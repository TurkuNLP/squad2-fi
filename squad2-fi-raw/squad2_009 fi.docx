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165</w:t>
      </w:r>
    </w:p>
    <w:p>
      <w:r>
        <w:rPr>
          <w:b/>
        </w:rPr>
        <w:t xml:space="preserve">Tekstin numero 0</w:t>
      </w:r>
    </w:p>
    <w:p>
      <w:r>
        <w:t xml:space="preserve">Psykologiassa muisti on </w:t>
      </w:r>
      <w:r>
        <w:rPr>
          <w:color w:val="A9A9A9"/>
        </w:rPr>
        <w:t xml:space="preserve">prosessi, jossa tietoa koodataan, tallennetaan ja haetaan. </w:t>
      </w:r>
      <w:r>
        <w:rPr>
          <w:color w:val="DCDCDC"/>
        </w:rPr>
        <w:t xml:space="preserve">Koodauksen </w:t>
      </w:r>
      <w:r>
        <w:rPr>
          <w:color w:val="2F4F4F"/>
        </w:rPr>
        <w:t xml:space="preserve">avulla ulkomaailmasta tuleva tieto voidaan aistia kemiallisten ja fyysisten ärsykkeiden muodossa</w:t>
      </w:r>
      <w:r>
        <w:rPr>
          <w:color w:val="556B2F"/>
        </w:rPr>
        <w:t xml:space="preserve">.</w:t>
      </w:r>
      <w:r>
        <w:t xml:space="preserve"> Ensimmäisessä vaiheessa tietoa on muutettava, jotta se voidaan laittaa koodausprosessiin. </w:t>
      </w:r>
      <w:r>
        <w:rPr>
          <w:color w:val="6B8E23"/>
        </w:rPr>
        <w:t xml:space="preserve">Tallentaminen </w:t>
      </w:r>
      <w:r>
        <w:t xml:space="preserve">on toinen muistin vaihe tai prosessi. Tähän liittyy se, että tietoa säilytetään lyhyitä aikoja. Kolmas prosessi on </w:t>
      </w:r>
      <w:r>
        <w:rPr>
          <w:color w:val="A0522D"/>
        </w:rPr>
        <w:t xml:space="preserve">tallennetun tiedon hakeminen</w:t>
      </w:r>
      <w:r>
        <w:rPr>
          <w:color w:val="228B22"/>
        </w:rPr>
        <w:t xml:space="preserve">.</w:t>
      </w:r>
      <w:r>
        <w:t xml:space="preserve"> Tällainen tieto on löydettävä ja palautettava tietoisuuteen. Jotkin hakuyritykset voivat olla vaivattomia </w:t>
      </w:r>
      <w:r>
        <w:rPr>
          <w:color w:val="191970"/>
        </w:rPr>
        <w:t xml:space="preserve">tiedon tyypin vuoksi, ja toiset yritykset muistaa tallennettua tietoa voivat olla vaativampia eri syistä</w:t>
      </w:r>
      <w:r>
        <w:rPr>
          <w:color w:val="8B0000"/>
        </w:rPr>
        <w:t xml:space="preserve">.</w:t>
      </w:r>
    </w:p>
    <w:p>
      <w:r>
        <w:rPr>
          <w:b/>
        </w:rPr>
        <w:t xml:space="preserve">Kysymys 0</w:t>
      </w:r>
    </w:p>
    <w:p>
      <w:r>
        <w:t xml:space="preserve">Mitkä kolme prosessia psykologia tunnistaa muistiksi?</w:t>
      </w:r>
    </w:p>
    <w:p>
      <w:r>
        <w:rPr>
          <w:b/>
        </w:rPr>
        <w:t xml:space="preserve">Kysymys 1</w:t>
      </w:r>
    </w:p>
    <w:p>
      <w:r>
        <w:t xml:space="preserve">Mitä tiedolle tapahtuu koodausprosessin aikana?</w:t>
      </w:r>
    </w:p>
    <w:p>
      <w:r>
        <w:rPr>
          <w:b/>
        </w:rPr>
        <w:t xml:space="preserve">Kysymys 2</w:t>
      </w:r>
    </w:p>
    <w:p>
      <w:r>
        <w:t xml:space="preserve">Mikä on toinen muistivaihe?</w:t>
      </w:r>
    </w:p>
    <w:p>
      <w:r>
        <w:rPr>
          <w:b/>
        </w:rPr>
        <w:t xml:space="preserve">Kysymys 3</w:t>
      </w:r>
    </w:p>
    <w:p>
      <w:r>
        <w:t xml:space="preserve">Mikä on kolmas prosessi, joka tapahtuu muistiprosessin aikana?</w:t>
      </w:r>
    </w:p>
    <w:p>
      <w:r>
        <w:rPr>
          <w:b/>
        </w:rPr>
        <w:t xml:space="preserve">Kysymys 4</w:t>
      </w:r>
    </w:p>
    <w:p>
      <w:r>
        <w:t xml:space="preserve">Miksi jotkin muistinhakuprosessit voivat epäonnistua?</w:t>
      </w:r>
    </w:p>
    <w:p>
      <w:r>
        <w:rPr>
          <w:b/>
        </w:rPr>
        <w:t xml:space="preserve">Kysymys 5</w:t>
      </w:r>
    </w:p>
    <w:p>
      <w:r>
        <w:t xml:space="preserve">Mitkä neljä prosessia psykologia tunnistaa muistiksi?</w:t>
      </w:r>
    </w:p>
    <w:p>
      <w:r>
        <w:rPr>
          <w:b/>
        </w:rPr>
        <w:t xml:space="preserve">Kysymys 6</w:t>
      </w:r>
    </w:p>
    <w:p>
      <w:r>
        <w:t xml:space="preserve">Mitä tiedolle tapahtuu dekoodausprosessin aikana?</w:t>
      </w:r>
    </w:p>
    <w:p>
      <w:r>
        <w:rPr>
          <w:b/>
        </w:rPr>
        <w:t xml:space="preserve">Kysymys 7</w:t>
      </w:r>
    </w:p>
    <w:p>
      <w:r>
        <w:t xml:space="preserve">Mikä on neljäs muistivaihe?</w:t>
      </w:r>
    </w:p>
    <w:p>
      <w:r>
        <w:rPr>
          <w:b/>
        </w:rPr>
        <w:t xml:space="preserve">Kysymys 8</w:t>
      </w:r>
    </w:p>
    <w:p>
      <w:r>
        <w:t xml:space="preserve">Mikä on kolmas prosessi, joka tapahtuu psykologisen prosessin aikana?</w:t>
      </w:r>
    </w:p>
    <w:p>
      <w:r>
        <w:rPr>
          <w:b/>
        </w:rPr>
        <w:t xml:space="preserve">Kysymys 9</w:t>
      </w:r>
    </w:p>
    <w:p>
      <w:r>
        <w:t xml:space="preserve">Miksi jotkut muistinhakuprosessit saattavat onnistua?</w:t>
      </w:r>
    </w:p>
    <w:p>
      <w:r>
        <w:rPr>
          <w:b/>
        </w:rPr>
        <w:t xml:space="preserve">Teksti numero 1</w:t>
      </w:r>
    </w:p>
    <w:p>
      <w:r>
        <w:t xml:space="preserve">Lyhytkestoisen muistin uskotaan perustuvan pääasiassa </w:t>
      </w:r>
      <w:r>
        <w:rPr>
          <w:color w:val="A9A9A9"/>
        </w:rPr>
        <w:t xml:space="preserve">akustiseen koodiin tiedon tallentamisessa ja vähemmässä määrin visuaaliseen koodiin</w:t>
      </w:r>
      <w:r>
        <w:rPr>
          <w:color w:val="DCDCDC"/>
        </w:rPr>
        <w:t xml:space="preserve">. </w:t>
      </w:r>
      <w:r>
        <w:t xml:space="preserve">Conrad (1964) havaitsi</w:t>
      </w:r>
      <w:r>
        <w:rPr>
          <w:color w:val="2F4F4F"/>
        </w:rPr>
        <w:t xml:space="preserve">, että </w:t>
      </w:r>
      <w:r>
        <w:rPr>
          <w:color w:val="556B2F"/>
        </w:rPr>
        <w:t xml:space="preserve">koehenkilöiden oli </w:t>
      </w:r>
      <w:r>
        <w:rPr>
          <w:color w:val="6B8E23"/>
        </w:rPr>
        <w:t xml:space="preserve">vaikeampi muistaa akustisesti samankaltaisia kirjainkokoelmia </w:t>
      </w:r>
      <w:r>
        <w:t xml:space="preserve">(esim. E, P, D)</w:t>
      </w:r>
      <w:r>
        <w:rPr>
          <w:color w:val="A0522D"/>
        </w:rPr>
        <w:t xml:space="preserve">. </w:t>
      </w:r>
      <w:r>
        <w:rPr>
          <w:color w:val="A0522D"/>
        </w:rPr>
        <w:t xml:space="preserve">Hämmennys akustisesti samankaltaisten kirjainten kuin visuaalisesti samankaltaisten kirjainten muistamisessa viittaa siihen, että </w:t>
      </w:r>
      <w:r>
        <w:rPr>
          <w:color w:val="228B22"/>
        </w:rPr>
        <w:t xml:space="preserve">kirjaimet oli koodattu akustisesti</w:t>
      </w:r>
      <w:r>
        <w:rPr>
          <w:color w:val="A0522D"/>
        </w:rPr>
        <w:t xml:space="preserve">. </w:t>
      </w:r>
      <w:r>
        <w:t xml:space="preserve">Conradin (1964) tutkimus käsitteli kuitenkin </w:t>
      </w:r>
      <w:r>
        <w:rPr>
          <w:color w:val="8B0000"/>
        </w:rPr>
        <w:t xml:space="preserve">kirjoitetun tekstin koodausta</w:t>
      </w:r>
      <w:r>
        <w:t xml:space="preserve">, joten vaikka kirjoitetun kielen muistaminen saattaa perustua akustisiin komponentteihin, yleistyksiä kaikkiin muistin muotoihin ei voida tehdä.</w:t>
      </w:r>
    </w:p>
    <w:p>
      <w:r>
        <w:rPr>
          <w:b/>
        </w:rPr>
        <w:t xml:space="preserve">Kysymys 0</w:t>
      </w:r>
    </w:p>
    <w:p>
      <w:r>
        <w:t xml:space="preserve">Mistä lyhytkestoinen muisti on riippuvainen?</w:t>
      </w:r>
    </w:p>
    <w:p>
      <w:r>
        <w:rPr>
          <w:b/>
        </w:rPr>
        <w:t xml:space="preserve">Kysymys 1</w:t>
      </w:r>
    </w:p>
    <w:p>
      <w:r>
        <w:t xml:space="preserve">Mitä Conrad sai selville koehenkilöistä?</w:t>
      </w:r>
    </w:p>
    <w:p>
      <w:r>
        <w:rPr>
          <w:b/>
        </w:rPr>
        <w:t xml:space="preserve">Kysymys 2</w:t>
      </w:r>
    </w:p>
    <w:p>
      <w:r>
        <w:t xml:space="preserve">Mitä Conradin havainto näyttää tarkoittavan?</w:t>
      </w:r>
    </w:p>
    <w:p>
      <w:r>
        <w:rPr>
          <w:b/>
        </w:rPr>
        <w:t xml:space="preserve">Kysymys 3</w:t>
      </w:r>
    </w:p>
    <w:p>
      <w:r>
        <w:t xml:space="preserve">Mikä oli Conradin diili?</w:t>
      </w:r>
    </w:p>
    <w:p>
      <w:r>
        <w:rPr>
          <w:b/>
        </w:rPr>
        <w:t xml:space="preserve">Kysymys 4</w:t>
      </w:r>
    </w:p>
    <w:p>
      <w:r>
        <w:t xml:space="preserve">Mistä pitkäkestoinen muisti on riippuvainen?</w:t>
      </w:r>
    </w:p>
    <w:p>
      <w:r>
        <w:rPr>
          <w:b/>
        </w:rPr>
        <w:t xml:space="preserve">Kysymys 5</w:t>
      </w:r>
    </w:p>
    <w:p>
      <w:r>
        <w:t xml:space="preserve">Mitä Conrad ei saanut selville koehenkilöistä?</w:t>
      </w:r>
    </w:p>
    <w:p>
      <w:r>
        <w:rPr>
          <w:b/>
        </w:rPr>
        <w:t xml:space="preserve">Kysymys 6</w:t>
      </w:r>
    </w:p>
    <w:p>
      <w:r>
        <w:t xml:space="preserve">Mitä sekaannus akustisesti erilaisten kirjainten muistamisessa tarkoitti?</w:t>
      </w:r>
    </w:p>
    <w:p>
      <w:r>
        <w:rPr>
          <w:b/>
        </w:rPr>
        <w:t xml:space="preserve">Kysymys 7</w:t>
      </w:r>
    </w:p>
    <w:p>
      <w:r>
        <w:t xml:space="preserve">Kenen tutkimus käsittelee kirjoitettujen tekstien dekoodausta?</w:t>
      </w:r>
    </w:p>
    <w:p>
      <w:r>
        <w:rPr>
          <w:b/>
        </w:rPr>
        <w:t xml:space="preserve">Kysymys 8</w:t>
      </w:r>
    </w:p>
    <w:p>
      <w:r>
        <w:t xml:space="preserve">Mitä Conradin vuonna 1963 tekemässä tutkimuksessa todettiin?</w:t>
      </w:r>
    </w:p>
    <w:p>
      <w:r>
        <w:rPr>
          <w:b/>
        </w:rPr>
        <w:t xml:space="preserve">Teksti numero 2</w:t>
      </w:r>
    </w:p>
    <w:p>
      <w:r>
        <w:t xml:space="preserve">Lyhytkestoinen muisti tunnetaan myös nimellä </w:t>
      </w:r>
      <w:r>
        <w:rPr>
          <w:color w:val="A9A9A9"/>
        </w:rPr>
        <w:t xml:space="preserve">työmuisti</w:t>
      </w:r>
      <w:r>
        <w:rPr>
          <w:color w:val="DCDCDC"/>
        </w:rPr>
        <w:t xml:space="preserve">. </w:t>
      </w:r>
      <w:r>
        <w:t xml:space="preserve">Lyhytkestoinen muisti mahdollistaa </w:t>
      </w:r>
      <w:r>
        <w:rPr>
          <w:color w:val="2F4F4F"/>
        </w:rPr>
        <w:t xml:space="preserve">muistamisen muutamasta sekunnista minuuttiin ilman harjoitusta</w:t>
      </w:r>
      <w:r>
        <w:t xml:space="preserve">. </w:t>
      </w:r>
      <w:r>
        <w:t xml:space="preserve">Sen </w:t>
      </w:r>
      <w:r>
        <w:rPr>
          <w:color w:val="556B2F"/>
        </w:rPr>
        <w:t xml:space="preserve">kapasiteetti on myös hyvin rajallinen</w:t>
      </w:r>
      <w:r>
        <w:t xml:space="preserve">: </w:t>
      </w:r>
      <w:r>
        <w:t xml:space="preserve">Työskennellessään Bell Laboratoriesissa </w:t>
      </w:r>
      <w:r>
        <w:rPr>
          <w:color w:val="6B8E23"/>
        </w:rPr>
        <w:t xml:space="preserve">George A. Miller </w:t>
      </w:r>
      <w:r>
        <w:t xml:space="preserve">(</w:t>
      </w:r>
      <w:r>
        <w:rPr>
          <w:color w:val="A0522D"/>
        </w:rPr>
        <w:t xml:space="preserve">1956</w:t>
      </w:r>
      <w:r>
        <w:t xml:space="preserve">) teki kokeita, jotka osoittivat, että lyhytkestoisen muistin varasto oli 7±2 kappaletta (hänen kuuluisan artikkelinsa otsikko oli "The magical number 7±2"). Nykyaikaiset arviot lyhytkestoisen muistin kapasiteetista ovat pienempiä, yleensä 4-5 muistitiedon luokkaa; muistin kapasiteettia voidaan kuitenkin lisätä </w:t>
      </w:r>
      <w:r>
        <w:rPr>
          <w:color w:val="228B22"/>
        </w:rPr>
        <w:t xml:space="preserve">pilkkomisen avulla. Esimerkiksi </w:t>
      </w:r>
      <w:r>
        <w:t xml:space="preserve">kymmenen numeron puhelinnumeroa muistettaessa henkilö voi pilkkoa numerot </w:t>
      </w:r>
      <w:r>
        <w:rPr>
          <w:color w:val="191970"/>
        </w:rPr>
        <w:t xml:space="preserve">kolmeen ryhmään</w:t>
      </w:r>
      <w:r>
        <w:t xml:space="preserve">: ensin suuntanumero (esimerkiksi 123), sitten kolminumeroinen osa (456) ja lopuksi nelinumeroinen osa (7890). Tämä tapa muistaa puhelinnumeroita on paljon tehokkaampi kuin yrittää muistaa 10 numeron merkkijono; tämä johtuu </w:t>
      </w:r>
      <w:r>
        <w:rPr>
          <w:color w:val="8B0000"/>
        </w:rPr>
        <w:t xml:space="preserve">siitä, että pystymme pilkkomaan tiedot mielekkäisiin numeroryhmiin</w:t>
      </w:r>
      <w:r>
        <w:t xml:space="preserve">. Tämä saattaa näkyä joissakin maissa siinä, että puhelinnumerot näytetään useina kahden tai neljän numeron kokonaisuuksina.</w:t>
      </w:r>
    </w:p>
    <w:p>
      <w:r>
        <w:rPr>
          <w:b/>
        </w:rPr>
        <w:t xml:space="preserve">Kysymys 0</w:t>
      </w:r>
    </w:p>
    <w:p>
      <w:r>
        <w:t xml:space="preserve">Mikä on lyhytkestoisen muistin toinen nimi?</w:t>
      </w:r>
    </w:p>
    <w:p>
      <w:r>
        <w:rPr>
          <w:b/>
        </w:rPr>
        <w:t xml:space="preserve">Kysymys 1</w:t>
      </w:r>
    </w:p>
    <w:p>
      <w:r>
        <w:t xml:space="preserve">Mitä lyhytkestoinen muisti tarkalleen ottaen mahdollistaa?</w:t>
      </w:r>
    </w:p>
    <w:p>
      <w:r>
        <w:rPr>
          <w:b/>
        </w:rPr>
        <w:t xml:space="preserve">Kysymys 2</w:t>
      </w:r>
    </w:p>
    <w:p>
      <w:r>
        <w:t xml:space="preserve">Kuinka paljon tietoa voidaan tallentaa ja palauttaa lyhytkestoiseen muistiin?</w:t>
      </w:r>
    </w:p>
    <w:p>
      <w:r>
        <w:rPr>
          <w:b/>
        </w:rPr>
        <w:t xml:space="preserve">Kysymys 3</w:t>
      </w:r>
    </w:p>
    <w:p>
      <w:r>
        <w:t xml:space="preserve">Miten muistin kapasiteettia voidaan lisätä?</w:t>
      </w:r>
    </w:p>
    <w:p>
      <w:r>
        <w:rPr>
          <w:b/>
        </w:rPr>
        <w:t xml:space="preserve">Kysymys 4</w:t>
      </w:r>
    </w:p>
    <w:p>
      <w:r>
        <w:t xml:space="preserve">Miksi joissakin maissa numerot näytetään kahdesta neljään numeroa käsittävinä kokonaisuuksina?</w:t>
      </w:r>
    </w:p>
    <w:p>
      <w:r>
        <w:rPr>
          <w:b/>
        </w:rPr>
        <w:t xml:space="preserve">Kysymys 5</w:t>
      </w:r>
    </w:p>
    <w:p>
      <w:r>
        <w:t xml:space="preserve">Mikä on toinen nimi laajennetulle muistille?</w:t>
      </w:r>
    </w:p>
    <w:p>
      <w:r>
        <w:rPr>
          <w:b/>
        </w:rPr>
        <w:t xml:space="preserve">Kysymys 6</w:t>
      </w:r>
    </w:p>
    <w:p>
      <w:r>
        <w:t xml:space="preserve">Mitä muistin pilkkominen tarkalleen ottaen mahdollistaa?</w:t>
      </w:r>
    </w:p>
    <w:p>
      <w:r>
        <w:rPr>
          <w:b/>
        </w:rPr>
        <w:t xml:space="preserve">Kysymys 7</w:t>
      </w:r>
    </w:p>
    <w:p>
      <w:r>
        <w:t xml:space="preserve">Kuinka paljon tietoa voidaan tallentaa ja palauttaa pitkäaikaismuistiin?</w:t>
      </w:r>
    </w:p>
    <w:p>
      <w:r>
        <w:rPr>
          <w:b/>
        </w:rPr>
        <w:t xml:space="preserve">Kysymys 8</w:t>
      </w:r>
    </w:p>
    <w:p>
      <w:r>
        <w:t xml:space="preserve">Minä vuonna George A. Miller työskenteli AT&amp;T:llä?</w:t>
      </w:r>
    </w:p>
    <w:p>
      <w:r>
        <w:rPr>
          <w:b/>
        </w:rPr>
        <w:t xml:space="preserve">Kysymys 9</w:t>
      </w:r>
    </w:p>
    <w:p>
      <w:r>
        <w:t xml:space="preserve">Kuinka monta ryhmää henkilö voisi pilkkoa 7-numeroisen puhelinnumeron?</w:t>
      </w:r>
    </w:p>
    <w:p>
      <w:r>
        <w:rPr>
          <w:b/>
        </w:rPr>
        <w:t xml:space="preserve">Teksti numero 3</w:t>
      </w:r>
    </w:p>
    <w:p>
      <w:r>
        <w:rPr>
          <w:color w:val="A9A9A9"/>
        </w:rPr>
        <w:t xml:space="preserve">Aistimuistiin ja lyhytkestoiseen muistiin tapahtuvalla tallentumisella on yleensä tarkasti rajattu kapasiteetti ja kesto, </w:t>
      </w:r>
      <w:r>
        <w:t xml:space="preserve">mikä tarkoittaa, että tieto ei säily loputtomiin. Sitä </w:t>
      </w:r>
      <w:r>
        <w:t xml:space="preserve">vastoin pitkäkestoiseen muistiin voidaan tallentaa paljon suurempia määriä tietoa mahdollisesti </w:t>
      </w:r>
      <w:r>
        <w:rPr>
          <w:color w:val="DCDCDC"/>
        </w:rPr>
        <w:t xml:space="preserve">rajoittamattoman </w:t>
      </w:r>
      <w:r>
        <w:t xml:space="preserve">ajan (</w:t>
      </w:r>
      <w:r>
        <w:rPr>
          <w:color w:val="2F4F4F"/>
        </w:rPr>
        <w:t xml:space="preserve">joskus koko eliniän ajan)</w:t>
      </w:r>
      <w:r>
        <w:t xml:space="preserve">. </w:t>
      </w:r>
      <w:r>
        <w:t xml:space="preserve">Sen </w:t>
      </w:r>
      <w:r>
        <w:rPr>
          <w:color w:val="556B2F"/>
        </w:rPr>
        <w:t xml:space="preserve">kapasiteetti </w:t>
      </w:r>
      <w:r>
        <w:rPr>
          <w:color w:val="6B8E23"/>
        </w:rPr>
        <w:t xml:space="preserve">on mittaamaton</w:t>
      </w:r>
      <w:r>
        <w:t xml:space="preserve">. </w:t>
      </w:r>
      <w:r>
        <w:t xml:space="preserve">Esimerkiksi satunnainen seitsennumeroinen luku voidaan muistaa vain muutaman sekunnin ajan ennen kuin se unohtuu, mikä viittaa siihen, että se on tallennettu </w:t>
      </w:r>
      <w:r>
        <w:rPr>
          <w:color w:val="A0522D"/>
        </w:rPr>
        <w:t xml:space="preserve">lyhytkestoiseen muistiin</w:t>
      </w:r>
      <w:r>
        <w:t xml:space="preserve">. Toisaalta </w:t>
      </w:r>
      <w:r>
        <w:t xml:space="preserve">voimme muistaa </w:t>
      </w:r>
      <w:r>
        <w:rPr>
          <w:color w:val="228B22"/>
        </w:rPr>
        <w:t xml:space="preserve">puhelinnumeroita </w:t>
      </w:r>
      <w:r>
        <w:rPr>
          <w:color w:val="191970"/>
        </w:rPr>
        <w:t xml:space="preserve">useiden vuosien </w:t>
      </w:r>
      <w:r>
        <w:t xml:space="preserve">ajan </w:t>
      </w:r>
      <w:r>
        <w:rPr>
          <w:color w:val="8B0000"/>
        </w:rPr>
        <w:t xml:space="preserve">toistamalla </w:t>
      </w:r>
      <w:r>
        <w:t xml:space="preserve">niitä</w:t>
      </w:r>
      <w:r>
        <w:t xml:space="preserve">; tämän tiedon sanotaan tallentuneen pitkäkestoiseen muistiin.</w:t>
      </w:r>
    </w:p>
    <w:p>
      <w:r>
        <w:rPr>
          <w:b/>
        </w:rPr>
        <w:t xml:space="preserve">Kysymys 0</w:t>
      </w:r>
    </w:p>
    <w:p>
      <w:r>
        <w:t xml:space="preserve">Miksi joistakin muistoista ei voi pitää kiinni ikuisesti?</w:t>
      </w:r>
    </w:p>
    <w:p>
      <w:r>
        <w:rPr>
          <w:b/>
        </w:rPr>
        <w:t xml:space="preserve">Kysymys 1</w:t>
      </w:r>
    </w:p>
    <w:p>
      <w:r>
        <w:t xml:space="preserve">Jos muisti, joka on tallennettu pitkäaikaismuistiin, kuinka kauan voit mahdollisesti muistaa sen?</w:t>
      </w:r>
    </w:p>
    <w:p>
      <w:r>
        <w:rPr>
          <w:b/>
        </w:rPr>
        <w:t xml:space="preserve">Kysymys 2</w:t>
      </w:r>
    </w:p>
    <w:p>
      <w:r>
        <w:t xml:space="preserve">Mikä on pitkäkestoisen muistin kapasiteetti?</w:t>
      </w:r>
    </w:p>
    <w:p>
      <w:r>
        <w:rPr>
          <w:b/>
        </w:rPr>
        <w:t xml:space="preserve">Kysymys 3</w:t>
      </w:r>
    </w:p>
    <w:p>
      <w:r>
        <w:t xml:space="preserve">Jos tiesit puhelinnumeron viikko sitten, mutta olet unohtanut sen nyt, mihin tämä muisti on tallennettu?</w:t>
      </w:r>
    </w:p>
    <w:p>
      <w:r>
        <w:rPr>
          <w:b/>
        </w:rPr>
        <w:t xml:space="preserve">Kysymys 4</w:t>
      </w:r>
    </w:p>
    <w:p>
      <w:r>
        <w:t xml:space="preserve">Tallentamalla pienempiä määriä tietoa, pitkäkestoinen muisti on tämän pituinen kesto?</w:t>
      </w:r>
    </w:p>
    <w:p>
      <w:r>
        <w:rPr>
          <w:b/>
        </w:rPr>
        <w:t xml:space="preserve">Kysymys 5</w:t>
      </w:r>
    </w:p>
    <w:p>
      <w:r>
        <w:t xml:space="preserve">Lyhytkestoinen muisti voi muistaa puhelinnumeroita monta vuotta vaikka mitä?</w:t>
      </w:r>
    </w:p>
    <w:p>
      <w:r>
        <w:rPr>
          <w:b/>
        </w:rPr>
        <w:t xml:space="preserve">Kysymys 6</w:t>
      </w:r>
    </w:p>
    <w:p>
      <w:r>
        <w:t xml:space="preserve">Toiston avulla lyhytkestoinen muisti muistaa mitä?</w:t>
      </w:r>
    </w:p>
    <w:p>
      <w:r>
        <w:rPr>
          <w:b/>
        </w:rPr>
        <w:t xml:space="preserve">Kysymys 7</w:t>
      </w:r>
    </w:p>
    <w:p>
      <w:r>
        <w:t xml:space="preserve">Kuinka monta vuotta lyhytkestoinen muisti voi säilyä?</w:t>
      </w:r>
    </w:p>
    <w:p>
      <w:r>
        <w:rPr>
          <w:b/>
        </w:rPr>
        <w:t xml:space="preserve">Kysymys 8</w:t>
      </w:r>
    </w:p>
    <w:p>
      <w:r>
        <w:t xml:space="preserve">Lyhytkestoinen muisti on mittaamaton mitä?</w:t>
      </w:r>
    </w:p>
    <w:p>
      <w:r>
        <w:rPr>
          <w:b/>
        </w:rPr>
        <w:t xml:space="preserve">Teksti numero 4</w:t>
      </w:r>
    </w:p>
    <w:p>
      <w:r>
        <w:t xml:space="preserve">Mallissa kaikki muistivarastot esitetään myös yhtenä yksikkönä, vaikka tutkimukset osoittavat muuta. Esimerkiksi lyhytkestoinen muisti voidaan jakaa eri yksiköihin, kuten </w:t>
      </w:r>
      <w:r>
        <w:rPr>
          <w:color w:val="A9A9A9"/>
        </w:rPr>
        <w:t xml:space="preserve">visuaaliseen ja akustiseen tietoon</w:t>
      </w:r>
      <w:r>
        <w:t xml:space="preserve">. </w:t>
      </w:r>
      <w:r>
        <w:rPr>
          <w:color w:val="DCDCDC"/>
        </w:rPr>
        <w:t xml:space="preserve">Zlonogan ja Gerberin </w:t>
      </w:r>
      <w:r>
        <w:t xml:space="preserve">(</w:t>
      </w:r>
      <w:r>
        <w:rPr>
          <w:color w:val="2F4F4F"/>
        </w:rPr>
        <w:t xml:space="preserve">1986</w:t>
      </w:r>
      <w:r>
        <w:t xml:space="preserve"> ) </w:t>
      </w:r>
      <w:r>
        <w:t xml:space="preserve">tutkimuksessa </w:t>
      </w:r>
      <w:r>
        <w:rPr>
          <w:color w:val="556B2F"/>
        </w:rPr>
        <w:t xml:space="preserve">potilas "KF</w:t>
      </w:r>
      <w:r>
        <w:t xml:space="preserve">" </w:t>
      </w:r>
      <w:r>
        <w:rPr>
          <w:color w:val="6B8E23"/>
        </w:rPr>
        <w:t xml:space="preserve">osoitti tiettyjä poikkeamia </w:t>
      </w:r>
      <w:r>
        <w:rPr>
          <w:color w:val="A0522D"/>
        </w:rPr>
        <w:t xml:space="preserve">Atkinson-Shiffrin-mallista</w:t>
      </w:r>
      <w:r>
        <w:rPr>
          <w:color w:val="228B22"/>
        </w:rPr>
        <w:t xml:space="preserve">. </w:t>
      </w:r>
      <w:r>
        <w:t xml:space="preserve">Potilas KF oli </w:t>
      </w:r>
      <w:r>
        <w:rPr>
          <w:color w:val="191970"/>
        </w:rPr>
        <w:t xml:space="preserve">aivovammainen</w:t>
      </w:r>
      <w:r>
        <w:t xml:space="preserve">, ja hänellä oli </w:t>
      </w:r>
      <w:r>
        <w:rPr>
          <w:color w:val="8B0000"/>
        </w:rPr>
        <w:t xml:space="preserve">vaikeuksia lyhytaikaisen muistin suhteen.</w:t>
      </w:r>
      <w:r>
        <w:t xml:space="preserve"> Äänien, kuten puhuttujen numeroiden, kirjainten, sanojen ja helposti tunnistettavien äänien (kuten ovikellojen ja kissojen määkimisen) tunnistaminen kärsi. Mielenkiintoista oli, että visuaalinen lyhytkestoinen muisti ei vaikuttanut, mikä viittaa </w:t>
      </w:r>
      <w:r>
        <w:rPr>
          <w:color w:val="483D8B"/>
        </w:rPr>
        <w:t xml:space="preserve">visuaalisen ja auditiivisen muistin väliseen kahtiajakoon</w:t>
      </w:r>
      <w:r>
        <w:rPr>
          <w:color w:val="3CB371"/>
        </w:rPr>
        <w:t xml:space="preserve">.</w:t>
      </w:r>
    </w:p>
    <w:p>
      <w:r>
        <w:rPr>
          <w:b/>
        </w:rPr>
        <w:t xml:space="preserve">Kysymys 0</w:t>
      </w:r>
    </w:p>
    <w:p>
      <w:r>
        <w:t xml:space="preserve">Mihin yksiköihin lyhytkestoinen muisti voidaan luokitella?</w:t>
      </w:r>
    </w:p>
    <w:p>
      <w:r>
        <w:rPr>
          <w:b/>
        </w:rPr>
        <w:t xml:space="preserve">Kysymys 1</w:t>
      </w:r>
    </w:p>
    <w:p>
      <w:r>
        <w:t xml:space="preserve">Kuka teki vuonna 1986 tutkimuksen, johon osallistui KF-nimellä tunnettu henkilö?</w:t>
      </w:r>
    </w:p>
    <w:p>
      <w:r>
        <w:rPr>
          <w:b/>
        </w:rPr>
        <w:t xml:space="preserve">Kysymys 2</w:t>
      </w:r>
    </w:p>
    <w:p>
      <w:r>
        <w:t xml:space="preserve">Mitä KF kumosi tämän tutkimuksen aikana?</w:t>
      </w:r>
    </w:p>
    <w:p>
      <w:r>
        <w:rPr>
          <w:b/>
        </w:rPr>
        <w:t xml:space="preserve">Kysymys 3</w:t>
      </w:r>
    </w:p>
    <w:p>
      <w:r>
        <w:t xml:space="preserve">Mitä KF:n oli vaikea tehdä?</w:t>
      </w:r>
    </w:p>
    <w:p>
      <w:r>
        <w:rPr>
          <w:b/>
        </w:rPr>
        <w:t xml:space="preserve">Kysymys 4</w:t>
      </w:r>
    </w:p>
    <w:p>
      <w:r>
        <w:t xml:space="preserve">Mitä tässä tutkimuksessa todettiin?</w:t>
      </w:r>
    </w:p>
    <w:p>
      <w:r>
        <w:rPr>
          <w:b/>
        </w:rPr>
        <w:t xml:space="preserve">Kysymys 5</w:t>
      </w:r>
    </w:p>
    <w:p>
      <w:r>
        <w:t xml:space="preserve">Mitä tapahtui Zlonogan ja Gerberin vuonna 1985 tekemässä tutkimuksessa?</w:t>
      </w:r>
    </w:p>
    <w:p>
      <w:r>
        <w:rPr>
          <w:b/>
        </w:rPr>
        <w:t xml:space="preserve">Kysymys 6</w:t>
      </w:r>
    </w:p>
    <w:p>
      <w:r>
        <w:t xml:space="preserve">Mikä potilas osoittaa tiettyjä poikkeamia Zlonoga-Gerber-mallista?</w:t>
      </w:r>
    </w:p>
    <w:p>
      <w:r>
        <w:rPr>
          <w:b/>
        </w:rPr>
        <w:t xml:space="preserve">Kysymys 7</w:t>
      </w:r>
    </w:p>
    <w:p>
      <w:r>
        <w:t xml:space="preserve">Minä vuonna Atkinson ja Shiffrin julkaisivat tutkimuksensa?</w:t>
      </w:r>
    </w:p>
    <w:p>
      <w:r>
        <w:rPr>
          <w:b/>
        </w:rPr>
        <w:t xml:space="preserve">Kysymys 8</w:t>
      </w:r>
    </w:p>
    <w:p>
      <w:r>
        <w:t xml:space="preserve">Mitä ehdotettiin, kun visuaalinen pitkäkestoinen muisti ei vaikuttanut?</w:t>
      </w:r>
    </w:p>
    <w:p>
      <w:r>
        <w:rPr>
          <w:b/>
        </w:rPr>
        <w:t xml:space="preserve">Kysymys 9</w:t>
      </w:r>
    </w:p>
    <w:p>
      <w:r>
        <w:t xml:space="preserve">Mikä KF:ssä vaurioitui ja aiheutti vaikeuksia pitkäkestoisessa muistissa?</w:t>
      </w:r>
    </w:p>
    <w:p>
      <w:r>
        <w:rPr>
          <w:b/>
        </w:rPr>
        <w:t xml:space="preserve">Teksti numero 5</w:t>
      </w:r>
    </w:p>
    <w:p>
      <w:r>
        <w:t xml:space="preserve">Lyhytaikaismuistia tukevat </w:t>
      </w:r>
      <w:r>
        <w:rPr>
          <w:color w:val="A9A9A9"/>
        </w:rPr>
        <w:t xml:space="preserve">ohimenevät </w:t>
      </w:r>
      <w:r>
        <w:t xml:space="preserve">hermosolujen viestinnän mallit, jotka ovat riippuvaisia </w:t>
      </w:r>
      <w:r>
        <w:rPr>
          <w:color w:val="DCDCDC"/>
        </w:rPr>
        <w:t xml:space="preserve">otsalohkon (erityisesti dorsolateraalisen prefrontaalisen aivokuoren) ja päälakilohkon </w:t>
      </w:r>
      <w:r>
        <w:t xml:space="preserve">alueista</w:t>
      </w:r>
      <w:r>
        <w:t xml:space="preserve">. Pitkäkestoista muistia puolestaan ylläpitävät vakaammat ja pysyvämmät muutokset hermoyhteyksissä, jotka ovat levinneet laajalti eri puolille aivoja. </w:t>
      </w:r>
      <w:r>
        <w:rPr>
          <w:color w:val="2F4F4F"/>
        </w:rPr>
        <w:t xml:space="preserve">Hippokampus </w:t>
      </w:r>
      <w:r>
        <w:t xml:space="preserve">on välttämätön (uuden tiedon oppimisen kannalta) tiedon konsolidoinnissa lyhytkestoisesta muistista pitkäkestoiseen muistiin, vaikka se </w:t>
      </w:r>
      <w:r>
        <w:rPr>
          <w:color w:val="556B2F"/>
        </w:rPr>
        <w:t xml:space="preserve">ei </w:t>
      </w:r>
      <w:r>
        <w:t xml:space="preserve">näytä itse tallentavan tietoa. Ilman hippokampusta uusia muistoja ei pystytä tallentamaan pitkäkestoiseen muistiin, kuten potilas </w:t>
      </w:r>
      <w:r>
        <w:rPr>
          <w:color w:val="6B8E23"/>
        </w:rPr>
        <w:t xml:space="preserve">Henry Molaison </w:t>
      </w:r>
      <w:r>
        <w:t xml:space="preserve">sai tietää sen </w:t>
      </w:r>
      <w:r>
        <w:t xml:space="preserve">jälkeen, kun </w:t>
      </w:r>
      <w:r>
        <w:rPr>
          <w:color w:val="A0522D"/>
        </w:rPr>
        <w:t xml:space="preserve">häneltä </w:t>
      </w:r>
      <w:r>
        <w:t xml:space="preserve">oli poistettu </w:t>
      </w:r>
      <w:r>
        <w:rPr>
          <w:color w:val="A0522D"/>
        </w:rPr>
        <w:t xml:space="preserve">molemmat hippokampukset, </w:t>
      </w:r>
      <w:r>
        <w:t xml:space="preserve">ja hänen tarkkaavaisuutensa on hyvin lyhyt. Lisäksi se </w:t>
      </w:r>
      <w:r>
        <w:rPr>
          <w:color w:val="228B22"/>
        </w:rPr>
        <w:t xml:space="preserve">voi olla mukana muuttamassa hermoyhteyksiä kolmen kuukauden ajan tai kauemmin alkuperäisen oppimisen jälkeen.</w:t>
      </w:r>
    </w:p>
    <w:p>
      <w:r>
        <w:rPr>
          <w:b/>
        </w:rPr>
        <w:t xml:space="preserve">Kysymys 0</w:t>
      </w:r>
    </w:p>
    <w:p>
      <w:r>
        <w:t xml:space="preserve">Mihin aivojen osaan lyhytkestoinen muisti näyttää tukeutuvan?</w:t>
      </w:r>
    </w:p>
    <w:p>
      <w:r>
        <w:rPr>
          <w:b/>
        </w:rPr>
        <w:t xml:space="preserve">Kysymys 1</w:t>
      </w:r>
    </w:p>
    <w:p>
      <w:r>
        <w:t xml:space="preserve">Mihin aivojen osaan pitkäkestoinen muisti perustuu?</w:t>
      </w:r>
    </w:p>
    <w:p>
      <w:r>
        <w:rPr>
          <w:b/>
        </w:rPr>
        <w:t xml:space="preserve">Kysymys 2</w:t>
      </w:r>
    </w:p>
    <w:p>
      <w:r>
        <w:t xml:space="preserve">Kuinka paljon tietoa hippokampus voi tallentaa?</w:t>
      </w:r>
    </w:p>
    <w:p>
      <w:r>
        <w:rPr>
          <w:b/>
        </w:rPr>
        <w:t xml:space="preserve">Kysymys 3</w:t>
      </w:r>
    </w:p>
    <w:p>
      <w:r>
        <w:t xml:space="preserve">Jos hippokampus ei tallenna tietoa, mitä se tekee?</w:t>
      </w:r>
    </w:p>
    <w:p>
      <w:r>
        <w:rPr>
          <w:b/>
        </w:rPr>
        <w:t xml:space="preserve">Kysymys 4</w:t>
      </w:r>
    </w:p>
    <w:p>
      <w:r>
        <w:t xml:space="preserve">Minkälaisten kuvioiden varassa pitkäkestoinen muisti toimii?</w:t>
      </w:r>
    </w:p>
    <w:p>
      <w:r>
        <w:rPr>
          <w:b/>
        </w:rPr>
        <w:t xml:space="preserve">Kysymys 5</w:t>
      </w:r>
    </w:p>
    <w:p>
      <w:r>
        <w:t xml:space="preserve">Mistä kahdesta aivolohkon alueesta pitkäkestoinen muisti on riippuvainen?</w:t>
      </w:r>
    </w:p>
    <w:p>
      <w:r>
        <w:rPr>
          <w:b/>
        </w:rPr>
        <w:t xml:space="preserve">Kysymys 6</w:t>
      </w:r>
    </w:p>
    <w:p>
      <w:r>
        <w:t xml:space="preserve">Keneltä poistettiin molemmat aivolohkot?</w:t>
      </w:r>
    </w:p>
    <w:p>
      <w:r>
        <w:rPr>
          <w:b/>
        </w:rPr>
        <w:t xml:space="preserve">Kysymys 7</w:t>
      </w:r>
    </w:p>
    <w:p>
      <w:r>
        <w:t xml:space="preserve">Mitä Molaisonilta poistettiin, jotta hänen huomiokykynsä paranisi?</w:t>
      </w:r>
    </w:p>
    <w:p>
      <w:r>
        <w:rPr>
          <w:b/>
        </w:rPr>
        <w:t xml:space="preserve">Kysymys 8</w:t>
      </w:r>
    </w:p>
    <w:p>
      <w:r>
        <w:t xml:space="preserve">Mikä osa aivoista ei ole välttämätön uuden tiedon oppimisessa?</w:t>
      </w:r>
    </w:p>
    <w:p>
      <w:r>
        <w:rPr>
          <w:b/>
        </w:rPr>
        <w:t xml:space="preserve">Teksti numero 6</w:t>
      </w:r>
    </w:p>
    <w:p>
      <w:r>
        <w:t xml:space="preserve">Aistimuisti säilyttää aistitietoa </w:t>
      </w:r>
      <w:r>
        <w:rPr>
          <w:color w:val="A9A9A9"/>
        </w:rPr>
        <w:t xml:space="preserve">alle sekunnin </w:t>
      </w:r>
      <w:r>
        <w:t xml:space="preserve">kuluttua kohteen havaitsemisesta. Kyky katsoa esinettä ja muistaa, miltä se näytti vain sekunnin murto-osan havainnoinnin tai muistamisen avulla, on esimerkki aistimuistista. </w:t>
      </w:r>
      <w:r>
        <w:rPr>
          <w:color w:val="DCDCDC"/>
        </w:rPr>
        <w:t xml:space="preserve">Se on kognitiivisen kontrollin ulkopuolella </w:t>
      </w:r>
      <w:r>
        <w:t xml:space="preserve">ja on automaattinen reaktio. Hyvin lyhyissä esityksissä osallistujat raportoivat usein, että he tuntuvat "näkevän" enemmän kuin he todellisuudessa pystyvät raportoimaan. Ensimmäiset kokeet, joissa tutkittiin tätä </w:t>
      </w:r>
      <w:r>
        <w:rPr>
          <w:color w:val="2F4F4F"/>
        </w:rPr>
        <w:t xml:space="preserve">aistimuistin </w:t>
      </w:r>
      <w:r>
        <w:t xml:space="preserve">muotoa, </w:t>
      </w:r>
      <w:r>
        <w:t xml:space="preserve">suoritti </w:t>
      </w:r>
      <w:r>
        <w:rPr>
          <w:color w:val="556B2F"/>
        </w:rPr>
        <w:t xml:space="preserve">George Sperling </w:t>
      </w:r>
      <w:r>
        <w:t xml:space="preserve">(1963) käyttäen "osittaisen raportoinnin paradigmaa". Koehenkilöille esitettiin 12 kirjaimen ruudukko, joka oli järjestetty kolmeen neljän kirjaimen riviin. Lyhyen esittelyn jälkeen koehenkilöille soitettiin joko korkea, keskikorkea tai matala ääni, joka opasti heitä kertomaan, mikä riveistä oli raportoitava. Näiden osittaisen raportoinnin kokeiden perusteella Sperling pystyi osoittamaan, että aistimuistin kapasiteetti oli noin 12 kirjainta, mutta että se heikkeni hyvin nopeasti (muutamassa sadassa millisekunnissa). Koska </w:t>
      </w:r>
      <w:r>
        <w:rPr>
          <w:color w:val="6B8E23"/>
        </w:rPr>
        <w:t xml:space="preserve">tämä muistin muoto hajoaa niin nopeasti, osallistujat näkivät näytön, mutta eivät pystyneet raportoimaan kaikkia kohteita </w:t>
      </w:r>
      <w:r>
        <w:t xml:space="preserve">(12 </w:t>
      </w:r>
      <w:r>
        <w:rPr>
          <w:color w:val="6B8E23"/>
        </w:rPr>
        <w:t xml:space="preserve">kohdetta </w:t>
      </w:r>
      <w:r>
        <w:t xml:space="preserve">"koko raportin" menettelyssä) ennen kuin ne hajosivat. Tämäntyyppistä muistia ei voida pidentää harjoittelun avulla.</w:t>
      </w:r>
    </w:p>
    <w:p>
      <w:r>
        <w:rPr>
          <w:b/>
        </w:rPr>
        <w:t xml:space="preserve">Kysymys 0</w:t>
      </w:r>
    </w:p>
    <w:p>
      <w:r>
        <w:t xml:space="preserve">Kuinka kauan aistimuisti tarvitsee aikaa tiedon tallentamiseen?</w:t>
      </w:r>
    </w:p>
    <w:p>
      <w:r>
        <w:rPr>
          <w:b/>
        </w:rPr>
        <w:t xml:space="preserve">Kysymys 1</w:t>
      </w:r>
    </w:p>
    <w:p>
      <w:r>
        <w:t xml:space="preserve">Voimmeko hallita sitä, mitä aistimuistiin tallennetaan?</w:t>
      </w:r>
    </w:p>
    <w:p>
      <w:r>
        <w:rPr>
          <w:b/>
        </w:rPr>
        <w:t xml:space="preserve">Kysymys 2</w:t>
      </w:r>
    </w:p>
    <w:p>
      <w:r>
        <w:t xml:space="preserve">Kuka teki ensimmäiset tutkimukset uuden aistimuistia koskevan ajatuksen tutkimisesta?</w:t>
      </w:r>
    </w:p>
    <w:p>
      <w:r>
        <w:rPr>
          <w:b/>
        </w:rPr>
        <w:t xml:space="preserve">Kysymys 3</w:t>
      </w:r>
    </w:p>
    <w:p>
      <w:r>
        <w:t xml:space="preserve">Mitä Spellingsin havainnot paljastivat?</w:t>
      </w:r>
    </w:p>
    <w:p>
      <w:r>
        <w:rPr>
          <w:b/>
        </w:rPr>
        <w:t xml:space="preserve">Kysymys 4</w:t>
      </w:r>
    </w:p>
    <w:p>
      <w:r>
        <w:t xml:space="preserve">Kuinka kauan aistimuisti tallentaa esityksiä?</w:t>
      </w:r>
    </w:p>
    <w:p>
      <w:r>
        <w:rPr>
          <w:b/>
        </w:rPr>
        <w:t xml:space="preserve">Kysymys 5</w:t>
      </w:r>
    </w:p>
    <w:p>
      <w:r>
        <w:t xml:space="preserve">Voimmeko kontrolloida sitä, mitä kokeelliseen muistiin tallennetaan?</w:t>
      </w:r>
    </w:p>
    <w:p>
      <w:r>
        <w:rPr>
          <w:b/>
        </w:rPr>
        <w:t xml:space="preserve">Kysymys 6</w:t>
      </w:r>
    </w:p>
    <w:p>
      <w:r>
        <w:t xml:space="preserve">Kuka teki ensimmäiset tutkimukset uuden aistirekisterien idean tutkimisesta?</w:t>
      </w:r>
    </w:p>
    <w:p>
      <w:r>
        <w:rPr>
          <w:b/>
        </w:rPr>
        <w:t xml:space="preserve">Kysymys 7</w:t>
      </w:r>
    </w:p>
    <w:p>
      <w:r>
        <w:t xml:space="preserve">Mitä kokeita George Serling teki vuonna 1953?</w:t>
      </w:r>
    </w:p>
    <w:p>
      <w:r>
        <w:rPr>
          <w:b/>
        </w:rPr>
        <w:t xml:space="preserve">Kysymys 8</w:t>
      </w:r>
    </w:p>
    <w:p>
      <w:r>
        <w:t xml:space="preserve">Mitä Spellingsin havainnot osoittivat vääräksi?</w:t>
      </w:r>
    </w:p>
    <w:p>
      <w:r>
        <w:rPr>
          <w:b/>
        </w:rPr>
        <w:t xml:space="preserve">Teksti numero 7</w:t>
      </w:r>
    </w:p>
    <w:p>
      <w:r>
        <w:t xml:space="preserve">Lyhytkestoinen muisti koodaa tiedon </w:t>
      </w:r>
      <w:r>
        <w:rPr>
          <w:color w:val="A9A9A9"/>
        </w:rPr>
        <w:t xml:space="preserve">akustisesti</w:t>
      </w:r>
      <w:r>
        <w:t xml:space="preserve">, mutta pitkäkestoinen muisti koodaa sen </w:t>
      </w:r>
      <w:r>
        <w:rPr>
          <w:color w:val="DCDCDC"/>
        </w:rPr>
        <w:t xml:space="preserve">semanttisesti</w:t>
      </w:r>
      <w:r>
        <w:t xml:space="preserve">: </w:t>
      </w:r>
      <w:r>
        <w:t xml:space="preserve">Baddeley (</w:t>
      </w:r>
      <w:r>
        <w:rPr>
          <w:color w:val="2F4F4F"/>
        </w:rPr>
        <w:t xml:space="preserve">1966</w:t>
      </w:r>
      <w:r>
        <w:t xml:space="preserve">) havaitsi, että 20 minuutin kuluttua koehenkilöillä oli suurimmat vaikeudet </w:t>
      </w:r>
      <w:r>
        <w:rPr>
          <w:color w:val="556B2F"/>
        </w:rPr>
        <w:t xml:space="preserve">palauttaa mieleen </w:t>
      </w:r>
      <w:r>
        <w:rPr>
          <w:color w:val="6B8E23"/>
        </w:rPr>
        <w:t xml:space="preserve">kokoelma sanoja, joilla oli samankaltainen merkitys </w:t>
      </w:r>
      <w:r>
        <w:t xml:space="preserve">(esim. iso, suuri, suuri, suuri, valtava) pitkäaikainen. Toinen osa pitkäkestoista muistia on </w:t>
      </w:r>
      <w:r>
        <w:rPr>
          <w:color w:val="A0522D"/>
        </w:rPr>
        <w:t xml:space="preserve">episodinen </w:t>
      </w:r>
      <w:r>
        <w:rPr>
          <w:color w:val="228B22"/>
        </w:rPr>
        <w:t xml:space="preserve">muisti</w:t>
      </w:r>
      <w:r>
        <w:rPr>
          <w:color w:val="A0522D"/>
        </w:rPr>
        <w:t xml:space="preserve">, </w:t>
      </w:r>
      <w:r>
        <w:rPr>
          <w:color w:val="191970"/>
        </w:rPr>
        <w:t xml:space="preserve">"</w:t>
      </w:r>
      <w:r>
        <w:rPr>
          <w:color w:val="8B0000"/>
        </w:rPr>
        <w:t xml:space="preserve">joka pyrkii tallentamaan tietoa, kuten 'mitä', 'milloin' ja 'missä</w:t>
      </w:r>
      <w:r>
        <w:rPr>
          <w:color w:val="191970"/>
        </w:rPr>
        <w:t xml:space="preserve">'</w:t>
      </w:r>
      <w:r>
        <w:rPr>
          <w:color w:val="8B0000"/>
        </w:rPr>
        <w:t xml:space="preserve">'</w:t>
      </w:r>
      <w:r>
        <w:t xml:space="preserve">". </w:t>
      </w:r>
      <w:r>
        <w:rPr>
          <w:color w:val="483D8B"/>
        </w:rPr>
        <w:t xml:space="preserve">Episodisen muistin </w:t>
      </w:r>
      <w:r>
        <w:t xml:space="preserve">avulla </w:t>
      </w:r>
      <w:r>
        <w:t xml:space="preserve">yksilöt pystyvät muistamaan tiettyjä tapahtumia, kuten syntymäpäiväjuhlia ja häitä.</w:t>
      </w:r>
    </w:p>
    <w:p>
      <w:r>
        <w:rPr>
          <w:b/>
        </w:rPr>
        <w:t xml:space="preserve">Kysymys 0</w:t>
      </w:r>
    </w:p>
    <w:p>
      <w:r>
        <w:t xml:space="preserve">Miten lyhytkestoinen muisti koodaa tietoa?</w:t>
      </w:r>
    </w:p>
    <w:p>
      <w:r>
        <w:rPr>
          <w:b/>
        </w:rPr>
        <w:t xml:space="preserve">Kysymys 1</w:t>
      </w:r>
    </w:p>
    <w:p>
      <w:r>
        <w:t xml:space="preserve">Miten pitkäkestoinen muisti koodaa tietoa?</w:t>
      </w:r>
    </w:p>
    <w:p>
      <w:r>
        <w:rPr>
          <w:b/>
        </w:rPr>
        <w:t xml:space="preserve">Kysymys 2</w:t>
      </w:r>
    </w:p>
    <w:p>
      <w:r>
        <w:t xml:space="preserve">Mitä on episodinen muisti?</w:t>
      </w:r>
    </w:p>
    <w:p>
      <w:r>
        <w:rPr>
          <w:b/>
        </w:rPr>
        <w:t xml:space="preserve">Kysymys 3</w:t>
      </w:r>
    </w:p>
    <w:p>
      <w:r>
        <w:t xml:space="preserve">Jos joku haluaisi muistella häitä, joissa hän oli ollut vuotta aiemmin, minkä tyyppistä muistia hän käyttäisi?</w:t>
      </w:r>
    </w:p>
    <w:p>
      <w:r>
        <w:rPr>
          <w:b/>
        </w:rPr>
        <w:t xml:space="preserve">Kysymys 4</w:t>
      </w:r>
    </w:p>
    <w:p>
      <w:r>
        <w:t xml:space="preserve">Mitä Baddeleyn koehenkilöillä oli vaikeuksia tehdä?</w:t>
      </w:r>
    </w:p>
    <w:p>
      <w:r>
        <w:rPr>
          <w:b/>
        </w:rPr>
        <w:t xml:space="preserve">Kysymys 5</w:t>
      </w:r>
    </w:p>
    <w:p>
      <w:r>
        <w:t xml:space="preserve">Minä vuonna Baddeley löysi episodisen muistin?</w:t>
      </w:r>
    </w:p>
    <w:p>
      <w:r>
        <w:rPr>
          <w:b/>
        </w:rPr>
        <w:t xml:space="preserve">Kysymys 6</w:t>
      </w:r>
    </w:p>
    <w:p>
      <w:r>
        <w:t xml:space="preserve">Mitä Baddeleyn oli vaikea muistaa?</w:t>
      </w:r>
    </w:p>
    <w:p>
      <w:r>
        <w:rPr>
          <w:b/>
        </w:rPr>
        <w:t xml:space="preserve">Kysymys 7</w:t>
      </w:r>
    </w:p>
    <w:p>
      <w:r>
        <w:t xml:space="preserve">Mikä on lyhytkestoisen muistin episodiseksi kutsutun osan määritelmä?</w:t>
      </w:r>
    </w:p>
    <w:p>
      <w:r>
        <w:rPr>
          <w:b/>
        </w:rPr>
        <w:t xml:space="preserve">Kysymys 8</w:t>
      </w:r>
    </w:p>
    <w:p>
      <w:r>
        <w:t xml:space="preserve">Lyhytkestoinen muisti, joka yrittää tallentaa tietoa, kuten "mitä", "milloin" ja "missä", on episodinen mikä?</w:t>
      </w:r>
    </w:p>
    <w:p>
      <w:r>
        <w:rPr>
          <w:b/>
        </w:rPr>
        <w:t xml:space="preserve">Kysymys 9</w:t>
      </w:r>
    </w:p>
    <w:p>
      <w:r>
        <w:t xml:space="preserve">Minkälaisen lyhytkestoisen muistin avulla ihmiset voivat palauttaa mieleen tiettyjä tapahtumia?</w:t>
      </w:r>
    </w:p>
    <w:p>
      <w:r>
        <w:rPr>
          <w:b/>
        </w:rPr>
        <w:t xml:space="preserve">Teksti numero 8</w:t>
      </w:r>
    </w:p>
    <w:p>
      <w:r>
        <w:rPr>
          <w:color w:val="A9A9A9"/>
        </w:rPr>
        <w:t xml:space="preserve">Pikkulapsilla </w:t>
      </w:r>
      <w:r>
        <w:rPr>
          <w:color w:val="DCDCDC"/>
        </w:rPr>
        <w:t xml:space="preserve">ei ole kielellisiä valmiuksia kertoa muististaan</w:t>
      </w:r>
      <w:r>
        <w:t xml:space="preserve">, joten sanallisia raportteja ei voida käyttää hyvin pienten lasten muistin arvioinnissa. </w:t>
      </w:r>
      <w:r>
        <w:rPr>
          <w:color w:val="556B2F"/>
        </w:rPr>
        <w:t xml:space="preserve">Tutkijat ovat </w:t>
      </w:r>
      <w:r>
        <w:t xml:space="preserve">kuitenkin vuosien mittaan </w:t>
      </w:r>
      <w:r>
        <w:rPr>
          <w:color w:val="556B2F"/>
        </w:rPr>
        <w:t xml:space="preserve">mukauttaneet ja kehittäneet </w:t>
      </w:r>
      <w:r>
        <w:rPr>
          <w:color w:val="6B8E23"/>
        </w:rPr>
        <w:t xml:space="preserve">useita mittareita, joilla voidaan arvioida sekä lasten tunnistus- että muistinpalautusmuistia</w:t>
      </w:r>
      <w:r>
        <w:rPr>
          <w:color w:val="2F4F4F"/>
        </w:rPr>
        <w:t xml:space="preserve">. </w:t>
      </w:r>
      <w:r>
        <w:t xml:space="preserve">Lapsen tunnistamismuistin arvioinnissa on käytetty </w:t>
      </w:r>
      <w:r>
        <w:rPr>
          <w:color w:val="A0522D"/>
        </w:rPr>
        <w:t xml:space="preserve">tottumis- ja </w:t>
      </w:r>
      <w:r>
        <w:t xml:space="preserve">ehdollistamistekniikoita, ja </w:t>
      </w:r>
      <w:r>
        <w:t xml:space="preserve">lapsen muistin arvioinnissa on käytetty </w:t>
      </w:r>
      <w:r>
        <w:t xml:space="preserve">viivästettyä ja </w:t>
      </w:r>
      <w:r>
        <w:rPr>
          <w:color w:val="228B22"/>
        </w:rPr>
        <w:t xml:space="preserve">herätettyä jäljittelyä.</w:t>
      </w:r>
    </w:p>
    <w:p>
      <w:r>
        <w:rPr>
          <w:b/>
        </w:rPr>
        <w:t xml:space="preserve">Kysymys 0</w:t>
      </w:r>
    </w:p>
    <w:p>
      <w:r>
        <w:t xml:space="preserve">Miksi imeväisten ja pienten lasten muistia on arvioitava eri tavalla?</w:t>
      </w:r>
    </w:p>
    <w:p>
      <w:r>
        <w:rPr>
          <w:b/>
        </w:rPr>
        <w:t xml:space="preserve">Kysymys 1</w:t>
      </w:r>
    </w:p>
    <w:p>
      <w:r>
        <w:t xml:space="preserve">Voivatko tutkijat tutkia imeväisten tai pienten lasten muistoja?</w:t>
      </w:r>
    </w:p>
    <w:p>
      <w:r>
        <w:rPr>
          <w:b/>
        </w:rPr>
        <w:t xml:space="preserve">Kysymys 2</w:t>
      </w:r>
    </w:p>
    <w:p>
      <w:r>
        <w:t xml:space="preserve">Miten tutkija voi tutkia lapsen muistia?</w:t>
      </w:r>
    </w:p>
    <w:p>
      <w:r>
        <w:rPr>
          <w:b/>
        </w:rPr>
        <w:t xml:space="preserve">Kysymys 3</w:t>
      </w:r>
    </w:p>
    <w:p>
      <w:r>
        <w:t xml:space="preserve">Miksi hyvin pienten lasten muistin arvioinnissa voidaan käyttää sanallista raportointia?</w:t>
      </w:r>
    </w:p>
    <w:p>
      <w:r>
        <w:rPr>
          <w:b/>
        </w:rPr>
        <w:t xml:space="preserve">Kysymys 4</w:t>
      </w:r>
    </w:p>
    <w:p>
      <w:r>
        <w:t xml:space="preserve">Mitä tekniikoita ei ole käytetty imeväisten tunnistamismuistin arvioimiseksi?</w:t>
      </w:r>
    </w:p>
    <w:p>
      <w:r>
        <w:rPr>
          <w:b/>
        </w:rPr>
        <w:t xml:space="preserve">Kysymys 5</w:t>
      </w:r>
    </w:p>
    <w:p>
      <w:r>
        <w:t xml:space="preserve">Mitä tutkijat mukauttivat ja kehittivät välittömästi?</w:t>
      </w:r>
    </w:p>
    <w:p>
      <w:r>
        <w:rPr>
          <w:b/>
        </w:rPr>
        <w:t xml:space="preserve">Kysymys 6</w:t>
      </w:r>
    </w:p>
    <w:p>
      <w:r>
        <w:t xml:space="preserve">Miten lapsi voi tutkia tutkijan muistia?</w:t>
      </w:r>
    </w:p>
    <w:p>
      <w:r>
        <w:rPr>
          <w:b/>
        </w:rPr>
        <w:t xml:space="preserve">Kysymys 7</w:t>
      </w:r>
    </w:p>
    <w:p>
      <w:r>
        <w:t xml:space="preserve">Voivatko tutkijat tutkia imeväisten tai pienten lasten motorisia taitoja?</w:t>
      </w:r>
    </w:p>
    <w:p>
      <w:r>
        <w:rPr>
          <w:b/>
        </w:rPr>
        <w:t xml:space="preserve">Teksti numero 9</w:t>
      </w:r>
    </w:p>
    <w:p>
      <w:r>
        <w:t xml:space="preserve">Toinen tärkeä tapa erottaa eri muistitoiminnot toisistaan on </w:t>
      </w:r>
      <w:r>
        <w:rPr>
          <w:color w:val="A9A9A9"/>
        </w:rPr>
        <w:t xml:space="preserve">se, onko muistettava sisältö menneisyydessä (retrospektiivinen muisti) vai tulevaisuudessa (prospektiivinen muisti)</w:t>
      </w:r>
      <w:r>
        <w:t xml:space="preserve">. </w:t>
      </w:r>
      <w:r>
        <w:t xml:space="preserve">Näin ollen retrospektiivinen muisti kategoriana sisältää </w:t>
      </w:r>
      <w:r>
        <w:rPr>
          <w:color w:val="DCDCDC"/>
        </w:rPr>
        <w:t xml:space="preserve">semanttisen, episodisen ja omaelämäkerrallisen muistin</w:t>
      </w:r>
      <w:r>
        <w:t xml:space="preserve">. Sen </w:t>
      </w:r>
      <w:r>
        <w:rPr>
          <w:color w:val="2F4F4F"/>
        </w:rPr>
        <w:t xml:space="preserve">sijaan prospektiivinen muisti on muistamista tulevia aikomuksia varten eli muistamista muistaakseen </w:t>
      </w:r>
      <w:r>
        <w:t xml:space="preserve">(Winograd, 1988). Prospektiivinen muisti voidaan jakaa edelleen tapahtuma- ja aikaperusteiseen prospektiiviseen muistamiseen. </w:t>
      </w:r>
      <w:r>
        <w:rPr>
          <w:color w:val="556B2F"/>
        </w:rPr>
        <w:t xml:space="preserve">Aikaan perustuva prospektiivinen muistaminen </w:t>
      </w:r>
      <w:r>
        <w:t xml:space="preserve">käynnistyy aikavihjeen perusteella, kuten lääkäriin meneminen (toiminta) klo 16.00 (vihje). </w:t>
      </w:r>
      <w:r>
        <w:rPr>
          <w:color w:val="6B8E23"/>
        </w:rPr>
        <w:t xml:space="preserve">Tapahtumapohjaiset prospektiiviset muistot </w:t>
      </w:r>
      <w:r>
        <w:t xml:space="preserve">ovat aikomuksia, jotka laukeavat vihjeiden perusteella, kuten kirjeen postittaminen (toiminta) postilaatikon näkemisen jälkeen (vihje). </w:t>
      </w:r>
      <w:r>
        <w:rPr>
          <w:color w:val="A0522D"/>
        </w:rPr>
        <w:t xml:space="preserve">Vihjeiden </w:t>
      </w:r>
      <w:r>
        <w:t xml:space="preserve">ei tarvitse liittyä toimintaan (kuten postilaatikko/kirje-esimerkki), ja luettelot, muistilaput, solmitut nenäliinat tai naru sormen ympärillä ovat kaikki esimerkkejä vihjeistä, joita ihmiset käyttävät strategioina prospektiivisen muistin parantamiseksi.</w:t>
      </w:r>
    </w:p>
    <w:p>
      <w:r>
        <w:rPr>
          <w:b/>
        </w:rPr>
        <w:t xml:space="preserve">Kysymys 0</w:t>
      </w:r>
    </w:p>
    <w:p>
      <w:r>
        <w:t xml:space="preserve">Mitkä ovat joitakin retrospektiivisen muistin kategorioita?</w:t>
      </w:r>
    </w:p>
    <w:p>
      <w:r>
        <w:rPr>
          <w:b/>
        </w:rPr>
        <w:t xml:space="preserve">Kysymys 1</w:t>
      </w:r>
    </w:p>
    <w:p>
      <w:r>
        <w:t xml:space="preserve">Jos muisto käynnistyy ajan perusteella, millainen muisto on kyseessä?</w:t>
      </w:r>
    </w:p>
    <w:p>
      <w:r>
        <w:rPr>
          <w:b/>
        </w:rPr>
        <w:t xml:space="preserve">Kysymys 2</w:t>
      </w:r>
    </w:p>
    <w:p>
      <w:r>
        <w:t xml:space="preserve">Mikä on jotain, jota joku voi käyttää muistamaan jotakin?</w:t>
      </w:r>
    </w:p>
    <w:p>
      <w:r>
        <w:rPr>
          <w:b/>
        </w:rPr>
        <w:t xml:space="preserve">Kysymys 3</w:t>
      </w:r>
    </w:p>
    <w:p>
      <w:r>
        <w:t xml:space="preserve">Jos Bob tajusi postitoimiston nähtyään, että hänen oli lähetettävä äidilleen kirje, minkälaisen muiston hän laukaisi?</w:t>
      </w:r>
    </w:p>
    <w:p>
      <w:r>
        <w:rPr>
          <w:b/>
        </w:rPr>
        <w:t xml:space="preserve">Kysymys 4</w:t>
      </w:r>
    </w:p>
    <w:p>
      <w:r>
        <w:t xml:space="preserve">Mitä ovat muistin kategoriat?</w:t>
      </w:r>
    </w:p>
    <w:p>
      <w:r>
        <w:rPr>
          <w:b/>
        </w:rPr>
        <w:t xml:space="preserve">Kysymys 5</w:t>
      </w:r>
    </w:p>
    <w:p>
      <w:r>
        <w:t xml:space="preserve">Jos muisto käynnistyy ajanhetkellä, millainen muisto tämä ei ole?</w:t>
      </w:r>
    </w:p>
    <w:p>
      <w:r>
        <w:rPr>
          <w:b/>
        </w:rPr>
        <w:t xml:space="preserve">Kysymys 6</w:t>
      </w:r>
    </w:p>
    <w:p>
      <w:r>
        <w:t xml:space="preserve">Mikä on jotain, jota joku voi käyttää unohtaakseen jotain?</w:t>
      </w:r>
    </w:p>
    <w:p>
      <w:r>
        <w:rPr>
          <w:b/>
        </w:rPr>
        <w:t xml:space="preserve">Kysymys 7</w:t>
      </w:r>
    </w:p>
    <w:p>
      <w:r>
        <w:t xml:space="preserve">Mitä Winograd totesi vuonna 1989?</w:t>
      </w:r>
    </w:p>
    <w:p>
      <w:r>
        <w:rPr>
          <w:b/>
        </w:rPr>
        <w:t xml:space="preserve">Kysymys 8</w:t>
      </w:r>
    </w:p>
    <w:p>
      <w:r>
        <w:t xml:space="preserve">Mikä on inor tapa erottaa eri muistitoiminnot toisistaan?</w:t>
      </w:r>
    </w:p>
    <w:p>
      <w:r>
        <w:rPr>
          <w:b/>
        </w:rPr>
        <w:t xml:space="preserve">Teksti numero 10</w:t>
      </w:r>
    </w:p>
    <w:p>
      <w:r>
        <w:t xml:space="preserve">Hebb erotti toisistaan lyhytkestoisen ja pitkäaikaisen muistin. Hän esitti, että mikä tahansa muisti, joka säilyy lyhytkestoisessa muistissa riittävän kauan, vakiintuu pitkäkestoiseksi muistiksi. Myöhemmin </w:t>
      </w:r>
      <w:r>
        <w:rPr>
          <w:color w:val="A9A9A9"/>
        </w:rPr>
        <w:t xml:space="preserve">tehdyt tutkimukset osoittivat tämän vääräksi</w:t>
      </w:r>
      <w:r>
        <w:t xml:space="preserve">. </w:t>
      </w:r>
      <w:r>
        <w:t xml:space="preserve">Tutkimukset ovat osoittaneet, että </w:t>
      </w:r>
      <w:r>
        <w:rPr>
          <w:color w:val="DCDCDC"/>
        </w:rPr>
        <w:t xml:space="preserve">kortisolin tai adrenaliinin </w:t>
      </w:r>
      <w:r>
        <w:t xml:space="preserve">suorat injektiot </w:t>
      </w:r>
      <w:r>
        <w:t xml:space="preserve">auttavat tuoreiden kokemusten tallentumista</w:t>
      </w:r>
      <w:r>
        <w:t xml:space="preserve">.</w:t>
      </w:r>
      <w:r>
        <w:t xml:space="preserve"> Tämä pätee myös amygdalan stimulaatioon. Tämä todistaa, että </w:t>
      </w:r>
      <w:r>
        <w:rPr>
          <w:color w:val="2F4F4F"/>
        </w:rPr>
        <w:t xml:space="preserve">kiihtymys parantaa muistia </w:t>
      </w:r>
      <w:r>
        <w:t xml:space="preserve">stimuloimalla amygdalaan vaikuttavia hormoneja. Liiallinen tai pitkäaikainen stressi (pitkittyneellä kortisolipitoisuudella) voi vahingoittaa muistin varastointia. Potilaat, joilla on amygdalaarivaurio, eivät todennäköisemmin muista </w:t>
      </w:r>
      <w:r>
        <w:rPr>
          <w:color w:val="556B2F"/>
        </w:rPr>
        <w:t xml:space="preserve">emotionaalisesti latautuneita sanoja kuin ei-emotionaalisesti latautuneita sanoja</w:t>
      </w:r>
      <w:r>
        <w:t xml:space="preserve">. Hippokampus on tärkeä eksplisiittiselle muistille. Hippokampus on tärkeä myös muistin vakiinnuttamisen kannalta. </w:t>
      </w:r>
      <w:r>
        <w:rPr>
          <w:color w:val="6B8E23"/>
        </w:rPr>
        <w:t xml:space="preserve">Hippokampus </w:t>
      </w:r>
      <w:r>
        <w:t xml:space="preserve">vastaanottaa syötteitä aivokuoren eri osista ja lähettää tuotoksiaan myös aivojen eri osiin. Tulo tulee sekundaarisilta ja tertiäärisiltä aistialueilta, jotka ovat jo käsitelleet tietoa paljon. </w:t>
      </w:r>
      <w:r>
        <w:rPr>
          <w:color w:val="A0522D"/>
        </w:rPr>
        <w:t xml:space="preserve">Hippokampuksen </w:t>
      </w:r>
      <w:r>
        <w:t xml:space="preserve">vaurio voi myös aiheuttaa muistin menetystä ja ongelmia muistin tallentamisessa. Tähän muistinmenetykseen kuuluu muun muassa retrogradinen muistinmenetys, joka tarkoittaa muistin menetystä tapahtumista, jotka ovat tapahtuneet juuri ennen aivovaurion ajankohtaa.</w:t>
      </w:r>
    </w:p>
    <w:p>
      <w:r>
        <w:rPr>
          <w:b/>
        </w:rPr>
        <w:t xml:space="preserve">Kysymys 0</w:t>
      </w:r>
    </w:p>
    <w:p>
      <w:r>
        <w:t xml:space="preserve">Oliko Hebbin ajatus lyhyt- ja pitkäkestoisen muistin välisestä suhteesta totta?</w:t>
      </w:r>
    </w:p>
    <w:p>
      <w:r>
        <w:rPr>
          <w:b/>
        </w:rPr>
        <w:t xml:space="preserve">Kysymys 1</w:t>
      </w:r>
    </w:p>
    <w:p>
      <w:r>
        <w:t xml:space="preserve">Mitkä lääkkeet näyttivät auttavan jotakuta muistamaan aiempia tapahtumia?</w:t>
      </w:r>
    </w:p>
    <w:p>
      <w:r>
        <w:rPr>
          <w:b/>
        </w:rPr>
        <w:t xml:space="preserve">Kysymys 2</w:t>
      </w:r>
    </w:p>
    <w:p>
      <w:r>
        <w:t xml:space="preserve">Mikä on jännityksen ja muistin suhde?</w:t>
      </w:r>
    </w:p>
    <w:p>
      <w:r>
        <w:rPr>
          <w:b/>
        </w:rPr>
        <w:t xml:space="preserve">Kysymys 3</w:t>
      </w:r>
    </w:p>
    <w:p>
      <w:r>
        <w:t xml:space="preserve">Bob joutui auto-onnettomuuteen eikä muistanut vaimonsa nimeä, mikä osa hänen aivojaan on voinut vaurioitua?</w:t>
      </w:r>
    </w:p>
    <w:p>
      <w:r>
        <w:rPr>
          <w:b/>
        </w:rPr>
        <w:t xml:space="preserve">Kysymys 4</w:t>
      </w:r>
    </w:p>
    <w:p>
      <w:r>
        <w:t xml:space="preserve">Oliko Hebbin ajatus pitkäkestoisen ja pitkäkestoisen muistin välisestä suhteesta totta?</w:t>
      </w:r>
    </w:p>
    <w:p>
      <w:r>
        <w:rPr>
          <w:b/>
        </w:rPr>
        <w:t xml:space="preserve">Kysymys 5</w:t>
      </w:r>
    </w:p>
    <w:p>
      <w:r>
        <w:t xml:space="preserve">Mitkä lääkkeet tuntuivat auttavan jotakuta unohtamaan aiemmat tapahtumat?</w:t>
      </w:r>
    </w:p>
    <w:p>
      <w:r>
        <w:rPr>
          <w:b/>
        </w:rPr>
        <w:t xml:space="preserve">Kysymys 6</w:t>
      </w:r>
    </w:p>
    <w:p>
      <w:r>
        <w:t xml:space="preserve">Millainen suhde jännittämättömyydellä ja muistilla on?</w:t>
      </w:r>
    </w:p>
    <w:p>
      <w:r>
        <w:rPr>
          <w:b/>
        </w:rPr>
        <w:t xml:space="preserve">Kysymys 7</w:t>
      </w:r>
    </w:p>
    <w:p>
      <w:r>
        <w:t xml:space="preserve">Mitä potilaat, joilla on amygdalaarivaurio, muistavat todennäköisemmin?</w:t>
      </w:r>
    </w:p>
    <w:p>
      <w:r>
        <w:rPr>
          <w:b/>
        </w:rPr>
        <w:t xml:space="preserve">Kysymys 8</w:t>
      </w:r>
    </w:p>
    <w:p>
      <w:r>
        <w:t xml:space="preserve">Minkä tyyppiset vauriot voivat myös aiheuttaa muistin vahvistumista ja auttaa muistin tallentamisessa.</w:t>
      </w:r>
    </w:p>
    <w:p>
      <w:r>
        <w:rPr>
          <w:b/>
        </w:rPr>
        <w:t xml:space="preserve">Teksti numero 11</w:t>
      </w:r>
    </w:p>
    <w:p>
      <w:r>
        <w:t xml:space="preserve">Yksi </w:t>
      </w:r>
      <w:r>
        <w:t xml:space="preserve">kognitiivisen neurotieteen </w:t>
      </w:r>
      <w:r>
        <w:rPr>
          <w:color w:val="A9A9A9"/>
        </w:rPr>
        <w:t xml:space="preserve">keskeinen </w:t>
      </w:r>
      <w:r>
        <w:t xml:space="preserve">kysymys </w:t>
      </w:r>
      <w:r>
        <w:t xml:space="preserve">on, miten tieto ja henkiset kokemukset koodataan ja esitetään aivoissa. Tutkijat </w:t>
      </w:r>
      <w:r>
        <w:rPr>
          <w:color w:val="DCDCDC"/>
        </w:rPr>
        <w:t xml:space="preserve">ovat saaneet paljon tietoa </w:t>
      </w:r>
      <w:r>
        <w:t xml:space="preserve">hermosolujen koodeista plastisuustutkimuksista, mutta suurin osa tällaisesta tutkimuksesta on keskittynyt </w:t>
      </w:r>
      <w:r>
        <w:rPr>
          <w:color w:val="2F4F4F"/>
        </w:rPr>
        <w:t xml:space="preserve">yksinkertaiseen oppimiseen yksinkertaisissa hermosolupiireissä</w:t>
      </w:r>
      <w:r>
        <w:rPr>
          <w:color w:val="556B2F"/>
        </w:rPr>
        <w:t xml:space="preserve">; </w:t>
      </w:r>
      <w:r>
        <w:t xml:space="preserve">huomattavasti epäselvempää on se, millaisia </w:t>
      </w:r>
      <w:r>
        <w:rPr>
          <w:color w:val="6B8E23"/>
        </w:rPr>
        <w:t xml:space="preserve">hermosolumuutoksia </w:t>
      </w:r>
      <w:r>
        <w:t xml:space="preserve">liittyy monimutkaisempiin muistiesimerkkeihin, erityisesti deklaratiiviseen muistiin, joka edellyttää tosiasioiden ja tapahtumien tallentamista (Byrne 2007). Konvergenssi- ja divergenssivyöhykkeet </w:t>
      </w:r>
      <w:r>
        <w:rPr>
          <w:color w:val="A0522D"/>
        </w:rPr>
        <w:t xml:space="preserve">saattavat olla neuroniverkkoja, joihin muistot tallennetaan ja joista ne haetaan</w:t>
      </w:r>
      <w:r>
        <w:rPr>
          <w:color w:val="228B22"/>
        </w:rPr>
        <w:t xml:space="preserve">.</w:t>
      </w:r>
    </w:p>
    <w:p>
      <w:r>
        <w:rPr>
          <w:b/>
        </w:rPr>
        <w:t xml:space="preserve">Kysymys 0</w:t>
      </w:r>
    </w:p>
    <w:p>
      <w:r>
        <w:t xml:space="preserve">Onko tärkeää tietää, miten tieto koodataan aivoissa?</w:t>
      </w:r>
    </w:p>
    <w:p>
      <w:r>
        <w:rPr>
          <w:b/>
        </w:rPr>
        <w:t xml:space="preserve">Kysymys 1</w:t>
      </w:r>
    </w:p>
    <w:p>
      <w:r>
        <w:t xml:space="preserve">Ovatko tutkijat oppineet mitään plastisuutta tutkiessaan?</w:t>
      </w:r>
    </w:p>
    <w:p>
      <w:r>
        <w:rPr>
          <w:b/>
        </w:rPr>
        <w:t xml:space="preserve">Kysymys 2</w:t>
      </w:r>
    </w:p>
    <w:p>
      <w:r>
        <w:t xml:space="preserve">Mikä on peittävyys- ja eroavuusvyöhykkeiden rooli?</w:t>
      </w:r>
    </w:p>
    <w:p>
      <w:r>
        <w:rPr>
          <w:b/>
        </w:rPr>
        <w:t xml:space="preserve">Kysymys 3</w:t>
      </w:r>
    </w:p>
    <w:p>
      <w:r>
        <w:t xml:space="preserve">Minkä ympärille on keskittynyt suurin osa muistoja koskevasta tutkimuksesta?</w:t>
      </w:r>
    </w:p>
    <w:p>
      <w:r>
        <w:rPr>
          <w:b/>
        </w:rPr>
        <w:t xml:space="preserve">Kysymys 4</w:t>
      </w:r>
    </w:p>
    <w:p>
      <w:r>
        <w:t xml:space="preserve">Ovatko tutkijat oppineet mitään kimmoisuutta tutkimalla?</w:t>
      </w:r>
    </w:p>
    <w:p>
      <w:r>
        <w:rPr>
          <w:b/>
        </w:rPr>
        <w:t xml:space="preserve">Kysymys 5</w:t>
      </w:r>
    </w:p>
    <w:p>
      <w:r>
        <w:t xml:space="preserve">Eikö ole tärkeää tietää, miten tieto koodataan aivoissa?</w:t>
      </w:r>
    </w:p>
    <w:p>
      <w:r>
        <w:rPr>
          <w:b/>
        </w:rPr>
        <w:t xml:space="preserve">Kysymys 6</w:t>
      </w:r>
    </w:p>
    <w:p>
      <w:r>
        <w:t xml:space="preserve">Mitkä ovat peittävyys-erovaisuushäviöiden tehtävät?</w:t>
      </w:r>
    </w:p>
    <w:p>
      <w:r>
        <w:rPr>
          <w:b/>
        </w:rPr>
        <w:t xml:space="preserve">Kysymys 7</w:t>
      </w:r>
    </w:p>
    <w:p>
      <w:r>
        <w:t xml:space="preserve">Minkä ympärille mikään muistoja koskeva tutkimus ei ole keskittynyt?</w:t>
      </w:r>
    </w:p>
    <w:p>
      <w:r>
        <w:rPr>
          <w:b/>
        </w:rPr>
        <w:t xml:space="preserve">Kysymys 8</w:t>
      </w:r>
    </w:p>
    <w:p>
      <w:r>
        <w:t xml:space="preserve">mitä muutoksia tapahtuu yksinkertaisemmissa muistin esimerkkitapauksissa.</w:t>
      </w:r>
    </w:p>
    <w:p>
      <w:r>
        <w:rPr>
          <w:b/>
        </w:rPr>
        <w:t xml:space="preserve">Teksti numero 12</w:t>
      </w:r>
    </w:p>
    <w:p>
      <w:r>
        <w:t xml:space="preserve">Kognitiiviset neurotieteilijät pitävät muistia </w:t>
      </w:r>
      <w:r>
        <w:rPr>
          <w:color w:val="A9A9A9"/>
        </w:rPr>
        <w:t xml:space="preserve">kokemuksesta riippumattoman sisäisen representaation säilyttämisenä, uudelleenaktivoimisena ja uudelleenrakentamisena</w:t>
      </w:r>
      <w:r>
        <w:t xml:space="preserve">. </w:t>
      </w:r>
      <w:r>
        <w:rPr>
          <w:color w:val="DCDCDC"/>
        </w:rPr>
        <w:t xml:space="preserve">Sisäisen representaation termi </w:t>
      </w:r>
      <w:r>
        <w:t xml:space="preserve">viittaa siihen, että tällainen muistin määritelmä sisältää kaksi osatekijää: </w:t>
      </w:r>
      <w:r>
        <w:rPr>
          <w:color w:val="2F4F4F"/>
        </w:rPr>
        <w:t xml:space="preserve">muistin ilmaisemisen käyttäytymisen tai tietoisuuden tasolla ja </w:t>
      </w:r>
      <w:r>
        <w:rPr>
          <w:color w:val="556B2F"/>
        </w:rPr>
        <w:t xml:space="preserve">sen taustalla olevat fyysiset hermomuutokset </w:t>
      </w:r>
      <w:r>
        <w:t xml:space="preserve">(Dudai 2007). </w:t>
      </w:r>
      <w:r>
        <w:rPr>
          <w:color w:val="6B8E23"/>
        </w:rPr>
        <w:t xml:space="preserve">Jälkimmäistä komponenttia kutsutaan myös engrammiksi tai muistijäljiksi </w:t>
      </w:r>
      <w:r>
        <w:t xml:space="preserve">(Semon 1904)</w:t>
      </w:r>
      <w:r>
        <w:rPr>
          <w:color w:val="6B8E23"/>
        </w:rPr>
        <w:t xml:space="preserve">.</w:t>
      </w:r>
      <w:r>
        <w:t xml:space="preserve"> Jotkut neurotieteilijät ja psykologit rinnastavat virheellisesti engrammin ja muistin käsitteen ja käsittävät laajasti ottaen kaikki kokemusten jatkuvat jälkivaikutukset muistiksi; </w:t>
      </w:r>
      <w:r>
        <w:rPr>
          <w:color w:val="A0522D"/>
        </w:rPr>
        <w:t xml:space="preserve">toiset taas vastustavat tätä käsitystä, jonka mukaan muistia ei ole olemassa ennen kuin se ilmenee käyttäytymisessä tai ajattelussa </w:t>
      </w:r>
      <w:r>
        <w:t xml:space="preserve">(</w:t>
      </w:r>
      <w:r>
        <w:rPr>
          <w:color w:val="228B22"/>
        </w:rPr>
        <w:t xml:space="preserve">Moscovitch 2007</w:t>
      </w:r>
      <w:r>
        <w:t xml:space="preserve">)</w:t>
      </w:r>
      <w:r>
        <w:t xml:space="preserve">.</w:t>
      </w:r>
    </w:p>
    <w:p>
      <w:r>
        <w:rPr>
          <w:b/>
        </w:rPr>
        <w:t xml:space="preserve">Kysymys 0</w:t>
      </w:r>
    </w:p>
    <w:p>
      <w:r>
        <w:t xml:space="preserve">Mitä kognitiiviset neurotieteilijät uskovat muistin olevan?</w:t>
      </w:r>
    </w:p>
    <w:p>
      <w:r>
        <w:rPr>
          <w:b/>
        </w:rPr>
        <w:t xml:space="preserve">Kysymys 1</w:t>
      </w:r>
    </w:p>
    <w:p>
      <w:r>
        <w:t xml:space="preserve">Mikä viittaa siihen, että muistissa on kaksi eri komponenttia?</w:t>
      </w:r>
    </w:p>
    <w:p>
      <w:r>
        <w:rPr>
          <w:b/>
        </w:rPr>
        <w:t xml:space="preserve">Kysymys 2</w:t>
      </w:r>
    </w:p>
    <w:p>
      <w:r>
        <w:t xml:space="preserve">Mikä osoitti, että muisti on olemassa jo ennen kuin henkilö tietää siitä?</w:t>
      </w:r>
    </w:p>
    <w:p>
      <w:r>
        <w:rPr>
          <w:b/>
        </w:rPr>
        <w:t xml:space="preserve">Kysymys 3</w:t>
      </w:r>
    </w:p>
    <w:p>
      <w:r>
        <w:t xml:space="preserve">Mikä on engrammijälki?</w:t>
      </w:r>
    </w:p>
    <w:p>
      <w:r>
        <w:rPr>
          <w:b/>
        </w:rPr>
        <w:t xml:space="preserve">Kysymys 4</w:t>
      </w:r>
    </w:p>
    <w:p>
      <w:r>
        <w:t xml:space="preserve">Mitä tavalliset tiedemiehet uskovat muistin olevan?</w:t>
      </w:r>
    </w:p>
    <w:p>
      <w:r>
        <w:rPr>
          <w:b/>
        </w:rPr>
        <w:t xml:space="preserve">Kysymys 5</w:t>
      </w:r>
    </w:p>
    <w:p>
      <w:r>
        <w:t xml:space="preserve">Mikä viittaa siihen, että muistissa on kolme eri komponenttia?</w:t>
      </w:r>
    </w:p>
    <w:p>
      <w:r>
        <w:rPr>
          <w:b/>
        </w:rPr>
        <w:t xml:space="preserve">Kysymys 6</w:t>
      </w:r>
    </w:p>
    <w:p>
      <w:r>
        <w:t xml:space="preserve">Mitä Dudai oppi vuonna 1904?</w:t>
      </w:r>
    </w:p>
    <w:p>
      <w:r>
        <w:rPr>
          <w:b/>
        </w:rPr>
        <w:t xml:space="preserve">Kysymys 7</w:t>
      </w:r>
    </w:p>
    <w:p>
      <w:r>
        <w:t xml:space="preserve">Mitä Semon oppi vuonna 2007?</w:t>
      </w:r>
    </w:p>
    <w:p>
      <w:r>
        <w:rPr>
          <w:b/>
        </w:rPr>
        <w:t xml:space="preserve">Kysymys 8</w:t>
      </w:r>
    </w:p>
    <w:p>
      <w:r>
        <w:t xml:space="preserve">Mitä Moscovitch oppi vuonna 2006?</w:t>
      </w:r>
    </w:p>
    <w:p>
      <w:r>
        <w:rPr>
          <w:b/>
        </w:rPr>
        <w:t xml:space="preserve">Teksti numero 13</w:t>
      </w:r>
    </w:p>
    <w:p>
      <w:r>
        <w:rPr>
          <w:color w:val="A9A9A9"/>
        </w:rPr>
        <w:t xml:space="preserve">Proseduraalinen muisti </w:t>
      </w:r>
      <w:r>
        <w:t xml:space="preserve">(tai </w:t>
      </w:r>
      <w:r>
        <w:rPr>
          <w:color w:val="DCDCDC"/>
        </w:rPr>
        <w:t xml:space="preserve">implisiittinen muisti</w:t>
      </w:r>
      <w:r>
        <w:t xml:space="preserve">) ei sen sijaan perustu tietoiseen tiedon muistamiseen vaan implisiittiseen oppimiseen. Se voidaan parhaiten tiivistää muotoon "muistaa, miten jokin asia tehdään". </w:t>
      </w:r>
      <w:r>
        <w:rPr>
          <w:color w:val="2F4F4F"/>
        </w:rPr>
        <w:t xml:space="preserve">Proseduraalista muistia </w:t>
      </w:r>
      <w:r>
        <w:t xml:space="preserve">käytetään ensisijaisesti </w:t>
      </w:r>
      <w:r>
        <w:rPr>
          <w:color w:val="556B2F"/>
        </w:rPr>
        <w:t xml:space="preserve">motoristen taitojen </w:t>
      </w:r>
      <w:r>
        <w:t xml:space="preserve">oppimisessa</w:t>
      </w:r>
      <w:r>
        <w:t xml:space="preserve">, ja sitä olisi pidettävä implisiittisen muistin alaryhmänä. Se paljastuu, kun henkilö suoriutuu tietystä tehtävästä paremmin pelkästään toistamisen ansiosta - </w:t>
      </w:r>
      <w:r>
        <w:rPr>
          <w:color w:val="6B8E23"/>
        </w:rPr>
        <w:t xml:space="preserve">uusia eksplisiittisiä muistoja ei ole muodostunut, </w:t>
      </w:r>
      <w:r>
        <w:t xml:space="preserve">vaan hän käyttää tiedostamattaan aiempien kokemusten osia. </w:t>
      </w:r>
      <w:r>
        <w:t xml:space="preserve">Motoriseen oppimiseen liittyvä </w:t>
      </w:r>
      <w:r>
        <w:rPr>
          <w:color w:val="A0522D"/>
        </w:rPr>
        <w:t xml:space="preserve">proseduraalinen muisti on </w:t>
      </w:r>
      <w:r>
        <w:t xml:space="preserve">riippuvainen pikkuaivoista ja basaaliganglioista.</w:t>
      </w:r>
    </w:p>
    <w:p>
      <w:r>
        <w:rPr>
          <w:b/>
        </w:rPr>
        <w:t xml:space="preserve">Kysymys 0</w:t>
      </w:r>
    </w:p>
    <w:p>
      <w:r>
        <w:t xml:space="preserve">Mikä on toinen termi proseduraaliselle muistille?</w:t>
      </w:r>
    </w:p>
    <w:p>
      <w:r>
        <w:rPr>
          <w:b/>
        </w:rPr>
        <w:t xml:space="preserve">Kysymys 1</w:t>
      </w:r>
    </w:p>
    <w:p>
      <w:r>
        <w:t xml:space="preserve">Jos bob muisti leipoa kakun nähtyään tämän televisiossa, mitä muistia hän käyttää?</w:t>
      </w:r>
    </w:p>
    <w:p>
      <w:r>
        <w:rPr>
          <w:b/>
        </w:rPr>
        <w:t xml:space="preserve">Kysymys 2</w:t>
      </w:r>
    </w:p>
    <w:p>
      <w:r>
        <w:t xml:space="preserve">Mitkä taidot ovat riippuvaisia proseduraalisesta muistista?</w:t>
      </w:r>
    </w:p>
    <w:p>
      <w:r>
        <w:rPr>
          <w:b/>
        </w:rPr>
        <w:t xml:space="preserve">Kysymys 3</w:t>
      </w:r>
    </w:p>
    <w:p>
      <w:r>
        <w:t xml:space="preserve">Jos Bob heittää 15 vapaaheittoa enemmän kuin viime viikolla, kuinka monta nimenomaista muistia hän on saanut lisää?</w:t>
      </w:r>
    </w:p>
    <w:p>
      <w:r>
        <w:rPr>
          <w:b/>
        </w:rPr>
        <w:t xml:space="preserve">Kysymys 4</w:t>
      </w:r>
    </w:p>
    <w:p>
      <w:r>
        <w:t xml:space="preserve">Mikä on toinen termi prosessuaalisille aisteille?</w:t>
      </w:r>
    </w:p>
    <w:p>
      <w:r>
        <w:rPr>
          <w:b/>
        </w:rPr>
        <w:t xml:space="preserve">Kysymys 5</w:t>
      </w:r>
    </w:p>
    <w:p>
      <w:r>
        <w:t xml:space="preserve">Jos bob muisti leipoa kakun nähtyään tämän televisiossa, mitä järkeä hän käyttää?</w:t>
      </w:r>
    </w:p>
    <w:p>
      <w:r>
        <w:rPr>
          <w:b/>
        </w:rPr>
        <w:t xml:space="preserve">Kysymys 6</w:t>
      </w:r>
    </w:p>
    <w:p>
      <w:r>
        <w:t xml:space="preserve">Mitkä taidot eivät perustu proseduraaliseen muistiin?</w:t>
      </w:r>
    </w:p>
    <w:p>
      <w:r>
        <w:rPr>
          <w:b/>
        </w:rPr>
        <w:t xml:space="preserve">Kysymys 7</w:t>
      </w:r>
    </w:p>
    <w:p>
      <w:r>
        <w:t xml:space="preserve">Minkälainen muisti ei ole riippuvainen pikkuaivoista ja tyvitumakkeista?</w:t>
      </w:r>
    </w:p>
    <w:p>
      <w:r>
        <w:rPr>
          <w:b/>
        </w:rPr>
        <w:t xml:space="preserve">Kysymys 8</w:t>
      </w:r>
    </w:p>
    <w:p>
      <w:r>
        <w:t xml:space="preserve">Minkä tyyppistä muistia käytetään toissijaisesti motoristen taitojen oppimisessa ja sitä olisi pidettävä implisiittisen muistin alaryhmänä?</w:t>
      </w:r>
    </w:p>
    <w:p>
      <w:r>
        <w:rPr>
          <w:b/>
        </w:rPr>
        <w:t xml:space="preserve">Teksti numero 14</w:t>
      </w:r>
    </w:p>
    <w:p>
      <w:r>
        <w:rPr>
          <w:color w:val="A9A9A9"/>
        </w:rPr>
        <w:t xml:space="preserve">Työmuistimalli </w:t>
      </w:r>
      <w:r>
        <w:t xml:space="preserve">selittää </w:t>
      </w:r>
      <w:r>
        <w:rPr>
          <w:color w:val="DCDCDC"/>
        </w:rPr>
        <w:t xml:space="preserve">monia käytännön havaintoja</w:t>
      </w:r>
      <w:r>
        <w:t xml:space="preserve">, kuten sen, miksi on helpompaa tehdä kaksi erilaista tehtävää (yksi sanallinen ja yksi visuaalinen) kuin kaksi samanlaista tehtävää (esim. kaksi visuaalista), ja edellä mainitun sanan pituuden vaikutuksen. </w:t>
      </w:r>
      <w:r>
        <w:t xml:space="preserve">Tässä mainittua </w:t>
      </w:r>
      <w:r>
        <w:rPr>
          <w:color w:val="2F4F4F"/>
        </w:rPr>
        <w:t xml:space="preserve">käsitystä </w:t>
      </w:r>
      <w:r>
        <w:rPr>
          <w:color w:val="556B2F"/>
        </w:rPr>
        <w:t xml:space="preserve">keskushallintotehtävästä </w:t>
      </w:r>
      <w:r>
        <w:t xml:space="preserve">on kuitenkin kritisoitu riittämättömäksi ja epämääräiseksi." </w:t>
      </w:r>
      <w:r>
        <w:rPr>
          <w:color w:val="6B8E23"/>
        </w:rPr>
        <w:t xml:space="preserve">Työmuisti </w:t>
      </w:r>
      <w:r>
        <w:t xml:space="preserve">on myös lähtökohta </w:t>
      </w:r>
      <w:r>
        <w:rPr>
          <w:color w:val="A0522D"/>
        </w:rPr>
        <w:t xml:space="preserve">sille, mikä mahdollistaa ajattelua vaativien jokapäiväisten toimintojen tekemisen</w:t>
      </w:r>
      <w:r>
        <w:t xml:space="preserve">. Se on se muistin osa, jossa suoritamme ajatusprosesseja ja käytämme niitä oppiessamme ja päättäessämme aiheista.</w:t>
      </w:r>
    </w:p>
    <w:p>
      <w:r>
        <w:rPr>
          <w:b/>
        </w:rPr>
        <w:t xml:space="preserve">Kysymys 0</w:t>
      </w:r>
    </w:p>
    <w:p>
      <w:r>
        <w:t xml:space="preserve">Mikä malli selittää, miksi bobin on helpompi lukea kirja ja keskustella siitä sen jälkeen kuin lukea kaksi kirjaa?</w:t>
      </w:r>
    </w:p>
    <w:p>
      <w:r>
        <w:rPr>
          <w:b/>
        </w:rPr>
        <w:t xml:space="preserve">Kysymys 1</w:t>
      </w:r>
    </w:p>
    <w:p>
      <w:r>
        <w:t xml:space="preserve">Mitä käsitettä kritisoidaan arvottomaksi ja liian laajaksi?</w:t>
      </w:r>
    </w:p>
    <w:p>
      <w:r>
        <w:rPr>
          <w:b/>
        </w:rPr>
        <w:t xml:space="preserve">Kysymys 2</w:t>
      </w:r>
    </w:p>
    <w:p>
      <w:r>
        <w:t xml:space="preserve">Mikä osa muistista antaa meille mahdollisuuden jatkaa jokapäiväistä elämäämme?</w:t>
      </w:r>
    </w:p>
    <w:p>
      <w:r>
        <w:rPr>
          <w:b/>
        </w:rPr>
        <w:t xml:space="preserve">Kysymys 3</w:t>
      </w:r>
    </w:p>
    <w:p>
      <w:r>
        <w:t xml:space="preserve">Mitä ei-toimivan muistin malli selittää?</w:t>
      </w:r>
    </w:p>
    <w:p>
      <w:r>
        <w:rPr>
          <w:b/>
        </w:rPr>
        <w:t xml:space="preserve">Kysymys 4</w:t>
      </w:r>
    </w:p>
    <w:p>
      <w:r>
        <w:t xml:space="preserve">Mitä on kehuttu riittäväksi ja epämääräiseksi?</w:t>
      </w:r>
    </w:p>
    <w:p>
      <w:r>
        <w:rPr>
          <w:b/>
        </w:rPr>
        <w:t xml:space="preserve">Kysymys 5</w:t>
      </w:r>
    </w:p>
    <w:p>
      <w:r>
        <w:t xml:space="preserve">Mitä ei-toimiva muisti on myös lähtökohtana?</w:t>
      </w:r>
    </w:p>
    <w:p>
      <w:r>
        <w:rPr>
          <w:b/>
        </w:rPr>
        <w:t xml:space="preserve">Kysymys 6</w:t>
      </w:r>
    </w:p>
    <w:p>
      <w:r>
        <w:t xml:space="preserve">Mikä osa muistista antaa meille mahdollisuuden jatkaa elämäämme pitkällä aikavälillä?</w:t>
      </w:r>
    </w:p>
    <w:p>
      <w:r>
        <w:rPr>
          <w:b/>
        </w:rPr>
        <w:t xml:space="preserve">Kysymys 7</w:t>
      </w:r>
    </w:p>
    <w:p>
      <w:r>
        <w:t xml:space="preserve">Mikä malli selittää, miksi bobin on helpompi kirjoittaa yksi kirja ja keskustella siitä sen jälkeen kuin kirjoittaa kaksi kirjaa?</w:t>
      </w:r>
    </w:p>
    <w:p>
      <w:r>
        <w:rPr>
          <w:b/>
        </w:rPr>
        <w:t xml:space="preserve">Teksti numero 15</w:t>
      </w:r>
    </w:p>
    <w:p>
      <w:r>
        <w:t xml:space="preserve">Yksi ikääntyneiden aikuisten suurimmista huolenaiheista on </w:t>
      </w:r>
      <w:r>
        <w:rPr>
          <w:color w:val="DCDCDC"/>
        </w:rPr>
        <w:t xml:space="preserve">muistin heikkeneminen</w:t>
      </w:r>
      <w:r>
        <w:rPr>
          <w:color w:val="2F4F4F"/>
        </w:rPr>
        <w:t xml:space="preserve">, </w:t>
      </w:r>
      <w:r>
        <w:t xml:space="preserve">varsinkin kun se on yksi Alzheimerin taudin tunnusomaisista oireista. </w:t>
      </w:r>
      <w:r>
        <w:rPr>
          <w:color w:val="6B8E23"/>
        </w:rPr>
        <w:t xml:space="preserve">Muistin heikkeneminen on kuitenkin laadullisesti erilaista </w:t>
      </w:r>
      <w:r>
        <w:rPr>
          <w:color w:val="556B2F"/>
        </w:rPr>
        <w:t xml:space="preserve">normaalissa ikääntymisessä kuin Alzheimerin taudin diagnoosiin liittyvä muistin heikkeneminen </w:t>
      </w:r>
      <w:r>
        <w:t xml:space="preserve">(Budson &amp; Price, 2005). Tutkimukset ovat osoittaneet, että yksilöiden suoriutuminen muistitehtävistä, jotka nojautuvat </w:t>
      </w:r>
      <w:r>
        <w:rPr>
          <w:color w:val="A0522D"/>
        </w:rPr>
        <w:t xml:space="preserve">otsa-alueisiin, </w:t>
      </w:r>
      <w:r>
        <w:t xml:space="preserve">heikkenee iän myötä. Iäkkäillä aikuisilla on taipumus havaita </w:t>
      </w:r>
      <w:r>
        <w:rPr>
          <w:color w:val="228B22"/>
        </w:rPr>
        <w:t xml:space="preserve">puutteita tehtävissä, joissa on tiedettävä, missä ajallisessa järjestyksessä he ovat oppineet tietoja</w:t>
      </w:r>
      <w:r>
        <w:t xml:space="preserve">; lähdemuistitehtävissä, joissa heidän on muistettava tietyt olosuhteet tai asiayhteys, joissa he ovat oppineet tietoja; ja tulevaisuuteen suuntautuvissa muistitehtävissä, joissa on muistettava suorittaa jokin teko tulevaisuudessa. Iäkkäät aikuiset voivat hallita </w:t>
      </w:r>
      <w:r>
        <w:rPr>
          <w:color w:val="191970"/>
        </w:rPr>
        <w:t xml:space="preserve">prospektiivisen muistin </w:t>
      </w:r>
      <w:r>
        <w:t xml:space="preserve">ongelmiaan esimerkiksi </w:t>
      </w:r>
      <w:r>
        <w:t xml:space="preserve">käyttämällä </w:t>
      </w:r>
      <w:r>
        <w:rPr>
          <w:color w:val="8B0000"/>
        </w:rPr>
        <w:t xml:space="preserve">ajanvarauskirjoja</w:t>
      </w:r>
      <w:r>
        <w:t xml:space="preserve">.</w:t>
      </w:r>
    </w:p>
    <w:p>
      <w:r>
        <w:rPr>
          <w:b/>
        </w:rPr>
        <w:t xml:space="preserve">Kysymys 0</w:t>
      </w:r>
    </w:p>
    <w:p>
      <w:r>
        <w:t xml:space="preserve">Mistä useimmat vanhukset ovat huolissaan?</w:t>
      </w:r>
    </w:p>
    <w:p>
      <w:r>
        <w:rPr>
          <w:b/>
        </w:rPr>
        <w:t xml:space="preserve">Kysymys 1</w:t>
      </w:r>
    </w:p>
    <w:p>
      <w:r>
        <w:t xml:space="preserve">Onko alzheimers-tautia sairastavalla iäkkäällä henkilöllä sama ongelma kuin vastaavan ikäisellä henkilöllä, jolla on muistinmenetys?</w:t>
      </w:r>
    </w:p>
    <w:p>
      <w:r>
        <w:rPr>
          <w:b/>
        </w:rPr>
        <w:t xml:space="preserve">Kysymys 2</w:t>
      </w:r>
    </w:p>
    <w:p>
      <w:r>
        <w:t xml:space="preserve">Mikä osa aivoista liittyy ikääntyneen henkilön muistin heikkenemiseen?</w:t>
      </w:r>
    </w:p>
    <w:p>
      <w:r>
        <w:rPr>
          <w:b/>
        </w:rPr>
        <w:t xml:space="preserve">Kysymys 3</w:t>
      </w:r>
    </w:p>
    <w:p>
      <w:r>
        <w:t xml:space="preserve">Mitä muistia vanhus auttaa käyttämällä ajanvarauskirjoja?</w:t>
      </w:r>
    </w:p>
    <w:p>
      <w:r>
        <w:rPr>
          <w:b/>
        </w:rPr>
        <w:t xml:space="preserve">Kysymys 4</w:t>
      </w:r>
    </w:p>
    <w:p>
      <w:r>
        <w:t xml:space="preserve">Mikä on yksi nuorempien aikuisten tärkeimmistä huolenaiheista?</w:t>
      </w:r>
    </w:p>
    <w:p>
      <w:r>
        <w:rPr>
          <w:b/>
        </w:rPr>
        <w:t xml:space="preserve">Kysymys 5</w:t>
      </w:r>
    </w:p>
    <w:p>
      <w:r>
        <w:t xml:space="preserve">Mikä ei ole yksi Alzheimerin taudin tunnusomaisista oireista?</w:t>
      </w:r>
    </w:p>
    <w:p>
      <w:r>
        <w:rPr>
          <w:b/>
        </w:rPr>
        <w:t xml:space="preserve">Kysymys 6</w:t>
      </w:r>
    </w:p>
    <w:p>
      <w:r>
        <w:t xml:space="preserve">Mitä Alzheimer &amp; Price totesi vuonna 2005?</w:t>
      </w:r>
    </w:p>
    <w:p>
      <w:r>
        <w:rPr>
          <w:b/>
        </w:rPr>
        <w:t xml:space="preserve">Kysymys 7</w:t>
      </w:r>
    </w:p>
    <w:p>
      <w:r>
        <w:t xml:space="preserve">Nuoremmilla aikuisilla on taipumus esiintyä?</w:t>
      </w:r>
    </w:p>
    <w:p>
      <w:r>
        <w:rPr>
          <w:b/>
        </w:rPr>
        <w:t xml:space="preserve">Kysymys 8</w:t>
      </w:r>
    </w:p>
    <w:p>
      <w:r>
        <w:t xml:space="preserve">Iäkkäät aikuiset voivat hallita prospektiivisen muistin ongelmiaan jättämällä käyttämättä mitä?</w:t>
      </w:r>
    </w:p>
    <w:p>
      <w:r>
        <w:rPr>
          <w:b/>
        </w:rPr>
        <w:t xml:space="preserve">Teksti numero 16</w:t>
      </w:r>
    </w:p>
    <w:p>
      <w:r>
        <w:t xml:space="preserve">On huomattava, että vaikka 6 kuukauden ikäiset lapset </w:t>
      </w:r>
      <w:r>
        <w:rPr>
          <w:color w:val="A9A9A9"/>
        </w:rPr>
        <w:t xml:space="preserve">pystyvät muistamaan tietoja </w:t>
      </w:r>
      <w:r>
        <w:rPr>
          <w:color w:val="DCDCDC"/>
        </w:rPr>
        <w:t xml:space="preserve">lyhyellä aikavälillä</w:t>
      </w:r>
      <w:r>
        <w:t xml:space="preserve">, heillä on vaikeuksia muistaa </w:t>
      </w:r>
      <w:r>
        <w:rPr>
          <w:color w:val="2F4F4F"/>
        </w:rPr>
        <w:t xml:space="preserve">tietojen </w:t>
      </w:r>
      <w:r>
        <w:t xml:space="preserve">ajallista järjestystä</w:t>
      </w:r>
      <w:r>
        <w:t xml:space="preserve">. </w:t>
      </w:r>
      <w:r>
        <w:t xml:space="preserve">Vasta </w:t>
      </w:r>
      <w:r>
        <w:rPr>
          <w:color w:val="556B2F"/>
        </w:rPr>
        <w:t xml:space="preserve">9 kuukauden ikäiset </w:t>
      </w:r>
      <w:r>
        <w:t xml:space="preserve">lapset pystyvät palauttamaan mieleen kaksivaiheisen sarjan toiminnot oikeassa ajallisessa järjestyksessä - eli palauttamaan mieleen ensin vaiheen 1 ja sitten vaiheen 2. Toisin sanoen, kun 9 kuukauden ikäisiä imeväisiä pyydetään jäljittelemään kaksivaiheista toimintasekvenssiä (kuten leluauton asettamista alustaan ja männän painamista, jotta lelu rullaisi toiseen päähän), he jäljittelevät yleensä sekvenssin toimintoja oikeassa järjestyksessä (vaihe 1 ja sitten vaihe 2). Nuoremmat lapset (6 kuukauden ikäiset) voivat muistaa vain </w:t>
      </w:r>
      <w:r>
        <w:rPr>
          <w:color w:val="6B8E23"/>
        </w:rPr>
        <w:t xml:space="preserve">yhden vaiheen kaksivaiheisesta sarjasta</w:t>
      </w:r>
      <w:r>
        <w:t xml:space="preserve">. </w:t>
      </w:r>
      <w:r>
        <w:t xml:space="preserve">Tutkijat ovat esittäneet, että nämä ikäerot johtuvat luultavasti siitä, </w:t>
      </w:r>
      <w:r>
        <w:rPr>
          <w:color w:val="A0522D"/>
        </w:rPr>
        <w:t xml:space="preserve">että </w:t>
      </w:r>
      <w:r>
        <w:rPr>
          <w:color w:val="228B22"/>
        </w:rPr>
        <w:t xml:space="preserve">hippokampuksen hammaskiilteinen gyrus dentate ja hermoverkon frontaaliset osat eivät ole täysin kehittyneet </w:t>
      </w:r>
      <w:r>
        <w:rPr>
          <w:color w:val="A0522D"/>
        </w:rPr>
        <w:t xml:space="preserve">6 kuukauden iässä</w:t>
      </w:r>
      <w:r>
        <w:t xml:space="preserve">.</w:t>
      </w:r>
    </w:p>
    <w:p>
      <w:r>
        <w:rPr>
          <w:b/>
        </w:rPr>
        <w:t xml:space="preserve">Kysymys 0</w:t>
      </w:r>
    </w:p>
    <w:p>
      <w:r>
        <w:t xml:space="preserve">Onko 6 kuukauden ikäisellä lyhytkestoinen muisti?</w:t>
      </w:r>
    </w:p>
    <w:p>
      <w:r>
        <w:rPr>
          <w:b/>
        </w:rPr>
        <w:t xml:space="preserve">Kysymys 1</w:t>
      </w:r>
    </w:p>
    <w:p>
      <w:r>
        <w:t xml:space="preserve">Minkä ikäisenä infabt voi muistaa tilauksen vaiheet?</w:t>
      </w:r>
    </w:p>
    <w:p>
      <w:r>
        <w:rPr>
          <w:b/>
        </w:rPr>
        <w:t xml:space="preserve">Kysymys 2</w:t>
      </w:r>
    </w:p>
    <w:p>
      <w:r>
        <w:t xml:space="preserve">Minkä osan kahden askeleen sarjasta 6 kuukauden ikäinen voi muistaa?</w:t>
      </w:r>
    </w:p>
    <w:p>
      <w:r>
        <w:rPr>
          <w:b/>
        </w:rPr>
        <w:t xml:space="preserve">Kysymys 3</w:t>
      </w:r>
    </w:p>
    <w:p>
      <w:r>
        <w:t xml:space="preserve">Mikä osa aivoista ei ole täysin kehittynyt imeväisillä, mikä voi aiheuttaa muistieroja ikäkausien välillä?</w:t>
      </w:r>
    </w:p>
    <w:p>
      <w:r>
        <w:rPr>
          <w:b/>
        </w:rPr>
        <w:t xml:space="preserve">Kysymys 4</w:t>
      </w:r>
    </w:p>
    <w:p>
      <w:r>
        <w:t xml:space="preserve">On huomattava, että vaikka 6 kuukauden ikäiset eivät pysty muistamaan tietoja yli mitä?</w:t>
      </w:r>
    </w:p>
    <w:p>
      <w:r>
        <w:rPr>
          <w:b/>
        </w:rPr>
        <w:t xml:space="preserve">Kysymys 5</w:t>
      </w:r>
    </w:p>
    <w:p>
      <w:r>
        <w:t xml:space="preserve">heillä ei ole vaikeuksia muistaa minkä ajallista järjestystä?</w:t>
      </w:r>
    </w:p>
    <w:p>
      <w:r>
        <w:rPr>
          <w:b/>
        </w:rPr>
        <w:t xml:space="preserve">Kysymys 6</w:t>
      </w:r>
    </w:p>
    <w:p>
      <w:r>
        <w:t xml:space="preserve">Minkä osan kahden askeleen sarjasta 16 kuukauden ikäinen voi muistaa?</w:t>
      </w:r>
    </w:p>
    <w:p>
      <w:r>
        <w:rPr>
          <w:b/>
        </w:rPr>
        <w:t xml:space="preserve">Kysymys 7</w:t>
      </w:r>
    </w:p>
    <w:p>
      <w:r>
        <w:t xml:space="preserve">Mikä osa aivoista on täysin kehittynyt imeväisillä, mikä voi aiheuttaa muistieroja ikäkausien välillä?</w:t>
      </w:r>
    </w:p>
    <w:p>
      <w:r>
        <w:rPr>
          <w:b/>
        </w:rPr>
        <w:t xml:space="preserve">Kysymys 8</w:t>
      </w:r>
    </w:p>
    <w:p>
      <w:r>
        <w:t xml:space="preserve">Tutkijat ovat esittäneet, että nämä ikäerot johtuvat todennäköisesti mistä?</w:t>
      </w:r>
    </w:p>
    <w:p>
      <w:r>
        <w:rPr>
          <w:b/>
        </w:rPr>
        <w:t xml:space="preserve">Teksti numero 17</w:t>
      </w:r>
    </w:p>
    <w:p>
      <w:r>
        <w:t xml:space="preserve">Deklaratiivinen muisti voidaan jakaa edelleen semanttiseen muistiin, joka koskee asiayhteydestä riippumattomia periaatteita ja tosiasioita, ja episodiseen muistiin, joka koskee tiettyyn asiayhteyteen, kuten aikaan ja paikkaan, liittyviä tietoja. </w:t>
      </w:r>
      <w:r>
        <w:rPr>
          <w:color w:val="A9A9A9"/>
        </w:rPr>
        <w:t xml:space="preserve">Semanttisen muistin </w:t>
      </w:r>
      <w:r>
        <w:t xml:space="preserve">avulla voidaan koodata abstraktia tietoa maailmasta, kuten "Pariisi on Ranskan pääkaupunki". Episodista muistia taas käytetään henkilökohtaisempiin muistoihin, kuten tiettyyn paikkaan tai aikaan liittyviin aistimuksiin, tunteisiin ja henkilökohtaisiin assosiaatioihin. </w:t>
      </w:r>
      <w:r>
        <w:rPr>
          <w:color w:val="DCDCDC"/>
        </w:rPr>
        <w:t xml:space="preserve">Episodiset muistot </w:t>
      </w:r>
      <w:r>
        <w:t xml:space="preserve">heijastavat usein elämän "ensitapahtumia", kuten ensimmäistä suudelmaa, ensimmäistä koulupäivää tai ensimmäistä kertaa voitettua mestaruutta. Nämä ovat elämän avaintapahtumia, jotka voi muistaa selkeästi. </w:t>
      </w:r>
      <w:r>
        <w:rPr>
          <w:color w:val="2F4F4F"/>
        </w:rPr>
        <w:t xml:space="preserve">Omaelämäkerrallinen muisti </w:t>
      </w:r>
      <w:r>
        <w:t xml:space="preserve">- </w:t>
      </w:r>
      <w:r>
        <w:rPr>
          <w:color w:val="556B2F"/>
        </w:rPr>
        <w:t xml:space="preserve">muistaminen tietyistä oman elämän tapahtumista </w:t>
      </w:r>
      <w:r>
        <w:t xml:space="preserve">- katsotaan yleensä joko vastaavaksi tai episodisen muistin alaryhmäksi. </w:t>
      </w:r>
      <w:r>
        <w:rPr>
          <w:color w:val="6B8E23"/>
        </w:rPr>
        <w:t xml:space="preserve">Visuaalinen muisti </w:t>
      </w:r>
      <w:r>
        <w:t xml:space="preserve">on osa muistia, joka säilyttää joitakin aistiemme ominaisuuksia, jotka liittyvät visuaaliseen kokemukseen. Muistiin pystytään tallentamaan tietoja, jotka muistuttavat esineitä, paikkoja, eläimiä tai ihmisiä eräänlaisena mielikuvana. Visuaalinen muisti voi johtaa </w:t>
      </w:r>
      <w:r>
        <w:rPr>
          <w:color w:val="A0522D"/>
        </w:rPr>
        <w:t xml:space="preserve">primingiin, </w:t>
      </w:r>
      <w:r>
        <w:t xml:space="preserve">ja oletetaan, että tämän ilmiön taustalla on jonkinlainen havaintorepresentaatiojärjestelmä.[viitattu ].</w:t>
      </w:r>
    </w:p>
    <w:p>
      <w:r>
        <w:rPr>
          <w:b/>
        </w:rPr>
        <w:t xml:space="preserve">Kysymys 0</w:t>
      </w:r>
    </w:p>
    <w:p>
      <w:r>
        <w:t xml:space="preserve">Kun muistelet ensimmäistä koulupäivääsi tai ensimmäisiä tanssiaisia, mitä muistoja käytät?</w:t>
      </w:r>
    </w:p>
    <w:p>
      <w:r>
        <w:rPr>
          <w:b/>
        </w:rPr>
        <w:t xml:space="preserve">Kysymys 1</w:t>
      </w:r>
    </w:p>
    <w:p>
      <w:r>
        <w:t xml:space="preserve">Kun muistelet mielelläsi muistojasi, minkälaista muistia käytät?</w:t>
      </w:r>
    </w:p>
    <w:p>
      <w:r>
        <w:rPr>
          <w:b/>
        </w:rPr>
        <w:t xml:space="preserve">Kysymys 2</w:t>
      </w:r>
    </w:p>
    <w:p>
      <w:r>
        <w:t xml:space="preserve">Minkälaisen muistin avulla voimme muistaa tietoa maailmasta?</w:t>
      </w:r>
    </w:p>
    <w:p>
      <w:r>
        <w:rPr>
          <w:b/>
        </w:rPr>
        <w:t xml:space="preserve">Kysymys 3</w:t>
      </w:r>
    </w:p>
    <w:p>
      <w:r>
        <w:t xml:space="preserve">Minkä tyyppistä muistia käytetään, kun muistetaan jotain näkemäämme?</w:t>
      </w:r>
    </w:p>
    <w:p>
      <w:r>
        <w:rPr>
          <w:b/>
        </w:rPr>
        <w:t xml:space="preserve">Kysymys 4</w:t>
      </w:r>
    </w:p>
    <w:p>
      <w:r>
        <w:t xml:space="preserve">Kun muistelet ensimmäistä koulupäivääsi tai ensimmäisiä tanssejasi, mitä aistia käytät?</w:t>
      </w:r>
    </w:p>
    <w:p>
      <w:r>
        <w:rPr>
          <w:b/>
        </w:rPr>
        <w:t xml:space="preserve">Kysymys 5</w:t>
      </w:r>
    </w:p>
    <w:p>
      <w:r>
        <w:t xml:space="preserve">Minkälainen muisti estää meitä muistamasta tietoa maailmasta?</w:t>
      </w:r>
    </w:p>
    <w:p>
      <w:r>
        <w:rPr>
          <w:b/>
        </w:rPr>
        <w:t xml:space="preserve">Kysymys 6</w:t>
      </w:r>
    </w:p>
    <w:p>
      <w:r>
        <w:t xml:space="preserve">Mitä visuaalinen ärsyke voi aiheuttaa?</w:t>
      </w:r>
    </w:p>
    <w:p>
      <w:r>
        <w:rPr>
          <w:b/>
        </w:rPr>
        <w:t xml:space="preserve">Kysymys 7</w:t>
      </w:r>
    </w:p>
    <w:p>
      <w:r>
        <w:t xml:space="preserve">Mitä biografinen muisti käsittää?</w:t>
      </w:r>
    </w:p>
    <w:p>
      <w:r>
        <w:rPr>
          <w:b/>
        </w:rPr>
        <w:t xml:space="preserve">Kysymys 8</w:t>
      </w:r>
    </w:p>
    <w:p>
      <w:r>
        <w:t xml:space="preserve">Minkälainen muisti mahdollistaa sellaisen tiedon kuin sen, että Pariisi on Saksan pääkaupunki?</w:t>
      </w:r>
    </w:p>
    <w:p>
      <w:r>
        <w:rPr>
          <w:b/>
        </w:rPr>
        <w:t xml:space="preserve">Teksti numero 18</w:t>
      </w:r>
    </w:p>
    <w:p>
      <w:r>
        <w:rPr>
          <w:color w:val="A9A9A9"/>
        </w:rPr>
        <w:t xml:space="preserve">Stressi </w:t>
      </w:r>
      <w:r>
        <w:t xml:space="preserve">vaikuttaa merkittävästi muistin muodostumiseen ja oppimiseen. Vastauksena stressitilanteisiin aivot vapauttavat hormoneja ja välittäjäaineita (esim. glukokortikoidit ja katekoliamiinit), jotka vaikuttavat muistin koodausprosesseihin hippokampuksessa. Eläimillä tehdyt käyttäytymistutkimukset osoittavat, että krooninen stressi tuottaa </w:t>
      </w:r>
      <w:r>
        <w:rPr>
          <w:color w:val="DCDCDC"/>
        </w:rPr>
        <w:t xml:space="preserve">lisämunuaishormoneja</w:t>
      </w:r>
      <w:r>
        <w:t xml:space="preserve">, jotka vaikuttavat rottien aivojen hippokampuksen rakenteeseen. Saksalaisten kognitiivisten psykologien </w:t>
      </w:r>
      <w:r>
        <w:rPr>
          <w:color w:val="2F4F4F"/>
        </w:rPr>
        <w:t xml:space="preserve">L. Schwaben ja O. Wolfin</w:t>
      </w:r>
      <w:r>
        <w:t xml:space="preserve"> kokeellinen tutkimus </w:t>
      </w:r>
      <w:r>
        <w:t xml:space="preserve">osoittaa, että stressin alainen oppiminen heikentää muistin palauttamista myös ihmisillä. Tässä tutkimuksessa 48 tervettä nais- ja miespuolista yliopisto-opiskelijaa osallistui joko stressitestiin tai kontrolliryhmään. Stressitestiryhmään satunnaisesti määrätyillä oli käsi upotettuna jääkylmään veteen (maineikas SECPT eli "</w:t>
      </w:r>
      <w:r>
        <w:rPr>
          <w:color w:val="556B2F"/>
        </w:rPr>
        <w:t xml:space="preserve">Socially Evaluated Cold Pressor Test"</w:t>
      </w:r>
      <w:r>
        <w:t xml:space="preserve">) enintään kolmen minuutin ajan, ja heitä tarkkailtiin ja videokuvattiin. Sekä stressi- että kontrolliryhmille esitettiin sitten 32 sanaa muistettavaksi. Kaksikymmentäneljä tuntia myöhemmin molemmat ryhmät testattiin sen selvittämiseksi, kuinka monta sanaa he pystyivät muistamaan (vapaa muistaminen) ja kuinka monta sanaa he pystyivät tunnistamaan suuremmasta sanaluettelosta (tunnistussuoritus). Tulokset osoittivat, että stressitestiryhmän muistisuorituskyky heikkeni selvästi, sillä he muistivat 30 prosenttia vähemmän sanoja kuin kontrolliryhmä. Tutkijat esittävät, että </w:t>
      </w:r>
      <w:r>
        <w:rPr>
          <w:color w:val="6B8E23"/>
        </w:rPr>
        <w:t xml:space="preserve">oppimisen aikana koettu stressi häiritsee ihmisiä suuntaamalla heidän huomionsa muualle muistin koodausprosessin aikana.</w:t>
      </w:r>
    </w:p>
    <w:p>
      <w:r>
        <w:rPr>
          <w:b/>
        </w:rPr>
        <w:t xml:space="preserve">Kysymys 0</w:t>
      </w:r>
    </w:p>
    <w:p>
      <w:r>
        <w:t xml:space="preserve">Mikä voi aiheuttaa sen, että muistisi heikkenee tai ei toimi yhtä hyvin?</w:t>
      </w:r>
    </w:p>
    <w:p>
      <w:r>
        <w:rPr>
          <w:b/>
        </w:rPr>
        <w:t xml:space="preserve">Kysymys 1</w:t>
      </w:r>
    </w:p>
    <w:p>
      <w:r>
        <w:t xml:space="preserve">Mitkä hormonit tuottavat, kun eläin on stressaantunut?</w:t>
      </w:r>
    </w:p>
    <w:p>
      <w:r>
        <w:rPr>
          <w:b/>
        </w:rPr>
        <w:t xml:space="preserve">Kysymys 2</w:t>
      </w:r>
    </w:p>
    <w:p>
      <w:r>
        <w:t xml:space="preserve">Kuka suoritti tutkimuksen, jossa ihmisten käsiä pidettiin kylmässä vedessä samalla kun he muistivat sanoja?</w:t>
      </w:r>
    </w:p>
    <w:p>
      <w:r>
        <w:rPr>
          <w:b/>
        </w:rPr>
        <w:t xml:space="preserve">Kysymys 3</w:t>
      </w:r>
    </w:p>
    <w:p>
      <w:r>
        <w:t xml:space="preserve">Mitä L. Schwabesin ja O. Wolfin tutkimus näyttää sisältävän?</w:t>
      </w:r>
    </w:p>
    <w:p>
      <w:r>
        <w:rPr>
          <w:b/>
        </w:rPr>
        <w:t xml:space="preserve">Kysymys 4</w:t>
      </w:r>
    </w:p>
    <w:p>
      <w:r>
        <w:t xml:space="preserve">Mikä voi aiheuttaa muistin heikkenemistä ja parempaa toimintaa?</w:t>
      </w:r>
    </w:p>
    <w:p>
      <w:r>
        <w:rPr>
          <w:b/>
        </w:rPr>
        <w:t xml:space="preserve">Kysymys 5</w:t>
      </w:r>
    </w:p>
    <w:p>
      <w:r>
        <w:t xml:space="preserve">Mitkä hormonit tuottavat, kun eläin on onnellinen?</w:t>
      </w:r>
    </w:p>
    <w:p>
      <w:r>
        <w:rPr>
          <w:b/>
        </w:rPr>
        <w:t xml:space="preserve">Kysymys 6</w:t>
      </w:r>
    </w:p>
    <w:p>
      <w:r>
        <w:t xml:space="preserve">Ketkä itävaltalaiset kognitiiviset psykologit julkaisivat kokeellisen tutkimuksen?</w:t>
      </w:r>
    </w:p>
    <w:p>
      <w:r>
        <w:rPr>
          <w:b/>
        </w:rPr>
        <w:t xml:space="preserve">Kysymys 7</w:t>
      </w:r>
    </w:p>
    <w:p>
      <w:r>
        <w:t xml:space="preserve">Mitä SECPT ei tarkoita?</w:t>
      </w:r>
    </w:p>
    <w:p>
      <w:r>
        <w:rPr>
          <w:b/>
        </w:rPr>
        <w:t xml:space="preserve">Teksti numero 19</w:t>
      </w:r>
    </w:p>
    <w:p>
      <w:r>
        <w:t xml:space="preserve">Häiriöt </w:t>
      </w:r>
      <w:r>
        <w:rPr>
          <w:color w:val="A9A9A9"/>
        </w:rPr>
        <w:t xml:space="preserve">voivat haitata muistamista ja hakua</w:t>
      </w:r>
      <w:r>
        <w:t xml:space="preserve">. On </w:t>
      </w:r>
      <w:r>
        <w:t xml:space="preserve">olemassa taannehtivaa häirintää, </w:t>
      </w:r>
      <w:r>
        <w:rPr>
          <w:color w:val="DCDCDC"/>
        </w:rPr>
        <w:t xml:space="preserve">kun uuden tiedon oppiminen vaikeuttaa vanhan tiedon muistamista, </w:t>
      </w:r>
      <w:r>
        <w:t xml:space="preserve">ja ennakoivaa häirintää, </w:t>
      </w:r>
      <w:r>
        <w:rPr>
          <w:color w:val="2F4F4F"/>
        </w:rPr>
        <w:t xml:space="preserve">kun </w:t>
      </w:r>
      <w:r>
        <w:rPr>
          <w:color w:val="556B2F"/>
        </w:rPr>
        <w:t xml:space="preserve">aiempi oppiminen </w:t>
      </w:r>
      <w:r>
        <w:rPr>
          <w:color w:val="2F4F4F"/>
        </w:rPr>
        <w:t xml:space="preserve">häiritsee uuden tiedon muistamista</w:t>
      </w:r>
      <w:r>
        <w:t xml:space="preserve">. Vaikka häiriöt voivat johtaa unohtamiseen, on tärkeää pitää mielessä, että on tilanteita, joissa vanha tieto voi helpottaa uuden tiedon oppimista. Esimerkiksi </w:t>
      </w:r>
      <w:r>
        <w:t xml:space="preserve">latinan kielen osaaminen voi auttaa yksilöä oppimaan siihen liittyvää kieltä, kuten ranskaa - tätä ilmiötä kutsutaan </w:t>
      </w:r>
      <w:r>
        <w:rPr>
          <w:color w:val="6B8E23"/>
        </w:rPr>
        <w:t xml:space="preserve">positiiviseksi siirroksi</w:t>
      </w:r>
      <w:r>
        <w:rPr>
          <w:color w:val="A0522D"/>
        </w:rPr>
        <w:t xml:space="preserve">.</w:t>
      </w:r>
    </w:p>
    <w:p>
      <w:r>
        <w:rPr>
          <w:b/>
        </w:rPr>
        <w:t xml:space="preserve">Kysymys 0</w:t>
      </w:r>
    </w:p>
    <w:p>
      <w:r>
        <w:t xml:space="preserve">Mitä ongelmia häiriöt voivat aiheuttaa?</w:t>
      </w:r>
    </w:p>
    <w:p>
      <w:r>
        <w:rPr>
          <w:b/>
        </w:rPr>
        <w:t xml:space="preserve">Kysymys 1</w:t>
      </w:r>
    </w:p>
    <w:p>
      <w:r>
        <w:t xml:space="preserve">Mitä on taannehtiva puuttuminen?</w:t>
      </w:r>
    </w:p>
    <w:p>
      <w:r>
        <w:rPr>
          <w:b/>
        </w:rPr>
        <w:t xml:space="preserve">Kysymys 2</w:t>
      </w:r>
    </w:p>
    <w:p>
      <w:r>
        <w:t xml:space="preserve">Mitä on ennakoiva häirintä?</w:t>
      </w:r>
    </w:p>
    <w:p>
      <w:r>
        <w:rPr>
          <w:b/>
        </w:rPr>
        <w:t xml:space="preserve">Kysymys 3</w:t>
      </w:r>
    </w:p>
    <w:p>
      <w:r>
        <w:t xml:space="preserve">Mikä on termi, jota käytetään kuvaamaan sitä, että pystyy oppimaan jotain nopeammin vanhemman kyvyn ansiosta?</w:t>
      </w:r>
    </w:p>
    <w:p>
      <w:r>
        <w:rPr>
          <w:b/>
        </w:rPr>
        <w:t xml:space="preserve">Kysymys 4</w:t>
      </w:r>
    </w:p>
    <w:p>
      <w:r>
        <w:t xml:space="preserve">Mitä hyötyä häiriöistä on?</w:t>
      </w:r>
    </w:p>
    <w:p>
      <w:r>
        <w:rPr>
          <w:b/>
        </w:rPr>
        <w:t xml:space="preserve">Kysymys 5</w:t>
      </w:r>
    </w:p>
    <w:p>
      <w:r>
        <w:t xml:space="preserve">Mitä on aktiivinen häiriö?</w:t>
      </w:r>
    </w:p>
    <w:p>
      <w:r>
        <w:rPr>
          <w:b/>
        </w:rPr>
        <w:t xml:space="preserve">Kysymys 6</w:t>
      </w:r>
    </w:p>
    <w:p>
      <w:r>
        <w:t xml:space="preserve">Mitä on ennakoiva häirintä?</w:t>
      </w:r>
    </w:p>
    <w:p>
      <w:r>
        <w:rPr>
          <w:b/>
        </w:rPr>
        <w:t xml:space="preserve">Kysymys 7</w:t>
      </w:r>
    </w:p>
    <w:p>
      <w:r>
        <w:t xml:space="preserve">Mikä on se ilmiö, että latinan oppiminen vaikeuttaa ranskan kielen oppimista?</w:t>
      </w:r>
    </w:p>
    <w:p>
      <w:r>
        <w:rPr>
          <w:b/>
        </w:rPr>
        <w:t xml:space="preserve">Kysymys 8</w:t>
      </w:r>
    </w:p>
    <w:p>
      <w:r>
        <w:t xml:space="preserve">Mikä häiritsee vanhojen tietojen muistamista?</w:t>
      </w:r>
    </w:p>
    <w:p>
      <w:r>
        <w:rPr>
          <w:b/>
        </w:rPr>
        <w:t xml:space="preserve">Teksti numero 20</w:t>
      </w:r>
    </w:p>
    <w:p>
      <w:r>
        <w:rPr>
          <w:color w:val="A9A9A9"/>
        </w:rPr>
        <w:t xml:space="preserve">Vielä 1980-luvun puoliväliin asti oletettiin, </w:t>
      </w:r>
      <w:r>
        <w:rPr>
          <w:color w:val="DCDCDC"/>
        </w:rPr>
        <w:t xml:space="preserve">että pikkulapset eivät pysty koodaamaan, säilyttämään ja hakemaan tietoa</w:t>
      </w:r>
      <w:r>
        <w:rPr>
          <w:color w:val="2F4F4F"/>
        </w:rPr>
        <w:t xml:space="preserve">. </w:t>
      </w:r>
      <w:r>
        <w:rPr>
          <w:color w:val="556B2F"/>
        </w:rPr>
        <w:t xml:space="preserve">Yhä useammat tutkimukset osoittavat nyt, että jo 6 kuukauden ikäiset imeväiset pystyvät palauttamaan </w:t>
      </w:r>
      <w:r>
        <w:rPr>
          <w:color w:val="6B8E23"/>
        </w:rPr>
        <w:t xml:space="preserve">tietoa </w:t>
      </w:r>
      <w:r>
        <w:rPr>
          <w:color w:val="556B2F"/>
        </w:rPr>
        <w:t xml:space="preserve">mieleen </w:t>
      </w:r>
      <w:r>
        <w:t xml:space="preserve">24 tunnin viiveen jälkeen. </w:t>
      </w:r>
      <w:r>
        <w:rPr>
          <w:color w:val="A0522D"/>
        </w:rPr>
        <w:t xml:space="preserve">Lisäksi tutkimukset ovat osoittaneet, että iän karttuessa imeväisikäiset pystyvät tallentamaan </w:t>
      </w:r>
      <w:r>
        <w:rPr>
          <w:color w:val="228B22"/>
        </w:rPr>
        <w:t xml:space="preserve">tietoa </w:t>
      </w:r>
      <w:r>
        <w:rPr>
          <w:color w:val="A0522D"/>
        </w:rPr>
        <w:t xml:space="preserve">pidempään</w:t>
      </w:r>
      <w:r>
        <w:t xml:space="preserve">; 6 kuukauden ikäiset voivat palauttaa tietoa mieleen 24 tunnin kuluttua, </w:t>
      </w:r>
      <w:r>
        <w:rPr>
          <w:color w:val="191970"/>
        </w:rPr>
        <w:t xml:space="preserve">9 kuukauden ikäiset </w:t>
      </w:r>
      <w:r>
        <w:t xml:space="preserve">jopa viiden viikon kuluttua ja 20 kuukauden ikäiset jopa 12 kuukauden kuluttua. Lisäksi </w:t>
      </w:r>
      <w:r>
        <w:rPr>
          <w:color w:val="8B0000"/>
        </w:rPr>
        <w:t xml:space="preserve">tutkimukset </w:t>
      </w:r>
      <w:r>
        <w:t xml:space="preserve">ovat osoittaneet, että iän myötä pikkulapset pystyvät tallentamaan tietoa nopeammin. Kun 14 kuukauden ikäiset lapset voivat palauttaa mieleen kolmivaiheisen sarjan, kun he ovat altistuneet sille kerran, 6 kuukauden ikäiset tarvitsevat noin kuusi altistumiskertaa voidakseen </w:t>
      </w:r>
      <w:r>
        <w:rPr>
          <w:color w:val="483D8B"/>
        </w:rPr>
        <w:t xml:space="preserve">muistaa sen</w:t>
      </w:r>
      <w:r>
        <w:t xml:space="preserve">.</w:t>
      </w:r>
    </w:p>
    <w:p>
      <w:r>
        <w:rPr>
          <w:b/>
        </w:rPr>
        <w:t xml:space="preserve">Kysymys 0</w:t>
      </w:r>
    </w:p>
    <w:p>
      <w:r>
        <w:t xml:space="preserve">Uskoivatko ihmiset vuonna 1960, että pikkulapsi voi muistaa asioita?</w:t>
      </w:r>
    </w:p>
    <w:p>
      <w:r>
        <w:rPr>
          <w:b/>
        </w:rPr>
        <w:t xml:space="preserve">Kysymys 1</w:t>
      </w:r>
    </w:p>
    <w:p>
      <w:r>
        <w:t xml:space="preserve">Missä iässä lapsi alkaa tutkijoiden mukaan saada muistia?</w:t>
      </w:r>
    </w:p>
    <w:p>
      <w:r>
        <w:rPr>
          <w:b/>
        </w:rPr>
        <w:t xml:space="preserve">Kysymys 2</w:t>
      </w:r>
    </w:p>
    <w:p>
      <w:r>
        <w:t xml:space="preserve">Kasvaako ihmisen muistin kapasiteetti iän myötä?</w:t>
      </w:r>
    </w:p>
    <w:p>
      <w:r>
        <w:rPr>
          <w:b/>
        </w:rPr>
        <w:t xml:space="preserve">Kysymys 3</w:t>
      </w:r>
    </w:p>
    <w:p>
      <w:r>
        <w:t xml:space="preserve">Kummalla on parempi muistisairaus, 6 vai 9 kuukauden ikäisellä?</w:t>
      </w:r>
    </w:p>
    <w:p>
      <w:r>
        <w:rPr>
          <w:b/>
        </w:rPr>
        <w:t xml:space="preserve">Kysymys 4</w:t>
      </w:r>
    </w:p>
    <w:p>
      <w:r>
        <w:t xml:space="preserve">Mitä oletettiin 1960-luvun puoliväliin asti?</w:t>
      </w:r>
    </w:p>
    <w:p>
      <w:r>
        <w:rPr>
          <w:b/>
        </w:rPr>
        <w:t xml:space="preserve">Kysymys 5</w:t>
      </w:r>
    </w:p>
    <w:p>
      <w:r>
        <w:t xml:space="preserve">Tutkimusten mukaan 6 kuukauden ikäiset lapset voivat muistaa mitä 48 tunnin viiveen jälkeen?</w:t>
      </w:r>
    </w:p>
    <w:p>
      <w:r>
        <w:rPr>
          <w:b/>
        </w:rPr>
        <w:t xml:space="preserve">Kysymys 6</w:t>
      </w:r>
    </w:p>
    <w:p>
      <w:r>
        <w:t xml:space="preserve">6 kuukauden ikäiset tarvitsevat noin viisi altistusta voidakseen tehdä mitä?</w:t>
      </w:r>
    </w:p>
    <w:p>
      <w:r>
        <w:rPr>
          <w:b/>
        </w:rPr>
        <w:t xml:space="preserve">Kysymys 7</w:t>
      </w:r>
    </w:p>
    <w:p>
      <w:r>
        <w:t xml:space="preserve">Mikä on osoittanut, että iän myötä pikkulapset pystyvät tallentamaan tietoa hitaammin.</w:t>
      </w:r>
    </w:p>
    <w:p>
      <w:r>
        <w:rPr>
          <w:b/>
        </w:rPr>
        <w:t xml:space="preserve">Kysymys 8</w:t>
      </w:r>
    </w:p>
    <w:p>
      <w:r>
        <w:t xml:space="preserve">kun pikkulapset kasvavat vanhemmiksi, he voivat varastoida mitä lyhyempiä aikoja?</w:t>
      </w:r>
    </w:p>
    <w:p>
      <w:r>
        <w:rPr>
          <w:b/>
        </w:rPr>
        <w:t xml:space="preserve">Teksti numero 21</w:t>
      </w:r>
    </w:p>
    <w:p>
      <w:r>
        <w:t xml:space="preserve">Muistin neuroanatomiaan osallistuvien aivoalueiden, kuten hippokampuksen, amygdalan, striatumin tai mammillaarirunkojen, uskotaan olevan osallisina tietyntyyppisissä muistitiedoissa. Esimerkiksi </w:t>
      </w:r>
      <w:r>
        <w:t xml:space="preserve">hippokampuksen </w:t>
      </w:r>
      <w:r>
        <w:rPr>
          <w:color w:val="A9A9A9"/>
        </w:rPr>
        <w:t xml:space="preserve">uskotaan osallistuvan avaruudelliseen oppimiseen ja deklaratiiviseen oppimiseen, </w:t>
      </w:r>
      <w:r>
        <w:t xml:space="preserve">kun taas </w:t>
      </w:r>
      <w:r>
        <w:rPr>
          <w:color w:val="DCDCDC"/>
        </w:rPr>
        <w:t xml:space="preserve">amygdalan </w:t>
      </w:r>
      <w:r>
        <w:rPr>
          <w:color w:val="2F4F4F"/>
        </w:rPr>
        <w:t xml:space="preserve">uskotaan osallistuvan tunnemuistiin</w:t>
      </w:r>
      <w:r>
        <w:t xml:space="preserve">. Tiettyjen alueiden vaurioituminen potilailla ja eläinmalleissa ja siitä johtuvat muistivajeet ovat ensisijainen tietolähde. Sen sijaan, että kyseessä olisi jokin tietty alue, voi kuitenkin olla, että havaitun vajeen taustalla on viereisten alueiden tai alueen läpi kulkevan reitin vaurioituminen. Lisäksi </w:t>
      </w:r>
      <w:r>
        <w:rPr>
          <w:color w:val="556B2F"/>
        </w:rPr>
        <w:t xml:space="preserve">ei riitä, että muistia ja sen vastinetta, oppimista, kuvataan pelkästään tietyistä aivoalueista riippuvaisina</w:t>
      </w:r>
      <w:r>
        <w:t xml:space="preserve">. </w:t>
      </w:r>
      <w:r>
        <w:t xml:space="preserve">Oppimisen ja muistin katsotaan johtuvan </w:t>
      </w:r>
      <w:r>
        <w:rPr>
          <w:color w:val="6B8E23"/>
        </w:rPr>
        <w:t xml:space="preserve">hermosolujen synapsien </w:t>
      </w:r>
      <w:r>
        <w:t xml:space="preserve">muutoksista</w:t>
      </w:r>
      <w:r>
        <w:rPr>
          <w:color w:val="A0522D"/>
        </w:rPr>
        <w:t xml:space="preserve">, joiden </w:t>
      </w:r>
      <w:r>
        <w:t xml:space="preserve">välittäjinä ovat pitkäaikaispotentiaatio ja pitkäaikainen masennus.</w:t>
      </w:r>
    </w:p>
    <w:p>
      <w:r>
        <w:rPr>
          <w:b/>
        </w:rPr>
        <w:t xml:space="preserve">Kysymys 0</w:t>
      </w:r>
    </w:p>
    <w:p>
      <w:r>
        <w:t xml:space="preserve">Mikä rooli amygdalalla on muistissa?</w:t>
      </w:r>
    </w:p>
    <w:p>
      <w:r>
        <w:rPr>
          <w:b/>
        </w:rPr>
        <w:t xml:space="preserve">Kysymys 1</w:t>
      </w:r>
    </w:p>
    <w:p>
      <w:r>
        <w:t xml:space="preserve">Voitko osoittaa aivojen tietyt alueet tiettyihin muistoihin. </w:t>
      </w:r>
    </w:p>
    <w:p>
      <w:r>
        <w:rPr>
          <w:b/>
        </w:rPr>
        <w:t xml:space="preserve">Kysymys 2</w:t>
      </w:r>
    </w:p>
    <w:p>
      <w:r>
        <w:t xml:space="preserve">Mitkä muutokset voivat liittyä oppimiseen ja muistiin?</w:t>
      </w:r>
    </w:p>
    <w:p>
      <w:r>
        <w:rPr>
          <w:b/>
        </w:rPr>
        <w:t xml:space="preserve">Kysymys 3</w:t>
      </w:r>
    </w:p>
    <w:p>
      <w:r>
        <w:t xml:space="preserve">Mikä on hippokampuksen suhde muistiin?</w:t>
      </w:r>
    </w:p>
    <w:p>
      <w:r>
        <w:rPr>
          <w:b/>
        </w:rPr>
        <w:t xml:space="preserve">Kysymys 4</w:t>
      </w:r>
    </w:p>
    <w:p>
      <w:r>
        <w:t xml:space="preserve">Mikä rooli amygdalalla on puheessa?</w:t>
      </w:r>
    </w:p>
    <w:p>
      <w:r>
        <w:rPr>
          <w:b/>
        </w:rPr>
        <w:t xml:space="preserve">Kysymys 5</w:t>
      </w:r>
    </w:p>
    <w:p>
      <w:r>
        <w:t xml:space="preserve">Pystytkö osoittamaan sydämen tietyt alueet tiettyihin muistoihin...</w:t>
      </w:r>
    </w:p>
    <w:p>
      <w:r>
        <w:rPr>
          <w:b/>
        </w:rPr>
        <w:t xml:space="preserve">Kysymys 6</w:t>
      </w:r>
    </w:p>
    <w:p>
      <w:r>
        <w:t xml:space="preserve">Mitä yhtäläisyyksiä voidaan yhdistää oppimiseen ja muistiin?</w:t>
      </w:r>
    </w:p>
    <w:p>
      <w:r>
        <w:rPr>
          <w:b/>
        </w:rPr>
        <w:t xml:space="preserve">Kysymys 7</w:t>
      </w:r>
    </w:p>
    <w:p>
      <w:r>
        <w:t xml:space="preserve">Minkä ajatellaan liittyvän ei-emotionaaliseen muistiin?</w:t>
      </w:r>
    </w:p>
    <w:p>
      <w:r>
        <w:rPr>
          <w:b/>
        </w:rPr>
        <w:t xml:space="preserve">Kysymys 8</w:t>
      </w:r>
    </w:p>
    <w:p>
      <w:r>
        <w:t xml:space="preserve">Mikä on hippokampuksen suhde puheeseen?</w:t>
      </w:r>
    </w:p>
    <w:p>
      <w:r>
        <w:rPr>
          <w:b/>
        </w:rPr>
        <w:t xml:space="preserve">Teksti numero 22</w:t>
      </w:r>
    </w:p>
    <w:p>
      <w:r>
        <w:rPr>
          <w:color w:val="A9A9A9"/>
        </w:rPr>
        <w:t xml:space="preserve">Mitä pitkäaikaisempi stressille altistuminen on, sitä </w:t>
      </w:r>
      <w:r>
        <w:rPr>
          <w:color w:val="DCDCDC"/>
        </w:rPr>
        <w:t xml:space="preserve">suurempi vaikutus sillä voi olla</w:t>
      </w:r>
      <w:r>
        <w:rPr>
          <w:color w:val="2F4F4F"/>
        </w:rPr>
        <w:t xml:space="preserve">. </w:t>
      </w:r>
      <w:r>
        <w:rPr>
          <w:color w:val="2F4F4F"/>
        </w:rPr>
        <w:t xml:space="preserve">Lyhytaikainen stressille altistuminen aiheuttaa kuitenkin myös muistin heikkenemistä </w:t>
      </w:r>
      <w:r>
        <w:rPr>
          <w:color w:val="556B2F"/>
        </w:rPr>
        <w:t xml:space="preserve">häiritsemällä hippokampuksen toimintaa</w:t>
      </w:r>
      <w:r>
        <w:t xml:space="preserve">. </w:t>
      </w:r>
      <w:r>
        <w:t xml:space="preserve">Tutkimukset osoittavat, että lyhytaikaiseen stressitilanteeseen joutuneilla koehenkilöillä veren </w:t>
      </w:r>
      <w:r>
        <w:rPr>
          <w:color w:val="6B8E23"/>
        </w:rPr>
        <w:t xml:space="preserve">glukokortikoidipitoisuudet ovat </w:t>
      </w:r>
      <w:r>
        <w:t xml:space="preserve">edelleen </w:t>
      </w:r>
      <w:r>
        <w:rPr>
          <w:color w:val="6B8E23"/>
        </w:rPr>
        <w:t xml:space="preserve">kohonneet voimakkaasti, </w:t>
      </w:r>
      <w:r>
        <w:t xml:space="preserve">kun ne mitataan altistumisen päättymisen jälkeen. </w:t>
      </w:r>
      <w:r>
        <w:rPr>
          <w:color w:val="A0522D"/>
        </w:rPr>
        <w:t xml:space="preserve">Kun koehenkilöitä pyydetään suorittamaan oppimistehtävä lyhytaikaisen altistumisen jälkeen, heillä on usein </w:t>
      </w:r>
      <w:r>
        <w:rPr>
          <w:color w:val="228B22"/>
        </w:rPr>
        <w:t xml:space="preserve">vaikeuksia</w:t>
      </w:r>
      <w:r>
        <w:t xml:space="preserve">. Synnytystä edeltävä stressi haittaa myös oppimis- ja muistamiskykyä häiritsemällä hippokampuksen kehitystä ja voi johtaa siihen, että vakavasti stressaantuneiden vanhempien jälkeläisillä ei ole vakiintunutta pitkäaikaispotentiaalia. Vaikka stressi kohdistuu </w:t>
      </w:r>
      <w:r>
        <w:rPr>
          <w:color w:val="191970"/>
        </w:rPr>
        <w:t xml:space="preserve">synnytystä edeltävästi, jälkeläisillä esiintyy kohonneita glukokortikoiditasoja, kun he altistuvat stressille myöhemmin elämässään.</w:t>
      </w:r>
    </w:p>
    <w:p>
      <w:r>
        <w:rPr>
          <w:b/>
        </w:rPr>
        <w:t xml:space="preserve">Kysymys 0</w:t>
      </w:r>
    </w:p>
    <w:p>
      <w:r>
        <w:t xml:space="preserve">Onko sillä väliä, kuinka kauan stressi vaikuttaa ihmisen muistiin?</w:t>
      </w:r>
    </w:p>
    <w:p>
      <w:r>
        <w:rPr>
          <w:b/>
        </w:rPr>
        <w:t xml:space="preserve">Kysymys 1</w:t>
      </w:r>
    </w:p>
    <w:p>
      <w:r>
        <w:t xml:space="preserve">Mitä tutkimusten mukaan tapahtuu veren glukokortikoiditasoille stressitilanteissa?</w:t>
      </w:r>
    </w:p>
    <w:p>
      <w:r>
        <w:rPr>
          <w:b/>
        </w:rPr>
        <w:t xml:space="preserve">Kysymys 2</w:t>
      </w:r>
    </w:p>
    <w:p>
      <w:r>
        <w:t xml:space="preserve">Voiko syntymätön lapsi kohdata stressiä aiheuttavia asioita, jotka voivat vaikuttaa hänen tuleviin kykyihinsä?</w:t>
      </w:r>
    </w:p>
    <w:p>
      <w:r>
        <w:rPr>
          <w:b/>
        </w:rPr>
        <w:t xml:space="preserve">Kysymys 3</w:t>
      </w:r>
    </w:p>
    <w:p>
      <w:r>
        <w:t xml:space="preserve">Suoriutuvatko eri tutkimuksissa tutkitut ihmiset stressin jälkeen yhtä hyvin kuin ennen stressitilanteisiin joutumista?</w:t>
      </w:r>
    </w:p>
    <w:p>
      <w:r>
        <w:rPr>
          <w:b/>
        </w:rPr>
        <w:t xml:space="preserve">Kysymys 4</w:t>
      </w:r>
    </w:p>
    <w:p>
      <w:r>
        <w:t xml:space="preserve">Mitä tutkimusten mukaan tapahtuu verensokeriarvoille stressitilanteissa?</w:t>
      </w:r>
    </w:p>
    <w:p>
      <w:r>
        <w:rPr>
          <w:b/>
        </w:rPr>
        <w:t xml:space="preserve">Kysymys 5</w:t>
      </w:r>
    </w:p>
    <w:p>
      <w:r>
        <w:t xml:space="preserve">Voiko syntymätön lapsi kohdata stressiä aiheuttavia asioita, jotka voivat vaikuttaa heidän aiempiin kykyihinsä?</w:t>
      </w:r>
    </w:p>
    <w:p>
      <w:r>
        <w:rPr>
          <w:b/>
        </w:rPr>
        <w:t xml:space="preserve">Kysymys 6</w:t>
      </w:r>
    </w:p>
    <w:p>
      <w:r>
        <w:t xml:space="preserve">Miten pitkäaikainen stressille altistuminen aiheuttaa myös muistin heikkenemistä?</w:t>
      </w:r>
    </w:p>
    <w:p>
      <w:r>
        <w:rPr>
          <w:b/>
        </w:rPr>
        <w:t xml:space="preserve">Kysymys 7</w:t>
      </w:r>
    </w:p>
    <w:p>
      <w:r>
        <w:t xml:space="preserve">Kun koehenkilöitä pyydetään suorittamaan muistitehtävä lyhytaikaisen altistumisen jälkeen, heillä on mitä?</w:t>
      </w:r>
    </w:p>
    <w:p>
      <w:r>
        <w:rPr>
          <w:b/>
        </w:rPr>
        <w:t xml:space="preserve">Kysymys 8</w:t>
      </w:r>
    </w:p>
    <w:p>
      <w:r>
        <w:t xml:space="preserve">Miksi pitkäaikainen stressille altistuminen vaikuttaa vähemmän?</w:t>
      </w:r>
    </w:p>
    <w:p>
      <w:r>
        <w:rPr>
          <w:b/>
        </w:rPr>
        <w:t xml:space="preserve">Teksti numero 23</w:t>
      </w:r>
    </w:p>
    <w:p>
      <w:r>
        <w:rPr>
          <w:color w:val="A9A9A9"/>
        </w:rPr>
        <w:t xml:space="preserve">Stressiä aiheuttavat elämänkokemukset </w:t>
      </w:r>
      <w:r>
        <w:t xml:space="preserve">voivat olla syynä muistin heikkenemiseen ikääntyessä. Stressin aikana vapautuvat glukokortikoidit vaurioittavat aivojen hippokampuksen alueella sijaitsevia hermosoluja. Siksi </w:t>
      </w:r>
      <w:r>
        <w:rPr>
          <w:color w:val="DCDCDC"/>
        </w:rPr>
        <w:t xml:space="preserve">mitä enemmän stressitilanteita joku kohtaa, </w:t>
      </w:r>
      <w:r>
        <w:t xml:space="preserve">sitä alttiimpi hän on muistin menettämiselle myöhemmin</w:t>
      </w:r>
      <w:r>
        <w:t xml:space="preserve">. </w:t>
      </w:r>
      <w:r>
        <w:rPr>
          <w:color w:val="6B8E23"/>
        </w:rPr>
        <w:t xml:space="preserve">Hippokampuksessa </w:t>
      </w:r>
      <w:r>
        <w:rPr>
          <w:color w:val="2F4F4F"/>
        </w:rPr>
        <w:t xml:space="preserve">sijaitsevat CA1-neuronit </w:t>
      </w:r>
      <w:r>
        <w:t xml:space="preserve">tuhoutuvat, koska glukokortikoidit vähentävät glukoosin vapautumista ja glutamaatin takaisinottoa. Tämä </w:t>
      </w:r>
      <w:r>
        <w:rPr>
          <w:color w:val="A0522D"/>
        </w:rPr>
        <w:t xml:space="preserve">korkea solunulkoisen glutamaatin määrä mahdollistaa kalsiumin pääsyn NMDA-reseptoreihin</w:t>
      </w:r>
      <w:r>
        <w:t xml:space="preserve">, mikä puolestaan tappaa neuroneja. Stressaavat elämänkokemukset voivat myös aiheuttaa </w:t>
      </w:r>
      <w:r>
        <w:rPr>
          <w:color w:val="228B22"/>
        </w:rPr>
        <w:t xml:space="preserve">muistojen tukahduttamista, jolloin ihminen siirtää sietämättömän muiston alitajuntaan</w:t>
      </w:r>
      <w:r>
        <w:t xml:space="preserve">. Tämä liittyy suoraan menneisyyden traumaattisiin tapahtumiin, kuten kidnappauksiin, sotavankeuteen tai seksuaaliseen hyväksikäyttöön lapsena.</w:t>
      </w:r>
    </w:p>
    <w:p>
      <w:r>
        <w:rPr>
          <w:b/>
        </w:rPr>
        <w:t xml:space="preserve">Kysymys 0</w:t>
      </w:r>
    </w:p>
    <w:p>
      <w:r>
        <w:t xml:space="preserve">Mitkä neuronit vaurioituvat stressitilanteissa?</w:t>
      </w:r>
    </w:p>
    <w:p>
      <w:r>
        <w:rPr>
          <w:b/>
        </w:rPr>
        <w:t xml:space="preserve">Kysymys 1</w:t>
      </w:r>
    </w:p>
    <w:p>
      <w:r>
        <w:t xml:space="preserve">Mikä voi lisätä muistin heikkenemistä iän myötä?</w:t>
      </w:r>
    </w:p>
    <w:p>
      <w:r>
        <w:rPr>
          <w:b/>
        </w:rPr>
        <w:t xml:space="preserve">Kysymys 2</w:t>
      </w:r>
    </w:p>
    <w:p>
      <w:r>
        <w:t xml:space="preserve">Mitä ihminen usein tekee äärimmäisen stressaavien muistojen kanssa?</w:t>
      </w:r>
    </w:p>
    <w:p>
      <w:r>
        <w:rPr>
          <w:b/>
        </w:rPr>
        <w:t xml:space="preserve">Kysymys 3</w:t>
      </w:r>
    </w:p>
    <w:p>
      <w:r>
        <w:t xml:space="preserve">Mikä on stressin aiheuttaman hermosolujen menetyksen syy?</w:t>
      </w:r>
    </w:p>
    <w:p>
      <w:r>
        <w:rPr>
          <w:b/>
        </w:rPr>
        <w:t xml:space="preserve">Kysymys 4</w:t>
      </w:r>
    </w:p>
    <w:p>
      <w:r>
        <w:t xml:space="preserve">Mitkä protonit vaurioituvat stressitilanteissa?</w:t>
      </w:r>
    </w:p>
    <w:p>
      <w:r>
        <w:rPr>
          <w:b/>
        </w:rPr>
        <w:t xml:space="preserve">Kysymys 5</w:t>
      </w:r>
    </w:p>
    <w:p>
      <w:r>
        <w:t xml:space="preserve">Mikä voi tehdä ihmisestä alttiimman muistin heikkenemiselle iän myötä?</w:t>
      </w:r>
    </w:p>
    <w:p>
      <w:r>
        <w:rPr>
          <w:b/>
        </w:rPr>
        <w:t xml:space="preserve">Kysymys 6</w:t>
      </w:r>
    </w:p>
    <w:p>
      <w:r>
        <w:t xml:space="preserve">Mitä ihminen tekee usein äärimmäisen stressaavien ajatusten kanssa?</w:t>
      </w:r>
    </w:p>
    <w:p>
      <w:r>
        <w:rPr>
          <w:b/>
        </w:rPr>
        <w:t xml:space="preserve">Kysymys 7</w:t>
      </w:r>
    </w:p>
    <w:p>
      <w:r>
        <w:t xml:space="preserve">Mistä johtuu stressin aiheuttama hermosolujen vahvistuminen?</w:t>
      </w:r>
    </w:p>
    <w:p>
      <w:r>
        <w:rPr>
          <w:b/>
        </w:rPr>
        <w:t xml:space="preserve">Kysymys 8</w:t>
      </w:r>
    </w:p>
    <w:p>
      <w:r>
        <w:t xml:space="preserve">Missä AC1-neuronit sijaitsevat?</w:t>
      </w:r>
    </w:p>
    <w:p>
      <w:r>
        <w:rPr>
          <w:b/>
        </w:rPr>
        <w:t xml:space="preserve">Tekstin numero 24</w:t>
      </w:r>
    </w:p>
    <w:p>
      <w:r>
        <w:rPr>
          <w:color w:val="A9A9A9"/>
        </w:rPr>
        <w:t xml:space="preserve">Uni ei vaikuta muistin hankkimiseen tai palauttamiseen hereillä ollessa</w:t>
      </w:r>
      <w:r>
        <w:t xml:space="preserve">. Siksi unella on suurin vaikutus muistin vakiinnuttamiseen. </w:t>
      </w:r>
      <w:r>
        <w:rPr>
          <w:color w:val="DCDCDC"/>
        </w:rPr>
        <w:t xml:space="preserve">Unen aikana aivojen </w:t>
      </w:r>
      <w:r>
        <w:t xml:space="preserve">hermoyhteydet vahvistuvat. Tämä parantaa aivojen kykyä vakauttaa ja säilyttää muistoja. </w:t>
      </w:r>
      <w:r>
        <w:rPr>
          <w:color w:val="2F4F4F"/>
        </w:rPr>
        <w:t xml:space="preserve">On tehty useita tutkimuksia, jotka osoittavat, että uni parantaa muistin säilymistä, </w:t>
      </w:r>
      <w:r>
        <w:t xml:space="preserve">koska muistot vahvistuvat aktiivisen vakiinnuttamisen kautta. </w:t>
      </w:r>
      <w:r>
        <w:rPr>
          <w:color w:val="556B2F"/>
        </w:rPr>
        <w:t xml:space="preserve">Järjestelmän vakiinnuttaminen tapahtuu </w:t>
      </w:r>
      <w:r>
        <w:rPr>
          <w:color w:val="6B8E23"/>
        </w:rPr>
        <w:t xml:space="preserve">hitaan aallon unen </w:t>
      </w:r>
      <w:r>
        <w:t xml:space="preserve">(SWS) </w:t>
      </w:r>
      <w:r>
        <w:t xml:space="preserve">aikana</w:t>
      </w:r>
      <w:r>
        <w:rPr>
          <w:color w:val="556B2F"/>
        </w:rPr>
        <w:t xml:space="preserve">.</w:t>
      </w:r>
      <w:r>
        <w:t xml:space="preserve"> Tämä prosessi viittaa siihen, että muistot aktivoituvat uudelleen unen aikana, mutta prosessi ei paranna kaikkia muistoja. Se viittaa myös siihen, että muistoissa tapahtuu laadullisia muutoksia, kun ne siirretään pitkäaikaiseen varastoon unen aikana. Nukkuessasi hippokampus toistaa päivän tapahtumat neokorteksille. Sen jälkeen neokorteksi </w:t>
      </w:r>
      <w:r>
        <w:rPr>
          <w:color w:val="A0522D"/>
        </w:rPr>
        <w:t xml:space="preserve">tarkastelee ja käsittelee muistoja, minkä jälkeen ne siirretään pitkäkestoiseen muistiin</w:t>
      </w:r>
      <w:r>
        <w:t xml:space="preserve">. Kun et saa tarpeeksi unta, oppiminen vaikeutuu, koska nämä hermoyhteydet eivät ole yhtä vahvoja, jolloin muistot säilyvät huonommin. Univaje vaikeuttaa keskittymistä, mikä johtaa tehottomaan oppimiseen. Lisäksi jotkut tutkimukset ovat osoittaneet, että univaje voi johtaa vääriin muistoihin, koska muistot eivät siirry kunnolla pitkäkestoiseen muistiin. Siksi on tärkeää nukkua riittävästi, jotta muisti voi toimia parhaalla mahdollisella tasolla. Yhtenä unen ensisijaisena tehtävänä pidetään tiedon vakiinnuttamisen parantamista, sillä useat tutkimukset ovat osoittaneet, että muisti on riippuvainen riittävästä unesta harjoittelun ja testin välillä. Lisäksi neurokuvantamistutkimuksista saadut tiedot ovat osoittaneet, </w:t>
      </w:r>
      <w:r>
        <w:rPr>
          <w:color w:val="228B22"/>
        </w:rPr>
        <w:t xml:space="preserve">että nukkuvien aivojen aktivaatiokuviot heijastavat edellisen päivän tehtävien oppimisen aikana kirjattuja kuvioita</w:t>
      </w:r>
      <w:r>
        <w:t xml:space="preserve">, mikä viittaa siihen, että uudet muistot voivat jähmettyä tällaisen harjoittelun avulla.</w:t>
      </w:r>
    </w:p>
    <w:p>
      <w:r>
        <w:rPr>
          <w:b/>
        </w:rPr>
        <w:t xml:space="preserve">Kysymys 0</w:t>
      </w:r>
    </w:p>
    <w:p>
      <w:r>
        <w:t xml:space="preserve">Haittaako uni ihmisen muistia?</w:t>
      </w:r>
    </w:p>
    <w:p>
      <w:r>
        <w:rPr>
          <w:b/>
        </w:rPr>
        <w:t xml:space="preserve">Kysymys 1</w:t>
      </w:r>
    </w:p>
    <w:p>
      <w:r>
        <w:t xml:space="preserve">Mitä tarkoittaa SWS?</w:t>
      </w:r>
    </w:p>
    <w:p>
      <w:r>
        <w:rPr>
          <w:b/>
        </w:rPr>
        <w:t xml:space="preserve">Kysymys 2</w:t>
      </w:r>
    </w:p>
    <w:p>
      <w:r>
        <w:t xml:space="preserve">Mitä SWS:n aikana tapahtuu?</w:t>
      </w:r>
    </w:p>
    <w:p>
      <w:r>
        <w:rPr>
          <w:b/>
        </w:rPr>
        <w:t xml:space="preserve">Kysymys 3</w:t>
      </w:r>
    </w:p>
    <w:p>
      <w:r>
        <w:t xml:space="preserve">Mikä on aivokuoren rooli muistin kannalta?</w:t>
      </w:r>
    </w:p>
    <w:p>
      <w:r>
        <w:rPr>
          <w:b/>
        </w:rPr>
        <w:t xml:space="preserve">Kysymys 4</w:t>
      </w:r>
    </w:p>
    <w:p>
      <w:r>
        <w:t xml:space="preserve">Mikä on tutkimuksissa nukkumisen ja oppimisen välinen yhteys?</w:t>
      </w:r>
    </w:p>
    <w:p>
      <w:r>
        <w:rPr>
          <w:b/>
        </w:rPr>
        <w:t xml:space="preserve">Kysymys 5</w:t>
      </w:r>
    </w:p>
    <w:p>
      <w:r>
        <w:t xml:space="preserve">Miksi uni vaikuttaa muistamiseen?</w:t>
      </w:r>
    </w:p>
    <w:p>
      <w:r>
        <w:rPr>
          <w:b/>
        </w:rPr>
        <w:t xml:space="preserve">Kysymys 6</w:t>
      </w:r>
    </w:p>
    <w:p>
      <w:r>
        <w:t xml:space="preserve">Milloin aivojen hermoyhteydet heikkenevät?</w:t>
      </w:r>
    </w:p>
    <w:p>
      <w:r>
        <w:rPr>
          <w:b/>
        </w:rPr>
        <w:t xml:space="preserve">Kysymys 7</w:t>
      </w:r>
    </w:p>
    <w:p>
      <w:r>
        <w:t xml:space="preserve">Mitä WSW tarkoittaa?</w:t>
      </w:r>
    </w:p>
    <w:p>
      <w:r>
        <w:rPr>
          <w:b/>
        </w:rPr>
        <w:t xml:space="preserve">Kysymys 8</w:t>
      </w:r>
    </w:p>
    <w:p>
      <w:r>
        <w:t xml:space="preserve">Mitä tapahtuu WSW:n aikana?</w:t>
      </w:r>
    </w:p>
    <w:p>
      <w:r>
        <w:rPr>
          <w:b/>
        </w:rPr>
        <w:t xml:space="preserve">Kysymys 9</w:t>
      </w:r>
    </w:p>
    <w:p>
      <w:r>
        <w:t xml:space="preserve">Mikä on aivokuoren rooli lihaksissa?</w:t>
      </w:r>
    </w:p>
    <w:p>
      <w:r>
        <w:rPr>
          <w:b/>
        </w:rPr>
        <w:t xml:space="preserve">Teksti numero 25</w:t>
      </w:r>
    </w:p>
    <w:p>
      <w:r>
        <w:rPr>
          <w:color w:val="A9A9A9"/>
        </w:rPr>
        <w:t xml:space="preserve">American Journal of Geriatric Psychiatry -lehden </w:t>
      </w:r>
      <w:r>
        <w:t xml:space="preserve">kesäkuun 2006 numerossa julkaistussa UCLA:n tutkimuksessa </w:t>
      </w:r>
      <w:r>
        <w:t xml:space="preserve">todettiin, että </w:t>
      </w:r>
      <w:r>
        <w:rPr>
          <w:color w:val="DCDCDC"/>
        </w:rPr>
        <w:t xml:space="preserve">ihmiset voivat parantaa </w:t>
      </w:r>
      <w:r>
        <w:rPr>
          <w:color w:val="2F4F4F"/>
        </w:rPr>
        <w:t xml:space="preserve">kognitiivisia toimintojaan ja aivojen tehokkuutta </w:t>
      </w:r>
      <w:r>
        <w:rPr>
          <w:color w:val="556B2F"/>
        </w:rPr>
        <w:t xml:space="preserve">yksinkertaisilla elämäntapamuutoksilla, kuten sisällyttämällä muistiharjoituksia, terveellistä ruokavaliota, fyysistä kuntoa ja stressin vähentämistä </w:t>
      </w:r>
      <w:r>
        <w:t xml:space="preserve">jokapäiväiseen elämäänsä. Tutkimuksessa tutkittiin </w:t>
      </w:r>
      <w:r>
        <w:rPr>
          <w:color w:val="6B8E23"/>
        </w:rPr>
        <w:t xml:space="preserve">17 koehenkilöä </w:t>
      </w:r>
      <w:r>
        <w:t xml:space="preserve">(keski-ikä 53 vuotta), joiden muistisuorituskyky oli normaali. Kahdeksan koehenkilöä pyydettiin noudattamaan "aivoterveellistä" ruokavaliota, rentoutumista, fyysistä ja henkistä liikuntaa (aivojumppaa ja sanallisia muistiharjoitustekniikoita). </w:t>
      </w:r>
      <w:r>
        <w:rPr>
          <w:color w:val="A0522D"/>
        </w:rPr>
        <w:t xml:space="preserve">14 päivän kuluttua he osoittivat suurempaa </w:t>
      </w:r>
      <w:r>
        <w:rPr>
          <w:color w:val="228B22"/>
        </w:rPr>
        <w:t xml:space="preserve">sanojen sujuvuutta </w:t>
      </w:r>
      <w:r>
        <w:rPr>
          <w:color w:val="A0522D"/>
        </w:rPr>
        <w:t xml:space="preserve">(ei muistia) verrattuna lähtötilanteeseen. Pitkän </w:t>
      </w:r>
      <w:r>
        <w:t xml:space="preserve">aikavälin seurantaa ei suoritettu, joten </w:t>
      </w:r>
      <w:r>
        <w:rPr>
          <w:color w:val="191970"/>
        </w:rPr>
        <w:t xml:space="preserve">on epäselvää, onko tällä interventiolla pysyviä vaikutuksia muistiin.</w:t>
      </w:r>
    </w:p>
    <w:p>
      <w:r>
        <w:rPr>
          <w:b/>
        </w:rPr>
        <w:t xml:space="preserve">Kysymys 0</w:t>
      </w:r>
    </w:p>
    <w:p>
      <w:r>
        <w:t xml:space="preserve">Voiko aivojen tehokkuutta lisätä?</w:t>
      </w:r>
    </w:p>
    <w:p>
      <w:r>
        <w:rPr>
          <w:b/>
        </w:rPr>
        <w:t xml:space="preserve">Kysymys 1</w:t>
      </w:r>
    </w:p>
    <w:p>
      <w:r>
        <w:t xml:space="preserve">Mitä ihminen voi tehdä lisätäkseen aivojensa tehokkuutta?</w:t>
      </w:r>
    </w:p>
    <w:p>
      <w:r>
        <w:rPr>
          <w:b/>
        </w:rPr>
        <w:t xml:space="preserve">Kysymys 2</w:t>
      </w:r>
    </w:p>
    <w:p>
      <w:r>
        <w:t xml:space="preserve">Millainen yhteys terveellisillä muutoksilla ja aivojen tehokkuudella oli 17 koehenkilöllä tehdyssä tutkimuksessa?</w:t>
      </w:r>
    </w:p>
    <w:p>
      <w:r>
        <w:rPr>
          <w:b/>
        </w:rPr>
        <w:t xml:space="preserve">Kysymys 3</w:t>
      </w:r>
    </w:p>
    <w:p>
      <w:r>
        <w:t xml:space="preserve">Vaikuttavatko elämäntapamuutokset varmasti pitkäkestoiseen muistiin?</w:t>
      </w:r>
    </w:p>
    <w:p>
      <w:r>
        <w:rPr>
          <w:b/>
        </w:rPr>
        <w:t xml:space="preserve">Kysymys 4</w:t>
      </w:r>
    </w:p>
    <w:p>
      <w:r>
        <w:t xml:space="preserve">Kuka julkaisi tutkimuksen UCLA:n kesäkuun 2006 numerossa?</w:t>
      </w:r>
    </w:p>
    <w:p>
      <w:r>
        <w:rPr>
          <w:b/>
        </w:rPr>
        <w:t xml:space="preserve">Kysymys 5</w:t>
      </w:r>
    </w:p>
    <w:p>
      <w:r>
        <w:t xml:space="preserve">Voiko aivojen tehottomuutta lisätä?</w:t>
      </w:r>
    </w:p>
    <w:p>
      <w:r>
        <w:rPr>
          <w:b/>
        </w:rPr>
        <w:t xml:space="preserve">Kysymys 6</w:t>
      </w:r>
    </w:p>
    <w:p>
      <w:r>
        <w:t xml:space="preserve">Mitä ihmiset voivat parantaa monimutkaisten elämäntapamuutosten avulla?</w:t>
      </w:r>
    </w:p>
    <w:p>
      <w:r>
        <w:rPr>
          <w:b/>
        </w:rPr>
        <w:t xml:space="preserve">Kysymys 7</w:t>
      </w:r>
    </w:p>
    <w:p>
      <w:r>
        <w:t xml:space="preserve">Kun 17 sanoo, he osoittivat enemmän mitä?</w:t>
      </w:r>
    </w:p>
    <w:p>
      <w:r>
        <w:rPr>
          <w:b/>
        </w:rPr>
        <w:t xml:space="preserve">Kysymys 8</w:t>
      </w:r>
    </w:p>
    <w:p>
      <w:r>
        <w:t xml:space="preserve">Kuinka monen koehenkilön keski-ikä oli 17 vuotta?</w:t>
      </w:r>
    </w:p>
    <w:p>
      <w:r>
        <w:rPr>
          <w:b/>
        </w:rPr>
        <w:t xml:space="preserve">Teksti numero 26</w:t>
      </w:r>
    </w:p>
    <w:p>
      <w:r>
        <w:t xml:space="preserve">Suuri osa nykyisestä muistitiedosta on saatu tutkimalla muistihäiriöitä, erityisesti muistinmenetystä. Muistin menetys tunnetaan nimellä </w:t>
      </w:r>
      <w:r>
        <w:rPr>
          <w:color w:val="A9A9A9"/>
        </w:rPr>
        <w:t xml:space="preserve">amnesia</w:t>
      </w:r>
      <w:r>
        <w:rPr>
          <w:color w:val="DCDCDC"/>
        </w:rPr>
        <w:t xml:space="preserve">.</w:t>
      </w:r>
      <w:r>
        <w:t xml:space="preserve"> Amnesia voi johtua laajoista vaurioista: (a) keskimmäisen ohimolohkon alueisiin, kuten hippokampukseen, hammaslohkareeseen, subiculumiin, amygdalaan, parahippokampus-, entorhinaali- ja perirhinalis-aivokuoreen, tai b) keskilinjan välikehon alueeseen, erityisesti talamuksen dorsomediaaliseen ytimeen ja hypotalamuksen mammillaarisiin runkoihin. </w:t>
      </w:r>
      <w:r>
        <w:rPr>
          <w:color w:val="2F4F4F"/>
        </w:rPr>
        <w:t xml:space="preserve">Muistisairauksia on monenlaisia</w:t>
      </w:r>
      <w:r>
        <w:rPr>
          <w:color w:val="556B2F"/>
        </w:rPr>
        <w:t xml:space="preserve">, </w:t>
      </w:r>
      <w:r>
        <w:t xml:space="preserve">ja tutkimalla niiden eri muotoja on voitu havaita ilmeisiä vikoja aivojen muistijärjestelmien yksittäisissä osajärjestelmissä ja siten hypoteesata niiden toimintaa normaalisti toimivissa aivoissa. </w:t>
      </w:r>
      <w:r>
        <w:t xml:space="preserve">Myös </w:t>
      </w:r>
      <w:r>
        <w:t xml:space="preserve">muut neurologiset sairaudet, kuten </w:t>
      </w:r>
      <w:r>
        <w:rPr>
          <w:color w:val="6B8E23"/>
        </w:rPr>
        <w:t xml:space="preserve">Alzheimerin tauti ja Parkinsonin tauti, </w:t>
      </w:r>
      <w:r>
        <w:t xml:space="preserve">voivat vaikuttaa muistiin ja kognitioon</w:t>
      </w:r>
      <w:r>
        <w:t xml:space="preserve">.</w:t>
      </w:r>
      <w:r>
        <w:t xml:space="preserve"> Hypertymesia eli hypertymiaoireyhtymä on häiriö, joka vaikuttaa yksilön omaelämäkerralliseen muistiin, mikä tarkoittaa lähinnä sitä, </w:t>
      </w:r>
      <w:r>
        <w:rPr>
          <w:color w:val="A0522D"/>
        </w:rPr>
        <w:t xml:space="preserve">että </w:t>
      </w:r>
      <w:r>
        <w:rPr>
          <w:color w:val="228B22"/>
        </w:rPr>
        <w:t xml:space="preserve">yksilö ei pysty unohtamaan pieniä yksityiskohtia, jotka eivät muuten tallentuisi muistiin</w:t>
      </w:r>
      <w:r>
        <w:t xml:space="preserve">. </w:t>
      </w:r>
      <w:r>
        <w:t xml:space="preserve">Korsakoffin oireyhtymä, joka tunnetaan myös nimellä Korsakoffin psykoosi, muistinmenetys- ja muistinmenetysoireyhtymä, on </w:t>
      </w:r>
      <w:r>
        <w:rPr>
          <w:color w:val="191970"/>
        </w:rPr>
        <w:t xml:space="preserve">orgaaninen aivosairaus, joka vaikuttaa haitallisesti muistiin laajalle levinneen hermosolujen katoamisen tai kutistumisen kautta prefrontaalisella aivokuorella</w:t>
      </w:r>
      <w:r>
        <w:rPr>
          <w:color w:val="8B0000"/>
        </w:rPr>
        <w:t xml:space="preserve">.</w:t>
      </w:r>
    </w:p>
    <w:p>
      <w:r>
        <w:rPr>
          <w:b/>
        </w:rPr>
        <w:t xml:space="preserve">Kysymys 0</w:t>
      </w:r>
    </w:p>
    <w:p>
      <w:r>
        <w:t xml:space="preserve">Mikä on termi, jolla kuvataan muistisairautta?</w:t>
      </w:r>
    </w:p>
    <w:p>
      <w:r>
        <w:rPr>
          <w:b/>
        </w:rPr>
        <w:t xml:space="preserve">Kysymys 1</w:t>
      </w:r>
    </w:p>
    <w:p>
      <w:r>
        <w:t xml:space="preserve">Mitkä sairaudet voivat vaikuttaa merkittävästi muistiin?</w:t>
      </w:r>
    </w:p>
    <w:p>
      <w:r>
        <w:rPr>
          <w:b/>
        </w:rPr>
        <w:t xml:space="preserve">Kysymys 2</w:t>
      </w:r>
    </w:p>
    <w:p>
      <w:r>
        <w:t xml:space="preserve">Mikä on Korsakoffin oireyhtymä?</w:t>
      </w:r>
    </w:p>
    <w:p>
      <w:r>
        <w:rPr>
          <w:b/>
        </w:rPr>
        <w:t xml:space="preserve">Kysymys 3</w:t>
      </w:r>
    </w:p>
    <w:p>
      <w:r>
        <w:t xml:space="preserve">Näkyykö muistinmenetys vain yhdessä muodossa?</w:t>
      </w:r>
    </w:p>
    <w:p>
      <w:r>
        <w:rPr>
          <w:b/>
        </w:rPr>
        <w:t xml:space="preserve">Kysymys 4</w:t>
      </w:r>
    </w:p>
    <w:p>
      <w:r>
        <w:t xml:space="preserve">Mitä tapahtuu henkilölle, jonka omaelämäkerrallinen muisti on vahingoittunut?</w:t>
      </w:r>
    </w:p>
    <w:p>
      <w:r>
        <w:rPr>
          <w:b/>
        </w:rPr>
        <w:t xml:space="preserve">Kysymys 5</w:t>
      </w:r>
    </w:p>
    <w:p>
      <w:r>
        <w:t xml:space="preserve">Mikä on termi, jolla kuvataan muistin vahvistumista?</w:t>
      </w:r>
    </w:p>
    <w:p>
      <w:r>
        <w:rPr>
          <w:b/>
        </w:rPr>
        <w:t xml:space="preserve">Kysymys 6</w:t>
      </w:r>
    </w:p>
    <w:p>
      <w:r>
        <w:t xml:space="preserve">Mitkä sairaudet eivät vaikuta merkittävästi muistiin?</w:t>
      </w:r>
    </w:p>
    <w:p>
      <w:r>
        <w:rPr>
          <w:b/>
        </w:rPr>
        <w:t xml:space="preserve">Kysymys 7</w:t>
      </w:r>
    </w:p>
    <w:p>
      <w:r>
        <w:t xml:space="preserve">Mikä on Alzheimerin oireyhtymä?</w:t>
      </w:r>
    </w:p>
    <w:p>
      <w:r>
        <w:rPr>
          <w:b/>
        </w:rPr>
        <w:t xml:space="preserve">Kysymys 8</w:t>
      </w:r>
    </w:p>
    <w:p>
      <w:r>
        <w:t xml:space="preserve">Miksi muistinmenetys esiintyy vain yhdessä muodossa?</w:t>
      </w:r>
    </w:p>
    <w:p>
      <w:r>
        <w:rPr>
          <w:b/>
        </w:rPr>
        <w:t xml:space="preserve">Kysymys 9</w:t>
      </w:r>
    </w:p>
    <w:p>
      <w:r>
        <w:t xml:space="preserve">Mitä tapahtuu henkilölle, jonka biografinen muisti on vahingoittunut?</w:t>
      </w:r>
    </w:p>
    <w:p>
      <w:r>
        <w:rPr>
          <w:b/>
        </w:rPr>
        <w:t xml:space="preserve">Teksti numero 27</w:t>
      </w:r>
    </w:p>
    <w:p>
      <w:r>
        <w:rPr>
          <w:color w:val="A9A9A9"/>
        </w:rPr>
        <w:t xml:space="preserve">Liikunnalla</w:t>
      </w:r>
      <w:r>
        <w:t xml:space="preserve">, erityisesti jatkuvalla </w:t>
      </w:r>
      <w:r>
        <w:rPr>
          <w:color w:val="DCDCDC"/>
        </w:rPr>
        <w:t xml:space="preserve">aerobisella liikunnalla, </w:t>
      </w:r>
      <w:r>
        <w:t xml:space="preserve">kuten </w:t>
      </w:r>
      <w:r>
        <w:rPr>
          <w:color w:val="2F4F4F"/>
        </w:rPr>
        <w:t xml:space="preserve">juoksulla, pyöräilyllä ja uinnilla</w:t>
      </w:r>
      <w:r>
        <w:t xml:space="preserve">, </w:t>
      </w:r>
      <w:r>
        <w:rPr>
          <w:color w:val="556B2F"/>
        </w:rPr>
        <w:t xml:space="preserve">on monia kognitiivisia etuja ja vaikutuksia aivoihin. </w:t>
      </w:r>
      <w:r>
        <w:t xml:space="preserve">Aivoihin kohdistuvia vaikutuksia ovat muun muassa </w:t>
      </w:r>
      <w:r>
        <w:rPr>
          <w:color w:val="6B8E23"/>
        </w:rPr>
        <w:t xml:space="preserve">välittäjäainetasojen nousu, parempi hapen ja ravinteiden saanti sekä lisääntynyt neurogeneesi hippokampuksessa</w:t>
      </w:r>
      <w:r>
        <w:t xml:space="preserve">. </w:t>
      </w:r>
      <w:r>
        <w:rPr>
          <w:color w:val="A0522D"/>
        </w:rPr>
        <w:t xml:space="preserve">Liikunnan vaikutuksilla muistiin on merkittäviä vaikutuksia </w:t>
      </w:r>
      <w:r>
        <w:rPr>
          <w:color w:val="228B22"/>
        </w:rPr>
        <w:t xml:space="preserve">lasten akateemisen suorituskyvyn parantamiseen</w:t>
      </w:r>
      <w:r>
        <w:rPr>
          <w:color w:val="191970"/>
        </w:rPr>
        <w:t xml:space="preserve">, henkisten kykyjen ylläpitämiseen vanhuudessa sekä neurologisten sairauksien ehkäisyyn ja mahdolliseen parantamiseen</w:t>
      </w:r>
      <w:r>
        <w:t xml:space="preserve">.</w:t>
      </w:r>
    </w:p>
    <w:p>
      <w:r>
        <w:rPr>
          <w:b/>
        </w:rPr>
        <w:t xml:space="preserve">Kysymys 0</w:t>
      </w:r>
    </w:p>
    <w:p>
      <w:r>
        <w:t xml:space="preserve">Onko liikunnalla merkitystä kognitiiviseen aivotoimintaan?</w:t>
      </w:r>
    </w:p>
    <w:p>
      <w:r>
        <w:rPr>
          <w:b/>
        </w:rPr>
        <w:t xml:space="preserve">Kysymys 1</w:t>
      </w:r>
    </w:p>
    <w:p>
      <w:r>
        <w:t xml:space="preserve">Mitä myönteisiä asioita aivoille voi tapahtua, kun harrastat liikuntaa?</w:t>
      </w:r>
    </w:p>
    <w:p>
      <w:r>
        <w:rPr>
          <w:b/>
        </w:rPr>
        <w:t xml:space="preserve">Kysymys 2</w:t>
      </w:r>
    </w:p>
    <w:p>
      <w:r>
        <w:t xml:space="preserve">Suoriutuuko liikuntaa harrastava lapsi todennäköisesti paremmin koulussa?</w:t>
      </w:r>
    </w:p>
    <w:p>
      <w:r>
        <w:rPr>
          <w:b/>
        </w:rPr>
        <w:t xml:space="preserve">Kysymys 3</w:t>
      </w:r>
    </w:p>
    <w:p>
      <w:r>
        <w:t xml:space="preserve">Minkälaisesta liikunnasta on osoitettu olevan eniten hyötyä aivoille?</w:t>
      </w:r>
    </w:p>
    <w:p>
      <w:r>
        <w:rPr>
          <w:b/>
        </w:rPr>
        <w:t xml:space="preserve">Kysymys 4</w:t>
      </w:r>
    </w:p>
    <w:p>
      <w:r>
        <w:t xml:space="preserve">Millä on monia kognitiivisia haittoja ja vaikutuksia aivoihin?</w:t>
      </w:r>
    </w:p>
    <w:p>
      <w:r>
        <w:rPr>
          <w:b/>
        </w:rPr>
        <w:t xml:space="preserve">Kysymys 5</w:t>
      </w:r>
    </w:p>
    <w:p>
      <w:r>
        <w:t xml:space="preserve">Millaisilla ei-erobisilla harjoituksilla on hyötyä aivoille?</w:t>
      </w:r>
    </w:p>
    <w:p>
      <w:r>
        <w:rPr>
          <w:b/>
        </w:rPr>
        <w:t xml:space="preserve">Kysymys 6</w:t>
      </w:r>
    </w:p>
    <w:p>
      <w:r>
        <w:t xml:space="preserve">Mitä negatiivisia asioita aivoille voi tapahtua, kun harrastat liikuntaa?</w:t>
      </w:r>
    </w:p>
    <w:p>
      <w:r>
        <w:rPr>
          <w:b/>
        </w:rPr>
        <w:t xml:space="preserve">Kysymys 7</w:t>
      </w:r>
    </w:p>
    <w:p>
      <w:r>
        <w:t xml:space="preserve">Liikunnan vaikutuksilla muistiin ei ole merkittäviä vaikutuksia mihin?</w:t>
      </w:r>
    </w:p>
    <w:p>
      <w:r>
        <w:rPr>
          <w:b/>
        </w:rPr>
        <w:t xml:space="preserve">Kysymys 8</w:t>
      </w:r>
    </w:p>
    <w:p>
      <w:r>
        <w:t xml:space="preserve">Mikä aiheuttaa hapen ja ravinteiden heikentyneen kuljetuksen?</w:t>
      </w:r>
    </w:p>
    <w:p>
      <w:r>
        <w:rPr>
          <w:b/>
        </w:rPr>
        <w:t xml:space="preserve">Tekstin numero 28</w:t>
      </w:r>
    </w:p>
    <w:p>
      <w:r>
        <w:t xml:space="preserve">Muistisuorituskyky voi kuitenkin parantua</w:t>
      </w:r>
      <w:r>
        <w:rPr>
          <w:color w:val="A9A9A9"/>
        </w:rPr>
        <w:t xml:space="preserve">, kun aineisto yhdistetään oppimiskontekstiin</w:t>
      </w:r>
      <w:r>
        <w:rPr>
          <w:color w:val="DCDCDC"/>
        </w:rPr>
        <w:t xml:space="preserve">, </w:t>
      </w:r>
      <w:r>
        <w:t xml:space="preserve">vaikka oppiminen tapahtuisi stressin alaisena. Kognitiivisten psykologien Schwaben ja Wolfin erillinen tutkimus osoittaa</w:t>
      </w:r>
      <w:r>
        <w:rPr>
          <w:color w:val="2F4F4F"/>
        </w:rPr>
        <w:t xml:space="preserve">, että kun muistin säilyttämisen testaus tehdään alkuperäistä oppimistehtävää vastaavassa tai sen kanssa yhtenevässä kontekstissa </w:t>
      </w:r>
      <w:r>
        <w:t xml:space="preserve">(eli samassa huoneessa), </w:t>
      </w:r>
      <w:r>
        <w:rPr>
          <w:color w:val="556B2F"/>
        </w:rPr>
        <w:t xml:space="preserve">muistin heikkeneminen ja stressin haitalliset vaikutukset oppimiseen voivat lieventyä. </w:t>
      </w:r>
      <w:r>
        <w:rPr>
          <w:color w:val="6B8E23"/>
        </w:rPr>
        <w:t xml:space="preserve">Seitsemänkymmentäkaksi tervettä yliopisto-opiskelijaa, jotka satunnaisesti määrättiin </w:t>
      </w:r>
      <w:r>
        <w:rPr>
          <w:color w:val="A0522D"/>
        </w:rPr>
        <w:t xml:space="preserve">SECPT-stressitestiin </w:t>
      </w:r>
      <w:r>
        <w:t xml:space="preserve">tai kontrolliryhmään, </w:t>
      </w:r>
      <w:r>
        <w:rPr>
          <w:color w:val="228B22"/>
        </w:rPr>
        <w:t xml:space="preserve">pyydettiin muistamaan 15 kuvakorttiparin sijainnit - </w:t>
      </w:r>
      <w:r>
        <w:t xml:space="preserve">tietokonepohjainen versio korttipelistä "Concentration" tai "Memory"</w:t>
      </w:r>
      <w:r>
        <w:rPr>
          <w:color w:val="6B8E23"/>
        </w:rPr>
        <w:t xml:space="preserve">. </w:t>
      </w:r>
      <w:r>
        <w:t xml:space="preserve">Huoneeseen, jossa koe suoritettiin, levitettiin vaniljan tuoksua, sillä haju on </w:t>
      </w:r>
      <w:r>
        <w:rPr>
          <w:color w:val="191970"/>
        </w:rPr>
        <w:t xml:space="preserve">vahva </w:t>
      </w:r>
      <w:r>
        <w:rPr>
          <w:color w:val="8B0000"/>
        </w:rPr>
        <w:t xml:space="preserve">muistin vihje</w:t>
      </w:r>
      <w:r>
        <w:rPr>
          <w:color w:val="191970"/>
        </w:rPr>
        <w:t xml:space="preserve">.</w:t>
      </w:r>
      <w:r>
        <w:t xml:space="preserve"> Muistitesti suoritettiin seuraavana päivänä joko samassa huoneessa, jossa vaniljan tuoksu oli jälleen läsnä, tai eri huoneessa ilman tuoksua. Niiden koehenkilöiden muistisuoritukset, jotka kokivat stressiä kohteen paikantamistehtävän aikana, heikkenivät merkittävästi, kun heidät testattiin vieraassa huoneessa ilman vaniljatuoksua (inkongruentti konteksti); stressiä kokeneiden koehenkilöiden muistisuoritukset eivät kuitenkaan heikentyneet, kun heidät testattiin alkuperäisessä huoneessa, jossa oli vaniljatuoksu (kongruentti konteksti). Kaikki kokeen osallistujat, </w:t>
      </w:r>
      <w:r>
        <w:rPr>
          <w:color w:val="483D8B"/>
        </w:rPr>
        <w:t xml:space="preserve">sekä stressaantuneet että stressaamattomat, suoriutuivat nopeammin, kun oppimis- ja hakukontekstit olivat samanlaiset.</w:t>
      </w:r>
    </w:p>
    <w:p>
      <w:r>
        <w:rPr>
          <w:b/>
        </w:rPr>
        <w:t xml:space="preserve">Kysymys 0</w:t>
      </w:r>
    </w:p>
    <w:p>
      <w:r>
        <w:t xml:space="preserve">Mikä voi vaikuttaa muistin suorituskykyyn myönteisesti?</w:t>
      </w:r>
    </w:p>
    <w:p>
      <w:r>
        <w:rPr>
          <w:b/>
        </w:rPr>
        <w:t xml:space="preserve">Kysymys 1</w:t>
      </w:r>
    </w:p>
    <w:p>
      <w:r>
        <w:t xml:space="preserve">Mihin vaniljan tuoksua voidaan käyttää?</w:t>
      </w:r>
    </w:p>
    <w:p>
      <w:r>
        <w:rPr>
          <w:b/>
        </w:rPr>
        <w:t xml:space="preserve">Kysymys 2</w:t>
      </w:r>
    </w:p>
    <w:p>
      <w:r>
        <w:t xml:space="preserve">Mitä Schwaben ja suden tekemä tutkimus osoitti?</w:t>
      </w:r>
    </w:p>
    <w:p>
      <w:r>
        <w:rPr>
          <w:b/>
        </w:rPr>
        <w:t xml:space="preserve">Kysymys 3</w:t>
      </w:r>
    </w:p>
    <w:p>
      <w:r>
        <w:t xml:space="preserve">Mitä Schwaben ja Wolfin tutkimuksessa pyydettiin muistamaan?</w:t>
      </w:r>
    </w:p>
    <w:p>
      <w:r>
        <w:rPr>
          <w:b/>
        </w:rPr>
        <w:t xml:space="preserve">Kysymys 4</w:t>
      </w:r>
    </w:p>
    <w:p>
      <w:r>
        <w:t xml:space="preserve">Mikä oli heidän tutkimuksessaan molempien ryhmien yhteinen suhde?</w:t>
      </w:r>
    </w:p>
    <w:p>
      <w:r>
        <w:rPr>
          <w:b/>
        </w:rPr>
        <w:t xml:space="preserve">Kysymys 5</w:t>
      </w:r>
    </w:p>
    <w:p>
      <w:r>
        <w:t xml:space="preserve">Mikä voi vaikuttaa muistin suorituskykyyn negatiivisesti?</w:t>
      </w:r>
    </w:p>
    <w:p>
      <w:r>
        <w:rPr>
          <w:b/>
        </w:rPr>
        <w:t xml:space="preserve">Kysymys 6</w:t>
      </w:r>
    </w:p>
    <w:p>
      <w:r>
        <w:t xml:space="preserve">Mihin laventelin tuoksua voidaan käyttää?</w:t>
      </w:r>
    </w:p>
    <w:p>
      <w:r>
        <w:rPr>
          <w:b/>
        </w:rPr>
        <w:t xml:space="preserve">Kysymys 7</w:t>
      </w:r>
    </w:p>
    <w:p>
      <w:r>
        <w:t xml:space="preserve">Mitä Schwartzin ja suden tekemä tutkimus osoitti?</w:t>
      </w:r>
    </w:p>
    <w:p>
      <w:r>
        <w:rPr>
          <w:b/>
        </w:rPr>
        <w:t xml:space="preserve">Kysymys 8</w:t>
      </w:r>
    </w:p>
    <w:p>
      <w:r>
        <w:t xml:space="preserve">Mitä Schwaben ja Wolfin tutkimuksessa pyydettiin unohtamaan?</w:t>
      </w:r>
    </w:p>
    <w:p>
      <w:r>
        <w:rPr>
          <w:b/>
        </w:rPr>
        <w:t xml:space="preserve">Kysymys 9</w:t>
      </w:r>
    </w:p>
    <w:p>
      <w:r>
        <w:t xml:space="preserve">Mihin seitsemänkymmentä tervettä nais- ja miesopiskelijaa satunnaisesti määrättiin?</w:t>
      </w:r>
    </w:p>
    <w:p>
      <w:r>
        <w:rPr>
          <w:b/>
        </w:rPr>
        <w:t xml:space="preserve">Tekstin numero 29</w:t>
      </w:r>
    </w:p>
    <w:p>
      <w:r>
        <w:t xml:space="preserve">Mielenkiintoista on, että tutkimukset ovat osoittaneet, että jos ihmisiä pyydetään </w:t>
      </w:r>
      <w:r>
        <w:rPr>
          <w:color w:val="A9A9A9"/>
        </w:rPr>
        <w:t xml:space="preserve">toistuvasti kuvittelemaan tekoja, joita he eivät ole koskaan suorittaneet, tai tapahtumia, joita he eivät ole koskaan kokeneet, tämä </w:t>
      </w:r>
      <w:r>
        <w:rPr>
          <w:color w:val="DCDCDC"/>
        </w:rPr>
        <w:t xml:space="preserve">voi johtaa vääriin muistikuviin</w:t>
      </w:r>
      <w:r>
        <w:t xml:space="preserve">. </w:t>
      </w:r>
      <w:r>
        <w:t xml:space="preserve">Esimerkiksi </w:t>
      </w:r>
      <w:r>
        <w:rPr>
          <w:color w:val="2F4F4F"/>
        </w:rPr>
        <w:t xml:space="preserve">Goff ja Roediger </w:t>
      </w:r>
      <w:r>
        <w:t xml:space="preserve">(1998) </w:t>
      </w:r>
      <w:r>
        <w:rPr>
          <w:color w:val="556B2F"/>
        </w:rPr>
        <w:t xml:space="preserve">pyysivät osallistujia kuvittelemaan, että he tekivät jonkin teon (esim. rikkoivat hammastikun), ja kysyivät sitten myöhemmin, olivatko he tehneet tällaisen teon</w:t>
      </w:r>
      <w:r>
        <w:t xml:space="preserve">. Tulokset osoittivat, että ne osallistujat, jotka toistuvasti kuvittelivat tekevänsä tällaisen teon, ajattelivat todennäköisemmin, että he olivat todella tehneet kyseisen teon kokeen ensimmäisen istunnon aikana. Vastaavasti </w:t>
      </w:r>
      <w:r>
        <w:rPr>
          <w:color w:val="6B8E23"/>
        </w:rPr>
        <w:t xml:space="preserve">Garry ja hänen kollegansa </w:t>
      </w:r>
      <w:r>
        <w:t xml:space="preserve">(1996) pyysivät yliopisto-opiskelijoita ilmoittamaan, kuinka varmoja he olivat siitä, että he olivat kokeneet lapsena useita tapahtumia (esim. rikkoneet ikkunan kädellään), ja sitten kaksi viikkoa myöhemmin pyysivät heitä kuvittelemaan neljä tällaista tapahtumaa. </w:t>
      </w:r>
      <w:r>
        <w:rPr>
          <w:color w:val="A0522D"/>
        </w:rPr>
        <w:t xml:space="preserve">Tutkijat havaitsivat, että neljäsosa opiskelijoista, joita pyydettiin kuvittelemaan neljä tapahtumaa, ilmoitti, että he olivat todella kokeneet kyseiset tapahtumat lapsena</w:t>
      </w:r>
      <w:r>
        <w:t xml:space="preserve">. </w:t>
      </w:r>
      <w:r>
        <w:t xml:space="preserve">Toisin sanoen, kun heitä pyydettiin kuvittelemaan tapahtumia, </w:t>
      </w:r>
      <w:r>
        <w:rPr>
          <w:color w:val="228B22"/>
        </w:rPr>
        <w:t xml:space="preserve">he olivat varmempia siitä, että he olivat kokeneet tapahtumat</w:t>
      </w:r>
      <w:r>
        <w:t xml:space="preserve">.</w:t>
      </w:r>
    </w:p>
    <w:p>
      <w:r>
        <w:rPr>
          <w:b/>
        </w:rPr>
        <w:t xml:space="preserve">Kysymys 0</w:t>
      </w:r>
    </w:p>
    <w:p>
      <w:r>
        <w:t xml:space="preserve">Mikä voi aiheuttaa väärennettyjä muistoja?</w:t>
      </w:r>
    </w:p>
    <w:p>
      <w:r>
        <w:rPr>
          <w:b/>
        </w:rPr>
        <w:t xml:space="preserve">Kysymys 1</w:t>
      </w:r>
    </w:p>
    <w:p>
      <w:r>
        <w:t xml:space="preserve">Kuka teki tutkimuksen, jossa osoitettiin, että on samankaltaista, että kuvittelee tekevänsä jotain ja muistaa myöhemmin tekevänsä kyseisen tehtävän?</w:t>
      </w:r>
    </w:p>
    <w:p>
      <w:r>
        <w:rPr>
          <w:b/>
        </w:rPr>
        <w:t xml:space="preserve">Kysymys 2</w:t>
      </w:r>
    </w:p>
    <w:p>
      <w:r>
        <w:t xml:space="preserve">Mitä Garryn tekemässä samankaltaisessa tutkimuksessa todettiin?</w:t>
      </w:r>
    </w:p>
    <w:p>
      <w:r>
        <w:rPr>
          <w:b/>
        </w:rPr>
        <w:t xml:space="preserve">Kysymys 3</w:t>
      </w:r>
    </w:p>
    <w:p>
      <w:r>
        <w:t xml:space="preserve">Mitä Goff ja Roediger pyysivät ihmisiä tekemään vuonna 1996?</w:t>
      </w:r>
    </w:p>
    <w:p>
      <w:r>
        <w:rPr>
          <w:b/>
        </w:rPr>
        <w:t xml:space="preserve">Kysymys 4</w:t>
      </w:r>
    </w:p>
    <w:p>
      <w:r>
        <w:t xml:space="preserve">Mikä voi aiheuttaa sen, että henkilöllä on väärät aistit?</w:t>
      </w:r>
    </w:p>
    <w:p>
      <w:r>
        <w:rPr>
          <w:b/>
        </w:rPr>
        <w:t xml:space="preserve">Kysymys 5</w:t>
      </w:r>
    </w:p>
    <w:p>
      <w:r>
        <w:t xml:space="preserve">Mitä Gary Goffin tekemässä samankaltaisessa tutkimuksessa todettiin?</w:t>
      </w:r>
    </w:p>
    <w:p>
      <w:r>
        <w:rPr>
          <w:b/>
        </w:rPr>
        <w:t xml:space="preserve">Kysymys 6</w:t>
      </w:r>
    </w:p>
    <w:p>
      <w:r>
        <w:t xml:space="preserve">Mitä tapahtuu, kun ihmisiä ei pyydetä kuvittelemaan tapahtumia?</w:t>
      </w:r>
    </w:p>
    <w:p>
      <w:r>
        <w:rPr>
          <w:b/>
        </w:rPr>
        <w:t xml:space="preserve">Kysymys 7</w:t>
      </w:r>
    </w:p>
    <w:p>
      <w:r>
        <w:t xml:space="preserve">Kuka kysyi oppilailta, kuinka epävarmoja he olivat siitä, että he kokivat tapahtumia?</w:t>
      </w:r>
    </w:p>
    <w:p>
      <w:r>
        <w:rPr>
          <w:b/>
        </w:rPr>
        <w:t xml:space="preserve">Tekstin numero 30</w:t>
      </w:r>
    </w:p>
    <w:p>
      <w:r>
        <w:t xml:space="preserve">Vaikka ihmiset usein luulevat, että muisti toimii kuin tallennuslaite, näin ei kuitenkaan ole. Muistin indusoitumisen ja ylläpidon taustalla olevat molekyylimekanismit ovat hyvin dynaamisia, ja niihin kuuluu erillisiä vaiheita, jotka kattavat sekunneista jopa koko eliniän. Tutkimukset ovat itse asiassa paljastaneet</w:t>
      </w:r>
      <w:r>
        <w:rPr>
          <w:color w:val="A9A9A9"/>
        </w:rPr>
        <w:t xml:space="preserve">, että </w:t>
      </w:r>
      <w:r>
        <w:rPr>
          <w:color w:val="DCDCDC"/>
        </w:rPr>
        <w:t xml:space="preserve">muistimme ovat rakentuneita</w:t>
      </w:r>
      <w:r>
        <w:t xml:space="preserve">. </w:t>
      </w:r>
      <w:r>
        <w:t xml:space="preserve">Ihmiset voivat rakentaa muistojaan</w:t>
      </w:r>
      <w:r>
        <w:rPr>
          <w:color w:val="2F4F4F"/>
        </w:rPr>
        <w:t xml:space="preserve">, kun he koodaavat niitä ja/tai kun he muistavat niitä</w:t>
      </w:r>
      <w:r>
        <w:rPr>
          <w:color w:val="556B2F"/>
        </w:rPr>
        <w:t xml:space="preserve">. </w:t>
      </w:r>
      <w:r>
        <w:t xml:space="preserve">Esimerkkinä mainittakoon </w:t>
      </w:r>
      <w:r>
        <w:rPr>
          <w:color w:val="6B8E23"/>
        </w:rPr>
        <w:t xml:space="preserve">Elizabeth Loftusin ja John Palmerin </w:t>
      </w:r>
      <w:r>
        <w:t xml:space="preserve">(1974) </w:t>
      </w:r>
      <w:r>
        <w:t xml:space="preserve">klassinen tutkimus</w:t>
      </w:r>
      <w:r>
        <w:t xml:space="preserve">, jossa ihmisiä ohjattiin katsomaan elokuvaa liikenneonnettomuudesta ja sitten kysyttiin, mitä he näkivät. Tutkijat havaitsivat, että henkilöt, joilta kysyttiin: "Kuinka lujaa autot ajoivat, kun ne törmäsivät toisiinsa?", antoivat korkeampia arvioita kuin henkilöt, joilta kysyttiin: "Kuinka lujaa autot ajoivat, kun ne törmäsivät toisiinsa?". Lisäksi kun heiltä kysyttiin viikkoa myöhemmin, olivatko he nähneet elokuvassa lasinsiruja, ne, joilta oli kysytty kysymystä smashed, ilmoittivat kaksi kertaa todennäköisemmin nähneensä lasinsiruja kuin ne, joilta oli kysytty kysymystä hit. </w:t>
      </w:r>
      <w:r>
        <w:t xml:space="preserve">Elokuvassa </w:t>
      </w:r>
      <w:r>
        <w:t xml:space="preserve">ei </w:t>
      </w:r>
      <w:r>
        <w:t xml:space="preserve">kuvattu </w:t>
      </w:r>
      <w:r>
        <w:rPr>
          <w:color w:val="A0522D"/>
        </w:rPr>
        <w:t xml:space="preserve">lasinsiruja.</w:t>
      </w:r>
      <w:r>
        <w:t xml:space="preserve"> Näin ollen kysymysten sanamuoto vääristi katsojien muistoja tapahtumasta. Tärkeää on, että kysymyksen sanamuoto sai ihmiset rakentamaan erilaisia muistoja tapahtumasta - ne, joilta kysyttiin kysymystä smashed, muistivat vakavamman auto-onnettomuuden kuin mitä he olivat todellisuudessa nähneet. Tämän kokeen tulokset toistettiin ympäri maailmaa, ja tutkijat osoittivat johdonmukaisesti</w:t>
      </w:r>
      <w:r>
        <w:rPr>
          <w:color w:val="228B22"/>
        </w:rPr>
        <w:t xml:space="preserve">, että </w:t>
      </w:r>
      <w:r>
        <w:rPr>
          <w:color w:val="191970"/>
        </w:rPr>
        <w:t xml:space="preserve">kun ihmisille annettiin harhaanjohtavaa tietoa, heillä oli taipumus muistaa tapahtuma väärin, </w:t>
      </w:r>
      <w:r>
        <w:rPr>
          <w:color w:val="8B0000"/>
        </w:rPr>
        <w:t xml:space="preserve">ilmiö tunnetaan nimellä väärän tiedon vaikutus.</w:t>
      </w:r>
    </w:p>
    <w:p>
      <w:r>
        <w:rPr>
          <w:b/>
        </w:rPr>
        <w:t xml:space="preserve">Kysymys 0</w:t>
      </w:r>
    </w:p>
    <w:p>
      <w:r>
        <w:t xml:space="preserve">Mitä tutkimus on osoittanut muististamme?</w:t>
      </w:r>
    </w:p>
    <w:p>
      <w:r>
        <w:rPr>
          <w:b/>
        </w:rPr>
        <w:t xml:space="preserve">Kysymys 1</w:t>
      </w:r>
    </w:p>
    <w:p>
      <w:r>
        <w:t xml:space="preserve">Miten ihminen rakentaa muistojaan?</w:t>
      </w:r>
    </w:p>
    <w:p>
      <w:r>
        <w:rPr>
          <w:b/>
        </w:rPr>
        <w:t xml:space="preserve">Kysymys 2</w:t>
      </w:r>
    </w:p>
    <w:p>
      <w:r>
        <w:t xml:space="preserve">Mitä Elizabeth Loftusin ja John Palmerin tekemä tutkimus osoitti?</w:t>
      </w:r>
    </w:p>
    <w:p>
      <w:r>
        <w:rPr>
          <w:b/>
        </w:rPr>
        <w:t xml:space="preserve">Kysymys 3</w:t>
      </w:r>
    </w:p>
    <w:p>
      <w:r>
        <w:t xml:space="preserve">Heidän tutkimuksessaan mitä ihmiset sanoivat sanoneensa, vaikka eivät todellisuudessa olleet sanoneet, koska kysymykseen oli lisätty sana "murskattu"?</w:t>
      </w:r>
    </w:p>
    <w:p>
      <w:r>
        <w:rPr>
          <w:b/>
        </w:rPr>
        <w:t xml:space="preserve">Kysymys 4</w:t>
      </w:r>
    </w:p>
    <w:p>
      <w:r>
        <w:t xml:space="preserve">Mitä tutkimus ei ole osoittanut muististamme?</w:t>
      </w:r>
    </w:p>
    <w:p>
      <w:r>
        <w:rPr>
          <w:b/>
        </w:rPr>
        <w:t xml:space="preserve">Kysymys 5</w:t>
      </w:r>
    </w:p>
    <w:p>
      <w:r>
        <w:t xml:space="preserve">Miten ihminen rakentaa itseluottamustaan?</w:t>
      </w:r>
    </w:p>
    <w:p>
      <w:r>
        <w:rPr>
          <w:b/>
        </w:rPr>
        <w:t xml:space="preserve">Kysymys 6</w:t>
      </w:r>
    </w:p>
    <w:p>
      <w:r>
        <w:t xml:space="preserve">Mitä John Loftuksen ja Elizabeth Palmerin tekemä tutkimus osoitti?</w:t>
      </w:r>
    </w:p>
    <w:p>
      <w:r>
        <w:rPr>
          <w:b/>
        </w:rPr>
        <w:t xml:space="preserve">Kysymys 7</w:t>
      </w:r>
    </w:p>
    <w:p>
      <w:r>
        <w:t xml:space="preserve">Kuka teki tutkimuksen vuonna 1794?</w:t>
      </w:r>
    </w:p>
    <w:p>
      <w:r>
        <w:rPr>
          <w:b/>
        </w:rPr>
        <w:t xml:space="preserve">Kysymys 8</w:t>
      </w:r>
    </w:p>
    <w:p>
      <w:r>
        <w:t xml:space="preserve">Mitä kutsutaan informaatiovaikutukseksi?</w:t>
      </w:r>
    </w:p>
    <w:p>
      <w:r>
        <w:rPr>
          <w:b/>
        </w:rPr>
        <w:t xml:space="preserve">Tekstin numero 31</w:t>
      </w:r>
    </w:p>
    <w:p>
      <w:r>
        <w:t xml:space="preserve">Muistaminen on </w:t>
      </w:r>
      <w:r>
        <w:rPr>
          <w:color w:val="A9A9A9"/>
        </w:rPr>
        <w:t xml:space="preserve">oppimismenetelmä, jonka avulla yksilö voi palauttaa tiedon sanatarkasti mieleensä</w:t>
      </w:r>
      <w:r>
        <w:t xml:space="preserve">. Muistiin </w:t>
      </w:r>
      <w:r>
        <w:rPr>
          <w:color w:val="DCDCDC"/>
        </w:rPr>
        <w:t xml:space="preserve">painaminen </w:t>
      </w:r>
      <w:r>
        <w:t xml:space="preserve">on useimmiten käytetty menetelmä. Asioiden muistamisen menetelmistä on keskusteltu paljon vuosien varrella, ja jotkut kirjailijat, kuten Cosmos Rossellius, ovat </w:t>
      </w:r>
      <w:r>
        <w:rPr>
          <w:color w:val="2F4F4F"/>
        </w:rPr>
        <w:t xml:space="preserve">käyttäneet visuaalisia aakkosia</w:t>
      </w:r>
      <w:r>
        <w:rPr>
          <w:color w:val="556B2F"/>
        </w:rPr>
        <w:t xml:space="preserve">. </w:t>
      </w:r>
      <w:r>
        <w:t xml:space="preserve">Väliaikaisvaikutuksen </w:t>
      </w:r>
      <w:r>
        <w:rPr>
          <w:color w:val="6B8E23"/>
        </w:rPr>
        <w:t xml:space="preserve">mukaan yksilö muistaa todennäköisemmin luettelon asioista, kun harjoittelu ajoittuu pidemmälle ajanjaksolle</w:t>
      </w:r>
      <w:r>
        <w:t xml:space="preserve">. Vastakohtana tälle on cramming: intensiivinen ulkoa opettelu lyhyessä ajassa. Merkityksellinen on myös Zeigarnikin vaikutus, jonka </w:t>
      </w:r>
      <w:r>
        <w:rPr>
          <w:color w:val="A0522D"/>
        </w:rPr>
        <w:t xml:space="preserve">mukaan ihmiset muistavat keskeneräiset tai keskeytetyt tehtävät paremmin kuin valmiit tehtävät</w:t>
      </w:r>
      <w:r>
        <w:rPr>
          <w:color w:val="228B22"/>
        </w:rPr>
        <w:t xml:space="preserve">. </w:t>
      </w:r>
      <w:r>
        <w:rPr>
          <w:color w:val="191970"/>
        </w:rPr>
        <w:t xml:space="preserve">Niin sanotussa lokaatiomenetelmässä </w:t>
      </w:r>
      <w:r>
        <w:t xml:space="preserve">käytetään avaruudellista muistia ei-avaruudellisen tiedon muistamiseen.</w:t>
      </w:r>
    </w:p>
    <w:p>
      <w:r>
        <w:rPr>
          <w:b/>
        </w:rPr>
        <w:t xml:space="preserve">Kysymys 0</w:t>
      </w:r>
    </w:p>
    <w:p>
      <w:r>
        <w:t xml:space="preserve">Mikä on yleisimmin käytetty tapa oppimisessa?</w:t>
      </w:r>
    </w:p>
    <w:p>
      <w:r>
        <w:rPr>
          <w:b/>
        </w:rPr>
        <w:t xml:space="preserve">Kysymys 1</w:t>
      </w:r>
    </w:p>
    <w:p>
      <w:r>
        <w:t xml:space="preserve">Mitä ulkoa opetteleminen tarkoittaa?</w:t>
      </w:r>
    </w:p>
    <w:p>
      <w:r>
        <w:rPr>
          <w:b/>
        </w:rPr>
        <w:t xml:space="preserve">Kysymys 2</w:t>
      </w:r>
    </w:p>
    <w:p>
      <w:r>
        <w:t xml:space="preserve">Mistä oppimisvälineestä Cosmos rosselliius kirjoitti?</w:t>
      </w:r>
    </w:p>
    <w:p>
      <w:r>
        <w:rPr>
          <w:b/>
        </w:rPr>
        <w:t xml:space="preserve">Kysymys 3</w:t>
      </w:r>
    </w:p>
    <w:p>
      <w:r>
        <w:t xml:space="preserve">Mikä on etäisyysvaikutus?</w:t>
      </w:r>
    </w:p>
    <w:p>
      <w:r>
        <w:rPr>
          <w:b/>
        </w:rPr>
        <w:t xml:space="preserve">Kysymys 4</w:t>
      </w:r>
    </w:p>
    <w:p>
      <w:r>
        <w:t xml:space="preserve">Mikä on Zeigarnikin vaikutus?</w:t>
      </w:r>
    </w:p>
    <w:p>
      <w:r>
        <w:rPr>
          <w:b/>
        </w:rPr>
        <w:t xml:space="preserve">Kysymys 5</w:t>
      </w:r>
    </w:p>
    <w:p>
      <w:r>
        <w:t xml:space="preserve">Mikä on vähiten käytetty tapa oppimisessa?</w:t>
      </w:r>
    </w:p>
    <w:p>
      <w:r>
        <w:rPr>
          <w:b/>
        </w:rPr>
        <w:t xml:space="preserve">Kysymys 6</w:t>
      </w:r>
    </w:p>
    <w:p>
      <w:r>
        <w:t xml:space="preserve">Mitä ulkoa opettelu ei tarkoita?</w:t>
      </w:r>
    </w:p>
    <w:p>
      <w:r>
        <w:rPr>
          <w:b/>
        </w:rPr>
        <w:t xml:space="preserve">Kysymys 7</w:t>
      </w:r>
    </w:p>
    <w:p>
      <w:r>
        <w:t xml:space="preserve">Mistä oppimisvälineestä Cosmo Kramer kirjoitti?</w:t>
      </w:r>
    </w:p>
    <w:p>
      <w:r>
        <w:rPr>
          <w:b/>
        </w:rPr>
        <w:t xml:space="preserve">Kysymys 8</w:t>
      </w:r>
    </w:p>
    <w:p>
      <w:r>
        <w:t xml:space="preserve">Mikä on Kosmos-ilmiö?</w:t>
      </w:r>
    </w:p>
    <w:p>
      <w:r>
        <w:rPr>
          <w:b/>
        </w:rPr>
        <w:t xml:space="preserve">Kysymys 9</w:t>
      </w:r>
    </w:p>
    <w:p>
      <w:r>
        <w:t xml:space="preserve">Mikä käyttää ei-avaruudellista muistia avaruudellisen tiedon muistamiseen?</w:t>
      </w:r>
    </w:p>
    <w:p>
      <w:r>
        <w:br w:type="page"/>
      </w:r>
    </w:p>
    <w:p>
      <w:r>
        <w:rPr>
          <w:b/>
          <w:u w:val="single"/>
        </w:rPr>
        <w:t xml:space="preserve">Asiakirjan numero 166</w:t>
      </w:r>
    </w:p>
    <w:p>
      <w:r>
        <w:rPr>
          <w:b/>
        </w:rPr>
        <w:t xml:space="preserve">Tekstin numero 0</w:t>
      </w:r>
    </w:p>
    <w:p>
      <w:r>
        <w:rPr>
          <w:color w:val="A9A9A9"/>
        </w:rPr>
        <w:t xml:space="preserve">Vuonna</w:t>
      </w:r>
      <w:r>
        <w:rPr>
          <w:color w:val="DCDCDC"/>
        </w:rPr>
        <w:t xml:space="preserve">1790</w:t>
      </w:r>
      <w:r>
        <w:rPr>
          <w:color w:val="A9A9A9"/>
        </w:rPr>
        <w:t xml:space="preserve"> Yhdysvalloissa tehtiin </w:t>
      </w:r>
      <w:r>
        <w:rPr>
          <w:color w:val="A9A9A9"/>
        </w:rPr>
        <w:t xml:space="preserve">ensimmäinen </w:t>
      </w:r>
      <w:r>
        <w:rPr>
          <w:color w:val="2F4F4F"/>
        </w:rPr>
        <w:t xml:space="preserve">liittovaltion väestölaskenta</w:t>
      </w:r>
      <w:r>
        <w:rPr>
          <w:color w:val="556B2F"/>
        </w:rPr>
        <w:t xml:space="preserve">. </w:t>
      </w:r>
      <w:r>
        <w:rPr>
          <w:color w:val="556B2F"/>
        </w:rPr>
        <w:t xml:space="preserve">Luetteloijia ohjeistettiin luokittelemaan vapaat asukkaat </w:t>
      </w:r>
      <w:r>
        <w:rPr>
          <w:color w:val="6B8E23"/>
        </w:rPr>
        <w:t xml:space="preserve">valkoisiin tai "muihin"</w:t>
      </w:r>
      <w:r>
        <w:rPr>
          <w:color w:val="556B2F"/>
        </w:rPr>
        <w:t xml:space="preserve">. </w:t>
      </w:r>
      <w:r>
        <w:rPr>
          <w:color w:val="A0522D"/>
        </w:rPr>
        <w:t xml:space="preserve">Vain </w:t>
      </w:r>
      <w:r>
        <w:rPr>
          <w:color w:val="228B22"/>
        </w:rPr>
        <w:t xml:space="preserve">kotitalouksien päämiehet </w:t>
      </w:r>
      <w:r>
        <w:rPr>
          <w:color w:val="191970"/>
        </w:rPr>
        <w:t xml:space="preserve">tunnistettiin nimeltä liittovaltion väestönlaskennassa, kunnes</w:t>
      </w:r>
      <w:r>
        <w:rPr>
          <w:color w:val="8B0000"/>
        </w:rPr>
        <w:t xml:space="preserve">1850</w:t>
      </w:r>
      <w:r>
        <w:rPr>
          <w:color w:val="191970"/>
        </w:rPr>
        <w:t xml:space="preserve"> . </w:t>
      </w:r>
      <w:r>
        <w:rPr>
          <w:color w:val="483D8B"/>
        </w:rPr>
        <w:t xml:space="preserve">Amerikan alkuperäisasukkaat </w:t>
      </w:r>
      <w:r>
        <w:t xml:space="preserve">luettiin ryhmään "muut"; myöhemmissä väestölaskennoissa heidät luettiin ryhmään </w:t>
      </w:r>
      <w:r>
        <w:rPr>
          <w:color w:val="3CB371"/>
        </w:rPr>
        <w:t xml:space="preserve">"</w:t>
      </w:r>
      <w:r>
        <w:rPr>
          <w:color w:val="BC8F8F"/>
        </w:rPr>
        <w:t xml:space="preserve">vapaat värilliset</w:t>
      </w:r>
      <w:r>
        <w:rPr>
          <w:color w:val="3CB371"/>
        </w:rPr>
        <w:t xml:space="preserve">"</w:t>
      </w:r>
      <w:r>
        <w:t xml:space="preserve">, jos he eivät asuneet </w:t>
      </w:r>
      <w:r>
        <w:rPr>
          <w:color w:val="663399"/>
        </w:rPr>
        <w:t xml:space="preserve">intiaanireservaatissa</w:t>
      </w:r>
      <w:r>
        <w:t xml:space="preserve">. </w:t>
      </w:r>
      <w:r>
        <w:rPr>
          <w:color w:val="008080"/>
        </w:rPr>
        <w:t xml:space="preserve">Orjat laskettiin erillään vapaista henkilöistä </w:t>
      </w:r>
      <w:r>
        <w:t xml:space="preserve">kaikissa väestölaskennoissa </w:t>
      </w:r>
      <w:r>
        <w:rPr>
          <w:color w:val="BDB76B"/>
        </w:rPr>
        <w:t xml:space="preserve">sisällissotaan ja orjuuden päättymiseen asti. </w:t>
      </w:r>
      <w:r>
        <w:t xml:space="preserve">Myöhemmissä väestölaskennoissa afrikkalaista syntyperää olevat henkilöt luokiteltiin </w:t>
      </w:r>
      <w:r>
        <w:rPr>
          <w:color w:val="4682B4"/>
        </w:rPr>
        <w:t xml:space="preserve">ulkonäön perusteella </w:t>
      </w:r>
      <w:r>
        <w:t xml:space="preserve">mulattiksi (jossa tunnustettiin </w:t>
      </w:r>
      <w:r>
        <w:rPr>
          <w:color w:val="D2691E"/>
        </w:rPr>
        <w:t xml:space="preserve">afrikkalaisten lisäksi myös näkyvä eurooppalainen syntyperä</w:t>
      </w:r>
      <w:r>
        <w:t xml:space="preserve">) tai mustiksi.</w:t>
      </w:r>
    </w:p>
    <w:p>
      <w:r>
        <w:rPr>
          <w:b/>
        </w:rPr>
        <w:t xml:space="preserve">Kysymys 0</w:t>
      </w:r>
    </w:p>
    <w:p>
      <w:r>
        <w:t xml:space="preserve">Milloin Yhdysvalloissa tehtiin ensimmäinen liittovaltion väestölaskenta?</w:t>
      </w:r>
    </w:p>
    <w:p>
      <w:r>
        <w:rPr>
          <w:b/>
        </w:rPr>
        <w:t xml:space="preserve">Kysymys 1</w:t>
      </w:r>
    </w:p>
    <w:p>
      <w:r>
        <w:t xml:space="preserve">Mitkä olivat väestönlaskennan kaksi rotuluokkaa?</w:t>
      </w:r>
    </w:p>
    <w:p>
      <w:r>
        <w:rPr>
          <w:b/>
        </w:rPr>
        <w:t xml:space="preserve">Kysymys 2</w:t>
      </w:r>
    </w:p>
    <w:p>
      <w:r>
        <w:t xml:space="preserve">Ketkä kaikki tunnistettiin nimeltä kotitiloissa?</w:t>
      </w:r>
    </w:p>
    <w:p>
      <w:r>
        <w:rPr>
          <w:b/>
        </w:rPr>
        <w:t xml:space="preserve">Kysymys 3</w:t>
      </w:r>
    </w:p>
    <w:p>
      <w:r>
        <w:t xml:space="preserve">Mihin intiaanit luokiteltiin sen jälkeen, kun heidät sisällytettiin muihin?</w:t>
      </w:r>
    </w:p>
    <w:p>
      <w:r>
        <w:rPr>
          <w:b/>
        </w:rPr>
        <w:t xml:space="preserve">Kysymys 4</w:t>
      </w:r>
    </w:p>
    <w:p>
      <w:r>
        <w:t xml:space="preserve">Milloin Yhdysvalloissa tehtiin ensimmäinen liittovaltion väestölaskenta?</w:t>
      </w:r>
    </w:p>
    <w:p>
      <w:r>
        <w:rPr>
          <w:b/>
        </w:rPr>
        <w:t xml:space="preserve">Kysymys 5</w:t>
      </w:r>
    </w:p>
    <w:p>
      <w:r>
        <w:t xml:space="preserve">Miten laskijoita ohjeistettiin luokittelemaan asukkaat?</w:t>
      </w:r>
    </w:p>
    <w:p>
      <w:r>
        <w:rPr>
          <w:b/>
        </w:rPr>
        <w:t xml:space="preserve">Kysymys 6</w:t>
      </w:r>
    </w:p>
    <w:p>
      <w:r>
        <w:t xml:space="preserve">Oliko jokainen asukas lueteltu nimeltä?</w:t>
      </w:r>
    </w:p>
    <w:p>
      <w:r>
        <w:rPr>
          <w:b/>
        </w:rPr>
        <w:t xml:space="preserve">Kysymys 7</w:t>
      </w:r>
    </w:p>
    <w:p>
      <w:r>
        <w:t xml:space="preserve">Laskettiinko kaikki asukkaat yhdessä vai erikseen?</w:t>
      </w:r>
    </w:p>
    <w:p>
      <w:r>
        <w:rPr>
          <w:b/>
        </w:rPr>
        <w:t xml:space="preserve">Kysymys 8</w:t>
      </w:r>
    </w:p>
    <w:p>
      <w:r>
        <w:t xml:space="preserve">Milloin laskentamenetelmiin on tehty muutoksia?</w:t>
      </w:r>
    </w:p>
    <w:p>
      <w:r>
        <w:rPr>
          <w:b/>
        </w:rPr>
        <w:t xml:space="preserve">Kysymys 9</w:t>
      </w:r>
    </w:p>
    <w:p>
      <w:r>
        <w:t xml:space="preserve">Milloin Yhdysvalloissa alettiin tehdä väestönlaskentaa?</w:t>
      </w:r>
    </w:p>
    <w:p>
      <w:r>
        <w:rPr>
          <w:b/>
        </w:rPr>
        <w:t xml:space="preserve">Kysymys 10</w:t>
      </w:r>
    </w:p>
    <w:p>
      <w:r>
        <w:t xml:space="preserve">Missä vaiheessa kaikki kotitalouden jäsenet nimettiin väestönlaskennassa?</w:t>
      </w:r>
    </w:p>
    <w:p>
      <w:r>
        <w:rPr>
          <w:b/>
        </w:rPr>
        <w:t xml:space="preserve">Kysymys 11</w:t>
      </w:r>
    </w:p>
    <w:p>
      <w:r>
        <w:t xml:space="preserve">Keitä pidettiin "vapaina värillisinä ihmisinä"?</w:t>
      </w:r>
    </w:p>
    <w:p>
      <w:r>
        <w:rPr>
          <w:b/>
        </w:rPr>
        <w:t xml:space="preserve">Kysymys 12</w:t>
      </w:r>
    </w:p>
    <w:p>
      <w:r>
        <w:t xml:space="preserve">Mitä tarkoittaa mulatti?</w:t>
      </w:r>
    </w:p>
    <w:p>
      <w:r>
        <w:rPr>
          <w:b/>
        </w:rPr>
        <w:t xml:space="preserve">Kysymys 13</w:t>
      </w:r>
    </w:p>
    <w:p>
      <w:r>
        <w:t xml:space="preserve">Missä intiaani-amerikkalainen asuisi, jotta häntä ei laskettaisi väestönlaskennassa?</w:t>
      </w:r>
    </w:p>
    <w:p>
      <w:r>
        <w:rPr>
          <w:b/>
        </w:rPr>
        <w:t xml:space="preserve">Kysymys 14</w:t>
      </w:r>
    </w:p>
    <w:p>
      <w:r>
        <w:t xml:space="preserve">Minä vuonna Yhdysvalloissa tehtiin viimeinen liittovaltion väestölaskenta?</w:t>
      </w:r>
    </w:p>
    <w:p>
      <w:r>
        <w:rPr>
          <w:b/>
        </w:rPr>
        <w:t xml:space="preserve">Kysymys 15</w:t>
      </w:r>
    </w:p>
    <w:p>
      <w:r>
        <w:t xml:space="preserve">Mikä otettiin ensimmäisen kerran Englannissa vuonna 1790?</w:t>
      </w:r>
    </w:p>
    <w:p>
      <w:r>
        <w:rPr>
          <w:b/>
        </w:rPr>
        <w:t xml:space="preserve">Kysymys 16</w:t>
      </w:r>
    </w:p>
    <w:p>
      <w:r>
        <w:t xml:space="preserve">Mihin alkuperäisamerikkalaiset luokiteltiin, jos he asuivat intiaanireservaatissa?</w:t>
      </w:r>
    </w:p>
    <w:p>
      <w:r>
        <w:rPr>
          <w:b/>
        </w:rPr>
        <w:t xml:space="preserve">Kysymys 17</w:t>
      </w:r>
    </w:p>
    <w:p>
      <w:r>
        <w:t xml:space="preserve">Ketkä tunnistettiin nimeltä liittovaltion väestölaskennassa vuoden 1850 jälkeen?</w:t>
      </w:r>
    </w:p>
    <w:p>
      <w:r>
        <w:rPr>
          <w:b/>
        </w:rPr>
        <w:t xml:space="preserve">Kysymys 18</w:t>
      </w:r>
    </w:p>
    <w:p>
      <w:r>
        <w:t xml:space="preserve">Miten aasialaista syntyperää olevat henkilöt luokiteltiin myöhemmissä väestölaskennoissa?</w:t>
      </w:r>
    </w:p>
    <w:p>
      <w:r>
        <w:rPr>
          <w:b/>
        </w:rPr>
        <w:t xml:space="preserve">Teksti numero 1</w:t>
      </w:r>
    </w:p>
    <w:p>
      <w:r>
        <w:rPr>
          <w:color w:val="A9A9A9"/>
        </w:rPr>
        <w:t xml:space="preserve">Vuoteen</w:t>
      </w:r>
      <w:r>
        <w:rPr>
          <w:color w:val="DCDCDC"/>
        </w:rPr>
        <w:t xml:space="preserve">1990</w:t>
      </w:r>
      <w:r>
        <w:rPr>
          <w:color w:val="A9A9A9"/>
        </w:rPr>
        <w:t xml:space="preserve"> mennessä </w:t>
      </w:r>
      <w:r>
        <w:rPr>
          <w:color w:val="A9A9A9"/>
        </w:rPr>
        <w:t xml:space="preserve">Census Bureau sisällytti </w:t>
      </w:r>
      <w:r>
        <w:rPr>
          <w:color w:val="A9A9A9"/>
        </w:rPr>
        <w:t xml:space="preserve">väestölaskentaan </w:t>
      </w:r>
      <w:r>
        <w:rPr>
          <w:color w:val="2F4F4F"/>
        </w:rPr>
        <w:t xml:space="preserve">yli tusinan </w:t>
      </w:r>
      <w:r>
        <w:rPr>
          <w:color w:val="A9A9A9"/>
        </w:rPr>
        <w:t xml:space="preserve">etnisen/rotuisen luokan, mikä </w:t>
      </w:r>
      <w:r>
        <w:t xml:space="preserve">heijasti paitsi muuttuvia yhteiskunnallisia käsityksiä etnisyydestä, myös sitä, että </w:t>
      </w:r>
      <w:r>
        <w:t xml:space="preserve">Yhdysvaltoihin oli </w:t>
      </w:r>
      <w:r>
        <w:rPr>
          <w:color w:val="6B8E23"/>
        </w:rPr>
        <w:t xml:space="preserve">muuttuvien historiallisten voimien ja </w:t>
      </w:r>
      <w:r>
        <w:rPr>
          <w:color w:val="228B22"/>
        </w:rPr>
        <w:t xml:space="preserve">1960-luvulla annettujen </w:t>
      </w:r>
      <w:r>
        <w:rPr>
          <w:color w:val="6B8E23"/>
        </w:rPr>
        <w:t xml:space="preserve">uusien maahanmuuttolakien myötä </w:t>
      </w:r>
      <w:r>
        <w:t xml:space="preserve">tullut </w:t>
      </w:r>
      <w:r>
        <w:t xml:space="preserve">monenlaisia </w:t>
      </w:r>
      <w:r>
        <w:rPr>
          <w:color w:val="556B2F"/>
        </w:rPr>
        <w:t xml:space="preserve">maahanmuuttajia</w:t>
      </w:r>
      <w:r>
        <w:t xml:space="preserve">. Muuttuvan yhteiskunnan myötä yhä useammat kansalaiset ovat alkaneet vaatia monirotuisen syntyperän tunnustamista. </w:t>
      </w:r>
      <w:r>
        <w:rPr>
          <w:color w:val="191970"/>
        </w:rPr>
        <w:t xml:space="preserve">Census Bureau muutti tiedonkeruutapojaan </w:t>
      </w:r>
      <w:r>
        <w:rPr>
          <w:color w:val="8B0000"/>
        </w:rPr>
        <w:t xml:space="preserve">sallimalla, että ihmiset voivat itse määritellä itsensä useammaksi kuin yhdeksi etniseksi ryhmäksi</w:t>
      </w:r>
      <w:r>
        <w:t xml:space="preserve">. </w:t>
      </w:r>
      <w:r>
        <w:rPr>
          <w:color w:val="483D8B"/>
        </w:rPr>
        <w:t xml:space="preserve">Jotkin etniset ryhmät ovat huolissaan mahdollisista poliittisista ja taloudellisista vaikutuksista, sillä </w:t>
      </w:r>
      <w:r>
        <w:rPr>
          <w:color w:val="3CB371"/>
        </w:rPr>
        <w:t xml:space="preserve">liittovaltion </w:t>
      </w:r>
      <w:r>
        <w:rPr>
          <w:color w:val="BC8F8F"/>
        </w:rPr>
        <w:t xml:space="preserve">tuki </w:t>
      </w:r>
      <w:r>
        <w:rPr>
          <w:color w:val="663399"/>
        </w:rPr>
        <w:t xml:space="preserve">historiallisesti heikommassa asemassa oleville ryhmille </w:t>
      </w:r>
      <w:r>
        <w:rPr>
          <w:color w:val="008080"/>
        </w:rPr>
        <w:t xml:space="preserve">on riippunut väestönlaskennan tiedoista</w:t>
      </w:r>
      <w:r>
        <w:t xml:space="preserve">. </w:t>
      </w:r>
      <w:r>
        <w:rPr>
          <w:color w:val="BDB76B"/>
        </w:rPr>
        <w:t xml:space="preserve">Census Bureaun mukaan vuonna 2002 </w:t>
      </w:r>
      <w:r>
        <w:rPr>
          <w:color w:val="4682B4"/>
        </w:rPr>
        <w:t xml:space="preserve">yli</w:t>
      </w:r>
      <w:r>
        <w:rPr>
          <w:color w:val="D2691E"/>
        </w:rPr>
        <w:t xml:space="preserve">75</w:t>
      </w:r>
      <w:r>
        <w:rPr>
          <w:color w:val="4682B4"/>
        </w:rPr>
        <w:t xml:space="preserve"> prosentilla </w:t>
      </w:r>
      <w:r>
        <w:rPr>
          <w:color w:val="BDB76B"/>
        </w:rPr>
        <w:t xml:space="preserve">afroamerikkalaisista oli monirotuisia sukujuuria.</w:t>
      </w:r>
    </w:p>
    <w:p>
      <w:r>
        <w:rPr>
          <w:b/>
        </w:rPr>
        <w:t xml:space="preserve">Kysymys 0</w:t>
      </w:r>
    </w:p>
    <w:p>
      <w:r>
        <w:t xml:space="preserve">Census Bureau oli siirtynyt kahdesta luokasta kuinka moneen luokkaan 1990-luvulla?</w:t>
      </w:r>
    </w:p>
    <w:p>
      <w:r>
        <w:rPr>
          <w:b/>
        </w:rPr>
        <w:t xml:space="preserve">Kysymys 1</w:t>
      </w:r>
    </w:p>
    <w:p>
      <w:r>
        <w:t xml:space="preserve">Miksi Yhdysvalloissa oli enemmän maahanmuuttajia?</w:t>
      </w:r>
    </w:p>
    <w:p>
      <w:r>
        <w:rPr>
          <w:b/>
        </w:rPr>
        <w:t xml:space="preserve">Kysymys 2</w:t>
      </w:r>
    </w:p>
    <w:p>
      <w:r>
        <w:t xml:space="preserve">Miten väestönlaskentatoimisto oli muuttanut tiedonkeruuta?</w:t>
      </w:r>
    </w:p>
    <w:p>
      <w:r>
        <w:rPr>
          <w:b/>
        </w:rPr>
        <w:t xml:space="preserve">Kysymys 3</w:t>
      </w:r>
    </w:p>
    <w:p>
      <w:r>
        <w:t xml:space="preserve">Mikä on yksi väestönlaskennan monista tuloksista?</w:t>
      </w:r>
    </w:p>
    <w:p>
      <w:r>
        <w:rPr>
          <w:b/>
        </w:rPr>
        <w:t xml:space="preserve">Kysymys 4</w:t>
      </w:r>
    </w:p>
    <w:p>
      <w:r>
        <w:t xml:space="preserve">Kuinka suurella osalla afroamerikkalaisista oli vuonna 2002 monirotuisia sukujuuria?</w:t>
      </w:r>
    </w:p>
    <w:p>
      <w:r>
        <w:rPr>
          <w:b/>
        </w:rPr>
        <w:t xml:space="preserve">Kysymys 5</w:t>
      </w:r>
    </w:p>
    <w:p>
      <w:r>
        <w:t xml:space="preserve">Kuinka monta eri etnistä ryhmää oli lueteltu nykyaikaisessa väestönlaskennassa?</w:t>
      </w:r>
    </w:p>
    <w:p>
      <w:r>
        <w:rPr>
          <w:b/>
        </w:rPr>
        <w:t xml:space="preserve">Kysymys 6</w:t>
      </w:r>
    </w:p>
    <w:p>
      <w:r>
        <w:t xml:space="preserve">Voivatko ihmiset tällä hetkellä ilmoittaa olevansa useamman kuin yhden etnisen ryhmän jäseniä Yhdysvaltojen väestönlaskennassa?</w:t>
      </w:r>
    </w:p>
    <w:p>
      <w:r>
        <w:rPr>
          <w:b/>
        </w:rPr>
        <w:t xml:space="preserve">Kysymys 7</w:t>
      </w:r>
    </w:p>
    <w:p>
      <w:r>
        <w:t xml:space="preserve">Kuinka monella afroamerikkalaisella on monirotuisia sukujuuria?</w:t>
      </w:r>
    </w:p>
    <w:p>
      <w:r>
        <w:rPr>
          <w:b/>
        </w:rPr>
        <w:t xml:space="preserve">Kysymys 8</w:t>
      </w:r>
    </w:p>
    <w:p>
      <w:r>
        <w:t xml:space="preserve">Onko joillakin etnisillä ryhmillä huolta väestönlaskennan muutoksista?</w:t>
      </w:r>
    </w:p>
    <w:p>
      <w:r>
        <w:rPr>
          <w:b/>
        </w:rPr>
        <w:t xml:space="preserve">Kysymys 9</w:t>
      </w:r>
    </w:p>
    <w:p>
      <w:r>
        <w:t xml:space="preserve">Miten osa liittovaltion tuesta kohdennetaan tietyille ryhmille?</w:t>
      </w:r>
    </w:p>
    <w:p>
      <w:r>
        <w:rPr>
          <w:b/>
        </w:rPr>
        <w:t xml:space="preserve">Kysymys 10</w:t>
      </w:r>
    </w:p>
    <w:p>
      <w:r>
        <w:t xml:space="preserve">Milloin väestölaskennassa oli vähintään 12 rotu- ja etnisen alkuperän luokkaa?</w:t>
      </w:r>
    </w:p>
    <w:p>
      <w:r>
        <w:rPr>
          <w:b/>
        </w:rPr>
        <w:t xml:space="preserve">Kysymys 11</w:t>
      </w:r>
    </w:p>
    <w:p>
      <w:r>
        <w:t xml:space="preserve">Milloin lait ovat sallineet enemmän maahanmuuttajia?</w:t>
      </w:r>
    </w:p>
    <w:p>
      <w:r>
        <w:rPr>
          <w:b/>
        </w:rPr>
        <w:t xml:space="preserve">Kysymys 12</w:t>
      </w:r>
    </w:p>
    <w:p>
      <w:r>
        <w:t xml:space="preserve">Kuinka moni afroamerikkalainen on vuoden 2002 väestölaskennan mukaan monirotuinen?</w:t>
      </w:r>
    </w:p>
    <w:p>
      <w:r>
        <w:rPr>
          <w:b/>
        </w:rPr>
        <w:t xml:space="preserve">Kysymys 13</w:t>
      </w:r>
    </w:p>
    <w:p>
      <w:r>
        <w:t xml:space="preserve">Minkälainen liittovaltion tuki on riippuvainen väestönlaskentatiedoista?</w:t>
      </w:r>
    </w:p>
    <w:p>
      <w:r>
        <w:rPr>
          <w:b/>
        </w:rPr>
        <w:t xml:space="preserve">Kysymys 14</w:t>
      </w:r>
    </w:p>
    <w:p>
      <w:r>
        <w:t xml:space="preserve">Kuinka monta etnistä/rotuluokkaa oli väestölaskennassa vuonna 1980?</w:t>
      </w:r>
    </w:p>
    <w:p>
      <w:r>
        <w:rPr>
          <w:b/>
        </w:rPr>
        <w:t xml:space="preserve">Kysymys 15</w:t>
      </w:r>
    </w:p>
    <w:p>
      <w:r>
        <w:t xml:space="preserve">Keitä oli tullut asumaan Yhdysvaltoihin 1940-luvun uusien maahanmuuttolakien ansiosta?</w:t>
      </w:r>
    </w:p>
    <w:p>
      <w:r>
        <w:rPr>
          <w:b/>
        </w:rPr>
        <w:t xml:space="preserve">Kysymys 16</w:t>
      </w:r>
    </w:p>
    <w:p>
      <w:r>
        <w:t xml:space="preserve">Milloin Yhdysvallat lopetti uudet maahanmuuttolait?</w:t>
      </w:r>
    </w:p>
    <w:p>
      <w:r>
        <w:rPr>
          <w:b/>
        </w:rPr>
        <w:t xml:space="preserve">Kysymys 17</w:t>
      </w:r>
    </w:p>
    <w:p>
      <w:r>
        <w:t xml:space="preserve">Kuinka suuri prosenttiosuus valkoisista amerikkalaisista oli monirotuisia?</w:t>
      </w:r>
    </w:p>
    <w:p>
      <w:r>
        <w:rPr>
          <w:b/>
        </w:rPr>
        <w:t xml:space="preserve">Kysymys 18</w:t>
      </w:r>
    </w:p>
    <w:p>
      <w:r>
        <w:t xml:space="preserve">Minkälainen liittovaltion tuki ei riipu väestönlaskentatiedoista?</w:t>
      </w:r>
    </w:p>
    <w:p>
      <w:r>
        <w:rPr>
          <w:b/>
        </w:rPr>
        <w:t xml:space="preserve">Teksti numero 2</w:t>
      </w:r>
    </w:p>
    <w:p>
      <w:r>
        <w:rPr>
          <w:color w:val="A9A9A9"/>
        </w:rPr>
        <w:t xml:space="preserve">Amerikkalaiset, joilla on Saharan eteläpuolisen Afrikan syntyperä </w:t>
      </w:r>
      <w:r>
        <w:t xml:space="preserve">historiallisista syistä: </w:t>
      </w:r>
      <w:r>
        <w:rPr>
          <w:color w:val="DCDCDC"/>
        </w:rPr>
        <w:t xml:space="preserve">orjuus, partus sequitur ventrem, yhden kahdeksasosan laki, 1900-luvun lainsäädännön yhden pudotuksen sääntö</w:t>
      </w:r>
      <w:r>
        <w:t xml:space="preserve">, on usein luokiteltu </w:t>
      </w:r>
      <w:r>
        <w:rPr>
          <w:color w:val="2F4F4F"/>
        </w:rPr>
        <w:t xml:space="preserve">(historiallisesti) mustiksi tai afroamerikkalaisiksi, </w:t>
      </w:r>
      <w:r>
        <w:t xml:space="preserve">vaikka heillä olisi merkittävä määrä eurooppalaista tai alkuperäisamerikkalaista syntyperää. </w:t>
      </w:r>
      <w:r>
        <w:rPr>
          <w:color w:val="556B2F"/>
        </w:rPr>
        <w:t xml:space="preserve">Orjuuden muuttuessa rotukastiksi </w:t>
      </w:r>
      <w:r>
        <w:t xml:space="preserve">orjuutetut ja muut afrikkalaista syntyperää olevat luokiteltiin niin sanotun "</w:t>
      </w:r>
      <w:r>
        <w:rPr>
          <w:color w:val="6B8E23"/>
        </w:rPr>
        <w:t xml:space="preserve">hypodesenssin" </w:t>
      </w:r>
      <w:r>
        <w:t xml:space="preserve">avulla </w:t>
      </w:r>
      <w:r>
        <w:t xml:space="preserve">alemman aseman etnisen ryhmän mukaan. </w:t>
      </w:r>
      <w:r>
        <w:rPr>
          <w:color w:val="A0522D"/>
        </w:rPr>
        <w:t xml:space="preserve">Monet, joiden </w:t>
      </w:r>
      <w:r>
        <w:rPr>
          <w:color w:val="228B22"/>
        </w:rPr>
        <w:t xml:space="preserve">syntyperä </w:t>
      </w:r>
      <w:r>
        <w:rPr>
          <w:color w:val="A0522D"/>
        </w:rPr>
        <w:t xml:space="preserve">ja ulkonäkö olivat </w:t>
      </w:r>
      <w:r>
        <w:rPr>
          <w:color w:val="228B22"/>
        </w:rPr>
        <w:t xml:space="preserve">pääosin eurooppalaisia, </w:t>
      </w:r>
      <w:r>
        <w:rPr>
          <w:color w:val="A0522D"/>
        </w:rPr>
        <w:t xml:space="preserve">"avioituivat valkoisten kanssa" ja </w:t>
      </w:r>
      <w:r>
        <w:rPr>
          <w:color w:val="191970"/>
        </w:rPr>
        <w:t xml:space="preserve">sulautuivat valkoiseen yhteiskuntaan </w:t>
      </w:r>
      <w:r>
        <w:rPr>
          <w:color w:val="8B0000"/>
        </w:rPr>
        <w:t xml:space="preserve">sen </w:t>
      </w:r>
      <w:r>
        <w:rPr>
          <w:color w:val="483D8B"/>
        </w:rPr>
        <w:t xml:space="preserve">sosiaalisten ja taloudellisten etujen </w:t>
      </w:r>
      <w:r>
        <w:rPr>
          <w:color w:val="8B0000"/>
        </w:rPr>
        <w:t xml:space="preserve">vuoksi</w:t>
      </w:r>
      <w:r>
        <w:t xml:space="preserve">, kuten </w:t>
      </w:r>
      <w:r>
        <w:rPr>
          <w:color w:val="3CB371"/>
        </w:rPr>
        <w:t xml:space="preserve">melungeoneiksi </w:t>
      </w:r>
      <w:r>
        <w:t xml:space="preserve">kutsuttujen perheiden sukupolvet</w:t>
      </w:r>
      <w:r>
        <w:rPr>
          <w:color w:val="BC8F8F"/>
        </w:rPr>
        <w:t xml:space="preserve">, jotka </w:t>
      </w:r>
      <w:r>
        <w:t xml:space="preserve">nykyään luokitellaan yleisesti valkoisiksi mutta jotka </w:t>
      </w:r>
      <w:r>
        <w:rPr>
          <w:color w:val="663399"/>
        </w:rPr>
        <w:t xml:space="preserve">geneettisesti osoittautuivat </w:t>
      </w:r>
      <w:r>
        <w:rPr>
          <w:color w:val="008080"/>
        </w:rPr>
        <w:t xml:space="preserve">eurooppalaisiksi ja Saharan eteläpuolisen Afrikan syntyperää oleviksi</w:t>
      </w:r>
      <w:r>
        <w:rPr>
          <w:color w:val="663399"/>
        </w:rPr>
        <w:t xml:space="preserve">.</w:t>
      </w:r>
    </w:p>
    <w:p>
      <w:r>
        <w:rPr>
          <w:b/>
        </w:rPr>
        <w:t xml:space="preserve">Kysymys 0</w:t>
      </w:r>
    </w:p>
    <w:p>
      <w:r>
        <w:t xml:space="preserve">Mihin rotuun afrikkalaista syntyperää olevat amerikkalaiset on aina luokiteltu?</w:t>
      </w:r>
    </w:p>
    <w:p>
      <w:r>
        <w:rPr>
          <w:b/>
        </w:rPr>
        <w:t xml:space="preserve">Kysymys 1</w:t>
      </w:r>
    </w:p>
    <w:p>
      <w:r>
        <w:t xml:space="preserve">Millä termillä orjia ja muita afrikkalaista syntyperää olevia luokiteltiin?</w:t>
      </w:r>
    </w:p>
    <w:p>
      <w:r>
        <w:rPr>
          <w:b/>
        </w:rPr>
        <w:t xml:space="preserve">Kysymys 2</w:t>
      </w:r>
    </w:p>
    <w:p>
      <w:r>
        <w:t xml:space="preserve">Melungeonit luokitellaan yleisesti valkoisiksi, mutta mitä ne ovat geneettisesti mitä muut rodut?</w:t>
      </w:r>
    </w:p>
    <w:p>
      <w:r>
        <w:rPr>
          <w:b/>
        </w:rPr>
        <w:t xml:space="preserve">Kysymys 3</w:t>
      </w:r>
    </w:p>
    <w:p>
      <w:r>
        <w:t xml:space="preserve">Miksi monet eurooppalaista syntyperää olevat "naivat valkoisen" ja halusivat olla osa valkoista yhteiskuntaa?</w:t>
      </w:r>
    </w:p>
    <w:p>
      <w:r>
        <w:rPr>
          <w:b/>
        </w:rPr>
        <w:t xml:space="preserve">Kysymys 4</w:t>
      </w:r>
    </w:p>
    <w:p>
      <w:r>
        <w:t xml:space="preserve">Ketkä amerikkalaiset on historiallisesti luokiteltu afroamerikkalaisiksi tai mustiksi?</w:t>
      </w:r>
    </w:p>
    <w:p>
      <w:r>
        <w:rPr>
          <w:b/>
        </w:rPr>
        <w:t xml:space="preserve">Kysymys 5</w:t>
      </w:r>
    </w:p>
    <w:p>
      <w:r>
        <w:t xml:space="preserve">Mikä aiheutti afroamerikkalaisten alemman luokitusaseman?</w:t>
      </w:r>
    </w:p>
    <w:p>
      <w:r>
        <w:rPr>
          <w:b/>
        </w:rPr>
        <w:t xml:space="preserve">Kysymys 6</w:t>
      </w:r>
    </w:p>
    <w:p>
      <w:r>
        <w:t xml:space="preserve">Miten monet monirotuiset amerikkalaiset saavuttivat sosiaalisia ja taloudellisia etuja?</w:t>
      </w:r>
    </w:p>
    <w:p>
      <w:r>
        <w:rPr>
          <w:b/>
        </w:rPr>
        <w:t xml:space="preserve">Kysymys 7</w:t>
      </w:r>
    </w:p>
    <w:p>
      <w:r>
        <w:t xml:space="preserve">Miksi kutsutaan ryhmää, joka on geneettisesti Saharan eteläpuolinen ja eurooppalainen, mutta joka luokitellaan valkoiseksi?</w:t>
      </w:r>
    </w:p>
    <w:p>
      <w:r>
        <w:rPr>
          <w:b/>
        </w:rPr>
        <w:t xml:space="preserve">Kysymys 8</w:t>
      </w:r>
    </w:p>
    <w:p>
      <w:r>
        <w:t xml:space="preserve">Mitkä ovat joitakin historiallisia syitä siihen, että monirotuiset amerikkalaiset on luokiteltu mustiksi?</w:t>
      </w:r>
    </w:p>
    <w:p>
      <w:r>
        <w:rPr>
          <w:b/>
        </w:rPr>
        <w:t xml:space="preserve">Kysymys 9</w:t>
      </w:r>
    </w:p>
    <w:p>
      <w:r>
        <w:t xml:space="preserve">Mikä on Melungeon?</w:t>
      </w:r>
    </w:p>
    <w:p>
      <w:r>
        <w:rPr>
          <w:b/>
        </w:rPr>
        <w:t xml:space="preserve">Kysymys 10</w:t>
      </w:r>
    </w:p>
    <w:p>
      <w:r>
        <w:t xml:space="preserve">Mitä tarkoittaa, että "valkoinen on häpeäpilkku"?</w:t>
      </w:r>
    </w:p>
    <w:p>
      <w:r>
        <w:rPr>
          <w:b/>
        </w:rPr>
        <w:t xml:space="preserve">Kysymys 11</w:t>
      </w:r>
    </w:p>
    <w:p>
      <w:r>
        <w:t xml:space="preserve">Millä perusteella orjat ja afrikkalaiset luokiteltiin?</w:t>
      </w:r>
    </w:p>
    <w:p>
      <w:r>
        <w:rPr>
          <w:b/>
        </w:rPr>
        <w:t xml:space="preserve">Kysymys 12</w:t>
      </w:r>
    </w:p>
    <w:p>
      <w:r>
        <w:t xml:space="preserve">Mihin luokiteltiin ne, joilla oli Saharan eteläpuolisen Afrikan syntyperä?</w:t>
      </w:r>
    </w:p>
    <w:p>
      <w:r>
        <w:rPr>
          <w:b/>
        </w:rPr>
        <w:t xml:space="preserve">Kysymys 13</w:t>
      </w:r>
    </w:p>
    <w:p>
      <w:r>
        <w:t xml:space="preserve">Keitä on usein luokiteltu latinalaisamerikkalaisiksi?</w:t>
      </w:r>
    </w:p>
    <w:p>
      <w:r>
        <w:rPr>
          <w:b/>
        </w:rPr>
        <w:t xml:space="preserve">Kysymys 14</w:t>
      </w:r>
    </w:p>
    <w:p>
      <w:r>
        <w:t xml:space="preserve">Mihin luokiteltiin eurooppalaista syntyperää olevat ihmiset?</w:t>
      </w:r>
    </w:p>
    <w:p>
      <w:r>
        <w:rPr>
          <w:b/>
        </w:rPr>
        <w:t xml:space="preserve">Kysymys 15</w:t>
      </w:r>
    </w:p>
    <w:p>
      <w:r>
        <w:t xml:space="preserve">Millaiset ihmiset sulautuivat mustaan yhteiskuntaan?</w:t>
      </w:r>
    </w:p>
    <w:p>
      <w:r>
        <w:rPr>
          <w:b/>
        </w:rPr>
        <w:t xml:space="preserve">Kysymys 16</w:t>
      </w:r>
    </w:p>
    <w:p>
      <w:r>
        <w:t xml:space="preserve">Miksi ihmiset päättivät olla sulautumatta valkoiseen yhteiskuntaan?</w:t>
      </w:r>
    </w:p>
    <w:p>
      <w:r>
        <w:rPr>
          <w:b/>
        </w:rPr>
        <w:t xml:space="preserve">Kysymys 17</w:t>
      </w:r>
    </w:p>
    <w:p>
      <w:r>
        <w:t xml:space="preserve">Mitkä perheet ovat geneettisesti todistetusti aasialaista ja afrikkalaista syntyperää?</w:t>
      </w:r>
    </w:p>
    <w:p>
      <w:r>
        <w:rPr>
          <w:b/>
        </w:rPr>
        <w:t xml:space="preserve">Teksti numero 3</w:t>
      </w:r>
    </w:p>
    <w:p>
      <w:r>
        <w:rPr>
          <w:color w:val="A9A9A9"/>
        </w:rPr>
        <w:t xml:space="preserve">Entisen Konfederaation alueella vallitsi </w:t>
      </w:r>
      <w:r>
        <w:t xml:space="preserve">pitkään virallinen rotuerottelu </w:t>
      </w:r>
      <w:r>
        <w:rPr>
          <w:color w:val="A9A9A9"/>
        </w:rPr>
        <w:t xml:space="preserve">jälleenrakennuskauden jälkeen, </w:t>
      </w:r>
      <w:r>
        <w:t xml:space="preserve">ja eri puolilla maata kiellettiin rotujen väliset avioliitot, mutta </w:t>
      </w:r>
      <w:r>
        <w:rPr>
          <w:color w:val="DCDCDC"/>
        </w:rPr>
        <w:t xml:space="preserve">yhä useammat ihmiset </w:t>
      </w:r>
      <w:r>
        <w:rPr>
          <w:color w:val="2F4F4F"/>
        </w:rPr>
        <w:t xml:space="preserve">muodostavat </w:t>
      </w:r>
      <w:r>
        <w:rPr>
          <w:color w:val="DCDCDC"/>
        </w:rPr>
        <w:t xml:space="preserve">avoimesti </w:t>
      </w:r>
      <w:r>
        <w:rPr>
          <w:color w:val="2F4F4F"/>
        </w:rPr>
        <w:t xml:space="preserve">rotujen välisiä liittoja</w:t>
      </w:r>
      <w:r>
        <w:t xml:space="preserve">. </w:t>
      </w:r>
      <w:r>
        <w:t xml:space="preserve">Lisäksi yhteiskunnalliset olosuhteet ovat muuttuneet, ja monet monirotuiset ihmiset eivät enää usko, että on sosiaalisesti edullista </w:t>
      </w:r>
      <w:r>
        <w:rPr>
          <w:color w:val="556B2F"/>
        </w:rPr>
        <w:t xml:space="preserve">yrittää "kulkea" valkoisena</w:t>
      </w:r>
      <w:r>
        <w:rPr>
          <w:color w:val="6B8E23"/>
        </w:rPr>
        <w:t xml:space="preserve">. </w:t>
      </w:r>
      <w:r>
        <w:rPr>
          <w:color w:val="A0522D"/>
        </w:rPr>
        <w:t xml:space="preserve">Monipuolinen maahanmuutto </w:t>
      </w:r>
      <w:r>
        <w:rPr>
          <w:color w:val="6B8E23"/>
        </w:rPr>
        <w:t xml:space="preserve">on tuonut Yhdysvaltoihin lisää sekarotuisia ihmisiä</w:t>
      </w:r>
      <w:r>
        <w:t xml:space="preserve">, kuten </w:t>
      </w:r>
      <w:r>
        <w:rPr>
          <w:color w:val="228B22"/>
        </w:rPr>
        <w:t xml:space="preserve">suuren määrän espanjalaisia, jotka identifioidaan mestisiksi</w:t>
      </w:r>
      <w:r>
        <w:t xml:space="preserve">. </w:t>
      </w:r>
      <w:r>
        <w:rPr>
          <w:color w:val="191970"/>
        </w:rPr>
        <w:t xml:space="preserve">Yhdysvalloissa on 1980-luvulta lähtien ollut kasvava </w:t>
      </w:r>
      <w:r>
        <w:rPr>
          <w:color w:val="8B0000"/>
        </w:rPr>
        <w:t xml:space="preserve">monirotuinen identiteettiliike </w:t>
      </w:r>
      <w:r>
        <w:t xml:space="preserve">(vrt. </w:t>
      </w:r>
      <w:r>
        <w:rPr>
          <w:color w:val="483D8B"/>
        </w:rPr>
        <w:t xml:space="preserve">Loving Day</w:t>
      </w:r>
      <w:r>
        <w:t xml:space="preserve">). </w:t>
      </w:r>
      <w:r>
        <w:rPr>
          <w:color w:val="3CB371"/>
        </w:rPr>
        <w:t xml:space="preserve">Koska yhä useammat amerikkalaiset ovat vaatineet, että heidän sallitaan tunnustaa sekarotuinen alkuperänsä</w:t>
      </w:r>
      <w:r>
        <w:t xml:space="preserve">, </w:t>
      </w:r>
      <w:r>
        <w:rPr>
          <w:color w:val="BC8F8F"/>
        </w:rPr>
        <w:t xml:space="preserve">väestönlaskennassa</w:t>
      </w:r>
      <w:r>
        <w:rPr>
          <w:color w:val="663399"/>
        </w:rPr>
        <w:t xml:space="preserve">2000</w:t>
      </w:r>
      <w:r>
        <w:rPr>
          <w:color w:val="BC8F8F"/>
        </w:rPr>
        <w:t xml:space="preserve"> sallittiin ensimmäistä kertaa, että asukkaat voivat merkitä rastilla useamman kuin yhden etnisen rodun identiteetin ja siten identifioida itsensä monirotuiseksi</w:t>
      </w:r>
      <w:r>
        <w:t xml:space="preserve">. </w:t>
      </w:r>
      <w:r>
        <w:rPr>
          <w:color w:val="008080"/>
        </w:rPr>
        <w:t xml:space="preserve">Vuonna </w:t>
      </w:r>
      <w:r>
        <w:rPr>
          <w:color w:val="4682B4"/>
        </w:rPr>
        <w:t xml:space="preserve">Barack</w:t>
      </w:r>
      <w:r>
        <w:rPr>
          <w:color w:val="BDB76B"/>
        </w:rPr>
        <w:t xml:space="preserve">2008</w:t>
      </w:r>
      <w:r>
        <w:rPr>
          <w:color w:val="4682B4"/>
        </w:rPr>
        <w:t xml:space="preserve"> Obama </w:t>
      </w:r>
      <w:r>
        <w:rPr>
          <w:color w:val="008080"/>
        </w:rPr>
        <w:t xml:space="preserve">valittiin Yhdysvaltojen ensimmäiseksi monirotuiseksi presidentiksi</w:t>
      </w:r>
      <w:r>
        <w:t xml:space="preserve">; hän tunnustaa perheensä molemmat puolet ja identifioituu </w:t>
      </w:r>
      <w:r>
        <w:rPr>
          <w:color w:val="D2691E"/>
        </w:rPr>
        <w:t xml:space="preserve">afroamerikkalaiseksi</w:t>
      </w:r>
      <w:r>
        <w:t xml:space="preserve">.</w:t>
      </w:r>
    </w:p>
    <w:p>
      <w:r>
        <w:rPr>
          <w:b/>
        </w:rPr>
        <w:t xml:space="preserve">Kysymys 0</w:t>
      </w:r>
    </w:p>
    <w:p>
      <w:r>
        <w:t xml:space="preserve">Milloin oli muodollisen rotuerottelun aika?</w:t>
      </w:r>
    </w:p>
    <w:p>
      <w:r>
        <w:rPr>
          <w:b/>
        </w:rPr>
        <w:t xml:space="preserve">Kysymys 1</w:t>
      </w:r>
    </w:p>
    <w:p>
      <w:r>
        <w:t xml:space="preserve">Miten vaikuttaa se, että rotujen välisiä avioliittoja ei enää leimata?</w:t>
      </w:r>
    </w:p>
    <w:p>
      <w:r>
        <w:rPr>
          <w:b/>
        </w:rPr>
        <w:t xml:space="preserve">Kysymys 2</w:t>
      </w:r>
    </w:p>
    <w:p>
      <w:r>
        <w:t xml:space="preserve">Mikä on aiheuttanut sen, että Yhdysvaltoihin on tullut enemmän sekarotuisia ihmisiä?</w:t>
      </w:r>
    </w:p>
    <w:p>
      <w:r>
        <w:rPr>
          <w:b/>
        </w:rPr>
        <w:t xml:space="preserve">Kysymys 3</w:t>
      </w:r>
    </w:p>
    <w:p>
      <w:r>
        <w:t xml:space="preserve">Miksi amerikkalaiset saivat vuonna 200 ruveta merkitsemään rotunsa useampaan kuin yhteen ruutuun väestönlaskennassa?</w:t>
      </w:r>
    </w:p>
    <w:p>
      <w:r>
        <w:rPr>
          <w:b/>
        </w:rPr>
        <w:t xml:space="preserve">Kysymys 4</w:t>
      </w:r>
    </w:p>
    <w:p>
      <w:r>
        <w:t xml:space="preserve">Kuka valittiin ja oli Yhdysvaltojen ensimmäinen monirotuinen presidentti?</w:t>
      </w:r>
    </w:p>
    <w:p>
      <w:r>
        <w:rPr>
          <w:b/>
        </w:rPr>
        <w:t xml:space="preserve">Kysymys 5</w:t>
      </w:r>
    </w:p>
    <w:p>
      <w:r>
        <w:t xml:space="preserve">Kuka oli ensimmäinen Yhdysvalloissa valittu monirotuinen presidentti?</w:t>
      </w:r>
    </w:p>
    <w:p>
      <w:r>
        <w:rPr>
          <w:b/>
        </w:rPr>
        <w:t xml:space="preserve">Kysymys 6</w:t>
      </w:r>
    </w:p>
    <w:p>
      <w:r>
        <w:t xml:space="preserve">Milloin Yhdysvalloissa alkoi lisääntyä monirotuisen identiteetin liike?</w:t>
      </w:r>
    </w:p>
    <w:p>
      <w:r>
        <w:rPr>
          <w:b/>
        </w:rPr>
        <w:t xml:space="preserve">Kysymys 7</w:t>
      </w:r>
    </w:p>
    <w:p>
      <w:r>
        <w:t xml:space="preserve">Milloin Yhdysvaltain väestönlaskennassa alettiin sallia, että asukkaat voivat merkitä väestönlaskentalomakkeeseen useamman kuin yhden etnisen rodun?</w:t>
      </w:r>
    </w:p>
    <w:p>
      <w:r>
        <w:rPr>
          <w:b/>
        </w:rPr>
        <w:t xml:space="preserve">Kysymys 8</w:t>
      </w:r>
    </w:p>
    <w:p>
      <w:r>
        <w:t xml:space="preserve">Mikä on tuonut Yhdysvaltoihin enemmän sekarotuisia ihmisiä?</w:t>
      </w:r>
    </w:p>
    <w:p>
      <w:r>
        <w:rPr>
          <w:b/>
        </w:rPr>
        <w:t xml:space="preserve">Kysymys 9</w:t>
      </w:r>
    </w:p>
    <w:p>
      <w:r>
        <w:t xml:space="preserve">Keitä ovat "mestizot"?</w:t>
      </w:r>
    </w:p>
    <w:p>
      <w:r>
        <w:rPr>
          <w:b/>
        </w:rPr>
        <w:t xml:space="preserve">Kysymys 10</w:t>
      </w:r>
    </w:p>
    <w:p>
      <w:r>
        <w:t xml:space="preserve">Mitä pidettiin aikoinaan sosiaalisesti edullisena tehdä?</w:t>
      </w:r>
    </w:p>
    <w:p>
      <w:r>
        <w:rPr>
          <w:b/>
        </w:rPr>
        <w:t xml:space="preserve">Kysymys 11</w:t>
      </w:r>
    </w:p>
    <w:p>
      <w:r>
        <w:t xml:space="preserve">Mikä on esimerkki monirotuisen identiteetin liikkeen toiminnasta?</w:t>
      </w:r>
    </w:p>
    <w:p>
      <w:r>
        <w:rPr>
          <w:b/>
        </w:rPr>
        <w:t xml:space="preserve">Kysymys 12</w:t>
      </w:r>
    </w:p>
    <w:p>
      <w:r>
        <w:t xml:space="preserve">Minkälainen on ensimmäinen monirotuinen presidentti?</w:t>
      </w:r>
    </w:p>
    <w:p>
      <w:r>
        <w:rPr>
          <w:b/>
        </w:rPr>
        <w:t xml:space="preserve">Kysymys 13</w:t>
      </w:r>
    </w:p>
    <w:p>
      <w:r>
        <w:t xml:space="preserve">Milloin väestölaskennassa alettiin sallia useiden ruutujen merkitseminen?</w:t>
      </w:r>
    </w:p>
    <w:p>
      <w:r>
        <w:rPr>
          <w:b/>
        </w:rPr>
        <w:t xml:space="preserve">Kysymys 14</w:t>
      </w:r>
    </w:p>
    <w:p>
      <w:r>
        <w:t xml:space="preserve">Milloin afroamerikkalainen presidentti valittiin?</w:t>
      </w:r>
    </w:p>
    <w:p>
      <w:r>
        <w:rPr>
          <w:b/>
        </w:rPr>
        <w:t xml:space="preserve">Kysymys 15</w:t>
      </w:r>
    </w:p>
    <w:p>
      <w:r>
        <w:t xml:space="preserve">Mitä vähemmän ihmisiä tekee avoimesti kuin aiemmin?</w:t>
      </w:r>
    </w:p>
    <w:p>
      <w:r>
        <w:rPr>
          <w:b/>
        </w:rPr>
        <w:t xml:space="preserve">Kysymys 16</w:t>
      </w:r>
    </w:p>
    <w:p>
      <w:r>
        <w:t xml:space="preserve">Mikä on tuonut Yhdysvaltoihin enemmän yhden rodun ihmisiä?</w:t>
      </w:r>
    </w:p>
    <w:p>
      <w:r>
        <w:rPr>
          <w:b/>
        </w:rPr>
        <w:t xml:space="preserve">Kysymys 17</w:t>
      </w:r>
    </w:p>
    <w:p>
      <w:r>
        <w:t xml:space="preserve">Mikä liike oli Yhdysvalloissa ennen 1980-lukua?</w:t>
      </w:r>
    </w:p>
    <w:p>
      <w:r>
        <w:rPr>
          <w:b/>
        </w:rPr>
        <w:t xml:space="preserve">Kysymys 18</w:t>
      </w:r>
    </w:p>
    <w:p>
      <w:r>
        <w:t xml:space="preserve">Mikä vuosi oli viimeinen väestölaskenta, jossa asukkaat saivat merkitä useamman kuin yhden etnisen rodun?</w:t>
      </w:r>
    </w:p>
    <w:p>
      <w:r>
        <w:rPr>
          <w:b/>
        </w:rPr>
        <w:t xml:space="preserve">Kysymys 19</w:t>
      </w:r>
    </w:p>
    <w:p>
      <w:r>
        <w:t xml:space="preserve">Kuka oli Yhdysvaltojen viimeinen monirotuinen presidentti?</w:t>
      </w:r>
    </w:p>
    <w:p>
      <w:r>
        <w:rPr>
          <w:b/>
        </w:rPr>
        <w:t xml:space="preserve">Teksti numero 4</w:t>
      </w:r>
    </w:p>
    <w:p>
      <w:r>
        <w:rPr>
          <w:color w:val="DCDCDC"/>
        </w:rPr>
        <w:t xml:space="preserve">Useimmissa osavaltioissa säädettiin 1700-, 1800- ja 1900-luvun alkupuolella </w:t>
      </w:r>
      <w:r>
        <w:rPr>
          <w:color w:val="A9A9A9"/>
        </w:rPr>
        <w:t xml:space="preserve">rotujen sekoittumisen vastaisia lakeja, </w:t>
      </w:r>
      <w:r>
        <w:t xml:space="preserve">mutta </w:t>
      </w:r>
      <w:r>
        <w:rPr>
          <w:color w:val="2F4F4F"/>
        </w:rPr>
        <w:t xml:space="preserve">tämä ei estänyt </w:t>
      </w:r>
      <w:r>
        <w:rPr>
          <w:color w:val="556B2F"/>
        </w:rPr>
        <w:t xml:space="preserve">valkoisia orjanomistajia, heidän poikiaan tai muita vaikutusvaltaisia </w:t>
      </w:r>
      <w:r>
        <w:rPr>
          <w:color w:val="6B8E23"/>
        </w:rPr>
        <w:t xml:space="preserve">valkoisia </w:t>
      </w:r>
      <w:r>
        <w:rPr>
          <w:color w:val="A0522D"/>
        </w:rPr>
        <w:t xml:space="preserve">miehiä ottamasta orjanaisia jalkavaimoiksi </w:t>
      </w:r>
      <w:r>
        <w:rPr>
          <w:color w:val="228B22"/>
        </w:rPr>
        <w:t xml:space="preserve">ja hankkimasta heidän kanssaan monirotuisia lapsia</w:t>
      </w:r>
      <w:r>
        <w:t xml:space="preserve">. </w:t>
      </w:r>
      <w:r>
        <w:rPr>
          <w:color w:val="8B0000"/>
        </w:rPr>
        <w:t xml:space="preserve">Kaliforniassa </w:t>
      </w:r>
      <w:r>
        <w:rPr>
          <w:color w:val="191970"/>
        </w:rPr>
        <w:t xml:space="preserve">ja Yhdysvaltojen </w:t>
      </w:r>
      <w:r>
        <w:rPr>
          <w:color w:val="483D8B"/>
        </w:rPr>
        <w:t xml:space="preserve">länsiosissa </w:t>
      </w:r>
      <w:r>
        <w:t xml:space="preserve">oli enemmän </w:t>
      </w:r>
      <w:r>
        <w:rPr>
          <w:color w:val="3CB371"/>
        </w:rPr>
        <w:t xml:space="preserve">latinoja ja aasialaisia asukkaita</w:t>
      </w:r>
      <w:r>
        <w:t xml:space="preserve">. </w:t>
      </w:r>
      <w:r>
        <w:rPr>
          <w:color w:val="BC8F8F"/>
        </w:rPr>
        <w:t xml:space="preserve">Heiltä kiellettiin viralliset suhteet valkoisiin. </w:t>
      </w:r>
      <w:r>
        <w:rPr>
          <w:color w:val="663399"/>
        </w:rPr>
        <w:t xml:space="preserve">Valkoiset lainsäätäjät säätivät lakeja, jotka kielsivät </w:t>
      </w:r>
      <w:r>
        <w:rPr>
          <w:color w:val="008080"/>
        </w:rPr>
        <w:t xml:space="preserve">eurooppalaisten ja aasialaisten amerikkalaisten avioliitot </w:t>
      </w:r>
      <w:r>
        <w:rPr>
          <w:color w:val="4682B4"/>
        </w:rPr>
        <w:t xml:space="preserve">1950-luvulle </w:t>
      </w:r>
      <w:r>
        <w:rPr>
          <w:color w:val="663399"/>
        </w:rPr>
        <w:t xml:space="preserve">asti</w:t>
      </w:r>
      <w:r>
        <w:rPr>
          <w:color w:val="663399"/>
        </w:rPr>
        <w:t xml:space="preserve">.</w:t>
      </w:r>
    </w:p>
    <w:p>
      <w:r>
        <w:rPr>
          <w:b/>
        </w:rPr>
        <w:t xml:space="preserve">Kysymys 0</w:t>
      </w:r>
    </w:p>
    <w:p>
      <w:r>
        <w:t xml:space="preserve">Mitä otettiin käyttöön rotujen sekoittumisen estämiseksi?</w:t>
      </w:r>
    </w:p>
    <w:p>
      <w:r>
        <w:rPr>
          <w:b/>
        </w:rPr>
        <w:t xml:space="preserve">Kysymys 1</w:t>
      </w:r>
    </w:p>
    <w:p>
      <w:r>
        <w:t xml:space="preserve">Miksi rotujen sekoittumisen vastaiset toimet eivät varmistaneet, ettei rotujen sekoittumista tapahtunut?</w:t>
      </w:r>
    </w:p>
    <w:p>
      <w:r>
        <w:rPr>
          <w:b/>
        </w:rPr>
        <w:t xml:space="preserve">Kysymys 2</w:t>
      </w:r>
    </w:p>
    <w:p>
      <w:r>
        <w:t xml:space="preserve">Missä oli enemmän latinoja ja aasialaisia asukkaita?</w:t>
      </w:r>
    </w:p>
    <w:p>
      <w:r>
        <w:rPr>
          <w:b/>
        </w:rPr>
        <w:t xml:space="preserve">Kysymys 3</w:t>
      </w:r>
    </w:p>
    <w:p>
      <w:r>
        <w:t xml:space="preserve">Mitkä rodut eivät saaneet olla virallisissa suhteissa valkoisten kanssa?</w:t>
      </w:r>
    </w:p>
    <w:p>
      <w:r>
        <w:rPr>
          <w:b/>
        </w:rPr>
        <w:t xml:space="preserve">Kysymys 4</w:t>
      </w:r>
    </w:p>
    <w:p>
      <w:r>
        <w:t xml:space="preserve">Milloin aasialaisten ja eurooppalaisten välistä avioliittoa koskevat lait kumottiin?</w:t>
      </w:r>
    </w:p>
    <w:p>
      <w:r>
        <w:rPr>
          <w:b/>
        </w:rPr>
        <w:t xml:space="preserve">Kysymys 5</w:t>
      </w:r>
    </w:p>
    <w:p>
      <w:r>
        <w:t xml:space="preserve">Milloin rotuerottelun vastaiset lait hyväksyttiin?</w:t>
      </w:r>
    </w:p>
    <w:p>
      <w:r>
        <w:rPr>
          <w:b/>
        </w:rPr>
        <w:t xml:space="preserve">Kysymys 6</w:t>
      </w:r>
    </w:p>
    <w:p>
      <w:r>
        <w:t xml:space="preserve">Muuttivatko nämä lait valkoisten orjanomistajien ja muiden vaikutusvaltaisten valkoisten miesten käyttäytymistä?</w:t>
      </w:r>
    </w:p>
    <w:p>
      <w:r>
        <w:rPr>
          <w:b/>
        </w:rPr>
        <w:t xml:space="preserve">Kysymys 7</w:t>
      </w:r>
    </w:p>
    <w:p>
      <w:r>
        <w:t xml:space="preserve">Kummalla alueella on enemmän latinoja ja aasialaisia asukkaita?</w:t>
      </w:r>
    </w:p>
    <w:p>
      <w:r>
        <w:rPr>
          <w:b/>
        </w:rPr>
        <w:t xml:space="preserve">Kysymys 8</w:t>
      </w:r>
    </w:p>
    <w:p>
      <w:r>
        <w:t xml:space="preserve">Oliko Yhdysvalloissa lakeja valkoisten ja aasialaisten välisiä avioliittoja vastaan?</w:t>
      </w:r>
    </w:p>
    <w:p>
      <w:r>
        <w:rPr>
          <w:b/>
        </w:rPr>
        <w:t xml:space="preserve">Kysymys 9</w:t>
      </w:r>
    </w:p>
    <w:p>
      <w:r>
        <w:t xml:space="preserve">Kiellettiinkö latinalaisamerikkalaisten asukkaiden avioituminen valkoihoisten kanssa? </w:t>
      </w:r>
    </w:p>
    <w:p>
      <w:r>
        <w:rPr>
          <w:b/>
        </w:rPr>
        <w:t xml:space="preserve">Kysymys 10</w:t>
      </w:r>
    </w:p>
    <w:p>
      <w:r>
        <w:t xml:space="preserve">Kenen ei sallittu läntisissä Yhdysvalloissa olla suhteessa valkoisten kanssa?</w:t>
      </w:r>
    </w:p>
    <w:p>
      <w:r>
        <w:rPr>
          <w:b/>
        </w:rPr>
        <w:t xml:space="preserve">Kysymys 11</w:t>
      </w:r>
    </w:p>
    <w:p>
      <w:r>
        <w:t xml:space="preserve">Milloin laki lakkasi kieltämästä valkoisten ja aasialaisten avioliittoja?</w:t>
      </w:r>
    </w:p>
    <w:p>
      <w:r>
        <w:rPr>
          <w:b/>
        </w:rPr>
        <w:t xml:space="preserve">Kysymys 12</w:t>
      </w:r>
    </w:p>
    <w:p>
      <w:r>
        <w:t xml:space="preserve">Ketkä ottivat orjia jalkavaimoiksi?</w:t>
      </w:r>
    </w:p>
    <w:p>
      <w:r>
        <w:rPr>
          <w:b/>
        </w:rPr>
        <w:t xml:space="preserve">Kysymys 13</w:t>
      </w:r>
    </w:p>
    <w:p>
      <w:r>
        <w:t xml:space="preserve">Mitä lakeja hyväksyttiin 2000-luvulla?</w:t>
      </w:r>
    </w:p>
    <w:p>
      <w:r>
        <w:rPr>
          <w:b/>
        </w:rPr>
        <w:t xml:space="preserve">Kysymys 14</w:t>
      </w:r>
    </w:p>
    <w:p>
      <w:r>
        <w:t xml:space="preserve">Kuka kieltäytyi ottamasta orjanaisia jalkavaimoiksi?</w:t>
      </w:r>
    </w:p>
    <w:p>
      <w:r>
        <w:rPr>
          <w:b/>
        </w:rPr>
        <w:t xml:space="preserve">Kysymys 15</w:t>
      </w:r>
    </w:p>
    <w:p>
      <w:r>
        <w:t xml:space="preserve">Missä päin Yhdysvaltoja aasialaisten ja latinojen määrä oli pienempi?</w:t>
      </w:r>
    </w:p>
    <w:p>
      <w:r>
        <w:rPr>
          <w:b/>
        </w:rPr>
        <w:t xml:space="preserve">Kysymys 16</w:t>
      </w:r>
    </w:p>
    <w:p>
      <w:r>
        <w:t xml:space="preserve">Kenellä oli lupa olla virallisia suhteita valkoisiin?</w:t>
      </w:r>
    </w:p>
    <w:p>
      <w:r>
        <w:rPr>
          <w:b/>
        </w:rPr>
        <w:t xml:space="preserve">Kysymys 17</w:t>
      </w:r>
    </w:p>
    <w:p>
      <w:r>
        <w:t xml:space="preserve">Mikä kiellettiin 1950-luvun jälkeen? </w:t>
      </w:r>
    </w:p>
    <w:p>
      <w:r>
        <w:rPr>
          <w:b/>
        </w:rPr>
        <w:t xml:space="preserve">Teksti numero 5</w:t>
      </w:r>
    </w:p>
    <w:p>
      <w:r>
        <w:rPr>
          <w:color w:val="A9A9A9"/>
        </w:rPr>
        <w:t xml:space="preserve">Amerikan vapaussodan </w:t>
      </w:r>
      <w:r>
        <w:t xml:space="preserve">jälkeen värillisten vapaiden ihmisten määrä ja osuus </w:t>
      </w:r>
      <w:r>
        <w:rPr>
          <w:color w:val="DCDCDC"/>
        </w:rPr>
        <w:t xml:space="preserve">kasvoivat huomattavasti </w:t>
      </w:r>
      <w:r>
        <w:t xml:space="preserve">pohjoisessa ja etelässä, kun orjia vapautettiin. Useimmissa pohjoisissa osavaltioissa </w:t>
      </w:r>
      <w:r>
        <w:rPr>
          <w:color w:val="2F4F4F"/>
        </w:rPr>
        <w:t xml:space="preserve">orjuus lakkautettiin</w:t>
      </w:r>
      <w:r>
        <w:t xml:space="preserve">, joskus New Yorkin tapaan </w:t>
      </w:r>
      <w:r>
        <w:rPr>
          <w:color w:val="6B8E23"/>
        </w:rPr>
        <w:t xml:space="preserve">asteittaisen vapautuksen </w:t>
      </w:r>
      <w:r>
        <w:rPr>
          <w:color w:val="556B2F"/>
        </w:rPr>
        <w:t xml:space="preserve">ohjelmissa, joiden </w:t>
      </w:r>
      <w:r>
        <w:rPr>
          <w:color w:val="A0522D"/>
        </w:rPr>
        <w:t xml:space="preserve">loppuun saattaminen </w:t>
      </w:r>
      <w:r>
        <w:t xml:space="preserve">kesti </w:t>
      </w:r>
      <w:r>
        <w:rPr>
          <w:color w:val="A0522D"/>
        </w:rPr>
        <w:t xml:space="preserve">yli kaksi vuosikymmentä</w:t>
      </w:r>
      <w:r>
        <w:t xml:space="preserve">. </w:t>
      </w:r>
      <w:r>
        <w:rPr>
          <w:color w:val="228B22"/>
        </w:rPr>
        <w:t xml:space="preserve">New Yorkin viimeiset orjat vapautettiin vasta </w:t>
      </w:r>
      <w:r>
        <w:rPr>
          <w:color w:val="191970"/>
        </w:rPr>
        <w:t xml:space="preserve">1827</w:t>
      </w:r>
      <w:r>
        <w:rPr>
          <w:color w:val="228B22"/>
        </w:rPr>
        <w:t xml:space="preserve">. </w:t>
      </w:r>
      <w:r>
        <w:rPr>
          <w:color w:val="8B0000"/>
        </w:rPr>
        <w:t xml:space="preserve">Toisen suuren herätyksen </w:t>
      </w:r>
      <w:r>
        <w:t xml:space="preserve">yhteydessä </w:t>
      </w:r>
      <w:r>
        <w:rPr>
          <w:color w:val="483D8B"/>
        </w:rPr>
        <w:t xml:space="preserve">kveekari- ja metodistisaarnaajat </w:t>
      </w:r>
      <w:r>
        <w:rPr>
          <w:color w:val="3CB371"/>
        </w:rPr>
        <w:t xml:space="preserve">kehottivat etelässä orjanomistajia vapauttamaan orjansa</w:t>
      </w:r>
      <w:r>
        <w:t xml:space="preserve">. </w:t>
      </w:r>
      <w:r>
        <w:rPr>
          <w:color w:val="BC8F8F"/>
        </w:rPr>
        <w:t xml:space="preserve">Vallankumoukselliset aatteet </w:t>
      </w:r>
      <w:r>
        <w:rPr>
          <w:color w:val="663399"/>
        </w:rPr>
        <w:t xml:space="preserve">saivat monet miehet vapauttamaan orjansa</w:t>
      </w:r>
      <w:r>
        <w:t xml:space="preserve">, jotkut teolla ja toiset tahdonilmaisulla, niin että vuosina 1782-1810 </w:t>
      </w:r>
      <w:r>
        <w:rPr>
          <w:color w:val="008080"/>
        </w:rPr>
        <w:t xml:space="preserve">vapaiden värillisten osuus nousi alle yhdestä prosentista </w:t>
      </w:r>
      <w:r>
        <w:rPr>
          <w:color w:val="BDB76B"/>
        </w:rPr>
        <w:t xml:space="preserve">lähes </w:t>
      </w:r>
      <w:r>
        <w:rPr>
          <w:color w:val="BDB76B"/>
        </w:rPr>
        <w:t xml:space="preserve">prosenttiin</w:t>
      </w:r>
      <w:r>
        <w:rPr>
          <w:color w:val="4682B4"/>
        </w:rPr>
        <w:t xml:space="preserve">10</w:t>
      </w:r>
      <w:r>
        <w:rPr>
          <w:color w:val="008080"/>
        </w:rPr>
        <w:t xml:space="preserve"> etelän mustista.</w:t>
      </w:r>
    </w:p>
    <w:p>
      <w:r>
        <w:rPr>
          <w:b/>
        </w:rPr>
        <w:t xml:space="preserve">Kysymys 0</w:t>
      </w:r>
    </w:p>
    <w:p>
      <w:r>
        <w:t xml:space="preserve">Milloin vapaiden värillisten ihmisten määrä kasvoi dramaattisesti?</w:t>
      </w:r>
    </w:p>
    <w:p>
      <w:r>
        <w:rPr>
          <w:b/>
        </w:rPr>
        <w:t xml:space="preserve">Kysymys 1</w:t>
      </w:r>
    </w:p>
    <w:p>
      <w:r>
        <w:t xml:space="preserve">Miten New Yorkin lait kumottiin?</w:t>
      </w:r>
    </w:p>
    <w:p>
      <w:r>
        <w:rPr>
          <w:b/>
        </w:rPr>
        <w:t xml:space="preserve">Kysymys 2</w:t>
      </w:r>
    </w:p>
    <w:p>
      <w:r>
        <w:t xml:space="preserve">Kuinka kauan kesti, ennen kuin New Yorkin kaltaiset osavaltiot kumosivat kaikki orjalait?</w:t>
      </w:r>
    </w:p>
    <w:p>
      <w:r>
        <w:rPr>
          <w:b/>
        </w:rPr>
        <w:t xml:space="preserve">Kysymys 3</w:t>
      </w:r>
    </w:p>
    <w:p>
      <w:r>
        <w:t xml:space="preserve">Ketkä etelässä kehottivat kirkkojaan vapauttamaan orjansa etelässä?</w:t>
      </w:r>
    </w:p>
    <w:p>
      <w:r>
        <w:rPr>
          <w:b/>
        </w:rPr>
        <w:t xml:space="preserve">Kysymys 4</w:t>
      </w:r>
    </w:p>
    <w:p>
      <w:r>
        <w:t xml:space="preserve">Milloin viimeiset orjat vapautettiin New Yorkin osavaltiossa?</w:t>
      </w:r>
    </w:p>
    <w:p>
      <w:r>
        <w:rPr>
          <w:b/>
        </w:rPr>
        <w:t xml:space="preserve">Kysymys 5</w:t>
      </w:r>
    </w:p>
    <w:p>
      <w:r>
        <w:t xml:space="preserve">Kuka pyysi orjanomistajia vapauttamaan orjansa?</w:t>
      </w:r>
    </w:p>
    <w:p>
      <w:r>
        <w:rPr>
          <w:b/>
        </w:rPr>
        <w:t xml:space="preserve">Kysymys 6</w:t>
      </w:r>
    </w:p>
    <w:p>
      <w:r>
        <w:t xml:space="preserve">Mikä sai monet orjanomistajat vapauttamaan orjansa?</w:t>
      </w:r>
    </w:p>
    <w:p>
      <w:r>
        <w:rPr>
          <w:b/>
        </w:rPr>
        <w:t xml:space="preserve">Kysymys 7</w:t>
      </w:r>
    </w:p>
    <w:p>
      <w:r>
        <w:t xml:space="preserve">Kuinka paljon vapaiden ihmisten prosenttiosuus muuttui etelässä vuodesta 1782 vuoteen 1810?</w:t>
      </w:r>
    </w:p>
    <w:p>
      <w:r>
        <w:rPr>
          <w:b/>
        </w:rPr>
        <w:t xml:space="preserve">Kysymys 8</w:t>
      </w:r>
    </w:p>
    <w:p>
      <w:r>
        <w:t xml:space="preserve">Milloin vapaiden värillisten ihmisten määrä alkoi kasvaa pohjoisessa ja etelässä?</w:t>
      </w:r>
    </w:p>
    <w:p>
      <w:r>
        <w:rPr>
          <w:b/>
        </w:rPr>
        <w:t xml:space="preserve">Kysymys 9</w:t>
      </w:r>
    </w:p>
    <w:p>
      <w:r>
        <w:t xml:space="preserve">Miksi kutsutaan sitä, kun orjien vapauttaminen kestää useita vuosia ohjelmassa?</w:t>
      </w:r>
    </w:p>
    <w:p>
      <w:r>
        <w:rPr>
          <w:b/>
        </w:rPr>
        <w:t xml:space="preserve">Kysymys 10</w:t>
      </w:r>
    </w:p>
    <w:p>
      <w:r>
        <w:t xml:space="preserve">Milloin New Yorkin viimeinen orja vapautettiin?</w:t>
      </w:r>
    </w:p>
    <w:p>
      <w:r>
        <w:rPr>
          <w:b/>
        </w:rPr>
        <w:t xml:space="preserve">Kysymys 11</w:t>
      </w:r>
    </w:p>
    <w:p>
      <w:r>
        <w:t xml:space="preserve">Mikä sai kveekari- ja metodistisaarnaajat haluamaan vapauttaa orjia?</w:t>
      </w:r>
    </w:p>
    <w:p>
      <w:r>
        <w:rPr>
          <w:b/>
        </w:rPr>
        <w:t xml:space="preserve">Kysymys 12</w:t>
      </w:r>
    </w:p>
    <w:p>
      <w:r>
        <w:t xml:space="preserve">Kuinka monta mustaa ihmistä pidettiin vapaana vuonna 1810?</w:t>
      </w:r>
    </w:p>
    <w:p>
      <w:r>
        <w:rPr>
          <w:b/>
        </w:rPr>
        <w:t xml:space="preserve">Kysymys 13</w:t>
      </w:r>
    </w:p>
    <w:p>
      <w:r>
        <w:t xml:space="preserve">Mikä sai monet miehet vapauttamaan orjia vuosina 1782-1810?</w:t>
      </w:r>
    </w:p>
    <w:p>
      <w:r>
        <w:rPr>
          <w:b/>
        </w:rPr>
        <w:t xml:space="preserve">Kysymys 14</w:t>
      </w:r>
    </w:p>
    <w:p>
      <w:r>
        <w:t xml:space="preserve">Mitä tapahtui vapaiden värillisten ihmisten määrälle ennen vallankumoussotaa?</w:t>
      </w:r>
    </w:p>
    <w:p>
      <w:r>
        <w:rPr>
          <w:b/>
        </w:rPr>
        <w:t xml:space="preserve">Kysymys 15</w:t>
      </w:r>
    </w:p>
    <w:p>
      <w:r>
        <w:t xml:space="preserve">Mitä vain muutamat pohjoiset osavaltiot tekivät?</w:t>
      </w:r>
    </w:p>
    <w:p>
      <w:r>
        <w:rPr>
          <w:b/>
        </w:rPr>
        <w:t xml:space="preserve">Kysymys 16</w:t>
      </w:r>
    </w:p>
    <w:p>
      <w:r>
        <w:t xml:space="preserve">Milloin ensimmäiset orjat New Yorkissa vapautettiin?</w:t>
      </w:r>
    </w:p>
    <w:p>
      <w:r>
        <w:rPr>
          <w:b/>
        </w:rPr>
        <w:t xml:space="preserve">Kysymys 17</w:t>
      </w:r>
    </w:p>
    <w:p>
      <w:r>
        <w:t xml:space="preserve">Kuka kehotti etelän orjanomistajia olemaan vapauttamatta orjiaan?</w:t>
      </w:r>
    </w:p>
    <w:p>
      <w:r>
        <w:rPr>
          <w:b/>
        </w:rPr>
        <w:t xml:space="preserve">Kysymys 18</w:t>
      </w:r>
    </w:p>
    <w:p>
      <w:r>
        <w:t xml:space="preserve">Kuinka monta prosenttia etelän mustista oli vapaita värillisiä vuoden 1810 jälkeen?</w:t>
      </w:r>
    </w:p>
    <w:p>
      <w:r>
        <w:rPr>
          <w:b/>
        </w:rPr>
        <w:t xml:space="preserve">Teksti numero 6</w:t>
      </w:r>
    </w:p>
    <w:p>
      <w:r>
        <w:rPr>
          <w:color w:val="A9A9A9"/>
        </w:rPr>
        <w:t xml:space="preserve">Pyrkiessään varmistamaan valkoisten ylivallan vuosikymmeniä vapautumisen jälkeen </w:t>
      </w:r>
      <w:r>
        <w:rPr>
          <w:color w:val="DCDCDC"/>
        </w:rPr>
        <w:t xml:space="preserve">1900-luvun </w:t>
      </w:r>
      <w:r>
        <w:t xml:space="preserve">alussa </w:t>
      </w:r>
      <w:r>
        <w:t xml:space="preserve">useimmat eteläiset osavaltiot </w:t>
      </w:r>
      <w:r>
        <w:rPr>
          <w:color w:val="2F4F4F"/>
        </w:rPr>
        <w:t xml:space="preserve">loivat </w:t>
      </w:r>
      <w:r>
        <w:rPr>
          <w:color w:val="6B8E23"/>
        </w:rPr>
        <w:t xml:space="preserve">yhden pudotuksen sääntöön perustuvia </w:t>
      </w:r>
      <w:r>
        <w:rPr>
          <w:color w:val="556B2F"/>
        </w:rPr>
        <w:t xml:space="preserve">lakeja</w:t>
      </w:r>
      <w:r>
        <w:t xml:space="preserve">, joissa </w:t>
      </w:r>
      <w:r>
        <w:rPr>
          <w:color w:val="228B22"/>
        </w:rPr>
        <w:t xml:space="preserve">mustiksi </w:t>
      </w:r>
      <w:r>
        <w:rPr>
          <w:color w:val="A0522D"/>
        </w:rPr>
        <w:t xml:space="preserve">määriteltiin </w:t>
      </w:r>
      <w:r>
        <w:rPr>
          <w:color w:val="191970"/>
        </w:rPr>
        <w:t xml:space="preserve">kaikki henkilöt, joilla oli tiedossa afrikkalaista syntyperää</w:t>
      </w:r>
      <w:r>
        <w:rPr>
          <w:color w:val="8B0000"/>
        </w:rPr>
        <w:t xml:space="preserve">. </w:t>
      </w:r>
      <w:r>
        <w:t xml:space="preserve">Tämä oli tiukempi tulkinta kuin 1800-luvulla vallinnut tulkinta; </w:t>
      </w:r>
      <w:r>
        <w:rPr>
          <w:color w:val="483D8B"/>
        </w:rPr>
        <w:t xml:space="preserve">siinä jätettiin huomiotta osavaltioiden monet sekaperheet ja se oli vastoin yleisesti hyväksyttyjä sosiaalisia sääntöjä, joiden mukaan </w:t>
      </w:r>
      <w:r>
        <w:rPr>
          <w:color w:val="3CB371"/>
        </w:rPr>
        <w:t xml:space="preserve">ihminen arvioitiin ulkonäön ja yhteyksien perusteella. </w:t>
      </w:r>
      <w:r>
        <w:t xml:space="preserve">Jotkut tuomioistuimet kutsuivat sitä </w:t>
      </w:r>
      <w:r>
        <w:rPr>
          <w:color w:val="BC8F8F"/>
        </w:rPr>
        <w:t xml:space="preserve">"</w:t>
      </w:r>
      <w:r>
        <w:rPr>
          <w:color w:val="663399"/>
        </w:rPr>
        <w:t xml:space="preserve">jäljitettävän määrän säännöksi</w:t>
      </w:r>
      <w:r>
        <w:rPr>
          <w:color w:val="BC8F8F"/>
        </w:rPr>
        <w:t xml:space="preserve">". </w:t>
      </w:r>
      <w:r>
        <w:t xml:space="preserve">Antropologit kutsuivat sitä esimerkkinä </w:t>
      </w:r>
      <w:r>
        <w:rPr>
          <w:color w:val="008080"/>
        </w:rPr>
        <w:t xml:space="preserve">hypodesenssisäännöstä</w:t>
      </w:r>
      <w:r>
        <w:t xml:space="preserve">, joka </w:t>
      </w:r>
      <w:r>
        <w:rPr>
          <w:color w:val="4682B4"/>
        </w:rPr>
        <w:t xml:space="preserve">tarkoittaa, että </w:t>
      </w:r>
      <w:r>
        <w:rPr>
          <w:color w:val="D2691E"/>
        </w:rPr>
        <w:t xml:space="preserve">rodullisesti sekoittuneille henkilöille annettiin sosiaalisesti alempiarvoisen ryhmän asema</w:t>
      </w:r>
      <w:r>
        <w:rPr>
          <w:color w:val="9ACD32"/>
        </w:rPr>
        <w:t xml:space="preserve">.</w:t>
      </w:r>
    </w:p>
    <w:p>
      <w:r>
        <w:rPr>
          <w:b/>
        </w:rPr>
        <w:t xml:space="preserve">Kysymys 0</w:t>
      </w:r>
    </w:p>
    <w:p>
      <w:r>
        <w:t xml:space="preserve">Mikä on yhden pudotuksen sääntö?</w:t>
      </w:r>
    </w:p>
    <w:p>
      <w:r>
        <w:rPr>
          <w:b/>
        </w:rPr>
        <w:t xml:space="preserve">Kysymys 1</w:t>
      </w:r>
    </w:p>
    <w:p>
      <w:r>
        <w:t xml:space="preserve">Miksi jotkut tuomioistuimet kutsuivat yhden pudotuksen sääntöä?</w:t>
      </w:r>
    </w:p>
    <w:p>
      <w:r>
        <w:rPr>
          <w:b/>
        </w:rPr>
        <w:t xml:space="preserve">Kysymys 2</w:t>
      </w:r>
    </w:p>
    <w:p>
      <w:r>
        <w:t xml:space="preserve">Mikä on hypodesecnt-sääntö?</w:t>
      </w:r>
    </w:p>
    <w:p>
      <w:r>
        <w:rPr>
          <w:b/>
        </w:rPr>
        <w:t xml:space="preserve">Kysymys 3</w:t>
      </w:r>
    </w:p>
    <w:p>
      <w:r>
        <w:t xml:space="preserve">Milloin yhden pudotuksen sääntö oli voimassa?</w:t>
      </w:r>
    </w:p>
    <w:p>
      <w:r>
        <w:rPr>
          <w:b/>
        </w:rPr>
        <w:t xml:space="preserve">Kysymys 4</w:t>
      </w:r>
    </w:p>
    <w:p>
      <w:r>
        <w:t xml:space="preserve">Mikä on yhden pudotuksen sääntö?</w:t>
      </w:r>
    </w:p>
    <w:p>
      <w:r>
        <w:rPr>
          <w:b/>
        </w:rPr>
        <w:t xml:space="preserve">Kysymys 5</w:t>
      </w:r>
    </w:p>
    <w:p>
      <w:r>
        <w:t xml:space="preserve">Mikä on hypodescent-sääntö?</w:t>
      </w:r>
    </w:p>
    <w:p>
      <w:r>
        <w:rPr>
          <w:b/>
        </w:rPr>
        <w:t xml:space="preserve">Kysymys 6</w:t>
      </w:r>
    </w:p>
    <w:p>
      <w:r>
        <w:t xml:space="preserve">Miksi säädettiin yhden pudotuksen säännön kaltaisia lakeja?</w:t>
      </w:r>
    </w:p>
    <w:p>
      <w:r>
        <w:rPr>
          <w:b/>
        </w:rPr>
        <w:t xml:space="preserve">Kysymys 7</w:t>
      </w:r>
    </w:p>
    <w:p>
      <w:r>
        <w:t xml:space="preserve">Mikä teki yhden pudotuksen säännöstä tiukemman kuin 1800-luvun säännöt?</w:t>
      </w:r>
    </w:p>
    <w:p>
      <w:r>
        <w:rPr>
          <w:b/>
        </w:rPr>
        <w:t xml:space="preserve">Kysymys 8</w:t>
      </w:r>
    </w:p>
    <w:p>
      <w:r>
        <w:t xml:space="preserve">Mitä 1900-luvun alussa musta tarkoitti eteläisissä osavaltioissa?</w:t>
      </w:r>
    </w:p>
    <w:p>
      <w:r>
        <w:rPr>
          <w:b/>
        </w:rPr>
        <w:t xml:space="preserve">Kysymys 9</w:t>
      </w:r>
    </w:p>
    <w:p>
      <w:r>
        <w:t xml:space="preserve">Mikä oli ennen 1900-lukua yhteiskunnallisesti hyväksytty rotutulkintasääntö?</w:t>
      </w:r>
    </w:p>
    <w:p>
      <w:r>
        <w:rPr>
          <w:b/>
        </w:rPr>
        <w:t xml:space="preserve">Kysymys 10</w:t>
      </w:r>
    </w:p>
    <w:p>
      <w:r>
        <w:t xml:space="preserve">Mikä sääntö tarkoittaa, että monirotuiset ihmiset saavat sosiaalisesti alisteisen ryhmän aseman?</w:t>
      </w:r>
    </w:p>
    <w:p>
      <w:r>
        <w:rPr>
          <w:b/>
        </w:rPr>
        <w:t xml:space="preserve">Kysymys 11</w:t>
      </w:r>
    </w:p>
    <w:p>
      <w:r>
        <w:t xml:space="preserve">Millä nimellä kutsuttiin 1900-luvulla oikeudessa käytettyä sääntöä?</w:t>
      </w:r>
    </w:p>
    <w:p>
      <w:r>
        <w:rPr>
          <w:b/>
        </w:rPr>
        <w:t xml:space="preserve">Kysymys 12</w:t>
      </w:r>
    </w:p>
    <w:p>
      <w:r>
        <w:t xml:space="preserve">Mikä oli 1800-luvun säännön nimi?</w:t>
      </w:r>
    </w:p>
    <w:p>
      <w:r>
        <w:rPr>
          <w:b/>
        </w:rPr>
        <w:t xml:space="preserve">Kysymys 13</w:t>
      </w:r>
    </w:p>
    <w:p>
      <w:r>
        <w:t xml:space="preserve">Mitä eteläiset osavaltiot tekivät pysäyttääkseen valkoisen ylivallan?</w:t>
      </w:r>
    </w:p>
    <w:p>
      <w:r>
        <w:rPr>
          <w:b/>
        </w:rPr>
        <w:t xml:space="preserve">Kysymys 14</w:t>
      </w:r>
    </w:p>
    <w:p>
      <w:r>
        <w:t xml:space="preserve">Mitä lakeja pohjoiset osavaltiot loivat 1900-luvun alussa?</w:t>
      </w:r>
    </w:p>
    <w:p>
      <w:r>
        <w:rPr>
          <w:b/>
        </w:rPr>
        <w:t xml:space="preserve">Kysymys 15</w:t>
      </w:r>
    </w:p>
    <w:p>
      <w:r>
        <w:t xml:space="preserve">Mitä yhden pisaran sääntö määritteli valkoiseksi?</w:t>
      </w:r>
    </w:p>
    <w:p>
      <w:r>
        <w:rPr>
          <w:b/>
        </w:rPr>
        <w:t xml:space="preserve">Kysymys 16</w:t>
      </w:r>
    </w:p>
    <w:p>
      <w:r>
        <w:t xml:space="preserve">Mikä ei ollut nimi, jota käytettiin yhden pudotuksen säännöstä?</w:t>
      </w:r>
    </w:p>
    <w:p>
      <w:r>
        <w:rPr>
          <w:b/>
        </w:rPr>
        <w:t xml:space="preserve">Kysymys 17</w:t>
      </w:r>
    </w:p>
    <w:p>
      <w:r>
        <w:t xml:space="preserve">Millaisesta säännöstä asianajajat sanoivat, että yhden pudotuksen sääntö oli esimerkki?</w:t>
      </w:r>
    </w:p>
    <w:p>
      <w:r>
        <w:rPr>
          <w:b/>
        </w:rPr>
        <w:t xml:space="preserve">Teksti numero 7</w:t>
      </w:r>
    </w:p>
    <w:p>
      <w:r>
        <w:rPr>
          <w:color w:val="A9A9A9"/>
        </w:rPr>
        <w:t xml:space="preserve">Monirotuiset amerikkalaiset ovat amerikkalaisia, joilla on sekoittunut syntyperä "</w:t>
      </w:r>
      <w:r>
        <w:rPr>
          <w:color w:val="DCDCDC"/>
        </w:rPr>
        <w:t xml:space="preserve">kahdesta tai useammasta rodusta</w:t>
      </w:r>
      <w:r>
        <w:rPr>
          <w:color w:val="A9A9A9"/>
        </w:rPr>
        <w:t xml:space="preserve">"</w:t>
      </w:r>
      <w:r>
        <w:rPr>
          <w:color w:val="A9A9A9"/>
        </w:rPr>
        <w:t xml:space="preserve">.</w:t>
      </w:r>
      <w:r>
        <w:t xml:space="preserve"> Termi voi sisältää myös amerikkalaiset, joilla on sekarotuinen syntyperä ja jotka identifioivat itsensä kulttuurisesti ja sosiaalisesti vain yhteen ryhmään (vrt. yhden rodun sääntö). </w:t>
      </w:r>
      <w:r>
        <w:rPr>
          <w:color w:val="2F4F4F"/>
        </w:rPr>
        <w:t xml:space="preserve">Yhdysvaltain vuoden 2010 väestönlaskennassa </w:t>
      </w:r>
      <w:r>
        <w:rPr>
          <w:color w:val="556B2F"/>
        </w:rPr>
        <w:t xml:space="preserve">noin </w:t>
      </w:r>
      <w:r>
        <w:rPr>
          <w:color w:val="6B8E23"/>
        </w:rPr>
        <w:t xml:space="preserve">9 miljoonaa </w:t>
      </w:r>
      <w:r>
        <w:rPr>
          <w:color w:val="556B2F"/>
        </w:rPr>
        <w:t xml:space="preserve">ihmistä </w:t>
      </w:r>
      <w:r>
        <w:rPr>
          <w:color w:val="2F4F4F"/>
        </w:rPr>
        <w:t xml:space="preserve">eli </w:t>
      </w:r>
      <w:r>
        <w:rPr>
          <w:color w:val="A0522D"/>
        </w:rPr>
        <w:t xml:space="preserve">2.9</w:t>
      </w:r>
      <w:r>
        <w:rPr>
          <w:color w:val="2F4F4F"/>
        </w:rPr>
        <w:t xml:space="preserve">prosenttia väestöstä määritteli itsensä monirotuiseksi. </w:t>
      </w:r>
      <w:r>
        <w:t xml:space="preserve">On näyttöä siitä, että </w:t>
      </w:r>
      <w:r>
        <w:rPr>
          <w:color w:val="228B22"/>
        </w:rPr>
        <w:t xml:space="preserve">geneettisen syntyperän perusteella tehty kirjanpito </w:t>
      </w:r>
      <w:r>
        <w:t xml:space="preserve">tuottaisi </w:t>
      </w:r>
      <w:r>
        <w:rPr>
          <w:color w:val="191970"/>
        </w:rPr>
        <w:t xml:space="preserve">suuremman luvun</w:t>
      </w:r>
      <w:r>
        <w:t xml:space="preserve">, mutta ihmiset elävät sosiaalisten ja kulttuuristen identiteettien, ei DNA:n, mukaan. Historialliset syyt, kuten </w:t>
      </w:r>
      <w:r>
        <w:rPr>
          <w:color w:val="8B0000"/>
        </w:rPr>
        <w:t xml:space="preserve">orjuus</w:t>
      </w:r>
      <w:r>
        <w:t xml:space="preserve">, joka loi rodullisen kastin, ja intiaanien tukahduttaminen eurooppalaisten ja amerikkalaisten toimesta, ovat usein johtaneet siihen, että ihmiset identifioituvat tai heidät luokitellaan vain yhteen etniseen ryhmään</w:t>
      </w:r>
      <w:r>
        <w:rPr>
          <w:color w:val="483D8B"/>
        </w:rPr>
        <w:t xml:space="preserve">, yleensä </w:t>
      </w:r>
      <w:r>
        <w:rPr>
          <w:color w:val="3CB371"/>
        </w:rPr>
        <w:t xml:space="preserve">sen kulttuurin mukaan, jossa he ovat kasvaneet</w:t>
      </w:r>
      <w:r>
        <w:rPr>
          <w:color w:val="483D8B"/>
        </w:rPr>
        <w:t xml:space="preserve">. </w:t>
      </w:r>
      <w:r>
        <w:rPr>
          <w:color w:val="BC8F8F"/>
        </w:rPr>
        <w:t xml:space="preserve">Ennen </w:t>
      </w:r>
      <w:r>
        <w:rPr>
          <w:color w:val="663399"/>
        </w:rPr>
        <w:t xml:space="preserve">1900-luvun puoliväliä </w:t>
      </w:r>
      <w:r>
        <w:rPr>
          <w:color w:val="BC8F8F"/>
        </w:rPr>
        <w:t xml:space="preserve">monet ihmiset </w:t>
      </w:r>
      <w:r>
        <w:rPr>
          <w:color w:val="008080"/>
        </w:rPr>
        <w:t xml:space="preserve">salasivat </w:t>
      </w:r>
      <w:r>
        <w:rPr>
          <w:color w:val="BC8F8F"/>
        </w:rPr>
        <w:t xml:space="preserve">monirotuisen perimänsä vähemmistöjen rotusyrjinnän vuoksi</w:t>
      </w:r>
      <w:r>
        <w:rPr>
          <w:color w:val="BDB76B"/>
        </w:rPr>
        <w:t xml:space="preserve">. </w:t>
      </w:r>
      <w:r>
        <w:rPr>
          <w:color w:val="4682B4"/>
        </w:rPr>
        <w:t xml:space="preserve">Vaikka monet amerikkalaiset saattavat olla biologisesti monirotuisia, he eivät useinkaan tiedä sitä </w:t>
      </w:r>
      <w:r>
        <w:t xml:space="preserve">tai eivät tunnista sitä kulttuurisesti sen enempää kuin he säilyttävät kaikki eri kansojen erilaiset perinteet.</w:t>
      </w:r>
    </w:p>
    <w:p>
      <w:r>
        <w:rPr>
          <w:b/>
        </w:rPr>
        <w:t xml:space="preserve">Kysymys 0</w:t>
      </w:r>
    </w:p>
    <w:p>
      <w:r>
        <w:t xml:space="preserve">Ovatko ihmiset ennen 1900-luvun puoliväliä kertoneet avoimesti mutkikulttuuriperinnöstään ja miksi vai miksi eivät?</w:t>
      </w:r>
    </w:p>
    <w:p>
      <w:r>
        <w:rPr>
          <w:b/>
        </w:rPr>
        <w:t xml:space="preserve">Kysymys 1</w:t>
      </w:r>
    </w:p>
    <w:p>
      <w:r>
        <w:t xml:space="preserve">Ovatko kaikki mutkikulttuuriset amerikkalaiset tietoisia kulttuuriperinnöstään?</w:t>
      </w:r>
    </w:p>
    <w:p>
      <w:r>
        <w:rPr>
          <w:b/>
        </w:rPr>
        <w:t xml:space="preserve">Kysymys 2</w:t>
      </w:r>
    </w:p>
    <w:p>
      <w:r>
        <w:t xml:space="preserve">Kuinka moni amerikkalainen määritteli itsensä monirotuiseksi vuoden 2010 väestönlaskennassa?</w:t>
      </w:r>
    </w:p>
    <w:p>
      <w:r>
        <w:rPr>
          <w:b/>
        </w:rPr>
        <w:t xml:space="preserve">Kysymys 3</w:t>
      </w:r>
    </w:p>
    <w:p>
      <w:r>
        <w:t xml:space="preserve">Mikä on "monikulttuurisen" syntyperän hyväksytty määritelmä?</w:t>
      </w:r>
    </w:p>
    <w:p>
      <w:r>
        <w:rPr>
          <w:b/>
        </w:rPr>
        <w:t xml:space="preserve">Kysymys 4</w:t>
      </w:r>
    </w:p>
    <w:p>
      <w:r>
        <w:t xml:space="preserve">Miksi mutakulttuuriset amerikkalaiset piilottelivat perintöään?</w:t>
      </w:r>
    </w:p>
    <w:p>
      <w:r>
        <w:rPr>
          <w:b/>
        </w:rPr>
        <w:t xml:space="preserve">Kysymys 5</w:t>
      </w:r>
    </w:p>
    <w:p>
      <w:r>
        <w:t xml:space="preserve">Ovatko kaikki monikulttuuriset amerikkalaiset tietoisia perinnöstään?</w:t>
      </w:r>
    </w:p>
    <w:p>
      <w:r>
        <w:rPr>
          <w:b/>
        </w:rPr>
        <w:t xml:space="preserve">Kysymys 6</w:t>
      </w:r>
    </w:p>
    <w:p>
      <w:r>
        <w:t xml:space="preserve">Mihin kulttuuriin monikulttuuriset ihmiset yleensä samaistuvat?</w:t>
      </w:r>
    </w:p>
    <w:p>
      <w:r>
        <w:rPr>
          <w:b/>
        </w:rPr>
        <w:t xml:space="preserve">Kysymys 7</w:t>
      </w:r>
    </w:p>
    <w:p>
      <w:r>
        <w:t xml:space="preserve">Mihin ihmiset todennäköisimmin tunnistavat itsensä?</w:t>
      </w:r>
    </w:p>
    <w:p>
      <w:r>
        <w:rPr>
          <w:b/>
        </w:rPr>
        <w:t xml:space="preserve">Kysymys 8</w:t>
      </w:r>
    </w:p>
    <w:p>
      <w:r>
        <w:t xml:space="preserve">Osoittaisiko DNA, että monirotuisten ihmisten määrä on suurempi tai pienempi kuin väestölaskennassa ilmoitettujen ihmisten määrä?</w:t>
      </w:r>
    </w:p>
    <w:p>
      <w:r>
        <w:rPr>
          <w:b/>
        </w:rPr>
        <w:t xml:space="preserve">Kysymys 9</w:t>
      </w:r>
    </w:p>
    <w:p>
      <w:r>
        <w:t xml:space="preserve">Mitä tarkoittaa olla mutlirotuinen?</w:t>
      </w:r>
    </w:p>
    <w:p>
      <w:r>
        <w:rPr>
          <w:b/>
        </w:rPr>
        <w:t xml:space="preserve">Kysymys 10</w:t>
      </w:r>
    </w:p>
    <w:p>
      <w:r>
        <w:t xml:space="preserve">Kuinka monta monirotuista ihmistä Yhdysvalloissa oli vuonna 2010?</w:t>
      </w:r>
    </w:p>
    <w:p>
      <w:r>
        <w:rPr>
          <w:b/>
        </w:rPr>
        <w:t xml:space="preserve">Kysymys 11</w:t>
      </w:r>
    </w:p>
    <w:p>
      <w:r>
        <w:t xml:space="preserve">Milloin ihmiset lakkasivat piilottelemasta mutterrotuista perimää?</w:t>
      </w:r>
    </w:p>
    <w:p>
      <w:r>
        <w:rPr>
          <w:b/>
        </w:rPr>
        <w:t xml:space="preserve">Kysymys 12</w:t>
      </w:r>
    </w:p>
    <w:p>
      <w:r>
        <w:t xml:space="preserve">Kuinka moni henkilö määritteli itsensä monirotuiseksi vuoden 2000 Yhdysvaltojen väestönlaskennassa?</w:t>
      </w:r>
    </w:p>
    <w:p>
      <w:r>
        <w:rPr>
          <w:b/>
        </w:rPr>
        <w:t xml:space="preserve">Kysymys 13</w:t>
      </w:r>
    </w:p>
    <w:p>
      <w:r>
        <w:t xml:space="preserve">Kuinka suuri prosenttiosuus väestöstä ei tunnista itseään monirotuiseksi?</w:t>
      </w:r>
    </w:p>
    <w:p>
      <w:r>
        <w:rPr>
          <w:b/>
        </w:rPr>
        <w:t xml:space="preserve">Kysymys 14</w:t>
      </w:r>
    </w:p>
    <w:p>
      <w:r>
        <w:t xml:space="preserve">Mikä todennäköisimmin johtaisi siihen, että monirotuisten ihmisten määrä olisi pienempi?</w:t>
      </w:r>
    </w:p>
    <w:p>
      <w:r>
        <w:rPr>
          <w:b/>
        </w:rPr>
        <w:t xml:space="preserve">Kysymys 15</w:t>
      </w:r>
    </w:p>
    <w:p>
      <w:r>
        <w:t xml:space="preserve">Mikä johti usein siihen, että ihmiset tunnistivat tai luokiteltiin useisiin eri etnisyyksiin?</w:t>
      </w:r>
    </w:p>
    <w:p>
      <w:r>
        <w:rPr>
          <w:b/>
        </w:rPr>
        <w:t xml:space="preserve">Kysymys 16</w:t>
      </w:r>
    </w:p>
    <w:p>
      <w:r>
        <w:t xml:space="preserve">Mitä monet ihmiset tekivät monirotuiselle identiteetilleen 1900-luvun puolivälin jälkeen?</w:t>
      </w:r>
    </w:p>
    <w:p>
      <w:r>
        <w:rPr>
          <w:b/>
        </w:rPr>
        <w:t xml:space="preserve">Teksti numero 8</w:t>
      </w:r>
    </w:p>
    <w:p>
      <w:r>
        <w:rPr>
          <w:color w:val="A9A9A9"/>
        </w:rPr>
        <w:t xml:space="preserve">Amerikkalaiset </w:t>
      </w:r>
      <w:r>
        <w:t xml:space="preserve">ovat suurimmaksi osaksi monietnisten, </w:t>
      </w:r>
      <w:r>
        <w:rPr>
          <w:color w:val="DCDCDC"/>
        </w:rPr>
        <w:t xml:space="preserve">kulttuurisesti erilaisten maahanmuuttajaryhmien </w:t>
      </w:r>
      <w:r>
        <w:t xml:space="preserve">jälkeläisiä, joista </w:t>
      </w:r>
      <w:r>
        <w:t xml:space="preserve">monet ovat nykyään kehittyneitä kansakuntia</w:t>
      </w:r>
      <w:r>
        <w:t xml:space="preserve">.</w:t>
      </w:r>
      <w:r>
        <w:t xml:space="preserve"> Jotkut pitävät itseään monirotuisina, vaikka tunnustavatkin rodun olevan </w:t>
      </w:r>
      <w:r>
        <w:rPr>
          <w:color w:val="2F4F4F"/>
        </w:rPr>
        <w:t xml:space="preserve">sosiaalinen konstruktio</w:t>
      </w:r>
      <w:r>
        <w:t xml:space="preserve">. Kreolisaatio, assimilaatio ja integraatio ovat olleet jatkuvia prosesseja. </w:t>
      </w:r>
      <w:r>
        <w:rPr>
          <w:color w:val="556B2F"/>
        </w:rPr>
        <w:t xml:space="preserve">Afroamerikkalaisten kansalaisoikeusliike </w:t>
      </w:r>
      <w:r>
        <w:t xml:space="preserve">(</w:t>
      </w:r>
      <w:r>
        <w:rPr>
          <w:color w:val="6B8E23"/>
        </w:rPr>
        <w:t xml:space="preserve">1955-1968</w:t>
      </w:r>
      <w:r>
        <w:t xml:space="preserve">) ja muut yhteiskunnalliset liikkeet 1900-luvun puolivälistä lähtien pyrkivät saavuttamaan </w:t>
      </w:r>
      <w:r>
        <w:rPr>
          <w:color w:val="A0522D"/>
        </w:rPr>
        <w:t xml:space="preserve">sosiaalista oikeudenmukaisuutta </w:t>
      </w:r>
      <w:r>
        <w:t xml:space="preserve">ja perustuslain mukaisten kansalaisoikeuksien yhtäläistä täytäntöönpanoa kaikille etnisille ryhmille. </w:t>
      </w:r>
      <w:r>
        <w:t xml:space="preserve">2000-luvulla </w:t>
      </w:r>
      <w:r>
        <w:rPr>
          <w:color w:val="228B22"/>
        </w:rPr>
        <w:t xml:space="preserve">alle 5 prosenttia </w:t>
      </w:r>
      <w:r>
        <w:t xml:space="preserve">väestöstä määritteli itsensä monirotuiseksi. Monissa tapauksissa </w:t>
      </w:r>
      <w:r>
        <w:rPr>
          <w:color w:val="191970"/>
        </w:rPr>
        <w:t xml:space="preserve">sekarotuinen syntyperä </w:t>
      </w:r>
      <w:r>
        <w:t xml:space="preserve">on niin kaukana yksilön sukuhistoriassa (esimerkiksi ennen sisällissotaa tai aikaisemmin), että se ei vaikuta uudempaan etniseen ja kulttuuriseen identifikaatioon.</w:t>
      </w:r>
    </w:p>
    <w:p>
      <w:r>
        <w:rPr>
          <w:b/>
        </w:rPr>
        <w:t xml:space="preserve">Kysymys 0</w:t>
      </w:r>
    </w:p>
    <w:p>
      <w:r>
        <w:t xml:space="preserve">Mitä tapahtui vuosina 1955-1968?</w:t>
      </w:r>
    </w:p>
    <w:p>
      <w:r>
        <w:rPr>
          <w:b/>
        </w:rPr>
        <w:t xml:space="preserve">Kysymys 1</w:t>
      </w:r>
    </w:p>
    <w:p>
      <w:r>
        <w:t xml:space="preserve">Kuinka suuri osa väestöstä määritteli itsensä sekarotuiseksi 2000-luvulla?</w:t>
      </w:r>
    </w:p>
    <w:p>
      <w:r>
        <w:rPr>
          <w:b/>
        </w:rPr>
        <w:t xml:space="preserve">Kysymys 2</w:t>
      </w:r>
    </w:p>
    <w:p>
      <w:r>
        <w:t xml:space="preserve">Millaisena rotu joskus nähdään?</w:t>
      </w:r>
    </w:p>
    <w:p>
      <w:r>
        <w:rPr>
          <w:b/>
        </w:rPr>
        <w:t xml:space="preserve">Kysymys 3</w:t>
      </w:r>
    </w:p>
    <w:p>
      <w:r>
        <w:t xml:space="preserve">Ketkä ovat eri kulttuurisesti erilaisten ryhmien jälkeläisiä?</w:t>
      </w:r>
    </w:p>
    <w:p>
      <w:r>
        <w:rPr>
          <w:b/>
        </w:rPr>
        <w:t xml:space="preserve">Kysymys 4</w:t>
      </w:r>
    </w:p>
    <w:p>
      <w:r>
        <w:t xml:space="preserve">Mikä vaikuttaa viimeaikaiseen tunnistamiseen monissa tapauksissa?</w:t>
      </w:r>
    </w:p>
    <w:p>
      <w:r>
        <w:rPr>
          <w:b/>
        </w:rPr>
        <w:t xml:space="preserve">Kysymys 5</w:t>
      </w:r>
    </w:p>
    <w:p>
      <w:r>
        <w:t xml:space="preserve">Minkä kansojen jälkeläisiä englantilaiset useimmiten ovat?</w:t>
      </w:r>
    </w:p>
    <w:p>
      <w:r>
        <w:rPr>
          <w:b/>
        </w:rPr>
        <w:t xml:space="preserve">Kysymys 6</w:t>
      </w:r>
    </w:p>
    <w:p>
      <w:r>
        <w:t xml:space="preserve">Milloin espanjalaisten kansalaisoikeusliike syntyi?</w:t>
      </w:r>
    </w:p>
    <w:p>
      <w:r>
        <w:rPr>
          <w:b/>
        </w:rPr>
        <w:t xml:space="preserve">Kysymys 7</w:t>
      </w:r>
    </w:p>
    <w:p>
      <w:r>
        <w:t xml:space="preserve">Kuinka suuri osa väestöstä määritteli itsensä monirotuiseksi ennen 2000-lukua?</w:t>
      </w:r>
    </w:p>
    <w:p>
      <w:r>
        <w:rPr>
          <w:b/>
        </w:rPr>
        <w:t xml:space="preserve">Kysymys 8</w:t>
      </w:r>
    </w:p>
    <w:p>
      <w:r>
        <w:t xml:space="preserve">Mitä rotua ei tunnusteta?</w:t>
      </w:r>
    </w:p>
    <w:p>
      <w:r>
        <w:rPr>
          <w:b/>
        </w:rPr>
        <w:t xml:space="preserve">Kysymys 9</w:t>
      </w:r>
    </w:p>
    <w:p>
      <w:r>
        <w:t xml:space="preserve">Minkä saavuttamiseksi 1900-luvun puoliväliä edeltäneet yhteiskunnalliset liikkeet työskentelivät?</w:t>
      </w:r>
    </w:p>
    <w:p>
      <w:r>
        <w:rPr>
          <w:b/>
        </w:rPr>
        <w:t xml:space="preserve">Teksti numero 9</w:t>
      </w:r>
    </w:p>
    <w:p>
      <w:r>
        <w:t xml:space="preserve">Joitakin </w:t>
      </w:r>
      <w:r>
        <w:rPr>
          <w:color w:val="A9A9A9"/>
        </w:rPr>
        <w:t xml:space="preserve">Amerikan alkuperäiskansojen keskuudessa asuvia eurooppalaisia </w:t>
      </w:r>
      <w:r>
        <w:t xml:space="preserve">kutsuttiin </w:t>
      </w:r>
      <w:r>
        <w:rPr>
          <w:color w:val="DCDCDC"/>
        </w:rPr>
        <w:t xml:space="preserve">"</w:t>
      </w:r>
      <w:r>
        <w:rPr>
          <w:color w:val="2F4F4F"/>
        </w:rPr>
        <w:t xml:space="preserve">valkoisiksi intiaaneiksi</w:t>
      </w:r>
      <w:r>
        <w:rPr>
          <w:color w:val="DCDCDC"/>
        </w:rPr>
        <w:t xml:space="preserve">"</w:t>
      </w:r>
      <w:r>
        <w:t xml:space="preserve">. He "asuivat alkuperäiskansojen yhteisöissä vuosia, oppivat sujuvasti alkuperäiskansojen kieliä, osallistuivat alkuperäiskansojen neuvostoihin ja taistelivat usein alkuperäiskansojen kumppaneidensa rinnalla." </w:t>
      </w:r>
      <w:r>
        <w:t xml:space="preserve">Lukuisampia ja tyypillisempiä olivat </w:t>
      </w:r>
      <w:r>
        <w:rPr>
          <w:color w:val="556B2F"/>
        </w:rPr>
        <w:t xml:space="preserve">kauppiaat ja ansapyytäjät</w:t>
      </w:r>
      <w:r>
        <w:t xml:space="preserve">, jotka avioituivat alkuperäisamerikkalaisten naisten kanssa rajaseudun heimoista ja perustivat perheitä heidän kanssaan. </w:t>
      </w:r>
      <w:r>
        <w:rPr>
          <w:color w:val="6B8E23"/>
        </w:rPr>
        <w:t xml:space="preserve">Joillakin kaupustelijoilla, </w:t>
      </w:r>
      <w:r>
        <w:t xml:space="preserve">jotka pitivät tukikohtia </w:t>
      </w:r>
      <w:r>
        <w:rPr>
          <w:color w:val="A0522D"/>
        </w:rPr>
        <w:t xml:space="preserve">kaupungeissa</w:t>
      </w:r>
      <w:r>
        <w:t xml:space="preserve">, oli alkuperäisamerikkalaisten keskuudessa niin sanottuja "maalaisvaimoja", joilla oli lailliset eurooppalais-amerikkalaiset vaimot ja lapset kotona </w:t>
      </w:r>
      <w:r>
        <w:rPr>
          <w:color w:val="228B22"/>
        </w:rPr>
        <w:t xml:space="preserve">kaupungissa</w:t>
      </w:r>
      <w:r>
        <w:t xml:space="preserve">. Kaikki eivät hylänneet "luonnollisia" sekarotuisia lapsiaan. Jotkut järjestivät </w:t>
      </w:r>
      <w:r>
        <w:rPr>
          <w:color w:val="191970"/>
        </w:rPr>
        <w:t xml:space="preserve">poikiensa lähettämisen </w:t>
      </w:r>
      <w:r>
        <w:t xml:space="preserve">eurooppalais-amerikkalaisiin kouluihin </w:t>
      </w:r>
      <w:r>
        <w:rPr>
          <w:color w:val="8B0000"/>
        </w:rPr>
        <w:t xml:space="preserve">heidän koulutustaan varten</w:t>
      </w:r>
      <w:r>
        <w:t xml:space="preserve">.</w:t>
      </w:r>
    </w:p>
    <w:p>
      <w:r>
        <w:rPr>
          <w:b/>
        </w:rPr>
        <w:t xml:space="preserve">Kysymys 0</w:t>
      </w:r>
    </w:p>
    <w:p>
      <w:r>
        <w:t xml:space="preserve">Keitä pidettiin "valkoisina intiaaneina"?</w:t>
      </w:r>
    </w:p>
    <w:p>
      <w:r>
        <w:rPr>
          <w:b/>
        </w:rPr>
        <w:t xml:space="preserve">Kysymys 1</w:t>
      </w:r>
    </w:p>
    <w:p>
      <w:r>
        <w:t xml:space="preserve">Kenellä oli alkuperäiskansojen "maalaisvaimoja"?</w:t>
      </w:r>
    </w:p>
    <w:p>
      <w:r>
        <w:rPr>
          <w:b/>
        </w:rPr>
        <w:t xml:space="preserve">Kysymys 2</w:t>
      </w:r>
    </w:p>
    <w:p>
      <w:r>
        <w:t xml:space="preserve">Kuka asui alkuperäiskansojen yhteisöissä, puhui kieltä ja osallistui heimojen asioihin?</w:t>
      </w:r>
    </w:p>
    <w:p>
      <w:r>
        <w:rPr>
          <w:b/>
        </w:rPr>
        <w:t xml:space="preserve">Kysymys 3</w:t>
      </w:r>
    </w:p>
    <w:p>
      <w:r>
        <w:t xml:space="preserve">Miksi jotkut monirotuiset lapset lähetettiin Eurooppaan?</w:t>
      </w:r>
    </w:p>
    <w:p>
      <w:r>
        <w:rPr>
          <w:b/>
        </w:rPr>
        <w:t xml:space="preserve">Kysymys 4</w:t>
      </w:r>
    </w:p>
    <w:p>
      <w:r>
        <w:t xml:space="preserve">Missä laillisia vaimoja yleensä pidettiin?</w:t>
      </w:r>
    </w:p>
    <w:p>
      <w:r>
        <w:rPr>
          <w:b/>
        </w:rPr>
        <w:t xml:space="preserve">Kysymys 5</w:t>
      </w:r>
    </w:p>
    <w:p>
      <w:r>
        <w:t xml:space="preserve">Millä nimellä kutsuttiin eurooppalaisten joukossa asuvia alkuperäisamerikkalaisia?</w:t>
      </w:r>
    </w:p>
    <w:p>
      <w:r>
        <w:rPr>
          <w:b/>
        </w:rPr>
        <w:t xml:space="preserve">Kysymys 6</w:t>
      </w:r>
    </w:p>
    <w:p>
      <w:r>
        <w:t xml:space="preserve">Keitä oli vähemmän kuin "valkoisia intiaaneja"?</w:t>
      </w:r>
    </w:p>
    <w:p>
      <w:r>
        <w:rPr>
          <w:b/>
        </w:rPr>
        <w:t xml:space="preserve">Kysymys 7</w:t>
      </w:r>
    </w:p>
    <w:p>
      <w:r>
        <w:t xml:space="preserve">Kuka nai Amerikan alkuperäiskansojen miehiä?</w:t>
      </w:r>
    </w:p>
    <w:p>
      <w:r>
        <w:rPr>
          <w:b/>
        </w:rPr>
        <w:t xml:space="preserve">Kysymys 8</w:t>
      </w:r>
    </w:p>
    <w:p>
      <w:r>
        <w:t xml:space="preserve">Missä alkuperäisamerikkalaiset pitivät tukikohtia?</w:t>
      </w:r>
    </w:p>
    <w:p>
      <w:r>
        <w:rPr>
          <w:b/>
        </w:rPr>
        <w:t xml:space="preserve">Kysymys 9</w:t>
      </w:r>
    </w:p>
    <w:p>
      <w:r>
        <w:t xml:space="preserve">Keitä lähetettiin Amerikan alkuperäiskansojen kouluihin kouluttautumaan?</w:t>
      </w:r>
    </w:p>
    <w:p>
      <w:r>
        <w:rPr>
          <w:b/>
        </w:rPr>
        <w:t xml:space="preserve">Teksti numero 10</w:t>
      </w:r>
    </w:p>
    <w:p>
      <w:r>
        <w:rPr>
          <w:color w:val="A9A9A9"/>
        </w:rPr>
        <w:t xml:space="preserve">Siirtomaa-aikana</w:t>
      </w:r>
      <w:r>
        <w:t xml:space="preserve">, kun olosuhteet olivat joustavammat, </w:t>
      </w:r>
      <w:r>
        <w:rPr>
          <w:color w:val="DCDCDC"/>
        </w:rPr>
        <w:t xml:space="preserve">valkoiset naiset</w:t>
      </w:r>
      <w:r>
        <w:t xml:space="preserve">, palkatut palvelijat tai vapaat, ja </w:t>
      </w:r>
      <w:r>
        <w:rPr>
          <w:color w:val="2F4F4F"/>
        </w:rPr>
        <w:t xml:space="preserve">afrikkalaiset miehet</w:t>
      </w:r>
      <w:r>
        <w:t xml:space="preserve">, palvelijat, orjat tai vapaat, solmivat liittoja. Koska naiset olivat vapaita, heidän sekarotuiset lapsensa </w:t>
      </w:r>
      <w:r>
        <w:rPr>
          <w:color w:val="556B2F"/>
        </w:rPr>
        <w:t xml:space="preserve">syntyivät vapaina</w:t>
      </w:r>
      <w:r>
        <w:t xml:space="preserve">; he ja heidän jälkeläisensä muodostivat suurimman osan vapaiden värillisten ihmisten perheistä Virginian siirtomaa-aikana. </w:t>
      </w:r>
      <w:r>
        <w:rPr>
          <w:color w:val="6B8E23"/>
        </w:rPr>
        <w:t xml:space="preserve">Tutkija </w:t>
      </w:r>
      <w:r>
        <w:t xml:space="preserve">Paul Heinegg havaitsi, että </w:t>
      </w:r>
      <w:r>
        <w:rPr>
          <w:color w:val="A0522D"/>
        </w:rPr>
        <w:t xml:space="preserve">kahdeksankymmentä </w:t>
      </w:r>
      <w:r>
        <w:t xml:space="preserve">prosenttia Pohjois-Carolinassa </w:t>
      </w:r>
      <w:r>
        <w:rPr>
          <w:color w:val="228B22"/>
        </w:rPr>
        <w:t xml:space="preserve">vuosina 1790-1810 tehdyissä </w:t>
      </w:r>
      <w:r>
        <w:t xml:space="preserve">väestölaskennoissa esiintyneistä vapaista värillisistä ihmisistä </w:t>
      </w:r>
      <w:r>
        <w:t xml:space="preserve">voitiin jäljittää perheisiin, jotka olivat vapaita </w:t>
      </w:r>
      <w:r>
        <w:rPr>
          <w:color w:val="191970"/>
        </w:rPr>
        <w:t xml:space="preserve">Virginiassa siirtomaavuosina</w:t>
      </w:r>
      <w:r>
        <w:t xml:space="preserve">.</w:t>
      </w:r>
    </w:p>
    <w:p>
      <w:r>
        <w:rPr>
          <w:b/>
        </w:rPr>
        <w:t xml:space="preserve">Kysymys 0</w:t>
      </w:r>
    </w:p>
    <w:p>
      <w:r>
        <w:t xml:space="preserve">Milloin valkoiset naiset ja mustat miehet voisivat olla liitossa?</w:t>
      </w:r>
    </w:p>
    <w:p>
      <w:r>
        <w:rPr>
          <w:b/>
        </w:rPr>
        <w:t xml:space="preserve">Kysymys 1</w:t>
      </w:r>
    </w:p>
    <w:p>
      <w:r>
        <w:t xml:space="preserve">Mistä 80 prosenttia NC:n vapaista värillisistä ihmisistä on kotoisin?</w:t>
      </w:r>
    </w:p>
    <w:p>
      <w:r>
        <w:rPr>
          <w:b/>
        </w:rPr>
        <w:t xml:space="preserve">Kysymys 2</w:t>
      </w:r>
    </w:p>
    <w:p>
      <w:r>
        <w:t xml:space="preserve">Mikä on Paul Heinegg?</w:t>
      </w:r>
    </w:p>
    <w:p>
      <w:r>
        <w:rPr>
          <w:b/>
        </w:rPr>
        <w:t xml:space="preserve">Kysymys 3</w:t>
      </w:r>
    </w:p>
    <w:p>
      <w:r>
        <w:t xml:space="preserve">Mitä väestölaskentoja hän tutki?</w:t>
      </w:r>
    </w:p>
    <w:p>
      <w:r>
        <w:rPr>
          <w:b/>
        </w:rPr>
        <w:t xml:space="preserve">Kysymys 4</w:t>
      </w:r>
    </w:p>
    <w:p>
      <w:r>
        <w:t xml:space="preserve">Kuka teki liittoja afrikkalaisten naisten kanssa siirtomaavuosina?</w:t>
      </w:r>
    </w:p>
    <w:p>
      <w:r>
        <w:rPr>
          <w:b/>
        </w:rPr>
        <w:t xml:space="preserve">Kysymys 5</w:t>
      </w:r>
    </w:p>
    <w:p>
      <w:r>
        <w:t xml:space="preserve">Mitä tapahtui orjuutettujen äitien sekarotuisille lapsille?</w:t>
      </w:r>
    </w:p>
    <w:p>
      <w:r>
        <w:rPr>
          <w:b/>
        </w:rPr>
        <w:t xml:space="preserve">Kysymys 6</w:t>
      </w:r>
    </w:p>
    <w:p>
      <w:r>
        <w:t xml:space="preserve">Mihin kahdeksankymmentä prosenttia Pohjois-Carolinan värillisistä orjuutetuista ihmisistä voidaan jäljittää?</w:t>
      </w:r>
    </w:p>
    <w:p>
      <w:r>
        <w:rPr>
          <w:b/>
        </w:rPr>
        <w:t xml:space="preserve">Kysymys 7</w:t>
      </w:r>
    </w:p>
    <w:p>
      <w:r>
        <w:t xml:space="preserve">Kuinka monta prosenttia Virginian vapaista värillisistä ihmisistä voidaan jäljittää Pohjois-Carolinassa asuviin perheisiin?</w:t>
      </w:r>
    </w:p>
    <w:p>
      <w:r>
        <w:rPr>
          <w:b/>
        </w:rPr>
        <w:t xml:space="preserve">Kysymys 8</w:t>
      </w:r>
    </w:p>
    <w:p>
      <w:r>
        <w:t xml:space="preserve">Kuka teki liittoja afrikkalaisten miesten kanssa siirtomaavuosien jälkeen?</w:t>
      </w:r>
    </w:p>
    <w:p>
      <w:r>
        <w:rPr>
          <w:b/>
        </w:rPr>
        <w:t xml:space="preserve">Teksti numero 11</w:t>
      </w:r>
    </w:p>
    <w:p>
      <w:r>
        <w:t xml:space="preserve">Joskus </w:t>
      </w:r>
      <w:r>
        <w:rPr>
          <w:color w:val="A9A9A9"/>
        </w:rPr>
        <w:t xml:space="preserve">afroamerikkalaista ja intiaanisukua olevat ihmiset </w:t>
      </w:r>
      <w:r>
        <w:t xml:space="preserve">kertovat, että </w:t>
      </w:r>
      <w:r>
        <w:rPr>
          <w:color w:val="DCDCDC"/>
        </w:rPr>
        <w:t xml:space="preserve">vanhemmat perheenjäsenet ovat </w:t>
      </w:r>
      <w:r>
        <w:t xml:space="preserve">salanneet heiltä olennaisia sukututkimustietoja. </w:t>
      </w:r>
      <w:r>
        <w:rPr>
          <w:color w:val="2F4F4F"/>
        </w:rPr>
        <w:t xml:space="preserve">Afroamerikkalaisten sukututkimus </w:t>
      </w:r>
      <w:r>
        <w:t xml:space="preserve">voi olla hyvin vaikea prosessi, sillä </w:t>
      </w:r>
      <w:r>
        <w:t xml:space="preserve">ennen Yhdysvaltain sisällissotaa </w:t>
      </w:r>
      <w:r>
        <w:rPr>
          <w:color w:val="6B8E23"/>
        </w:rPr>
        <w:t xml:space="preserve">orjia </w:t>
      </w:r>
      <w:r>
        <w:t xml:space="preserve">ei tunnistettu </w:t>
      </w:r>
      <w:r>
        <w:rPr>
          <w:color w:val="556B2F"/>
        </w:rPr>
        <w:t xml:space="preserve">väestölaskennoissa </w:t>
      </w:r>
      <w:r>
        <w:t xml:space="preserve">nimeltä, joten useimmat afroamerikkalaiset eivät näkyneet nimeltä kyseisissä rekistereissä. Lisäksi </w:t>
      </w:r>
      <w:r>
        <w:t xml:space="preserve">monet </w:t>
      </w:r>
      <w:r>
        <w:rPr>
          <w:color w:val="A0522D"/>
        </w:rPr>
        <w:t xml:space="preserve">valkoiset isät</w:t>
      </w:r>
      <w:r>
        <w:t xml:space="preserve">, jotka käyttivät orjanaisia seksuaalisesti, jopa sellaiset, joilla oli pitkäaikaisia suhteita, kuten Thomas Jeffersonilla ja </w:t>
      </w:r>
      <w:r>
        <w:rPr>
          <w:color w:val="228B22"/>
        </w:rPr>
        <w:t xml:space="preserve">Sally Hemingsillä</w:t>
      </w:r>
      <w:r>
        <w:t xml:space="preserve">, eivät tunnustaneet sekarotuisia orjalapsiaan rekistereissä, joten </w:t>
      </w:r>
      <w:r>
        <w:rPr>
          <w:color w:val="191970"/>
        </w:rPr>
        <w:t xml:space="preserve">isyys </w:t>
      </w:r>
      <w:r>
        <w:t xml:space="preserve">katosi.</w:t>
      </w:r>
    </w:p>
    <w:p>
      <w:r>
        <w:rPr>
          <w:b/>
        </w:rPr>
        <w:t xml:space="preserve">Kysymys 0</w:t>
      </w:r>
    </w:p>
    <w:p>
      <w:r>
        <w:t xml:space="preserve">Keitä ei tunnistettu nimeltä väestönlaskennassa ennen sisällissotaa?</w:t>
      </w:r>
    </w:p>
    <w:p>
      <w:r>
        <w:rPr>
          <w:b/>
        </w:rPr>
        <w:t xml:space="preserve">Kysymys 1</w:t>
      </w:r>
    </w:p>
    <w:p>
      <w:r>
        <w:t xml:space="preserve">Kenen kanssa Thomas Jeffersonilla oli suhde?</w:t>
      </w:r>
    </w:p>
    <w:p>
      <w:r>
        <w:rPr>
          <w:b/>
        </w:rPr>
        <w:t xml:space="preserve">Kysymys 2</w:t>
      </w:r>
    </w:p>
    <w:p>
      <w:r>
        <w:t xml:space="preserve">Mitä menetetään, jos valkoista isyyttä ei tunnusteta monirotuisille orjalapsille?</w:t>
      </w:r>
    </w:p>
    <w:p>
      <w:r>
        <w:rPr>
          <w:b/>
        </w:rPr>
        <w:t xml:space="preserve">Kysymys 3</w:t>
      </w:r>
    </w:p>
    <w:p>
      <w:r>
        <w:t xml:space="preserve">Kuka ei paljasta täydellisiä esi-isien tietoja sekarotuisille ihmisille?</w:t>
      </w:r>
    </w:p>
    <w:p>
      <w:r>
        <w:rPr>
          <w:b/>
        </w:rPr>
        <w:t xml:space="preserve">Kysymys 4</w:t>
      </w:r>
    </w:p>
    <w:p>
      <w:r>
        <w:t xml:space="preserve">Ketkä ihmiset kertovat, että heillä on ollut vanhempia perheenjäseniä, jotka ovat olleet avoimia sukututkimustiedon suhteen?</w:t>
      </w:r>
    </w:p>
    <w:p>
      <w:r>
        <w:rPr>
          <w:b/>
        </w:rPr>
        <w:t xml:space="preserve">Kysymys 5</w:t>
      </w:r>
    </w:p>
    <w:p>
      <w:r>
        <w:t xml:space="preserve">Mikä on yleensä hyvin helppo prosessi?</w:t>
      </w:r>
    </w:p>
    <w:p>
      <w:r>
        <w:rPr>
          <w:b/>
        </w:rPr>
        <w:t xml:space="preserve">Kysymys 6</w:t>
      </w:r>
    </w:p>
    <w:p>
      <w:r>
        <w:t xml:space="preserve">Mikä tunnisti orjat nimeltä ennen Amerikan sisällissotaa?</w:t>
      </w:r>
    </w:p>
    <w:p>
      <w:r>
        <w:rPr>
          <w:b/>
        </w:rPr>
        <w:t xml:space="preserve">Kysymys 7</w:t>
      </w:r>
    </w:p>
    <w:p>
      <w:r>
        <w:t xml:space="preserve">Kuka tunnusti sekarotuiset orjalapsensa rekistereissä?</w:t>
      </w:r>
    </w:p>
    <w:p>
      <w:r>
        <w:rPr>
          <w:b/>
        </w:rPr>
        <w:t xml:space="preserve">Kysymys 8</w:t>
      </w:r>
    </w:p>
    <w:p>
      <w:r>
        <w:t xml:space="preserve">Kenen kanssa John Adamsilla oli suhde?</w:t>
      </w:r>
    </w:p>
    <w:p>
      <w:r>
        <w:rPr>
          <w:b/>
        </w:rPr>
        <w:t xml:space="preserve">Teksti numero 12</w:t>
      </w:r>
    </w:p>
    <w:p>
      <w:r>
        <w:t xml:space="preserve">1800-luvulla kristityt lähetyssaarnaajat Isosta-Britanniasta ja Yhdysvalloista seurasivat </w:t>
      </w:r>
      <w:r>
        <w:rPr>
          <w:color w:val="A9A9A9"/>
        </w:rPr>
        <w:t xml:space="preserve">kauppiaita </w:t>
      </w:r>
      <w:r>
        <w:rPr>
          <w:color w:val="DCDCDC"/>
        </w:rPr>
        <w:t xml:space="preserve">Havaijin saarille</w:t>
      </w:r>
      <w:r>
        <w:t xml:space="preserve">. </w:t>
      </w:r>
      <w:r>
        <w:t xml:space="preserve">Pitkällä aikavälillä </w:t>
      </w:r>
      <w:r>
        <w:rPr>
          <w:color w:val="556B2F"/>
        </w:rPr>
        <w:t xml:space="preserve">anglosaksinen läsnäolo </w:t>
      </w:r>
      <w:r>
        <w:t xml:space="preserve">vaikutti kielteisesti siihen, miten paljon Havaijin kuninkaalliset naiset arvostivat omaa alkuperäisväestön ulkonäköään</w:t>
      </w:r>
      <w:r>
        <w:t xml:space="preserve">.</w:t>
      </w:r>
      <w:r>
        <w:t xml:space="preserve"> Jo </w:t>
      </w:r>
      <w:r>
        <w:rPr>
          <w:color w:val="6B8E23"/>
        </w:rPr>
        <w:t xml:space="preserve">vuosisatojen ajan ennen </w:t>
      </w:r>
      <w:r>
        <w:t xml:space="preserve">kristittyjen saapumista ensimmäisen kansakunnan havaijilaisia esteettisiä ominaisuuksia, kuten </w:t>
      </w:r>
      <w:r>
        <w:rPr>
          <w:color w:val="A0522D"/>
        </w:rPr>
        <w:t xml:space="preserve">tummaa ihoa ja runsaita vartaloita, </w:t>
      </w:r>
      <w:r>
        <w:t xml:space="preserve">oli pidetty aateliston merkkeinä. Riippumatta siitä, kuinka paljon he mukauttivat tapojaan länsimaisten standardien mukaisiksi, jotkut anglosaksiset lähetyssaarnaajat puhuivat alkuperäiskansojen naisista hellittämättä "</w:t>
      </w:r>
      <w:r>
        <w:rPr>
          <w:color w:val="228B22"/>
        </w:rPr>
        <w:t xml:space="preserve">havaijilaisina squawina</w:t>
      </w:r>
      <w:r>
        <w:t xml:space="preserve">". </w:t>
      </w:r>
      <w:r>
        <w:rPr>
          <w:color w:val="8B0000"/>
        </w:rPr>
        <w:t xml:space="preserve">1800-luvun viimeisellä puoliskolla </w:t>
      </w:r>
      <w:r>
        <w:t xml:space="preserve">jotkut havaijilaisnaiset alkoivat mennä naimisiin eurooppalaisten miesten kanssa, jotka pitivät heitä eksoottisina. Miehet kuitenkin valitsivat hawaijilaisia naisia, jotka olivat hoikempia ja vaaleampia.</w:t>
      </w:r>
    </w:p>
    <w:p>
      <w:r>
        <w:rPr>
          <w:b/>
        </w:rPr>
        <w:t xml:space="preserve">Kysymys 0</w:t>
      </w:r>
    </w:p>
    <w:p>
      <w:r>
        <w:t xml:space="preserve">Kuka toi kristityt lähetyssaarnaajat Havaijille?</w:t>
      </w:r>
    </w:p>
    <w:p>
      <w:r>
        <w:rPr>
          <w:b/>
        </w:rPr>
        <w:t xml:space="preserve">Kysymys 1</w:t>
      </w:r>
    </w:p>
    <w:p>
      <w:r>
        <w:t xml:space="preserve">Mikä saa Havaijin kuninkaalliset naiset pitämään itseään rumina?</w:t>
      </w:r>
    </w:p>
    <w:p>
      <w:r>
        <w:rPr>
          <w:b/>
        </w:rPr>
        <w:t xml:space="preserve">Kysymys 2</w:t>
      </w:r>
    </w:p>
    <w:p>
      <w:r>
        <w:t xml:space="preserve">Mitä esimerkkejä siitä, miltä jalon ihmisen tulisi näyttää ennen kristittyjen tuloa?</w:t>
      </w:r>
    </w:p>
    <w:p>
      <w:r>
        <w:rPr>
          <w:b/>
        </w:rPr>
        <w:t xml:space="preserve">Kysymys 3</w:t>
      </w:r>
    </w:p>
    <w:p>
      <w:r>
        <w:t xml:space="preserve">Miksi länsimaalaiset kutsuivat Havaijin naisia?</w:t>
      </w:r>
    </w:p>
    <w:p>
      <w:r>
        <w:rPr>
          <w:b/>
        </w:rPr>
        <w:t xml:space="preserve">Kysymys 4</w:t>
      </w:r>
    </w:p>
    <w:p>
      <w:r>
        <w:t xml:space="preserve">Milloin valkoiset miehet menisivät naimisiin vaaleampien ja hoikempien havaijilaisnaisten kanssa?</w:t>
      </w:r>
    </w:p>
    <w:p>
      <w:r>
        <w:rPr>
          <w:b/>
        </w:rPr>
        <w:t xml:space="preserve">Kysymys 5</w:t>
      </w:r>
    </w:p>
    <w:p>
      <w:r>
        <w:t xml:space="preserve">Mihin kristityt lähetyssaarnaajat seurasivat kauppiaita ennen 1800-lukua?</w:t>
      </w:r>
    </w:p>
    <w:p>
      <w:r>
        <w:rPr>
          <w:b/>
        </w:rPr>
        <w:t xml:space="preserve">Kysymys 6</w:t>
      </w:r>
    </w:p>
    <w:p>
      <w:r>
        <w:t xml:space="preserve">Ketkä seurasivat kristittyjä lähetyssaarnaajia Havaijin saarille?</w:t>
      </w:r>
    </w:p>
    <w:p>
      <w:r>
        <w:rPr>
          <w:b/>
        </w:rPr>
        <w:t xml:space="preserve">Kysymys 7</w:t>
      </w:r>
    </w:p>
    <w:p>
      <w:r>
        <w:t xml:space="preserve">Mikä vaikutti myönteisesti siihen, että Havaijin kuninkaalliset naiset arvostivat omaa alkuperäiskansojensa ulkonäköä?</w:t>
      </w:r>
    </w:p>
    <w:p>
      <w:r>
        <w:rPr>
          <w:b/>
        </w:rPr>
        <w:t xml:space="preserve">Kysymys 8</w:t>
      </w:r>
    </w:p>
    <w:p>
      <w:r>
        <w:t xml:space="preserve">Mitä tummaa ihoa ei enää pidetty aateliston merkkinä?</w:t>
      </w:r>
    </w:p>
    <w:p>
      <w:r>
        <w:rPr>
          <w:b/>
        </w:rPr>
        <w:t xml:space="preserve">Kysymys 9</w:t>
      </w:r>
    </w:p>
    <w:p>
      <w:r>
        <w:t xml:space="preserve">Milloin eurooppalaiset naiset alkoivat naida havaijilaisia miehiä?</w:t>
      </w:r>
    </w:p>
    <w:p>
      <w:r>
        <w:rPr>
          <w:b/>
        </w:rPr>
        <w:t xml:space="preserve">Teksti numero 13</w:t>
      </w:r>
    </w:p>
    <w:p>
      <w:r>
        <w:rPr>
          <w:color w:val="A9A9A9"/>
        </w:rPr>
        <w:t xml:space="preserve">Rotusyrjintää </w:t>
      </w:r>
      <w:r>
        <w:t xml:space="preserve">jatkettiin uusilla laeilla 1900-luvulla, esimerkiksi yhden pudotuksen sääntö otettiin käyttöön </w:t>
      </w:r>
      <w:r>
        <w:t xml:space="preserve">Virginiassa </w:t>
      </w:r>
      <w:r>
        <w:t xml:space="preserve">ja muissa eteläisissä osavaltioissa, osittain </w:t>
      </w:r>
      <w:r>
        <w:rPr>
          <w:color w:val="556B2F"/>
        </w:rPr>
        <w:t xml:space="preserve">eugeniikan</w:t>
      </w:r>
      <w:r>
        <w:t xml:space="preserve"> suosion </w:t>
      </w:r>
      <w:r>
        <w:rPr>
          <w:color w:val="556B2F"/>
        </w:rPr>
        <w:t xml:space="preserve">ja rotupuhtauden</w:t>
      </w:r>
      <w:r>
        <w:rPr>
          <w:color w:val="2F4F4F"/>
        </w:rPr>
        <w:t xml:space="preserve">1924</w:t>
      </w:r>
      <w:r>
        <w:rPr>
          <w:color w:val="556B2F"/>
        </w:rPr>
        <w:t xml:space="preserve"> ajatusten </w:t>
      </w:r>
      <w:r>
        <w:t xml:space="preserve">vaikutuksesta</w:t>
      </w:r>
      <w:r>
        <w:t xml:space="preserve">. </w:t>
      </w:r>
      <w:r>
        <w:t xml:space="preserve">Ihmiset hautasivat haalistuvia muistoja </w:t>
      </w:r>
      <w:r>
        <w:rPr>
          <w:color w:val="6B8E23"/>
        </w:rPr>
        <w:t xml:space="preserve">siitä, että monilla valkoisilla oli monirotuisia sukujuuria.</w:t>
      </w:r>
      <w:r>
        <w:t xml:space="preserve"> Monet perheet olivat monirotuisia. </w:t>
      </w:r>
      <w:r>
        <w:rPr>
          <w:color w:val="A0522D"/>
        </w:rPr>
        <w:t xml:space="preserve">Samanlaisia </w:t>
      </w:r>
      <w:r>
        <w:t xml:space="preserve">lakeja oli ehdotettu mutta ei hyväksytty 1800-luvun lopulla esimerkiksi Etelä-Carolinassa ja Virginiassa. Saatuaan poliittisen vallan takaisin eteläisissä osavaltioissa menettämällä mustilta äänioikeudet </w:t>
      </w:r>
      <w:r>
        <w:rPr>
          <w:color w:val="228B22"/>
        </w:rPr>
        <w:t xml:space="preserve">valkoiset demokraatit </w:t>
      </w:r>
      <w:r>
        <w:t xml:space="preserve">säätivät lakeja Jim Crow'n ja rotuerottelun käyttöön ottamiseksi </w:t>
      </w:r>
      <w:r>
        <w:rPr>
          <w:color w:val="191970"/>
        </w:rPr>
        <w:t xml:space="preserve">valkoisen ylivallan palauttamiseksi</w:t>
      </w:r>
      <w:r>
        <w:t xml:space="preserve">. </w:t>
      </w:r>
      <w:r>
        <w:t xml:space="preserve">He pitivät nämä lait voimassa, kunnes </w:t>
      </w:r>
      <w:r>
        <w:rPr>
          <w:color w:val="8B0000"/>
        </w:rPr>
        <w:t xml:space="preserve">1960-luvulla </w:t>
      </w:r>
      <w:r>
        <w:t xml:space="preserve">ja sen jälkeen liittovaltion lainsäädännön täytäntöönpano </w:t>
      </w:r>
      <w:r>
        <w:t xml:space="preserve">pakotti heidät muuttamaan lakia, koska se </w:t>
      </w:r>
      <w:r>
        <w:t xml:space="preserve">antoi luvan valvoa käytäntöjä afroamerikkalaisten ja muiden vähemmistökansalaisten perustuslaillisten oikeuksien suojelemiseksi.</w:t>
      </w:r>
    </w:p>
    <w:p>
      <w:r>
        <w:rPr>
          <w:b/>
        </w:rPr>
        <w:t xml:space="preserve">Kysymys 0</w:t>
      </w:r>
    </w:p>
    <w:p>
      <w:r>
        <w:t xml:space="preserve">Ketä tässä kappaleessa syytetään Jim Crow -laeista?</w:t>
      </w:r>
    </w:p>
    <w:p>
      <w:r>
        <w:rPr>
          <w:b/>
        </w:rPr>
        <w:t xml:space="preserve">Kysymys 1</w:t>
      </w:r>
    </w:p>
    <w:p>
      <w:r>
        <w:t xml:space="preserve">Milloin Virginia lisäsi yhden pisaran säännön lakeihinsa?</w:t>
      </w:r>
    </w:p>
    <w:p>
      <w:r>
        <w:rPr>
          <w:b/>
        </w:rPr>
        <w:t xml:space="preserve">Kysymys 2</w:t>
      </w:r>
    </w:p>
    <w:p>
      <w:r>
        <w:t xml:space="preserve">Mikä seikka jätettiin huomiotta, kun säädettiin yhden pudotuksen sääntöä koskevat lait?</w:t>
      </w:r>
    </w:p>
    <w:p>
      <w:r>
        <w:rPr>
          <w:b/>
        </w:rPr>
        <w:t xml:space="preserve">Kysymys 3</w:t>
      </w:r>
    </w:p>
    <w:p>
      <w:r>
        <w:t xml:space="preserve">Miksi hyväksyttiin lakeja, jotka rajoittivat värillisten ihmisten asemaa?</w:t>
      </w:r>
    </w:p>
    <w:p>
      <w:r>
        <w:rPr>
          <w:b/>
        </w:rPr>
        <w:t xml:space="preserve">Kysymys 4</w:t>
      </w:r>
    </w:p>
    <w:p>
      <w:r>
        <w:t xml:space="preserve">Mikä oli 1900-luvun alussa suosittua, mikä aiheutti rotusyrjinnän lisääntymisen?</w:t>
      </w:r>
    </w:p>
    <w:p>
      <w:r>
        <w:rPr>
          <w:b/>
        </w:rPr>
        <w:t xml:space="preserve">Kysymys 5</w:t>
      </w:r>
    </w:p>
    <w:p>
      <w:r>
        <w:t xml:space="preserve">Mitä jatkettiin uusien lakien säätämisessä 2000-luvulla?</w:t>
      </w:r>
    </w:p>
    <w:p>
      <w:r>
        <w:rPr>
          <w:b/>
        </w:rPr>
        <w:t xml:space="preserve">Kysymys 6</w:t>
      </w:r>
    </w:p>
    <w:p>
      <w:r>
        <w:t xml:space="preserve">Missä osavaltiossa kahden pudotuksen sääntö otettiin käyttöön?</w:t>
      </w:r>
    </w:p>
    <w:p>
      <w:r>
        <w:rPr>
          <w:b/>
        </w:rPr>
        <w:t xml:space="preserve">Kysymys 7</w:t>
      </w:r>
    </w:p>
    <w:p>
      <w:r>
        <w:t xml:space="preserve">Millaisia lakeja oli ehdotettu ja hyväksytty 1800-luvun lopulla Etelä-Carolinassa?</w:t>
      </w:r>
    </w:p>
    <w:p>
      <w:r>
        <w:rPr>
          <w:b/>
        </w:rPr>
        <w:t xml:space="preserve">Kysymys 8</w:t>
      </w:r>
    </w:p>
    <w:p>
      <w:r>
        <w:t xml:space="preserve">Kuka sai poliittista valtaa etelässä antamalla mustille äänioikeudet?</w:t>
      </w:r>
    </w:p>
    <w:p>
      <w:r>
        <w:rPr>
          <w:b/>
        </w:rPr>
        <w:t xml:space="preserve">Kysymys 9</w:t>
      </w:r>
    </w:p>
    <w:p>
      <w:r>
        <w:t xml:space="preserve">Minä vuosina demokraatit säätivät lakeja Jim Crow'n käyttöönottamiseksi?</w:t>
      </w:r>
    </w:p>
    <w:p>
      <w:r>
        <w:rPr>
          <w:b/>
        </w:rPr>
        <w:t xml:space="preserve">Teksti numero 14</w:t>
      </w:r>
    </w:p>
    <w:p>
      <w:r>
        <w:t xml:space="preserve">Ilmiötä, joka tunnetaan nimellä "</w:t>
      </w:r>
      <w:r>
        <w:rPr>
          <w:color w:val="A9A9A9"/>
        </w:rPr>
        <w:t xml:space="preserve">valkoisena esiintyminen</w:t>
      </w:r>
      <w:r>
        <w:t xml:space="preserve">", on vaikea selittää muissa maissa tai </w:t>
      </w:r>
      <w:r>
        <w:rPr>
          <w:color w:val="DCDCDC"/>
        </w:rPr>
        <w:t xml:space="preserve">ulkomaisille opiskelijoille</w:t>
      </w:r>
      <w:r>
        <w:t xml:space="preserve">. Tyypillisiä kysymyksiä ovat: "Eikö amerikkalaisten pitäisi sanoa, että henkilö, joka esiintyy valkoisena, on valkoinen tai lähes kokonaan valkoinen ja on aiemmin esiintynyt mustana?" tai "Eikö johdonmukaisuuden vuoksi pitäisi sanoa, että henkilö, joka on kahdeksasosa valkoisesta, esiintyy mustana?" ... ... Henkilöä, joka on neljäsosan tai vähemmän amerikanintiaani, korealainen tai filippiiniläinen, ei pidetä läpikulkevana, jos hän solmii avioliiton vallitsevan yhteisön kanssa ja osallistuu täysin sen elämään, joten vähemmistön syntyperää ei tarvitse salata. ...". Usein esitetään, että keskeinen syy tähän on se, että näiden muiden ryhmien ja valkoisten väliset fyysiset erot eivät ole yhtä voimakkaita kuin </w:t>
      </w:r>
      <w:r>
        <w:rPr>
          <w:color w:val="556B2F"/>
        </w:rPr>
        <w:t xml:space="preserve">afrikkalaisten mustien ja valkoisten </w:t>
      </w:r>
      <w:r>
        <w:t xml:space="preserve">väliset </w:t>
      </w:r>
      <w:r>
        <w:rPr>
          <w:color w:val="2F4F4F"/>
        </w:rPr>
        <w:t xml:space="preserve">fyysiset erot, </w:t>
      </w:r>
      <w:r>
        <w:t xml:space="preserve">ja siksi ne ovat </w:t>
      </w:r>
      <w:r>
        <w:rPr>
          <w:color w:val="6B8E23"/>
        </w:rPr>
        <w:t xml:space="preserve">valkoisille vähemmän uhkaavia</w:t>
      </w:r>
      <w:r>
        <w:t xml:space="preserve">. ... </w:t>
      </w:r>
      <w:r>
        <w:rPr>
          <w:color w:val="A0522D"/>
        </w:rPr>
        <w:t xml:space="preserve">[W]utta jos sukujuuret jossakin näistä rotuvähemmistöryhmistä eivät </w:t>
      </w:r>
      <w:r>
        <w:rPr>
          <w:color w:val="228B22"/>
        </w:rPr>
        <w:t xml:space="preserve">ylitä yhtä neljäsosaa</w:t>
      </w:r>
      <w:r>
        <w:t xml:space="preserve">, henkilöä ei määritellä pelkästään kyseisen ryhmän jäseneksi.</w:t>
      </w:r>
    </w:p>
    <w:p>
      <w:r>
        <w:rPr>
          <w:b/>
        </w:rPr>
        <w:t xml:space="preserve">Kysymys 0</w:t>
      </w:r>
    </w:p>
    <w:p>
      <w:r>
        <w:t xml:space="preserve">Henkilö ei ole rotuvähemmistön jäsen, jos hän ei ole mitä?</w:t>
      </w:r>
    </w:p>
    <w:p>
      <w:r>
        <w:rPr>
          <w:b/>
        </w:rPr>
        <w:t xml:space="preserve">Kysymys 1</w:t>
      </w:r>
    </w:p>
    <w:p>
      <w:r>
        <w:t xml:space="preserve">Kenellä on eniten fyysisiä eroja?</w:t>
      </w:r>
    </w:p>
    <w:p>
      <w:r>
        <w:rPr>
          <w:b/>
        </w:rPr>
        <w:t xml:space="preserve">Kysymys 2</w:t>
      </w:r>
    </w:p>
    <w:p>
      <w:r>
        <w:t xml:space="preserve">Mitä muita ryhmiä kuin mustia pidetään?</w:t>
      </w:r>
    </w:p>
    <w:p>
      <w:r>
        <w:rPr>
          <w:b/>
        </w:rPr>
        <w:t xml:space="preserve">Kysymys 3</w:t>
      </w:r>
    </w:p>
    <w:p>
      <w:r>
        <w:t xml:space="preserve">Mikä on helppo selittää muiden maiden ihmisille?</w:t>
      </w:r>
    </w:p>
    <w:p>
      <w:r>
        <w:rPr>
          <w:b/>
        </w:rPr>
        <w:t xml:space="preserve">Kysymys 4</w:t>
      </w:r>
    </w:p>
    <w:p>
      <w:r>
        <w:t xml:space="preserve">Mitä pidetään uhkaavampana afrikkalaisille mustille?</w:t>
      </w:r>
    </w:p>
    <w:p>
      <w:r>
        <w:rPr>
          <w:b/>
        </w:rPr>
        <w:t xml:space="preserve">Kysymys 5</w:t>
      </w:r>
    </w:p>
    <w:p>
      <w:r>
        <w:t xml:space="preserve">Milloin henkilö määritellään pelkästään rotuvähemmistöön kuuluvaksi?</w:t>
      </w:r>
    </w:p>
    <w:p>
      <w:r>
        <w:rPr>
          <w:b/>
        </w:rPr>
        <w:t xml:space="preserve">Kysymys 6</w:t>
      </w:r>
    </w:p>
    <w:p>
      <w:r>
        <w:t xml:space="preserve">Kenelle on helppo selittää "valkoisena esiintyminen"?</w:t>
      </w:r>
    </w:p>
    <w:p>
      <w:r>
        <w:rPr>
          <w:b/>
        </w:rPr>
        <w:t xml:space="preserve">Teksti numero 15</w:t>
      </w:r>
    </w:p>
    <w:p>
      <w:r>
        <w:t xml:space="preserve">Populaatiotestejä tehdään edelleen. Jotkin alkuperäisamerikkalaiset ryhmät, joista on otettu näytteitä, eivät välttämättä ole jakaneet </w:t>
      </w:r>
      <w:r>
        <w:t xml:space="preserve">etsittävien </w:t>
      </w:r>
      <w:r>
        <w:rPr>
          <w:color w:val="A9A9A9"/>
        </w:rPr>
        <w:t xml:space="preserve">merkkiaineiden mallia. </w:t>
      </w:r>
      <w:r>
        <w:rPr>
          <w:color w:val="DCDCDC"/>
        </w:rPr>
        <w:t xml:space="preserve">Genetiikan tutkijat </w:t>
      </w:r>
      <w:r>
        <w:t xml:space="preserve">myöntävät, että DNA-testeillä ei voida vielä erottaa toisistaan </w:t>
      </w:r>
      <w:r>
        <w:rPr>
          <w:color w:val="2F4F4F"/>
        </w:rPr>
        <w:t xml:space="preserve">eri kulttuuristen Amerikan alkuperäiskansojen jäseniä</w:t>
      </w:r>
      <w:r>
        <w:t xml:space="preserve">. </w:t>
      </w:r>
      <w:r>
        <w:rPr>
          <w:color w:val="556B2F"/>
        </w:rPr>
        <w:t xml:space="preserve">Geneettistä </w:t>
      </w:r>
      <w:r>
        <w:t xml:space="preserve">näyttöä </w:t>
      </w:r>
      <w:r>
        <w:t xml:space="preserve">on </w:t>
      </w:r>
      <w:r>
        <w:rPr>
          <w:color w:val="6B8E23"/>
        </w:rPr>
        <w:t xml:space="preserve">kolmesta </w:t>
      </w:r>
      <w:r>
        <w:rPr>
          <w:color w:val="A0522D"/>
        </w:rPr>
        <w:t xml:space="preserve">suuresta Pohjois-Amerikkaan suuntautuneesta siirtolaisuudesta, </w:t>
      </w:r>
      <w:r>
        <w:t xml:space="preserve">mutta ei viimeaikaisemmasta historiallisesta eriytymisestä</w:t>
      </w:r>
      <w:r>
        <w:rPr>
          <w:color w:val="556B2F"/>
        </w:rPr>
        <w:t xml:space="preserve">.</w:t>
      </w:r>
      <w:r>
        <w:t xml:space="preserve"> Lisäksi </w:t>
      </w:r>
      <w:r>
        <w:rPr>
          <w:color w:val="228B22"/>
        </w:rPr>
        <w:t xml:space="preserve">kaikkia intiaaneja ei ole testattu</w:t>
      </w:r>
      <w:r>
        <w:t xml:space="preserve">, joten tutkijat eivät voi olla varmoja siitä, että intiaaneilla on vain heidän tunnistamansa geneettiset merkkiaineet.</w:t>
      </w:r>
    </w:p>
    <w:p>
      <w:r>
        <w:rPr>
          <w:b/>
        </w:rPr>
        <w:t xml:space="preserve">Kysymys 0</w:t>
      </w:r>
    </w:p>
    <w:p>
      <w:r>
        <w:t xml:space="preserve">Kuka väittää, etteivät geenitestit erottaisi eri intiaanikansoja toisistaan?</w:t>
      </w:r>
    </w:p>
    <w:p>
      <w:r>
        <w:rPr>
          <w:b/>
        </w:rPr>
        <w:t xml:space="preserve">Kysymys 1</w:t>
      </w:r>
    </w:p>
    <w:p>
      <w:r>
        <w:t xml:space="preserve">Mitä geneetikot etsivät?</w:t>
      </w:r>
    </w:p>
    <w:p>
      <w:r>
        <w:rPr>
          <w:b/>
        </w:rPr>
        <w:t xml:space="preserve">Kysymys 2</w:t>
      </w:r>
    </w:p>
    <w:p>
      <w:r>
        <w:t xml:space="preserve">Mistä on geneettistä näyttöä?</w:t>
      </w:r>
    </w:p>
    <w:p>
      <w:r>
        <w:rPr>
          <w:b/>
        </w:rPr>
        <w:t xml:space="preserve">Kysymys 3</w:t>
      </w:r>
    </w:p>
    <w:p>
      <w:r>
        <w:t xml:space="preserve">Mitä DNA-testi voi erottaa toisistaan?</w:t>
      </w:r>
    </w:p>
    <w:p>
      <w:r>
        <w:rPr>
          <w:b/>
        </w:rPr>
        <w:t xml:space="preserve">Kysymys 4</w:t>
      </w:r>
    </w:p>
    <w:p>
      <w:r>
        <w:t xml:space="preserve">Millaisia todisteita on olemassa viimeaikaisesta historiallisesta eriytymisestä?</w:t>
      </w:r>
    </w:p>
    <w:p>
      <w:r>
        <w:rPr>
          <w:b/>
        </w:rPr>
        <w:t xml:space="preserve">Kysymys 5</w:t>
      </w:r>
    </w:p>
    <w:p>
      <w:r>
        <w:t xml:space="preserve">Mistä tiedemiehet tietävät, että alkuperäisamerikkalaisilla on vain heidän tunnistamansa geneettiset markkerit?</w:t>
      </w:r>
    </w:p>
    <w:p>
      <w:r>
        <w:rPr>
          <w:b/>
        </w:rPr>
        <w:t xml:space="preserve">Kysymys 6</w:t>
      </w:r>
    </w:p>
    <w:p>
      <w:r>
        <w:t xml:space="preserve">Kuka ei myönnä, että DNA-testauksella ei voida vielä erottaa toisistaan eri kulttuuristen Amerikan alkuperäiskansojen jäseniä?</w:t>
      </w:r>
    </w:p>
    <w:p>
      <w:r>
        <w:rPr>
          <w:b/>
        </w:rPr>
        <w:t xml:space="preserve">Kysymys 7</w:t>
      </w:r>
    </w:p>
    <w:p>
      <w:r>
        <w:t xml:space="preserve">Kuinka monesta pienestä Pohjois-Amerikkaan suuntautuneesta siirtolaisuudesta on todisteita?</w:t>
      </w:r>
    </w:p>
    <w:p>
      <w:r>
        <w:rPr>
          <w:b/>
        </w:rPr>
        <w:t xml:space="preserve">Teksti numero 16</w:t>
      </w:r>
    </w:p>
    <w:p>
      <w:r>
        <w:t xml:space="preserve">Jotkut </w:t>
      </w:r>
      <w:r>
        <w:rPr>
          <w:color w:val="A9A9A9"/>
        </w:rPr>
        <w:t xml:space="preserve">monirotuiset henkilöt </w:t>
      </w:r>
      <w:r>
        <w:t xml:space="preserve">tuntevat itsensä </w:t>
      </w:r>
      <w:r>
        <w:rPr>
          <w:color w:val="DCDCDC"/>
        </w:rPr>
        <w:t xml:space="preserve">Yhdysvaltain yhteiskunnan syrjäytyneiksi</w:t>
      </w:r>
      <w:r>
        <w:t xml:space="preserve">. </w:t>
      </w:r>
      <w:r>
        <w:t xml:space="preserve">Esimerkiksi </w:t>
      </w:r>
      <w:r>
        <w:rPr>
          <w:color w:val="556B2F"/>
        </w:rPr>
        <w:t xml:space="preserve">kouluun </w:t>
      </w:r>
      <w:r>
        <w:rPr>
          <w:color w:val="6B8E23"/>
        </w:rPr>
        <w:t xml:space="preserve">tai työhön </w:t>
      </w:r>
      <w:r>
        <w:rPr>
          <w:color w:val="556B2F"/>
        </w:rPr>
        <w:t xml:space="preserve">hakiessaan </w:t>
      </w:r>
      <w:r>
        <w:t xml:space="preserve">tai </w:t>
      </w:r>
      <w:r>
        <w:rPr>
          <w:color w:val="A0522D"/>
        </w:rPr>
        <w:t xml:space="preserve">standardoituja kokeita </w:t>
      </w:r>
      <w:r>
        <w:t xml:space="preserve">tehdessään </w:t>
      </w:r>
      <w:r>
        <w:t xml:space="preserve">amerikkalaisia pyydetään joskus rastittamaan rotua tai etnistä alkuperää vastaavat ruudut. </w:t>
      </w:r>
      <w:r>
        <w:rPr>
          <w:color w:val="228B22"/>
        </w:rPr>
        <w:t xml:space="preserve">Tyypillisesti </w:t>
      </w:r>
      <w:r>
        <w:t xml:space="preserve">annetaan </w:t>
      </w:r>
      <w:r>
        <w:rPr>
          <w:color w:val="228B22"/>
        </w:rPr>
        <w:t xml:space="preserve">noin viisi rotuvaihtoehtoa, </w:t>
      </w:r>
      <w:r>
        <w:t xml:space="preserve">joista "rasti </w:t>
      </w:r>
      <w:r>
        <w:rPr>
          <w:color w:val="191970"/>
        </w:rPr>
        <w:t xml:space="preserve">vain yhteen"</w:t>
      </w:r>
      <w:r>
        <w:t xml:space="preserve">. </w:t>
      </w:r>
      <w:r>
        <w:t xml:space="preserve">Vaikka joissakin kyselyissä tarjotaan "muu"-ruutua, tämä vaihtoehto </w:t>
      </w:r>
      <w:r>
        <w:rPr>
          <w:color w:val="8B0000"/>
        </w:rPr>
        <w:t xml:space="preserve">ryhmittää moniin eri rotutyyppeihin kuuluvia henkilöitä </w:t>
      </w:r>
      <w:r>
        <w:t xml:space="preserve">(esim. eurooppalaisamerikkalaiset/afrikkalaisamerikkalaiset ryhmitellään aasialaisten/amerikkalaisten intiaanien kanssa).</w:t>
      </w:r>
    </w:p>
    <w:p>
      <w:r>
        <w:rPr>
          <w:b/>
        </w:rPr>
        <w:t xml:space="preserve">Kysymys 0</w:t>
      </w:r>
    </w:p>
    <w:p>
      <w:r>
        <w:t xml:space="preserve">Miltä jotkut sekarotuiset ihmiset tuntuvat?</w:t>
      </w:r>
    </w:p>
    <w:p>
      <w:r>
        <w:rPr>
          <w:b/>
        </w:rPr>
        <w:t xml:space="preserve">Kysymys 1</w:t>
      </w:r>
    </w:p>
    <w:p>
      <w:r>
        <w:t xml:space="preserve">Kuinka monta rotuvaihtoehtoa standardoiduissa kokeissa on?</w:t>
      </w:r>
    </w:p>
    <w:p>
      <w:r>
        <w:rPr>
          <w:b/>
        </w:rPr>
        <w:t xml:space="preserve">Kysymys 2</w:t>
      </w:r>
    </w:p>
    <w:p>
      <w:r>
        <w:t xml:space="preserve">Kuinka monta rotuvaihtoehtoa joku voi tarkistaa?</w:t>
      </w:r>
    </w:p>
    <w:p>
      <w:r>
        <w:rPr>
          <w:b/>
        </w:rPr>
        <w:t xml:space="preserve">Kysymys 3</w:t>
      </w:r>
    </w:p>
    <w:p>
      <w:r>
        <w:t xml:space="preserve">Mitä "muu" -laatikko tekee?</w:t>
      </w:r>
    </w:p>
    <w:p>
      <w:r>
        <w:rPr>
          <w:b/>
        </w:rPr>
        <w:t xml:space="preserve">Kysymys 4</w:t>
      </w:r>
    </w:p>
    <w:p>
      <w:r>
        <w:t xml:space="preserve">Milloin sekarotuiset henkilöt tuntevat itsensä syrjäytyneiksi?</w:t>
      </w:r>
    </w:p>
    <w:p>
      <w:r>
        <w:rPr>
          <w:b/>
        </w:rPr>
        <w:t xml:space="preserve">Kysymys 5</w:t>
      </w:r>
    </w:p>
    <w:p>
      <w:r>
        <w:t xml:space="preserve">Kuka tuntee itsensä syrjäytetyksi kanadalaisessa yhteiskunnassa?</w:t>
      </w:r>
    </w:p>
    <w:p>
      <w:r>
        <w:rPr>
          <w:b/>
        </w:rPr>
        <w:t xml:space="preserve">Kysymys 6</w:t>
      </w:r>
    </w:p>
    <w:p>
      <w:r>
        <w:t xml:space="preserve">Missä on yleensä noin 10 rotuvaihtoehtoa?</w:t>
      </w:r>
    </w:p>
    <w:p>
      <w:r>
        <w:rPr>
          <w:b/>
        </w:rPr>
        <w:t xml:space="preserve">Kysymys 7</w:t>
      </w:r>
    </w:p>
    <w:p>
      <w:r>
        <w:t xml:space="preserve">Mitä "muut" -laatikossa vältetään?</w:t>
      </w:r>
    </w:p>
    <w:p>
      <w:r>
        <w:rPr>
          <w:b/>
        </w:rPr>
        <w:t xml:space="preserve">Kysymys 8</w:t>
      </w:r>
    </w:p>
    <w:p>
      <w:r>
        <w:t xml:space="preserve">Milloin yhden rodun ihmiset tuntevat itsensä syrjäytyneiksi?</w:t>
      </w:r>
    </w:p>
    <w:p>
      <w:r>
        <w:rPr>
          <w:b/>
        </w:rPr>
        <w:t xml:space="preserve">Kysymys 9</w:t>
      </w:r>
    </w:p>
    <w:p>
      <w:r>
        <w:t xml:space="preserve">Milloin monirotuiset henkilöt tuntevat itsensä tärkeiksi yhdysvaltalaisessa yhteiskunnassa?</w:t>
      </w:r>
    </w:p>
    <w:p>
      <w:r>
        <w:rPr>
          <w:b/>
        </w:rPr>
        <w:t xml:space="preserve">Teksti numero 17</w:t>
      </w:r>
    </w:p>
    <w:p>
      <w:r>
        <w:t xml:space="preserve">Ennen yhden pisaran sääntöä </w:t>
      </w:r>
      <w:r>
        <w:rPr>
          <w:color w:val="A9A9A9"/>
        </w:rPr>
        <w:t xml:space="preserve">eri osavaltioissa </w:t>
      </w:r>
      <w:r>
        <w:t xml:space="preserve">oli erilaisia väriä koskevia lakeja. Vielä tärkeämpää oli, että </w:t>
      </w:r>
      <w:r>
        <w:rPr>
          <w:color w:val="DCDCDC"/>
        </w:rPr>
        <w:t xml:space="preserve">sosiaalisella hyväksynnällä </w:t>
      </w:r>
      <w:r>
        <w:t xml:space="preserve">oli usein suurempi merkitys siihen, miten henkilö miellettiin ja miten identiteetti tulkittiin, kuin millään lailla. </w:t>
      </w:r>
      <w:r>
        <w:rPr>
          <w:color w:val="556B2F"/>
        </w:rPr>
        <w:t xml:space="preserve">Rajaseuduilla </w:t>
      </w:r>
      <w:r>
        <w:t xml:space="preserve">alkuperää koskevia kysymyksiä esitettiin vähemmän. Yhteisö katsoi, </w:t>
      </w:r>
      <w:r>
        <w:rPr>
          <w:color w:val="6B8E23"/>
        </w:rPr>
        <w:t xml:space="preserve">miten ihmiset esiintyivät</w:t>
      </w:r>
      <w:r>
        <w:t xml:space="preserve">, </w:t>
      </w:r>
      <w:r>
        <w:rPr>
          <w:color w:val="A0522D"/>
        </w:rPr>
        <w:t xml:space="preserve">palvelivatko he miliisissä ja äänestivätkö he, </w:t>
      </w:r>
      <w:r>
        <w:t xml:space="preserve">mikä oli vapaiden kansalaisten velvollisuuksia ja merkkejä. Kun </w:t>
      </w:r>
      <w:r>
        <w:t xml:space="preserve">rodulliseen identiteettiin liittyviä kysymyksiä heräsi esimerkiksi perintöasioissa, </w:t>
      </w:r>
      <w:r>
        <w:rPr>
          <w:color w:val="228B22"/>
        </w:rPr>
        <w:t xml:space="preserve">riita-asioiden lopputulos </w:t>
      </w:r>
      <w:r>
        <w:t xml:space="preserve">perustui usein siihen, miten </w:t>
      </w:r>
      <w:r>
        <w:rPr>
          <w:color w:val="191970"/>
        </w:rPr>
        <w:t xml:space="preserve">naapurit </w:t>
      </w:r>
      <w:r>
        <w:t xml:space="preserve">hyväksyivät ihmiset</w:t>
      </w:r>
      <w:r>
        <w:t xml:space="preserve">.</w:t>
      </w:r>
    </w:p>
    <w:p>
      <w:r>
        <w:rPr>
          <w:b/>
        </w:rPr>
        <w:t xml:space="preserve">Kysymys 0</w:t>
      </w:r>
    </w:p>
    <w:p>
      <w:r>
        <w:t xml:space="preserve">Millä oli yleensä suurempi merkitys kuin henkilön rotuun liittyvillä laeilla?</w:t>
      </w:r>
    </w:p>
    <w:p>
      <w:r>
        <w:rPr>
          <w:b/>
        </w:rPr>
        <w:t xml:space="preserve">Kysymys 1</w:t>
      </w:r>
    </w:p>
    <w:p>
      <w:r>
        <w:t xml:space="preserve">Missä ihmiset eivät kysyneet rodullisesta taustasta?</w:t>
      </w:r>
    </w:p>
    <w:p>
      <w:r>
        <w:rPr>
          <w:b/>
        </w:rPr>
        <w:t xml:space="preserve">Kysymys 2</w:t>
      </w:r>
    </w:p>
    <w:p>
      <w:r>
        <w:t xml:space="preserve">Mitkä olivat vapaiden kansalaisten tunnusmerkkejä?</w:t>
      </w:r>
    </w:p>
    <w:p>
      <w:r>
        <w:rPr>
          <w:b/>
        </w:rPr>
        <w:t xml:space="preserve">Kysymys 3</w:t>
      </w:r>
    </w:p>
    <w:p>
      <w:r>
        <w:t xml:space="preserve">Kenen hyväksyntä päätti perintöasioista?</w:t>
      </w:r>
    </w:p>
    <w:p>
      <w:r>
        <w:rPr>
          <w:b/>
        </w:rPr>
        <w:t xml:space="preserve">Kysymys 4</w:t>
      </w:r>
    </w:p>
    <w:p>
      <w:r>
        <w:t xml:space="preserve">Millä oli eri värilakeja yhden pudotuksen säännön jälkeen? </w:t>
      </w:r>
    </w:p>
    <w:p>
      <w:r>
        <w:rPr>
          <w:b/>
        </w:rPr>
        <w:t xml:space="preserve">Kysymys 5</w:t>
      </w:r>
    </w:p>
    <w:p>
      <w:r>
        <w:t xml:space="preserve">Millä oli pienin merkitys siihen, miten henkilö koettiin?</w:t>
      </w:r>
    </w:p>
    <w:p>
      <w:r>
        <w:rPr>
          <w:b/>
        </w:rPr>
        <w:t xml:space="preserve">Kysymys 6</w:t>
      </w:r>
    </w:p>
    <w:p>
      <w:r>
        <w:t xml:space="preserve">Millä aloilla alkuperää koskevia kysymyksiä oli eniten?</w:t>
      </w:r>
    </w:p>
    <w:p>
      <w:r>
        <w:rPr>
          <w:b/>
        </w:rPr>
        <w:t xml:space="preserve">Kysymys 7</w:t>
      </w:r>
    </w:p>
    <w:p>
      <w:r>
        <w:t xml:space="preserve">Mikä ei vaikuttanut siihen, miten yhteisöt katsoivat ihmisiä?</w:t>
      </w:r>
    </w:p>
    <w:p>
      <w:r>
        <w:rPr>
          <w:b/>
        </w:rPr>
        <w:t xml:space="preserve">Kysymys 8</w:t>
      </w:r>
    </w:p>
    <w:p>
      <w:r>
        <w:t xml:space="preserve">Mikä ei koskaan perustunut siihen, miten ihmiset olivat naapureidensa hyväksymiä?</w:t>
      </w:r>
    </w:p>
    <w:p>
      <w:r>
        <w:rPr>
          <w:b/>
        </w:rPr>
        <w:t xml:space="preserve">Teksti numero 18</w:t>
      </w:r>
    </w:p>
    <w:p>
      <w:r>
        <w:t xml:space="preserve">1900-luvun lopusta lähtien </w:t>
      </w:r>
      <w:r>
        <w:rPr>
          <w:color w:val="A9A9A9"/>
        </w:rPr>
        <w:t xml:space="preserve">afrikkalaisten ja Karibian etnisiin ryhmiin kuuluvien afrikkalaisten maahanmuuttajien määrä </w:t>
      </w:r>
      <w:r>
        <w:t xml:space="preserve">on </w:t>
      </w:r>
      <w:r>
        <w:rPr>
          <w:color w:val="DCDCDC"/>
        </w:rPr>
        <w:t xml:space="preserve">kasvanut Yhdysvalloissa</w:t>
      </w:r>
      <w:r>
        <w:t xml:space="preserve">. </w:t>
      </w:r>
      <w:r>
        <w:t xml:space="preserve">Yhdessä presidentti Barack Obaman, jonka isä oli kotoisin </w:t>
      </w:r>
      <w:r>
        <w:rPr>
          <w:color w:val="2F4F4F"/>
        </w:rPr>
        <w:t xml:space="preserve">Keniasta</w:t>
      </w:r>
      <w:r>
        <w:t xml:space="preserve">, syntyperää koskevan julkisuuden </w:t>
      </w:r>
      <w:r>
        <w:t xml:space="preserve">kanssa </w:t>
      </w:r>
      <w:r>
        <w:rPr>
          <w:color w:val="556B2F"/>
        </w:rPr>
        <w:t xml:space="preserve">jotkut </w:t>
      </w:r>
      <w:r>
        <w:rPr>
          <w:color w:val="6B8E23"/>
        </w:rPr>
        <w:t xml:space="preserve">mustat kirjailijat </w:t>
      </w:r>
      <w:r>
        <w:t xml:space="preserve">ovat väittäneet, että </w:t>
      </w:r>
      <w:r>
        <w:t xml:space="preserve">uusille maahanmuuttajille tarvitaan </w:t>
      </w:r>
      <w:r>
        <w:rPr>
          <w:color w:val="A0522D"/>
        </w:rPr>
        <w:t xml:space="preserve">uusia termejä</w:t>
      </w:r>
      <w:r>
        <w:t xml:space="preserve">.</w:t>
      </w:r>
      <w:r>
        <w:t xml:space="preserve"> He ehdottavat, että termillä "afroamerikkalainen" olisi viitattava tiukasti afrikkalaisten orjien ja vapaiden värillisten ihmisten jälkeläisiin, jotka selvisivät orjuuden aikakaudesta Yhdysvalloissa. Heidän mukaansa kaikkien etnisten afrikkalaisten ryhmittäminen yhteen heidän ainutlaatuisista esi-isiensä olosuhteista riippumatta kieltäisi orjuuden viipyvät vaikutukset </w:t>
      </w:r>
      <w:r>
        <w:rPr>
          <w:color w:val="228B22"/>
        </w:rPr>
        <w:t xml:space="preserve">orjien jälkeläisyhteisössä Yhdysvalloissa</w:t>
      </w:r>
      <w:r>
        <w:t xml:space="preserve">. </w:t>
      </w:r>
      <w:r>
        <w:t xml:space="preserve">Heidän mukaansa </w:t>
      </w:r>
      <w:r>
        <w:rPr>
          <w:color w:val="191970"/>
        </w:rPr>
        <w:t xml:space="preserve">viimeaikaisten etnisten afrikkalaisten maahanmuuttajien </w:t>
      </w:r>
      <w:r>
        <w:t xml:space="preserve">on </w:t>
      </w:r>
      <w:r>
        <w:rPr>
          <w:color w:val="8B0000"/>
        </w:rPr>
        <w:t xml:space="preserve">tunnustettava omat ainutlaatuiset esi-isiensä taustat</w:t>
      </w:r>
      <w:r>
        <w:t xml:space="preserve">.</w:t>
      </w:r>
    </w:p>
    <w:p>
      <w:r>
        <w:rPr>
          <w:b/>
        </w:rPr>
        <w:t xml:space="preserve">Kysymys 0</w:t>
      </w:r>
    </w:p>
    <w:p>
      <w:r>
        <w:t xml:space="preserve">Mistä maasta presidentin isä on kotoisin?</w:t>
      </w:r>
    </w:p>
    <w:p>
      <w:r>
        <w:rPr>
          <w:b/>
        </w:rPr>
        <w:t xml:space="preserve">Kysymys 1</w:t>
      </w:r>
    </w:p>
    <w:p>
      <w:r>
        <w:t xml:space="preserve">Missä yhteisössä orjuuden vaikutukset ovat yhä tallella?</w:t>
      </w:r>
    </w:p>
    <w:p>
      <w:r>
        <w:rPr>
          <w:b/>
        </w:rPr>
        <w:t xml:space="preserve">Kysymys 2</w:t>
      </w:r>
    </w:p>
    <w:p>
      <w:r>
        <w:t xml:space="preserve">Mitä äskettäin maahan muuttaneiden afrikkalaisten on tehtävä?</w:t>
      </w:r>
    </w:p>
    <w:p>
      <w:r>
        <w:rPr>
          <w:b/>
        </w:rPr>
        <w:t xml:space="preserve">Kysymys 3</w:t>
      </w:r>
    </w:p>
    <w:p>
      <w:r>
        <w:t xml:space="preserve">Kuka kannattaa muuta kuin afroamerikkalaista termiä kuvaamaan viimeaikaisia maahanmuuttajia?</w:t>
      </w:r>
    </w:p>
    <w:p>
      <w:r>
        <w:rPr>
          <w:b/>
        </w:rPr>
        <w:t xml:space="preserve">Kysymys 4</w:t>
      </w:r>
    </w:p>
    <w:p>
      <w:r>
        <w:t xml:space="preserve">Mitä tapahtui afrikkalaisten ja karibialaisten etnisten afrikkalaisten maahanmuuttajien määrälle ennen 1900-lukua?</w:t>
      </w:r>
    </w:p>
    <w:p>
      <w:r>
        <w:rPr>
          <w:b/>
        </w:rPr>
        <w:t xml:space="preserve">Kysymys 5</w:t>
      </w:r>
    </w:p>
    <w:p>
      <w:r>
        <w:t xml:space="preserve">Keitä on muuttanut Kanadaan enemmän 1900-luvun lopun jälkeen?</w:t>
      </w:r>
    </w:p>
    <w:p>
      <w:r>
        <w:rPr>
          <w:b/>
        </w:rPr>
        <w:t xml:space="preserve">Kysymys 6</w:t>
      </w:r>
    </w:p>
    <w:p>
      <w:r>
        <w:t xml:space="preserve">Kuka on väittänyt, että uusista maahanmuuttajista ei pitäisi käyttää uusia termejä?</w:t>
      </w:r>
    </w:p>
    <w:p>
      <w:r>
        <w:rPr>
          <w:b/>
        </w:rPr>
        <w:t xml:space="preserve">Kysymys 7</w:t>
      </w:r>
    </w:p>
    <w:p>
      <w:r>
        <w:t xml:space="preserve">Mitä valkoiset kirjailijat ovat väittäneet tarvitsevansa uusille maahanmuuttajille?</w:t>
      </w:r>
    </w:p>
    <w:p>
      <w:r>
        <w:rPr>
          <w:b/>
        </w:rPr>
        <w:t xml:space="preserve">Kysymys 8</w:t>
      </w:r>
    </w:p>
    <w:p>
      <w:r>
        <w:t xml:space="preserve">Kenen ei mustien kirjailijoiden mielestä pitäisi tunnustaa omaa ainutlaatuista esi-isätaustaansa?</w:t>
      </w:r>
    </w:p>
    <w:p>
      <w:r>
        <w:rPr>
          <w:b/>
        </w:rPr>
        <w:t xml:space="preserve">Teksti numero 19</w:t>
      </w:r>
    </w:p>
    <w:p>
      <w:r>
        <w:rPr>
          <w:color w:val="A9A9A9"/>
        </w:rPr>
        <w:t xml:space="preserve">1980-luvulla </w:t>
      </w:r>
      <w:r>
        <w:t xml:space="preserve">sekarotuisten lasten vanhemmat alkoivat järjestäytyä ja lobata, jotta </w:t>
      </w:r>
      <w:r>
        <w:t xml:space="preserve">heidän lastensa perimää heijastava rotumääritelmä </w:t>
      </w:r>
      <w:r>
        <w:rPr>
          <w:color w:val="DCDCDC"/>
        </w:rPr>
        <w:t xml:space="preserve">otettaisiin käyttöön. </w:t>
      </w:r>
      <w:r>
        <w:t xml:space="preserve">Kun Yhdysvaltain hallitus ehdotti vuonna 1988 luokan "bi-rotu" tai "monirotuinen" lisäämistä, yleisön reaktio oli </w:t>
      </w:r>
      <w:r>
        <w:rPr>
          <w:color w:val="2F4F4F"/>
        </w:rPr>
        <w:t xml:space="preserve">enimmäkseen kielteinen</w:t>
      </w:r>
      <w:r>
        <w:t xml:space="preserve">. </w:t>
      </w:r>
      <w:r>
        <w:t xml:space="preserve">Eräät afroamerikkalaiset järjestöt ja afroamerikkalaiset poliittiset johtajat, kuten </w:t>
      </w:r>
      <w:r>
        <w:rPr>
          <w:color w:val="556B2F"/>
        </w:rPr>
        <w:t xml:space="preserve">kongressiedustaja </w:t>
      </w:r>
      <w:r>
        <w:rPr>
          <w:color w:val="6B8E23"/>
        </w:rPr>
        <w:t xml:space="preserve">Diane Watson </w:t>
      </w:r>
      <w:r>
        <w:rPr>
          <w:color w:val="556B2F"/>
        </w:rPr>
        <w:t xml:space="preserve">ja kongressiedustaja Augustus Hawkins, </w:t>
      </w:r>
      <w:r>
        <w:t xml:space="preserve">vastustivat luokkaa erityisen jyrkästi, koska he pelkäsivät </w:t>
      </w:r>
      <w:r>
        <w:rPr>
          <w:color w:val="A0522D"/>
        </w:rPr>
        <w:t xml:space="preserve">poliittisen ja taloudellisen vallan menetystä</w:t>
      </w:r>
      <w:r>
        <w:rPr>
          <w:color w:val="228B22"/>
        </w:rPr>
        <w:t xml:space="preserve">, jos afroamerikkalaiset vähentäisivät </w:t>
      </w:r>
      <w:r>
        <w:rPr>
          <w:color w:val="191970"/>
        </w:rPr>
        <w:t xml:space="preserve">itseään määrittelemällä itsensä</w:t>
      </w:r>
      <w:r>
        <w:t xml:space="preserve">.</w:t>
      </w:r>
    </w:p>
    <w:p>
      <w:r>
        <w:rPr>
          <w:b/>
        </w:rPr>
        <w:t xml:space="preserve">Kysymys 0</w:t>
      </w:r>
    </w:p>
    <w:p>
      <w:r>
        <w:t xml:space="preserve">Milloin monirotuiset ihmiset alkoivat järjestäytyä osallistavampien rotutunnisteiden puolesta?</w:t>
      </w:r>
    </w:p>
    <w:p>
      <w:r>
        <w:rPr>
          <w:b/>
        </w:rPr>
        <w:t xml:space="preserve">Kysymys 1</w:t>
      </w:r>
    </w:p>
    <w:p>
      <w:r>
        <w:t xml:space="preserve">Miten suhtauduttiin ajatukseen siitä, että ihmiset tunnistetaan kaksi- tai monirotuisiksi?</w:t>
      </w:r>
    </w:p>
    <w:p>
      <w:r>
        <w:rPr>
          <w:b/>
        </w:rPr>
        <w:t xml:space="preserve">Kysymys 2</w:t>
      </w:r>
    </w:p>
    <w:p>
      <w:r>
        <w:t xml:space="preserve">Mikä on voinut aiheuttaa vallan menettämisen termin "bi- ja monirotuinen" käytön kautta?</w:t>
      </w:r>
    </w:p>
    <w:p>
      <w:r>
        <w:rPr>
          <w:b/>
        </w:rPr>
        <w:t xml:space="preserve">Kysymys 3</w:t>
      </w:r>
    </w:p>
    <w:p>
      <w:r>
        <w:t xml:space="preserve">Keitä ovat ne vastustajat, jotka vastustavat rotu- ja monirotuisia henkilöitä identifioivia tekijöitä?</w:t>
      </w:r>
    </w:p>
    <w:p>
      <w:r>
        <w:rPr>
          <w:b/>
        </w:rPr>
        <w:t xml:space="preserve">Kysymys 4</w:t>
      </w:r>
    </w:p>
    <w:p>
      <w:r>
        <w:t xml:space="preserve">Mitä sekarotuisten lasten vanhemmat ajoivat ennen 1980-lukua?</w:t>
      </w:r>
    </w:p>
    <w:p>
      <w:r>
        <w:rPr>
          <w:b/>
        </w:rPr>
        <w:t xml:space="preserve">Kysymys 5</w:t>
      </w:r>
    </w:p>
    <w:p>
      <w:r>
        <w:t xml:space="preserve">Millainen oli yleisön reaktio, kun Yhdysvaltain hallitus ehdotti, että kategoria "kaksoissukupuoliset" poistettaisiin?</w:t>
      </w:r>
    </w:p>
    <w:p>
      <w:r>
        <w:rPr>
          <w:b/>
        </w:rPr>
        <w:t xml:space="preserve">Kysymys 6</w:t>
      </w:r>
    </w:p>
    <w:p>
      <w:r>
        <w:t xml:space="preserve">Mikä poliittinen johtaja kannatti äänekkäästi monirotuisten kategoriaa?</w:t>
      </w:r>
    </w:p>
    <w:p>
      <w:r>
        <w:rPr>
          <w:b/>
        </w:rPr>
        <w:t xml:space="preserve">Kysymys 7</w:t>
      </w:r>
    </w:p>
    <w:p>
      <w:r>
        <w:t xml:space="preserve">Miksi Diane Watson kannatti monirotuisten kategoriaa?</w:t>
      </w:r>
    </w:p>
    <w:p>
      <w:r>
        <w:rPr>
          <w:b/>
        </w:rPr>
        <w:t xml:space="preserve">Kysymys 8</w:t>
      </w:r>
    </w:p>
    <w:p>
      <w:r>
        <w:t xml:space="preserve">Millä tavoin afroamerikkalaiset voisivat lisätä lukumääräänsä?</w:t>
      </w:r>
    </w:p>
    <w:p>
      <w:r>
        <w:rPr>
          <w:b/>
        </w:rPr>
        <w:t xml:space="preserve">Teksti numero 20</w:t>
      </w:r>
    </w:p>
    <w:p>
      <w:r>
        <w:t xml:space="preserve">Lasten sosiaalinen identiteetti määräytyi vahvasti </w:t>
      </w:r>
      <w:r>
        <w:rPr>
          <w:color w:val="DCDCDC"/>
        </w:rPr>
        <w:t xml:space="preserve">heimon sukulaisuusjärjestelmän </w:t>
      </w:r>
      <w:r>
        <w:t xml:space="preserve">mukaan</w:t>
      </w:r>
      <w:r>
        <w:t xml:space="preserve">. </w:t>
      </w:r>
      <w:r>
        <w:t xml:space="preserve">Kaakon </w:t>
      </w:r>
      <w:r>
        <w:rPr>
          <w:color w:val="2F4F4F"/>
        </w:rPr>
        <w:t xml:space="preserve">matrilineaaristen </w:t>
      </w:r>
      <w:r>
        <w:t xml:space="preserve">heimojen keskuudessa sekarotuiset lapset </w:t>
      </w:r>
      <w:r>
        <w:rPr>
          <w:color w:val="556B2F"/>
        </w:rPr>
        <w:t xml:space="preserve">hyväksyttiin </w:t>
      </w:r>
      <w:r>
        <w:t xml:space="preserve">yleensä </w:t>
      </w:r>
      <w:r>
        <w:rPr>
          <w:color w:val="6B8E23"/>
        </w:rPr>
        <w:t xml:space="preserve">intiaaneiksi </w:t>
      </w:r>
      <w:r>
        <w:rPr>
          <w:color w:val="556B2F"/>
        </w:rPr>
        <w:t xml:space="preserve">ja heidät tunnistettiin </w:t>
      </w:r>
      <w:r>
        <w:rPr>
          <w:color w:val="6B8E23"/>
        </w:rPr>
        <w:t xml:space="preserve">intiaaneiksi, </w:t>
      </w:r>
      <w:r>
        <w:t xml:space="preserve">koska he saivat sosiaalisen asemansa äitinsä klaaneista ja heimoista ja kasvoivat usein äitinsä ja tämän miespuolisten sukulaisten kanssa. Sitä vastoin esimerkiksi </w:t>
      </w:r>
      <w:r>
        <w:t xml:space="preserve">patrilineaaristen </w:t>
      </w:r>
      <w:r>
        <w:rPr>
          <w:color w:val="A0522D"/>
        </w:rPr>
        <w:t xml:space="preserve">omahojen </w:t>
      </w:r>
      <w:r>
        <w:t xml:space="preserve">keskuudessa valkoisen miehen ja omaha-naisen lasta pidettiin "</w:t>
      </w:r>
      <w:r>
        <w:rPr>
          <w:color w:val="228B22"/>
        </w:rPr>
        <w:t xml:space="preserve">valkoisena</w:t>
      </w:r>
      <w:r>
        <w:t xml:space="preserve">"; tällaisia sekarotuisia lapsia ja heidän äitejään suojeltiin, mutta </w:t>
      </w:r>
      <w:r>
        <w:rPr>
          <w:color w:val="191970"/>
        </w:rPr>
        <w:t xml:space="preserve">lapset </w:t>
      </w:r>
      <w:r>
        <w:t xml:space="preserve">saattoivat virallisesti kuulua heimoon jäseninä vain, jos mies adoptoi heidät.</w:t>
      </w:r>
    </w:p>
    <w:p>
      <w:r>
        <w:rPr>
          <w:b/>
        </w:rPr>
        <w:t xml:space="preserve">Kysymys 0</w:t>
      </w:r>
    </w:p>
    <w:p>
      <w:r>
        <w:t xml:space="preserve">Mikä määritteli lapsen sosiaalisen identiteetin?</w:t>
      </w:r>
    </w:p>
    <w:p>
      <w:r>
        <w:rPr>
          <w:b/>
        </w:rPr>
        <w:t xml:space="preserve">Kysymys 1</w:t>
      </w:r>
    </w:p>
    <w:p>
      <w:r>
        <w:t xml:space="preserve">Mitä perintöjärjestelmää kaakkoiset heimot käyttävät?</w:t>
      </w:r>
    </w:p>
    <w:p>
      <w:r>
        <w:rPr>
          <w:b/>
        </w:rPr>
        <w:t xml:space="preserve">Kysymys 2</w:t>
      </w:r>
    </w:p>
    <w:p>
      <w:r>
        <w:t xml:space="preserve">Minkälaisina pidettiin Kaakkois-Suomen heimoissa monirotuisia lapsia, joilla oli heimoa oleva äiti?</w:t>
      </w:r>
    </w:p>
    <w:p>
      <w:r>
        <w:rPr>
          <w:b/>
        </w:rPr>
        <w:t xml:space="preserve">Kysymys 3</w:t>
      </w:r>
    </w:p>
    <w:p>
      <w:r>
        <w:t xml:space="preserve">Minkä rotuisena Omaha piti monirotuista lasta, jolla oli valkoinen isä?</w:t>
      </w:r>
    </w:p>
    <w:p>
      <w:r>
        <w:rPr>
          <w:b/>
        </w:rPr>
        <w:t xml:space="preserve">Kysymys 4</w:t>
      </w:r>
    </w:p>
    <w:p>
      <w:r>
        <w:t xml:space="preserve">Mikä ei määrittänyt lasten sosiaalista identiteettiä?</w:t>
      </w:r>
    </w:p>
    <w:p>
      <w:r>
        <w:rPr>
          <w:b/>
        </w:rPr>
        <w:t xml:space="preserve">Kysymys 5</w:t>
      </w:r>
    </w:p>
    <w:p>
      <w:r>
        <w:t xml:space="preserve">Mikä oli sekarotuisten lasten asema luoteisheimoissa?</w:t>
      </w:r>
    </w:p>
    <w:p>
      <w:r>
        <w:rPr>
          <w:b/>
        </w:rPr>
        <w:t xml:space="preserve">Kysymys 6</w:t>
      </w:r>
    </w:p>
    <w:p>
      <w:r>
        <w:t xml:space="preserve">Minkälaisena pidettiin valkoisen naisen ja omaha-miehen lasta?</w:t>
      </w:r>
    </w:p>
    <w:p>
      <w:r>
        <w:rPr>
          <w:b/>
        </w:rPr>
        <w:t xml:space="preserve">Kysymys 7</w:t>
      </w:r>
    </w:p>
    <w:p>
      <w:r>
        <w:t xml:space="preserve">Kuka ei suojelisi sekarotuisia lapsia ja heidän äitejään?</w:t>
      </w:r>
    </w:p>
    <w:p>
      <w:r>
        <w:rPr>
          <w:b/>
        </w:rPr>
        <w:t xml:space="preserve">Kysymys 8</w:t>
      </w:r>
    </w:p>
    <w:p>
      <w:r>
        <w:t xml:space="preserve">Kuka voisi virallisesti kuulua heimoon, jos nainen olisi adoptoinut hänet?</w:t>
      </w:r>
    </w:p>
    <w:p>
      <w:r>
        <w:rPr>
          <w:b/>
        </w:rPr>
        <w:t xml:space="preserve">Teksti numero 21</w:t>
      </w:r>
    </w:p>
    <w:p>
      <w:r>
        <w:t xml:space="preserve">1800-luvun loppupuolella </w:t>
      </w:r>
      <w:r>
        <w:rPr>
          <w:color w:val="A9A9A9"/>
        </w:rPr>
        <w:t xml:space="preserve">kolme </w:t>
      </w:r>
      <w:r>
        <w:rPr>
          <w:color w:val="DCDCDC"/>
        </w:rPr>
        <w:t xml:space="preserve">keskiluokkaista eurooppalais-amerikkalaista naisopettajaa </w:t>
      </w:r>
      <w:r>
        <w:t xml:space="preserve">meni naimisiin Amerikan alkuperäiskansojen miesten kanssa, jotka he olivat tavanneet Hampton-instituutissa vuosina, jolloin siellä oli intiaaniohjelma. 1800-luvun lopulla </w:t>
      </w:r>
      <w:r>
        <w:rPr>
          <w:color w:val="2F4F4F"/>
        </w:rPr>
        <w:t xml:space="preserve">Charles Eastman</w:t>
      </w:r>
      <w:r>
        <w:t xml:space="preserve">, </w:t>
      </w:r>
      <w:r>
        <w:t xml:space="preserve">Bostonin yliopistossa kouluttautunut </w:t>
      </w:r>
      <w:r>
        <w:t xml:space="preserve">eurooppalaista ja </w:t>
      </w:r>
      <w:r>
        <w:t xml:space="preserve">sioux-alkuperää oleva </w:t>
      </w:r>
      <w:r>
        <w:t xml:space="preserve">lääkäri</w:t>
      </w:r>
      <w:r>
        <w:t xml:space="preserve">, meni naimisiin </w:t>
      </w:r>
      <w:r>
        <w:rPr>
          <w:color w:val="6B8E23"/>
        </w:rPr>
        <w:t xml:space="preserve">Elaine Goodalen kanssa</w:t>
      </w:r>
      <w:r>
        <w:t xml:space="preserve">, joka oli eurooppalainen amerikkalainen nainen Uudesta Englannista. He tapasivat ja työskentelivät yhdessä Dakotan alueella, kun Eastman oli intiaanien koulutuksen ylitarkastaja ja Eastman reservaattien lääkäri. Hänen äidinisänsä oli </w:t>
      </w:r>
      <w:r>
        <w:rPr>
          <w:color w:val="A0522D"/>
        </w:rPr>
        <w:t xml:space="preserve">Seth Eastman</w:t>
      </w:r>
      <w:r>
        <w:t xml:space="preserve">, taiteilija ja armeijan upseeri Uudesta Englannista, joka oli avioitunut </w:t>
      </w:r>
      <w:r>
        <w:rPr>
          <w:color w:val="228B22"/>
        </w:rPr>
        <w:t xml:space="preserve">sioux-naiseen </w:t>
      </w:r>
      <w:r>
        <w:t xml:space="preserve">ja saanut tämän kanssa tyttären ollessaan sijoitettuna </w:t>
      </w:r>
      <w:r>
        <w:rPr>
          <w:color w:val="191970"/>
        </w:rPr>
        <w:t xml:space="preserve">Snellingin linnakkeessa </w:t>
      </w:r>
      <w:r>
        <w:t xml:space="preserve">Minnesotassa.</w:t>
      </w:r>
    </w:p>
    <w:p>
      <w:r>
        <w:rPr>
          <w:b/>
        </w:rPr>
        <w:t xml:space="preserve">Kysymys 0</w:t>
      </w:r>
    </w:p>
    <w:p>
      <w:r>
        <w:t xml:space="preserve">Kuka oli lääkäri?</w:t>
      </w:r>
    </w:p>
    <w:p>
      <w:r>
        <w:rPr>
          <w:b/>
        </w:rPr>
        <w:t xml:space="preserve">Kysymys 1</w:t>
      </w:r>
    </w:p>
    <w:p>
      <w:r>
        <w:t xml:space="preserve">Kenelle lääkäri oli sukua?</w:t>
      </w:r>
    </w:p>
    <w:p>
      <w:r>
        <w:rPr>
          <w:b/>
        </w:rPr>
        <w:t xml:space="preserve">Kysymys 2</w:t>
      </w:r>
    </w:p>
    <w:p>
      <w:r>
        <w:t xml:space="preserve">Kenen kanssa lääkärin sukulainen meni naimisiin?</w:t>
      </w:r>
    </w:p>
    <w:p>
      <w:r>
        <w:rPr>
          <w:b/>
        </w:rPr>
        <w:t xml:space="preserve">Kysymys 3</w:t>
      </w:r>
    </w:p>
    <w:p>
      <w:r>
        <w:t xml:space="preserve">Ketkä tapasivat miehensä Hampton-instituutissa?</w:t>
      </w:r>
    </w:p>
    <w:p>
      <w:r>
        <w:rPr>
          <w:b/>
        </w:rPr>
        <w:t xml:space="preserve">Kysymys 4</w:t>
      </w:r>
    </w:p>
    <w:p>
      <w:r>
        <w:t xml:space="preserve">Mihin heimoon Eastman oli sukua?</w:t>
      </w:r>
    </w:p>
    <w:p>
      <w:r>
        <w:rPr>
          <w:b/>
        </w:rPr>
        <w:t xml:space="preserve">Kysymys 5</w:t>
      </w:r>
    </w:p>
    <w:p>
      <w:r>
        <w:t xml:space="preserve">Kuinka moni afroamerikkalainen opettaja meni naimisiin Hampton Institutessa tapaamiensa alkuperäisamerikkalaisten miesten kanssa?</w:t>
      </w:r>
    </w:p>
    <w:p>
      <w:r>
        <w:rPr>
          <w:b/>
        </w:rPr>
        <w:t xml:space="preserve">Kysymys 6</w:t>
      </w:r>
    </w:p>
    <w:p>
      <w:r>
        <w:t xml:space="preserve">Mikä oli Seth Eastmanin avioliiton solmineen naisen nimi?</w:t>
      </w:r>
    </w:p>
    <w:p>
      <w:r>
        <w:rPr>
          <w:b/>
        </w:rPr>
        <w:t xml:space="preserve">Kysymys 7</w:t>
      </w:r>
    </w:p>
    <w:p>
      <w:r>
        <w:t xml:space="preserve">Kuka oli eurooppalaista ja sioux-alkuperää oleva asianajaja?</w:t>
      </w:r>
    </w:p>
    <w:p>
      <w:r>
        <w:rPr>
          <w:b/>
        </w:rPr>
        <w:t xml:space="preserve">Kysymys 8</w:t>
      </w:r>
    </w:p>
    <w:p>
      <w:r>
        <w:t xml:space="preserve">Kenen kanssa Seth Eastmanilla oli poika?</w:t>
      </w:r>
    </w:p>
    <w:p>
      <w:r>
        <w:rPr>
          <w:b/>
        </w:rPr>
        <w:t xml:space="preserve">Kysymys 9</w:t>
      </w:r>
    </w:p>
    <w:p>
      <w:r>
        <w:t xml:space="preserve">Missä Seth Eastman oli sijoitettuna Etelä-Dakotassa?</w:t>
      </w:r>
    </w:p>
    <w:p>
      <w:r>
        <w:rPr>
          <w:b/>
        </w:rPr>
        <w:t xml:space="preserve">Teksti numero 22</w:t>
      </w:r>
    </w:p>
    <w:p>
      <w:r>
        <w:t xml:space="preserve">Kirjoittaja </w:t>
      </w:r>
      <w:r>
        <w:rPr>
          <w:color w:val="A9A9A9"/>
        </w:rPr>
        <w:t xml:space="preserve">Sherrel W. </w:t>
      </w:r>
      <w:r>
        <w:t xml:space="preserve">Stewartin väite, jonka mukaan "useimmilla" </w:t>
      </w:r>
      <w:r>
        <w:rPr>
          <w:color w:val="DCDCDC"/>
        </w:rPr>
        <w:t xml:space="preserve">afroamerikkalaisilla </w:t>
      </w:r>
      <w:r>
        <w:t xml:space="preserve">on </w:t>
      </w:r>
      <w:r>
        <w:rPr>
          <w:color w:val="2F4F4F"/>
        </w:rPr>
        <w:t xml:space="preserve">merkittävää alkuperäisamerikkalaista perimää</w:t>
      </w:r>
      <w:r>
        <w:t xml:space="preserve">, ei saa tukea </w:t>
      </w:r>
      <w:r>
        <w:rPr>
          <w:color w:val="556B2F"/>
        </w:rPr>
        <w:t xml:space="preserve">geenitutkijoilta, jotka ovat tehneet laajoja väestökartoitustutkimuksia</w:t>
      </w:r>
      <w:r>
        <w:t xml:space="preserve">. </w:t>
      </w:r>
      <w:r>
        <w:t xml:space="preserve">Afrikkalais-amerikkalaisten syntyperää käsittelevä televisiosarja, jota isännöi tutkija </w:t>
      </w:r>
      <w:r>
        <w:rPr>
          <w:color w:val="6B8E23"/>
        </w:rPr>
        <w:t xml:space="preserve">Henry Louis Gates </w:t>
      </w:r>
      <w:r>
        <w:rPr>
          <w:color w:val="A0522D"/>
        </w:rPr>
        <w:t xml:space="preserve">Jr. </w:t>
      </w:r>
      <w:r>
        <w:t xml:space="preserve">, oli mukana genetiikan tutkijoita, jotka keskustelivat yksityiskohtaisesti afroamerikkalaisten erilaisista syntyperistä. He totesivat, että yleinen uskomus </w:t>
      </w:r>
      <w:r>
        <w:rPr>
          <w:color w:val="228B22"/>
        </w:rPr>
        <w:t xml:space="preserve">alkuperäisamerikkalaisten suuresta sekoittumisasteesta </w:t>
      </w:r>
      <w:r>
        <w:t xml:space="preserve">ei saa tukea kerätyistä tiedoista</w:t>
      </w:r>
      <w:r>
        <w:t xml:space="preserve">.</w:t>
      </w:r>
      <w:r>
        <w:t xml:space="preserve"> (Viite tulossa)</w:t>
      </w:r>
    </w:p>
    <w:p>
      <w:r>
        <w:rPr>
          <w:b/>
        </w:rPr>
        <w:t xml:space="preserve">Kysymys 0</w:t>
      </w:r>
    </w:p>
    <w:p>
      <w:r>
        <w:t xml:space="preserve">Kuka sanoi, että monilla afroamerikkalaisilla on NAtive-amerikkalainen perintö?</w:t>
      </w:r>
    </w:p>
    <w:p>
      <w:r>
        <w:rPr>
          <w:b/>
        </w:rPr>
        <w:t xml:space="preserve">Kysymys 1</w:t>
      </w:r>
    </w:p>
    <w:p>
      <w:r>
        <w:t xml:space="preserve">Kuka kumosi Sherrelin hypoteesin?</w:t>
      </w:r>
    </w:p>
    <w:p>
      <w:r>
        <w:rPr>
          <w:b/>
        </w:rPr>
        <w:t xml:space="preserve">Kysymys 2</w:t>
      </w:r>
    </w:p>
    <w:p>
      <w:r>
        <w:t xml:space="preserve">Kuka isännöi tv-sarjaa afroamerikkalaisten geneettisestä historiasta?</w:t>
      </w:r>
    </w:p>
    <w:p>
      <w:r>
        <w:rPr>
          <w:b/>
        </w:rPr>
        <w:t xml:space="preserve">Kysymys 3</w:t>
      </w:r>
    </w:p>
    <w:p>
      <w:r>
        <w:t xml:space="preserve">Mikä kirjailija väitti, että hyvin harvalla afroamerikkalaisella on merkittävää intiaaniperintöä?</w:t>
      </w:r>
    </w:p>
    <w:p>
      <w:r>
        <w:rPr>
          <w:b/>
        </w:rPr>
        <w:t xml:space="preserve">Kysymys 4</w:t>
      </w:r>
    </w:p>
    <w:p>
      <w:r>
        <w:t xml:space="preserve">Kenellä geenitutkijat väittävät olevan merkittävää intiaaniperintöä?</w:t>
      </w:r>
    </w:p>
    <w:p>
      <w:r>
        <w:rPr>
          <w:b/>
        </w:rPr>
        <w:t xml:space="preserve">Kysymys 5</w:t>
      </w:r>
    </w:p>
    <w:p>
      <w:r>
        <w:t xml:space="preserve">Kuka isännöi aasialaisamerikkalaista syntyperää käsittelevää tv-sarjaa?</w:t>
      </w:r>
    </w:p>
    <w:p>
      <w:r>
        <w:rPr>
          <w:b/>
        </w:rPr>
        <w:t xml:space="preserve">Kysymys 6</w:t>
      </w:r>
    </w:p>
    <w:p>
      <w:r>
        <w:t xml:space="preserve">Mitä yleistä uskomusta kerätyt tiedot tukevat?</w:t>
      </w:r>
    </w:p>
    <w:p>
      <w:r>
        <w:rPr>
          <w:b/>
        </w:rPr>
        <w:t xml:space="preserve">Kysymys 7</w:t>
      </w:r>
    </w:p>
    <w:p>
      <w:r>
        <w:t xml:space="preserve">Mitä geneettisten tutkijoiden mukaan useimmilla afroamerikkalaisilla on?</w:t>
      </w:r>
    </w:p>
    <w:p>
      <w:r>
        <w:rPr>
          <w:b/>
        </w:rPr>
        <w:t xml:space="preserve">Teksti numero 23</w:t>
      </w:r>
    </w:p>
    <w:p>
      <w:r>
        <w:rPr>
          <w:color w:val="A9A9A9"/>
        </w:rPr>
        <w:t xml:space="preserve">Rotujen välisillä suhteilla </w:t>
      </w:r>
      <w:r>
        <w:t xml:space="preserve">on ollut pitkä historia Pohjois-Amerikassa ja Yhdysvalloissa, ja ne alkoivat </w:t>
      </w:r>
      <w:r>
        <w:rPr>
          <w:color w:val="DCDCDC"/>
        </w:rPr>
        <w:t xml:space="preserve">eurooppalaisten </w:t>
      </w:r>
      <w:r>
        <w:rPr>
          <w:color w:val="2F4F4F"/>
        </w:rPr>
        <w:t xml:space="preserve">tutkimusmatkailijoiden </w:t>
      </w:r>
      <w:r>
        <w:rPr>
          <w:color w:val="556B2F"/>
        </w:rPr>
        <w:t xml:space="preserve">ja sotilaiden</w:t>
      </w:r>
      <w:r>
        <w:t xml:space="preserve"> sekaantumisesta toisiinsa, </w:t>
      </w:r>
      <w:r>
        <w:t xml:space="preserve">kun he ottivat kumppanikseen alkuasukkaiden naisia. Kun eurooppalainen asutus lisääntyi, </w:t>
      </w:r>
      <w:r>
        <w:rPr>
          <w:color w:val="6B8E23"/>
        </w:rPr>
        <w:t xml:space="preserve">kauppiaat ja turkistarhaajat </w:t>
      </w:r>
      <w:r>
        <w:rPr>
          <w:color w:val="A0522D"/>
        </w:rPr>
        <w:t xml:space="preserve">menivät </w:t>
      </w:r>
      <w:r>
        <w:t xml:space="preserve">usein </w:t>
      </w:r>
      <w:r>
        <w:rPr>
          <w:color w:val="A0522D"/>
        </w:rPr>
        <w:t xml:space="preserve">naimisiin alkuperäisheimojen naisten kanssa tai solmivat liiton heidän kanssaan</w:t>
      </w:r>
      <w:r>
        <w:t xml:space="preserve">. </w:t>
      </w:r>
      <w:r>
        <w:rPr>
          <w:color w:val="228B22"/>
        </w:rPr>
        <w:t xml:space="preserve">Jatkuvan ja kriittisen työvoimapulan vuoksi </w:t>
      </w:r>
      <w:r>
        <w:t xml:space="preserve">siirtolaiset toivat </w:t>
      </w:r>
      <w:r>
        <w:t xml:space="preserve">1600-luvulla, </w:t>
      </w:r>
      <w:r>
        <w:t xml:space="preserve">pääasiassa Chesapeake Bayn siirtokuntaan, </w:t>
      </w:r>
      <w:r>
        <w:rPr>
          <w:color w:val="191970"/>
        </w:rPr>
        <w:t xml:space="preserve">afrikkalaisia </w:t>
      </w:r>
      <w:r>
        <w:t xml:space="preserve">työläisiksi, toisinaan palvelijoiksi ja yhä useammin orjiksi</w:t>
      </w:r>
      <w:r>
        <w:t xml:space="preserve">. </w:t>
      </w:r>
      <w:r>
        <w:rPr>
          <w:color w:val="8B0000"/>
        </w:rPr>
        <w:t xml:space="preserve">Hollantilaiset </w:t>
      </w:r>
      <w:r>
        <w:t xml:space="preserve">ja myöhemmin englantilaiset </w:t>
      </w:r>
      <w:r>
        <w:t xml:space="preserve">toivat afrikkalaisia orjia myös New Yorkiin ja muihin pohjoisiin satamiin. </w:t>
      </w:r>
      <w:r>
        <w:t xml:space="preserve">Jotkut </w:t>
      </w:r>
      <w:r>
        <w:rPr>
          <w:color w:val="483D8B"/>
        </w:rPr>
        <w:t xml:space="preserve">afrikkalaiset orjat </w:t>
      </w:r>
      <w:r>
        <w:t xml:space="preserve">vapautettiin </w:t>
      </w:r>
      <w:r>
        <w:rPr>
          <w:color w:val="3CB371"/>
        </w:rPr>
        <w:t xml:space="preserve">isäntiensä toimesta </w:t>
      </w:r>
      <w:r>
        <w:t xml:space="preserve">näiden ensimmäisten vuosien aikana.</w:t>
      </w:r>
    </w:p>
    <w:p>
      <w:r>
        <w:rPr>
          <w:b/>
        </w:rPr>
        <w:t xml:space="preserve">Kysymys 0</w:t>
      </w:r>
    </w:p>
    <w:p>
      <w:r>
        <w:t xml:space="preserve">Mitä töitä ensimmäiset alkuasukkaisiin sekaantuneet eurooppalaiset tekivät?</w:t>
      </w:r>
    </w:p>
    <w:p>
      <w:r>
        <w:rPr>
          <w:b/>
        </w:rPr>
        <w:t xml:space="preserve">Kysymys 1</w:t>
      </w:r>
    </w:p>
    <w:p>
      <w:r>
        <w:t xml:space="preserve">Ketkä alkoivat mennä naimisiin tai solmia liittoja alkuasukkaiden naisten kanssa sen jälkeen, kun asuttaminen lisääntyi?</w:t>
      </w:r>
    </w:p>
    <w:p>
      <w:r>
        <w:rPr>
          <w:b/>
        </w:rPr>
        <w:t xml:space="preserve">Kysymys 2</w:t>
      </w:r>
    </w:p>
    <w:p>
      <w:r>
        <w:t xml:space="preserve">Miksi Chesapeake Bayn siirtolaiset alkoivat ostaa orjia?</w:t>
      </w:r>
    </w:p>
    <w:p>
      <w:r>
        <w:rPr>
          <w:b/>
        </w:rPr>
        <w:t xml:space="preserve">Kysymys 3</w:t>
      </w:r>
    </w:p>
    <w:p>
      <w:r>
        <w:t xml:space="preserve">Kuka toi ensimmäisenä orjia New Yorkiin?</w:t>
      </w:r>
    </w:p>
    <w:p>
      <w:r>
        <w:rPr>
          <w:b/>
        </w:rPr>
        <w:t xml:space="preserve">Kysymys 4</w:t>
      </w:r>
    </w:p>
    <w:p>
      <w:r>
        <w:t xml:space="preserve">Kuka vapautti osan ensimmäisistä orjista?</w:t>
      </w:r>
    </w:p>
    <w:p>
      <w:r>
        <w:rPr>
          <w:b/>
        </w:rPr>
        <w:t xml:space="preserve">Kysymys 5</w:t>
      </w:r>
    </w:p>
    <w:p>
      <w:r>
        <w:t xml:space="preserve">Millä on pitkä historia Euroopassa?</w:t>
      </w:r>
    </w:p>
    <w:p>
      <w:r>
        <w:rPr>
          <w:b/>
        </w:rPr>
        <w:t xml:space="preserve">Kysymys 6</w:t>
      </w:r>
    </w:p>
    <w:p>
      <w:r>
        <w:t xml:space="preserve">Kenet alkuperäisasukkaat ottivat seuralaisikseen?</w:t>
      </w:r>
    </w:p>
    <w:p>
      <w:r>
        <w:rPr>
          <w:b/>
        </w:rPr>
        <w:t xml:space="preserve">Kysymys 7</w:t>
      </w:r>
    </w:p>
    <w:p>
      <w:r>
        <w:t xml:space="preserve">Mitä kauppiaat ja turkistarhaajat tekivät ennen kuin eurooppalainen asutus lisääntyi?</w:t>
      </w:r>
    </w:p>
    <w:p>
      <w:r>
        <w:rPr>
          <w:b/>
        </w:rPr>
        <w:t xml:space="preserve">Kysymys 8</w:t>
      </w:r>
    </w:p>
    <w:p>
      <w:r>
        <w:t xml:space="preserve">Mitä siirtolaiset toivat maahan 1500-luvulla?</w:t>
      </w:r>
    </w:p>
    <w:p>
      <w:r>
        <w:rPr>
          <w:b/>
        </w:rPr>
        <w:t xml:space="preserve">Kysymys 9</w:t>
      </w:r>
    </w:p>
    <w:p>
      <w:r>
        <w:t xml:space="preserve">Keitä isännät vapauttivat joskus myöhempinä vuosina?</w:t>
      </w:r>
    </w:p>
    <w:p>
      <w:r>
        <w:rPr>
          <w:b/>
        </w:rPr>
        <w:t xml:space="preserve">Tekstin numero 24</w:t>
      </w:r>
    </w:p>
    <w:p>
      <w:r>
        <w:t xml:space="preserve">Lukuisista miespuolisten orjanomistajien, valvojien tai isännän poikien ja naisorjien välisistä suhteista merkittävin on todennäköisesti presidentti Thomas Jeffersonin ja hänen orjansa </w:t>
      </w:r>
      <w:r>
        <w:rPr>
          <w:color w:val="A9A9A9"/>
        </w:rPr>
        <w:t xml:space="preserve">Sally Hemingsin suhde</w:t>
      </w:r>
      <w:r>
        <w:t xml:space="preserve">. </w:t>
      </w:r>
      <w:r>
        <w:t xml:space="preserve">Kuten vuonna 2012 järjestetyssä Smithsonian-Monticellon yhteisnäyttelyssä </w:t>
      </w:r>
      <w:r>
        <w:rPr>
          <w:color w:val="DCDCDC"/>
        </w:rPr>
        <w:t xml:space="preserve">Slavery at Monticello: The Paradox of Liberty </w:t>
      </w:r>
      <w:r>
        <w:t xml:space="preserve">(</w:t>
      </w:r>
      <w:r>
        <w:rPr>
          <w:color w:val="DCDCDC"/>
        </w:rPr>
        <w:t xml:space="preserve">Orjuus Monticellossa: vapauden paradoksi) </w:t>
      </w:r>
      <w:r>
        <w:t xml:space="preserve">todetaan</w:t>
      </w:r>
      <w:r>
        <w:t xml:space="preserve">, Jefferson, joka oli tuolloin leski, otti Hemingsin jalkavaimokseen </w:t>
      </w:r>
      <w:r>
        <w:rPr>
          <w:color w:val="2F4F4F"/>
        </w:rPr>
        <w:t xml:space="preserve">lähes </w:t>
      </w:r>
      <w:r>
        <w:rPr>
          <w:color w:val="556B2F"/>
        </w:rPr>
        <w:t xml:space="preserve">40 vuod</w:t>
      </w:r>
      <w:r>
        <w:t xml:space="preserve">eksi</w:t>
      </w:r>
      <w:r>
        <w:t xml:space="preserve">. He saivat kuusi lasta, joista neljä jäi henkiin aikuisikään, ja Jefferson vapautti heidät kaikki niiden harvojen orjien joukossa, jotka hän vapautti. Kaksi pääsi "pakenemaan" pohjoiseen vuonna 1822, ja kahdelle myönnettiin vapaus testamentilla hänen kuoltuaan vuonna 1826. </w:t>
      </w:r>
      <w:r>
        <w:rPr>
          <w:color w:val="6B8E23"/>
        </w:rPr>
        <w:t xml:space="preserve">Seitsemän kahdeksasosaa </w:t>
      </w:r>
      <w:r>
        <w:t xml:space="preserve">valkoista syntyperältään, ja kaikki </w:t>
      </w:r>
      <w:r>
        <w:rPr>
          <w:color w:val="A0522D"/>
        </w:rPr>
        <w:t xml:space="preserve">neljä </w:t>
      </w:r>
      <w:r>
        <w:t xml:space="preserve">Hemingsin lasta muuttivat aikuisina pohjoisiin osavaltioihin; kolme heistä liittyi valkoiseen yhteisöön, ja kaikki heidän jälkeläisensä tunnistivat itsensä valkoisiksi. </w:t>
      </w:r>
      <w:r>
        <w:rPr>
          <w:color w:val="228B22"/>
        </w:rPr>
        <w:t xml:space="preserve">Madison Hemingsin</w:t>
      </w:r>
      <w:r>
        <w:t xml:space="preserve"> jälkeläisistä, </w:t>
      </w:r>
      <w:r>
        <w:t xml:space="preserve">jotka jatkoivat identifioitumistaan mustiksi, osa myöhemmissä sukupolvissa identifioitui lopulta valkoisiksi ja "avioitui ulos", kun taas osa jatkoi identifioitumistaan afroamerikkalaisiksi. Hemingsin lasten oli sosiaalisesti edullista </w:t>
      </w:r>
      <w:r>
        <w:rPr>
          <w:color w:val="191970"/>
        </w:rPr>
        <w:t xml:space="preserve">identifioitua valkoisiksi, mikä </w:t>
      </w:r>
      <w:r>
        <w:t xml:space="preserve">vastasi heidän ulkonäköään ja heidän syntyperänsä enemmistöosuutta</w:t>
      </w:r>
      <w:r>
        <w:t xml:space="preserve">.</w:t>
      </w:r>
      <w:r>
        <w:t xml:space="preserve"> Vaikka </w:t>
      </w:r>
      <w:r>
        <w:rPr>
          <w:color w:val="8B0000"/>
        </w:rPr>
        <w:t xml:space="preserve">Hemingsin lapset </w:t>
      </w:r>
      <w:r>
        <w:t xml:space="preserve">syntyivät orjuuteen, he </w:t>
      </w:r>
      <w:r>
        <w:t xml:space="preserve">olivat Virginian silloisen lainsäädännön mukaan laillisesti valkoisia.</w:t>
      </w:r>
    </w:p>
    <w:p>
      <w:r>
        <w:rPr>
          <w:b/>
        </w:rPr>
        <w:t xml:space="preserve">Kysymys 0</w:t>
      </w:r>
    </w:p>
    <w:p>
      <w:r>
        <w:t xml:space="preserve">Presidentti Thomas Jeffersonilla oli suhde kenen kanssa?</w:t>
      </w:r>
    </w:p>
    <w:p>
      <w:r>
        <w:rPr>
          <w:b/>
        </w:rPr>
        <w:t xml:space="preserve">Kysymys 1</w:t>
      </w:r>
    </w:p>
    <w:p>
      <w:r>
        <w:t xml:space="preserve">Mikä oli Smithsonian-Monticellon näyttely, jossa käsiteltiin heidän suhdettaan, nimi?</w:t>
      </w:r>
    </w:p>
    <w:p>
      <w:r>
        <w:rPr>
          <w:b/>
        </w:rPr>
        <w:t xml:space="preserve">Kysymys 2</w:t>
      </w:r>
    </w:p>
    <w:p>
      <w:r>
        <w:t xml:space="preserve">Kuinka kauan Jefferson ja Hemmings olivat suhteessa?</w:t>
      </w:r>
    </w:p>
    <w:p>
      <w:r>
        <w:rPr>
          <w:b/>
        </w:rPr>
        <w:t xml:space="preserve">Kysymys 3</w:t>
      </w:r>
    </w:p>
    <w:p>
      <w:r>
        <w:t xml:space="preserve">Kuka Jeffersonin lapsista tunnisti itsensä mustaksi?</w:t>
      </w:r>
    </w:p>
    <w:p>
      <w:r>
        <w:rPr>
          <w:b/>
        </w:rPr>
        <w:t xml:space="preserve">Kysymys 4</w:t>
      </w:r>
    </w:p>
    <w:p>
      <w:r>
        <w:t xml:space="preserve">Kuinka suuri osa Jeffersonin ja Hemmingsin lapsista oli valkoisia?</w:t>
      </w:r>
    </w:p>
    <w:p>
      <w:r>
        <w:rPr>
          <w:b/>
        </w:rPr>
        <w:t xml:space="preserve">Kysymys 5</w:t>
      </w:r>
    </w:p>
    <w:p>
      <w:r>
        <w:t xml:space="preserve">Minkä orjan kanssa George Washingtonilla oli suhde?</w:t>
      </w:r>
    </w:p>
    <w:p>
      <w:r>
        <w:rPr>
          <w:b/>
        </w:rPr>
        <w:t xml:space="preserve">Kysymys 6</w:t>
      </w:r>
    </w:p>
    <w:p>
      <w:r>
        <w:t xml:space="preserve">Kuinka kauan Washington ja Hemings olivat suhteessa?</w:t>
      </w:r>
    </w:p>
    <w:p>
      <w:r>
        <w:rPr>
          <w:b/>
        </w:rPr>
        <w:t xml:space="preserve">Kysymys 7</w:t>
      </w:r>
    </w:p>
    <w:p>
      <w:r>
        <w:t xml:space="preserve">Kuinka moni Hemingsin lapsista muutti etelään?</w:t>
      </w:r>
    </w:p>
    <w:p>
      <w:r>
        <w:rPr>
          <w:b/>
        </w:rPr>
        <w:t xml:space="preserve">Kysymys 8</w:t>
      </w:r>
    </w:p>
    <w:p>
      <w:r>
        <w:t xml:space="preserve">Mitä Hemingsin lasten tekeminen oli sosiaalisesti epäedullista?</w:t>
      </w:r>
    </w:p>
    <w:p>
      <w:r>
        <w:rPr>
          <w:b/>
        </w:rPr>
        <w:t xml:space="preserve">Kysymys 9</w:t>
      </w:r>
    </w:p>
    <w:p>
      <w:r>
        <w:t xml:space="preserve">Kuka oli Virginiassa tuolloin laillisesti musta?</w:t>
      </w:r>
    </w:p>
    <w:p>
      <w:r>
        <w:rPr>
          <w:b/>
        </w:rPr>
        <w:t xml:space="preserve">Teksti numero 25</w:t>
      </w:r>
    </w:p>
    <w:p>
      <w:r>
        <w:t xml:space="preserve">Sisällissodan jälkeen rotuerottelu pakotti afroamerikkalaiset jakamaan </w:t>
      </w:r>
      <w:r>
        <w:rPr>
          <w:color w:val="A9A9A9"/>
        </w:rPr>
        <w:t xml:space="preserve">yhteiskunnassa </w:t>
      </w:r>
      <w:r>
        <w:t xml:space="preserve">enemmän </w:t>
      </w:r>
      <w:r>
        <w:rPr>
          <w:color w:val="A9A9A9"/>
        </w:rPr>
        <w:t xml:space="preserve">yhteisiä kohtaloita </w:t>
      </w:r>
      <w:r>
        <w:t xml:space="preserve">kuin mitä he olisivat voineet jakaa, kun otetaan huomioon heidän hyvin erilaiset syntyperänsä, koulutuksensa ja taloudellinen tasonsa. </w:t>
      </w:r>
      <w:r>
        <w:rPr>
          <w:color w:val="DCDCDC"/>
        </w:rPr>
        <w:t xml:space="preserve">Kaksoisjako </w:t>
      </w:r>
      <w:r>
        <w:t xml:space="preserve">muutti esimerkiksi </w:t>
      </w:r>
      <w:r>
        <w:rPr>
          <w:color w:val="556B2F"/>
        </w:rPr>
        <w:t xml:space="preserve">Louisianassa </w:t>
      </w:r>
      <w:r>
        <w:rPr>
          <w:color w:val="2F4F4F"/>
        </w:rPr>
        <w:t xml:space="preserve">perinteisesti </w:t>
      </w:r>
      <w:r>
        <w:rPr>
          <w:color w:val="556B2F"/>
        </w:rPr>
        <w:t xml:space="preserve">vapaiden värillisten ihmisten </w:t>
      </w:r>
      <w:r>
        <w:t xml:space="preserve">erillistä asemaa</w:t>
      </w:r>
      <w:r>
        <w:t xml:space="preserve">, vaikka he säilyttivätkin vahvan </w:t>
      </w:r>
      <w:r>
        <w:rPr>
          <w:color w:val="6B8E23"/>
        </w:rPr>
        <w:t xml:space="preserve">Louisianan </w:t>
      </w:r>
      <w:r>
        <w:t xml:space="preserve">Créole-kulttuurin, joka liittyi ranskalaiseen kulttuuriin ja kieleen, sekä katolisen uskon harjoittamisen. Afroamerikkalaiset alkoivat luoda yhteistä asiaa - riippumatta heidän monirotuisesta sekoituksestaan tai sosiaalisesta ja taloudellisesta kerrostuneisuudestaan. 1900-luvun muutoksissa, </w:t>
      </w:r>
      <w:r>
        <w:rPr>
          <w:color w:val="A0522D"/>
        </w:rPr>
        <w:t xml:space="preserve">kansalaisoikeus- ja mustan vallan liikkeiden nousun aikana</w:t>
      </w:r>
      <w:r>
        <w:t xml:space="preserve">, afroamerikkalainen yhteisö lisäsi omaa painostustaan, jotta </w:t>
      </w:r>
      <w:r>
        <w:rPr>
          <w:color w:val="228B22"/>
        </w:rPr>
        <w:t xml:space="preserve">minkä tahansa osuuden afrikkalaista syntyperää olevat ihmiset </w:t>
      </w:r>
      <w:r>
        <w:t xml:space="preserve">olisivat mustan yhteisön vaatimia, jotta se voisi lisätä valtaansa.</w:t>
      </w:r>
    </w:p>
    <w:p>
      <w:r>
        <w:rPr>
          <w:b/>
        </w:rPr>
        <w:t xml:space="preserve">Kysymys 0</w:t>
      </w:r>
    </w:p>
    <w:p>
      <w:r>
        <w:t xml:space="preserve">Kenen asemaa esimerkiksi alennettiin sisällissodan jälkeen?</w:t>
      </w:r>
    </w:p>
    <w:p>
      <w:r>
        <w:rPr>
          <w:b/>
        </w:rPr>
        <w:t xml:space="preserve">Kysymys 1</w:t>
      </w:r>
    </w:p>
    <w:p>
      <w:r>
        <w:t xml:space="preserve">Keitä afrikkalaisamerikkalaisia oli 1900-luvulla yhä useammin?</w:t>
      </w:r>
    </w:p>
    <w:p>
      <w:r>
        <w:rPr>
          <w:b/>
        </w:rPr>
        <w:t xml:space="preserve">Kysymys 2</w:t>
      </w:r>
    </w:p>
    <w:p>
      <w:r>
        <w:t xml:space="preserve">Mitä afroamerikkalaiset joutuivat jakamaan ennen sisällissotaa?</w:t>
      </w:r>
    </w:p>
    <w:p>
      <w:r>
        <w:rPr>
          <w:b/>
        </w:rPr>
        <w:t xml:space="preserve">Kysymys 3</w:t>
      </w:r>
    </w:p>
    <w:p>
      <w:r>
        <w:t xml:space="preserve">Mikä säilytti perinteisesti vapaiden värillisten ihmisten erillisaseman Louisianassa?</w:t>
      </w:r>
    </w:p>
    <w:p>
      <w:r>
        <w:rPr>
          <w:b/>
        </w:rPr>
        <w:t xml:space="preserve">Kysymys 4</w:t>
      </w:r>
    </w:p>
    <w:p>
      <w:r>
        <w:t xml:space="preserve">Kuka ylläpitää vahvaa kulttuuria, joka liittyy italialaiseen kulttuuriin?</w:t>
      </w:r>
    </w:p>
    <w:p>
      <w:r>
        <w:rPr>
          <w:b/>
        </w:rPr>
        <w:t xml:space="preserve">Kysymys 5</w:t>
      </w:r>
    </w:p>
    <w:p>
      <w:r>
        <w:t xml:space="preserve">Mikä kulttuuri oli tunnettu protestantismin harjoittamisesta?</w:t>
      </w:r>
    </w:p>
    <w:p>
      <w:r>
        <w:rPr>
          <w:b/>
        </w:rPr>
        <w:t xml:space="preserve">Kysymys 6</w:t>
      </w:r>
    </w:p>
    <w:p>
      <w:r>
        <w:t xml:space="preserve">Mikä vähensi afrikkalaista syntyperää olevien ihmisten painetta tulla mustan yhteisön vaatimiksi?</w:t>
      </w:r>
    </w:p>
    <w:p>
      <w:r>
        <w:rPr>
          <w:b/>
        </w:rPr>
        <w:t xml:space="preserve">Teksti numero 26</w:t>
      </w:r>
    </w:p>
    <w:p>
      <w:r>
        <w:rPr>
          <w:color w:val="A9A9A9"/>
        </w:rPr>
        <w:t xml:space="preserve">Kiinalaiset </w:t>
      </w:r>
      <w:r>
        <w:t xml:space="preserve">tulivat Yhdysvaltoihin työläisinä </w:t>
      </w:r>
      <w:r>
        <w:rPr>
          <w:color w:val="DCDCDC"/>
        </w:rPr>
        <w:t xml:space="preserve">pääasiassa länsirannikolle ja läntisille alueille</w:t>
      </w:r>
      <w:r>
        <w:t xml:space="preserve">. </w:t>
      </w:r>
      <w:r>
        <w:t xml:space="preserve">Jälleenrakennuskauden jälkeen, kun mustat perustivat itsenäisiä maatiloja, </w:t>
      </w:r>
      <w:r>
        <w:rPr>
          <w:color w:val="2F4F4F"/>
        </w:rPr>
        <w:t xml:space="preserve">valkoiset viljelijät </w:t>
      </w:r>
      <w:r>
        <w:t xml:space="preserve">toivat maahan </w:t>
      </w:r>
      <w:r>
        <w:rPr>
          <w:color w:val="556B2F"/>
        </w:rPr>
        <w:t xml:space="preserve">kiinalaisia työläisiä </w:t>
      </w:r>
      <w:r>
        <w:t xml:space="preserve">tyydyttääkseen työvoiman tarpeensa. Vuonna 1882 </w:t>
      </w:r>
      <w:r>
        <w:t xml:space="preserve">hyväksyttiin </w:t>
      </w:r>
      <w:r>
        <w:rPr>
          <w:color w:val="A0522D"/>
        </w:rPr>
        <w:t xml:space="preserve">kiinalaisten poissulkemista koskeva lak</w:t>
      </w:r>
      <w:r>
        <w:rPr>
          <w:color w:val="6B8E23"/>
        </w:rPr>
        <w:t xml:space="preserve">i</w:t>
      </w:r>
      <w:r>
        <w:t xml:space="preserve">, ja kiinalaiset työläiset, jotka päättivät jäädä Yhdysvaltoihin, eivät voineet saada vaimojaan mukaansa. </w:t>
      </w:r>
      <w:r>
        <w:rPr>
          <w:color w:val="228B22"/>
        </w:rPr>
        <w:t xml:space="preserve">Etelässä </w:t>
      </w:r>
      <w:r>
        <w:t xml:space="preserve">osa kiinalaisista meni naimisiin mustien ja mulattien kanssa, sillä yleensä syrjinnän vuoksi </w:t>
      </w:r>
      <w:r>
        <w:rPr>
          <w:color w:val="191970"/>
        </w:rPr>
        <w:t xml:space="preserve">he eivät ottaneet valkoisia puolisoita</w:t>
      </w:r>
      <w:r>
        <w:t xml:space="preserve">. </w:t>
      </w:r>
      <w:r>
        <w:t xml:space="preserve">He lähtivät nopeasti työskentelemään työläisinä ja </w:t>
      </w:r>
      <w:r>
        <w:rPr>
          <w:color w:val="8B0000"/>
        </w:rPr>
        <w:t xml:space="preserve">perustivat </w:t>
      </w:r>
      <w:r>
        <w:rPr>
          <w:color w:val="483D8B"/>
        </w:rPr>
        <w:t xml:space="preserve">ruokakauppoja </w:t>
      </w:r>
      <w:r>
        <w:rPr>
          <w:color w:val="8B0000"/>
        </w:rPr>
        <w:t xml:space="preserve">pieniin kaupunkeihin eri puolilla etelää</w:t>
      </w:r>
      <w:r>
        <w:t xml:space="preserve">. He työskentelivät saadakseen lapsilleen koulutusta ja sosiaalista liikkuvuutta.</w:t>
      </w:r>
    </w:p>
    <w:p>
      <w:r>
        <w:rPr>
          <w:b/>
        </w:rPr>
        <w:t xml:space="preserve">Kysymys 0</w:t>
      </w:r>
    </w:p>
    <w:p>
      <w:r>
        <w:t xml:space="preserve">Mistä suurin osa kiinalaisista miehistä tuli Yhdysvaltoihin?</w:t>
      </w:r>
    </w:p>
    <w:p>
      <w:r>
        <w:rPr>
          <w:b/>
        </w:rPr>
        <w:t xml:space="preserve">Kysymys 1</w:t>
      </w:r>
    </w:p>
    <w:p>
      <w:r>
        <w:t xml:space="preserve">Kuka toi maahan kiinalaisia työläisiä?</w:t>
      </w:r>
    </w:p>
    <w:p>
      <w:r>
        <w:rPr>
          <w:b/>
        </w:rPr>
        <w:t xml:space="preserve">Kysymys 2</w:t>
      </w:r>
    </w:p>
    <w:p>
      <w:r>
        <w:t xml:space="preserve">Miksi vaimot eivät voineet muuttaa Yhdysvaltoihin kiinalaisten aviomiestensä kanssa vuoden 1882 jälkeen?</w:t>
      </w:r>
    </w:p>
    <w:p>
      <w:r>
        <w:rPr>
          <w:b/>
        </w:rPr>
        <w:t xml:space="preserve">Kysymys 3</w:t>
      </w:r>
    </w:p>
    <w:p>
      <w:r>
        <w:t xml:space="preserve">Mitä rotusyrjintä yleensä merkitsi kiinalaisille?</w:t>
      </w:r>
    </w:p>
    <w:p>
      <w:r>
        <w:rPr>
          <w:b/>
        </w:rPr>
        <w:t xml:space="preserve">Kysymys 4</w:t>
      </w:r>
    </w:p>
    <w:p>
      <w:r>
        <w:t xml:space="preserve">Mitä kiinalaiset työläiset tekivät sen jälkeen, kun he olivat jättäneet työnsä?</w:t>
      </w:r>
    </w:p>
    <w:p>
      <w:r>
        <w:rPr>
          <w:b/>
        </w:rPr>
        <w:t xml:space="preserve">Kysymys 5</w:t>
      </w:r>
    </w:p>
    <w:p>
      <w:r>
        <w:t xml:space="preserve">Ketkä tulivat Yhdysvaltoihin älymystön edustajina?</w:t>
      </w:r>
    </w:p>
    <w:p>
      <w:r>
        <w:rPr>
          <w:b/>
        </w:rPr>
        <w:t xml:space="preserve">Kysymys 6</w:t>
      </w:r>
    </w:p>
    <w:p>
      <w:r>
        <w:t xml:space="preserve">Keitä valkoiset viljelijät toivat maahan ennen jälleenrakennuskautta?</w:t>
      </w:r>
    </w:p>
    <w:p>
      <w:r>
        <w:rPr>
          <w:b/>
        </w:rPr>
        <w:t xml:space="preserve">Kysymys 7</w:t>
      </w:r>
    </w:p>
    <w:p>
      <w:r>
        <w:t xml:space="preserve">Minkä lain nojalla kiinalaiset työntekijät saivat Yhdysvaltoihin vaimonsa mukaan?</w:t>
      </w:r>
    </w:p>
    <w:p>
      <w:r>
        <w:rPr>
          <w:b/>
        </w:rPr>
        <w:t xml:space="preserve">Kysymys 8</w:t>
      </w:r>
    </w:p>
    <w:p>
      <w:r>
        <w:t xml:space="preserve">Mistä kiinalaiset miehet ottivat valkoisia puolisoita?</w:t>
      </w:r>
    </w:p>
    <w:p>
      <w:r>
        <w:rPr>
          <w:b/>
        </w:rPr>
        <w:t xml:space="preserve">Kysymys 9</w:t>
      </w:r>
    </w:p>
    <w:p>
      <w:r>
        <w:t xml:space="preserve">Mitä kiinalaiset miehet perustivat kaupunkeihin kaikkialla pohjoisessa?</w:t>
      </w:r>
    </w:p>
    <w:p>
      <w:r>
        <w:rPr>
          <w:b/>
        </w:rPr>
        <w:t xml:space="preserve">Teksti numero 27</w:t>
      </w:r>
    </w:p>
    <w:p>
      <w:r>
        <w:t xml:space="preserve">Monirotuiset ihmiset, jotka halusivat tunnustaa täyden perintönsä, saivat jonkinlaisen voiton vuonna </w:t>
      </w:r>
      <w:r>
        <w:rPr>
          <w:color w:val="A9A9A9"/>
        </w:rPr>
        <w:t xml:space="preserve">1997</w:t>
      </w:r>
      <w:r>
        <w:t xml:space="preserve">, kun </w:t>
      </w:r>
      <w:r>
        <w:rPr>
          <w:color w:val="2F4F4F"/>
        </w:rPr>
        <w:t xml:space="preserve">Office of Management and Budget </w:t>
      </w:r>
      <w:r>
        <w:rPr>
          <w:color w:val="DCDCDC"/>
        </w:rPr>
        <w:t xml:space="preserve">(OMB</w:t>
      </w:r>
      <w:r>
        <w:rPr>
          <w:color w:val="DCDCDC"/>
        </w:rPr>
        <w:t xml:space="preserve">) </w:t>
      </w:r>
      <w:r>
        <w:t xml:space="preserve">muutti liittovaltion rotuluokkia koskevaa asetusta siten, että se sallii useita vastauksia. Tämä johti </w:t>
      </w:r>
      <w:r>
        <w:t xml:space="preserve">muutokseen </w:t>
      </w:r>
      <w:r>
        <w:rPr>
          <w:color w:val="556B2F"/>
        </w:rPr>
        <w:t xml:space="preserve">2000</w:t>
      </w:r>
      <w:r>
        <w:t xml:space="preserve">Yhdysvaltojen väestönlaskennassa, joka antoi </w:t>
      </w:r>
      <w:r>
        <w:rPr>
          <w:color w:val="6B8E23"/>
        </w:rPr>
        <w:t xml:space="preserve">osallistujille mahdollisuuden valita useamman kuin yhden kuudesta käytettävissä olevasta kategoriasta, </w:t>
      </w:r>
      <w:r>
        <w:t xml:space="preserve">jotka olivat lyhyesti sanottuna seuraavat </w:t>
      </w:r>
      <w:r>
        <w:t xml:space="preserve">"</w:t>
      </w:r>
      <w:r>
        <w:rPr>
          <w:color w:val="A0522D"/>
        </w:rPr>
        <w:t xml:space="preserve">Valkoinen"</w:t>
      </w:r>
      <w:r>
        <w:t xml:space="preserve">, "musta tai afroamerikkalainen", "aasialainen", "Amerikan intiaani tai Alaskan alkuperäiskansa", "Havaijin alkuperäiskansa tai muu Tyynenmeren saaren kansalainen" ja "muu".</w:t>
      </w:r>
      <w:r>
        <w:t xml:space="preserve"> Lisätietoja annetaan artikkelissa: Rotu (Yhdysvaltain väestönlaskenta). OMB teki direktiivistään pakollisen kaikille hallituksen lomakkeille viimeistään </w:t>
      </w:r>
      <w:r>
        <w:rPr>
          <w:color w:val="228B22"/>
        </w:rPr>
        <w:t xml:space="preserve">2003</w:t>
      </w:r>
      <w:r>
        <w:t xml:space="preserve">.</w:t>
      </w:r>
    </w:p>
    <w:p>
      <w:r>
        <w:rPr>
          <w:b/>
        </w:rPr>
        <w:t xml:space="preserve">Kysymys 0</w:t>
      </w:r>
    </w:p>
    <w:p>
      <w:r>
        <w:t xml:space="preserve">Mikä toimisto vastaa väestölaskentalomakkeiden muutoksista?</w:t>
      </w:r>
    </w:p>
    <w:p>
      <w:r>
        <w:rPr>
          <w:b/>
        </w:rPr>
        <w:t xml:space="preserve">Kysymys 1</w:t>
      </w:r>
    </w:p>
    <w:p>
      <w:r>
        <w:t xml:space="preserve">Milloin OMB muutti väestönlaskentalomakkeen rotuun liittyviä suuntaviivoja?</w:t>
      </w:r>
    </w:p>
    <w:p>
      <w:r>
        <w:rPr>
          <w:b/>
        </w:rPr>
        <w:t xml:space="preserve">Kysymys 2</w:t>
      </w:r>
    </w:p>
    <w:p>
      <w:r>
        <w:t xml:space="preserve">Milloin OMB:n rotudirektiivi tehtiin pakolliseksi jokaiselle hallituksen lomakkeelle?</w:t>
      </w:r>
    </w:p>
    <w:p>
      <w:r>
        <w:rPr>
          <w:b/>
        </w:rPr>
        <w:t xml:space="preserve">Kysymys 3</w:t>
      </w:r>
    </w:p>
    <w:p>
      <w:r>
        <w:t xml:space="preserve">Mitä OMB äänesti vuoden 2000 väestönlaskennan sallimisesta?</w:t>
      </w:r>
    </w:p>
    <w:p>
      <w:r>
        <w:rPr>
          <w:b/>
        </w:rPr>
        <w:t xml:space="preserve">Kysymys 4</w:t>
      </w:r>
    </w:p>
    <w:p>
      <w:r>
        <w:t xml:space="preserve">Milloin OMB muutti rotuluokkia koskevia liittovaltion säädöksiä siten, että ne estävät useiden vastausten antamisen?</w:t>
      </w:r>
    </w:p>
    <w:p>
      <w:r>
        <w:rPr>
          <w:b/>
        </w:rPr>
        <w:t xml:space="preserve">Kysymys 5</w:t>
      </w:r>
    </w:p>
    <w:p>
      <w:r>
        <w:t xml:space="preserve">Minä vuonna osallistujat eivät enää saaneet valita kuin yhden kuudesta käytettävissä olevasta kategoriasta?</w:t>
      </w:r>
    </w:p>
    <w:p>
      <w:r>
        <w:rPr>
          <w:b/>
        </w:rPr>
        <w:t xml:space="preserve">Kysymys 6</w:t>
      </w:r>
    </w:p>
    <w:p>
      <w:r>
        <w:t xml:space="preserve">Mikä ei ollut yksi niistä luokista, joita osallistujat saattoivat valita vuoden 2000 Yhdysvaltojen väestönlaskennassa?</w:t>
      </w:r>
    </w:p>
    <w:p>
      <w:r>
        <w:rPr>
          <w:b/>
        </w:rPr>
        <w:t xml:space="preserve">Kysymys 7</w:t>
      </w:r>
    </w:p>
    <w:p>
      <w:r>
        <w:t xml:space="preserve">Milloin OMB:n direktiivi lakkasi olemasta pakollinen hallituksen lomakkeissa?</w:t>
      </w:r>
    </w:p>
    <w:p>
      <w:r>
        <w:rPr>
          <w:b/>
        </w:rPr>
        <w:t xml:space="preserve">Kysymys 8</w:t>
      </w:r>
    </w:p>
    <w:p>
      <w:r>
        <w:t xml:space="preserve">Mikä virasto ei saa tehdä muutoksia väestölaskentalomakkeeseen?</w:t>
      </w:r>
    </w:p>
    <w:p>
      <w:r>
        <w:rPr>
          <w:b/>
        </w:rPr>
        <w:t xml:space="preserve">Tekstin numero 28</w:t>
      </w:r>
    </w:p>
    <w:p>
      <w:r>
        <w:t xml:space="preserve">1700-luvun siirtomaa-ajan Amerikasta peräisin olevissa laeissa määriteltiin, </w:t>
      </w:r>
      <w:r>
        <w:t xml:space="preserve">että </w:t>
      </w:r>
      <w:r>
        <w:rPr>
          <w:color w:val="A9A9A9"/>
        </w:rPr>
        <w:t xml:space="preserve">afrikkalaisten orjaäitien lapset </w:t>
      </w:r>
      <w:r>
        <w:rPr>
          <w:color w:val="DCDCDC"/>
        </w:rPr>
        <w:t xml:space="preserve">ottivat äitinsä aseman </w:t>
      </w:r>
      <w:r>
        <w:t xml:space="preserve">ja </w:t>
      </w:r>
      <w:r>
        <w:rPr>
          <w:color w:val="2F4F4F"/>
        </w:rPr>
        <w:t xml:space="preserve">syntyivät orjuuteen </w:t>
      </w:r>
      <w:r>
        <w:t xml:space="preserve">isän rodusta tai asemasta riippumatta </w:t>
      </w:r>
      <w:r>
        <w:rPr>
          <w:color w:val="556B2F"/>
        </w:rPr>
        <w:t xml:space="preserve">partus sequitur ventrem </w:t>
      </w:r>
      <w:r>
        <w:t xml:space="preserve">-periaatteen mukaisesti</w:t>
      </w:r>
      <w:r>
        <w:t xml:space="preserve">. Orjuuden yhdistäminen "rotuun" johti siihen, että orjuudesta tuli rotukasti. Suurin osa Virginiassa ennen Amerikan vallankumousta muodostuneista vapaiden värillisten perheistä oli kuitenkin </w:t>
      </w:r>
      <w:r>
        <w:rPr>
          <w:color w:val="6B8E23"/>
        </w:rPr>
        <w:t xml:space="preserve">valkoisten naisten ja afrikkalaisten miesten </w:t>
      </w:r>
      <w:r>
        <w:t xml:space="preserve">välisten liittojen jälkeläisiä</w:t>
      </w:r>
      <w:r>
        <w:t xml:space="preserve">, jotka usein työskentelivät ja asuivat yhdessä siirtomaa-ajan alkupuolen löysemmissä oloissa. Vaikka rotujen väliset avioliitot kiellettiin myöhemmin, </w:t>
      </w:r>
      <w:r>
        <w:rPr>
          <w:color w:val="A0522D"/>
        </w:rPr>
        <w:t xml:space="preserve">valkoiset miehet käyttivät </w:t>
      </w:r>
      <w:r>
        <w:t xml:space="preserve">usein seksuaalisesti hyväkseen orjanaisia, ja syntyi lukuisia sukupolvia monirotuisia lapsia. 1800-luvun loppupuolella afroamerikkalaisten keskuudessa oli tullut tavalliseksi, että he käyttivät kulkua </w:t>
      </w:r>
      <w:r>
        <w:rPr>
          <w:color w:val="228B22"/>
        </w:rPr>
        <w:t xml:space="preserve">saadakseen koulutusmahdollisuuksia</w:t>
      </w:r>
      <w:r>
        <w:t xml:space="preserve">, kuten ensimmäinen Vassar Collegesta valmistunut afroamerikkalainen </w:t>
      </w:r>
      <w:r>
        <w:rPr>
          <w:color w:val="191970"/>
        </w:rPr>
        <w:t xml:space="preserve">Anita Florence Hemmings </w:t>
      </w:r>
      <w:r>
        <w:t xml:space="preserve">teki</w:t>
      </w:r>
      <w:r>
        <w:t xml:space="preserve">. </w:t>
      </w:r>
      <w:r>
        <w:t xml:space="preserve">Joissakin 1800-luvun luokittelujärjestelmissä ihmiset määriteltiin afrikkalaisen syntyperän osuuden mukaan: henkilö, jonka </w:t>
      </w:r>
      <w:r>
        <w:rPr>
          <w:color w:val="8B0000"/>
        </w:rPr>
        <w:t xml:space="preserve">vanhemmat olivat mustia ja valkoisia, </w:t>
      </w:r>
      <w:r>
        <w:t xml:space="preserve">luokiteltiin mulattiksi, henkilö, jolla oli yksi musta isovanhempi ja kolme valkoista, quadrooniksi ja henkilö, jolla oli </w:t>
      </w:r>
      <w:r>
        <w:rPr>
          <w:color w:val="483D8B"/>
        </w:rPr>
        <w:t xml:space="preserve">yksi musta isoisovanhempi ja loput valkoisia, </w:t>
      </w:r>
      <w:r>
        <w:t xml:space="preserve">octorooniksi</w:t>
      </w:r>
      <w:r>
        <w:t xml:space="preserve">.</w:t>
      </w:r>
      <w:r>
        <w:t xml:space="preserve"> Jälkimmäiset luokat pysyivät yleisen mustien tai värillisten luokan sisällä, mutta ennen sisällissotaa Virginiassa ja joissakin muissa osavaltioissa henkilö, jolla oli kahdeksasosa tai vähemmän mustia sukujuuria, oli laillisesti valkoinen. Jotkut näiden luokkien jäsenet siirtyivät tilapäisesti tai pysyvästi valkoisiksi.</w:t>
      </w:r>
    </w:p>
    <w:p>
      <w:r>
        <w:rPr>
          <w:b/>
        </w:rPr>
        <w:t xml:space="preserve">Kysymys 0</w:t>
      </w:r>
    </w:p>
    <w:p>
      <w:r>
        <w:t xml:space="preserve">Mikä oli seurausta siitä, että lapsella oli afrikkalainen äiti?</w:t>
      </w:r>
    </w:p>
    <w:p>
      <w:r>
        <w:rPr>
          <w:b/>
        </w:rPr>
        <w:t xml:space="preserve">Kysymys 1</w:t>
      </w:r>
    </w:p>
    <w:p>
      <w:r>
        <w:t xml:space="preserve">Mikä on sääntö, jonka mukaan valkoisten isien lapset voivat olla orjia?</w:t>
      </w:r>
    </w:p>
    <w:p>
      <w:r>
        <w:rPr>
          <w:b/>
        </w:rPr>
        <w:t xml:space="preserve">Kysymys 2</w:t>
      </w:r>
    </w:p>
    <w:p>
      <w:r>
        <w:t xml:space="preserve">Kuka oli ensimmäinen afroamerikkalainen, joka valmistui Vassar Collegesta?</w:t>
      </w:r>
    </w:p>
    <w:p>
      <w:r>
        <w:rPr>
          <w:b/>
        </w:rPr>
        <w:t xml:space="preserve">Kysymys 3</w:t>
      </w:r>
    </w:p>
    <w:p>
      <w:r>
        <w:t xml:space="preserve">Mikä tekee ihmisestä mulatin?</w:t>
      </w:r>
    </w:p>
    <w:p>
      <w:r>
        <w:rPr>
          <w:b/>
        </w:rPr>
        <w:t xml:space="preserve">Kysymys 4</w:t>
      </w:r>
    </w:p>
    <w:p>
      <w:r>
        <w:t xml:space="preserve">Mitä ihmisellä täytyy olla ollakseen oktoroonilainen?</w:t>
      </w:r>
    </w:p>
    <w:p>
      <w:r>
        <w:rPr>
          <w:b/>
        </w:rPr>
        <w:t xml:space="preserve">Kysymys 5</w:t>
      </w:r>
    </w:p>
    <w:p>
      <w:r>
        <w:t xml:space="preserve">Millaisiksi 1500-luvun lait määrittelivät afrikkalaisten orjaäitien lapset?</w:t>
      </w:r>
    </w:p>
    <w:p>
      <w:r>
        <w:rPr>
          <w:b/>
        </w:rPr>
        <w:t xml:space="preserve">Kysymys 6</w:t>
      </w:r>
    </w:p>
    <w:p>
      <w:r>
        <w:t xml:space="preserve">Kuka ei syntynyt orjuuteen?</w:t>
      </w:r>
    </w:p>
    <w:p>
      <w:r>
        <w:rPr>
          <w:b/>
        </w:rPr>
        <w:t xml:space="preserve">Kysymys 7</w:t>
      </w:r>
    </w:p>
    <w:p>
      <w:r>
        <w:t xml:space="preserve">Kenestä New Yorkin vapaat värilliset ihmiset polveutuivat?</w:t>
      </w:r>
    </w:p>
    <w:p>
      <w:r>
        <w:rPr>
          <w:b/>
        </w:rPr>
        <w:t xml:space="preserve">Kysymys 8</w:t>
      </w:r>
    </w:p>
    <w:p>
      <w:r>
        <w:t xml:space="preserve">Kuka käytti orjamiehiä hyväkseen?</w:t>
      </w:r>
    </w:p>
    <w:p>
      <w:r>
        <w:rPr>
          <w:b/>
        </w:rPr>
        <w:t xml:space="preserve">Kysymys 9</w:t>
      </w:r>
    </w:p>
    <w:p>
      <w:r>
        <w:t xml:space="preserve">Mihin afrikkalaisamerikkalaiset eivät käyttäneet kulkua?</w:t>
      </w:r>
    </w:p>
    <w:p>
      <w:r>
        <w:rPr>
          <w:b/>
        </w:rPr>
        <w:t xml:space="preserve">Tekstin numero 29</w:t>
      </w:r>
    </w:p>
    <w:p>
      <w:r>
        <w:rPr>
          <w:color w:val="DCDCDC"/>
        </w:rPr>
        <w:t xml:space="preserve">Charles Kenzie Steele, Jr. </w:t>
      </w:r>
      <w:r>
        <w:t xml:space="preserve">reagoi Michelle Obamaan </w:t>
      </w:r>
      <w:r>
        <w:t xml:space="preserve">presidentinvaalien</w:t>
      </w:r>
      <w:r>
        <w:rPr>
          <w:color w:val="A9A9A9"/>
        </w:rPr>
        <w:t xml:space="preserve">2008</w:t>
      </w:r>
      <w:r>
        <w:t xml:space="preserve"> aikana kohdistuneeseen mediakritiikkiin</w:t>
      </w:r>
      <w:r>
        <w:rPr>
          <w:color w:val="DCDCDC"/>
        </w:rPr>
        <w:t xml:space="preserve">. </w:t>
      </w:r>
      <w:r>
        <w:rPr>
          <w:color w:val="2F4F4F"/>
        </w:rPr>
        <w:t xml:space="preserve">Eteläisen kristillisen johtajakonferenssin toimitusjohtaja Charles Steele </w:t>
      </w:r>
      <w:r>
        <w:t xml:space="preserve">sanoi: "Miksi he hyökkäävät Michelle Obaman kimppuun, mutta eivät oikeastaan hyökkää samassa määrin hänen aviomiestään vastaan. </w:t>
      </w:r>
      <w:r>
        <w:rPr>
          <w:color w:val="556B2F"/>
        </w:rPr>
        <w:t xml:space="preserve">Koska hänessä ei ole orjaverta.</w:t>
      </w:r>
      <w:r>
        <w:t xml:space="preserve">" </w:t>
      </w:r>
      <w:r>
        <w:t xml:space="preserve">Myöhemmin hän väitti, että hänen kommenttinsa oli tarkoitettu </w:t>
      </w:r>
      <w:r>
        <w:rPr>
          <w:color w:val="6B8E23"/>
        </w:rPr>
        <w:t xml:space="preserve">"provosoivaksi"</w:t>
      </w:r>
      <w:r>
        <w:t xml:space="preserve">, mutta kieltäytyi laajentamasta aihetta. Entinen ulkoministeri </w:t>
      </w:r>
      <w:r>
        <w:rPr>
          <w:color w:val="A0522D"/>
        </w:rPr>
        <w:t xml:space="preserve">Condoleezza Rice </w:t>
      </w:r>
      <w:r>
        <w:t xml:space="preserve">(jota </w:t>
      </w:r>
      <w:r>
        <w:t xml:space="preserve">Ranskan presidentti Nicolas Sarkozy </w:t>
      </w:r>
      <w:r>
        <w:t xml:space="preserve">erehtyi luulemaan "</w:t>
      </w:r>
      <w:r>
        <w:rPr>
          <w:color w:val="228B22"/>
        </w:rPr>
        <w:t xml:space="preserve">tuoreeksi amerikkalaiseksi maahanmuuttajaksi</w:t>
      </w:r>
      <w:r>
        <w:t xml:space="preserve">") sanoi, että "orjien jälkeläiset eivät saaneet paljon etumatkaa, ja uskon, että sen vaikutukset näkyvät edelleen". Hän on myös hylännyt </w:t>
      </w:r>
      <w:r>
        <w:t xml:space="preserve">afroamerikkalaisten </w:t>
      </w:r>
      <w:r>
        <w:rPr>
          <w:color w:val="191970"/>
        </w:rPr>
        <w:t xml:space="preserve">maahanmuuttajien </w:t>
      </w:r>
      <w:r>
        <w:t xml:space="preserve">nimityksen ja käyttää mieluummin termiä </w:t>
      </w:r>
      <w:r>
        <w:rPr>
          <w:color w:val="8B0000"/>
        </w:rPr>
        <w:t xml:space="preserve">"musta" tai "valkoinen" </w:t>
      </w:r>
      <w:r>
        <w:t xml:space="preserve">.</w:t>
      </w:r>
    </w:p>
    <w:p>
      <w:r>
        <w:rPr>
          <w:b/>
        </w:rPr>
        <w:t xml:space="preserve">Kysymys 0</w:t>
      </w:r>
    </w:p>
    <w:p>
      <w:r>
        <w:t xml:space="preserve">Miksi Steele luuli, että ihmiset eivät hyökänneet Barrack Obamaa vastaan?</w:t>
      </w:r>
    </w:p>
    <w:p>
      <w:r>
        <w:rPr>
          <w:b/>
        </w:rPr>
        <w:t xml:space="preserve">Kysymys 1</w:t>
      </w:r>
    </w:p>
    <w:p>
      <w:r>
        <w:t xml:space="preserve">Millä nimellä Condoleeza Rice kutsuu ihmisiä mieluiten?</w:t>
      </w:r>
    </w:p>
    <w:p>
      <w:r>
        <w:rPr>
          <w:b/>
        </w:rPr>
        <w:t xml:space="preserve">Kysymys 2</w:t>
      </w:r>
    </w:p>
    <w:p>
      <w:r>
        <w:t xml:space="preserve">Mitä presidentti Sarkozy luuli ulkoministeri Ricen olevan?</w:t>
      </w:r>
    </w:p>
    <w:p>
      <w:r>
        <w:rPr>
          <w:b/>
        </w:rPr>
        <w:t xml:space="preserve">Kysymys 3</w:t>
      </w:r>
    </w:p>
    <w:p>
      <w:r>
        <w:t xml:space="preserve">Kuka on Charles Kenzie Steele Jr?</w:t>
      </w:r>
    </w:p>
    <w:p>
      <w:r>
        <w:rPr>
          <w:b/>
        </w:rPr>
        <w:t xml:space="preserve">Kysymys 4</w:t>
      </w:r>
    </w:p>
    <w:p>
      <w:r>
        <w:t xml:space="preserve">Miksi Steele sanoi niin?</w:t>
      </w:r>
    </w:p>
    <w:p>
      <w:r>
        <w:rPr>
          <w:b/>
        </w:rPr>
        <w:t xml:space="preserve">Kysymys 5</w:t>
      </w:r>
    </w:p>
    <w:p>
      <w:r>
        <w:t xml:space="preserve">Kuka syytti ihmisiä Barack Obaman kimppuun hyökkäämisestä enemmän kuin Michelle Obama?</w:t>
      </w:r>
    </w:p>
    <w:p>
      <w:r>
        <w:rPr>
          <w:b/>
        </w:rPr>
        <w:t xml:space="preserve">Kysymys 6</w:t>
      </w:r>
    </w:p>
    <w:p>
      <w:r>
        <w:t xml:space="preserve">Minä vuonna Charles Kenzie Steele Jr. syytti tiedotusvälineitä Barack Obaman hyökkäyksestä?</w:t>
      </w:r>
    </w:p>
    <w:p>
      <w:r>
        <w:rPr>
          <w:b/>
        </w:rPr>
        <w:t xml:space="preserve">Kysymys 7</w:t>
      </w:r>
    </w:p>
    <w:p>
      <w:r>
        <w:t xml:space="preserve">Ketä Saksan pääministeri luuli "tuoreeksi amerikkalaiseksi maahanmuuttajaksi"?</w:t>
      </w:r>
    </w:p>
    <w:p>
      <w:r>
        <w:rPr>
          <w:b/>
        </w:rPr>
        <w:t xml:space="preserve">Kysymys 8</w:t>
      </w:r>
    </w:p>
    <w:p>
      <w:r>
        <w:t xml:space="preserve">Minkä nimityksen Condoleezza Rice antaa afroamerikkalaisille mieluummin kuin "musta" ja "valkoinen"?</w:t>
      </w:r>
    </w:p>
    <w:p>
      <w:r>
        <w:rPr>
          <w:b/>
        </w:rPr>
        <w:t xml:space="preserve">Kysymys 9</w:t>
      </w:r>
    </w:p>
    <w:p>
      <w:r>
        <w:t xml:space="preserve">Kuka väitti, että orjien jälkeläisillä oli hyvä etumatka?</w:t>
      </w:r>
    </w:p>
    <w:p>
      <w:r>
        <w:rPr>
          <w:b/>
        </w:rPr>
        <w:t xml:space="preserve">Tekstin numero 30</w:t>
      </w:r>
    </w:p>
    <w:p>
      <w:r>
        <w:t xml:space="preserve">Jotkut varhaiset </w:t>
      </w:r>
      <w:r>
        <w:rPr>
          <w:color w:val="A9A9A9"/>
        </w:rPr>
        <w:t xml:space="preserve">miespuoliset uudisasukkaat </w:t>
      </w:r>
      <w:r>
        <w:t xml:space="preserve">avioituivat </w:t>
      </w:r>
      <w:r>
        <w:rPr>
          <w:color w:val="DCDCDC"/>
        </w:rPr>
        <w:t xml:space="preserve">Amerikan alkuperäiskansojen naisten kanssa </w:t>
      </w:r>
      <w:r>
        <w:t xml:space="preserve">ja solmivat heidän kanssaan epävirallisia liittoja</w:t>
      </w:r>
      <w:r>
        <w:t xml:space="preserve">.</w:t>
      </w:r>
      <w:r>
        <w:t xml:space="preserve"> Alkuperäisamerikkalaisten ja eurooppalaisten väliset varhaiset kontaktit olivat usein </w:t>
      </w:r>
      <w:r>
        <w:rPr>
          <w:color w:val="2F4F4F"/>
        </w:rPr>
        <w:t xml:space="preserve">jännitteisiä, </w:t>
      </w:r>
      <w:r>
        <w:t xml:space="preserve">mutta niissä oli myös ystävyyden, yhteistyön ja läheisyyden hetkiä. Sekä </w:t>
      </w:r>
      <w:r>
        <w:rPr>
          <w:color w:val="556B2F"/>
        </w:rPr>
        <w:t xml:space="preserve">englantilaisissa että latinalaisissa siirtokunnissa</w:t>
      </w:r>
      <w:r>
        <w:t xml:space="preserve"> solmittiin </w:t>
      </w:r>
      <w:r>
        <w:t xml:space="preserve">avioliittoja </w:t>
      </w:r>
      <w:r>
        <w:t xml:space="preserve">eurooppalaisten miesten ja alkuperäisväestön naisten välillä. Esimerkiksi </w:t>
      </w:r>
      <w:r>
        <w:rPr>
          <w:color w:val="6B8E23"/>
        </w:rPr>
        <w:t xml:space="preserve">5. huhtikuuta 1614 </w:t>
      </w:r>
      <w:r>
        <w:t xml:space="preserve">Powhatan-nainen Pocahontas </w:t>
      </w:r>
      <w:r>
        <w:rPr>
          <w:color w:val="A0522D"/>
        </w:rPr>
        <w:t xml:space="preserve">nykyisessä Virginiassa </w:t>
      </w:r>
      <w:r>
        <w:t xml:space="preserve">avioitui Jamestownissa asuvan englantilaisen John Rolfen kanssa</w:t>
      </w:r>
      <w:r>
        <w:rPr>
          <w:color w:val="6B8E23"/>
        </w:rPr>
        <w:t xml:space="preserve">. </w:t>
      </w:r>
      <w:r>
        <w:t xml:space="preserve">Heidän poikansa </w:t>
      </w:r>
      <w:r>
        <w:rPr>
          <w:color w:val="228B22"/>
        </w:rPr>
        <w:t xml:space="preserve">Thomas Rolfe </w:t>
      </w:r>
      <w:r>
        <w:t xml:space="preserve">oli monien Virginian ensimmäisten perheiden jälkeläisten esi-isä. Tämän </w:t>
      </w:r>
      <w:r>
        <w:t xml:space="preserve">seurauksena Englannin lait eivät sulkeneet pois sitä, että ihmisiä, joilla oli jonkin verran alkuperäisamerikkalaisia sukujuuria, </w:t>
      </w:r>
      <w:r>
        <w:rPr>
          <w:color w:val="191970"/>
        </w:rPr>
        <w:t xml:space="preserve">pidettäisiin englantilaisina tai valkoisina</w:t>
      </w:r>
      <w:r>
        <w:t xml:space="preserve">.</w:t>
      </w:r>
    </w:p>
    <w:p>
      <w:r>
        <w:rPr>
          <w:b/>
        </w:rPr>
        <w:t xml:space="preserve">Kysymys 0</w:t>
      </w:r>
    </w:p>
    <w:p>
      <w:r>
        <w:t xml:space="preserve">Milloin olivat Rolfen ja Pocahontasin häät?</w:t>
      </w:r>
    </w:p>
    <w:p>
      <w:r>
        <w:rPr>
          <w:b/>
        </w:rPr>
        <w:t xml:space="preserve">Kysymys 1</w:t>
      </w:r>
    </w:p>
    <w:p>
      <w:r>
        <w:t xml:space="preserve">Mitä englantilaiset lait eivät sulkeneet pois ihmisiltä, joilla oli jonkin verran syntyperäistä verta?</w:t>
      </w:r>
    </w:p>
    <w:p>
      <w:r>
        <w:rPr>
          <w:b/>
        </w:rPr>
        <w:t xml:space="preserve">Kysymys 2</w:t>
      </w:r>
    </w:p>
    <w:p>
      <w:r>
        <w:t xml:space="preserve">Kuka nai alkuperäiskansojen naisia varhain?</w:t>
      </w:r>
    </w:p>
    <w:p>
      <w:r>
        <w:rPr>
          <w:b/>
        </w:rPr>
        <w:t xml:space="preserve">Kysymys 3</w:t>
      </w:r>
    </w:p>
    <w:p>
      <w:r>
        <w:t xml:space="preserve">Missä Rolfe nai Pocahontasin?</w:t>
      </w:r>
    </w:p>
    <w:p>
      <w:r>
        <w:rPr>
          <w:b/>
        </w:rPr>
        <w:t xml:space="preserve">Kysymys 4</w:t>
      </w:r>
    </w:p>
    <w:p>
      <w:r>
        <w:t xml:space="preserve">Kuka oli Virginian ensimmäisten perheiden esi-isä?</w:t>
      </w:r>
    </w:p>
    <w:p>
      <w:r>
        <w:rPr>
          <w:b/>
        </w:rPr>
        <w:t xml:space="preserve">Kysymys 5</w:t>
      </w:r>
    </w:p>
    <w:p>
      <w:r>
        <w:t xml:space="preserve">Kenen kanssa jotkut varhaiset naisasukkaat menivät naimisiin?</w:t>
      </w:r>
    </w:p>
    <w:p>
      <w:r>
        <w:rPr>
          <w:b/>
        </w:rPr>
        <w:t xml:space="preserve">Kysymys 6</w:t>
      </w:r>
    </w:p>
    <w:p>
      <w:r>
        <w:t xml:space="preserve">Millainen oli Amerikan alkuperäiskansojen ja eurooppalaisten myöhempi kontakti?</w:t>
      </w:r>
    </w:p>
    <w:p>
      <w:r>
        <w:rPr>
          <w:b/>
        </w:rPr>
        <w:t xml:space="preserve">Kysymys 7</w:t>
      </w:r>
    </w:p>
    <w:p>
      <w:r>
        <w:t xml:space="preserve">Missä ei solmittu avioliittoja eurooppalaisten miesten ja alkuperäisväestön naisten välillä?</w:t>
      </w:r>
    </w:p>
    <w:p>
      <w:r>
        <w:rPr>
          <w:b/>
        </w:rPr>
        <w:t xml:space="preserve">Kysymys 8</w:t>
      </w:r>
    </w:p>
    <w:p>
      <w:r>
        <w:t xml:space="preserve">Milloin John Rolfe erosi Pocahontasista?</w:t>
      </w:r>
    </w:p>
    <w:p>
      <w:r>
        <w:rPr>
          <w:b/>
        </w:rPr>
        <w:t xml:space="preserve">Kysymys 9</w:t>
      </w:r>
    </w:p>
    <w:p>
      <w:r>
        <w:t xml:space="preserve">Kuka oli monien Pohjois-Carolinan ensimmäisten perheiden esi-isä?</w:t>
      </w:r>
    </w:p>
    <w:p>
      <w:r>
        <w:rPr>
          <w:b/>
        </w:rPr>
        <w:t xml:space="preserve">Tekstin numero 31</w:t>
      </w:r>
    </w:p>
    <w:p>
      <w:r>
        <w:rPr>
          <w:color w:val="A9A9A9"/>
        </w:rPr>
        <w:t xml:space="preserve">Ranskan ja Espanjan siirtomaa-aikaisissa rekistereissä orjalaivoista ja -myynneistä sekä kaikkien entisten siirtomaiden plantaasien </w:t>
      </w:r>
      <w:r>
        <w:t xml:space="preserve">rekistereissä on usein </w:t>
      </w:r>
      <w:r>
        <w:rPr>
          <w:color w:val="DCDCDC"/>
        </w:rPr>
        <w:t xml:space="preserve">paljon enemmän tietoa orjista, </w:t>
      </w:r>
      <w:r>
        <w:t xml:space="preserve">joista tutkijat rekonstruoivat orjien sukuhistoriaa. Sukututkijat ovat alkaneet etsiä plantaasipöytäkirjoja, </w:t>
      </w:r>
      <w:r>
        <w:rPr>
          <w:color w:val="2F4F4F"/>
        </w:rPr>
        <w:t xml:space="preserve">oikeuden pöytäkirjoja</w:t>
      </w:r>
      <w:r>
        <w:t xml:space="preserve">, maakirjoja ja muita lähteitä, joiden avulla he voivat jäljittää afroamerikkalaisia perheitä ja henkilöitä ennen vuotta 1870. Koska </w:t>
      </w:r>
      <w:r>
        <w:t xml:space="preserve">orjia kiellettiin yleensä </w:t>
      </w:r>
      <w:r>
        <w:rPr>
          <w:color w:val="556B2F"/>
        </w:rPr>
        <w:t xml:space="preserve">oppimasta lukemaan ja kirjoittamaan</w:t>
      </w:r>
      <w:r>
        <w:t xml:space="preserve">, mustat perheet välittivät </w:t>
      </w:r>
      <w:r>
        <w:rPr>
          <w:color w:val="6B8E23"/>
        </w:rPr>
        <w:t xml:space="preserve">suullisia tarinoita, </w:t>
      </w:r>
      <w:r>
        <w:t xml:space="preserve">jotka ovat säilyneet hyvin pitkään. Samoin intiaanit eivät yleensä oppineet lukemaan ja kirjoittamaan </w:t>
      </w:r>
      <w:r>
        <w:rPr>
          <w:color w:val="A0522D"/>
        </w:rPr>
        <w:t xml:space="preserve">englantia, </w:t>
      </w:r>
      <w:r>
        <w:t xml:space="preserve">vaikka jotkut oppivatkin 1800-luvulla. Kunnes </w:t>
      </w:r>
      <w:r>
        <w:rPr>
          <w:color w:val="228B22"/>
        </w:rPr>
        <w:t xml:space="preserve">1930</w:t>
      </w:r>
      <w:r>
        <w:t xml:space="preserve">, väestölaskennan laskijat käyttivät termejä vapaa värillinen ja mulatti luokittelemaan ihmisiä, joilla oli ilmeisesti sekarotuinen rotu. Kun näistä termeistä luovuttiin </w:t>
      </w:r>
      <w:r>
        <w:rPr>
          <w:color w:val="191970"/>
        </w:rPr>
        <w:t xml:space="preserve">eteläisen kongressiryhmän </w:t>
      </w:r>
      <w:r>
        <w:t xml:space="preserve">lobbauksen seurauksena</w:t>
      </w:r>
      <w:r>
        <w:t xml:space="preserve">, väestölaskentatoimisto käytti vain kaksitahoista luokittelua musta tai valkoinen, mikä oli tyypillistä segregoituneissa etelävaltioissa.</w:t>
      </w:r>
    </w:p>
    <w:p>
      <w:r>
        <w:rPr>
          <w:b/>
        </w:rPr>
        <w:t xml:space="preserve">Kysymys 0</w:t>
      </w:r>
    </w:p>
    <w:p>
      <w:r>
        <w:t xml:space="preserve">Mikä on auttanut orjia tutkivia geneologeja?</w:t>
      </w:r>
    </w:p>
    <w:p>
      <w:r>
        <w:rPr>
          <w:b/>
        </w:rPr>
        <w:t xml:space="preserve">Kysymys 1</w:t>
      </w:r>
    </w:p>
    <w:p>
      <w:r>
        <w:t xml:space="preserve">Mitä orjat eivät yleensä saaneet tehdä?</w:t>
      </w:r>
    </w:p>
    <w:p>
      <w:r>
        <w:rPr>
          <w:b/>
        </w:rPr>
        <w:t xml:space="preserve">Kysymys 2</w:t>
      </w:r>
    </w:p>
    <w:p>
      <w:r>
        <w:t xml:space="preserve">Mikä korvasi mustien perheiden kirjalliset tiedot?</w:t>
      </w:r>
    </w:p>
    <w:p>
      <w:r>
        <w:rPr>
          <w:b/>
        </w:rPr>
        <w:t xml:space="preserve">Kysymys 3</w:t>
      </w:r>
    </w:p>
    <w:p>
      <w:r>
        <w:t xml:space="preserve">Kuka sai Census Burean luopumaan termeistä free people of color ja mulatto?</w:t>
      </w:r>
    </w:p>
    <w:p>
      <w:r>
        <w:rPr>
          <w:b/>
        </w:rPr>
        <w:t xml:space="preserve">Kysymys 4</w:t>
      </w:r>
    </w:p>
    <w:p>
      <w:r>
        <w:t xml:space="preserve">Milloin termit mulatti ja vapaa värillinen väestö poistettiin väestölaskennasta?</w:t>
      </w:r>
    </w:p>
    <w:p>
      <w:r>
        <w:rPr>
          <w:b/>
        </w:rPr>
        <w:t xml:space="preserve">Kysymys 5</w:t>
      </w:r>
    </w:p>
    <w:p>
      <w:r>
        <w:t xml:space="preserve">Mitä saksalaisten orjalaivojen siirtomaa-asiakirjoissa usein mainitaan?</w:t>
      </w:r>
    </w:p>
    <w:p>
      <w:r>
        <w:rPr>
          <w:b/>
        </w:rPr>
        <w:t xml:space="preserve">Kysymys 6</w:t>
      </w:r>
    </w:p>
    <w:p>
      <w:r>
        <w:t xml:space="preserve">Mitä sukututkijat käyttävät jäljittääkseen afroamerikkalaisia perheitä vuoden 1870 jälkeen?</w:t>
      </w:r>
    </w:p>
    <w:p>
      <w:r>
        <w:rPr>
          <w:b/>
        </w:rPr>
        <w:t xml:space="preserve">Kysymys 7</w:t>
      </w:r>
    </w:p>
    <w:p>
      <w:r>
        <w:t xml:space="preserve">Mitä aasialaiset eivät yleensä oppineet lukemaan ja kirjoittamaan?</w:t>
      </w:r>
    </w:p>
    <w:p>
      <w:r>
        <w:rPr>
          <w:b/>
        </w:rPr>
        <w:t xml:space="preserve">Kysymys 8</w:t>
      </w:r>
    </w:p>
    <w:p>
      <w:r>
        <w:t xml:space="preserve">Milloin väestönlaskentatoimisto luopui mustien ja valkoisten binäärisestä luokittelusta?</w:t>
      </w:r>
    </w:p>
    <w:p>
      <w:r>
        <w:rPr>
          <w:b/>
        </w:rPr>
        <w:t xml:space="preserve">Tekstin numero 32</w:t>
      </w:r>
    </w:p>
    <w:p>
      <w:r>
        <w:rPr>
          <w:color w:val="A9A9A9"/>
        </w:rPr>
        <w:t xml:space="preserve">Eurooppalaiset siirtolaiset </w:t>
      </w:r>
      <w:r>
        <w:t xml:space="preserve">solmivat sopimuksia </w:t>
      </w:r>
      <w:r>
        <w:rPr>
          <w:color w:val="DCDCDC"/>
        </w:rPr>
        <w:t xml:space="preserve">Amerikan alkuperäisväestön heimojen </w:t>
      </w:r>
      <w:r>
        <w:t xml:space="preserve">kanssa ja </w:t>
      </w:r>
      <w:r>
        <w:t xml:space="preserve">pyysivät palauttamaan karanneet orjat</w:t>
      </w:r>
      <w:r>
        <w:t xml:space="preserve">.</w:t>
      </w:r>
      <w:r>
        <w:t xml:space="preserve"> Esimerkiksi vuonna</w:t>
      </w:r>
      <w:r>
        <w:rPr>
          <w:color w:val="2F4F4F"/>
        </w:rPr>
        <w:t xml:space="preserve">1726</w:t>
      </w:r>
      <w:r>
        <w:t xml:space="preserve"> New Yorkin brittiläinen kuvernööri vaati irokeeseilta lupauksen palauttaa kaikki karanneet orjat, jotka olivat liittyneet heihin. Sama lupaus vaadittiin huronien kansalta vuonna 1764 ja </w:t>
      </w:r>
      <w:r>
        <w:rPr>
          <w:color w:val="556B2F"/>
        </w:rPr>
        <w:t xml:space="preserve">delawarien kansalta </w:t>
      </w:r>
      <w:r>
        <w:t xml:space="preserve">vuonna 1765, mutta orjien palauttamisesta ei ole tietoja. </w:t>
      </w:r>
      <w:r>
        <w:rPr>
          <w:color w:val="6B8E23"/>
        </w:rPr>
        <w:t xml:space="preserve">Lukuisissa ilmoituksissa </w:t>
      </w:r>
      <w:r>
        <w:t xml:space="preserve">pyydettiin palauttamaan afroamerikkalaiset, jotka olivat menneet naimisiin alkuperäisamerikkalaisten kanssa tai jotka puhuivat alkuperäisamerikkalaisten kieltä. Afrikkalaiset ja alkuperäisamerikkalaiset tutustuivat toisiinsa ensisijaisesti </w:t>
      </w:r>
      <w:r>
        <w:rPr>
          <w:color w:val="A0522D"/>
        </w:rPr>
        <w:t xml:space="preserve">orjuuden kautta</w:t>
      </w:r>
      <w:r>
        <w:t xml:space="preserve">. </w:t>
      </w:r>
      <w:r>
        <w:t xml:space="preserve">Alkuperäisamerikkalaiset saivat tietää, että afrikkalaisilla oli elimistössään alkuperäisamerikkalaisten mielestä "suurta lääkettä"</w:t>
      </w:r>
      <w:r>
        <w:rPr>
          <w:color w:val="228B22"/>
        </w:rPr>
        <w:t xml:space="preserve">, koska afrikkalaiset olivat käytännössä immuuneja </w:t>
      </w:r>
      <w:r>
        <w:rPr>
          <w:color w:val="191970"/>
        </w:rPr>
        <w:t xml:space="preserve">vanhan maailman taudeille</w:t>
      </w:r>
      <w:r>
        <w:t xml:space="preserve">, jotka hävittivät suurimman osan alkuperäisväestöstä. Tämän vuoksi monet heimot kannustivat näiden kahden ryhmän välisiin avioliittoihin, jotta </w:t>
      </w:r>
      <w:r>
        <w:t xml:space="preserve">liitoista </w:t>
      </w:r>
      <w:r>
        <w:rPr>
          <w:color w:val="8B0000"/>
        </w:rPr>
        <w:t xml:space="preserve">saataisiin vahvempia ja terveempiä lapsia.</w:t>
      </w:r>
    </w:p>
    <w:p>
      <w:r>
        <w:rPr>
          <w:b/>
        </w:rPr>
        <w:t xml:space="preserve">Kysymys 0</w:t>
      </w:r>
    </w:p>
    <w:p>
      <w:r>
        <w:t xml:space="preserve">Keneltä siirtolaiset pyysivät apua karanneiden orjien palauttamisessa?</w:t>
      </w:r>
    </w:p>
    <w:p>
      <w:r>
        <w:rPr>
          <w:b/>
        </w:rPr>
        <w:t xml:space="preserve">Kysymys 1</w:t>
      </w:r>
    </w:p>
    <w:p>
      <w:r>
        <w:t xml:space="preserve">Milloin tehtiin sopimus orjien palauttamisesta irokeesien kanssa?</w:t>
      </w:r>
    </w:p>
    <w:p>
      <w:r>
        <w:rPr>
          <w:b/>
        </w:rPr>
        <w:t xml:space="preserve">Kysymys 2</w:t>
      </w:r>
    </w:p>
    <w:p>
      <w:r>
        <w:t xml:space="preserve">Mikä vaati niiden orjien palauttamista, jotka menivät naimisiin amerikkalaisten alkuperäiskansojen kanssa tai puhuivat heidän kieltään?</w:t>
      </w:r>
    </w:p>
    <w:p>
      <w:r>
        <w:rPr>
          <w:b/>
        </w:rPr>
        <w:t xml:space="preserve">Kysymys 3</w:t>
      </w:r>
    </w:p>
    <w:p>
      <w:r>
        <w:t xml:space="preserve">Miten alkuasukkaat ja afrikkalaiset tutustuivat toisiinsa?</w:t>
      </w:r>
    </w:p>
    <w:p>
      <w:r>
        <w:rPr>
          <w:b/>
        </w:rPr>
        <w:t xml:space="preserve">Kysymys 4</w:t>
      </w:r>
    </w:p>
    <w:p>
      <w:r>
        <w:t xml:space="preserve">Miksi alkuasukkaat pitivät afrikkalaisia "suurena lääkkeenä"?</w:t>
      </w:r>
    </w:p>
    <w:p>
      <w:r>
        <w:rPr>
          <w:b/>
        </w:rPr>
        <w:t xml:space="preserve">Kysymys 5</w:t>
      </w:r>
    </w:p>
    <w:p>
      <w:r>
        <w:t xml:space="preserve">Kuka ei koskaan tehnyt sopimusta Amerikan alkuperäisväestön heimojen kanssa?</w:t>
      </w:r>
    </w:p>
    <w:p>
      <w:r>
        <w:rPr>
          <w:b/>
        </w:rPr>
        <w:t xml:space="preserve">Kysymys 6</w:t>
      </w:r>
    </w:p>
    <w:p>
      <w:r>
        <w:t xml:space="preserve">Milloin Etelä-Carolinan kuvernööri antoi irokeesille lupauksen palauttaa karanneet orjat? </w:t>
      </w:r>
    </w:p>
    <w:p>
      <w:r>
        <w:rPr>
          <w:b/>
        </w:rPr>
        <w:t xml:space="preserve">Kysymys 7</w:t>
      </w:r>
    </w:p>
    <w:p>
      <w:r>
        <w:t xml:space="preserve">Mille amerikkalaiset alkuperäiskansat olivat immuuneja?</w:t>
      </w:r>
    </w:p>
    <w:p>
      <w:r>
        <w:rPr>
          <w:b/>
        </w:rPr>
        <w:t xml:space="preserve">Kysymys 8</w:t>
      </w:r>
    </w:p>
    <w:p>
      <w:r>
        <w:t xml:space="preserve">Miksi heimot rohkaisivat avioliittoon alkuperäisamerikkalaisten ja valkoisten välillä?</w:t>
      </w:r>
    </w:p>
    <w:p>
      <w:r>
        <w:rPr>
          <w:b/>
        </w:rPr>
        <w:t xml:space="preserve">Kysymys 9</w:t>
      </w:r>
    </w:p>
    <w:p>
      <w:r>
        <w:t xml:space="preserve">Mikä Amerikan alkuperäiskansojen heimo palautti orjia eurooppalaisille siirtolaisille?</w:t>
      </w:r>
    </w:p>
    <w:p>
      <w:r>
        <w:rPr>
          <w:b/>
        </w:rPr>
        <w:t xml:space="preserve">Tekstin numero 33</w:t>
      </w:r>
    </w:p>
    <w:p>
      <w:r>
        <w:rPr>
          <w:color w:val="A9A9A9"/>
        </w:rPr>
        <w:t xml:space="preserve">Rotujen välisiä suhteita</w:t>
      </w:r>
      <w:r>
        <w:t xml:space="preserve">, avioliittoja ja avioliittoja solmittiin jo varhaisimmista siirtomaavuosista lähtien, erityisesti ennen kuin </w:t>
      </w:r>
      <w:r>
        <w:rPr>
          <w:color w:val="DCDCDC"/>
        </w:rPr>
        <w:t xml:space="preserve">orjuus </w:t>
      </w:r>
      <w:r>
        <w:t xml:space="preserve">kovettui brittiläisissä siirtokunnissa afrikkalaista syntyperää oleviin ihmisiin liittyväksi rotukastiksi. </w:t>
      </w:r>
      <w:r>
        <w:rPr>
          <w:color w:val="2F4F4F"/>
        </w:rPr>
        <w:t xml:space="preserve">Virginia </w:t>
      </w:r>
      <w:r>
        <w:t xml:space="preserve">ja muut englantilaiset siirtomaat säätivät 1600-luvulla lakeja, joiden </w:t>
      </w:r>
      <w:r>
        <w:rPr>
          <w:color w:val="556B2F"/>
        </w:rPr>
        <w:t xml:space="preserve">mukaan lapset saivat </w:t>
      </w:r>
      <w:r>
        <w:rPr>
          <w:color w:val="6B8E23"/>
        </w:rPr>
        <w:t xml:space="preserve">partus sequitur ventrem </w:t>
      </w:r>
      <w:r>
        <w:t xml:space="preserve">-periaatteen mukaisesti </w:t>
      </w:r>
      <w:r>
        <w:rPr>
          <w:color w:val="556B2F"/>
        </w:rPr>
        <w:t xml:space="preserve">äitinsä yhteiskunnallisen aseman </w:t>
      </w:r>
      <w:r>
        <w:t xml:space="preserve">riippumatta isän rodusta tai kansalaisuudesta. Tämä kumosi Englannin common law -periaatteen, jonka mukaan </w:t>
      </w:r>
      <w:r>
        <w:rPr>
          <w:color w:val="A0522D"/>
        </w:rPr>
        <w:t xml:space="preserve">mies antoi asemansa lapsilleen </w:t>
      </w:r>
      <w:r>
        <w:t xml:space="preserve">- tämä oli mahdollistanut sen, että yhteisöt olivat voineet vaatia isiä elättämään lapsensa riippumatta siitä, olivatko he laillisia vai eivät. Muutos lisäsi valkoisten miesten mahdollisuuksia käyttää orjanaisia seksuaalisesti, koska heillä ei ollut vastuuta lapsista. Orjuuteen syntyneiden sekarotuisten lasten isäntänä sekä isänä miehet saattoivat käyttää näitä ihmisiä palvelijoina tai työläisinä tai myydä heidät orjiksi. Joissakin tapauksissa valkoiset isät huolehtivat monirotuisista lapsistaan </w:t>
      </w:r>
      <w:r>
        <w:rPr>
          <w:color w:val="228B22"/>
        </w:rPr>
        <w:t xml:space="preserve">maksamalla tai järjestämällä heille koulutuksen tai oppisopimuskoulutuksen ja vapauttamalla heidät, </w:t>
      </w:r>
      <w:r>
        <w:t xml:space="preserve">erityisesti Amerikan vallankumouksen jälkeisinä kahtena vuosikymmenenä. (Lapsista huolehtiminen oli yleisempää </w:t>
      </w:r>
      <w:r>
        <w:rPr>
          <w:color w:val="191970"/>
        </w:rPr>
        <w:t xml:space="preserve">Ranskan ja Espanjan siirtokunnissa</w:t>
      </w:r>
      <w:r>
        <w:t xml:space="preserve">, joissa kehittyi luokka vapaita värillisiä ihmisiä, joista tuli koulutettuja ja omistajia.) Monet muut valkoiset isät hylkäsivät </w:t>
      </w:r>
      <w:r>
        <w:rPr>
          <w:color w:val="8B0000"/>
        </w:rPr>
        <w:t xml:space="preserve">sekarotuiset lapset </w:t>
      </w:r>
      <w:r>
        <w:t xml:space="preserve">ja heidän äitinsä orjuuteen.</w:t>
      </w:r>
    </w:p>
    <w:p>
      <w:r>
        <w:rPr>
          <w:b/>
        </w:rPr>
        <w:t xml:space="preserve">Kysymys 0</w:t>
      </w:r>
    </w:p>
    <w:p>
      <w:r>
        <w:t xml:space="preserve">Mitä 1700-luvulla hyväksytyt lait tekivät?</w:t>
      </w:r>
    </w:p>
    <w:p>
      <w:r>
        <w:rPr>
          <w:b/>
        </w:rPr>
        <w:t xml:space="preserve">Kysymys 1</w:t>
      </w:r>
    </w:p>
    <w:p>
      <w:r>
        <w:t xml:space="preserve">Mikä on sääntö, jonka mukaan isän rodulla ei ole väliä?</w:t>
      </w:r>
    </w:p>
    <w:p>
      <w:r>
        <w:rPr>
          <w:b/>
        </w:rPr>
        <w:t xml:space="preserve">Kysymys 2</w:t>
      </w:r>
    </w:p>
    <w:p>
      <w:r>
        <w:t xml:space="preserve">Mitä valkoiset isät tekivät Amerikan vallankumouksen jälkeen elättääkseen sekalapset?</w:t>
      </w:r>
    </w:p>
    <w:p>
      <w:r>
        <w:rPr>
          <w:b/>
        </w:rPr>
        <w:t xml:space="preserve">Kysymys 3</w:t>
      </w:r>
    </w:p>
    <w:p>
      <w:r>
        <w:t xml:space="preserve">Mitä englantilaisessa common law'ssa yleensä sanottiin?</w:t>
      </w:r>
    </w:p>
    <w:p>
      <w:r>
        <w:rPr>
          <w:b/>
        </w:rPr>
        <w:t xml:space="preserve">Kysymys 4</w:t>
      </w:r>
    </w:p>
    <w:p>
      <w:r>
        <w:t xml:space="preserve">Mitä ei tapahtunut ensimmäisten siirtomaavuosien aikana?</w:t>
      </w:r>
    </w:p>
    <w:p>
      <w:r>
        <w:rPr>
          <w:b/>
        </w:rPr>
        <w:t xml:space="preserve">Kysymys 5</w:t>
      </w:r>
    </w:p>
    <w:p>
      <w:r>
        <w:t xml:space="preserve">Mikä oli brittiläistä syntyperää oleviin ihmisiin liittyvä rotukasti Afrikan siirtomaissa?</w:t>
      </w:r>
    </w:p>
    <w:p>
      <w:r>
        <w:rPr>
          <w:b/>
        </w:rPr>
        <w:t xml:space="preserve">Kysymys 6</w:t>
      </w:r>
    </w:p>
    <w:p>
      <w:r>
        <w:t xml:space="preserve">Missä englantilaisessa siirtokunnassa säädettiin lakeja, jotka antoivat lapsille isän yhteiskunnallisen aseman?</w:t>
      </w:r>
    </w:p>
    <w:p>
      <w:r>
        <w:rPr>
          <w:b/>
        </w:rPr>
        <w:t xml:space="preserve">Kysymys 7</w:t>
      </w:r>
    </w:p>
    <w:p>
      <w:r>
        <w:t xml:space="preserve">Kenet monet valkoiset äidit hylkäsivät?</w:t>
      </w:r>
    </w:p>
    <w:p>
      <w:r>
        <w:rPr>
          <w:b/>
        </w:rPr>
        <w:t xml:space="preserve">Kysymys 8</w:t>
      </w:r>
    </w:p>
    <w:p>
      <w:r>
        <w:t xml:space="preserve">Missä lasten elättäminen oli harvinaisempaa?</w:t>
      </w:r>
    </w:p>
    <w:p>
      <w:r>
        <w:rPr>
          <w:b/>
        </w:rPr>
        <w:t xml:space="preserve">Tekstin numero 34</w:t>
      </w:r>
    </w:p>
    <w:p>
      <w:r>
        <w:t xml:space="preserve">Monet Latinalaisen Amerikan siirtolaiset ovat olleet </w:t>
      </w:r>
      <w:r>
        <w:rPr>
          <w:color w:val="A9A9A9"/>
        </w:rPr>
        <w:t xml:space="preserve">mestiisejä</w:t>
      </w:r>
      <w:r>
        <w:rPr>
          <w:color w:val="DCDCDC"/>
        </w:rPr>
        <w:t xml:space="preserve">, intiaaneja tai muita sekarotuisia</w:t>
      </w:r>
      <w:r>
        <w:t xml:space="preserve">. </w:t>
      </w:r>
      <w:r>
        <w:rPr>
          <w:color w:val="2F4F4F"/>
        </w:rPr>
        <w:t xml:space="preserve">Monirotuiset latinot </w:t>
      </w:r>
      <w:r>
        <w:t xml:space="preserve">ovat esiintyneet mediassa vain vähän; </w:t>
      </w:r>
      <w:r>
        <w:rPr>
          <w:color w:val="556B2F"/>
        </w:rPr>
        <w:t xml:space="preserve">kriitikot </w:t>
      </w:r>
      <w:r>
        <w:t xml:space="preserve">ovat syyttäneet </w:t>
      </w:r>
      <w:r>
        <w:rPr>
          <w:color w:val="6B8E23"/>
        </w:rPr>
        <w:t xml:space="preserve">Yhdysvaltoja</w:t>
      </w:r>
      <w:r>
        <w:rPr>
          <w:color w:val="A0522D"/>
        </w:rPr>
        <w:t xml:space="preserve">. Latinalaisamerikkalaisten </w:t>
      </w:r>
      <w:r>
        <w:rPr>
          <w:color w:val="A0522D"/>
        </w:rPr>
        <w:t xml:space="preserve">tiedotusvälineitä </w:t>
      </w:r>
      <w:r>
        <w:t xml:space="preserve">siitä, että ne ovat jättäneet huomiotta ruskeaihoisen alkuperäisväestön ja monirotuisen latinalaisamerikkalaisväestön sekä mustaihoisen latinalaisväestön, koska </w:t>
      </w:r>
      <w:r>
        <w:rPr>
          <w:color w:val="228B22"/>
        </w:rPr>
        <w:t xml:space="preserve">vaaleat ja sini-/vihreäsilmäiset valkoiset </w:t>
      </w:r>
      <w:r>
        <w:t xml:space="preserve">latinalaisamerikkalaiset latinalaisamerikkalaiset ja amerikkalaiset latinalaisamerikkalaiset (jotka pikemminkin muistuttavat skandinaaveja ja muita pohjoiseurooppalaisia kuin että he näyttäisivät </w:t>
      </w:r>
      <w:r>
        <w:rPr>
          <w:color w:val="191970"/>
        </w:rPr>
        <w:t xml:space="preserve">valkoisilta</w:t>
      </w:r>
      <w:r>
        <w:t xml:space="preserve">, joilla on enimmäkseen tyypilliset eteläeurooppalaiset piirteet) ja myös vaaleaihoiset mulattit ja mestiisit latinalaisamerikkalaiset latinalaisamerikkalaiset latinalaisamerikkalaiset ja amerikkalaiset latinalaisamerikkalaiset ja mestiisit (joita usein pidetään </w:t>
      </w:r>
      <w:r>
        <w:rPr>
          <w:color w:val="8B0000"/>
        </w:rPr>
        <w:t xml:space="preserve">valkoisina </w:t>
      </w:r>
      <w:r>
        <w:t xml:space="preserve">henkilöinä UYhdysvaltojen latino- ja espanjalaisväestössä, jos he saavuttavat keskiluokan tai korkeamman yhteiskunnallisen aseman), erityisesti jotkut telenoveloiden näyttelijät.</w:t>
      </w:r>
    </w:p>
    <w:p>
      <w:r>
        <w:rPr>
          <w:b/>
        </w:rPr>
        <w:t xml:space="preserve">Kysymys 0</w:t>
      </w:r>
    </w:p>
    <w:p>
      <w:r>
        <w:t xml:space="preserve">Mitä monet Latinalaisen Amerikan siirtolaiset ovat?</w:t>
      </w:r>
    </w:p>
    <w:p>
      <w:r>
        <w:rPr>
          <w:b/>
        </w:rPr>
        <w:t xml:space="preserve">Kysymys 1</w:t>
      </w:r>
    </w:p>
    <w:p>
      <w:r>
        <w:t xml:space="preserve">Mitä latinoiden mielestä vaaleaihoinen mulatti on?</w:t>
      </w:r>
    </w:p>
    <w:p>
      <w:r>
        <w:rPr>
          <w:b/>
        </w:rPr>
        <w:t xml:space="preserve">Kysymys 2</w:t>
      </w:r>
    </w:p>
    <w:p>
      <w:r>
        <w:t xml:space="preserve">Kuka jättää huomiotta tummaihoiset latino-rotuiset monirotuiset ihmiset?</w:t>
      </w:r>
    </w:p>
    <w:p>
      <w:r>
        <w:rPr>
          <w:b/>
        </w:rPr>
        <w:t xml:space="preserve">Kysymys 3</w:t>
      </w:r>
    </w:p>
    <w:p>
      <w:r>
        <w:t xml:space="preserve">Miltä tyypillinen latino näyttää mediassa?</w:t>
      </w:r>
    </w:p>
    <w:p>
      <w:r>
        <w:rPr>
          <w:b/>
        </w:rPr>
        <w:t xml:space="preserve">Kysymys 4</w:t>
      </w:r>
    </w:p>
    <w:p>
      <w:r>
        <w:t xml:space="preserve">Mitä ovat monet Euroopan amerikkalaiset maahanmuuttajat?</w:t>
      </w:r>
    </w:p>
    <w:p>
      <w:r>
        <w:rPr>
          <w:b/>
        </w:rPr>
        <w:t xml:space="preserve">Kysymys 5</w:t>
      </w:r>
    </w:p>
    <w:p>
      <w:r>
        <w:t xml:space="preserve">Kenellä on suuri edustus mediassa?</w:t>
      </w:r>
    </w:p>
    <w:p>
      <w:r>
        <w:rPr>
          <w:b/>
        </w:rPr>
        <w:t xml:space="preserve">Kysymys 6</w:t>
      </w:r>
    </w:p>
    <w:p>
      <w:r>
        <w:t xml:space="preserve">Mitä valkoiset amerikkalaiset pitävät vaaleaihoisena mulattina?</w:t>
      </w:r>
    </w:p>
    <w:p>
      <w:r>
        <w:rPr>
          <w:b/>
        </w:rPr>
        <w:t xml:space="preserve">Kysymys 7</w:t>
      </w:r>
    </w:p>
    <w:p>
      <w:r>
        <w:t xml:space="preserve">Kuka ei katso tummahipiäisiä latinoja läpi sormien?</w:t>
      </w:r>
    </w:p>
    <w:p>
      <w:r>
        <w:rPr>
          <w:b/>
        </w:rPr>
        <w:t xml:space="preserve">Kysymys 8</w:t>
      </w:r>
    </w:p>
    <w:p>
      <w:r>
        <w:t xml:space="preserve">Kuka on syyttänyt tiedotusvälineitä siitä, että ne jättävät huomiotta vaaleat latinalaisamerikkalaiset?</w:t>
      </w:r>
    </w:p>
    <w:p>
      <w:r>
        <w:rPr>
          <w:b/>
        </w:rPr>
        <w:t xml:space="preserve">Tekstin numero 35</w:t>
      </w:r>
    </w:p>
    <w:p>
      <w:r>
        <w:t xml:space="preserve">Esimerkiksi ennen vuotta 1920 Virginiassa henkilö oli laillisesti valkoinen</w:t>
      </w:r>
      <w:r>
        <w:rPr>
          <w:color w:val="A9A9A9"/>
        </w:rPr>
        <w:t xml:space="preserve">, jos hänellä oli </w:t>
      </w:r>
      <w:r>
        <w:rPr>
          <w:color w:val="DCDCDC"/>
        </w:rPr>
        <w:t xml:space="preserve">vähintään seitsemän kahdeksan valkoista sukujuurta</w:t>
      </w:r>
      <w:r>
        <w:t xml:space="preserve">. </w:t>
      </w:r>
      <w:r>
        <w:rPr>
          <w:color w:val="2F4F4F"/>
        </w:rPr>
        <w:t xml:space="preserve">Yhden pisaran sääntö </w:t>
      </w:r>
      <w:r>
        <w:t xml:space="preserve">syntyi joissakin eteläisissä Yhdysvalloissa </w:t>
      </w:r>
      <w:r>
        <w:rPr>
          <w:color w:val="556B2F"/>
        </w:rPr>
        <w:t xml:space="preserve">1800-luvun lopulla</w:t>
      </w:r>
      <w:r>
        <w:t xml:space="preserve">, todennäköisesti vastauksena valkoisten pyrkimykseen säilyttää valkoisten ylivalta ja rajoittaa mustien poliittista vaikutusvaltaa sen jälkeen, kun demokraatit saivat osavaltioiden lainsäätäjät takaisin hallintaansa 1870-luvun lopulla. Ensimmäinen vuosi, jolloin Yhdysvaltain väestönlaskennassa poistettiin mulattiluokka, oli</w:t>
      </w:r>
      <w:r>
        <w:rPr>
          <w:color w:val="6B8E23"/>
        </w:rPr>
        <w:t xml:space="preserve">1920</w:t>
      </w:r>
      <w:r>
        <w:t xml:space="preserve"> ; tuona vuonna </w:t>
      </w:r>
      <w:r>
        <w:rPr>
          <w:color w:val="A0522D"/>
        </w:rPr>
        <w:t xml:space="preserve">laskijoita ohjeistettiin luokittelemaan ihmiset kaksitahoisesti </w:t>
      </w:r>
      <w:r>
        <w:t xml:space="preserve">valkoisiksi tai mustiksi. Tämä oli seurausta siitä, että </w:t>
      </w:r>
      <w:r>
        <w:rPr>
          <w:color w:val="228B22"/>
        </w:rPr>
        <w:t xml:space="preserve">etelävaltioiden hallitsema kongressi </w:t>
      </w:r>
      <w:r>
        <w:t xml:space="preserve">sai Census Bureaun muuttamaan sääntöjään.</w:t>
      </w:r>
    </w:p>
    <w:p>
      <w:r>
        <w:rPr>
          <w:b/>
        </w:rPr>
        <w:t xml:space="preserve">Kysymys 0</w:t>
      </w:r>
    </w:p>
    <w:p>
      <w:r>
        <w:t xml:space="preserve">Miten ennen vuotta 1920 henkilö oli lain mukaan valkoinen?</w:t>
      </w:r>
    </w:p>
    <w:p>
      <w:r>
        <w:rPr>
          <w:b/>
        </w:rPr>
        <w:t xml:space="preserve">Kysymys 1</w:t>
      </w:r>
    </w:p>
    <w:p>
      <w:r>
        <w:t xml:space="preserve">Minä vuonna mulatti jätettiin pois Yhdysvaltain väestönlaskennasta?</w:t>
      </w:r>
    </w:p>
    <w:p>
      <w:r>
        <w:rPr>
          <w:b/>
        </w:rPr>
        <w:t xml:space="preserve">Kysymys 2</w:t>
      </w:r>
    </w:p>
    <w:p>
      <w:r>
        <w:t xml:space="preserve">Kuka on vastuussa siitä, että väestölaskentatoimisto hylkäsi mulattiluokan?</w:t>
      </w:r>
    </w:p>
    <w:p>
      <w:r>
        <w:rPr>
          <w:b/>
        </w:rPr>
        <w:t xml:space="preserve">Kysymys 3</w:t>
      </w:r>
    </w:p>
    <w:p>
      <w:r>
        <w:t xml:space="preserve">Milloin henkilö oli laillisesti valkoinen Etelä-Carolinassa ennen vuotta 1920?</w:t>
      </w:r>
    </w:p>
    <w:p>
      <w:r>
        <w:rPr>
          <w:b/>
        </w:rPr>
        <w:t xml:space="preserve">Kysymys 4</w:t>
      </w:r>
    </w:p>
    <w:p>
      <w:r>
        <w:t xml:space="preserve">Milloin yhden pudotuksen sääntö lopetettiin?</w:t>
      </w:r>
    </w:p>
    <w:p>
      <w:r>
        <w:rPr>
          <w:b/>
        </w:rPr>
        <w:t xml:space="preserve">Kysymys 5</w:t>
      </w:r>
    </w:p>
    <w:p>
      <w:r>
        <w:t xml:space="preserve">Mikä oli yritys lisätä mustien poliittista valtaa?</w:t>
      </w:r>
    </w:p>
    <w:p>
      <w:r>
        <w:rPr>
          <w:b/>
        </w:rPr>
        <w:t xml:space="preserve">Kysymys 6</w:t>
      </w:r>
    </w:p>
    <w:p>
      <w:r>
        <w:t xml:space="preserve">Minä vuonna Yhdysvaltain väestönlaskennassa käytettiin ensimmäisen kerran mulattikategoriaa?</w:t>
      </w:r>
    </w:p>
    <w:p>
      <w:r>
        <w:rPr>
          <w:b/>
        </w:rPr>
        <w:t xml:space="preserve">Kysymys 7</w:t>
      </w:r>
    </w:p>
    <w:p>
      <w:r>
        <w:t xml:space="preserve">Mikä oli tulos siitä, että pohjoisten hallitsema kongressi sai väestönlaskentatoimiston muuttamaan sääntöjään?</w:t>
      </w:r>
    </w:p>
    <w:p>
      <w:r>
        <w:rPr>
          <w:b/>
        </w:rPr>
        <w:t xml:space="preserve">Tekstin numero 36</w:t>
      </w:r>
    </w:p>
    <w:p>
      <w:r>
        <w:rPr>
          <w:color w:val="A9A9A9"/>
        </w:rPr>
        <w:t xml:space="preserve">Stanley Crouch </w:t>
      </w:r>
      <w:r>
        <w:t xml:space="preserve">kirjoitti New York Daily News -lehdessä: "Obaman äiti on valkoista yhdysvaltalaista sukua. Hänen isänsä on mustaihoinen kenialainen" kolumnissa </w:t>
      </w:r>
      <w:r>
        <w:rPr>
          <w:color w:val="DCDCDC"/>
        </w:rPr>
        <w:t xml:space="preserve">"What Obama Isn't: Black Like Me". </w:t>
      </w:r>
      <w:r>
        <w:t xml:space="preserve">Kampanjan</w:t>
      </w:r>
      <w:r>
        <w:rPr>
          <w:color w:val="2F4F4F"/>
        </w:rPr>
        <w:t xml:space="preserve">2008</w:t>
      </w:r>
      <w:r>
        <w:t xml:space="preserve"> aikana </w:t>
      </w:r>
      <w:r>
        <w:t xml:space="preserve">LA Timesin </w:t>
      </w:r>
      <w:r>
        <w:t xml:space="preserve">afroamerikkalainen kolumnisti </w:t>
      </w:r>
      <w:r>
        <w:rPr>
          <w:color w:val="556B2F"/>
        </w:rPr>
        <w:t xml:space="preserve">David Ehrenstein </w:t>
      </w:r>
      <w:r>
        <w:t xml:space="preserve">syytti valkoisia liberaaleja siitä, että he ovat parveilleet Obaman kannalla, koska hän oli </w:t>
      </w:r>
      <w:r>
        <w:rPr>
          <w:color w:val="6B8E23"/>
        </w:rPr>
        <w:t xml:space="preserve">"</w:t>
      </w:r>
      <w:r>
        <w:rPr>
          <w:color w:val="A0522D"/>
        </w:rPr>
        <w:t xml:space="preserve">taikaneekeri</w:t>
      </w:r>
      <w:r>
        <w:rPr>
          <w:color w:val="6B8E23"/>
        </w:rPr>
        <w:t xml:space="preserve">", </w:t>
      </w:r>
      <w:r>
        <w:t xml:space="preserve">termi, jolla tarkoitetaan mustaa henkilöä, jolla ei ole menneisyyttä ja joka vain näyttää auttavan valkoisen valtavirran (kulttuurin päähenkilöinä/kuljettajina) agendaa. Ehrenstein jatkoi: "Hän on siellä </w:t>
      </w:r>
      <w:r>
        <w:rPr>
          <w:color w:val="228B22"/>
        </w:rPr>
        <w:t xml:space="preserve">lievittääkseen valkoisten 'syyllisyyttä', </w:t>
      </w:r>
      <w:r>
        <w:t xml:space="preserve">jota he tuntevat orjuuden ja rotuerottelun roolista Amerikan historiassa."</w:t>
      </w:r>
    </w:p>
    <w:p>
      <w:r>
        <w:rPr>
          <w:b/>
        </w:rPr>
        <w:t xml:space="preserve">Kysymys 0</w:t>
      </w:r>
    </w:p>
    <w:p>
      <w:r>
        <w:t xml:space="preserve">Kuka kirjoitti artikkelin New York Dail News -lehteen Obamasta?</w:t>
      </w:r>
    </w:p>
    <w:p>
      <w:r>
        <w:rPr>
          <w:b/>
        </w:rPr>
        <w:t xml:space="preserve">Kysymys 1</w:t>
      </w:r>
    </w:p>
    <w:p>
      <w:r>
        <w:t xml:space="preserve">Miksi David Ehrenstein kutsui Obamaa vuonna 2008?</w:t>
      </w:r>
    </w:p>
    <w:p>
      <w:r>
        <w:rPr>
          <w:b/>
        </w:rPr>
        <w:t xml:space="preserve">Kysymys 2</w:t>
      </w:r>
    </w:p>
    <w:p>
      <w:r>
        <w:t xml:space="preserve">Mitä Ehrenstein sanoi Obaman tekevän valkoisten hyväksi?</w:t>
      </w:r>
    </w:p>
    <w:p>
      <w:r>
        <w:rPr>
          <w:b/>
        </w:rPr>
        <w:t xml:space="preserve">Kysymys 3</w:t>
      </w:r>
    </w:p>
    <w:p>
      <w:r>
        <w:t xml:space="preserve">Mikä oli Crouchin artikkelin otsikko?</w:t>
      </w:r>
    </w:p>
    <w:p>
      <w:r>
        <w:rPr>
          <w:b/>
        </w:rPr>
        <w:t xml:space="preserve">Kysymys 4</w:t>
      </w:r>
    </w:p>
    <w:p>
      <w:r>
        <w:t xml:space="preserve">Kuka kirjoitti Obamasta Time-lehden artikkelissa?</w:t>
      </w:r>
    </w:p>
    <w:p>
      <w:r>
        <w:rPr>
          <w:b/>
        </w:rPr>
        <w:t xml:space="preserve">Kysymys 5</w:t>
      </w:r>
    </w:p>
    <w:p>
      <w:r>
        <w:t xml:space="preserve">Kuka LA Timesin kolumnisti syytti liberaaleja Obaman välttelystä?</w:t>
      </w:r>
    </w:p>
    <w:p>
      <w:r>
        <w:rPr>
          <w:b/>
        </w:rPr>
        <w:t xml:space="preserve">Kysymys 6</w:t>
      </w:r>
    </w:p>
    <w:p>
      <w:r>
        <w:t xml:space="preserve">Mikä on termi mustalle henkilölle, joka ei auta valkoisen valtavirran agendaa?</w:t>
      </w:r>
    </w:p>
    <w:p>
      <w:r>
        <w:rPr>
          <w:b/>
        </w:rPr>
        <w:t xml:space="preserve">Kysymys 7</w:t>
      </w:r>
    </w:p>
    <w:p>
      <w:r>
        <w:t xml:space="preserve">Minä vuonna David Ehrenstein kirjoitti artikkelin, jossa hän syytti liberaaleja Obaman välttelystä?</w:t>
      </w:r>
    </w:p>
    <w:p>
      <w:r>
        <w:rPr>
          <w:b/>
        </w:rPr>
        <w:t xml:space="preserve">Kysymys 8</w:t>
      </w:r>
    </w:p>
    <w:p>
      <w:r>
        <w:t xml:space="preserve">Kuka sanoi, että Obaman isä oli valkoista yhdysvaltalaista sukua?</w:t>
      </w:r>
    </w:p>
    <w:p>
      <w:r>
        <w:rPr>
          <w:b/>
        </w:rPr>
        <w:t xml:space="preserve">Tekstin numero 37</w:t>
      </w:r>
    </w:p>
    <w:p>
      <w:r>
        <w:t xml:space="preserve">U</w:t>
      </w:r>
      <w:r>
        <w:rPr>
          <w:color w:val="A9A9A9"/>
        </w:rPr>
        <w:t xml:space="preserve">2000</w:t>
      </w:r>
      <w:r>
        <w:t xml:space="preserve">.S. Census -laskennassa kirjoitusvastausluokassa oli </w:t>
      </w:r>
      <w:r>
        <w:rPr>
          <w:color w:val="DCDCDC"/>
        </w:rPr>
        <w:t xml:space="preserve">koodiluettelo</w:t>
      </w:r>
      <w:r>
        <w:t xml:space="preserve">, joka standardoi </w:t>
      </w:r>
      <w:r>
        <w:rPr>
          <w:color w:val="2F4F4F"/>
        </w:rPr>
        <w:t xml:space="preserve">erilaisten kirjoitusvastausten sijoittamisen </w:t>
      </w:r>
      <w:r>
        <w:t xml:space="preserve">automaattista sijoittamista varten U.S. Census -laskennan luettelemien rotujen puitteissa. </w:t>
      </w:r>
      <w:r>
        <w:t xml:space="preserve">Useimmat vastaukset voidaan luokitella johonkin </w:t>
      </w:r>
      <w:r>
        <w:rPr>
          <w:color w:val="556B2F"/>
        </w:rPr>
        <w:t xml:space="preserve">viidestä </w:t>
      </w:r>
      <w:r>
        <w:rPr>
          <w:color w:val="6B8E23"/>
        </w:rPr>
        <w:t xml:space="preserve">rodusta</w:t>
      </w:r>
      <w:r>
        <w:t xml:space="preserve">, mutta joitakin vastauksia, jotka kuuluvat </w:t>
      </w:r>
      <w:r>
        <w:t xml:space="preserve">otsikkoon </w:t>
      </w:r>
      <w:r>
        <w:t xml:space="preserve">"</w:t>
      </w:r>
      <w:r>
        <w:rPr>
          <w:color w:val="A0522D"/>
        </w:rPr>
        <w:t xml:space="preserve">Mixture", </w:t>
      </w:r>
      <w:r>
        <w:rPr>
          <w:color w:val="228B22"/>
        </w:rPr>
        <w:t xml:space="preserve">ei voida luokitella rodullisesti</w:t>
      </w:r>
      <w:r>
        <w:t xml:space="preserve">. Tällaisia ovat esimerkiksi "kahden rodun, yhdistelmä, kaikki, monet, sekarotuinen, monikansallinen, useita, useita ja erilaisia".</w:t>
      </w:r>
    </w:p>
    <w:p>
      <w:r>
        <w:rPr>
          <w:b/>
        </w:rPr>
        <w:t xml:space="preserve">Kysymys 0</w:t>
      </w:r>
    </w:p>
    <w:p>
      <w:r>
        <w:t xml:space="preserve">Mitä tarkoittaa otsikko "sekoitus"?</w:t>
      </w:r>
    </w:p>
    <w:p>
      <w:r>
        <w:rPr>
          <w:b/>
        </w:rPr>
        <w:t xml:space="preserve">Kysymys 1</w:t>
      </w:r>
    </w:p>
    <w:p>
      <w:r>
        <w:t xml:space="preserve">Minä vuonna Yhdysvaltain väestönlaskenta kirjoitti vastausluokassa on koodiluettelo?</w:t>
      </w:r>
    </w:p>
    <w:p>
      <w:r>
        <w:rPr>
          <w:b/>
        </w:rPr>
        <w:t xml:space="preserve">Kysymys 2</w:t>
      </w:r>
    </w:p>
    <w:p>
      <w:r>
        <w:t xml:space="preserve">Kaksoisrotuiset koodattaisiin millä koodilla?</w:t>
      </w:r>
    </w:p>
    <w:p>
      <w:r>
        <w:rPr>
          <w:b/>
        </w:rPr>
        <w:t xml:space="preserve">Kysymys 3</w:t>
      </w:r>
    </w:p>
    <w:p>
      <w:r>
        <w:t xml:space="preserve">Kuinka monta kilpailuvaihtoehtoa oli tarjolla?</w:t>
      </w:r>
    </w:p>
    <w:p>
      <w:r>
        <w:rPr>
          <w:b/>
        </w:rPr>
        <w:t xml:space="preserve">Kysymys 4</w:t>
      </w:r>
    </w:p>
    <w:p>
      <w:r>
        <w:t xml:space="preserve">Mitä vuoden 1990 väestölaskennassa oli vastausvaihtoehtoina?</w:t>
      </w:r>
    </w:p>
    <w:p>
      <w:r>
        <w:rPr>
          <w:b/>
        </w:rPr>
        <w:t xml:space="preserve">Kysymys 5</w:t>
      </w:r>
    </w:p>
    <w:p>
      <w:r>
        <w:t xml:space="preserve">Mitä koodiluettelo on destandardisoinut?</w:t>
      </w:r>
    </w:p>
    <w:p>
      <w:r>
        <w:rPr>
          <w:b/>
        </w:rPr>
        <w:t xml:space="preserve">Kysymys 6</w:t>
      </w:r>
    </w:p>
    <w:p>
      <w:r>
        <w:t xml:space="preserve">Mikä otsikko voidaan luokitella rodullisesti?</w:t>
      </w:r>
    </w:p>
    <w:p>
      <w:r>
        <w:rPr>
          <w:b/>
        </w:rPr>
        <w:t xml:space="preserve">Kysymys 7</w:t>
      </w:r>
    </w:p>
    <w:p>
      <w:r>
        <w:t xml:space="preserve">Minä vuonna väestönlaskennassa oli kahdeksan lueteltua rotua?</w:t>
      </w:r>
    </w:p>
    <w:p>
      <w:r>
        <w:rPr>
          <w:b/>
        </w:rPr>
        <w:t xml:space="preserve">Kysymys 8</w:t>
      </w:r>
    </w:p>
    <w:p>
      <w:r>
        <w:t xml:space="preserve">Kuinka monta rotuvaihtoehtoa Kanadan väestönlaskennassa oli?</w:t>
      </w:r>
    </w:p>
    <w:p>
      <w:r>
        <w:rPr>
          <w:b/>
        </w:rPr>
        <w:t xml:space="preserve">Teksti numero 38</w:t>
      </w:r>
    </w:p>
    <w:p>
      <w:r>
        <w:rPr>
          <w:color w:val="A9A9A9"/>
        </w:rPr>
        <w:t xml:space="preserve">Amerikan alkuperäisväestön ja afroamerikkalaisten väliset suhteet </w:t>
      </w:r>
      <w:r>
        <w:t xml:space="preserve">ovat osa Yhdysvaltain historiaa, jota on laiminlyöty. Varhaisimmat merkinnät afrikkalaisten ja alkuperäisamerikkalaisten suhteista Amerikassa ovat peräisin </w:t>
      </w:r>
      <w:r>
        <w:rPr>
          <w:color w:val="DCDCDC"/>
        </w:rPr>
        <w:t xml:space="preserve">huhtikuulta 1502, </w:t>
      </w:r>
      <w:r>
        <w:t xml:space="preserve">jolloin ensimmäiset siepatut afrikkalaiset tuotiin Hispaniolaan orjiksi. Jotkut pakenivat, ja jossain </w:t>
      </w:r>
      <w:r>
        <w:rPr>
          <w:color w:val="2F4F4F"/>
        </w:rPr>
        <w:t xml:space="preserve">Santo Domingon </w:t>
      </w:r>
      <w:r>
        <w:t xml:space="preserve">sisämaassa </w:t>
      </w:r>
      <w:r>
        <w:t xml:space="preserve">syntyivät ensimmäiset mustat intiaanit</w:t>
      </w:r>
      <w:r>
        <w:t xml:space="preserve">. Lisäksi </w:t>
      </w:r>
      <w:r>
        <w:t xml:space="preserve">esimerkki afrikkalaisten orjien pakenemisesta eurooppalaisilta siirtolaisilta ja siirtymisestä Amerikan alkuperäiskansojen joukkoon tapahtui jo </w:t>
      </w:r>
      <w:r>
        <w:t xml:space="preserve">vuonna </w:t>
      </w:r>
      <w:r>
        <w:rPr>
          <w:color w:val="556B2F"/>
        </w:rPr>
        <w:t xml:space="preserve">1526</w:t>
      </w:r>
      <w:r>
        <w:t xml:space="preserve">. Saman vuoden kesäkuussa Lucas Vasquez de Ayllon perusti espanjalaisen siirtokunnan </w:t>
      </w:r>
      <w:r>
        <w:rPr>
          <w:color w:val="6B8E23"/>
        </w:rPr>
        <w:t xml:space="preserve">lähelle Pee Dee -joen suuta </w:t>
      </w:r>
      <w:r>
        <w:t xml:space="preserve">nykyisen Etelä-Carolinan itäosaan. Espanjalaisen siirtokunnan nimi oli San Miguel de Gualdape. Siirtokunnassa oli </w:t>
      </w:r>
      <w:r>
        <w:rPr>
          <w:color w:val="228B22"/>
        </w:rPr>
        <w:t xml:space="preserve">orjuutettuja</w:t>
      </w:r>
      <w:r>
        <w:rPr>
          <w:color w:val="A0522D"/>
        </w:rPr>
        <w:t xml:space="preserve">100</w:t>
      </w:r>
      <w:r>
        <w:rPr>
          <w:color w:val="228B22"/>
        </w:rPr>
        <w:t xml:space="preserve"> afrikkalaisia</w:t>
      </w:r>
      <w:r>
        <w:t xml:space="preserve">. Vuonna 1526 ensimmäiset afrikkalaiset orjat pakenivat siirtokunnasta ja hakeutuivat paikallisten alkuperäisamerikkalaisten luo.</w:t>
      </w:r>
    </w:p>
    <w:p>
      <w:r>
        <w:rPr>
          <w:b/>
        </w:rPr>
        <w:t xml:space="preserve">Kysymys 0</w:t>
      </w:r>
    </w:p>
    <w:p>
      <w:r>
        <w:t xml:space="preserve">Mitä pidetään laiminlyötynä Amerikan historiassa?</w:t>
      </w:r>
    </w:p>
    <w:p>
      <w:r>
        <w:rPr>
          <w:b/>
        </w:rPr>
        <w:t xml:space="preserve">Kysymys 1</w:t>
      </w:r>
    </w:p>
    <w:p>
      <w:r>
        <w:t xml:space="preserve">Milloin afrikkalaisten ja alkuasukkaiden on todettu olleen varhaisimmin tekemisissä keskenään?</w:t>
      </w:r>
    </w:p>
    <w:p>
      <w:r>
        <w:rPr>
          <w:b/>
        </w:rPr>
        <w:t xml:space="preserve">Kysymys 2</w:t>
      </w:r>
    </w:p>
    <w:p>
      <w:r>
        <w:t xml:space="preserve">Missä afrikkalaiset pakenivat ja parittelivat naittien kanssa?</w:t>
      </w:r>
    </w:p>
    <w:p>
      <w:r>
        <w:rPr>
          <w:b/>
        </w:rPr>
        <w:t xml:space="preserve">Kysymys 3</w:t>
      </w:r>
    </w:p>
    <w:p>
      <w:r>
        <w:t xml:space="preserve">Mihin Ayllon perusti espanjalaisen siirtokunnan?</w:t>
      </w:r>
    </w:p>
    <w:p>
      <w:r>
        <w:rPr>
          <w:b/>
        </w:rPr>
        <w:t xml:space="preserve">Kysymys 4</w:t>
      </w:r>
    </w:p>
    <w:p>
      <w:r>
        <w:t xml:space="preserve">Kuinka monta orjaa San Miguel de Gualdapessa oli sen perustamisen aikaan?</w:t>
      </w:r>
    </w:p>
    <w:p>
      <w:r>
        <w:rPr>
          <w:b/>
        </w:rPr>
        <w:t xml:space="preserve">Kysymys 5</w:t>
      </w:r>
    </w:p>
    <w:p>
      <w:r>
        <w:t xml:space="preserve">Mikä on osa Amerikan historiaa, johon on kiinnitetty paljon huomiota?</w:t>
      </w:r>
    </w:p>
    <w:p>
      <w:r>
        <w:rPr>
          <w:b/>
        </w:rPr>
        <w:t xml:space="preserve">Kysymys 6</w:t>
      </w:r>
    </w:p>
    <w:p>
      <w:r>
        <w:t xml:space="preserve">Millainen on Afrikan ja Amerikan alkuperäiskansojen suhteiden viimeisin tilanne Amerikassa?</w:t>
      </w:r>
    </w:p>
    <w:p>
      <w:r>
        <w:rPr>
          <w:b/>
        </w:rPr>
        <w:t xml:space="preserve">Kysymys 7</w:t>
      </w:r>
    </w:p>
    <w:p>
      <w:r>
        <w:t xml:space="preserve">Missä syntyivät viimeiset mustat intiaanit?</w:t>
      </w:r>
    </w:p>
    <w:p>
      <w:r>
        <w:rPr>
          <w:b/>
        </w:rPr>
        <w:t xml:space="preserve">Kysymys 8</w:t>
      </w:r>
    </w:p>
    <w:p>
      <w:r>
        <w:t xml:space="preserve">Milloin afrikkalaiset orjat sulautettiin viimeistään alkuperäisamerikkalaisten joukkoon?</w:t>
      </w:r>
    </w:p>
    <w:p>
      <w:r>
        <w:rPr>
          <w:b/>
        </w:rPr>
        <w:t xml:space="preserve">Kysymys 9</w:t>
      </w:r>
    </w:p>
    <w:p>
      <w:r>
        <w:t xml:space="preserve">Kuinka monta vapaata afrikkalaista asui San Miguel de Gualdapessa?</w:t>
      </w:r>
    </w:p>
    <w:p>
      <w:r>
        <w:rPr>
          <w:b/>
        </w:rPr>
        <w:t xml:space="preserve">Tekstin numero 39</w:t>
      </w:r>
    </w:p>
    <w:p>
      <w:r>
        <w:t xml:space="preserve">Joitakin elämäkerrallisia kertomuksia ovat muun muassa </w:t>
      </w:r>
      <w:r>
        <w:rPr>
          <w:color w:val="A9A9A9"/>
        </w:rPr>
        <w:t xml:space="preserve">omaelämäkerta </w:t>
      </w:r>
      <w:r>
        <w:t xml:space="preserve">Life on the Color Line</w:t>
      </w:r>
      <w:r>
        <w:t xml:space="preserve">: </w:t>
      </w:r>
      <w:r>
        <w:t xml:space="preserve">The True Story of a White Boy Who Discovered He Was Black</w:t>
      </w:r>
      <w:r>
        <w:t xml:space="preserve">,</w:t>
      </w:r>
      <w:r>
        <w:t xml:space="preserve"> kirjoittanut </w:t>
      </w:r>
      <w:r>
        <w:rPr>
          <w:color w:val="DCDCDC"/>
        </w:rPr>
        <w:t xml:space="preserve">Gregory Howard Williams</w:t>
      </w:r>
      <w:r>
        <w:t xml:space="preserve">; </w:t>
      </w:r>
      <w:r>
        <w:rPr>
          <w:color w:val="2F4F4F"/>
        </w:rPr>
        <w:t xml:space="preserve">One Drop: My Father's Hidden Life-A Story of Race and Family Secrets, jonka </w:t>
      </w:r>
      <w:r>
        <w:t xml:space="preserve">Bliss Broyard on kirjoittanut isästään </w:t>
      </w:r>
      <w:r>
        <w:rPr>
          <w:color w:val="556B2F"/>
        </w:rPr>
        <w:t xml:space="preserve">Anatole Broyardista</w:t>
      </w:r>
      <w:r>
        <w:t xml:space="preserve">; dokumentti </w:t>
      </w:r>
      <w:r>
        <w:rPr>
          <w:color w:val="6B8E23"/>
        </w:rPr>
        <w:t xml:space="preserve">Colored White Boy</w:t>
      </w:r>
      <w:r>
        <w:t xml:space="preserve">, joka kertoo Pohjois-Carolinassa asuvasta valkoisesta miehestä, joka huomaa olevansa valkoisen plantaasinomistajan ja raiskatun afrikkalaisen orjan jälkeläinen; ja dokumentti The Sanders Women of Shreveport, Louisiana.</w:t>
      </w:r>
    </w:p>
    <w:p>
      <w:r>
        <w:rPr>
          <w:b/>
        </w:rPr>
        <w:t xml:space="preserve">Kysymys 0</w:t>
      </w:r>
    </w:p>
    <w:p>
      <w:r>
        <w:t xml:space="preserve">Missä dokumentissa esiintyy valkoinen mies Pohjois-Carolinassa?</w:t>
      </w:r>
    </w:p>
    <w:p>
      <w:r>
        <w:rPr>
          <w:b/>
        </w:rPr>
        <w:t xml:space="preserve">Kysymys 1</w:t>
      </w:r>
    </w:p>
    <w:p>
      <w:r>
        <w:t xml:space="preserve">Kuka on sukua Bliss Broyardille?</w:t>
      </w:r>
    </w:p>
    <w:p>
      <w:r>
        <w:rPr>
          <w:b/>
        </w:rPr>
        <w:t xml:space="preserve">Kysymys 2</w:t>
      </w:r>
    </w:p>
    <w:p>
      <w:r>
        <w:t xml:space="preserve">Gregory Howard Williams kirjoitti minkälaisen kirjan?</w:t>
      </w:r>
    </w:p>
    <w:p>
      <w:r>
        <w:rPr>
          <w:b/>
        </w:rPr>
        <w:t xml:space="preserve">Kysymys 3</w:t>
      </w:r>
    </w:p>
    <w:p>
      <w:r>
        <w:t xml:space="preserve">Minkä kirjan kirjoitti Anatole Broyard?</w:t>
      </w:r>
    </w:p>
    <w:p>
      <w:r>
        <w:rPr>
          <w:b/>
        </w:rPr>
        <w:t xml:space="preserve">Kysymys 4</w:t>
      </w:r>
    </w:p>
    <w:p>
      <w:r>
        <w:t xml:space="preserve">Missä dokumentissa esiintyy musta mies Pohjois-Carolinassa?</w:t>
      </w:r>
    </w:p>
    <w:p>
      <w:r>
        <w:rPr>
          <w:b/>
        </w:rPr>
        <w:t xml:space="preserve">Kysymys 5</w:t>
      </w:r>
    </w:p>
    <w:p>
      <w:r>
        <w:t xml:space="preserve">Mikä dokumentti kertoo valkoisesta miehestä Georgiassa?</w:t>
      </w:r>
    </w:p>
    <w:p>
      <w:r>
        <w:rPr>
          <w:b/>
        </w:rPr>
        <w:t xml:space="preserve">Kysymys 6</w:t>
      </w:r>
    </w:p>
    <w:p>
      <w:r>
        <w:t xml:space="preserve">Mikä kirja on kirjoitettu Bliss Broyardista?</w:t>
      </w:r>
    </w:p>
    <w:p>
      <w:r>
        <w:rPr>
          <w:b/>
        </w:rPr>
        <w:t xml:space="preserve">Kysymys 7</w:t>
      </w:r>
    </w:p>
    <w:p>
      <w:r>
        <w:t xml:space="preserve">Kuka kuvasi dokumentin The Sanders Women of Shreveport, Louisiana?</w:t>
      </w:r>
    </w:p>
    <w:p>
      <w:r>
        <w:rPr>
          <w:b/>
        </w:rPr>
        <w:t xml:space="preserve">Teksti numero 40</w:t>
      </w:r>
    </w:p>
    <w:p>
      <w:r>
        <w:rPr>
          <w:color w:val="A9A9A9"/>
        </w:rPr>
        <w:t xml:space="preserve">1980-luvulle </w:t>
      </w:r>
      <w:r>
        <w:t xml:space="preserve">tultaessa </w:t>
      </w:r>
      <w:r>
        <w:rPr>
          <w:color w:val="DCDCDC"/>
        </w:rPr>
        <w:t xml:space="preserve">sekarotuisten lasten vanhemmat </w:t>
      </w:r>
      <w:r>
        <w:t xml:space="preserve">(ja aikuiset, joilla on sekarotuisia sukujuuria) alkoivat järjestäytyä ja lobata mahdollisuutta ilmoittaa useampi kuin yksi etninen luokka väestölaskennassa ja muissa virallisissa lomakkeissa. He kieltäytyivät joutumasta vain yhteen kategoriaan. Kun Yhdysvaltain hallitus ehdotti </w:t>
      </w:r>
      <w:r>
        <w:rPr>
          <w:color w:val="2F4F4F"/>
        </w:rPr>
        <w:t xml:space="preserve">"bi-rotuisten" tai "monirotuisten" kategorian lisäämistä </w:t>
      </w:r>
      <w:r>
        <w:t xml:space="preserve">vuonna</w:t>
      </w:r>
      <w:r>
        <w:rPr>
          <w:color w:val="556B2F"/>
        </w:rPr>
        <w:t xml:space="preserve">1988</w:t>
      </w:r>
      <w:r>
        <w:t xml:space="preserve"> , yleisön reaktio oli </w:t>
      </w:r>
      <w:r>
        <w:rPr>
          <w:color w:val="6B8E23"/>
        </w:rPr>
        <w:t xml:space="preserve">enimmäkseen kielteinen</w:t>
      </w:r>
      <w:r>
        <w:t xml:space="preserve">. </w:t>
      </w:r>
      <w:r>
        <w:t xml:space="preserve">Eräät afroamerikkalaiset järjestöt ja poliittiset johtajat, kuten </w:t>
      </w:r>
      <w:r>
        <w:rPr>
          <w:color w:val="A0522D"/>
        </w:rPr>
        <w:t xml:space="preserve">senaattori </w:t>
      </w:r>
      <w:r>
        <w:rPr>
          <w:color w:val="228B22"/>
        </w:rPr>
        <w:t xml:space="preserve">Diane Watson </w:t>
      </w:r>
      <w:r>
        <w:rPr>
          <w:color w:val="A0522D"/>
        </w:rPr>
        <w:t xml:space="preserve">ja edustaja Augustus Hawkins, </w:t>
      </w:r>
      <w:r>
        <w:t xml:space="preserve">vastustivat luokkaa erityisen jyrkästi. He pelkäsivät </w:t>
      </w:r>
      <w:r>
        <w:rPr>
          <w:color w:val="191970"/>
        </w:rPr>
        <w:t xml:space="preserve">poliittisen ja taloudellisen vallan menetystä</w:t>
      </w:r>
      <w:r>
        <w:t xml:space="preserve">, jos </w:t>
      </w:r>
      <w:r>
        <w:rPr>
          <w:color w:val="8B0000"/>
        </w:rPr>
        <w:t xml:space="preserve">afroamerikkalaiset </w:t>
      </w:r>
      <w:r>
        <w:t xml:space="preserve">luopuisivat yhdestä kategoriastaan</w:t>
      </w:r>
      <w:r>
        <w:t xml:space="preserve">.</w:t>
      </w:r>
    </w:p>
    <w:p>
      <w:r>
        <w:rPr>
          <w:b/>
        </w:rPr>
        <w:t xml:space="preserve">Kysymys 0</w:t>
      </w:r>
    </w:p>
    <w:p>
      <w:r>
        <w:t xml:space="preserve">Milloin ihmiset puhuivat sen puolesta, että oikeudellisissa lomakkeissa voitaisiin valita useampi kuin yksi luokka?</w:t>
      </w:r>
    </w:p>
    <w:p>
      <w:r>
        <w:rPr>
          <w:b/>
        </w:rPr>
        <w:t xml:space="preserve">Kysymys 1</w:t>
      </w:r>
    </w:p>
    <w:p>
      <w:r>
        <w:t xml:space="preserve">Miten yleisö suhtautui kategorioihin "bi-rotu" ja "monirotu"?</w:t>
      </w:r>
    </w:p>
    <w:p>
      <w:r>
        <w:rPr>
          <w:b/>
        </w:rPr>
        <w:t xml:space="preserve">Kysymys 2</w:t>
      </w:r>
    </w:p>
    <w:p>
      <w:r>
        <w:t xml:space="preserve">Ketkä poliittiset johtajat vastustivat ehdotettuja nimityksiä?</w:t>
      </w:r>
    </w:p>
    <w:p>
      <w:r>
        <w:rPr>
          <w:b/>
        </w:rPr>
        <w:t xml:space="preserve">Kysymys 3</w:t>
      </w:r>
    </w:p>
    <w:p>
      <w:r>
        <w:t xml:space="preserve">Mitä he pelkäsivät tapahtuvan?</w:t>
      </w:r>
    </w:p>
    <w:p>
      <w:r>
        <w:rPr>
          <w:b/>
        </w:rPr>
        <w:t xml:space="preserve">Kysymys 4</w:t>
      </w:r>
    </w:p>
    <w:p>
      <w:r>
        <w:t xml:space="preserve">Kuka ajoi ennen 1980-lukua mahdollisuutta ilmoittaa useampi kuin yksi etninen luokka oikeudellisissa lomakkeissa?</w:t>
      </w:r>
    </w:p>
    <w:p>
      <w:r>
        <w:rPr>
          <w:b/>
        </w:rPr>
        <w:t xml:space="preserve">Kysymys 5</w:t>
      </w:r>
    </w:p>
    <w:p>
      <w:r>
        <w:t xml:space="preserve">Mitä Yhdysvaltain hallitus ehdotti, johon ihmiset olivat tyytyväisiä?</w:t>
      </w:r>
    </w:p>
    <w:p>
      <w:r>
        <w:rPr>
          <w:b/>
        </w:rPr>
        <w:t xml:space="preserve">Kysymys 6</w:t>
      </w:r>
    </w:p>
    <w:p>
      <w:r>
        <w:t xml:space="preserve">Minä vuonna Yhdysvaltain hallitus ehdotti, että monirotuisesta luokasta päästäisiin eroon?</w:t>
      </w:r>
    </w:p>
    <w:p>
      <w:r>
        <w:rPr>
          <w:b/>
        </w:rPr>
        <w:t xml:space="preserve">Kysymys 7</w:t>
      </w:r>
    </w:p>
    <w:p>
      <w:r>
        <w:t xml:space="preserve">Kuka poliitikko kannatti monirotuisten kategoriaa?</w:t>
      </w:r>
    </w:p>
    <w:p>
      <w:r>
        <w:rPr>
          <w:b/>
        </w:rPr>
        <w:t xml:space="preserve">Kysymys 8</w:t>
      </w:r>
    </w:p>
    <w:p>
      <w:r>
        <w:t xml:space="preserve">Kuka saisi valtaa luopumalla yhdestä kategoriastaan?</w:t>
      </w:r>
    </w:p>
    <w:p>
      <w:r>
        <w:rPr>
          <w:b/>
        </w:rPr>
        <w:t xml:space="preserve">Tekstin numero 41</w:t>
      </w:r>
    </w:p>
    <w:p>
      <w:r>
        <w:t xml:space="preserve">1800-luvun alussa Amerikan alkuperäiskansojen nainen </w:t>
      </w:r>
      <w:r>
        <w:rPr>
          <w:color w:val="A9A9A9"/>
        </w:rPr>
        <w:t xml:space="preserve">Sacagawea, </w:t>
      </w:r>
      <w:r>
        <w:t xml:space="preserve">joka auttoi kääntämään ja opastamaan Lewisin ja Clarkin retkikuntaa lännessä, meni naimisiin </w:t>
      </w:r>
      <w:r>
        <w:rPr>
          <w:color w:val="DCDCDC"/>
        </w:rPr>
        <w:t xml:space="preserve">ranskalaisen ansapyytäjän Toussaint Charbonneaun kanssa</w:t>
      </w:r>
      <w:r>
        <w:t xml:space="preserve">. </w:t>
      </w:r>
      <w:r>
        <w:t xml:space="preserve">Useimmat eurooppalaisten ja Amerikan alkuperäiskansojen väliset avioliitot solmittiin </w:t>
      </w:r>
      <w:r>
        <w:rPr>
          <w:color w:val="2F4F4F"/>
        </w:rPr>
        <w:t xml:space="preserve">eurooppalaisten miesten ja Amerikan alkuperäiskansojen naisten välillä</w:t>
      </w:r>
      <w:r>
        <w:t xml:space="preserve">. </w:t>
      </w:r>
      <w:r>
        <w:rPr>
          <w:color w:val="556B2F"/>
        </w:rPr>
        <w:t xml:space="preserve">Naisen heimon </w:t>
      </w:r>
      <w:r>
        <w:rPr>
          <w:color w:val="6B8E23"/>
        </w:rPr>
        <w:t xml:space="preserve">sukulaisuusjärjestelmästä </w:t>
      </w:r>
      <w:r>
        <w:t xml:space="preserve">riippuen </w:t>
      </w:r>
      <w:r>
        <w:t xml:space="preserve">heidän lapsensa sulautuivat heimoon enemmän tai vähemmän helposti. Kansat, joilla oli </w:t>
      </w:r>
      <w:r>
        <w:rPr>
          <w:color w:val="A0522D"/>
        </w:rPr>
        <w:t xml:space="preserve">matrilineaarinen järjestelmä, </w:t>
      </w:r>
      <w:r>
        <w:t xml:space="preserve">kuten </w:t>
      </w:r>
      <w:r>
        <w:rPr>
          <w:color w:val="228B22"/>
        </w:rPr>
        <w:t xml:space="preserve">Creekit ja Cherokee </w:t>
      </w:r>
      <w:r>
        <w:t xml:space="preserve">Kaakkois-Aasiassa, antoivat </w:t>
      </w:r>
      <w:r>
        <w:rPr>
          <w:color w:val="191970"/>
        </w:rPr>
        <w:t xml:space="preserve">sekarotuisille lapsille </w:t>
      </w:r>
      <w:r>
        <w:t xml:space="preserve">aseman äitinsä klaanissa ja heimossa. Jos heimolla oli patrilineaarinen järjestelmä, kuten omahoilla, </w:t>
      </w:r>
      <w:r>
        <w:rPr>
          <w:color w:val="8B0000"/>
        </w:rPr>
        <w:t xml:space="preserve">valkoisten isien lapset </w:t>
      </w:r>
      <w:r>
        <w:t xml:space="preserve">katsottiin valkoisiksi. Ellei </w:t>
      </w:r>
      <w:r>
        <w:rPr>
          <w:color w:val="483D8B"/>
        </w:rPr>
        <w:t xml:space="preserve">aikuinen mieshenkilö </w:t>
      </w:r>
      <w:r>
        <w:t xml:space="preserve">nimenomaisesti </w:t>
      </w:r>
      <w:r>
        <w:rPr>
          <w:color w:val="483D8B"/>
        </w:rPr>
        <w:t xml:space="preserve">adoptoinut heitä heimoon, </w:t>
      </w:r>
      <w:r>
        <w:t xml:space="preserve">heillä ei voinut olla siinä mitään sosiaalista asemaa</w:t>
      </w:r>
      <w:r>
        <w:t xml:space="preserve">.</w:t>
      </w:r>
    </w:p>
    <w:p>
      <w:r>
        <w:rPr>
          <w:b/>
        </w:rPr>
        <w:t xml:space="preserve">Kysymys 0</w:t>
      </w:r>
    </w:p>
    <w:p>
      <w:r>
        <w:t xml:space="preserve">Kuka nai Sacagewean?</w:t>
      </w:r>
    </w:p>
    <w:p>
      <w:r>
        <w:rPr>
          <w:b/>
        </w:rPr>
        <w:t xml:space="preserve">Kysymys 1</w:t>
      </w:r>
    </w:p>
    <w:p>
      <w:r>
        <w:t xml:space="preserve">Kuka muodosti suurimman osan eurooppalaisten ja alkuasukkaiden välisistä liitoista?</w:t>
      </w:r>
    </w:p>
    <w:p>
      <w:r>
        <w:rPr>
          <w:b/>
        </w:rPr>
        <w:t xml:space="preserve">Kysymys 2</w:t>
      </w:r>
    </w:p>
    <w:p>
      <w:r>
        <w:t xml:space="preserve">Mikä tekijä vaikutti lapsen kykyyn kuulua heimoon?</w:t>
      </w:r>
    </w:p>
    <w:p>
      <w:r>
        <w:rPr>
          <w:b/>
        </w:rPr>
        <w:t xml:space="preserve">Kysymys 3</w:t>
      </w:r>
    </w:p>
    <w:p>
      <w:r>
        <w:t xml:space="preserve">Mitä kansoja pidetään matrilineaarisina?</w:t>
      </w:r>
    </w:p>
    <w:p>
      <w:r>
        <w:rPr>
          <w:b/>
        </w:rPr>
        <w:t xml:space="preserve">Kysymys 4</w:t>
      </w:r>
    </w:p>
    <w:p>
      <w:r>
        <w:t xml:space="preserve">Miten valkoista lasta voitiin pitää Omaha-heimon jäsenenä?</w:t>
      </w:r>
    </w:p>
    <w:p>
      <w:r>
        <w:rPr>
          <w:b/>
        </w:rPr>
        <w:t xml:space="preserve">Kysymys 5</w:t>
      </w:r>
    </w:p>
    <w:p>
      <w:r>
        <w:t xml:space="preserve">Kuka nai Clarkin?</w:t>
      </w:r>
    </w:p>
    <w:p>
      <w:r>
        <w:rPr>
          <w:b/>
        </w:rPr>
        <w:t xml:space="preserve">Kysymys 6</w:t>
      </w:r>
    </w:p>
    <w:p>
      <w:r>
        <w:t xml:space="preserve">Mikä ei sanellut sitä, kuinka helposti naisen lapset sulautuisivat heimoon?</w:t>
      </w:r>
    </w:p>
    <w:p>
      <w:r>
        <w:rPr>
          <w:b/>
        </w:rPr>
        <w:t xml:space="preserve">Kysymys 7</w:t>
      </w:r>
    </w:p>
    <w:p>
      <w:r>
        <w:t xml:space="preserve">Millaisia järjestelmiä luoteisheimoilla oli?</w:t>
      </w:r>
    </w:p>
    <w:p>
      <w:r>
        <w:rPr>
          <w:b/>
        </w:rPr>
        <w:t xml:space="preserve">Kysymys 8</w:t>
      </w:r>
    </w:p>
    <w:p>
      <w:r>
        <w:t xml:space="preserve">Kenelle creekit eivät antaneet asemaa äitinsä heimoissa?</w:t>
      </w:r>
    </w:p>
    <w:p>
      <w:r>
        <w:rPr>
          <w:b/>
        </w:rPr>
        <w:t xml:space="preserve">Kysymys 9</w:t>
      </w:r>
    </w:p>
    <w:p>
      <w:r>
        <w:t xml:space="preserve">Ketä ei pidetty valkoisena Omahassa?</w:t>
      </w:r>
    </w:p>
    <w:p>
      <w:r>
        <w:rPr>
          <w:b/>
        </w:rPr>
        <w:t xml:space="preserve">Teksti numero 42</w:t>
      </w:r>
    </w:p>
    <w:p>
      <w:r>
        <w:t xml:space="preserve">Afroamerikkalaisille </w:t>
      </w:r>
      <w:r>
        <w:rPr>
          <w:color w:val="DCDCDC"/>
        </w:rPr>
        <w:t xml:space="preserve">yhden pudotuksen sääntö </w:t>
      </w:r>
      <w:r>
        <w:t xml:space="preserve">oli merkittävä tekijä etnisen solidaarisuuden kannalta. Afroamerikkalaiset jakoivat yleensä yhteisen asian yhteiskunnassa riippumatta siitä, olivatko </w:t>
      </w:r>
      <w:r>
        <w:rPr>
          <w:color w:val="2F4F4F"/>
        </w:rPr>
        <w:t xml:space="preserve">he monirotuisia tai sosiaalisesti ja taloudellisesti eriarvoisia</w:t>
      </w:r>
      <w:r>
        <w:t xml:space="preserve">. </w:t>
      </w:r>
      <w:r>
        <w:t xml:space="preserve">Lisäksi </w:t>
      </w:r>
      <w:r>
        <w:rPr>
          <w:color w:val="556B2F"/>
        </w:rPr>
        <w:t xml:space="preserve">afroamerikkalaisten </w:t>
      </w:r>
      <w:r>
        <w:t xml:space="preserve">oli lähes mahdotonta saada tietoa Amerikan alkuperäisväestön perinnöstään, koska monet </w:t>
      </w:r>
      <w:r>
        <w:rPr>
          <w:color w:val="6B8E23"/>
        </w:rPr>
        <w:t xml:space="preserve">perheen vanhimmat </w:t>
      </w:r>
      <w:r>
        <w:t xml:space="preserve">salasivat olennaiset sukutiedot. Afrikkalaisamerikkalaisten sukututkimus voi olla hyvin vaikea prosessi erityisesti alkuperäisamerikkalaisten jälkeläisille, koska </w:t>
      </w:r>
      <w:r>
        <w:t xml:space="preserve">orjina olleita </w:t>
      </w:r>
      <w:r>
        <w:rPr>
          <w:color w:val="A0522D"/>
        </w:rPr>
        <w:t xml:space="preserve">afroamerikkalaisia </w:t>
      </w:r>
      <w:r>
        <w:t xml:space="preserve">kiellettiin </w:t>
      </w:r>
      <w:r>
        <w:rPr>
          <w:color w:val="228B22"/>
        </w:rPr>
        <w:t xml:space="preserve">oppimasta lukemaan ja kirjoittamaan</w:t>
      </w:r>
      <w:r>
        <w:t xml:space="preserve">, ja suurin osa alkuperäisamerikkalaisista ei </w:t>
      </w:r>
      <w:r>
        <w:rPr>
          <w:color w:val="191970"/>
        </w:rPr>
        <w:t xml:space="preserve">puhunut englantia, lukenut tai kirjoittanut sitä</w:t>
      </w:r>
      <w:r>
        <w:t xml:space="preserve">.</w:t>
      </w:r>
    </w:p>
    <w:p>
      <w:r>
        <w:rPr>
          <w:b/>
        </w:rPr>
        <w:t xml:space="preserve">Kysymys 0</w:t>
      </w:r>
    </w:p>
    <w:p>
      <w:r>
        <w:t xml:space="preserve">Mikä toi afroamerikkalaiset yhteen?</w:t>
      </w:r>
    </w:p>
    <w:p>
      <w:r>
        <w:rPr>
          <w:b/>
        </w:rPr>
        <w:t xml:space="preserve">Kysymys 1</w:t>
      </w:r>
    </w:p>
    <w:p>
      <w:r>
        <w:t xml:space="preserve">Kuka teki afroamerikkalaisten perinnöstä oppimisen lähes mahdottomaksi?</w:t>
      </w:r>
    </w:p>
    <w:p>
      <w:r>
        <w:rPr>
          <w:b/>
        </w:rPr>
        <w:t xml:space="preserve">Kysymys 2</w:t>
      </w:r>
    </w:p>
    <w:p>
      <w:r>
        <w:t xml:space="preserve">Mitä orjat eivät saaneet tehdä?</w:t>
      </w:r>
    </w:p>
    <w:p>
      <w:r>
        <w:rPr>
          <w:b/>
        </w:rPr>
        <w:t xml:space="preserve">Kysymys 3</w:t>
      </w:r>
    </w:p>
    <w:p>
      <w:r>
        <w:t xml:space="preserve">Mitä alkuperäisamerikkalaiset eivät tehneet, mikä vaikeuttaa heidän perimänsä jäljittämistä?</w:t>
      </w:r>
    </w:p>
    <w:p>
      <w:r>
        <w:rPr>
          <w:b/>
        </w:rPr>
        <w:t xml:space="preserve">Kysymys 4</w:t>
      </w:r>
    </w:p>
    <w:p>
      <w:r>
        <w:t xml:space="preserve">Mitkä tekijät eivät vaikuttaneet rotusolidaarisuuteen afroamerikkalaisten keskuudessa?</w:t>
      </w:r>
    </w:p>
    <w:p>
      <w:r>
        <w:rPr>
          <w:b/>
        </w:rPr>
        <w:t xml:space="preserve">Kysymys 5</w:t>
      </w:r>
    </w:p>
    <w:p>
      <w:r>
        <w:t xml:space="preserve">Mikä vaikutti valkoisten etniseen solidaarisuuteen?</w:t>
      </w:r>
    </w:p>
    <w:p>
      <w:r>
        <w:rPr>
          <w:b/>
        </w:rPr>
        <w:t xml:space="preserve">Kysymys 6</w:t>
      </w:r>
    </w:p>
    <w:p>
      <w:r>
        <w:t xml:space="preserve">Kenelle yhden pudotuksen sääntö ei ollut merkittävä tekijä? </w:t>
      </w:r>
    </w:p>
    <w:p>
      <w:r>
        <w:rPr>
          <w:b/>
        </w:rPr>
        <w:t xml:space="preserve">Kysymys 7</w:t>
      </w:r>
    </w:p>
    <w:p>
      <w:r>
        <w:t xml:space="preserve">Kenen oli helppo oppia Amerikan alkuperäiskansojen perinnöstä?</w:t>
      </w:r>
    </w:p>
    <w:p>
      <w:r>
        <w:rPr>
          <w:b/>
        </w:rPr>
        <w:t xml:space="preserve">Kysymys 8</w:t>
      </w:r>
    </w:p>
    <w:p>
      <w:r>
        <w:t xml:space="preserve">Kuka antoi sukututkimustietoja?</w:t>
      </w:r>
    </w:p>
    <w:p>
      <w:r>
        <w:rPr>
          <w:b/>
        </w:rPr>
        <w:t xml:space="preserve">Kysymys 9</w:t>
      </w:r>
    </w:p>
    <w:p>
      <w:r>
        <w:t xml:space="preserve">Ketä kannustettiin lukemaan ja kirjoittamaan?</w:t>
      </w:r>
    </w:p>
    <w:p>
      <w:r>
        <w:rPr>
          <w:b/>
        </w:rPr>
        <w:t xml:space="preserve">Teksti numero 43</w:t>
      </w:r>
    </w:p>
    <w:p>
      <w:r>
        <w:rPr>
          <w:color w:val="A9A9A9"/>
        </w:rPr>
        <w:t xml:space="preserve">"</w:t>
      </w:r>
      <w:r>
        <w:rPr>
          <w:color w:val="DCDCDC"/>
        </w:rPr>
        <w:t xml:space="preserve">Traagisen oktoroonin</w:t>
      </w:r>
      <w:r>
        <w:rPr>
          <w:color w:val="A9A9A9"/>
        </w:rPr>
        <w:t xml:space="preserve">" </w:t>
      </w:r>
      <w:r>
        <w:t xml:space="preserve">hahmo </w:t>
      </w:r>
      <w:r>
        <w:t xml:space="preserve">oli abolitionistisen kirjallisuuden vakiohahmo: sekarotuinen nainen, joka kasvatetaan valkoisen naisen tavoin valkoisen isänsä taloudessa, kunnes isän konkurssin tai kuoleman vuoksi hänet alennetaan alamaiseen asemaan Hän saattaa jopa olla tietämätön asemastaan ennen kuin joutuu uhriksi. Ensimmäinen tämäntyyppinen hahmo oli </w:t>
      </w:r>
      <w:r>
        <w:rPr>
          <w:color w:val="2F4F4F"/>
        </w:rPr>
        <w:t xml:space="preserve">Lydia Maria </w:t>
      </w:r>
      <w:r>
        <w:t xml:space="preserve">Childin </w:t>
      </w:r>
      <w:r>
        <w:t xml:space="preserve">novellin </w:t>
      </w:r>
      <w:r>
        <w:rPr>
          <w:color w:val="556B2F"/>
        </w:rPr>
        <w:t xml:space="preserve">"</w:t>
      </w:r>
      <w:r>
        <w:rPr>
          <w:color w:val="6B8E23"/>
        </w:rPr>
        <w:t xml:space="preserve">The Quadroons</w:t>
      </w:r>
      <w:r>
        <w:rPr>
          <w:color w:val="556B2F"/>
        </w:rPr>
        <w:t xml:space="preserve">" </w:t>
      </w:r>
      <w:r>
        <w:t xml:space="preserve">(1842) </w:t>
      </w:r>
      <w:r>
        <w:t xml:space="preserve">sankaritar. </w:t>
      </w:r>
      <w:r>
        <w:t xml:space="preserve">Tämän hahmon avulla </w:t>
      </w:r>
      <w:r>
        <w:rPr>
          <w:color w:val="A0522D"/>
        </w:rPr>
        <w:t xml:space="preserve">abolitionistit </w:t>
      </w:r>
      <w:r>
        <w:t xml:space="preserve">pystyivät kiinnittämään huomiota </w:t>
      </w:r>
      <w:r>
        <w:rPr>
          <w:color w:val="228B22"/>
        </w:rPr>
        <w:t xml:space="preserve">orjuuden seksuaaliseen hyväksikäyttöön</w:t>
      </w:r>
      <w:r>
        <w:t xml:space="preserve">, ja toisin kuin peltotyöläisten kärsimysten kuvauksissa, orjanomistajat eivät voineet vastata, että pohjoisen myllyttäjien kärsimykset eivät olleet yhtään helpompia. </w:t>
      </w:r>
      <w:r>
        <w:rPr>
          <w:color w:val="191970"/>
        </w:rPr>
        <w:t xml:space="preserve">Pohjoinen myllynomistaja </w:t>
      </w:r>
      <w:r>
        <w:t xml:space="preserve">ei myisi omia lapsiaan orjuuteen.</w:t>
      </w:r>
    </w:p>
    <w:p>
      <w:r>
        <w:rPr>
          <w:b/>
        </w:rPr>
        <w:t xml:space="preserve">Kysymys 0</w:t>
      </w:r>
    </w:p>
    <w:p>
      <w:r>
        <w:t xml:space="preserve">Mikä kalustohahmo asui valkoisen isänsä kanssa, kunnes tämä lähti elokuvasta?</w:t>
      </w:r>
    </w:p>
    <w:p>
      <w:r>
        <w:rPr>
          <w:b/>
        </w:rPr>
        <w:t xml:space="preserve">Kysymys 1</w:t>
      </w:r>
    </w:p>
    <w:p>
      <w:r>
        <w:t xml:space="preserve">Kuka käytti ensimmäisenä traagista octoroonia?</w:t>
      </w:r>
    </w:p>
    <w:p>
      <w:r>
        <w:rPr>
          <w:b/>
        </w:rPr>
        <w:t xml:space="preserve">Kysymys 2</w:t>
      </w:r>
    </w:p>
    <w:p>
      <w:r>
        <w:t xml:space="preserve">Minkä tarinan Child kirjoitti vuonna 1842?</w:t>
      </w:r>
    </w:p>
    <w:p>
      <w:r>
        <w:rPr>
          <w:b/>
        </w:rPr>
        <w:t xml:space="preserve">Kysymys 3</w:t>
      </w:r>
    </w:p>
    <w:p>
      <w:r>
        <w:t xml:space="preserve">Mihin traaginen oktorooni viittaa?</w:t>
      </w:r>
    </w:p>
    <w:p>
      <w:r>
        <w:rPr>
          <w:b/>
        </w:rPr>
        <w:t xml:space="preserve">Kysymys 4</w:t>
      </w:r>
    </w:p>
    <w:p>
      <w:r>
        <w:t xml:space="preserve">Kuka käytti traagisen oktoroonin hahmoa?</w:t>
      </w:r>
    </w:p>
    <w:p>
      <w:r>
        <w:rPr>
          <w:b/>
        </w:rPr>
        <w:t xml:space="preserve">Kysymys 5</w:t>
      </w:r>
    </w:p>
    <w:p>
      <w:r>
        <w:t xml:space="preserve">Kuka kirjoitti viimeisimmästä "traagisesta oktoroonihahmosta"?</w:t>
      </w:r>
    </w:p>
    <w:p>
      <w:r>
        <w:rPr>
          <w:b/>
        </w:rPr>
        <w:t xml:space="preserve">Kysymys 6</w:t>
      </w:r>
    </w:p>
    <w:p>
      <w:r>
        <w:t xml:space="preserve">Missä tarinassa oli viimeinen "traaginen oktoroonihahmo"?</w:t>
      </w:r>
    </w:p>
    <w:p>
      <w:r>
        <w:rPr>
          <w:b/>
        </w:rPr>
        <w:t xml:space="preserve">Kysymys 7</w:t>
      </w:r>
    </w:p>
    <w:p>
      <w:r>
        <w:t xml:space="preserve">Minkä luonteen ansiosta abolitionistit pystyivät vetämään huomion pois seksuaalisesta hyväksikäytöstä?</w:t>
      </w:r>
    </w:p>
    <w:p>
      <w:r>
        <w:rPr>
          <w:b/>
        </w:rPr>
        <w:t xml:space="preserve">Kysymys 8</w:t>
      </w:r>
    </w:p>
    <w:p>
      <w:r>
        <w:t xml:space="preserve">Kuka myisi omat lapsensa orjuuteen?</w:t>
      </w:r>
    </w:p>
    <w:p>
      <w:r>
        <w:rPr>
          <w:b/>
        </w:rPr>
        <w:t xml:space="preserve">Kysymys 9</w:t>
      </w:r>
    </w:p>
    <w:p>
      <w:r>
        <w:t xml:space="preserve">Miksi kutsuttiin sekarotuista naista, joka kasvoi mustana naisena mustan isänsä taloudessa?</w:t>
      </w:r>
    </w:p>
    <w:p>
      <w:r>
        <w:br w:type="page"/>
      </w:r>
    </w:p>
    <w:p>
      <w:r>
        <w:rPr>
          <w:b/>
          <w:u w:val="single"/>
        </w:rPr>
        <w:t xml:space="preserve">Asiakirjan numero 167</w:t>
      </w:r>
    </w:p>
    <w:p>
      <w:r>
        <w:rPr>
          <w:b/>
        </w:rPr>
        <w:t xml:space="preserve">Tekstin numero 0</w:t>
      </w:r>
    </w:p>
    <w:p>
      <w:r>
        <w:t xml:space="preserve">On arvioitu, että 1100-luvulla askenasijuutalaiset muodostivat vain </w:t>
      </w:r>
      <w:r>
        <w:rPr>
          <w:color w:val="A9A9A9"/>
        </w:rPr>
        <w:t xml:space="preserve">kolme prosenttia maailman juutalaisväestöstä, kun taas suurimmillaan vuonna 1931 heidän osuutensa </w:t>
      </w:r>
      <w:r>
        <w:t xml:space="preserve">maailman juutalaisista oli </w:t>
      </w:r>
      <w:r>
        <w:rPr>
          <w:color w:val="DCDCDC"/>
        </w:rPr>
        <w:t xml:space="preserve">92 prosenttia</w:t>
      </w:r>
      <w:r>
        <w:t xml:space="preserve">. </w:t>
      </w:r>
      <w:r>
        <w:t xml:space="preserve">Välittömästi ennen holokaustia juutalaisia oli maailmassa noin </w:t>
      </w:r>
      <w:r>
        <w:rPr>
          <w:color w:val="2F4F4F"/>
        </w:rPr>
        <w:t xml:space="preserve">16,7 miljoonaa</w:t>
      </w:r>
      <w:r>
        <w:t xml:space="preserve">. </w:t>
      </w:r>
      <w:r>
        <w:t xml:space="preserve">Askenasijuutalaisten nykyistä väestörakennetta koskevat tilastoluvut vaihtelevat </w:t>
      </w:r>
      <w:r>
        <w:rPr>
          <w:color w:val="556B2F"/>
        </w:rPr>
        <w:t xml:space="preserve">10 miljoonan ja 11,2 miljoonan </w:t>
      </w:r>
      <w:r>
        <w:t xml:space="preserve">välillä</w:t>
      </w:r>
      <w:r>
        <w:t xml:space="preserve">. </w:t>
      </w:r>
      <w:r>
        <w:rPr>
          <w:color w:val="6B8E23"/>
        </w:rPr>
        <w:t xml:space="preserve">Sergio DellaPergola </w:t>
      </w:r>
      <w:r>
        <w:t xml:space="preserve">laskee karkeassa laskelmassaan sefardi- ja mizrahijuutalaisten perusteella, että askenasien osuus maailman juutalaisista on alle 74 prosenttia. Muiden arvioiden mukaan askenasijuutalaiset muodostavat noin 75 prosenttia maailman juutalaisista.</w:t>
      </w:r>
    </w:p>
    <w:p>
      <w:r>
        <w:rPr>
          <w:b/>
        </w:rPr>
        <w:t xml:space="preserve">Kysymys 0</w:t>
      </w:r>
    </w:p>
    <w:p>
      <w:r>
        <w:t xml:space="preserve">Kuinka monta prosenttia maailman juutalaisista oli vuonna 1931 askenasijuutalaisia?</w:t>
      </w:r>
    </w:p>
    <w:p>
      <w:r>
        <w:rPr>
          <w:b/>
        </w:rPr>
        <w:t xml:space="preserve">Kysymys 1</w:t>
      </w:r>
    </w:p>
    <w:p>
      <w:r>
        <w:t xml:space="preserve">Kuinka monta prosenttia askenasijuutalaisten määrä kasvoi 1100-luvulta vuoteen 1931?</w:t>
      </w:r>
    </w:p>
    <w:p>
      <w:r>
        <w:rPr>
          <w:b/>
        </w:rPr>
        <w:t xml:space="preserve">Kysymys 2</w:t>
      </w:r>
    </w:p>
    <w:p>
      <w:r>
        <w:t xml:space="preserve">Kuka teki karkeat laskelmat ja antoi ymmärtää, että askenasijuutalaisten osuus maailman juutalaisväestöstä on alle 74 prosenttia?</w:t>
      </w:r>
    </w:p>
    <w:p>
      <w:r>
        <w:rPr>
          <w:b/>
        </w:rPr>
        <w:t xml:space="preserve">Kysymys 3</w:t>
      </w:r>
    </w:p>
    <w:p>
      <w:r>
        <w:t xml:space="preserve">Minkä kahden luvun välillä ashkenasijuutalaisten nykyisen väestön määrän uskotaan olevan?</w:t>
      </w:r>
    </w:p>
    <w:p>
      <w:r>
        <w:rPr>
          <w:b/>
        </w:rPr>
        <w:t xml:space="preserve">Kysymys 4</w:t>
      </w:r>
    </w:p>
    <w:p>
      <w:r>
        <w:t xml:space="preserve">Kuinka monta juutalaista maailmassa oli juuri ennen holokaustia?</w:t>
      </w:r>
    </w:p>
    <w:p>
      <w:r>
        <w:rPr>
          <w:b/>
        </w:rPr>
        <w:t xml:space="preserve">Teksti numero 1</w:t>
      </w:r>
    </w:p>
    <w:p>
      <w:r>
        <w:t xml:space="preserve">Babylonialaisen Talmudin traktaatissa </w:t>
      </w:r>
      <w:r>
        <w:rPr>
          <w:color w:val="A9A9A9"/>
        </w:rPr>
        <w:t xml:space="preserve">Yoma </w:t>
      </w:r>
      <w:r>
        <w:t xml:space="preserve">nimi Gomer esitetään Germaniaksi, joka muualla rabbiinisessa kirjallisuudessa samaistettiin </w:t>
      </w:r>
      <w:r>
        <w:rPr>
          <w:color w:val="DCDCDC"/>
        </w:rPr>
        <w:t xml:space="preserve">Luoteis-Syyriassa sijaitsevaan Germanikiaan, </w:t>
      </w:r>
      <w:r>
        <w:t xml:space="preserve">mutta myöhemmin se yhdistettiin Germaniaan. Ashkenaz yhdistetään Skandzaan/Scanziaan, jota pidetään </w:t>
      </w:r>
      <w:r>
        <w:rPr>
          <w:color w:val="2F4F4F"/>
        </w:rPr>
        <w:t xml:space="preserve">germaaniheimojen kehtona</w:t>
      </w:r>
      <w:r>
        <w:t xml:space="preserve">, jo Eusebiuksen Historia Ecclesiastican 6. vuosisadan glossissa. Yovhannes Drasxanakertc'iin 10. vuosisadalla ilmestyneessä Armenian historiassa (1.15) Ashkenaz liitetään Armeniaan, kuten se oli toisinaan juutalaisessa kielenkäytössä, jossa sen merkitys ulottui ajoittain Adiabeneen, Khazariaan, Krimiin ja itäpuolisiin alueisiin. Hänen aikalaisensa </w:t>
      </w:r>
      <w:r>
        <w:rPr>
          <w:color w:val="556B2F"/>
        </w:rPr>
        <w:t xml:space="preserve">Saadia Gaon </w:t>
      </w:r>
      <w:r>
        <w:t xml:space="preserve">samaisti Ashkenazin Saquliba- eli </w:t>
      </w:r>
      <w:r>
        <w:rPr>
          <w:color w:val="6B8E23"/>
        </w:rPr>
        <w:t xml:space="preserve">slaavilaisten </w:t>
      </w:r>
      <w:r>
        <w:t xml:space="preserve">alueisiin, ja tällainen käyttö kattoi myös slaaveihin rajoittuvien heimojen maat sekä Itä- ja Keski-Euroopan. Nykyaikana Samuel Krauss tunnisti raamatullisen "Ashkenazin" Khazariaan.</w:t>
      </w:r>
    </w:p>
    <w:p>
      <w:r>
        <w:rPr>
          <w:b/>
        </w:rPr>
        <w:t xml:space="preserve">Kysymys 0</w:t>
      </w:r>
    </w:p>
    <w:p>
      <w:r>
        <w:t xml:space="preserve">Missä Babylonian Talmudin traktaatissa Gomer-nimi annetaan Germania-nimisenä?</w:t>
      </w:r>
    </w:p>
    <w:p>
      <w:r>
        <w:rPr>
          <w:b/>
        </w:rPr>
        <w:t xml:space="preserve">Kysymys 1</w:t>
      </w:r>
    </w:p>
    <w:p>
      <w:r>
        <w:t xml:space="preserve">Saadia Gaon samaisti Ashkenazin Saquliban vai minkä alueiden kanssa?</w:t>
      </w:r>
    </w:p>
    <w:p>
      <w:r>
        <w:rPr>
          <w:b/>
        </w:rPr>
        <w:t xml:space="preserve">Kysymys 2</w:t>
      </w:r>
    </w:p>
    <w:p>
      <w:r>
        <w:t xml:space="preserve">Kuka samaisti Ashkenazin saqulibaan tai slaavilaisiin alueisiin?</w:t>
      </w:r>
    </w:p>
    <w:p>
      <w:r>
        <w:rPr>
          <w:b/>
        </w:rPr>
        <w:t xml:space="preserve">Kysymys 3</w:t>
      </w:r>
    </w:p>
    <w:p>
      <w:r>
        <w:t xml:space="preserve">Vaikka Babylonian Talmudin Yoma-traktatissa Gomer on esitetty Germaniaksi, muussa rabbiinisessa kirjallisuudessa se on samaistettu mihin?</w:t>
      </w:r>
    </w:p>
    <w:p>
      <w:r>
        <w:rPr>
          <w:b/>
        </w:rPr>
        <w:t xml:space="preserve">Kysymys 4</w:t>
      </w:r>
    </w:p>
    <w:p>
      <w:r>
        <w:t xml:space="preserve">Ashkenaz liittyy Scandzaan/Scanziaan, jota pidetään mitä?</w:t>
      </w:r>
    </w:p>
    <w:p>
      <w:r>
        <w:rPr>
          <w:b/>
        </w:rPr>
        <w:t xml:space="preserve">Teksti numero 2</w:t>
      </w:r>
    </w:p>
    <w:p>
      <w:r>
        <w:t xml:space="preserve">Juutalaisten läsnäolosta antiikin aikana ei ole vielä löydetty todisteita Saksassa Rooman valtakunnan rajojen ulkopuolella eikä Itä-Euroopassa. Galliassa ja itse Saksassa, mahdollisesti Trieriä ja Kölniä lukuun ottamatta, arkeologiset todisteet viittaavat korkeintaan </w:t>
      </w:r>
      <w:r>
        <w:rPr>
          <w:color w:val="A9A9A9"/>
        </w:rPr>
        <w:t xml:space="preserve">hyvin harvojen juutalaisten</w:t>
      </w:r>
      <w:r>
        <w:t xml:space="preserve">, lähinnä kiertävien </w:t>
      </w:r>
      <w:r>
        <w:rPr>
          <w:color w:val="DCDCDC"/>
        </w:rPr>
        <w:t xml:space="preserve">kauppiaiden tai käsityöläisten</w:t>
      </w:r>
      <w:r>
        <w:t xml:space="preserve">, ohimenevään läsnäoloon</w:t>
      </w:r>
      <w:r>
        <w:t xml:space="preserve">. </w:t>
      </w:r>
      <w:r>
        <w:t xml:space="preserve">Pohjois-Galliassa syntyi keskiajalle mennessä huomattava juutalaisväestö, mutta juutalaisyhteisöjä oli olemassa vuonna </w:t>
      </w:r>
      <w:r>
        <w:rPr>
          <w:color w:val="2F4F4F"/>
        </w:rPr>
        <w:t xml:space="preserve">465 jKr. </w:t>
      </w:r>
      <w:r>
        <w:t xml:space="preserve">Bretagnessa, vuonna 524 jKr. Valenciassa ja vuonna 533 jKr. Orleansissa. Tänä aikana ja varhaiskeskiajalla osa juutalaisista sulautui hallitsevaan kreikkalaiseen ja latinalaiseen kulttuuriin, enimmäkseen </w:t>
      </w:r>
      <w:r>
        <w:rPr>
          <w:color w:val="556B2F"/>
        </w:rPr>
        <w:t xml:space="preserve">kääntymällä kristinuskoon</w:t>
      </w:r>
      <w:r>
        <w:t xml:space="preserve">. </w:t>
      </w:r>
      <w:r>
        <w:rPr>
          <w:color w:val="6B8E23"/>
        </w:rPr>
        <w:t xml:space="preserve">frangien kuningas Dagobert I </w:t>
      </w:r>
      <w:r>
        <w:t xml:space="preserve">karkotti juutalaiset Merovingien valtakunnastaan vuonna 629. Entisten roomalaisten alueiden juutalaiset kohtasivat uusia haasteita, kun ankarampia juutalaisvastaisia kirkon päätöksiä pantiin täytäntöön.</w:t>
      </w:r>
    </w:p>
    <w:p>
      <w:r>
        <w:rPr>
          <w:b/>
        </w:rPr>
        <w:t xml:space="preserve">Kysymys 0</w:t>
      </w:r>
    </w:p>
    <w:p>
      <w:r>
        <w:t xml:space="preserve">Kuka karkotti juutalaiset Merovingien valtakunnastaan vuonna 629?</w:t>
      </w:r>
    </w:p>
    <w:p>
      <w:r>
        <w:rPr>
          <w:b/>
        </w:rPr>
        <w:t xml:space="preserve">Kysymys 1</w:t>
      </w:r>
    </w:p>
    <w:p>
      <w:r>
        <w:t xml:space="preserve">Viittaavatko arkeologiset löydökset siihen, että Galliassa ja Saksassa oli melko suuri tai pieni juutalaisväestö?</w:t>
      </w:r>
    </w:p>
    <w:p>
      <w:r>
        <w:rPr>
          <w:b/>
        </w:rPr>
        <w:t xml:space="preserve">Kysymys 2</w:t>
      </w:r>
    </w:p>
    <w:p>
      <w:r>
        <w:t xml:space="preserve">Missä kahdessa roolissa juutalaiset olivat antiikin aikana Galliassa tai Saksassa?</w:t>
      </w:r>
    </w:p>
    <w:p>
      <w:r>
        <w:rPr>
          <w:b/>
        </w:rPr>
        <w:t xml:space="preserve">Kysymys 3</w:t>
      </w:r>
    </w:p>
    <w:p>
      <w:r>
        <w:t xml:space="preserve">Minä vuonna Bretagnessa oli juutalaisyhteisöjä?</w:t>
      </w:r>
    </w:p>
    <w:p>
      <w:r>
        <w:rPr>
          <w:b/>
        </w:rPr>
        <w:t xml:space="preserve">Kysymys 4</w:t>
      </w:r>
    </w:p>
    <w:p>
      <w:r>
        <w:t xml:space="preserve">Keskiajalla jotkut juutalaiset sulautuivat vallitsevaan kreikkalaiseen ja latinalaiseen kulttuuriin tekemällä mitä?</w:t>
      </w:r>
    </w:p>
    <w:p>
      <w:r>
        <w:rPr>
          <w:b/>
        </w:rPr>
        <w:t xml:space="preserve">Teksti numero 3</w:t>
      </w:r>
    </w:p>
    <w:p>
      <w:r>
        <w:t xml:space="preserve">Askenasissyntyiset muodostavat noin </w:t>
      </w:r>
      <w:r>
        <w:rPr>
          <w:color w:val="A9A9A9"/>
        </w:rPr>
        <w:t xml:space="preserve">47,5 prosenttia </w:t>
      </w:r>
      <w:r>
        <w:t xml:space="preserve">Israelin juutalaisista (ja siten </w:t>
      </w:r>
      <w:r>
        <w:rPr>
          <w:color w:val="DCDCDC"/>
        </w:rPr>
        <w:t xml:space="preserve">35-36 prosenttia </w:t>
      </w:r>
      <w:r>
        <w:t xml:space="preserve">israelilaisista). Heillä on ollut merkittävä asema Israelin taloudessa, tiedotusvälineissä ja politiikassa sen perustamisesta lähtien. Israelin valtion ensimmäisinä vuosikymmeninä </w:t>
      </w:r>
      <w:r>
        <w:rPr>
          <w:color w:val="2F4F4F"/>
        </w:rPr>
        <w:t xml:space="preserve">sefardien ja askenasijuutalaisten </w:t>
      </w:r>
      <w:r>
        <w:t xml:space="preserve">(lähinnä </w:t>
      </w:r>
      <w:r>
        <w:rPr>
          <w:color w:val="556B2F"/>
        </w:rPr>
        <w:t xml:space="preserve">itäeurooppalaisten askenasijuutalaisten) </w:t>
      </w:r>
      <w:r>
        <w:t xml:space="preserve">välillä oli voimakas kulttuurinen konflikti</w:t>
      </w:r>
      <w:r>
        <w:t xml:space="preserve">. </w:t>
      </w:r>
      <w:r>
        <w:t xml:space="preserve">Tämän konfliktin juuret, joita esiintyy edelleen paljon pienemmässä määrin Israelin nyky-yhteiskunnassa, johtuvat pääasiassa </w:t>
      </w:r>
      <w:r>
        <w:rPr>
          <w:color w:val="6B8E23"/>
        </w:rPr>
        <w:t xml:space="preserve">"sulatusuunin" käsitteestä</w:t>
      </w:r>
      <w:r>
        <w:t xml:space="preserve">. Toisin sanoen kaikkia Israeliin saapuneita juutalaisia maahanmuuttajia kannustettiin voimakkaasti "sulattamaan" omat erityiset maanpaossa elävät identiteettinsä yleisen yhteiskunnallisen "potin" sisällä, jotta heistä tulisi israelilaisia.</w:t>
      </w:r>
    </w:p>
    <w:p>
      <w:r>
        <w:rPr>
          <w:b/>
        </w:rPr>
        <w:t xml:space="preserve">Kysymys 0</w:t>
      </w:r>
    </w:p>
    <w:p>
      <w:r>
        <w:t xml:space="preserve">Kuinka monta prosenttia Israelin juutalaisista on ashkenazi-israelilaisia?</w:t>
      </w:r>
    </w:p>
    <w:p>
      <w:r>
        <w:rPr>
          <w:b/>
        </w:rPr>
        <w:t xml:space="preserve">Kysymys 1</w:t>
      </w:r>
    </w:p>
    <w:p>
      <w:r>
        <w:t xml:space="preserve">Kun Israel oli lapsenkengissään valtiona, minkä kahden ryhmän välillä oli kulttuuriristiriitoja?</w:t>
      </w:r>
    </w:p>
    <w:p>
      <w:r>
        <w:rPr>
          <w:b/>
        </w:rPr>
        <w:t xml:space="preserve">Kysymys 2</w:t>
      </w:r>
    </w:p>
    <w:p>
      <w:r>
        <w:t xml:space="preserve">Mistä johtui sefardien ja askenasijuutalaisten välinen konflikti?</w:t>
      </w:r>
    </w:p>
    <w:p>
      <w:r>
        <w:rPr>
          <w:b/>
        </w:rPr>
        <w:t xml:space="preserve">Kysymys 3</w:t>
      </w:r>
    </w:p>
    <w:p>
      <w:r>
        <w:t xml:space="preserve">Kuinka suuren prosenttiosuuden kaikista israelilaisista uskotaan olevan ashkenasialaista syntyperää?</w:t>
      </w:r>
    </w:p>
    <w:p>
      <w:r>
        <w:rPr>
          <w:b/>
        </w:rPr>
        <w:t xml:space="preserve">Kysymys 4</w:t>
      </w:r>
    </w:p>
    <w:p>
      <w:r>
        <w:t xml:space="preserve">Kun Israel oli lapsenkengissään valtiona, sefardijuutalaisten kanssa käytyihin konflikteihin osallistuneet askenasijuutalaiset olivat pääasiassa minkä tyyppisiä juutalaisia?</w:t>
      </w:r>
    </w:p>
    <w:p>
      <w:r>
        <w:rPr>
          <w:b/>
        </w:rPr>
        <w:t xml:space="preserve">Teksti numero 4</w:t>
      </w:r>
    </w:p>
    <w:p>
      <w:r>
        <w:t xml:space="preserve">Kulttuurisesti askenasijuutalainen voidaan tunnistaa </w:t>
      </w:r>
      <w:r>
        <w:rPr>
          <w:color w:val="A9A9A9"/>
        </w:rPr>
        <w:t xml:space="preserve">jiddishkeit-käsitteen</w:t>
      </w:r>
      <w:r>
        <w:t xml:space="preserve"> perusteella</w:t>
      </w:r>
      <w:r>
        <w:t xml:space="preserve">, joka tarkoittaa </w:t>
      </w:r>
      <w:r>
        <w:t xml:space="preserve">jiddishin kielellä </w:t>
      </w:r>
      <w:r>
        <w:rPr>
          <w:color w:val="DCDCDC"/>
        </w:rPr>
        <w:t xml:space="preserve">"juutalaisuutta".</w:t>
      </w:r>
      <w:r>
        <w:t xml:space="preserve"> Jiddishkeit on nimenomaan askenasijuutalaisten juutalaisuutta. Ennen haskalaa ja Euroopan juutalaisten emansipaatiota se tarkoitti miehille Tooran ja Talmudin opiskelua sekä miehille ja naisille juutalaisen lain noudattamisen ohjaamaa perhe- ja yhteisöelämää. Reininmaalta Riikaan ja Romaniasta Romaniaan suurin osa juutalaisista rukoili </w:t>
      </w:r>
      <w:r>
        <w:rPr>
          <w:color w:val="2F4F4F"/>
        </w:rPr>
        <w:t xml:space="preserve">liturgista askenasihepreaa </w:t>
      </w:r>
      <w:r>
        <w:t xml:space="preserve">ja puhui </w:t>
      </w:r>
      <w:r>
        <w:rPr>
          <w:color w:val="556B2F"/>
        </w:rPr>
        <w:t xml:space="preserve">jiddishiä </w:t>
      </w:r>
      <w:r>
        <w:t xml:space="preserve">maallisessa elämässään. Modernisaation myötä jiddishkeit ei kuitenkaan enää käsitä vain ortodoksisuutta ja hasidismia, vaan laajan kirjon liikkeitä, ideologioita, käytäntöjä ja perinteitä, joihin askenasijuutalaiset ovat osallistuneet ja jotenkin säilyttäneet juutalaisuuden tunteensa. Vaikka </w:t>
      </w:r>
      <w:r>
        <w:rPr>
          <w:color w:val="6B8E23"/>
        </w:rPr>
        <w:t xml:space="preserve">paljon pienempi osa juutalaisista puhuu yhä jiddishiä</w:t>
      </w:r>
      <w:r>
        <w:t xml:space="preserve">, jiddishkeit on tunnistettavissa puhetavoissa, huumorintajussa ja seurustelumalleissa. Laajasti ottaen juutalainen on henkilö, joka on kulttuurisesti tekemisissä juutalaisten kanssa, tukee juutalaisia instituutioita, lukee juutalaisia kirjoja ja aikakauslehtiä, käy juutalaisissa elokuvissa ja teatterissa, matkustaa Israeliin, vierailee historiallisissa synagogissa ja niin edelleen. Määritelmä pätee juutalaiseen kulttuuriin yleensä ja askenasijiddishkeitiin erityisesti.</w:t>
      </w:r>
    </w:p>
    <w:p>
      <w:r>
        <w:rPr>
          <w:b/>
        </w:rPr>
        <w:t xml:space="preserve">Kysymys 0</w:t>
      </w:r>
    </w:p>
    <w:p>
      <w:r>
        <w:t xml:space="preserve">Minkä käsitteen perusteella askenasijuutalainen voidaan tunnistaa kulttuurisesti?</w:t>
      </w:r>
    </w:p>
    <w:p>
      <w:r>
        <w:rPr>
          <w:b/>
        </w:rPr>
        <w:t xml:space="preserve">Kysymys 1</w:t>
      </w:r>
    </w:p>
    <w:p>
      <w:r>
        <w:t xml:space="preserve">Mitä jiddishkeit tarkoittaa jiddishin kielellä?</w:t>
      </w:r>
    </w:p>
    <w:p>
      <w:r>
        <w:rPr>
          <w:b/>
        </w:rPr>
        <w:t xml:space="preserve">Kysymys 2</w:t>
      </w:r>
    </w:p>
    <w:p>
      <w:r>
        <w:t xml:space="preserve">Millä kielellä useimmat juutalaiset rukoilivat aiemmin?</w:t>
      </w:r>
    </w:p>
    <w:p>
      <w:r>
        <w:rPr>
          <w:b/>
        </w:rPr>
        <w:t xml:space="preserve">Kysymys 3</w:t>
      </w:r>
    </w:p>
    <w:p>
      <w:r>
        <w:t xml:space="preserve">Vaikka useimmat juutalaiset rukoilivat aiemmin yhdellä kielellä, mitä muuta kieltä he käyttivät maallisessa elämässään?</w:t>
      </w:r>
    </w:p>
    <w:p>
      <w:r>
        <w:rPr>
          <w:b/>
        </w:rPr>
        <w:t xml:space="preserve">Kysymys 4</w:t>
      </w:r>
    </w:p>
    <w:p>
      <w:r>
        <w:t xml:space="preserve">Onko nykyään enemmän vai vähemmän juutalaisia, jotka puhuvat jiddishiä kuin aikaisemmin?</w:t>
      </w:r>
    </w:p>
    <w:p>
      <w:r>
        <w:rPr>
          <w:b/>
        </w:rPr>
        <w:t xml:space="preserve">Teksti numero 5</w:t>
      </w:r>
    </w:p>
    <w:p>
      <w:r>
        <w:t xml:space="preserve">Etnisessä mielessä ashkenasijuutalainen on henkilö, jonka syntyperä voidaan jäljittää </w:t>
      </w:r>
      <w:r>
        <w:rPr>
          <w:color w:val="A9A9A9"/>
        </w:rPr>
        <w:t xml:space="preserve">Keski-Eurooppaan</w:t>
      </w:r>
      <w:r>
        <w:t xml:space="preserve"> asettuneisiin juutalaisiin</w:t>
      </w:r>
      <w:r>
        <w:t xml:space="preserve">. </w:t>
      </w:r>
      <w:r>
        <w:rPr>
          <w:color w:val="DCDCDC"/>
        </w:rPr>
        <w:t xml:space="preserve">Noin tuhannen vuoden ajan </w:t>
      </w:r>
      <w:r>
        <w:t xml:space="preserve">ashkenasit olivat lisääntymiskyvyltään eristyksissä oleva väestö Euroopassa, vaikka he asuivat monissa maissa, ja heihin ei juurikaan tullut tai lähtenyt maahanmuuttoa, käännytystä tai avioliittoja muiden ryhmien, myös muiden juutalaisten, kanssa. Ihmisgenetiikan tutkijat ovat väittäneet, että on havaittu geneettisiä muunnoksia, jotka </w:t>
      </w:r>
      <w:r>
        <w:rPr>
          <w:color w:val="2F4F4F"/>
        </w:rPr>
        <w:t xml:space="preserve">esiintyvät hyvin usein </w:t>
      </w:r>
      <w:r>
        <w:t xml:space="preserve">askenasijuutalaisilla mutta eivät Euroopan väestössä yleensä, olipa kyse sitten patrilineaarisista markkereista (Y-kromosomin haplotyypit) tai matrilineaarisista markkereista (mitotyypit)</w:t>
      </w:r>
      <w:r>
        <w:t xml:space="preserve">. Englantilaisen </w:t>
      </w:r>
      <w:r>
        <w:rPr>
          <w:color w:val="556B2F"/>
        </w:rPr>
        <w:t xml:space="preserve">Huddersfieldin yliopiston </w:t>
      </w:r>
      <w:r>
        <w:t xml:space="preserve">vuonna 2013 tekemä tutkimus ashkenasien mitokondriaalisesta DNA:sta </w:t>
      </w:r>
      <w:r>
        <w:t xml:space="preserve">viittaa kuitenkin siihen, että ainakin 80 prosenttia ashkenasien äitilinjoista on peräisin Euroopassa alkuperäisten mtDNA:iden assimilaatiosta, todennäköisesti konversion seurauksena. </w:t>
      </w:r>
      <w:r>
        <w:t xml:space="preserve">1900-luvun puolivälistä lähtien </w:t>
      </w:r>
      <w:r>
        <w:rPr>
          <w:color w:val="6B8E23"/>
        </w:rPr>
        <w:t xml:space="preserve">monet askenasijuutalaiset ovat solmineet avioliittoja sekä muiden juutalaisyhteisöjen jäsenten että muiden kansojen ja uskontojen edustajien kanssa</w:t>
      </w:r>
      <w:r>
        <w:t xml:space="preserve">.</w:t>
      </w:r>
    </w:p>
    <w:p>
      <w:r>
        <w:rPr>
          <w:b/>
        </w:rPr>
        <w:t xml:space="preserve">Kysymys 0</w:t>
      </w:r>
    </w:p>
    <w:p>
      <w:r>
        <w:t xml:space="preserve">Minkä ajanjakson ajan askenasit olivat lisääntymiskyvyltään eristyksissä oleva väestö Euroopassa?</w:t>
      </w:r>
    </w:p>
    <w:p>
      <w:r>
        <w:rPr>
          <w:b/>
        </w:rPr>
        <w:t xml:space="preserve">Kysymys 1</w:t>
      </w:r>
    </w:p>
    <w:p>
      <w:r>
        <w:t xml:space="preserve">Etnisessä mielessä askenasijuutalaiset voivat jäljittää syntyperänsä juutalaisiin, jotka asettuivat minne?</w:t>
      </w:r>
    </w:p>
    <w:p>
      <w:r>
        <w:rPr>
          <w:b/>
        </w:rPr>
        <w:t xml:space="preserve">Kysymys 2</w:t>
      </w:r>
    </w:p>
    <w:p>
      <w:r>
        <w:t xml:space="preserve">Onko viimeisten 50-60 vuoden aikana askenasijuutalaisia avioitunut enemmän vai vähemmän yhteisönsä ulkopuolisten ihmisten kanssa?</w:t>
      </w:r>
    </w:p>
    <w:p>
      <w:r>
        <w:rPr>
          <w:b/>
        </w:rPr>
        <w:t xml:space="preserve">Kysymys 3</w:t>
      </w:r>
    </w:p>
    <w:p>
      <w:r>
        <w:t xml:space="preserve">Ihmisgeneetikot väittävät, että on tunnistettu geneettisiä variaatioita, jotka esiintyvät korkeina tai matalina askenasijuutalaisten keskuudessa?</w:t>
      </w:r>
    </w:p>
    <w:p>
      <w:r>
        <w:rPr>
          <w:b/>
        </w:rPr>
        <w:t xml:space="preserve">Kysymys 4</w:t>
      </w:r>
    </w:p>
    <w:p>
      <w:r>
        <w:t xml:space="preserve">Missä yliopistossa tehtiin vuonna 2013 tutkimus askenasien mitokondrio-dna:sta?</w:t>
      </w:r>
    </w:p>
    <w:p>
      <w:r>
        <w:rPr>
          <w:b/>
        </w:rPr>
        <w:t xml:space="preserve">Teksti numero 6</w:t>
      </w:r>
    </w:p>
    <w:p>
      <w:r>
        <w:t xml:space="preserve">Askenasien ja sefardien väliset suhteet </w:t>
      </w:r>
      <w:r>
        <w:rPr>
          <w:color w:val="A9A9A9"/>
        </w:rPr>
        <w:t xml:space="preserve">eivät ole aina olleet lämpimät</w:t>
      </w:r>
      <w:r>
        <w:t xml:space="preserve">. </w:t>
      </w:r>
      <w:r>
        <w:t xml:space="preserve">Pohjois-Afrikan sefaradimit ja berberijuutalaiset olivat usein ashkenasimin silmissä </w:t>
      </w:r>
      <w:r>
        <w:rPr>
          <w:color w:val="DCDCDC"/>
        </w:rPr>
        <w:t xml:space="preserve">toisen luokan kansalaisia </w:t>
      </w:r>
      <w:r>
        <w:t xml:space="preserve">ensimmäisellä vuosikymmenellä Israelin perustamisen jälkeen. Tämä on </w:t>
      </w:r>
      <w:r>
        <w:rPr>
          <w:color w:val="2F4F4F"/>
        </w:rPr>
        <w:t xml:space="preserve">johtanut protestiliikkeisiin, </w:t>
      </w:r>
      <w:r>
        <w:t xml:space="preserve">kuten </w:t>
      </w:r>
      <w:r>
        <w:rPr>
          <w:color w:val="6B8E23"/>
        </w:rPr>
        <w:t xml:space="preserve">marokkolaisjuutalaisen </w:t>
      </w:r>
      <w:r>
        <w:rPr>
          <w:color w:val="556B2F"/>
        </w:rPr>
        <w:t xml:space="preserve">Saadia Marcianon </w:t>
      </w:r>
      <w:r>
        <w:t xml:space="preserve">johtamiin Israelin mustiin panttereihin</w:t>
      </w:r>
      <w:r>
        <w:t xml:space="preserve">. Nykyään suhteet ovat paranemassa. Joissakin tapauksissa askenasisyhteisöt ovat ottaneet vastaan huomattavan määrän uusia sefardeja, mikä on joskus johtanut sekaannuksiin.</w:t>
      </w:r>
    </w:p>
    <w:p>
      <w:r>
        <w:rPr>
          <w:b/>
        </w:rPr>
        <w:t xml:space="preserve">Kysymys 0</w:t>
      </w:r>
    </w:p>
    <w:p>
      <w:r>
        <w:t xml:space="preserve">Ovatko askenasien ja sefardien väliset suhteet aiemmin olleet yleensä lämpimät vai kylmät?</w:t>
      </w:r>
    </w:p>
    <w:p>
      <w:r>
        <w:rPr>
          <w:b/>
        </w:rPr>
        <w:t xml:space="preserve">Kysymys 1</w:t>
      </w:r>
    </w:p>
    <w:p>
      <w:r>
        <w:t xml:space="preserve">Miten askenasit suhtautuivat Pohjois-Afrikan sefaradimiin ja berberijuutalaisiin?</w:t>
      </w:r>
    </w:p>
    <w:p>
      <w:r>
        <w:rPr>
          <w:b/>
        </w:rPr>
        <w:t xml:space="preserve">Kysymys 2</w:t>
      </w:r>
    </w:p>
    <w:p>
      <w:r>
        <w:t xml:space="preserve">Kuka johti Israelin mustia panttereita?</w:t>
      </w:r>
    </w:p>
    <w:p>
      <w:r>
        <w:rPr>
          <w:b/>
        </w:rPr>
        <w:t xml:space="preserve">Kysymys 3</w:t>
      </w:r>
    </w:p>
    <w:p>
      <w:r>
        <w:t xml:space="preserve">Mistä Saadia Marciano oli kotoisin?</w:t>
      </w:r>
    </w:p>
    <w:p>
      <w:r>
        <w:rPr>
          <w:b/>
        </w:rPr>
        <w:t xml:space="preserve">Kysymys 4</w:t>
      </w:r>
    </w:p>
    <w:p>
      <w:r>
        <w:t xml:space="preserve">Mitä Saadia Marciano teki Israelin Mustien Panttereiden kanssa?</w:t>
      </w:r>
    </w:p>
    <w:p>
      <w:r>
        <w:rPr>
          <w:b/>
        </w:rPr>
        <w:t xml:space="preserve">Teksti numero 7</w:t>
      </w:r>
    </w:p>
    <w:p>
      <w:r>
        <w:t xml:space="preserve">Brayn ja muiden vuonna 2010 tekemässä tutkimuksessa, jossa käytettiin SNP-mikrosirutekniikoita ja linkitysanalyysiä, todettiin, että kun oletetaan, että drussien ja palestiinalaisten arabiväestöt edustavat maailmanjuutalaisten esivanhempien genomia, </w:t>
      </w:r>
      <w:r>
        <w:rPr>
          <w:color w:val="A9A9A9"/>
        </w:rPr>
        <w:t xml:space="preserve">35-55 prosenttia </w:t>
      </w:r>
      <w:r>
        <w:t xml:space="preserve">nykyaikaisesta askenasien genomista voi mahdollisesti olla eurooppalaista alkuperää ja että eurooppalainen "</w:t>
      </w:r>
      <w:r>
        <w:rPr>
          <w:color w:val="DCDCDC"/>
        </w:rPr>
        <w:t xml:space="preserve">sekoittuminen on huomattavasti suurempaa </w:t>
      </w:r>
      <w:r>
        <w:t xml:space="preserve">kuin aiemmissa tutkimuksissa, joissa käytettiin Y-kromosomia", tehdyissä arvioissa, joissa käytettiin tätä vertailukohtaa. Olettaen tätä vertailupistettä ashkenasijuutalaisväestön linkitysepätasapainon tulkittiin "vastaavan merkkejä Lähi-idän ja Euroopan populaatioiden välisestä risteytymisestä tai 'sekoittumisesta'". Brayn ym. puun perusteella askenasijuutalaiset osoittautuivat </w:t>
      </w:r>
      <w:r>
        <w:rPr>
          <w:color w:val="2F4F4F"/>
        </w:rPr>
        <w:t xml:space="preserve">geneettisesti eroavammaksi väestöksi </w:t>
      </w:r>
      <w:r>
        <w:t xml:space="preserve">kuin venäläiset, orkadialaiset, ranskalaiset, baskit, italialaiset, sardinialaiset ja toscanalaiset. Tutkimuksessa </w:t>
      </w:r>
      <w:r>
        <w:t xml:space="preserve">havaittiin myös, että ashkenasit ovat </w:t>
      </w:r>
      <w:r>
        <w:rPr>
          <w:color w:val="556B2F"/>
        </w:rPr>
        <w:t xml:space="preserve">monimuotoisempia </w:t>
      </w:r>
      <w:r>
        <w:t xml:space="preserve">kuin heidän Lähi-idän sukulaisensa, mikä oli vastoin intuitiota, koska </w:t>
      </w:r>
      <w:r>
        <w:rPr>
          <w:color w:val="6B8E23"/>
        </w:rPr>
        <w:t xml:space="preserve">ashkenasien oletetaan olevan </w:t>
      </w:r>
      <w:r>
        <w:t xml:space="preserve">oletetun maantieteellisen lähtöväestönsä </w:t>
      </w:r>
      <w:r>
        <w:rPr>
          <w:color w:val="6B8E23"/>
        </w:rPr>
        <w:t xml:space="preserve">osajoukko, ei ylijoukko.</w:t>
      </w:r>
      <w:r>
        <w:t xml:space="preserve"> Bray ym. olettavat siksi, että nämä tulokset eivät heijasta väestön muinaisuutta vaan geneettisesti erilaisten populaatioiden sekoittumisen historiaa Euroopassa. On kuitenkin mahdollista, että avioliittomääräysten höllentäminen ashkenasimin esi-isillä, joka ajoi heidän heterotsygotiittiutensa ylöspäin, kun taas FBD-säännön säilyttäminen alkuperäisillä Lähi-idän asukkailla on pitänyt heidän heterotsygotiittiarvonsa kurissa. Brayn ym. tutkimuksessa havaittu askenasimien erityispiirre saattaa siis johtua heidän etnisestä endogamiastaan (etnisestä sisäsiitoksesta), jonka ansiosta he ovat voineet "louhia" esi-isiensä geenipoolin suhteellisessa lisääntymiseristyksessä eurooppalaisista naapureistaan, eikä klaanien endogamiasta (klaanien sisäsiitoksesta). Näin ollen heidän suurempi monimuotoisuutensa verrattuna Lähi-idän asukkaisiin johtuu jälkimmäisten avioliittokäytännöistä, ei välttämättä siitä, että he ovat sekoittuneet eurooppalaisten kanssa.</w:t>
      </w:r>
    </w:p>
    <w:p>
      <w:r>
        <w:rPr>
          <w:b/>
        </w:rPr>
        <w:t xml:space="preserve">Kysymys 0</w:t>
      </w:r>
    </w:p>
    <w:p>
      <w:r>
        <w:t xml:space="preserve">Kuinka suuri osa nykyaikaisesta askenasien genomista voisi mahdollisesti olla eurooppalaista alkuperää?</w:t>
      </w:r>
    </w:p>
    <w:p>
      <w:r>
        <w:rPr>
          <w:b/>
        </w:rPr>
        <w:t xml:space="preserve">Kysymys 1</w:t>
      </w:r>
    </w:p>
    <w:p>
      <w:r>
        <w:t xml:space="preserve">Onko sekoittumisprosentti nykyaikaisessa askenasien genomissa suurempi vai pienempi kuin aiemmin on luultu?</w:t>
      </w:r>
    </w:p>
    <w:p>
      <w:r>
        <w:rPr>
          <w:b/>
        </w:rPr>
        <w:t xml:space="preserve">Kysymys 2</w:t>
      </w:r>
    </w:p>
    <w:p>
      <w:r>
        <w:t xml:space="preserve">Ovatko askenasijuutalaiset geneettisesti enemmän vai vähemmän erilainen väestö kuin venäläiset, orkadialaiset, ranskalaiset ja baskit?</w:t>
      </w:r>
    </w:p>
    <w:p>
      <w:r>
        <w:rPr>
          <w:b/>
        </w:rPr>
        <w:t xml:space="preserve">Kysymys 3</w:t>
      </w:r>
    </w:p>
    <w:p>
      <w:r>
        <w:t xml:space="preserve">Eräässä tutkimuksessa todettiin, olivatko ashkenasit enemmän vai vähemmän monimuotoisia kuin heidän Lähi-idän sukulaisensa?</w:t>
      </w:r>
    </w:p>
    <w:p>
      <w:r>
        <w:rPr>
          <w:b/>
        </w:rPr>
        <w:t xml:space="preserve">Kysymys 4</w:t>
      </w:r>
    </w:p>
    <w:p>
      <w:r>
        <w:t xml:space="preserve">Pidettiinkö ashkenasimeja oletetun maantieteellisen lähtöväestönsä osajoukkona tai yläjoukkona?</w:t>
      </w:r>
    </w:p>
    <w:p>
      <w:r>
        <w:rPr>
          <w:b/>
        </w:rPr>
        <w:t xml:space="preserve">Teksti numero 8</w:t>
      </w:r>
    </w:p>
    <w:p>
      <w:r>
        <w:t xml:space="preserve">Askenasimeja koskevia geneettisiä tutkimuksia on tehty sen määrittämiseksi, kuinka suuri osa heidän esi-isistään on peräisin </w:t>
      </w:r>
      <w:r>
        <w:rPr>
          <w:color w:val="A9A9A9"/>
        </w:rPr>
        <w:t xml:space="preserve">Levantista </w:t>
      </w:r>
      <w:r>
        <w:t xml:space="preserve">ja kuinka suuri osa eurooppalaisista väestöistä</w:t>
      </w:r>
      <w:r>
        <w:t xml:space="preserve">.</w:t>
      </w:r>
      <w:r>
        <w:t xml:space="preserve"> Nämä tutkimukset, joissa tutkittiin </w:t>
      </w:r>
      <w:r>
        <w:rPr>
          <w:color w:val="DCDCDC"/>
        </w:rPr>
        <w:t xml:space="preserve">sekä heidän isä- että äitilinjojaan, </w:t>
      </w:r>
      <w:r>
        <w:t xml:space="preserve">viittaavat siihen, että </w:t>
      </w:r>
      <w:r>
        <w:rPr>
          <w:color w:val="2F4F4F"/>
        </w:rPr>
        <w:t xml:space="preserve">muinaisen Levantin alkuperän </w:t>
      </w:r>
      <w:r>
        <w:t xml:space="preserve">osuus on huomattava</w:t>
      </w:r>
      <w:r>
        <w:t xml:space="preserve">. </w:t>
      </w:r>
      <w:r>
        <w:rPr>
          <w:color w:val="556B2F"/>
        </w:rPr>
        <w:t xml:space="preserve">Tutkimuksissa on kuitenkin päädytty eriäviin johtopäätöksiin </w:t>
      </w:r>
      <w:r>
        <w:t xml:space="preserve">sekä heidän eurooppalaisen syntyperänsä asteesta että lähteistä</w:t>
      </w:r>
      <w:r>
        <w:rPr>
          <w:color w:val="556B2F"/>
        </w:rPr>
        <w:t xml:space="preserve">.</w:t>
      </w:r>
      <w:r>
        <w:t xml:space="preserve"> Näissä eriävissä päätelmissä keskitytään erityisesti siihen, missä määrin eurooppalaista geneettistä alkuperää on havaittu askenasien äitilinjoissa.</w:t>
      </w:r>
    </w:p>
    <w:p>
      <w:r>
        <w:rPr>
          <w:b/>
        </w:rPr>
        <w:t xml:space="preserve">Kysymys 0</w:t>
      </w:r>
    </w:p>
    <w:p>
      <w:r>
        <w:t xml:space="preserve">Ashkenasimeja koskevissa geneettisissä tutkimuksissa on havaittu, että minkälainen alkuperä on merkittävässä määrin vallalla?</w:t>
      </w:r>
    </w:p>
    <w:p>
      <w:r>
        <w:rPr>
          <w:b/>
        </w:rPr>
        <w:t xml:space="preserve">Kysymys 1</w:t>
      </w:r>
    </w:p>
    <w:p>
      <w:r>
        <w:t xml:space="preserve">Ovatko askenasien genetiikkaa koskevat tutkimukset johtaneet samankaltaisiin vai toisistaan poikkeaviin johtopäätöksiin heidän eurooppalaisen syntyperänsä asteesta ja lähteistä?</w:t>
      </w:r>
    </w:p>
    <w:p>
      <w:r>
        <w:rPr>
          <w:b/>
        </w:rPr>
        <w:t xml:space="preserve">Kysymys 2</w:t>
      </w:r>
    </w:p>
    <w:p>
      <w:r>
        <w:t xml:space="preserve">Onko näissä askenasimien genetiikkaa koskevissa tutkimuksissa tutkittu heidän isälinjojaan, äitilinjojaan vai molempia?</w:t>
      </w:r>
    </w:p>
    <w:p>
      <w:r>
        <w:rPr>
          <w:b/>
        </w:rPr>
        <w:t xml:space="preserve">Kysymys 3</w:t>
      </w:r>
    </w:p>
    <w:p>
      <w:r>
        <w:t xml:space="preserve">Askenasimeja koskevissa geneettisissä tutkimuksissa on yritetty selvittää, kuinka suuri osa heidän esi-isistään on peräisin eurooppalaisista väestöistä ja mistä?</w:t>
      </w:r>
    </w:p>
    <w:p>
      <w:r>
        <w:rPr>
          <w:b/>
        </w:rPr>
        <w:t xml:space="preserve">Teksti numero 9</w:t>
      </w:r>
    </w:p>
    <w:p>
      <w:r>
        <w:t xml:space="preserve">Joskus varhaiskeskiajalla Keski- ja Itä-Euroopan juutalaisia alettiin kutsua tällä termillä. Sen </w:t>
      </w:r>
      <w:r>
        <w:t xml:space="preserve">tavan mukaisesti, että juutalaisten asuinalueita nimitettiin raamatullisilla nimillä, Espanjaa kutsuttiin </w:t>
      </w:r>
      <w:r>
        <w:rPr>
          <w:color w:val="A9A9A9"/>
        </w:rPr>
        <w:t xml:space="preserve">Sefaradiksi </w:t>
      </w:r>
      <w:r>
        <w:t xml:space="preserve">(Obadja 20), Ranskaa </w:t>
      </w:r>
      <w:r>
        <w:rPr>
          <w:color w:val="DCDCDC"/>
        </w:rPr>
        <w:t xml:space="preserve">Tsarefatiksi </w:t>
      </w:r>
      <w:r>
        <w:t xml:space="preserve">(</w:t>
      </w:r>
      <w:r>
        <w:rPr>
          <w:color w:val="2F4F4F"/>
        </w:rPr>
        <w:t xml:space="preserve">1. Kun. 17:9</w:t>
      </w:r>
      <w:r>
        <w:t xml:space="preserve">) ja </w:t>
      </w:r>
      <w:r>
        <w:t xml:space="preserve">Böömiä Kanaanin maaksi. Korkean keskiajan aikana Talmudin kommentaattorit, kuten Rashi, alkoivat käyttää Ashkenaz/Eretz Ashkenaz -nimitystä tarkoittamaan Saksaa, joka tunnettiin aiemmin nimellä Loter ja jossa erityisesti Speyerin, Wormsin ja Mainzin Rheinland-yhteisöissä syntyi merkittävimmät juutalaisyhteisöt. Rashi käyttää leshon Ashkenaz (ashkenazi-kieli) kuvaamaan saksalaista puhetta, ja Bysantin ja Syyrian juutalaisissa kirjeissä ristiretkeläisiä kutsuttiin </w:t>
      </w:r>
      <w:r>
        <w:rPr>
          <w:color w:val="556B2F"/>
        </w:rPr>
        <w:t xml:space="preserve">ashkenazeiksi</w:t>
      </w:r>
      <w:r>
        <w:t xml:space="preserve">. </w:t>
      </w:r>
      <w:r>
        <w:t xml:space="preserve">Koska Ranskan ja Saksan juutalaisyhteisöjen välillä oli läheiset yhteydet Karolingien yhdistymisen jälkeen, termi askenasit tuli viittaamaan sekä </w:t>
      </w:r>
      <w:r>
        <w:rPr>
          <w:color w:val="6B8E23"/>
        </w:rPr>
        <w:t xml:space="preserve">keskiaikaisen Saksan että Ranskan </w:t>
      </w:r>
      <w:r>
        <w:t xml:space="preserve">juutalaisiin</w:t>
      </w:r>
      <w:r>
        <w:t xml:space="preserve">.</w:t>
      </w:r>
    </w:p>
    <w:p>
      <w:r>
        <w:rPr>
          <w:b/>
        </w:rPr>
        <w:t xml:space="preserve">Kysymys 0</w:t>
      </w:r>
    </w:p>
    <w:p>
      <w:r>
        <w:t xml:space="preserve">Tapa nimetä juutalaisten asuinalueet raamatullisilla nimillä tarkoitti sitä, että Espanjaa kutsuttiin nimellä mikä?</w:t>
      </w:r>
    </w:p>
    <w:p>
      <w:r>
        <w:rPr>
          <w:b/>
        </w:rPr>
        <w:t xml:space="preserve">Kysymys 1</w:t>
      </w:r>
    </w:p>
    <w:p>
      <w:r>
        <w:t xml:space="preserve">Tapa nimetä juutalaisten asuinalueet raamatullisilla nimillä tarkoitti, että Ranskaa kutsuttiin?</w:t>
      </w:r>
    </w:p>
    <w:p>
      <w:r>
        <w:rPr>
          <w:b/>
        </w:rPr>
        <w:t xml:space="preserve">Kysymys 2</w:t>
      </w:r>
    </w:p>
    <w:p>
      <w:r>
        <w:t xml:space="preserve">Viittaus Ranskaan nimellä Tsarefat on peräisin mistä raamatunkohdasta?</w:t>
      </w:r>
    </w:p>
    <w:p>
      <w:r>
        <w:rPr>
          <w:b/>
        </w:rPr>
        <w:t xml:space="preserve">Kysymys 3</w:t>
      </w:r>
    </w:p>
    <w:p>
      <w:r>
        <w:t xml:space="preserve">Miten Bysantin ja Syyrian juutalaisten kirjeissä viitattiin ristiretkeläisiin?</w:t>
      </w:r>
    </w:p>
    <w:p>
      <w:r>
        <w:rPr>
          <w:b/>
        </w:rPr>
        <w:t xml:space="preserve">Kysymys 4</w:t>
      </w:r>
    </w:p>
    <w:p>
      <w:r>
        <w:t xml:space="preserve">Karoliinisen yhdistymisen jälkeen termi ashkenazi tuli viittaamaan minkä kahden paikan juutalaisiin?</w:t>
      </w:r>
    </w:p>
    <w:p>
      <w:r>
        <w:rPr>
          <w:b/>
        </w:rPr>
        <w:t xml:space="preserve">Teksti numero 10</w:t>
      </w:r>
    </w:p>
    <w:p>
      <w:r>
        <w:t xml:space="preserve">Kun Kaarle Suuri laajensi frankkien valtakuntaa vuoden 800 tienoilla Pohjois-Italiaan ja Roomaan, alkoi </w:t>
      </w:r>
      <w:r>
        <w:rPr>
          <w:color w:val="A9A9A9"/>
        </w:rPr>
        <w:t xml:space="preserve">lyhytaikainen vakauden </w:t>
      </w:r>
      <w:r>
        <w:t xml:space="preserve">ja yhtenäisyyden </w:t>
      </w:r>
      <w:r>
        <w:rPr>
          <w:color w:val="A9A9A9"/>
        </w:rPr>
        <w:t xml:space="preserve">kausi. </w:t>
      </w:r>
      <w:r>
        <w:t xml:space="preserve">Tämä loi juutalaisille kauppiaille mahdollisuuksia asettua uudelleen </w:t>
      </w:r>
      <w:r>
        <w:rPr>
          <w:color w:val="DCDCDC"/>
        </w:rPr>
        <w:t xml:space="preserve">Alppien pohjoispuolelle</w:t>
      </w:r>
      <w:r>
        <w:t xml:space="preserve">. </w:t>
      </w:r>
      <w:r>
        <w:t xml:space="preserve">Kaarle Suuri myönsi juutalaisille samanlaisia vapauksia kuin mitä he olivat saaneet nauttia </w:t>
      </w:r>
      <w:r>
        <w:rPr>
          <w:color w:val="2F4F4F"/>
        </w:rPr>
        <w:t xml:space="preserve">Rooman valtakunnan aikana</w:t>
      </w:r>
      <w:r>
        <w:t xml:space="preserve">. Lisäksi </w:t>
      </w:r>
      <w:r>
        <w:t xml:space="preserve">uskonnollista vainoa pakenevat juutalaiset Etelä-Italiasta alkoivat muuttaa Keski-Eurooppaan. Palatessaan frankkien maille monet juutalaiset kauppiaat ryhtyivät </w:t>
      </w:r>
      <w:r>
        <w:rPr>
          <w:color w:val="556B2F"/>
        </w:rPr>
        <w:t xml:space="preserve">rahoitus- ja kauppa-alan</w:t>
      </w:r>
      <w:r>
        <w:t xml:space="preserve"> ammatteihin</w:t>
      </w:r>
      <w:r>
        <w:t xml:space="preserve">, joihin kuului myös rahan lainaaminen eli koronkiskonta. (Kirkon lainsäädäntö kielsi kristittyjä lainaamasta rahaa korkoa vastaan.) Juutalaisten elämä Pohjois-Euroopassa Kaarle Suuren ajasta nykypäivään on hyvin dokumentoitu. Jo 1100-luvulla, jolloin Troyesin Rashi kirjoitti kommentaarinsa, juutalaiset Ashkenazina tunnetussa maassa olivat tunnettuja halakhista oppineisuudestaan ja Talmudin tutkimuksistaan. Sefardit ja muut juutalaiset oppineet islamilaisissa maissa arvostelivat heitä siitä, että he eivät tunteneet juutalaista oikeustiedettä (dinim) ja että he olivat yleisesti ottaen tietämättömiä heprean kielitieteestä ja kirjallisuudesta. </w:t>
      </w:r>
      <w:r>
        <w:rPr>
          <w:color w:val="6B8E23"/>
        </w:rPr>
        <w:t xml:space="preserve">Jiddiš </w:t>
      </w:r>
      <w:r>
        <w:t xml:space="preserve">syntyi kielikontaktin tuloksena keskiajalla erilaisten yläsaksalaisten kansankielien kanssa. Se kirjoitettiin heprealaisin kirjaimin, ja siihen vaikuttivat voimakkaasti heprea ja aramea.</w:t>
      </w:r>
    </w:p>
    <w:p>
      <w:r>
        <w:rPr>
          <w:b/>
        </w:rPr>
        <w:t xml:space="preserve">Kysymys 0</w:t>
      </w:r>
    </w:p>
    <w:p>
      <w:r>
        <w:t xml:space="preserve">Aiheuttiko Kaarle Suuren laajentuminen frankkien valtakunnassa lyhytaikaisen mullistuksen vai vakauden ajanjakson?</w:t>
      </w:r>
    </w:p>
    <w:p>
      <w:r>
        <w:rPr>
          <w:b/>
        </w:rPr>
        <w:t xml:space="preserve">Kysymys 1</w:t>
      </w:r>
    </w:p>
    <w:p>
      <w:r>
        <w:t xml:space="preserve">Kaarle Suuren laajentuminen frankkien valtakunnassa loi juutalaisille kauppiaille mahdollisuuksia asettua minne?</w:t>
      </w:r>
    </w:p>
    <w:p>
      <w:r>
        <w:rPr>
          <w:b/>
        </w:rPr>
        <w:t xml:space="preserve">Kysymys 2</w:t>
      </w:r>
    </w:p>
    <w:p>
      <w:r>
        <w:t xml:space="preserve">Kaarle Suuri myönsi juutalaisille samanlaisia vapauksia kuin minkä aikaisemman valtakunnan aikana?</w:t>
      </w:r>
    </w:p>
    <w:p>
      <w:r>
        <w:rPr>
          <w:b/>
        </w:rPr>
        <w:t xml:space="preserve">Kysymys 3</w:t>
      </w:r>
    </w:p>
    <w:p>
      <w:r>
        <w:t xml:space="preserve">Kun juutalaiset alkoivat palata frankkien maille, monet ryhtyivät työskentelemään millä kahdella alalla?</w:t>
      </w:r>
    </w:p>
    <w:p>
      <w:r>
        <w:rPr>
          <w:b/>
        </w:rPr>
        <w:t xml:space="preserve">Kysymys 4</w:t>
      </w:r>
    </w:p>
    <w:p>
      <w:r>
        <w:t xml:space="preserve">Mikä kieli syntyi keskiajalla, kun keskiajalla oli kielikontakti eri yläsaksan kansankielien kanssa?</w:t>
      </w:r>
    </w:p>
    <w:p>
      <w:r>
        <w:rPr>
          <w:b/>
        </w:rPr>
        <w:t xml:space="preserve">Teksti numero 11</w:t>
      </w:r>
    </w:p>
    <w:p>
      <w:r>
        <w:t xml:space="preserve">Vastaus siihen, miksi juutalaisten assimilaatio oli Keski- ja Itä-Euroopassa niin vähäistä niin pitkään, näyttäisi osittain johtuvan siitä, että Keski- ja Itä-Euroopan vieras ympäristö ei todennäköisesti ollut suotuisa, vaikka halveksunta ei estänytkään assimilaatiota. Lisäksi juutalaiset asuivat lähes yksinomaan </w:t>
      </w:r>
      <w:r>
        <w:rPr>
          <w:color w:val="A9A9A9"/>
        </w:rPr>
        <w:t xml:space="preserve">shtetleissä</w:t>
      </w:r>
      <w:r>
        <w:t xml:space="preserve">, ylläpitivät </w:t>
      </w:r>
      <w:r>
        <w:rPr>
          <w:color w:val="DCDCDC"/>
        </w:rPr>
        <w:t xml:space="preserve">vahvaa </w:t>
      </w:r>
      <w:r>
        <w:t xml:space="preserve">miesten </w:t>
      </w:r>
      <w:r>
        <w:rPr>
          <w:color w:val="DCDCDC"/>
        </w:rPr>
        <w:t xml:space="preserve">koulutusjärjestelmää</w:t>
      </w:r>
      <w:r>
        <w:t xml:space="preserve">, </w:t>
      </w:r>
      <w:r>
        <w:rPr>
          <w:color w:val="2F4F4F"/>
        </w:rPr>
        <w:t xml:space="preserve">kuuntelivat rabbiinien johtoa </w:t>
      </w:r>
      <w:r>
        <w:t xml:space="preserve">ja halveksivat naapureidensa elämäntapaa, ja kaikki nämä suuntaukset </w:t>
      </w:r>
      <w:r>
        <w:rPr>
          <w:color w:val="556B2F"/>
        </w:rPr>
        <w:t xml:space="preserve">lisääntyivät jokaisen antisemitismin puhkeamisen myötä</w:t>
      </w:r>
      <w:r>
        <w:t xml:space="preserve">.</w:t>
      </w:r>
    </w:p>
    <w:p>
      <w:r>
        <w:rPr>
          <w:b/>
        </w:rPr>
        <w:t xml:space="preserve">Kysymys 0</w:t>
      </w:r>
    </w:p>
    <w:p>
      <w:r>
        <w:t xml:space="preserve">Keski- ja Itä-Euroopan juutalaisten assimilaation puute johtuu osittain siitä, että he asuivat lähes yksinomaan missä?</w:t>
      </w:r>
    </w:p>
    <w:p>
      <w:r>
        <w:rPr>
          <w:b/>
        </w:rPr>
        <w:t xml:space="preserve">Kysymys 1</w:t>
      </w:r>
    </w:p>
    <w:p>
      <w:r>
        <w:t xml:space="preserve">Keski- ja Itä-Euroopan juutalaisten assimilaation puute johtuu myös siitä, että miehet osallistuvat minkälaiseen järjestelmään?</w:t>
      </w:r>
    </w:p>
    <w:p>
      <w:r>
        <w:rPr>
          <w:b/>
        </w:rPr>
        <w:t xml:space="preserve">Kysymys 2</w:t>
      </w:r>
    </w:p>
    <w:p>
      <w:r>
        <w:t xml:space="preserve">Keski- ja Itä-Euroopassa uskotaan, että juutalaisten halveksunta naapureidensa elämäntapaa kohtaan lisääntyi minkä vuoksi?</w:t>
      </w:r>
    </w:p>
    <w:p>
      <w:r>
        <w:rPr>
          <w:b/>
        </w:rPr>
        <w:t xml:space="preserve">Kysymys 3</w:t>
      </w:r>
    </w:p>
    <w:p>
      <w:r>
        <w:t xml:space="preserve">Sen lisäksi, että Keski- ja Itä-Euroopan juutalaiset asuivat shtetleissä, ylläpitivät vahvaa miesten koulutusjärjestelmää ja halveksivat naapureidensa elämäntyyliä, he tekivät myös mitä?</w:t>
      </w:r>
    </w:p>
    <w:p>
      <w:r>
        <w:rPr>
          <w:b/>
        </w:rPr>
        <w:t xml:space="preserve">Teksti numero 12</w:t>
      </w:r>
    </w:p>
    <w:p>
      <w:r>
        <w:rPr>
          <w:color w:val="A9A9A9"/>
        </w:rPr>
        <w:t xml:space="preserve">1500-luvun </w:t>
      </w:r>
      <w:r>
        <w:t xml:space="preserve">mystikon </w:t>
      </w:r>
      <w:r>
        <w:rPr>
          <w:color w:val="DCDCDC"/>
        </w:rPr>
        <w:t xml:space="preserve">rabbi Elijah of Chelmin </w:t>
      </w:r>
      <w:r>
        <w:t xml:space="preserve">mukaan askenasijuutalaiset asuivat Jerusalemissa 1100-luvulla. Kerrotaan, että saksankielinen palestiinalainen juutalainen pelasti Dolberger-nimisen saksalaisen nuoren miehen hengen. Kun ensimmäisen ristiretken ritarit tulivat piirittämään Jerusalemia, yksi heidän joukossaan ollut Dolbergerin perheenjäsen pelasti juutalaisia Palestiinassa ja vei heidät takaisin </w:t>
      </w:r>
      <w:r>
        <w:rPr>
          <w:color w:val="2F4F4F"/>
        </w:rPr>
        <w:t xml:space="preserve">Wormsiin </w:t>
      </w:r>
      <w:r>
        <w:t xml:space="preserve">vastapalvelukseksi. Muita todisteita saksalaisista yhteisöistä pyhässä kaupungissa ovat </w:t>
      </w:r>
      <w:r>
        <w:t xml:space="preserve">Saksasta Jerusalemiin 1100-luvun jälkipuoliskolla lähetetyt </w:t>
      </w:r>
      <w:r>
        <w:rPr>
          <w:color w:val="556B2F"/>
        </w:rPr>
        <w:t xml:space="preserve">halakikysymykset</w:t>
      </w:r>
      <w:r>
        <w:t xml:space="preserve">.</w:t>
      </w:r>
    </w:p>
    <w:p>
      <w:r>
        <w:rPr>
          <w:b/>
        </w:rPr>
        <w:t xml:space="preserve">Kysymys 0</w:t>
      </w:r>
    </w:p>
    <w:p>
      <w:r>
        <w:t xml:space="preserve">Kuka totesi, että 1100-luvulla Jerusalemissa asui askenasijuutalaisia?</w:t>
      </w:r>
    </w:p>
    <w:p>
      <w:r>
        <w:rPr>
          <w:b/>
        </w:rPr>
        <w:t xml:space="preserve">Kysymys 1</w:t>
      </w:r>
    </w:p>
    <w:p>
      <w:r>
        <w:t xml:space="preserve">Toinen todiste saksalaisista yhteisöistä pyhässä kaupungissa 1100-luvun jälkipuoliskolla johtuu siitä, mitä esineitä Saksasta lähetettiin Jerusalemiin?</w:t>
      </w:r>
    </w:p>
    <w:p>
      <w:r>
        <w:rPr>
          <w:b/>
        </w:rPr>
        <w:t xml:space="preserve">Kysymys 2</w:t>
      </w:r>
    </w:p>
    <w:p>
      <w:r>
        <w:t xml:space="preserve">Mystinen rabbi Elijah Chelmistä on miltä vuosisadalta?</w:t>
      </w:r>
    </w:p>
    <w:p>
      <w:r>
        <w:rPr>
          <w:b/>
        </w:rPr>
        <w:t xml:space="preserve">Kysymys 3</w:t>
      </w:r>
    </w:p>
    <w:p>
      <w:r>
        <w:t xml:space="preserve">Mystisen rabbi Elia Chelmin tarinassa yksi saksalaisen perheenjäsenistä pelasti juutalaisia Palestiinassa ja vei heidät takaisin minne maksaakseen takaisin aikaisemman palveluksen?</w:t>
      </w:r>
    </w:p>
    <w:p>
      <w:r>
        <w:rPr>
          <w:b/>
        </w:rPr>
        <w:t xml:space="preserve">Teksti numero 13</w:t>
      </w:r>
    </w:p>
    <w:p>
      <w:r>
        <w:t xml:space="preserve">Toisen maailmansodan alussa Euroopassa asuneista </w:t>
      </w:r>
      <w:r>
        <w:t xml:space="preserve">arviolta </w:t>
      </w:r>
      <w:r>
        <w:rPr>
          <w:color w:val="A9A9A9"/>
        </w:rPr>
        <w:t xml:space="preserve">8,8 miljoonasta </w:t>
      </w:r>
      <w:r>
        <w:t xml:space="preserve">juutalaisesta, joista suurin osa oli askenasijuutalaisia, </w:t>
      </w:r>
      <w:r>
        <w:rPr>
          <w:color w:val="DCDCDC"/>
        </w:rPr>
        <w:t xml:space="preserve">noin 6 miljoonaa </w:t>
      </w:r>
      <w:r>
        <w:t xml:space="preserve">- yli kaksi kolmasosaa - murhattiin järjestelmällisesti holokaustissa. Heihin kuului 3 miljoonaa Puolan 3,3 miljoonasta juutalaisesta (</w:t>
      </w:r>
      <w:r>
        <w:rPr>
          <w:color w:val="2F4F4F"/>
        </w:rPr>
        <w:t xml:space="preserve">91 %)</w:t>
      </w:r>
      <w:r>
        <w:t xml:space="preserve">, 900 000 Ukrainan 1,5 miljoonasta juutalaisesta (60 %), 50-90 % muiden slaavilaiskansojen, Saksan, Unkarin ja Baltian maiden juutalaisista sekä yli 25 % Ranskan juutalaisista. Sephardiyhteisöt kärsivät samanlaisesta vähenemisestä muutamissa maissa, kuten Kreikassa, Alankomaissa ja entisessä Jugoslaviassa. Koska suuri enemmistö uhreista oli askenasijuutalaisia, heidän osuutensa maailman juutalaisuudesta laski lähes 92 prosentista vuonna 1931 </w:t>
      </w:r>
      <w:r>
        <w:rPr>
          <w:color w:val="556B2F"/>
        </w:rPr>
        <w:t xml:space="preserve">lähes 80 prosenttiin </w:t>
      </w:r>
      <w:r>
        <w:t xml:space="preserve">nykyisestä</w:t>
      </w:r>
      <w:r>
        <w:t xml:space="preserve">.</w:t>
      </w:r>
      <w:r>
        <w:t xml:space="preserve"> Holokausti lopetti myös jiddishin kielen dynaamisen kehityksen edellisinä vuosikymmeninä, sillä valtaosa holokaustin juutalaisista uhreista, noin 5 miljoonaa, </w:t>
      </w:r>
      <w:r>
        <w:t xml:space="preserve">puhui </w:t>
      </w:r>
      <w:r>
        <w:rPr>
          <w:color w:val="6B8E23"/>
        </w:rPr>
        <w:t xml:space="preserve">jiddishiä.</w:t>
      </w:r>
      <w:r>
        <w:t xml:space="preserve"> Monet eloonjääneistä askenasijuutalaisista muuttivat sodan jälkeen esimerkiksi Israeliin, Kanadaan, Argentiinaan, Australiaan ja Yhdysvaltoihin.</w:t>
      </w:r>
    </w:p>
    <w:p>
      <w:r>
        <w:rPr>
          <w:b/>
        </w:rPr>
        <w:t xml:space="preserve">Kysymys 0</w:t>
      </w:r>
    </w:p>
    <w:p>
      <w:r>
        <w:t xml:space="preserve">Kuinka monta juutalaista asui Euroopassa toisen maailmansodan alussa?</w:t>
      </w:r>
    </w:p>
    <w:p>
      <w:r>
        <w:rPr>
          <w:b/>
        </w:rPr>
        <w:t xml:space="preserve">Kysymys 1</w:t>
      </w:r>
    </w:p>
    <w:p>
      <w:r>
        <w:t xml:space="preserve">Kuinka suuri osa Euroopassa toisen maailmansodan alussa eläneistä juutalaisista oli askenasijuutalaisia?</w:t>
      </w:r>
    </w:p>
    <w:p>
      <w:r>
        <w:rPr>
          <w:b/>
        </w:rPr>
        <w:t xml:space="preserve">Kysymys 2</w:t>
      </w:r>
    </w:p>
    <w:p>
      <w:r>
        <w:t xml:space="preserve">Kuinka monta prosenttia Puolan juutalaisista tapettiin holokaustin aikana?</w:t>
      </w:r>
    </w:p>
    <w:p>
      <w:r>
        <w:rPr>
          <w:b/>
        </w:rPr>
        <w:t xml:space="preserve">Kysymys 3</w:t>
      </w:r>
    </w:p>
    <w:p>
      <w:r>
        <w:t xml:space="preserve">Askenasijuutalaisten osuus maailman kaikista juutalaisista oli lähes 92 prosenttia vuonna 1931 ennen toista maailmansotaa, mutta mikä on nykyään?</w:t>
      </w:r>
    </w:p>
    <w:p>
      <w:r>
        <w:rPr>
          <w:b/>
        </w:rPr>
        <w:t xml:space="preserve">Kysymys 4</w:t>
      </w:r>
    </w:p>
    <w:p>
      <w:r>
        <w:t xml:space="preserve">Mitä kieltä puhui suurin osa holokaustin juutalaisista uhreista?</w:t>
      </w:r>
    </w:p>
    <w:p>
      <w:r>
        <w:rPr>
          <w:b/>
        </w:rPr>
        <w:t xml:space="preserve">Teksti numero 14</w:t>
      </w:r>
    </w:p>
    <w:p>
      <w:r>
        <w:t xml:space="preserve">Uskonnollisilla juutalaisilla on </w:t>
      </w:r>
      <w:r>
        <w:t xml:space="preserve">halakhan eli </w:t>
      </w:r>
      <w:r>
        <w:rPr>
          <w:color w:val="DCDCDC"/>
        </w:rPr>
        <w:t xml:space="preserve">uskonnollisen lain lisäksi </w:t>
      </w:r>
      <w:r>
        <w:t xml:space="preserve">minhagim, </w:t>
      </w:r>
      <w:r>
        <w:rPr>
          <w:color w:val="A9A9A9"/>
        </w:rPr>
        <w:t xml:space="preserve">tavat, </w:t>
      </w:r>
      <w:r>
        <w:t xml:space="preserve">ja erilaisia tulkintoja laista. Eri uskonnollisten juutalaisten ryhmät eri maantieteellisillä alueilla ovat historiallisesti omaksuneet erilaisia tapoja ja tulkintoja. Tietyissä asioissa</w:t>
      </w:r>
      <w:r>
        <w:rPr>
          <w:color w:val="2F4F4F"/>
        </w:rPr>
        <w:t xml:space="preserve"> ortodoksijuutalaisten </w:t>
      </w:r>
      <w:r>
        <w:t xml:space="preserve">on noudatettava esi-isiensä tapoja, eivätkä he usko, että heillä on mahdollisuus valita. Tästä syystä tarkkaavaiset juutalaiset pitävät toisinaan uskonnollisista syistä tärkeänä selvittää, ketkä ovat heidän kotitaloutensa uskonnolliset esi-isät, jotta he tietäisivät, mitä tapoja heidän kotitaloutensa tulisi noudattaa. Tällaisia tilanteita ovat esimerkiksi kahden eri etnistä taustaa edustavan juutalaisen avioliitto, kun ei-juutalainen kääntyy juutalaisuuteen ja selvittää, mitä tapoja noudattaa ensimmäistä kertaa, tai kun vanhentunut tai vähemmän tarkkaavainen juutalainen palaa perinteiseen juutalaisuuteen ja hänen on selvitettävä, mitä hänen perheensä menneisyydessä tehtiin. Tässä mielessä "ashkenasilainen" viittaa sekä </w:t>
      </w:r>
      <w:r>
        <w:rPr>
          <w:color w:val="556B2F"/>
        </w:rPr>
        <w:t xml:space="preserve">perheen syntyperään että tapoihin, jotka sitovat juutalaisia, jotka ovat kyseistä syntyperää</w:t>
      </w:r>
      <w:r>
        <w:t xml:space="preserve">. </w:t>
      </w:r>
      <w:r>
        <w:t xml:space="preserve">Uudistusjuutalaisuus, joka ei välttämättä noudata näitä minhagimeja, sai kuitenkin alkunsa </w:t>
      </w:r>
      <w:r>
        <w:rPr>
          <w:color w:val="6B8E23"/>
        </w:rPr>
        <w:t xml:space="preserve">askenasijuutalaisista</w:t>
      </w:r>
      <w:r>
        <w:t xml:space="preserve">.</w:t>
      </w:r>
    </w:p>
    <w:p>
      <w:r>
        <w:rPr>
          <w:b/>
        </w:rPr>
        <w:t xml:space="preserve">Kysymys 0</w:t>
      </w:r>
    </w:p>
    <w:p>
      <w:r>
        <w:t xml:space="preserve">Mitä Minhagim tarkoittaa uskonnollisille juutalaisille?</w:t>
      </w:r>
    </w:p>
    <w:p>
      <w:r>
        <w:rPr>
          <w:b/>
        </w:rPr>
        <w:t xml:space="preserve">Kysymys 1</w:t>
      </w:r>
    </w:p>
    <w:p>
      <w:r>
        <w:t xml:space="preserve">Mitä Halakha tarkoittaa uskonnollisille juutalaisille?</w:t>
      </w:r>
    </w:p>
    <w:p>
      <w:r>
        <w:rPr>
          <w:b/>
        </w:rPr>
        <w:t xml:space="preserve">Kysymys 2</w:t>
      </w:r>
    </w:p>
    <w:p>
      <w:r>
        <w:t xml:space="preserve">Uskonnollisille juutalaisille "ashkenasilainen" tarkoittaa mitä kahta asiaa?</w:t>
      </w:r>
    </w:p>
    <w:p>
      <w:r>
        <w:rPr>
          <w:b/>
        </w:rPr>
        <w:t xml:space="preserve">Kysymys 3</w:t>
      </w:r>
    </w:p>
    <w:p>
      <w:r>
        <w:t xml:space="preserve">Minkä juutalaistyypin keskuudessa reformijuutalaisuus sai alkunsa?</w:t>
      </w:r>
    </w:p>
    <w:p>
      <w:r>
        <w:rPr>
          <w:b/>
        </w:rPr>
        <w:t xml:space="preserve">Kysymys 4</w:t>
      </w:r>
    </w:p>
    <w:p>
      <w:r>
        <w:t xml:space="preserve">Minkälaisen juutalaisen on pakko noudattaa esi-isiensä tapoja ilman mahdollisuutta valita?</w:t>
      </w:r>
    </w:p>
    <w:p>
      <w:r>
        <w:rPr>
          <w:b/>
        </w:rPr>
        <w:t xml:space="preserve">Teksti numero 15</w:t>
      </w:r>
    </w:p>
    <w:p>
      <w:r>
        <w:t xml:space="preserve">Askenasijuutalaisten muuttaessa pois Euroopasta, enimmäkseen aliyahin muodossa </w:t>
      </w:r>
      <w:r>
        <w:rPr>
          <w:color w:val="A9A9A9"/>
        </w:rPr>
        <w:t xml:space="preserve">Israeliin </w:t>
      </w:r>
      <w:r>
        <w:t xml:space="preserve">tai siirtolaisina Pohjois-Amerikkaan ja muille englanninkielisille alueille, Eurooppaan (erityisesti Ranskaan) ja Latinalaiseen Amerikkaan, askenasijuutalaisten syntyperäisestä maantieteellisestä eristäytyneisyydestä on tullut sekoittumista muihin kulttuureihin ja muihin kuin askenasijuutalaisiin, jotka eivät myöskään ole enää eristäytyneitä erillisille maantieteellisille alueille. </w:t>
      </w:r>
      <w:r>
        <w:rPr>
          <w:color w:val="DCDCDC"/>
        </w:rPr>
        <w:t xml:space="preserve">Heprea </w:t>
      </w:r>
      <w:r>
        <w:t xml:space="preserve">on korvannut jiddishin monien ashkenasijuutalaisten ensisijaisena juutalaiskielenä, vaikka </w:t>
      </w:r>
      <w:r>
        <w:rPr>
          <w:color w:val="2F4F4F"/>
        </w:rPr>
        <w:t xml:space="preserve">monet hasidit ja hareidit </w:t>
      </w:r>
      <w:r>
        <w:t xml:space="preserve">käyttävät edelleen jiddishiä jokapäiväisessä elämässä</w:t>
      </w:r>
      <w:r>
        <w:rPr>
          <w:color w:val="DCDCDC"/>
        </w:rPr>
        <w:t xml:space="preserve">.</w:t>
      </w:r>
      <w:r>
        <w:t xml:space="preserve"> (Askenasijuutalaisia englannin- ja venäjänkielisiä on myös paljon, vaikka englanti ja venäjä eivät olekaan alun perin juutalaisia kieliä).</w:t>
      </w:r>
    </w:p>
    <w:p>
      <w:r>
        <w:rPr>
          <w:b/>
        </w:rPr>
        <w:t xml:space="preserve">Kysymys 0</w:t>
      </w:r>
    </w:p>
    <w:p>
      <w:r>
        <w:t xml:space="preserve">Suurin osa askenasijuutalaisista muutti pois Euroopasta joko Pohjois-Amerikkaan tai muille englanninkielisille alueille, mutta mihin paikkaan?</w:t>
      </w:r>
    </w:p>
    <w:p>
      <w:r>
        <w:rPr>
          <w:b/>
        </w:rPr>
        <w:t xml:space="preserve">Kysymys 1</w:t>
      </w:r>
    </w:p>
    <w:p>
      <w:r>
        <w:t xml:space="preserve">Useimmille askenasijuutalaisille jiddiš korvattiin millä kielellä?</w:t>
      </w:r>
    </w:p>
    <w:p>
      <w:r>
        <w:rPr>
          <w:b/>
        </w:rPr>
        <w:t xml:space="preserve">Kysymys 2</w:t>
      </w:r>
    </w:p>
    <w:p>
      <w:r>
        <w:t xml:space="preserve">Mitkä kaksi ryhmää käyttävät edelleen jiddishiä jokapäiväisessä elämässä?</w:t>
      </w:r>
    </w:p>
    <w:p>
      <w:r>
        <w:rPr>
          <w:b/>
        </w:rPr>
        <w:t xml:space="preserve">Teksti numero 16</w:t>
      </w:r>
    </w:p>
    <w:p>
      <w:r>
        <w:t xml:space="preserve">Vuonna 2006 tehdyssä tutkimuksessa todettiin, että askenasijuutalaiset ovat </w:t>
      </w:r>
      <w:r>
        <w:rPr>
          <w:color w:val="A9A9A9"/>
        </w:rPr>
        <w:t xml:space="preserve">selkeä, homogeeninen geneettinen alaryhmä</w:t>
      </w:r>
      <w:r>
        <w:t xml:space="preserve">. </w:t>
      </w:r>
      <w:r>
        <w:t xml:space="preserve">Huomattavaa on, että lähtöpaikasta riippumatta askenasijuutalaiset voidaan ryhmitellä samaan geneettiseen kohorttiin - eli riippumatta siitä, ovatko askenasijuutalaisen esivanhemmat kotoisin Puolasta, Venäjältä, Unkarista, Liettuasta tai mistä tahansa muusta paikasta, jossa on historiallisesti ollut juutalaisväestöä, he kuuluvat samaan </w:t>
      </w:r>
      <w:r>
        <w:rPr>
          <w:color w:val="DCDCDC"/>
        </w:rPr>
        <w:t xml:space="preserve">etniseen ryhmään</w:t>
      </w:r>
      <w:r>
        <w:t xml:space="preserve">. Tutkimus osoittaa, että Euroopan juutalaisväestö on endogamiaa, ja se vahvistaa entisestään ajatusta siitä, että askenasijuutalaiset ovat etninen ryhmä. Vaikka askenasijuutalaisten keskinäiset avioliitot ovat yleistyneet, monet hasardijuutalaiset, erityisesti </w:t>
      </w:r>
      <w:r>
        <w:rPr>
          <w:color w:val="2F4F4F"/>
        </w:rPr>
        <w:t xml:space="preserve">hasidi- tai hareidilaislahkojen jäsenet, </w:t>
      </w:r>
      <w:r>
        <w:t xml:space="preserve">menevät edelleen naimisiin yksinomaan muiden askenasijuutalaisten kanssa. Tämä suuntaus pitää askenasijuutalaisten geenit yleisinä ja auttaa tutkijoita tutkimaan askenasijuutalaisten geenejä suhteellisen helposti. Huomionarvoista on, että näillä </w:t>
      </w:r>
      <w:r>
        <w:rPr>
          <w:color w:val="556B2F"/>
        </w:rPr>
        <w:t xml:space="preserve">haredijuutalaisilla on usein erittäin suuria perheitä</w:t>
      </w:r>
      <w:r>
        <w:t xml:space="preserve">.</w:t>
      </w:r>
    </w:p>
    <w:p>
      <w:r>
        <w:rPr>
          <w:b/>
        </w:rPr>
        <w:t xml:space="preserve">Kysymys 0</w:t>
      </w:r>
    </w:p>
    <w:p>
      <w:r>
        <w:t xml:space="preserve">Vuonna 2006 tehdyssä tutkimuksessa todettiin, että askenasijuutalaiset ovat mitä?</w:t>
      </w:r>
    </w:p>
    <w:p>
      <w:r>
        <w:rPr>
          <w:b/>
        </w:rPr>
        <w:t xml:space="preserve">Kysymys 1</w:t>
      </w:r>
    </w:p>
    <w:p>
      <w:r>
        <w:t xml:space="preserve">Askenasijuutalaiset kuuluvat alkuperäpaikastaan riippumatta samaan mihin?</w:t>
      </w:r>
    </w:p>
    <w:p>
      <w:r>
        <w:rPr>
          <w:b/>
        </w:rPr>
        <w:t xml:space="preserve">Kysymys 2</w:t>
      </w:r>
    </w:p>
    <w:p>
      <w:r>
        <w:t xml:space="preserve">Minkä kahden hasardijuutalaisen lahkon jäsenet menevät edelleen naimisiin yksinomaan ashkenasijuutalaisten keskuudessa?</w:t>
      </w:r>
    </w:p>
    <w:p>
      <w:r>
        <w:rPr>
          <w:b/>
        </w:rPr>
        <w:t xml:space="preserve">Kysymys 3</w:t>
      </w:r>
    </w:p>
    <w:p>
      <w:r>
        <w:t xml:space="preserve">Onko haredijuutalaisilla yleensä suuria vai pieniä perheitä?</w:t>
      </w:r>
    </w:p>
    <w:p>
      <w:r>
        <w:rPr>
          <w:b/>
        </w:rPr>
        <w:t xml:space="preserve">Teksti numero 17</w:t>
      </w:r>
    </w:p>
    <w:p>
      <w:r>
        <w:t xml:space="preserve">Askenasijuutalaiset ovat saavuttaneet länsimaisissa yhteiskunnissa huomattavia saavutuksia muun muassa eksaktin ja yhteiskuntatieteiden, kirjallisuuden, rahoituksen, politiikan ja tiedotusvälineiden aloilla. Niissä yhteiskunnissa, joissa he ovat voineet vapaasti ryhtyä mihin tahansa ammattiin, he ovat saavuttaneet paljon ammatillisia saavutuksia ja päässeet sellaisiin ammatteihin ja kaupan aloille, joilla vaaditaan korkeampaa koulutusta. Askenasijuutalaiset ovat voittaneet suuren osan Nobel-palkinnoista. Heidän osuutensa </w:t>
      </w:r>
      <w:r>
        <w:t xml:space="preserve">Yhdysvaltojen väestöstä on </w:t>
      </w:r>
      <w:r>
        <w:t xml:space="preserve">noin </w:t>
      </w:r>
      <w:r>
        <w:rPr>
          <w:color w:val="A9A9A9"/>
        </w:rPr>
        <w:t xml:space="preserve">2 prosenttia</w:t>
      </w:r>
      <w:r>
        <w:t xml:space="preserve">, mutta </w:t>
      </w:r>
      <w:r>
        <w:rPr>
          <w:color w:val="DCDCDC"/>
        </w:rPr>
        <w:t xml:space="preserve">27 prosenttia </w:t>
      </w:r>
      <w:r>
        <w:t xml:space="preserve">Yhdysvaltojen Nobel-palkinnon saajista 1900-luvulla, </w:t>
      </w:r>
      <w:r>
        <w:rPr>
          <w:color w:val="2F4F4F"/>
        </w:rPr>
        <w:t xml:space="preserve">neljännes </w:t>
      </w:r>
      <w:r>
        <w:t xml:space="preserve">Fields-mitalin voittajista, 25 prosenttia ACM:n Turing-palkinnon saajista, </w:t>
      </w:r>
      <w:r>
        <w:rPr>
          <w:color w:val="556B2F"/>
        </w:rPr>
        <w:t xml:space="preserve">puolet maailman shakkimestareista</w:t>
      </w:r>
      <w:r>
        <w:t xml:space="preserve">, mukaan lukien </w:t>
      </w:r>
      <w:r>
        <w:rPr>
          <w:color w:val="6B8E23"/>
        </w:rPr>
        <w:t xml:space="preserve">8 prosenttia </w:t>
      </w:r>
      <w:r>
        <w:t xml:space="preserve">maailman sadasta parhaasta shakinpelaajasta, ja neljännes Westinghousen Science Talent Search -kilpailun voittajista on askenasijuutalaista syntyperää.</w:t>
      </w:r>
    </w:p>
    <w:p>
      <w:r>
        <w:rPr>
          <w:b/>
        </w:rPr>
        <w:t xml:space="preserve">Kysymys 0</w:t>
      </w:r>
    </w:p>
    <w:p>
      <w:r>
        <w:t xml:space="preserve">Kuinka monta prosenttia Yhdysvaltojen väestöstä on askenasijuutalaisia?</w:t>
      </w:r>
    </w:p>
    <w:p>
      <w:r>
        <w:rPr>
          <w:b/>
        </w:rPr>
        <w:t xml:space="preserve">Kysymys 1</w:t>
      </w:r>
    </w:p>
    <w:p>
      <w:r>
        <w:t xml:space="preserve">Kuinka monta prosenttia Yhdysvalloista 1900-luvulla peräisin olevista Nobel-palkinnon saajista on ollut askenasijuutalaisia? </w:t>
      </w:r>
    </w:p>
    <w:p>
      <w:r>
        <w:rPr>
          <w:b/>
        </w:rPr>
        <w:t xml:space="preserve">Kysymys 2</w:t>
      </w:r>
    </w:p>
    <w:p>
      <w:r>
        <w:t xml:space="preserve">Kuinka monta Fields-mitalin voittajaa on ollut askenasijuutalaisia?</w:t>
      </w:r>
    </w:p>
    <w:p>
      <w:r>
        <w:rPr>
          <w:b/>
        </w:rPr>
        <w:t xml:space="preserve">Kysymys 3</w:t>
      </w:r>
    </w:p>
    <w:p>
      <w:r>
        <w:t xml:space="preserve">Kuinka moni maailman shakkimestareista on peräisin askenasijuutalaisyhteisöstä?</w:t>
      </w:r>
    </w:p>
    <w:p>
      <w:r>
        <w:rPr>
          <w:b/>
        </w:rPr>
        <w:t xml:space="preserve">Kysymys 4</w:t>
      </w:r>
    </w:p>
    <w:p>
      <w:r>
        <w:t xml:space="preserve">Kuinka monta prosenttia maailman sadasta parhaasta shakinpelaajasta on peräisin ashkenasijuutalaisyhteisöstä?</w:t>
      </w:r>
    </w:p>
    <w:p>
      <w:r>
        <w:rPr>
          <w:b/>
        </w:rPr>
        <w:t xml:space="preserve">Teksti numero 18</w:t>
      </w:r>
    </w:p>
    <w:p>
      <w:r>
        <w:t xml:space="preserve">Vaikka juutalainen kansa oli yleisesti ottaen läsnä laajalla maantieteellisellä alueella, kuten kuvattu, Albert Einstein College of Medicinessä toimivan Longevity Genes Projectin Gil Atzmonin tekemä geneettinen tutkimus viittaa siihen, että "askenasit erkanivat muista juutalaisista </w:t>
      </w:r>
      <w:r>
        <w:rPr>
          <w:color w:val="A9A9A9"/>
        </w:rPr>
        <w:t xml:space="preserve">ensimmäisen temppelin tuhoutumisen </w:t>
      </w:r>
      <w:r>
        <w:t xml:space="preserve">aikoihin </w:t>
      </w:r>
      <w:r>
        <w:rPr>
          <w:color w:val="DCDCDC"/>
        </w:rPr>
        <w:t xml:space="preserve">2500 vuotta sitten </w:t>
      </w:r>
      <w:r>
        <w:t xml:space="preserve">... kukoistivat Rooman valtakunnan aikana, mutta kokivat sitten 'vakavan pullonkaulan' hajaantuessaan, mikä vähensi useiden miljoonien ihmisten populaation vain 400 perheeseen, jotka lähtivät Pohjois-Italiasta noin vuonna </w:t>
      </w:r>
      <w:r>
        <w:rPr>
          <w:color w:val="2F4F4F"/>
        </w:rPr>
        <w:t xml:space="preserve">1000</w:t>
      </w:r>
      <w:r>
        <w:rPr>
          <w:color w:val="556B2F"/>
        </w:rPr>
        <w:t xml:space="preserve">Keski- ja lopulta Itä-Eurooppaan.</w:t>
      </w:r>
      <w:r>
        <w:t xml:space="preserve">"</w:t>
      </w:r>
    </w:p>
    <w:p>
      <w:r>
        <w:rPr>
          <w:b/>
        </w:rPr>
        <w:t xml:space="preserve">Kysymys 0</w:t>
      </w:r>
    </w:p>
    <w:p>
      <w:r>
        <w:t xml:space="preserve">Tutkija Gil Atzmon ehdottaa, että ashkenasit erkanivat muista juutalaisista noin mitä?</w:t>
      </w:r>
    </w:p>
    <w:p>
      <w:r>
        <w:rPr>
          <w:b/>
        </w:rPr>
        <w:t xml:space="preserve">Kysymys 1</w:t>
      </w:r>
    </w:p>
    <w:p>
      <w:r>
        <w:t xml:space="preserve">Kuinka monta vuotta sitten ensimmäinen temppeli tuhoutui?</w:t>
      </w:r>
    </w:p>
    <w:p>
      <w:r>
        <w:rPr>
          <w:b/>
        </w:rPr>
        <w:t xml:space="preserve">Kysymys 2</w:t>
      </w:r>
    </w:p>
    <w:p>
      <w:r>
        <w:t xml:space="preserve">Arviolta 400 perhettä lähti Pohjois-Italiasta noin minä vuonna?</w:t>
      </w:r>
    </w:p>
    <w:p>
      <w:r>
        <w:rPr>
          <w:b/>
        </w:rPr>
        <w:t xml:space="preserve">Kysymys 3</w:t>
      </w:r>
    </w:p>
    <w:p>
      <w:r>
        <w:t xml:space="preserve">Minne Pohjois-Italiasta lähteneet askenasiperheet menivät?</w:t>
      </w:r>
    </w:p>
    <w:p>
      <w:r>
        <w:rPr>
          <w:b/>
        </w:rPr>
        <w:t xml:space="preserve">Teksti numero 19</w:t>
      </w:r>
    </w:p>
    <w:p>
      <w:r>
        <w:t xml:space="preserve">Nebelin ym. vuonna 2001 tekemä tutkimus osoitti, että sekä </w:t>
      </w:r>
      <w:r>
        <w:rPr>
          <w:color w:val="A9A9A9"/>
        </w:rPr>
        <w:t xml:space="preserve">ashkenasijuutalaisilla että sefardijuutalaisilla väestöillä </w:t>
      </w:r>
      <w:r>
        <w:t xml:space="preserve">on samat yleiset lähi-idän isänpuoleiset sukujuuret</w:t>
      </w:r>
      <w:r>
        <w:t xml:space="preserve">.</w:t>
      </w:r>
      <w:r>
        <w:t xml:space="preserve"> Muista alueen merkityksellisistä väestöistä saatavilla oleviin tietoihin verrattuna juutalaisten todettiin olevan läheisempää sukua hedelmällisen puolikuun pohjoispuolella sijaitseville ryhmille. Kirjoittajat raportoivat myös Eu 19 (R1a) -kromosomeista, jotka ovat erittäin yleisiä keski- ja itäeurooppalaisilla (</w:t>
      </w:r>
      <w:r>
        <w:rPr>
          <w:color w:val="DCDCDC"/>
        </w:rPr>
        <w:t xml:space="preserve">54-60 %) </w:t>
      </w:r>
      <w:r>
        <w:t xml:space="preserve">ja joiden esiintymistiheys on kohonnut (</w:t>
      </w:r>
      <w:r>
        <w:rPr>
          <w:color w:val="2F4F4F"/>
        </w:rPr>
        <w:t xml:space="preserve">12,7 %) </w:t>
      </w:r>
      <w:r>
        <w:t xml:space="preserve">askenasijuutalaisilla. He olettivat, että askenasijuutalaisten väliset erot voivat heijastaa </w:t>
      </w:r>
      <w:r>
        <w:rPr>
          <w:color w:val="556B2F"/>
        </w:rPr>
        <w:t xml:space="preserve">vähäistä geenivirtaa ympäröivistä eurooppalaisista populaatioista ja/tai geneettistä ajelehtimista eristyksen aikana</w:t>
      </w:r>
      <w:r>
        <w:t xml:space="preserve">. Nebelin ja muiden vuonna 2005 tekemässä myöhemmässä tutkimuksessa todettiin, että 11,5 prosenttia miespuolisista ashkenasimeista kuului R1a1a (M17+) -ryhmään, joka on Keski- ja Itä-Euroopan asukkaiden hallitseva Y-kromosomin haploryhmä.</w:t>
      </w:r>
    </w:p>
    <w:p>
      <w:r>
        <w:rPr>
          <w:b/>
        </w:rPr>
        <w:t xml:space="preserve">Kysymys 0</w:t>
      </w:r>
    </w:p>
    <w:p>
      <w:r>
        <w:t xml:space="preserve">Nebelin ym. vuonna 2001 tekemä tutkimus osoitti, että millä kahdella väestöllä on samat isänpuoleiset Lähi-idän esivanhemmat?</w:t>
      </w:r>
    </w:p>
    <w:p>
      <w:r>
        <w:rPr>
          <w:b/>
        </w:rPr>
        <w:t xml:space="preserve">Kysymys 1</w:t>
      </w:r>
    </w:p>
    <w:p>
      <w:r>
        <w:t xml:space="preserve">Eu 19 (R1a) -kromosomin pitoisuudet ovat tyypillisesti minkä kahden prosenttiosuuden välillä keski- ja itäeurooppalaisilla?</w:t>
      </w:r>
    </w:p>
    <w:p>
      <w:r>
        <w:rPr>
          <w:b/>
        </w:rPr>
        <w:t xml:space="preserve">Kysymys 2</w:t>
      </w:r>
    </w:p>
    <w:p>
      <w:r>
        <w:t xml:space="preserve">Millä prosentilla ashkenasijuutalaisista esiintyi Eu 19 (R1a) -kromosomia?</w:t>
      </w:r>
    </w:p>
    <w:p>
      <w:r>
        <w:rPr>
          <w:b/>
        </w:rPr>
        <w:t xml:space="preserve">Kysymys 3</w:t>
      </w:r>
    </w:p>
    <w:p>
      <w:r>
        <w:t xml:space="preserve">Eu 19 (R1a) -kromosomien prosenttiosuuksien ero keski- ja itäeurooppalaisten ja ashkenaziväestön välillä osoittaa mitä?</w:t>
      </w:r>
    </w:p>
    <w:p>
      <w:r>
        <w:rPr>
          <w:b/>
        </w:rPr>
        <w:t xml:space="preserve">Teksti numero 20</w:t>
      </w:r>
    </w:p>
    <w:p>
      <w:r>
        <w:t xml:space="preserve">He perustivat yhteisöjä kaikkialle Keski- ja Itä-Eurooppaan, joka oli ollut heidän ensisijainen keskittymis- ja asuinalueensa viime aikoihin asti, ja kehittivät omia erityispiirteitään ja diasporaidentiteettiään. Keskiajan lopulla askenasiväestön painopiste ja sen perinteinen kulttuurielämä </w:t>
      </w:r>
      <w:r>
        <w:rPr>
          <w:color w:val="A9A9A9"/>
        </w:rPr>
        <w:t xml:space="preserve">siirtyivät tasaisesti itään</w:t>
      </w:r>
      <w:r>
        <w:t xml:space="preserve">, </w:t>
      </w:r>
      <w:r>
        <w:rPr>
          <w:color w:val="DCDCDC"/>
        </w:rPr>
        <w:t xml:space="preserve">Saksan alueelta </w:t>
      </w:r>
      <w:r>
        <w:rPr>
          <w:color w:val="2F4F4F"/>
        </w:rPr>
        <w:t xml:space="preserve">Puolaan ja Liettuaan (mukaan lukien nykyinen Valko-Venäjä ja Ukraina</w:t>
      </w:r>
      <w:r>
        <w:t xml:space="preserve">)</w:t>
      </w:r>
      <w:r>
        <w:t xml:space="preserve">. </w:t>
      </w:r>
      <w:r>
        <w:t xml:space="preserve">Haskalan ja vapautustaistelun vaikutuksesta sekä kaupunkikeskusten älyllisen ja kulttuurisen kuohunnan myötä he luopuivat vähitellen jiddishin käytöstä ja kehittivät samalla uusia juutalaisen uskonnollisen elämän ja kulttuuri-identiteetin muotoja.</w:t>
      </w:r>
    </w:p>
    <w:p>
      <w:r>
        <w:rPr>
          <w:b/>
        </w:rPr>
        <w:t xml:space="preserve">Kysymys 0</w:t>
      </w:r>
    </w:p>
    <w:p>
      <w:r>
        <w:t xml:space="preserve">Mihin suuntaan askenasialaisväestö siirtyi keskiajan lopulla?</w:t>
      </w:r>
    </w:p>
    <w:p>
      <w:r>
        <w:rPr>
          <w:b/>
        </w:rPr>
        <w:t xml:space="preserve">Kysymys 1</w:t>
      </w:r>
    </w:p>
    <w:p>
      <w:r>
        <w:t xml:space="preserve">Keskiajan lopulla, kun ashkenaziväestö siirtyi, se muutti mistä paikasta?</w:t>
      </w:r>
    </w:p>
    <w:p>
      <w:r>
        <w:rPr>
          <w:b/>
        </w:rPr>
        <w:t xml:space="preserve">Kysymys 2</w:t>
      </w:r>
    </w:p>
    <w:p>
      <w:r>
        <w:t xml:space="preserve">Keskiajan loppupuolella ashkenasiväestön siirtyessä se muutti mihin paikkaan?</w:t>
      </w:r>
    </w:p>
    <w:p>
      <w:r>
        <w:rPr>
          <w:b/>
        </w:rPr>
        <w:t xml:space="preserve">Kysymys 3</w:t>
      </w:r>
    </w:p>
    <w:p>
      <w:r>
        <w:t xml:space="preserve">Mitä kokivat 1700- ja 1800-luvun lopulla Saksan maille palanneet juutalaiset?</w:t>
      </w:r>
    </w:p>
    <w:p>
      <w:r>
        <w:rPr>
          <w:b/>
        </w:rPr>
        <w:t xml:space="preserve">Teksti numero 21</w:t>
      </w:r>
    </w:p>
    <w:p>
      <w:r>
        <w:t xml:space="preserve">Nimi Ashkenazi juontaa juurensa raamatullisesta hahmosta </w:t>
      </w:r>
      <w:r>
        <w:rPr>
          <w:color w:val="A9A9A9"/>
        </w:rPr>
        <w:t xml:space="preserve">Ashkenaz</w:t>
      </w:r>
      <w:r>
        <w:t xml:space="preserve">, joka on </w:t>
      </w:r>
      <w:r>
        <w:rPr>
          <w:color w:val="DCDCDC"/>
        </w:rPr>
        <w:t xml:space="preserve">Gomerin</w:t>
      </w:r>
      <w:r>
        <w:t xml:space="preserve">, Nooan pojan Kafetin pojan, </w:t>
      </w:r>
      <w:r>
        <w:t xml:space="preserve">ensimmäinen poika </w:t>
      </w:r>
      <w:r>
        <w:t xml:space="preserve">ja kansojen taulukossa (1. Mooseksen kirjan 10. luvussa) mainittu jaaforilainen patriarkka. Gomerin nimi on usein yhdistetty etnonyymiin </w:t>
      </w:r>
      <w:r>
        <w:rPr>
          <w:color w:val="2F4F4F"/>
        </w:rPr>
        <w:t xml:space="preserve">kimmerialaiset</w:t>
      </w:r>
      <w:r>
        <w:t xml:space="preserve">. </w:t>
      </w:r>
      <w:r>
        <w:t xml:space="preserve">Raamatullinen Ashkenaz on yleensä johdettu assyrialaisesta Aškūzasta (kiilakirjoitus Aškuzai/Iškuzai), </w:t>
      </w:r>
      <w:r>
        <w:rPr>
          <w:color w:val="556B2F"/>
        </w:rPr>
        <w:t xml:space="preserve">kimmerialaiset</w:t>
      </w:r>
      <w:r>
        <w:t xml:space="preserve"> karkottaneesta kansasta </w:t>
      </w:r>
      <w:r>
        <w:t xml:space="preserve">Armenian alueelta Ylä-Eufratin varrella, jonka nimi yhdistetään yleensä skyyttien nimeen. Raamatun nimessä oleva tunkeileva n johtuu todennäköisesti kirjoitusvirheestä, jossa waw ו on sekoitettu nun נ:aan.</w:t>
      </w:r>
    </w:p>
    <w:p>
      <w:r>
        <w:rPr>
          <w:b/>
        </w:rPr>
        <w:t xml:space="preserve">Kysymys 0</w:t>
      </w:r>
    </w:p>
    <w:p>
      <w:r>
        <w:t xml:space="preserve">Minkä raamatullisen hahmon mukaan Ashkenazi on saanut nimensä?</w:t>
      </w:r>
    </w:p>
    <w:p>
      <w:r>
        <w:rPr>
          <w:b/>
        </w:rPr>
        <w:t xml:space="preserve">Kysymys 1</w:t>
      </w:r>
    </w:p>
    <w:p>
      <w:r>
        <w:t xml:space="preserve">Ashkenaz oli kenen ensimmäinen poika?</w:t>
      </w:r>
    </w:p>
    <w:p>
      <w:r>
        <w:rPr>
          <w:b/>
        </w:rPr>
        <w:t xml:space="preserve">Kysymys 2</w:t>
      </w:r>
    </w:p>
    <w:p>
      <w:r>
        <w:t xml:space="preserve">Gomerin nimi on usein yhdistetty mihin etnonyymiin?</w:t>
      </w:r>
    </w:p>
    <w:p>
      <w:r>
        <w:rPr>
          <w:b/>
        </w:rPr>
        <w:t xml:space="preserve">Kysymys 3</w:t>
      </w:r>
    </w:p>
    <w:p>
      <w:r>
        <w:t xml:space="preserve">Assyrialainen Aškūza karkotti minkä ryhmän Armenian alueelta Ylä-Eufratin varrella?</w:t>
      </w:r>
    </w:p>
    <w:p>
      <w:r>
        <w:rPr>
          <w:b/>
        </w:rPr>
        <w:t xml:space="preserve">Teksti numero 22</w:t>
      </w:r>
    </w:p>
    <w:p>
      <w:r>
        <w:t xml:space="preserve">Beharin ja muiden vuonna 2010 tekemässä koko genomin kattavassa geneettisessä tutkimuksessa tutkittiin </w:t>
      </w:r>
      <w:r>
        <w:rPr>
          <w:color w:val="A9A9A9"/>
        </w:rPr>
        <w:t xml:space="preserve">kaikkien suurimpien juutalaisryhmien</w:t>
      </w:r>
      <w:r>
        <w:t xml:space="preserve">, myös ashkenasimien</w:t>
      </w:r>
      <w:r>
        <w:t xml:space="preserve">, välisiä geneettisiä suhteita sekä </w:t>
      </w:r>
      <w:r>
        <w:t xml:space="preserve">näiden juutalaisryhmien ja </w:t>
      </w:r>
      <w:r>
        <w:rPr>
          <w:color w:val="DCDCDC"/>
        </w:rPr>
        <w:t xml:space="preserve">muiden kuin juutalaisten etnisten väestöjen </w:t>
      </w:r>
      <w:r>
        <w:t xml:space="preserve">välisiä geneettisiä suhteita</w:t>
      </w:r>
      <w:r>
        <w:t xml:space="preserve">. Tutkimuksessa </w:t>
      </w:r>
      <w:r>
        <w:t xml:space="preserve">havaittiin, että nykyjuutalaisilla (lukuun ottamatta intialaisia ja etiopialaisia juutalaisia) on läheinen geneettinen suhde </w:t>
      </w:r>
      <w:r>
        <w:rPr>
          <w:color w:val="2F4F4F"/>
        </w:rPr>
        <w:t xml:space="preserve">Levantin </w:t>
      </w:r>
      <w:r>
        <w:t xml:space="preserve">alueen ihmisiin</w:t>
      </w:r>
      <w:r>
        <w:t xml:space="preserve">. Kirjoittajat selittivät, että "yksinkertaisin selitys näille havainnoille on yhteinen geneettinen alkuperä, joka on yhdenmukainen sen historiallisen muotoilun kanssa, jonka mukaan juutalaiset polveutuvat muinaisista heprealaisista ja israelilaisista Levantin asukkaista".</w:t>
      </w:r>
    </w:p>
    <w:p>
      <w:r>
        <w:rPr>
          <w:b/>
        </w:rPr>
        <w:t xml:space="preserve">Kysymys 0</w:t>
      </w:r>
    </w:p>
    <w:p>
      <w:r>
        <w:t xml:space="preserve">Viimeaikaiset tutkimukset ovat osoittaneet, että nykyajan juutalaisilla (lukuun ottamatta Intian ja Etiopian juutalaisia) on läheinen geneettinen sukulaisuus minkä alueen asukkaisiin?</w:t>
      </w:r>
    </w:p>
    <w:p>
      <w:r>
        <w:rPr>
          <w:b/>
        </w:rPr>
        <w:t xml:space="preserve">Kysymys 1</w:t>
      </w:r>
    </w:p>
    <w:p>
      <w:r>
        <w:t xml:space="preserve">Vuonna 2010 Beharin ym. tekemässä genominlaajuisessa geneettisessä tutkimuksessa tutkittiin geneettisiä suhteita minkä juutalaisryhmien välillä?</w:t>
      </w:r>
    </w:p>
    <w:p>
      <w:r>
        <w:rPr>
          <w:b/>
        </w:rPr>
        <w:t xml:space="preserve">Kysymys 2</w:t>
      </w:r>
    </w:p>
    <w:p>
      <w:r>
        <w:t xml:space="preserve">Beharin ym. vuonna 2010 tekemässä genominlaajuisessa geneettisessä tutkimuksessa tutkittiin juutalaisten ja minkä muun väestönosan välisiä geneettisiä suhteita?</w:t>
      </w:r>
    </w:p>
    <w:p>
      <w:r>
        <w:rPr>
          <w:b/>
        </w:rPr>
        <w:t xml:space="preserve">Teksti numero 23</w:t>
      </w:r>
    </w:p>
    <w:p>
      <w:r>
        <w:t xml:space="preserve">Juutalaisten historia Kreikassa juontaa juurensa ainakin </w:t>
      </w:r>
      <w:r>
        <w:rPr>
          <w:color w:val="A9A9A9"/>
        </w:rPr>
        <w:t xml:space="preserve">Kreikan arkaaiselle aikakaudelle</w:t>
      </w:r>
      <w:r>
        <w:t xml:space="preserve">, jolloin Kreikan klassinen kulttuuri oli virallistumassa Kreikan pimeän ajan jälkeen. Kreikkalainen historioitsija </w:t>
      </w:r>
      <w:r>
        <w:rPr>
          <w:color w:val="DCDCDC"/>
        </w:rPr>
        <w:t xml:space="preserve">Herodotos </w:t>
      </w:r>
      <w:r>
        <w:t xml:space="preserve">tiesi juutalaisista, joita hän kutsui </w:t>
      </w:r>
      <w:r>
        <w:rPr>
          <w:color w:val="2F4F4F"/>
        </w:rPr>
        <w:t xml:space="preserve">"palestiinalaisiksi syyrialaisiksi", </w:t>
      </w:r>
      <w:r>
        <w:t xml:space="preserve">ja mainitsi heidät </w:t>
      </w:r>
      <w:r>
        <w:rPr>
          <w:color w:val="556B2F"/>
        </w:rPr>
        <w:t xml:space="preserve">hyökkäävien persialaisten </w:t>
      </w:r>
      <w:r>
        <w:t xml:space="preserve">palveluksessa olleiden merivoimien joukossa</w:t>
      </w:r>
      <w:r>
        <w:t xml:space="preserve">. Vaikka kreikkalainen polyteismi ei vaikuttanut juutalaiseen monoteismiin syvästi, kreikkalainen elämäntapa oli houkutteleva monille varakkaammille juutalaisille. Ateenan Agoralla sijaitseva synagoga on ajoitettu vuosien </w:t>
      </w:r>
      <w:r>
        <w:rPr>
          <w:color w:val="6B8E23"/>
        </w:rPr>
        <w:t xml:space="preserve">267 ja 396 jKr. </w:t>
      </w:r>
      <w:r>
        <w:t xml:space="preserve">väliseen aikaan</w:t>
      </w:r>
      <w:r>
        <w:t xml:space="preserve">. Makedoniassa sijaitseva Stobin synagoga rakennettiin 4. vuosisadalla muinaisemman synagogan raunioille, ja myöhemmin 5. vuosisadalla synagoga muutettiin kristilliseksi basilikaksi.</w:t>
      </w:r>
    </w:p>
    <w:p>
      <w:r>
        <w:rPr>
          <w:b/>
        </w:rPr>
        <w:t xml:space="preserve">Kysymys 0</w:t>
      </w:r>
    </w:p>
    <w:p>
      <w:r>
        <w:t xml:space="preserve">Juutalaisten historia Kreikassa juontaa juurensa mille aikakaudelle?</w:t>
      </w:r>
    </w:p>
    <w:p>
      <w:r>
        <w:rPr>
          <w:b/>
        </w:rPr>
        <w:t xml:space="preserve">Kysymys 1</w:t>
      </w:r>
    </w:p>
    <w:p>
      <w:r>
        <w:t xml:space="preserve">Kuka kreikkalainen historioitsija tiesi juutalaisista?</w:t>
      </w:r>
    </w:p>
    <w:p>
      <w:r>
        <w:rPr>
          <w:b/>
        </w:rPr>
        <w:t xml:space="preserve">Kysymys 2</w:t>
      </w:r>
    </w:p>
    <w:p>
      <w:r>
        <w:t xml:space="preserve">Millä nimellä kreikkalainen historioitsija Herodotos kutsui juutalaisia?</w:t>
      </w:r>
    </w:p>
    <w:p>
      <w:r>
        <w:rPr>
          <w:b/>
        </w:rPr>
        <w:t xml:space="preserve">Kysymys 3</w:t>
      </w:r>
    </w:p>
    <w:p>
      <w:r>
        <w:t xml:space="preserve">Kreikkalainen historioitsija Herodotos luetteli juutalaiset kenen palveluksessa oleviksi merivoimiksi?</w:t>
      </w:r>
    </w:p>
    <w:p>
      <w:r>
        <w:rPr>
          <w:b/>
        </w:rPr>
        <w:t xml:space="preserve">Kysymys 4</w:t>
      </w:r>
    </w:p>
    <w:p>
      <w:r>
        <w:t xml:space="preserve">Ateenan Agoralla sijaitseva synagoga ajoittuu minkä kahden ajankohdan väliseen aikaan?</w:t>
      </w:r>
    </w:p>
    <w:p>
      <w:r>
        <w:rPr>
          <w:b/>
        </w:rPr>
        <w:t xml:space="preserve">Tekstin numero 24</w:t>
      </w:r>
    </w:p>
    <w:p>
      <w:r>
        <w:t xml:space="preserve">Jerusalemin julkisten asioiden keskuksen Daniel Elazar teki sefardijuutalaisuutta käsittelevässä esseessään yhteenvedon askenasijuutalaisten väestöhistoriasta viimeisen tuhannen vuoden aikana ja totesi, että 1100-luvun lopussa </w:t>
      </w:r>
      <w:r>
        <w:rPr>
          <w:color w:val="A9A9A9"/>
        </w:rPr>
        <w:t xml:space="preserve">97 prosenttia </w:t>
      </w:r>
      <w:r>
        <w:t xml:space="preserve">maailman juutalaisuudesta oli sefardeja ja </w:t>
      </w:r>
      <w:r>
        <w:rPr>
          <w:color w:val="DCDCDC"/>
        </w:rPr>
        <w:t xml:space="preserve">3 prosenttia </w:t>
      </w:r>
      <w:r>
        <w:t xml:space="preserve">askenaseja; XVI vuosisadan loppuun mennessä: Turkkilaisten vangiksi joutuneen Gracian, Jumalanäidin armopappi, mainitsee turkkilaisten vangitseman tunisialaisen heprealaisen, joka joutui vangiksi saapuessaan Gaetaan ja joka auttoi muita rahalla, nimeltä: "Simon Escanasi", 1700-luvun puolivälissä "sefardit olivat vielä kolme kertaa enemmän kuin askenasit", mutta 1700-luvun lopulla "askenasit olivat kolme kertaa enemmän kuin sefardit", mikä oli seurausta siitä, että elinolot olivat parantuneet kristillisessä Euroopassa verrattuna ottomaanien muslimimaailmaan." Vuoteen 1931 mennessä askenasijuutalaisten osuus </w:t>
      </w:r>
      <w:r>
        <w:t xml:space="preserve">maailman juutalaisuudesta oli </w:t>
      </w:r>
      <w:r>
        <w:t xml:space="preserve">lähes </w:t>
      </w:r>
      <w:r>
        <w:rPr>
          <w:color w:val="2F4F4F"/>
        </w:rPr>
        <w:t xml:space="preserve">92 prosenttia</w:t>
      </w:r>
      <w:r>
        <w:t xml:space="preserve">.</w:t>
      </w:r>
      <w:r>
        <w:t xml:space="preserve"> Nämä tekijät ovat pelkkää demografiaa, joka osoittaa juutalaisten muuttoliikettä Etelä- ja Länsi-Euroopasta Keski- ja Itä-Eurooppaan.</w:t>
      </w:r>
    </w:p>
    <w:p>
      <w:r>
        <w:rPr>
          <w:b/>
        </w:rPr>
        <w:t xml:space="preserve">Kysymys 0</w:t>
      </w:r>
    </w:p>
    <w:p>
      <w:r>
        <w:t xml:space="preserve">Jerusalem Center for Public Affairsin Daniel Elazarin mukaan 1100-luvun lopulla kuinka suuri osa maailman juutalaisista oli sefardeja?</w:t>
      </w:r>
    </w:p>
    <w:p>
      <w:r>
        <w:rPr>
          <w:b/>
        </w:rPr>
        <w:t xml:space="preserve">Kysymys 1</w:t>
      </w:r>
    </w:p>
    <w:p>
      <w:r>
        <w:t xml:space="preserve">Jerusalem Center for Public Affairsin Daniel Elazarin mukaan 1100-luvun lopulla kuinka suuri osa maailman juutalaisista oli askenaseja?</w:t>
      </w:r>
    </w:p>
    <w:p>
      <w:r>
        <w:rPr>
          <w:b/>
        </w:rPr>
        <w:t xml:space="preserve">Kysymys 2</w:t>
      </w:r>
    </w:p>
    <w:p>
      <w:r>
        <w:t xml:space="preserve">Kuinka monta prosenttia maailman juutalaisista oli askenasijuutalaisia vuoteen 1931 mennessä?</w:t>
      </w:r>
    </w:p>
    <w:p>
      <w:r>
        <w:rPr>
          <w:b/>
        </w:rPr>
        <w:t xml:space="preserve">Teksti numero 25</w:t>
      </w:r>
    </w:p>
    <w:p>
      <w:r>
        <w:t xml:space="preserve">Israelissa termiä ashkenazi käytetään nykyään </w:t>
      </w:r>
      <w:r>
        <w:rPr>
          <w:color w:val="A9A9A9"/>
        </w:rPr>
        <w:t xml:space="preserve">tavalla, joka ei liity sen alkuperäiseen merkitykseen</w:t>
      </w:r>
      <w:r>
        <w:t xml:space="preserve">, ja sitä käytetään usein </w:t>
      </w:r>
      <w:r>
        <w:rPr>
          <w:color w:val="DCDCDC"/>
        </w:rPr>
        <w:t xml:space="preserve">kaikkiin Eurooppaan asettuneisiin juutalaisiin ja joskus myös niihin, joiden etninen tausta on itse asiassa sefardilainen</w:t>
      </w:r>
      <w:r>
        <w:t xml:space="preserve">. Juutalaiset, joilla ei ole askenasitaustaa, mukaan lukien mizrahit, jemeniläiset, kurdit ja muut, joilla ei ole yhteyttä Iberian niemimaalle, on samalla tavoin alettu yhdistää sefardiksi. </w:t>
      </w:r>
      <w:r>
        <w:rPr>
          <w:color w:val="2F4F4F"/>
        </w:rPr>
        <w:t xml:space="preserve">Sekalaistaustaiset juutalaiset ovat yhä yleisempiä</w:t>
      </w:r>
      <w:r>
        <w:t xml:space="preserve">, mikä johtuu osittain ashkenasien ja muiden kuin ashkenasien välisistä avioliitoista ja osittain siitä, että monet eivät pidä tällaisia historiallisia merkintöjä merkityksellisinä elämänkokemustensa kannalta juutalaisina.</w:t>
      </w:r>
    </w:p>
    <w:p>
      <w:r>
        <w:rPr>
          <w:b/>
        </w:rPr>
        <w:t xml:space="preserve">Kysymys 0</w:t>
      </w:r>
    </w:p>
    <w:p>
      <w:r>
        <w:t xml:space="preserve">Millä tavalla Israelissa käytetään nykyään termiä ashkenazi?</w:t>
      </w:r>
    </w:p>
    <w:p>
      <w:r>
        <w:rPr>
          <w:b/>
        </w:rPr>
        <w:t xml:space="preserve">Kysymys 1</w:t>
      </w:r>
    </w:p>
    <w:p>
      <w:r>
        <w:t xml:space="preserve">Israelissa termiä ashkenazi käytetään nykyään viittaamaan keneen?</w:t>
      </w:r>
    </w:p>
    <w:p>
      <w:r>
        <w:rPr>
          <w:b/>
        </w:rPr>
        <w:t xml:space="preserve">Kysymys 2</w:t>
      </w:r>
    </w:p>
    <w:p>
      <w:r>
        <w:t xml:space="preserve">Ovatko sekataustaiset juutalaiset nykyään enemmän vai vähemmän yleisiä?</w:t>
      </w:r>
    </w:p>
    <w:p>
      <w:r>
        <w:rPr>
          <w:b/>
        </w:rPr>
        <w:t xml:space="preserve">Teksti numero 26</w:t>
      </w:r>
    </w:p>
    <w:p>
      <w:r>
        <w:t xml:space="preserve">Tässä suhteessa askenasien vastine on sefardinen, koska useimmat muut kuin askenasijuutalaiset ortodoksiset juutalaiset noudattavat sefardisia rabbiiniviranomaisia riippumatta siitä, ovatko he etnisesti sefardisia vai eivät. Perinteen mukaan sefardi- tai mizrahijuutalainen nainen, joka menee naimisiin ortodoksiseen tai hasardijuutalaiseen askenasijuutalaisperheeseen, kasvattaa lapsensa </w:t>
      </w:r>
      <w:r>
        <w:rPr>
          <w:color w:val="A9A9A9"/>
        </w:rPr>
        <w:t xml:space="preserve">askenasijuutalaisiksi</w:t>
      </w:r>
      <w:r>
        <w:t xml:space="preserve">; päinvastoin askenasijuutalaisen naisen, joka menee naimisiin sefardi- tai mizrahijuutalaisen miehen kanssa, odotetaan omaksuvan sefardijuutalaiset käytännöt, ja </w:t>
      </w:r>
      <w:r>
        <w:rPr>
          <w:color w:val="DCDCDC"/>
        </w:rPr>
        <w:t xml:space="preserve">lapset perivät sefardijuutalaisen identiteetin</w:t>
      </w:r>
      <w:r>
        <w:t xml:space="preserve">, joskin monet perheet tekevät käytännössä kompromisseja. Käännynnäinen noudattaa yleensä </w:t>
      </w:r>
      <w:r>
        <w:rPr>
          <w:color w:val="2F4F4F"/>
        </w:rPr>
        <w:t xml:space="preserve">sen beth dinin käytäntöä, joka käännytti hänet</w:t>
      </w:r>
      <w:r>
        <w:t xml:space="preserve">. Eri puolilta maailmaa tulleiden juutalaisten kotoutuessa Israeliin, Pohjois-Amerikkaan ja muualle askenasijuutalaisen uskonnollinen määritelmä on hämärtymässä, erityisesti ortodoksisen juutalaisuuden ulkopuolella.</w:t>
      </w:r>
    </w:p>
    <w:p>
      <w:r>
        <w:rPr>
          <w:b/>
        </w:rPr>
        <w:t xml:space="preserve">Kysymys 0</w:t>
      </w:r>
    </w:p>
    <w:p>
      <w:r>
        <w:t xml:space="preserve">Perinteen mukaan, kun sefardi- tai mizrahi-nainen menee naimisiin ortodoksiseen tai haredi-ashkenasijuutalaiseen perheeseen, hän kasvattaa lapsensa minkälaisiksi juutalaisiksi?</w:t>
      </w:r>
    </w:p>
    <w:p>
      <w:r>
        <w:rPr>
          <w:b/>
        </w:rPr>
        <w:t xml:space="preserve">Kysymys 1</w:t>
      </w:r>
    </w:p>
    <w:p>
      <w:r>
        <w:t xml:space="preserve">Kun ashkenazi nainen menee naimisiin sefhardi- tai mizrahi-miehen kanssa, odotetaan, että hänen lapsensa omaksuvat minkälaisen identiteetin?</w:t>
      </w:r>
    </w:p>
    <w:p>
      <w:r>
        <w:rPr>
          <w:b/>
        </w:rPr>
        <w:t xml:space="preserve">Kysymys 2</w:t>
      </w:r>
    </w:p>
    <w:p>
      <w:r>
        <w:t xml:space="preserve">Mitä käytäntöä käännynnäinen yleensä noudattaa?</w:t>
      </w:r>
    </w:p>
    <w:p>
      <w:r>
        <w:rPr>
          <w:b/>
        </w:rPr>
        <w:t xml:space="preserve">Teksti numero 27</w:t>
      </w:r>
    </w:p>
    <w:p>
      <w:r>
        <w:t xml:space="preserve">Vapauttamisen jälkeen syntyi kuitenkin tunne yhtenäisestä ranskalaisesta juutalaisuudesta, erityisesti kun Ranskaa koetteli Dreyfusin tapaus </w:t>
      </w:r>
      <w:r>
        <w:rPr>
          <w:color w:val="A9A9A9"/>
        </w:rPr>
        <w:t xml:space="preserve">1890-luvulla</w:t>
      </w:r>
      <w:r>
        <w:t xml:space="preserve">. </w:t>
      </w:r>
      <w:r>
        <w:rPr>
          <w:color w:val="DCDCDC"/>
        </w:rPr>
        <w:t xml:space="preserve">1920- ja 1930-luvuilla </w:t>
      </w:r>
      <w:r>
        <w:t xml:space="preserve">askenasijuutalaisia saapui Euroopasta suuria määriä pakolaisina </w:t>
      </w:r>
      <w:r>
        <w:rPr>
          <w:color w:val="2F4F4F"/>
        </w:rPr>
        <w:t xml:space="preserve">antisemitismiä, Venäjän vallankumousta ja suuren laman aiheuttamaa taloudellista myllerrystä </w:t>
      </w:r>
      <w:r>
        <w:t xml:space="preserve">pakoon</w:t>
      </w:r>
      <w:r>
        <w:t xml:space="preserve">. </w:t>
      </w:r>
      <w:r>
        <w:t xml:space="preserve">1930-luvulle tultaessa Pariisissa oli </w:t>
      </w:r>
      <w:r>
        <w:rPr>
          <w:color w:val="556B2F"/>
        </w:rPr>
        <w:t xml:space="preserve">elinvoimainen jiddish-kulttuuri, ja monet juutalaiset olivat mukana erilaisissa poliittisissa liikkeissä</w:t>
      </w:r>
      <w:r>
        <w:t xml:space="preserve">. Vichyn vuosien ja holokaustin jälkeen Ranskan juutalaisväestö kasvoi jälleen kerran, ensin Keski-Euroopasta tulleilla askenasipakolaisilla ja myöhemmin sefardi-siirtolaisilla ja Pohjois-Afrikasta tulleilla pakolaisilla, joista monet olivat ranskankielisiä.</w:t>
      </w:r>
    </w:p>
    <w:p>
      <w:r>
        <w:rPr>
          <w:b/>
        </w:rPr>
        <w:t xml:space="preserve">Kysymys 0</w:t>
      </w:r>
    </w:p>
    <w:p>
      <w:r>
        <w:t xml:space="preserve">Milloin Dreyfusin tapaus tapahtui?</w:t>
      </w:r>
    </w:p>
    <w:p>
      <w:r>
        <w:rPr>
          <w:b/>
        </w:rPr>
        <w:t xml:space="preserve">Kysymys 1</w:t>
      </w:r>
    </w:p>
    <w:p>
      <w:r>
        <w:t xml:space="preserve">Minä vuosina Ranskaan saapui suuria määriä juutalaisia?</w:t>
      </w:r>
    </w:p>
    <w:p>
      <w:r>
        <w:rPr>
          <w:b/>
        </w:rPr>
        <w:t xml:space="preserve">Kysymys 2</w:t>
      </w:r>
    </w:p>
    <w:p>
      <w:r>
        <w:t xml:space="preserve">Mitkä kolme tekijää johtivat siihen, että suuri määrä juutalaisia muutti Ranskaan?</w:t>
      </w:r>
    </w:p>
    <w:p>
      <w:r>
        <w:rPr>
          <w:b/>
        </w:rPr>
        <w:t xml:space="preserve">Kysymys 3</w:t>
      </w:r>
    </w:p>
    <w:p>
      <w:r>
        <w:t xml:space="preserve">Mistä kahdesta juutalaisiin liittyvästä asiasta Pariisi oli tunnettu 1930-luvulla?</w:t>
      </w:r>
    </w:p>
    <w:p>
      <w:r>
        <w:rPr>
          <w:b/>
        </w:rPr>
        <w:t xml:space="preserve">Tekstin numero 28</w:t>
      </w:r>
    </w:p>
    <w:p>
      <w:r>
        <w:t xml:space="preserve">Termi ashkenazi viittaa myös </w:t>
      </w:r>
      <w:r>
        <w:rPr>
          <w:color w:val="A9A9A9"/>
        </w:rPr>
        <w:t xml:space="preserve">nusach Ashkenaziin </w:t>
      </w:r>
      <w:r>
        <w:t xml:space="preserve">(hepreaksi </w:t>
      </w:r>
      <w:r>
        <w:rPr>
          <w:color w:val="DCDCDC"/>
        </w:rPr>
        <w:t xml:space="preserve">"liturginen perinne" tai riitti), </w:t>
      </w:r>
      <w:r>
        <w:t xml:space="preserve">jota ashkenazijuutalaiset käyttävät Siddurissaan (</w:t>
      </w:r>
      <w:r>
        <w:rPr>
          <w:color w:val="2F4F4F"/>
        </w:rPr>
        <w:t xml:space="preserve">rukouskirja)</w:t>
      </w:r>
      <w:r>
        <w:t xml:space="preserve">. Nusach määritellään liturgisen perinteen rukousten valinnan, rukousjärjestyksen, rukoustekstin ja rukousten laulamisessa käytettävien melodioiden perusteella. Kaksi muuta askenasijuutalaisten keskuudessa esiintyvää nusachin päämuotoa ovat </w:t>
      </w:r>
      <w:r>
        <w:rPr>
          <w:color w:val="556B2F"/>
        </w:rPr>
        <w:t xml:space="preserve">Nusach Sefard (jota ei pidä sekoittaa sefardiseen rituaaliin), joka on yleinen puolalainen hasidien nusach, ja Nusach Ari</w:t>
      </w:r>
      <w:r>
        <w:t xml:space="preserve">, jota </w:t>
      </w:r>
      <w:r>
        <w:rPr>
          <w:color w:val="6B8E23"/>
        </w:rPr>
        <w:t xml:space="preserve">lubavitš-hasidit </w:t>
      </w:r>
      <w:r>
        <w:t xml:space="preserve">käyttävät</w:t>
      </w:r>
      <w:r>
        <w:t xml:space="preserve">.</w:t>
      </w:r>
    </w:p>
    <w:p>
      <w:r>
        <w:rPr>
          <w:b/>
        </w:rPr>
        <w:t xml:space="preserve">Kysymys 0</w:t>
      </w:r>
    </w:p>
    <w:p>
      <w:r>
        <w:t xml:space="preserve">Mikä on Siddur?</w:t>
      </w:r>
    </w:p>
    <w:p>
      <w:r>
        <w:rPr>
          <w:b/>
        </w:rPr>
        <w:t xml:space="preserve">Kysymys 1</w:t>
      </w:r>
    </w:p>
    <w:p>
      <w:r>
        <w:t xml:space="preserve">Termi ashkenazi viittaa myös mihin?</w:t>
      </w:r>
    </w:p>
    <w:p>
      <w:r>
        <w:rPr>
          <w:b/>
        </w:rPr>
        <w:t xml:space="preserve">Kysymys 2</w:t>
      </w:r>
    </w:p>
    <w:p>
      <w:r>
        <w:t xml:space="preserve">Nusach Ashkenaz viittaa mihin hepreaksi?</w:t>
      </w:r>
    </w:p>
    <w:p>
      <w:r>
        <w:rPr>
          <w:b/>
        </w:rPr>
        <w:t xml:space="preserve">Kysymys 3</w:t>
      </w:r>
    </w:p>
    <w:p>
      <w:r>
        <w:t xml:space="preserve">Mitkä ovat kaksi muuta tärkeää nusachin muotoa ashkenasijuutalaisten keskuudessa?</w:t>
      </w:r>
    </w:p>
    <w:p>
      <w:r>
        <w:rPr>
          <w:b/>
        </w:rPr>
        <w:t xml:space="preserve">Kysymys 4</w:t>
      </w:r>
    </w:p>
    <w:p>
      <w:r>
        <w:t xml:space="preserve">Kuka käyttää Nusach Aria?</w:t>
      </w:r>
    </w:p>
    <w:p>
      <w:r>
        <w:rPr>
          <w:b/>
        </w:rPr>
        <w:t xml:space="preserve">Tekstin numero 29</w:t>
      </w:r>
    </w:p>
    <w:p>
      <w:r>
        <w:t xml:space="preserve">Askenasijuutalaisten alkuperän selvittäminen DNA-analyysin avulla alkoi </w:t>
      </w:r>
      <w:r>
        <w:rPr>
          <w:color w:val="A9A9A9"/>
        </w:rPr>
        <w:t xml:space="preserve">1990-luvulla</w:t>
      </w:r>
      <w:r>
        <w:t xml:space="preserve">. </w:t>
      </w:r>
      <w:r>
        <w:t xml:space="preserve">Tällä hetkellä on olemassa </w:t>
      </w:r>
      <w:r>
        <w:rPr>
          <w:color w:val="DCDCDC"/>
        </w:rPr>
        <w:t xml:space="preserve">kolmenlaisia geneettisen alkuperän testauksia</w:t>
      </w:r>
      <w:r>
        <w:t xml:space="preserve">, </w:t>
      </w:r>
      <w:r>
        <w:rPr>
          <w:color w:val="2F4F4F"/>
        </w:rPr>
        <w:t xml:space="preserve">autosomaalinen DNA (atDNA), mitokondriaalinen DNA (mtDNA) ja Y-kromosomaalinen DNA (Y-DNA)</w:t>
      </w:r>
      <w:r>
        <w:t xml:space="preserve">. </w:t>
      </w:r>
      <w:r>
        <w:t xml:space="preserve">Autosomaalinen DNA on </w:t>
      </w:r>
      <w:r>
        <w:rPr>
          <w:color w:val="556B2F"/>
        </w:rPr>
        <w:t xml:space="preserve">sekoitus yksilön koko syntyperästä</w:t>
      </w:r>
      <w:r>
        <w:t xml:space="preserve">, Y-DNA osoittaa </w:t>
      </w:r>
      <w:r>
        <w:rPr>
          <w:color w:val="6B8E23"/>
        </w:rPr>
        <w:t xml:space="preserve">miehen sukujuuret vain tiukan isälinjan varrella</w:t>
      </w:r>
      <w:r>
        <w:t xml:space="preserve">, mtDNA osoittaa kenen tahansa henkilön sukujuuret vain tiukan äitilinjan varrella. Genominlaajuisia assosiaatiotutkimuksia on myös käytetty geneettisen alkuperän kannalta merkityksellisten tulosten saamiseksi.</w:t>
      </w:r>
    </w:p>
    <w:p>
      <w:r>
        <w:rPr>
          <w:b/>
        </w:rPr>
        <w:t xml:space="preserve">Kysymys 0</w:t>
      </w:r>
    </w:p>
    <w:p>
      <w:r>
        <w:t xml:space="preserve">Milloin alettiin yrittää selvittää ashkenasijuutalaisten alkuperää DNA-analyysin avulla?</w:t>
      </w:r>
    </w:p>
    <w:p>
      <w:r>
        <w:rPr>
          <w:b/>
        </w:rPr>
        <w:t xml:space="preserve">Kysymys 1</w:t>
      </w:r>
    </w:p>
    <w:p>
      <w:r>
        <w:t xml:space="preserve">Kuinka monta erilaista geneettisen alkuperän testausta on tällä hetkellä olemassa?</w:t>
      </w:r>
    </w:p>
    <w:p>
      <w:r>
        <w:rPr>
          <w:b/>
        </w:rPr>
        <w:t xml:space="preserve">Kysymys 2</w:t>
      </w:r>
    </w:p>
    <w:p>
      <w:r>
        <w:t xml:space="preserve">Mitä kolmea eri alkuperätestaustyyppiä on olemassa?</w:t>
      </w:r>
    </w:p>
    <w:p>
      <w:r>
        <w:rPr>
          <w:b/>
        </w:rPr>
        <w:t xml:space="preserve">Kysymys 3</w:t>
      </w:r>
    </w:p>
    <w:p>
      <w:r>
        <w:t xml:space="preserve">Mikä on autosomaalinen DNA?</w:t>
      </w:r>
    </w:p>
    <w:p>
      <w:r>
        <w:rPr>
          <w:b/>
        </w:rPr>
        <w:t xml:space="preserve">Kysymys 4</w:t>
      </w:r>
    </w:p>
    <w:p>
      <w:r>
        <w:t xml:space="preserve">Mitä Y-DNA osoittaa?</w:t>
      </w:r>
    </w:p>
    <w:p>
      <w:r>
        <w:rPr>
          <w:b/>
        </w:rPr>
        <w:t xml:space="preserve">Tekstin numero 30</w:t>
      </w:r>
    </w:p>
    <w:p>
      <w:r>
        <w:t xml:space="preserve">Vuonna 2006 Beharin ja muiden tekemässä tutkimuksessa, joka perustui tuolloin korkearesoluutioiseen haploryhmä K:n (mtDNA) analyysiin, esitettiin, että noin </w:t>
      </w:r>
      <w:r>
        <w:rPr>
          <w:color w:val="A9A9A9"/>
        </w:rPr>
        <w:t xml:space="preserve">40 prosenttia </w:t>
      </w:r>
      <w:r>
        <w:t xml:space="preserve">nykyisestä askenasialaisväestöstä polveutuu matrilineaarisesti </w:t>
      </w:r>
      <w:r>
        <w:rPr>
          <w:color w:val="DCDCDC"/>
        </w:rPr>
        <w:t xml:space="preserve">vain neljästä naisesta </w:t>
      </w:r>
      <w:r>
        <w:t xml:space="preserve">eli "</w:t>
      </w:r>
      <w:r>
        <w:rPr>
          <w:color w:val="2F4F4F"/>
        </w:rPr>
        <w:t xml:space="preserve">perustajalinjasta</w:t>
      </w:r>
      <w:r>
        <w:t xml:space="preserve">", jotka olivat "todennäköisesti peräisin </w:t>
      </w:r>
      <w:r>
        <w:rPr>
          <w:color w:val="556B2F"/>
        </w:rPr>
        <w:t xml:space="preserve">heprealaisesta/levantilaisesta </w:t>
      </w:r>
      <w:r>
        <w:t xml:space="preserve">mtDNA-altaasta", joka oli peräisin Lähi-idästä 1. ja 2. vuosisadalla jKr. Lisäksi Behar et al. ehdottivat, että loput ashkenasien mtDNA:sta on peräisin noin 150 naiselta, ja että suurin osa heistä oli todennäköisesti myös Lähi-idän alkuperää. Erityisesti Haaploryhmä K:n osalta he ehdottivat, että vaikka se on yleinen koko läntisessä Euraasiassa, "havaittu maailmanlaajuinen levinneisyysmalli tekee hyvin epätodennäköiseksi sen mahdollisuuden, että neljä edellä mainittua perustaja-linjaa olisi tullut askenasien mtDNA-altaaseen eurooppalaisesta isäntäpopulaatiosta peräisin olevan geenivirran kautta".</w:t>
      </w:r>
    </w:p>
    <w:p>
      <w:r>
        <w:rPr>
          <w:b/>
        </w:rPr>
        <w:t xml:space="preserve">Kysymys 0</w:t>
      </w:r>
    </w:p>
    <w:p>
      <w:r>
        <w:t xml:space="preserve">Beharin ja muiden vuonna 2006 tekemässä tutkimuksessa esitettiin, että kuinka suuri prosenttiosuus nykyisestä askenasipopulaatiosta polveutuu "perustajalinjoista"?</w:t>
      </w:r>
    </w:p>
    <w:p>
      <w:r>
        <w:rPr>
          <w:b/>
        </w:rPr>
        <w:t xml:space="preserve">Kysymys 1</w:t>
      </w:r>
    </w:p>
    <w:p>
      <w:r>
        <w:t xml:space="preserve">Beharin ja muiden vuonna 2006 tekemässä tutkimuksessa esitettiin, että suuri osa nykyisestä askenasiväestöstä polveutuu matrilineaarisesti kuinka monesta naisesta? </w:t>
      </w:r>
    </w:p>
    <w:p>
      <w:r>
        <w:rPr>
          <w:b/>
        </w:rPr>
        <w:t xml:space="preserve">Kysymys 2</w:t>
      </w:r>
    </w:p>
    <w:p>
      <w:r>
        <w:t xml:space="preserve">Naiset, joista suuri osa nykyisestä ashkenaziväestöstä polveutuu, tunnetaan myös nimellä mikä?</w:t>
      </w:r>
    </w:p>
    <w:p>
      <w:r>
        <w:rPr>
          <w:b/>
        </w:rPr>
        <w:t xml:space="preserve">Kysymys 3</w:t>
      </w:r>
    </w:p>
    <w:p>
      <w:r>
        <w:t xml:space="preserve">Minkä tyyppisestä mtDNA-altaasta perustajalinjat olivat todennäköisesti peräisin?</w:t>
      </w:r>
    </w:p>
    <w:p>
      <w:r>
        <w:rPr>
          <w:b/>
        </w:rPr>
        <w:t xml:space="preserve">Tekstin numero 31</w:t>
      </w:r>
    </w:p>
    <w:p>
      <w:r>
        <w:t xml:space="preserve">Spekulaatio siitä, että askenasit olisivat peräisin khasarikannasta, syntyi </w:t>
      </w:r>
      <w:r>
        <w:rPr>
          <w:color w:val="A9A9A9"/>
        </w:rPr>
        <w:t xml:space="preserve">1800-luvun loppupuolella</w:t>
      </w:r>
      <w:r>
        <w:t xml:space="preserve">, ja se on saanut osakseen vaihtelevaa menestystä tieteellisessä kirjallisuudessa. Vuoden 2012 lopulla Eran Elhaik, Johns Hopkinsin yliopiston kansanterveyskoulussa genetiikkaa tutkiva tutkimusapulainen, esitti </w:t>
      </w:r>
      <w:r>
        <w:rPr>
          <w:color w:val="DCDCDC"/>
        </w:rPr>
        <w:t xml:space="preserve">khasaarien syntyperää koskevan väitteen </w:t>
      </w:r>
      <w:r>
        <w:t xml:space="preserve">artikkelissaan The Missing Link of Jewish European Ancestry: Contrasting the Rhineland and the Khazarian Hypotheses. Vuonna 2013 tehdyssä tutkimuksessa askenassien mitokondrionaalisesta DNA:sta </w:t>
      </w:r>
      <w:r>
        <w:rPr>
          <w:color w:val="2F4F4F"/>
        </w:rPr>
        <w:t xml:space="preserve">ei </w:t>
      </w:r>
      <w:r>
        <w:t xml:space="preserve">löytynyt </w:t>
      </w:r>
      <w:r>
        <w:rPr>
          <w:color w:val="2F4F4F"/>
        </w:rPr>
        <w:t xml:space="preserve">merkittäviä todisteita khasaarien osuudesta askenassien juutalaisten DNA:ssa, </w:t>
      </w:r>
      <w:r>
        <w:t xml:space="preserve">kuten khasaarihypoteesi ennustaa.</w:t>
      </w:r>
    </w:p>
    <w:p>
      <w:r>
        <w:rPr>
          <w:b/>
        </w:rPr>
        <w:t xml:space="preserve">Kysymys 0</w:t>
      </w:r>
    </w:p>
    <w:p>
      <w:r>
        <w:t xml:space="preserve">Milloin syntyi ajatus siitä, että askenasit ovat saattaneet tulla khasaarikannasta?</w:t>
      </w:r>
    </w:p>
    <w:p>
      <w:r>
        <w:rPr>
          <w:b/>
        </w:rPr>
        <w:t xml:space="preserve">Kysymys 1</w:t>
      </w:r>
    </w:p>
    <w:p>
      <w:r>
        <w:t xml:space="preserve">Väittikö Eran Elhaik Johns Hopkinsin yliopiston kansanterveystieteen laitokselta khasaarien syntyperän puolesta vai sitä vastaan?</w:t>
      </w:r>
    </w:p>
    <w:p>
      <w:r>
        <w:rPr>
          <w:b/>
        </w:rPr>
        <w:t xml:space="preserve">Kysymys 2</w:t>
      </w:r>
    </w:p>
    <w:p>
      <w:r>
        <w:t xml:space="preserve">Mitä vuonna 2013 tehdyssä tutkimuksessa askenassien mitokondriaalisesta DNA:sta löytyi khasaarien syntyperää koskevan ajatuksen osalta?</w:t>
      </w:r>
    </w:p>
    <w:p>
      <w:r>
        <w:rPr>
          <w:b/>
        </w:rPr>
        <w:t xml:space="preserve">Tekstin numero 32</w:t>
      </w:r>
    </w:p>
    <w:p>
      <w:r>
        <w:t xml:space="preserve">Epigrafisia todisteita on löydetty satunnaisesti hautapaikkojen kaivauksissa, erityisesti Brigetiossa (Szőny), Aquincumissa (Óbuda), Intercisa (Dunaújváros), Triccinae (Sárvár), Savaria (Szombathely), Sopianae (Pécs), ja Osijek Kroatiassa, todistavat juutalaisten läsnäolosta </w:t>
      </w:r>
      <w:r>
        <w:rPr>
          <w:color w:val="A9A9A9"/>
        </w:rPr>
        <w:t xml:space="preserve">2. ja 3. vuosisadan </w:t>
      </w:r>
      <w:r>
        <w:t xml:space="preserve">jälkeen </w:t>
      </w:r>
      <w:r>
        <w:t xml:space="preserve">siellä, missä roomalaiset varuskunnat sijaitsivat, Pannoniassa oli riittävästi juutalaisia, jotta he pystyivät muodostamaan yhteisöjä ja rakentamaan </w:t>
      </w:r>
      <w:r>
        <w:rPr>
          <w:color w:val="DCDCDC"/>
        </w:rPr>
        <w:t xml:space="preserve">synagogan</w:t>
      </w:r>
      <w:r>
        <w:t xml:space="preserve">. Juutalaisia joukkoja oli Syyrian sotilaiden joukossa, jotka siirrettiin sinne ja joita täydennettiin Lähi-idästä vuoden 175 jKr. jälkeen. Juutalaisia ja erityisesti syyrialaisia tuli Antiokiasta, Tarsoksesta ja Kappadokiasta. Toiset tulivat Italiasta ja Rooman valtakunnan hellenisoituneista osista. Kaivausten mukaan he asuivat aluksi erillisissä erillisissä erillisalueissa, jotka liittyivät roomalaisten legioonien leireihin, ja solmivat avioliittoja muiden samanlaisten itämaisten perheiden kanssa alueen sotilasjärjestöjen sisällä. rafael Patai toteaa, että myöhemmät roomalaiset kirjoittajat huomauttivat, että he eivät juurikaan eronneet tavoiltaan, kirjoitusasultaan tai nimiltään niistä ihmisistä, joiden keskellä he asuivat, ja että juutalaisia oli erityisen vaikea erottaa syyrialaisista. Sen jälkeen kun Pannonia luovutettiin hunnien haltuun vuonna </w:t>
      </w:r>
      <w:r>
        <w:rPr>
          <w:color w:val="2F4F4F"/>
        </w:rPr>
        <w:t xml:space="preserve">433</w:t>
      </w:r>
      <w:r>
        <w:t xml:space="preserve">, varuskuntalaiset vetäytyivät Italiaan, ja vain muutama arvoituksellinen jälki on jäljellä mahdollisesta juutalaisten läsnäolosta alueella joitakin vuosisatoja myöhemmin.</w:t>
      </w:r>
    </w:p>
    <w:p>
      <w:r>
        <w:rPr>
          <w:b/>
        </w:rPr>
        <w:t xml:space="preserve">Kysymys 0</w:t>
      </w:r>
    </w:p>
    <w:p>
      <w:r>
        <w:t xml:space="preserve">Hautapaikkakaivaukset lähellä roomalaisten varuskuntien perustamispaikkoja todistavat juutalaisten läsnäolosta seuraavien vuosisatojen jälkeen?</w:t>
      </w:r>
    </w:p>
    <w:p>
      <w:r>
        <w:rPr>
          <w:b/>
        </w:rPr>
        <w:t xml:space="preserve">Kysymys 1</w:t>
      </w:r>
    </w:p>
    <w:p>
      <w:r>
        <w:t xml:space="preserve">Suuri määrä juutalaisia Pannoniassa muodosti yhteisöjä ja rakensi mitä?</w:t>
      </w:r>
    </w:p>
    <w:p>
      <w:r>
        <w:rPr>
          <w:b/>
        </w:rPr>
        <w:t xml:space="preserve">Kysymys 2</w:t>
      </w:r>
    </w:p>
    <w:p>
      <w:r>
        <w:t xml:space="preserve">Minä vuonna roomalaiset varuskuntalaiset vedettiin pois Italiaan?</w:t>
      </w:r>
    </w:p>
    <w:p>
      <w:r>
        <w:rPr>
          <w:b/>
        </w:rPr>
        <w:t xml:space="preserve">Tekstin numero 33</w:t>
      </w:r>
    </w:p>
    <w:p>
      <w:r>
        <w:t xml:space="preserve">Kun ristiretket alkoivat vuonna </w:t>
      </w:r>
      <w:r>
        <w:rPr>
          <w:color w:val="A9A9A9"/>
        </w:rPr>
        <w:t xml:space="preserve">1095</w:t>
      </w:r>
      <w:r>
        <w:t xml:space="preserve">, ja juutalaiset karkotettiin Englannista (</w:t>
      </w:r>
      <w:r>
        <w:rPr>
          <w:color w:val="DCDCDC"/>
        </w:rPr>
        <w:t xml:space="preserve">1290</w:t>
      </w:r>
      <w:r>
        <w:t xml:space="preserve">), Ranskasta (</w:t>
      </w:r>
      <w:r>
        <w:rPr>
          <w:color w:val="2F4F4F"/>
        </w:rPr>
        <w:t xml:space="preserve">1394</w:t>
      </w:r>
      <w:r>
        <w:t xml:space="preserve">) ja osasta Saksaa (1400-luvulla), </w:t>
      </w:r>
      <w:r>
        <w:rPr>
          <w:color w:val="556B2F"/>
        </w:rPr>
        <w:t xml:space="preserve">juutalaisten muuttoliike suuntautui itään </w:t>
      </w:r>
      <w:r>
        <w:rPr>
          <w:color w:val="6B8E23"/>
        </w:rPr>
        <w:t xml:space="preserve">Puolaan (10000-luvulla), Liettuaan (10000-luvulla) ja Venäjälle (1200-luvulla</w:t>
      </w:r>
      <w:r>
        <w:t xml:space="preserve">)</w:t>
      </w:r>
      <w:r>
        <w:t xml:space="preserve">. Tämän useiden satojen vuosien ajanjakson aikana juutalaisten taloudellinen toiminta keskittyi, kuten jotkut ovat esittäneet, kauppaan, liikkeenjohtoon ja rahoituspalveluihin, mikä johtui useista oletetuista tekijöistä: kristittyjen eurooppalaiset kiellot, jotka rajoittivat juutalaisten tiettyjä toimintoja, kristittyjen välisten tiettyjen taloudellisten toimintojen (kuten koronkiskontalainojen) estäminen, korkea lukutaito, lähes yleinen mieskoulutus ja kauppiaiden kyky luottaa eri alueilla ja maissa asuviin perheenjäseniin ja luottaa heihin.</w:t>
      </w:r>
    </w:p>
    <w:p>
      <w:r>
        <w:rPr>
          <w:b/>
        </w:rPr>
        <w:t xml:space="preserve">Kysymys 0</w:t>
      </w:r>
    </w:p>
    <w:p>
      <w:r>
        <w:t xml:space="preserve">Minä vuonna ristiretket alkoivat?</w:t>
      </w:r>
    </w:p>
    <w:p>
      <w:r>
        <w:rPr>
          <w:b/>
        </w:rPr>
        <w:t xml:space="preserve">Kysymys 1</w:t>
      </w:r>
    </w:p>
    <w:p>
      <w:r>
        <w:t xml:space="preserve">Minä vuonna Englannista karkotettiin?</w:t>
      </w:r>
    </w:p>
    <w:p>
      <w:r>
        <w:rPr>
          <w:b/>
        </w:rPr>
        <w:t xml:space="preserve">Kysymys 2</w:t>
      </w:r>
    </w:p>
    <w:p>
      <w:r>
        <w:t xml:space="preserve">Minä vuonna Ranskasta karkotettiin?</w:t>
      </w:r>
    </w:p>
    <w:p>
      <w:r>
        <w:rPr>
          <w:b/>
        </w:rPr>
        <w:t xml:space="preserve">Kysymys 3</w:t>
      </w:r>
    </w:p>
    <w:p>
      <w:r>
        <w:t xml:space="preserve">Englannista ja Ranskasta tapahtuneiden karkotusten jälkeen juutalaisten siirtolaisuus suuntautui mihin suuntaan?</w:t>
      </w:r>
    </w:p>
    <w:p>
      <w:r>
        <w:rPr>
          <w:b/>
        </w:rPr>
        <w:t xml:space="preserve">Kysymys 4</w:t>
      </w:r>
    </w:p>
    <w:p>
      <w:r>
        <w:t xml:space="preserve">Kun juutalaisia karkotettiin Englannista, Ranskasta ja osasta Saksaa, he suuntautuivat mihin kolmeen maahan?</w:t>
      </w:r>
    </w:p>
    <w:p>
      <w:r>
        <w:rPr>
          <w:b/>
        </w:rPr>
        <w:t xml:space="preserve">Tekstin numero 34</w:t>
      </w:r>
    </w:p>
    <w:p>
      <w:r>
        <w:t xml:space="preserve">Midrash-kokoelmassa, </w:t>
      </w:r>
      <w:r>
        <w:rPr>
          <w:color w:val="A9A9A9"/>
        </w:rPr>
        <w:t xml:space="preserve">Genesis Rabbah</w:t>
      </w:r>
      <w:r>
        <w:t xml:space="preserve">, </w:t>
      </w:r>
      <w:r>
        <w:rPr>
          <w:color w:val="DCDCDC"/>
        </w:rPr>
        <w:t xml:space="preserve">rabbi Berechiah </w:t>
      </w:r>
      <w:r>
        <w:t xml:space="preserve">mainitsee </w:t>
      </w:r>
      <w:r>
        <w:rPr>
          <w:color w:val="2F4F4F"/>
        </w:rPr>
        <w:t xml:space="preserve">Ashkenazin, Riphathin ja Togarmahin </w:t>
      </w:r>
      <w:r>
        <w:t xml:space="preserve">saksalaisina heimoina tai saksalaisina alueina. Se saattaa vastata kreikankielistä sanaa, joka saattoi olla olemassa Palestiinan juutalaisten kreikan murteessa, tai teksti on vääristynyt sanasta "Germanica". Tämä näkemys Berechiahista perustuu </w:t>
      </w:r>
      <w:r>
        <w:rPr>
          <w:color w:val="556B2F"/>
        </w:rPr>
        <w:t xml:space="preserve">Talmudiin </w:t>
      </w:r>
      <w:r>
        <w:t xml:space="preserve">(Yoma 10a; Jerusalemin Talmud Megillah 71b), jossa Gomer, Ashkenazin isä, käännetään sanalla Germamia, joka ilmeisesti tarkoittaa Saksaa, ja jota on ehdotettu äänteen samankaltaisuuden vuoksi.</w:t>
      </w:r>
    </w:p>
    <w:p>
      <w:r>
        <w:rPr>
          <w:b/>
        </w:rPr>
        <w:t xml:space="preserve">Kysymys 0</w:t>
      </w:r>
    </w:p>
    <w:p>
      <w:r>
        <w:t xml:space="preserve">Mikä on Midrash-kokoelman nimi?</w:t>
      </w:r>
    </w:p>
    <w:p>
      <w:r>
        <w:rPr>
          <w:b/>
        </w:rPr>
        <w:t xml:space="preserve">Kysymys 1</w:t>
      </w:r>
    </w:p>
    <w:p>
      <w:r>
        <w:t xml:space="preserve">Mikä on sen rabbin nimi, joka mainitaan Genesis Rabbahin yhteydessä?</w:t>
      </w:r>
    </w:p>
    <w:p>
      <w:r>
        <w:rPr>
          <w:b/>
        </w:rPr>
        <w:t xml:space="preserve">Kysymys 2</w:t>
      </w:r>
    </w:p>
    <w:p>
      <w:r>
        <w:t xml:space="preserve">Mitkä ovat ne kolme saksalaista heimoa tai saksalaista maata, joista rabbi Berechiah puhui?</w:t>
      </w:r>
    </w:p>
    <w:p>
      <w:r>
        <w:rPr>
          <w:b/>
        </w:rPr>
        <w:t xml:space="preserve">Kysymys 3</w:t>
      </w:r>
    </w:p>
    <w:p>
      <w:r>
        <w:t xml:space="preserve">Mihin rabbi Berechian näkemys perustuu?</w:t>
      </w:r>
    </w:p>
    <w:p>
      <w:r>
        <w:rPr>
          <w:b/>
        </w:rPr>
        <w:t xml:space="preserve">Tekstin numero 35</w:t>
      </w:r>
    </w:p>
    <w:p>
      <w:r>
        <w:t xml:space="preserve">Lännestä tapahtuneen maastamuuton jälkeisinä sukupolvina juutalaisyhteisöt esimerkiksi Puolassa, Venäjällä ja Valko-Venäjällä nauttivat </w:t>
      </w:r>
      <w:r>
        <w:rPr>
          <w:color w:val="A9A9A9"/>
        </w:rPr>
        <w:t xml:space="preserve">suhteellisen vakaasta sosiaalis-poliittisesta ympäristöstä</w:t>
      </w:r>
      <w:r>
        <w:t xml:space="preserve">. </w:t>
      </w:r>
      <w:r>
        <w:rPr>
          <w:color w:val="DCDCDC"/>
        </w:rPr>
        <w:t xml:space="preserve">Kukoistava kustannusteollisuus ja satojen raamatunkommenttien painaminen </w:t>
      </w:r>
      <w:r>
        <w:t xml:space="preserve">vauhdittivat hasidiliikkeen ja suurten juutalaisten akateemisten keskusten kehittymistä. Kahden vuosisadan verrattain suvaitsevan suhtautumisen jälkeen uusissa kansakunnissa tapahtui </w:t>
      </w:r>
      <w:r>
        <w:rPr>
          <w:color w:val="2F4F4F"/>
        </w:rPr>
        <w:t xml:space="preserve">1800- ja 1900-luvuilla </w:t>
      </w:r>
      <w:r>
        <w:t xml:space="preserve">massiivinen maastamuutto länteen </w:t>
      </w:r>
      <w:r>
        <w:t xml:space="preserve">vastauksena idässä tapahtuneisiin pogromeihin ja muualla maailmassa tarjoutuneisiin taloudellisiin mahdollisuuksiin. Askenasijuutalaiset ovat muodostaneet Amerikan juutalaisyhteisön enemmistön vuodesta</w:t>
      </w:r>
      <w:r>
        <w:rPr>
          <w:color w:val="556B2F"/>
        </w:rPr>
        <w:t xml:space="preserve">1750</w:t>
      </w:r>
      <w:r>
        <w:t xml:space="preserve"> .</w:t>
      </w:r>
    </w:p>
    <w:p>
      <w:r>
        <w:rPr>
          <w:b/>
        </w:rPr>
        <w:t xml:space="preserve">Kysymys 0</w:t>
      </w:r>
    </w:p>
    <w:p>
      <w:r>
        <w:t xml:space="preserve">Oliko juutalaisyhteisöillä Puolan kaltaisissa paikoissa vakaa vai epävakaa sosiaalipoliittinen ympäristö länsimaista siirtolaisuuden jälkeen?</w:t>
      </w:r>
    </w:p>
    <w:p>
      <w:r>
        <w:rPr>
          <w:b/>
        </w:rPr>
        <w:t xml:space="preserve">Kysymys 1</w:t>
      </w:r>
    </w:p>
    <w:p>
      <w:r>
        <w:t xml:space="preserve">Mikä sai aikaan hasidiliikkeen kehittymisen?</w:t>
      </w:r>
    </w:p>
    <w:p>
      <w:r>
        <w:rPr>
          <w:b/>
        </w:rPr>
        <w:t xml:space="preserve">Kysymys 2</w:t>
      </w:r>
    </w:p>
    <w:p>
      <w:r>
        <w:t xml:space="preserve">Mihin aikaan tapahtui massiivinen länsimainen maastamuutto?</w:t>
      </w:r>
    </w:p>
    <w:p>
      <w:r>
        <w:rPr>
          <w:b/>
        </w:rPr>
        <w:t xml:space="preserve">Kysymys 3</w:t>
      </w:r>
    </w:p>
    <w:p>
      <w:r>
        <w:t xml:space="preserve">Mistä lähtien askenasijuutalaiset ovat muodostaneet enemmistön Amerikan juutalaisyhteisöstä?</w:t>
      </w:r>
    </w:p>
    <w:p>
      <w:r>
        <w:rPr>
          <w:b/>
        </w:rPr>
        <w:t xml:space="preserve">Tekstin numero 36</w:t>
      </w:r>
    </w:p>
    <w:p>
      <w:r>
        <w:t xml:space="preserve">Israelissa asuvat uskonnolliset askenasijuutalaiset ovat velvollisia noudattamaan </w:t>
      </w:r>
      <w:r>
        <w:rPr>
          <w:color w:val="A9A9A9"/>
        </w:rPr>
        <w:t xml:space="preserve">askenasijuutalaisten päärabbin </w:t>
      </w:r>
      <w:r>
        <w:t xml:space="preserve">auktoriteettia </w:t>
      </w:r>
      <w:r>
        <w:rPr>
          <w:color w:val="DCDCDC"/>
        </w:rPr>
        <w:t xml:space="preserve">halakhiin liittyvissä asioissa</w:t>
      </w:r>
      <w:r>
        <w:t xml:space="preserve">. Tältä osin uskonnollinen askenasijuutalainen on israelilainen, joka tukee todennäköisemmin tiettyjä uskonnollisia etuja Israelissa, mukaan lukien tiettyjä poliittisia puolueita. Nämä poliittiset puolueet johtuvat siitä, että osa Israelin äänestäjistä äänestää juutalaisia uskonnollisia puolueita; vaikka vaalikartta vaihtelee vaaleista toiseen, uskonnollisten askenasijuutalaisten etuja ajavia pieniä puolueita on yleensä useita. Uskonnollisten puolueiden rooli, mukaan lukien pienet uskonnolliset puolueet, joilla on tärkeä rooli koalition jäseninä, johtuu puolestaan siitä, että Israel on monimutkainen yhteiskunta, jossa kilpailevat sosiaaliset, taloudelliset ja uskonnolliset intressit asettuvat ehdolle vaaleissa Knessetiin, </w:t>
      </w:r>
      <w:r>
        <w:rPr>
          <w:color w:val="2F4F4F"/>
        </w:rPr>
        <w:t xml:space="preserve">joka on 120-paikkainen yksikamarinen lainsäädäntöelin</w:t>
      </w:r>
      <w:r>
        <w:t xml:space="preserve">.</w:t>
      </w:r>
    </w:p>
    <w:p>
      <w:r>
        <w:rPr>
          <w:b/>
        </w:rPr>
        <w:t xml:space="preserve">Kysymys 0</w:t>
      </w:r>
    </w:p>
    <w:p>
      <w:r>
        <w:t xml:space="preserve">Israelissa asuvat uskonnolliset askenasijuutalaiset noudattavat kenen auktoriteettia tietyissä asioissa?</w:t>
      </w:r>
    </w:p>
    <w:p>
      <w:r>
        <w:rPr>
          <w:b/>
        </w:rPr>
        <w:t xml:space="preserve">Kysymys 1</w:t>
      </w:r>
    </w:p>
    <w:p>
      <w:r>
        <w:t xml:space="preserve">Mikä on Knesset?</w:t>
      </w:r>
    </w:p>
    <w:p>
      <w:r>
        <w:rPr>
          <w:b/>
        </w:rPr>
        <w:t xml:space="preserve">Kysymys 2</w:t>
      </w:r>
    </w:p>
    <w:p>
      <w:r>
        <w:t xml:space="preserve">Missä asioissa uskonnolliset askenasijuutalaiset turvautuvat askenasijuutalaisen päärabbin auktoriteettiin?</w:t>
      </w:r>
    </w:p>
    <w:p>
      <w:r>
        <w:rPr>
          <w:b/>
        </w:rPr>
        <w:t xml:space="preserve">Tekstin numero 37</w:t>
      </w:r>
    </w:p>
    <w:p>
      <w:r>
        <w:t xml:space="preserve">Juutalaisuuden uudet kehityssuuntaukset ylittävät usein askenasijuutalaisten ja sefardijuutalaisten väliset erot uskonnon harjoittamisessa. Pohjoisamerikkalaisissa kaupungeissa </w:t>
      </w:r>
      <w:r>
        <w:rPr>
          <w:color w:val="A9A9A9"/>
        </w:rPr>
        <w:t xml:space="preserve">yhteiskunnalliset suuntaukset, kuten chavurah-liike ja "postkonfessionaalisen juutalaisuuden" syntyminen, </w:t>
      </w:r>
      <w:r>
        <w:t xml:space="preserve">tuovat usein yhteen nuorempia juutalaisia, joilla on erilaisia etnisiä taustoja. Viime vuosina on lisääntynyt kiinnostus </w:t>
      </w:r>
      <w:r>
        <w:rPr>
          <w:color w:val="DCDCDC"/>
        </w:rPr>
        <w:t xml:space="preserve">kabbalaa</w:t>
      </w:r>
      <w:r>
        <w:t xml:space="preserve"> kohtaan</w:t>
      </w:r>
      <w:r>
        <w:t xml:space="preserve">, jota monet askenasijuutalaiset opiskelevat jeshivan ulkopuolella</w:t>
      </w:r>
      <w:r>
        <w:t xml:space="preserve">.</w:t>
      </w:r>
      <w:r>
        <w:t xml:space="preserve"> Toinen suuntaus on </w:t>
      </w:r>
      <w:r>
        <w:rPr>
          <w:color w:val="2F4F4F"/>
        </w:rPr>
        <w:t xml:space="preserve">ekstaattisen jumalanpalveluksen </w:t>
      </w:r>
      <w:r>
        <w:t xml:space="preserve">uusi suosio </w:t>
      </w:r>
      <w:r>
        <w:t xml:space="preserve">juutalaisessa uudistusliikkeessä ja Carlebachin tyylisessä minjanissa, jotka molemmat ovat nimellisesti askenasiperäisiä.</w:t>
      </w:r>
    </w:p>
    <w:p>
      <w:r>
        <w:rPr>
          <w:b/>
        </w:rPr>
        <w:t xml:space="preserve">Kysymys 0</w:t>
      </w:r>
    </w:p>
    <w:p>
      <w:r>
        <w:t xml:space="preserve">Mitkä kaksi asiaa mainittiin edistävän nuorten juutalaisten yhteen saattamista Pohjois-Amerikan kaupungeissa?</w:t>
      </w:r>
    </w:p>
    <w:p>
      <w:r>
        <w:rPr>
          <w:b/>
        </w:rPr>
        <w:t xml:space="preserve">Kysymys 1</w:t>
      </w:r>
    </w:p>
    <w:p>
      <w:r>
        <w:t xml:space="preserve">Mitä monet askenasijuutalaiset opiskelevat jeshivan ulkopuolella?</w:t>
      </w:r>
    </w:p>
    <w:p>
      <w:r>
        <w:rPr>
          <w:b/>
        </w:rPr>
        <w:t xml:space="preserve">Kysymys 2</w:t>
      </w:r>
    </w:p>
    <w:p>
      <w:r>
        <w:t xml:space="preserve">Mikä uusi suuntaus on liitetty juutalaiseen uudistusliikkeeseen?</w:t>
      </w:r>
    </w:p>
    <w:p>
      <w:r>
        <w:rPr>
          <w:b/>
        </w:rPr>
        <w:t xml:space="preserve">Teksti numero 38</w:t>
      </w:r>
    </w:p>
    <w:p>
      <w:r>
        <w:t xml:space="preserve">Useilla kuuluisilla ihmisillä on sukunimenä Ashkenazi, kuten </w:t>
      </w:r>
      <w:r>
        <w:rPr>
          <w:color w:val="A9A9A9"/>
        </w:rPr>
        <w:t xml:space="preserve">Vladimir Ashkenazy</w:t>
      </w:r>
      <w:r>
        <w:t xml:space="preserve">. </w:t>
      </w:r>
      <w:r>
        <w:t xml:space="preserve">Suurin osa tämän sukunimen kantajista on kuitenkin kotoisin sefardisista yhteisöistä, erityisesti </w:t>
      </w:r>
      <w:r>
        <w:rPr>
          <w:color w:val="DCDCDC"/>
        </w:rPr>
        <w:t xml:space="preserve">Syyrian juutalaisyhteisöstä</w:t>
      </w:r>
      <w:r>
        <w:t xml:space="preserve">. Sukunimen sefhardilaisilla kantajilla on jonkin verran askenasialaisia esivanhempia, koska sukunimen ottivat käyttöön perheet, jotka olivat alun perin askenasialaisia, muuttivat sefhardilaisiin maihin ja liittyivät näihin yhteisöihin. Ashkenazi olisi virallisesti hyväksytty perheen sukunimeksi, vaikka se oli aluksi ollut heidän hyväksymiensä yhteisöjen määräämä lempinimi. Jotkut ovat lyhentäneet nimen muotoon </w:t>
      </w:r>
      <w:r>
        <w:rPr>
          <w:color w:val="2F4F4F"/>
        </w:rPr>
        <w:t xml:space="preserve">Ash</w:t>
      </w:r>
      <w:r>
        <w:t xml:space="preserve">.</w:t>
      </w:r>
    </w:p>
    <w:p>
      <w:r>
        <w:rPr>
          <w:b/>
        </w:rPr>
        <w:t xml:space="preserve">Kysymys 0</w:t>
      </w:r>
    </w:p>
    <w:p>
      <w:r>
        <w:t xml:space="preserve">Useimmat ihmiset, joilla on sukunimi Ashkenazi, ovat kotoisin mistä yhteisöstä?</w:t>
      </w:r>
    </w:p>
    <w:p>
      <w:r>
        <w:rPr>
          <w:b/>
        </w:rPr>
        <w:t xml:space="preserve">Kysymys 1</w:t>
      </w:r>
    </w:p>
    <w:p>
      <w:r>
        <w:t xml:space="preserve">Jotkut ihmiset, joilla on sukunimi, lyhentävät sen mihin?</w:t>
      </w:r>
    </w:p>
    <w:p>
      <w:r>
        <w:rPr>
          <w:b/>
        </w:rPr>
        <w:t xml:space="preserve">Kysymys 2</w:t>
      </w:r>
    </w:p>
    <w:p>
      <w:r>
        <w:t xml:space="preserve">Minkä kuuluisan henkilön sukunimeksi mainitaan Ashkenazi?</w:t>
      </w:r>
    </w:p>
    <w:p>
      <w:r>
        <w:rPr>
          <w:b/>
        </w:rPr>
        <w:t xml:space="preserve">Tekstin numero 39</w:t>
      </w:r>
    </w:p>
    <w:p>
      <w:r>
        <w:t xml:space="preserve">Vuonna 2000 julkaistussa Y-kromosomin haplotyyppejä koskevassa tutkimuksessa käsiteltiin ashkenazijuutalaisten isänpuoleista alkuperää. Hammer et al. havaitsivat, että askenasijuutalaisten ja sefardijuutalaisten Y-kromosomissa oli mutaatioita, jotka ovat yleisiä myös </w:t>
      </w:r>
      <w:r>
        <w:rPr>
          <w:color w:val="A9A9A9"/>
        </w:rPr>
        <w:t xml:space="preserve">Lähi-idän kansojen </w:t>
      </w:r>
      <w:r>
        <w:t xml:space="preserve">keskuudessa </w:t>
      </w:r>
      <w:r>
        <w:t xml:space="preserve">mutta </w:t>
      </w:r>
      <w:r>
        <w:rPr>
          <w:color w:val="DCDCDC"/>
        </w:rPr>
        <w:t xml:space="preserve">harvinaisia Euroopan väestössä yleensä</w:t>
      </w:r>
      <w:r>
        <w:t xml:space="preserve">. </w:t>
      </w:r>
      <w:r>
        <w:t xml:space="preserve">Tämä viittasi siihen, että askenasijuutalaisten miespuoliset esi-isät voitiin jäljittää pääasiassa </w:t>
      </w:r>
      <w:r>
        <w:rPr>
          <w:color w:val="2F4F4F"/>
        </w:rPr>
        <w:t xml:space="preserve">Lähi-itään</w:t>
      </w:r>
      <w:r>
        <w:t xml:space="preserve">. Miesten geneettisen sekoittumisen osuus askenasijuutalaisissa on alle 0,5 prosenttia sukupolvea kohti arviolta 80 sukupolven ajan, ja "eurooppalaisten Y-kromosomien osuus askenasijuutalaisissa on suhteellisen vähäinen", ja sekoittumisen kokonaismäärän arvio on "hyvin samankaltainen kuin Motulskyn keskimääräinen arvio 12,5 prosentista". Tämä tuki havaintoa, jonka mukaan "Euroopasta, Luoteis-Afrikasta ja Lähi-idästä peräisin olevat diasporajuutalaiset muistuttavat toisiaan enemmän kuin ei-juutalaisia naapureitaan". "Aiemmissa tutkimuksissa on todettu, että 50-80 prosenttia ashkenassien Y-kromosomin DNA:sta, jota käytetään miesten sukupuun jäljittämiseen, on peräisin Lähi-idästä", Richards sanoi.</w:t>
      </w:r>
    </w:p>
    <w:p>
      <w:r>
        <w:rPr>
          <w:b/>
        </w:rPr>
        <w:t xml:space="preserve">Kysymys 0</w:t>
      </w:r>
    </w:p>
    <w:p>
      <w:r>
        <w:t xml:space="preserve">Todettiin, että askenasijuutalaisten ja sefardijuutalaisten Y-kromosomissa oli mutaatioita, jotka ovat yleisiä myös minkä muiden ihmisten kanssa?</w:t>
      </w:r>
    </w:p>
    <w:p>
      <w:r>
        <w:rPr>
          <w:b/>
        </w:rPr>
        <w:t xml:space="preserve">Kysymys 1</w:t>
      </w:r>
    </w:p>
    <w:p>
      <w:r>
        <w:t xml:space="preserve">Todettiin, että askenasijuutalaisten ja sefardijuutalaisten Y-kromosomissa oli mutaatioita, jotka ovat harvinaisia millä muilla ihmisillä?</w:t>
      </w:r>
    </w:p>
    <w:p>
      <w:r>
        <w:rPr>
          <w:b/>
        </w:rPr>
        <w:t xml:space="preserve">Kysymys 2</w:t>
      </w:r>
    </w:p>
    <w:p>
      <w:r>
        <w:t xml:space="preserve">Y-kromosomeihin liittyvät havainnot viittaavat siihen, että askenasijuutalaisten miespuoliset esi-isät voidaan jäljittää enimmäkseen minne?</w:t>
      </w:r>
    </w:p>
    <w:p>
      <w:r>
        <w:rPr>
          <w:b/>
        </w:rPr>
        <w:t xml:space="preserve">Teksti numero 40</w:t>
      </w:r>
    </w:p>
    <w:p>
      <w:r>
        <w:t xml:space="preserve">Vuonna 2013 Martin B. Richardsin (Huddersfieldin yliopisto, Englanti) johtama tutkimusryhmä päätyi kuitenkin erilaisiin tuloksiin ja vahvisti jälleen ennen vuotta 2006 tehdyn alkuperähypoteesin. Kaikille tutkittaville testattiin mitokondrion DNA:n muodostavat 16 600 DNA-yksikköä (Beharin tutkimuksessa vuonna 2006 oli testattu vain 1 000 yksikköä), ja tutkimuksessa havaittiin, että neljällä tärkeimmällä naispuolisella askenasialaisperustajalla oli 10 000-20 000 vuotta sitten Euroopassa syntyneitä polveutumislinjoja, kun taas useimmilla jäljellä olevista pienemmistä perustajista oli myös syvää eurooppalaista syntyperää. Tutkimuksessa todetaan, että valtaosa askenasien äidin sukulinjoista ei tullut Lähi-idästä (eli ne eivät olleet israelilaisia) eikä niitä rekrytoitu Kaukasukselta (eli ne eivät olleet khasarilaisia), vaan ne assimiloituivat Euroopassa, pääasiassa italialaista ja vanhaa ranskalaista alkuperää. Richards tiivisti naislinjaa koskevat havainnot seuraavasti: "[N]yksi [mtDNA:sta] oli peräisin Pohjois-Kaukasukselta, joka sijaitsee Euroopan ja Aasian rajalla Mustan ja Kaspianmeren välissä. Kaikkien tällä hetkellä saatavilla olevien tutkimustemme, mukaan lukien omani, pitäisi perusteellisesti kumota yksi kyseenalaisimmista, mutta edelleen sitkeästi kannatettavista hypoteeseista: että useimmat askenasijuutalaiset voivat jäljittää juurensa salaperäiseen khasaarien kuningaskuntaan, joka kukoisti yhdeksännellä vuosisadalla Bysantin valtakunnan ja Persian valtakunnan välisellä alueella." </w:t>
      </w:r>
      <w:r>
        <w:t xml:space="preserve">Vuonna 2013 tehdyssä tutkimuksessa arvioitiin, että </w:t>
      </w:r>
      <w:r>
        <w:rPr>
          <w:color w:val="A9A9A9"/>
        </w:rPr>
        <w:t xml:space="preserve">80 prosenttia </w:t>
      </w:r>
      <w:r>
        <w:t xml:space="preserve">ashkenasijuutalaisten äidinpuoleisesta syntyperästä on peräisin Euroopasta kotoisin olevilta naisilta ja vain </w:t>
      </w:r>
      <w:r>
        <w:rPr>
          <w:color w:val="DCDCDC"/>
        </w:rPr>
        <w:t xml:space="preserve">8 prosenttia </w:t>
      </w:r>
      <w:r>
        <w:t xml:space="preserve">Lähi-idästä, </w:t>
      </w:r>
      <w:r>
        <w:rPr>
          <w:color w:val="2F4F4F"/>
        </w:rPr>
        <w:t xml:space="preserve">kun taas lopun alkuperää ei ole määritelty</w:t>
      </w:r>
      <w:r>
        <w:t xml:space="preserve">. Tutkimuksen mukaan nämä havainnot "viittaavat siihen, että naisten kääntymyksellä on ollut merkittävä rooli ashkenaziyhteisöjen muodostumisessa".</w:t>
      </w:r>
    </w:p>
    <w:p>
      <w:r>
        <w:rPr>
          <w:b/>
        </w:rPr>
        <w:t xml:space="preserve">Kysymys 0</w:t>
      </w:r>
    </w:p>
    <w:p>
      <w:r>
        <w:t xml:space="preserve">Vuonna 2013 tehdyssä tutkimuksessa arvioitiin, että kuinka suuri osuus äidin äidillisestä askenasialaisesta syntyperästä on peräisin Euroopassa alkuperäisinä eläviltä naisilta?</w:t>
      </w:r>
    </w:p>
    <w:p>
      <w:r>
        <w:rPr>
          <w:b/>
        </w:rPr>
        <w:t xml:space="preserve">Kysymys 1</w:t>
      </w:r>
    </w:p>
    <w:p>
      <w:r>
        <w:t xml:space="preserve">Vuonna 2013 tehdyssä tutkimuksessa arvioitiin, että kuinka suuri osa askenasien äidinpuoleisesta syntyperästä on peräisin Lähi-idästä kotoisin olevilta naisilta?</w:t>
      </w:r>
    </w:p>
    <w:p>
      <w:r>
        <w:rPr>
          <w:b/>
        </w:rPr>
        <w:t xml:space="preserve">Kysymys 2</w:t>
      </w:r>
    </w:p>
    <w:p>
      <w:r>
        <w:t xml:space="preserve">Vuonna 2013 tehdyssä tutkimuksessa arvioitiin, että kuinka suuri osuus äidin äidillisestä askenasialaisesta syntyperästä on peräisin naisilta, joiden alkuperää ei ole määritelty?</w:t>
      </w:r>
    </w:p>
    <w:p>
      <w:r>
        <w:rPr>
          <w:b/>
        </w:rPr>
        <w:t xml:space="preserve">Tekstin numero 41</w:t>
      </w:r>
    </w:p>
    <w:p>
      <w:r>
        <w:t xml:space="preserve">Atzmon-Ostrerin ym. vuonna 2010 tekemässä juutalaisten syntyperää koskevassa tutkimuksessa todettiin, että "pääkomponentti-, fylogeneettisen ja IBD-analyysin (identiteetti syntyperän perusteella) avulla tunnistettiin kaksi suurta ryhmää: </w:t>
      </w:r>
      <w:r>
        <w:rPr>
          <w:color w:val="A9A9A9"/>
        </w:rPr>
        <w:t xml:space="preserve">Lähi-idän juutalaiset ja eurooppalaiset/syyrialaiset juutalaiset</w:t>
      </w:r>
      <w:r>
        <w:t xml:space="preserve">. IBD-segmenttien jakaminen ja eurooppalaisten juutalaisten läheisyys toisiinsa ja eteläeurooppalaisiin populaatioihin viittasi Euroopan juutalaisuuden samanlaiseen alkuperään ja kumosi Keski- ja Itä-Euroopan ja slaavilaisten populaatioiden laajamittaisen geneettisen osuuden askenasijuutalaisuuden muodostumisessa", koska molemmilla ryhmillä - Lähi-idän juutalaisilla ja eurooppalaisilla/syyrialaisilla juutalaisilla - oli yhteiset esivanhemmat Lähi-idässä noin 2500 vuotta sitten. Tutkimuksessa tarkastellaan koko genomiin levinneitä geneettisiä merkkiaineita ja osoitetaan, että juutalaisryhmät (ashkenazit ja muut kuin ashkenazit) jakavat laajoja DNA:n osia, mikä viittaa läheisiin sukulaisuussuhteisiin, ja että jokaisella tutkimuksessa mukana olleella juutalaisryhmällä (iranilaiset, irakilaiset, syyrialaiset, italialaiset, turkkilaiset, kreikkalaiset ja ashkenazit) on omat geneettiset merkkinsä, mutta ne ovat läheisempää sukua muille juutalaisryhmille kuin ei-juutalaisille maamiestensä kanssa. Atzmonin työryhmä havaitsi, että vähintään 3 miljoonan DNA-kirjaimen pituisissa geenipätkissä olevat SNP-markkerit olivat 10 kertaa todennäköisemmin identtisiä juutalaisilla kuin ei-juutalaisilla. Analyysin tulokset vastaavat myös Raamatun kertomuksia juutalaisten kohtalosta. Tutkimuksessa </w:t>
      </w:r>
      <w:r>
        <w:t xml:space="preserve">havaittiin myös, että muiden kuin juutalaisten eurooppalaisten ryhmien osalta askenasijuutalaisille läheisimmin sukua oleva väestö ovat </w:t>
      </w:r>
      <w:r>
        <w:rPr>
          <w:color w:val="DCDCDC"/>
        </w:rPr>
        <w:t xml:space="preserve">nykyiset italialaiset</w:t>
      </w:r>
      <w:r>
        <w:t xml:space="preserve">. </w:t>
      </w:r>
      <w:r>
        <w:t xml:space="preserve">Tutkimuksessa arveltiin, että askenasijuutalaisten ja italialaisten geneettinen samankaltaisuus saattaa johtua </w:t>
      </w:r>
      <w:r>
        <w:rPr>
          <w:color w:val="2F4F4F"/>
        </w:rPr>
        <w:t xml:space="preserve">Rooman valtakunnan aikana tapahtuneista avioliitoista ja käännytyksistä</w:t>
      </w:r>
      <w:r>
        <w:t xml:space="preserve">. Tutkimuksessa havaittiin myös, että kahdella tutkimukseen osallistuneella ashkenasijuutalaisella oli suunnilleen yhtä paljon yhteistä DNA:ta kuin neljännellä tai viidennellä serkulla.</w:t>
      </w:r>
    </w:p>
    <w:p>
      <w:r>
        <w:rPr>
          <w:b/>
        </w:rPr>
        <w:t xml:space="preserve">Kysymys 0</w:t>
      </w:r>
    </w:p>
    <w:p>
      <w:r>
        <w:t xml:space="preserve">Mitkä kaksi ryhmää tunnistettiin vuonna 2010 tehdyssä tutkimuksessa pääkomponentti-, fylogeneettisen ja polveutumisanalyysin avulla?</w:t>
      </w:r>
    </w:p>
    <w:p>
      <w:r>
        <w:rPr>
          <w:b/>
        </w:rPr>
        <w:t xml:space="preserve">Kysymys 1</w:t>
      </w:r>
    </w:p>
    <w:p>
      <w:r>
        <w:t xml:space="preserve">Vuonna 2010 tehdyssä tutkimuksessa todettiin, että mikä nykyaikainen väestö on läheisimmin sukua ashkenasijuutalaisille?</w:t>
      </w:r>
    </w:p>
    <w:p>
      <w:r>
        <w:rPr>
          <w:b/>
        </w:rPr>
        <w:t xml:space="preserve">Kysymys 2</w:t>
      </w:r>
    </w:p>
    <w:p>
      <w:r>
        <w:t xml:space="preserve">Askenasijuutalaiset ja italialaiset voivat olla geneettisesti samanlaisia minkä kahden tekijän vuoksi?</w:t>
      </w:r>
    </w:p>
    <w:p>
      <w:r>
        <w:rPr>
          <w:b/>
        </w:rPr>
        <w:t xml:space="preserve">Teksti numero 42</w:t>
      </w:r>
    </w:p>
    <w:p>
      <w:r>
        <w:t xml:space="preserve">Vuonna 2013 tehdyssä transgenomitutkimuksessa, jonka suoritti </w:t>
      </w:r>
      <w:r>
        <w:rPr>
          <w:color w:val="A9A9A9"/>
        </w:rPr>
        <w:t xml:space="preserve">30 geneetikkoa </w:t>
      </w:r>
      <w:r>
        <w:rPr>
          <w:color w:val="DCDCDC"/>
        </w:rPr>
        <w:t xml:space="preserve">13 yliopistosta ja akatemiasta </w:t>
      </w:r>
      <w:r>
        <w:t xml:space="preserve">yhdeksästä maasta ja jossa koottiin tähän mennessä laajin saatavilla oleva tietokokonaisuus askenasijuutalaisten geneettisen alkuperän arvioimiseksi</w:t>
      </w:r>
      <w:r>
        <w:rPr>
          <w:color w:val="2F4F4F"/>
        </w:rPr>
        <w:t xml:space="preserve">, ei löydetty todisteita khasariperäisyydestä askenasijuutalaisten keskuudessa</w:t>
      </w:r>
      <w:r>
        <w:t xml:space="preserve">. "Näin ollen askenasijuutalaisten analyysi yhdessä khasarikaganaatin alueelta peräisin olevan laajan näytteen kanssa vahvistaa aiemmat tulokset, joiden mukaan askenasijuutalaiset ovat peräisin pääasiassa Lähi-idän ja Euroopan väestöistä, että heillä on huomattavan paljon yhteisiä sukujuuria muiden juutalaisväestöjen kanssa ja että ei ole viitteitä merkittävästä geneettisestä vaikutuksesta Kaukasuksen alueelta tai sen pohjoispuolelta", kirjoittajat päättelivät.</w:t>
      </w:r>
    </w:p>
    <w:p>
      <w:r>
        <w:rPr>
          <w:b/>
        </w:rPr>
        <w:t xml:space="preserve">Kysymys 0</w:t>
      </w:r>
    </w:p>
    <w:p>
      <w:r>
        <w:t xml:space="preserve">Kuinka monta geneetikkoa teki vuoden 2013 transgenomitutkimuksen?</w:t>
      </w:r>
    </w:p>
    <w:p>
      <w:r>
        <w:rPr>
          <w:b/>
        </w:rPr>
        <w:t xml:space="preserve">Kysymys 1</w:t>
      </w:r>
    </w:p>
    <w:p>
      <w:r>
        <w:t xml:space="preserve">Kuinka monta yliopistoa ja akatemiaa osallistui vuoden 2013 transgenomitutkimukseen?</w:t>
      </w:r>
    </w:p>
    <w:p>
      <w:r>
        <w:rPr>
          <w:b/>
        </w:rPr>
        <w:t xml:space="preserve">Kysymys 2</w:t>
      </w:r>
    </w:p>
    <w:p>
      <w:r>
        <w:t xml:space="preserve">Mitä vuonna 2013 tehdyssä transgenomitutkimuksessa todettiin ashkenasijuutalaisista ja khasarijuutalaisista?</w:t>
      </w:r>
    </w:p>
    <w:p>
      <w:r>
        <w:rPr>
          <w:b/>
        </w:rPr>
        <w:t xml:space="preserve">Teksti numero 43</w:t>
      </w:r>
    </w:p>
    <w:p>
      <w:r>
        <w:t xml:space="preserve">Ashkenasien alkuperä on hämärä, ja heidän lopullisesta alkuperästään on esitetty monia teorioita. Eniten tukea on saanut teoria, jonka mukaan juutalaiset ovat muuttaneet </w:t>
      </w:r>
      <w:r>
        <w:rPr>
          <w:color w:val="A9A9A9"/>
        </w:rPr>
        <w:t xml:space="preserve">nykyisen Italian </w:t>
      </w:r>
      <w:r>
        <w:t xml:space="preserve">ja muun Etelä-Euroopan </w:t>
      </w:r>
      <w:r>
        <w:rPr>
          <w:color w:val="A9A9A9"/>
        </w:rPr>
        <w:t xml:space="preserve">kautta. </w:t>
      </w:r>
      <w:r>
        <w:t xml:space="preserve">Historialliset tiedot todistavat, että Etelä-Euroopassa on ollut juutalaisyhteisöjä jo </w:t>
      </w:r>
      <w:r>
        <w:rPr>
          <w:color w:val="DCDCDC"/>
        </w:rPr>
        <w:t xml:space="preserve">esikristillisestä ajasta </w:t>
      </w:r>
      <w:r>
        <w:t xml:space="preserve">lähtien</w:t>
      </w:r>
      <w:r>
        <w:t xml:space="preserve">. </w:t>
      </w:r>
      <w:r>
        <w:t xml:space="preserve">Monilta juutalaisilta evättiin Rooman täysi kansalaisuus vuoteen </w:t>
      </w:r>
      <w:r>
        <w:rPr>
          <w:color w:val="2F4F4F"/>
        </w:rPr>
        <w:t xml:space="preserve">212 jKr. </w:t>
      </w:r>
      <w:r>
        <w:t xml:space="preserve">asti</w:t>
      </w:r>
      <w:r>
        <w:t xml:space="preserve">, jolloin </w:t>
      </w:r>
      <w:r>
        <w:rPr>
          <w:color w:val="556B2F"/>
        </w:rPr>
        <w:t xml:space="preserve">keisari Caracalla </w:t>
      </w:r>
      <w:r>
        <w:t xml:space="preserve">myönsi tämän etuoikeuden kaikille vapaille kansoille. Juutalaiset joutuivat maksamaan äänestysveroa aina keisari Julianuksen valtakauteen vuonna 363 asti. Myöhäisessä Rooman valtakunnassa juutalaiset saattoivat vapaasti muodostaa kulttuuristen ja uskonnollisten siteiden verkostoja ja ryhtyä erilaisiin paikallisiin ammatteihin. Mutta sen jälkeen kun kristinuskosta tuli Rooman ja Konstantinopolin virallinen uskonto vuonna 380, juutalaiset joutuivat yhä enemmän syrjäytymään.</w:t>
      </w:r>
    </w:p>
    <w:p>
      <w:r>
        <w:rPr>
          <w:b/>
        </w:rPr>
        <w:t xml:space="preserve">Kysymys 0</w:t>
      </w:r>
    </w:p>
    <w:p>
      <w:r>
        <w:t xml:space="preserve">Parhaiten tuettu teoria ashkenasien alkuperästä on sellainen, joka kertoo juutalaisten siirtolaisuudesta minkä nykypäivän maan kautta?</w:t>
      </w:r>
    </w:p>
    <w:p>
      <w:r>
        <w:rPr>
          <w:b/>
        </w:rPr>
        <w:t xml:space="preserve">Kysymys 1</w:t>
      </w:r>
    </w:p>
    <w:p>
      <w:r>
        <w:t xml:space="preserve">Historialliset tiedot todistavat, että Etelä-Euroopassa on ollut juutalaisyhteisöjä mistä ajasta lähtien?</w:t>
      </w:r>
    </w:p>
    <w:p>
      <w:r>
        <w:rPr>
          <w:b/>
        </w:rPr>
        <w:t xml:space="preserve">Kysymys 2</w:t>
      </w:r>
    </w:p>
    <w:p>
      <w:r>
        <w:t xml:space="preserve">Monilta juutalaisilta evättiin täysi Rooman kansalaisuus mihin vuoteen asti?</w:t>
      </w:r>
    </w:p>
    <w:p>
      <w:r>
        <w:rPr>
          <w:b/>
        </w:rPr>
        <w:t xml:space="preserve">Kysymys 3</w:t>
      </w:r>
    </w:p>
    <w:p>
      <w:r>
        <w:t xml:space="preserve">Kuka antoi juutalaisille oikeuden täyteen Rooman kansalaisuuteen?</w:t>
      </w:r>
    </w:p>
    <w:p>
      <w:r>
        <w:rPr>
          <w:b/>
        </w:rPr>
        <w:t xml:space="preserve">Tekstin numero 44</w:t>
      </w:r>
    </w:p>
    <w:p>
      <w:r>
        <w:t xml:space="preserve">Historialliset tiedot osoittavat, että juutalaisyhteisöjä on ollut Alppien ja Pyreneiden pohjoispuolella jo </w:t>
      </w:r>
      <w:r>
        <w:rPr>
          <w:color w:val="A9A9A9"/>
        </w:rPr>
        <w:t xml:space="preserve">800- ja 900-luvuilla</w:t>
      </w:r>
      <w:r>
        <w:t xml:space="preserve">. </w:t>
      </w:r>
      <w:r>
        <w:t xml:space="preserve">Etelä-Euroopan ja Lähi-idän keskuksista muuttaneet juutalaiset uudisasukkaat alkoivat ilmeisesti </w:t>
      </w:r>
      <w:r>
        <w:rPr>
          <w:color w:val="DCDCDC"/>
        </w:rPr>
        <w:t xml:space="preserve">1100-luvulla </w:t>
      </w:r>
      <w:r>
        <w:t xml:space="preserve">asettua pohjoiseen, erityisesti Reinin varrelle, </w:t>
      </w:r>
      <w:r>
        <w:rPr>
          <w:color w:val="2F4F4F"/>
        </w:rPr>
        <w:t xml:space="preserve">usein uusien taloudellisten mahdollisuuksien vuoksi ja paikallisten kristittyjen hallitsijoiden kutsusta</w:t>
      </w:r>
      <w:r>
        <w:t xml:space="preserve">. Niinpä Flanderin kreivi Baldwin V kutsui Jacob ben Yekutielin ja hänen juutalaistoverinsa asumaan hänen mailleen, ja pian Englannin normannien valloituksen jälkeen William Valloittaja toivotti Manner-Euroopan juutalaiset tervetulleiksi asumaan sinne. Piispa Rüdiger Huzmann kehotti Mainzin juutalaisia muuttamaan Speyeriin. Kaikissa näissä päätöksissä näyttäisi olleen merkittävässä asemassa ajatus siitä, että juutalaisilla oli taitotietoa ja kyky käynnistää talous, parantaa tuloja ja laajentaa kauppaa. Tyypillisesti juutalaiset sijoittuivat lähelle markkinoita ja kirkkoja kaupunkien keskustoissa, joissa he olivat sekä kuninkaallisen että kirkollisen vallan alaisia, mutta saivat kuitenkin hallinnollista autonomiaa.</w:t>
      </w:r>
    </w:p>
    <w:p>
      <w:r>
        <w:rPr>
          <w:b/>
        </w:rPr>
        <w:t xml:space="preserve">Kysymys 0</w:t>
      </w:r>
    </w:p>
    <w:p>
      <w:r>
        <w:t xml:space="preserve">Juutalaisyhteisöjä nähtiin Alppien ja Pyreneiden pohjoispuolella jo millä vuosisadoilla?</w:t>
      </w:r>
    </w:p>
    <w:p>
      <w:r>
        <w:rPr>
          <w:b/>
        </w:rPr>
        <w:t xml:space="preserve">Kysymys 1</w:t>
      </w:r>
    </w:p>
    <w:p>
      <w:r>
        <w:t xml:space="preserve">Millä vuosisadalla juutalaisia uudisasukkaita ilmestyi Reinin varrelle?</w:t>
      </w:r>
    </w:p>
    <w:p>
      <w:r>
        <w:rPr>
          <w:b/>
        </w:rPr>
        <w:t xml:space="preserve">Kysymys 2</w:t>
      </w:r>
    </w:p>
    <w:p>
      <w:r>
        <w:t xml:space="preserve">Mitkä kaksi tekijää vaikuttivat juutalaisten siirtolaisten määrän kasvuun Reinin varrella ja muilla vastaavilla alueilla?</w:t>
      </w:r>
    </w:p>
    <w:p>
      <w:r>
        <w:rPr>
          <w:b/>
        </w:rPr>
        <w:t xml:space="preserve">Tekstin numero 45</w:t>
      </w:r>
    </w:p>
    <w:p>
      <w:r>
        <w:rPr>
          <w:color w:val="A9A9A9"/>
        </w:rPr>
        <w:t xml:space="preserve">1100-luvun alkupuoliskolla </w:t>
      </w:r>
      <w:r>
        <w:t xml:space="preserve">Hai Gaon viittaa kysymyksiin, jotka hänelle oli osoitettu Ashkenazista, jolla hän epäilemättä tarkoittaa </w:t>
      </w:r>
      <w:r>
        <w:rPr>
          <w:color w:val="DCDCDC"/>
        </w:rPr>
        <w:t xml:space="preserve">Saksaa</w:t>
      </w:r>
      <w:r>
        <w:t xml:space="preserve">. </w:t>
      </w:r>
      <w:r>
        <w:t xml:space="preserve">Rashi viittaa 1100-luvun jälkipuoliskolla </w:t>
      </w:r>
      <w:r>
        <w:rPr>
          <w:color w:val="2F4F4F"/>
        </w:rPr>
        <w:t xml:space="preserve">sekä ashkenazin kieleen että ashkenazin maahan</w:t>
      </w:r>
      <w:r>
        <w:t xml:space="preserve">. 1200-luvulla sana esiintyy melko usein. Mahzor Vitryssä Askenazin kuningaskuntaan viitataan pääasiassa sikäläisen synagogan rituaalin yhteydessä, mutta toisinaan myös eräiden muiden viettotapojen yhteydessä.</w:t>
      </w:r>
    </w:p>
    <w:p>
      <w:r>
        <w:rPr>
          <w:b/>
        </w:rPr>
        <w:t xml:space="preserve">Kysymys 0</w:t>
      </w:r>
    </w:p>
    <w:p>
      <w:r>
        <w:t xml:space="preserve">Milloin Hai Gaon viittasi kysymyksiin, jotka oli osoitettu hänelle Ashkenazista?</w:t>
      </w:r>
    </w:p>
    <w:p>
      <w:r>
        <w:rPr>
          <w:b/>
        </w:rPr>
        <w:t xml:space="preserve">Kysymys 1</w:t>
      </w:r>
    </w:p>
    <w:p>
      <w:r>
        <w:t xml:space="preserve">Ketä Hai Gaonin ajatellaan tarkoittavan sanoessaan Ashkenaz?</w:t>
      </w:r>
    </w:p>
    <w:p>
      <w:r>
        <w:rPr>
          <w:b/>
        </w:rPr>
        <w:t xml:space="preserve">Kysymys 2</w:t>
      </w:r>
    </w:p>
    <w:p>
      <w:r>
        <w:t xml:space="preserve">Rashi viittaa 11. vuosisadan jälkipuoliskolla mihin kahteen asiaan?</w:t>
      </w:r>
    </w:p>
    <w:p>
      <w:r>
        <w:rPr>
          <w:b/>
        </w:rPr>
        <w:t xml:space="preserve">Teksti numero 46</w:t>
      </w:r>
    </w:p>
    <w:p>
      <w:r>
        <w:t xml:space="preserve">Ranskan sekoittunut juutalaisyhteisö on tyypillinen esimerkki juutalaisten keskuudessa kaikkialla maailmassa tapahtuvasta kulttuurisesta yhdistymisestä. Vaikka Ranska karkotti alkuperäisen juutalaisväestönsä </w:t>
      </w:r>
      <w:r>
        <w:rPr>
          <w:color w:val="A9A9A9"/>
        </w:rPr>
        <w:t xml:space="preserve">keskiajalla</w:t>
      </w:r>
      <w:r>
        <w:t xml:space="preserve">, Ranskan vallankumouksen aikaan siellä oli </w:t>
      </w:r>
      <w:r>
        <w:rPr>
          <w:color w:val="DCDCDC"/>
        </w:rPr>
        <w:t xml:space="preserve">kaksi erillistä juutalaisväestöä</w:t>
      </w:r>
      <w:r>
        <w:t xml:space="preserve">. Toinen koostui sefardijuutalaisista, jotka olivat alun perin pakolaisia inkvisitiolta ja keskittyneet lounaaseen, kun taas toinen yhteisö oli askenasijuutalaisia, jotka olivat keskittyneet entiseen saksalaiseen Alsaceen ja puhuivat pääasiassa jiddishiä. Nämä kaksi yhteisöä olivat niin erillisiä ja erilaisia, että kansalliskokous vapautti ne erikseen vuosina 1790 ja 1791.</w:t>
      </w:r>
    </w:p>
    <w:p>
      <w:r>
        <w:rPr>
          <w:b/>
        </w:rPr>
        <w:t xml:space="preserve">Kysymys 0</w:t>
      </w:r>
    </w:p>
    <w:p>
      <w:r>
        <w:t xml:space="preserve">Milloin Ranska karkotti alkuperäisen juutalaisväestönsä?</w:t>
      </w:r>
    </w:p>
    <w:p>
      <w:r>
        <w:rPr>
          <w:b/>
        </w:rPr>
        <w:t xml:space="preserve">Kysymys 1</w:t>
      </w:r>
    </w:p>
    <w:p>
      <w:r>
        <w:t xml:space="preserve">Kuinka monta erillistä juutalaisväestöä oli Ranskan vallankumouksen aikaan?</w:t>
      </w:r>
    </w:p>
    <w:p>
      <w:r>
        <w:rPr>
          <w:b/>
        </w:rPr>
        <w:t xml:space="preserve">Tekstin numero 47</w:t>
      </w:r>
    </w:p>
    <w:p>
      <w:r>
        <w:t xml:space="preserve">Useissa tutkimuksissa on päädytty erilaisiin päätelmiin sekä askenasien ei-levanttilaisen sekoittumisen asteesta että lähteistä, erityisesti askenasien äitilinjoissa havaitun ei-levanttilaisen geneettisen alkuperän laajuuden osalta, mikä on ristiriidassa askenasien isälinjoissa havaitun hallitsevan levanttilaisen geneettisen alkuperän kanssa. Kaikki tutkimukset ovat kuitenkin yhtä mieltä siitä, että </w:t>
      </w:r>
      <w:r>
        <w:t xml:space="preserve">molemmissa sukulinjoissa on </w:t>
      </w:r>
      <w:r>
        <w:t xml:space="preserve">geneettistä päällekkäisyyttä </w:t>
      </w:r>
      <w:r>
        <w:rPr>
          <w:color w:val="A9A9A9"/>
        </w:rPr>
        <w:t xml:space="preserve">hedelmällisen puolikuun kanssa, </w:t>
      </w:r>
      <w:r>
        <w:t xml:space="preserve">vaikkakin eriasteisesti. Kokonaisuudessaan askenasijuutalaiset ovat geneettisesti vähemmän monimuotoisia kuin muut juutalaisten etniset ryhmät.</w:t>
      </w:r>
    </w:p>
    <w:p>
      <w:r>
        <w:rPr>
          <w:b/>
        </w:rPr>
        <w:t xml:space="preserve">Kysymys 0</w:t>
      </w:r>
    </w:p>
    <w:p>
      <w:r>
        <w:t xml:space="preserve">Kaikki tutkimukset ovat yhtä mieltä siitä, että molemmissa sukulinjoissa on geneettistä päällekkäisyyttä minkä sijainnin kanssa?</w:t>
      </w:r>
    </w:p>
    <w:p>
      <w:r>
        <w:rPr>
          <w:b/>
        </w:rPr>
        <w:t xml:space="preserve">Tekstin numero 48</w:t>
      </w:r>
    </w:p>
    <w:p>
      <w:r>
        <w:t xml:space="preserve">Ennen vuotta 2006 geneetikot olivat pitkälti katsoneet, että useimpien maailman juutalaisväestöjen, mukaan lukien askenasijuutalaiset, etnogeneesin taustalla olivat Lähi-idästä tulleet israelilaisjuutalaiset miespuoliset siirtolaiset ja "kunkin paikallisen väestön naiset, jotka he ottivat vaimoikseen ja käännyttivät juutalaisuuteen". Niinpä vuonna</w:t>
      </w:r>
      <w:r>
        <w:rPr>
          <w:color w:val="A9A9A9"/>
        </w:rPr>
        <w:t xml:space="preserve">2002</w:t>
      </w:r>
      <w:r>
        <w:t xml:space="preserve"> , tämän alkuperämallin mukaisesti David Goldstein, nykyisin Duken yliopistosta, raportoi, että toisin kuin miespuoliset askenasijuutalaisten sukulinjat, askenasijuutalaisyhteisöjen naispuoliset sukulinjat "eivät näyttäneet olevan Lähi-idästä", ja että kullakin yhteisöllä oli oma geneettinen mallinsa ja että "joissakin tapauksissa mitokondriaalinen DNA oli läheistä sukua vastaanottavan yhteisön DNA:lle". Hänen mielestään tämä viittasi siihen, "että juutalaiset miehet olivat saapuneet Lähi-idästä, ottaneet vaimoja isäntäyhteisön väestöstä ja käännyttäneet heidät juutalaisuuteen, minkä jälkeen ei enää solmittu avioliittoja ei-juutalaisten kanssa".</w:t>
      </w:r>
    </w:p>
    <w:p>
      <w:r>
        <w:rPr>
          <w:b/>
        </w:rPr>
        <w:t xml:space="preserve">Kysymys 0</w:t>
      </w:r>
    </w:p>
    <w:p>
      <w:r>
        <w:t xml:space="preserve">Minä vuonna David Goldstein raportoi, että toisin kuin miespuoliset askenasijuutalaisten sukulinjat, naispuoliset sukulinjat askenasijuutalaisyhteisöissä eivät näyttäneet olevan Lähi-idän sukulinjoja?</w:t>
      </w:r>
    </w:p>
    <w:p>
      <w:r>
        <w:rPr>
          <w:b/>
        </w:rPr>
        <w:t xml:space="preserve">Tekstin numero 49</w:t>
      </w:r>
    </w:p>
    <w:p>
      <w:r>
        <w:t xml:space="preserve">Seldin et al. käyttivät vuonna 2006 tehdyssä tutkimuksessa yli </w:t>
      </w:r>
      <w:r>
        <w:rPr>
          <w:color w:val="A9A9A9"/>
        </w:rPr>
        <w:t xml:space="preserve">viittä tuhatta </w:t>
      </w:r>
      <w:r>
        <w:t xml:space="preserve">autosomaalista SNP:tä osoittaakseen eurooppalaisen geneettisen alarakenteen. Tulokset osoittivat "johdonmukaisen ja toistettavissa olevan eron "pohjoisen" ja "eteläisen" Euroopan väestöryhmien välillä". Useimmat pohjois-, keski- ja itäeurooppalaiset (suomalaiset, ruotsalaiset, englantilaiset, irlantilaiset, saksalaiset ja ukrainalaiset) kuuluivat &gt;90-prosenttisesti "pohjoiseen" väestöryhmään, kun taas useimmat eteläeurooppalaista syntyperää olevat osallistujat (italialaiset, kreikkalaiset, portugalilaiset, espanjalaiset) kuuluivat &gt;85-prosenttisesti "eteläiseen" ryhmään. Sekä askenasijuutalaisten että sefardijuutalaisten osuus "eteläiseen" ryhmään kuulumisesta oli &gt;85 %. Viitaten juutalaisten klusteroitumiseen eteläeurooppalaisten kanssa kirjoittajat toteavat, että tulokset olivat "johdonmukaisia näiden etnisten ryhmien myöhemmän Välimeren alkuperän kanssa".</w:t>
      </w:r>
    </w:p>
    <w:p>
      <w:r>
        <w:rPr>
          <w:b/>
        </w:rPr>
        <w:t xml:space="preserve">Kysymys 0</w:t>
      </w:r>
    </w:p>
    <w:p>
      <w:r>
        <w:t xml:space="preserve">Kuinka monta autosomaalista SNP:tä käytettiin vuonna 2006 tehdyssä tutkimuksessa?</w:t>
      </w:r>
    </w:p>
    <w:p>
      <w:r>
        <w:br w:type="page"/>
      </w:r>
    </w:p>
    <w:p>
      <w:r>
        <w:rPr>
          <w:b/>
          <w:u w:val="single"/>
        </w:rPr>
        <w:t xml:space="preserve">Asiakirjan numero 168</w:t>
      </w:r>
    </w:p>
    <w:p>
      <w:r>
        <w:rPr>
          <w:b/>
        </w:rPr>
        <w:t xml:space="preserve">Tekstin numero 0</w:t>
      </w:r>
    </w:p>
    <w:p>
      <w:r>
        <w:t xml:space="preserve">1890-luvulle tultaessa oli havaittu lisämunuaisuutteiden syvällinen vaikutus moniin eri kudostyyppeihin, mikä käynnisti sekä kemiallisten signaalien mekanismien etsimisen että pyrkimykset hyödyntää näitä havaintoja uusien lääkkeiden kehittämiseksi. Lisämunuaisuutteiden verenpainetta nostavat ja verisuonia supistavat vaikutukset kiinnostivat erityisesti kirurgeja, jotka käyttivät niitä hemostaattisina aineina ja sokin hoitoon, ja useat yritykset kehittivät lisämunuaisuutteisiin perustuvia tuotteita, jotka sisälsivät vaikuttavaa ainetta vaihtelevalla puhtaudella. </w:t>
      </w:r>
      <w:r>
        <w:rPr>
          <w:color w:val="DCDCDC"/>
        </w:rPr>
        <w:t xml:space="preserve">John</w:t>
      </w:r>
      <w:r>
        <w:rPr>
          <w:color w:val="A9A9A9"/>
        </w:rPr>
        <w:t xml:space="preserve">1897</w:t>
      </w:r>
      <w:r>
        <w:rPr>
          <w:color w:val="DCDCDC"/>
        </w:rPr>
        <w:t xml:space="preserve"> Abel </w:t>
      </w:r>
      <w:r>
        <w:t xml:space="preserve">Johns Hopkinsin yliopistosta tunnisti </w:t>
      </w:r>
      <w:r>
        <w:t xml:space="preserve">vuonna </w:t>
      </w:r>
      <w:r>
        <w:rPr>
          <w:color w:val="DCDCDC"/>
        </w:rPr>
        <w:t xml:space="preserve">John Abel </w:t>
      </w:r>
      <w:r>
        <w:t xml:space="preserve">tunnisti vaikuttavaksi aineeksi adrenaliinin, jonka hän eristi epäpuhtaana sulfaattisuolana. Teollisuuskemisti </w:t>
      </w:r>
      <w:r>
        <w:rPr>
          <w:color w:val="2F4F4F"/>
        </w:rPr>
        <w:t xml:space="preserve">Jokichi Takamine </w:t>
      </w:r>
      <w:r>
        <w:t xml:space="preserve">kehitti myöhemmin menetelmän, jolla epinefriiniä saatiin puhtaana, ja lisensoi teknologian </w:t>
      </w:r>
      <w:r>
        <w:rPr>
          <w:color w:val="556B2F"/>
        </w:rPr>
        <w:t xml:space="preserve">Parke Davisille</w:t>
      </w:r>
      <w:r>
        <w:t xml:space="preserve">. </w:t>
      </w:r>
      <w:r>
        <w:rPr>
          <w:color w:val="6B8E23"/>
        </w:rPr>
        <w:t xml:space="preserve">Parke Davis </w:t>
      </w:r>
      <w:r>
        <w:t xml:space="preserve">markkinoi adrenaliinia kauppanimellä </w:t>
      </w:r>
      <w:r>
        <w:rPr>
          <w:color w:val="A0522D"/>
        </w:rPr>
        <w:t xml:space="preserve">Adrenalin</w:t>
      </w:r>
      <w:r>
        <w:t xml:space="preserve">. </w:t>
      </w:r>
      <w:r>
        <w:t xml:space="preserve">Injektoitava adrenaliini osoittautui erityisen tehokkaaksi </w:t>
      </w:r>
      <w:r>
        <w:rPr>
          <w:color w:val="228B22"/>
        </w:rPr>
        <w:t xml:space="preserve">astmakohtausten </w:t>
      </w:r>
      <w:r>
        <w:t xml:space="preserve">akuutissa hoidossa</w:t>
      </w:r>
      <w:r>
        <w:t xml:space="preserve">, ja inhaloitavaa versiota myytiin Yhdysvalloissa (</w:t>
      </w:r>
      <w:r>
        <w:rPr>
          <w:color w:val="191970"/>
        </w:rPr>
        <w:t xml:space="preserve">2011</w:t>
      </w:r>
      <w:r>
        <w:t xml:space="preserve">Primatene Mist). Vuoteen 1929 mennessä adrenaliini oli muotoiltu inhalaattoriin käytettäväksi </w:t>
      </w:r>
      <w:r>
        <w:rPr>
          <w:color w:val="8B0000"/>
        </w:rPr>
        <w:t xml:space="preserve">nenän tukkoisuuden </w:t>
      </w:r>
      <w:r>
        <w:t xml:space="preserve">hoitoon</w:t>
      </w:r>
      <w:r>
        <w:t xml:space="preserve">.</w:t>
      </w:r>
    </w:p>
    <w:p>
      <w:r>
        <w:rPr>
          <w:b/>
        </w:rPr>
        <w:t xml:space="preserve">Kysymys 0</w:t>
      </w:r>
    </w:p>
    <w:p>
      <w:r>
        <w:t xml:space="preserve">Kuka tunnisti tehoaineen?</w:t>
      </w:r>
    </w:p>
    <w:p>
      <w:r>
        <w:rPr>
          <w:b/>
        </w:rPr>
        <w:t xml:space="preserve">Kysymys 1</w:t>
      </w:r>
    </w:p>
    <w:p>
      <w:r>
        <w:t xml:space="preserve">Kuka markkinoi adrenaliinia?</w:t>
      </w:r>
    </w:p>
    <w:p>
      <w:r>
        <w:rPr>
          <w:b/>
        </w:rPr>
        <w:t xml:space="preserve">Kysymys 2</w:t>
      </w:r>
    </w:p>
    <w:p>
      <w:r>
        <w:t xml:space="preserve">Mihin inhalaattorina käytettiin adrenaliinia?</w:t>
      </w:r>
    </w:p>
    <w:p>
      <w:r>
        <w:rPr>
          <w:b/>
        </w:rPr>
        <w:t xml:space="preserve">Kysymys 3</w:t>
      </w:r>
    </w:p>
    <w:p>
      <w:r>
        <w:t xml:space="preserve">Kuka kehitti menetelmän, jolla epinefriiniä saadaan puhtaana?</w:t>
      </w:r>
    </w:p>
    <w:p>
      <w:r>
        <w:rPr>
          <w:b/>
        </w:rPr>
        <w:t xml:space="preserve">Kysymys 4</w:t>
      </w:r>
    </w:p>
    <w:p>
      <w:r>
        <w:t xml:space="preserve">Mitä epinefriini voi hoitaa?</w:t>
      </w:r>
    </w:p>
    <w:p>
      <w:r>
        <w:rPr>
          <w:b/>
        </w:rPr>
        <w:t xml:space="preserve">Kysymys 5</w:t>
      </w:r>
    </w:p>
    <w:p>
      <w:r>
        <w:t xml:space="preserve">Milloin adrenaliinia ei enää ollut saatavilla Yhdysvalloissa?</w:t>
      </w:r>
    </w:p>
    <w:p>
      <w:r>
        <w:rPr>
          <w:b/>
        </w:rPr>
        <w:t xml:space="preserve">Kysymys 6</w:t>
      </w:r>
    </w:p>
    <w:p>
      <w:r>
        <w:t xml:space="preserve">Millä kauppanimellä epinefriiniä markkinoitiin?</w:t>
      </w:r>
    </w:p>
    <w:p>
      <w:r>
        <w:rPr>
          <w:b/>
        </w:rPr>
        <w:t xml:space="preserve">Kysymys 7</w:t>
      </w:r>
    </w:p>
    <w:p>
      <w:r>
        <w:t xml:space="preserve">Kuka kehitti menetelmän, jolla epinefriiniä saadaan puhtaassa muodossa?</w:t>
      </w:r>
    </w:p>
    <w:p>
      <w:r>
        <w:rPr>
          <w:b/>
        </w:rPr>
        <w:t xml:space="preserve">Kysymys 8</w:t>
      </w:r>
    </w:p>
    <w:p>
      <w:r>
        <w:t xml:space="preserve">Minä vuonna adrenaliini löydettiin?</w:t>
      </w:r>
    </w:p>
    <w:p>
      <w:r>
        <w:rPr>
          <w:b/>
        </w:rPr>
        <w:t xml:space="preserve">Kysymys 9</w:t>
      </w:r>
    </w:p>
    <w:p>
      <w:r>
        <w:t xml:space="preserve">Mikä oli adrenaliinin kauppanimi?</w:t>
      </w:r>
    </w:p>
    <w:p>
      <w:r>
        <w:rPr>
          <w:b/>
        </w:rPr>
        <w:t xml:space="preserve">Kysymys 10</w:t>
      </w:r>
    </w:p>
    <w:p>
      <w:r>
        <w:t xml:space="preserve">Kuka löysi epinefriinin ensimmäisenä?</w:t>
      </w:r>
    </w:p>
    <w:p>
      <w:r>
        <w:rPr>
          <w:b/>
        </w:rPr>
        <w:t xml:space="preserve">Kysymys 11</w:t>
      </w:r>
    </w:p>
    <w:p>
      <w:r>
        <w:t xml:space="preserve">Mihin epinefriiniä käytetään?</w:t>
      </w:r>
    </w:p>
    <w:p>
      <w:r>
        <w:rPr>
          <w:b/>
        </w:rPr>
        <w:t xml:space="preserve">Kysymys 12</w:t>
      </w:r>
    </w:p>
    <w:p>
      <w:r>
        <w:t xml:space="preserve">Minä vuonna Primatene Mistiä ei enää myyty Yhdysvalloissa?</w:t>
      </w:r>
    </w:p>
    <w:p>
      <w:r>
        <w:rPr>
          <w:b/>
        </w:rPr>
        <w:t xml:space="preserve">Kysymys 13</w:t>
      </w:r>
    </w:p>
    <w:p>
      <w:r>
        <w:t xml:space="preserve">Kuka tunnisti inaktiivisen aineen?</w:t>
      </w:r>
    </w:p>
    <w:p>
      <w:r>
        <w:rPr>
          <w:b/>
        </w:rPr>
        <w:t xml:space="preserve">Kysymys 14</w:t>
      </w:r>
    </w:p>
    <w:p>
      <w:r>
        <w:t xml:space="preserve">Kuka markkinoi Primatenea?</w:t>
      </w:r>
    </w:p>
    <w:p>
      <w:r>
        <w:rPr>
          <w:b/>
        </w:rPr>
        <w:t xml:space="preserve">Kysymys 15</w:t>
      </w:r>
    </w:p>
    <w:p>
      <w:r>
        <w:t xml:space="preserve">Millä kauppanimellä Primatenea markkinoitiin?</w:t>
      </w:r>
    </w:p>
    <w:p>
      <w:r>
        <w:rPr>
          <w:b/>
        </w:rPr>
        <w:t xml:space="preserve">Kysymys 16</w:t>
      </w:r>
    </w:p>
    <w:p>
      <w:r>
        <w:t xml:space="preserve">Mitä Primatenea käytettiin inhalaattorina?</w:t>
      </w:r>
    </w:p>
    <w:p>
      <w:r>
        <w:rPr>
          <w:b/>
        </w:rPr>
        <w:t xml:space="preserve">Kysymys 17</w:t>
      </w:r>
    </w:p>
    <w:p>
      <w:r>
        <w:t xml:space="preserve">Kuka kehitti menetelmän, jolla Primatene saadaan puhtaana?</w:t>
      </w:r>
    </w:p>
    <w:p>
      <w:r>
        <w:rPr>
          <w:b/>
        </w:rPr>
        <w:t xml:space="preserve">Teksti numero 1</w:t>
      </w:r>
    </w:p>
    <w:p>
      <w:r>
        <w:t xml:space="preserve">Vaikka ne olivat erittäin tehokkaita, injektion tarve rajoitti noradrenaliinin käyttöä[selvennystä tarvitaan], ja niistä etsittiin suun kautta vaikuttavia johdannaisia. Japanilaiset kemistit tunnistivat rakenteellisesti samanlaisen yhdisteen, efedriinin, Ma Huangin kasvista, ja Eli Lilly markkinoi sitä </w:t>
      </w:r>
      <w:r>
        <w:rPr>
          <w:color w:val="A9A9A9"/>
        </w:rPr>
        <w:t xml:space="preserve">astman </w:t>
      </w:r>
      <w:r>
        <w:t xml:space="preserve">suun kautta otettavana hoitona</w:t>
      </w:r>
      <w:r>
        <w:t xml:space="preserve">. </w:t>
      </w:r>
      <w:r>
        <w:t xml:space="preserve">Henry Dalen ja George Bargerin Burroughs-Wellcomissa tekemän työn jälkeen akateeminen kemisti </w:t>
      </w:r>
      <w:r>
        <w:rPr>
          <w:color w:val="DCDCDC"/>
        </w:rPr>
        <w:t xml:space="preserve">Gordon Alleses </w:t>
      </w:r>
      <w:r>
        <w:t xml:space="preserve">syntetisoi amfetamiinia ja testasi sitä astmapotilailla vuonna </w:t>
      </w:r>
      <w:r>
        <w:rPr>
          <w:color w:val="2F4F4F"/>
        </w:rPr>
        <w:t xml:space="preserve">1929</w:t>
      </w:r>
      <w:r>
        <w:t xml:space="preserve">. </w:t>
      </w:r>
      <w:r>
        <w:t xml:space="preserve">Lääkkeellä osoittautui olevan vain vaatimattomat astmaa ehkäisevät vaikutukset, mutta se aiheutti </w:t>
      </w:r>
      <w:r>
        <w:rPr>
          <w:color w:val="556B2F"/>
        </w:rPr>
        <w:t xml:space="preserve">huumaantumisen ja sydämentykytyksen tunteita</w:t>
      </w:r>
      <w:r>
        <w:t xml:space="preserve">. </w:t>
      </w:r>
      <w:r>
        <w:rPr>
          <w:color w:val="6B8E23"/>
        </w:rPr>
        <w:t xml:space="preserve">Smith, Kline ja French </w:t>
      </w:r>
      <w:r>
        <w:t xml:space="preserve">kehittivät amfetamiinia </w:t>
      </w:r>
      <w:r>
        <w:t xml:space="preserve">nenän dekongestantiksi kauppanimellä </w:t>
      </w:r>
      <w:r>
        <w:rPr>
          <w:color w:val="A0522D"/>
        </w:rPr>
        <w:t xml:space="preserve">Benzedrine Inhaler</w:t>
      </w:r>
      <w:r>
        <w:t xml:space="preserve">. </w:t>
      </w:r>
      <w:r>
        <w:t xml:space="preserve">Amfetamiinia kehitettiin lopulta </w:t>
      </w:r>
      <w:r>
        <w:rPr>
          <w:color w:val="228B22"/>
        </w:rPr>
        <w:t xml:space="preserve">narkolepsian, postenkefeliittisen parkinsonismin ja masennuksen mielialan kohottamisen sekä muiden psykiatristen käyttöaiheiden </w:t>
      </w:r>
      <w:r>
        <w:t xml:space="preserve">hoitoon</w:t>
      </w:r>
      <w:r>
        <w:t xml:space="preserve">. </w:t>
      </w:r>
      <w:r>
        <w:t xml:space="preserve">Se sai American Medical Associationin hyväksynnän uutena ja epävirallisena lääkkeenä näihin käyttötarkoituksiin vuonna </w:t>
      </w:r>
      <w:r>
        <w:t xml:space="preserve">Se </w:t>
      </w:r>
      <w:r>
        <w:rPr>
          <w:color w:val="191970"/>
        </w:rPr>
        <w:t xml:space="preserve">1937</w:t>
      </w:r>
      <w:r>
        <w:t xml:space="preserve">pysyi yleisessä käytössä masennuksen hoidossa, kunnes </w:t>
      </w:r>
      <w:r>
        <w:rPr>
          <w:color w:val="8B0000"/>
        </w:rPr>
        <w:t xml:space="preserve">1960-luvulla </w:t>
      </w:r>
      <w:r>
        <w:t xml:space="preserve">kehitettiin trisykliset masennuslääkkeet</w:t>
      </w:r>
      <w:r>
        <w:t xml:space="preserve">.</w:t>
      </w:r>
    </w:p>
    <w:p>
      <w:r>
        <w:rPr>
          <w:b/>
        </w:rPr>
        <w:t xml:space="preserve">Kysymys 0</w:t>
      </w:r>
    </w:p>
    <w:p>
      <w:r>
        <w:t xml:space="preserve">Kuka kehitti amfetamiinin?</w:t>
      </w:r>
    </w:p>
    <w:p>
      <w:r>
        <w:rPr>
          <w:b/>
        </w:rPr>
        <w:t xml:space="preserve">Kysymys 1</w:t>
      </w:r>
    </w:p>
    <w:p>
      <w:r>
        <w:t xml:space="preserve">Mitkä ovat amfetamiinin yleiset sivuvaikutukset?</w:t>
      </w:r>
    </w:p>
    <w:p>
      <w:r>
        <w:rPr>
          <w:b/>
        </w:rPr>
        <w:t xml:space="preserve">Kysymys 2</w:t>
      </w:r>
    </w:p>
    <w:p>
      <w:r>
        <w:t xml:space="preserve">Milloin trisykliset masennuslääkkeet kehitettiin?</w:t>
      </w:r>
    </w:p>
    <w:p>
      <w:r>
        <w:rPr>
          <w:b/>
        </w:rPr>
        <w:t xml:space="preserve">Kysymys 3</w:t>
      </w:r>
    </w:p>
    <w:p>
      <w:r>
        <w:t xml:space="preserve">Mihin amfetamiinia käytettiin?</w:t>
      </w:r>
    </w:p>
    <w:p>
      <w:r>
        <w:rPr>
          <w:b/>
        </w:rPr>
        <w:t xml:space="preserve">Kysymys 4</w:t>
      </w:r>
    </w:p>
    <w:p>
      <w:r>
        <w:t xml:space="preserve">Kuka syntetisoi amfetamiinia astmaa varten?</w:t>
      </w:r>
    </w:p>
    <w:p>
      <w:r>
        <w:rPr>
          <w:b/>
        </w:rPr>
        <w:t xml:space="preserve">Kysymys 5</w:t>
      </w:r>
    </w:p>
    <w:p>
      <w:r>
        <w:t xml:space="preserve">Efedriiniä käytettiin suun kautta otettavana lääkkeenä mihin sairauteen?</w:t>
      </w:r>
    </w:p>
    <w:p>
      <w:r>
        <w:rPr>
          <w:b/>
        </w:rPr>
        <w:t xml:space="preserve">Kysymys 6</w:t>
      </w:r>
    </w:p>
    <w:p>
      <w:r>
        <w:t xml:space="preserve">Minä vuonna amfetamiinia testattiin ensimmäisen kerran astmapotilailla?</w:t>
      </w:r>
    </w:p>
    <w:p>
      <w:r>
        <w:rPr>
          <w:b/>
        </w:rPr>
        <w:t xml:space="preserve">Kysymys 7</w:t>
      </w:r>
    </w:p>
    <w:p>
      <w:r>
        <w:t xml:space="preserve">Mikä oli amfetamiinin kauppanimi nenän dekongestanttina?</w:t>
      </w:r>
    </w:p>
    <w:p>
      <w:r>
        <w:rPr>
          <w:b/>
        </w:rPr>
        <w:t xml:space="preserve">Kysymys 8</w:t>
      </w:r>
    </w:p>
    <w:p>
      <w:r>
        <w:t xml:space="preserve">Minä vuonna American Medical Association hyväksyi amfetamiinin lääketieteelliseen käyttöön?</w:t>
      </w:r>
    </w:p>
    <w:p>
      <w:r>
        <w:rPr>
          <w:b/>
        </w:rPr>
        <w:t xml:space="preserve">Kysymys 9</w:t>
      </w:r>
    </w:p>
    <w:p>
      <w:r>
        <w:t xml:space="preserve">Millä vuosikymmenellä trisykliset masennuslääkkeet luotiin?</w:t>
      </w:r>
    </w:p>
    <w:p>
      <w:r>
        <w:rPr>
          <w:b/>
        </w:rPr>
        <w:t xml:space="preserve">Kysymys 10</w:t>
      </w:r>
    </w:p>
    <w:p>
      <w:r>
        <w:t xml:space="preserve">Kuka kehitti trisykliset lääkkeet?</w:t>
      </w:r>
    </w:p>
    <w:p>
      <w:r>
        <w:rPr>
          <w:b/>
        </w:rPr>
        <w:t xml:space="preserve">Kysymys 11</w:t>
      </w:r>
    </w:p>
    <w:p>
      <w:r>
        <w:t xml:space="preserve">Mitkä ovat trisyklisten lääkkeiden yleisiä sivuvaikutuksia?</w:t>
      </w:r>
    </w:p>
    <w:p>
      <w:r>
        <w:rPr>
          <w:b/>
        </w:rPr>
        <w:t xml:space="preserve">Kysymys 12</w:t>
      </w:r>
    </w:p>
    <w:p>
      <w:r>
        <w:t xml:space="preserve">Milloin American Medical Association perustettiin?</w:t>
      </w:r>
    </w:p>
    <w:p>
      <w:r>
        <w:rPr>
          <w:b/>
        </w:rPr>
        <w:t xml:space="preserve">Kysymys 13</w:t>
      </w:r>
    </w:p>
    <w:p>
      <w:r>
        <w:t xml:space="preserve">Mitä käyttöä American Medical Associationilla oli?</w:t>
      </w:r>
    </w:p>
    <w:p>
      <w:r>
        <w:rPr>
          <w:b/>
        </w:rPr>
        <w:t xml:space="preserve">Kysymys 14</w:t>
      </w:r>
    </w:p>
    <w:p>
      <w:r>
        <w:t xml:space="preserve">Kuka syntetisoi American Medical Associationin astman?</w:t>
      </w:r>
    </w:p>
    <w:p>
      <w:r>
        <w:rPr>
          <w:b/>
        </w:rPr>
        <w:t xml:space="preserve">Teksti numero 2</w:t>
      </w:r>
    </w:p>
    <w:p>
      <w:r>
        <w:t xml:space="preserve">Useat 1800-luvun lopusta 1900-luvun alkuun tehdyt kokeet osoittivat, että diabetes johtuu </w:t>
      </w:r>
      <w:r>
        <w:rPr>
          <w:color w:val="DCDCDC"/>
        </w:rPr>
        <w:t xml:space="preserve">haiman </w:t>
      </w:r>
      <w:r>
        <w:rPr>
          <w:color w:val="A9A9A9"/>
        </w:rPr>
        <w:t xml:space="preserve">normaalisti tuottaman aineen puuttumisesta</w:t>
      </w:r>
      <w:r>
        <w:t xml:space="preserve">. </w:t>
      </w:r>
      <w:r>
        <w:t xml:space="preserve">Vuonna 1869 Oskar Minkowski ja Joseph von Mering havaitsivat, että diabetes voitiin saada aikaan </w:t>
      </w:r>
      <w:r>
        <w:rPr>
          <w:color w:val="2F4F4F"/>
        </w:rPr>
        <w:t xml:space="preserve">koirilla </w:t>
      </w:r>
      <w:r>
        <w:rPr>
          <w:color w:val="556B2F"/>
        </w:rPr>
        <w:t xml:space="preserve">poistamalla haima kirurgisesti</w:t>
      </w:r>
      <w:r>
        <w:t xml:space="preserve">. </w:t>
      </w:r>
      <w:r>
        <w:t xml:space="preserve">Vuonna 1921 kanadalainen professori </w:t>
      </w:r>
      <w:r>
        <w:rPr>
          <w:color w:val="6B8E23"/>
        </w:rPr>
        <w:t xml:space="preserve">Frederick Banting ja hänen oppilaansa Charles Best </w:t>
      </w:r>
      <w:r>
        <w:t xml:space="preserve">toistivat tämän tutkimuksen ja havaitsivat, että haimauutteen ruiskuttaminen peruutti haiman poiston aiheuttamat oireet. Pian uutteen osoitettiin toimivan myös ihmisillä, mutta insuliinihoidon kehittäminen rutiinimaiseksi lääketieteelliseksi toimenpiteeksi viivästyi, koska </w:t>
      </w:r>
      <w:r>
        <w:rPr>
          <w:color w:val="A0522D"/>
        </w:rPr>
        <w:t xml:space="preserve">materiaalia oli vaikea tuottaa riittävästi ja sen puhtaus oli toistettavissa</w:t>
      </w:r>
      <w:r>
        <w:t xml:space="preserve">. </w:t>
      </w:r>
      <w:r>
        <w:t xml:space="preserve">Tutkijat pyysivät apua teollisuusyhteistyökumppaneiltaan </w:t>
      </w:r>
      <w:r>
        <w:rPr>
          <w:color w:val="228B22"/>
        </w:rPr>
        <w:t xml:space="preserve">Eli Lilly and Co:lta, koska </w:t>
      </w:r>
      <w:r>
        <w:t xml:space="preserve">yhtiöllä oli kokemusta biologisten materiaalien laajamittaisesta puhdistamisesta. Eli Lilly and Companyn kemisti George Walden havaitsi, että </w:t>
      </w:r>
      <w:r>
        <w:t xml:space="preserve">uutteen </w:t>
      </w:r>
      <w:r>
        <w:rPr>
          <w:color w:val="191970"/>
        </w:rPr>
        <w:t xml:space="preserve">pH:n </w:t>
      </w:r>
      <w:r>
        <w:t xml:space="preserve">huolellinen säätäminen </w:t>
      </w:r>
      <w:r>
        <w:t xml:space="preserve">mahdollisti suhteellisen puhtaan insuliinilaadun tuottamisen. Toronton yliopiston painostuksesta ja samanlaisen puhdistusmenetelmän itsenäisesti kehittäneiden akateemisten tiedemiesten mahdollisen patenttikiistan vuoksi päädyttiin sopimukseen siitä, että useat yritykset tuottavat insuliinia ilman yksinoikeutta. Ennen insuliinihoidon keksimistä ja laajaa saatavuutta diabeetikoiden elinajanodote oli </w:t>
      </w:r>
      <w:r>
        <w:rPr>
          <w:color w:val="8B0000"/>
        </w:rPr>
        <w:t xml:space="preserve">vain </w:t>
      </w:r>
      <w:r>
        <w:rPr>
          <w:color w:val="483D8B"/>
        </w:rPr>
        <w:t xml:space="preserve">muutama kuukausi</w:t>
      </w:r>
      <w:r>
        <w:t xml:space="preserve">.</w:t>
      </w:r>
    </w:p>
    <w:p>
      <w:r>
        <w:rPr>
          <w:b/>
        </w:rPr>
        <w:t xml:space="preserve">Kysymys 0</w:t>
      </w:r>
    </w:p>
    <w:p>
      <w:r>
        <w:t xml:space="preserve">Mistä diabetes johtuu?</w:t>
      </w:r>
    </w:p>
    <w:p>
      <w:r>
        <w:rPr>
          <w:b/>
        </w:rPr>
        <w:t xml:space="preserve">Kysymys 1</w:t>
      </w:r>
    </w:p>
    <w:p>
      <w:r>
        <w:t xml:space="preserve">Mikä oli diabeetikoiden elinajanodote ennen insuliinia?</w:t>
      </w:r>
    </w:p>
    <w:p>
      <w:r>
        <w:rPr>
          <w:b/>
        </w:rPr>
        <w:t xml:space="preserve">Kysymys 2</w:t>
      </w:r>
    </w:p>
    <w:p>
      <w:r>
        <w:t xml:space="preserve">Miten diabetes voidaan aiheuttaa koirille?</w:t>
      </w:r>
    </w:p>
    <w:p>
      <w:r>
        <w:rPr>
          <w:b/>
        </w:rPr>
        <w:t xml:space="preserve">Kysymys 3</w:t>
      </w:r>
    </w:p>
    <w:p>
      <w:r>
        <w:t xml:space="preserve">Kuka löysi, että haimauute käänsi haiman poiston aiheuttamat oireet?</w:t>
      </w:r>
    </w:p>
    <w:p>
      <w:r>
        <w:rPr>
          <w:b/>
        </w:rPr>
        <w:t xml:space="preserve">Kysymys 4</w:t>
      </w:r>
    </w:p>
    <w:p>
      <w:r>
        <w:t xml:space="preserve">Miksi insuliinihoito viivästyi?</w:t>
      </w:r>
    </w:p>
    <w:p>
      <w:r>
        <w:rPr>
          <w:b/>
        </w:rPr>
        <w:t xml:space="preserve">Kysymys 5</w:t>
      </w:r>
    </w:p>
    <w:p>
      <w:r>
        <w:t xml:space="preserve">Minkä elimen poistaminen aiheuttaa diabeteksen?</w:t>
      </w:r>
    </w:p>
    <w:p>
      <w:r>
        <w:rPr>
          <w:b/>
        </w:rPr>
        <w:t xml:space="preserve">Kysymys 6</w:t>
      </w:r>
    </w:p>
    <w:p>
      <w:r>
        <w:t xml:space="preserve">Kuinka kauan diabeetikkojen odotettiin elävän hoitamattomina?</w:t>
      </w:r>
    </w:p>
    <w:p>
      <w:r>
        <w:rPr>
          <w:b/>
        </w:rPr>
        <w:t xml:space="preserve">Kysymys 7</w:t>
      </w:r>
    </w:p>
    <w:p>
      <w:r>
        <w:t xml:space="preserve">Mitä haimauuteuutteen näytteessä voitaisiin muuttaa, jotta siitä saataisiin puhtaampaa insuliinia?</w:t>
      </w:r>
    </w:p>
    <w:p>
      <w:r>
        <w:rPr>
          <w:b/>
        </w:rPr>
        <w:t xml:space="preserve">Kysymys 8</w:t>
      </w:r>
    </w:p>
    <w:p>
      <w:r>
        <w:t xml:space="preserve">Minkä yrityksen apua Banting ja Best pyysivät insuliinin puhdistamiseksi?</w:t>
      </w:r>
    </w:p>
    <w:p>
      <w:r>
        <w:rPr>
          <w:b/>
        </w:rPr>
        <w:t xml:space="preserve">Kysymys 9</w:t>
      </w:r>
    </w:p>
    <w:p>
      <w:r>
        <w:t xml:space="preserve">Minkowski ja von Mering tekivät kirurgisia kokeita mille eläimelle?</w:t>
      </w:r>
    </w:p>
    <w:p>
      <w:r>
        <w:rPr>
          <w:b/>
        </w:rPr>
        <w:t xml:space="preserve">Kysymys 10</w:t>
      </w:r>
    </w:p>
    <w:p>
      <w:r>
        <w:t xml:space="preserve">Mistä puhdistus johtuu?</w:t>
      </w:r>
    </w:p>
    <w:p>
      <w:r>
        <w:rPr>
          <w:b/>
        </w:rPr>
        <w:t xml:space="preserve">Kysymys 11</w:t>
      </w:r>
    </w:p>
    <w:p>
      <w:r>
        <w:t xml:space="preserve">Ennen insuliinia, mikä oli puhdistuksen elinikä?</w:t>
      </w:r>
    </w:p>
    <w:p>
      <w:r>
        <w:rPr>
          <w:b/>
        </w:rPr>
        <w:t xml:space="preserve">Kysymys 12</w:t>
      </w:r>
    </w:p>
    <w:p>
      <w:r>
        <w:t xml:space="preserve">Miten puhdistautuminen voidaan saada aikaan koirilla?</w:t>
      </w:r>
    </w:p>
    <w:p>
      <w:r>
        <w:rPr>
          <w:b/>
        </w:rPr>
        <w:t xml:space="preserve">Kysymys 13</w:t>
      </w:r>
    </w:p>
    <w:p>
      <w:r>
        <w:t xml:space="preserve">Kuka löysi, että haimauute käänsi puhdistuspoistosta johtuvat oireet?</w:t>
      </w:r>
    </w:p>
    <w:p>
      <w:r>
        <w:rPr>
          <w:b/>
        </w:rPr>
        <w:t xml:space="preserve">Kysymys 14</w:t>
      </w:r>
    </w:p>
    <w:p>
      <w:r>
        <w:t xml:space="preserve">Miksi puhdistushoito viivästyi?</w:t>
      </w:r>
    </w:p>
    <w:p>
      <w:r>
        <w:rPr>
          <w:b/>
        </w:rPr>
        <w:t xml:space="preserve">Teksti numero 3</w:t>
      </w:r>
    </w:p>
    <w:p>
      <w:r>
        <w:t xml:space="preserve">Vuonna 1903 </w:t>
      </w:r>
      <w:r>
        <w:rPr>
          <w:color w:val="A9A9A9"/>
        </w:rPr>
        <w:t xml:space="preserve">Hermann Emil Fischer ja Joseph von Mering </w:t>
      </w:r>
      <w:r>
        <w:t xml:space="preserve">julkistivat havaintonsa, jonka mukaan </w:t>
      </w:r>
      <w:r>
        <w:rPr>
          <w:color w:val="DCDCDC"/>
        </w:rPr>
        <w:t xml:space="preserve">dietyylibarbituurihappo</w:t>
      </w:r>
      <w:r>
        <w:t xml:space="preserve">, joka muodostuu dietyylimalonihapon, fosforioksikloridin ja urean reaktiosta, saa koirat nukkumaan. Löytö patentoitiin ja lisensoitiin Bayer Pharmaceuticalsille, joka markkinoi yhdistettä kauppanimellä </w:t>
      </w:r>
      <w:r>
        <w:rPr>
          <w:color w:val="2F4F4F"/>
        </w:rPr>
        <w:t xml:space="preserve">Veronal </w:t>
      </w:r>
      <w:r>
        <w:rPr>
          <w:color w:val="556B2F"/>
        </w:rPr>
        <w:t xml:space="preserve">unilääkkeenä </w:t>
      </w:r>
      <w:r>
        <w:t xml:space="preserve">vuodesta 1904 alkaen</w:t>
      </w:r>
      <w:r>
        <w:t xml:space="preserve">.</w:t>
      </w:r>
      <w:r>
        <w:t xml:space="preserve"> Systemaattiset tutkimukset rakenteellisten muutosten vaikutuksesta tehoon ja vaikutuksen kestoon johtivat fenobarbitaalin löytämiseen Bayerilla vuonna 1912 </w:t>
      </w:r>
      <w:r>
        <w:t xml:space="preserve">ja</w:t>
      </w:r>
      <w:r>
        <w:rPr>
          <w:color w:val="6B8E23"/>
        </w:rPr>
        <w:t xml:space="preserve">1911</w:t>
      </w:r>
      <w:r>
        <w:t xml:space="preserve"> sen voimakkaan epilepsialääkkeen löytämiseen vuonna 1912. Fenobarbitaali kuului </w:t>
      </w:r>
      <w:r>
        <w:t xml:space="preserve">1970-luvulla </w:t>
      </w:r>
      <w:r>
        <w:rPr>
          <w:color w:val="A0522D"/>
        </w:rPr>
        <w:t xml:space="preserve">epilepsian </w:t>
      </w:r>
      <w:r>
        <w:t xml:space="preserve">hoidossa yleisimmin käytettyihin lääkkeisiin, ja vuodesta 2014 lähtien se </w:t>
      </w:r>
      <w:r>
        <w:t xml:space="preserve">on edelleen Maailman terveysjärjestön luettelossa välttämättömistä lääkkeistä. 1950- ja 1960-luvuilla tietoisuus </w:t>
      </w:r>
      <w:r>
        <w:t xml:space="preserve">barbituraattien ja amfetamiinien </w:t>
      </w:r>
      <w:r>
        <w:rPr>
          <w:color w:val="228B22"/>
        </w:rPr>
        <w:t xml:space="preserve">riippuvuutta aiheuttavista ominaisuuksista ja väärinkäyttöpotentiaalista </w:t>
      </w:r>
      <w:r>
        <w:t xml:space="preserve">lisääntyi</w:t>
      </w:r>
      <w:r>
        <w:t xml:space="preserve">, mikä johti niiden käytön lisääntyviin rajoituksiin ja lääkkeen määrääjien lisääntyvään viranomaisvalvontaan. Nykyään amfetamiinia käytetään suurelta osin vain </w:t>
      </w:r>
      <w:r>
        <w:rPr>
          <w:color w:val="191970"/>
        </w:rPr>
        <w:t xml:space="preserve">tarkkaavaisuushäiriön </w:t>
      </w:r>
      <w:r>
        <w:t xml:space="preserve">hoitoon </w:t>
      </w:r>
      <w:r>
        <w:t xml:space="preserve">ja fenobarbitaalia </w:t>
      </w:r>
      <w:r>
        <w:rPr>
          <w:color w:val="8B0000"/>
        </w:rPr>
        <w:t xml:space="preserve">epilepsian hoitoon</w:t>
      </w:r>
      <w:r>
        <w:t xml:space="preserve">.</w:t>
      </w:r>
    </w:p>
    <w:p>
      <w:r>
        <w:rPr>
          <w:b/>
        </w:rPr>
        <w:t xml:space="preserve">Kysymys 0</w:t>
      </w:r>
    </w:p>
    <w:p>
      <w:r>
        <w:t xml:space="preserve">Mihin fenobarbitaalia käytetään?</w:t>
      </w:r>
    </w:p>
    <w:p>
      <w:r>
        <w:rPr>
          <w:b/>
        </w:rPr>
        <w:t xml:space="preserve">Kysymys 1</w:t>
      </w:r>
    </w:p>
    <w:p>
      <w:r>
        <w:t xml:space="preserve">Mitä unilääkettä markkinoitiin vuonna 1904?</w:t>
      </w:r>
    </w:p>
    <w:p>
      <w:r>
        <w:rPr>
          <w:b/>
        </w:rPr>
        <w:t xml:space="preserve">Kysymys 2</w:t>
      </w:r>
    </w:p>
    <w:p>
      <w:r>
        <w:t xml:space="preserve">Mihin amfetamiinia käytetään nykyään?</w:t>
      </w:r>
    </w:p>
    <w:p>
      <w:r>
        <w:rPr>
          <w:b/>
        </w:rPr>
        <w:t xml:space="preserve">Kysymys 3</w:t>
      </w:r>
    </w:p>
    <w:p>
      <w:r>
        <w:t xml:space="preserve">Miksi barbituraatteja ja amfetamiinia rajoitettiin?</w:t>
      </w:r>
    </w:p>
    <w:p>
      <w:r>
        <w:rPr>
          <w:b/>
        </w:rPr>
        <w:t xml:space="preserve">Kysymys 4</w:t>
      </w:r>
    </w:p>
    <w:p>
      <w:r>
        <w:t xml:space="preserve">Kuka löysi reaktion, joka saa koirat nukkumaan?</w:t>
      </w:r>
    </w:p>
    <w:p>
      <w:r>
        <w:rPr>
          <w:b/>
        </w:rPr>
        <w:t xml:space="preserve">Kysymys 5</w:t>
      </w:r>
    </w:p>
    <w:p>
      <w:r>
        <w:t xml:space="preserve">Minkä yhdisteen löydettiin aiheuttavan unta?</w:t>
      </w:r>
    </w:p>
    <w:p>
      <w:r>
        <w:rPr>
          <w:b/>
        </w:rPr>
        <w:t xml:space="preserve">Kysymys 6</w:t>
      </w:r>
    </w:p>
    <w:p>
      <w:r>
        <w:t xml:space="preserve">Mikä oli dietyylibarbituurihapon ensimmäinen kauppanimi?</w:t>
      </w:r>
    </w:p>
    <w:p>
      <w:r>
        <w:rPr>
          <w:b/>
        </w:rPr>
        <w:t xml:space="preserve">Kysymys 7</w:t>
      </w:r>
    </w:p>
    <w:p>
      <w:r>
        <w:t xml:space="preserve">Mihin fenobarbitaalia käytetään nykyään pääasiassa?</w:t>
      </w:r>
    </w:p>
    <w:p>
      <w:r>
        <w:rPr>
          <w:b/>
        </w:rPr>
        <w:t xml:space="preserve">Kysymys 8</w:t>
      </w:r>
    </w:p>
    <w:p>
      <w:r>
        <w:t xml:space="preserve">Minä vuonna fenobarbitaali löydettiin?</w:t>
      </w:r>
    </w:p>
    <w:p>
      <w:r>
        <w:rPr>
          <w:b/>
        </w:rPr>
        <w:t xml:space="preserve">Kysymys 9</w:t>
      </w:r>
    </w:p>
    <w:p>
      <w:r>
        <w:t xml:space="preserve">Mihin Veronalia käytettiin, kun Bayer toi sen markkinoille?</w:t>
      </w:r>
    </w:p>
    <w:p>
      <w:r>
        <w:rPr>
          <w:b/>
        </w:rPr>
        <w:t xml:space="preserve">Kysymys 10</w:t>
      </w:r>
    </w:p>
    <w:p>
      <w:r>
        <w:t xml:space="preserve">Mihin tietoisuutta lisätään?</w:t>
      </w:r>
    </w:p>
    <w:p>
      <w:r>
        <w:rPr>
          <w:b/>
        </w:rPr>
        <w:t xml:space="preserve">Kysymys 11</w:t>
      </w:r>
    </w:p>
    <w:p>
      <w:r>
        <w:t xml:space="preserve">Mitä happoa pidettiin kaupan vuonna 1904?</w:t>
      </w:r>
    </w:p>
    <w:p>
      <w:r>
        <w:rPr>
          <w:b/>
        </w:rPr>
        <w:t xml:space="preserve">Kysymys 12</w:t>
      </w:r>
    </w:p>
    <w:p>
      <w:r>
        <w:t xml:space="preserve">Mihin happoa käytetään nykyään?</w:t>
      </w:r>
    </w:p>
    <w:p>
      <w:r>
        <w:rPr>
          <w:b/>
        </w:rPr>
        <w:t xml:space="preserve">Kysymys 13</w:t>
      </w:r>
    </w:p>
    <w:p>
      <w:r>
        <w:t xml:space="preserve">Miksi happoja rajoitettiin? </w:t>
      </w:r>
    </w:p>
    <w:p>
      <w:r>
        <w:rPr>
          <w:b/>
        </w:rPr>
        <w:t xml:space="preserve">Kysymys 14</w:t>
      </w:r>
    </w:p>
    <w:p>
      <w:r>
        <w:t xml:space="preserve">Kuka löysi happoreaktion?</w:t>
      </w:r>
    </w:p>
    <w:p>
      <w:r>
        <w:rPr>
          <w:b/>
        </w:rPr>
        <w:t xml:space="preserve">Teksti numero 4</w:t>
      </w:r>
    </w:p>
    <w:p>
      <w:r>
        <w:rPr>
          <w:color w:val="2F4F4F"/>
        </w:rPr>
        <w:t xml:space="preserve">Paul Ehrlich ja kemisti Alfred Bertheim </w:t>
      </w:r>
      <w:r>
        <w:t xml:space="preserve">kehittivät </w:t>
      </w:r>
      <w:r>
        <w:rPr>
          <w:color w:val="DCDCDC"/>
        </w:rPr>
        <w:t xml:space="preserve">arsfenamiinin</w:t>
      </w:r>
      <w:r>
        <w:rPr>
          <w:color w:val="A9A9A9"/>
        </w:rPr>
        <w:t xml:space="preserve">1911</w:t>
      </w:r>
      <w:r>
        <w:t xml:space="preserve">, ensimmäisen synteettisen infektiolääkkeen, </w:t>
      </w:r>
      <w:r>
        <w:rPr>
          <w:color w:val="6B8E23"/>
        </w:rPr>
        <w:t xml:space="preserve">Berliinin </w:t>
      </w:r>
      <w:r>
        <w:rPr>
          <w:color w:val="556B2F"/>
        </w:rPr>
        <w:t xml:space="preserve">kokeellisen terapian instituutissa</w:t>
      </w:r>
      <w:r>
        <w:t xml:space="preserve">. </w:t>
      </w:r>
      <w:r>
        <w:t xml:space="preserve">Lääke sai kaupallisen nimen </w:t>
      </w:r>
      <w:r>
        <w:rPr>
          <w:color w:val="A0522D"/>
        </w:rPr>
        <w:t xml:space="preserve">Salvarsan</w:t>
      </w:r>
      <w:r>
        <w:t xml:space="preserve">. </w:t>
      </w:r>
      <w:r>
        <w:t xml:space="preserve">Ehrlich, joka huomasi sekä arseenin yleisen myrkyllisyyden että tiettyjen väriaineiden valikoivan imeytymisen bakteereihin, esitti hypoteesin, että </w:t>
      </w:r>
      <w:r>
        <w:rPr>
          <w:color w:val="228B22"/>
        </w:rPr>
        <w:t xml:space="preserve">arseenia sisältävää </w:t>
      </w:r>
      <w:r>
        <w:t xml:space="preserve">väriainetta, jolla olisi samanlaiset valikoivat imeytymisominaisuudet, voitaisiin käyttää bakteeri-infektioiden hoitoon. </w:t>
      </w:r>
      <w:r>
        <w:rPr>
          <w:color w:val="191970"/>
        </w:rPr>
        <w:t xml:space="preserve">Arsfenamiinia </w:t>
      </w:r>
      <w:r>
        <w:t xml:space="preserve">valmistettiin osana kampanjaa, jolla pyrittiin syntetisoimaan sarja tällaisia yhdisteitä, ja sillä todettiin olevan osittain selektiivinen myrkyllisyys. </w:t>
      </w:r>
      <w:r>
        <w:rPr>
          <w:color w:val="8B0000"/>
        </w:rPr>
        <w:t xml:space="preserve">Arsfenamiini </w:t>
      </w:r>
      <w:r>
        <w:t xml:space="preserve">osoittautui ensimmäiseksi tehokkaaksi hoidoksi </w:t>
      </w:r>
      <w:r>
        <w:rPr>
          <w:color w:val="483D8B"/>
        </w:rPr>
        <w:t xml:space="preserve">syfilikseen</w:t>
      </w:r>
      <w:r>
        <w:t xml:space="preserve">, sairauteen, joka ennen sitä oli parantumaton ja johti vääjäämättä </w:t>
      </w:r>
      <w:r>
        <w:rPr>
          <w:color w:val="3CB371"/>
        </w:rPr>
        <w:t xml:space="preserve">vakaviin ihohaavaumiin, neurologisiin vaurioihin </w:t>
      </w:r>
      <w:r>
        <w:rPr>
          <w:color w:val="BC8F8F"/>
        </w:rPr>
        <w:t xml:space="preserve">ja kuolemaan</w:t>
      </w:r>
      <w:r>
        <w:t xml:space="preserve">[viitattu ].</w:t>
      </w:r>
    </w:p>
    <w:p>
      <w:r>
        <w:rPr>
          <w:b/>
        </w:rPr>
        <w:t xml:space="preserve">Kysymys 0</w:t>
      </w:r>
    </w:p>
    <w:p>
      <w:r>
        <w:t xml:space="preserve">Kuka kehitti arsfenamiinin?</w:t>
      </w:r>
    </w:p>
    <w:p>
      <w:r>
        <w:rPr>
          <w:b/>
        </w:rPr>
        <w:t xml:space="preserve">Kysymys 1</w:t>
      </w:r>
    </w:p>
    <w:p>
      <w:r>
        <w:t xml:space="preserve">Mikä oli ensimmäinen tehokas hoito kuppaiseen?</w:t>
      </w:r>
    </w:p>
    <w:p>
      <w:r>
        <w:rPr>
          <w:b/>
        </w:rPr>
        <w:t xml:space="preserve">Kysymys 2</w:t>
      </w:r>
    </w:p>
    <w:p>
      <w:r>
        <w:t xml:space="preserve">Mitä komplikaatioita liittyy kuppa?</w:t>
      </w:r>
    </w:p>
    <w:p>
      <w:r>
        <w:rPr>
          <w:b/>
        </w:rPr>
        <w:t xml:space="preserve">Kysymys 3</w:t>
      </w:r>
    </w:p>
    <w:p>
      <w:r>
        <w:t xml:space="preserve">Mikä on amfetamiinin kauppanimi?</w:t>
      </w:r>
    </w:p>
    <w:p>
      <w:r>
        <w:rPr>
          <w:b/>
        </w:rPr>
        <w:t xml:space="preserve">Kysymys 4</w:t>
      </w:r>
    </w:p>
    <w:p>
      <w:r>
        <w:t xml:space="preserve">Missä Kokeellisen terapian instituutti sijaitsee?</w:t>
      </w:r>
    </w:p>
    <w:p>
      <w:r>
        <w:rPr>
          <w:b/>
        </w:rPr>
        <w:t xml:space="preserve">Kysymys 5</w:t>
      </w:r>
    </w:p>
    <w:p>
      <w:r>
        <w:t xml:space="preserve">Mikä oli ensimmäisen synteettisen bakteerilääkkeen nimi?</w:t>
      </w:r>
    </w:p>
    <w:p>
      <w:r>
        <w:rPr>
          <w:b/>
        </w:rPr>
        <w:t xml:space="preserve">Kysymys 6</w:t>
      </w:r>
    </w:p>
    <w:p>
      <w:r>
        <w:t xml:space="preserve">Bakteeri-infektioita voidaan hoitaa lääkkeillä, jotka sisältävät mitä väriainetta?</w:t>
      </w:r>
    </w:p>
    <w:p>
      <w:r>
        <w:rPr>
          <w:b/>
        </w:rPr>
        <w:t xml:space="preserve">Kysymys 7</w:t>
      </w:r>
    </w:p>
    <w:p>
      <w:r>
        <w:t xml:space="preserve">Arsfenamiinista tuli ensimmäinen hoito mihin aiemmin parantumattomaan sairauteen?</w:t>
      </w:r>
    </w:p>
    <w:p>
      <w:r>
        <w:rPr>
          <w:b/>
        </w:rPr>
        <w:t xml:space="preserve">Kysymys 8</w:t>
      </w:r>
    </w:p>
    <w:p>
      <w:r>
        <w:t xml:space="preserve">Minä vuonna arsfenamiini löydettiin?</w:t>
      </w:r>
    </w:p>
    <w:p>
      <w:r>
        <w:rPr>
          <w:b/>
        </w:rPr>
        <w:t xml:space="preserve">Kysymys 9</w:t>
      </w:r>
    </w:p>
    <w:p>
      <w:r>
        <w:t xml:space="preserve">Mikä oli arsfenamiinin kaupallinen nimi?</w:t>
      </w:r>
    </w:p>
    <w:p>
      <w:r>
        <w:rPr>
          <w:b/>
        </w:rPr>
        <w:t xml:space="preserve">Kysymys 10</w:t>
      </w:r>
    </w:p>
    <w:p>
      <w:r>
        <w:t xml:space="preserve">Kenelle kehittyi kaupallinen haavauma?</w:t>
      </w:r>
    </w:p>
    <w:p>
      <w:r>
        <w:rPr>
          <w:b/>
        </w:rPr>
        <w:t xml:space="preserve">Kysymys 11</w:t>
      </w:r>
    </w:p>
    <w:p>
      <w:r>
        <w:t xml:space="preserve">Mikä oli Bertheimin ensimmäinen tehokas hoito?</w:t>
      </w:r>
    </w:p>
    <w:p>
      <w:r>
        <w:rPr>
          <w:b/>
        </w:rPr>
        <w:t xml:space="preserve">Kysymys 12</w:t>
      </w:r>
    </w:p>
    <w:p>
      <w:r>
        <w:t xml:space="preserve">Mitä komplikaatioita Bertheimiin liittyy?</w:t>
      </w:r>
    </w:p>
    <w:p>
      <w:r>
        <w:rPr>
          <w:b/>
        </w:rPr>
        <w:t xml:space="preserve">Kysymys 13</w:t>
      </w:r>
    </w:p>
    <w:p>
      <w:r>
        <w:t xml:space="preserve">Mikä on Bertheimin markkinoiden nimi?</w:t>
      </w:r>
    </w:p>
    <w:p>
      <w:r>
        <w:rPr>
          <w:b/>
        </w:rPr>
        <w:t xml:space="preserve">Kysymys 14</w:t>
      </w:r>
    </w:p>
    <w:p>
      <w:r>
        <w:t xml:space="preserve">Missä Bertheim-instituutti sijaitsee?</w:t>
      </w:r>
    </w:p>
    <w:p>
      <w:r>
        <w:rPr>
          <w:b/>
        </w:rPr>
        <w:t xml:space="preserve">Teksti numero 5</w:t>
      </w:r>
    </w:p>
    <w:p>
      <w:r>
        <w:t xml:space="preserve">Nykyaikainen lääketeollisuus juontaa juurensa kahteen lähteeseen. Ensimmäinen näistä oli paikalliset apteekkarit, jotka </w:t>
      </w:r>
      <w:r>
        <w:rPr>
          <w:color w:val="A9A9A9"/>
        </w:rPr>
        <w:t xml:space="preserve">1800-luvun puolivälissä</w:t>
      </w:r>
      <w:r>
        <w:t xml:space="preserve"> laajensivat perinteistä tehtäväänsä morfiinin ja kiniinin kaltaisten kasviperäisten lääkkeiden jakelusta tukkumyyntiin</w:t>
      </w:r>
      <w:r>
        <w:t xml:space="preserve">. </w:t>
      </w:r>
      <w:r>
        <w:t xml:space="preserve">Rationaalinen lääkkeiden keksiminen kasveista alkoi erityisesti </w:t>
      </w:r>
      <w:r>
        <w:t xml:space="preserve">saksalaisen apteekkarin apulaisen </w:t>
      </w:r>
      <w:r>
        <w:rPr>
          <w:color w:val="2F4F4F"/>
        </w:rPr>
        <w:t xml:space="preserve">Friedrich Sertürnerin </w:t>
      </w:r>
      <w:r>
        <w:t xml:space="preserve">eristettyä </w:t>
      </w:r>
      <w:r>
        <w:rPr>
          <w:color w:val="DCDCDC"/>
        </w:rPr>
        <w:t xml:space="preserve">oopiumista</w:t>
      </w:r>
      <w:r>
        <w:t xml:space="preserve"> kipulääkkeenä ja unta aiheuttajana toimivan morfiinin, joka </w:t>
      </w:r>
      <w:r>
        <w:t xml:space="preserve">nimesi yhdisteen kreikkalaisen unien jumalan </w:t>
      </w:r>
      <w:r>
        <w:rPr>
          <w:color w:val="556B2F"/>
        </w:rPr>
        <w:t xml:space="preserve">Morfeuksen </w:t>
      </w:r>
      <w:r>
        <w:t xml:space="preserve">mukaan</w:t>
      </w:r>
      <w:r>
        <w:t xml:space="preserve">. </w:t>
      </w:r>
      <w:r>
        <w:t xml:space="preserve">Monikansalliset yritykset, kuten Merck, Hoffman-La Roche, Burroughs-Wellcome (nykyisin osa </w:t>
      </w:r>
      <w:r>
        <w:rPr>
          <w:color w:val="6B8E23"/>
        </w:rPr>
        <w:t xml:space="preserve">Glaxo Smith Klinea</w:t>
      </w:r>
      <w:r>
        <w:t xml:space="preserve">), Abbott Laboratories, Eli Lilly ja Upjohn (nykyisin osa Pfizeria), aloittivat toimintansa paikallisina apteekkeina </w:t>
      </w:r>
      <w:r>
        <w:rPr>
          <w:color w:val="A0522D"/>
        </w:rPr>
        <w:t xml:space="preserve">1800-luvun puolivälissä</w:t>
      </w:r>
      <w:r>
        <w:t xml:space="preserve">. </w:t>
      </w:r>
      <w:r>
        <w:rPr>
          <w:color w:val="228B22"/>
        </w:rPr>
        <w:t xml:space="preserve">Saksalaiset väriainevalmistajat </w:t>
      </w:r>
      <w:r>
        <w:t xml:space="preserve">olivat </w:t>
      </w:r>
      <w:r>
        <w:t xml:space="preserve">1880-luvun loppuun mennessä </w:t>
      </w:r>
      <w:r>
        <w:t xml:space="preserve">kehittäneet yksittäisten orgaanisten yhdisteiden puhdistuksen kivihiilitervasta ja muista mineraalilähteistä ja kehittäneet myös alkeellisia menetelmiä orgaanisen kemian synteesiin. Synteettisten kemiallisten menetelmien kehittämisen ansiosta tutkijat pystyivät systemaattisesti muuttamaan kemiallisten aineiden rakennetta, ja kehittyvän farmakologian tieteenalan kasvu laajensi tutkijoiden mahdollisuuksia arvioida näiden rakennemuutosten biologisia vaikutuksia.</w:t>
      </w:r>
    </w:p>
    <w:p>
      <w:r>
        <w:rPr>
          <w:b/>
        </w:rPr>
        <w:t xml:space="preserve">Kysymys 0</w:t>
      </w:r>
    </w:p>
    <w:p>
      <w:r>
        <w:t xml:space="preserve">Milloin morfiinia ja kiniiniä oli ensimmäisen kerran saatavilla?</w:t>
      </w:r>
    </w:p>
    <w:p>
      <w:r>
        <w:rPr>
          <w:b/>
        </w:rPr>
        <w:t xml:space="preserve">Kysymys 1</w:t>
      </w:r>
    </w:p>
    <w:p>
      <w:r>
        <w:t xml:space="preserve">Kenen mukaan yhdyskunta nimettiin?</w:t>
      </w:r>
    </w:p>
    <w:p>
      <w:r>
        <w:rPr>
          <w:b/>
        </w:rPr>
        <w:t xml:space="preserve">Kysymys 2</w:t>
      </w:r>
    </w:p>
    <w:p>
      <w:r>
        <w:t xml:space="preserve">Mistä morfiinia uutettiin?</w:t>
      </w:r>
    </w:p>
    <w:p>
      <w:r>
        <w:rPr>
          <w:b/>
        </w:rPr>
        <w:t xml:space="preserve">Kysymys 3</w:t>
      </w:r>
    </w:p>
    <w:p>
      <w:r>
        <w:t xml:space="preserve">Kuka vastaa mineraalilähteissä olevien yhdisteiden puhdistamisesta?</w:t>
      </w:r>
    </w:p>
    <w:p>
      <w:r>
        <w:rPr>
          <w:b/>
        </w:rPr>
        <w:t xml:space="preserve">Kysymys 4</w:t>
      </w:r>
    </w:p>
    <w:p>
      <w:r>
        <w:t xml:space="preserve">Kuka keksi nimen Morfiini?</w:t>
      </w:r>
    </w:p>
    <w:p>
      <w:r>
        <w:rPr>
          <w:b/>
        </w:rPr>
        <w:t xml:space="preserve">Kysymys 5</w:t>
      </w:r>
    </w:p>
    <w:p>
      <w:r>
        <w:t xml:space="preserve">Morfiini on nimetty minkä kreikkalaisen jumalan mukaan?</w:t>
      </w:r>
    </w:p>
    <w:p>
      <w:r>
        <w:rPr>
          <w:b/>
        </w:rPr>
        <w:t xml:space="preserve">Kysymys 6</w:t>
      </w:r>
    </w:p>
    <w:p>
      <w:r>
        <w:t xml:space="preserve">Burroughs-Wellcome on nyt osa mitä lääketieteellistä yritystä?</w:t>
      </w:r>
    </w:p>
    <w:p>
      <w:r>
        <w:rPr>
          <w:b/>
        </w:rPr>
        <w:t xml:space="preserve">Kysymys 7</w:t>
      </w:r>
    </w:p>
    <w:p>
      <w:r>
        <w:t xml:space="preserve">Kuka löysi morfiinin?</w:t>
      </w:r>
    </w:p>
    <w:p>
      <w:r>
        <w:rPr>
          <w:b/>
        </w:rPr>
        <w:t xml:space="preserve">Kysymys 8</w:t>
      </w:r>
    </w:p>
    <w:p>
      <w:r>
        <w:t xml:space="preserve">Mikä on morfiinia tuottavan kasvin nimi?</w:t>
      </w:r>
    </w:p>
    <w:p>
      <w:r>
        <w:rPr>
          <w:b/>
        </w:rPr>
        <w:t xml:space="preserve">Kysymys 9</w:t>
      </w:r>
    </w:p>
    <w:p>
      <w:r>
        <w:t xml:space="preserve">Milloin Glaxo oli ensimmäisen kerran saatavilla?</w:t>
      </w:r>
    </w:p>
    <w:p>
      <w:r>
        <w:rPr>
          <w:b/>
        </w:rPr>
        <w:t xml:space="preserve">Kysymys 10</w:t>
      </w:r>
    </w:p>
    <w:p>
      <w:r>
        <w:t xml:space="preserve">Kenen mukaan Glaxo nimettiin?</w:t>
      </w:r>
    </w:p>
    <w:p>
      <w:r>
        <w:rPr>
          <w:b/>
        </w:rPr>
        <w:t xml:space="preserve">Kysymys 11</w:t>
      </w:r>
    </w:p>
    <w:p>
      <w:r>
        <w:t xml:space="preserve">Mistä Glaxo on peräisin?</w:t>
      </w:r>
    </w:p>
    <w:p>
      <w:r>
        <w:rPr>
          <w:b/>
        </w:rPr>
        <w:t xml:space="preserve">Kysymys 12</w:t>
      </w:r>
    </w:p>
    <w:p>
      <w:r>
        <w:t xml:space="preserve">Kuka vastaa mineraalilähteistä löytyvän Glaxon puhdistamisesta?</w:t>
      </w:r>
    </w:p>
    <w:p>
      <w:r>
        <w:rPr>
          <w:b/>
        </w:rPr>
        <w:t xml:space="preserve">Kysymys 13</w:t>
      </w:r>
    </w:p>
    <w:p>
      <w:r>
        <w:t xml:space="preserve">Kuka keksi nimen Glaxo?</w:t>
      </w:r>
    </w:p>
    <w:p>
      <w:r>
        <w:rPr>
          <w:b/>
        </w:rPr>
        <w:t xml:space="preserve">Teksti numero 6</w:t>
      </w:r>
    </w:p>
    <w:p>
      <w:r>
        <w:t xml:space="preserve">Ehrlichin lähestymistapaa, jossa synteettisten yhdisteiden kemiallista rakennetta muunneltiin järjestelmällisesti ja mitattiin näiden muutosten vaikutuksia biologiseen aktiivisuuteen, jatkoivat laajalti teollisuustutkijat, kuten Bayerin tutkijat </w:t>
      </w:r>
      <w:r>
        <w:rPr>
          <w:color w:val="A9A9A9"/>
        </w:rPr>
        <w:t xml:space="preserve">Josef Klarer, Fritz Mietzsch ja </w:t>
      </w:r>
      <w:r>
        <w:rPr>
          <w:color w:val="DCDCDC"/>
        </w:rPr>
        <w:t xml:space="preserve">Gerhard Domagk</w:t>
      </w:r>
      <w:r>
        <w:t xml:space="preserve">. </w:t>
      </w:r>
      <w:r>
        <w:t xml:space="preserve">Tämä työ, joka perustui myös Saksan väriaineteollisuudesta saatavien yhdisteiden testaamiseen, johti </w:t>
      </w:r>
      <w:r>
        <w:rPr>
          <w:color w:val="2F4F4F"/>
        </w:rPr>
        <w:t xml:space="preserve">Prontosilin</w:t>
      </w:r>
      <w:r>
        <w:t xml:space="preserve">, ensimmäisen </w:t>
      </w:r>
      <w:r>
        <w:rPr>
          <w:color w:val="556B2F"/>
        </w:rPr>
        <w:t xml:space="preserve">sulfonamidiantibioottiluokan</w:t>
      </w:r>
      <w:r>
        <w:t xml:space="preserve"> edustajan, </w:t>
      </w:r>
      <w:r>
        <w:t xml:space="preserve">kehittämiseen</w:t>
      </w:r>
      <w:r>
        <w:t xml:space="preserve">. </w:t>
      </w:r>
      <w:r>
        <w:t xml:space="preserve">Arsfenamiiniin verrattuna </w:t>
      </w:r>
      <w:r>
        <w:rPr>
          <w:color w:val="6B8E23"/>
        </w:rPr>
        <w:t xml:space="preserve">sulfonamideilla </w:t>
      </w:r>
      <w:r>
        <w:t xml:space="preserve">oli laajempi vaikutusspektri ja ne olivat paljon </w:t>
      </w:r>
      <w:r>
        <w:rPr>
          <w:color w:val="A0522D"/>
        </w:rPr>
        <w:t xml:space="preserve">vähemmän </w:t>
      </w:r>
      <w:r>
        <w:t xml:space="preserve">myrkyllisiä, minkä vuoksi ne olivat käyttökelpoisia </w:t>
      </w:r>
      <w:r>
        <w:t xml:space="preserve">streptokokkien kaltaisten </w:t>
      </w:r>
      <w:r>
        <w:rPr>
          <w:color w:val="228B22"/>
        </w:rPr>
        <w:t xml:space="preserve">patogeenien </w:t>
      </w:r>
      <w:r>
        <w:t xml:space="preserve">aiheuttamissa infektioissa. </w:t>
      </w:r>
      <w:r>
        <w:t xml:space="preserve">Vuonna 1939 Domagk sai </w:t>
      </w:r>
      <w:r>
        <w:t xml:space="preserve">tästä keksinnöstä </w:t>
      </w:r>
      <w:r>
        <w:rPr>
          <w:color w:val="191970"/>
        </w:rPr>
        <w:t xml:space="preserve">lääketieteen Nobel-palkinnon. </w:t>
      </w:r>
      <w:r>
        <w:rPr>
          <w:color w:val="8B0000"/>
        </w:rPr>
        <w:t xml:space="preserve">Tartuntatautikuolemien</w:t>
      </w:r>
      <w:r>
        <w:t xml:space="preserve"> dramaattinen väheneminen </w:t>
      </w:r>
      <w:r>
        <w:t xml:space="preserve">ennen toista maailmansotaa oli kuitenkin ensisijaisesti seurausta parannetuista kansanterveystoimenpiteistä, kuten puhtaasta vedestä ja vähemmän ahtaista asunnoista, ja tartuntatautilääkkeiden ja rokotteiden vaikutus oli merkittävä lähinnä </w:t>
      </w:r>
      <w:r>
        <w:rPr>
          <w:color w:val="483D8B"/>
        </w:rPr>
        <w:t xml:space="preserve">toisen maailmansodan jälkeen</w:t>
      </w:r>
      <w:r>
        <w:t xml:space="preserve">.</w:t>
      </w:r>
    </w:p>
    <w:p>
      <w:r>
        <w:rPr>
          <w:b/>
        </w:rPr>
        <w:t xml:space="preserve">Kysymys 0</w:t>
      </w:r>
    </w:p>
    <w:p>
      <w:r>
        <w:t xml:space="preserve">Kuka sai lääketieteen Nobel-palkinnon vuonna 1939?</w:t>
      </w:r>
    </w:p>
    <w:p>
      <w:r>
        <w:rPr>
          <w:b/>
        </w:rPr>
        <w:t xml:space="preserve">Kysymys 1</w:t>
      </w:r>
    </w:p>
    <w:p>
      <w:r>
        <w:t xml:space="preserve">Kuka on vastuussa Prontosilin luomisesta?</w:t>
      </w:r>
    </w:p>
    <w:p>
      <w:r>
        <w:rPr>
          <w:b/>
        </w:rPr>
        <w:t xml:space="preserve">Kysymys 2</w:t>
      </w:r>
    </w:p>
    <w:p>
      <w:r>
        <w:t xml:space="preserve">Mikä aiheuttaa streptokokit?</w:t>
      </w:r>
    </w:p>
    <w:p>
      <w:r>
        <w:rPr>
          <w:b/>
        </w:rPr>
        <w:t xml:space="preserve">Kysymys 3</w:t>
      </w:r>
    </w:p>
    <w:p>
      <w:r>
        <w:t xml:space="preserve">Minkä vuoksi ennen toista maailmansotaa tapahtui paljon kuolemantapauksia?</w:t>
      </w:r>
    </w:p>
    <w:p>
      <w:r>
        <w:rPr>
          <w:b/>
        </w:rPr>
        <w:t xml:space="preserve">Kysymys 4</w:t>
      </w:r>
    </w:p>
    <w:p>
      <w:r>
        <w:t xml:space="preserve">Mihin lääkeryhmään Prontosil kuuluu?</w:t>
      </w:r>
    </w:p>
    <w:p>
      <w:r>
        <w:rPr>
          <w:b/>
        </w:rPr>
        <w:t xml:space="preserve">Kysymys 5</w:t>
      </w:r>
    </w:p>
    <w:p>
      <w:r>
        <w:t xml:space="preserve">Mikä oli ensimmäisen sulfonamiiniantibiootin nimi?</w:t>
      </w:r>
    </w:p>
    <w:p>
      <w:r>
        <w:rPr>
          <w:b/>
        </w:rPr>
        <w:t xml:space="preserve">Kysymys 6</w:t>
      </w:r>
    </w:p>
    <w:p>
      <w:r>
        <w:t xml:space="preserve">Minkä palkinnon Domagk sai vuonna 1939?</w:t>
      </w:r>
    </w:p>
    <w:p>
      <w:r>
        <w:rPr>
          <w:b/>
        </w:rPr>
        <w:t xml:space="preserve">Kysymys 7</w:t>
      </w:r>
    </w:p>
    <w:p>
      <w:r>
        <w:t xml:space="preserve">Minkä sodan jälkeen infektiolääkkeet tulivat entistä tärkeämmiksi?</w:t>
      </w:r>
    </w:p>
    <w:p>
      <w:r>
        <w:rPr>
          <w:b/>
        </w:rPr>
        <w:t xml:space="preserve">Kysymys 8</w:t>
      </w:r>
    </w:p>
    <w:p>
      <w:r>
        <w:t xml:space="preserve">Oliko sulfonamidit enemmän vai vähemmän myrkyllisiä kuin arsfenamiini?</w:t>
      </w:r>
    </w:p>
    <w:p>
      <w:r>
        <w:rPr>
          <w:b/>
        </w:rPr>
        <w:t xml:space="preserve">Kysymys 9</w:t>
      </w:r>
    </w:p>
    <w:p>
      <w:r>
        <w:t xml:space="preserve">Streptokokkeja ja muita taudinaiheuttajia voidaan hoitaa minkälaisilla antibiooteilla?</w:t>
      </w:r>
    </w:p>
    <w:p>
      <w:r>
        <w:rPr>
          <w:b/>
        </w:rPr>
        <w:t xml:space="preserve">Kysymys 10</w:t>
      </w:r>
    </w:p>
    <w:p>
      <w:r>
        <w:t xml:space="preserve">Kuka sai lääketieteen Nobel-palkinnon vuonna 1938?</w:t>
      </w:r>
    </w:p>
    <w:p>
      <w:r>
        <w:rPr>
          <w:b/>
        </w:rPr>
        <w:t xml:space="preserve">Kysymys 11</w:t>
      </w:r>
    </w:p>
    <w:p>
      <w:r>
        <w:t xml:space="preserve">Kuka on vastuussa saksalaisen väriaineen luomisesta?</w:t>
      </w:r>
    </w:p>
    <w:p>
      <w:r>
        <w:rPr>
          <w:b/>
        </w:rPr>
        <w:t xml:space="preserve">Kysymys 12</w:t>
      </w:r>
    </w:p>
    <w:p>
      <w:r>
        <w:t xml:space="preserve">Mikä aiheuttaa Gerhardin?</w:t>
      </w:r>
    </w:p>
    <w:p>
      <w:r>
        <w:rPr>
          <w:b/>
        </w:rPr>
        <w:t xml:space="preserve">Kysymys 13</w:t>
      </w:r>
    </w:p>
    <w:p>
      <w:r>
        <w:t xml:space="preserve">Minkä vuoksi toisen maailmansodan jälkeen tapahtui paljon kuolemantapauksia?</w:t>
      </w:r>
    </w:p>
    <w:p>
      <w:r>
        <w:rPr>
          <w:b/>
        </w:rPr>
        <w:t xml:space="preserve">Kysymys 14</w:t>
      </w:r>
    </w:p>
    <w:p>
      <w:r>
        <w:t xml:space="preserve">Mihin lääkeryhmään Gerhard kuuluu?</w:t>
      </w:r>
    </w:p>
    <w:p>
      <w:r>
        <w:rPr>
          <w:b/>
        </w:rPr>
        <w:t xml:space="preserve">Teksti numero 7</w:t>
      </w:r>
    </w:p>
    <w:p>
      <w:r>
        <w:t xml:space="preserve">Rokotteiden kehittämisessä edistyttiin varhaisessa vaiheessa koko tämän ajanjakson ajan pääasiassa akateemisen ja valtion rahoittaman perustutkimuksen muodossa, jonka tavoitteena oli tunnistaa yleisiä tartuntatauteja aiheuttavat taudinaiheuttajat. </w:t>
      </w:r>
      <w:r>
        <w:rPr>
          <w:color w:val="DCDCDC"/>
        </w:rPr>
        <w:t xml:space="preserve">Louis</w:t>
      </w:r>
      <w:r>
        <w:rPr>
          <w:color w:val="A9A9A9"/>
        </w:rPr>
        <w:t xml:space="preserve">1885</w:t>
      </w:r>
      <w:r>
        <w:rPr>
          <w:color w:val="DCDCDC"/>
        </w:rPr>
        <w:t xml:space="preserve"> Pasteur ja Pierre Paul Émile Roux </w:t>
      </w:r>
      <w:r>
        <w:t xml:space="preserve">loivat ensimmäisen raivotautirokotteen </w:t>
      </w:r>
      <w:r>
        <w:t xml:space="preserve">vuonna 2000. </w:t>
      </w:r>
      <w:r>
        <w:t xml:space="preserve">Ensimmäiset kurkkumätärokotteet valmistettiin vuonna </w:t>
      </w:r>
      <w:r>
        <w:t xml:space="preserve">kurkkumätätitoksiinin ja antitoksiinin seoksesta</w:t>
      </w:r>
      <w:r>
        <w:rPr>
          <w:color w:val="2F4F4F"/>
        </w:rPr>
        <w:t xml:space="preserve">1914</w:t>
      </w:r>
      <w:r>
        <w:t xml:space="preserve"> (jota valmistettiin rokotetun eläimen seerumista), mutta rokotuksen turvallisuus oli marginaalinen, eikä sitä käytetty laajalti. Yhdysvalloissa </w:t>
      </w:r>
      <w:r>
        <w:t xml:space="preserve">todettiin </w:t>
      </w:r>
      <w:r>
        <w:t xml:space="preserve">vuonna 1921 kurkkumätätapauksia</w:t>
      </w:r>
      <w:r>
        <w:rPr>
          <w:color w:val="556B2F"/>
        </w:rPr>
        <w:t xml:space="preserve">206,000</w:t>
      </w:r>
      <w:r>
        <w:t xml:space="preserve">, jotka johtivat </w:t>
      </w:r>
      <w:r>
        <w:t xml:space="preserve">kuolemantapauksiin</w:t>
      </w:r>
      <w:r>
        <w:rPr>
          <w:color w:val="6B8E23"/>
        </w:rPr>
        <w:t xml:space="preserve">15,520</w:t>
      </w:r>
      <w:r>
        <w:t xml:space="preserve">. Vuonna 1923 Gaston Ramonin Pasteur-instituutissa ja Alexander Glennyn Wellcome Research Laboratoriesissa (myöhemmin osa GlaxoSmithKlinea) tekemät rinnakkaiset ponnistelut johtivat siihen, että turvallisempi rokote voitiin valmistaa käsittelemällä kurkkumätä-toksiini </w:t>
      </w:r>
      <w:r>
        <w:rPr>
          <w:color w:val="A0522D"/>
        </w:rPr>
        <w:t xml:space="preserve">formaldehydillä</w:t>
      </w:r>
      <w:r>
        <w:t xml:space="preserve">. </w:t>
      </w:r>
      <w:r>
        <w:t xml:space="preserve">Vuonna 1944 </w:t>
      </w:r>
      <w:r>
        <w:t xml:space="preserve">Squibb Pharmaceuticalsin </w:t>
      </w:r>
      <w:r>
        <w:rPr>
          <w:color w:val="228B22"/>
        </w:rPr>
        <w:t xml:space="preserve">Maurice Hilleman </w:t>
      </w:r>
      <w:r>
        <w:t xml:space="preserve">kehitti ensimmäisen rokotteen japanilaista enkefeliittiä vastaan. Hilleman siirtyi myöhemmin </w:t>
      </w:r>
      <w:r>
        <w:rPr>
          <w:color w:val="191970"/>
        </w:rPr>
        <w:t xml:space="preserve">Merckille</w:t>
      </w:r>
      <w:r>
        <w:t xml:space="preserve">, jossa hänellä oli keskeinen rooli rokotteiden kehittämisessä tuhkarokkoa, sikotautia, vesirokkoa, vihurirokkoa, A- ja B-hepatiittia sekä aivokalvontulehdusta vastaan.</w:t>
      </w:r>
    </w:p>
    <w:p>
      <w:r>
        <w:rPr>
          <w:b/>
        </w:rPr>
        <w:t xml:space="preserve">Kysymys 0</w:t>
      </w:r>
    </w:p>
    <w:p>
      <w:r>
        <w:t xml:space="preserve">Kuka loi ensimmäisen raivotautirokotteen?</w:t>
      </w:r>
    </w:p>
    <w:p>
      <w:r>
        <w:rPr>
          <w:b/>
        </w:rPr>
        <w:t xml:space="preserve">Kysymys 1</w:t>
      </w:r>
    </w:p>
    <w:p>
      <w:r>
        <w:t xml:space="preserve">Kuinka monta kurkkumätätapausta oli vuonna 1921?</w:t>
      </w:r>
    </w:p>
    <w:p>
      <w:r>
        <w:rPr>
          <w:b/>
        </w:rPr>
        <w:t xml:space="preserve">Kysymys 2</w:t>
      </w:r>
    </w:p>
    <w:p>
      <w:r>
        <w:t xml:space="preserve">Vuonna 1923 havaittiin, että mikä on turvallisempi hoitokeino kurkkumätä-toksiinin hoitoon?</w:t>
      </w:r>
    </w:p>
    <w:p>
      <w:r>
        <w:rPr>
          <w:b/>
        </w:rPr>
        <w:t xml:space="preserve">Kysymys 3</w:t>
      </w:r>
    </w:p>
    <w:p>
      <w:r>
        <w:t xml:space="preserve">Kuka loi rokotteen japanin aivotulehduksen hoitoon?</w:t>
      </w:r>
    </w:p>
    <w:p>
      <w:r>
        <w:rPr>
          <w:b/>
        </w:rPr>
        <w:t xml:space="preserve">Kysymys 4</w:t>
      </w:r>
    </w:p>
    <w:p>
      <w:r>
        <w:t xml:space="preserve">Kuinka monta kuolemantapausta aiheutui kurkkumädästä?</w:t>
      </w:r>
    </w:p>
    <w:p>
      <w:r>
        <w:rPr>
          <w:b/>
        </w:rPr>
        <w:t xml:space="preserve">Kysymys 5</w:t>
      </w:r>
    </w:p>
    <w:p>
      <w:r>
        <w:t xml:space="preserve">Missä vuonna raivotautirokote kehitettiin?</w:t>
      </w:r>
    </w:p>
    <w:p>
      <w:r>
        <w:rPr>
          <w:b/>
        </w:rPr>
        <w:t xml:space="preserve">Kysymys 6</w:t>
      </w:r>
    </w:p>
    <w:p>
      <w:r>
        <w:t xml:space="preserve">Minä vuonna kurkkumätärokote valmistettiin?</w:t>
      </w:r>
    </w:p>
    <w:p>
      <w:r>
        <w:rPr>
          <w:b/>
        </w:rPr>
        <w:t xml:space="preserve">Kysymys 7</w:t>
      </w:r>
    </w:p>
    <w:p>
      <w:r>
        <w:t xml:space="preserve">Mikä yhdiste teki kurkkumätärokotteesta turvallisemman käyttää?</w:t>
      </w:r>
    </w:p>
    <w:p>
      <w:r>
        <w:rPr>
          <w:b/>
        </w:rPr>
        <w:t xml:space="preserve">Kysymys 8</w:t>
      </w:r>
    </w:p>
    <w:p>
      <w:r>
        <w:t xml:space="preserve">Kuka kehitti ensimmäisen enkefaliittirokotteen? </w:t>
      </w:r>
    </w:p>
    <w:p>
      <w:r>
        <w:rPr>
          <w:b/>
        </w:rPr>
        <w:t xml:space="preserve">Kysymys 9</w:t>
      </w:r>
    </w:p>
    <w:p>
      <w:r>
        <w:t xml:space="preserve">Missä yrityksessä Hilleman myöhemmin työskenteli?</w:t>
      </w:r>
    </w:p>
    <w:p>
      <w:r>
        <w:rPr>
          <w:b/>
        </w:rPr>
        <w:t xml:space="preserve">Kysymys 10</w:t>
      </w:r>
    </w:p>
    <w:p>
      <w:r>
        <w:t xml:space="preserve">Kuka loi ensimmäisen enkefeliittirokotteen?</w:t>
      </w:r>
    </w:p>
    <w:p>
      <w:r>
        <w:rPr>
          <w:b/>
        </w:rPr>
        <w:t xml:space="preserve">Kysymys 11</w:t>
      </w:r>
    </w:p>
    <w:p>
      <w:r>
        <w:t xml:space="preserve">Kuinka monta enkefeliittitapausta oli vuonna 1921?</w:t>
      </w:r>
    </w:p>
    <w:p>
      <w:r>
        <w:rPr>
          <w:b/>
        </w:rPr>
        <w:t xml:space="preserve">Kysymys 12</w:t>
      </w:r>
    </w:p>
    <w:p>
      <w:r>
        <w:t xml:space="preserve">Vuonna 1923 havaittiin, että mikä oli turvallisempi keino hoitaa enkefeliittiä?</w:t>
      </w:r>
    </w:p>
    <w:p>
      <w:r>
        <w:rPr>
          <w:b/>
        </w:rPr>
        <w:t xml:space="preserve">Kysymys 13</w:t>
      </w:r>
    </w:p>
    <w:p>
      <w:r>
        <w:t xml:space="preserve">Kuka loi rokotteen Yhdysvaltojen aivotulehduksen hoitoon?</w:t>
      </w:r>
    </w:p>
    <w:p>
      <w:r>
        <w:rPr>
          <w:b/>
        </w:rPr>
        <w:t xml:space="preserve">Kysymys 14</w:t>
      </w:r>
    </w:p>
    <w:p>
      <w:r>
        <w:t xml:space="preserve">Kuinka monta kuolemaa aiheutui enkefeliitistä?</w:t>
      </w:r>
    </w:p>
    <w:p>
      <w:r>
        <w:rPr>
          <w:b/>
        </w:rPr>
        <w:t xml:space="preserve">Teksti numero 8</w:t>
      </w:r>
    </w:p>
    <w:p>
      <w:r>
        <w:t xml:space="preserve">Vuonna 1937 yli 100 ihmistä kuoli nautittuaan "</w:t>
      </w:r>
      <w:r>
        <w:rPr>
          <w:color w:val="A9A9A9"/>
        </w:rPr>
        <w:t xml:space="preserve">Elixir Sulfanilamide" </w:t>
      </w:r>
      <w:r>
        <w:t xml:space="preserve">-nimistä lääkettä</w:t>
      </w:r>
      <w:r>
        <w:t xml:space="preserve">, </w:t>
      </w:r>
      <w:r>
        <w:t xml:space="preserve">jota valmisti </w:t>
      </w:r>
      <w:r>
        <w:rPr>
          <w:color w:val="DCDCDC"/>
        </w:rPr>
        <w:t xml:space="preserve">S.E. Massengill Company</w:t>
      </w:r>
      <w:r>
        <w:rPr>
          <w:color w:val="2F4F4F"/>
        </w:rPr>
        <w:t xml:space="preserve">, Tennessee</w:t>
      </w:r>
      <w:r>
        <w:t xml:space="preserve">. </w:t>
      </w:r>
      <w:r>
        <w:t xml:space="preserve">Tuote oli valmistettu dietyleeniglykolista, erittäin myrkyllisestä liuottimesta, jota käytetään nykyään laajalti </w:t>
      </w:r>
      <w:r>
        <w:rPr>
          <w:color w:val="556B2F"/>
        </w:rPr>
        <w:t xml:space="preserve">pakkasnesteenä</w:t>
      </w:r>
      <w:r>
        <w:t xml:space="preserve">. Tuolloin </w:t>
      </w:r>
      <w:r>
        <w:t xml:space="preserve">voimassa olleiden lakien mukaan valmistajan syytteeseen asettaminen oli mahdollista vain sillä teknisellä perusteella, että tuotetta oli kutsuttu "eliksiiriksi", mikä tarkoitti kirjaimellisesti </w:t>
      </w:r>
      <w:r>
        <w:rPr>
          <w:color w:val="6B8E23"/>
        </w:rPr>
        <w:t xml:space="preserve">etanoliliuosta</w:t>
      </w:r>
      <w:r>
        <w:t xml:space="preserve">. </w:t>
      </w:r>
      <w:r>
        <w:t xml:space="preserve">Vastauksena tähän episodiin Yhdysvaltain kongressi hyväksyi </w:t>
      </w:r>
      <w:r>
        <w:rPr>
          <w:color w:val="A0522D"/>
        </w:rPr>
        <w:t xml:space="preserve">vuonna</w:t>
      </w:r>
      <w:r>
        <w:rPr>
          <w:color w:val="228B22"/>
        </w:rPr>
        <w:t xml:space="preserve">1938</w:t>
      </w:r>
      <w:r>
        <w:rPr>
          <w:color w:val="A0522D"/>
        </w:rPr>
        <w:t xml:space="preserve"> 2001 liittovaltion elintarvike-, lääke- ja kosmetiikkalain (Federal Food, Drug, and Cosmetic Act)</w:t>
      </w:r>
      <w:r>
        <w:t xml:space="preserve">, jossa vaadittiin ensimmäistä kertaa ennen lääkkeen myyntiä ennen markkinoille saattamista esitettävää turvallisuusnäyttöä ja </w:t>
      </w:r>
      <w:r>
        <w:rPr>
          <w:color w:val="191970"/>
        </w:rPr>
        <w:t xml:space="preserve">kiellettiin nimenomaisesti väärät terapeuttiset väitteet</w:t>
      </w:r>
      <w:r>
        <w:t xml:space="preserve">.</w:t>
      </w:r>
    </w:p>
    <w:p>
      <w:r>
        <w:rPr>
          <w:b/>
        </w:rPr>
        <w:t xml:space="preserve">Kysymys 0</w:t>
      </w:r>
    </w:p>
    <w:p>
      <w:r>
        <w:t xml:space="preserve">Mikä huume tappoi 100 ihmistä vuonna 1937?</w:t>
      </w:r>
    </w:p>
    <w:p>
      <w:r>
        <w:rPr>
          <w:b/>
        </w:rPr>
        <w:t xml:space="preserve">Kysymys 1</w:t>
      </w:r>
    </w:p>
    <w:p>
      <w:r>
        <w:t xml:space="preserve">Kuka valmisti "Elixir Sulfanilamide" -valmistetta?</w:t>
      </w:r>
    </w:p>
    <w:p>
      <w:r>
        <w:rPr>
          <w:b/>
        </w:rPr>
        <w:t xml:space="preserve">Kysymys 2</w:t>
      </w:r>
    </w:p>
    <w:p>
      <w:r>
        <w:t xml:space="preserve">Minä vuonna kongressi hyväksyi liittovaltion elintarvike-, lääke- ja kosmetiikkalain?</w:t>
      </w:r>
    </w:p>
    <w:p>
      <w:r>
        <w:rPr>
          <w:b/>
        </w:rPr>
        <w:t xml:space="preserve">Kysymys 3</w:t>
      </w:r>
    </w:p>
    <w:p>
      <w:r>
        <w:t xml:space="preserve">Mihin dietyleeniglykolia käytetään nykyään yleisesti?</w:t>
      </w:r>
    </w:p>
    <w:p>
      <w:r>
        <w:rPr>
          <w:b/>
        </w:rPr>
        <w:t xml:space="preserve">Kysymys 4</w:t>
      </w:r>
    </w:p>
    <w:p>
      <w:r>
        <w:t xml:space="preserve">Mitä asioita liittovaltion elintarvike-, lääke- ja kosmetiikkalain avulla tehdään?</w:t>
      </w:r>
    </w:p>
    <w:p>
      <w:r>
        <w:rPr>
          <w:b/>
        </w:rPr>
        <w:t xml:space="preserve">Kysymys 5</w:t>
      </w:r>
    </w:p>
    <w:p>
      <w:r>
        <w:t xml:space="preserve">Mikä huume tappoi yli 100 ihmistä vuonna 1937?</w:t>
      </w:r>
    </w:p>
    <w:p>
      <w:r>
        <w:rPr>
          <w:b/>
        </w:rPr>
        <w:t xml:space="preserve">Kysymys 6</w:t>
      </w:r>
    </w:p>
    <w:p>
      <w:r>
        <w:t xml:space="preserve">Mikä yritys valmisti Elixir Sulfanilamidea? </w:t>
      </w:r>
    </w:p>
    <w:p>
      <w:r>
        <w:rPr>
          <w:b/>
        </w:rPr>
        <w:t xml:space="preserve">Kysymys 7</w:t>
      </w:r>
    </w:p>
    <w:p>
      <w:r>
        <w:t xml:space="preserve">Dietyleeniglykolia käytetään nykyään pääasiassa minkälaisena nesteenä?</w:t>
      </w:r>
    </w:p>
    <w:p>
      <w:r>
        <w:rPr>
          <w:b/>
        </w:rPr>
        <w:t xml:space="preserve">Kysymys 8</w:t>
      </w:r>
    </w:p>
    <w:p>
      <w:r>
        <w:t xml:space="preserve">Minkä lain kongressi hyväksyi Elixir Sulfanilamide -tapauksen jälkeen?</w:t>
      </w:r>
    </w:p>
    <w:p>
      <w:r>
        <w:rPr>
          <w:b/>
        </w:rPr>
        <w:t xml:space="preserve">Kysymys 9</w:t>
      </w:r>
    </w:p>
    <w:p>
      <w:r>
        <w:t xml:space="preserve">Nimitys "eliksiiri" tarkoitti liuosta, joka oli mitä nestettä?</w:t>
      </w:r>
    </w:p>
    <w:p>
      <w:r>
        <w:rPr>
          <w:b/>
        </w:rPr>
        <w:t xml:space="preserve">Kysymys 10</w:t>
      </w:r>
    </w:p>
    <w:p>
      <w:r>
        <w:t xml:space="preserve">Mikä huume tappoi 1900 ihmistä vuonna 1937?</w:t>
      </w:r>
    </w:p>
    <w:p>
      <w:r>
        <w:rPr>
          <w:b/>
        </w:rPr>
        <w:t xml:space="preserve">Kysymys 11</w:t>
      </w:r>
    </w:p>
    <w:p>
      <w:r>
        <w:t xml:space="preserve">Kuka on valmistanut "Cosmetic Elixir"?</w:t>
      </w:r>
    </w:p>
    <w:p>
      <w:r>
        <w:rPr>
          <w:b/>
        </w:rPr>
        <w:t xml:space="preserve">Kysymys 12</w:t>
      </w:r>
    </w:p>
    <w:p>
      <w:r>
        <w:t xml:space="preserve">Minä vuonna Elixir hyväksyi liittovaltion elintarvike-, lääke- ja kosmetiikkalain?</w:t>
      </w:r>
    </w:p>
    <w:p>
      <w:r>
        <w:rPr>
          <w:b/>
        </w:rPr>
        <w:t xml:space="preserve">Kysymys 13</w:t>
      </w:r>
    </w:p>
    <w:p>
      <w:r>
        <w:t xml:space="preserve">Mihin Elixir Glycolia käytetään yleisesti nyt?</w:t>
      </w:r>
    </w:p>
    <w:p>
      <w:r>
        <w:rPr>
          <w:b/>
        </w:rPr>
        <w:t xml:space="preserve">Kysymys 14</w:t>
      </w:r>
    </w:p>
    <w:p>
      <w:r>
        <w:t xml:space="preserve">Mikä oli yksi niistä asioista, joita liittovaltion elintarvike-, lääke- ja eliksiirilaki teki?</w:t>
      </w:r>
    </w:p>
    <w:p>
      <w:r>
        <w:rPr>
          <w:b/>
        </w:rPr>
        <w:t xml:space="preserve">Teksti numero 9</w:t>
      </w:r>
    </w:p>
    <w:p>
      <w:r>
        <w:rPr>
          <w:color w:val="A9A9A9"/>
        </w:rPr>
        <w:t xml:space="preserve">Toisen maailmansodan </w:t>
      </w:r>
      <w:r>
        <w:t xml:space="preserve">jälkimainingeissa </w:t>
      </w:r>
      <w:r>
        <w:t xml:space="preserve">löydettiin räjähdysmäisesti uusia antibakteeristen lääkkeiden luokkia, kuten kefalosporiinit (Eli Lilly kehitti ne </w:t>
      </w:r>
      <w:r>
        <w:rPr>
          <w:color w:val="DCDCDC"/>
        </w:rPr>
        <w:t xml:space="preserve">Giuseppe Brotzun ja Edward Abrahamin</w:t>
      </w:r>
      <w:r>
        <w:t xml:space="preserve"> uraauurtavan työn pohjalta</w:t>
      </w:r>
      <w:r>
        <w:t xml:space="preserve">), streptomysiini (löydettiin </w:t>
      </w:r>
      <w:r>
        <w:rPr>
          <w:color w:val="2F4F4F"/>
        </w:rPr>
        <w:t xml:space="preserve">Merckin rahoittamassa </w:t>
      </w:r>
      <w:r>
        <w:t xml:space="preserve">tutkimusohjelmassa Selman Waksmanin laboratoriossa), tetrasykliinit (löydettiin </w:t>
      </w:r>
      <w:r>
        <w:rPr>
          <w:color w:val="556B2F"/>
        </w:rPr>
        <w:t xml:space="preserve">Lederle Laboratoriesissa</w:t>
      </w:r>
      <w:r>
        <w:t xml:space="preserve">, joka nykyään kuuluu Pfizeriin), erytromysiini (löydettiin Eli Lilly and Co.) ja niiden laajentaminen yhä useampiin bakteeripatogeeneihin. </w:t>
      </w:r>
      <w:r>
        <w:rPr>
          <w:color w:val="6B8E23"/>
        </w:rPr>
        <w:t xml:space="preserve">Streptomysiinistä</w:t>
      </w:r>
      <w:r>
        <w:t xml:space="preserve">, joka löydettiin Merckin rahoittamassa tutkimusohjelmassa Selman Waksmanin laboratoriossa Rutgersissa vuonna</w:t>
      </w:r>
      <w:r>
        <w:rPr>
          <w:color w:val="A0522D"/>
        </w:rPr>
        <w:t xml:space="preserve">1943</w:t>
      </w:r>
      <w:r>
        <w:t xml:space="preserve"> , tuli ensimmäinen tehokas tuberkuloosin hoito. Tuberkuloosiin sairastuneiden ihmisten eristämiseen tarkoitetut parantolat olivat sen keksimisen aikaan yleinen piirre </w:t>
      </w:r>
      <w:r>
        <w:rPr>
          <w:color w:val="228B22"/>
        </w:rPr>
        <w:t xml:space="preserve">kehittyneiden maiden kaupungeissa</w:t>
      </w:r>
      <w:r>
        <w:t xml:space="preserve">, ja </w:t>
      </w:r>
      <w:r>
        <w:rPr>
          <w:color w:val="191970"/>
        </w:rPr>
        <w:t xml:space="preserve">50 prosenttia niistä </w:t>
      </w:r>
      <w:r>
        <w:t xml:space="preserve">kuoli viiden vuoden kuluessa hoitoon pääsystä.</w:t>
      </w:r>
    </w:p>
    <w:p>
      <w:r>
        <w:rPr>
          <w:b/>
        </w:rPr>
        <w:t xml:space="preserve">Kysymys 0</w:t>
      </w:r>
    </w:p>
    <w:p>
      <w:r>
        <w:t xml:space="preserve">Milloin löydettiin ensimmäinen tehokas hoito tuberkuloosiin?</w:t>
      </w:r>
    </w:p>
    <w:p>
      <w:r>
        <w:rPr>
          <w:b/>
        </w:rPr>
        <w:t xml:space="preserve">Kysymys 1</w:t>
      </w:r>
    </w:p>
    <w:p>
      <w:r>
        <w:t xml:space="preserve">Millä lääkkeellä hoidettiin tehokkaasti tuberkuloosia?</w:t>
      </w:r>
    </w:p>
    <w:p>
      <w:r>
        <w:rPr>
          <w:b/>
        </w:rPr>
        <w:t xml:space="preserve">Kysymys 2</w:t>
      </w:r>
    </w:p>
    <w:p>
      <w:r>
        <w:t xml:space="preserve">Keneen Eli Lillyn työ perustui?</w:t>
      </w:r>
    </w:p>
    <w:p>
      <w:r>
        <w:rPr>
          <w:b/>
        </w:rPr>
        <w:t xml:space="preserve">Kysymys 3</w:t>
      </w:r>
    </w:p>
    <w:p>
      <w:r>
        <w:t xml:space="preserve">Mistä tetrasykliinit löydettiin?</w:t>
      </w:r>
    </w:p>
    <w:p>
      <w:r>
        <w:rPr>
          <w:b/>
        </w:rPr>
        <w:t xml:space="preserve">Kysymys 4</w:t>
      </w:r>
    </w:p>
    <w:p>
      <w:r>
        <w:t xml:space="preserve">Missä 50 prosenttia tuberkuloosiin sairastuneista kuoli viiden vuoden kuluessa?</w:t>
      </w:r>
    </w:p>
    <w:p>
      <w:r>
        <w:rPr>
          <w:b/>
        </w:rPr>
        <w:t xml:space="preserve">Kysymys 5</w:t>
      </w:r>
    </w:p>
    <w:p>
      <w:r>
        <w:t xml:space="preserve">Mikä oli ensimmäinen tuberkuloosin hoito?</w:t>
      </w:r>
    </w:p>
    <w:p>
      <w:r>
        <w:rPr>
          <w:b/>
        </w:rPr>
        <w:t xml:space="preserve">Kysymys 6</w:t>
      </w:r>
    </w:p>
    <w:p>
      <w:r>
        <w:t xml:space="preserve">Kuinka monta prosenttia tuberkuloosiin sairastuneista potilaista kuoli viiden vuoden kuluessa?</w:t>
      </w:r>
    </w:p>
    <w:p>
      <w:r>
        <w:rPr>
          <w:b/>
        </w:rPr>
        <w:t xml:space="preserve">Kysymys 7</w:t>
      </w:r>
    </w:p>
    <w:p>
      <w:r>
        <w:t xml:space="preserve">Minä vuonna streptomysiini löydettiin?</w:t>
      </w:r>
    </w:p>
    <w:p>
      <w:r>
        <w:rPr>
          <w:b/>
        </w:rPr>
        <w:t xml:space="preserve">Kysymys 8</w:t>
      </w:r>
    </w:p>
    <w:p>
      <w:r>
        <w:t xml:space="preserve">Minkä sodan päätyttyä antibiootteja valmistettiin paljon enemmän?</w:t>
      </w:r>
    </w:p>
    <w:p>
      <w:r>
        <w:rPr>
          <w:b/>
        </w:rPr>
        <w:t xml:space="preserve">Kysymys 9</w:t>
      </w:r>
    </w:p>
    <w:p>
      <w:r>
        <w:t xml:space="preserve">Mikä yritys rahoitti tutkimuksen, joka johti streptomysiinin löytämiseen?</w:t>
      </w:r>
    </w:p>
    <w:p>
      <w:r>
        <w:rPr>
          <w:b/>
        </w:rPr>
        <w:t xml:space="preserve">Kysymys 10</w:t>
      </w:r>
    </w:p>
    <w:p>
      <w:r>
        <w:t xml:space="preserve">Milloin löydettiin ensimmäinen tehokas streptomysiinihoito?</w:t>
      </w:r>
    </w:p>
    <w:p>
      <w:r>
        <w:rPr>
          <w:b/>
        </w:rPr>
        <w:t xml:space="preserve">Kysymys 11</w:t>
      </w:r>
    </w:p>
    <w:p>
      <w:r>
        <w:t xml:space="preserve">Mikä lääke hoitaa tehokkaasti huumeita?</w:t>
      </w:r>
    </w:p>
    <w:p>
      <w:r>
        <w:rPr>
          <w:b/>
        </w:rPr>
        <w:t xml:space="preserve">Kysymys 12</w:t>
      </w:r>
    </w:p>
    <w:p>
      <w:r>
        <w:t xml:space="preserve">Keneen Eli Smithin teos perustui?</w:t>
      </w:r>
    </w:p>
    <w:p>
      <w:r>
        <w:rPr>
          <w:b/>
        </w:rPr>
        <w:t xml:space="preserve">Kysymys 13</w:t>
      </w:r>
    </w:p>
    <w:p>
      <w:r>
        <w:t xml:space="preserve">Missä 50 prosenttia tuberkuloosiin sairastuneista kuoli 3 vuoden kuluessa?</w:t>
      </w:r>
    </w:p>
    <w:p>
      <w:r>
        <w:rPr>
          <w:b/>
        </w:rPr>
        <w:t xml:space="preserve">Kysymys 14</w:t>
      </w:r>
    </w:p>
    <w:p>
      <w:r>
        <w:t xml:space="preserve">Mikä oli ensimmäinen lääkehoito?</w:t>
      </w:r>
    </w:p>
    <w:p>
      <w:r>
        <w:rPr>
          <w:b/>
        </w:rPr>
        <w:t xml:space="preserve">Teksti numero 10</w:t>
      </w:r>
    </w:p>
    <w:p>
      <w:r>
        <w:t xml:space="preserve">Vuosina 1940-1955 Yhdysvaltojen kuolleisuusluvun lasku kiihtyi 2 prosentista 8 prosenttiin vuodessa ja palasi sitten historialliseen 2 prosentin vuosivauhtia. Välittömästi sodan jälkeisinä vuosina tapahtuneen dramaattisen laskun on katsottu johtuvan tartuntatautien uusien hoitomuotojen ja rokotteiden nopeasta kehityksestä, joka tapahtui näinä vuosina. Rokotteiden kehitys kiihtyi edelleen, ja ajanjakson merkittävin saavutus oli </w:t>
      </w:r>
      <w:r>
        <w:rPr>
          <w:color w:val="A9A9A9"/>
        </w:rPr>
        <w:t xml:space="preserve">Jonas </w:t>
      </w:r>
      <w:r>
        <w:t xml:space="preserve">Salkin </w:t>
      </w:r>
      <w:r>
        <w:t xml:space="preserve">poliorokotteen kehittäminen</w:t>
      </w:r>
      <w:r>
        <w:rPr>
          <w:color w:val="DCDCDC"/>
        </w:rPr>
        <w:t xml:space="preserve">1954</w:t>
      </w:r>
      <w:r>
        <w:t xml:space="preserve"> voittoa tavoittelemattoman </w:t>
      </w:r>
      <w:r>
        <w:rPr>
          <w:color w:val="2F4F4F"/>
        </w:rPr>
        <w:t xml:space="preserve">National Foundation for Infantile Paralysis -</w:t>
      </w:r>
      <w:r>
        <w:t xml:space="preserve">järjestön rahoituksella</w:t>
      </w:r>
      <w:r>
        <w:t xml:space="preserve">. Rokoteprosessia ei koskaan patentoitu, vaan se annettiin sen sijaan lääkeyhtiöille valmistettavaksi edullisena geneerisenä rokotteena. Vuonna 1960 </w:t>
      </w:r>
      <w:r>
        <w:t xml:space="preserve">Merck Sharp &amp; Dohme -yhtiön </w:t>
      </w:r>
      <w:r>
        <w:rPr>
          <w:color w:val="556B2F"/>
        </w:rPr>
        <w:t xml:space="preserve">Maurice Hilleman </w:t>
      </w:r>
      <w:r>
        <w:t xml:space="preserve">tunnisti </w:t>
      </w:r>
      <w:r>
        <w:t xml:space="preserve">SV40-viruksen, jonka myöhemmin osoitettiin </w:t>
      </w:r>
      <w:r>
        <w:rPr>
          <w:color w:val="A0522D"/>
        </w:rPr>
        <w:t xml:space="preserve">aiheuttavan kasvaimia </w:t>
      </w:r>
      <w:r>
        <w:t xml:space="preserve">monissa nisäkäslajeissa. Myöhemmin todettiin, että SV40-virus oli kontaminantti </w:t>
      </w:r>
      <w:r>
        <w:t xml:space="preserve">poliorokote-erissä, joita </w:t>
      </w:r>
      <w:r>
        <w:t xml:space="preserve">oli annettu 90 prosentille Yhdysvaltojen lapsista</w:t>
      </w:r>
      <w:r>
        <w:t xml:space="preserve">.</w:t>
      </w:r>
      <w:r>
        <w:t xml:space="preserve"> Kontaminaatio näyttää saaneen alkunsa sekä alkuperäisestä solukannasta että valmistuksessa käytetystä apinakudoksesta. Vuonna 2004 </w:t>
      </w:r>
      <w:r>
        <w:rPr>
          <w:color w:val="191970"/>
        </w:rPr>
        <w:t xml:space="preserve">Yhdysvaltain syöpäinstituutti </w:t>
      </w:r>
      <w:r>
        <w:t xml:space="preserve">ilmoitti, että se oli todennut, ettei SV40:llä ole yhteyttä syöpään ihmisillä</w:t>
      </w:r>
      <w:r>
        <w:t xml:space="preserve">.</w:t>
      </w:r>
    </w:p>
    <w:p>
      <w:r>
        <w:rPr>
          <w:b/>
        </w:rPr>
        <w:t xml:space="preserve">Kysymys 0</w:t>
      </w:r>
    </w:p>
    <w:p>
      <w:r>
        <w:t xml:space="preserve">Milloin poliorokote luotiin?</w:t>
      </w:r>
    </w:p>
    <w:p>
      <w:r>
        <w:rPr>
          <w:b/>
        </w:rPr>
        <w:t xml:space="preserve">Kysymys 1</w:t>
      </w:r>
    </w:p>
    <w:p>
      <w:r>
        <w:t xml:space="preserve">Kuka tunnisti SV40-viruksen?</w:t>
      </w:r>
    </w:p>
    <w:p>
      <w:r>
        <w:rPr>
          <w:b/>
        </w:rPr>
        <w:t xml:space="preserve">Kysymys 2</w:t>
      </w:r>
    </w:p>
    <w:p>
      <w:r>
        <w:t xml:space="preserve">Mikä oli SV40-viruksen komplikaatio?</w:t>
      </w:r>
    </w:p>
    <w:p>
      <w:r>
        <w:rPr>
          <w:b/>
        </w:rPr>
        <w:t xml:space="preserve">Kysymys 3</w:t>
      </w:r>
    </w:p>
    <w:p>
      <w:r>
        <w:t xml:space="preserve">Kuka rahoitti poliorokotteen?</w:t>
      </w:r>
    </w:p>
    <w:p>
      <w:r>
        <w:rPr>
          <w:b/>
        </w:rPr>
        <w:t xml:space="preserve">Kysymys 4</w:t>
      </w:r>
    </w:p>
    <w:p>
      <w:r>
        <w:t xml:space="preserve">Kuka ilmoitti, että SV40 ei liity syöpään?</w:t>
      </w:r>
    </w:p>
    <w:p>
      <w:r>
        <w:rPr>
          <w:b/>
        </w:rPr>
        <w:t xml:space="preserve">Kysymys 5</w:t>
      </w:r>
    </w:p>
    <w:p>
      <w:r>
        <w:t xml:space="preserve">Minä vuonna poliorokote luotiin?</w:t>
      </w:r>
    </w:p>
    <w:p>
      <w:r>
        <w:rPr>
          <w:b/>
        </w:rPr>
        <w:t xml:space="preserve">Kysymys 6</w:t>
      </w:r>
    </w:p>
    <w:p>
      <w:r>
        <w:t xml:space="preserve">Kuka loi poliorokotteen?</w:t>
      </w:r>
    </w:p>
    <w:p>
      <w:r>
        <w:rPr>
          <w:b/>
        </w:rPr>
        <w:t xml:space="preserve">Kysymys 7</w:t>
      </w:r>
    </w:p>
    <w:p>
      <w:r>
        <w:t xml:space="preserve">Mikä virus aiheutti kasvaimia useimmille nisäkkäille?</w:t>
      </w:r>
    </w:p>
    <w:p>
      <w:r>
        <w:rPr>
          <w:b/>
        </w:rPr>
        <w:t xml:space="preserve">Kysymys 8</w:t>
      </w:r>
    </w:p>
    <w:p>
      <w:r>
        <w:t xml:space="preserve">Kuka tunnisti SV40-viruksen?</w:t>
      </w:r>
    </w:p>
    <w:p>
      <w:r>
        <w:rPr>
          <w:b/>
        </w:rPr>
        <w:t xml:space="preserve">Kysymys 9</w:t>
      </w:r>
    </w:p>
    <w:p>
      <w:r>
        <w:t xml:space="preserve">Missä rokotteessa oli SV40?</w:t>
      </w:r>
    </w:p>
    <w:p>
      <w:r>
        <w:rPr>
          <w:b/>
        </w:rPr>
        <w:t xml:space="preserve">Kysymys 10</w:t>
      </w:r>
    </w:p>
    <w:p>
      <w:r>
        <w:t xml:space="preserve">Milloin paralyysirokote luotiin?</w:t>
      </w:r>
    </w:p>
    <w:p>
      <w:r>
        <w:rPr>
          <w:b/>
        </w:rPr>
        <w:t xml:space="preserve">Kysymys 11</w:t>
      </w:r>
    </w:p>
    <w:p>
      <w:r>
        <w:t xml:space="preserve">Kuka tunnisti SV50-viruksen?</w:t>
      </w:r>
    </w:p>
    <w:p>
      <w:r>
        <w:rPr>
          <w:b/>
        </w:rPr>
        <w:t xml:space="preserve">Kysymys 12</w:t>
      </w:r>
    </w:p>
    <w:p>
      <w:r>
        <w:t xml:space="preserve">Mikä oli SV50-viruksen komplikaatio?</w:t>
      </w:r>
    </w:p>
    <w:p>
      <w:r>
        <w:rPr>
          <w:b/>
        </w:rPr>
        <w:t xml:space="preserve">Kysymys 13</w:t>
      </w:r>
    </w:p>
    <w:p>
      <w:r>
        <w:t xml:space="preserve">Kuka rahoitti halvausrokotteen?</w:t>
      </w:r>
    </w:p>
    <w:p>
      <w:r>
        <w:rPr>
          <w:b/>
        </w:rPr>
        <w:t xml:space="preserve">Kysymys 14</w:t>
      </w:r>
    </w:p>
    <w:p>
      <w:r>
        <w:t xml:space="preserve">Kuka ilmoitti, että SV50 ei liity syöpään?</w:t>
      </w:r>
    </w:p>
    <w:p>
      <w:r>
        <w:rPr>
          <w:b/>
        </w:rPr>
        <w:t xml:space="preserve">Teksti numero 11</w:t>
      </w:r>
    </w:p>
    <w:p>
      <w:r>
        <w:rPr>
          <w:color w:val="2F4F4F"/>
        </w:rPr>
        <w:t xml:space="preserve">GlaxoSmithKline </w:t>
      </w:r>
      <w:r>
        <w:t xml:space="preserve">tunnusti </w:t>
      </w:r>
      <w:r>
        <w:rPr>
          <w:color w:val="A9A9A9"/>
        </w:rPr>
        <w:t xml:space="preserve">2. </w:t>
      </w:r>
      <w:r>
        <w:t xml:space="preserve">heinäkuuta</w:t>
      </w:r>
      <w:r>
        <w:rPr>
          <w:color w:val="DCDCDC"/>
        </w:rPr>
        <w:t xml:space="preserve">2012</w:t>
      </w:r>
      <w:r>
        <w:t xml:space="preserve"> syyllisyytensä rikossyytteisiin ja suostui </w:t>
      </w:r>
      <w:r>
        <w:rPr>
          <w:color w:val="556B2F"/>
        </w:rPr>
        <w:t xml:space="preserve">3 miljardin dollarin suuruiseen </w:t>
      </w:r>
      <w:r>
        <w:t xml:space="preserve">sovintoratkaisuun Yhdysvaltain suurimmassa terveydenhuollon petostapauksessa ja lääkeyhtiön suurimpaan maksuun. Sovinto liittyy siihen, että yhtiö on </w:t>
      </w:r>
      <w:r>
        <w:rPr>
          <w:color w:val="6B8E23"/>
        </w:rPr>
        <w:t xml:space="preserve">laittomasti mainostanut reseptilääkkeitä</w:t>
      </w:r>
      <w:r>
        <w:t xml:space="preserve">, jättänyt ilmoittamatta turvallisuustietoja, lahjonut lääkäreitä ja mainostanut lääkkeitä sellaisiin käyttötarkoituksiin, joihin niillä ei ollut lupaa. Kyseessä olivat </w:t>
      </w:r>
      <w:r>
        <w:rPr>
          <w:color w:val="A0522D"/>
        </w:rPr>
        <w:t xml:space="preserve">Paxil-, Wellbutrin-, Advair-, Lamictal- ja Zofran-lääkkeet, </w:t>
      </w:r>
      <w:r>
        <w:t xml:space="preserve">joita käytettiin myyntiluvan ulkopuolisiin, ei-hyväksyttyihin käyttötarkoituksiin. Nämä lääkkeet ja lääkkeet </w:t>
      </w:r>
      <w:r>
        <w:rPr>
          <w:color w:val="228B22"/>
        </w:rPr>
        <w:t xml:space="preserve">Imitrex, Lotronex, Flovent ja Valtrex olivat mukana </w:t>
      </w:r>
      <w:r>
        <w:t xml:space="preserve">lahjusjärjestelmässä.</w:t>
      </w:r>
    </w:p>
    <w:p>
      <w:r>
        <w:rPr>
          <w:b/>
        </w:rPr>
        <w:t xml:space="preserve">Kysymys 0</w:t>
      </w:r>
    </w:p>
    <w:p>
      <w:r>
        <w:t xml:space="preserve">Paljonko GlaxoSmithKline suostui sovintoon?</w:t>
      </w:r>
    </w:p>
    <w:p>
      <w:r>
        <w:rPr>
          <w:b/>
        </w:rPr>
        <w:t xml:space="preserve">Kysymys 1</w:t>
      </w:r>
    </w:p>
    <w:p>
      <w:r>
        <w:t xml:space="preserve">Mikä oli yksi syy terveydenhuoltopetoksiin?</w:t>
      </w:r>
    </w:p>
    <w:p>
      <w:r>
        <w:rPr>
          <w:b/>
        </w:rPr>
        <w:t xml:space="preserve">Kysymys 2</w:t>
      </w:r>
    </w:p>
    <w:p>
      <w:r>
        <w:t xml:space="preserve">Milloin GlaxoSmithKline tunnusti syyllisyytensä?</w:t>
      </w:r>
    </w:p>
    <w:p>
      <w:r>
        <w:rPr>
          <w:b/>
        </w:rPr>
        <w:t xml:space="preserve">Kysymys 3</w:t>
      </w:r>
    </w:p>
    <w:p>
      <w:r>
        <w:t xml:space="preserve">Mitkä lääkkeet liittyivät lahjusjärjestelmään?</w:t>
      </w:r>
    </w:p>
    <w:p>
      <w:r>
        <w:rPr>
          <w:b/>
        </w:rPr>
        <w:t xml:space="preserve">Kysymys 4</w:t>
      </w:r>
    </w:p>
    <w:p>
      <w:r>
        <w:t xml:space="preserve">Mitä lääkkeitä käytettiin off-label-käyttöön?</w:t>
      </w:r>
    </w:p>
    <w:p>
      <w:r>
        <w:rPr>
          <w:b/>
        </w:rPr>
        <w:t xml:space="preserve">Kysymys 5</w:t>
      </w:r>
    </w:p>
    <w:p>
      <w:r>
        <w:t xml:space="preserve">Minä vuonna GlaxoSmithKline maksoi 3 miljardin dollarin korvauksen?</w:t>
      </w:r>
    </w:p>
    <w:p>
      <w:r>
        <w:rPr>
          <w:b/>
        </w:rPr>
        <w:t xml:space="preserve">Kysymys 6</w:t>
      </w:r>
    </w:p>
    <w:p>
      <w:r>
        <w:t xml:space="preserve">Paljonko Yhdysvaltain suurimmassa terveydenhuollon petostapauksessa sovittiin?</w:t>
      </w:r>
    </w:p>
    <w:p>
      <w:r>
        <w:rPr>
          <w:b/>
        </w:rPr>
        <w:t xml:space="preserve">Kysymys 7</w:t>
      </w:r>
    </w:p>
    <w:p>
      <w:r>
        <w:t xml:space="preserve">Mikä yritys haastettiin oikeuteen lääkkeiden myynninedistämisestä luvattomiin käyttötarkoituksiin ja lääkärien lahjonnasta?</w:t>
      </w:r>
    </w:p>
    <w:p>
      <w:r>
        <w:rPr>
          <w:b/>
        </w:rPr>
        <w:t xml:space="preserve">Kysymys 8</w:t>
      </w:r>
    </w:p>
    <w:p>
      <w:r>
        <w:t xml:space="preserve">Kuinka suuresta korvauksesta Wellbutrin sopi?</w:t>
      </w:r>
    </w:p>
    <w:p>
      <w:r>
        <w:rPr>
          <w:b/>
        </w:rPr>
        <w:t xml:space="preserve">Kysymys 9</w:t>
      </w:r>
    </w:p>
    <w:p>
      <w:r>
        <w:t xml:space="preserve">Mikä oli yksi Wellbutrin-tapauksen syistä?</w:t>
      </w:r>
    </w:p>
    <w:p>
      <w:r>
        <w:rPr>
          <w:b/>
        </w:rPr>
        <w:t xml:space="preserve">Kysymys 10</w:t>
      </w:r>
    </w:p>
    <w:p>
      <w:r>
        <w:t xml:space="preserve">Milloin Wellbutrin tunnusti syyllisyytensä?</w:t>
      </w:r>
    </w:p>
    <w:p>
      <w:r>
        <w:rPr>
          <w:b/>
        </w:rPr>
        <w:t xml:space="preserve">Kysymys 11</w:t>
      </w:r>
    </w:p>
    <w:p>
      <w:r>
        <w:t xml:space="preserve">Mitkä lääkkeet liittyivät Advairin järjestelmään?</w:t>
      </w:r>
    </w:p>
    <w:p>
      <w:r>
        <w:rPr>
          <w:b/>
        </w:rPr>
        <w:t xml:space="preserve">Kysymys 12</w:t>
      </w:r>
    </w:p>
    <w:p>
      <w:r>
        <w:t xml:space="preserve">Mitä lääkkeitä käytettiin etikettikäyttöön?</w:t>
      </w:r>
    </w:p>
    <w:p>
      <w:r>
        <w:rPr>
          <w:b/>
        </w:rPr>
        <w:t xml:space="preserve">Teksti numero 12</w:t>
      </w:r>
    </w:p>
    <w:p>
      <w:r>
        <w:t xml:space="preserve">Yhdysvalloissa </w:t>
      </w:r>
      <w:r>
        <w:t xml:space="preserve">Centers for Medicare &amp; Medicaid Services -laitoksen on </w:t>
      </w:r>
      <w:r>
        <w:rPr>
          <w:color w:val="A9A9A9"/>
        </w:rPr>
        <w:t xml:space="preserve">vuodesta</w:t>
      </w:r>
      <w:r>
        <w:rPr>
          <w:color w:val="DCDCDC"/>
        </w:rPr>
        <w:t xml:space="preserve">2013</w:t>
      </w:r>
      <w:r>
        <w:rPr>
          <w:color w:val="A9A9A9"/>
        </w:rPr>
        <w:t xml:space="preserve"> alkaen </w:t>
      </w:r>
      <w:r>
        <w:t xml:space="preserve">kerättävä tietoja valmistajilta ja ryhmäosto-organisaatioilta, jotta ne voivat raportoida tietoja </w:t>
      </w:r>
      <w:r>
        <w:rPr>
          <w:color w:val="556B2F"/>
        </w:rPr>
        <w:t xml:space="preserve">taloudellisista suhteistaan lääkäreiden ja sairaaloiden kanssa (</w:t>
      </w:r>
      <w:r>
        <w:t xml:space="preserve">Physician Financial Transparency Reports, osa </w:t>
      </w:r>
      <w:r>
        <w:rPr>
          <w:color w:val="2F4F4F"/>
        </w:rPr>
        <w:t xml:space="preserve">Sunshine Act -lakia)</w:t>
      </w:r>
      <w:r>
        <w:rPr>
          <w:color w:val="6B8E23"/>
        </w:rPr>
        <w:t xml:space="preserve">. </w:t>
      </w:r>
      <w:r>
        <w:t xml:space="preserve">Tiedot julkistetaan </w:t>
      </w:r>
      <w:r>
        <w:rPr>
          <w:color w:val="A0522D"/>
        </w:rPr>
        <w:t xml:space="preserve">Centers for Medicare &amp; Medicaid Services -sivustolla</w:t>
      </w:r>
      <w:r>
        <w:t xml:space="preserve">. </w:t>
      </w:r>
      <w:r>
        <w:t xml:space="preserve">Odotuksena on, että </w:t>
      </w:r>
      <w:r>
        <w:rPr>
          <w:color w:val="228B22"/>
        </w:rPr>
        <w:t xml:space="preserve">lääkäreiden ja lääketeollisuuden välisistä suhteista </w:t>
      </w:r>
      <w:r>
        <w:rPr>
          <w:color w:val="191970"/>
        </w:rPr>
        <w:t xml:space="preserve">tulee täysin avoimia</w:t>
      </w:r>
      <w:r>
        <w:rPr>
          <w:color w:val="8B0000"/>
        </w:rPr>
        <w:t xml:space="preserve">.</w:t>
      </w:r>
    </w:p>
    <w:p>
      <w:r>
        <w:rPr>
          <w:b/>
        </w:rPr>
        <w:t xml:space="preserve">Kysymys 0</w:t>
      </w:r>
    </w:p>
    <w:p>
      <w:r>
        <w:t xml:space="preserve">Mikä on lääkäreiden ja lääketeollisuuden välisen suhteen spekulaatio?</w:t>
      </w:r>
    </w:p>
    <w:p>
      <w:r>
        <w:rPr>
          <w:b/>
        </w:rPr>
        <w:t xml:space="preserve">Kysymys 1</w:t>
      </w:r>
    </w:p>
    <w:p>
      <w:r>
        <w:t xml:space="preserve">Mihin lääkärin taloudellisen avoimuuden raportti kuuluu?</w:t>
      </w:r>
    </w:p>
    <w:p>
      <w:r>
        <w:rPr>
          <w:b/>
        </w:rPr>
        <w:t xml:space="preserve">Kysymys 2</w:t>
      </w:r>
    </w:p>
    <w:p>
      <w:r>
        <w:t xml:space="preserve">Mistä saat tietoa auringonpaisteesta?</w:t>
      </w:r>
    </w:p>
    <w:p>
      <w:r>
        <w:rPr>
          <w:b/>
        </w:rPr>
        <w:t xml:space="preserve">Kysymys 3</w:t>
      </w:r>
    </w:p>
    <w:p>
      <w:r>
        <w:t xml:space="preserve">Mitä tietoja Centers for Medicine &amp; Medicaid Services kerää?</w:t>
      </w:r>
    </w:p>
    <w:p>
      <w:r>
        <w:rPr>
          <w:b/>
        </w:rPr>
        <w:t xml:space="preserve">Kysymys 4</w:t>
      </w:r>
    </w:p>
    <w:p>
      <w:r>
        <w:t xml:space="preserve">Milloin Centers for Medicine &amp; Medicaid Services -laitoksen oli aloitettava tietojen kerääminen?</w:t>
      </w:r>
    </w:p>
    <w:p>
      <w:r>
        <w:rPr>
          <w:b/>
        </w:rPr>
        <w:t xml:space="preserve">Kysymys 5</w:t>
      </w:r>
    </w:p>
    <w:p>
      <w:r>
        <w:t xml:space="preserve">Lääkärien taloudellista avoimuutta koskevat raportit olivat osa mitä muuta lakia?</w:t>
      </w:r>
    </w:p>
    <w:p>
      <w:r>
        <w:rPr>
          <w:b/>
        </w:rPr>
        <w:t xml:space="preserve">Kysymys 6</w:t>
      </w:r>
    </w:p>
    <w:p>
      <w:r>
        <w:t xml:space="preserve">Minä vuonna Medicaid ja Medicare velvoitettiin julkistamaan tietoja suhteistaan lääkäreihin ja sairaaloihin?</w:t>
      </w:r>
    </w:p>
    <w:p>
      <w:r>
        <w:rPr>
          <w:b/>
        </w:rPr>
        <w:t xml:space="preserve">Kysymys 7</w:t>
      </w:r>
    </w:p>
    <w:p>
      <w:r>
        <w:t xml:space="preserve">Mistä Medicaidin, Medicaren ja lääkeyritysten väliset taloudelliset suhteet löytyvät?</w:t>
      </w:r>
    </w:p>
    <w:p>
      <w:r>
        <w:rPr>
          <w:b/>
        </w:rPr>
        <w:t xml:space="preserve">Kysymys 8</w:t>
      </w:r>
    </w:p>
    <w:p>
      <w:r>
        <w:t xml:space="preserve">Mitä odotetaan, kun suhteet julkistetaan?</w:t>
      </w:r>
    </w:p>
    <w:p>
      <w:r>
        <w:rPr>
          <w:b/>
        </w:rPr>
        <w:t xml:space="preserve">Kysymys 9</w:t>
      </w:r>
    </w:p>
    <w:p>
      <w:r>
        <w:t xml:space="preserve">Millainen on järjestöjen ja lääketeollisuuden välisen suhteen spekulaatio?</w:t>
      </w:r>
    </w:p>
    <w:p>
      <w:r>
        <w:rPr>
          <w:b/>
        </w:rPr>
        <w:t xml:space="preserve">Kysymys 10</w:t>
      </w:r>
    </w:p>
    <w:p>
      <w:r>
        <w:t xml:space="preserve">Mihin lääkärit kuuluvat?</w:t>
      </w:r>
    </w:p>
    <w:p>
      <w:r>
        <w:rPr>
          <w:b/>
        </w:rPr>
        <w:t xml:space="preserve">Kysymys 11</w:t>
      </w:r>
    </w:p>
    <w:p>
      <w:r>
        <w:t xml:space="preserve">Mistä saat tietoa järjestöistä?</w:t>
      </w:r>
    </w:p>
    <w:p>
      <w:r>
        <w:rPr>
          <w:b/>
        </w:rPr>
        <w:t xml:space="preserve">Kysymys 12</w:t>
      </w:r>
    </w:p>
    <w:p>
      <w:r>
        <w:t xml:space="preserve">Mitä tietoja lääkärit keräävät?</w:t>
      </w:r>
    </w:p>
    <w:p>
      <w:r>
        <w:rPr>
          <w:b/>
        </w:rPr>
        <w:t xml:space="preserve">Kysymys 13</w:t>
      </w:r>
    </w:p>
    <w:p>
      <w:r>
        <w:t xml:space="preserve">Milloin lääkäreiden oli alettava kerätä tietoja?</w:t>
      </w:r>
    </w:p>
    <w:p>
      <w:r>
        <w:rPr>
          <w:b/>
        </w:rPr>
        <w:t xml:space="preserve">Teksti numero 13</w:t>
      </w:r>
    </w:p>
    <w:p>
      <w:r>
        <w:rPr>
          <w:color w:val="A9A9A9"/>
        </w:rPr>
        <w:t xml:space="preserve">Federal Trade Commissionin </w:t>
      </w:r>
      <w:r>
        <w:t xml:space="preserve">raportissa, joka julkaistiin vuonna , </w:t>
      </w:r>
      <w:r>
        <w:t xml:space="preserve">pyrittiin</w:t>
      </w:r>
      <w:r>
        <w:rPr>
          <w:color w:val="DCDCDC"/>
        </w:rPr>
        <w:t xml:space="preserve">1958</w:t>
      </w:r>
      <w:r>
        <w:t xml:space="preserve"> määrittämään antibioottien kehityksen vaikutus Yhdysvaltain kansanterveyteen. Raportissa </w:t>
      </w:r>
      <w:r>
        <w:t xml:space="preserve">todettiin, että vuosina </w:t>
      </w:r>
      <w:r>
        <w:rPr>
          <w:color w:val="2F4F4F"/>
        </w:rPr>
        <w:t xml:space="preserve">1946-1955 </w:t>
      </w:r>
      <w:r>
        <w:t xml:space="preserve">niiden tautien esiintyvyys, joihin antibiootit tehosivat, väheni 42 prosenttia ja niiden tautien esiintyvyys, joihin antibiootit eivät tehonneet, vain 20 prosenttia. Raportissa todettiin, että "näyttää siltä, että </w:t>
      </w:r>
      <w:r>
        <w:rPr>
          <w:color w:val="556B2F"/>
        </w:rPr>
        <w:t xml:space="preserve">antibioottien käyttö, varhainen diagnosointi ja muut tekijät </w:t>
      </w:r>
      <w:r>
        <w:t xml:space="preserve">ovat rajoittaneet epidemioiden leviämistä ja siten näiden tautien esiintymistä". Tutkimuksessa </w:t>
      </w:r>
      <w:r>
        <w:t xml:space="preserve">tarkasteltiin lisäksi </w:t>
      </w:r>
      <w:r>
        <w:rPr>
          <w:color w:val="6B8E23"/>
        </w:rPr>
        <w:t xml:space="preserve">kuolleisuutta </w:t>
      </w:r>
      <w:r>
        <w:t xml:space="preserve">kahdeksassa yleisessä taudissa, joihin antibiootit tarjosivat tehokkaan hoidon (kuppa, tuberkuloosi, punatauti, tulirokko, hinkuyskä, meningokokki-infektiot ja keuhkokuume), ja todettiin, että </w:t>
      </w:r>
      <w:r>
        <w:rPr>
          <w:color w:val="6B8E23"/>
        </w:rPr>
        <w:t xml:space="preserve">kuolleisuus oli </w:t>
      </w:r>
      <w:r>
        <w:t xml:space="preserve">vähentynyt </w:t>
      </w:r>
      <w:r>
        <w:rPr>
          <w:color w:val="A0522D"/>
        </w:rPr>
        <w:t xml:space="preserve">56 prosenttia </w:t>
      </w:r>
      <w:r>
        <w:t xml:space="preserve">samana ajanjaksona. </w:t>
      </w:r>
      <w:r>
        <w:rPr>
          <w:color w:val="191970"/>
        </w:rPr>
        <w:t xml:space="preserve">Tuberkuloosin </w:t>
      </w:r>
      <w:r>
        <w:t xml:space="preserve">aiheuttamat kuolemantapaukset vähenivät </w:t>
      </w:r>
      <w:r>
        <w:rPr>
          <w:color w:val="228B22"/>
        </w:rPr>
        <w:t xml:space="preserve">75 prosenttia</w:t>
      </w:r>
      <w:r>
        <w:t xml:space="preserve">.</w:t>
      </w:r>
    </w:p>
    <w:p>
      <w:r>
        <w:rPr>
          <w:b/>
        </w:rPr>
        <w:t xml:space="preserve">Kysymys 0</w:t>
      </w:r>
    </w:p>
    <w:p>
      <w:r>
        <w:t xml:space="preserve">Minkä taudin kuolemantapaukset vähenivät eniten?</w:t>
      </w:r>
    </w:p>
    <w:p>
      <w:r>
        <w:rPr>
          <w:b/>
        </w:rPr>
        <w:t xml:space="preserve">Kysymys 1</w:t>
      </w:r>
    </w:p>
    <w:p>
      <w:r>
        <w:t xml:space="preserve">Minkä ajanjakson vuonna 1958 annettu kertomus kattoi?</w:t>
      </w:r>
    </w:p>
    <w:p>
      <w:r>
        <w:rPr>
          <w:b/>
        </w:rPr>
        <w:t xml:space="preserve">Kysymys 2</w:t>
      </w:r>
    </w:p>
    <w:p>
      <w:r>
        <w:t xml:space="preserve">Kuka antoi raportin vuonna 1958?</w:t>
      </w:r>
    </w:p>
    <w:p>
      <w:r>
        <w:rPr>
          <w:b/>
        </w:rPr>
        <w:t xml:space="preserve">Kysymys 3</w:t>
      </w:r>
    </w:p>
    <w:p>
      <w:r>
        <w:t xml:space="preserve">Mitä kahdeksan sairautta tutkittiin?</w:t>
      </w:r>
    </w:p>
    <w:p>
      <w:r>
        <w:rPr>
          <w:b/>
        </w:rPr>
        <w:t xml:space="preserve">Kysymys 4</w:t>
      </w:r>
    </w:p>
    <w:p>
      <w:r>
        <w:t xml:space="preserve">Mikä oli syynä tautien leviämisen vähenemiseen?</w:t>
      </w:r>
    </w:p>
    <w:p>
      <w:r>
        <w:rPr>
          <w:b/>
        </w:rPr>
        <w:t xml:space="preserve">Kysymys 5</w:t>
      </w:r>
    </w:p>
    <w:p>
      <w:r>
        <w:t xml:space="preserve">Kuinka paljon yleisten bakteeri-infektioiden kuolleisuus laski vuosina 1946-1955?</w:t>
      </w:r>
    </w:p>
    <w:p>
      <w:r>
        <w:rPr>
          <w:b/>
        </w:rPr>
        <w:t xml:space="preserve">Kysymys 6</w:t>
      </w:r>
    </w:p>
    <w:p>
      <w:r>
        <w:t xml:space="preserve">Kuinka paljon tuberkuloosikuolleisuus laski vuosina 1946-1955?</w:t>
      </w:r>
    </w:p>
    <w:p>
      <w:r>
        <w:rPr>
          <w:b/>
        </w:rPr>
        <w:t xml:space="preserve">Kysymys 7</w:t>
      </w:r>
    </w:p>
    <w:p>
      <w:r>
        <w:t xml:space="preserve">Kuka antoi raportin, jossa kuvataan antibioottien kehityksen vaikutuksia?</w:t>
      </w:r>
    </w:p>
    <w:p>
      <w:r>
        <w:rPr>
          <w:b/>
        </w:rPr>
        <w:t xml:space="preserve">Kysymys 8</w:t>
      </w:r>
    </w:p>
    <w:p>
      <w:r>
        <w:t xml:space="preserve">Minä vuonna FTC:n raportti julkaistiin?</w:t>
      </w:r>
    </w:p>
    <w:p>
      <w:r>
        <w:rPr>
          <w:b/>
        </w:rPr>
        <w:t xml:space="preserve">Kysymys 9</w:t>
      </w:r>
    </w:p>
    <w:p>
      <w:r>
        <w:t xml:space="preserve">Minkä taudin diagnoosien määrä väheni eniten?</w:t>
      </w:r>
    </w:p>
    <w:p>
      <w:r>
        <w:rPr>
          <w:b/>
        </w:rPr>
        <w:t xml:space="preserve">Kysymys 10</w:t>
      </w:r>
    </w:p>
    <w:p>
      <w:r>
        <w:t xml:space="preserve">Minkä ajanjakson vuonna 1964 annettu kertomus kattoi? </w:t>
      </w:r>
    </w:p>
    <w:p>
      <w:r>
        <w:rPr>
          <w:b/>
        </w:rPr>
        <w:t xml:space="preserve">Kysymys 11</w:t>
      </w:r>
    </w:p>
    <w:p>
      <w:r>
        <w:t xml:space="preserve">Kuka antoi raportin vuonna 1964?</w:t>
      </w:r>
    </w:p>
    <w:p>
      <w:r>
        <w:rPr>
          <w:b/>
        </w:rPr>
        <w:t xml:space="preserve">Kysymys 12</w:t>
      </w:r>
    </w:p>
    <w:p>
      <w:r>
        <w:t xml:space="preserve">Mitä yhdeksän sairautta tutkittiin?</w:t>
      </w:r>
    </w:p>
    <w:p>
      <w:r>
        <w:rPr>
          <w:b/>
        </w:rPr>
        <w:t xml:space="preserve">Kysymys 13</w:t>
      </w:r>
    </w:p>
    <w:p>
      <w:r>
        <w:t xml:space="preserve">Mikä oli syynä levityspalkkioiden vähenemiseen?</w:t>
      </w:r>
    </w:p>
    <w:p>
      <w:r>
        <w:rPr>
          <w:b/>
        </w:rPr>
        <w:t xml:space="preserve">Teksti numero 14</w:t>
      </w:r>
    </w:p>
    <w:p>
      <w:r>
        <w:rPr>
          <w:color w:val="A9A9A9"/>
        </w:rPr>
        <w:t xml:space="preserve">Maaliskuussa </w:t>
      </w:r>
      <w:r>
        <w:t xml:space="preserve">2001 </w:t>
      </w:r>
      <w:r>
        <w:rPr>
          <w:color w:val="2F4F4F"/>
        </w:rPr>
        <w:t xml:space="preserve">monikansalliset</w:t>
      </w:r>
      <w:r>
        <w:rPr>
          <w:color w:val="DCDCDC"/>
        </w:rPr>
        <w:t xml:space="preserve">40</w:t>
      </w:r>
      <w:r>
        <w:rPr>
          <w:color w:val="2F4F4F"/>
        </w:rPr>
        <w:t xml:space="preserve"> lääkeyhtiöt </w:t>
      </w:r>
      <w:r>
        <w:t xml:space="preserve">nostivat kanteen Etelä-Afrikkaa vastaan sen lääkelain vuoksi, joka salli </w:t>
      </w:r>
      <w:r>
        <w:t xml:space="preserve">HIV:n hoitoon tarkoitettujen </w:t>
      </w:r>
      <w:r>
        <w:rPr>
          <w:color w:val="556B2F"/>
        </w:rPr>
        <w:t xml:space="preserve">antiretroviraalisten </w:t>
      </w:r>
      <w:r>
        <w:t xml:space="preserve">lääkkeiden </w:t>
      </w:r>
      <w:r>
        <w:t xml:space="preserve">geneerisen tuotannon huolimatta siitä, </w:t>
      </w:r>
      <w:r>
        <w:t xml:space="preserve">että nämä lääkkeet olivat patentoituja. Hiv oli ja on edelleen epidemia Etelä-Afrikassa, ja ARV-lääkkeet maksoivat tuolloin </w:t>
      </w:r>
      <w:r>
        <w:rPr>
          <w:color w:val="A0522D"/>
        </w:rPr>
        <w:t xml:space="preserve">10 000-15 000 Yhdysvaltain dollaria </w:t>
      </w:r>
      <w:r>
        <w:rPr>
          <w:color w:val="228B22"/>
        </w:rPr>
        <w:t xml:space="preserve">potilasta kohti vuodessa</w:t>
      </w:r>
      <w:r>
        <w:t xml:space="preserve">. Tämä oli useimmille eteläafrikkalaisille mahdoton hinta, joten Etelä-Afrikan hallitus sitoutui tarjoamaan ARV-lääkkeitä hinnoilla, jotka olivat lähempänä sitä, mihin ihmisillä oli varaa. Tätä varten lääkkeiden patentit olisi jätettävä huomiotta ja geneerisiä lääkkeitä olisi tuotettava maassa (pakkolisenssin avulla) tai niitä olisi tuotava ulkomailta. Kansanterveyden oikeuksien puolesta esitettyjen kansainvälisten vastalauseiden (joihin kuului myös </w:t>
      </w:r>
      <w:r>
        <w:t xml:space="preserve">MSF:n järjestämä </w:t>
      </w:r>
      <w:r>
        <w:rPr>
          <w:color w:val="8B0000"/>
        </w:rPr>
        <w:t xml:space="preserve">allekirjoitusten</w:t>
      </w:r>
      <w:r>
        <w:rPr>
          <w:color w:val="191970"/>
        </w:rPr>
        <w:t xml:space="preserve">250,000</w:t>
      </w:r>
      <w:r>
        <w:t xml:space="preserve"> kerääminen) jälkeen useiden kehittyneiden maiden (kuten </w:t>
      </w:r>
      <w:r>
        <w:rPr>
          <w:color w:val="483D8B"/>
        </w:rPr>
        <w:t xml:space="preserve">Alankomaiden, Saksan, Ranskan ja myöhemmin Yhdysvaltojen) </w:t>
      </w:r>
      <w:r>
        <w:t xml:space="preserve">hallitukset </w:t>
      </w:r>
      <w:r>
        <w:t xml:space="preserve">tukivat Etelä-Afrikan hallitusta, ja asia raukesi saman vuoden huhtikuussa.</w:t>
      </w:r>
    </w:p>
    <w:p>
      <w:r>
        <w:rPr>
          <w:b/>
        </w:rPr>
        <w:t xml:space="preserve">Kysymys 0</w:t>
      </w:r>
    </w:p>
    <w:p>
      <w:r>
        <w:t xml:space="preserve">Kuinka paljon kunkin potilaan hoito Afrikassa maksoi?</w:t>
      </w:r>
    </w:p>
    <w:p>
      <w:r>
        <w:rPr>
          <w:b/>
        </w:rPr>
        <w:t xml:space="preserve">Kysymys 1</w:t>
      </w:r>
    </w:p>
    <w:p>
      <w:r>
        <w:t xml:space="preserve">Kuka toi oikeudenkäynnit Etelä-Afrikkaan?</w:t>
      </w:r>
    </w:p>
    <w:p>
      <w:r>
        <w:rPr>
          <w:b/>
        </w:rPr>
        <w:t xml:space="preserve">Kysymys 2</w:t>
      </w:r>
    </w:p>
    <w:p>
      <w:r>
        <w:t xml:space="preserve">Kuinka monta allekirjoitusta MSF keräsi?</w:t>
      </w:r>
    </w:p>
    <w:p>
      <w:r>
        <w:rPr>
          <w:b/>
        </w:rPr>
        <w:t xml:space="preserve">Kysymys 3</w:t>
      </w:r>
    </w:p>
    <w:p>
      <w:r>
        <w:t xml:space="preserve">Milloin oikeudenkäynnit aloitettiin Etelä-Afrikassa?</w:t>
      </w:r>
    </w:p>
    <w:p>
      <w:r>
        <w:rPr>
          <w:b/>
        </w:rPr>
        <w:t xml:space="preserve">Kysymys 4</w:t>
      </w:r>
    </w:p>
    <w:p>
      <w:r>
        <w:t xml:space="preserve">Kuka tuki Etelä-Afrikan hallitusta, joka aiheutti tapauksen hylkäämisen?</w:t>
      </w:r>
    </w:p>
    <w:p>
      <w:r>
        <w:rPr>
          <w:b/>
        </w:rPr>
        <w:t xml:space="preserve">Kysymys 5</w:t>
      </w:r>
    </w:p>
    <w:p>
      <w:r>
        <w:t xml:space="preserve">Kuinka monta yritystä haastoi Etelä-Afrikan oikeuteen lääkelain vuoksi?</w:t>
      </w:r>
    </w:p>
    <w:p>
      <w:r>
        <w:rPr>
          <w:b/>
        </w:rPr>
        <w:t xml:space="preserve">Kysymys 6</w:t>
      </w:r>
    </w:p>
    <w:p>
      <w:r>
        <w:t xml:space="preserve">Etelä-Afrikan lääkelaki salli minkälaisten lääkkeiden geneerisen tuotannon?</w:t>
      </w:r>
    </w:p>
    <w:p>
      <w:r>
        <w:rPr>
          <w:b/>
        </w:rPr>
        <w:t xml:space="preserve">Kysymys 7</w:t>
      </w:r>
    </w:p>
    <w:p>
      <w:r>
        <w:t xml:space="preserve">Kuinka paljon ARV-lääkkeet maksoivat potilaille vuosittain?</w:t>
      </w:r>
    </w:p>
    <w:p>
      <w:r>
        <w:rPr>
          <w:b/>
        </w:rPr>
        <w:t xml:space="preserve">Kysymys 8</w:t>
      </w:r>
    </w:p>
    <w:p>
      <w:r>
        <w:t xml:space="preserve">Kuinka monta allekirjoitusta kerättiin kansanterveyden oikeuksien puolesta?</w:t>
      </w:r>
    </w:p>
    <w:p>
      <w:r>
        <w:rPr>
          <w:b/>
        </w:rPr>
        <w:t xml:space="preserve">Kysymys 9</w:t>
      </w:r>
    </w:p>
    <w:p>
      <w:r>
        <w:t xml:space="preserve">Kuinka paljon kunkin ARV-potilaan hoito maksoi?</w:t>
      </w:r>
    </w:p>
    <w:p>
      <w:r>
        <w:rPr>
          <w:b/>
        </w:rPr>
        <w:t xml:space="preserve">Kysymys 10</w:t>
      </w:r>
    </w:p>
    <w:p>
      <w:r>
        <w:t xml:space="preserve">Kuka toi oikeudenkäynnit ARV:hen?</w:t>
      </w:r>
    </w:p>
    <w:p>
      <w:r>
        <w:rPr>
          <w:b/>
        </w:rPr>
        <w:t xml:space="preserve">Kysymys 11</w:t>
      </w:r>
    </w:p>
    <w:p>
      <w:r>
        <w:t xml:space="preserve">Kuinka monta allekirjoitusta ARV keräsi?</w:t>
      </w:r>
    </w:p>
    <w:p>
      <w:r>
        <w:rPr>
          <w:b/>
        </w:rPr>
        <w:t xml:space="preserve">Kysymys 12</w:t>
      </w:r>
    </w:p>
    <w:p>
      <w:r>
        <w:t xml:space="preserve">Milloin riita-asia otettiin ARV:n käsiteltäväksi?</w:t>
      </w:r>
    </w:p>
    <w:p>
      <w:r>
        <w:rPr>
          <w:b/>
        </w:rPr>
        <w:t xml:space="preserve">Kysymys 13</w:t>
      </w:r>
    </w:p>
    <w:p>
      <w:r>
        <w:t xml:space="preserve">Kuka tuki ARV-hallitusta, joka aiheutti asian käsittelyn lopettamisen?</w:t>
      </w:r>
    </w:p>
    <w:p>
      <w:r>
        <w:rPr>
          <w:b/>
        </w:rPr>
        <w:t xml:space="preserve">Teksti numero 15</w:t>
      </w:r>
    </w:p>
    <w:p>
      <w:r>
        <w:t xml:space="preserve">Ennen 1900-lukua lääkkeitä valmistivat yleensä pienvalmistajat, joiden valmistusta tai turvallisuutta ja tehoa koskevia väitteitä ei juurikaan valvottu. Sikäli kuin tällaisia lakeja oli olemassa, niiden täytäntöönpano oli löyhää. Yhdysvalloissa rokotteiden ja muiden biologisten lääkkeiden sääntelyä lisättiin, kun </w:t>
      </w:r>
      <w:r>
        <w:rPr>
          <w:color w:val="A9A9A9"/>
        </w:rPr>
        <w:t xml:space="preserve">saastuneen isorokkorokotteen ja kurkkumätäantitoksiinin </w:t>
      </w:r>
      <w:r>
        <w:t xml:space="preserve">levittämisen aiheuttamat jäykkäkouristustautitapaukset ja kuolemantapaukset saivat alkunsa</w:t>
      </w:r>
      <w:r>
        <w:t xml:space="preserve">. Vuonna 1902 annetussa </w:t>
      </w:r>
      <w:r>
        <w:rPr>
          <w:color w:val="2F4F4F"/>
        </w:rPr>
        <w:t xml:space="preserve">Biologics Control Act -laissa </w:t>
      </w:r>
      <w:r>
        <w:t xml:space="preserve">edellytettiin, että liittovaltion hallitus myöntää ennakkohyväksynnän jokaiselle biologiselle lääkkeelle sekä tällaisten lääkkeiden valmistusprosessille ja -laitokselle. Tätä </w:t>
      </w:r>
      <w:r>
        <w:t xml:space="preserve">seurasi </w:t>
      </w:r>
      <w:r>
        <w:rPr>
          <w:color w:val="6B8E23"/>
        </w:rPr>
        <w:t xml:space="preserve">Pure Food and Drugs </w:t>
      </w:r>
      <w:r>
        <w:rPr>
          <w:color w:val="556B2F"/>
        </w:rPr>
        <w:t xml:space="preserve">1906</w:t>
      </w:r>
      <w:r>
        <w:t xml:space="preserve">Act, </w:t>
      </w:r>
      <w:r>
        <w:t xml:space="preserve">joka kielsi väärennettyjen tai vääränlaisten elintarvikkeiden ja lääkkeiden jakelun osavaltioiden välillä. Lääke katsottiin vääränlaiseksi, jos se sisälsi alkoholia, morfiinia, oopiumia, kokaiinia tai jotakin monista muista mahdollisesti vaarallisista tai riippuvuutta aiheuttavista huumeista ja jos sen pakkausmerkinnöissä ei ilmoitettu näiden huumeiden määrää tai osuutta. Hallituksen yritykset käyttää lakia valmistajien syyttämiseksi valmistajien tehoa koskevien, perusteettomien väitteiden esittämisestä jäivät vaille tukea, kun </w:t>
      </w:r>
      <w:r>
        <w:rPr>
          <w:color w:val="A0522D"/>
        </w:rPr>
        <w:t xml:space="preserve">korkeimman oikeuden päätöksessä </w:t>
      </w:r>
      <w:r>
        <w:t xml:space="preserve">rajoitettiin liittovaltion täytäntöönpanovaltuudet tapauksiin, joissa lääkkeen ainesosat oli ilmoitettu virheellisesti.</w:t>
      </w:r>
    </w:p>
    <w:p>
      <w:r>
        <w:rPr>
          <w:b/>
        </w:rPr>
        <w:t xml:space="preserve">Kysymys 0</w:t>
      </w:r>
    </w:p>
    <w:p>
      <w:r>
        <w:t xml:space="preserve">Millä lailla kiellettiin vääränlaiset lääkkeet?</w:t>
      </w:r>
    </w:p>
    <w:p>
      <w:r>
        <w:rPr>
          <w:b/>
        </w:rPr>
        <w:t xml:space="preserve">Kysymys 1</w:t>
      </w:r>
    </w:p>
    <w:p>
      <w:r>
        <w:t xml:space="preserve">Mikä aiheutti jäykkäkouristuksen puhkeamisen?</w:t>
      </w:r>
    </w:p>
    <w:p>
      <w:r>
        <w:rPr>
          <w:b/>
        </w:rPr>
        <w:t xml:space="preserve">Kysymys 2</w:t>
      </w:r>
    </w:p>
    <w:p>
      <w:r>
        <w:t xml:space="preserve">Mikä laki mahdollisti lääkkeiden hyväksynnän ennen markkinoille saattamista?</w:t>
      </w:r>
    </w:p>
    <w:p>
      <w:r>
        <w:rPr>
          <w:b/>
        </w:rPr>
        <w:t xml:space="preserve">Kysymys 3</w:t>
      </w:r>
    </w:p>
    <w:p>
      <w:r>
        <w:t xml:space="preserve">Milloin puhdasta elintarviketta ja huumausaineita koskeva laki pantiin täytäntöön?</w:t>
      </w:r>
    </w:p>
    <w:p>
      <w:r>
        <w:rPr>
          <w:b/>
        </w:rPr>
        <w:t xml:space="preserve">Kysymys 4</w:t>
      </w:r>
    </w:p>
    <w:p>
      <w:r>
        <w:t xml:space="preserve">Kuka rajoitti liittovaltion hallituksen täytäntöönpanovaltuuksia?</w:t>
      </w:r>
    </w:p>
    <w:p>
      <w:r>
        <w:rPr>
          <w:b/>
        </w:rPr>
        <w:t xml:space="preserve">Kysymys 5</w:t>
      </w:r>
    </w:p>
    <w:p>
      <w:r>
        <w:t xml:space="preserve">Mikä oli sen lain nimi, joka edellytti lääkkeiden valmistuksen hyväksyntää ennen markkinoille saattamista?</w:t>
      </w:r>
    </w:p>
    <w:p>
      <w:r>
        <w:rPr>
          <w:b/>
        </w:rPr>
        <w:t xml:space="preserve">Kysymys 6</w:t>
      </w:r>
    </w:p>
    <w:p>
      <w:r>
        <w:t xml:space="preserve">Millä lailla kiellettiin virheellisesti merkittyjen elintarvikkeiden ja lääkkeiden jakelu osavaltioiden välillä? </w:t>
      </w:r>
    </w:p>
    <w:p>
      <w:r>
        <w:rPr>
          <w:b/>
        </w:rPr>
        <w:t xml:space="preserve">Kysymys 7</w:t>
      </w:r>
    </w:p>
    <w:p>
      <w:r>
        <w:t xml:space="preserve">Minä vuonna hyväksyttiin Pure Food and Drugs Act -laki?</w:t>
      </w:r>
    </w:p>
    <w:p>
      <w:r>
        <w:rPr>
          <w:b/>
        </w:rPr>
        <w:t xml:space="preserve">Kysymys 8</w:t>
      </w:r>
    </w:p>
    <w:p>
      <w:r>
        <w:t xml:space="preserve">Mikä laki kielsi vääränlaiset lait?</w:t>
      </w:r>
    </w:p>
    <w:p>
      <w:r>
        <w:rPr>
          <w:b/>
        </w:rPr>
        <w:t xml:space="preserve">Kysymys 9</w:t>
      </w:r>
    </w:p>
    <w:p>
      <w:r>
        <w:t xml:space="preserve">Mikä aiheutti lain puhkeamisen?</w:t>
      </w:r>
    </w:p>
    <w:p>
      <w:r>
        <w:rPr>
          <w:b/>
        </w:rPr>
        <w:t xml:space="preserve">Kysymys 10</w:t>
      </w:r>
    </w:p>
    <w:p>
      <w:r>
        <w:t xml:space="preserve">Mikä laki salli lakien hyväksynnän ennen markkinoille saattamista?</w:t>
      </w:r>
    </w:p>
    <w:p>
      <w:r>
        <w:rPr>
          <w:b/>
        </w:rPr>
        <w:t xml:space="preserve">Kysymys 11</w:t>
      </w:r>
    </w:p>
    <w:p>
      <w:r>
        <w:t xml:space="preserve">Milloin puhtaita elintarvikkeita ja lakeja koskeva laki pantiin täytäntöön?</w:t>
      </w:r>
    </w:p>
    <w:p>
      <w:r>
        <w:rPr>
          <w:b/>
        </w:rPr>
        <w:t xml:space="preserve">Kysymys 12</w:t>
      </w:r>
    </w:p>
    <w:p>
      <w:r>
        <w:t xml:space="preserve">Kuka rajoitti liittovaltion huumausainevaltaa?</w:t>
      </w:r>
    </w:p>
    <w:p>
      <w:r>
        <w:rPr>
          <w:b/>
        </w:rPr>
        <w:t xml:space="preserve">Teksti numero 16</w:t>
      </w:r>
    </w:p>
    <w:p>
      <w:r>
        <w:rPr>
          <w:color w:val="A9A9A9"/>
        </w:rPr>
        <w:t xml:space="preserve">Patentteja </w:t>
      </w:r>
      <w:r>
        <w:t xml:space="preserve">on kritisoitu kehitysmaissa, koska niiden </w:t>
      </w:r>
      <w:r>
        <w:rPr>
          <w:color w:val="DCDCDC"/>
        </w:rPr>
        <w:t xml:space="preserve">katsotaan vähentävän olemassa olevien lääkkeiden saatavuutta</w:t>
      </w:r>
      <w:r>
        <w:t xml:space="preserve">. Patenttien ja lääkkeiden yleisen saatavuuden yhteensovittaminen edellyttäisi tehokasta kansainvälistä hintasyrjintäpolitiikkaa. Lisäksi </w:t>
      </w:r>
      <w:r>
        <w:rPr>
          <w:color w:val="2F4F4F"/>
        </w:rPr>
        <w:t xml:space="preserve">Maailman kauppajärjestön </w:t>
      </w:r>
      <w:r>
        <w:t xml:space="preserve">TRIPS-sopimuksen </w:t>
      </w:r>
      <w:r>
        <w:t xml:space="preserve">mukaan </w:t>
      </w:r>
      <w:r>
        <w:rPr>
          <w:color w:val="556B2F"/>
        </w:rPr>
        <w:t xml:space="preserve">maiden on sallittava lääkkeiden patentointi</w:t>
      </w:r>
      <w:r>
        <w:t xml:space="preserve">. </w:t>
      </w:r>
      <w:r>
        <w:t xml:space="preserve">WTO hyväksyi </w:t>
      </w:r>
      <w:r>
        <w:t xml:space="preserve">vuonna</w:t>
      </w:r>
      <w:r>
        <w:rPr>
          <w:color w:val="6B8E23"/>
        </w:rPr>
        <w:t xml:space="preserve">2001</w:t>
      </w:r>
      <w:r>
        <w:t xml:space="preserve"> Dohan julistuksen, jossa </w:t>
      </w:r>
      <w:r>
        <w:rPr>
          <w:color w:val="A0522D"/>
        </w:rPr>
        <w:t xml:space="preserve">todetaan, että TRIPS-sopimusta olisi tulkittava kansanterveyden tavoitteet huomioon ottaen, ja sallitaan joitakin menetelmiä lääkemonopolien kiertämiseksi</w:t>
      </w:r>
      <w:r>
        <w:t xml:space="preserve">: </w:t>
      </w:r>
      <w:r>
        <w:rPr>
          <w:color w:val="228B22"/>
        </w:rPr>
        <w:t xml:space="preserve">pakkolisensointi tai rinnakkaistuonti</w:t>
      </w:r>
      <w:r>
        <w:t xml:space="preserve">, jopa ennen patentin voimassaolon päättymistä.</w:t>
      </w:r>
    </w:p>
    <w:p>
      <w:r>
        <w:rPr>
          <w:b/>
        </w:rPr>
        <w:t xml:space="preserve">Kysymys 0</w:t>
      </w:r>
    </w:p>
    <w:p>
      <w:r>
        <w:t xml:space="preserve">Kuka hyväksyi Dohan julistuksen?</w:t>
      </w:r>
    </w:p>
    <w:p>
      <w:r>
        <w:rPr>
          <w:b/>
        </w:rPr>
        <w:t xml:space="preserve">Kysymys 1</w:t>
      </w:r>
    </w:p>
    <w:p>
      <w:r>
        <w:t xml:space="preserve">Mitä TRIPS-sopimuksella saavutettiin?</w:t>
      </w:r>
    </w:p>
    <w:p>
      <w:r>
        <w:rPr>
          <w:b/>
        </w:rPr>
        <w:t xml:space="preserve">Kysymys 2</w:t>
      </w:r>
    </w:p>
    <w:p>
      <w:r>
        <w:t xml:space="preserve">Miksi patentteja arvostellaan?</w:t>
      </w:r>
    </w:p>
    <w:p>
      <w:r>
        <w:rPr>
          <w:b/>
        </w:rPr>
        <w:t xml:space="preserve">Kysymys 3</w:t>
      </w:r>
    </w:p>
    <w:p>
      <w:r>
        <w:t xml:space="preserve">Mitä Dohan julistuksessa tehtiin?</w:t>
      </w:r>
    </w:p>
    <w:p>
      <w:r>
        <w:rPr>
          <w:b/>
        </w:rPr>
        <w:t xml:space="preserve">Kysymys 4</w:t>
      </w:r>
    </w:p>
    <w:p>
      <w:r>
        <w:t xml:space="preserve">Milloin Dohan julistus hyväksyttiin?</w:t>
      </w:r>
    </w:p>
    <w:p>
      <w:r>
        <w:rPr>
          <w:b/>
        </w:rPr>
        <w:t xml:space="preserve">Kysymys 5</w:t>
      </w:r>
    </w:p>
    <w:p>
      <w:r>
        <w:t xml:space="preserve">Mitä on syytetty lääkkeiden saatavuuden vähentämisestä kehitysmaissa?</w:t>
      </w:r>
    </w:p>
    <w:p>
      <w:r>
        <w:rPr>
          <w:b/>
        </w:rPr>
        <w:t xml:space="preserve">Kysymys 6</w:t>
      </w:r>
    </w:p>
    <w:p>
      <w:r>
        <w:t xml:space="preserve">Milloin Maailman kauppajärjestö hyväksyi Dohan julistuksen?</w:t>
      </w:r>
    </w:p>
    <w:p>
      <w:r>
        <w:rPr>
          <w:b/>
        </w:rPr>
        <w:t xml:space="preserve">Kysymys 7</w:t>
      </w:r>
    </w:p>
    <w:p>
      <w:r>
        <w:t xml:space="preserve">Millä tavoin Dohan julistus sallii monopolien ohittamisen?</w:t>
      </w:r>
    </w:p>
    <w:p>
      <w:r>
        <w:rPr>
          <w:b/>
        </w:rPr>
        <w:t xml:space="preserve">Kysymys 8</w:t>
      </w:r>
    </w:p>
    <w:p>
      <w:r>
        <w:t xml:space="preserve">Kuka hyväksyi TRIPS-julistuksen?</w:t>
      </w:r>
    </w:p>
    <w:p>
      <w:r>
        <w:rPr>
          <w:b/>
        </w:rPr>
        <w:t xml:space="preserve">Kysymys 9</w:t>
      </w:r>
    </w:p>
    <w:p>
      <w:r>
        <w:t xml:space="preserve">Mitä WTO-sopimuksella saavutettiin?</w:t>
      </w:r>
    </w:p>
    <w:p>
      <w:r>
        <w:rPr>
          <w:b/>
        </w:rPr>
        <w:t xml:space="preserve">Kysymys 10</w:t>
      </w:r>
    </w:p>
    <w:p>
      <w:r>
        <w:t xml:space="preserve">Miksi WTO:ta arvostellaan?</w:t>
      </w:r>
    </w:p>
    <w:p>
      <w:r>
        <w:rPr>
          <w:b/>
        </w:rPr>
        <w:t xml:space="preserve">Kysymys 11</w:t>
      </w:r>
    </w:p>
    <w:p>
      <w:r>
        <w:t xml:space="preserve">Mitä WTO:n julistuksessa tehtiin?</w:t>
      </w:r>
    </w:p>
    <w:p>
      <w:r>
        <w:rPr>
          <w:b/>
        </w:rPr>
        <w:t xml:space="preserve">Kysymys 12</w:t>
      </w:r>
    </w:p>
    <w:p>
      <w:r>
        <w:t xml:space="preserve">Milloin TRIPS-julistus hyväksyttiin?</w:t>
      </w:r>
    </w:p>
    <w:p>
      <w:r>
        <w:rPr>
          <w:b/>
        </w:rPr>
        <w:t xml:space="preserve">Teksti numero 17</w:t>
      </w:r>
    </w:p>
    <w:p>
      <w:r>
        <w:rPr>
          <w:color w:val="A9A9A9"/>
        </w:rPr>
        <w:t xml:space="preserve">Lääkepetos </w:t>
      </w:r>
      <w:r>
        <w:t xml:space="preserve">on </w:t>
      </w:r>
      <w:r>
        <w:rPr>
          <w:color w:val="DCDCDC"/>
        </w:rPr>
        <w:t xml:space="preserve">petos, josta lääkeyritys saa taloudellista hyötyä</w:t>
      </w:r>
      <w:r>
        <w:t xml:space="preserve">. </w:t>
      </w:r>
      <w:r>
        <w:t xml:space="preserve">Se vaikuttaa </w:t>
      </w:r>
      <w:r>
        <w:rPr>
          <w:color w:val="2F4F4F"/>
        </w:rPr>
        <w:t xml:space="preserve">yksityishenkilöihin sekä julkisiin ja yksityisiin vakuutusyhtiöihin</w:t>
      </w:r>
      <w:r>
        <w:t xml:space="preserve">. Terveydenhuoltojärjestelmän huijaamiseen käytetään useita erilaisia järjestelmiä, jotka liittyvät erityisesti lääketeollisuuteen. Näitä ovat mm: </w:t>
      </w:r>
      <w:r>
        <w:rPr>
          <w:color w:val="556B2F"/>
        </w:rPr>
        <w:t xml:space="preserve">Hyvän tuotantokäytännön (GMP) rikkomukset, markkinointi merkintöjen ulkopuolella, parhaaseen hintaan liittyvä petos, CME-petos, Medicaid-hintaraportointi ja lääkevalmisteet</w:t>
      </w:r>
      <w:r>
        <w:rPr>
          <w:color w:val="6B8E23"/>
        </w:rPr>
        <w:t xml:space="preserve">. </w:t>
      </w:r>
      <w:r>
        <w:t xml:space="preserve">Tästä määrästä </w:t>
      </w:r>
      <w:r>
        <w:rPr>
          <w:color w:val="A0522D"/>
        </w:rPr>
        <w:t xml:space="preserve">2,5 miljardia dollaria </w:t>
      </w:r>
      <w:r>
        <w:t xml:space="preserve">perittiin takaisin False Claims Act -lain mukaisissa tapauksissa varainhoitovuonna 2010. Esimerkkejä petostapauksista ovat </w:t>
      </w:r>
      <w:r>
        <w:rPr>
          <w:color w:val="228B22"/>
        </w:rPr>
        <w:t xml:space="preserve">GlaxoSmithKline </w:t>
      </w:r>
      <w:r>
        <w:t xml:space="preserve">3 miljardin dollarin sovinto, Pfizer 2,3 miljardin dollarin sovinto ja Merck &amp; Co. 650 miljoonan dollarin sovinto. Petoksista aiheutuneet vahingot voidaan periä takaisin </w:t>
      </w:r>
      <w:r>
        <w:rPr>
          <w:color w:val="191970"/>
        </w:rPr>
        <w:t xml:space="preserve">False Claims Act -lain nojalla</w:t>
      </w:r>
      <w:r>
        <w:t xml:space="preserve">, useimmiten </w:t>
      </w:r>
      <w:r>
        <w:rPr>
          <w:color w:val="8B0000"/>
        </w:rPr>
        <w:t xml:space="preserve">qui tam </w:t>
      </w:r>
      <w:r>
        <w:t xml:space="preserve">-säännösten nojalla, jotka palkitsevat yksittäisen henkilön, joka on "whistleblower" eli ilmiantaja (laki).</w:t>
      </w:r>
    </w:p>
    <w:p>
      <w:r>
        <w:rPr>
          <w:b/>
        </w:rPr>
        <w:t xml:space="preserve">Kysymys 0</w:t>
      </w:r>
    </w:p>
    <w:p>
      <w:r>
        <w:t xml:space="preserve">Kuinka paljon rahaa perittiin takaisin väärien väitteiden kautta?</w:t>
      </w:r>
    </w:p>
    <w:p>
      <w:r>
        <w:rPr>
          <w:b/>
        </w:rPr>
        <w:t xml:space="preserve">Kysymys 1</w:t>
      </w:r>
    </w:p>
    <w:p>
      <w:r>
        <w:t xml:space="preserve">Millaisia järjestelmiä käytetään terveydenhuoltojärjestelmän huijaamiseen?</w:t>
      </w:r>
    </w:p>
    <w:p>
      <w:r>
        <w:rPr>
          <w:b/>
        </w:rPr>
        <w:t xml:space="preserve">Kysymys 2</w:t>
      </w:r>
    </w:p>
    <w:p>
      <w:r>
        <w:t xml:space="preserve">Mitä on lääkepetos?</w:t>
      </w:r>
    </w:p>
    <w:p>
      <w:r>
        <w:rPr>
          <w:b/>
        </w:rPr>
        <w:t xml:space="preserve">Kysymys 3</w:t>
      </w:r>
    </w:p>
    <w:p>
      <w:r>
        <w:t xml:space="preserve">Kuka sai suurimman petostapauksen sovinnon?</w:t>
      </w:r>
    </w:p>
    <w:p>
      <w:r>
        <w:rPr>
          <w:b/>
        </w:rPr>
        <w:t xml:space="preserve">Kysymys 4</w:t>
      </w:r>
    </w:p>
    <w:p>
      <w:r>
        <w:t xml:space="preserve">Mikä säännös palkitsee "ilmiantajia"?</w:t>
      </w:r>
    </w:p>
    <w:p>
      <w:r>
        <w:rPr>
          <w:b/>
        </w:rPr>
        <w:t xml:space="preserve">Kysymys 5</w:t>
      </w:r>
    </w:p>
    <w:p>
      <w:r>
        <w:t xml:space="preserve">Millainen petos hyödyttää taloudellisesti lääkeyhtiötä?</w:t>
      </w:r>
    </w:p>
    <w:p>
      <w:r>
        <w:rPr>
          <w:b/>
        </w:rPr>
        <w:t xml:space="preserve">Kysymys 6</w:t>
      </w:r>
    </w:p>
    <w:p>
      <w:r>
        <w:t xml:space="preserve">Keitä lääkepetokset koskevat?</w:t>
      </w:r>
    </w:p>
    <w:p>
      <w:r>
        <w:rPr>
          <w:b/>
        </w:rPr>
        <w:t xml:space="preserve">Kysymys 7</w:t>
      </w:r>
    </w:p>
    <w:p>
      <w:r>
        <w:t xml:space="preserve">Kuinka paljon lääkepetosten vuoksi menetettyjä varoja saatiin takaisin vuonna 2010?</w:t>
      </w:r>
    </w:p>
    <w:p>
      <w:r>
        <w:rPr>
          <w:b/>
        </w:rPr>
        <w:t xml:space="preserve">Kysymys 8</w:t>
      </w:r>
    </w:p>
    <w:p>
      <w:r>
        <w:t xml:space="preserve">Minkä lain nojalla ilmiantajat voivat periä takaisin lääkepetoksista menetetyt rahat?</w:t>
      </w:r>
    </w:p>
    <w:p>
      <w:r>
        <w:rPr>
          <w:b/>
        </w:rPr>
        <w:t xml:space="preserve">Kysymys 9</w:t>
      </w:r>
    </w:p>
    <w:p>
      <w:r>
        <w:t xml:space="preserve">Paljonko rahaa saatiin takaisin CME-petoksen kautta?</w:t>
      </w:r>
    </w:p>
    <w:p>
      <w:r>
        <w:rPr>
          <w:b/>
        </w:rPr>
        <w:t xml:space="preserve">Kysymys 10</w:t>
      </w:r>
    </w:p>
    <w:p>
      <w:r>
        <w:t xml:space="preserve">Millaisia järjestelmiä käytetään yritysten huijaamiseen?</w:t>
      </w:r>
    </w:p>
    <w:p>
      <w:r>
        <w:rPr>
          <w:b/>
        </w:rPr>
        <w:t xml:space="preserve">Kysymys 11</w:t>
      </w:r>
    </w:p>
    <w:p>
      <w:r>
        <w:t xml:space="preserve">Mitä on relator-petos?</w:t>
      </w:r>
    </w:p>
    <w:p>
      <w:r>
        <w:rPr>
          <w:b/>
        </w:rPr>
        <w:t xml:space="preserve">Kysymys 12</w:t>
      </w:r>
    </w:p>
    <w:p>
      <w:r>
        <w:t xml:space="preserve">Kuka sai suurimman relator-tapauksen ratkaisun?</w:t>
      </w:r>
    </w:p>
    <w:p>
      <w:r>
        <w:rPr>
          <w:b/>
        </w:rPr>
        <w:t xml:space="preserve">Teksti numero 18</w:t>
      </w:r>
    </w:p>
    <w:p>
      <w:r>
        <w:t xml:space="preserve">Cochrane-katsauksessa</w:t>
      </w:r>
      <w:r>
        <w:rPr>
          <w:color w:val="A9A9A9"/>
        </w:rPr>
        <w:t xml:space="preserve">2009</w:t>
      </w:r>
      <w:r>
        <w:t xml:space="preserve"> todettiin, että </w:t>
      </w:r>
      <w:r>
        <w:rPr>
          <w:color w:val="2F4F4F"/>
        </w:rPr>
        <w:t xml:space="preserve">tiatsidihoitoiset verenpainelääkkeet </w:t>
      </w:r>
      <w:r>
        <w:t xml:space="preserve">vähentävät kuoleman (RR 0,89), aivohalvauksen (RR 0,63), sepelvaltimotaudin (RR 0,84) ja sydän- ja verisuonitautitapahtumien (RR 0,70) riskiä henkilöillä, joilla on korkea verenpaine. Vuosina kehitettiin muita verenpainelääkkeiden luokkia, jotka saivat laajaa hyväksyntää </w:t>
      </w:r>
      <w:r>
        <w:rPr>
          <w:color w:val="556B2F"/>
        </w:rPr>
        <w:t xml:space="preserve">yhdistelmähoidossa</w:t>
      </w:r>
      <w:r>
        <w:t xml:space="preserve">, kuten loop-diureetit (Lasix/furosemidi, Hoechst Pharmaceuticals, 1963), beetasalpaajat (ICI Pharmaceuticals, 1964), ACE:n estäjät ja angiotensiinireseptorin salpaajat. </w:t>
      </w:r>
      <w:r>
        <w:rPr>
          <w:color w:val="6B8E23"/>
        </w:rPr>
        <w:t xml:space="preserve">ACE:n estäjät </w:t>
      </w:r>
      <w:r>
        <w:rPr>
          <w:color w:val="A0522D"/>
        </w:rPr>
        <w:t xml:space="preserve">vähentävät uuden munuaissairauden [RR 0,71] ja kuoleman [RR 0,84] riskiä diabeetikoilla </w:t>
      </w:r>
      <w:r>
        <w:t xml:space="preserve">riippumatta siitä, onko heillä verenpainetauti.</w:t>
      </w:r>
    </w:p>
    <w:p>
      <w:r>
        <w:rPr>
          <w:b/>
        </w:rPr>
        <w:t xml:space="preserve">Kysymys 0</w:t>
      </w:r>
    </w:p>
    <w:p>
      <w:r>
        <w:t xml:space="preserve">Mitä ACE:n estäjät tekevät?</w:t>
      </w:r>
    </w:p>
    <w:p>
      <w:r>
        <w:rPr>
          <w:b/>
        </w:rPr>
        <w:t xml:space="preserve">Kysymys 1</w:t>
      </w:r>
    </w:p>
    <w:p>
      <w:r>
        <w:t xml:space="preserve">Mitkä lääkkeet vähentävät kuoleman ja muiden tapahtumien riskiä korkean verenpaineen potilailla?</w:t>
      </w:r>
    </w:p>
    <w:p>
      <w:r>
        <w:rPr>
          <w:b/>
        </w:rPr>
        <w:t xml:space="preserve">Kysymys 2</w:t>
      </w:r>
    </w:p>
    <w:p>
      <w:r>
        <w:t xml:space="preserve">Kuka teki tiatsidihypertensiolääkkeitä koskevan katsauksen?</w:t>
      </w:r>
    </w:p>
    <w:p>
      <w:r>
        <w:rPr>
          <w:b/>
        </w:rPr>
        <w:t xml:space="preserve">Kysymys 3</w:t>
      </w:r>
    </w:p>
    <w:p>
      <w:r>
        <w:t xml:space="preserve">Minkä kanssa tiatsidihypertensiolääkkeitä käytettiin?</w:t>
      </w:r>
    </w:p>
    <w:p>
      <w:r>
        <w:rPr>
          <w:b/>
        </w:rPr>
        <w:t xml:space="preserve">Kysymys 4</w:t>
      </w:r>
    </w:p>
    <w:p>
      <w:r>
        <w:t xml:space="preserve">Minä vuonna Cochrane julkaisi raportin?</w:t>
      </w:r>
    </w:p>
    <w:p>
      <w:r>
        <w:rPr>
          <w:b/>
        </w:rPr>
        <w:t xml:space="preserve">Kysymys 5</w:t>
      </w:r>
    </w:p>
    <w:p>
      <w:r>
        <w:t xml:space="preserve">Mikä vähentää uusien munuaissairauksien ja kuoleman riskiä?</w:t>
      </w:r>
    </w:p>
    <w:p>
      <w:r>
        <w:rPr>
          <w:b/>
        </w:rPr>
        <w:t xml:space="preserve">Kysymys 6</w:t>
      </w:r>
    </w:p>
    <w:p>
      <w:r>
        <w:t xml:space="preserve">Minkälaiset lääkkeet vähentävät aivohalvausten ja sydänsairauksien riskiä henkilöillä, joilla on korkea verenpaine?</w:t>
      </w:r>
    </w:p>
    <w:p>
      <w:r>
        <w:rPr>
          <w:b/>
        </w:rPr>
        <w:t xml:space="preserve">Kysymys 7</w:t>
      </w:r>
    </w:p>
    <w:p>
      <w:r>
        <w:t xml:space="preserve">Minä vuonna tiatsidien osoitettiin auttavan sydänvaivoista kärsiviä?</w:t>
      </w:r>
    </w:p>
    <w:p>
      <w:r>
        <w:rPr>
          <w:b/>
        </w:rPr>
        <w:t xml:space="preserve">Kysymys 8</w:t>
      </w:r>
    </w:p>
    <w:p>
      <w:r>
        <w:t xml:space="preserve">Mitä RRE-estäjät tekevät?</w:t>
      </w:r>
    </w:p>
    <w:p>
      <w:r>
        <w:rPr>
          <w:b/>
        </w:rPr>
        <w:t xml:space="preserve">Kysymys 9</w:t>
      </w:r>
    </w:p>
    <w:p>
      <w:r>
        <w:t xml:space="preserve">Mitkä lääkkeet vähentävät kuoleman ja muiden tapahtumien riskiä ACE:tä sairastavilla?</w:t>
      </w:r>
    </w:p>
    <w:p>
      <w:r>
        <w:rPr>
          <w:b/>
        </w:rPr>
        <w:t xml:space="preserve">Kysymys 10</w:t>
      </w:r>
    </w:p>
    <w:p>
      <w:r>
        <w:t xml:space="preserve">Kuka suoritti RRE-lääkkeitä koskevan tarkastelun?</w:t>
      </w:r>
    </w:p>
    <w:p>
      <w:r>
        <w:rPr>
          <w:b/>
        </w:rPr>
        <w:t xml:space="preserve">Kysymys 11</w:t>
      </w:r>
    </w:p>
    <w:p>
      <w:r>
        <w:t xml:space="preserve">Mihin RRE-lääkkeitä käytettiin?</w:t>
      </w:r>
    </w:p>
    <w:p>
      <w:r>
        <w:rPr>
          <w:b/>
        </w:rPr>
        <w:t xml:space="preserve">Kysymys 12</w:t>
      </w:r>
    </w:p>
    <w:p>
      <w:r>
        <w:t xml:space="preserve">Minä vuonna ACE julkaisi raportin?</w:t>
      </w:r>
    </w:p>
    <w:p>
      <w:r>
        <w:rPr>
          <w:b/>
        </w:rPr>
        <w:t xml:space="preserve">Teksti numero 19</w:t>
      </w:r>
    </w:p>
    <w:p>
      <w:r>
        <w:t xml:space="preserve">Toiset ovat väittäneet, että </w:t>
      </w:r>
      <w:r>
        <w:rPr>
          <w:color w:val="A9A9A9"/>
        </w:rPr>
        <w:t xml:space="preserve">liiallinen sääntely </w:t>
      </w:r>
      <w:r>
        <w:t xml:space="preserve">tukahduttaa </w:t>
      </w:r>
      <w:r>
        <w:rPr>
          <w:color w:val="DCDCDC"/>
        </w:rPr>
        <w:t xml:space="preserve">terapeuttisia innovaatioita </w:t>
      </w:r>
      <w:r>
        <w:t xml:space="preserve">ja että </w:t>
      </w:r>
      <w:r>
        <w:rPr>
          <w:color w:val="2F4F4F"/>
        </w:rPr>
        <w:t xml:space="preserve">sääntelyn edellyttämien kliinisten tutkimusten nykyiset kustannukset </w:t>
      </w:r>
      <w:r>
        <w:t xml:space="preserve">estävät uuden geneettisen ja biologisen tiedon täysimääräisen hyödyntämisen ihmisten sairauksien hoidossa. </w:t>
      </w:r>
      <w:r>
        <w:rPr>
          <w:color w:val="6B8E23"/>
        </w:rPr>
        <w:t xml:space="preserve">Presidentin tiede- ja teknologianeuvonantajien neuvoston </w:t>
      </w:r>
      <w:r>
        <w:t xml:space="preserve">raportissa</w:t>
      </w:r>
      <w:r>
        <w:rPr>
          <w:color w:val="556B2F"/>
        </w:rPr>
        <w:t xml:space="preserve">2012</w:t>
      </w:r>
      <w:r>
        <w:t xml:space="preserve"> esitettiin useita keskeisiä suosituksia uusien lääkkeiden kehittämiseen liittyvien sääntelytaakkojen vähentämiseksi, mukaan lukien 1) </w:t>
      </w:r>
      <w:r>
        <w:rPr>
          <w:color w:val="A0522D"/>
        </w:rPr>
        <w:t xml:space="preserve">FDA:n nopeutettujen hyväksymismenettelyjen käytön laajentaminen</w:t>
      </w:r>
      <w:r>
        <w:t xml:space="preserve">, 2) nopeutetun hyväksymismenettelyn luominen lääkkeille, jotka on tarkoitettu käytettäviksi kapeasti määritellyissä väestöryhmissä, ja 3) </w:t>
      </w:r>
      <w:r>
        <w:rPr>
          <w:color w:val="228B22"/>
        </w:rPr>
        <w:t xml:space="preserve">pilottihankkeiden </w:t>
      </w:r>
      <w:r>
        <w:t xml:space="preserve">toteuttaminen, joiden tarkoituksena on </w:t>
      </w:r>
      <w:r>
        <w:t xml:space="preserve">arvioida uuden mukautuvan lääkkeiden hyväksymismenettelyn toteutettavuutta.</w:t>
      </w:r>
    </w:p>
    <w:p>
      <w:r>
        <w:rPr>
          <w:b/>
        </w:rPr>
        <w:t xml:space="preserve">Kysymys 0</w:t>
      </w:r>
    </w:p>
    <w:p>
      <w:r>
        <w:t xml:space="preserve">Kuka laati raportin vuonna 2012?</w:t>
      </w:r>
    </w:p>
    <w:p>
      <w:r>
        <w:rPr>
          <w:b/>
        </w:rPr>
        <w:t xml:space="preserve">Kysymys 1</w:t>
      </w:r>
    </w:p>
    <w:p>
      <w:r>
        <w:t xml:space="preserve">Mitä on väitetty rajoittavan innovointia?</w:t>
      </w:r>
    </w:p>
    <w:p>
      <w:r>
        <w:rPr>
          <w:b/>
        </w:rPr>
        <w:t xml:space="preserve">Kysymys 2</w:t>
      </w:r>
    </w:p>
    <w:p>
      <w:r>
        <w:t xml:space="preserve">Mitä suosituksia raportti toi mukanaan?</w:t>
      </w:r>
    </w:p>
    <w:p>
      <w:r>
        <w:rPr>
          <w:b/>
        </w:rPr>
        <w:t xml:space="preserve">Kysymys 3</w:t>
      </w:r>
    </w:p>
    <w:p>
      <w:r>
        <w:t xml:space="preserve">Mikä on yksi asia, jonka liiallinen sääntely aiheuttaa?</w:t>
      </w:r>
    </w:p>
    <w:p>
      <w:r>
        <w:rPr>
          <w:b/>
        </w:rPr>
        <w:t xml:space="preserve">Kysymys 4</w:t>
      </w:r>
    </w:p>
    <w:p>
      <w:r>
        <w:t xml:space="preserve">Miten uusia hyväksymisprosesseja voidaan arvioida?</w:t>
      </w:r>
    </w:p>
    <w:p>
      <w:r>
        <w:rPr>
          <w:b/>
        </w:rPr>
        <w:t xml:space="preserve">Kysymys 5</w:t>
      </w:r>
    </w:p>
    <w:p>
      <w:r>
        <w:t xml:space="preserve">Mitä liiallisen lääkesääntelyn sanotaan tukahduttavan?</w:t>
      </w:r>
    </w:p>
    <w:p>
      <w:r>
        <w:rPr>
          <w:b/>
        </w:rPr>
        <w:t xml:space="preserve">Kysymys 6</w:t>
      </w:r>
    </w:p>
    <w:p>
      <w:r>
        <w:t xml:space="preserve">Minä vuonna laadittiin raportti lääkekehityksen rasitteiden vähentämiseksi?</w:t>
      </w:r>
    </w:p>
    <w:p>
      <w:r>
        <w:rPr>
          <w:b/>
        </w:rPr>
        <w:t xml:space="preserve">Kysymys 7</w:t>
      </w:r>
    </w:p>
    <w:p>
      <w:r>
        <w:t xml:space="preserve">Mitä väitettiin estävän uuden tiedon saamisen sairauksien hoidossa?</w:t>
      </w:r>
    </w:p>
    <w:p>
      <w:r>
        <w:rPr>
          <w:b/>
        </w:rPr>
        <w:t xml:space="preserve">Kysymys 8</w:t>
      </w:r>
    </w:p>
    <w:p>
      <w:r>
        <w:t xml:space="preserve">Kuka laati raportin vuonna 2011?</w:t>
      </w:r>
    </w:p>
    <w:p>
      <w:r>
        <w:rPr>
          <w:b/>
        </w:rPr>
        <w:t xml:space="preserve">Kysymys 9</w:t>
      </w:r>
    </w:p>
    <w:p>
      <w:r>
        <w:t xml:space="preserve">Mitä on väitetty rajoitetuksi väestöksi?</w:t>
      </w:r>
    </w:p>
    <w:p>
      <w:r>
        <w:rPr>
          <w:b/>
        </w:rPr>
        <w:t xml:space="preserve">Kysymys 10</w:t>
      </w:r>
    </w:p>
    <w:p>
      <w:r>
        <w:t xml:space="preserve">Mikä oli ihmisen sairaudesta tuotu suositus?</w:t>
      </w:r>
    </w:p>
    <w:p>
      <w:r>
        <w:rPr>
          <w:b/>
        </w:rPr>
        <w:t xml:space="preserve">Kysymys 11</w:t>
      </w:r>
    </w:p>
    <w:p>
      <w:r>
        <w:t xml:space="preserve">Mikä on yksi asia, jonka liiallinen kehitys aiheuttaa?</w:t>
      </w:r>
    </w:p>
    <w:p>
      <w:r>
        <w:rPr>
          <w:b/>
        </w:rPr>
        <w:t xml:space="preserve">Kysymys 12</w:t>
      </w:r>
    </w:p>
    <w:p>
      <w:r>
        <w:t xml:space="preserve">Mitä voidaan käyttää uusien ihmisten sairauksien arviointiin?</w:t>
      </w:r>
    </w:p>
    <w:p>
      <w:r>
        <w:rPr>
          <w:b/>
        </w:rPr>
        <w:t xml:space="preserve">Teksti numero 20</w:t>
      </w:r>
    </w:p>
    <w:p>
      <w:r>
        <w:t xml:space="preserve">Vuonna </w:t>
      </w:r>
      <w:r>
        <w:rPr>
          <w:color w:val="DCDCDC"/>
        </w:rPr>
        <w:t xml:space="preserve">Ciban tutkijat</w:t>
      </w:r>
      <w:r>
        <w:rPr>
          <w:color w:val="A9A9A9"/>
        </w:rPr>
        <w:t xml:space="preserve">1952</w:t>
      </w:r>
      <w:r>
        <w:t xml:space="preserve"> löysivät ensimmäisen suun kautta saatavan verisuonia laajentavan lääkkeen, </w:t>
      </w:r>
      <w:r>
        <w:rPr>
          <w:color w:val="2F4F4F"/>
        </w:rPr>
        <w:t xml:space="preserve">hydralatsiinin</w:t>
      </w:r>
      <w:r>
        <w:t xml:space="preserve">. </w:t>
      </w:r>
      <w:r>
        <w:t xml:space="preserve">Hydralatsiinimonoterapian suurena puutteena oli, että se </w:t>
      </w:r>
      <w:r>
        <w:rPr>
          <w:color w:val="556B2F"/>
        </w:rPr>
        <w:t xml:space="preserve">menetti tehoaan ajan myötä </w:t>
      </w:r>
      <w:r>
        <w:t xml:space="preserve">(takyfylaksia). 1950-luvun puolivälissä </w:t>
      </w:r>
      <w:r>
        <w:rPr>
          <w:color w:val="6B8E23"/>
        </w:rPr>
        <w:t xml:space="preserve">Karl H. Beyer, James M. Sprague, John E. Baer ja Frederick C. Novello Merck and Co:sta </w:t>
      </w:r>
      <w:r>
        <w:t xml:space="preserve">löysivät ja kehittivät </w:t>
      </w:r>
      <w:r>
        <w:rPr>
          <w:color w:val="A0522D"/>
        </w:rPr>
        <w:t xml:space="preserve">klooritiatsidin, </w:t>
      </w:r>
      <w:r>
        <w:t xml:space="preserve">joka on nykyäänkin laajimmin käytetty verenpainelääke. Kehitykseen liittyi </w:t>
      </w:r>
      <w:r>
        <w:rPr>
          <w:color w:val="228B22"/>
        </w:rPr>
        <w:t xml:space="preserve">verenpainetautia </w:t>
      </w:r>
      <w:r>
        <w:t xml:space="preserve">sairastavien ihmisten kuolleisuuden huomattava väheneminen</w:t>
      </w:r>
      <w:r>
        <w:t xml:space="preserve">. </w:t>
      </w:r>
      <w:r>
        <w:t xml:space="preserve">Keksijät palkittiin vuonna 1975 </w:t>
      </w:r>
      <w:r>
        <w:rPr>
          <w:color w:val="191970"/>
        </w:rPr>
        <w:t xml:space="preserve">kansanterveysalan Lasker-palkinnolla </w:t>
      </w:r>
      <w:r>
        <w:t xml:space="preserve">"</w:t>
      </w:r>
      <w:r>
        <w:rPr>
          <w:color w:val="8B0000"/>
        </w:rPr>
        <w:t xml:space="preserve">lukemattomien tuhansien ihmishenkien pelastamisesta ja miljoonien </w:t>
      </w:r>
      <w:r>
        <w:rPr>
          <w:color w:val="483D8B"/>
        </w:rPr>
        <w:t xml:space="preserve">verenpainetaudin </w:t>
      </w:r>
      <w:r>
        <w:rPr>
          <w:color w:val="8B0000"/>
        </w:rPr>
        <w:t xml:space="preserve">uhrien kärsimysten lievittämisestä</w:t>
      </w:r>
      <w:r>
        <w:t xml:space="preserve">".</w:t>
      </w:r>
    </w:p>
    <w:p>
      <w:r>
        <w:rPr>
          <w:b/>
        </w:rPr>
        <w:t xml:space="preserve">Kysymys 0</w:t>
      </w:r>
    </w:p>
    <w:p>
      <w:r>
        <w:t xml:space="preserve">Kuka löysi hydralatsiinin?</w:t>
      </w:r>
    </w:p>
    <w:p>
      <w:r>
        <w:rPr>
          <w:b/>
        </w:rPr>
        <w:t xml:space="preserve">Kysymys 1</w:t>
      </w:r>
    </w:p>
    <w:p>
      <w:r>
        <w:t xml:space="preserve">Miksi tutkijat tunnustettiin vuonna 1975?</w:t>
      </w:r>
    </w:p>
    <w:p>
      <w:r>
        <w:rPr>
          <w:b/>
        </w:rPr>
        <w:t xml:space="preserve">Kysymys 2</w:t>
      </w:r>
    </w:p>
    <w:p>
      <w:r>
        <w:t xml:space="preserve">Kuka kehitti klooritiatsidin?</w:t>
      </w:r>
    </w:p>
    <w:p>
      <w:r>
        <w:rPr>
          <w:b/>
        </w:rPr>
        <w:t xml:space="preserve">Kysymys 3</w:t>
      </w:r>
    </w:p>
    <w:p>
      <w:r>
        <w:t xml:space="preserve">Mihin klooritiatsidia käytetään?</w:t>
      </w:r>
    </w:p>
    <w:p>
      <w:r>
        <w:rPr>
          <w:b/>
        </w:rPr>
        <w:t xml:space="preserve">Kysymys 4</w:t>
      </w:r>
    </w:p>
    <w:p>
      <w:r>
        <w:t xml:space="preserve">Mikä oli Hydralazine-lääkkeen tärkein puute?</w:t>
      </w:r>
    </w:p>
    <w:p>
      <w:r>
        <w:rPr>
          <w:b/>
        </w:rPr>
        <w:t xml:space="preserve">Kysymys 5</w:t>
      </w:r>
    </w:p>
    <w:p>
      <w:r>
        <w:t xml:space="preserve">Mikä oli ensimmäisen suun kautta otettavan verisuonia laajentavan lääkkeen nimi?</w:t>
      </w:r>
    </w:p>
    <w:p>
      <w:r>
        <w:rPr>
          <w:b/>
        </w:rPr>
        <w:t xml:space="preserve">Kysymys 6</w:t>
      </w:r>
    </w:p>
    <w:p>
      <w:r>
        <w:t xml:space="preserve">Mikä on nykyisin käytetyin verenpainelääke?</w:t>
      </w:r>
    </w:p>
    <w:p>
      <w:r>
        <w:rPr>
          <w:b/>
        </w:rPr>
        <w:t xml:space="preserve">Kysymys 7</w:t>
      </w:r>
    </w:p>
    <w:p>
      <w:r>
        <w:t xml:space="preserve">Minkä palkinnon Beyer, Sprague, Baer ja Novello saivat vuonna 1975?</w:t>
      </w:r>
    </w:p>
    <w:p>
      <w:r>
        <w:rPr>
          <w:b/>
        </w:rPr>
        <w:t xml:space="preserve">Kysymys 8</w:t>
      </w:r>
    </w:p>
    <w:p>
      <w:r>
        <w:t xml:space="preserve">Minä vuonna hydralatsiini löydettiin?</w:t>
      </w:r>
    </w:p>
    <w:p>
      <w:r>
        <w:rPr>
          <w:b/>
        </w:rPr>
        <w:t xml:space="preserve">Kysymys 9</w:t>
      </w:r>
    </w:p>
    <w:p>
      <w:r>
        <w:t xml:space="preserve">Klooritiatsidi auttoi vähentämään kuolleisuutta mitä sairautta sairastavien keskuudessa?</w:t>
      </w:r>
    </w:p>
    <w:p>
      <w:r>
        <w:rPr>
          <w:b/>
        </w:rPr>
        <w:t xml:space="preserve">Kysymys 10</w:t>
      </w:r>
    </w:p>
    <w:p>
      <w:r>
        <w:t xml:space="preserve">Kuka löysi Laskerin?</w:t>
      </w:r>
    </w:p>
    <w:p>
      <w:r>
        <w:rPr>
          <w:b/>
        </w:rPr>
        <w:t xml:space="preserve">Kysymys 11</w:t>
      </w:r>
    </w:p>
    <w:p>
      <w:r>
        <w:t xml:space="preserve">Miksi tutkijat tunnustettiin vuonna 1952?</w:t>
      </w:r>
    </w:p>
    <w:p>
      <w:r>
        <w:rPr>
          <w:b/>
        </w:rPr>
        <w:t xml:space="preserve">Kysymys 12</w:t>
      </w:r>
    </w:p>
    <w:p>
      <w:r>
        <w:t xml:space="preserve">kuka kehitti Ciban?</w:t>
      </w:r>
    </w:p>
    <w:p>
      <w:r>
        <w:rPr>
          <w:b/>
        </w:rPr>
        <w:t xml:space="preserve">Kysymys 13</w:t>
      </w:r>
    </w:p>
    <w:p>
      <w:r>
        <w:t xml:space="preserve">Mihin Cibaa käytetään?</w:t>
      </w:r>
    </w:p>
    <w:p>
      <w:r>
        <w:rPr>
          <w:b/>
        </w:rPr>
        <w:t xml:space="preserve">Kysymys 14</w:t>
      </w:r>
    </w:p>
    <w:p>
      <w:r>
        <w:t xml:space="preserve">Mikä oli Ciba-lääkkeen suurin puute?</w:t>
      </w:r>
    </w:p>
    <w:p>
      <w:r>
        <w:rPr>
          <w:b/>
        </w:rPr>
        <w:t xml:space="preserve">Teksti numero 21</w:t>
      </w:r>
    </w:p>
    <w:p>
      <w:r>
        <w:rPr>
          <w:color w:val="A9A9A9"/>
        </w:rPr>
        <w:t xml:space="preserve">Yhdysvalloissa FD&amp;C Act </w:t>
      </w:r>
      <w:r>
        <w:t xml:space="preserve">-lain tarkistamista alettiin ajaa </w:t>
      </w:r>
      <w:r>
        <w:t xml:space="preserve">Tennesseen </w:t>
      </w:r>
      <w:r>
        <w:rPr>
          <w:color w:val="DCDCDC"/>
        </w:rPr>
        <w:t xml:space="preserve">senaattorin Estes Kefauverin </w:t>
      </w:r>
      <w:r>
        <w:t xml:space="preserve">johtamissa kongressin kuulemistilaisuuksissa </w:t>
      </w:r>
      <w:r>
        <w:t xml:space="preserve">vuonna </w:t>
      </w:r>
      <w:r>
        <w:rPr>
          <w:color w:val="2F4F4F"/>
        </w:rPr>
        <w:t xml:space="preserve">1959</w:t>
      </w:r>
      <w:r>
        <w:t xml:space="preserve">. </w:t>
      </w:r>
      <w:r>
        <w:t xml:space="preserve">Kuulemisissa käsiteltiin monenlaisia poliittisia kysymyksiä, kuten </w:t>
      </w:r>
      <w:r>
        <w:rPr>
          <w:color w:val="556B2F"/>
        </w:rPr>
        <w:t xml:space="preserve">mainonnan väärinkäytöksiä, lääkkeiden kyseenalaista tehoa ja tarvetta </w:t>
      </w:r>
      <w:r>
        <w:rPr>
          <w:color w:val="556B2F"/>
        </w:rPr>
        <w:t xml:space="preserve">alan sääntelyn </w:t>
      </w:r>
      <w:r>
        <w:rPr>
          <w:color w:val="6B8E23"/>
        </w:rPr>
        <w:t xml:space="preserve">lisäämiseen</w:t>
      </w:r>
      <w:r>
        <w:t xml:space="preserve">. </w:t>
      </w:r>
      <w:r>
        <w:t xml:space="preserve">Vaikka uuden lainsäädännön vauhti hiipui väliaikaisesti pitkittyneiden keskustelujen aikana, </w:t>
      </w:r>
      <w:r>
        <w:rPr>
          <w:color w:val="A0522D"/>
        </w:rPr>
        <w:t xml:space="preserve">ilmeni uusi tragedia</w:t>
      </w:r>
      <w:r>
        <w:t xml:space="preserve">, joka korosti kattavamman sääntelyn tarvetta ja oli liikkeellepanevana voimana uusien lakien säätämiselle.</w:t>
      </w:r>
    </w:p>
    <w:p>
      <w:r>
        <w:rPr>
          <w:b/>
        </w:rPr>
        <w:t xml:space="preserve">Kysymys 0</w:t>
      </w:r>
    </w:p>
    <w:p>
      <w:r>
        <w:t xml:space="preserve">Kuka johti kongressin kuulemistilaisuuksia?</w:t>
      </w:r>
    </w:p>
    <w:p>
      <w:r>
        <w:rPr>
          <w:b/>
        </w:rPr>
        <w:t xml:space="preserve">Kysymys 1</w:t>
      </w:r>
    </w:p>
    <w:p>
      <w:r>
        <w:t xml:space="preserve">Mitä säädöstä tarvitaan?</w:t>
      </w:r>
    </w:p>
    <w:p>
      <w:r>
        <w:rPr>
          <w:b/>
        </w:rPr>
        <w:t xml:space="preserve">Kysymys 2</w:t>
      </w:r>
    </w:p>
    <w:p>
      <w:r>
        <w:t xml:space="preserve">Mitkä olivat tärkeimmät kysymykset, jotka oli ratkaistava?</w:t>
      </w:r>
    </w:p>
    <w:p>
      <w:r>
        <w:rPr>
          <w:b/>
        </w:rPr>
        <w:t xml:space="preserve">Kysymys 3</w:t>
      </w:r>
    </w:p>
    <w:p>
      <w:r>
        <w:t xml:space="preserve">Mikä aiheutti tarpeen lisätä sääntelyä?</w:t>
      </w:r>
    </w:p>
    <w:p>
      <w:r>
        <w:rPr>
          <w:b/>
        </w:rPr>
        <w:t xml:space="preserve">Kysymys 4</w:t>
      </w:r>
    </w:p>
    <w:p>
      <w:r>
        <w:t xml:space="preserve">Milloin tämä työntö tapahtui?</w:t>
      </w:r>
    </w:p>
    <w:p>
      <w:r>
        <w:rPr>
          <w:b/>
        </w:rPr>
        <w:t xml:space="preserve">Kysymys 5</w:t>
      </w:r>
    </w:p>
    <w:p>
      <w:r>
        <w:t xml:space="preserve">Kongressin kuulemiset koskivat minkä lain tarkistuksia?</w:t>
      </w:r>
    </w:p>
    <w:p>
      <w:r>
        <w:rPr>
          <w:b/>
        </w:rPr>
        <w:t xml:space="preserve">Kysymys 6</w:t>
      </w:r>
    </w:p>
    <w:p>
      <w:r>
        <w:t xml:space="preserve">Kuka johti kongressin kuulemistilaisuuksia vuonna 1959?</w:t>
      </w:r>
    </w:p>
    <w:p>
      <w:r>
        <w:rPr>
          <w:b/>
        </w:rPr>
        <w:t xml:space="preserve">Kysymys 7</w:t>
      </w:r>
    </w:p>
    <w:p>
      <w:r>
        <w:t xml:space="preserve">Vaatiiko Yhdysvaltain kongressi lääkkeiden sääntelyn lisäämistä vai vähentämistä?</w:t>
      </w:r>
    </w:p>
    <w:p>
      <w:r>
        <w:rPr>
          <w:b/>
        </w:rPr>
        <w:t xml:space="preserve">Kysymys 8</w:t>
      </w:r>
    </w:p>
    <w:p>
      <w:r>
        <w:t xml:space="preserve">Kuka johti kongressin kulkua?</w:t>
      </w:r>
    </w:p>
    <w:p>
      <w:r>
        <w:rPr>
          <w:b/>
        </w:rPr>
        <w:t xml:space="preserve">Kysymys 9</w:t>
      </w:r>
    </w:p>
    <w:p>
      <w:r>
        <w:t xml:space="preserve">Mitä säännöksiä kongressi tarvitsee?</w:t>
      </w:r>
    </w:p>
    <w:p>
      <w:r>
        <w:rPr>
          <w:b/>
        </w:rPr>
        <w:t xml:space="preserve">Kysymys 10</w:t>
      </w:r>
    </w:p>
    <w:p>
      <w:r>
        <w:t xml:space="preserve">Mitkä olivat tärkeimmät asiat, joita oli tarkistettava?</w:t>
      </w:r>
    </w:p>
    <w:p>
      <w:r>
        <w:rPr>
          <w:b/>
        </w:rPr>
        <w:t xml:space="preserve">Kysymys 11</w:t>
      </w:r>
    </w:p>
    <w:p>
      <w:r>
        <w:t xml:space="preserve">Mikä aiheutti tarpeen lisätä teollisuutta?</w:t>
      </w:r>
    </w:p>
    <w:p>
      <w:r>
        <w:rPr>
          <w:b/>
        </w:rPr>
        <w:t xml:space="preserve">Kysymys 12</w:t>
      </w:r>
    </w:p>
    <w:p>
      <w:r>
        <w:t xml:space="preserve">Milloin teho oli kyseenalainen?</w:t>
      </w:r>
    </w:p>
    <w:p>
      <w:r>
        <w:rPr>
          <w:b/>
        </w:rPr>
        <w:t xml:space="preserve">Teksti numero 22</w:t>
      </w:r>
    </w:p>
    <w:p>
      <w:r>
        <w:t xml:space="preserve">Muita merkittäviä uusia rokotteita olivat tuhkarokko (</w:t>
      </w:r>
      <w:r>
        <w:rPr>
          <w:color w:val="A9A9A9"/>
        </w:rPr>
        <w:t xml:space="preserve">1962</w:t>
      </w:r>
      <w:r>
        <w:t xml:space="preserve">, </w:t>
      </w:r>
      <w:r>
        <w:rPr>
          <w:color w:val="DCDCDC"/>
        </w:rPr>
        <w:t xml:space="preserve">John Franklin Enders</w:t>
      </w:r>
      <w:r>
        <w:t xml:space="preserve">, Children's Medical Center Boston, myöhemmin </w:t>
      </w:r>
      <w:r>
        <w:rPr>
          <w:color w:val="2F4F4F"/>
        </w:rPr>
        <w:t xml:space="preserve">Maurice Hilleman</w:t>
      </w:r>
      <w:r>
        <w:t xml:space="preserve">, Merck), vihurirokko (</w:t>
      </w:r>
      <w:r>
        <w:rPr>
          <w:color w:val="556B2F"/>
        </w:rPr>
        <w:t xml:space="preserve">1969</w:t>
      </w:r>
      <w:r>
        <w:t xml:space="preserve">, Hilleman, Merck) ja sikotauti (</w:t>
      </w:r>
      <w:r>
        <w:rPr>
          <w:color w:val="6B8E23"/>
        </w:rPr>
        <w:t xml:space="preserve">1967</w:t>
      </w:r>
      <w:r>
        <w:t xml:space="preserve">, Hilleman, Merck) Yhdysvalloissa vihurirokon, synnynnäisen vihurirokko-oireyhtymän, tuhkarokon ja sikotautien esiintyvyys väheni </w:t>
      </w:r>
      <w:r>
        <w:rPr>
          <w:color w:val="A0522D"/>
        </w:rPr>
        <w:t xml:space="preserve">&gt; 95 prosenttia </w:t>
      </w:r>
      <w:r>
        <w:t xml:space="preserve">välittömästi laajalle levinneiden rokotusten jälkeen. </w:t>
      </w:r>
      <w:r>
        <w:t xml:space="preserve">Ensimmäisten 20 vuoden aikana, jolloin tuhkarokkorokotukset olivat sallittuja Yhdysvalloissa, estettiin </w:t>
      </w:r>
      <w:r>
        <w:rPr>
          <w:color w:val="228B22"/>
        </w:rPr>
        <w:t xml:space="preserve">arviolta </w:t>
      </w:r>
      <w:r>
        <w:rPr>
          <w:color w:val="191970"/>
        </w:rPr>
        <w:t xml:space="preserve">52 miljoonaa </w:t>
      </w:r>
      <w:r>
        <w:rPr>
          <w:color w:val="228B22"/>
        </w:rPr>
        <w:t xml:space="preserve">tautitapausta, 17 400 kehitysvammaistapausta ja 5 200 kuolemantapausta</w:t>
      </w:r>
      <w:r>
        <w:t xml:space="preserve">.</w:t>
      </w:r>
    </w:p>
    <w:p>
      <w:r>
        <w:rPr>
          <w:b/>
        </w:rPr>
        <w:t xml:space="preserve">Kysymys 0</w:t>
      </w:r>
    </w:p>
    <w:p>
      <w:r>
        <w:t xml:space="preserve">Mitä ensimmäinen tuhkarokko esti ensimmäisten 20 vuoden aikana?</w:t>
      </w:r>
    </w:p>
    <w:p>
      <w:r>
        <w:rPr>
          <w:b/>
        </w:rPr>
        <w:t xml:space="preserve">Kysymys 1</w:t>
      </w:r>
    </w:p>
    <w:p>
      <w:r>
        <w:t xml:space="preserve">Kuka alun perin loi tuhkarokkorokotteen?</w:t>
      </w:r>
    </w:p>
    <w:p>
      <w:r>
        <w:rPr>
          <w:b/>
        </w:rPr>
        <w:t xml:space="preserve">Kysymys 2</w:t>
      </w:r>
    </w:p>
    <w:p>
      <w:r>
        <w:t xml:space="preserve">Kuinka paljon vakavien sairauksien esiintyminen pian tuhkarokkorokotteen julkaisemisen jälkeen?</w:t>
      </w:r>
    </w:p>
    <w:p>
      <w:r>
        <w:rPr>
          <w:b/>
        </w:rPr>
        <w:t xml:space="preserve">Kysymys 3</w:t>
      </w:r>
    </w:p>
    <w:p>
      <w:r>
        <w:t xml:space="preserve">Milloin vihurirokkorokote tuli markkinoille?</w:t>
      </w:r>
    </w:p>
    <w:p>
      <w:r>
        <w:rPr>
          <w:b/>
        </w:rPr>
        <w:t xml:space="preserve">Kysymys 4</w:t>
      </w:r>
    </w:p>
    <w:p>
      <w:r>
        <w:t xml:space="preserve">Kuka loi tuhkarokkorokotteen uudelleen?</w:t>
      </w:r>
    </w:p>
    <w:p>
      <w:r>
        <w:rPr>
          <w:b/>
        </w:rPr>
        <w:t xml:space="preserve">Kysymys 5</w:t>
      </w:r>
    </w:p>
    <w:p>
      <w:r>
        <w:t xml:space="preserve">Minä vuonna tuhkarokkorokote valmistettiin?</w:t>
      </w:r>
    </w:p>
    <w:p>
      <w:r>
        <w:rPr>
          <w:b/>
        </w:rPr>
        <w:t xml:space="preserve">Kysymys 6</w:t>
      </w:r>
    </w:p>
    <w:p>
      <w:r>
        <w:t xml:space="preserve">Kuka auttoi tuhkarokkorokotteen kehittämisessä?</w:t>
      </w:r>
    </w:p>
    <w:p>
      <w:r>
        <w:rPr>
          <w:b/>
        </w:rPr>
        <w:t xml:space="preserve">Kysymys 7</w:t>
      </w:r>
    </w:p>
    <w:p>
      <w:r>
        <w:t xml:space="preserve">Minä vuonna sikotautirokote valmistettiin?</w:t>
      </w:r>
    </w:p>
    <w:p>
      <w:r>
        <w:rPr>
          <w:b/>
        </w:rPr>
        <w:t xml:space="preserve">Kysymys 8</w:t>
      </w:r>
    </w:p>
    <w:p>
      <w:r>
        <w:t xml:space="preserve">Kuinka paljon vihurirokko-, tuhkarokko- ja sikotautitartunnat vähenivät rokotuksen jälkeen?</w:t>
      </w:r>
    </w:p>
    <w:p>
      <w:r>
        <w:rPr>
          <w:b/>
        </w:rPr>
        <w:t xml:space="preserve">Kysymys 9</w:t>
      </w:r>
    </w:p>
    <w:p>
      <w:r>
        <w:t xml:space="preserve">Tuhkarokkorokotukset auttoivat estämään kuinka monta arvioitua tautitapausta?</w:t>
      </w:r>
    </w:p>
    <w:p>
      <w:r>
        <w:rPr>
          <w:b/>
        </w:rPr>
        <w:t xml:space="preserve">Kysymys 10</w:t>
      </w:r>
    </w:p>
    <w:p>
      <w:r>
        <w:t xml:space="preserve">Mitä ensimmäinen tuhkarokko esti ensimmäisten 10 vuoden aikana?</w:t>
      </w:r>
    </w:p>
    <w:p>
      <w:r>
        <w:rPr>
          <w:b/>
        </w:rPr>
        <w:t xml:space="preserve">Kysymys 11</w:t>
      </w:r>
    </w:p>
    <w:p>
      <w:r>
        <w:t xml:space="preserve">Kuka alun perin loi vihurirokon?</w:t>
      </w:r>
    </w:p>
    <w:p>
      <w:r>
        <w:rPr>
          <w:b/>
        </w:rPr>
        <w:t xml:space="preserve">Kysymys 12</w:t>
      </w:r>
    </w:p>
    <w:p>
      <w:r>
        <w:t xml:space="preserve">Kuinka paljon vakavia sairauksia esiintyi pian vihurirokon vapautumisen jälkeen?</w:t>
      </w:r>
    </w:p>
    <w:p>
      <w:r>
        <w:rPr>
          <w:b/>
        </w:rPr>
        <w:t xml:space="preserve">Kysymys 13</w:t>
      </w:r>
    </w:p>
    <w:p>
      <w:r>
        <w:t xml:space="preserve">Milloin tuhkarokko puhkesi?</w:t>
      </w:r>
    </w:p>
    <w:p>
      <w:r>
        <w:rPr>
          <w:b/>
        </w:rPr>
        <w:t xml:space="preserve">Kysymys 14</w:t>
      </w:r>
    </w:p>
    <w:p>
      <w:r>
        <w:t xml:space="preserve">Kuka loi tuhkarokon uudelleen?</w:t>
      </w:r>
    </w:p>
    <w:p>
      <w:r>
        <w:rPr>
          <w:b/>
        </w:rPr>
        <w:t xml:space="preserve">Teksti numero 23</w:t>
      </w:r>
    </w:p>
    <w:p>
      <w:r>
        <w:rPr>
          <w:color w:val="A9A9A9"/>
        </w:rPr>
        <w:t xml:space="preserve">Talidomiditragedia </w:t>
      </w:r>
      <w:r>
        <w:t xml:space="preserve">herätti henkiin Kefauverin lakiehdotuksen, joka koski huumausaineiden sääntelyn tiukentamista ja joka oli pysähtynyt kongressissa, ja Kefauver-Harris-lisäys tuli voimaan </w:t>
      </w:r>
      <w:r>
        <w:rPr>
          <w:color w:val="DCDCDC"/>
        </w:rPr>
        <w:t xml:space="preserve">10. lokakuuta 1962</w:t>
      </w:r>
      <w:r>
        <w:t xml:space="preserve">. Valmistajien oli vastedes todistettava FDA:lle, että heidän lääkkeensä olivat sekä tehokkaita että turvallisia, ennen kuin ne saattoivat tulla Yhdysvaltain markkinoille. </w:t>
      </w:r>
      <w:r>
        <w:rPr>
          <w:color w:val="2F4F4F"/>
        </w:rPr>
        <w:t xml:space="preserve">FDA </w:t>
      </w:r>
      <w:r>
        <w:t xml:space="preserve">sai valtuudet säännellä reseptilääkkeiden mainontaa ja vahvistaa hyviä tuotantokäytäntöjä. Laissa edellytettiin, että </w:t>
      </w:r>
      <w:r>
        <w:rPr>
          <w:color w:val="556B2F"/>
        </w:rPr>
        <w:t xml:space="preserve">kaikkien vuosien </w:t>
      </w:r>
      <w:r>
        <w:rPr>
          <w:color w:val="6B8E23"/>
        </w:rPr>
        <w:t xml:space="preserve">1938 ja 1962 välisenä </w:t>
      </w:r>
      <w:r>
        <w:rPr>
          <w:color w:val="556B2F"/>
        </w:rPr>
        <w:t xml:space="preserve">aikana markkinoille tuotujen lääkkeiden </w:t>
      </w:r>
      <w:r>
        <w:rPr>
          <w:color w:val="A0522D"/>
        </w:rPr>
        <w:t xml:space="preserve">oli oltava tehokkaita</w:t>
      </w:r>
      <w:r>
        <w:t xml:space="preserve">. </w:t>
      </w:r>
      <w:r>
        <w:t xml:space="preserve">FDA:n ja kansallisen tiedeakatemian yhteistutkimus osoitti, että </w:t>
      </w:r>
      <w:r>
        <w:rPr>
          <w:color w:val="228B22"/>
        </w:rPr>
        <w:t xml:space="preserve">lähes </w:t>
      </w:r>
      <w:r>
        <w:rPr>
          <w:color w:val="191970"/>
        </w:rPr>
        <w:t xml:space="preserve">40 prosenttia </w:t>
      </w:r>
      <w:r>
        <w:rPr>
          <w:color w:val="228B22"/>
        </w:rPr>
        <w:t xml:space="preserve">näistä tuotteista ei ollut tehokkaita</w:t>
      </w:r>
      <w:r>
        <w:t xml:space="preserve">. </w:t>
      </w:r>
      <w:r>
        <w:t xml:space="preserve">Vastaavasti kattava tutkimus käsikauppalääkkeistä aloitettiin </w:t>
      </w:r>
      <w:r>
        <w:rPr>
          <w:color w:val="8B0000"/>
        </w:rPr>
        <w:t xml:space="preserve">kymmenen vuotta myöhemmin</w:t>
      </w:r>
      <w:r>
        <w:t xml:space="preserve">.</w:t>
      </w:r>
    </w:p>
    <w:p>
      <w:r>
        <w:rPr>
          <w:b/>
        </w:rPr>
        <w:t xml:space="preserve">Kysymys 0</w:t>
      </w:r>
    </w:p>
    <w:p>
      <w:r>
        <w:t xml:space="preserve">Milloin Kefauver-Harris-lisäyksestä tuli laki?</w:t>
      </w:r>
    </w:p>
    <w:p>
      <w:r>
        <w:rPr>
          <w:b/>
        </w:rPr>
        <w:t xml:space="preserve">Kysymys 1</w:t>
      </w:r>
    </w:p>
    <w:p>
      <w:r>
        <w:t xml:space="preserve">Mitä tämä uusi laki edellytti?</w:t>
      </w:r>
    </w:p>
    <w:p>
      <w:r>
        <w:rPr>
          <w:b/>
        </w:rPr>
        <w:t xml:space="preserve">Kysymys 2</w:t>
      </w:r>
    </w:p>
    <w:p>
      <w:r>
        <w:t xml:space="preserve">Mitä Kansallisen tiedeakatemian tutkimus osoitti?</w:t>
      </w:r>
    </w:p>
    <w:p>
      <w:r>
        <w:rPr>
          <w:b/>
        </w:rPr>
        <w:t xml:space="preserve">Kysymys 3</w:t>
      </w:r>
    </w:p>
    <w:p>
      <w:r>
        <w:t xml:space="preserve">Kuinka kauan kansallisen tiedeakatemian tutkimuksen jälkeen tehtiin tutkimus käsikauppalääkkeistä?</w:t>
      </w:r>
    </w:p>
    <w:p>
      <w:r>
        <w:rPr>
          <w:b/>
        </w:rPr>
        <w:t xml:space="preserve">Kysymys 4</w:t>
      </w:r>
    </w:p>
    <w:p>
      <w:r>
        <w:t xml:space="preserve">Mikä toi esiin huumausaineita koskevien säännösten parantamisen?</w:t>
      </w:r>
    </w:p>
    <w:p>
      <w:r>
        <w:rPr>
          <w:b/>
        </w:rPr>
        <w:t xml:space="preserve">Kysymys 5</w:t>
      </w:r>
    </w:p>
    <w:p>
      <w:r>
        <w:t xml:space="preserve">Milloin Kefauver-Harris-muutoksesta tuli laki?</w:t>
      </w:r>
    </w:p>
    <w:p>
      <w:r>
        <w:rPr>
          <w:b/>
        </w:rPr>
        <w:t xml:space="preserve">Kysymys 6</w:t>
      </w:r>
    </w:p>
    <w:p>
      <w:r>
        <w:t xml:space="preserve">Mikä liittovaltion virasto sääntelee reseptilääkkeiden mainontaa?</w:t>
      </w:r>
    </w:p>
    <w:p>
      <w:r>
        <w:rPr>
          <w:b/>
        </w:rPr>
        <w:t xml:space="preserve">Kysymys 7</w:t>
      </w:r>
    </w:p>
    <w:p>
      <w:r>
        <w:t xml:space="preserve">Minkä vuosien välisenä aikana valmistettuja lääkkeitä oli testattava ennen markkinoille saattamista?</w:t>
      </w:r>
    </w:p>
    <w:p>
      <w:r>
        <w:rPr>
          <w:b/>
        </w:rPr>
        <w:t xml:space="preserve">Kysymys 8</w:t>
      </w:r>
    </w:p>
    <w:p>
      <w:r>
        <w:t xml:space="preserve">Kuinka suuri prosenttiosuus lääkkeistä osoittautui tehottomiksi FDA:n tutkimuksen jälkeen?</w:t>
      </w:r>
    </w:p>
    <w:p>
      <w:r>
        <w:rPr>
          <w:b/>
        </w:rPr>
        <w:t xml:space="preserve">Kysymys 9</w:t>
      </w:r>
    </w:p>
    <w:p>
      <w:r>
        <w:t xml:space="preserve">Milloin FDA:n muutoksesta tuli laki?</w:t>
      </w:r>
    </w:p>
    <w:p>
      <w:r>
        <w:rPr>
          <w:b/>
        </w:rPr>
        <w:t xml:space="preserve">Kysymys 10</w:t>
      </w:r>
    </w:p>
    <w:p>
      <w:r>
        <w:t xml:space="preserve">Mitä tämä uusi laki kielsi?</w:t>
      </w:r>
    </w:p>
    <w:p>
      <w:r>
        <w:rPr>
          <w:b/>
        </w:rPr>
        <w:t xml:space="preserve">Kysymys 11</w:t>
      </w:r>
    </w:p>
    <w:p>
      <w:r>
        <w:t xml:space="preserve">Mitä FDA:n tutkimus osoitti?</w:t>
      </w:r>
    </w:p>
    <w:p>
      <w:r>
        <w:rPr>
          <w:b/>
        </w:rPr>
        <w:t xml:space="preserve">Kysymys 12</w:t>
      </w:r>
    </w:p>
    <w:p>
      <w:r>
        <w:t xml:space="preserve">Kuinka kauan FDA:n tutkimuksen jälkeen tehtiin tutkimus käsikauppalääkkeistä?</w:t>
      </w:r>
    </w:p>
    <w:p>
      <w:r>
        <w:rPr>
          <w:b/>
        </w:rPr>
        <w:t xml:space="preserve">Kysymys 13</w:t>
      </w:r>
    </w:p>
    <w:p>
      <w:r>
        <w:t xml:space="preserve">Mikä toi esiin kongressin asetusten parantamisen?</w:t>
      </w:r>
    </w:p>
    <w:p>
      <w:r>
        <w:rPr>
          <w:b/>
        </w:rPr>
        <w:t xml:space="preserve">Tekstin numero 24</w:t>
      </w:r>
    </w:p>
    <w:p>
      <w:r>
        <w:t xml:space="preserve">Yritys jatkoi Kelseyn ja viraston painostamista hakemuksen hyväksymiseksi - kunnes </w:t>
      </w:r>
      <w:r>
        <w:rPr>
          <w:color w:val="A9A9A9"/>
        </w:rPr>
        <w:t xml:space="preserve">marraskuussa</w:t>
      </w:r>
      <w:r>
        <w:rPr>
          <w:color w:val="DCDCDC"/>
        </w:rPr>
        <w:t xml:space="preserve">1961</w:t>
      </w:r>
      <w:r>
        <w:t xml:space="preserve"> lääke vedettiin pois Saksan markkinoilta, koska se </w:t>
      </w:r>
      <w:r>
        <w:rPr>
          <w:color w:val="2F4F4F"/>
        </w:rPr>
        <w:t xml:space="preserve">liittyi vakaviin </w:t>
      </w:r>
      <w:r>
        <w:rPr>
          <w:color w:val="556B2F"/>
        </w:rPr>
        <w:t xml:space="preserve">synnynnäisiin poikkeavuuksiin</w:t>
      </w:r>
      <w:r>
        <w:t xml:space="preserve">. Useat tuhannet vastasyntyneet Euroopassa ja muualla kärsivät talidomidin teratogeenisistä vaikutuksista. Vaikka lääkettä ei koskaan hyväksytty Yhdysvalloissa, yritys jakoi </w:t>
      </w:r>
      <w:r>
        <w:rPr>
          <w:color w:val="6B8E23"/>
        </w:rPr>
        <w:t xml:space="preserve">Kevadonia </w:t>
      </w:r>
      <w:r>
        <w:t xml:space="preserve">siellä yli 1 000 lääkärille </w:t>
      </w:r>
      <w:r>
        <w:rPr>
          <w:color w:val="A0522D"/>
        </w:rPr>
        <w:t xml:space="preserve">tutkimuskäytön varjolla</w:t>
      </w:r>
      <w:r>
        <w:t xml:space="preserve">. </w:t>
      </w:r>
      <w:r>
        <w:rPr>
          <w:color w:val="228B22"/>
        </w:rPr>
        <w:t xml:space="preserve">Yli 20 000 </w:t>
      </w:r>
      <w:r>
        <w:t xml:space="preserve">amerikkalaista sai talidomidia tässä "tutkimuksessa", mukaan lukien 624 raskaana olevaa potilasta, ja </w:t>
      </w:r>
      <w:r>
        <w:rPr>
          <w:color w:val="191970"/>
        </w:rPr>
        <w:t xml:space="preserve">noin </w:t>
      </w:r>
      <w:r>
        <w:t xml:space="preserve">tunnettua</w:t>
      </w:r>
      <w:r>
        <w:rPr>
          <w:color w:val="8B0000"/>
        </w:rPr>
        <w:t xml:space="preserve">17</w:t>
      </w:r>
      <w:r>
        <w:t xml:space="preserve"> vastasyntynyttä kärsi lääkkeen vaikutuksista.[viitattu ].</w:t>
      </w:r>
    </w:p>
    <w:p>
      <w:r>
        <w:rPr>
          <w:b/>
        </w:rPr>
        <w:t xml:space="preserve">Kysymys 0</w:t>
      </w:r>
    </w:p>
    <w:p>
      <w:r>
        <w:t xml:space="preserve">Kuinka monelle amerikkalaiselle annettiin Kevadon-lääkettä?</w:t>
      </w:r>
    </w:p>
    <w:p>
      <w:r>
        <w:rPr>
          <w:b/>
        </w:rPr>
        <w:t xml:space="preserve">Kysymys 1</w:t>
      </w:r>
    </w:p>
    <w:p>
      <w:r>
        <w:t xml:space="preserve">Milloin lääke poistettiin Saksan hyllyiltä?</w:t>
      </w:r>
    </w:p>
    <w:p>
      <w:r>
        <w:rPr>
          <w:b/>
        </w:rPr>
        <w:t xml:space="preserve">Kysymys 2</w:t>
      </w:r>
    </w:p>
    <w:p>
      <w:r>
        <w:t xml:space="preserve">Kuinka moni vastasyntynyt syntyi Kevadonin aiheuttamien ongelmien kanssa?</w:t>
      </w:r>
    </w:p>
    <w:p>
      <w:r>
        <w:rPr>
          <w:b/>
        </w:rPr>
        <w:t xml:space="preserve">Kysymys 3</w:t>
      </w:r>
    </w:p>
    <w:p>
      <w:r>
        <w:t xml:space="preserve">Miten Kevadonia jaettiin lääkäreille?</w:t>
      </w:r>
    </w:p>
    <w:p>
      <w:r>
        <w:rPr>
          <w:b/>
        </w:rPr>
        <w:t xml:space="preserve">Kysymys 4</w:t>
      </w:r>
    </w:p>
    <w:p>
      <w:r>
        <w:t xml:space="preserve">Miksi tämä lääke vedettiin pois hyllyiltä?</w:t>
      </w:r>
    </w:p>
    <w:p>
      <w:r>
        <w:rPr>
          <w:b/>
        </w:rPr>
        <w:t xml:space="preserve">Kysymys 5</w:t>
      </w:r>
    </w:p>
    <w:p>
      <w:r>
        <w:t xml:space="preserve">Minä vuonna talidomidi kiellettiin Saksassa?</w:t>
      </w:r>
    </w:p>
    <w:p>
      <w:r>
        <w:rPr>
          <w:b/>
        </w:rPr>
        <w:t xml:space="preserve">Kysymys 6</w:t>
      </w:r>
    </w:p>
    <w:p>
      <w:r>
        <w:t xml:space="preserve">Mitä haittavaikutuksia talidomidilla oli?</w:t>
      </w:r>
    </w:p>
    <w:p>
      <w:r>
        <w:rPr>
          <w:b/>
        </w:rPr>
        <w:t xml:space="preserve">Kysymys 7</w:t>
      </w:r>
    </w:p>
    <w:p>
      <w:r>
        <w:t xml:space="preserve">Millä nimellä talidomidia levitettiin Yhdysvalloissa?</w:t>
      </w:r>
    </w:p>
    <w:p>
      <w:r>
        <w:rPr>
          <w:b/>
        </w:rPr>
        <w:t xml:space="preserve">Kysymys 8</w:t>
      </w:r>
    </w:p>
    <w:p>
      <w:r>
        <w:t xml:space="preserve">Kuinka moni amerikkalainen sai talidomidia oletetussa tutkimuksessa?</w:t>
      </w:r>
    </w:p>
    <w:p>
      <w:r>
        <w:rPr>
          <w:b/>
        </w:rPr>
        <w:t xml:space="preserve">Kysymys 9</w:t>
      </w:r>
    </w:p>
    <w:p>
      <w:r>
        <w:t xml:space="preserve">Kuinka monelle amerikkalaiselle vastasyntyneelle vauvalle talidomidi on vaikuttanut?</w:t>
      </w:r>
    </w:p>
    <w:p>
      <w:r>
        <w:rPr>
          <w:b/>
        </w:rPr>
        <w:t xml:space="preserve">Kysymys 10</w:t>
      </w:r>
    </w:p>
    <w:p>
      <w:r>
        <w:t xml:space="preserve">Kuinka monelle amerikkalaiselle annettiin talidomidia?</w:t>
      </w:r>
    </w:p>
    <w:p>
      <w:r>
        <w:rPr>
          <w:b/>
        </w:rPr>
        <w:t xml:space="preserve">Kysymys 11</w:t>
      </w:r>
    </w:p>
    <w:p>
      <w:r>
        <w:t xml:space="preserve">Milloin lääke poistettiin Yhdysvaltojen hyllyiltä?</w:t>
      </w:r>
    </w:p>
    <w:p>
      <w:r>
        <w:rPr>
          <w:b/>
        </w:rPr>
        <w:t xml:space="preserve">Kysymys 12</w:t>
      </w:r>
    </w:p>
    <w:p>
      <w:r>
        <w:t xml:space="preserve">Kuinka monta vastasyntynyttä syntyi Saksan aiheuttamien ongelmien kanssa?</w:t>
      </w:r>
    </w:p>
    <w:p>
      <w:r>
        <w:rPr>
          <w:b/>
        </w:rPr>
        <w:t xml:space="preserve">Kysymys 13</w:t>
      </w:r>
    </w:p>
    <w:p>
      <w:r>
        <w:t xml:space="preserve">Miten Kevadonia levitettiin Yhdysvaltoihin?</w:t>
      </w:r>
    </w:p>
    <w:p>
      <w:r>
        <w:rPr>
          <w:b/>
        </w:rPr>
        <w:t xml:space="preserve">Kysymys 14</w:t>
      </w:r>
    </w:p>
    <w:p>
      <w:r>
        <w:t xml:space="preserve">Miksi tämä lääke asetettiin hyllyille?</w:t>
      </w:r>
    </w:p>
    <w:p>
      <w:r>
        <w:rPr>
          <w:b/>
        </w:rPr>
        <w:t xml:space="preserve">Teksti numero 25</w:t>
      </w:r>
    </w:p>
    <w:p>
      <w:r>
        <w:t xml:space="preserve">Ennen </w:t>
      </w:r>
      <w:r>
        <w:rPr>
          <w:color w:val="A9A9A9"/>
        </w:rPr>
        <w:t xml:space="preserve">toista maailmansotaa </w:t>
      </w:r>
      <w:r>
        <w:t xml:space="preserve">syntyvyyden ehkäisy oli kielletty monissa maissa, ja Yhdysvalloissa jopa ehkäisymenetelmistä keskusteleminen johti joskus </w:t>
      </w:r>
      <w:r>
        <w:rPr>
          <w:color w:val="DCDCDC"/>
        </w:rPr>
        <w:t xml:space="preserve">Comstockin lakien </w:t>
      </w:r>
      <w:r>
        <w:t xml:space="preserve">mukaiseen syytteeseen</w:t>
      </w:r>
      <w:r>
        <w:t xml:space="preserve">. Suun kautta otettavien ehkäisyvälineiden kehityshistoria on siis tiiviisti sidoksissa syntyvyydenvalvontaan ja aktivistien Margaret Sangerin, Mary Dennettin ja Emma Goldmanin ponnisteluihin. Gregory Pincusin tekemän perustutkimuksen ja Carl Djerassin Syntexissä ja Frank Coltonin G.D. Searle &amp; Co:ssa kehittämien synteettisten progesteronimenetelmien pohjalta </w:t>
      </w:r>
      <w:r>
        <w:rPr>
          <w:color w:val="556B2F"/>
        </w:rPr>
        <w:t xml:space="preserve">E.D. Searle and Co</w:t>
      </w:r>
      <w:r>
        <w:rPr>
          <w:color w:val="6B8E23"/>
        </w:rPr>
        <w:t xml:space="preserve">. </w:t>
      </w:r>
      <w:r>
        <w:t xml:space="preserve">kehitti </w:t>
      </w:r>
      <w:r>
        <w:t xml:space="preserve">ensimmäisen suun kautta otettavan ehkäisyvalmisteen, </w:t>
      </w:r>
      <w:r>
        <w:rPr>
          <w:color w:val="2F4F4F"/>
        </w:rPr>
        <w:t xml:space="preserve">Enovidin, </w:t>
      </w:r>
      <w:r>
        <w:t xml:space="preserve">jonka FDA hyväksyi vuonna </w:t>
      </w:r>
      <w:r>
        <w:rPr>
          <w:color w:val="A0522D"/>
        </w:rPr>
        <w:t xml:space="preserve">1960</w:t>
      </w:r>
      <w:r>
        <w:t xml:space="preserve">. Alkuperäinen formulaatio sisälsi huomattavasti liian suuria annoksia hormoneja ja aiheutti vakavia sivuvaikutuksia. Silti vuoteen 1962 mennessä 1,2 miljoonaa amerikkalaisnaista käytti pillereitä, ja vuoteen 1965 mennessä määrä oli noussut </w:t>
      </w:r>
      <w:r>
        <w:rPr>
          <w:color w:val="228B22"/>
        </w:rPr>
        <w:t xml:space="preserve">6,5 miljoonaan</w:t>
      </w:r>
      <w:r>
        <w:t xml:space="preserve">. </w:t>
      </w:r>
      <w:r>
        <w:t xml:space="preserve">Kätevän tilapäisen ehkäisyvälineen saatavuus johti dramaattisiin muutoksiin yhteiskunnallisissa käytänteissä, kuten naisten käytettävissä olevien elämäntapavaihtoehtojen laajentamiseen, naisten riippuvuuden vähentämiseen miehistä ehkäisykäytäntöjen osalta, avioliiton lykkäämiseen kannustamiseen ja </w:t>
      </w:r>
      <w:r>
        <w:rPr>
          <w:color w:val="191970"/>
        </w:rPr>
        <w:t xml:space="preserve">avioliittoa edeltävän yhteiselämän </w:t>
      </w:r>
      <w:r>
        <w:t xml:space="preserve">lisäämiseen</w:t>
      </w:r>
      <w:r>
        <w:t xml:space="preserve">.</w:t>
      </w:r>
    </w:p>
    <w:p>
      <w:r>
        <w:rPr>
          <w:b/>
        </w:rPr>
        <w:t xml:space="preserve">Kysymys 0</w:t>
      </w:r>
    </w:p>
    <w:p>
      <w:r>
        <w:t xml:space="preserve">Mikä laki kielsi syntyvyyden valvonnan?</w:t>
      </w:r>
    </w:p>
    <w:p>
      <w:r>
        <w:rPr>
          <w:b/>
        </w:rPr>
        <w:t xml:space="preserve">Kysymys 1</w:t>
      </w:r>
    </w:p>
    <w:p>
      <w:r>
        <w:t xml:space="preserve">Milloin Enovid hyväksyttiin ensimmäisen kerran?</w:t>
      </w:r>
    </w:p>
    <w:p>
      <w:r>
        <w:rPr>
          <w:b/>
        </w:rPr>
        <w:t xml:space="preserve">Kysymys 2</w:t>
      </w:r>
    </w:p>
    <w:p>
      <w:r>
        <w:t xml:space="preserve">Mikä lisääntyi ehkäisyvälineiden saatavuuden ansiosta?</w:t>
      </w:r>
    </w:p>
    <w:p>
      <w:r>
        <w:rPr>
          <w:b/>
        </w:rPr>
        <w:t xml:space="preserve">Kysymys 3</w:t>
      </w:r>
    </w:p>
    <w:p>
      <w:r>
        <w:t xml:space="preserve">Kuinka moni nainen käytti ehkäisypillereitä vuonna 1965?</w:t>
      </w:r>
    </w:p>
    <w:p>
      <w:r>
        <w:rPr>
          <w:b/>
        </w:rPr>
        <w:t xml:space="preserve">Kysymys 4</w:t>
      </w:r>
    </w:p>
    <w:p>
      <w:r>
        <w:t xml:space="preserve">Kuka kehitti ensimmäisen suun kautta otettavan ehkäisyvälineen?</w:t>
      </w:r>
    </w:p>
    <w:p>
      <w:r>
        <w:rPr>
          <w:b/>
        </w:rPr>
        <w:t xml:space="preserve">Kysymys 5</w:t>
      </w:r>
    </w:p>
    <w:p>
      <w:r>
        <w:t xml:space="preserve">Ehkäisystä keskusteleminen johti joskus syytteeseen minkä lain nojalla?</w:t>
      </w:r>
    </w:p>
    <w:p>
      <w:r>
        <w:rPr>
          <w:b/>
        </w:rPr>
        <w:t xml:space="preserve">Kysymys 6</w:t>
      </w:r>
    </w:p>
    <w:p>
      <w:r>
        <w:t xml:space="preserve">Mikä oli ensimmäisen suun kautta otettavan ehkäisyvälineen nimi?</w:t>
      </w:r>
    </w:p>
    <w:p>
      <w:r>
        <w:rPr>
          <w:b/>
        </w:rPr>
        <w:t xml:space="preserve">Kysymys 7</w:t>
      </w:r>
    </w:p>
    <w:p>
      <w:r>
        <w:t xml:space="preserve">Milloin FDA hyväksyi Enovidin?</w:t>
      </w:r>
    </w:p>
    <w:p>
      <w:r>
        <w:rPr>
          <w:b/>
        </w:rPr>
        <w:t xml:space="preserve">Kysymys 8</w:t>
      </w:r>
    </w:p>
    <w:p>
      <w:r>
        <w:t xml:space="preserve">Kuinka moni amerikkalainen nainen käytti Enovidia vuoteen 1965 mennessä?</w:t>
      </w:r>
    </w:p>
    <w:p>
      <w:r>
        <w:rPr>
          <w:b/>
        </w:rPr>
        <w:t xml:space="preserve">Kysymys 9</w:t>
      </w:r>
    </w:p>
    <w:p>
      <w:r>
        <w:t xml:space="preserve">Syntyvyyden valvonta oli kielletty useimmissa maissa ennen mitä sotaa?</w:t>
      </w:r>
    </w:p>
    <w:p>
      <w:r>
        <w:rPr>
          <w:b/>
        </w:rPr>
        <w:t xml:space="preserve">Kysymys 10</w:t>
      </w:r>
    </w:p>
    <w:p>
      <w:r>
        <w:t xml:space="preserve">Mikä laki kielsi ankarat pillerit?</w:t>
      </w:r>
    </w:p>
    <w:p>
      <w:r>
        <w:rPr>
          <w:b/>
        </w:rPr>
        <w:t xml:space="preserve">Kysymys 11</w:t>
      </w:r>
    </w:p>
    <w:p>
      <w:r>
        <w:t xml:space="preserve">Milloin Colton hyväksyttiin ensimmäisen kerran?</w:t>
      </w:r>
    </w:p>
    <w:p>
      <w:r>
        <w:rPr>
          <w:b/>
        </w:rPr>
        <w:t xml:space="preserve">Kysymys 12</w:t>
      </w:r>
    </w:p>
    <w:p>
      <w:r>
        <w:t xml:space="preserve">Mikä lisääntyi vakavien pillereiden saatavuuden vuoksi?</w:t>
      </w:r>
    </w:p>
    <w:p>
      <w:r>
        <w:rPr>
          <w:b/>
        </w:rPr>
        <w:t xml:space="preserve">Kysymys 13</w:t>
      </w:r>
    </w:p>
    <w:p>
      <w:r>
        <w:t xml:space="preserve">Kuinka moni nainen käytti vuonna 1965 kovaa pilleriä?</w:t>
      </w:r>
    </w:p>
    <w:p>
      <w:r>
        <w:rPr>
          <w:b/>
        </w:rPr>
        <w:t xml:space="preserve">Kysymys 14</w:t>
      </w:r>
    </w:p>
    <w:p>
      <w:r>
        <w:t xml:space="preserve">Kuka loi ensimmäisen avioliittovalvonnan?</w:t>
      </w:r>
    </w:p>
    <w:p>
      <w:r>
        <w:rPr>
          <w:b/>
        </w:rPr>
        <w:t xml:space="preserve">Teksti numero 26</w:t>
      </w:r>
    </w:p>
    <w:p>
      <w:r>
        <w:t xml:space="preserve">Huhtikuussa 1994 </w:t>
      </w:r>
      <w:r>
        <w:t xml:space="preserve">julkistettiin </w:t>
      </w:r>
      <w:r>
        <w:t xml:space="preserve">Merckin sponsoroiman </w:t>
      </w:r>
      <w:r>
        <w:rPr>
          <w:color w:val="A9A9A9"/>
        </w:rPr>
        <w:t xml:space="preserve">Scandinavian Simvastatin Survival Study </w:t>
      </w:r>
      <w:r>
        <w:t xml:space="preserve">-tutkimuksen tulokset. </w:t>
      </w:r>
      <w:r>
        <w:t xml:space="preserve">Tutkijat testasivat simvastatiinia, jota Merck myöhemmin myi nimellä </w:t>
      </w:r>
      <w:r>
        <w:rPr>
          <w:color w:val="DCDCDC"/>
        </w:rPr>
        <w:t xml:space="preserve">Zocor</w:t>
      </w:r>
      <w:r>
        <w:t xml:space="preserve">, </w:t>
      </w:r>
      <w:r>
        <w:t xml:space="preserve">potilailla</w:t>
      </w:r>
      <w:r>
        <w:rPr>
          <w:color w:val="2F4F4F"/>
        </w:rPr>
        <w:t xml:space="preserve">4,444</w:t>
      </w:r>
      <w:r>
        <w:t xml:space="preserve">, joilla oli korkea kolesteroli ja sydänsairaus</w:t>
      </w:r>
      <w:r>
        <w:t xml:space="preserve">.</w:t>
      </w:r>
      <w:r>
        <w:t xml:space="preserve"> Viiden vuoden kuluttua tutkimuksessa todettiin, </w:t>
      </w:r>
      <w:r>
        <w:rPr>
          <w:color w:val="556B2F"/>
        </w:rPr>
        <w:t xml:space="preserve">että</w:t>
      </w:r>
      <w:r>
        <w:t xml:space="preserve"> potilaiden </w:t>
      </w:r>
      <w:r>
        <w:rPr>
          <w:color w:val="556B2F"/>
        </w:rPr>
        <w:t xml:space="preserve">kolesteroli laski </w:t>
      </w:r>
      <w:r>
        <w:rPr>
          <w:color w:val="6B8E23"/>
        </w:rPr>
        <w:t xml:space="preserve">35 prosenttia ja </w:t>
      </w:r>
      <w:r>
        <w:rPr>
          <w:color w:val="556B2F"/>
        </w:rPr>
        <w:t xml:space="preserve">heidän mahdollisuutensa kuolla sydänkohtaukseen pieneni </w:t>
      </w:r>
      <w:r>
        <w:rPr>
          <w:color w:val="A0522D"/>
        </w:rPr>
        <w:t xml:space="preserve">42 prosenttia</w:t>
      </w:r>
      <w:r>
        <w:t xml:space="preserve">. Vuonna 1995 </w:t>
      </w:r>
      <w:r>
        <w:t xml:space="preserve">Zocor ja Mevacor toivat Merckille </w:t>
      </w:r>
      <w:r>
        <w:rPr>
          <w:color w:val="228B22"/>
        </w:rPr>
        <w:t xml:space="preserve">yli miljardi Yhdysvaltain dollaria</w:t>
      </w:r>
      <w:r>
        <w:t xml:space="preserve">. </w:t>
      </w:r>
      <w:r>
        <w:rPr>
          <w:color w:val="191970"/>
        </w:rPr>
        <w:t xml:space="preserve">Endolle myönnettiin </w:t>
      </w:r>
      <w:r>
        <w:t xml:space="preserve">Japanin palkinto vuonna 2006 ja </w:t>
      </w:r>
      <w:r>
        <w:rPr>
          <w:color w:val="8B0000"/>
        </w:rPr>
        <w:t xml:space="preserve">Lasker-DeBakeyn kliinisen lääketieteellisen tutkimuksen palkinto </w:t>
      </w:r>
      <w:r>
        <w:t xml:space="preserve">vuonna 2008. Hänen "uraauurtavasta tutkimuksestaan, joka koskee uutta molekyyliluokkaa" "kolesterolin alentamiseksi"[lauseen katkelma].</w:t>
      </w:r>
    </w:p>
    <w:p>
      <w:r>
        <w:rPr>
          <w:b/>
        </w:rPr>
        <w:t xml:space="preserve">Kysymys 0</w:t>
      </w:r>
    </w:p>
    <w:p>
      <w:r>
        <w:t xml:space="preserve">Kuka sai Laser-Debakeyn kliinisen lääketieteellisen tutkimuksen Aware?</w:t>
      </w:r>
    </w:p>
    <w:p>
      <w:r>
        <w:rPr>
          <w:b/>
        </w:rPr>
        <w:t xml:space="preserve">Kysymys 1</w:t>
      </w:r>
    </w:p>
    <w:p>
      <w:r>
        <w:t xml:space="preserve">Paljonko Merk tienasi vuonna 1995?</w:t>
      </w:r>
    </w:p>
    <w:p>
      <w:r>
        <w:rPr>
          <w:b/>
        </w:rPr>
        <w:t xml:space="preserve">Kysymys 2</w:t>
      </w:r>
    </w:p>
    <w:p>
      <w:r>
        <w:t xml:space="preserve">Kuinka moni potilas sai Zocoria?</w:t>
      </w:r>
    </w:p>
    <w:p>
      <w:r>
        <w:rPr>
          <w:b/>
        </w:rPr>
        <w:t xml:space="preserve">Kysymys 3</w:t>
      </w:r>
    </w:p>
    <w:p>
      <w:r>
        <w:t xml:space="preserve">Minkä tutkimuksen Merk rahoitti vuonna 1994?</w:t>
      </w:r>
    </w:p>
    <w:p>
      <w:r>
        <w:rPr>
          <w:b/>
        </w:rPr>
        <w:t xml:space="preserve">Kysymys 4</w:t>
      </w:r>
    </w:p>
    <w:p>
      <w:r>
        <w:t xml:space="preserve">Mitä tutkimus paljasti viiden vuoden kuluttua?</w:t>
      </w:r>
    </w:p>
    <w:p>
      <w:r>
        <w:rPr>
          <w:b/>
        </w:rPr>
        <w:t xml:space="preserve">Kysymys 5</w:t>
      </w:r>
    </w:p>
    <w:p>
      <w:r>
        <w:t xml:space="preserve">Mikä oli simvastatiinin tuotenimi?</w:t>
      </w:r>
    </w:p>
    <w:p>
      <w:r>
        <w:rPr>
          <w:b/>
        </w:rPr>
        <w:t xml:space="preserve">Kysymys 6</w:t>
      </w:r>
    </w:p>
    <w:p>
      <w:r>
        <w:t xml:space="preserve">Kuinka paljon Zocorilla hoidettujen potilaiden kolesteroli laski?</w:t>
      </w:r>
    </w:p>
    <w:p>
      <w:r>
        <w:rPr>
          <w:b/>
        </w:rPr>
        <w:t xml:space="preserve">Kysymys 7</w:t>
      </w:r>
    </w:p>
    <w:p>
      <w:r>
        <w:t xml:space="preserve">Kuinka paljon Zocor vähensi sydänkohtaukseen kuolemisen mahdollisuutta?</w:t>
      </w:r>
    </w:p>
    <w:p>
      <w:r>
        <w:rPr>
          <w:b/>
        </w:rPr>
        <w:t xml:space="preserve">Kysymys 8</w:t>
      </w:r>
    </w:p>
    <w:p>
      <w:r>
        <w:t xml:space="preserve">Kuinka paljon rahaa Merck sai Zocorin ja Mevacorin myynnistä?</w:t>
      </w:r>
    </w:p>
    <w:p>
      <w:r>
        <w:rPr>
          <w:b/>
        </w:rPr>
        <w:t xml:space="preserve">Kysymys 9</w:t>
      </w:r>
    </w:p>
    <w:p>
      <w:r>
        <w:t xml:space="preserve">Minkä palkinnon Endo sai vuonna 2008?</w:t>
      </w:r>
    </w:p>
    <w:p>
      <w:r>
        <w:rPr>
          <w:b/>
        </w:rPr>
        <w:t xml:space="preserve">Kysymys 10</w:t>
      </w:r>
    </w:p>
    <w:p>
      <w:r>
        <w:t xml:space="preserve">Kuka sai Zocor-tutkimuspalkinnon?</w:t>
      </w:r>
    </w:p>
    <w:p>
      <w:r>
        <w:rPr>
          <w:b/>
        </w:rPr>
        <w:t xml:space="preserve">Kysymys 11</w:t>
      </w:r>
    </w:p>
    <w:p>
      <w:r>
        <w:t xml:space="preserve">Kuinka paljon rahaa Simvastatin tienasi vuonna 1995?</w:t>
      </w:r>
    </w:p>
    <w:p>
      <w:r>
        <w:rPr>
          <w:b/>
        </w:rPr>
        <w:t xml:space="preserve">Kysymys 12</w:t>
      </w:r>
    </w:p>
    <w:p>
      <w:r>
        <w:t xml:space="preserve">Kuinka moni potilas sai simvastatiinia?</w:t>
      </w:r>
    </w:p>
    <w:p>
      <w:r>
        <w:rPr>
          <w:b/>
        </w:rPr>
        <w:t xml:space="preserve">Kysymys 13</w:t>
      </w:r>
    </w:p>
    <w:p>
      <w:r>
        <w:t xml:space="preserve">Mitä tutkimusta Merk rahoitti vuonna 2008?</w:t>
      </w:r>
    </w:p>
    <w:p>
      <w:r>
        <w:rPr>
          <w:b/>
        </w:rPr>
        <w:t xml:space="preserve">Kysymys 14</w:t>
      </w:r>
    </w:p>
    <w:p>
      <w:r>
        <w:t xml:space="preserve">Mitä tutkimus paljasti kahden vuoden kuluttua?</w:t>
      </w:r>
    </w:p>
    <w:p>
      <w:r>
        <w:rPr>
          <w:b/>
        </w:rPr>
        <w:t xml:space="preserve">Teksti numero 27</w:t>
      </w:r>
    </w:p>
    <w:p>
      <w:r>
        <w:rPr>
          <w:color w:val="A9A9A9"/>
        </w:rPr>
        <w:t xml:space="preserve">Lääkkeiden löytäminen </w:t>
      </w:r>
      <w:r>
        <w:t xml:space="preserve">on </w:t>
      </w:r>
      <w:r>
        <w:rPr>
          <w:color w:val="DCDCDC"/>
        </w:rPr>
        <w:t xml:space="preserve">prosessi, jossa potentiaalisia lääkkeitä löydetään tai suunnitellaan</w:t>
      </w:r>
      <w:r>
        <w:t xml:space="preserve">. </w:t>
      </w:r>
      <w:r>
        <w:t xml:space="preserve">Aiemmin useimmat lääkkeet on löydetty joko </w:t>
      </w:r>
      <w:r>
        <w:rPr>
          <w:color w:val="2F4F4F"/>
        </w:rPr>
        <w:t xml:space="preserve">eristämällä </w:t>
      </w:r>
      <w:r>
        <w:rPr>
          <w:color w:val="556B2F"/>
        </w:rPr>
        <w:t xml:space="preserve">vaikuttava aine </w:t>
      </w:r>
      <w:r>
        <w:rPr>
          <w:color w:val="2F4F4F"/>
        </w:rPr>
        <w:t xml:space="preserve">perinteisistä lääkkeistä tai sattumanvaraisen löytämisen kautta</w:t>
      </w:r>
      <w:r>
        <w:t xml:space="preserve">. </w:t>
      </w:r>
      <w:r>
        <w:t xml:space="preserve">Nykyaikaisessa </w:t>
      </w:r>
      <w:r>
        <w:rPr>
          <w:color w:val="6B8E23"/>
        </w:rPr>
        <w:t xml:space="preserve">biotekniikassa </w:t>
      </w:r>
      <w:r>
        <w:t xml:space="preserve">keskitytään usein ymmärtämään sairauteen tai patogeeniin liittyviä aineenvaihduntateitä ja manipuloimaan näitä reittejä </w:t>
      </w:r>
      <w:r>
        <w:rPr>
          <w:color w:val="A0522D"/>
        </w:rPr>
        <w:t xml:space="preserve">molekyylibiologian tai biokemian avulla</w:t>
      </w:r>
      <w:r>
        <w:t xml:space="preserve">. Suuri </w:t>
      </w:r>
      <w:r>
        <w:t xml:space="preserve">osa varhaisen vaiheen lääkekeksinnöistä on perinteisesti tehty </w:t>
      </w:r>
      <w:r>
        <w:rPr>
          <w:color w:val="228B22"/>
        </w:rPr>
        <w:t xml:space="preserve">yliopistoissa ja </w:t>
      </w:r>
      <w:r>
        <w:rPr>
          <w:color w:val="191970"/>
        </w:rPr>
        <w:t xml:space="preserve">tutkimuslaitoksissa</w:t>
      </w:r>
      <w:r>
        <w:t xml:space="preserve">.</w:t>
      </w:r>
    </w:p>
    <w:p>
      <w:r>
        <w:rPr>
          <w:b/>
        </w:rPr>
        <w:t xml:space="preserve">Kysymys 0</w:t>
      </w:r>
    </w:p>
    <w:p>
      <w:r>
        <w:t xml:space="preserve">Mikä on lääkekeksintö?</w:t>
      </w:r>
    </w:p>
    <w:p>
      <w:r>
        <w:rPr>
          <w:b/>
        </w:rPr>
        <w:t xml:space="preserve">Kysymys 1</w:t>
      </w:r>
    </w:p>
    <w:p>
      <w:r>
        <w:t xml:space="preserve">Kuka on yleensä vastuussa lääkekehityksen alkuvaiheista?</w:t>
      </w:r>
    </w:p>
    <w:p>
      <w:r>
        <w:rPr>
          <w:b/>
        </w:rPr>
        <w:t xml:space="preserve">Kysymys 2</w:t>
      </w:r>
    </w:p>
    <w:p>
      <w:r>
        <w:t xml:space="preserve">Mitä käytetään polkujen manipulointiin?</w:t>
      </w:r>
    </w:p>
    <w:p>
      <w:r>
        <w:rPr>
          <w:b/>
        </w:rPr>
        <w:t xml:space="preserve">Kysymys 3</w:t>
      </w:r>
    </w:p>
    <w:p>
      <w:r>
        <w:t xml:space="preserve">Mitä lääkekehitykseen liittyy?</w:t>
      </w:r>
    </w:p>
    <w:p>
      <w:r>
        <w:rPr>
          <w:b/>
        </w:rPr>
        <w:t xml:space="preserve">Kysymys 4</w:t>
      </w:r>
    </w:p>
    <w:p>
      <w:r>
        <w:t xml:space="preserve">Mikä keskittyy aineenvaihduntareitteihin?</w:t>
      </w:r>
    </w:p>
    <w:p>
      <w:r>
        <w:rPr>
          <w:b/>
        </w:rPr>
        <w:t xml:space="preserve">Kysymys 5</w:t>
      </w:r>
    </w:p>
    <w:p>
      <w:r>
        <w:t xml:space="preserve">Mikä on sen prosessin nimi, jossa mahdolliset lääkkeet löydetään?</w:t>
      </w:r>
    </w:p>
    <w:p>
      <w:r>
        <w:rPr>
          <w:b/>
        </w:rPr>
        <w:t xml:space="preserve">Kysymys 6</w:t>
      </w:r>
    </w:p>
    <w:p>
      <w:r>
        <w:t xml:space="preserve">Mitkä ryhmät tekevät eniten varhaisia lääkekeksintöjä?</w:t>
      </w:r>
    </w:p>
    <w:p>
      <w:r>
        <w:rPr>
          <w:b/>
        </w:rPr>
        <w:t xml:space="preserve">Kysymys 7</w:t>
      </w:r>
    </w:p>
    <w:p>
      <w:r>
        <w:t xml:space="preserve">Millaisella teknologialla tutkitaan tautitilojen ja taudinaiheuttajien ymmärtämistä ja manipulointia?</w:t>
      </w:r>
    </w:p>
    <w:p>
      <w:r>
        <w:rPr>
          <w:b/>
        </w:rPr>
        <w:t xml:space="preserve">Kysymys 8</w:t>
      </w:r>
    </w:p>
    <w:p>
      <w:r>
        <w:t xml:space="preserve">Useimmat lääkkeet on löydetty eristämällä mitä perinteisistä lääkkeistä?</w:t>
      </w:r>
    </w:p>
    <w:p>
      <w:r>
        <w:rPr>
          <w:b/>
        </w:rPr>
        <w:t xml:space="preserve">Kysymys 9</w:t>
      </w:r>
    </w:p>
    <w:p>
      <w:r>
        <w:t xml:space="preserve">Mikä on korjaustoimenpide?</w:t>
      </w:r>
    </w:p>
    <w:p>
      <w:r>
        <w:rPr>
          <w:b/>
        </w:rPr>
        <w:t xml:space="preserve">Kysymys 10</w:t>
      </w:r>
    </w:p>
    <w:p>
      <w:r>
        <w:t xml:space="preserve">Kuka on yleensä vastuussa korjaustoimenpiteiden löytämisen alkuvaiheista?</w:t>
      </w:r>
    </w:p>
    <w:p>
      <w:r>
        <w:rPr>
          <w:b/>
        </w:rPr>
        <w:t xml:space="preserve">Kysymys 11</w:t>
      </w:r>
    </w:p>
    <w:p>
      <w:r>
        <w:t xml:space="preserve">Mitä käytetään instituutioiden manipulointiin?</w:t>
      </w:r>
    </w:p>
    <w:p>
      <w:r>
        <w:rPr>
          <w:b/>
        </w:rPr>
        <w:t xml:space="preserve">Kysymys 12</w:t>
      </w:r>
    </w:p>
    <w:p>
      <w:r>
        <w:t xml:space="preserve">Mitä oikeussuojakeinojen löytämiseen liittyy?</w:t>
      </w:r>
    </w:p>
    <w:p>
      <w:r>
        <w:rPr>
          <w:b/>
        </w:rPr>
        <w:t xml:space="preserve">Kysymys 13</w:t>
      </w:r>
    </w:p>
    <w:p>
      <w:r>
        <w:t xml:space="preserve">Mikä keskittyy alkuvaiheen polkuihin?</w:t>
      </w:r>
    </w:p>
    <w:p>
      <w:r>
        <w:rPr>
          <w:b/>
        </w:rPr>
        <w:t xml:space="preserve">Tekstin numero 28</w:t>
      </w:r>
    </w:p>
    <w:p>
      <w:r>
        <w:t xml:space="preserve">Lääkkeiden keksiminen ja kehittäminen on hyvin kallista; kaikista ihmisissä käytettäväksi tutkituista yhdisteistä vain pieni osa hyväksytään lopulta useimmissa maissa hallituksen nimittämissä lääketieteellisissä laitoksissa tai lautakunnissa, joiden on hyväksyttävä uudet lääkkeet ennen kuin niitä voidaan markkinoida kyseisissä maissa. Vuonna 2010 </w:t>
      </w:r>
      <w:r>
        <w:t xml:space="preserve">FDA hyväksyi </w:t>
      </w:r>
      <w:r>
        <w:t xml:space="preserve">18 NME-lääkettä (</w:t>
      </w:r>
      <w:r>
        <w:rPr>
          <w:color w:val="A9A9A9"/>
        </w:rPr>
        <w:t xml:space="preserve">New Molecular Entities</w:t>
      </w:r>
      <w:r>
        <w:t xml:space="preserve">,</w:t>
      </w:r>
      <w:r>
        <w:rPr>
          <w:color w:val="A9A9A9"/>
        </w:rPr>
        <w:t xml:space="preserve"> uudet molekyylit) </w:t>
      </w:r>
      <w:r>
        <w:t xml:space="preserve">ja kolme biologista lääkettä eli yhteensä 21 lääkettä, mikä on vähemmän kuin 26 vuonna 2009 ja 24 vuonna 2008. Toisaalta vuonna 2007 </w:t>
      </w:r>
      <w:r>
        <w:rPr>
          <w:color w:val="2F4F4F"/>
        </w:rPr>
        <w:t xml:space="preserve">hyväksyttiin</w:t>
      </w:r>
      <w:r>
        <w:rPr>
          <w:color w:val="DCDCDC"/>
        </w:rPr>
        <w:t xml:space="preserve">18</w:t>
      </w:r>
      <w:r>
        <w:t xml:space="preserve"> yhteensä vain yksi valmiste </w:t>
      </w:r>
      <w:r>
        <w:t xml:space="preserve">ja vuonna 2006 22 valmistetta</w:t>
      </w:r>
      <w:r>
        <w:t xml:space="preserve">. </w:t>
      </w:r>
      <w:r>
        <w:t xml:space="preserve">Vuodesta 2001 lähtien </w:t>
      </w:r>
      <w:r>
        <w:rPr>
          <w:color w:val="556B2F"/>
        </w:rPr>
        <w:t xml:space="preserve">lääkearviointi- ja tutkimuskeskus </w:t>
      </w:r>
      <w:r>
        <w:t xml:space="preserve">on </w:t>
      </w:r>
      <w:r>
        <w:rPr>
          <w:color w:val="6B8E23"/>
        </w:rPr>
        <w:t xml:space="preserve">hyväksynyt</w:t>
      </w:r>
      <w:r>
        <w:rPr>
          <w:color w:val="A0522D"/>
        </w:rPr>
        <w:t xml:space="preserve">22.9</w:t>
      </w:r>
      <w:r>
        <w:rPr>
          <w:color w:val="6B8E23"/>
        </w:rPr>
        <w:t xml:space="preserve"> keskimäärin </w:t>
      </w:r>
      <w:r>
        <w:rPr>
          <w:color w:val="6B8E23"/>
        </w:rPr>
        <w:t xml:space="preserve">lääkkeitä </w:t>
      </w:r>
      <w:r>
        <w:t xml:space="preserve">vuodessa</w:t>
      </w:r>
      <w:r>
        <w:t xml:space="preserve">.</w:t>
      </w:r>
      <w:r>
        <w:t xml:space="preserve"> Hyväksynnän saaminen edellyttää suuria investointeja prekliiniseen kehitykseen ja kliinisiin tutkimuksiin sekä sitoutumista jatkuvaan turvallisuusseurantaan. Lääkkeet, jotka epäonnistuvat tämän prosessin aikana, aiheuttavat usein suuria kustannuksia, mutta eivät tuota tuloja. Jos </w:t>
      </w:r>
      <w:r>
        <w:t xml:space="preserve">näiden epäonnistuneiden lääkkeiden kustannukset otetaan huomioon, onnistuneen uuden lääkkeen (new chemical entity, NCE) kehittämiskustannusten on arvioitu olevan </w:t>
      </w:r>
      <w:r>
        <w:rPr>
          <w:color w:val="228B22"/>
        </w:rPr>
        <w:t xml:space="preserve">noin </w:t>
      </w:r>
      <w:r>
        <w:rPr>
          <w:color w:val="191970"/>
        </w:rPr>
        <w:t xml:space="preserve">1,3 miljardia </w:t>
      </w:r>
      <w:r>
        <w:rPr>
          <w:color w:val="8B0000"/>
        </w:rPr>
        <w:t xml:space="preserve">Yhdysvaltain dollaria </w:t>
      </w:r>
      <w:r>
        <w:t xml:space="preserve">(markkinointikuluja lukuun ottamatta). </w:t>
      </w:r>
      <w:r>
        <w:rPr>
          <w:color w:val="483D8B"/>
        </w:rPr>
        <w:t xml:space="preserve">Professorit Light ja Lexchin </w:t>
      </w:r>
      <w:r>
        <w:t xml:space="preserve">raportoivat kuitenkin vuonna 2012, että uusien lääkkeiden hyväksymisprosentti on ollut </w:t>
      </w:r>
      <w:r>
        <w:t xml:space="preserve">vuosikymmenien ajan </w:t>
      </w:r>
      <w:r>
        <w:t xml:space="preserve">suhteellisen vakaa, keskimäärin </w:t>
      </w:r>
      <w:r>
        <w:rPr>
          <w:color w:val="3CB371"/>
        </w:rPr>
        <w:t xml:space="preserve">15-25.</w:t>
      </w:r>
    </w:p>
    <w:p>
      <w:r>
        <w:rPr>
          <w:b/>
        </w:rPr>
        <w:t xml:space="preserve">Kysymys 0</w:t>
      </w:r>
    </w:p>
    <w:p>
      <w:r>
        <w:t xml:space="preserve">Kuinka paljon uuden lääkkeen kehittäminen maksaa?</w:t>
      </w:r>
    </w:p>
    <w:p>
      <w:r>
        <w:rPr>
          <w:b/>
        </w:rPr>
        <w:t xml:space="preserve">Kysymys 1</w:t>
      </w:r>
    </w:p>
    <w:p>
      <w:r>
        <w:t xml:space="preserve">Kuinka monta uutta lääkettä hyväksytään vuosittain?</w:t>
      </w:r>
    </w:p>
    <w:p>
      <w:r>
        <w:rPr>
          <w:b/>
        </w:rPr>
        <w:t xml:space="preserve">Kysymys 2</w:t>
      </w:r>
    </w:p>
    <w:p>
      <w:r>
        <w:t xml:space="preserve">Kuka on vastuussa uusien lääkkeiden hyväksymisestä tai hylkäämisestä?</w:t>
      </w:r>
    </w:p>
    <w:p>
      <w:r>
        <w:rPr>
          <w:b/>
        </w:rPr>
        <w:t xml:space="preserve">Kysymys 3</w:t>
      </w:r>
    </w:p>
    <w:p>
      <w:r>
        <w:t xml:space="preserve">Kuinka monta lääkettä hyväksyttiin vuonna 2007?</w:t>
      </w:r>
    </w:p>
    <w:p>
      <w:r>
        <w:rPr>
          <w:b/>
        </w:rPr>
        <w:t xml:space="preserve">Kysymys 4</w:t>
      </w:r>
    </w:p>
    <w:p>
      <w:r>
        <w:t xml:space="preserve">Kuka ilmoitti vakaan keskikurssin vuonna 2012?</w:t>
      </w:r>
    </w:p>
    <w:p>
      <w:r>
        <w:rPr>
          <w:b/>
        </w:rPr>
        <w:t xml:space="preserve">Kysymys 5</w:t>
      </w:r>
    </w:p>
    <w:p>
      <w:r>
        <w:t xml:space="preserve">Mitä NME tarkoittaa?</w:t>
      </w:r>
    </w:p>
    <w:p>
      <w:r>
        <w:rPr>
          <w:b/>
        </w:rPr>
        <w:t xml:space="preserve">Kysymys 6</w:t>
      </w:r>
    </w:p>
    <w:p>
      <w:r>
        <w:t xml:space="preserve">Kuinka monta lääkettä on hyväksytty keskimäärin vuodesta 2001 lähtien?</w:t>
      </w:r>
    </w:p>
    <w:p>
      <w:r>
        <w:rPr>
          <w:b/>
        </w:rPr>
        <w:t xml:space="preserve">Kysymys 7</w:t>
      </w:r>
    </w:p>
    <w:p>
      <w:r>
        <w:t xml:space="preserve">Mitkä ovat uuden lääkkeen kehittämisen arvioidut kustannukset, mukaan lukien epäonnistumisen kustannukset?</w:t>
      </w:r>
    </w:p>
    <w:p>
      <w:r>
        <w:rPr>
          <w:b/>
        </w:rPr>
        <w:t xml:space="preserve">Kysymys 8</w:t>
      </w:r>
    </w:p>
    <w:p>
      <w:r>
        <w:t xml:space="preserve">Mikä on ollut uusien lääkkeiden vakaa hyväksymisaste?</w:t>
      </w:r>
    </w:p>
    <w:p>
      <w:r>
        <w:rPr>
          <w:b/>
        </w:rPr>
        <w:t xml:space="preserve">Kysymys 9</w:t>
      </w:r>
    </w:p>
    <w:p>
      <w:r>
        <w:t xml:space="preserve">Kuinka paljon hyväksyntöjen kehittäminen maksaa?</w:t>
      </w:r>
    </w:p>
    <w:p>
      <w:r>
        <w:rPr>
          <w:b/>
        </w:rPr>
        <w:t xml:space="preserve">Kysymys 10</w:t>
      </w:r>
    </w:p>
    <w:p>
      <w:r>
        <w:t xml:space="preserve">Kuinka monta uutta keskusta hyväksytään vuosittain?</w:t>
      </w:r>
    </w:p>
    <w:p>
      <w:r>
        <w:rPr>
          <w:b/>
        </w:rPr>
        <w:t xml:space="preserve">Kysymys 11</w:t>
      </w:r>
    </w:p>
    <w:p>
      <w:r>
        <w:t xml:space="preserve">Kuka on vastuussa keskusten hyväksymisestä tai hylkäämisestä?</w:t>
      </w:r>
    </w:p>
    <w:p>
      <w:r>
        <w:rPr>
          <w:b/>
        </w:rPr>
        <w:t xml:space="preserve">Kysymys 12</w:t>
      </w:r>
    </w:p>
    <w:p>
      <w:r>
        <w:t xml:space="preserve">Kuinka monta lääkettä hyväksyttiin vuonna 2012?</w:t>
      </w:r>
    </w:p>
    <w:p>
      <w:r>
        <w:rPr>
          <w:b/>
        </w:rPr>
        <w:t xml:space="preserve">Kysymys 13</w:t>
      </w:r>
    </w:p>
    <w:p>
      <w:r>
        <w:t xml:space="preserve">Kuka ilmoitti vakaan keskimääräisen kurssin vuonna 2007?</w:t>
      </w:r>
    </w:p>
    <w:p>
      <w:r>
        <w:rPr>
          <w:b/>
        </w:rPr>
        <w:t xml:space="preserve">Tekstin numero 29</w:t>
      </w:r>
    </w:p>
    <w:p>
      <w:r>
        <w:t xml:space="preserve">Joissakin näistä arvioista otetaan huomioon myös </w:t>
      </w:r>
      <w:r>
        <w:rPr>
          <w:color w:val="A9A9A9"/>
        </w:rPr>
        <w:t xml:space="preserve">vaihtoehtoiskustannukset, jotka aiheutuvat pääoman sijoittamisesta </w:t>
      </w:r>
      <w:r>
        <w:t xml:space="preserve">useita vuosia ennen kuin tulot realisoituvat (ks. rahan aika-arvo). Koska </w:t>
      </w:r>
      <w:r>
        <w:t xml:space="preserve">lääkkeiden keksimiseen, kehittämiseen ja hyväksymiseen kuluu hyvin pitkä aika, nämä kustannukset voivat nousta </w:t>
      </w:r>
      <w:r>
        <w:rPr>
          <w:color w:val="DCDCDC"/>
        </w:rPr>
        <w:t xml:space="preserve">lähes puoleen kokonaiskustannuksista</w:t>
      </w:r>
      <w:r>
        <w:t xml:space="preserve">. </w:t>
      </w:r>
      <w:r>
        <w:t xml:space="preserve">Suora seuraus lääketeollisuuden arvoketjussa on se, että </w:t>
      </w:r>
      <w:r>
        <w:rPr>
          <w:color w:val="2F4F4F"/>
        </w:rPr>
        <w:t xml:space="preserve">suuret monikansalliset lääkealan yritykset </w:t>
      </w:r>
      <w:r>
        <w:rPr>
          <w:color w:val="556B2F"/>
        </w:rPr>
        <w:t xml:space="preserve">ulkoistavat yhä useammin perustutkimukseen liittyviä riskejä</w:t>
      </w:r>
      <w:r>
        <w:t xml:space="preserve">, mikä </w:t>
      </w:r>
      <w:r>
        <w:rPr>
          <w:color w:val="6B8E23"/>
        </w:rPr>
        <w:t xml:space="preserve">muuttaa jonkin verran alan ekosysteemiä siten, että </w:t>
      </w:r>
      <w:r>
        <w:rPr>
          <w:color w:val="6B8E23"/>
        </w:rPr>
        <w:t xml:space="preserve">biotekniikkayrityksillä </w:t>
      </w:r>
      <w:r>
        <w:t xml:space="preserve">on yhä tärkeämpi rooli ja kokonaisstrategiat määritellään vastaavasti uudelleen. Joidenkin hyväksyttyjen lääkkeiden, kuten </w:t>
      </w:r>
      <w:r>
        <w:rPr>
          <w:color w:val="228B22"/>
        </w:rPr>
        <w:t xml:space="preserve">olemassa olevan vaikuttavan aineen uudelleenmuotoiluun perustuvien lääkkeiden </w:t>
      </w:r>
      <w:r>
        <w:t xml:space="preserve">(joihin viitataan myös nimellä </w:t>
      </w:r>
      <w:r>
        <w:rPr>
          <w:color w:val="191970"/>
        </w:rPr>
        <w:t xml:space="preserve">Line-extensions</w:t>
      </w:r>
      <w:r>
        <w:t xml:space="preserve">) kehittäminen on paljon edullisempaa.</w:t>
      </w:r>
    </w:p>
    <w:p>
      <w:r>
        <w:rPr>
          <w:b/>
        </w:rPr>
        <w:t xml:space="preserve">Kysymys 0</w:t>
      </w:r>
    </w:p>
    <w:p>
      <w:r>
        <w:t xml:space="preserve">Mitkä lääkkeet ovat edullisimpia kehittää?</w:t>
      </w:r>
    </w:p>
    <w:p>
      <w:r>
        <w:rPr>
          <w:b/>
        </w:rPr>
        <w:t xml:space="preserve">Kysymys 1</w:t>
      </w:r>
    </w:p>
    <w:p>
      <w:r>
        <w:t xml:space="preserve">Mikä aiheuttaa lähes puolet lääkkeiden kehittämiskustannuksista?</w:t>
      </w:r>
    </w:p>
    <w:p>
      <w:r>
        <w:rPr>
          <w:b/>
        </w:rPr>
        <w:t xml:space="preserve">Kysymys 2</w:t>
      </w:r>
    </w:p>
    <w:p>
      <w:r>
        <w:t xml:space="preserve">Mitä seurauksia tästä on arvoketjussa?</w:t>
      </w:r>
    </w:p>
    <w:p>
      <w:r>
        <w:rPr>
          <w:b/>
        </w:rPr>
        <w:t xml:space="preserve">Kysymys 3</w:t>
      </w:r>
    </w:p>
    <w:p>
      <w:r>
        <w:t xml:space="preserve">Mitä tapahtuu, kun yritykset ulkoistavat?</w:t>
      </w:r>
    </w:p>
    <w:p>
      <w:r>
        <w:rPr>
          <w:b/>
        </w:rPr>
        <w:t xml:space="preserve">Kysymys 4</w:t>
      </w:r>
    </w:p>
    <w:p>
      <w:r>
        <w:t xml:space="preserve">Mitä tarkoitetaan vaikuttavien aineiden uudelleenmuotoilulla?</w:t>
      </w:r>
    </w:p>
    <w:p>
      <w:r>
        <w:rPr>
          <w:b/>
        </w:rPr>
        <w:t xml:space="preserve">Kysymys 5</w:t>
      </w:r>
    </w:p>
    <w:p>
      <w:r>
        <w:t xml:space="preserve">Kuinka paljon pääoman sijoittaminen voi lisätä lääkekehityskustannuksia?</w:t>
      </w:r>
    </w:p>
    <w:p>
      <w:r>
        <w:rPr>
          <w:b/>
        </w:rPr>
        <w:t xml:space="preserve">Kysymys 6</w:t>
      </w:r>
    </w:p>
    <w:p>
      <w:r>
        <w:t xml:space="preserve">Millaisilla yrityksillä on ollut merkittävämpi rooli lääkekehityksessä?</w:t>
      </w:r>
    </w:p>
    <w:p>
      <w:r>
        <w:rPr>
          <w:b/>
        </w:rPr>
        <w:t xml:space="preserve">Kysymys 7</w:t>
      </w:r>
    </w:p>
    <w:p>
      <w:r>
        <w:t xml:space="preserve">Mitkä yritykset yleensä ulkoistavat lääkekehityksen?</w:t>
      </w:r>
    </w:p>
    <w:p>
      <w:r>
        <w:rPr>
          <w:b/>
        </w:rPr>
        <w:t xml:space="preserve">Kysymys 8</w:t>
      </w:r>
    </w:p>
    <w:p>
      <w:r>
        <w:t xml:space="preserve">Mitkä lääkkeet ovat vähiten perustavanlaatuisia kehitettäviä?</w:t>
      </w:r>
    </w:p>
    <w:p>
      <w:r>
        <w:rPr>
          <w:b/>
        </w:rPr>
        <w:t xml:space="preserve">Kysymys 9</w:t>
      </w:r>
    </w:p>
    <w:p>
      <w:r>
        <w:t xml:space="preserve">Mikä aiheuttaa lähes puolet yritysten kehittämiskustannuksista?</w:t>
      </w:r>
    </w:p>
    <w:p>
      <w:r>
        <w:rPr>
          <w:b/>
        </w:rPr>
        <w:t xml:space="preserve">Kysymys 10</w:t>
      </w:r>
    </w:p>
    <w:p>
      <w:r>
        <w:t xml:space="preserve">Mikä on seurausta tutkimusketjussa?</w:t>
      </w:r>
    </w:p>
    <w:p>
      <w:r>
        <w:rPr>
          <w:b/>
        </w:rPr>
        <w:t xml:space="preserve">Kysymys 11</w:t>
      </w:r>
    </w:p>
    <w:p>
      <w:r>
        <w:t xml:space="preserve">Mitä tapahtuu, kun yritykset hyväksyvät lääkkeitä?</w:t>
      </w:r>
    </w:p>
    <w:p>
      <w:r>
        <w:rPr>
          <w:b/>
        </w:rPr>
        <w:t xml:space="preserve">Kysymys 12</w:t>
      </w:r>
    </w:p>
    <w:p>
      <w:r>
        <w:t xml:space="preserve">Mitä tarkoitetaan hyväksyttyjen lääkkeiden uudelleenmuotoilulla?</w:t>
      </w:r>
    </w:p>
    <w:p>
      <w:r>
        <w:rPr>
          <w:b/>
        </w:rPr>
        <w:t xml:space="preserve">Tekstin numero 30</w:t>
      </w:r>
    </w:p>
    <w:p>
      <w:r>
        <w:t xml:space="preserve">Sankyo-lääkeyhtiölle työskennellyt japanilainen biokemisti </w:t>
      </w:r>
      <w:r>
        <w:rPr>
          <w:color w:val="DCDCDC"/>
        </w:rPr>
        <w:t xml:space="preserve">Akira Endo </w:t>
      </w:r>
      <w:r>
        <w:t xml:space="preserve">tunnisti </w:t>
      </w:r>
      <w:r>
        <w:t xml:space="preserve">vuonna </w:t>
      </w:r>
      <w:r>
        <w:rPr>
          <w:color w:val="A9A9A9"/>
        </w:rPr>
        <w:t xml:space="preserve">1971</w:t>
      </w:r>
      <w:r>
        <w:t xml:space="preserve">, </w:t>
      </w:r>
      <w:r>
        <w:t xml:space="preserve">että </w:t>
      </w:r>
      <w:r>
        <w:rPr>
          <w:color w:val="2F4F4F"/>
        </w:rPr>
        <w:t xml:space="preserve">Penicillium citrinum </w:t>
      </w:r>
      <w:r>
        <w:t xml:space="preserve">-sienen tuottama mevastatiini (ML-236B) on </w:t>
      </w:r>
      <w:r>
        <w:rPr>
          <w:color w:val="556B2F"/>
        </w:rPr>
        <w:t xml:space="preserve">HMG-CoA-reduktaasin </w:t>
      </w:r>
      <w:r>
        <w:t xml:space="preserve">estäjä</w:t>
      </w:r>
      <w:r>
        <w:t xml:space="preserve">, joka on elimistön käyttämä kriittinen entsyymi </w:t>
      </w:r>
      <w:r>
        <w:rPr>
          <w:color w:val="6B8E23"/>
        </w:rPr>
        <w:t xml:space="preserve">kolesterolin </w:t>
      </w:r>
      <w:r>
        <w:t xml:space="preserve">tuottamiseen</w:t>
      </w:r>
      <w:r>
        <w:t xml:space="preserve">. </w:t>
      </w:r>
      <w:r>
        <w:t xml:space="preserve">Eläinkokeet osoittivat erittäin hyvää estovaikutusta, kuten kliinisissä kokeissa, mutta koirilla tehdyssä pitkäaikaistutkimuksessa havaittiin myrkyllisiä vaikutuksia suuremmilla annoksilla, minkä vuoksi mevastatiinin uskottiin olevan </w:t>
      </w:r>
      <w:r>
        <w:rPr>
          <w:color w:val="A0522D"/>
        </w:rPr>
        <w:t xml:space="preserve">liian myrkyllinen ihmisille</w:t>
      </w:r>
      <w:r>
        <w:t xml:space="preserve">. </w:t>
      </w:r>
      <w:r>
        <w:t xml:space="preserve">Mevastatiinia ei koskaan saatettu markkinoille, koska sen </w:t>
      </w:r>
      <w:r>
        <w:rPr>
          <w:color w:val="228B22"/>
        </w:rPr>
        <w:t xml:space="preserve">haittavaikutukset aiheuttivat kasvaimia, lihasten rappeutumista ja joskus kuolemia </w:t>
      </w:r>
      <w:r>
        <w:t xml:space="preserve">koekoirilla.</w:t>
      </w:r>
    </w:p>
    <w:p>
      <w:r>
        <w:rPr>
          <w:b/>
        </w:rPr>
        <w:t xml:space="preserve">Kysymys 0</w:t>
      </w:r>
    </w:p>
    <w:p>
      <w:r>
        <w:t xml:space="preserve">Miksi Mevastatiinia ei koskaan saatettu markkinoille?</w:t>
      </w:r>
    </w:p>
    <w:p>
      <w:r>
        <w:rPr>
          <w:b/>
        </w:rPr>
        <w:t xml:space="preserve">Kysymys 1</w:t>
      </w:r>
    </w:p>
    <w:p>
      <w:r>
        <w:t xml:space="preserve">Kuka löysi Mevastatiinin?</w:t>
      </w:r>
    </w:p>
    <w:p>
      <w:r>
        <w:rPr>
          <w:b/>
        </w:rPr>
        <w:t xml:space="preserve">Kysymys 2</w:t>
      </w:r>
    </w:p>
    <w:p>
      <w:r>
        <w:t xml:space="preserve">Mitä HMG-CoA tuottaa?</w:t>
      </w:r>
    </w:p>
    <w:p>
      <w:r>
        <w:rPr>
          <w:b/>
        </w:rPr>
        <w:t xml:space="preserve">Kysymys 3</w:t>
      </w:r>
    </w:p>
    <w:p>
      <w:r>
        <w:t xml:space="preserve">Mistä Endo löysi ML-236B:n?</w:t>
      </w:r>
    </w:p>
    <w:p>
      <w:r>
        <w:rPr>
          <w:b/>
        </w:rPr>
        <w:t xml:space="preserve">Kysymys 4</w:t>
      </w:r>
    </w:p>
    <w:p>
      <w:r>
        <w:t xml:space="preserve">Mitä pitkäaikaisissa tutkimuksissa havaittiin?</w:t>
      </w:r>
    </w:p>
    <w:p>
      <w:r>
        <w:rPr>
          <w:b/>
        </w:rPr>
        <w:t xml:space="preserve">Kysymys 5</w:t>
      </w:r>
    </w:p>
    <w:p>
      <w:r>
        <w:t xml:space="preserve">Minä vuonna mevastatiini löydettiin?</w:t>
      </w:r>
    </w:p>
    <w:p>
      <w:r>
        <w:rPr>
          <w:b/>
        </w:rPr>
        <w:t xml:space="preserve">Kysymys 6</w:t>
      </w:r>
    </w:p>
    <w:p>
      <w:r>
        <w:t xml:space="preserve">Kuka löysi mevastatiinin?</w:t>
      </w:r>
    </w:p>
    <w:p>
      <w:r>
        <w:rPr>
          <w:b/>
        </w:rPr>
        <w:t xml:space="preserve">Kysymys 7</w:t>
      </w:r>
    </w:p>
    <w:p>
      <w:r>
        <w:t xml:space="preserve">Mikä organismi tuottaa mevastatiinia?</w:t>
      </w:r>
    </w:p>
    <w:p>
      <w:r>
        <w:rPr>
          <w:b/>
        </w:rPr>
        <w:t xml:space="preserve">Kysymys 8</w:t>
      </w:r>
    </w:p>
    <w:p>
      <w:r>
        <w:t xml:space="preserve">Mikä entsyymi auttaa tuottamaan kolesterolia?</w:t>
      </w:r>
    </w:p>
    <w:p>
      <w:r>
        <w:rPr>
          <w:b/>
        </w:rPr>
        <w:t xml:space="preserve">Kysymys 9</w:t>
      </w:r>
    </w:p>
    <w:p>
      <w:r>
        <w:t xml:space="preserve">Miksi Penicilliumia ei koskaan saatettu markkinoille?</w:t>
      </w:r>
    </w:p>
    <w:p>
      <w:r>
        <w:rPr>
          <w:b/>
        </w:rPr>
        <w:t xml:space="preserve">Kysymys 10</w:t>
      </w:r>
    </w:p>
    <w:p>
      <w:r>
        <w:t xml:space="preserve">Kuka löysi Penicilliumin?</w:t>
      </w:r>
    </w:p>
    <w:p>
      <w:r>
        <w:rPr>
          <w:b/>
        </w:rPr>
        <w:t xml:space="preserve">Kysymys 11</w:t>
      </w:r>
    </w:p>
    <w:p>
      <w:r>
        <w:t xml:space="preserve">Mitä Penicillium tuottaa?</w:t>
      </w:r>
    </w:p>
    <w:p>
      <w:r>
        <w:rPr>
          <w:b/>
        </w:rPr>
        <w:t xml:space="preserve">Kysymys 12</w:t>
      </w:r>
    </w:p>
    <w:p>
      <w:r>
        <w:t xml:space="preserve">Mitä lyhytaikaisissa tutkimuksissa havaittiin?</w:t>
      </w:r>
    </w:p>
    <w:p>
      <w:r>
        <w:rPr>
          <w:b/>
        </w:rPr>
        <w:t xml:space="preserve">Kysymys 13</w:t>
      </w:r>
    </w:p>
    <w:p>
      <w:r>
        <w:t xml:space="preserve">Minä vuonna Penicillium löydettiin?</w:t>
      </w:r>
    </w:p>
    <w:p>
      <w:r>
        <w:rPr>
          <w:b/>
        </w:rPr>
        <w:t xml:space="preserve">Tekstin numero 31</w:t>
      </w:r>
    </w:p>
    <w:p>
      <w:r>
        <w:t xml:space="preserve">Kaikki suuret psykoosilääkkeitä myyvät yritykset - </w:t>
      </w:r>
      <w:r>
        <w:rPr>
          <w:color w:val="A9A9A9"/>
        </w:rPr>
        <w:t xml:space="preserve">Bristol-Myers Squibb, Eli Lilly, Pfizer, AstraZeneca ja Johnson &amp; Johnson </w:t>
      </w:r>
      <w:r>
        <w:t xml:space="preserve">- ovat joko sopineet viimeaikaisista valtionhallinnon tapauksista </w:t>
      </w:r>
      <w:r>
        <w:rPr>
          <w:color w:val="DCDCDC"/>
        </w:rPr>
        <w:t xml:space="preserve">väärennettyjä korvausvaatimuksia koskevan lain nojalla </w:t>
      </w:r>
      <w:r>
        <w:t xml:space="preserve">satojen miljoonien dollarien edestä tai niitä tutkitaan parhaillaan mahdollisten terveydenhuoltopetosten vuoksi. Laittomasta markkinoinnista nostettujen syytteiden seurauksena kaksi sovintoa teki viime vuonna ennätyksensä suurimpina yrityksille koskaan määrättyinä rikosoikeudellisina sakkoina. Toinen niistä koski </w:t>
      </w:r>
      <w:r>
        <w:rPr>
          <w:color w:val="2F4F4F"/>
        </w:rPr>
        <w:t xml:space="preserve">Eli </w:t>
      </w:r>
      <w:r>
        <w:t xml:space="preserve">Lillyn psykoosilääkettä </w:t>
      </w:r>
      <w:r>
        <w:rPr>
          <w:color w:val="556B2F"/>
        </w:rPr>
        <w:t xml:space="preserve">Zyprexaa ja toinen Bextraa</w:t>
      </w:r>
      <w:r>
        <w:t xml:space="preserve">. </w:t>
      </w:r>
      <w:r>
        <w:t xml:space="preserve">Bextra-tapauksessa hallitus syytti Pfizeria myös toisen psykoosilääkkeen, </w:t>
      </w:r>
      <w:r>
        <w:rPr>
          <w:color w:val="6B8E23"/>
        </w:rPr>
        <w:t xml:space="preserve">Geodonin, </w:t>
      </w:r>
      <w:r>
        <w:t xml:space="preserve">laittomasta markkinoinnista</w:t>
      </w:r>
      <w:r>
        <w:t xml:space="preserve">. Pfizer sopi tämän osan kanteesta </w:t>
      </w:r>
      <w:r>
        <w:rPr>
          <w:color w:val="A0522D"/>
        </w:rPr>
        <w:t xml:space="preserve">301 miljoonalla dollarilla </w:t>
      </w:r>
      <w:r>
        <w:t xml:space="preserve">myöntämättä mitään väärinkäytöksiä.</w:t>
      </w:r>
    </w:p>
    <w:p>
      <w:r>
        <w:rPr>
          <w:b/>
        </w:rPr>
        <w:t xml:space="preserve">Kysymys 0</w:t>
      </w:r>
    </w:p>
    <w:p>
      <w:r>
        <w:t xml:space="preserve">Paljonko Pfizer sopi laittoman markkinoinnin kanteesta?</w:t>
      </w:r>
    </w:p>
    <w:p>
      <w:r>
        <w:rPr>
          <w:b/>
        </w:rPr>
        <w:t xml:space="preserve">Kysymys 1</w:t>
      </w:r>
    </w:p>
    <w:p>
      <w:r>
        <w:t xml:space="preserve">Mitä huumausaineita oli mukana suurimpien rikossakkojen tapauksissa?</w:t>
      </w:r>
    </w:p>
    <w:p>
      <w:r>
        <w:rPr>
          <w:b/>
        </w:rPr>
        <w:t xml:space="preserve">Kysymys 2</w:t>
      </w:r>
    </w:p>
    <w:p>
      <w:r>
        <w:t xml:space="preserve">Mitä Pfizeria syytettiin laittomasta markkinoinnista?</w:t>
      </w:r>
    </w:p>
    <w:p>
      <w:r>
        <w:rPr>
          <w:b/>
        </w:rPr>
        <w:t xml:space="preserve">Kysymys 3</w:t>
      </w:r>
    </w:p>
    <w:p>
      <w:r>
        <w:t xml:space="preserve">Mitkä yritykset ovat olleet osallisina terveydenhuollon petostapauksissa?</w:t>
      </w:r>
    </w:p>
    <w:p>
      <w:r>
        <w:rPr>
          <w:b/>
        </w:rPr>
        <w:t xml:space="preserve">Kysymys 4</w:t>
      </w:r>
    </w:p>
    <w:p>
      <w:r>
        <w:t xml:space="preserve">Mihin laittoman markkinoinnin tapaukset kuuluvat?</w:t>
      </w:r>
    </w:p>
    <w:p>
      <w:r>
        <w:rPr>
          <w:b/>
        </w:rPr>
        <w:t xml:space="preserve">Kysymys 5</w:t>
      </w:r>
    </w:p>
    <w:p>
      <w:r>
        <w:t xml:space="preserve">Eli Lillyn, Pfizerin ja AstraZenecan kaltaiset yritykset ovat sopineet minkä lain nojalla esitetyistä kanteista?</w:t>
      </w:r>
    </w:p>
    <w:p>
      <w:r>
        <w:rPr>
          <w:b/>
        </w:rPr>
        <w:t xml:space="preserve">Kysymys 6</w:t>
      </w:r>
    </w:p>
    <w:p>
      <w:r>
        <w:t xml:space="preserve">Minkä yrityksen omistuksessa Zyprexa oli?</w:t>
      </w:r>
    </w:p>
    <w:p>
      <w:r>
        <w:rPr>
          <w:b/>
        </w:rPr>
        <w:t xml:space="preserve">Kysymys 7</w:t>
      </w:r>
    </w:p>
    <w:p>
      <w:r>
        <w:t xml:space="preserve">Pfizeria syytettiin minkä psykoosilääkkeen laittomasta markkinoinnista?</w:t>
      </w:r>
    </w:p>
    <w:p>
      <w:r>
        <w:rPr>
          <w:b/>
        </w:rPr>
        <w:t xml:space="preserve">Kysymys 8</w:t>
      </w:r>
    </w:p>
    <w:p>
      <w:r>
        <w:t xml:space="preserve">Kuinka paljon rahaa Pfizer maksoi Geodon-oikeudenkäynnissä?</w:t>
      </w:r>
    </w:p>
    <w:p>
      <w:r>
        <w:rPr>
          <w:b/>
        </w:rPr>
        <w:t xml:space="preserve">Kysymys 9</w:t>
      </w:r>
    </w:p>
    <w:p>
      <w:r>
        <w:t xml:space="preserve">Kuinka paljon Eli Lilly sopi laittoman markkinoinnin kanteen?</w:t>
      </w:r>
    </w:p>
    <w:p>
      <w:r>
        <w:rPr>
          <w:b/>
        </w:rPr>
        <w:t xml:space="preserve">Kysymys 10</w:t>
      </w:r>
    </w:p>
    <w:p>
      <w:r>
        <w:t xml:space="preserve">Mitkä lääkkeet olivat mukana suurimmissa Johnson &amp; Johnsonin sakkoihin liittyvissä tapauksissa?</w:t>
      </w:r>
    </w:p>
    <w:p>
      <w:r>
        <w:rPr>
          <w:b/>
        </w:rPr>
        <w:t xml:space="preserve">Kysymys 11</w:t>
      </w:r>
    </w:p>
    <w:p>
      <w:r>
        <w:t xml:space="preserve">Mitä Johnson &amp; Johnsonia syytettiin laittomasta markkinoinnista?</w:t>
      </w:r>
    </w:p>
    <w:p>
      <w:r>
        <w:rPr>
          <w:b/>
        </w:rPr>
        <w:t xml:space="preserve">Kysymys 12</w:t>
      </w:r>
    </w:p>
    <w:p>
      <w:r>
        <w:t xml:space="preserve">Mitkä yritykset ovat olleet osallisina väärinkäytöksissä?</w:t>
      </w:r>
    </w:p>
    <w:p>
      <w:r>
        <w:rPr>
          <w:b/>
        </w:rPr>
        <w:t xml:space="preserve">Kysymys 13</w:t>
      </w:r>
    </w:p>
    <w:p>
      <w:r>
        <w:t xml:space="preserve">Mihin Johnson &amp; Johnsonin markkinointitapaukset kuuluvat?</w:t>
      </w:r>
    </w:p>
    <w:p>
      <w:r>
        <w:rPr>
          <w:b/>
        </w:rPr>
        <w:t xml:space="preserve">Tekstin numero 32</w:t>
      </w:r>
    </w:p>
    <w:p>
      <w:r>
        <w:t xml:space="preserve">Vastakohtana tälle näkemykselle </w:t>
      </w:r>
      <w:r>
        <w:rPr>
          <w:color w:val="A9A9A9"/>
        </w:rPr>
        <w:t xml:space="preserve">New England Journal of Medicine </w:t>
      </w:r>
      <w:r>
        <w:t xml:space="preserve">-lehdessä </w:t>
      </w:r>
      <w:r>
        <w:rPr>
          <w:color w:val="DCDCDC"/>
        </w:rPr>
        <w:t xml:space="preserve">toukokuussa </w:t>
      </w:r>
      <w:r>
        <w:t xml:space="preserve">2015 </w:t>
      </w:r>
      <w:r>
        <w:t xml:space="preserve">julkaistussa artikkelissa ja siihen liittyvässä pääkirjoituksessa </w:t>
      </w:r>
      <w:r>
        <w:t xml:space="preserve">korostettiin lääketeollisuuden ja lääkäreiden välisen vuorovaikutuksen merkitystä uusien hoitomuotojen kehittämisessä ja väitettiin, että </w:t>
      </w:r>
      <w:r>
        <w:rPr>
          <w:color w:val="2F4F4F"/>
        </w:rPr>
        <w:t xml:space="preserve">teollisuuden väärinkäytösten aiheuttama moraalinen suuttumus </w:t>
      </w:r>
      <w:r>
        <w:t xml:space="preserve">on perusteettomasti saanut monet korostamaan liikaa taloudellisten eturistiriitojen aiheuttamia ongelmia. Artikkelissa todettiin, että merkittävät terveydenhuoltoalan organisaatiot, kuten National Institutes of Healthin National Center for Advancing Translational Sciences, presidentin tiede- ja teknologianeuvonantajien neuvosto, </w:t>
      </w:r>
      <w:r>
        <w:rPr>
          <w:color w:val="556B2F"/>
        </w:rPr>
        <w:t xml:space="preserve">Maailman talousfoorumi, Gates-säätiö, Wellcome Trust ja Food and Drug Administration</w:t>
      </w:r>
      <w:r>
        <w:t xml:space="preserve">, olivat </w:t>
      </w:r>
      <w:r>
        <w:rPr>
          <w:color w:val="6B8E23"/>
        </w:rPr>
        <w:t xml:space="preserve">kannustaneet lisäämään </w:t>
      </w:r>
      <w:r>
        <w:t xml:space="preserve">lääkäreiden ja lääketeollisuuden välistä </w:t>
      </w:r>
      <w:r>
        <w:rPr>
          <w:color w:val="6B8E23"/>
        </w:rPr>
        <w:t xml:space="preserve">vuorovaikutusta </w:t>
      </w:r>
      <w:r>
        <w:rPr>
          <w:color w:val="A0522D"/>
        </w:rPr>
        <w:t xml:space="preserve">potilaiden hyötyjen lisäämiseksi</w:t>
      </w:r>
      <w:r>
        <w:t xml:space="preserve">.</w:t>
      </w:r>
    </w:p>
    <w:p>
      <w:r>
        <w:rPr>
          <w:b/>
        </w:rPr>
        <w:t xml:space="preserve">Kysymys 0</w:t>
      </w:r>
    </w:p>
    <w:p>
      <w:r>
        <w:t xml:space="preserve">Mitkä yritykset edistivät lääkäreiden ja lääketeollisuuden välistä vuorovaikutusta?</w:t>
      </w:r>
    </w:p>
    <w:p>
      <w:r>
        <w:rPr>
          <w:b/>
        </w:rPr>
        <w:t xml:space="preserve">Kysymys 1</w:t>
      </w:r>
    </w:p>
    <w:p>
      <w:r>
        <w:t xml:space="preserve">Milloin julkaistiin artikkeli vuorovaikutuksen merkityksestä?</w:t>
      </w:r>
    </w:p>
    <w:p>
      <w:r>
        <w:rPr>
          <w:b/>
        </w:rPr>
        <w:t xml:space="preserve">Kysymys 2</w:t>
      </w:r>
    </w:p>
    <w:p>
      <w:r>
        <w:t xml:space="preserve">Mikä oli näiden vuorovaikutussuhteiden taustalla?</w:t>
      </w:r>
    </w:p>
    <w:p>
      <w:r>
        <w:rPr>
          <w:b/>
        </w:rPr>
        <w:t xml:space="preserve">Kysymys 3</w:t>
      </w:r>
    </w:p>
    <w:p>
      <w:r>
        <w:t xml:space="preserve">Minkä uskottiin aiheuttaneen taloudellisen eturistiriidan?</w:t>
      </w:r>
    </w:p>
    <w:p>
      <w:r>
        <w:rPr>
          <w:b/>
        </w:rPr>
        <w:t xml:space="preserve">Kysymys 4</w:t>
      </w:r>
    </w:p>
    <w:p>
      <w:r>
        <w:t xml:space="preserve">Kuka painoi artikkelin vuorovaikutuksen merkityksestä?</w:t>
      </w:r>
    </w:p>
    <w:p>
      <w:r>
        <w:rPr>
          <w:b/>
        </w:rPr>
        <w:t xml:space="preserve">Kysymys 5</w:t>
      </w:r>
    </w:p>
    <w:p>
      <w:r>
        <w:t xml:space="preserve">Missä julkaisussa oli vuonna 2015 artikkeli lääketeollisuuden ja lääkärien välisen vuorovaikutuksen merkityksestä?</w:t>
      </w:r>
    </w:p>
    <w:p>
      <w:r>
        <w:rPr>
          <w:b/>
        </w:rPr>
        <w:t xml:space="preserve">Kysymys 6</w:t>
      </w:r>
    </w:p>
    <w:p>
      <w:r>
        <w:t xml:space="preserve">Milloin pääkirjoitus julkaistiin?</w:t>
      </w:r>
    </w:p>
    <w:p>
      <w:r>
        <w:rPr>
          <w:b/>
        </w:rPr>
        <w:t xml:space="preserve">Kysymys 7</w:t>
      </w:r>
    </w:p>
    <w:p>
      <w:r>
        <w:t xml:space="preserve">Tukivatko tai estivätkö suuret terveydenhuollon organisaatiot lääkäreiden ja teollisuuden välistä vuorovaikutusta?</w:t>
      </w:r>
    </w:p>
    <w:p>
      <w:r>
        <w:rPr>
          <w:b/>
        </w:rPr>
        <w:t xml:space="preserve">Kysymys 8</w:t>
      </w:r>
    </w:p>
    <w:p>
      <w:r>
        <w:t xml:space="preserve">Keitä olivat yritykset, jotka kannustivat lääkäreiden ja National Institutes of Healthin National Center for Advancing Translational Sciencesin välistä vuorovaikutusta?</w:t>
      </w:r>
    </w:p>
    <w:p>
      <w:r>
        <w:rPr>
          <w:b/>
        </w:rPr>
        <w:t xml:space="preserve">Kysymys 9</w:t>
      </w:r>
    </w:p>
    <w:p>
      <w:r>
        <w:t xml:space="preserve">Milloin julkaistiin artikkeli lääkäreiden merkityksestä?</w:t>
      </w:r>
    </w:p>
    <w:p>
      <w:r>
        <w:rPr>
          <w:b/>
        </w:rPr>
        <w:t xml:space="preserve">Kysymys 10</w:t>
      </w:r>
    </w:p>
    <w:p>
      <w:r>
        <w:t xml:space="preserve">Mikä oli näiden konfliktien syy?</w:t>
      </w:r>
    </w:p>
    <w:p>
      <w:r>
        <w:rPr>
          <w:b/>
        </w:rPr>
        <w:t xml:space="preserve">Kysymys 11</w:t>
      </w:r>
    </w:p>
    <w:p>
      <w:r>
        <w:t xml:space="preserve">Minkä uskottiin synnyttäneen lääkäreiden vuorovaikutuksen?</w:t>
      </w:r>
    </w:p>
    <w:p>
      <w:r>
        <w:rPr>
          <w:b/>
        </w:rPr>
        <w:t xml:space="preserve">Kysymys 12</w:t>
      </w:r>
    </w:p>
    <w:p>
      <w:r>
        <w:t xml:space="preserve">Kuka painoi artikkelin väärinkäytösten merkityksestä?</w:t>
      </w:r>
    </w:p>
    <w:p>
      <w:r>
        <w:rPr>
          <w:b/>
        </w:rPr>
        <w:t xml:space="preserve">Tekstin numero 33</w:t>
      </w:r>
    </w:p>
    <w:p>
      <w:r>
        <w:rPr>
          <w:color w:val="A9A9A9"/>
        </w:rPr>
        <w:t xml:space="preserve">ProPublican </w:t>
      </w:r>
      <w:r>
        <w:t xml:space="preserve">tutkimuksessa </w:t>
      </w:r>
      <w:r>
        <w:t xml:space="preserve">havaittiin, että </w:t>
      </w:r>
      <w:r>
        <w:rPr>
          <w:color w:val="DCDCDC"/>
        </w:rPr>
        <w:t xml:space="preserve">ainakin 21 </w:t>
      </w:r>
      <w:r>
        <w:rPr>
          <w:color w:val="2F4F4F"/>
        </w:rPr>
        <w:t xml:space="preserve">lääkäriä </w:t>
      </w:r>
      <w:r>
        <w:t xml:space="preserve">on saanut </w:t>
      </w:r>
      <w:r>
        <w:t xml:space="preserve">vuodesta 2009 lähtien </w:t>
      </w:r>
      <w:r>
        <w:rPr>
          <w:color w:val="556B2F"/>
        </w:rPr>
        <w:t xml:space="preserve">yli </w:t>
      </w:r>
      <w:r>
        <w:rPr>
          <w:color w:val="6B8E23"/>
        </w:rPr>
        <w:t xml:space="preserve">500 000 dollaria </w:t>
      </w:r>
      <w:r>
        <w:t xml:space="preserve">puheista ja konsultoinnista lääkkeiden valmistajilta, ja puolet parhaiten ansaitsevista lääkäreistä työskenteli </w:t>
      </w:r>
      <w:r>
        <w:rPr>
          <w:color w:val="A0522D"/>
        </w:rPr>
        <w:t xml:space="preserve">psykiatrian </w:t>
      </w:r>
      <w:r>
        <w:t xml:space="preserve">alalla. </w:t>
      </w:r>
      <w:r>
        <w:t xml:space="preserve">Yhteensä lääkäreille on maksettu </w:t>
      </w:r>
      <w:r>
        <w:t xml:space="preserve">noin </w:t>
      </w:r>
      <w:r>
        <w:rPr>
          <w:color w:val="228B22"/>
        </w:rPr>
        <w:t xml:space="preserve">2 miljardia dollaria </w:t>
      </w:r>
      <w:r>
        <w:t xml:space="preserve">tällaisista palveluista. </w:t>
      </w:r>
      <w:r>
        <w:rPr>
          <w:color w:val="191970"/>
        </w:rPr>
        <w:t xml:space="preserve">AstraZeneca, Johnson &amp; Johnson ja Eli Lilly </w:t>
      </w:r>
      <w:r>
        <w:t xml:space="preserve">ovat maksaneet miljardeja dollareita liittovaltion sopimuksissa, joissa ne ovat </w:t>
      </w:r>
      <w:r>
        <w:rPr>
          <w:color w:val="8B0000"/>
        </w:rPr>
        <w:t xml:space="preserve">väittäneet maksaneensa lääkäreille siitä, että nämä mainostavat lääkkeitä hyväksymättömiin käyttötarkoituksiin</w:t>
      </w:r>
      <w:r>
        <w:t xml:space="preserve">. Eräät tunnetut lääketieteelliset tiedekunnat ovat sittemmin tiukentaneet sääntöjä, jotka koskevat lääketehtaiden maksujen hyväksymistä tiedekunnille.</w:t>
      </w:r>
    </w:p>
    <w:p>
      <w:r>
        <w:rPr>
          <w:b/>
        </w:rPr>
        <w:t xml:space="preserve">Kysymys 0</w:t>
      </w:r>
    </w:p>
    <w:p>
      <w:r>
        <w:t xml:space="preserve">Kuka suoritti lääkäreitä koskevan tutkimuksen?</w:t>
      </w:r>
    </w:p>
    <w:p>
      <w:r>
        <w:rPr>
          <w:b/>
        </w:rPr>
        <w:t xml:space="preserve">Kysymys 1</w:t>
      </w:r>
    </w:p>
    <w:p>
      <w:r>
        <w:t xml:space="preserve">Mitkä yritykset ovat maksaneet miljardeja dollareita?</w:t>
      </w:r>
    </w:p>
    <w:p>
      <w:r>
        <w:rPr>
          <w:b/>
        </w:rPr>
        <w:t xml:space="preserve">Kysymys 2</w:t>
      </w:r>
    </w:p>
    <w:p>
      <w:r>
        <w:t xml:space="preserve">Kuinka paljon lääkeyhtiöiden on havaittu maksaneen lääkäreille?</w:t>
      </w:r>
    </w:p>
    <w:p>
      <w:r>
        <w:rPr>
          <w:b/>
        </w:rPr>
        <w:t xml:space="preserve">Kysymys 3</w:t>
      </w:r>
    </w:p>
    <w:p>
      <w:r>
        <w:t xml:space="preserve">Mikä oli syy siihen, että nämä yritykset joutuvat maksamaan sakkoja?</w:t>
      </w:r>
    </w:p>
    <w:p>
      <w:r>
        <w:rPr>
          <w:b/>
        </w:rPr>
        <w:t xml:space="preserve">Kysymys 4</w:t>
      </w:r>
    </w:p>
    <w:p>
      <w:r>
        <w:t xml:space="preserve">Kuinka moni lääkäri on saanut maksun vaihtelevista yrityksistä?</w:t>
      </w:r>
    </w:p>
    <w:p>
      <w:r>
        <w:rPr>
          <w:b/>
        </w:rPr>
        <w:t xml:space="preserve">Kysymys 5</w:t>
      </w:r>
    </w:p>
    <w:p>
      <w:r>
        <w:t xml:space="preserve">ProPublican tutkimuksessa todettiin, että joillekin lääkäreille maksettiin kuinka paljon rahaa puheista?</w:t>
      </w:r>
    </w:p>
    <w:p>
      <w:r>
        <w:rPr>
          <w:b/>
        </w:rPr>
        <w:t xml:space="preserve">Kysymys 6</w:t>
      </w:r>
    </w:p>
    <w:p>
      <w:r>
        <w:t xml:space="preserve">Puolet parhaiten ansaitsevista oli useimmiten millä alalla?</w:t>
      </w:r>
    </w:p>
    <w:p>
      <w:r>
        <w:rPr>
          <w:b/>
        </w:rPr>
        <w:t xml:space="preserve">Kysymys 7</w:t>
      </w:r>
    </w:p>
    <w:p>
      <w:r>
        <w:t xml:space="preserve">Kuinka paljon rahaa lääkevalmistajat maksoivat lääkäreille yhteensä?</w:t>
      </w:r>
    </w:p>
    <w:p>
      <w:r>
        <w:rPr>
          <w:b/>
        </w:rPr>
        <w:t xml:space="preserve">Kysymys 8</w:t>
      </w:r>
    </w:p>
    <w:p>
      <w:r>
        <w:t xml:space="preserve">Kuka suoritti huumausaineita koskevan tutkimuksen?</w:t>
      </w:r>
    </w:p>
    <w:p>
      <w:r>
        <w:rPr>
          <w:b/>
        </w:rPr>
        <w:t xml:space="preserve">Kysymys 9</w:t>
      </w:r>
    </w:p>
    <w:p>
      <w:r>
        <w:t xml:space="preserve">Lääkkeistä on maksettu miljardeja, miksi mitkä yritykset?</w:t>
      </w:r>
    </w:p>
    <w:p>
      <w:r>
        <w:rPr>
          <w:b/>
        </w:rPr>
        <w:t xml:space="preserve">Kysymys 10</w:t>
      </w:r>
    </w:p>
    <w:p>
      <w:r>
        <w:t xml:space="preserve">Kuinka paljon lääkäreiden havaittiin maksaneen lääkeyhtiöille?</w:t>
      </w:r>
    </w:p>
    <w:p>
      <w:r>
        <w:rPr>
          <w:b/>
        </w:rPr>
        <w:t xml:space="preserve">Kysymys 11</w:t>
      </w:r>
    </w:p>
    <w:p>
      <w:r>
        <w:t xml:space="preserve">Mikä oli syy siihen, että nämä lääkärit joutuivat maksamaan sakkoja?</w:t>
      </w:r>
    </w:p>
    <w:p>
      <w:r>
        <w:rPr>
          <w:b/>
        </w:rPr>
        <w:t xml:space="preserve">Kysymys 12</w:t>
      </w:r>
    </w:p>
    <w:p>
      <w:r>
        <w:t xml:space="preserve">Kuinka monelle yritykselle eri lääkärit ovat maksaneet?</w:t>
      </w:r>
    </w:p>
    <w:p>
      <w:r>
        <w:rPr>
          <w:b/>
        </w:rPr>
        <w:t xml:space="preserve">Tekstin numero 34</w:t>
      </w:r>
    </w:p>
    <w:p>
      <w:r>
        <w:t xml:space="preserve">Suuret monikansalliset yritykset ovat usein </w:t>
      </w:r>
      <w:r>
        <w:rPr>
          <w:color w:val="A9A9A9"/>
        </w:rPr>
        <w:t xml:space="preserve">vertikaalisesti </w:t>
      </w:r>
      <w:r>
        <w:t xml:space="preserve">integroituneita ja </w:t>
      </w:r>
      <w:r>
        <w:rPr>
          <w:color w:val="DCDCDC"/>
        </w:rPr>
        <w:t xml:space="preserve">osallistuvat laajasti lääkkeiden keksimiseen ja kehittämiseen, valmistukseen ja laadunvalvontaan, markkinointiin, myyntiin ja jakeluun</w:t>
      </w:r>
      <w:r>
        <w:t xml:space="preserve">. </w:t>
      </w:r>
      <w:r>
        <w:t xml:space="preserve">Pienemmät organisaatiot puolestaan </w:t>
      </w:r>
      <w:r>
        <w:rPr>
          <w:color w:val="2F4F4F"/>
        </w:rPr>
        <w:t xml:space="preserve">keskittyvät </w:t>
      </w:r>
      <w:r>
        <w:t xml:space="preserve">usein </w:t>
      </w:r>
      <w:r>
        <w:rPr>
          <w:color w:val="556B2F"/>
        </w:rPr>
        <w:t xml:space="preserve">tiettyyn osa-alueeseen</w:t>
      </w:r>
      <w:r>
        <w:rPr>
          <w:color w:val="2F4F4F"/>
        </w:rPr>
        <w:t xml:space="preserve">, kuten lääkeaihioiden löytämiseen tai formulaatioiden kehittämiseen</w:t>
      </w:r>
      <w:r>
        <w:t xml:space="preserve">. </w:t>
      </w:r>
      <w:r>
        <w:t xml:space="preserve">Usein </w:t>
      </w:r>
      <w:r>
        <w:t xml:space="preserve">tutkimusorganisaatioiden ja suurten lääkeyritysten välillä tehdään </w:t>
      </w:r>
      <w:r>
        <w:rPr>
          <w:color w:val="6B8E23"/>
        </w:rPr>
        <w:t xml:space="preserve">yhteistyösopimuksia </w:t>
      </w:r>
      <w:r>
        <w:rPr>
          <w:color w:val="A0522D"/>
        </w:rPr>
        <w:t xml:space="preserve">uusien lääkeaineiden mahdollisuuksien tutkimiseksi</w:t>
      </w:r>
      <w:r>
        <w:t xml:space="preserve">. </w:t>
      </w:r>
      <w:r>
        <w:t xml:space="preserve">Viime aikoina monikansalliset yritykset luottavat yhä enemmän </w:t>
      </w:r>
      <w:r>
        <w:t xml:space="preserve">sopimustutkimusorganisaatioihin </w:t>
      </w:r>
      <w:r>
        <w:rPr>
          <w:color w:val="191970"/>
        </w:rPr>
        <w:t xml:space="preserve">lääkekehityksen hallinnoinnissa</w:t>
      </w:r>
      <w:r>
        <w:t xml:space="preserve">.</w:t>
      </w:r>
    </w:p>
    <w:p>
      <w:r>
        <w:rPr>
          <w:b/>
        </w:rPr>
        <w:t xml:space="preserve">Kysymys 0</w:t>
      </w:r>
    </w:p>
    <w:p>
      <w:r>
        <w:t xml:space="preserve">Miksi yhteistyösopimukset ovat tärkeitä?</w:t>
      </w:r>
    </w:p>
    <w:p>
      <w:r>
        <w:rPr>
          <w:b/>
        </w:rPr>
        <w:t xml:space="preserve">Kysymys 1</w:t>
      </w:r>
    </w:p>
    <w:p>
      <w:r>
        <w:t xml:space="preserve">Miten suuryritykset osoittavat vertikaalista integraatiota?</w:t>
      </w:r>
    </w:p>
    <w:p>
      <w:r>
        <w:rPr>
          <w:b/>
        </w:rPr>
        <w:t xml:space="preserve">Kysymys 2</w:t>
      </w:r>
    </w:p>
    <w:p>
      <w:r>
        <w:t xml:space="preserve">Missä asioissa suuret yritykset turvautuvat ulkopuolisiin organisaatioihin?</w:t>
      </w:r>
    </w:p>
    <w:p>
      <w:r>
        <w:rPr>
          <w:b/>
        </w:rPr>
        <w:t xml:space="preserve">Kysymys 3</w:t>
      </w:r>
    </w:p>
    <w:p>
      <w:r>
        <w:t xml:space="preserve">Mistä pienemmät organisaatiot ovat vastuussa?</w:t>
      </w:r>
    </w:p>
    <w:p>
      <w:r>
        <w:rPr>
          <w:b/>
        </w:rPr>
        <w:t xml:space="preserve">Kysymys 4</w:t>
      </w:r>
    </w:p>
    <w:p>
      <w:r>
        <w:t xml:space="preserve">Minkälaista integraatiota suuryritykset usein tekevät?</w:t>
      </w:r>
    </w:p>
    <w:p>
      <w:r>
        <w:rPr>
          <w:b/>
        </w:rPr>
        <w:t xml:space="preserve">Kysymys 5</w:t>
      </w:r>
    </w:p>
    <w:p>
      <w:r>
        <w:t xml:space="preserve">Millaista integraatiota pienemmät organisaatiot tekevät?</w:t>
      </w:r>
    </w:p>
    <w:p>
      <w:r>
        <w:rPr>
          <w:b/>
        </w:rPr>
        <w:t xml:space="preserve">Kysymys 6</w:t>
      </w:r>
    </w:p>
    <w:p>
      <w:r>
        <w:t xml:space="preserve">Millaisia sopimuksia tehdään mahdollisten uusien lääkkeiden tutkimiseksi?</w:t>
      </w:r>
    </w:p>
    <w:p>
      <w:r>
        <w:rPr>
          <w:b/>
        </w:rPr>
        <w:t xml:space="preserve">Kysymys 7</w:t>
      </w:r>
    </w:p>
    <w:p>
      <w:r>
        <w:t xml:space="preserve">Millaisiin organisaatioihin monikansalliset yritykset luottavat yhä enemmän?</w:t>
      </w:r>
    </w:p>
    <w:p>
      <w:r>
        <w:rPr>
          <w:b/>
        </w:rPr>
        <w:t xml:space="preserve">Kysymys 8</w:t>
      </w:r>
    </w:p>
    <w:p>
      <w:r>
        <w:t xml:space="preserve">Miksi yhteistoiminnallinen jakelu on tärkeää?</w:t>
      </w:r>
    </w:p>
    <w:p>
      <w:r>
        <w:rPr>
          <w:b/>
        </w:rPr>
        <w:t xml:space="preserve">Kysymys 9</w:t>
      </w:r>
    </w:p>
    <w:p>
      <w:r>
        <w:t xml:space="preserve">Miten suuryritykset osoittavat monikansallisten yritysten yhdentymistä?</w:t>
      </w:r>
    </w:p>
    <w:p>
      <w:r>
        <w:rPr>
          <w:b/>
        </w:rPr>
        <w:t xml:space="preserve">Kysymys 10</w:t>
      </w:r>
    </w:p>
    <w:p>
      <w:r>
        <w:t xml:space="preserve">Miksi suuret yritykset turvautuvat ulkopuoliseen markkinointiin?</w:t>
      </w:r>
    </w:p>
    <w:p>
      <w:r>
        <w:rPr>
          <w:b/>
        </w:rPr>
        <w:t xml:space="preserve">Kysymys 11</w:t>
      </w:r>
    </w:p>
    <w:p>
      <w:r>
        <w:t xml:space="preserve">Mistä pienemmät lääkkeet ovat vastuussa?</w:t>
      </w:r>
    </w:p>
    <w:p>
      <w:r>
        <w:rPr>
          <w:b/>
        </w:rPr>
        <w:t xml:space="preserve">Kysymys 12</w:t>
      </w:r>
    </w:p>
    <w:p>
      <w:r>
        <w:t xml:space="preserve">Millaista integraatiota suuret lääkkeet usein tekevät?</w:t>
      </w:r>
    </w:p>
    <w:p>
      <w:r>
        <w:rPr>
          <w:b/>
        </w:rPr>
        <w:t xml:space="preserve">Tekstin numero 35</w:t>
      </w:r>
    </w:p>
    <w:p>
      <w:r>
        <w:t xml:space="preserve">Yhdistyneessä kuningaskunnassa </w:t>
      </w:r>
      <w:r>
        <w:rPr>
          <w:color w:val="A9A9A9"/>
        </w:rPr>
        <w:t xml:space="preserve">Medicines and Healthcare Products Regulatory Agency </w:t>
      </w:r>
      <w:r>
        <w:t xml:space="preserve">hyväksyy lääkkeet käytettäväksi, vaikka arvioinnin tekee </w:t>
      </w:r>
      <w:r>
        <w:rPr>
          <w:color w:val="DCDCDC"/>
        </w:rPr>
        <w:t xml:space="preserve">Euroopan lääkevirasto</w:t>
      </w:r>
      <w:r>
        <w:t xml:space="preserve">, joka on Lontoossa sijaitseva Euroopan unionin virasto. Tavallisesti lääkkeen hyväksyntä Yhdistyneessä kuningaskunnassa ja muissa Euroopan maissa annetaan </w:t>
      </w:r>
      <w:r>
        <w:rPr>
          <w:color w:val="2F4F4F"/>
        </w:rPr>
        <w:t xml:space="preserve">myöhemmin kuin </w:t>
      </w:r>
      <w:r>
        <w:t xml:space="preserve">Yhdysvalloissa</w:t>
      </w:r>
      <w:r>
        <w:t xml:space="preserve">.</w:t>
      </w:r>
      <w:r>
        <w:t xml:space="preserve"> Sitten </w:t>
      </w:r>
      <w:r>
        <w:t xml:space="preserve">Englannin ja Walesin </w:t>
      </w:r>
      <w:r>
        <w:rPr>
          <w:color w:val="556B2F"/>
        </w:rPr>
        <w:t xml:space="preserve">kansallinen terveys- ja hoitoalan huippuosaamisen instituutti </w:t>
      </w:r>
      <w:r>
        <w:rPr>
          <w:color w:val="6B8E23"/>
        </w:rPr>
        <w:t xml:space="preserve">(</w:t>
      </w:r>
      <w:r>
        <w:rPr>
          <w:color w:val="556B2F"/>
        </w:rPr>
        <w:t xml:space="preserve">National Institute for Health and Care Excellence</w:t>
      </w:r>
      <w:r>
        <w:rPr>
          <w:color w:val="6B8E23"/>
        </w:rPr>
        <w:t xml:space="preserve">, NICE) </w:t>
      </w:r>
      <w:r>
        <w:t xml:space="preserve">päättää, salliiko ja miten kansallinen terveyspalvelu (National Health Service, NHS) lääkkeiden käytön ja maksaako se siitä. </w:t>
      </w:r>
      <w:r>
        <w:rPr>
          <w:color w:val="228B22"/>
        </w:rPr>
        <w:t xml:space="preserve">Britannian kansallinen lääkekaavasto </w:t>
      </w:r>
      <w:r>
        <w:rPr>
          <w:color w:val="A0522D"/>
        </w:rPr>
        <w:t xml:space="preserve">(</w:t>
      </w:r>
      <w:r>
        <w:rPr>
          <w:color w:val="228B22"/>
        </w:rPr>
        <w:t xml:space="preserve">National Formulary) on </w:t>
      </w:r>
      <w:r>
        <w:t xml:space="preserve">apteekkareiden ja lääkäreiden keskeinen opas.</w:t>
      </w:r>
    </w:p>
    <w:p>
      <w:r>
        <w:rPr>
          <w:b/>
        </w:rPr>
        <w:t xml:space="preserve">Kysymys 0</w:t>
      </w:r>
    </w:p>
    <w:p>
      <w:r>
        <w:t xml:space="preserve">Kuka on ydinopas?</w:t>
      </w:r>
    </w:p>
    <w:p>
      <w:r>
        <w:rPr>
          <w:b/>
        </w:rPr>
        <w:t xml:space="preserve">Kysymys 1</w:t>
      </w:r>
    </w:p>
    <w:p>
      <w:r>
        <w:t xml:space="preserve">Kuka vastaa lääkkeiden hyväksymisestä Yhdistyneessä kuningaskunnassa?</w:t>
      </w:r>
    </w:p>
    <w:p>
      <w:r>
        <w:rPr>
          <w:b/>
        </w:rPr>
        <w:t xml:space="preserve">Kysymys 2</w:t>
      </w:r>
    </w:p>
    <w:p>
      <w:r>
        <w:t xml:space="preserve">Milloin hyväksyntä tapahtuu Yhdistyneessä kuningaskunnassa ja muissa maissa sen jälkeen, kun se on saatu Yhdysvalloissa?</w:t>
      </w:r>
    </w:p>
    <w:p>
      <w:r>
        <w:rPr>
          <w:b/>
        </w:rPr>
        <w:t xml:space="preserve">Kysymys 3</w:t>
      </w:r>
    </w:p>
    <w:p>
      <w:r>
        <w:t xml:space="preserve">Kuka päättää, miten NHS sallii lääkkeet?</w:t>
      </w:r>
    </w:p>
    <w:p>
      <w:r>
        <w:rPr>
          <w:b/>
        </w:rPr>
        <w:t xml:space="preserve">Kysymys 4</w:t>
      </w:r>
    </w:p>
    <w:p>
      <w:r>
        <w:t xml:space="preserve">Kuka tekee huumeiden arvioinnit Yhdistyneessä kuningaskunnassa?</w:t>
      </w:r>
    </w:p>
    <w:p>
      <w:r>
        <w:rPr>
          <w:b/>
        </w:rPr>
        <w:t xml:space="preserve">Kysymys 5</w:t>
      </w:r>
    </w:p>
    <w:p>
      <w:r>
        <w:t xml:space="preserve">Mikä brittiläinen yritys hyväksyy lääkkeitä?</w:t>
      </w:r>
    </w:p>
    <w:p>
      <w:r>
        <w:rPr>
          <w:b/>
        </w:rPr>
        <w:t xml:space="preserve">Kysymys 6</w:t>
      </w:r>
    </w:p>
    <w:p>
      <w:r>
        <w:t xml:space="preserve">Mikä brittiläinen järjestö arvioi lääkkeitä? </w:t>
      </w:r>
    </w:p>
    <w:p>
      <w:r>
        <w:rPr>
          <w:b/>
        </w:rPr>
        <w:t xml:space="preserve">Kysymys 7</w:t>
      </w:r>
    </w:p>
    <w:p>
      <w:r>
        <w:t xml:space="preserve">Mikä yritys Englannissa ja Walesissa päättää, salliiko NHS lääkkeet?</w:t>
      </w:r>
    </w:p>
    <w:p>
      <w:r>
        <w:rPr>
          <w:b/>
        </w:rPr>
        <w:t xml:space="preserve">Kysymys 8</w:t>
      </w:r>
    </w:p>
    <w:p>
      <w:r>
        <w:t xml:space="preserve">Mikä on farmaseuteille ja kliinisille lääkäreille tarkoitetun keskeisen oppaan nimi?</w:t>
      </w:r>
    </w:p>
    <w:p>
      <w:r>
        <w:rPr>
          <w:b/>
        </w:rPr>
        <w:t xml:space="preserve">Kysymys 9</w:t>
      </w:r>
    </w:p>
    <w:p>
      <w:r>
        <w:t xml:space="preserve">Kuka on keskeinen kliinikko?</w:t>
      </w:r>
    </w:p>
    <w:p>
      <w:r>
        <w:rPr>
          <w:b/>
        </w:rPr>
        <w:t xml:space="preserve">Kysymys 10</w:t>
      </w:r>
    </w:p>
    <w:p>
      <w:r>
        <w:t xml:space="preserve">Kuka on vastuussa lääkkeiden hyväksymisestä NHS:ssä?</w:t>
      </w:r>
    </w:p>
    <w:p>
      <w:r>
        <w:rPr>
          <w:b/>
        </w:rPr>
        <w:t xml:space="preserve">Kysymys 11</w:t>
      </w:r>
    </w:p>
    <w:p>
      <w:r>
        <w:t xml:space="preserve">Milloin Yhdistyneessä kuningaskunnassa myönnetyn hyväksynnän jälkeen tapahtuu hyväksyntä NHS:ssä ja muissa maissa?</w:t>
      </w:r>
    </w:p>
    <w:p>
      <w:r>
        <w:rPr>
          <w:b/>
        </w:rPr>
        <w:t xml:space="preserve">Kysymys 12</w:t>
      </w:r>
    </w:p>
    <w:p>
      <w:r>
        <w:t xml:space="preserve">Kuka päättää, miten Yhdysvallat sallii huumeet?</w:t>
      </w:r>
    </w:p>
    <w:p>
      <w:r>
        <w:rPr>
          <w:b/>
        </w:rPr>
        <w:t xml:space="preserve">Kysymys 13</w:t>
      </w:r>
    </w:p>
    <w:p>
      <w:r>
        <w:t xml:space="preserve">Kuka tekee huumeiden arvioinnit Yhdysvalloissa?</w:t>
      </w:r>
    </w:p>
    <w:p>
      <w:r>
        <w:rPr>
          <w:b/>
        </w:rPr>
        <w:t xml:space="preserve">Tekstin numero 36</w:t>
      </w:r>
    </w:p>
    <w:p>
      <w:r>
        <w:t xml:space="preserve">Useilla tärkeimmillä lääkevalvonta-alueilla </w:t>
      </w:r>
      <w:r>
        <w:t xml:space="preserve">on erityissääntöjä tiettyjä harvinaisia sairauksia ("</w:t>
      </w:r>
      <w:r>
        <w:rPr>
          <w:color w:val="A9A9A9"/>
        </w:rPr>
        <w:t xml:space="preserve">harvinaisia sairauksia") </w:t>
      </w:r>
      <w:r>
        <w:t xml:space="preserve">varten. </w:t>
      </w:r>
      <w:r>
        <w:t xml:space="preserve">Esimerkiksi </w:t>
      </w:r>
      <w:r>
        <w:t xml:space="preserve">harvinaislääkkeitä koskevan lain (Orphan Drug Act) soveltamisalaan kuuluvat </w:t>
      </w:r>
      <w:r>
        <w:rPr>
          <w:color w:val="DCDCDC"/>
        </w:rPr>
        <w:t xml:space="preserve">sairaudet, joissa on </w:t>
      </w:r>
      <w:r>
        <w:rPr>
          <w:color w:val="2F4F4F"/>
        </w:rPr>
        <w:t xml:space="preserve">alle 200 000 potilasta Yhdysvalloissa </w:t>
      </w:r>
      <w:r>
        <w:rPr>
          <w:color w:val="DCDCDC"/>
        </w:rPr>
        <w:t xml:space="preserve">tai tietyissä olosuhteissa suurempia väestöryhmiä.  Koska </w:t>
      </w:r>
      <w:r>
        <w:rPr>
          <w:color w:val="556B2F"/>
        </w:rPr>
        <w:t xml:space="preserve">tällaisten sairauksien hoitoon tarkoitettujen lääkkeiden lääketieteellinen tutkimus ja kehittäminen on taloudellisesti epäedullista</w:t>
      </w:r>
      <w:r>
        <w:t xml:space="preserve">, yritykset, jotka tekevät niin, palkitaan </w:t>
      </w:r>
      <w:r>
        <w:rPr>
          <w:color w:val="6B8E23"/>
        </w:rPr>
        <w:t xml:space="preserve">veronalennuksilla</w:t>
      </w:r>
      <w:r>
        <w:rPr>
          <w:color w:val="A0522D"/>
        </w:rPr>
        <w:t xml:space="preserve">, maksuvapautuksilla ja lääkkeen yksinoikeudella markkinoille rajoitetun ajan (</w:t>
      </w:r>
      <w:r>
        <w:rPr>
          <w:color w:val="228B22"/>
        </w:rPr>
        <w:t xml:space="preserve">seitsemän vuotta) </w:t>
      </w:r>
      <w:r>
        <w:rPr>
          <w:color w:val="A0522D"/>
        </w:rPr>
        <w:t xml:space="preserve">riippumatta siitä, onko lääke patenttisuojattu</w:t>
      </w:r>
      <w:r>
        <w:t xml:space="preserve">.</w:t>
      </w:r>
    </w:p>
    <w:p>
      <w:r>
        <w:rPr>
          <w:b/>
        </w:rPr>
        <w:t xml:space="preserve">Kysymys 0</w:t>
      </w:r>
    </w:p>
    <w:p>
      <w:r>
        <w:t xml:space="preserve">Mitä harvinaislääkkeitä koskeva laki koskee?</w:t>
      </w:r>
    </w:p>
    <w:p>
      <w:r>
        <w:rPr>
          <w:b/>
        </w:rPr>
        <w:t xml:space="preserve">Kysymys 1</w:t>
      </w:r>
    </w:p>
    <w:p>
      <w:r>
        <w:t xml:space="preserve">Mitä annetaan yrityksille, jotka kehittävät lääkkeitä "harvinaissairauksiin"?</w:t>
      </w:r>
    </w:p>
    <w:p>
      <w:r>
        <w:rPr>
          <w:b/>
        </w:rPr>
        <w:t xml:space="preserve">Kysymys 2</w:t>
      </w:r>
    </w:p>
    <w:p>
      <w:r>
        <w:t xml:space="preserve">Miksi näitä yrityksiä palkitaan?</w:t>
      </w:r>
    </w:p>
    <w:p>
      <w:r>
        <w:rPr>
          <w:b/>
        </w:rPr>
        <w:t xml:space="preserve">Kysymys 3</w:t>
      </w:r>
    </w:p>
    <w:p>
      <w:r>
        <w:t xml:space="preserve">Mikä on termi harvinaisille sairauksille joillakin alueilla?</w:t>
      </w:r>
    </w:p>
    <w:p>
      <w:r>
        <w:rPr>
          <w:b/>
        </w:rPr>
        <w:t xml:space="preserve">Kysymys 4</w:t>
      </w:r>
    </w:p>
    <w:p>
      <w:r>
        <w:t xml:space="preserve">Minkä kokoiset sairauspopulaatiot kuuluvat harvinaislääkkeitä koskevan lain soveltamisalaan?</w:t>
      </w:r>
    </w:p>
    <w:p>
      <w:r>
        <w:rPr>
          <w:b/>
        </w:rPr>
        <w:t xml:space="preserve">Kysymys 5</w:t>
      </w:r>
    </w:p>
    <w:p>
      <w:r>
        <w:t xml:space="preserve">Mitä taloudellista hyötyä harvinaislääkkeiden tutkimuksesta on?</w:t>
      </w:r>
    </w:p>
    <w:p>
      <w:r>
        <w:rPr>
          <w:b/>
        </w:rPr>
        <w:t xml:space="preserve">Kysymys 6</w:t>
      </w:r>
    </w:p>
    <w:p>
      <w:r>
        <w:t xml:space="preserve">Kuinka kauan harvinaislääkkeen yksinoikeus markkinoilla kestää?</w:t>
      </w:r>
    </w:p>
    <w:p>
      <w:r>
        <w:rPr>
          <w:b/>
        </w:rPr>
        <w:t xml:space="preserve">Kysymys 7</w:t>
      </w:r>
    </w:p>
    <w:p>
      <w:r>
        <w:t xml:space="preserve">Mitä potilaat voivat tehdä Yhdysvalloissa?</w:t>
      </w:r>
    </w:p>
    <w:p>
      <w:r>
        <w:rPr>
          <w:b/>
        </w:rPr>
        <w:t xml:space="preserve">Kysymys 8</w:t>
      </w:r>
    </w:p>
    <w:p>
      <w:r>
        <w:t xml:space="preserve">Mitä annetaan yrityksille, jotka kehittävät sääntöjä "harvinaisia sairauksia" varten?</w:t>
      </w:r>
    </w:p>
    <w:p>
      <w:r>
        <w:rPr>
          <w:b/>
        </w:rPr>
        <w:t xml:space="preserve">Kysymys 9</w:t>
      </w:r>
    </w:p>
    <w:p>
      <w:r>
        <w:t xml:space="preserve">Miksi näistä säännöistä palkitaan?</w:t>
      </w:r>
    </w:p>
    <w:p>
      <w:r>
        <w:rPr>
          <w:b/>
        </w:rPr>
        <w:t xml:space="preserve">Kysymys 10</w:t>
      </w:r>
    </w:p>
    <w:p>
      <w:r>
        <w:t xml:space="preserve">Mikä on termi harvinaisille säännöille joillakin alueilla?</w:t>
      </w:r>
    </w:p>
    <w:p>
      <w:r>
        <w:rPr>
          <w:b/>
        </w:rPr>
        <w:t xml:space="preserve">Kysymys 11</w:t>
      </w:r>
    </w:p>
    <w:p>
      <w:r>
        <w:t xml:space="preserve">Minkä kokoisia tautipopulaatioita patentit koskevat?</w:t>
      </w:r>
    </w:p>
    <w:p>
      <w:r>
        <w:rPr>
          <w:b/>
        </w:rPr>
        <w:t xml:space="preserve">Tekstin numero 37</w:t>
      </w:r>
    </w:p>
    <w:p>
      <w:r>
        <w:rPr>
          <w:color w:val="A9A9A9"/>
        </w:rPr>
        <w:t xml:space="preserve">Ben Goldacre </w:t>
      </w:r>
      <w:r>
        <w:t xml:space="preserve">on väittänyt, että </w:t>
      </w:r>
      <w:r>
        <w:rPr>
          <w:color w:val="DCDCDC"/>
        </w:rPr>
        <w:t xml:space="preserve">sääntelyviranomaiset </w:t>
      </w:r>
      <w:r>
        <w:t xml:space="preserve">- kuten Yhdistyneen kuningaskunnan Medicines and Healthcare products Regulatory Agency (MHRA) tai Yhdysvaltojen Food and Drug Administration (FDA) - edistävät pikemminkin lääkeyhtiöiden kuin kansalaisten etuja, koska sääntelyviranomaisen ja yhtiöiden välillä vaihdetaan työntekijöitä, ja </w:t>
      </w:r>
      <w:r>
        <w:rPr>
          <w:color w:val="2F4F4F"/>
        </w:rPr>
        <w:t xml:space="preserve">sääntelyviranomaisen ja yhtiöiden työntekijöiden </w:t>
      </w:r>
      <w:r>
        <w:t xml:space="preserve">välille syntyy ystävyyssuhteita</w:t>
      </w:r>
      <w:r>
        <w:t xml:space="preserve">. </w:t>
      </w:r>
      <w:r>
        <w:t xml:space="preserve">Hän väittää, että </w:t>
      </w:r>
      <w:r>
        <w:rPr>
          <w:color w:val="556B2F"/>
        </w:rPr>
        <w:t xml:space="preserve">sääntelyviranomaiset </w:t>
      </w:r>
      <w:r>
        <w:t xml:space="preserve">eivät vaadi, että uudet lääkkeet parantavat jo saatavilla olevia lääkkeitä tai että ne ovat erityisen tehokkaita</w:t>
      </w:r>
      <w:r>
        <w:t xml:space="preserve">.</w:t>
      </w:r>
    </w:p>
    <w:p>
      <w:r>
        <w:rPr>
          <w:b/>
        </w:rPr>
        <w:t xml:space="preserve">Kysymys 0</w:t>
      </w:r>
    </w:p>
    <w:p>
      <w:r>
        <w:t xml:space="preserve">Kuka vastusti sääntelyviranomaisia?</w:t>
      </w:r>
    </w:p>
    <w:p>
      <w:r>
        <w:rPr>
          <w:b/>
        </w:rPr>
        <w:t xml:space="preserve">Kysymys 1</w:t>
      </w:r>
    </w:p>
    <w:p>
      <w:r>
        <w:t xml:space="preserve">Kuka väitti, että lääkevalvontaviranomaiset palvelevat enemmän lääkeyhtiöiden kuin potilaiden etuja?</w:t>
      </w:r>
    </w:p>
    <w:p>
      <w:r>
        <w:rPr>
          <w:b/>
        </w:rPr>
        <w:t xml:space="preserve">Kysymys 2</w:t>
      </w:r>
    </w:p>
    <w:p>
      <w:r>
        <w:t xml:space="preserve">Minkä osapuolten välisiä liikekumppanuuksia on arvosteltu?</w:t>
      </w:r>
    </w:p>
    <w:p>
      <w:r>
        <w:rPr>
          <w:b/>
        </w:rPr>
        <w:t xml:space="preserve">Kysymys 3</w:t>
      </w:r>
    </w:p>
    <w:p>
      <w:r>
        <w:t xml:space="preserve">Goldacre väitti, että mikä puolue ei vaadi uusien lääkkeiden parantamista lainkaan?</w:t>
      </w:r>
    </w:p>
    <w:p>
      <w:r>
        <w:rPr>
          <w:b/>
        </w:rPr>
        <w:t xml:space="preserve">Kysymys 4</w:t>
      </w:r>
    </w:p>
    <w:p>
      <w:r>
        <w:t xml:space="preserve">Kuka vastusti yleisöä?</w:t>
      </w:r>
    </w:p>
    <w:p>
      <w:r>
        <w:rPr>
          <w:b/>
        </w:rPr>
        <w:t xml:space="preserve">Kysymys 5</w:t>
      </w:r>
    </w:p>
    <w:p>
      <w:r>
        <w:t xml:space="preserve">Kuka väitti, että lääkevalvontaviranomaiset palvelevat enemmän potilaiden kuin lääkeyhtiöiden etuja?</w:t>
      </w:r>
    </w:p>
    <w:p>
      <w:r>
        <w:rPr>
          <w:b/>
        </w:rPr>
        <w:t xml:space="preserve">Kysymys 6</w:t>
      </w:r>
    </w:p>
    <w:p>
      <w:r>
        <w:t xml:space="preserve">Minkä osapuolten välisiä liikekumppanuuksia on kehuttu?</w:t>
      </w:r>
    </w:p>
    <w:p>
      <w:r>
        <w:rPr>
          <w:b/>
        </w:rPr>
        <w:t xml:space="preserve">Kysymys 7</w:t>
      </w:r>
    </w:p>
    <w:p>
      <w:r>
        <w:t xml:space="preserve">FDA väitti, että mikä osapuoli ei vaatinut uusien lääkkeiden parantamista lainkaan?</w:t>
      </w:r>
    </w:p>
    <w:p>
      <w:r>
        <w:rPr>
          <w:b/>
        </w:rPr>
        <w:t xml:space="preserve">Kysymys 8</w:t>
      </w:r>
    </w:p>
    <w:p>
      <w:r>
        <w:t xml:space="preserve">Kuka väittää, että sääntelyviranomaiset eivät vaadi, että uudet sääntelyviranomaiset tarjoavat parannuksia?</w:t>
      </w:r>
    </w:p>
    <w:p>
      <w:r>
        <w:rPr>
          <w:b/>
        </w:rPr>
        <w:t xml:space="preserve">Teksti numero 38</w:t>
      </w:r>
    </w:p>
    <w:p>
      <w:r>
        <w:t xml:space="preserve">Monissa muissa länsimaissa kuin Yhdysvalloissa on kehittynyt kustannustehokkuusanalyysin "neljäs este" ennen kuin uutta teknologiaa voidaan tarjota. Siinä keskitytään kyseisten teknologioiden tehokkuuteen (eli kustannuksiin QALY:tä kohti) eikä niinkään niiden vaikuttavuuteen. </w:t>
      </w:r>
      <w:r>
        <w:rPr>
          <w:color w:val="A9A9A9"/>
        </w:rPr>
        <w:t xml:space="preserve">Englannissa ja Walesissa </w:t>
      </w:r>
      <w:r>
        <w:t xml:space="preserve">NICE päättää, annetaanko lääkkeitä ja teknologioita NHS:n käyttöön ja missä olosuhteissa, ja samanlaisia järjestelyjä on </w:t>
      </w:r>
      <w:r>
        <w:t xml:space="preserve">Skotlannissa </w:t>
      </w:r>
      <w:r>
        <w:rPr>
          <w:color w:val="DCDCDC"/>
        </w:rPr>
        <w:t xml:space="preserve">Scottish Medicines Consortiumilla </w:t>
      </w:r>
      <w:r>
        <w:t xml:space="preserve">ja Australiassa Pharmaceutical Benefits Advisory Committeellä. </w:t>
      </w:r>
      <w:r>
        <w:t xml:space="preserve">Tuotteen on </w:t>
      </w:r>
      <w:r>
        <w:rPr>
          <w:color w:val="2F4F4F"/>
        </w:rPr>
        <w:t xml:space="preserve">läpäistävä </w:t>
      </w:r>
      <w:r>
        <w:rPr>
          <w:color w:val="556B2F"/>
        </w:rPr>
        <w:t xml:space="preserve">kustannustehokkuuden </w:t>
      </w:r>
      <w:r>
        <w:rPr>
          <w:color w:val="2F4F4F"/>
        </w:rPr>
        <w:t xml:space="preserve">kynnysarvo</w:t>
      </w:r>
      <w:r>
        <w:t xml:space="preserve">, jotta se voidaan hyväksyä. Hoitojen on oltava "vastinetta rahalle" ja niiden on tuotava nettohyötyä yhteiskunnalle.</w:t>
      </w:r>
    </w:p>
    <w:p>
      <w:r>
        <w:rPr>
          <w:b/>
        </w:rPr>
        <w:t xml:space="preserve">Kysymys 0</w:t>
      </w:r>
    </w:p>
    <w:p>
      <w:r>
        <w:t xml:space="preserve">Missä kahdessa maassa NICE päättää lääkkeiden saatavuudesta?</w:t>
      </w:r>
    </w:p>
    <w:p>
      <w:r>
        <w:rPr>
          <w:b/>
        </w:rPr>
        <w:t xml:space="preserve">Kysymys 1</w:t>
      </w:r>
    </w:p>
    <w:p>
      <w:r>
        <w:t xml:space="preserve">Mikä on sen Skotlannissa toimivan organisaation nimi, joka päättää lääkkeiden saatavuudesta?</w:t>
      </w:r>
    </w:p>
    <w:p>
      <w:r>
        <w:rPr>
          <w:b/>
        </w:rPr>
        <w:t xml:space="preserve">Kysymys 2</w:t>
      </w:r>
    </w:p>
    <w:p>
      <w:r>
        <w:t xml:space="preserve">Minkä kynnysarvon lääkkeen on läpäistävä, ennen kuin se hyväksytään?</w:t>
      </w:r>
    </w:p>
    <w:p>
      <w:r>
        <w:rPr>
          <w:b/>
        </w:rPr>
        <w:t xml:space="preserve">Kysymys 3</w:t>
      </w:r>
    </w:p>
    <w:p>
      <w:r>
        <w:t xml:space="preserve">QALY ratkaisee lääkkeiden saatavuuden missä kahdessa maassa?</w:t>
      </w:r>
    </w:p>
    <w:p>
      <w:r>
        <w:rPr>
          <w:b/>
        </w:rPr>
        <w:t xml:space="preserve">Kysymys 4</w:t>
      </w:r>
    </w:p>
    <w:p>
      <w:r>
        <w:t xml:space="preserve">Mikä on sen Walesissa toimivan organisaation nimi, joka päättää lääkkeiden saatavuudesta?</w:t>
      </w:r>
    </w:p>
    <w:p>
      <w:r>
        <w:rPr>
          <w:b/>
        </w:rPr>
        <w:t xml:space="preserve">Kysymys 5</w:t>
      </w:r>
    </w:p>
    <w:p>
      <w:r>
        <w:t xml:space="preserve">Minkä kynnysarvon Walesin on läpäistävä, ennen kuin se hyväksytään?</w:t>
      </w:r>
    </w:p>
    <w:p>
      <w:r>
        <w:rPr>
          <w:b/>
        </w:rPr>
        <w:t xml:space="preserve">Kysymys 6</w:t>
      </w:r>
    </w:p>
    <w:p>
      <w:r>
        <w:t xml:space="preserve">Missä QALY päättää, missä olosuhteissa lääkkeet ja teknologiat asetetaan saataville?</w:t>
      </w:r>
    </w:p>
    <w:p>
      <w:r>
        <w:rPr>
          <w:b/>
        </w:rPr>
        <w:t xml:space="preserve">Kysymys 7</w:t>
      </w:r>
    </w:p>
    <w:p>
      <w:r>
        <w:t xml:space="preserve">Mitä NHS:n on tehtävä, jotta se voidaan hyväksyä?</w:t>
      </w:r>
    </w:p>
    <w:p>
      <w:r>
        <w:rPr>
          <w:b/>
        </w:rPr>
        <w:t xml:space="preserve">Tekstin numero 39</w:t>
      </w:r>
    </w:p>
    <w:p>
      <w:r>
        <w:t xml:space="preserve">Vuoden 2013 kymmenen myydyintä lääkettä olivat yhteensä </w:t>
      </w:r>
      <w:r>
        <w:rPr>
          <w:color w:val="A9A9A9"/>
        </w:rPr>
        <w:t xml:space="preserve">75,6 miljardin dollarin </w:t>
      </w:r>
      <w:r>
        <w:t xml:space="preserve">myynnillä, ja tulehduskipulääke </w:t>
      </w:r>
      <w:r>
        <w:rPr>
          <w:color w:val="DCDCDC"/>
        </w:rPr>
        <w:t xml:space="preserve">Humira </w:t>
      </w:r>
      <w:r>
        <w:t xml:space="preserve">oli maailmanlaajuisesti myydyin lääke 10,7 miljardin dollarin myynnillään. Toiseksi myydyin oli Enbrel ja kolmanneksi myydyin Remicade. Kolme myydyintä lääkettä Yhdysvalloissa vuonna 2013 olivat Abilify (6,3 miljardia dollaria), Nexium (6 miljardia dollaria) ja Humira (5,4 miljardia dollaria). Kaikkien aikojen myydyin lääke, </w:t>
      </w:r>
      <w:r>
        <w:rPr>
          <w:color w:val="2F4F4F"/>
        </w:rPr>
        <w:t xml:space="preserve">Lipitor</w:t>
      </w:r>
      <w:r>
        <w:t xml:space="preserve">, tuotti keskimäärin 13 miljardia dollaria vuodessa ja </w:t>
      </w:r>
      <w:r>
        <w:t xml:space="preserve">kaikkiaan </w:t>
      </w:r>
      <w:r>
        <w:rPr>
          <w:color w:val="556B2F"/>
        </w:rPr>
        <w:t xml:space="preserve">141 miljardia dollaria </w:t>
      </w:r>
      <w:r>
        <w:t xml:space="preserve">elinkaarensa aikana ennen kuin Pfizerin patentti päättyi marraskuussa</w:t>
      </w:r>
      <w:r>
        <w:rPr>
          <w:color w:val="6B8E23"/>
        </w:rPr>
        <w:t xml:space="preserve">2011</w:t>
      </w:r>
      <w:r>
        <w:t xml:space="preserve">.</w:t>
      </w:r>
    </w:p>
    <w:p>
      <w:r>
        <w:rPr>
          <w:b/>
        </w:rPr>
        <w:t xml:space="preserve">Kysymys 0</w:t>
      </w:r>
    </w:p>
    <w:p>
      <w:r>
        <w:t xml:space="preserve">Kuinka paljon rahaa kymmenen myydyintä lääkettä tuotti vuonna 2013?</w:t>
      </w:r>
    </w:p>
    <w:p>
      <w:r>
        <w:rPr>
          <w:b/>
        </w:rPr>
        <w:t xml:space="preserve">Kysymys 1</w:t>
      </w:r>
    </w:p>
    <w:p>
      <w:r>
        <w:t xml:space="preserve">Mikä oli vuonna 2013 myydyimmän tulehduskipulääkkeen nimi?</w:t>
      </w:r>
    </w:p>
    <w:p>
      <w:r>
        <w:rPr>
          <w:b/>
        </w:rPr>
        <w:t xml:space="preserve">Kysymys 2</w:t>
      </w:r>
    </w:p>
    <w:p>
      <w:r>
        <w:t xml:space="preserve">Mikä oli historian myydyin huume?</w:t>
      </w:r>
    </w:p>
    <w:p>
      <w:r>
        <w:rPr>
          <w:b/>
        </w:rPr>
        <w:t xml:space="preserve">Kysymys 3</w:t>
      </w:r>
    </w:p>
    <w:p>
      <w:r>
        <w:t xml:space="preserve">Kuinka paljon rahaa Lipitor tuotti ennen patentin voimassaolon päättymistä?</w:t>
      </w:r>
    </w:p>
    <w:p>
      <w:r>
        <w:rPr>
          <w:b/>
        </w:rPr>
        <w:t xml:space="preserve">Kysymys 4</w:t>
      </w:r>
    </w:p>
    <w:p>
      <w:r>
        <w:t xml:space="preserve">Minä vuonna Pfizerin Lipitor-patentti päättyi?</w:t>
      </w:r>
    </w:p>
    <w:p>
      <w:r>
        <w:rPr>
          <w:b/>
        </w:rPr>
        <w:t xml:space="preserve">Kysymys 5</w:t>
      </w:r>
    </w:p>
    <w:p>
      <w:r>
        <w:t xml:space="preserve">Kuinka paljon rahaa kymmenen myydyintä lääkettä tuotti vuonna 2011?</w:t>
      </w:r>
    </w:p>
    <w:p>
      <w:r>
        <w:rPr>
          <w:b/>
        </w:rPr>
        <w:t xml:space="preserve">Kysymys 6</w:t>
      </w:r>
    </w:p>
    <w:p>
      <w:r>
        <w:t xml:space="preserve">Mikä oli vuonna 2011 myydyimmän tulehduskipulääkkeen nimi?</w:t>
      </w:r>
    </w:p>
    <w:p>
      <w:r>
        <w:rPr>
          <w:b/>
        </w:rPr>
        <w:t xml:space="preserve">Kysymys 7</w:t>
      </w:r>
    </w:p>
    <w:p>
      <w:r>
        <w:t xml:space="preserve">Mikä oli myydyin lääke vuonna 2011?</w:t>
      </w:r>
    </w:p>
    <w:p>
      <w:r>
        <w:rPr>
          <w:b/>
        </w:rPr>
        <w:t xml:space="preserve">Kysymys 8</w:t>
      </w:r>
    </w:p>
    <w:p>
      <w:r>
        <w:t xml:space="preserve">Kuinka paljon rahaa Lipitor tuotti patentin umpeutumisen jälkeen?</w:t>
      </w:r>
    </w:p>
    <w:p>
      <w:r>
        <w:rPr>
          <w:b/>
        </w:rPr>
        <w:t xml:space="preserve">Kysymys 9</w:t>
      </w:r>
    </w:p>
    <w:p>
      <w:r>
        <w:t xml:space="preserve">Minä vuonna Humiiran patentti Lipitoriin verrattuna päättyi?</w:t>
      </w:r>
    </w:p>
    <w:p>
      <w:r>
        <w:rPr>
          <w:b/>
        </w:rPr>
        <w:t xml:space="preserve">Teksti numero 40</w:t>
      </w:r>
    </w:p>
    <w:p>
      <w:r>
        <w:t xml:space="preserve">Yritys voi useista seikoista riippuen hakea ja saada lääkkeelle tai lääkkeen valmistusprosessille patentin, joka antaa yksinoikeuden yleensä noin </w:t>
      </w:r>
      <w:r>
        <w:rPr>
          <w:color w:val="A9A9A9"/>
        </w:rPr>
        <w:t xml:space="preserve">20 vuod</w:t>
      </w:r>
      <w:r>
        <w:t xml:space="preserve">eksi</w:t>
      </w:r>
      <w:r>
        <w:t xml:space="preserve">. </w:t>
      </w:r>
      <w:r>
        <w:t xml:space="preserve">Kuitenkin vasta perusteellisten tutkimusten ja testien jälkeen, jotka kestävät </w:t>
      </w:r>
      <w:r>
        <w:rPr>
          <w:color w:val="DCDCDC"/>
        </w:rPr>
        <w:t xml:space="preserve">keskimäärin 10-15 vuotta</w:t>
      </w:r>
      <w:r>
        <w:t xml:space="preserve">, viranomaiset antavat yritykselle luvan markkinoida ja myydä lääkettä. </w:t>
      </w:r>
      <w:r>
        <w:rPr>
          <w:color w:val="2F4F4F"/>
        </w:rPr>
        <w:t xml:space="preserve">Patenttisuoja </w:t>
      </w:r>
      <w:r>
        <w:t xml:space="preserve">antaa patentin omistajalle mahdollisuuden kattaa tutkimus- ja kehityskustannukset tuotemerkillä varustetun lääkkeen korkeiden voittomarginaalien avulla. Kun </w:t>
      </w:r>
      <w:r>
        <w:t xml:space="preserve">lääkkeen patenttisuoja päättyy, </w:t>
      </w:r>
      <w:r>
        <w:t xml:space="preserve">kilpaileva yritys kehittää ja myy yleensä </w:t>
      </w:r>
      <w:r>
        <w:rPr>
          <w:color w:val="556B2F"/>
        </w:rPr>
        <w:t xml:space="preserve">geneerisen </w:t>
      </w:r>
      <w:r>
        <w:t xml:space="preserve">lääkkeen. Geneeristen lääkkeiden kehittäminen ja hyväksyminen on edullisempaa, joten niitä voidaan myydä halvemmalla. Usein merkkilääkkeen omistaja tuo markkinoille </w:t>
      </w:r>
      <w:r>
        <w:rPr>
          <w:color w:val="6B8E23"/>
        </w:rPr>
        <w:t xml:space="preserve">geneerisen </w:t>
      </w:r>
      <w:r>
        <w:t xml:space="preserve">version ennen patentin voimassaolon päättymistä saadakseen etumatkaa geneeristen lääkkeiden markkinoilla. Rakenneuudistuksista on näin ollen tullut rutiinia, mikä johtuu siitä, että alan "kulta-aikana" </w:t>
      </w:r>
      <w:r>
        <w:rPr>
          <w:color w:val="A0522D"/>
        </w:rPr>
        <w:t xml:space="preserve">1990-luvulla </w:t>
      </w:r>
      <w:r>
        <w:t xml:space="preserve">lanseerattujen tuotteiden patentit ovat päättyneet </w:t>
      </w:r>
      <w:r>
        <w:t xml:space="preserve">ja että yritykset eivät ole pystyneet kehittämään riittävästi uusia menestystuotteita korvaamaan menetettyjä tuloja.</w:t>
      </w:r>
    </w:p>
    <w:p>
      <w:r>
        <w:rPr>
          <w:b/>
        </w:rPr>
        <w:t xml:space="preserve">Kysymys 0</w:t>
      </w:r>
    </w:p>
    <w:p>
      <w:r>
        <w:t xml:space="preserve">Kuinka kauan lääkkeiden yksinoikeudet yleensä kestävät?</w:t>
      </w:r>
    </w:p>
    <w:p>
      <w:r>
        <w:rPr>
          <w:b/>
        </w:rPr>
        <w:t xml:space="preserve">Kysymys 1</w:t>
      </w:r>
    </w:p>
    <w:p>
      <w:r>
        <w:t xml:space="preserve">Kuinka monen vuoden kuluttua hallitukset myöntävät luvan lääkkeiden markkinoille saattamiseen?</w:t>
      </w:r>
    </w:p>
    <w:p>
      <w:r>
        <w:rPr>
          <w:b/>
        </w:rPr>
        <w:t xml:space="preserve">Kysymys 2</w:t>
      </w:r>
    </w:p>
    <w:p>
      <w:r>
        <w:t xml:space="preserve">Millä tavoin lääkkeen omistaja voi saada T&amp;K-kustannukset takaisin?</w:t>
      </w:r>
    </w:p>
    <w:p>
      <w:r>
        <w:rPr>
          <w:b/>
        </w:rPr>
        <w:t xml:space="preserve">Kysymys 3</w:t>
      </w:r>
    </w:p>
    <w:p>
      <w:r>
        <w:t xml:space="preserve">Millaista lääkettä kilpailijat valmistavat, kun patentin voimassaolo päättyy?</w:t>
      </w:r>
    </w:p>
    <w:p>
      <w:r>
        <w:rPr>
          <w:b/>
        </w:rPr>
        <w:t xml:space="preserve">Kysymys 4</w:t>
      </w:r>
    </w:p>
    <w:p>
      <w:r>
        <w:t xml:space="preserve">Mikä vuosikymmen oli lääketeollisuuden "kulta-aikaa"?</w:t>
      </w:r>
    </w:p>
    <w:p>
      <w:r>
        <w:rPr>
          <w:b/>
        </w:rPr>
        <w:t xml:space="preserve">Kysymys 5</w:t>
      </w:r>
    </w:p>
    <w:p>
      <w:r>
        <w:t xml:space="preserve">Kuinka kauan yritysten yksinoikeudet yleensä kestävät?</w:t>
      </w:r>
    </w:p>
    <w:p>
      <w:r>
        <w:rPr>
          <w:b/>
        </w:rPr>
        <w:t xml:space="preserve">Kysymys 6</w:t>
      </w:r>
    </w:p>
    <w:p>
      <w:r>
        <w:t xml:space="preserve">Kuinka monen vuoden kuluttua hallitukset myöntävät markkinoille saattamista koskevan luvan yrityksille?</w:t>
      </w:r>
    </w:p>
    <w:p>
      <w:r>
        <w:rPr>
          <w:b/>
        </w:rPr>
        <w:t xml:space="preserve">Kysymys 7</w:t>
      </w:r>
    </w:p>
    <w:p>
      <w:r>
        <w:t xml:space="preserve">Miten lääkkeen omistaja voi saada patenttikustannukset takaisin?</w:t>
      </w:r>
    </w:p>
    <w:p>
      <w:r>
        <w:rPr>
          <w:b/>
        </w:rPr>
        <w:t xml:space="preserve">Kysymys 8</w:t>
      </w:r>
    </w:p>
    <w:p>
      <w:r>
        <w:t xml:space="preserve">Minkälaista lääkettä kilpailijat tuottavat, kun teollisuudenala päättyy?</w:t>
      </w:r>
    </w:p>
    <w:p>
      <w:r>
        <w:rPr>
          <w:b/>
        </w:rPr>
        <w:t xml:space="preserve">Kysymys 9</w:t>
      </w:r>
    </w:p>
    <w:p>
      <w:r>
        <w:t xml:space="preserve">Mikä vuosikymmen oli lääketeollisuuden "lääkekausi"?</w:t>
      </w:r>
    </w:p>
    <w:p>
      <w:r>
        <w:rPr>
          <w:b/>
        </w:rPr>
        <w:t xml:space="preserve">Tekstin numero 41</w:t>
      </w:r>
    </w:p>
    <w:p>
      <w:r>
        <w:rPr>
          <w:color w:val="A9A9A9"/>
        </w:rPr>
        <w:t xml:space="preserve">Yhdysvalloissa Food and Drug Administration </w:t>
      </w:r>
      <w:r>
        <w:t xml:space="preserve">(FDA) </w:t>
      </w:r>
      <w:r>
        <w:t xml:space="preserve">hyväksyy uudet lääkkeet </w:t>
      </w:r>
      <w:r>
        <w:t xml:space="preserve">turvallisiksi ja tehokkaiksi. Tähän prosessiin kuuluu yleensä </w:t>
      </w:r>
      <w:r>
        <w:t xml:space="preserve">tutkimuslupahakemus, joka </w:t>
      </w:r>
      <w:r>
        <w:t xml:space="preserve">sisältää riittävät prekliiniset tiedot ihmiskokeiden aloittamiseksi. IND-hyväksynnän jälkeen </w:t>
      </w:r>
      <w:r>
        <w:t xml:space="preserve">voidaan suorittaa </w:t>
      </w:r>
      <w:r>
        <w:rPr>
          <w:color w:val="2F4F4F"/>
        </w:rPr>
        <w:t xml:space="preserve">kolme </w:t>
      </w:r>
      <w:r>
        <w:t xml:space="preserve">vaihetta asteittain laajempia kliinisiä tutkimuksia ihmisillä</w:t>
      </w:r>
      <w:r>
        <w:t xml:space="preserve">.</w:t>
      </w:r>
      <w:r>
        <w:t xml:space="preserve"> Vaiheessa I tutkitaan yleensä toksisuutta terveillä vapaaehtoisilla. Vaiheessa II voidaan tutkia farmakokinetiikkaa ja annostelua potilailla, ja vaihe III on hyvin laaja tutkimus tehosta aiotussa potilasryhmässä. Vaiheen III testauksen onnistuneen loppuunsaattamisen jälkeen </w:t>
      </w:r>
      <w:r>
        <w:t xml:space="preserve">FDA:lle jätetään </w:t>
      </w:r>
      <w:r>
        <w:rPr>
          <w:color w:val="556B2F"/>
        </w:rPr>
        <w:t xml:space="preserve">uutta lääkettä koskeva hakemus</w:t>
      </w:r>
      <w:r>
        <w:t xml:space="preserve">. </w:t>
      </w:r>
      <w:r>
        <w:t xml:space="preserve">FDA tarkistaa tiedot, ja jos tuotteen </w:t>
      </w:r>
      <w:r>
        <w:rPr>
          <w:color w:val="6B8E23"/>
        </w:rPr>
        <w:t xml:space="preserve">hyöty-riskisuhteen </w:t>
      </w:r>
      <w:r>
        <w:t xml:space="preserve">arviointi on </w:t>
      </w:r>
      <w:r>
        <w:rPr>
          <w:color w:val="6B8E23"/>
        </w:rPr>
        <w:t xml:space="preserve">myönteinen, tuote </w:t>
      </w:r>
      <w:r>
        <w:t xml:space="preserve">hyväksytään markkinoille Yhdysvalloissa.</w:t>
      </w:r>
    </w:p>
    <w:p>
      <w:r>
        <w:rPr>
          <w:b/>
        </w:rPr>
        <w:t xml:space="preserve">Kysymys 0</w:t>
      </w:r>
    </w:p>
    <w:p>
      <w:r>
        <w:t xml:space="preserve">Minkä organisaation on hyväksyttävä uusien lääkkeiden turvallisuus ja tehokkuus Yhdysvalloissa?</w:t>
      </w:r>
    </w:p>
    <w:p>
      <w:r>
        <w:rPr>
          <w:b/>
        </w:rPr>
        <w:t xml:space="preserve">Kysymys 1</w:t>
      </w:r>
    </w:p>
    <w:p>
      <w:r>
        <w:t xml:space="preserve">Minkälaista hakemusta käytetään ennen ihmiskokeiden aloittamista?</w:t>
      </w:r>
    </w:p>
    <w:p>
      <w:r>
        <w:rPr>
          <w:b/>
        </w:rPr>
        <w:t xml:space="preserve">Kysymys 2</w:t>
      </w:r>
    </w:p>
    <w:p>
      <w:r>
        <w:t xml:space="preserve">Kuinka monta ihmistutkimusvaihetta voidaan tehdä IND-hyväksynnän jälkeen?</w:t>
      </w:r>
    </w:p>
    <w:p>
      <w:r>
        <w:rPr>
          <w:b/>
        </w:rPr>
        <w:t xml:space="preserve">Kysymys 3</w:t>
      </w:r>
    </w:p>
    <w:p>
      <w:r>
        <w:t xml:space="preserve">Minkä tyyppinen hakemus jätetään kolmen ihmisillä suoritetun koevaiheen päätyttyä?</w:t>
      </w:r>
    </w:p>
    <w:p>
      <w:r>
        <w:rPr>
          <w:b/>
        </w:rPr>
        <w:t xml:space="preserve">Kysymys 4</w:t>
      </w:r>
    </w:p>
    <w:p>
      <w:r>
        <w:t xml:space="preserve">Minkälainen riskinarviointi johtaa lääkkeen markkinoille saattamisen hyväksymiseen?</w:t>
      </w:r>
    </w:p>
    <w:p>
      <w:r>
        <w:rPr>
          <w:b/>
        </w:rPr>
        <w:t xml:space="preserve">Kysymys 5</w:t>
      </w:r>
    </w:p>
    <w:p>
      <w:r>
        <w:t xml:space="preserve">Minkä yhdysvaltalaisen organisaation on hyväksyttävä testauksen turvallisuus ja tehokkuus?</w:t>
      </w:r>
    </w:p>
    <w:p>
      <w:r>
        <w:rPr>
          <w:b/>
        </w:rPr>
        <w:t xml:space="preserve">Kysymys 6</w:t>
      </w:r>
    </w:p>
    <w:p>
      <w:r>
        <w:t xml:space="preserve">Millaista arkistointia käytetään ennen riskinarvioinnin aloittamista?</w:t>
      </w:r>
    </w:p>
    <w:p>
      <w:r>
        <w:rPr>
          <w:b/>
        </w:rPr>
        <w:t xml:space="preserve">Kysymys 7</w:t>
      </w:r>
    </w:p>
    <w:p>
      <w:r>
        <w:t xml:space="preserve">Kuinka monta vaihetta ihmiskokeita voidaan tehdä tarkistuksen jälkeen?</w:t>
      </w:r>
    </w:p>
    <w:p>
      <w:r>
        <w:rPr>
          <w:b/>
        </w:rPr>
        <w:t xml:space="preserve">Kysymys 8</w:t>
      </w:r>
    </w:p>
    <w:p>
      <w:r>
        <w:t xml:space="preserve">Minkä tyyppinen hakemus jätetään kolmen tuotevaiheen suorittamisen jälkeen?</w:t>
      </w:r>
    </w:p>
    <w:p>
      <w:r>
        <w:rPr>
          <w:b/>
        </w:rPr>
        <w:t xml:space="preserve">Kysymys 9</w:t>
      </w:r>
    </w:p>
    <w:p>
      <w:r>
        <w:t xml:space="preserve">Minkälaisen riskinarvioinnin perusteella lääke hyväksytään tutkimuksiin?</w:t>
      </w:r>
    </w:p>
    <w:p>
      <w:r>
        <w:rPr>
          <w:b/>
        </w:rPr>
        <w:t xml:space="preserve">Teksti numero 42</w:t>
      </w:r>
    </w:p>
    <w:p>
      <w:r>
        <w:t xml:space="preserve">Mainonta on yleistä terveydenhuollon lehdissä sekä valtavirran tiedotusvälineissä. Joissakin maissa, erityisesti Yhdysvalloissa, ne saavat mainostaa suoraan suurelle yleisölle. </w:t>
      </w:r>
      <w:r>
        <w:rPr>
          <w:color w:val="A9A9A9"/>
        </w:rPr>
        <w:t xml:space="preserve">Lääkeyritykset </w:t>
      </w:r>
      <w:r>
        <w:t xml:space="preserve">palkkaavat yleensä </w:t>
      </w:r>
      <w:r>
        <w:rPr>
          <w:color w:val="DCDCDC"/>
        </w:rPr>
        <w:t xml:space="preserve">myyntihenkilöitä </w:t>
      </w:r>
      <w:r>
        <w:t xml:space="preserve">(joita kutsutaan usein "lääketiedustajiksi" tai vanhemmalla termillä "yksityiskohtaisiksi miehiksi") markkinoimaan </w:t>
      </w:r>
      <w:r>
        <w:rPr>
          <w:color w:val="2F4F4F"/>
        </w:rPr>
        <w:t xml:space="preserve">suoraan ja henkilökohtaisesti lääkäreille </w:t>
      </w:r>
      <w:r>
        <w:t xml:space="preserve">ja muille terveydenhuollon tarjoajille. Joissakin maissa, erityisesti Yhdysvalloissa, lääkeyhtiöt palkkaavat myös lobbaajia vaikuttamaan poliitikkoihin. Reseptilääkkeiden markkinointia säännellään Yhdysvalloissa vuonna 1987 </w:t>
      </w:r>
      <w:r>
        <w:rPr>
          <w:color w:val="556B2F"/>
        </w:rPr>
        <w:t xml:space="preserve">annetulla liittovaltion </w:t>
      </w:r>
      <w:r>
        <w:rPr>
          <w:color w:val="6B8E23"/>
        </w:rPr>
        <w:t xml:space="preserve">lääkemarkkinointilailla (Prescription Drug Marketing Act of 1987)</w:t>
      </w:r>
      <w:r>
        <w:t xml:space="preserve">.</w:t>
      </w:r>
    </w:p>
    <w:p>
      <w:r>
        <w:rPr>
          <w:b/>
        </w:rPr>
        <w:t xml:space="preserve">Kysymys 0</w:t>
      </w:r>
    </w:p>
    <w:p>
      <w:r>
        <w:t xml:space="preserve">Minkä tyyppiset yritykset yleensä palkkaavat "lääkkeiden edustajia"?</w:t>
      </w:r>
    </w:p>
    <w:p>
      <w:r>
        <w:rPr>
          <w:b/>
        </w:rPr>
        <w:t xml:space="preserve">Kysymys 1</w:t>
      </w:r>
    </w:p>
    <w:p>
      <w:r>
        <w:t xml:space="preserve">Millä lailla lääkkeiden markkinointia säännellään Yhdysvalloissa?</w:t>
      </w:r>
    </w:p>
    <w:p>
      <w:r>
        <w:rPr>
          <w:b/>
        </w:rPr>
        <w:t xml:space="preserve">Kysymys 2</w:t>
      </w:r>
    </w:p>
    <w:p>
      <w:r>
        <w:t xml:space="preserve">Kenelle lääkkeiden edustajat markkinoivat?</w:t>
      </w:r>
    </w:p>
    <w:p>
      <w:r>
        <w:rPr>
          <w:b/>
        </w:rPr>
        <w:t xml:space="preserve">Kysymys 3</w:t>
      </w:r>
    </w:p>
    <w:p>
      <w:r>
        <w:t xml:space="preserve">Millaiset yritykset yleensä palkkaavat "yhdysvaltalaisia edustajia"?</w:t>
      </w:r>
    </w:p>
    <w:p>
      <w:r>
        <w:rPr>
          <w:b/>
        </w:rPr>
        <w:t xml:space="preserve">Kysymys 4</w:t>
      </w:r>
    </w:p>
    <w:p>
      <w:r>
        <w:t xml:space="preserve">Millä lailla lääkkeiden markkinointia säännellään joissakin maissa?</w:t>
      </w:r>
    </w:p>
    <w:p>
      <w:r>
        <w:rPr>
          <w:b/>
        </w:rPr>
        <w:t xml:space="preserve">Kysymys 5</w:t>
      </w:r>
    </w:p>
    <w:p>
      <w:r>
        <w:t xml:space="preserve">Kenelle yhdysvaltalaiset edustajat markkinoivat? </w:t>
      </w:r>
    </w:p>
    <w:p>
      <w:r>
        <w:rPr>
          <w:b/>
        </w:rPr>
        <w:t xml:space="preserve">Kysymys 6</w:t>
      </w:r>
    </w:p>
    <w:p>
      <w:r>
        <w:t xml:space="preserve">Keitä yhdysvaltalaiset yritykset yleensä työllistävät?</w:t>
      </w:r>
    </w:p>
    <w:p>
      <w:r>
        <w:rPr>
          <w:b/>
        </w:rPr>
        <w:t xml:space="preserve">Kysymys 7</w:t>
      </w:r>
    </w:p>
    <w:p>
      <w:r>
        <w:t xml:space="preserve">Millä säännellään mediamarkkinointia Yhdysvalloissa?</w:t>
      </w:r>
    </w:p>
    <w:p>
      <w:r>
        <w:rPr>
          <w:b/>
        </w:rPr>
        <w:t xml:space="preserve">Teksti numero 43</w:t>
      </w:r>
    </w:p>
    <w:p>
      <w:r>
        <w:rPr>
          <w:color w:val="A9A9A9"/>
        </w:rPr>
        <w:t xml:space="preserve">Lääkkeiden markkinointiin ja vaikutukseen </w:t>
      </w:r>
      <w:r>
        <w:t xml:space="preserve">on liittynyt yhä enemmän kiistoja</w:t>
      </w:r>
      <w:r>
        <w:t xml:space="preserve">. Lääkkeiden </w:t>
      </w:r>
      <w:r>
        <w:rPr>
          <w:color w:val="DCDCDC"/>
        </w:rPr>
        <w:t xml:space="preserve">edustajien </w:t>
      </w:r>
      <w:r>
        <w:t xml:space="preserve">kautta lääkäreihin ja muihin terveydenhuollon ammattilaisiin vaikuttamisesta on esitetty syytöksiä ja löydöksiä</w:t>
      </w:r>
      <w:r>
        <w:t xml:space="preserve">, mukaan luettuina jatkuva </w:t>
      </w:r>
      <w:r>
        <w:rPr>
          <w:color w:val="2F4F4F"/>
        </w:rPr>
        <w:t xml:space="preserve">markkinointilahjojen ja puolueellisen tiedon antaminen </w:t>
      </w:r>
      <w:r>
        <w:t xml:space="preserve">terveydenhuollon ammattilaisille, erittäin yleinen mainonta </w:t>
      </w:r>
      <w:r>
        <w:rPr>
          <w:color w:val="556B2F"/>
        </w:rPr>
        <w:t xml:space="preserve">lehdissä ja konferensseissa</w:t>
      </w:r>
      <w:r>
        <w:t xml:space="preserve">, riippumattomien terveydenhuoltojärjestöjen ja terveyden edistämiskampanjoiden rahoittaminen, lääkäreiden ja poliitikkojen lobbaaminen (enemmän kuin mikään muu teollisuudenala Yhdysvalloissa), lääketieteellisten oppilaitosten tai sairaanhoitajakoulutuksen sponsorointi, täydennyskoulutustapahtumien sponsorointi, jolla on vaikutusvaltaa opetussuunnitelmaan, ja </w:t>
      </w:r>
      <w:r>
        <w:rPr>
          <w:color w:val="6B8E23"/>
        </w:rPr>
        <w:t xml:space="preserve">lääkäreiden </w:t>
      </w:r>
      <w:r>
        <w:t xml:space="preserve">palkkaaminen </w:t>
      </w:r>
      <w:r>
        <w:t xml:space="preserve">palkatuiksi neuvonantajiksi lääketieteellisiin neuvottelukuntiin.</w:t>
      </w:r>
    </w:p>
    <w:p>
      <w:r>
        <w:rPr>
          <w:b/>
        </w:rPr>
        <w:t xml:space="preserve">Kysymys 0</w:t>
      </w:r>
    </w:p>
    <w:p>
      <w:r>
        <w:t xml:space="preserve">Lääkkeiden edustajia on syytetty siitä, että he antavat mitä terveydenhuollon ammattilaisille?</w:t>
      </w:r>
    </w:p>
    <w:p>
      <w:r>
        <w:rPr>
          <w:b/>
        </w:rPr>
        <w:t xml:space="preserve">Kysymys 1</w:t>
      </w:r>
    </w:p>
    <w:p>
      <w:r>
        <w:t xml:space="preserve">Keitä lääkemarkkinoijat ovat palkanneet maksullisiksi konsulteiksi?</w:t>
      </w:r>
    </w:p>
    <w:p>
      <w:r>
        <w:rPr>
          <w:b/>
        </w:rPr>
        <w:t xml:space="preserve">Kysymys 2</w:t>
      </w:r>
    </w:p>
    <w:p>
      <w:r>
        <w:t xml:space="preserve">Missä julkaisuissa lääkemainoksia voi yleisesti löytää?</w:t>
      </w:r>
    </w:p>
    <w:p>
      <w:r>
        <w:rPr>
          <w:b/>
        </w:rPr>
        <w:t xml:space="preserve">Kysymys 3</w:t>
      </w:r>
    </w:p>
    <w:p>
      <w:r>
        <w:t xml:space="preserve">Mitä lääkkeiden edustajia on syytetty konferensseihin antamisesta?</w:t>
      </w:r>
    </w:p>
    <w:p>
      <w:r>
        <w:rPr>
          <w:b/>
        </w:rPr>
        <w:t xml:space="preserve">Kysymys 4</w:t>
      </w:r>
    </w:p>
    <w:p>
      <w:r>
        <w:t xml:space="preserve">Ketkä konferenssit ovat palkanneet palkattuja konsultteja?</w:t>
      </w:r>
    </w:p>
    <w:p>
      <w:r>
        <w:rPr>
          <w:b/>
        </w:rPr>
        <w:t xml:space="preserve">Kysymys 5</w:t>
      </w:r>
    </w:p>
    <w:p>
      <w:r>
        <w:t xml:space="preserve">Mistä julkaisuista neuvoa-antavat toimikunnat yleisesti löytyvät?</w:t>
      </w:r>
    </w:p>
    <w:p>
      <w:r>
        <w:rPr>
          <w:b/>
        </w:rPr>
        <w:t xml:space="preserve">Kysymys 6</w:t>
      </w:r>
    </w:p>
    <w:p>
      <w:r>
        <w:t xml:space="preserve">Ketä on syytetty konsultteihin vaikuttamisesta?</w:t>
      </w:r>
    </w:p>
    <w:p>
      <w:r>
        <w:rPr>
          <w:b/>
        </w:rPr>
        <w:t xml:space="preserve">Kysymys 7</w:t>
      </w:r>
    </w:p>
    <w:p>
      <w:r>
        <w:t xml:space="preserve">Mikä on pysäyttänyt kiistat?</w:t>
      </w:r>
    </w:p>
    <w:p>
      <w:r>
        <w:br w:type="page"/>
      </w:r>
    </w:p>
    <w:p>
      <w:r>
        <w:rPr>
          <w:b/>
          <w:u w:val="single"/>
        </w:rPr>
        <w:t xml:space="preserve">Asiakirjan numero 169</w:t>
      </w:r>
    </w:p>
    <w:p>
      <w:r>
        <w:rPr>
          <w:b/>
        </w:rPr>
        <w:t xml:space="preserve">Tekstin numero 0</w:t>
      </w:r>
    </w:p>
    <w:p>
      <w:r>
        <w:rPr>
          <w:color w:val="A9A9A9"/>
        </w:rPr>
        <w:t xml:space="preserve">Arabiheimojen väliset kilpailut </w:t>
      </w:r>
      <w:r>
        <w:t xml:space="preserve">olivat aiheuttaneet levottomuuksia Syyrian ulkopuolisissa maakunnissa, erityisesti toisessa muslimien sisällissodassa vuosina </w:t>
      </w:r>
      <w:r>
        <w:rPr>
          <w:color w:val="DCDCDC"/>
        </w:rPr>
        <w:t xml:space="preserve">680-780</w:t>
      </w:r>
      <w:r>
        <w:rPr>
          <w:color w:val="2F4F4F"/>
        </w:rPr>
        <w:t xml:space="preserve">692</w:t>
      </w:r>
      <w:r>
        <w:t xml:space="preserve"> ja berberikapinassa vuosina </w:t>
      </w:r>
      <w:r>
        <w:rPr>
          <w:color w:val="556B2F"/>
        </w:rPr>
        <w:t xml:space="preserve">740-743</w:t>
      </w:r>
      <w:r>
        <w:t xml:space="preserve">. </w:t>
      </w:r>
      <w:r>
        <w:rPr>
          <w:color w:val="6B8E23"/>
        </w:rPr>
        <w:t xml:space="preserve">Toisen sisällissodan aikana </w:t>
      </w:r>
      <w:r>
        <w:t xml:space="preserve">Umayyadien klaanin johto siirtyi Sufyanidien sukuhaaralta </w:t>
      </w:r>
      <w:r>
        <w:rPr>
          <w:color w:val="A0522D"/>
        </w:rPr>
        <w:t xml:space="preserve">Marwanidien </w:t>
      </w:r>
      <w:r>
        <w:t xml:space="preserve">sukuhaaralle. Jatkuva kampanjointi uuvutti valtion resurssit ja työvoiman, ja </w:t>
      </w:r>
      <w:r>
        <w:rPr>
          <w:color w:val="228B22"/>
        </w:rPr>
        <w:t xml:space="preserve">kolmannen muslimien sisällissodan </w:t>
      </w:r>
      <w:r>
        <w:t xml:space="preserve">vuosina 744-747 jKr. </w:t>
      </w:r>
      <w:r>
        <w:t xml:space="preserve">heikentämät Umayyadit </w:t>
      </w:r>
      <w:r>
        <w:t xml:space="preserve">kaatuivat lopulta Abbasidien vallankumouksessa vuonna 750 jKr. / 132 jKr. Eräs suvun haara pakeni Pohjois-Afrikan halki Al-Andalusiin, jossa he perustivat Córdoban kalifaatin, joka kesti siihen asti, </w:t>
      </w:r>
      <w:r>
        <w:t xml:space="preserve">kunnes se </w:t>
      </w:r>
      <w:r>
        <w:rPr>
          <w:color w:val="191970"/>
        </w:rPr>
        <w:t xml:space="preserve">1031</w:t>
      </w:r>
      <w:r>
        <w:t xml:space="preserve">kaatui al-Ándalusin Fitnan vuoksi.</w:t>
      </w:r>
    </w:p>
    <w:p>
      <w:r>
        <w:rPr>
          <w:b/>
        </w:rPr>
        <w:t xml:space="preserve">Kysymys 0</w:t>
      </w:r>
    </w:p>
    <w:p>
      <w:r>
        <w:t xml:space="preserve">Minä vuonna jKr. toinen muslimien sisällissota päättyi?</w:t>
      </w:r>
    </w:p>
    <w:p>
      <w:r>
        <w:rPr>
          <w:b/>
        </w:rPr>
        <w:t xml:space="preserve">Kysymys 1</w:t>
      </w:r>
    </w:p>
    <w:p>
      <w:r>
        <w:t xml:space="preserve">Minkä ajanjakson aikana berberikapina tapahtui?</w:t>
      </w:r>
    </w:p>
    <w:p>
      <w:r>
        <w:rPr>
          <w:b/>
        </w:rPr>
        <w:t xml:space="preserve">Kysymys 2</w:t>
      </w:r>
    </w:p>
    <w:p>
      <w:r>
        <w:t xml:space="preserve">Mikä haara otti Umayyadien johdon haltuunsa toisen sisällissodan aikana?</w:t>
      </w:r>
    </w:p>
    <w:p>
      <w:r>
        <w:rPr>
          <w:b/>
        </w:rPr>
        <w:t xml:space="preserve">Kysymys 3</w:t>
      </w:r>
    </w:p>
    <w:p>
      <w:r>
        <w:t xml:space="preserve">Mikä aiheutti levottomuuksia Syyrian sisäisissä maakunnissa?</w:t>
      </w:r>
    </w:p>
    <w:p>
      <w:r>
        <w:rPr>
          <w:b/>
        </w:rPr>
        <w:t xml:space="preserve">Kysymys 4</w:t>
      </w:r>
    </w:p>
    <w:p>
      <w:r>
        <w:t xml:space="preserve">Minä vuosina ensimmäinen muslimien sisällissota käytiin?</w:t>
      </w:r>
    </w:p>
    <w:p>
      <w:r>
        <w:rPr>
          <w:b/>
        </w:rPr>
        <w:t xml:space="preserve">Kysymys 5</w:t>
      </w:r>
    </w:p>
    <w:p>
      <w:r>
        <w:t xml:space="preserve">Milloin johto siirtyi Marwanidien haaralta Sufyanidien haaralle?</w:t>
      </w:r>
    </w:p>
    <w:p>
      <w:r>
        <w:rPr>
          <w:b/>
        </w:rPr>
        <w:t xml:space="preserve">Kysymys 6</w:t>
      </w:r>
    </w:p>
    <w:p>
      <w:r>
        <w:t xml:space="preserve">Minä vuonna Cordoban kalifaatti perustettiin?</w:t>
      </w:r>
    </w:p>
    <w:p>
      <w:r>
        <w:rPr>
          <w:b/>
        </w:rPr>
        <w:t xml:space="preserve">Kysymys 7</w:t>
      </w:r>
    </w:p>
    <w:p>
      <w:r>
        <w:t xml:space="preserve">Mikä sota vahvisti Umayyadeja?</w:t>
      </w:r>
    </w:p>
    <w:p>
      <w:r>
        <w:rPr>
          <w:b/>
        </w:rPr>
        <w:t xml:space="preserve">Teksti numero 1</w:t>
      </w:r>
    </w:p>
    <w:p>
      <w:r>
        <w:rPr>
          <w:color w:val="DCDCDC"/>
        </w:rPr>
        <w:t xml:space="preserve">Kharijittien </w:t>
      </w:r>
      <w:r>
        <w:rPr>
          <w:color w:val="A9A9A9"/>
        </w:rPr>
        <w:t xml:space="preserve">661</w:t>
      </w:r>
      <w:r>
        <w:rPr>
          <w:color w:val="DCDCDC"/>
        </w:rPr>
        <w:t xml:space="preserve">partisaani </w:t>
      </w:r>
      <w:r>
        <w:t xml:space="preserve">murhasi Alin vuonna</w:t>
      </w:r>
      <w:r>
        <w:t xml:space="preserve">. </w:t>
      </w:r>
      <w:r>
        <w:t xml:space="preserve">Kuusi kuukautta myöhemmin samana vuonna rauhan vuoksi </w:t>
      </w:r>
      <w:r>
        <w:rPr>
          <w:color w:val="2F4F4F"/>
        </w:rPr>
        <w:t xml:space="preserve">Hasan ibn Ali, </w:t>
      </w:r>
      <w:r>
        <w:t xml:space="preserve">jota arvostettiin suuresti viisaudestaan ja rauhantekijänä ja joka oli shiiojen toinen imaami ja Muhammedin pojanpoika, teki rauhansopimuksen Muawiyah I:n kanssa. Hasan-Muawiyan sopimuksessa </w:t>
      </w:r>
      <w:r>
        <w:rPr>
          <w:color w:val="556B2F"/>
        </w:rPr>
        <w:t xml:space="preserve">Hasan ibn Ali </w:t>
      </w:r>
      <w:r>
        <w:t xml:space="preserve">luovutti vallan Muawiyalle sillä ehdolla, että tämä on oikeudenmukainen kansaa kohtaan ja pitää heidät turvassa ja ettei hän kuolemansa jälkeen perustaisi dynastiaa. Tähän päättyi sunnien osalta Oikeaoppisten kalifien aikakausi, ja Hasan ibn Ali oli myös shiioille viimeinen kalifina toiminut imaami. Tämän jälkeen </w:t>
      </w:r>
      <w:r>
        <w:rPr>
          <w:color w:val="6B8E23"/>
        </w:rPr>
        <w:t xml:space="preserve">Mu'awiyah </w:t>
      </w:r>
      <w:r>
        <w:t xml:space="preserve">rikkoi sopimuksen ehtoja ja aloitti Umayyad-dynastian, jonka pääkaupunki oli </w:t>
      </w:r>
      <w:r>
        <w:rPr>
          <w:color w:val="A0522D"/>
        </w:rPr>
        <w:t xml:space="preserve">Damaskoksessa</w:t>
      </w:r>
      <w:r>
        <w:t xml:space="preserve">.</w:t>
      </w:r>
    </w:p>
    <w:p>
      <w:r>
        <w:rPr>
          <w:b/>
        </w:rPr>
        <w:t xml:space="preserve">Kysymys 0</w:t>
      </w:r>
    </w:p>
    <w:p>
      <w:r>
        <w:t xml:space="preserve">Minä vuonna Ali tapettiin?</w:t>
      </w:r>
    </w:p>
    <w:p>
      <w:r>
        <w:rPr>
          <w:b/>
        </w:rPr>
        <w:t xml:space="preserve">Kysymys 1</w:t>
      </w:r>
    </w:p>
    <w:p>
      <w:r>
        <w:t xml:space="preserve">Kuka tappoi Alin?</w:t>
      </w:r>
    </w:p>
    <w:p>
      <w:r>
        <w:rPr>
          <w:b/>
        </w:rPr>
        <w:t xml:space="preserve">Kysymys 2</w:t>
      </w:r>
    </w:p>
    <w:p>
      <w:r>
        <w:t xml:space="preserve">Kuka teki rauhan Muawiyah I:n kanssa?</w:t>
      </w:r>
    </w:p>
    <w:p>
      <w:r>
        <w:rPr>
          <w:b/>
        </w:rPr>
        <w:t xml:space="preserve">Kysymys 3</w:t>
      </w:r>
    </w:p>
    <w:p>
      <w:r>
        <w:t xml:space="preserve">Missä oli Umayyad-dynastian pääkaupunki?</w:t>
      </w:r>
    </w:p>
    <w:p>
      <w:r>
        <w:rPr>
          <w:b/>
        </w:rPr>
        <w:t xml:space="preserve">Kysymys 4</w:t>
      </w:r>
    </w:p>
    <w:p>
      <w:r>
        <w:t xml:space="preserve">Milloin kaarinalainen partisaani tapettiin?</w:t>
      </w:r>
    </w:p>
    <w:p>
      <w:r>
        <w:rPr>
          <w:b/>
        </w:rPr>
        <w:t xml:space="preserve">Kysymys 5</w:t>
      </w:r>
    </w:p>
    <w:p>
      <w:r>
        <w:t xml:space="preserve">Kuka oli shiiojen ensimmäinen imaami?</w:t>
      </w:r>
    </w:p>
    <w:p>
      <w:r>
        <w:rPr>
          <w:b/>
        </w:rPr>
        <w:t xml:space="preserve">Kysymys 6</w:t>
      </w:r>
    </w:p>
    <w:p>
      <w:r>
        <w:t xml:space="preserve">Kuka noudatti sopimuksen ehtoja?</w:t>
      </w:r>
    </w:p>
    <w:p>
      <w:r>
        <w:rPr>
          <w:b/>
        </w:rPr>
        <w:t xml:space="preserve">Kysymys 7</w:t>
      </w:r>
    </w:p>
    <w:p>
      <w:r>
        <w:t xml:space="preserve">Kuka kieltäytyi luovuttamasta valtaa Muawiyahille?</w:t>
      </w:r>
    </w:p>
    <w:p>
      <w:r>
        <w:rPr>
          <w:b/>
        </w:rPr>
        <w:t xml:space="preserve">Kysymys 8</w:t>
      </w:r>
    </w:p>
    <w:p>
      <w:r>
        <w:t xml:space="preserve">Ketä pidettiin hölmönä?</w:t>
      </w:r>
    </w:p>
    <w:p>
      <w:r>
        <w:rPr>
          <w:b/>
        </w:rPr>
        <w:t xml:space="preserve">Teksti numero 2</w:t>
      </w:r>
    </w:p>
    <w:p>
      <w:r>
        <w:t xml:space="preserve">Jotkut muslimit pitivät tuolloin Umayyadien verotusta ja hallintokäytäntöä epäoikeudenmukaisena. </w:t>
      </w:r>
      <w:r>
        <w:rPr>
          <w:color w:val="A9A9A9"/>
        </w:rPr>
        <w:t xml:space="preserve">Kristittyjen ja juutalaisten </w:t>
      </w:r>
      <w:r>
        <w:t xml:space="preserve">itsehallinto säilyi; heidän oikeudellisia asioitaan hoitivat heidän omien lakiensa mukaisesti heidän omat uskonnolliset johtajansa tai heidän nimittämänsä henkilöt, vaikka he maksoivatkin keskusvaltion poliisivoimille äänestysveroa. Muhammed oli elinaikanaan nimenomaisesti todennut, että abrahamilaisten uskonnollisten ryhmien (jotka olivat yhä enemmistönä Umayyad-kalifaatin aikana) olisi sallittava harjoittaa omaa uskontoaan edellyttäen, että ne maksavat </w:t>
      </w:r>
      <w:r>
        <w:t xml:space="preserve">jizya-veroa. </w:t>
      </w:r>
      <w:r>
        <w:rPr>
          <w:color w:val="2F4F4F"/>
        </w:rPr>
        <w:t xml:space="preserve">Umar ibn al Khattabin</w:t>
      </w:r>
      <w:r>
        <w:t xml:space="preserve"> aloittama sekä muslimien että ei-muslimien köyhien hyvinvointivaltio </w:t>
      </w:r>
      <w:r>
        <w:t xml:space="preserve">oli myös jatkunut. Muawiyan vaimo </w:t>
      </w:r>
      <w:r>
        <w:rPr>
          <w:color w:val="556B2F"/>
        </w:rPr>
        <w:t xml:space="preserve">Maysum </w:t>
      </w:r>
      <w:r>
        <w:t xml:space="preserve">(Yazidin äiti) oli myös </w:t>
      </w:r>
      <w:r>
        <w:rPr>
          <w:color w:val="6B8E23"/>
        </w:rPr>
        <w:t xml:space="preserve">kristitty</w:t>
      </w:r>
      <w:r>
        <w:t xml:space="preserve">. Muslimien ja kristittyjen väliset suhteet valtiossa olivat vakaat tänä aikana. Umayyadit osallistuivat usein taisteluihin kristittyjen bysanttilaisten kanssa huolehtimatta itsensä suojelemisesta </w:t>
      </w:r>
      <w:r>
        <w:rPr>
          <w:color w:val="A0522D"/>
        </w:rPr>
        <w:t xml:space="preserve">Syyriassa</w:t>
      </w:r>
      <w:r>
        <w:t xml:space="preserve">, joka oli pysynyt suurelta osin kristillisenä kuten monet muutkin valtakunnan osat. Merkittävissä asemissa oli </w:t>
      </w:r>
      <w:r>
        <w:rPr>
          <w:color w:val="228B22"/>
        </w:rPr>
        <w:t xml:space="preserve">kristittyjä, </w:t>
      </w:r>
      <w:r>
        <w:t xml:space="preserve">joista osa kuului perheisiin, jotka olivat palvelleet Bysantin hallituksissa. Kristittyjen palkkaaminen oli osa laajempaa uskonnollisen sulauttamisen politiikkaa, jota edellyttivät suuret kristittyjen väestömäärät valloitetuissa maakunnissa, kuten Syyriassa. </w:t>
      </w:r>
      <w:r>
        <w:rPr>
          <w:color w:val="191970"/>
        </w:rPr>
        <w:t xml:space="preserve">Tämä politiikka </w:t>
      </w:r>
      <w:r>
        <w:t xml:space="preserve">lisäsi myös Muawiyan suosiota ja lujitti Syyrian asemaa hänen valta-asemassaan.</w:t>
      </w:r>
    </w:p>
    <w:p>
      <w:r>
        <w:rPr>
          <w:b/>
        </w:rPr>
        <w:t xml:space="preserve">Kysymys 0</w:t>
      </w:r>
    </w:p>
    <w:p>
      <w:r>
        <w:t xml:space="preserve">Minkälaista veroa kristittyjen oli maksettava?</w:t>
      </w:r>
    </w:p>
    <w:p>
      <w:r>
        <w:rPr>
          <w:b/>
        </w:rPr>
        <w:t xml:space="preserve">Kysymys 1</w:t>
      </w:r>
    </w:p>
    <w:p>
      <w:r>
        <w:t xml:space="preserve">Kuka oli Jatsidin äiti?</w:t>
      </w:r>
    </w:p>
    <w:p>
      <w:r>
        <w:rPr>
          <w:b/>
        </w:rPr>
        <w:t xml:space="preserve">Kysymys 2</w:t>
      </w:r>
    </w:p>
    <w:p>
      <w:r>
        <w:t xml:space="preserve">Mikä oli Maysumin uskonto?</w:t>
      </w:r>
    </w:p>
    <w:p>
      <w:r>
        <w:rPr>
          <w:b/>
        </w:rPr>
        <w:t xml:space="preserve">Kysymys 3</w:t>
      </w:r>
    </w:p>
    <w:p>
      <w:r>
        <w:t xml:space="preserve">Millä väestöryhmillä ei ollut itsehallintoa?</w:t>
      </w:r>
    </w:p>
    <w:p>
      <w:r>
        <w:rPr>
          <w:b/>
        </w:rPr>
        <w:t xml:space="preserve">Kysymys 4</w:t>
      </w:r>
    </w:p>
    <w:p>
      <w:r>
        <w:t xml:space="preserve">Kuka lopetti muslimien hyvinvointivaltion?</w:t>
      </w:r>
    </w:p>
    <w:p>
      <w:r>
        <w:rPr>
          <w:b/>
        </w:rPr>
        <w:t xml:space="preserve">Kysymys 5</w:t>
      </w:r>
    </w:p>
    <w:p>
      <w:r>
        <w:t xml:space="preserve">Mikä uskonto ei koskaan ollut merkittävässä asemassa kalifaatissa?</w:t>
      </w:r>
    </w:p>
    <w:p>
      <w:r>
        <w:rPr>
          <w:b/>
        </w:rPr>
        <w:t xml:space="preserve">Kysymys 6</w:t>
      </w:r>
    </w:p>
    <w:p>
      <w:r>
        <w:t xml:space="preserve">Mikä sai Muawiyan menettämään suosiotaan?</w:t>
      </w:r>
    </w:p>
    <w:p>
      <w:r>
        <w:rPr>
          <w:b/>
        </w:rPr>
        <w:t xml:space="preserve">Kysymys 7</w:t>
      </w:r>
    </w:p>
    <w:p>
      <w:r>
        <w:t xml:space="preserve">Mikä osa valtakunnasta pysyi suurelta osin juutalaisena?</w:t>
      </w:r>
    </w:p>
    <w:p>
      <w:r>
        <w:rPr>
          <w:b/>
        </w:rPr>
        <w:t xml:space="preserve">Teksti numero 3</w:t>
      </w:r>
    </w:p>
    <w:p>
      <w:r>
        <w:rPr>
          <w:color w:val="A9A9A9"/>
        </w:rPr>
        <w:t xml:space="preserve">Umayyadien kalifaatti </w:t>
      </w:r>
      <w:r>
        <w:t xml:space="preserve">(arabia: الخلافة الأموية, suomennos Al-Khilāfat al-ʾumawiyya) oli toinen </w:t>
      </w:r>
      <w:r>
        <w:rPr>
          <w:color w:val="DCDCDC"/>
        </w:rPr>
        <w:t xml:space="preserve">neljästä </w:t>
      </w:r>
      <w:r>
        <w:t xml:space="preserve">suuresta islamilaisesta kalifaatista, jotka perustettiin Muhammedin kuoleman jälkeen. Tämän kalifaatin keskuksena oli Mekasta kotoisin ollut Umayyadien dynastia (arabia: الأمويون, al-ʾUmawiyyūn, tai بنو أمية, Banū ʾUmayya, "Umayyan pojat"). Umayyadien suku oli päässyt valtaan ensimmäisen kerran kolmannen kalifin </w:t>
      </w:r>
      <w:r>
        <w:rPr>
          <w:color w:val="2F4F4F"/>
        </w:rPr>
        <w:t xml:space="preserve">Uthman ibn Affanin </w:t>
      </w:r>
      <w:r>
        <w:t xml:space="preserve">(r. 644-656) aikana, mutta Umayyadien hallinnon perusti </w:t>
      </w:r>
      <w:r>
        <w:t xml:space="preserve">Syyrian pitkäaikainen kuvernööri </w:t>
      </w:r>
      <w:r>
        <w:rPr>
          <w:color w:val="556B2F"/>
        </w:rPr>
        <w:t xml:space="preserve">Muawiya ibn Abi Sufyan </w:t>
      </w:r>
      <w:r>
        <w:t xml:space="preserve">ensimmäisen muslimien sisällissodan päätyttyä vuonna </w:t>
      </w:r>
      <w:r>
        <w:rPr>
          <w:color w:val="6B8E23"/>
        </w:rPr>
        <w:t xml:space="preserve">661 jKr/41 jKr</w:t>
      </w:r>
      <w:r>
        <w:t xml:space="preserve">. Syyria säilyi tämän jälkeen Umayyadien tärkeimpänä valta-asemana, ja Damaskos oli heidän pääkaupunkinsa. Umayyadit jatkoivat muslimien valloituksia liittämällä Kaukasuksen, Transoksian, Sindhin, Maghrebin ja Iberian niemimaan (Al-Andalus) muslimimaailmaan. Suurimmillaan Umayyadien kalifaatti kattoi 15 </w:t>
      </w:r>
      <w:r>
        <w:rPr>
          <w:color w:val="A0522D"/>
        </w:rPr>
        <w:t xml:space="preserve">5.79</w:t>
      </w:r>
      <w:r>
        <w:rPr>
          <w:color w:val="228B22"/>
        </w:rPr>
        <w:t xml:space="preserve">miljoonaa</w:t>
      </w:r>
      <w:r>
        <w:t xml:space="preserve"> neliökilometriä</w:t>
      </w:r>
      <w:r>
        <w:t xml:space="preserve">, mikä teki siitä maailman suurimman valtakunnan (pinta-alaltaan, ei väkiluvultaan) ja viidenneksi suurimman koskaan olemassa olleen valtakunnan.</w:t>
      </w:r>
    </w:p>
    <w:p>
      <w:r>
        <w:rPr>
          <w:b/>
        </w:rPr>
        <w:t xml:space="preserve">Kysymys 0</w:t>
      </w:r>
    </w:p>
    <w:p>
      <w:r>
        <w:t xml:space="preserve">Kuinka monta suurta islamilaista kalifaattia oli olemassa Muhammedin kuoleman jälkeen?</w:t>
      </w:r>
    </w:p>
    <w:p>
      <w:r>
        <w:rPr>
          <w:b/>
        </w:rPr>
        <w:t xml:space="preserve">Kysymys 1</w:t>
      </w:r>
    </w:p>
    <w:p>
      <w:r>
        <w:t xml:space="preserve">Kuka oli kolmas kalifi?</w:t>
      </w:r>
    </w:p>
    <w:p>
      <w:r>
        <w:rPr>
          <w:b/>
        </w:rPr>
        <w:t xml:space="preserve">Kysymys 2</w:t>
      </w:r>
    </w:p>
    <w:p>
      <w:r>
        <w:t xml:space="preserve">Kuka perusti Umayyadien hallinnon?</w:t>
      </w:r>
    </w:p>
    <w:p>
      <w:r>
        <w:rPr>
          <w:b/>
        </w:rPr>
        <w:t xml:space="preserve">Kysymys 3</w:t>
      </w:r>
    </w:p>
    <w:p>
      <w:r>
        <w:t xml:space="preserve">Kuinka monta miljoonaa neliökilometriä Umayyadien kalifaatti oli suurimmillaan?</w:t>
      </w:r>
    </w:p>
    <w:p>
      <w:r>
        <w:rPr>
          <w:b/>
        </w:rPr>
        <w:t xml:space="preserve">Kysymys 4</w:t>
      </w:r>
    </w:p>
    <w:p>
      <w:r>
        <w:t xml:space="preserve">Kuinka monta islamilaista kalifaattia oli olemassa ennen Muhammedin kuolemaa?</w:t>
      </w:r>
    </w:p>
    <w:p>
      <w:r>
        <w:rPr>
          <w:b/>
        </w:rPr>
        <w:t xml:space="preserve">Kysymys 5</w:t>
      </w:r>
    </w:p>
    <w:p>
      <w:r>
        <w:t xml:space="preserve">Kuka oli ensimmäinen kalifi?</w:t>
      </w:r>
    </w:p>
    <w:p>
      <w:r>
        <w:rPr>
          <w:b/>
        </w:rPr>
        <w:t xml:space="preserve">Kysymys 6</w:t>
      </w:r>
    </w:p>
    <w:p>
      <w:r>
        <w:t xml:space="preserve">Milloin alkoi ensimmäinen muslimien sisällissota?</w:t>
      </w:r>
    </w:p>
    <w:p>
      <w:r>
        <w:rPr>
          <w:b/>
        </w:rPr>
        <w:t xml:space="preserve">Kysymys 7</w:t>
      </w:r>
    </w:p>
    <w:p>
      <w:r>
        <w:t xml:space="preserve">Mikä oli ensimmäinen suuri islamilainen kalifaatti?</w:t>
      </w:r>
    </w:p>
    <w:p>
      <w:r>
        <w:rPr>
          <w:b/>
        </w:rPr>
        <w:t xml:space="preserve">Kysymys 8</w:t>
      </w:r>
    </w:p>
    <w:p>
      <w:r>
        <w:t xml:space="preserve">Kuinka monta neliökilometriä suuri oli Umayyadien kalifaatti pienimmillään?</w:t>
      </w:r>
    </w:p>
    <w:p>
      <w:r>
        <w:rPr>
          <w:b/>
        </w:rPr>
        <w:t xml:space="preserve">Teksti numero 4</w:t>
      </w:r>
    </w:p>
    <w:p>
      <w:r>
        <w:t xml:space="preserve">Useimmat historioitsijat[kuka?] pitävät </w:t>
      </w:r>
      <w:r>
        <w:rPr>
          <w:color w:val="A9A9A9"/>
        </w:rPr>
        <w:t xml:space="preserve">kalifi Muawiyahia</w:t>
      </w:r>
      <w:r>
        <w:rPr>
          <w:color w:val="DCDCDC"/>
        </w:rPr>
        <w:t xml:space="preserve">661</w:t>
      </w:r>
      <w:r>
        <w:t xml:space="preserve"> (-80) Umayyad-dynastian toisena hallitsijana, vaikka hän oli ensimmäinen, joka vahvisti Umayyadien oikeuden hallita dynastisella periaatteella. Uthman Ibn Affanin (644-</w:t>
      </w:r>
      <w:r>
        <w:rPr>
          <w:color w:val="2F4F4F"/>
        </w:rPr>
        <w:t xml:space="preserve">656</w:t>
      </w:r>
      <w:r>
        <w:t xml:space="preserve">), joka kuului itse Umayyadien klaaniin, </w:t>
      </w:r>
      <w:r>
        <w:t xml:space="preserve">kalifaatin aikana </w:t>
      </w:r>
      <w:r>
        <w:t xml:space="preserve">Umayyadien klaani heräsi henkiin ja nousi sitten vallan valtaistuimelle</w:t>
      </w:r>
      <w:r>
        <w:t xml:space="preserve">. </w:t>
      </w:r>
      <w:r>
        <w:rPr>
          <w:color w:val="556B2F"/>
        </w:rPr>
        <w:t xml:space="preserve">Uthman </w:t>
      </w:r>
      <w:r>
        <w:t xml:space="preserve">sijoitti joitakin klaaninsa luotettuja jäseniä merkittäviin ja vahvoihin asemiin koko valtiossa. Merkittävintä oli </w:t>
      </w:r>
      <w:r>
        <w:t xml:space="preserve">Uthmanin ensimmäisen serkun </w:t>
      </w:r>
      <w:r>
        <w:rPr>
          <w:color w:val="6B8E23"/>
        </w:rPr>
        <w:t xml:space="preserve">Marwan ibn al-Hakamin </w:t>
      </w:r>
      <w:r>
        <w:t xml:space="preserve">nimittäminen </w:t>
      </w:r>
      <w:r>
        <w:t xml:space="preserve">hänen korkeimmaksi neuvonantajakseen, mikä herätti kohua Muhammedin hasimiittiseuralaisten keskuudessa, sillä Marwan ja hänen isänsä Al-Hakam ibn Abi al-'As olivat olleet pysyvästi karkotettuina Medinasta Muhammedin elinaikana. Uthman nimitti myös Kufan kuvernööriksi velipuolensa Walid ibn Uqban, jota hasmitit syyttivät rukouksen johtamisesta alkoholin vaikutuksen alaisena. Uthman vahvisti myös Muawiyan hallitsijuutta Syyriassa antamalla hänelle määräysvallan laajemmalla alueella ja nimitti kasvattiveljensä Abdullah ibn Saadin Egyptin kuvernööriksi. Koska Uthman </w:t>
      </w:r>
      <w:r>
        <w:rPr>
          <w:color w:val="A0522D"/>
        </w:rPr>
        <w:t xml:space="preserve">ei kuitenkaan koskaan nimennyt perillistä</w:t>
      </w:r>
      <w:r>
        <w:t xml:space="preserve">, häntä ei voida pitää dynastian perustajana.</w:t>
      </w:r>
    </w:p>
    <w:p>
      <w:r>
        <w:rPr>
          <w:b/>
        </w:rPr>
        <w:t xml:space="preserve">Kysymys 0</w:t>
      </w:r>
    </w:p>
    <w:p>
      <w:r>
        <w:t xml:space="preserve">Milloin Muawiyasta tuli kalifi?</w:t>
      </w:r>
    </w:p>
    <w:p>
      <w:r>
        <w:rPr>
          <w:b/>
        </w:rPr>
        <w:t xml:space="preserve">Kysymys 1</w:t>
      </w:r>
    </w:p>
    <w:p>
      <w:r>
        <w:t xml:space="preserve">Milloin Uthman Ibn Affanin kalifaatti päättyi?</w:t>
      </w:r>
    </w:p>
    <w:p>
      <w:r>
        <w:rPr>
          <w:b/>
        </w:rPr>
        <w:t xml:space="preserve">Kysymys 2</w:t>
      </w:r>
    </w:p>
    <w:p>
      <w:r>
        <w:t xml:space="preserve">Kuka oli Al-Hakam ibn Abi al-'Asin poika?</w:t>
      </w:r>
    </w:p>
    <w:p>
      <w:r>
        <w:rPr>
          <w:b/>
        </w:rPr>
        <w:t xml:space="preserve">Kysymys 3</w:t>
      </w:r>
    </w:p>
    <w:p>
      <w:r>
        <w:t xml:space="preserve">Kuka oli toinen hallitsija, joka saavutti Umayyadien oikeuden hallita dynastian periaatteella?</w:t>
      </w:r>
    </w:p>
    <w:p>
      <w:r>
        <w:rPr>
          <w:b/>
        </w:rPr>
        <w:t xml:space="preserve">Kysymys 4</w:t>
      </w:r>
    </w:p>
    <w:p>
      <w:r>
        <w:t xml:space="preserve">Kuka useimpien historioitsijoiden mielestä oli Umayyad-dynastian ensimmäinen hallitsija?</w:t>
      </w:r>
    </w:p>
    <w:p>
      <w:r>
        <w:rPr>
          <w:b/>
        </w:rPr>
        <w:t xml:space="preserve">Kysymys 5</w:t>
      </w:r>
    </w:p>
    <w:p>
      <w:r>
        <w:t xml:space="preserve">Minkä kalifaatin aikana Umayyadien klaani kaatui?</w:t>
      </w:r>
    </w:p>
    <w:p>
      <w:r>
        <w:rPr>
          <w:b/>
        </w:rPr>
        <w:t xml:space="preserve">Kysymys 6</w:t>
      </w:r>
    </w:p>
    <w:p>
      <w:r>
        <w:t xml:space="preserve">Kuka oli Marwan ibn al-Hakamin ylin neuvonantaja?</w:t>
      </w:r>
    </w:p>
    <w:p>
      <w:r>
        <w:rPr>
          <w:b/>
        </w:rPr>
        <w:t xml:space="preserve">Kysymys 7</w:t>
      </w:r>
    </w:p>
    <w:p>
      <w:r>
        <w:t xml:space="preserve">Miksi Uthmania voidaan pitää dynastian perustajana?</w:t>
      </w:r>
    </w:p>
    <w:p>
      <w:r>
        <w:rPr>
          <w:b/>
        </w:rPr>
        <w:t xml:space="preserve">Teksti numero 5</w:t>
      </w:r>
    </w:p>
    <w:p>
      <w:r>
        <w:t xml:space="preserve">Husaynin kuoleman jälkeen Ibn al-Zubayr jäi Mekkaan, mutta liittyi </w:t>
      </w:r>
      <w:r>
        <w:rPr>
          <w:color w:val="A9A9A9"/>
        </w:rPr>
        <w:t xml:space="preserve">kahteen </w:t>
      </w:r>
      <w:r>
        <w:t xml:space="preserve">oppositioliikkeeseen, joista toinen keskittyi Medinaan ja toinen </w:t>
      </w:r>
      <w:r>
        <w:t xml:space="preserve">Basran ja Arabian </w:t>
      </w:r>
      <w:r>
        <w:rPr>
          <w:color w:val="DCDCDC"/>
        </w:rPr>
        <w:t xml:space="preserve">kharijiittien</w:t>
      </w:r>
      <w:r>
        <w:t xml:space="preserve"> ympärille.</w:t>
      </w:r>
      <w:r>
        <w:t xml:space="preserve"> Koska Medina oli ollut Muhammedin ja hänen perheensä, myös Husaynin, koti, tieto hänen kuolemastaan ja hänen perheensä vangitsemisesta johti suureen oppositioliikkeeseen. Vuonna 683 </w:t>
      </w:r>
      <w:r>
        <w:rPr>
          <w:color w:val="2F4F4F"/>
        </w:rPr>
        <w:t xml:space="preserve">Yazid </w:t>
      </w:r>
      <w:r>
        <w:t xml:space="preserve">lähetti armeijan kukistamaan molemmat liikkeet</w:t>
      </w:r>
      <w:r>
        <w:t xml:space="preserve">.</w:t>
      </w:r>
      <w:r>
        <w:t xml:space="preserve"> Armeija tukahdutti mediniläisen opposition </w:t>
      </w:r>
      <w:r>
        <w:rPr>
          <w:color w:val="556B2F"/>
        </w:rPr>
        <w:t xml:space="preserve">al-Harrahin taistelussa</w:t>
      </w:r>
      <w:r>
        <w:t xml:space="preserve">. </w:t>
      </w:r>
      <w:r>
        <w:t xml:space="preserve">Medinan </w:t>
      </w:r>
      <w:r>
        <w:rPr>
          <w:color w:val="6B8E23"/>
        </w:rPr>
        <w:t xml:space="preserve">suuri moskeija </w:t>
      </w:r>
      <w:r>
        <w:t xml:space="preserve">vaurioitui pahoin, ja laajalle levinnyt ryöstely aiheutti syvää tyytymättömyyttä. </w:t>
      </w:r>
      <w:r>
        <w:rPr>
          <w:color w:val="A0522D"/>
        </w:rPr>
        <w:t xml:space="preserve">Jazidin armeija </w:t>
      </w:r>
      <w:r>
        <w:t xml:space="preserve">jatkoi matkaansa ja piiritti </w:t>
      </w:r>
      <w:r>
        <w:rPr>
          <w:color w:val="228B22"/>
        </w:rPr>
        <w:t xml:space="preserve">Mekkaa</w:t>
      </w:r>
      <w:r>
        <w:t xml:space="preserve">. Jossain vaiheessa piirityksen aikana Kaaba vaurioitui pahoin tulipalossa. </w:t>
      </w:r>
      <w:r>
        <w:rPr>
          <w:color w:val="191970"/>
        </w:rPr>
        <w:t xml:space="preserve">Kaaban ja suurmoskeijan tuhoamisesta </w:t>
      </w:r>
      <w:r>
        <w:t xml:space="preserve">tuli merkittävä syy Umayyadien tuomitsemiseen myöhemmissä aikakauden historiateoksissa.</w:t>
      </w:r>
    </w:p>
    <w:p>
      <w:r>
        <w:rPr>
          <w:b/>
        </w:rPr>
        <w:t xml:space="preserve">Kysymys 0</w:t>
      </w:r>
    </w:p>
    <w:p>
      <w:r>
        <w:t xml:space="preserve">Minkä oppositioliikkeen tukikohta oli Arabiassa ja Basrassa?</w:t>
      </w:r>
    </w:p>
    <w:p>
      <w:r>
        <w:rPr>
          <w:b/>
        </w:rPr>
        <w:t xml:space="preserve">Kysymys 1</w:t>
      </w:r>
    </w:p>
    <w:p>
      <w:r>
        <w:t xml:space="preserve">Kuka lähetti vuonna 683 armeijan pysäyttämään oppositioliikkeet?</w:t>
      </w:r>
    </w:p>
    <w:p>
      <w:r>
        <w:rPr>
          <w:b/>
        </w:rPr>
        <w:t xml:space="preserve">Kysymys 2</w:t>
      </w:r>
    </w:p>
    <w:p>
      <w:r>
        <w:t xml:space="preserve">Missä taistelussa Medinese-oppositioliike kukistettiin?</w:t>
      </w:r>
    </w:p>
    <w:p>
      <w:r>
        <w:rPr>
          <w:b/>
        </w:rPr>
        <w:t xml:space="preserve">Kysymys 3</w:t>
      </w:r>
    </w:p>
    <w:p>
      <w:r>
        <w:t xml:space="preserve">Missä Kaaba sijaitsee?</w:t>
      </w:r>
    </w:p>
    <w:p>
      <w:r>
        <w:rPr>
          <w:b/>
        </w:rPr>
        <w:t xml:space="preserve">Kysymys 4</w:t>
      </w:r>
    </w:p>
    <w:p>
      <w:r>
        <w:t xml:space="preserve">Kuinka moneen oppositioliikkeeseen Husayn liittyi?</w:t>
      </w:r>
    </w:p>
    <w:p>
      <w:r>
        <w:rPr>
          <w:b/>
        </w:rPr>
        <w:t xml:space="preserve">Kysymys 5</w:t>
      </w:r>
    </w:p>
    <w:p>
      <w:r>
        <w:t xml:space="preserve">Mikä Medinan moskeija korjattiin?</w:t>
      </w:r>
    </w:p>
    <w:p>
      <w:r>
        <w:rPr>
          <w:b/>
        </w:rPr>
        <w:t xml:space="preserve">Kysymys 6</w:t>
      </w:r>
    </w:p>
    <w:p>
      <w:r>
        <w:t xml:space="preserve">Mikä armeija piiritti Arabiaa?</w:t>
      </w:r>
    </w:p>
    <w:p>
      <w:r>
        <w:rPr>
          <w:b/>
        </w:rPr>
        <w:t xml:space="preserve">Kysymys 7</w:t>
      </w:r>
    </w:p>
    <w:p>
      <w:r>
        <w:t xml:space="preserve">Mistä tuli myöhemmissä historiateoksissa syy juhlia Umayyadeja?</w:t>
      </w:r>
    </w:p>
    <w:p>
      <w:r>
        <w:rPr>
          <w:b/>
        </w:rPr>
        <w:t xml:space="preserve">Kysymys 8</w:t>
      </w:r>
    </w:p>
    <w:p>
      <w:r>
        <w:t xml:space="preserve">Kuka lähetti armeijan auttamaan oppositioliikkeitä?</w:t>
      </w:r>
    </w:p>
    <w:p>
      <w:r>
        <w:rPr>
          <w:b/>
        </w:rPr>
        <w:t xml:space="preserve">Teksti numero 6</w:t>
      </w:r>
    </w:p>
    <w:p>
      <w:r>
        <w:t xml:space="preserve">Perinteen mukaan Umayyad-suku (joka tunnetaan myös nimellä </w:t>
      </w:r>
      <w:r>
        <w:rPr>
          <w:color w:val="A9A9A9"/>
        </w:rPr>
        <w:t xml:space="preserve">Banu Abd-Shams</w:t>
      </w:r>
      <w:r>
        <w:t xml:space="preserve">) ja </w:t>
      </w:r>
      <w:r>
        <w:rPr>
          <w:color w:val="DCDCDC"/>
        </w:rPr>
        <w:t xml:space="preserve">Muhammad </w:t>
      </w:r>
      <w:r>
        <w:t xml:space="preserve">polveutuivat molemmat yhteisestä esi-isästä, </w:t>
      </w:r>
      <w:r>
        <w:rPr>
          <w:color w:val="2F4F4F"/>
        </w:rPr>
        <w:t xml:space="preserve">Abd Manaf ibn Qusaista, </w:t>
      </w:r>
      <w:r>
        <w:t xml:space="preserve">ja he olivat alun perin kotoisin </w:t>
      </w:r>
      <w:r>
        <w:rPr>
          <w:color w:val="556B2F"/>
        </w:rPr>
        <w:t xml:space="preserve">Mekasta</w:t>
      </w:r>
      <w:r>
        <w:t xml:space="preserve">. </w:t>
      </w:r>
      <w:r>
        <w:t xml:space="preserve">Muhammad polveutui Abd Manāfista tämän pojan Hashimin kautta, kun taas Umayyadit polveutuivat Abd Manafista toisen pojan, Abd-Shamsin, kautta, jonka poika oli </w:t>
      </w:r>
      <w:r>
        <w:rPr>
          <w:color w:val="6B8E23"/>
        </w:rPr>
        <w:t xml:space="preserve">Umayya</w:t>
      </w:r>
      <w:r>
        <w:t xml:space="preserve">. Näitä kahta perhettä pidetään siis saman heimon (quraishien) eri klaaneina (Hashimin ja Umayyan). </w:t>
      </w:r>
      <w:r>
        <w:rPr>
          <w:color w:val="A0522D"/>
        </w:rPr>
        <w:t xml:space="preserve">Muslimien shiia-historioitsijat </w:t>
      </w:r>
      <w:r>
        <w:t xml:space="preserve">epäilevät kuitenkin, että Umayya oli Abd Shamsin adoptiopoika, joten hän ei ollut Abd Manaf ibn Qusain verisukulainen. Umayya hylättiin myöhemmin aatelissuvusta. </w:t>
      </w:r>
      <w:r>
        <w:rPr>
          <w:color w:val="228B22"/>
        </w:rPr>
        <w:t xml:space="preserve">Sunnit </w:t>
      </w:r>
      <w:r>
        <w:t xml:space="preserve">historioitsijat ovat tästä eri mieltä ja pitävät shiialaisten väitteitä pelkkänä suorana polemiikkina, koska he suhtautuvat vihamielisesti Umayyadien sukuun yleensä. He viittaavat siihen, että Uthmanin pojanpojat Zaid bin amr bin uthman bin affan ja </w:t>
      </w:r>
      <w:r>
        <w:rPr>
          <w:color w:val="191970"/>
        </w:rPr>
        <w:t xml:space="preserve">Abdullah bin Amr bin Uthman menivät </w:t>
      </w:r>
      <w:r>
        <w:t xml:space="preserve">naimisiin Sukainan ja </w:t>
      </w:r>
      <w:r>
        <w:rPr>
          <w:color w:val="8B0000"/>
        </w:rPr>
        <w:t xml:space="preserve">Fatiman </w:t>
      </w:r>
      <w:r>
        <w:t xml:space="preserve">kanssa</w:t>
      </w:r>
      <w:r>
        <w:t xml:space="preserve">, jotka olivat Husseinin, Alin pojan tyttäriä, osoittaakseen Banu hashemin ja Bani Ummayahin läheisyyttä.</w:t>
      </w:r>
    </w:p>
    <w:p>
      <w:r>
        <w:rPr>
          <w:b/>
        </w:rPr>
        <w:t xml:space="preserve">Kysymys 0</w:t>
      </w:r>
    </w:p>
    <w:p>
      <w:r>
        <w:t xml:space="preserve">Mikä on toinen termi Umayyadeille?</w:t>
      </w:r>
    </w:p>
    <w:p>
      <w:r>
        <w:rPr>
          <w:b/>
        </w:rPr>
        <w:t xml:space="preserve">Kysymys 1</w:t>
      </w:r>
    </w:p>
    <w:p>
      <w:r>
        <w:t xml:space="preserve">Kenestä perimätiedon mukaan Umayyadit ja Muhammed olivat molemmat peräisin?</w:t>
      </w:r>
    </w:p>
    <w:p>
      <w:r>
        <w:rPr>
          <w:b/>
        </w:rPr>
        <w:t xml:space="preserve">Kysymys 2</w:t>
      </w:r>
    </w:p>
    <w:p>
      <w:r>
        <w:t xml:space="preserve">Mistä kaupungista Umayyadit olivat lähtöisin?</w:t>
      </w:r>
    </w:p>
    <w:p>
      <w:r>
        <w:rPr>
          <w:b/>
        </w:rPr>
        <w:t xml:space="preserve">Kysymys 3</w:t>
      </w:r>
    </w:p>
    <w:p>
      <w:r>
        <w:t xml:space="preserve">Kuka Abd-Shamsin poika oli Umayyadien esi-isä?</w:t>
      </w:r>
    </w:p>
    <w:p>
      <w:r>
        <w:rPr>
          <w:b/>
        </w:rPr>
        <w:t xml:space="preserve">Kysymys 4</w:t>
      </w:r>
    </w:p>
    <w:p>
      <w:r>
        <w:t xml:space="preserve">Kenestä Abd Manaf ibn Qusai polveutui?</w:t>
      </w:r>
    </w:p>
    <w:p>
      <w:r>
        <w:rPr>
          <w:b/>
        </w:rPr>
        <w:t xml:space="preserve">Kysymys 5</w:t>
      </w:r>
    </w:p>
    <w:p>
      <w:r>
        <w:t xml:space="preserve">Kuka epäilee, että Muhammed oli adoptiopoika?</w:t>
      </w:r>
    </w:p>
    <w:p>
      <w:r>
        <w:rPr>
          <w:b/>
        </w:rPr>
        <w:t xml:space="preserve">Kysymys 6</w:t>
      </w:r>
    </w:p>
    <w:p>
      <w:r>
        <w:t xml:space="preserve">Mitkä historioitsijat ovat samaa mieltä muslimien shiia-historioitsijoiden kanssa?</w:t>
      </w:r>
    </w:p>
    <w:p>
      <w:r>
        <w:rPr>
          <w:b/>
        </w:rPr>
        <w:t xml:space="preserve">Kysymys 7</w:t>
      </w:r>
    </w:p>
    <w:p>
      <w:r>
        <w:t xml:space="preserve">Kuka oli naimisissa Abdullah bin Amr bin Uthmanin pojanpojan kanssa?</w:t>
      </w:r>
    </w:p>
    <w:p>
      <w:r>
        <w:rPr>
          <w:b/>
        </w:rPr>
        <w:t xml:space="preserve">Kysymys 8</w:t>
      </w:r>
    </w:p>
    <w:p>
      <w:r>
        <w:t xml:space="preserve">Kuka oli Zaid bin amr bin uthman bin affanin pojanpoika?</w:t>
      </w:r>
    </w:p>
    <w:p>
      <w:r>
        <w:rPr>
          <w:b/>
        </w:rPr>
        <w:t xml:space="preserve">Teksti numero 7</w:t>
      </w:r>
    </w:p>
    <w:p>
      <w:r>
        <w:t xml:space="preserve">Tämän taistelun jälkeen Ali kävi </w:t>
      </w:r>
      <w:r>
        <w:rPr>
          <w:color w:val="A9A9A9"/>
        </w:rPr>
        <w:t xml:space="preserve">Muawiyahia</w:t>
      </w:r>
      <w:r>
        <w:t xml:space="preserve"> vastaan taistelun</w:t>
      </w:r>
      <w:r>
        <w:t xml:space="preserve">, joka tunnetaan </w:t>
      </w:r>
      <w:r>
        <w:rPr>
          <w:color w:val="DCDCDC"/>
        </w:rPr>
        <w:t xml:space="preserve">Siffinin taisteluna</w:t>
      </w:r>
      <w:r>
        <w:t xml:space="preserve">. Taistelu keskeytettiin ennen kuin kumpikaan osapuoli oli saavuttanut voiton, ja osapuolet sopivat riitansa sovittelusta. Taistelun jälkeen </w:t>
      </w:r>
      <w:r>
        <w:t xml:space="preserve">Muawiyah nimitti välimieheksi </w:t>
      </w:r>
      <w:r>
        <w:rPr>
          <w:color w:val="2F4F4F"/>
        </w:rPr>
        <w:t xml:space="preserve">Amr ibn al-Asin, </w:t>
      </w:r>
      <w:r>
        <w:t xml:space="preserve">ja Ali nimitti </w:t>
      </w:r>
      <w:r>
        <w:rPr>
          <w:color w:val="556B2F"/>
        </w:rPr>
        <w:t xml:space="preserve">Abu Musa Ashaarin</w:t>
      </w:r>
      <w:r>
        <w:t xml:space="preserve">. Seitsemän kuukautta myöhemmin, helmikuussa 658, nämä kaksi välimiestä tapasivat Adhruhissa, joka sijaitsi noin 15 kilometriä Maanista luoteeseen Jordonissa. </w:t>
      </w:r>
      <w:r>
        <w:rPr>
          <w:color w:val="6B8E23"/>
        </w:rPr>
        <w:t xml:space="preserve">Amr ibn al-As </w:t>
      </w:r>
      <w:r>
        <w:t xml:space="preserve">sai Abu Musa Ashaarin vakuuttuneeksi siitä, että sekä Alin että Muawiyan olisi luovuttava vallasta ja valittava uusi kalifi. Ali ja hänen kannattajansa olivat tyrmistyneitä päätöksestä, joka oli alentanut kalifin aseman kapinallisen Muawiyah I:n tasolle. Muawiyah ja Amr olivat siis huijanneet Alia. Ali kieltäytyi hyväksymästä tuomiota ja huomasi teknisesti rikkovansa lupaustaan noudattaa välimiesmenettelyä. Tämä asetti Alin heikkoon asemaan jopa omien kannattajiensa keskuudessa. Alin leirin äänekkäimmät vastustajat olivat juuri niitä samoja ihmisiä, jotka olivat pakottaneet Alin tulitaukoon. He irtaantuivat Alin joukoista ja kokoontuivat iskulauseen alle: "</w:t>
      </w:r>
      <w:r>
        <w:rPr>
          <w:color w:val="A0522D"/>
        </w:rPr>
        <w:t xml:space="preserve">Välimiesoikeus kuuluu yksin Jumalalle"</w:t>
      </w:r>
      <w:r>
        <w:t xml:space="preserve">. </w:t>
      </w:r>
      <w:r>
        <w:t xml:space="preserve">" Tämä ryhmä tuli tunnetuksi nimellä </w:t>
      </w:r>
      <w:r>
        <w:rPr>
          <w:color w:val="228B22"/>
        </w:rPr>
        <w:t xml:space="preserve">kharijiitit </w:t>
      </w:r>
      <w:r>
        <w:t xml:space="preserve">("</w:t>
      </w:r>
      <w:r>
        <w:rPr>
          <w:color w:val="191970"/>
        </w:rPr>
        <w:t xml:space="preserve">ne, jotka lähtevät</w:t>
      </w:r>
      <w:r>
        <w:t xml:space="preserve">")</w:t>
      </w:r>
      <w:r>
        <w:t xml:space="preserve">.</w:t>
      </w:r>
      <w:r>
        <w:t xml:space="preserve"> Vuonna 659 Alin joukot ja kharijiitit kohtasivat </w:t>
      </w:r>
      <w:r>
        <w:rPr>
          <w:color w:val="8B0000"/>
        </w:rPr>
        <w:t xml:space="preserve">Nahrawanin taistelussa</w:t>
      </w:r>
      <w:r>
        <w:t xml:space="preserve">. Vaikka Ali voitti taistelun, jatkuva konflikti oli alkanut vaikuttaa hänen asemaansa, ja seuraavina vuosina jotkut syyrialaiset näyttävät hyväksyneen Muawiyan kilpailevaksi kalifiksi.</w:t>
      </w:r>
    </w:p>
    <w:p>
      <w:r>
        <w:rPr>
          <w:b/>
        </w:rPr>
        <w:t xml:space="preserve">Kysymys 0</w:t>
      </w:r>
    </w:p>
    <w:p>
      <w:r>
        <w:t xml:space="preserve">Missä Muawiyah taisteli Alia vastaan?</w:t>
      </w:r>
    </w:p>
    <w:p>
      <w:r>
        <w:rPr>
          <w:b/>
        </w:rPr>
        <w:t xml:space="preserve">Kysymys 1</w:t>
      </w:r>
    </w:p>
    <w:p>
      <w:r>
        <w:t xml:space="preserve">Kenet Ali nimitti välimieheksi?</w:t>
      </w:r>
    </w:p>
    <w:p>
      <w:r>
        <w:rPr>
          <w:b/>
        </w:rPr>
        <w:t xml:space="preserve">Kysymys 2</w:t>
      </w:r>
    </w:p>
    <w:p>
      <w:r>
        <w:t xml:space="preserve">Missä taistelussa Ali taisteli kharjilaisia vastaan?</w:t>
      </w:r>
    </w:p>
    <w:p>
      <w:r>
        <w:rPr>
          <w:b/>
        </w:rPr>
        <w:t xml:space="preserve">Kysymys 3</w:t>
      </w:r>
    </w:p>
    <w:p>
      <w:r>
        <w:t xml:space="preserve">Mitä termi kharjilaiset tarkoitti?</w:t>
      </w:r>
    </w:p>
    <w:p>
      <w:r>
        <w:rPr>
          <w:b/>
        </w:rPr>
        <w:t xml:space="preserve">Kysymys 4</w:t>
      </w:r>
    </w:p>
    <w:p>
      <w:r>
        <w:t xml:space="preserve">Ketä vastaan Ali taisteli ennen tätä taistelua?</w:t>
      </w:r>
    </w:p>
    <w:p>
      <w:r>
        <w:rPr>
          <w:b/>
        </w:rPr>
        <w:t xml:space="preserve">Kysymys 5</w:t>
      </w:r>
    </w:p>
    <w:p>
      <w:r>
        <w:t xml:space="preserve">Kuka nimitettiin välimieheksi ennen taistelua?</w:t>
      </w:r>
    </w:p>
    <w:p>
      <w:r>
        <w:rPr>
          <w:b/>
        </w:rPr>
        <w:t xml:space="preserve">Kysymys 6</w:t>
      </w:r>
    </w:p>
    <w:p>
      <w:r>
        <w:t xml:space="preserve">Kuka sai muut vakuuttuneiksi siitä, että uutta kalifia ei pitäisi valita?</w:t>
      </w:r>
    </w:p>
    <w:p>
      <w:r>
        <w:rPr>
          <w:b/>
        </w:rPr>
        <w:t xml:space="preserve">Kysymys 7</w:t>
      </w:r>
    </w:p>
    <w:p>
      <w:r>
        <w:t xml:space="preserve">Minkä ryhmän nimi tarkoittaa "niitä, jotka jäävät"?</w:t>
      </w:r>
    </w:p>
    <w:p>
      <w:r>
        <w:rPr>
          <w:b/>
        </w:rPr>
        <w:t xml:space="preserve">Kysymys 8</w:t>
      </w:r>
    </w:p>
    <w:p>
      <w:r>
        <w:t xml:space="preserve">Mikä oli niiden iskulause, jotka jäivät Alin joukkoihin?</w:t>
      </w:r>
    </w:p>
    <w:p>
      <w:r>
        <w:rPr>
          <w:b/>
        </w:rPr>
        <w:t xml:space="preserve">Teksti numero 8</w:t>
      </w:r>
    </w:p>
    <w:p>
      <w:r>
        <w:rPr>
          <w:color w:val="A9A9A9"/>
        </w:rPr>
        <w:t xml:space="preserve">Koraani </w:t>
      </w:r>
      <w:r>
        <w:t xml:space="preserve">ja Muhammed puhuivat rotujen välisestä tasa-arvosta ja oikeudenmukaisuudesta, kuten jäähyväissaarnassa</w:t>
      </w:r>
      <w:r>
        <w:rPr>
          <w:color w:val="A9A9A9"/>
        </w:rPr>
        <w:t xml:space="preserve">. </w:t>
      </w:r>
      <w:r>
        <w:rPr>
          <w:color w:val="DCDCDC"/>
        </w:rPr>
        <w:t xml:space="preserve">Heimojen välisiä ja kansallismielisiä erimielisyyksiä </w:t>
      </w:r>
      <w:r>
        <w:t xml:space="preserve">ei kannustettu. Mutta Muhammedin kuoleman jälkeen </w:t>
      </w:r>
      <w:r>
        <w:t xml:space="preserve">arabien väliset </w:t>
      </w:r>
      <w:r>
        <w:rPr>
          <w:color w:val="2F4F4F"/>
        </w:rPr>
        <w:t xml:space="preserve">vanhat heimojen väliset erot </w:t>
      </w:r>
      <w:r>
        <w:t xml:space="preserve">alkoivat nousta uudelleen esiin. Rooman ja Persian sotien sekä Bysantin ja Sassanidien sotien jälkeen </w:t>
      </w:r>
      <w:r>
        <w:t xml:space="preserve">myös </w:t>
      </w:r>
      <w:r>
        <w:t xml:space="preserve">Irakin, joka muodollisesti kuului </w:t>
      </w:r>
      <w:r>
        <w:rPr>
          <w:color w:val="556B2F"/>
        </w:rPr>
        <w:t xml:space="preserve">Persian ja Sassanidien valtakuntaan, </w:t>
      </w:r>
      <w:r>
        <w:t xml:space="preserve">ja </w:t>
      </w:r>
      <w:r>
        <w:rPr>
          <w:color w:val="6B8E23"/>
        </w:rPr>
        <w:t xml:space="preserve">Syyrian</w:t>
      </w:r>
      <w:r>
        <w:t xml:space="preserve">, joka muodollisesti kuului </w:t>
      </w:r>
      <w:r>
        <w:rPr>
          <w:color w:val="A0522D"/>
        </w:rPr>
        <w:t xml:space="preserve">Bysantin valtakuntaan, </w:t>
      </w:r>
      <w:r>
        <w:t xml:space="preserve">välillä </w:t>
      </w:r>
      <w:r>
        <w:t xml:space="preserve">oli </w:t>
      </w:r>
      <w:r>
        <w:t xml:space="preserve">syvään juurtuneita eroja.</w:t>
      </w:r>
      <w:r>
        <w:t xml:space="preserve"> Kumpikin halusi, että vastaperustetun islamilaisen valtion pääkaupunki sijaitsisi niiden alueella. Aiemmin toinen kalifi </w:t>
      </w:r>
      <w:r>
        <w:rPr>
          <w:color w:val="228B22"/>
        </w:rPr>
        <w:t xml:space="preserve">Umar </w:t>
      </w:r>
      <w:r>
        <w:t xml:space="preserve">oli hyvin tiukka kuvernöörejä kohtaan, ja hänen vakoojansa pitivät heitä silmällä. Jos hän tunsi, että kuvernööri tai komentaja alkoi tuntea vetoa rikkauksiin, hän poistatti hänet virastaan.</w:t>
      </w:r>
    </w:p>
    <w:p>
      <w:r>
        <w:rPr>
          <w:b/>
        </w:rPr>
        <w:t xml:space="preserve">Kysymys 0</w:t>
      </w:r>
    </w:p>
    <w:p>
      <w:r>
        <w:t xml:space="preserve">Kuka hallitsi Irakia ennen arabeja?</w:t>
      </w:r>
    </w:p>
    <w:p>
      <w:r>
        <w:rPr>
          <w:b/>
        </w:rPr>
        <w:t xml:space="preserve">Kysymys 1</w:t>
      </w:r>
    </w:p>
    <w:p>
      <w:r>
        <w:t xml:space="preserve">Kuka hallitsi Syyriaa ennen kuin Muhammedin seuraajat valloittivat sen?</w:t>
      </w:r>
    </w:p>
    <w:p>
      <w:r>
        <w:rPr>
          <w:b/>
        </w:rPr>
        <w:t xml:space="preserve">Kysymys 2</w:t>
      </w:r>
    </w:p>
    <w:p>
      <w:r>
        <w:t xml:space="preserve">Kuka oli toinen kalifi?</w:t>
      </w:r>
    </w:p>
    <w:p>
      <w:r>
        <w:rPr>
          <w:b/>
        </w:rPr>
        <w:t xml:space="preserve">Kysymys 3</w:t>
      </w:r>
    </w:p>
    <w:p>
      <w:r>
        <w:t xml:space="preserve">Missä kirjassa ei koskaan mainita rotujen välistä tasa-arvoa?</w:t>
      </w:r>
    </w:p>
    <w:p>
      <w:r>
        <w:rPr>
          <w:b/>
        </w:rPr>
        <w:t xml:space="preserve">Kysymys 4</w:t>
      </w:r>
    </w:p>
    <w:p>
      <w:r>
        <w:t xml:space="preserve">Mihin Koraanissa kannustettiin?</w:t>
      </w:r>
    </w:p>
    <w:p>
      <w:r>
        <w:rPr>
          <w:b/>
        </w:rPr>
        <w:t xml:space="preserve">Kysymys 5</w:t>
      </w:r>
    </w:p>
    <w:p>
      <w:r>
        <w:t xml:space="preserve">Mikä alkoi nousta esiin ennen Muhammedin kuolemaa?</w:t>
      </w:r>
    </w:p>
    <w:p>
      <w:r>
        <w:rPr>
          <w:b/>
        </w:rPr>
        <w:t xml:space="preserve">Kysymys 6</w:t>
      </w:r>
    </w:p>
    <w:p>
      <w:r>
        <w:t xml:space="preserve">Kuka oli pehmeä kuvernöörejä kohtaan?</w:t>
      </w:r>
    </w:p>
    <w:p>
      <w:r>
        <w:rPr>
          <w:b/>
        </w:rPr>
        <w:t xml:space="preserve">Kysymys 7</w:t>
      </w:r>
    </w:p>
    <w:p>
      <w:r>
        <w:t xml:space="preserve">Mikä alue halusi Islamilaisen valtion pääkaupungin olevan oman alueensa ulkopuolella?</w:t>
      </w:r>
    </w:p>
    <w:p>
      <w:r>
        <w:rPr>
          <w:b/>
        </w:rPr>
        <w:t xml:space="preserve">Teksti numero 9</w:t>
      </w:r>
    </w:p>
    <w:p>
      <w:r>
        <w:t xml:space="preserve">Vaikka Umayyadeilla ja </w:t>
      </w:r>
      <w:r>
        <w:rPr>
          <w:color w:val="A9A9A9"/>
        </w:rPr>
        <w:t xml:space="preserve">hasimiiteilla </w:t>
      </w:r>
      <w:r>
        <w:t xml:space="preserve">saattoi olla katkeruutta näiden kahden klaanin välillä jo ennen Muhammadia, kilpailu muuttui Badrin taistelun jälkeen vakavaksi heimovihollisuudeksi. Taistelussa </w:t>
      </w:r>
      <w:r>
        <w:rPr>
          <w:color w:val="DCDCDC"/>
        </w:rPr>
        <w:t xml:space="preserve">kolme </w:t>
      </w:r>
      <w:r>
        <w:t xml:space="preserve">Umayyadien klaanin huippujohtajaa (Utba ibn Rabi'ah, Walid ibn Utbah ja Shaybah) sai surmansa hashimiittien (Ali, Hamza ibn 'Abd al-Muttalib ja Ubaydah ibn al-Harith) toimesta kolmikko kolmea vastaan kädenväännössä. Tämä lisäsi Abu Sufyan ibn Harbin, </w:t>
      </w:r>
      <w:r>
        <w:rPr>
          <w:color w:val="2F4F4F"/>
        </w:rPr>
        <w:t xml:space="preserve">Umayyan</w:t>
      </w:r>
      <w:r>
        <w:t xml:space="preserve"> pojanpojan, vastustusta </w:t>
      </w:r>
      <w:r>
        <w:t xml:space="preserve">Muhammadia ja islamia kohtaan. </w:t>
      </w:r>
      <w:r>
        <w:rPr>
          <w:color w:val="556B2F"/>
        </w:rPr>
        <w:t xml:space="preserve">Abu Sufyan </w:t>
      </w:r>
      <w:r>
        <w:t xml:space="preserve">pyrki hävittämään uuden uskonnon kannattajat käymällä toisen taistelun Medinassa asuvien muslimien kanssa vain vuosi Badrin taistelun jälkeen. Hän teki tämän kostaakseen Badrissa kärsityn tappion. </w:t>
      </w:r>
      <w:r>
        <w:t xml:space="preserve">Tutkijat uskovat yleisesti, että </w:t>
      </w:r>
      <w:r>
        <w:rPr>
          <w:color w:val="A0522D"/>
        </w:rPr>
        <w:t xml:space="preserve">Uhudin taistelu </w:t>
      </w:r>
      <w:r>
        <w:t xml:space="preserve">oli muslimien ensimmäinen tappio, koska he olivat kärsineet suurempia tappioita kuin mekkalaiset. Taistelun jälkeen Abu Sufyanin vaimon </w:t>
      </w:r>
      <w:r>
        <w:rPr>
          <w:color w:val="228B22"/>
        </w:rPr>
        <w:t xml:space="preserve">Hindin</w:t>
      </w:r>
      <w:r>
        <w:t xml:space="preserve">, joka oli myös </w:t>
      </w:r>
      <w:r>
        <w:rPr>
          <w:color w:val="191970"/>
        </w:rPr>
        <w:t xml:space="preserve">Utba ibn Rabi'ahin tytär, </w:t>
      </w:r>
      <w:r>
        <w:t xml:space="preserve">kerrotaan leikanneen Hamzan ruumiin auki ja ottaneen siitä maksan, jonka hän sitten yritti syödä. Viiden vuoden kuluessa Uhudin taistelun tappiosta Muhammad otti kuitenkin Mekan haltuunsa ja julisti yleisen armahduksen kaikille. Abu Sufyan ja hänen vaimonsa Hind sekä heidän poikansa (tuleva kalifi </w:t>
      </w:r>
      <w:r>
        <w:rPr>
          <w:color w:val="8B0000"/>
        </w:rPr>
        <w:t xml:space="preserve">Muawiyah I) </w:t>
      </w:r>
      <w:r>
        <w:t xml:space="preserve">ottivat islamin vastaan Mekan valloituksen aattona</w:t>
      </w:r>
      <w:r>
        <w:t xml:space="preserve">.</w:t>
      </w:r>
    </w:p>
    <w:p>
      <w:r>
        <w:rPr>
          <w:b/>
        </w:rPr>
        <w:t xml:space="preserve">Kysymys 0</w:t>
      </w:r>
    </w:p>
    <w:p>
      <w:r>
        <w:t xml:space="preserve">Kuinka monta Umayyadien huippujohtajaa sai surmansa Badrin taistelussa?</w:t>
      </w:r>
    </w:p>
    <w:p>
      <w:r>
        <w:rPr>
          <w:b/>
        </w:rPr>
        <w:t xml:space="preserve">Kysymys 1</w:t>
      </w:r>
    </w:p>
    <w:p>
      <w:r>
        <w:t xml:space="preserve">Ketä vastaan Umayyadit taistelivat Badrin taistelussa?</w:t>
      </w:r>
    </w:p>
    <w:p>
      <w:r>
        <w:rPr>
          <w:b/>
        </w:rPr>
        <w:t xml:space="preserve">Kysymys 2</w:t>
      </w:r>
    </w:p>
    <w:p>
      <w:r>
        <w:t xml:space="preserve">Mitä historioitsijat pitävät islamin ensimmäisenä sotilaallisena tappiona?</w:t>
      </w:r>
    </w:p>
    <w:p>
      <w:r>
        <w:rPr>
          <w:b/>
        </w:rPr>
        <w:t xml:space="preserve">Kysymys 3</w:t>
      </w:r>
    </w:p>
    <w:p>
      <w:r>
        <w:t xml:space="preserve">Kuka oli Abu Sufyanin puoliso?</w:t>
      </w:r>
    </w:p>
    <w:p>
      <w:r>
        <w:rPr>
          <w:b/>
        </w:rPr>
        <w:t xml:space="preserve">Kysymys 4</w:t>
      </w:r>
    </w:p>
    <w:p>
      <w:r>
        <w:t xml:space="preserve">Kuka oli Abu Sufyanin poika?</w:t>
      </w:r>
    </w:p>
    <w:p>
      <w:r>
        <w:rPr>
          <w:b/>
        </w:rPr>
        <w:t xml:space="preserve">Kysymys 5</w:t>
      </w:r>
    </w:p>
    <w:p>
      <w:r>
        <w:t xml:space="preserve">Kuinka moni Umayyadien huippujohtaja selvisi Badrin taistelusta?</w:t>
      </w:r>
    </w:p>
    <w:p>
      <w:r>
        <w:rPr>
          <w:b/>
        </w:rPr>
        <w:t xml:space="preserve">Kysymys 6</w:t>
      </w:r>
    </w:p>
    <w:p>
      <w:r>
        <w:t xml:space="preserve">Kuka oli Abu Sufyan ibn Harbin pojanpoika?</w:t>
      </w:r>
    </w:p>
    <w:p>
      <w:r>
        <w:rPr>
          <w:b/>
        </w:rPr>
        <w:t xml:space="preserve">Kysymys 7</w:t>
      </w:r>
    </w:p>
    <w:p>
      <w:r>
        <w:t xml:space="preserve">Kuka kävi taistelun vain vuotta ennen Badrin taistelua?</w:t>
      </w:r>
    </w:p>
    <w:p>
      <w:r>
        <w:rPr>
          <w:b/>
        </w:rPr>
        <w:t xml:space="preserve">Kysymys 8</w:t>
      </w:r>
    </w:p>
    <w:p>
      <w:r>
        <w:t xml:space="preserve">Mikä taistelu oli muslimien viimeinen tappio?</w:t>
      </w:r>
    </w:p>
    <w:p>
      <w:r>
        <w:rPr>
          <w:b/>
        </w:rPr>
        <w:t xml:space="preserve">Kysymys 9</w:t>
      </w:r>
    </w:p>
    <w:p>
      <w:r>
        <w:t xml:space="preserve">Kuka oli Hindin tytär?</w:t>
      </w:r>
    </w:p>
    <w:p>
      <w:r>
        <w:rPr>
          <w:b/>
        </w:rPr>
        <w:t xml:space="preserve">Teksti numero 10</w:t>
      </w:r>
    </w:p>
    <w:p>
      <w:r>
        <w:t xml:space="preserve">Umaria kunnioitetaan hänen yrityksestään ratkaista islamiin kääntymisen aiheuttamat vero-ongelmat. Umayyadien kaudella suurin osa kalifaatin alueella asuvista ihmisistä ei ollut muslimeja vaan kristittyjä, juutalaisia, </w:t>
      </w:r>
      <w:r>
        <w:rPr>
          <w:color w:val="A9A9A9"/>
        </w:rPr>
        <w:t xml:space="preserve">zarathustralaisia </w:t>
      </w:r>
      <w:r>
        <w:t xml:space="preserve">tai muiden pienten ryhmien jäseniä. Näitä uskonnollisia yhteisöjä ei pakotettu kääntymään islamiin, mutta heiltä perittiin vero (</w:t>
      </w:r>
      <w:r>
        <w:rPr>
          <w:color w:val="DCDCDC"/>
        </w:rPr>
        <w:t xml:space="preserve">jizyah), jota </w:t>
      </w:r>
      <w:r>
        <w:t xml:space="preserve">ei määrätty muslimeille. Tämä tilanne saattoi itse asiassa tehdä laajamittaisen islamiin kääntymisen epätoivottavaksi valtion tulojen kannalta, ja on olemassa raportteja, joiden mukaan </w:t>
      </w:r>
      <w:r>
        <w:rPr>
          <w:color w:val="2F4F4F"/>
        </w:rPr>
        <w:t xml:space="preserve">maakuntien kuvernöörit </w:t>
      </w:r>
      <w:r>
        <w:t xml:space="preserve">aktiivisesti estivät tällaiset käännytykset. Ei ole selvää, miten </w:t>
      </w:r>
      <w:r>
        <w:rPr>
          <w:color w:val="556B2F"/>
        </w:rPr>
        <w:t xml:space="preserve">Umar </w:t>
      </w:r>
      <w:r>
        <w:t xml:space="preserve">yritti ratkaista tämän tilanteen, mutta lähteiden mukaan hän vaati </w:t>
      </w:r>
      <w:r>
        <w:t xml:space="preserve">arabimuslimien</w:t>
      </w:r>
      <w:r>
        <w:t xml:space="preserve"> ja </w:t>
      </w:r>
      <w:r>
        <w:t xml:space="preserve">ei-arabimuslimien</w:t>
      </w:r>
      <w:r>
        <w:t xml:space="preserve"> (</w:t>
      </w:r>
      <w:r>
        <w:t xml:space="preserve">mawali-muslimien) </w:t>
      </w:r>
      <w:r>
        <w:t xml:space="preserve">tasavertaista kohtelua </w:t>
      </w:r>
      <w:r>
        <w:t xml:space="preserve">ja esteiden poistamista ei-arabien kääntymiseltä islamiin.</w:t>
      </w:r>
    </w:p>
    <w:p>
      <w:r>
        <w:rPr>
          <w:b/>
        </w:rPr>
        <w:t xml:space="preserve">Kysymys 0</w:t>
      </w:r>
    </w:p>
    <w:p>
      <w:r>
        <w:t xml:space="preserve">Mitä veroa ei-muslimit maksoivat Umayyadien kaudella?</w:t>
      </w:r>
    </w:p>
    <w:p>
      <w:r>
        <w:rPr>
          <w:b/>
        </w:rPr>
        <w:t xml:space="preserve">Kysymys 1</w:t>
      </w:r>
    </w:p>
    <w:p>
      <w:r>
        <w:t xml:space="preserve">Mikä oli toinen termi muslimeille, jotka eivät olleet arabeja?</w:t>
      </w:r>
    </w:p>
    <w:p>
      <w:r>
        <w:rPr>
          <w:b/>
        </w:rPr>
        <w:t xml:space="preserve">Kysymys 2</w:t>
      </w:r>
    </w:p>
    <w:p>
      <w:r>
        <w:t xml:space="preserve">Mikä oli kristittyjen ja juutalaisten ohella tärkein ei-muslimien uskonnollinen ryhmä Umayyadien aikana?</w:t>
      </w:r>
    </w:p>
    <w:p>
      <w:r>
        <w:rPr>
          <w:b/>
        </w:rPr>
        <w:t xml:space="preserve">Kysymys 3</w:t>
      </w:r>
    </w:p>
    <w:p>
      <w:r>
        <w:t xml:space="preserve">Mitä veroa muslimit maksoivat Umayyadien kaudella?</w:t>
      </w:r>
    </w:p>
    <w:p>
      <w:r>
        <w:rPr>
          <w:b/>
        </w:rPr>
        <w:t xml:space="preserve">Kysymys 4</w:t>
      </w:r>
    </w:p>
    <w:p>
      <w:r>
        <w:t xml:space="preserve">Mikä oli termi arabeille, jotka eivät olleet muslimeja?</w:t>
      </w:r>
    </w:p>
    <w:p>
      <w:r>
        <w:rPr>
          <w:b/>
        </w:rPr>
        <w:t xml:space="preserve">Kysymys 5</w:t>
      </w:r>
    </w:p>
    <w:p>
      <w:r>
        <w:t xml:space="preserve">Kuka rohkaisi konversioita saadakseen lisää tuloja?</w:t>
      </w:r>
    </w:p>
    <w:p>
      <w:r>
        <w:rPr>
          <w:b/>
        </w:rPr>
        <w:t xml:space="preserve">Kysymys 6</w:t>
      </w:r>
    </w:p>
    <w:p>
      <w:r>
        <w:t xml:space="preserve">Kuka vaati arabimuslimien ja ei-arabimuslimien erilaista kohtelua?</w:t>
      </w:r>
    </w:p>
    <w:p>
      <w:r>
        <w:rPr>
          <w:b/>
        </w:rPr>
        <w:t xml:space="preserve">Kysymys 7</w:t>
      </w:r>
    </w:p>
    <w:p>
      <w:r>
        <w:t xml:space="preserve">Kuka lisäsi enemmän esteitä ei-arabien kääntymiselle islamiin?</w:t>
      </w:r>
    </w:p>
    <w:p>
      <w:r>
        <w:rPr>
          <w:b/>
        </w:rPr>
        <w:t xml:space="preserve">Teksti numero 11</w:t>
      </w:r>
    </w:p>
    <w:p>
      <w:r>
        <w:t xml:space="preserve">Uthmanin murhan jälkeen vuonna </w:t>
      </w:r>
      <w:r>
        <w:rPr>
          <w:color w:val="A9A9A9"/>
        </w:rPr>
        <w:t xml:space="preserve">656</w:t>
      </w:r>
      <w:r>
        <w:t xml:space="preserve">, </w:t>
      </w:r>
      <w:r>
        <w:t xml:space="preserve">kalifiksi valittiin </w:t>
      </w:r>
      <w:r>
        <w:t xml:space="preserve">Ali, joka kuului </w:t>
      </w:r>
      <w:r>
        <w:t xml:space="preserve">Quraysh-heimoon ja oli </w:t>
      </w:r>
      <w:r>
        <w:t xml:space="preserve">Muhammedin </w:t>
      </w:r>
      <w:r>
        <w:t xml:space="preserve">serkku ja </w:t>
      </w:r>
      <w:r>
        <w:rPr>
          <w:color w:val="2F4F4F"/>
        </w:rPr>
        <w:t xml:space="preserve">vävy. </w:t>
      </w:r>
      <w:r>
        <w:t xml:space="preserve">Hän kohtasi pian vastarintaa useiden ryhmittymien taholta, mikä johtui hänen suhteellisesta </w:t>
      </w:r>
      <w:r>
        <w:rPr>
          <w:color w:val="556B2F"/>
        </w:rPr>
        <w:t xml:space="preserve">poliittisesta kokemattomuudestaan</w:t>
      </w:r>
      <w:r>
        <w:t xml:space="preserve">. </w:t>
      </w:r>
      <w:r>
        <w:t xml:space="preserve">Ali siirsi pääkaupunkinsa </w:t>
      </w:r>
      <w:r>
        <w:rPr>
          <w:color w:val="6B8E23"/>
        </w:rPr>
        <w:t xml:space="preserve">Medinasta </w:t>
      </w:r>
      <w:r>
        <w:t xml:space="preserve">Kufaan</w:t>
      </w:r>
      <w:r>
        <w:t xml:space="preserve">.</w:t>
      </w:r>
      <w:r>
        <w:t xml:space="preserve"> Tästä seurannut konflikti, joka kesti vuodesta </w:t>
      </w:r>
      <w:r>
        <w:rPr>
          <w:color w:val="A0522D"/>
        </w:rPr>
        <w:t xml:space="preserve">656 vuoteen 661, </w:t>
      </w:r>
      <w:r>
        <w:t xml:space="preserve">tunnetaan nimellä ensimmäinen Fitna ("</w:t>
      </w:r>
      <w:r>
        <w:rPr>
          <w:color w:val="228B22"/>
        </w:rPr>
        <w:t xml:space="preserve">sisällissota</w:t>
      </w:r>
      <w:r>
        <w:t xml:space="preserve">"). Syyrian kuvernööri Muawiyah I, joka oli Uthman ibn al-Affanin ja Marwan I:n sukulainen, halusi syylliset pidätettäviksi. Marwan I manipuloi kaikkia ja loi konfliktin. </w:t>
      </w:r>
      <w:r>
        <w:rPr>
          <w:color w:val="191970"/>
        </w:rPr>
        <w:t xml:space="preserve">Aisha</w:t>
      </w:r>
      <w:r>
        <w:t xml:space="preserve">, Muhammedin vaimo, sekä Talhah ja Al-Zubayr, kaksi Muhammedin kumppania, menivät Basraan käskemään Alia pidättämään syylliset, jotka murhasivat Uthmanin. </w:t>
      </w:r>
      <w:r>
        <w:rPr>
          <w:color w:val="8B0000"/>
        </w:rPr>
        <w:t xml:space="preserve">Marwan I </w:t>
      </w:r>
      <w:r>
        <w:t xml:space="preserve">ja muut ihmiset, jotka halusivat konfliktia, manipuloivat kaikkia taistelemaan. Osapuolet ottivat yhteen Kamelin taistelussa vuonna 656, jossa Ali sai ratkaisevan voiton.</w:t>
      </w:r>
    </w:p>
    <w:p>
      <w:r>
        <w:rPr>
          <w:b/>
        </w:rPr>
        <w:t xml:space="preserve">Kysymys 0</w:t>
      </w:r>
    </w:p>
    <w:p>
      <w:r>
        <w:t xml:space="preserve">Milloin Uthman kuoli?</w:t>
      </w:r>
    </w:p>
    <w:p>
      <w:r>
        <w:rPr>
          <w:b/>
        </w:rPr>
        <w:t xml:space="preserve">Kysymys 1</w:t>
      </w:r>
    </w:p>
    <w:p>
      <w:r>
        <w:t xml:space="preserve">Mihin heimoon Ali kuului?</w:t>
      </w:r>
    </w:p>
    <w:p>
      <w:r>
        <w:rPr>
          <w:b/>
        </w:rPr>
        <w:t xml:space="preserve">Kysymys 2</w:t>
      </w:r>
    </w:p>
    <w:p>
      <w:r>
        <w:t xml:space="preserve">Sen lisäksi, että Ali oli hänen serkkunsa, millainen suhde hänellä oli Muhammadiin?</w:t>
      </w:r>
    </w:p>
    <w:p>
      <w:r>
        <w:rPr>
          <w:b/>
        </w:rPr>
        <w:t xml:space="preserve">Kysymys 3</w:t>
      </w:r>
    </w:p>
    <w:p>
      <w:r>
        <w:t xml:space="preserve">Missä oli pääkaupunki ennen kuin Ali muutti sen?</w:t>
      </w:r>
    </w:p>
    <w:p>
      <w:r>
        <w:rPr>
          <w:b/>
        </w:rPr>
        <w:t xml:space="preserve">Kysymys 4</w:t>
      </w:r>
    </w:p>
    <w:p>
      <w:r>
        <w:t xml:space="preserve">Mitä Fitna tarkoittaa?</w:t>
      </w:r>
    </w:p>
    <w:p>
      <w:r>
        <w:rPr>
          <w:b/>
        </w:rPr>
        <w:t xml:space="preserve">Kysymys 5</w:t>
      </w:r>
    </w:p>
    <w:p>
      <w:r>
        <w:t xml:space="preserve">Milloin Uthman syntyi?</w:t>
      </w:r>
    </w:p>
    <w:p>
      <w:r>
        <w:rPr>
          <w:b/>
        </w:rPr>
        <w:t xml:space="preserve">Kysymys 6</w:t>
      </w:r>
    </w:p>
    <w:p>
      <w:r>
        <w:t xml:space="preserve">Miksi Ali ei kohdannut juurikaan vastarintaa?</w:t>
      </w:r>
    </w:p>
    <w:p>
      <w:r>
        <w:rPr>
          <w:b/>
        </w:rPr>
        <w:t xml:space="preserve">Kysymys 7</w:t>
      </w:r>
    </w:p>
    <w:p>
      <w:r>
        <w:t xml:space="preserve">Milloin toinen Fitna tapahtui?</w:t>
      </w:r>
    </w:p>
    <w:p>
      <w:r>
        <w:rPr>
          <w:b/>
        </w:rPr>
        <w:t xml:space="preserve">Kysymys 8</w:t>
      </w:r>
    </w:p>
    <w:p>
      <w:r>
        <w:t xml:space="preserve">Kuka oli Marwan I:n vaimo?</w:t>
      </w:r>
    </w:p>
    <w:p>
      <w:r>
        <w:rPr>
          <w:b/>
        </w:rPr>
        <w:t xml:space="preserve">Kysymys 9</w:t>
      </w:r>
    </w:p>
    <w:p>
      <w:r>
        <w:t xml:space="preserve">Kuka ei halunnut konfliktia?</w:t>
      </w:r>
    </w:p>
    <w:p>
      <w:r>
        <w:rPr>
          <w:b/>
        </w:rPr>
        <w:t xml:space="preserve">Teksti numero 12</w:t>
      </w:r>
    </w:p>
    <w:p>
      <w:r>
        <w:t xml:space="preserve">Varhaiset muslimiarmeijat pysyttelivät leireissä kaukana kaupungeista, koska </w:t>
      </w:r>
      <w:r>
        <w:rPr>
          <w:color w:val="A9A9A9"/>
        </w:rPr>
        <w:t xml:space="preserve">Umar </w:t>
      </w:r>
      <w:r>
        <w:rPr>
          <w:color w:val="DCDCDC"/>
        </w:rPr>
        <w:t xml:space="preserve">pelkäsi, että rikkaus ja ylellisyys saattaisivat houkutella niitä</w:t>
      </w:r>
      <w:r>
        <w:t xml:space="preserve">. Samalla he saattaisivat kääntyä pois Jumalan palvonnasta ja ryhtyä kerryttämään vaurautta ja perustamaan dynastioita. Kun </w:t>
      </w:r>
      <w:r>
        <w:t xml:space="preserve">Uthman ibn al-Affan tuli hyvin vanhaksi, Marwan I, </w:t>
      </w:r>
      <w:r>
        <w:rPr>
          <w:color w:val="2F4F4F"/>
        </w:rPr>
        <w:t xml:space="preserve">Muawiyah I:</w:t>
      </w:r>
      <w:r>
        <w:t xml:space="preserve">n sukulainen, </w:t>
      </w:r>
      <w:r>
        <w:t xml:space="preserve">livahti tyhjiöön, hänestä tuli hänen sihteerinsä, otti hitaasti enemmän valtaa ja höllensi joitakin näistä rajoituksista. Marwan I oli aiemmin suljettu pois vastuullisista tehtävistä. Vuonna 656 </w:t>
      </w:r>
      <w:r>
        <w:rPr>
          <w:color w:val="556B2F"/>
        </w:rPr>
        <w:t xml:space="preserve">Muhammad ibn Abi Bakr</w:t>
      </w:r>
      <w:r>
        <w:t xml:space="preserve">, Abu Bakrin poika, </w:t>
      </w:r>
      <w:r>
        <w:rPr>
          <w:color w:val="6B8E23"/>
        </w:rPr>
        <w:t xml:space="preserve">Ali ibn Abi Talibin</w:t>
      </w:r>
      <w:r>
        <w:t xml:space="preserve"> adoptiopoika </w:t>
      </w:r>
      <w:r>
        <w:t xml:space="preserve">ja </w:t>
      </w:r>
      <w:r>
        <w:rPr>
          <w:color w:val="A0522D"/>
        </w:rPr>
        <w:t xml:space="preserve">Ja'far al-Sadiqin</w:t>
      </w:r>
      <w:r>
        <w:t xml:space="preserve"> isoisoisä, </w:t>
      </w:r>
      <w:r>
        <w:t xml:space="preserve">näytti joillekin egyptiläisille Uthman ibn al-Affanin talon. Myöhemmin </w:t>
      </w:r>
      <w:r>
        <w:rPr>
          <w:color w:val="228B22"/>
        </w:rPr>
        <w:t xml:space="preserve">egyptiläiset </w:t>
      </w:r>
      <w:r>
        <w:t xml:space="preserve">päätyivät tappamaan </w:t>
      </w:r>
      <w:r>
        <w:rPr>
          <w:color w:val="191970"/>
        </w:rPr>
        <w:t xml:space="preserve">Uthman ibn al-Affanin</w:t>
      </w:r>
      <w:r>
        <w:t xml:space="preserve">.</w:t>
      </w:r>
    </w:p>
    <w:p>
      <w:r>
        <w:rPr>
          <w:b/>
        </w:rPr>
        <w:t xml:space="preserve">Kysymys 0</w:t>
      </w:r>
    </w:p>
    <w:p>
      <w:r>
        <w:t xml:space="preserve">Mikä ryhmä murhasi Uthman ibn al-Affanin?</w:t>
      </w:r>
    </w:p>
    <w:p>
      <w:r>
        <w:rPr>
          <w:b/>
        </w:rPr>
        <w:t xml:space="preserve">Kysymys 1</w:t>
      </w:r>
    </w:p>
    <w:p>
      <w:r>
        <w:t xml:space="preserve">Kenelle Marwan I oli sukua?</w:t>
      </w:r>
    </w:p>
    <w:p>
      <w:r>
        <w:rPr>
          <w:b/>
        </w:rPr>
        <w:t xml:space="preserve">Kysymys 2</w:t>
      </w:r>
    </w:p>
    <w:p>
      <w:r>
        <w:t xml:space="preserve">Kuka adoptoi Muhammad ibn Abi Bakrin?</w:t>
      </w:r>
    </w:p>
    <w:p>
      <w:r>
        <w:rPr>
          <w:b/>
        </w:rPr>
        <w:t xml:space="preserve">Kysymys 3</w:t>
      </w:r>
    </w:p>
    <w:p>
      <w:r>
        <w:t xml:space="preserve">Kuka oli Muhammad ibn Ali Bakrin suuri pojanpoika?</w:t>
      </w:r>
    </w:p>
    <w:p>
      <w:r>
        <w:rPr>
          <w:b/>
        </w:rPr>
        <w:t xml:space="preserve">Kysymys 4</w:t>
      </w:r>
    </w:p>
    <w:p>
      <w:r>
        <w:t xml:space="preserve">Kuka pelkäsi, että muslimiarmeijat kääntyisivät pois rikkauksista?</w:t>
      </w:r>
    </w:p>
    <w:p>
      <w:r>
        <w:rPr>
          <w:b/>
        </w:rPr>
        <w:t xml:space="preserve">Kysymys 5</w:t>
      </w:r>
    </w:p>
    <w:p>
      <w:r>
        <w:t xml:space="preserve">Miksi varhaiset muslimiarmeijat pysyttelivät kaupunkien sisällä?</w:t>
      </w:r>
    </w:p>
    <w:p>
      <w:r>
        <w:rPr>
          <w:b/>
        </w:rPr>
        <w:t xml:space="preserve">Kysymys 6</w:t>
      </w:r>
    </w:p>
    <w:p>
      <w:r>
        <w:t xml:space="preserve">Kuka murhasi egyptiläiset?</w:t>
      </w:r>
    </w:p>
    <w:p>
      <w:r>
        <w:rPr>
          <w:b/>
        </w:rPr>
        <w:t xml:space="preserve">Kysymys 7</w:t>
      </w:r>
    </w:p>
    <w:p>
      <w:r>
        <w:t xml:space="preserve">Kuka otti vallan, kun Marwan I tuli hyvin vanhaksi?</w:t>
      </w:r>
    </w:p>
    <w:p>
      <w:r>
        <w:rPr>
          <w:b/>
        </w:rPr>
        <w:t xml:space="preserve">Kysymys 8</w:t>
      </w:r>
    </w:p>
    <w:p>
      <w:r>
        <w:t xml:space="preserve">Kuka oli Muhammad ibn Abi Bakrin poika?</w:t>
      </w:r>
    </w:p>
    <w:p>
      <w:r>
        <w:rPr>
          <w:b/>
        </w:rPr>
        <w:t xml:space="preserve">Teksti numero 13</w:t>
      </w:r>
    </w:p>
    <w:p>
      <w:r>
        <w:t xml:space="preserve">Ibn</w:t>
      </w:r>
      <w:r>
        <w:rPr>
          <w:color w:val="A9A9A9"/>
        </w:rPr>
        <w:t xml:space="preserve">680</w:t>
      </w:r>
      <w:r>
        <w:t xml:space="preserve"> al-Zubayr pakeni Medinasta </w:t>
      </w:r>
      <w:r>
        <w:rPr>
          <w:color w:val="DCDCDC"/>
        </w:rPr>
        <w:t xml:space="preserve">Mekkaan</w:t>
      </w:r>
      <w:r>
        <w:t xml:space="preserve">. Kuultuaan Husaynin vastustavan Yazid I:tä, Kufan asukkaat lähettivät Husaynille pyynnön ottaa johto haltuunsa heidän tuellaan. Al-Husayn lähetti serkkunsa </w:t>
      </w:r>
      <w:r>
        <w:rPr>
          <w:color w:val="2F4F4F"/>
        </w:rPr>
        <w:t xml:space="preserve">Muslim bin Agailin </w:t>
      </w:r>
      <w:r>
        <w:t xml:space="preserve">tarkistamaan, tukisivatko he häntä</w:t>
      </w:r>
      <w:r>
        <w:t xml:space="preserve">. Kun </w:t>
      </w:r>
      <w:r>
        <w:t xml:space="preserve">uutinen tavoitti Jasid I:n, hän lähetti </w:t>
      </w:r>
      <w:r>
        <w:rPr>
          <w:color w:val="556B2F"/>
        </w:rPr>
        <w:t xml:space="preserve">Basrahin </w:t>
      </w:r>
      <w:r>
        <w:t xml:space="preserve">hallitsijan Ubayd-Allah bin Ziyadin </w:t>
      </w:r>
      <w:r>
        <w:t xml:space="preserve">käskyn estää Kufan kansaa asettumasta Al-Husaynin taakse. </w:t>
      </w:r>
      <w:r>
        <w:rPr>
          <w:color w:val="6B8E23"/>
        </w:rPr>
        <w:t xml:space="preserve">Ubayd-Allah bin Ziyad </w:t>
      </w:r>
      <w:r>
        <w:t xml:space="preserve">onnistui hajottamaan Muslim bin Agailin ympärille kerääntyneen väkijoukon ja vangitsemaan hänet. Kun </w:t>
      </w:r>
      <w:r>
        <w:rPr>
          <w:color w:val="A0522D"/>
        </w:rPr>
        <w:t xml:space="preserve">Muslim bin Agail </w:t>
      </w:r>
      <w:r>
        <w:t xml:space="preserve">ymmärsi, että Ubayd-Allah bin Ziyad oli saanut käskyn estää Husaynia saamasta tukea Kufaan, hän </w:t>
      </w:r>
      <w:r>
        <w:t xml:space="preserve">pyysi lähettämään Husaynille viestin, jolla estettäisiin hänen siirtymisensä Kufaan. Pyyntö evättiin, ja Ubayd-Allah bin Ziyad tappoi </w:t>
      </w:r>
      <w:r>
        <w:rPr>
          <w:color w:val="228B22"/>
        </w:rPr>
        <w:t xml:space="preserve">Muslim bin Agailin</w:t>
      </w:r>
      <w:r>
        <w:t xml:space="preserve">. Ibn al-Zubayr jäi Mekkaan kuolemaansa saakka, mutta Husayn päätti matkustaa perheensä kanssa Kufaan tietämättä, ettei siellä ollut tukea. Jazid I:n joukot, joita johtivat </w:t>
      </w:r>
      <w:r>
        <w:rPr>
          <w:color w:val="191970"/>
        </w:rPr>
        <w:t xml:space="preserve">Amru bin Saad</w:t>
      </w:r>
      <w:r>
        <w:t xml:space="preserve">, Shamar bin Thi Al-Joshan ja Hussain bin Tamim, </w:t>
      </w:r>
      <w:r>
        <w:t xml:space="preserve">pysäyttivät Husaynin ja hänen perheensä ja </w:t>
      </w:r>
      <w:r>
        <w:t xml:space="preserve">taistelivat Al-Husaynia ja hänen miespuolisia perheenjäseniään vastaan, kunnes heidät tapettiin. Husaynin asuntovaunussa oli 200 ihmistä, joista monet olivat naisia, mukaan lukien hänen sisarensa, vaimonsa, tyttärensä ja heidän lapsensa. Husaynin leirin naiset ja lapset otettiin sotavangeiksi ja vietiin takaisin Damaskokseen esiteltäviksi Jatsid I:lle. He pysyivät vangittuina, kunnes yleinen mielipide kääntyi Jatsidia vastaan, kun sana Husaynin kuolemasta ja hänen perheensä vangitsemisesta levisi. Sen jälkeen heidät päästettiin takaisin Medinaan. Karavaanin ainoa eloonjäänyt aikuinen mies oli </w:t>
      </w:r>
      <w:r>
        <w:rPr>
          <w:color w:val="8B0000"/>
        </w:rPr>
        <w:t xml:space="preserve">Ali ibn Husayn, </w:t>
      </w:r>
      <w:r>
        <w:t xml:space="preserve">joka oli kuumeessa ja liian sairas taistelemaan, kun karavaaniin hyökättiin.</w:t>
      </w:r>
    </w:p>
    <w:p>
      <w:r>
        <w:rPr>
          <w:b/>
        </w:rPr>
        <w:t xml:space="preserve">Kysymys 0</w:t>
      </w:r>
    </w:p>
    <w:p>
      <w:r>
        <w:t xml:space="preserve">Minne Ibn al-Zubayr pakeni vuonna 680?</w:t>
      </w:r>
    </w:p>
    <w:p>
      <w:r>
        <w:rPr>
          <w:b/>
        </w:rPr>
        <w:t xml:space="preserve">Kysymys 1</w:t>
      </w:r>
    </w:p>
    <w:p>
      <w:r>
        <w:t xml:space="preserve">Kenet Al-Husayn lähetti Kufaan?</w:t>
      </w:r>
    </w:p>
    <w:p>
      <w:r>
        <w:rPr>
          <w:b/>
        </w:rPr>
        <w:t xml:space="preserve">Kysymys 2</w:t>
      </w:r>
    </w:p>
    <w:p>
      <w:r>
        <w:t xml:space="preserve">Mitä Ubayd-Allah bin Ziyad hallitsi?</w:t>
      </w:r>
    </w:p>
    <w:p>
      <w:r>
        <w:rPr>
          <w:b/>
        </w:rPr>
        <w:t xml:space="preserve">Kysymys 3</w:t>
      </w:r>
    </w:p>
    <w:p>
      <w:r>
        <w:t xml:space="preserve">Kenet Ubayd-Allah bin Ziyad murhasi?</w:t>
      </w:r>
    </w:p>
    <w:p>
      <w:r>
        <w:rPr>
          <w:b/>
        </w:rPr>
        <w:t xml:space="preserve">Kysymys 4</w:t>
      </w:r>
    </w:p>
    <w:p>
      <w:r>
        <w:t xml:space="preserve">Milloin Ibn al-Zubayr pakeni Mekasta Medinaan?</w:t>
      </w:r>
    </w:p>
    <w:p>
      <w:r>
        <w:rPr>
          <w:b/>
        </w:rPr>
        <w:t xml:space="preserve">Kysymys 5</w:t>
      </w:r>
    </w:p>
    <w:p>
      <w:r>
        <w:t xml:space="preserve">Kuka oli karavaanin ainoa eloonjäänyt nainen?</w:t>
      </w:r>
    </w:p>
    <w:p>
      <w:r>
        <w:rPr>
          <w:b/>
        </w:rPr>
        <w:t xml:space="preserve">Kysymys 6</w:t>
      </w:r>
    </w:p>
    <w:p>
      <w:r>
        <w:t xml:space="preserve">Kuka ei kyennyt hajottamaan kokoontunutta väkijoukkoa?</w:t>
      </w:r>
    </w:p>
    <w:p>
      <w:r>
        <w:rPr>
          <w:b/>
        </w:rPr>
        <w:t xml:space="preserve">Kysymys 7</w:t>
      </w:r>
    </w:p>
    <w:p>
      <w:r>
        <w:t xml:space="preserve">Kuka pyysi lähettämään Ubayd-Allah bin Ziyadille viestin, jolla estetään hänen siirtolaisuutensa Kufaan?</w:t>
      </w:r>
    </w:p>
    <w:p>
      <w:r>
        <w:rPr>
          <w:b/>
        </w:rPr>
        <w:t xml:space="preserve">Kysymys 8</w:t>
      </w:r>
    </w:p>
    <w:p>
      <w:r>
        <w:t xml:space="preserve">Kuka johti Husaynin joukkoja?</w:t>
      </w:r>
    </w:p>
    <w:p>
      <w:r>
        <w:rPr>
          <w:b/>
        </w:rPr>
        <w:t xml:space="preserve">Teksti numero 14</w:t>
      </w:r>
    </w:p>
    <w:p>
      <w:r>
        <w:rPr>
          <w:color w:val="DCDCDC"/>
        </w:rPr>
        <w:t xml:space="preserve">Vuonna Muhammad bin Qasim</w:t>
      </w:r>
      <w:r>
        <w:t xml:space="preserve">, Umayyadien kenraali, purjehti Persianlahdelta Pakistanin Sindhiin ja valloitti sekä </w:t>
      </w:r>
      <w:r>
        <w:rPr>
          <w:color w:val="2F4F4F"/>
        </w:rPr>
        <w:t xml:space="preserve">Sindhin </w:t>
      </w:r>
      <w:r>
        <w:t xml:space="preserve">että Punjabin alueet Indusjoen varrella.</w:t>
      </w:r>
      <w:r>
        <w:rPr>
          <w:color w:val="A9A9A9"/>
        </w:rPr>
        <w:t xml:space="preserve">712</w:t>
      </w:r>
      <w:r>
        <w:t xml:space="preserve"> Vaikka </w:t>
      </w:r>
      <w:r>
        <w:rPr>
          <w:color w:val="556B2F"/>
        </w:rPr>
        <w:t xml:space="preserve">Sindhin ja Punjabin </w:t>
      </w:r>
      <w:r>
        <w:t xml:space="preserve">valloitus </w:t>
      </w:r>
      <w:r>
        <w:t xml:space="preserve">nykyisessä Pakistanissa oli kallista, se oli suuri voitto Umayyadien kalifaatille. Intian hindukuningaskunnat pysäyttivät kuitenkin lisävoitot </w:t>
      </w:r>
      <w:r>
        <w:rPr>
          <w:color w:val="6B8E23"/>
        </w:rPr>
        <w:t xml:space="preserve">Rajasthanin</w:t>
      </w:r>
      <w:r>
        <w:t xml:space="preserve"> taistelussa</w:t>
      </w:r>
      <w:r>
        <w:t xml:space="preserve">. </w:t>
      </w:r>
      <w:r>
        <w:t xml:space="preserve">Arabit yrittivät tunkeutua Intiaan, mutta </w:t>
      </w:r>
      <w:r>
        <w:t xml:space="preserve">Pratihara-dynastian </w:t>
      </w:r>
      <w:r>
        <w:t xml:space="preserve">pohjoisintialainen </w:t>
      </w:r>
      <w:r>
        <w:rPr>
          <w:color w:val="A0522D"/>
        </w:rPr>
        <w:t xml:space="preserve">kuningas </w:t>
      </w:r>
      <w:r>
        <w:rPr>
          <w:color w:val="228B22"/>
        </w:rPr>
        <w:t xml:space="preserve">Nagabhata </w:t>
      </w:r>
      <w:r>
        <w:t xml:space="preserve">ja Chalukya-dynastian eteläintialainen keisari Vikramaditya II </w:t>
      </w:r>
      <w:r>
        <w:t xml:space="preserve">kukistivat heidät </w:t>
      </w:r>
      <w:r>
        <w:rPr>
          <w:color w:val="8B0000"/>
        </w:rPr>
        <w:t xml:space="preserve">800-luvun alussa</w:t>
      </w:r>
      <w:r>
        <w:t xml:space="preserve">. Tämän jälkeen arabikronikoitsijat myöntävät, että kalifi Mahdi "luopui hankkeesta valloittaa mitään osaa Intiasta".</w:t>
      </w:r>
    </w:p>
    <w:p>
      <w:r>
        <w:rPr>
          <w:b/>
        </w:rPr>
        <w:t xml:space="preserve">Kysymys 0</w:t>
      </w:r>
    </w:p>
    <w:p>
      <w:r>
        <w:t xml:space="preserve">Milloin Muhammad bin Wasim purjehti Pakistaniin?</w:t>
      </w:r>
    </w:p>
    <w:p>
      <w:r>
        <w:rPr>
          <w:b/>
        </w:rPr>
        <w:t xml:space="preserve">Kysymys 1</w:t>
      </w:r>
    </w:p>
    <w:p>
      <w:r>
        <w:t xml:space="preserve">Mitä Muhammad bin Wasim valloitti Punjabin lisäksi?</w:t>
      </w:r>
    </w:p>
    <w:p>
      <w:r>
        <w:rPr>
          <w:b/>
        </w:rPr>
        <w:t xml:space="preserve">Kysymys 2</w:t>
      </w:r>
    </w:p>
    <w:p>
      <w:r>
        <w:t xml:space="preserve">Missä taistelussa Intian hindut kukistivat Umayyadit?</w:t>
      </w:r>
    </w:p>
    <w:p>
      <w:r>
        <w:rPr>
          <w:b/>
        </w:rPr>
        <w:t xml:space="preserve">Kysymys 3</w:t>
      </w:r>
    </w:p>
    <w:p>
      <w:r>
        <w:t xml:space="preserve">Mihin dynastiaan Vikramaditya II kuului?</w:t>
      </w:r>
    </w:p>
    <w:p>
      <w:r>
        <w:rPr>
          <w:b/>
        </w:rPr>
        <w:t xml:space="preserve">Kysymys 4</w:t>
      </w:r>
    </w:p>
    <w:p>
      <w:r>
        <w:t xml:space="preserve">Kuka oli Pratihara-dynastian merkittävä kuningas tällä kaudella?</w:t>
      </w:r>
    </w:p>
    <w:p>
      <w:r>
        <w:rPr>
          <w:b/>
        </w:rPr>
        <w:t xml:space="preserve">Kysymys 5</w:t>
      </w:r>
    </w:p>
    <w:p>
      <w:r>
        <w:t xml:space="preserve">Kuka purjehti pois Pakistanista vuonna 712?</w:t>
      </w:r>
    </w:p>
    <w:p>
      <w:r>
        <w:rPr>
          <w:b/>
        </w:rPr>
        <w:t xml:space="preserve">Kysymys 6</w:t>
      </w:r>
    </w:p>
    <w:p>
      <w:r>
        <w:t xml:space="preserve">Minä vuonna Muhammad bin Qasim lähti Pakistanista?</w:t>
      </w:r>
    </w:p>
    <w:p>
      <w:r>
        <w:rPr>
          <w:b/>
        </w:rPr>
        <w:t xml:space="preserve">Kysymys 7</w:t>
      </w:r>
    </w:p>
    <w:p>
      <w:r>
        <w:t xml:space="preserve">Mitkä valloitukset olivat helppoja Umayyad-kalifaatille?</w:t>
      </w:r>
    </w:p>
    <w:p>
      <w:r>
        <w:rPr>
          <w:b/>
        </w:rPr>
        <w:t xml:space="preserve">Kysymys 8</w:t>
      </w:r>
    </w:p>
    <w:p>
      <w:r>
        <w:t xml:space="preserve">Kuka esti Intiaa hyökkäämästä arabien kimppuun?</w:t>
      </w:r>
    </w:p>
    <w:p>
      <w:r>
        <w:rPr>
          <w:b/>
        </w:rPr>
        <w:t xml:space="preserve">Kysymys 9</w:t>
      </w:r>
    </w:p>
    <w:p>
      <w:r>
        <w:t xml:space="preserve">Milloin Etelä-Intian keisari luopui arabien valloittamisesta?</w:t>
      </w:r>
    </w:p>
    <w:p>
      <w:r>
        <w:rPr>
          <w:b/>
        </w:rPr>
        <w:t xml:space="preserve">Teksti numero 15</w:t>
      </w:r>
    </w:p>
    <w:p>
      <w:r>
        <w:rPr>
          <w:color w:val="A9A9A9"/>
        </w:rPr>
        <w:t xml:space="preserve">Abd al-Malikin</w:t>
      </w:r>
      <w:r>
        <w:t xml:space="preserve"> varhaisen hallituskauden toinen merkittävä tapahtuma </w:t>
      </w:r>
      <w:r>
        <w:t xml:space="preserve">oli </w:t>
      </w:r>
      <w:r>
        <w:rPr>
          <w:color w:val="2F4F4F"/>
        </w:rPr>
        <w:t xml:space="preserve">Jerusalemin </w:t>
      </w:r>
      <w:r>
        <w:rPr>
          <w:color w:val="DCDCDC"/>
        </w:rPr>
        <w:t xml:space="preserve">kalliokupolin rakentaminen</w:t>
      </w:r>
      <w:r>
        <w:t xml:space="preserve">. </w:t>
      </w:r>
      <w:r>
        <w:t xml:space="preserve">Vaikka kronologia on edelleen hieman epävarma, rakennus näyttää valmistuneen vuonna </w:t>
      </w:r>
      <w:r>
        <w:rPr>
          <w:color w:val="556B2F"/>
        </w:rPr>
        <w:t xml:space="preserve">692</w:t>
      </w:r>
      <w:r>
        <w:t xml:space="preserve">, mikä tarkoittaa, että se oli rakenteilla </w:t>
      </w:r>
      <w:r>
        <w:rPr>
          <w:color w:val="6B8E23"/>
        </w:rPr>
        <w:t xml:space="preserve">konfliktin aikana Ibn al-Zubayrin kanssa</w:t>
      </w:r>
      <w:r>
        <w:t xml:space="preserve">. </w:t>
      </w:r>
      <w:r>
        <w:t xml:space="preserve">Tämä oli saanut jotkut historioitsijat, sekä keskiaikaiset että nykyaikaiset, ehdottamaan, että Kalliokupoli rakennettiin </w:t>
      </w:r>
      <w:r>
        <w:rPr>
          <w:color w:val="A0522D"/>
        </w:rPr>
        <w:t xml:space="preserve">pyhiinvaelluskohteeksi </w:t>
      </w:r>
      <w:r>
        <w:t xml:space="preserve">kilpailemaan Kaaban kanssa, joka oli Ibn al-Zubayrin hallinnassa.</w:t>
      </w:r>
    </w:p>
    <w:p>
      <w:r>
        <w:rPr>
          <w:b/>
        </w:rPr>
        <w:t xml:space="preserve">Kysymys 0</w:t>
      </w:r>
    </w:p>
    <w:p>
      <w:r>
        <w:t xml:space="preserve">Missä Kalliokupoli rakennettiin?</w:t>
      </w:r>
    </w:p>
    <w:p>
      <w:r>
        <w:rPr>
          <w:b/>
        </w:rPr>
        <w:t xml:space="preserve">Kysymys 1</w:t>
      </w:r>
    </w:p>
    <w:p>
      <w:r>
        <w:t xml:space="preserve">Minä vuonna Kalliokupoli valmistui?</w:t>
      </w:r>
    </w:p>
    <w:p>
      <w:r>
        <w:rPr>
          <w:b/>
        </w:rPr>
        <w:t xml:space="preserve">Kysymys 2</w:t>
      </w:r>
    </w:p>
    <w:p>
      <w:r>
        <w:t xml:space="preserve">Kenen valtakaudella Kalliokupoli rakennettiin?</w:t>
      </w:r>
    </w:p>
    <w:p>
      <w:r>
        <w:rPr>
          <w:b/>
        </w:rPr>
        <w:t xml:space="preserve">Kysymys 3</w:t>
      </w:r>
    </w:p>
    <w:p>
      <w:r>
        <w:t xml:space="preserve">Mikä oli Abd al-Malin varhaisen valtakauden ensimmäinen merkittävä tapahtuma?</w:t>
      </w:r>
    </w:p>
    <w:p>
      <w:r>
        <w:rPr>
          <w:b/>
        </w:rPr>
        <w:t xml:space="preserve">Kysymys 4</w:t>
      </w:r>
    </w:p>
    <w:p>
      <w:r>
        <w:t xml:space="preserve">Minä vuonna Kalliokupolin rakentaminen aloitettiin?</w:t>
      </w:r>
    </w:p>
    <w:p>
      <w:r>
        <w:rPr>
          <w:b/>
        </w:rPr>
        <w:t xml:space="preserve">Kysymys 5</w:t>
      </w:r>
    </w:p>
    <w:p>
      <w:r>
        <w:t xml:space="preserve">Miksi Kaaba rakennettiin?</w:t>
      </w:r>
    </w:p>
    <w:p>
      <w:r>
        <w:rPr>
          <w:b/>
        </w:rPr>
        <w:t xml:space="preserve">Kysymys 6</w:t>
      </w:r>
    </w:p>
    <w:p>
      <w:r>
        <w:t xml:space="preserve">Milloin Kaaba oli rakenteilla?</w:t>
      </w:r>
    </w:p>
    <w:p>
      <w:r>
        <w:rPr>
          <w:b/>
        </w:rPr>
        <w:t xml:space="preserve">Kysymys 7</w:t>
      </w:r>
    </w:p>
    <w:p>
      <w:r>
        <w:t xml:space="preserve">Minä vuonna Kaaba valmistui?</w:t>
      </w:r>
    </w:p>
    <w:p>
      <w:r>
        <w:rPr>
          <w:b/>
        </w:rPr>
        <w:t xml:space="preserve">Teksti numero 16</w:t>
      </w:r>
    </w:p>
    <w:p>
      <w:r>
        <w:rPr>
          <w:color w:val="A9A9A9"/>
        </w:rPr>
        <w:t xml:space="preserve">Muawiyah </w:t>
      </w:r>
      <w:r>
        <w:t xml:space="preserve">kannusti myös rauhanomaiseen rinnakkaiseloon Syyrian kristittyjen yhteisöjen kanssa ja myönsi valtakaudelleen "rauhaa ja vaurautta sekä kristityille että arabeille", ja yksi hänen läheisimmistä neuvonantajistaan oli </w:t>
      </w:r>
      <w:r>
        <w:rPr>
          <w:color w:val="DCDCDC"/>
        </w:rPr>
        <w:t xml:space="preserve">Sarjun</w:t>
      </w:r>
      <w:r>
        <w:t xml:space="preserve">, </w:t>
      </w:r>
      <w:r>
        <w:rPr>
          <w:color w:val="2F4F4F"/>
        </w:rPr>
        <w:t xml:space="preserve">Damaskoksen Johanneksen </w:t>
      </w:r>
      <w:r>
        <w:t xml:space="preserve">isä</w:t>
      </w:r>
      <w:r>
        <w:t xml:space="preserve">. Samaan aikaan hän kävi lakkaamatta sotaa Bysantin Rooman valtakuntaa vastaan. </w:t>
      </w:r>
      <w:r>
        <w:rPr>
          <w:color w:val="556B2F"/>
        </w:rPr>
        <w:t xml:space="preserve">Hänen valtakaudellaan </w:t>
      </w:r>
      <w:r>
        <w:t xml:space="preserve">vallattiin </w:t>
      </w:r>
      <w:r>
        <w:t xml:space="preserve">Rodos ja </w:t>
      </w:r>
      <w:r>
        <w:rPr>
          <w:color w:val="6B8E23"/>
        </w:rPr>
        <w:t xml:space="preserve">Kreeta, ja </w:t>
      </w:r>
      <w:r>
        <w:t xml:space="preserve">Konstantinopoliin tehtiin useita hyökkäyksiä. Niiden epäonnistuttua ja </w:t>
      </w:r>
      <w:r>
        <w:rPr>
          <w:color w:val="A0522D"/>
        </w:rPr>
        <w:t xml:space="preserve">mardaiittien muodostaman </w:t>
      </w:r>
      <w:r>
        <w:t xml:space="preserve">laajamittaisen kristillisen kansannousun edessä </w:t>
      </w:r>
      <w:r>
        <w:t xml:space="preserve">Muawiyah solmi rauhan Bysantin kanssa</w:t>
      </w:r>
      <w:r>
        <w:t xml:space="preserve">. </w:t>
      </w:r>
      <w:r>
        <w:rPr>
          <w:color w:val="228B22"/>
        </w:rPr>
        <w:t xml:space="preserve">Muawiyah </w:t>
      </w:r>
      <w:r>
        <w:t xml:space="preserve">valvoi myös sotilaallista laajentumista Pohjois-Afrikassa (</w:t>
      </w:r>
      <w:r>
        <w:rPr>
          <w:color w:val="191970"/>
        </w:rPr>
        <w:t xml:space="preserve">Kairouanin </w:t>
      </w:r>
      <w:r>
        <w:t xml:space="preserve">perustaminen</w:t>
      </w:r>
      <w:r>
        <w:t xml:space="preserve">) ja </w:t>
      </w:r>
      <w:r>
        <w:rPr>
          <w:color w:val="8B0000"/>
        </w:rPr>
        <w:t xml:space="preserve">Keski-Aasiassa </w:t>
      </w:r>
      <w:r>
        <w:t xml:space="preserve">(Kabulin, Bukharan ja Samarkandin valloitus).</w:t>
      </w:r>
    </w:p>
    <w:p>
      <w:r>
        <w:rPr>
          <w:b/>
        </w:rPr>
        <w:t xml:space="preserve">Kysymys 0</w:t>
      </w:r>
    </w:p>
    <w:p>
      <w:r>
        <w:t xml:space="preserve">Kuka oli Sarjunin poika?</w:t>
      </w:r>
    </w:p>
    <w:p>
      <w:r>
        <w:rPr>
          <w:b/>
        </w:rPr>
        <w:t xml:space="preserve">Kysymys 1</w:t>
      </w:r>
    </w:p>
    <w:p>
      <w:r>
        <w:t xml:space="preserve">Mitä Bysantin hallussa olevaa aluetta Muawiyah miehitti Rodoksen ohella?</w:t>
      </w:r>
    </w:p>
    <w:p>
      <w:r>
        <w:rPr>
          <w:b/>
        </w:rPr>
        <w:t xml:space="preserve">Kysymys 2</w:t>
      </w:r>
    </w:p>
    <w:p>
      <w:r>
        <w:t xml:space="preserve">Kuka kristittyjen ryhmä nousi Muawiya vastaan?</w:t>
      </w:r>
    </w:p>
    <w:p>
      <w:r>
        <w:rPr>
          <w:b/>
        </w:rPr>
        <w:t xml:space="preserve">Kysymys 3</w:t>
      </w:r>
    </w:p>
    <w:p>
      <w:r>
        <w:t xml:space="preserve">Mitä Muawiyah löysi Pohjois-Afrikasta?</w:t>
      </w:r>
    </w:p>
    <w:p>
      <w:r>
        <w:rPr>
          <w:b/>
        </w:rPr>
        <w:t xml:space="preserve">Kysymys 4</w:t>
      </w:r>
    </w:p>
    <w:p>
      <w:r>
        <w:t xml:space="preserve">Kuka esti rauhanomaisen rinnakkaiselon kristittyjen kanssa Syyriassa?</w:t>
      </w:r>
    </w:p>
    <w:p>
      <w:r>
        <w:rPr>
          <w:b/>
        </w:rPr>
        <w:t xml:space="preserve">Kysymys 5</w:t>
      </w:r>
    </w:p>
    <w:p>
      <w:r>
        <w:t xml:space="preserve">Kuka oli Muawiyan vähiten läheinen neuvonantaja?</w:t>
      </w:r>
    </w:p>
    <w:p>
      <w:r>
        <w:rPr>
          <w:b/>
        </w:rPr>
        <w:t xml:space="preserve">Kysymys 6</w:t>
      </w:r>
    </w:p>
    <w:p>
      <w:r>
        <w:t xml:space="preserve">Milloin Rodos ja Kreeta vapautettiin miehityksestä?</w:t>
      </w:r>
    </w:p>
    <w:p>
      <w:r>
        <w:rPr>
          <w:b/>
        </w:rPr>
        <w:t xml:space="preserve">Kysymys 7</w:t>
      </w:r>
    </w:p>
    <w:p>
      <w:r>
        <w:t xml:space="preserve">Kuka valvoi sotilaallista vetäytymistä Pohjois-Afrikassa?</w:t>
      </w:r>
    </w:p>
    <w:p>
      <w:r>
        <w:rPr>
          <w:b/>
        </w:rPr>
        <w:t xml:space="preserve">Kysymys 8</w:t>
      </w:r>
    </w:p>
    <w:p>
      <w:r>
        <w:t xml:space="preserve">Missä Muawiya kutistui sotilaallinen laajeneminen?</w:t>
      </w:r>
    </w:p>
    <w:p>
      <w:r>
        <w:rPr>
          <w:b/>
        </w:rPr>
        <w:t xml:space="preserve">Teksti numero 17</w:t>
      </w:r>
    </w:p>
    <w:p>
      <w:r>
        <w:t xml:space="preserve">Yazid kuoli, kun piiritys oli vielä kesken, ja </w:t>
      </w:r>
      <w:r>
        <w:rPr>
          <w:color w:val="A9A9A9"/>
        </w:rPr>
        <w:t xml:space="preserve">Umayyadien armeija </w:t>
      </w:r>
      <w:r>
        <w:t xml:space="preserve">palasi Damaskokseen jättäen Ibn al-Zubayrin hallintaan Mekan. Yazidin poika </w:t>
      </w:r>
      <w:r>
        <w:rPr>
          <w:color w:val="DCDCDC"/>
        </w:rPr>
        <w:t xml:space="preserve">Muawiya II</w:t>
      </w:r>
      <w:r>
        <w:rPr>
          <w:color w:val="2F4F4F"/>
        </w:rPr>
        <w:t xml:space="preserve">683</w:t>
      </w:r>
      <w:r>
        <w:t xml:space="preserve"> (-84) oli aluksi hänen seuraajansa, mutta häntä ei ilmeisesti koskaan tunnustettu kalifiksi Syyrian ulkopuolella. Syyrian sisällä kehittyi kaksi ryhmittymää: Qaysin liitto, joka tuki </w:t>
      </w:r>
      <w:r>
        <w:rPr>
          <w:color w:val="556B2F"/>
        </w:rPr>
        <w:t xml:space="preserve">Ibn al-Zubayria</w:t>
      </w:r>
      <w:r>
        <w:t xml:space="preserve">, ja Quda'a, joka tuki Marwania, joka oli </w:t>
      </w:r>
      <w:r>
        <w:rPr>
          <w:color w:val="6B8E23"/>
        </w:rPr>
        <w:t xml:space="preserve">Umayyan</w:t>
      </w:r>
      <w:r>
        <w:t xml:space="preserve"> jälkeläinen </w:t>
      </w:r>
      <w:r>
        <w:rPr>
          <w:color w:val="6B8E23"/>
        </w:rPr>
        <w:t xml:space="preserve">Wa'il ibn Umayyan kautta</w:t>
      </w:r>
      <w:r>
        <w:t xml:space="preserve">. </w:t>
      </w:r>
      <w:r>
        <w:t xml:space="preserve">Marwanin kannattajat voittivat taistelun Marj Rahitissa </w:t>
      </w:r>
      <w:r>
        <w:rPr>
          <w:color w:val="A0522D"/>
        </w:rPr>
        <w:t xml:space="preserve">Damaskoksen </w:t>
      </w:r>
      <w:r>
        <w:t xml:space="preserve">lähellä </w:t>
      </w:r>
      <w:r>
        <w:t xml:space="preserve">vuonna </w:t>
      </w:r>
      <w:r>
        <w:rPr>
          <w:color w:val="228B22"/>
        </w:rPr>
        <w:t xml:space="preserve">684</w:t>
      </w:r>
      <w:r>
        <w:t xml:space="preserve">, ja Marwanista tuli pian sen jälkeen kalifi.</w:t>
      </w:r>
    </w:p>
    <w:p>
      <w:r>
        <w:rPr>
          <w:b/>
        </w:rPr>
        <w:t xml:space="preserve">Kysymys 0</w:t>
      </w:r>
    </w:p>
    <w:p>
      <w:r>
        <w:t xml:space="preserve">Kuka oli Yazidin poika?</w:t>
      </w:r>
    </w:p>
    <w:p>
      <w:r>
        <w:rPr>
          <w:b/>
        </w:rPr>
        <w:t xml:space="preserve">Kysymys 1</w:t>
      </w:r>
    </w:p>
    <w:p>
      <w:r>
        <w:t xml:space="preserve">Milloin Muawiya II:n valtakausi alkoi?</w:t>
      </w:r>
    </w:p>
    <w:p>
      <w:r>
        <w:rPr>
          <w:b/>
        </w:rPr>
        <w:t xml:space="preserve">Kysymys 2</w:t>
      </w:r>
    </w:p>
    <w:p>
      <w:r>
        <w:t xml:space="preserve">Kenellä oli Qaysin liiton tuki?</w:t>
      </w:r>
    </w:p>
    <w:p>
      <w:r>
        <w:rPr>
          <w:b/>
        </w:rPr>
        <w:t xml:space="preserve">Kysymys 3</w:t>
      </w:r>
    </w:p>
    <w:p>
      <w:r>
        <w:t xml:space="preserve">Kenestä Marwan polveutui?</w:t>
      </w:r>
    </w:p>
    <w:p>
      <w:r>
        <w:rPr>
          <w:b/>
        </w:rPr>
        <w:t xml:space="preserve">Kysymys 4</w:t>
      </w:r>
    </w:p>
    <w:p>
      <w:r>
        <w:t xml:space="preserve">Minä vuonna Marj Rahitin taistelu käytiin?</w:t>
      </w:r>
    </w:p>
    <w:p>
      <w:r>
        <w:rPr>
          <w:b/>
        </w:rPr>
        <w:t xml:space="preserve">Kysymys 5</w:t>
      </w:r>
    </w:p>
    <w:p>
      <w:r>
        <w:t xml:space="preserve">Mikä armeija lähti Damaskoksesta?</w:t>
      </w:r>
    </w:p>
    <w:p>
      <w:r>
        <w:rPr>
          <w:b/>
        </w:rPr>
        <w:t xml:space="preserve">Kysymys 6</w:t>
      </w:r>
    </w:p>
    <w:p>
      <w:r>
        <w:t xml:space="preserve">Kuka tunnustettiin kalifiksi Syyrian ulkopuolella?</w:t>
      </w:r>
    </w:p>
    <w:p>
      <w:r>
        <w:rPr>
          <w:b/>
        </w:rPr>
        <w:t xml:space="preserve">Kysymys 7</w:t>
      </w:r>
    </w:p>
    <w:p>
      <w:r>
        <w:t xml:space="preserve">Kuka oli Marwanin jälkeläinen?</w:t>
      </w:r>
    </w:p>
    <w:p>
      <w:r>
        <w:rPr>
          <w:b/>
        </w:rPr>
        <w:t xml:space="preserve">Kysymys 8</w:t>
      </w:r>
    </w:p>
    <w:p>
      <w:r>
        <w:t xml:space="preserve">Minä vuonna Marwanin partisaanit hävisivät taistelun?</w:t>
      </w:r>
    </w:p>
    <w:p>
      <w:r>
        <w:rPr>
          <w:b/>
        </w:rPr>
        <w:t xml:space="preserve">Kysymys 9</w:t>
      </w:r>
    </w:p>
    <w:p>
      <w:r>
        <w:t xml:space="preserve">Minkä kaupungin lähellä Marwanin partisaanit hävisivät taistelun?</w:t>
      </w:r>
    </w:p>
    <w:p>
      <w:r>
        <w:rPr>
          <w:b/>
        </w:rPr>
        <w:t xml:space="preserve">Teksti numero 18</w:t>
      </w:r>
    </w:p>
    <w:p>
      <w:r>
        <w:rPr>
          <w:color w:val="A9A9A9"/>
        </w:rPr>
        <w:t xml:space="preserve">Marwanin </w:t>
      </w:r>
      <w:r>
        <w:t xml:space="preserve">seuraaja oli hänen poikansa Abd al-Malik</w:t>
      </w:r>
      <w:r>
        <w:rPr>
          <w:color w:val="DCDCDC"/>
        </w:rPr>
        <w:t xml:space="preserve">685</w:t>
      </w:r>
      <w:r>
        <w:rPr>
          <w:color w:val="2F4F4F"/>
        </w:rPr>
        <w:t xml:space="preserve"> (-705), </w:t>
      </w:r>
      <w:r>
        <w:t xml:space="preserve">joka vahvisti jälleen Umayyadien hallintaa kalifaatissa. Abd al-Malikin valtakauden alkua leimasi </w:t>
      </w:r>
      <w:r>
        <w:rPr>
          <w:color w:val="556B2F"/>
        </w:rPr>
        <w:t xml:space="preserve">Kufassa</w:t>
      </w:r>
      <w:r>
        <w:t xml:space="preserve"> toimivan </w:t>
      </w:r>
      <w:r>
        <w:t xml:space="preserve">Al-Mukhtarin kapina</w:t>
      </w:r>
      <w:r>
        <w:t xml:space="preserve">. </w:t>
      </w:r>
      <w:r>
        <w:t xml:space="preserve">Al-Mukhtar toivoi nostavansa Muhammad ibn al-Hanafiyyahin, </w:t>
      </w:r>
      <w:r>
        <w:rPr>
          <w:color w:val="6B8E23"/>
        </w:rPr>
        <w:t xml:space="preserve">Alin </w:t>
      </w:r>
      <w:r>
        <w:t xml:space="preserve">toisen pojan, </w:t>
      </w:r>
      <w:r>
        <w:t xml:space="preserve">kalifaattiin, vaikka Ibn al-Hanafiyyahilla itsellään ei ehkä ollut mitään yhteyttä kapinaan. </w:t>
      </w:r>
      <w:r>
        <w:rPr>
          <w:color w:val="A0522D"/>
        </w:rPr>
        <w:t xml:space="preserve">Al-Mukhtarin joukot kävivät </w:t>
      </w:r>
      <w:r>
        <w:t xml:space="preserve">taisteluita sekä Umayyadeja vastaan vuonna 686 kukistaen heidät Khazir-joella Mosulin lähellä että Ibn al-Zubayria vastaan vuonna</w:t>
      </w:r>
      <w:r>
        <w:rPr>
          <w:color w:val="228B22"/>
        </w:rPr>
        <w:t xml:space="preserve">687</w:t>
      </w:r>
      <w:r>
        <w:t xml:space="preserve"> , jolloin </w:t>
      </w:r>
      <w:r>
        <w:t xml:space="preserve">al-Mukhtarin kapina murskattiin. Vuonna 691 Umayyadien joukot valloittivat Irakin takaisin, ja </w:t>
      </w:r>
      <w:r>
        <w:rPr>
          <w:color w:val="191970"/>
        </w:rPr>
        <w:t xml:space="preserve">692</w:t>
      </w:r>
      <w:r>
        <w:t xml:space="preserve">sama armeija valtasi Mekan</w:t>
      </w:r>
      <w:r>
        <w:t xml:space="preserve">.</w:t>
      </w:r>
      <w:r>
        <w:t xml:space="preserve"> Ibn al-Zubayr sai surmansa hyökkäyksessä.</w:t>
      </w:r>
    </w:p>
    <w:p>
      <w:r>
        <w:rPr>
          <w:b/>
        </w:rPr>
        <w:t xml:space="preserve">Kysymys 0</w:t>
      </w:r>
    </w:p>
    <w:p>
      <w:r>
        <w:t xml:space="preserve">Kuka oli Abd al-Malikin isä?</w:t>
      </w:r>
    </w:p>
    <w:p>
      <w:r>
        <w:rPr>
          <w:b/>
        </w:rPr>
        <w:t xml:space="preserve">Kysymys 1</w:t>
      </w:r>
    </w:p>
    <w:p>
      <w:r>
        <w:t xml:space="preserve">Milloin Abd al-Malikin hallinto alkoi?</w:t>
      </w:r>
    </w:p>
    <w:p>
      <w:r>
        <w:rPr>
          <w:b/>
        </w:rPr>
        <w:t xml:space="preserve">Kysymys 2</w:t>
      </w:r>
    </w:p>
    <w:p>
      <w:r>
        <w:t xml:space="preserve">Missä Al-Mukhtarin kotipaikka oli? </w:t>
      </w:r>
    </w:p>
    <w:p>
      <w:r>
        <w:rPr>
          <w:b/>
        </w:rPr>
        <w:t xml:space="preserve">Kysymys 3</w:t>
      </w:r>
    </w:p>
    <w:p>
      <w:r>
        <w:t xml:space="preserve">Kuka oli Muhammad ibn al-Hanafiyyan isä?</w:t>
      </w:r>
    </w:p>
    <w:p>
      <w:r>
        <w:rPr>
          <w:b/>
        </w:rPr>
        <w:t xml:space="preserve">Kysymys 4</w:t>
      </w:r>
    </w:p>
    <w:p>
      <w:r>
        <w:t xml:space="preserve">Minä vuonna Ibn al-Zubayr kuoli?</w:t>
      </w:r>
    </w:p>
    <w:p>
      <w:r>
        <w:rPr>
          <w:b/>
        </w:rPr>
        <w:t xml:space="preserve">Kysymys 5</w:t>
      </w:r>
    </w:p>
    <w:p>
      <w:r>
        <w:t xml:space="preserve">Kuka seurasi Abd al-Malikia?</w:t>
      </w:r>
    </w:p>
    <w:p>
      <w:r>
        <w:rPr>
          <w:b/>
        </w:rPr>
        <w:t xml:space="preserve">Kysymys 6</w:t>
      </w:r>
    </w:p>
    <w:p>
      <w:r>
        <w:t xml:space="preserve">Kuinka monta vuotta Marwan hallitsi?</w:t>
      </w:r>
    </w:p>
    <w:p>
      <w:r>
        <w:rPr>
          <w:b/>
        </w:rPr>
        <w:t xml:space="preserve">Kysymys 7</w:t>
      </w:r>
    </w:p>
    <w:p>
      <w:r>
        <w:t xml:space="preserve">Kuka oli Muhammad ibn al-Hanafiyyan toinen poika?</w:t>
      </w:r>
    </w:p>
    <w:p>
      <w:r>
        <w:rPr>
          <w:b/>
        </w:rPr>
        <w:t xml:space="preserve">Kysymys 8</w:t>
      </w:r>
    </w:p>
    <w:p>
      <w:r>
        <w:t xml:space="preserve">Milloin Umayyadit kukistivat al-Mukhtarin joukot Mosulin lähellä?</w:t>
      </w:r>
    </w:p>
    <w:p>
      <w:r>
        <w:rPr>
          <w:b/>
        </w:rPr>
        <w:t xml:space="preserve">Teksti numero 19</w:t>
      </w:r>
    </w:p>
    <w:p>
      <w:r>
        <w:t xml:space="preserve">Maantieteellisesti </w:t>
      </w:r>
      <w:r>
        <w:rPr>
          <w:color w:val="A9A9A9"/>
        </w:rPr>
        <w:t xml:space="preserve">valtakunta </w:t>
      </w:r>
      <w:r>
        <w:t xml:space="preserve">oli jaettu useisiin maakuntiin, joiden rajat </w:t>
      </w:r>
      <w:r>
        <w:rPr>
          <w:color w:val="DCDCDC"/>
        </w:rPr>
        <w:t xml:space="preserve">muuttuivat useita kertoja </w:t>
      </w:r>
      <w:r>
        <w:t xml:space="preserve">Umayyadien valtakauden aikana. Kullakin maakunnalla oli </w:t>
      </w:r>
      <w:r>
        <w:rPr>
          <w:color w:val="556B2F"/>
        </w:rPr>
        <w:t xml:space="preserve">khalifan</w:t>
      </w:r>
      <w:r>
        <w:t xml:space="preserve"> nimittämä </w:t>
      </w:r>
      <w:r>
        <w:rPr>
          <w:color w:val="2F4F4F"/>
        </w:rPr>
        <w:t xml:space="preserve">kuvernööri</w:t>
      </w:r>
      <w:r>
        <w:t xml:space="preserve">. </w:t>
      </w:r>
      <w:r>
        <w:t xml:space="preserve">Kuvernööri oli vastuussa </w:t>
      </w:r>
      <w:r>
        <w:t xml:space="preserve">maakuntansa </w:t>
      </w:r>
      <w:r>
        <w:rPr>
          <w:color w:val="6B8E23"/>
        </w:rPr>
        <w:t xml:space="preserve">uskonnollisista virkamiehistä</w:t>
      </w:r>
      <w:r>
        <w:t xml:space="preserve">, armeijan johtajista, poliisista ja siviilihallinnosta. Paikalliset menot maksettiin kyseisestä maakunnasta peräisin olevilla veroilla, ja loput lähetettiin joka vuosi </w:t>
      </w:r>
      <w:r>
        <w:rPr>
          <w:color w:val="A0522D"/>
        </w:rPr>
        <w:t xml:space="preserve">Damaskokseen </w:t>
      </w:r>
      <w:r>
        <w:t xml:space="preserve">keskushallinnolle</w:t>
      </w:r>
      <w:r>
        <w:t xml:space="preserve">. </w:t>
      </w:r>
      <w:r>
        <w:t xml:space="preserve">Kun Umayyadien hallitsijoiden keskusvalta heikkeni </w:t>
      </w:r>
      <w:r>
        <w:rPr>
          <w:color w:val="228B22"/>
        </w:rPr>
        <w:t xml:space="preserve">dynastian myöhempinä vuosina</w:t>
      </w:r>
      <w:r>
        <w:t xml:space="preserve">, jotkut kuvernöörit </w:t>
      </w:r>
      <w:r>
        <w:rPr>
          <w:color w:val="191970"/>
        </w:rPr>
        <w:t xml:space="preserve">laiminlöivät ylimääräisten verotulojen lähettämisen </w:t>
      </w:r>
      <w:r>
        <w:t xml:space="preserve">Damaskokseen ja loivat suuria henkilökohtaisia omaisuuksia.</w:t>
      </w:r>
    </w:p>
    <w:p>
      <w:r>
        <w:rPr>
          <w:b/>
        </w:rPr>
        <w:t xml:space="preserve">Kysymys 0</w:t>
      </w:r>
    </w:p>
    <w:p>
      <w:r>
        <w:t xml:space="preserve">Kuka nimitti maaherrat Umayyadien valtakunnassa?</w:t>
      </w:r>
    </w:p>
    <w:p>
      <w:r>
        <w:rPr>
          <w:b/>
        </w:rPr>
        <w:t xml:space="preserve">Kysymys 1</w:t>
      </w:r>
    </w:p>
    <w:p>
      <w:r>
        <w:t xml:space="preserve">Missä oli Umayyadien hallituksen kotipaikka?</w:t>
      </w:r>
    </w:p>
    <w:p>
      <w:r>
        <w:rPr>
          <w:b/>
        </w:rPr>
        <w:t xml:space="preserve">Kysymys 2</w:t>
      </w:r>
    </w:p>
    <w:p>
      <w:r>
        <w:t xml:space="preserve">Mitä maaherra valvoi maakunnassaan armeijan johtajien, poliisin ja siviilihallinnon ohella?</w:t>
      </w:r>
    </w:p>
    <w:p>
      <w:r>
        <w:rPr>
          <w:b/>
        </w:rPr>
        <w:t xml:space="preserve">Kysymys 3</w:t>
      </w:r>
    </w:p>
    <w:p>
      <w:r>
        <w:t xml:space="preserve">Mitä ei jaettu useisiin osiin?</w:t>
      </w:r>
    </w:p>
    <w:p>
      <w:r>
        <w:rPr>
          <w:b/>
        </w:rPr>
        <w:t xml:space="preserve">Kysymys 4</w:t>
      </w:r>
    </w:p>
    <w:p>
      <w:r>
        <w:t xml:space="preserve">Mitä valtakunnan rajat tekivät ennen Umayyadien valtakautta?</w:t>
      </w:r>
    </w:p>
    <w:p>
      <w:r>
        <w:rPr>
          <w:b/>
        </w:rPr>
        <w:t xml:space="preserve">Kysymys 5</w:t>
      </w:r>
    </w:p>
    <w:p>
      <w:r>
        <w:t xml:space="preserve">Kuka nimitti khalifan?</w:t>
      </w:r>
    </w:p>
    <w:p>
      <w:r>
        <w:rPr>
          <w:b/>
        </w:rPr>
        <w:t xml:space="preserve">Kysymys 6</w:t>
      </w:r>
    </w:p>
    <w:p>
      <w:r>
        <w:t xml:space="preserve">Mitä kuvernöörit tekivät ylimääräisillä verotuloilla dynastian alkuvuosina? </w:t>
      </w:r>
    </w:p>
    <w:p>
      <w:r>
        <w:rPr>
          <w:b/>
        </w:rPr>
        <w:t xml:space="preserve">Kysymys 7</w:t>
      </w:r>
    </w:p>
    <w:p>
      <w:r>
        <w:t xml:space="preserve">Milloin Umayyadien hallitsijoiden keskusvalta kasvoi?</w:t>
      </w:r>
    </w:p>
    <w:p>
      <w:r>
        <w:rPr>
          <w:b/>
        </w:rPr>
        <w:t xml:space="preserve">Teksti numero 20</w:t>
      </w:r>
    </w:p>
    <w:p>
      <w:r>
        <w:rPr>
          <w:color w:val="A9A9A9"/>
        </w:rPr>
        <w:t xml:space="preserve">Hisham </w:t>
      </w:r>
      <w:r>
        <w:t xml:space="preserve">kärsi vielä pahempia tappioita idässä, jossa hänen armeijansa yrittivät alistaa sekä </w:t>
      </w:r>
      <w:r>
        <w:rPr>
          <w:color w:val="DCDCDC"/>
        </w:rPr>
        <w:t xml:space="preserve">Tokharistanin</w:t>
      </w:r>
      <w:r>
        <w:t xml:space="preserve">, jonka keskus oli </w:t>
      </w:r>
      <w:r>
        <w:rPr>
          <w:color w:val="2F4F4F"/>
        </w:rPr>
        <w:t xml:space="preserve">Balkhissa, </w:t>
      </w:r>
      <w:r>
        <w:t xml:space="preserve">että Transoksianan, jonka keskus oli </w:t>
      </w:r>
      <w:r>
        <w:rPr>
          <w:color w:val="556B2F"/>
        </w:rPr>
        <w:t xml:space="preserve">Samarkandissa</w:t>
      </w:r>
      <w:r>
        <w:t xml:space="preserve">. Molemmat alueet oli jo osittain valloitettu, mutta niitä oli edelleen vaikea hallita. Erityinen vaikeus oli jälleen kerran kysymys muiden kuin arabien, erityisesti Transoksianan sogdialaisten, käännyttämisestä. Umayyadien hävittyä "</w:t>
      </w:r>
      <w:r>
        <w:rPr>
          <w:color w:val="6B8E23"/>
        </w:rPr>
        <w:t xml:space="preserve">janopäivän" </w:t>
      </w:r>
      <w:r>
        <w:t xml:space="preserve">vuonna </w:t>
      </w:r>
      <w:r>
        <w:rPr>
          <w:color w:val="A0522D"/>
        </w:rPr>
        <w:t xml:space="preserve">724</w:t>
      </w:r>
      <w:r>
        <w:t xml:space="preserve">, </w:t>
      </w:r>
      <w:r>
        <w:t xml:space="preserve">Khurasanin kuvernööri </w:t>
      </w:r>
      <w:r>
        <w:rPr>
          <w:color w:val="228B22"/>
        </w:rPr>
        <w:t xml:space="preserve">Ashras ibn 'Abd Allah al-Sulami </w:t>
      </w:r>
      <w:r>
        <w:t xml:space="preserve">lupasi verohelpotuksia niille sogdialaisille, jotka kääntyivät islamiin, mutta perui tarjouksensa, kun se osoittautui liian suosituksi ja uhkasi vähentää verotuloja. Khurasanin arabien tyytymättömyys lisääntyi jyrkästi </w:t>
      </w:r>
      <w:r>
        <w:t xml:space="preserve">vuonna 731 käydyssä </w:t>
      </w:r>
      <w:r>
        <w:rPr>
          <w:color w:val="191970"/>
        </w:rPr>
        <w:t xml:space="preserve">Defilen taistelussa</w:t>
      </w:r>
      <w:r>
        <w:t xml:space="preserve"> kärsittyjen tappioiden jälkeen, </w:t>
      </w:r>
      <w:r>
        <w:t xml:space="preserve">ja vuonna 734 </w:t>
      </w:r>
      <w:r>
        <w:rPr>
          <w:color w:val="8B0000"/>
        </w:rPr>
        <w:t xml:space="preserve">al-Harith ibn Surayj </w:t>
      </w:r>
      <w:r>
        <w:t xml:space="preserve">johti kapinaa, joka sai laajaa tukea niin arabeilta kuin alkuasukkailtakin, ja valloitti Balkhin, mutta epäonnistui Mervin valtaamisessa. Tämän tappion jälkeen al-Harithin liike näyttää hajonneen, mutta ongelma ei-arabimuslimien oikeuksista vaivasi edelleen umayyadeja.</w:t>
      </w:r>
    </w:p>
    <w:p>
      <w:r>
        <w:rPr>
          <w:b/>
        </w:rPr>
        <w:t xml:space="preserve">Kysymys 0</w:t>
      </w:r>
    </w:p>
    <w:p>
      <w:r>
        <w:t xml:space="preserve">Mikä oli Tokharistanin pääkaupunki?</w:t>
      </w:r>
    </w:p>
    <w:p>
      <w:r>
        <w:rPr>
          <w:b/>
        </w:rPr>
        <w:t xml:space="preserve">Kysymys 1</w:t>
      </w:r>
    </w:p>
    <w:p>
      <w:r>
        <w:t xml:space="preserve">Minkä niminen oli Transoksian keskiosaa?</w:t>
      </w:r>
    </w:p>
    <w:p>
      <w:r>
        <w:rPr>
          <w:b/>
        </w:rPr>
        <w:t xml:space="preserve">Kysymys 2</w:t>
      </w:r>
    </w:p>
    <w:p>
      <w:r>
        <w:t xml:space="preserve">Minä vuonna janopäivä oli?</w:t>
      </w:r>
    </w:p>
    <w:p>
      <w:r>
        <w:rPr>
          <w:b/>
        </w:rPr>
        <w:t xml:space="preserve">Kysymys 3</w:t>
      </w:r>
    </w:p>
    <w:p>
      <w:r>
        <w:t xml:space="preserve">Mikä merkittävä taistelu käytiin vuonna 731?</w:t>
      </w:r>
    </w:p>
    <w:p>
      <w:r>
        <w:rPr>
          <w:b/>
        </w:rPr>
        <w:t xml:space="preserve">Kysymys 4</w:t>
      </w:r>
    </w:p>
    <w:p>
      <w:r>
        <w:t xml:space="preserve">Kuka oli vuoden 734 kapinan johtaja?</w:t>
      </w:r>
    </w:p>
    <w:p>
      <w:r>
        <w:rPr>
          <w:b/>
        </w:rPr>
        <w:t xml:space="preserve">Kysymys 5</w:t>
      </w:r>
    </w:p>
    <w:p>
      <w:r>
        <w:t xml:space="preserve">Kuka kärsi pahempia tappioita lännessä?</w:t>
      </w:r>
    </w:p>
    <w:p>
      <w:r>
        <w:rPr>
          <w:b/>
        </w:rPr>
        <w:t xml:space="preserve">Kysymys 6</w:t>
      </w:r>
    </w:p>
    <w:p>
      <w:r>
        <w:t xml:space="preserve">Mitä aluetta oli helppo hallita?</w:t>
      </w:r>
    </w:p>
    <w:p>
      <w:r>
        <w:rPr>
          <w:b/>
        </w:rPr>
        <w:t xml:space="preserve">Kysymys 7</w:t>
      </w:r>
    </w:p>
    <w:p>
      <w:r>
        <w:t xml:space="preserve">Millä nimellä kutsuttiin Umayyadien voittoa vuonna 724?</w:t>
      </w:r>
    </w:p>
    <w:p>
      <w:r>
        <w:rPr>
          <w:b/>
        </w:rPr>
        <w:t xml:space="preserve">Kysymys 8</w:t>
      </w:r>
    </w:p>
    <w:p>
      <w:r>
        <w:t xml:space="preserve">Kuka kuvernööri piti kiinni lupauksestaan verohelpotuksista sossuilijoille?</w:t>
      </w:r>
    </w:p>
    <w:p>
      <w:r>
        <w:rPr>
          <w:b/>
        </w:rPr>
        <w:t xml:space="preserve">Kysymys 9</w:t>
      </w:r>
    </w:p>
    <w:p>
      <w:r>
        <w:t xml:space="preserve">Kuka sai Mervin kiinni?</w:t>
      </w:r>
    </w:p>
    <w:p>
      <w:r>
        <w:rPr>
          <w:b/>
        </w:rPr>
        <w:t xml:space="preserve">Teksti numero 21</w:t>
      </w:r>
    </w:p>
    <w:p>
      <w:r>
        <w:rPr>
          <w:color w:val="2F4F4F"/>
        </w:rPr>
        <w:t xml:space="preserve">Abbasidisuvun </w:t>
      </w:r>
      <w:r>
        <w:t xml:space="preserve">johtama </w:t>
      </w:r>
      <w:r>
        <w:t xml:space="preserve">Hashimiyya-liike (</w:t>
      </w:r>
      <w:r>
        <w:rPr>
          <w:color w:val="A9A9A9"/>
        </w:rPr>
        <w:t xml:space="preserve">kaisaniittojen shiialaisuuteen </w:t>
      </w:r>
      <w:r>
        <w:t xml:space="preserve">kuuluva alahko) </w:t>
      </w:r>
      <w:r>
        <w:t xml:space="preserve">kukisti Umayyadien kalifaatin. Abbasidit kuuluivat </w:t>
      </w:r>
      <w:r>
        <w:t xml:space="preserve">Hashim-klaaniin, joka oli Umayyadien kilpailija, mutta sana "Hashimiyya" näyttää viittaavan nimenomaan Abu Hashimiin, joka oli Alin pojanpoika ja Muhammad ibn al-Hanafiyyan poika. Tiettyjen perinteiden mukaan Abu Hashim kuoli </w:t>
      </w:r>
      <w:r>
        <w:rPr>
          <w:color w:val="6B8E23"/>
        </w:rPr>
        <w:t xml:space="preserve">717</w:t>
      </w:r>
      <w:r>
        <w:t xml:space="preserve">Humeimassa Abbasidien suvun päämiehen Muhammad ibn Alin talossa ja nimesi ennen kuolemaansa </w:t>
      </w:r>
      <w:r>
        <w:rPr>
          <w:color w:val="A0522D"/>
        </w:rPr>
        <w:t xml:space="preserve">Muhammad ibn Alin </w:t>
      </w:r>
      <w:r>
        <w:t xml:space="preserve">seuraajakseen. </w:t>
      </w:r>
      <w:r>
        <w:rPr>
          <w:color w:val="228B22"/>
        </w:rPr>
        <w:t xml:space="preserve">Tämän perinteen </w:t>
      </w:r>
      <w:r>
        <w:t xml:space="preserve">ansiosta abbasidit saattoivat koota yhteen </w:t>
      </w:r>
      <w:r>
        <w:rPr>
          <w:color w:val="191970"/>
        </w:rPr>
        <w:t xml:space="preserve">Mukhtarin epäonnistuneen kapinan kannattajat, </w:t>
      </w:r>
      <w:r>
        <w:t xml:space="preserve">jotka olivat esiintyneet Muhammad ibn al-Hanafiyyan kannattajina.</w:t>
      </w:r>
    </w:p>
    <w:p>
      <w:r>
        <w:rPr>
          <w:b/>
        </w:rPr>
        <w:t xml:space="preserve">Kysymys 0</w:t>
      </w:r>
    </w:p>
    <w:p>
      <w:r>
        <w:t xml:space="preserve">Minkä ryhmän lahko Hashimiyya oli?</w:t>
      </w:r>
    </w:p>
    <w:p>
      <w:r>
        <w:rPr>
          <w:b/>
        </w:rPr>
        <w:t xml:space="preserve">Kysymys 1</w:t>
      </w:r>
    </w:p>
    <w:p>
      <w:r>
        <w:t xml:space="preserve">Kuka johti Hashimiyya-liikettä?</w:t>
      </w:r>
    </w:p>
    <w:p>
      <w:r>
        <w:rPr>
          <w:b/>
        </w:rPr>
        <w:t xml:space="preserve">Kysymys 2</w:t>
      </w:r>
    </w:p>
    <w:p>
      <w:r>
        <w:t xml:space="preserve">Minkä klaanin jäseniä abbasidit olivat?</w:t>
      </w:r>
    </w:p>
    <w:p>
      <w:r>
        <w:rPr>
          <w:b/>
        </w:rPr>
        <w:t xml:space="preserve">Kysymys 3</w:t>
      </w:r>
    </w:p>
    <w:p>
      <w:r>
        <w:t xml:space="preserve">Minä vuonna Abu Hashim kuoli?</w:t>
      </w:r>
    </w:p>
    <w:p>
      <w:r>
        <w:rPr>
          <w:b/>
        </w:rPr>
        <w:t xml:space="preserve">Kysymys 4</w:t>
      </w:r>
    </w:p>
    <w:p>
      <w:r>
        <w:t xml:space="preserve">Kenet Abu Hashim nimitti seuraajaksi?</w:t>
      </w:r>
    </w:p>
    <w:p>
      <w:r>
        <w:rPr>
          <w:b/>
        </w:rPr>
        <w:t xml:space="preserve">Kysymys 5</w:t>
      </w:r>
    </w:p>
    <w:p>
      <w:r>
        <w:t xml:space="preserve">Mikä oli Hashimiyya-liikkeen alilahko?</w:t>
      </w:r>
    </w:p>
    <w:p>
      <w:r>
        <w:rPr>
          <w:b/>
        </w:rPr>
        <w:t xml:space="preserve">Kysymys 6</w:t>
      </w:r>
    </w:p>
    <w:p>
      <w:r>
        <w:t xml:space="preserve">Kuka johti Kaysanites Shia?</w:t>
      </w:r>
    </w:p>
    <w:p>
      <w:r>
        <w:rPr>
          <w:b/>
        </w:rPr>
        <w:t xml:space="preserve">Kysymys 7</w:t>
      </w:r>
    </w:p>
    <w:p>
      <w:r>
        <w:t xml:space="preserve">Kuka nimitti Muhammad ibn al-Hanafiyyan seuraajakseen?</w:t>
      </w:r>
    </w:p>
    <w:p>
      <w:r>
        <w:rPr>
          <w:b/>
        </w:rPr>
        <w:t xml:space="preserve">Kysymys 8</w:t>
      </w:r>
    </w:p>
    <w:p>
      <w:r>
        <w:t xml:space="preserve">Mikä ei onnistunut kokoamaan epäonnistuneen kapinan kannattajia?</w:t>
      </w:r>
    </w:p>
    <w:p>
      <w:r>
        <w:rPr>
          <w:b/>
        </w:rPr>
        <w:t xml:space="preserve">Kysymys 9</w:t>
      </w:r>
    </w:p>
    <w:p>
      <w:r>
        <w:t xml:space="preserve">Ketkä edustivat itseään Alin kannattajina?</w:t>
      </w:r>
    </w:p>
    <w:p>
      <w:r>
        <w:rPr>
          <w:b/>
        </w:rPr>
        <w:t xml:space="preserve">Teksti numero 22</w:t>
      </w:r>
    </w:p>
    <w:p>
      <w:r>
        <w:t xml:space="preserve">Kalifaatin luoteis-Afrikan tukikohdista käsin tehdyt </w:t>
      </w:r>
      <w:r>
        <w:rPr>
          <w:color w:val="A9A9A9"/>
        </w:rPr>
        <w:t xml:space="preserve">hyökkäykset </w:t>
      </w:r>
      <w:r>
        <w:t xml:space="preserve">Visigoottien kuningaskunnan rannikkoalueille tasoittivat tietä sille, että umayyadit valtasivat pysyvästi suurimman osan Iberiaa (alkaen vuonna</w:t>
      </w:r>
      <w:r>
        <w:rPr>
          <w:color w:val="DCDCDC"/>
        </w:rPr>
        <w:t xml:space="preserve">711</w:t>
      </w:r>
      <w:r>
        <w:t xml:space="preserve"> ) ja edelleen Kaakkois-Galliaan (viimeinen tukikohta Narbonne vuonna</w:t>
      </w:r>
      <w:r>
        <w:rPr>
          <w:color w:val="2F4F4F"/>
        </w:rPr>
        <w:t xml:space="preserve">759</w:t>
      </w:r>
      <w:r>
        <w:t xml:space="preserve"> ). </w:t>
      </w:r>
      <w:r>
        <w:t xml:space="preserve">Hishamin valtakaudella loppui laajentuminen lännessä, kun arabien armeija kärsi tappion </w:t>
      </w:r>
      <w:r>
        <w:rPr>
          <w:color w:val="556B2F"/>
        </w:rPr>
        <w:t xml:space="preserve">frankkien </w:t>
      </w:r>
      <w:r>
        <w:t xml:space="preserve">toimesta </w:t>
      </w:r>
      <w:r>
        <w:rPr>
          <w:color w:val="6B8E23"/>
        </w:rPr>
        <w:t xml:space="preserve">Toursin taistelussa </w:t>
      </w:r>
      <w:r>
        <w:t xml:space="preserve">vuonna</w:t>
      </w:r>
      <w:r>
        <w:rPr>
          <w:color w:val="A0522D"/>
        </w:rPr>
        <w:t xml:space="preserve">732</w:t>
      </w:r>
      <w:r>
        <w:t xml:space="preserve"> Vuonna </w:t>
      </w:r>
      <w:r>
        <w:t xml:space="preserve">Pohjois-Afrikassa puhkesi </w:t>
      </w:r>
      <w:r>
        <w:rPr>
          <w:color w:val="228B22"/>
        </w:rPr>
        <w:t xml:space="preserve">739</w:t>
      </w:r>
      <w:r>
        <w:t xml:space="preserve">suuri berberikapina, joka kukistui vain vaivoin, mutta jota seurasi Umayyadien vallan romahtaminen al-Andaluksessa. Intiassa arabien armeijat kukistettiin Etelä-Intian Chalukya-dynastian ja Pohjois-Intian Pratiharas-dynastian toimesta 800-luvulla, ja arabit ajettiin pois Intiasta. Kaukasuksella vastakkainasettelu kasaarien kanssa saavutti huippunsa Hishamin aikana: arabit perustivat Derbentin tärkeäksi sotilastukikohdaksi ja aloittivat useita hyökkäyksiä Pohjois-Kaukasukselle, mutta eivät onnistuneet nujertamaan paimentolaisia kasaareja. Konflikti oli vaivalloinen ja verinen, ja arabien armeija kärsi jopa suuren tappion Marj Ardabilin taistelussa vuonna </w:t>
      </w:r>
      <w:r>
        <w:rPr>
          <w:color w:val="191970"/>
        </w:rPr>
        <w:t xml:space="preserve">730</w:t>
      </w:r>
      <w:r>
        <w:t xml:space="preserve">. </w:t>
      </w:r>
      <w:r>
        <w:rPr>
          <w:color w:val="8B0000"/>
        </w:rPr>
        <w:t xml:space="preserve">Marwan ibn Muhammad</w:t>
      </w:r>
      <w:r>
        <w:t xml:space="preserve">, tuleva Marwan II, lopetti sodan lopulta vuonna 737 massiivisella hyökkäyksellä, jonka kerrotaan ulottuneen Volgalle asti, mutta khasaarit jäivät alistamatta.</w:t>
      </w:r>
    </w:p>
    <w:p>
      <w:r>
        <w:rPr>
          <w:b/>
        </w:rPr>
        <w:t xml:space="preserve">Kysymys 0</w:t>
      </w:r>
    </w:p>
    <w:p>
      <w:r>
        <w:t xml:space="preserve">Milloin Umayyadit alkoivat vallata Iberiaa?</w:t>
      </w:r>
    </w:p>
    <w:p>
      <w:r>
        <w:rPr>
          <w:b/>
        </w:rPr>
        <w:t xml:space="preserve">Kysymys 1</w:t>
      </w:r>
    </w:p>
    <w:p>
      <w:r>
        <w:t xml:space="preserve">Mikä oli viimeinen vuosi, jolloin Umayyadit pitivät Narbonnea hallussaan?</w:t>
      </w:r>
    </w:p>
    <w:p>
      <w:r>
        <w:rPr>
          <w:b/>
        </w:rPr>
        <w:t xml:space="preserve">Kysymys 2</w:t>
      </w:r>
    </w:p>
    <w:p>
      <w:r>
        <w:t xml:space="preserve">Kuka voitti arabit Toursin taistelussa?</w:t>
      </w:r>
    </w:p>
    <w:p>
      <w:r>
        <w:rPr>
          <w:b/>
        </w:rPr>
        <w:t xml:space="preserve">Kysymys 3</w:t>
      </w:r>
    </w:p>
    <w:p>
      <w:r>
        <w:t xml:space="preserve">Minä vuonna berberikapina alkoi?</w:t>
      </w:r>
    </w:p>
    <w:p>
      <w:r>
        <w:rPr>
          <w:b/>
        </w:rPr>
        <w:t xml:space="preserve">Kysymys 4</w:t>
      </w:r>
    </w:p>
    <w:p>
      <w:r>
        <w:t xml:space="preserve">Mikä oli Marwan II:n nimi ennen kuin hänestä tuli kalifi?</w:t>
      </w:r>
    </w:p>
    <w:p>
      <w:r>
        <w:rPr>
          <w:b/>
        </w:rPr>
        <w:t xml:space="preserve">Kysymys 5</w:t>
      </w:r>
    </w:p>
    <w:p>
      <w:r>
        <w:t xml:space="preserve">Mikä tasoitti tietä iberialaisten miehitykselle Umayyadien vallassa?</w:t>
      </w:r>
    </w:p>
    <w:p>
      <w:r>
        <w:rPr>
          <w:b/>
        </w:rPr>
        <w:t xml:space="preserve">Kysymys 6</w:t>
      </w:r>
    </w:p>
    <w:p>
      <w:r>
        <w:t xml:space="preserve">Milloin Iberian miehitys päättyi?</w:t>
      </w:r>
    </w:p>
    <w:p>
      <w:r>
        <w:rPr>
          <w:b/>
        </w:rPr>
        <w:t xml:space="preserve">Kysymys 7</w:t>
      </w:r>
    </w:p>
    <w:p>
      <w:r>
        <w:t xml:space="preserve">Minä vuonna kalifaatin laajentuminen länteen alkoi?</w:t>
      </w:r>
    </w:p>
    <w:p>
      <w:r>
        <w:rPr>
          <w:b/>
        </w:rPr>
        <w:t xml:space="preserve">Kysymys 8</w:t>
      </w:r>
    </w:p>
    <w:p>
      <w:r>
        <w:t xml:space="preserve">Missä taistelussa arabit voittivat frankit?</w:t>
      </w:r>
    </w:p>
    <w:p>
      <w:r>
        <w:rPr>
          <w:b/>
        </w:rPr>
        <w:t xml:space="preserve">Kysymys 9</w:t>
      </w:r>
    </w:p>
    <w:p>
      <w:r>
        <w:t xml:space="preserve">Milloin arabien armeija saavutti suuren voiton Marj Ardabilin taistelussa?</w:t>
      </w:r>
    </w:p>
    <w:p>
      <w:r>
        <w:rPr>
          <w:b/>
        </w:rPr>
        <w:t xml:space="preserve">Teksti numero 23</w:t>
      </w:r>
    </w:p>
    <w:p>
      <w:r>
        <w:rPr>
          <w:color w:val="A9A9A9"/>
        </w:rPr>
        <w:t xml:space="preserve">Abd al-Malikin</w:t>
      </w:r>
      <w:r>
        <w:t xml:space="preserve"> viimeisestä pojasta Abd al-Malikista </w:t>
      </w:r>
      <w:r>
        <w:t xml:space="preserve">tuli kalifi </w:t>
      </w:r>
      <w:r>
        <w:rPr>
          <w:color w:val="DCDCDC"/>
        </w:rPr>
        <w:t xml:space="preserve">Hisham</w:t>
      </w:r>
      <w:r>
        <w:rPr>
          <w:color w:val="2F4F4F"/>
        </w:rPr>
        <w:t xml:space="preserve">724</w:t>
      </w:r>
      <w:r>
        <w:rPr>
          <w:color w:val="556B2F"/>
        </w:rPr>
        <w:t xml:space="preserve"> (-43)</w:t>
      </w:r>
      <w:r>
        <w:t xml:space="preserve">, jonka pitkää ja vaiheikasta valtakautta leimasi ennen kaikkea sotilaallisen laajentumisen rajoittaminen. Hisham perusti hovinsa </w:t>
      </w:r>
      <w:r>
        <w:rPr>
          <w:color w:val="6B8E23"/>
        </w:rPr>
        <w:t xml:space="preserve">Resafaan </w:t>
      </w:r>
      <w:r>
        <w:t xml:space="preserve">Pohjois-Syyriaan, joka oli lähempänä Bysantin rajaa kuin Damaskos, ja aloitti uudelleen vihollisuudet Bysanttiin, jotka olivat lakanneet Konstantinopolin viimeisen piirityksen epäonnistuttua. Uudet sotaretket johtivat useisiin onnistuneisiin hyökkäyksiin Anatoliaan, mutta myös suureen tappioon (</w:t>
      </w:r>
      <w:r>
        <w:rPr>
          <w:color w:val="228B22"/>
        </w:rPr>
        <w:t xml:space="preserve">Akroinonin taistelu)</w:t>
      </w:r>
      <w:r>
        <w:t xml:space="preserve">, eivätkä ne johtaneet merkittävään alueelliseen laajentumiseen.</w:t>
      </w:r>
    </w:p>
    <w:p>
      <w:r>
        <w:rPr>
          <w:b/>
        </w:rPr>
        <w:t xml:space="preserve">Kysymys 0</w:t>
      </w:r>
    </w:p>
    <w:p>
      <w:r>
        <w:t xml:space="preserve">Kuka oli Hishamin isä?</w:t>
      </w:r>
    </w:p>
    <w:p>
      <w:r>
        <w:rPr>
          <w:b/>
        </w:rPr>
        <w:t xml:space="preserve">Kysymys 1</w:t>
      </w:r>
    </w:p>
    <w:p>
      <w:r>
        <w:t xml:space="preserve">Milloin Hishamin valtakausi alkoi?</w:t>
      </w:r>
    </w:p>
    <w:p>
      <w:r>
        <w:rPr>
          <w:b/>
        </w:rPr>
        <w:t xml:space="preserve">Kysymys 2</w:t>
      </w:r>
    </w:p>
    <w:p>
      <w:r>
        <w:t xml:space="preserve">Mihin Hisham perusti hovinsa?</w:t>
      </w:r>
    </w:p>
    <w:p>
      <w:r>
        <w:rPr>
          <w:b/>
        </w:rPr>
        <w:t xml:space="preserve">Kysymys 3</w:t>
      </w:r>
    </w:p>
    <w:p>
      <w:r>
        <w:t xml:space="preserve">Minkä merkittävän tappion arabit kärsivät Hishamin aikana?</w:t>
      </w:r>
    </w:p>
    <w:p>
      <w:r>
        <w:rPr>
          <w:b/>
        </w:rPr>
        <w:t xml:space="preserve">Kysymys 4</w:t>
      </w:r>
    </w:p>
    <w:p>
      <w:r>
        <w:t xml:space="preserve">Missä osassa Syyriaa Resafa sijaitsi?</w:t>
      </w:r>
    </w:p>
    <w:p>
      <w:r>
        <w:rPr>
          <w:b/>
        </w:rPr>
        <w:t xml:space="preserve">Kysymys 5</w:t>
      </w:r>
    </w:p>
    <w:p>
      <w:r>
        <w:t xml:space="preserve">Kuka oli Abd al-Malikin ensimmäinen poika, josta tuli kalifi?</w:t>
      </w:r>
    </w:p>
    <w:p>
      <w:r>
        <w:rPr>
          <w:b/>
        </w:rPr>
        <w:t xml:space="preserve">Kysymys 6</w:t>
      </w:r>
    </w:p>
    <w:p>
      <w:r>
        <w:t xml:space="preserve">Kuinka monta vuotta Abd al-Malikin ensimmäinen poika hallitsi?</w:t>
      </w:r>
    </w:p>
    <w:p>
      <w:r>
        <w:rPr>
          <w:b/>
        </w:rPr>
        <w:t xml:space="preserve">Kysymys 7</w:t>
      </w:r>
    </w:p>
    <w:p>
      <w:r>
        <w:t xml:space="preserve">Kenen valtakautta leimasi sotilaallisen laajentumisen kiihtyminen?</w:t>
      </w:r>
    </w:p>
    <w:p>
      <w:r>
        <w:rPr>
          <w:b/>
        </w:rPr>
        <w:t xml:space="preserve">Kysymys 8</w:t>
      </w:r>
    </w:p>
    <w:p>
      <w:r>
        <w:t xml:space="preserve">Kuka lopetti vihamielisyydet Bysanttiinia vastaan?</w:t>
      </w:r>
    </w:p>
    <w:p>
      <w:r>
        <w:rPr>
          <w:b/>
        </w:rPr>
        <w:t xml:space="preserve">Kysymys 9</w:t>
      </w:r>
    </w:p>
    <w:p>
      <w:r>
        <w:t xml:space="preserve">Kuka oli Hirshamin viimeinen poika?</w:t>
      </w:r>
    </w:p>
    <w:p>
      <w:r>
        <w:rPr>
          <w:b/>
        </w:rPr>
        <w:t xml:space="preserve">Tekstin numero 24</w:t>
      </w:r>
    </w:p>
    <w:p>
      <w:r>
        <w:t xml:space="preserve">Rajallisten resurssien turvin </w:t>
      </w:r>
      <w:r>
        <w:rPr>
          <w:color w:val="A9A9A9"/>
        </w:rPr>
        <w:t xml:space="preserve">Muawiyah </w:t>
      </w:r>
      <w:r>
        <w:t xml:space="preserve">pyrki luomaan liittolaisia. </w:t>
      </w:r>
      <w:r>
        <w:rPr>
          <w:color w:val="DCDCDC"/>
        </w:rPr>
        <w:t xml:space="preserve">Muawiyah </w:t>
      </w:r>
      <w:r>
        <w:t xml:space="preserve">meni naimisiin </w:t>
      </w:r>
      <w:r>
        <w:t xml:space="preserve">Kalb-heimon </w:t>
      </w:r>
      <w:r>
        <w:t xml:space="preserve">päällikön tyttären </w:t>
      </w:r>
      <w:r>
        <w:rPr>
          <w:color w:val="2F4F4F"/>
        </w:rPr>
        <w:t xml:space="preserve">Maysumin kanssa, </w:t>
      </w:r>
      <w:r>
        <w:t xml:space="preserve">joka oli suuri jakobiittinen </w:t>
      </w:r>
      <w:r>
        <w:rPr>
          <w:color w:val="6B8E23"/>
        </w:rPr>
        <w:t xml:space="preserve">kristillinen </w:t>
      </w:r>
      <w:r>
        <w:t xml:space="preserve">arabiheimo </w:t>
      </w:r>
      <w:r>
        <w:rPr>
          <w:color w:val="228B22"/>
        </w:rPr>
        <w:t xml:space="preserve">Syyriassa</w:t>
      </w:r>
      <w:r>
        <w:t xml:space="preserve">. Hänen avioliittonsa Maysumin kanssa oli poliittisesti motivoitunut. Kalb-heimo oli pysynyt pitkälti puolueettomana, kun muslimit saapuivat Syyriaan. Kun rutto tappoi suuren osan muslimien armeijasta Syyriassa, </w:t>
      </w:r>
      <w:r>
        <w:rPr>
          <w:color w:val="191970"/>
        </w:rPr>
        <w:t xml:space="preserve">Muawiyah </w:t>
      </w:r>
      <w:r>
        <w:t xml:space="preserve">alkoi </w:t>
      </w:r>
      <w:r>
        <w:t xml:space="preserve">Maysumin avioliiton myötä </w:t>
      </w:r>
      <w:r>
        <w:t xml:space="preserve">käyttää jakobiittikristittyjä roomalaisia vastaan</w:t>
      </w:r>
      <w:r>
        <w:t xml:space="preserve">.</w:t>
      </w:r>
      <w:r>
        <w:t xml:space="preserve"> Muawiyan vaimo Maysum (Yazidin äiti) oli myös jakobiittikristitty. Koska resurssit olivat rajalliset ja Bysantti oli aivan rajan takana, Muawiya toimi yhteistyössä paikallisen kristillisen väestön kanssa. Pysäyttääkseen bysanttilaisten häirinnän mereltä arabien ja bysanttilaisten sotien aikana </w:t>
      </w:r>
      <w:r>
        <w:t xml:space="preserve">Muawiyah</w:t>
      </w:r>
      <w:r>
        <w:rPr>
          <w:color w:val="8B0000"/>
        </w:rPr>
        <w:t xml:space="preserve">649</w:t>
      </w:r>
      <w:r>
        <w:t xml:space="preserve"> perusti </w:t>
      </w:r>
      <w:r>
        <w:t xml:space="preserve">laivaston, joka oli miehitetty monofysiittisillä kristityillä, kopteilla ja jakobiittisyyrialaisilla kristityillä merimiehillä ja muslimiarmeijoilla.</w:t>
      </w:r>
    </w:p>
    <w:p>
      <w:r>
        <w:rPr>
          <w:b/>
        </w:rPr>
        <w:t xml:space="preserve">Kysymys 0</w:t>
      </w:r>
    </w:p>
    <w:p>
      <w:r>
        <w:t xml:space="preserve">Mikä oli Muawiyan vaimon nimi?</w:t>
      </w:r>
    </w:p>
    <w:p>
      <w:r>
        <w:rPr>
          <w:b/>
        </w:rPr>
        <w:t xml:space="preserve">Kysymys 1</w:t>
      </w:r>
    </w:p>
    <w:p>
      <w:r>
        <w:t xml:space="preserve">Mihin heimoon Muawiyan vaimo kuului?</w:t>
      </w:r>
    </w:p>
    <w:p>
      <w:r>
        <w:rPr>
          <w:b/>
        </w:rPr>
        <w:t xml:space="preserve">Kysymys 2</w:t>
      </w:r>
    </w:p>
    <w:p>
      <w:r>
        <w:t xml:space="preserve">Mikä oli Muawiyan vaimon heimon uskonto?</w:t>
      </w:r>
    </w:p>
    <w:p>
      <w:r>
        <w:rPr>
          <w:b/>
        </w:rPr>
        <w:t xml:space="preserve">Kysymys 3</w:t>
      </w:r>
    </w:p>
    <w:p>
      <w:r>
        <w:t xml:space="preserve">Mikä oli Kalb-heimon etninen alkuperä?</w:t>
      </w:r>
    </w:p>
    <w:p>
      <w:r>
        <w:rPr>
          <w:b/>
        </w:rPr>
        <w:t xml:space="preserve">Kysymys 4</w:t>
      </w:r>
    </w:p>
    <w:p>
      <w:r>
        <w:t xml:space="preserve">Missä Kalb-heimon kotipaikka oli?</w:t>
      </w:r>
    </w:p>
    <w:p>
      <w:r>
        <w:rPr>
          <w:b/>
        </w:rPr>
        <w:t xml:space="preserve">Kysymys 5</w:t>
      </w:r>
    </w:p>
    <w:p>
      <w:r>
        <w:t xml:space="preserve">Kuka oli Kalb-heimon päällikkö?</w:t>
      </w:r>
    </w:p>
    <w:p>
      <w:r>
        <w:rPr>
          <w:b/>
        </w:rPr>
        <w:t xml:space="preserve">Kysymys 6</w:t>
      </w:r>
    </w:p>
    <w:p>
      <w:r>
        <w:t xml:space="preserve">Kenet Kalb-heimon päällikkö nai?</w:t>
      </w:r>
    </w:p>
    <w:p>
      <w:r>
        <w:rPr>
          <w:b/>
        </w:rPr>
        <w:t xml:space="preserve">Kysymys 7</w:t>
      </w:r>
    </w:p>
    <w:p>
      <w:r>
        <w:t xml:space="preserve">Kenen avioliiton motiivina oli rakkaus?</w:t>
      </w:r>
    </w:p>
    <w:p>
      <w:r>
        <w:rPr>
          <w:b/>
        </w:rPr>
        <w:t xml:space="preserve">Kysymys 8</w:t>
      </w:r>
    </w:p>
    <w:p>
      <w:r>
        <w:t xml:space="preserve">Kuka käytti jakobiittikristittyjä muslimeja vastaan?</w:t>
      </w:r>
    </w:p>
    <w:p>
      <w:r>
        <w:rPr>
          <w:b/>
        </w:rPr>
        <w:t xml:space="preserve">Kysymys 9</w:t>
      </w:r>
    </w:p>
    <w:p>
      <w:r>
        <w:t xml:space="preserve">Milloin Muawiyah lakkautti laivaston?</w:t>
      </w:r>
    </w:p>
    <w:p>
      <w:r>
        <w:rPr>
          <w:b/>
        </w:rPr>
        <w:t xml:space="preserve">Teksti numero 25</w:t>
      </w:r>
    </w:p>
    <w:p>
      <w:r>
        <w:t xml:space="preserve">Ainoastaan Umayyadien hallitsijaa (Damaskoksen kalifit), </w:t>
      </w:r>
      <w:r>
        <w:rPr>
          <w:color w:val="A9A9A9"/>
        </w:rPr>
        <w:t xml:space="preserve">Umar ibn Abd al-Azizia</w:t>
      </w:r>
      <w:r>
        <w:t xml:space="preserve">, ylistetään yksimielisesti </w:t>
      </w:r>
      <w:r>
        <w:rPr>
          <w:color w:val="DCDCDC"/>
        </w:rPr>
        <w:t xml:space="preserve">sunnilähteissä </w:t>
      </w:r>
      <w:r>
        <w:t xml:space="preserve">hänen hurskaudestaan ja oikeudenmukaisuudestaan. Pyrkiessään levittämään islamia hän loi vapauksia </w:t>
      </w:r>
      <w:r>
        <w:rPr>
          <w:color w:val="2F4F4F"/>
        </w:rPr>
        <w:t xml:space="preserve">mawaleille </w:t>
      </w:r>
      <w:r>
        <w:t xml:space="preserve">poistamalla </w:t>
      </w:r>
      <w:r>
        <w:rPr>
          <w:color w:val="556B2F"/>
        </w:rPr>
        <w:t xml:space="preserve">islamiin kääntyneiden </w:t>
      </w:r>
      <w:r>
        <w:t xml:space="preserve">jizya-veron</w:t>
      </w:r>
      <w:r>
        <w:t xml:space="preserve">. Imam Abu Muhammad Adbullah ibn Abdul Hakam totesi, että Umar ibn Abd al-Aziz lopetti myös sukulaisilleen tarjotun henkilökohtaisen avustuksen ja totesi, että hän voisi antaa heille avustusta vain, jos hän antaisi avustusta kaikille muillekin valtakunnan asukkaille. Umar ibn Abd al-Aziz </w:t>
      </w:r>
      <w:r>
        <w:rPr>
          <w:color w:val="6B8E23"/>
        </w:rPr>
        <w:t xml:space="preserve">myrkytettiin </w:t>
      </w:r>
      <w:r>
        <w:t xml:space="preserve">myöhemmin </w:t>
      </w:r>
      <w:r>
        <w:t xml:space="preserve">vuonna</w:t>
      </w:r>
      <w:r>
        <w:rPr>
          <w:color w:val="A0522D"/>
        </w:rPr>
        <w:t xml:space="preserve">720</w:t>
      </w:r>
      <w:r>
        <w:t xml:space="preserve"> . </w:t>
      </w:r>
      <w:r>
        <w:t xml:space="preserve">Kun peräkkäiset hallitukset yrittivät kumota Umar ibn Abd al-Azizin veropolitiikkaa</w:t>
      </w:r>
      <w:r>
        <w:rPr>
          <w:color w:val="228B22"/>
        </w:rPr>
        <w:t xml:space="preserve">, se johti kapinaan</w:t>
      </w:r>
      <w:r>
        <w:t xml:space="preserve">.</w:t>
      </w:r>
    </w:p>
    <w:p>
      <w:r>
        <w:rPr>
          <w:b/>
        </w:rPr>
        <w:t xml:space="preserve">Kysymys 0</w:t>
      </w:r>
    </w:p>
    <w:p>
      <w:r>
        <w:t xml:space="preserve">Mitä Umayyadien hallitsijaa sunnilaiset oppineet pitävät erityisen oikeudenmukaisena ja hurskaana?</w:t>
      </w:r>
    </w:p>
    <w:p>
      <w:r>
        <w:rPr>
          <w:b/>
        </w:rPr>
        <w:t xml:space="preserve">Kysymys 1</w:t>
      </w:r>
    </w:p>
    <w:p>
      <w:r>
        <w:t xml:space="preserve">Kenelle Umar lopetti jizya-maksun?</w:t>
      </w:r>
    </w:p>
    <w:p>
      <w:r>
        <w:rPr>
          <w:b/>
        </w:rPr>
        <w:t xml:space="preserve">Kysymys 2</w:t>
      </w:r>
    </w:p>
    <w:p>
      <w:r>
        <w:t xml:space="preserve">Minä vuonna Umar ibn Ad Al-Aziz kuoli?</w:t>
      </w:r>
    </w:p>
    <w:p>
      <w:r>
        <w:rPr>
          <w:b/>
        </w:rPr>
        <w:t xml:space="preserve">Kysymys 3</w:t>
      </w:r>
    </w:p>
    <w:p>
      <w:r>
        <w:t xml:space="preserve">Mikä oli Umar ibn Ad al-Azizin kuolinsyy?</w:t>
      </w:r>
    </w:p>
    <w:p>
      <w:r>
        <w:rPr>
          <w:b/>
        </w:rPr>
        <w:t xml:space="preserve">Kysymys 4</w:t>
      </w:r>
    </w:p>
    <w:p>
      <w:r>
        <w:t xml:space="preserve">Mille ryhmälle Umar ibn Ad Al-Aziz myönsi vapauksia?</w:t>
      </w:r>
    </w:p>
    <w:p>
      <w:r>
        <w:rPr>
          <w:b/>
        </w:rPr>
        <w:t xml:space="preserve">Kysymys 5</w:t>
      </w:r>
    </w:p>
    <w:p>
      <w:r>
        <w:t xml:space="preserve">Mitä Umayyadien hallitsijaa sunnilähteet vihaavat?</w:t>
      </w:r>
    </w:p>
    <w:p>
      <w:r>
        <w:rPr>
          <w:b/>
        </w:rPr>
        <w:t xml:space="preserve">Kysymys 6</w:t>
      </w:r>
    </w:p>
    <w:p>
      <w:r>
        <w:t xml:space="preserve">Milloin Umar ibn Abd al-Aziz syntyi?</w:t>
      </w:r>
    </w:p>
    <w:p>
      <w:r>
        <w:rPr>
          <w:b/>
        </w:rPr>
        <w:t xml:space="preserve">Kysymys 7</w:t>
      </w:r>
    </w:p>
    <w:p>
      <w:r>
        <w:t xml:space="preserve">Mitä tapahtui, kun myöhemmät hallitukset yrittivät jatkaa Umar ibn Abd al-Azizin veropolitiikkaa?</w:t>
      </w:r>
    </w:p>
    <w:p>
      <w:r>
        <w:rPr>
          <w:b/>
        </w:rPr>
        <w:t xml:space="preserve">Kysymys 8</w:t>
      </w:r>
    </w:p>
    <w:p>
      <w:r>
        <w:t xml:space="preserve">Mikä yksimielisesti kehui eniten Umayyadien hallitsijoita?</w:t>
      </w:r>
    </w:p>
    <w:p>
      <w:r>
        <w:rPr>
          <w:b/>
        </w:rPr>
        <w:t xml:space="preserve">Kysymys 9</w:t>
      </w:r>
    </w:p>
    <w:p>
      <w:r>
        <w:t xml:space="preserve">Kuka asetti jizya-veron?</w:t>
      </w:r>
    </w:p>
    <w:p>
      <w:r>
        <w:rPr>
          <w:b/>
        </w:rPr>
        <w:t xml:space="preserve">Teksti numero 26</w:t>
      </w:r>
    </w:p>
    <w:p>
      <w:r>
        <w:t xml:space="preserve">Noin vuonna 746 </w:t>
      </w:r>
      <w:r>
        <w:rPr>
          <w:color w:val="A9A9A9"/>
        </w:rPr>
        <w:t xml:space="preserve">Abu Muslim </w:t>
      </w:r>
      <w:r>
        <w:t xml:space="preserve">otti hashimiyyan johtoonsa Khurasanissa</w:t>
      </w:r>
      <w:r>
        <w:t xml:space="preserve">.</w:t>
      </w:r>
      <w:r>
        <w:t xml:space="preserve"> Vuonna </w:t>
      </w:r>
      <w:r>
        <w:rPr>
          <w:color w:val="DCDCDC"/>
        </w:rPr>
        <w:t xml:space="preserve">747</w:t>
      </w:r>
      <w:r>
        <w:t xml:space="preserve">, hän aloitti menestyksekkäästi avoimen kapinan Umayyadien hallintoa vastaan, joka toteutettiin </w:t>
      </w:r>
      <w:r>
        <w:rPr>
          <w:color w:val="2F4F4F"/>
        </w:rPr>
        <w:t xml:space="preserve">mustan lipun </w:t>
      </w:r>
      <w:r>
        <w:t xml:space="preserve">merkeissä</w:t>
      </w:r>
      <w:r>
        <w:t xml:space="preserve">. </w:t>
      </w:r>
      <w:r>
        <w:t xml:space="preserve">Hän sai pian Khurasanin hallintaansa, karkotti sen Umayyadien kuvernöörin </w:t>
      </w:r>
      <w:r>
        <w:rPr>
          <w:color w:val="556B2F"/>
        </w:rPr>
        <w:t xml:space="preserve">Nasr ibn Sayyarin </w:t>
      </w:r>
      <w:r>
        <w:t xml:space="preserve">ja lähetti armeijan länteen. Kufa kaatui Hashimiyyalle vuonna </w:t>
      </w:r>
      <w:r>
        <w:rPr>
          <w:color w:val="6B8E23"/>
        </w:rPr>
        <w:t xml:space="preserve">749</w:t>
      </w:r>
      <w:r>
        <w:t xml:space="preserve">, viimeinen Umayyadien tukikohta Irakissa, </w:t>
      </w:r>
      <w:r>
        <w:rPr>
          <w:color w:val="A0522D"/>
        </w:rPr>
        <w:t xml:space="preserve">Wasit, joutui </w:t>
      </w:r>
      <w:r>
        <w:t xml:space="preserve">piiritykseen, ja saman vuoden marraskuussa Abu al-Abbas tunnustettiin uudeksi kalifiksi Kufan moskeijassa. tässä vaiheessa Marwan mobilisoi joukkonsa Harranista ja eteni kohti Irakia. Tammikuussa 750 nämä kaksi joukkoa kohtasivat Zabin taistelussa, ja Umayyadit kärsivät tappion. Damaskos kaatui abbasideille huhtikuussa, ja </w:t>
      </w:r>
      <w:r>
        <w:rPr>
          <w:color w:val="228B22"/>
        </w:rPr>
        <w:t xml:space="preserve">elokuussa </w:t>
      </w:r>
      <w:r>
        <w:t xml:space="preserve">Marwan kuoli </w:t>
      </w:r>
      <w:r>
        <w:rPr>
          <w:color w:val="191970"/>
        </w:rPr>
        <w:t xml:space="preserve">Egyptissä</w:t>
      </w:r>
      <w:r>
        <w:t xml:space="preserve">.</w:t>
      </w:r>
    </w:p>
    <w:p>
      <w:r>
        <w:rPr>
          <w:b/>
        </w:rPr>
        <w:t xml:space="preserve">Kysymys 0</w:t>
      </w:r>
    </w:p>
    <w:p>
      <w:r>
        <w:t xml:space="preserve">Kenestä tuli Khurasanin Hashimiyyan johtaja noin vuonna 746?</w:t>
      </w:r>
    </w:p>
    <w:p>
      <w:r>
        <w:rPr>
          <w:b/>
        </w:rPr>
        <w:t xml:space="preserve">Kysymys 1</w:t>
      </w:r>
    </w:p>
    <w:p>
      <w:r>
        <w:t xml:space="preserve">Mitä symbolia Abu Muslim käytti kapinassaan Umayyadeja vastaan?</w:t>
      </w:r>
    </w:p>
    <w:p>
      <w:r>
        <w:rPr>
          <w:b/>
        </w:rPr>
        <w:t xml:space="preserve">Kysymys 2</w:t>
      </w:r>
    </w:p>
    <w:p>
      <w:r>
        <w:t xml:space="preserve">Kuka oli Khurasanin Umayyadien kuvernööri, jonka Abu Muslim kukisti?</w:t>
      </w:r>
    </w:p>
    <w:p>
      <w:r>
        <w:rPr>
          <w:b/>
        </w:rPr>
        <w:t xml:space="preserve">Kysymys 3</w:t>
      </w:r>
    </w:p>
    <w:p>
      <w:r>
        <w:t xml:space="preserve">Milloin hashimiyya valloitti Kufan?</w:t>
      </w:r>
    </w:p>
    <w:p>
      <w:r>
        <w:rPr>
          <w:b/>
        </w:rPr>
        <w:t xml:space="preserve">Kysymys 4</w:t>
      </w:r>
    </w:p>
    <w:p>
      <w:r>
        <w:t xml:space="preserve">Missä Marwan kuoli?</w:t>
      </w:r>
    </w:p>
    <w:p>
      <w:r>
        <w:rPr>
          <w:b/>
        </w:rPr>
        <w:t xml:space="preserve">Kysymys 5</w:t>
      </w:r>
    </w:p>
    <w:p>
      <w:r>
        <w:t xml:space="preserve">Kuka toteutti kapinan valkoisen lipun alla?</w:t>
      </w:r>
    </w:p>
    <w:p>
      <w:r>
        <w:rPr>
          <w:b/>
        </w:rPr>
        <w:t xml:space="preserve">Kysymys 6</w:t>
      </w:r>
    </w:p>
    <w:p>
      <w:r>
        <w:t xml:space="preserve">Minä vuonna Khurasanin valvonta aloitettiin?</w:t>
      </w:r>
    </w:p>
    <w:p>
      <w:r>
        <w:rPr>
          <w:b/>
        </w:rPr>
        <w:t xml:space="preserve">Kysymys 7</w:t>
      </w:r>
    </w:p>
    <w:p>
      <w:r>
        <w:t xml:space="preserve">Mikä oli ensimmäinen Umayyadien linnoitus Irakissa?</w:t>
      </w:r>
    </w:p>
    <w:p>
      <w:r>
        <w:rPr>
          <w:b/>
        </w:rPr>
        <w:t xml:space="preserve">Kysymys 8</w:t>
      </w:r>
    </w:p>
    <w:p>
      <w:r>
        <w:t xml:space="preserve">Milloin Marwan tunnustettiin uudeksi kalifiksi Kufan moskeijassa?</w:t>
      </w:r>
    </w:p>
    <w:p>
      <w:r>
        <w:rPr>
          <w:b/>
        </w:rPr>
        <w:t xml:space="preserve">Kysymys 9</w:t>
      </w:r>
    </w:p>
    <w:p>
      <w:r>
        <w:t xml:space="preserve">Missä kuussa Abu Muslim tapettiin Egyptissä?</w:t>
      </w:r>
    </w:p>
    <w:p>
      <w:r>
        <w:rPr>
          <w:b/>
        </w:rPr>
        <w:t xml:space="preserve">Teksti numero 27</w:t>
      </w:r>
    </w:p>
    <w:p>
      <w:r>
        <w:t xml:space="preserve">Myöhemmin Abbasidien aikana Iranissa kirjoitetut kirjat ovat enemmän </w:t>
      </w:r>
      <w:r>
        <w:rPr>
          <w:color w:val="A9A9A9"/>
        </w:rPr>
        <w:t xml:space="preserve">Umayyadien vastaisia</w:t>
      </w:r>
      <w:r>
        <w:t xml:space="preserve">. </w:t>
      </w:r>
      <w:r>
        <w:t xml:space="preserve">Iran oli </w:t>
      </w:r>
      <w:r>
        <w:t xml:space="preserve">tuolloin </w:t>
      </w:r>
      <w:r>
        <w:rPr>
          <w:color w:val="DCDCDC"/>
        </w:rPr>
        <w:t xml:space="preserve">sunnalainen. </w:t>
      </w:r>
      <w:r>
        <w:t xml:space="preserve">Iranissa </w:t>
      </w:r>
      <w:r>
        <w:t xml:space="preserve">oli paljon </w:t>
      </w:r>
      <w:r>
        <w:rPr>
          <w:color w:val="2F4F4F"/>
        </w:rPr>
        <w:t xml:space="preserve">arabien </w:t>
      </w:r>
      <w:r>
        <w:t xml:space="preserve">vastaisia </w:t>
      </w:r>
      <w:r>
        <w:t xml:space="preserve">tunteita </w:t>
      </w:r>
      <w:r>
        <w:rPr>
          <w:color w:val="556B2F"/>
        </w:rPr>
        <w:t xml:space="preserve">Persian valtakunnan kaatumisen jälkeen</w:t>
      </w:r>
      <w:r>
        <w:t xml:space="preserve">. </w:t>
      </w:r>
      <w:r>
        <w:t xml:space="preserve">Tämä arabivastaisuus vaikutti myös </w:t>
      </w:r>
      <w:r>
        <w:rPr>
          <w:color w:val="6B8E23"/>
        </w:rPr>
        <w:t xml:space="preserve">islamin historiaa käsitteleviin kirjoihin</w:t>
      </w:r>
      <w:r>
        <w:t xml:space="preserve">. Al-Tabri kirjoitettiin myös Iranissa tuona aikana. </w:t>
      </w:r>
      <w:r>
        <w:rPr>
          <w:color w:val="A0522D"/>
        </w:rPr>
        <w:t xml:space="preserve">Al-Tabri </w:t>
      </w:r>
      <w:r>
        <w:t xml:space="preserve">oli valtava kokoelma, joka sisälsi kaiken löytämänsä tekstin kaikista lähteistä</w:t>
      </w:r>
      <w:r>
        <w:rPr>
          <w:color w:val="A0522D"/>
        </w:rPr>
        <w:t xml:space="preserve">.</w:t>
      </w:r>
      <w:r>
        <w:t xml:space="preserve"> Se oli kokoelma, joka säilytti kaiken tulevien sukupolvien kodifioitavaksi ja tulevien sukupolvien arvioitavaksi, oliko se totta vai ei.</w:t>
      </w:r>
    </w:p>
    <w:p>
      <w:r>
        <w:rPr>
          <w:b/>
        </w:rPr>
        <w:t xml:space="preserve">Kysymys 0</w:t>
      </w:r>
    </w:p>
    <w:p>
      <w:r>
        <w:t xml:space="preserve">Mitä islamin haaraa Iran noudatti myöhempänä abbasidien kautena?</w:t>
      </w:r>
    </w:p>
    <w:p>
      <w:r>
        <w:rPr>
          <w:b/>
        </w:rPr>
        <w:t xml:space="preserve">Kysymys 1</w:t>
      </w:r>
    </w:p>
    <w:p>
      <w:r>
        <w:t xml:space="preserve">Mikä merkittävä islamilaisen historian teos kirjoitettiin Iranissa myöhemmällä abbasidien kaudella?</w:t>
      </w:r>
    </w:p>
    <w:p>
      <w:r>
        <w:rPr>
          <w:b/>
        </w:rPr>
        <w:t xml:space="preserve">Kysymys 2</w:t>
      </w:r>
    </w:p>
    <w:p>
      <w:r>
        <w:t xml:space="preserve">Mikä ryhmä oli Iranissa erityisen vastenmielinen Persian valtakunnan kaatumisen jälkeen?</w:t>
      </w:r>
    </w:p>
    <w:p>
      <w:r>
        <w:rPr>
          <w:b/>
        </w:rPr>
        <w:t xml:space="preserve">Kysymys 3</w:t>
      </w:r>
    </w:p>
    <w:p>
      <w:r>
        <w:t xml:space="preserve">Millaisia ovat abbasidien kauden alussa kirjoitetut kirjat?</w:t>
      </w:r>
    </w:p>
    <w:p>
      <w:r>
        <w:rPr>
          <w:b/>
        </w:rPr>
        <w:t xml:space="preserve">Kysymys 4</w:t>
      </w:r>
    </w:p>
    <w:p>
      <w:r>
        <w:t xml:space="preserve">Milloin Iranissa ei ollut paljon arabien vastaisia tunteita?</w:t>
      </w:r>
    </w:p>
    <w:p>
      <w:r>
        <w:rPr>
          <w:b/>
        </w:rPr>
        <w:t xml:space="preserve">Kysymys 5</w:t>
      </w:r>
    </w:p>
    <w:p>
      <w:r>
        <w:t xml:space="preserve">Mihin tämä arabivastaisuus ei vaikuttanut?</w:t>
      </w:r>
    </w:p>
    <w:p>
      <w:r>
        <w:rPr>
          <w:b/>
        </w:rPr>
        <w:t xml:space="preserve">Kysymys 6</w:t>
      </w:r>
    </w:p>
    <w:p>
      <w:r>
        <w:t xml:space="preserve">Mikä oli pieni tekstikokoelma?</w:t>
      </w:r>
    </w:p>
    <w:p>
      <w:r>
        <w:rPr>
          <w:b/>
        </w:rPr>
        <w:t xml:space="preserve">Kysymys 7</w:t>
      </w:r>
    </w:p>
    <w:p>
      <w:r>
        <w:t xml:space="preserve">Mikä oli kokoelma, joka oli tarkoitettu vain nykyisille sukupolville?</w:t>
      </w:r>
    </w:p>
    <w:p>
      <w:r>
        <w:rPr>
          <w:b/>
        </w:rPr>
        <w:t xml:space="preserve">Tekstin numero 28</w:t>
      </w:r>
    </w:p>
    <w:p>
      <w:r>
        <w:t xml:space="preserve">Umarin Diwan, jossa määrättiin elinkorot kaikille arabeille ja muihin rotuihin kuuluville muslimisotilaille, muuttui </w:t>
      </w:r>
      <w:r>
        <w:rPr>
          <w:color w:val="A9A9A9"/>
        </w:rPr>
        <w:t xml:space="preserve">Umayyadien </w:t>
      </w:r>
      <w:r>
        <w:t xml:space="preserve">käsissä</w:t>
      </w:r>
      <w:r>
        <w:t xml:space="preserve">. Umayyadit sekaantuivat rekisteriin, ja eläkkeiden saajat pitivät eläkkeitä toimeentulotukena myös ilman aktiivipalvelusta. Hisham uudisti sen ja maksoi vain taisteluun osallistuneille. </w:t>
      </w:r>
      <w:r>
        <w:rPr>
          <w:color w:val="DCDCDC"/>
        </w:rPr>
        <w:t xml:space="preserve">Umayyadit </w:t>
      </w:r>
      <w:r>
        <w:t xml:space="preserve">uudistivat </w:t>
      </w:r>
      <w:r>
        <w:t xml:space="preserve">bysanttilaisen järjestelmän mallin mukaan </w:t>
      </w:r>
      <w:r>
        <w:t xml:space="preserve">armeijansa organisaation yleisesti ja jakoivat sen </w:t>
      </w:r>
      <w:r>
        <w:rPr>
          <w:color w:val="2F4F4F"/>
        </w:rPr>
        <w:t xml:space="preserve">viiteen </w:t>
      </w:r>
      <w:r>
        <w:t xml:space="preserve">joukko-osastoon: keskukseen, kahteen siipeen, etujoukkoihin ja jälkijoukkoihin, jotka noudattivat samaa kokoonpanoa marssiessaan tai taistelukentällä. </w:t>
      </w:r>
      <w:r>
        <w:rPr>
          <w:color w:val="556B2F"/>
        </w:rPr>
        <w:t xml:space="preserve">Marwan II </w:t>
      </w:r>
      <w:r>
        <w:t xml:space="preserve">(740-50) hylkäsi vanhan jaon ja otti käyttöön kurdus (</w:t>
      </w:r>
      <w:r>
        <w:rPr>
          <w:color w:val="6B8E23"/>
        </w:rPr>
        <w:t xml:space="preserve">kohortti)</w:t>
      </w:r>
      <w:r>
        <w:t xml:space="preserve">, joka oli pieni ja tiivis joukko</w:t>
      </w:r>
      <w:r>
        <w:t xml:space="preserve">.</w:t>
      </w:r>
      <w:r>
        <w:t xml:space="preserve"> Umayyadien joukot jakautuivat kolmeen divisioonaan: jalkaväki, </w:t>
      </w:r>
      <w:r>
        <w:rPr>
          <w:color w:val="A0522D"/>
        </w:rPr>
        <w:t xml:space="preserve">ratsuväki </w:t>
      </w:r>
      <w:r>
        <w:t xml:space="preserve">ja tykistö. </w:t>
      </w:r>
      <w:r>
        <w:t xml:space="preserve">Arabijoukot oli puettu ja aseistettu </w:t>
      </w:r>
      <w:r>
        <w:rPr>
          <w:color w:val="191970"/>
        </w:rPr>
        <w:t xml:space="preserve">kreikkalaiseen </w:t>
      </w:r>
      <w:r>
        <w:t xml:space="preserve">tapaan. Umayyadien ratsuväki käytti tavallisia ja pyöreitä satuloita. Tykistö käytti arradahia (ballista), </w:t>
      </w:r>
      <w:r>
        <w:rPr>
          <w:color w:val="8B0000"/>
        </w:rPr>
        <w:t xml:space="preserve">manjaniqia </w:t>
      </w:r>
      <w:r>
        <w:t xml:space="preserve">(mangoneli) ja dabbabahia tai kabshia (murskaava pässi). Raskaat koneet, piirityskoneet ja matkatavarat kuljetettiin kameleilla armeijan perässä.</w:t>
      </w:r>
    </w:p>
    <w:p>
      <w:r>
        <w:rPr>
          <w:b/>
        </w:rPr>
        <w:t xml:space="preserve">Kysymys 0</w:t>
      </w:r>
    </w:p>
    <w:p>
      <w:r>
        <w:t xml:space="preserve">Mikä on termin Kurdus merkitys englanniksi?</w:t>
      </w:r>
    </w:p>
    <w:p>
      <w:r>
        <w:rPr>
          <w:b/>
        </w:rPr>
        <w:t xml:space="preserve">Kysymys 1</w:t>
      </w:r>
    </w:p>
    <w:p>
      <w:r>
        <w:t xml:space="preserve">Mikä kalifi hallitsi vuosina 740-750?</w:t>
      </w:r>
    </w:p>
    <w:p>
      <w:r>
        <w:rPr>
          <w:b/>
        </w:rPr>
        <w:t xml:space="preserve">Kysymys 2</w:t>
      </w:r>
    </w:p>
    <w:p>
      <w:r>
        <w:t xml:space="preserve">Millaista pukeutumista arabijoukot käyttivät Marwan II:n aikana?</w:t>
      </w:r>
    </w:p>
    <w:p>
      <w:r>
        <w:rPr>
          <w:b/>
        </w:rPr>
        <w:t xml:space="preserve">Kysymys 3</w:t>
      </w:r>
    </w:p>
    <w:p>
      <w:r>
        <w:t xml:space="preserve">Mikä oli tykistön ja jalkaväen ohella Marwan II:n johtamien Umayyadien joukkojen kolmas divisioona?</w:t>
      </w:r>
    </w:p>
    <w:p>
      <w:r>
        <w:rPr>
          <w:b/>
        </w:rPr>
        <w:t xml:space="preserve">Kysymys 4</w:t>
      </w:r>
    </w:p>
    <w:p>
      <w:r>
        <w:t xml:space="preserve">Millä nimellä umayyadit kutsuivat mangonelia?</w:t>
      </w:r>
    </w:p>
    <w:p>
      <w:r>
        <w:rPr>
          <w:b/>
        </w:rPr>
        <w:t xml:space="preserve">Kysymys 5</w:t>
      </w:r>
    </w:p>
    <w:p>
      <w:r>
        <w:t xml:space="preserve">Kuka ei vaihtanut Umarin diwania?</w:t>
      </w:r>
    </w:p>
    <w:p>
      <w:r>
        <w:rPr>
          <w:b/>
        </w:rPr>
        <w:t xml:space="preserve">Kysymys 6</w:t>
      </w:r>
    </w:p>
    <w:p>
      <w:r>
        <w:t xml:space="preserve">Minkä mallin mukaan bysanttilaiset järjestivät armeijansa?</w:t>
      </w:r>
    </w:p>
    <w:p>
      <w:r>
        <w:rPr>
          <w:b/>
        </w:rPr>
        <w:t xml:space="preserve">Kysymys 7</w:t>
      </w:r>
    </w:p>
    <w:p>
      <w:r>
        <w:t xml:space="preserve">Kuinka monta joukkoa Bysantilla oli?</w:t>
      </w:r>
    </w:p>
    <w:p>
      <w:r>
        <w:rPr>
          <w:b/>
        </w:rPr>
        <w:t xml:space="preserve">Kysymys 8</w:t>
      </w:r>
    </w:p>
    <w:p>
      <w:r>
        <w:t xml:space="preserve">Kuka palautti vanhan divisioonan?</w:t>
      </w:r>
    </w:p>
    <w:p>
      <w:r>
        <w:rPr>
          <w:b/>
        </w:rPr>
        <w:t xml:space="preserve">Kysymys 9</w:t>
      </w:r>
    </w:p>
    <w:p>
      <w:r>
        <w:t xml:space="preserve">Millä tavoin kreikkalaiset joukot olivat aseistettuja?</w:t>
      </w:r>
    </w:p>
    <w:p>
      <w:r>
        <w:rPr>
          <w:b/>
        </w:rPr>
        <w:t xml:space="preserve">Tekstin numero 29</w:t>
      </w:r>
    </w:p>
    <w:p>
      <w:r>
        <w:rPr>
          <w:color w:val="A9A9A9"/>
        </w:rPr>
        <w:t xml:space="preserve">Mu'awiyah </w:t>
      </w:r>
      <w:r>
        <w:t xml:space="preserve">otti käyttöön </w:t>
      </w:r>
      <w:r>
        <w:rPr>
          <w:color w:val="DCDCDC"/>
        </w:rPr>
        <w:t xml:space="preserve">postipalvelun</w:t>
      </w:r>
      <w:r>
        <w:t xml:space="preserve">, </w:t>
      </w:r>
      <w:r>
        <w:rPr>
          <w:color w:val="2F4F4F"/>
        </w:rPr>
        <w:t xml:space="preserve">Abd al-Malik </w:t>
      </w:r>
      <w:r>
        <w:t xml:space="preserve">laajensi sitä koko valtakuntaansa, ja Walid käytti sitä täysimääräisesti hyväkseen.</w:t>
      </w:r>
      <w:r>
        <w:t xml:space="preserve"> Umayyadikalifi Abd al-Malik kehitti säännöllisen postipalvelun. </w:t>
      </w:r>
      <w:r>
        <w:rPr>
          <w:color w:val="556B2F"/>
        </w:rPr>
        <w:t xml:space="preserve">Umar bin Abdul-Aziz </w:t>
      </w:r>
      <w:r>
        <w:t xml:space="preserve">kehitti sitä edelleen rakentamalla karavaanareita </w:t>
      </w:r>
      <w:r>
        <w:rPr>
          <w:color w:val="6B8E23"/>
        </w:rPr>
        <w:t xml:space="preserve">Khurasanin </w:t>
      </w:r>
      <w:r>
        <w:t xml:space="preserve">valtatien </w:t>
      </w:r>
      <w:r>
        <w:t xml:space="preserve">varrelle.</w:t>
      </w:r>
      <w:r>
        <w:t xml:space="preserve"> Hevosreleitä käytettiin lähettien kuljettamiseen kalifin ja hänen maakuntiin lähettämiensä edustajien ja virkamiesten välillä. Tärkeimmät valtatiet oli jaettu 12 mailin (</w:t>
      </w:r>
      <w:r>
        <w:rPr>
          <w:color w:val="A0522D"/>
        </w:rPr>
        <w:t xml:space="preserve">19</w:t>
      </w:r>
      <w:r>
        <w:t xml:space="preserve"> km) </w:t>
      </w:r>
      <w:r>
        <w:t xml:space="preserve">pituisiin vaiheisiin, </w:t>
      </w:r>
      <w:r>
        <w:t xml:space="preserve">ja jokaisessa vaiheessa oli hevosia, </w:t>
      </w:r>
      <w:r>
        <w:rPr>
          <w:color w:val="228B22"/>
        </w:rPr>
        <w:t xml:space="preserve">aaseja </w:t>
      </w:r>
      <w:r>
        <w:t xml:space="preserve">tai kameleita valmiina kuljettamaan postia. Palvelu vastasi ensisijaisesti hallituksen virkamiesten tarpeita, mutta myös matkustajat ja heidän tärkeät lähetyksensä hyötyivät järjestelmästä. Postivaunuja käytettiin myös joukkojen nopeaan kuljettamiseen. Ne pystyivät kuljettamaan kerrallaan 50-100 miestä. Kuvernööri Yusuf bin Umarin aikana Irakin postilaitos maksoi </w:t>
      </w:r>
      <w:r>
        <w:rPr>
          <w:color w:val="8B0000"/>
        </w:rPr>
        <w:t xml:space="preserve">dirhamia</w:t>
      </w:r>
      <w:r>
        <w:rPr>
          <w:color w:val="191970"/>
        </w:rPr>
        <w:t xml:space="preserve">4,000,000</w:t>
      </w:r>
      <w:r>
        <w:t xml:space="preserve"> vuodessa.</w:t>
      </w:r>
    </w:p>
    <w:p>
      <w:r>
        <w:rPr>
          <w:b/>
        </w:rPr>
        <w:t xml:space="preserve">Kysymys 0</w:t>
      </w:r>
    </w:p>
    <w:p>
      <w:r>
        <w:t xml:space="preserve">Kuka toi ensimmäisenä postipalvelun Umayyadien maille?</w:t>
      </w:r>
    </w:p>
    <w:p>
      <w:r>
        <w:rPr>
          <w:b/>
        </w:rPr>
        <w:t xml:space="preserve">Kysymys 1</w:t>
      </w:r>
    </w:p>
    <w:p>
      <w:r>
        <w:t xml:space="preserve">Minkä valtatien varrelle Umar bin Abdul-Aziz rakensi karavaanareita?</w:t>
      </w:r>
    </w:p>
    <w:p>
      <w:r>
        <w:rPr>
          <w:b/>
        </w:rPr>
        <w:t xml:space="preserve">Kysymys 2</w:t>
      </w:r>
    </w:p>
    <w:p>
      <w:r>
        <w:t xml:space="preserve">Mitä eläimiä postilaitos käytti hevosten ja kamelien lisäksi?</w:t>
      </w:r>
    </w:p>
    <w:p>
      <w:r>
        <w:rPr>
          <w:b/>
        </w:rPr>
        <w:t xml:space="preserve">Kysymys 3</w:t>
      </w:r>
    </w:p>
    <w:p>
      <w:r>
        <w:t xml:space="preserve">Mikä oli Irakin postipalvelun vuosikustannus dirhamina ilmaistuna, kun Jusuf bin Umar oli kuvernöörinä?</w:t>
      </w:r>
    </w:p>
    <w:p>
      <w:r>
        <w:rPr>
          <w:b/>
        </w:rPr>
        <w:t xml:space="preserve">Kysymys 4</w:t>
      </w:r>
    </w:p>
    <w:p>
      <w:r>
        <w:t xml:space="preserve">Kuinka kaukana toisistaan kilometreinä Umayyadien valtatien eri vaiheet olivat toisistaan?</w:t>
      </w:r>
    </w:p>
    <w:p>
      <w:r>
        <w:rPr>
          <w:b/>
        </w:rPr>
        <w:t xml:space="preserve">Kysymys 5</w:t>
      </w:r>
    </w:p>
    <w:p>
      <w:r>
        <w:t xml:space="preserve">Kuka lopetti postipalvelun?</w:t>
      </w:r>
    </w:p>
    <w:p>
      <w:r>
        <w:rPr>
          <w:b/>
        </w:rPr>
        <w:t xml:space="preserve">Kysymys 6</w:t>
      </w:r>
    </w:p>
    <w:p>
      <w:r>
        <w:t xml:space="preserve">Kuka supisti postin ulottuvuutta koko valtakunnassaan?</w:t>
      </w:r>
    </w:p>
    <w:p>
      <w:r>
        <w:rPr>
          <w:b/>
        </w:rPr>
        <w:t xml:space="preserve">Kysymys 7</w:t>
      </w:r>
    </w:p>
    <w:p>
      <w:r>
        <w:t xml:space="preserve">Kuka lopetti hevosten käytön postipalvelussa?</w:t>
      </w:r>
    </w:p>
    <w:p>
      <w:r>
        <w:rPr>
          <w:b/>
        </w:rPr>
        <w:t xml:space="preserve">Kysymys 8</w:t>
      </w:r>
    </w:p>
    <w:p>
      <w:r>
        <w:t xml:space="preserve">Mikä palvelu vastasi ensisijaisesti yksityishenkilöiden tarpeita? </w:t>
      </w:r>
    </w:p>
    <w:p>
      <w:r>
        <w:rPr>
          <w:b/>
        </w:rPr>
        <w:t xml:space="preserve">Kysymys 9</w:t>
      </w:r>
    </w:p>
    <w:p>
      <w:r>
        <w:t xml:space="preserve">Mitä Irakin postilaitos maksoi Abd al-Malikin aikana vuodessa?</w:t>
      </w:r>
    </w:p>
    <w:p>
      <w:r>
        <w:rPr>
          <w:b/>
        </w:rPr>
        <w:t xml:space="preserve">Tekstin numero 30</w:t>
      </w:r>
    </w:p>
    <w:p>
      <w:r>
        <w:t xml:space="preserve">Monissa varhaisissa historiankirjoissa, kuten </w:t>
      </w:r>
      <w:r>
        <w:rPr>
          <w:color w:val="A9A9A9"/>
        </w:rPr>
        <w:t xml:space="preserve">al-Imam al-Waqidin kirjoittamassa teoksessa Islamic Conquest of Syria Fatuhusham, </w:t>
      </w:r>
      <w:r>
        <w:t xml:space="preserve">todetaan </w:t>
      </w:r>
      <w:r>
        <w:t xml:space="preserve">kuitenkin</w:t>
      </w:r>
      <w:r>
        <w:t xml:space="preserve">, että islamiin kääntymisen jälkeen </w:t>
      </w:r>
      <w:r>
        <w:t xml:space="preserve">Muhammed </w:t>
      </w:r>
      <w:r>
        <w:t xml:space="preserve">nimitti </w:t>
      </w:r>
      <w:r>
        <w:t xml:space="preserve">Muawiyan isän </w:t>
      </w:r>
      <w:r>
        <w:rPr>
          <w:color w:val="DCDCDC"/>
        </w:rPr>
        <w:t xml:space="preserve">Abu Sufyan ibn Harbin </w:t>
      </w:r>
      <w:r>
        <w:t xml:space="preserve">ja hänen veljensä Yazid ibn Abi Sufyanin </w:t>
      </w:r>
      <w:r>
        <w:rPr>
          <w:color w:val="2F4F4F"/>
        </w:rPr>
        <w:t xml:space="preserve">muslimiarmeijan komentajiksi. </w:t>
      </w:r>
      <w:r>
        <w:t xml:space="preserve">Muawiyah, Abu Sufyan ibn Harb, </w:t>
      </w:r>
      <w:r>
        <w:rPr>
          <w:color w:val="556B2F"/>
        </w:rPr>
        <w:t xml:space="preserve">Yazid ibn Abi Sufyan </w:t>
      </w:r>
      <w:r>
        <w:t xml:space="preserve">ja </w:t>
      </w:r>
      <w:r>
        <w:rPr>
          <w:color w:val="6B8E23"/>
        </w:rPr>
        <w:t xml:space="preserve">Hind bint Utbah </w:t>
      </w:r>
      <w:r>
        <w:t xml:space="preserve">taistelivat Yarmoukin taistelussa. </w:t>
      </w:r>
      <w:r>
        <w:rPr>
          <w:color w:val="A0522D"/>
        </w:rPr>
        <w:t xml:space="preserve">Bysantin </w:t>
      </w:r>
      <w:r>
        <w:t xml:space="preserve">keisari </w:t>
      </w:r>
      <w:r>
        <w:rPr>
          <w:color w:val="228B22"/>
        </w:rPr>
        <w:t xml:space="preserve">Herakleiosin </w:t>
      </w:r>
      <w:r>
        <w:t xml:space="preserve">tappio </w:t>
      </w:r>
      <w:r>
        <w:rPr>
          <w:color w:val="191970"/>
        </w:rPr>
        <w:t xml:space="preserve">Yarmoukin taistelussa </w:t>
      </w:r>
      <w:r>
        <w:t xml:space="preserve">avasi tien muslimien laajentumiselle </w:t>
      </w:r>
      <w:r>
        <w:rPr>
          <w:color w:val="8B0000"/>
        </w:rPr>
        <w:t xml:space="preserve">Jerusalemiin </w:t>
      </w:r>
      <w:r>
        <w:t xml:space="preserve">ja Syyriaan.</w:t>
      </w:r>
    </w:p>
    <w:p>
      <w:r>
        <w:rPr>
          <w:b/>
        </w:rPr>
        <w:t xml:space="preserve">Kysymys 0</w:t>
      </w:r>
    </w:p>
    <w:p>
      <w:r>
        <w:t xml:space="preserve">Mikä kansakunta hävisi Yarmoukin taistelun?</w:t>
      </w:r>
    </w:p>
    <w:p>
      <w:r>
        <w:rPr>
          <w:b/>
        </w:rPr>
        <w:t xml:space="preserve">Kysymys 1</w:t>
      </w:r>
    </w:p>
    <w:p>
      <w:r>
        <w:t xml:space="preserve">Kuka oli Bysantin johtaja Jarmoukin taistelussa?</w:t>
      </w:r>
    </w:p>
    <w:p>
      <w:r>
        <w:rPr>
          <w:b/>
        </w:rPr>
        <w:t xml:space="preserve">Kysymys 2</w:t>
      </w:r>
    </w:p>
    <w:p>
      <w:r>
        <w:t xml:space="preserve">Mihin Syyrian lisäksi muslimit laajensivat valtaansa Jarmoukin taistelun jälkeen?</w:t>
      </w:r>
    </w:p>
    <w:p>
      <w:r>
        <w:rPr>
          <w:b/>
        </w:rPr>
        <w:t xml:space="preserve">Kysymys 3</w:t>
      </w:r>
    </w:p>
    <w:p>
      <w:r>
        <w:t xml:space="preserve">Kuka oli Yazid ibn Abi Sufyanin isä?</w:t>
      </w:r>
    </w:p>
    <w:p>
      <w:r>
        <w:rPr>
          <w:b/>
        </w:rPr>
        <w:t xml:space="preserve">Kysymys 4</w:t>
      </w:r>
    </w:p>
    <w:p>
      <w:r>
        <w:t xml:space="preserve">Mikä merkittävä muslimi osallistui Muawiyan, Abu Sufyan ibn Harbin ja Yazid ibn Abi Sufyanin ohella Jarmoukin taisteluun?</w:t>
      </w:r>
    </w:p>
    <w:p>
      <w:r>
        <w:rPr>
          <w:b/>
        </w:rPr>
        <w:t xml:space="preserve">Kysymys 5</w:t>
      </w:r>
    </w:p>
    <w:p>
      <w:r>
        <w:t xml:space="preserve">Mikä on esimerkki myöhäisestä historiankirjasta?</w:t>
      </w:r>
    </w:p>
    <w:p>
      <w:r>
        <w:rPr>
          <w:b/>
        </w:rPr>
        <w:t xml:space="preserve">Kysymys 6</w:t>
      </w:r>
    </w:p>
    <w:p>
      <w:r>
        <w:t xml:space="preserve">Mihin Muawiyan isä ja veljet nimitettiin ennen kuin he kääntyivät islamiin?</w:t>
      </w:r>
    </w:p>
    <w:p>
      <w:r>
        <w:rPr>
          <w:b/>
        </w:rPr>
        <w:t xml:space="preserve">Kysymys 7</w:t>
      </w:r>
    </w:p>
    <w:p>
      <w:r>
        <w:t xml:space="preserve">Kuka nimitti Muhammedin komentajaksi?</w:t>
      </w:r>
    </w:p>
    <w:p>
      <w:r>
        <w:rPr>
          <w:b/>
        </w:rPr>
        <w:t xml:space="preserve">Kysymys 8</w:t>
      </w:r>
    </w:p>
    <w:p>
      <w:r>
        <w:t xml:space="preserve">Kuka ei koskaan taistellut Jarmoukin taistelussa?</w:t>
      </w:r>
    </w:p>
    <w:p>
      <w:r>
        <w:rPr>
          <w:b/>
        </w:rPr>
        <w:t xml:space="preserve">Kysymys 9</w:t>
      </w:r>
    </w:p>
    <w:p>
      <w:r>
        <w:t xml:space="preserve">Minkä taistelun bysanttilaiset voittivat?</w:t>
      </w:r>
    </w:p>
    <w:p>
      <w:r>
        <w:rPr>
          <w:b/>
        </w:rPr>
        <w:t xml:space="preserve">Tekstin numero 31</w:t>
      </w:r>
    </w:p>
    <w:p>
      <w:r>
        <w:t xml:space="preserve">Umayyadien kalifaatin ei-muslimiryhmiä, joihin kuului kristittyjä, </w:t>
      </w:r>
      <w:r>
        <w:rPr>
          <w:color w:val="A9A9A9"/>
        </w:rPr>
        <w:t xml:space="preserve">juutalaisia</w:t>
      </w:r>
      <w:r>
        <w:t xml:space="preserve">, zarathustralaisia ja pakanallisia berbereitä, kutsuttiin </w:t>
      </w:r>
      <w:r>
        <w:rPr>
          <w:color w:val="DCDCDC"/>
        </w:rPr>
        <w:t xml:space="preserve">dhimmiksi</w:t>
      </w:r>
      <w:r>
        <w:t xml:space="preserve">. </w:t>
      </w:r>
      <w:r>
        <w:t xml:space="preserve">Heille annettiin oikeudellisesti suojattu asema toisen luokan kansalaisina, kunhan he hyväksyivät ja tunnustivat </w:t>
      </w:r>
      <w:r>
        <w:rPr>
          <w:color w:val="2F4F4F"/>
        </w:rPr>
        <w:t xml:space="preserve">hallitsevien muslimien poliittisen ylivallan</w:t>
      </w:r>
      <w:r>
        <w:t xml:space="preserve">. </w:t>
      </w:r>
      <w:r>
        <w:t xml:space="preserve">Heillä sai olla omat tuomioistuimet, ja heille annettiin uskonnonvapaus valtakunnassa. Vaikka he eivät voineet toimia </w:t>
      </w:r>
      <w:r>
        <w:t xml:space="preserve">valtakunnan </w:t>
      </w:r>
      <w:r>
        <w:rPr>
          <w:color w:val="556B2F"/>
        </w:rPr>
        <w:t xml:space="preserve">korkeimmissa julkisissa viroissa</w:t>
      </w:r>
      <w:r>
        <w:t xml:space="preserve">, heillä oli monia byrokraattisia virkoja hallituksessa. </w:t>
      </w:r>
      <w:r>
        <w:rPr>
          <w:color w:val="6B8E23"/>
        </w:rPr>
        <w:t xml:space="preserve">Kristityt </w:t>
      </w:r>
      <w:r>
        <w:t xml:space="preserve">ja juutalaiset tuottivat edelleen suuria teologisia ajattelijoita yhteisöissään, mutta ajan myötä monet </w:t>
      </w:r>
      <w:r>
        <w:rPr>
          <w:color w:val="A0522D"/>
        </w:rPr>
        <w:t xml:space="preserve">intellektuelleista kääntyivät </w:t>
      </w:r>
      <w:r>
        <w:t xml:space="preserve">islamiin, mikä johti suurten ajattelijoiden puuttumiseen ei-muslimien yhteisöistä.</w:t>
      </w:r>
    </w:p>
    <w:p>
      <w:r>
        <w:rPr>
          <w:b/>
        </w:rPr>
        <w:t xml:space="preserve">Kysymys 0</w:t>
      </w:r>
    </w:p>
    <w:p>
      <w:r>
        <w:t xml:space="preserve">Millä nimellä kutsuttiin muita kuin muslimiryhmiä Umayyadien aikana?</w:t>
      </w:r>
    </w:p>
    <w:p>
      <w:r>
        <w:rPr>
          <w:b/>
        </w:rPr>
        <w:t xml:space="preserve">Kysymys 1</w:t>
      </w:r>
    </w:p>
    <w:p>
      <w:r>
        <w:t xml:space="preserve">Mitä merkittävää ei-muslimien ryhmää Umayyadikalifaatissa oli berberien, zarathustralaisten ja kristittyjen ohella?</w:t>
      </w:r>
    </w:p>
    <w:p>
      <w:r>
        <w:rPr>
          <w:b/>
        </w:rPr>
        <w:t xml:space="preserve">Kysymys 2</w:t>
      </w:r>
    </w:p>
    <w:p>
      <w:r>
        <w:t xml:space="preserve">Mikä muu kuin muslimien uskonto tuotti juutalaisten ohella merkittäviä teologisia teoksia Umayyadien aikana?</w:t>
      </w:r>
    </w:p>
    <w:p>
      <w:r>
        <w:rPr>
          <w:b/>
        </w:rPr>
        <w:t xml:space="preserve">Kysymys 3</w:t>
      </w:r>
    </w:p>
    <w:p>
      <w:r>
        <w:t xml:space="preserve">Minkä nimisiä muslimiryhmiä Umayyad-kalifaatissa oli?</w:t>
      </w:r>
    </w:p>
    <w:p>
      <w:r>
        <w:rPr>
          <w:b/>
        </w:rPr>
        <w:t xml:space="preserve">Kysymys 4</w:t>
      </w:r>
    </w:p>
    <w:p>
      <w:r>
        <w:t xml:space="preserve">Kenelle annettiin laillisesti suojattu asema ensimmäisen luokan kansalaisena?</w:t>
      </w:r>
    </w:p>
    <w:p>
      <w:r>
        <w:rPr>
          <w:b/>
        </w:rPr>
        <w:t xml:space="preserve">Kysymys 5</w:t>
      </w:r>
    </w:p>
    <w:p>
      <w:r>
        <w:t xml:space="preserve">Mitä muslimeilta kiellettiin valtakunnassa?</w:t>
      </w:r>
    </w:p>
    <w:p>
      <w:r>
        <w:rPr>
          <w:b/>
        </w:rPr>
        <w:t xml:space="preserve">Kysymys 6</w:t>
      </w:r>
    </w:p>
    <w:p>
      <w:r>
        <w:t xml:space="preserve">Mikä johti suurten ajattelijoiden puutteeseen muslimiyhteisöissä?</w:t>
      </w:r>
    </w:p>
    <w:p>
      <w:r>
        <w:rPr>
          <w:b/>
        </w:rPr>
        <w:t xml:space="preserve">Kysymys 7</w:t>
      </w:r>
    </w:p>
    <w:p>
      <w:r>
        <w:t xml:space="preserve">Mitä ei-muslimien ei tarvinnut tunnustaa? </w:t>
      </w:r>
    </w:p>
    <w:p>
      <w:r>
        <w:rPr>
          <w:b/>
        </w:rPr>
        <w:t xml:space="preserve">Tekstin numero 32</w:t>
      </w:r>
    </w:p>
    <w:p>
      <w:r>
        <w:rPr>
          <w:color w:val="A9A9A9"/>
        </w:rPr>
        <w:t xml:space="preserve">Umayyadien </w:t>
      </w:r>
      <w:r>
        <w:t xml:space="preserve">kalifaattia leimasivat sekä alueellinen laajeneminen että sen aiheuttamat hallinnolliset ja kulttuuriset ongelmat</w:t>
      </w:r>
      <w:r>
        <w:rPr>
          <w:color w:val="A9A9A9"/>
        </w:rPr>
        <w:t xml:space="preserve">.</w:t>
      </w:r>
      <w:r>
        <w:t xml:space="preserve"> Joistakin merkittävistä poikkeuksista huolimatta </w:t>
      </w:r>
      <w:r>
        <w:rPr>
          <w:color w:val="DCDCDC"/>
        </w:rPr>
        <w:t xml:space="preserve">umayyadit </w:t>
      </w:r>
      <w:r>
        <w:t xml:space="preserve">pyrkivät suosimaan </w:t>
      </w:r>
      <w:r>
        <w:rPr>
          <w:color w:val="2F4F4F"/>
        </w:rPr>
        <w:t xml:space="preserve">vanhojen </w:t>
      </w:r>
      <w:r>
        <w:rPr>
          <w:color w:val="556B2F"/>
        </w:rPr>
        <w:t xml:space="preserve">arabisukujen </w:t>
      </w:r>
      <w:r>
        <w:t xml:space="preserve">ja erityisesti omiensa oikeuksia vastikään kääntyneiden muslimien (</w:t>
      </w:r>
      <w:r>
        <w:rPr>
          <w:color w:val="6B8E23"/>
        </w:rPr>
        <w:t xml:space="preserve">mawali</w:t>
      </w:r>
      <w:r>
        <w:t xml:space="preserve">) oikeuksien kustannuksella</w:t>
      </w:r>
      <w:r>
        <w:t xml:space="preserve">. Siksi he pitivät islamista vähemmän universalistista käsitystä kuin monet heidän kilpailijansa. Kuten </w:t>
      </w:r>
      <w:r>
        <w:rPr>
          <w:color w:val="A0522D"/>
        </w:rPr>
        <w:t xml:space="preserve">G.R. Hawting </w:t>
      </w:r>
      <w:r>
        <w:t xml:space="preserve">on kirjoittanut, "islamia pidettiin itse asiassa valloittavan aristokratian omaisuutena".</w:t>
      </w:r>
    </w:p>
    <w:p>
      <w:r>
        <w:rPr>
          <w:b/>
        </w:rPr>
        <w:t xml:space="preserve">Kysymys 0</w:t>
      </w:r>
    </w:p>
    <w:p>
      <w:r>
        <w:t xml:space="preserve">Mikä on toinen nimitys ihmisille, jotka ovat hiljattain kääntyneet islamiin?</w:t>
      </w:r>
    </w:p>
    <w:p>
      <w:r>
        <w:rPr>
          <w:b/>
        </w:rPr>
        <w:t xml:space="preserve">Kysymys 1</w:t>
      </w:r>
    </w:p>
    <w:p>
      <w:r>
        <w:t xml:space="preserve">Kuka väitti, että Umayyadit pitivät islamia erityisen aristokraattisena uskona?</w:t>
      </w:r>
    </w:p>
    <w:p>
      <w:r>
        <w:rPr>
          <w:b/>
        </w:rPr>
        <w:t xml:space="preserve">Kysymys 2</w:t>
      </w:r>
    </w:p>
    <w:p>
      <w:r>
        <w:t xml:space="preserve">Minkälaisia perheitä Umayyadit suosivat?</w:t>
      </w:r>
    </w:p>
    <w:p>
      <w:r>
        <w:rPr>
          <w:b/>
        </w:rPr>
        <w:t xml:space="preserve">Kysymys 3</w:t>
      </w:r>
    </w:p>
    <w:p>
      <w:r>
        <w:t xml:space="preserve">Mille kalifaatille ei ollut ominaista alueellinen laajentuminen?</w:t>
      </w:r>
    </w:p>
    <w:p>
      <w:r>
        <w:rPr>
          <w:b/>
        </w:rPr>
        <w:t xml:space="preserve">Kysymys 4</w:t>
      </w:r>
    </w:p>
    <w:p>
      <w:r>
        <w:t xml:space="preserve">Kuka puolsi vastikään kääntyneiden muslimien oikeuksia?</w:t>
      </w:r>
    </w:p>
    <w:p>
      <w:r>
        <w:rPr>
          <w:b/>
        </w:rPr>
        <w:t xml:space="preserve">Kysymys 5</w:t>
      </w:r>
    </w:p>
    <w:p>
      <w:r>
        <w:t xml:space="preserve">Kenelle mawali osoitti suosiota?</w:t>
      </w:r>
    </w:p>
    <w:p>
      <w:r>
        <w:rPr>
          <w:b/>
        </w:rPr>
        <w:t xml:space="preserve">Kysymys 6</w:t>
      </w:r>
    </w:p>
    <w:p>
      <w:r>
        <w:t xml:space="preserve">Kenellä oli kilpailijoitaan universalistisempi käsitys islamista?</w:t>
      </w:r>
    </w:p>
    <w:p>
      <w:r>
        <w:rPr>
          <w:b/>
        </w:rPr>
        <w:t xml:space="preserve">Tekstin numero 33</w:t>
      </w:r>
    </w:p>
    <w:p>
      <w:r>
        <w:t xml:space="preserve">Monet muslimit arvostelivat Umayyadeja siitä, että </w:t>
      </w:r>
      <w:r>
        <w:rPr>
          <w:color w:val="A9A9A9"/>
        </w:rPr>
        <w:t xml:space="preserve">heidän hallituksessaan </w:t>
      </w:r>
      <w:r>
        <w:t xml:space="preserve">oli liikaa </w:t>
      </w:r>
      <w:r>
        <w:rPr>
          <w:color w:val="A9A9A9"/>
        </w:rPr>
        <w:t xml:space="preserve">ei-muslimeja, entisiä roomalaisia hallintovirkamiehiä</w:t>
      </w:r>
      <w:r>
        <w:t xml:space="preserve">. </w:t>
      </w:r>
      <w:r>
        <w:t xml:space="preserve">Myös </w:t>
      </w:r>
      <w:r>
        <w:t xml:space="preserve">Pyhä </w:t>
      </w:r>
      <w:r>
        <w:rPr>
          <w:color w:val="DCDCDC"/>
        </w:rPr>
        <w:t xml:space="preserve">Johannes Damaskolainen </w:t>
      </w:r>
      <w:r>
        <w:t xml:space="preserve">oli korkea hallintovirkamies Umayyadien hallinnossa. Kun </w:t>
      </w:r>
      <w:r>
        <w:rPr>
          <w:color w:val="2F4F4F"/>
        </w:rPr>
        <w:t xml:space="preserve">muslimit valtasivat </w:t>
      </w:r>
      <w:r>
        <w:t xml:space="preserve">kaupunkeja, he jättivät kansojen poliittiset edustajat ja </w:t>
      </w:r>
      <w:r>
        <w:rPr>
          <w:color w:val="556B2F"/>
        </w:rPr>
        <w:t xml:space="preserve">roomalaiset </w:t>
      </w:r>
      <w:r>
        <w:t xml:space="preserve">veronkantajat ja hallintovirkamiehet. Kansojen poliittiset edustajat laskivat ja neuvottelivat keskushallinnolle maksettavat verot. Keskushallinto sai maksun </w:t>
      </w:r>
      <w:r>
        <w:rPr>
          <w:color w:val="6B8E23"/>
        </w:rPr>
        <w:t xml:space="preserve">tarjoamistaan palveluista, </w:t>
      </w:r>
      <w:r>
        <w:t xml:space="preserve">ja paikallishallinto sai rahaa tarjoamistaan palveluista. Monet kristityt kaupungit käyttivät osan veroista myös </w:t>
      </w:r>
      <w:r>
        <w:rPr>
          <w:color w:val="A0522D"/>
        </w:rPr>
        <w:t xml:space="preserve">kirkkojensa ylläpitoon </w:t>
      </w:r>
      <w:r>
        <w:t xml:space="preserve">ja omien järjestöjensä toimintaan. Myöhemmin </w:t>
      </w:r>
      <w:r>
        <w:t xml:space="preserve">jotkut muslimit arvostelivat </w:t>
      </w:r>
      <w:r>
        <w:rPr>
          <w:color w:val="228B22"/>
        </w:rPr>
        <w:t xml:space="preserve">Umayyadeja </w:t>
      </w:r>
      <w:r>
        <w:t xml:space="preserve">siitä, että he </w:t>
      </w:r>
      <w:r>
        <w:rPr>
          <w:color w:val="191970"/>
        </w:rPr>
        <w:t xml:space="preserve">eivät alentaneet islamiin kääntyneiden ihmisten veroja</w:t>
      </w:r>
      <w:r>
        <w:t xml:space="preserve">. Nämä uudet käännynnäiset maksoivat edelleen samoja veroja, joista oli aiemmin neuvoteltu.</w:t>
      </w:r>
    </w:p>
    <w:p>
      <w:r>
        <w:rPr>
          <w:b/>
        </w:rPr>
        <w:t xml:space="preserve">Kysymys 0</w:t>
      </w:r>
    </w:p>
    <w:p>
      <w:r>
        <w:t xml:space="preserve">Mikä kristitty pyhimys oli myös Umayyadien hallintomies?</w:t>
      </w:r>
    </w:p>
    <w:p>
      <w:r>
        <w:rPr>
          <w:b/>
        </w:rPr>
        <w:t xml:space="preserve">Kysymys 1</w:t>
      </w:r>
    </w:p>
    <w:p>
      <w:r>
        <w:t xml:space="preserve">Mitä veronkantajia umayyadit usein jättivät paikalleen valloitettuaan alueita?</w:t>
      </w:r>
    </w:p>
    <w:p>
      <w:r>
        <w:rPr>
          <w:b/>
        </w:rPr>
        <w:t xml:space="preserve">Kysymys 2</w:t>
      </w:r>
    </w:p>
    <w:p>
      <w:r>
        <w:t xml:space="preserve">Minkä merkittävän syyn vuoksi jotkut muslimit arvostelivat Umayyadeja sen lisäksi, että he saivat kritiikkiä muiden kuin muslimien palkkaamisesta?</w:t>
      </w:r>
    </w:p>
    <w:p>
      <w:r>
        <w:rPr>
          <w:b/>
        </w:rPr>
        <w:t xml:space="preserve">Kysymys 3</w:t>
      </w:r>
    </w:p>
    <w:p>
      <w:r>
        <w:t xml:space="preserve">Mistä monet muslimit ylistivät Umayyadeja?</w:t>
      </w:r>
    </w:p>
    <w:p>
      <w:r>
        <w:rPr>
          <w:b/>
        </w:rPr>
        <w:t xml:space="preserve">Kysymys 4</w:t>
      </w:r>
    </w:p>
    <w:p>
      <w:r>
        <w:t xml:space="preserve">Kuka poisti kansan poliittiset edustajat, kun he ottivat vallan?</w:t>
      </w:r>
    </w:p>
    <w:p>
      <w:r>
        <w:rPr>
          <w:b/>
        </w:rPr>
        <w:t xml:space="preserve">Kysymys 5</w:t>
      </w:r>
    </w:p>
    <w:p>
      <w:r>
        <w:t xml:space="preserve">Mistä ei maksettu keskushallinnolle?</w:t>
      </w:r>
    </w:p>
    <w:p>
      <w:r>
        <w:rPr>
          <w:b/>
        </w:rPr>
        <w:t xml:space="preserve">Kysymys 6</w:t>
      </w:r>
    </w:p>
    <w:p>
      <w:r>
        <w:t xml:space="preserve">Mihin monet muslimikaupungit käyttivät osan veroistaan?</w:t>
      </w:r>
    </w:p>
    <w:p>
      <w:r>
        <w:rPr>
          <w:b/>
        </w:rPr>
        <w:t xml:space="preserve">Kysymys 7</w:t>
      </w:r>
    </w:p>
    <w:p>
      <w:r>
        <w:t xml:space="preserve">Kuka alensi islamiin kääntyneiden ihmisten veroja?</w:t>
      </w:r>
    </w:p>
    <w:p>
      <w:r>
        <w:rPr>
          <w:b/>
        </w:rPr>
        <w:t xml:space="preserve">Tekstin numero 34</w:t>
      </w:r>
    </w:p>
    <w:p>
      <w:r>
        <w:rPr>
          <w:color w:val="DCDCDC"/>
        </w:rPr>
        <w:t xml:space="preserve">Myöhemmät islamilaiset historioitsijat </w:t>
      </w:r>
      <w:r>
        <w:t xml:space="preserve">ovat suhtautuneet </w:t>
      </w:r>
      <w:r>
        <w:rPr>
          <w:color w:val="A9A9A9"/>
        </w:rPr>
        <w:t xml:space="preserve">Umayyadeihin </w:t>
      </w:r>
      <w:r>
        <w:t xml:space="preserve">suurelta osin kielteisesti </w:t>
      </w:r>
      <w:r>
        <w:t xml:space="preserve">ja syyttäneet heitä siitä, että he edistivät kuninkuutta (</w:t>
      </w:r>
      <w:r>
        <w:rPr>
          <w:color w:val="2F4F4F"/>
        </w:rPr>
        <w:t xml:space="preserve">mulk</w:t>
      </w:r>
      <w:r>
        <w:t xml:space="preserve">, termi, johon liittyy tyrannia) todellisen kalifaatin (khilafa) sijasta. </w:t>
      </w:r>
      <w:r>
        <w:t xml:space="preserve">Tässä suhteessa on merkillepantavaa, että Umayyadien kalifit eivät kutsuneet itseään </w:t>
      </w:r>
      <w:r>
        <w:rPr>
          <w:color w:val="556B2F"/>
        </w:rPr>
        <w:t xml:space="preserve">khalifat rasul Allahiksi </w:t>
      </w:r>
      <w:r>
        <w:t xml:space="preserve">("Jumalan lähettilään seuraajaksi", kuten perimätiedon mukaan oli tapana sanoa) vaan </w:t>
      </w:r>
      <w:r>
        <w:rPr>
          <w:color w:val="6B8E23"/>
        </w:rPr>
        <w:t xml:space="preserve">khalifat Allahiksi </w:t>
      </w:r>
      <w:r>
        <w:t xml:space="preserve">("</w:t>
      </w:r>
      <w:r>
        <w:rPr>
          <w:color w:val="A0522D"/>
        </w:rPr>
        <w:t xml:space="preserve">Jumalan sijaiseksi</w:t>
      </w:r>
      <w:r>
        <w:t xml:space="preserve">"). Erottelu näyttää osoittavan, että </w:t>
      </w:r>
      <w:r>
        <w:rPr>
          <w:color w:val="228B22"/>
        </w:rPr>
        <w:t xml:space="preserve">umayyadit </w:t>
      </w:r>
      <w:r>
        <w:t xml:space="preserve">"pitivät itseään Jumalan edustajina yhteisön johdossa eivätkä nähneet tarvetta jakaa uskonnollista valtaansa nousevan uskonnollisten oppineiden luokan kanssa tai delegoida sitä sille". Itse asiassa juuri tämä suurelta osin Irakiin sijoittautunut oppineiden luokka oli vastuussa niiden traditioiden keräämisestä ja tallentamisesta, jotka muodostavat Umayyadien kauden historian ensisijaisen lähdeaineiston. Historiaa rekonstruoitaessa on siis turvauduttava pääasiassa lähteisiin, kuten </w:t>
      </w:r>
      <w:r>
        <w:rPr>
          <w:color w:val="191970"/>
        </w:rPr>
        <w:t xml:space="preserve">Tabarin ja Baladhurin</w:t>
      </w:r>
      <w:r>
        <w:t xml:space="preserve"> historiateoksiin, jotka </w:t>
      </w:r>
      <w:r>
        <w:t xml:space="preserve">kirjoitettiin Abbasidien hovissa </w:t>
      </w:r>
      <w:r>
        <w:rPr>
          <w:color w:val="8B0000"/>
        </w:rPr>
        <w:t xml:space="preserve">Bagdadissa</w:t>
      </w:r>
      <w:r>
        <w:t xml:space="preserve">.</w:t>
      </w:r>
    </w:p>
    <w:p>
      <w:r>
        <w:rPr>
          <w:b/>
        </w:rPr>
        <w:t xml:space="preserve">Kysymys 0</w:t>
      </w:r>
    </w:p>
    <w:p>
      <w:r>
        <w:t xml:space="preserve">Mitä arabian kielen termiä Umayyadin kalifit käyttivät viittaamaan itseensä?</w:t>
      </w:r>
    </w:p>
    <w:p>
      <w:r>
        <w:rPr>
          <w:b/>
        </w:rPr>
        <w:t xml:space="preserve">Kysymys 1</w:t>
      </w:r>
    </w:p>
    <w:p>
      <w:r>
        <w:t xml:space="preserve">Missä abbasidien tuomioistuin sijaitsi?</w:t>
      </w:r>
    </w:p>
    <w:p>
      <w:r>
        <w:rPr>
          <w:b/>
        </w:rPr>
        <w:t xml:space="preserve">Kysymys 2</w:t>
      </w:r>
    </w:p>
    <w:p>
      <w:r>
        <w:t xml:space="preserve">Mikä on arabialainen termi kuninkuudelle?</w:t>
      </w:r>
    </w:p>
    <w:p>
      <w:r>
        <w:rPr>
          <w:b/>
        </w:rPr>
        <w:t xml:space="preserve">Kysymys 3</w:t>
      </w:r>
    </w:p>
    <w:p>
      <w:r>
        <w:t xml:space="preserve">Mikä oli kalifien käyttämä perinteinen arabialainen titteli?</w:t>
      </w:r>
    </w:p>
    <w:p>
      <w:r>
        <w:rPr>
          <w:b/>
        </w:rPr>
        <w:t xml:space="preserve">Kysymys 4</w:t>
      </w:r>
    </w:p>
    <w:p>
      <w:r>
        <w:t xml:space="preserve">Mitä khalifat Allah tarkoittaa suomeksi?</w:t>
      </w:r>
    </w:p>
    <w:p>
      <w:r>
        <w:rPr>
          <w:b/>
        </w:rPr>
        <w:t xml:space="preserve">Kysymys 5</w:t>
      </w:r>
    </w:p>
    <w:p>
      <w:r>
        <w:t xml:space="preserve">Kuka on saanut myönteisen vastaanoton myöhemmiltä islamilaisilta historioitsijoilta?</w:t>
      </w:r>
    </w:p>
    <w:p>
      <w:r>
        <w:rPr>
          <w:b/>
        </w:rPr>
        <w:t xml:space="preserve">Kysymys 6</w:t>
      </w:r>
    </w:p>
    <w:p>
      <w:r>
        <w:t xml:space="preserve">Mikä on termi kuninkuudesta, johon liittyy vapauden merkityksiä?</w:t>
      </w:r>
    </w:p>
    <w:p>
      <w:r>
        <w:rPr>
          <w:b/>
        </w:rPr>
        <w:t xml:space="preserve">Kysymys 7</w:t>
      </w:r>
    </w:p>
    <w:p>
      <w:r>
        <w:t xml:space="preserve">Kuka kutsuu Umayyadeja todelliseksi kalifaatiksi?</w:t>
      </w:r>
    </w:p>
    <w:p>
      <w:r>
        <w:rPr>
          <w:b/>
        </w:rPr>
        <w:t xml:space="preserve">Kysymys 8</w:t>
      </w:r>
    </w:p>
    <w:p>
      <w:r>
        <w:t xml:space="preserve">Kuka näki tarpeelliseksi jakaa uskonnollista valtaa uskonnollisten oppineiden kanssa?</w:t>
      </w:r>
    </w:p>
    <w:p>
      <w:r>
        <w:rPr>
          <w:b/>
        </w:rPr>
        <w:t xml:space="preserve">Kysymys 9</w:t>
      </w:r>
    </w:p>
    <w:p>
      <w:r>
        <w:t xml:space="preserve">Mitä historiankirjoituksia kirjoitettiin abbasidien hovin ulkopuolella?</w:t>
      </w:r>
    </w:p>
    <w:p>
      <w:r>
        <w:br w:type="page"/>
      </w:r>
    </w:p>
    <w:p>
      <w:r>
        <w:rPr>
          <w:b/>
          <w:u w:val="single"/>
        </w:rPr>
        <w:t xml:space="preserve">Asiakirjan numero 170</w:t>
      </w:r>
    </w:p>
    <w:p>
      <w:r>
        <w:rPr>
          <w:b/>
        </w:rPr>
        <w:t xml:space="preserve">Tekstin numero 0</w:t>
      </w:r>
    </w:p>
    <w:p>
      <w:r>
        <w:t xml:space="preserve">Asfalttia/bitumia </w:t>
      </w:r>
      <w:r>
        <w:t xml:space="preserve">esiintyy myös </w:t>
      </w:r>
      <w:r>
        <w:rPr>
          <w:color w:val="DCDCDC"/>
        </w:rPr>
        <w:t xml:space="preserve">Kanadan Albertassa </w:t>
      </w:r>
      <w:r>
        <w:t xml:space="preserve">sijaitsevissa "öljyhiekoiksi" kutsutuissa lujittumattomissa hiekkakivissä </w:t>
      </w:r>
      <w:r>
        <w:t xml:space="preserve">ja vastaavanlaisissa </w:t>
      </w:r>
      <w:r>
        <w:rPr>
          <w:color w:val="2F4F4F"/>
        </w:rPr>
        <w:t xml:space="preserve">Utahissa </w:t>
      </w:r>
      <w:r>
        <w:t xml:space="preserve">Yhdysvalloissa </w:t>
      </w:r>
      <w:r>
        <w:t xml:space="preserve">sijaitsevissa "tervahiekoissa". </w:t>
      </w:r>
      <w:r>
        <w:t xml:space="preserve">Kanadan </w:t>
      </w:r>
      <w:r>
        <w:rPr>
          <w:color w:val="556B2F"/>
        </w:rPr>
        <w:t xml:space="preserve">Albertan </w:t>
      </w:r>
      <w:r>
        <w:t xml:space="preserve">provinssissa </w:t>
      </w:r>
      <w:r>
        <w:t xml:space="preserve">on </w:t>
      </w:r>
      <w:r>
        <w:rPr>
          <w:color w:val="6B8E23"/>
        </w:rPr>
        <w:t xml:space="preserve">suurin </w:t>
      </w:r>
      <w:r>
        <w:t xml:space="preserve">osa maailman luonnonbitumivarannoista kolmessa valtavassa esiintymässä, joiden pinta-ala on </w:t>
      </w:r>
      <w:r>
        <w:rPr>
          <w:color w:val="A0522D"/>
        </w:rPr>
        <w:t xml:space="preserve">142 000 neliökilometriä </w:t>
      </w:r>
      <w:r>
        <w:t xml:space="preserve">eli suurempi kuin Englannissa tai New Yorkin osavaltiossa</w:t>
      </w:r>
      <w:r>
        <w:t xml:space="preserve">.</w:t>
      </w:r>
      <w:r>
        <w:t xml:space="preserve"> Näissä bitumihiekoissa on 166 miljardia tynnyriä (26,4×10^9 m3) kaupallisesti todettuja öljyvarantoja, mikä tekee Kanadasta maailman kolmanneksi suurimman öljyvarannon, ja ne tuottavat yli 2,3 miljoonaa tynnyriä (370×10^3 m3/d) raskasta raakaöljyä ja synteettistä raakaöljyä päivässä. Vaikka bitumia käytettiin aiemmin jalostamattomana teiden päällystämiseen, lähes kaikki bitumi käytetään nykyään raaka-aineena </w:t>
      </w:r>
      <w:r>
        <w:t xml:space="preserve">Kanadan ja Yhdysvaltojen </w:t>
      </w:r>
      <w:r>
        <w:rPr>
          <w:color w:val="228B22"/>
        </w:rPr>
        <w:t xml:space="preserve">öljynjalostamoissa.</w:t>
      </w:r>
    </w:p>
    <w:p>
      <w:r>
        <w:rPr>
          <w:b/>
        </w:rPr>
        <w:t xml:space="preserve">Kysymys 0</w:t>
      </w:r>
    </w:p>
    <w:p>
      <w:r>
        <w:t xml:space="preserve">Mikä on toinen termi asfaltille?</w:t>
      </w:r>
    </w:p>
    <w:p>
      <w:r>
        <w:rPr>
          <w:b/>
        </w:rPr>
        <w:t xml:space="preserve">Kysymys 1</w:t>
      </w:r>
    </w:p>
    <w:p>
      <w:r>
        <w:t xml:space="preserve">Missä päin Yhdysvaltoja asfalttia esiintyy Kanadan lisäksi?</w:t>
      </w:r>
    </w:p>
    <w:p>
      <w:r>
        <w:rPr>
          <w:b/>
        </w:rPr>
        <w:t xml:space="preserve">Kysymys 2</w:t>
      </w:r>
    </w:p>
    <w:p>
      <w:r>
        <w:t xml:space="preserve">Kuinka suuri osa maapallon asfaltista sijaitsee Kanadassa?</w:t>
      </w:r>
    </w:p>
    <w:p>
      <w:r>
        <w:rPr>
          <w:b/>
        </w:rPr>
        <w:t xml:space="preserve">Kysymys 3</w:t>
      </w:r>
    </w:p>
    <w:p>
      <w:r>
        <w:t xml:space="preserve">Mikä on Kanadan asfalttiesiintymien pinta-ala?</w:t>
      </w:r>
    </w:p>
    <w:p>
      <w:r>
        <w:rPr>
          <w:b/>
        </w:rPr>
        <w:t xml:space="preserve">Kysymys 4</w:t>
      </w:r>
    </w:p>
    <w:p>
      <w:r>
        <w:t xml:space="preserve">Minne suurin osa Kanadan asfaltista päätyy nykyään?</w:t>
      </w:r>
    </w:p>
    <w:p>
      <w:r>
        <w:rPr>
          <w:b/>
        </w:rPr>
        <w:t xml:space="preserve">Kysymys 5</w:t>
      </w:r>
    </w:p>
    <w:p>
      <w:r>
        <w:t xml:space="preserve">Missä muualla kuin Iowan osavaltiossa asfalttia esiintyy lujittumattomissa hiekkakivissä?</w:t>
      </w:r>
    </w:p>
    <w:p>
      <w:r>
        <w:rPr>
          <w:b/>
        </w:rPr>
        <w:t xml:space="preserve">Kysymys 6</w:t>
      </w:r>
    </w:p>
    <w:p>
      <w:r>
        <w:t xml:space="preserve">Missä maakunnassa sijaitsee suurin osa maailman luonnonbitumivarannoista, jotka koostuvat neljästä suuresta esiintymästä?</w:t>
      </w:r>
    </w:p>
    <w:p>
      <w:r>
        <w:rPr>
          <w:b/>
        </w:rPr>
        <w:t xml:space="preserve">Kysymys 7</w:t>
      </w:r>
    </w:p>
    <w:p>
      <w:r>
        <w:t xml:space="preserve">Minne suurin osa Kanadan öljytoimituksista päätyy?</w:t>
      </w:r>
    </w:p>
    <w:p>
      <w:r>
        <w:rPr>
          <w:b/>
        </w:rPr>
        <w:t xml:space="preserve">Kysymys 8</w:t>
      </w:r>
    </w:p>
    <w:p>
      <w:r>
        <w:t xml:space="preserve">Mikä on Kambodžan asfalttiesiintymien kokonaispinta-ala?</w:t>
      </w:r>
    </w:p>
    <w:p>
      <w:r>
        <w:rPr>
          <w:b/>
        </w:rPr>
        <w:t xml:space="preserve">Teksti numero 1</w:t>
      </w:r>
    </w:p>
    <w:p>
      <w:r>
        <w:rPr>
          <w:color w:val="DCDCDC"/>
        </w:rPr>
        <w:t xml:space="preserve">Alkuperäiskansat </w:t>
      </w:r>
      <w:r>
        <w:t xml:space="preserve">käyttivät </w:t>
      </w:r>
      <w:r>
        <w:rPr>
          <w:color w:val="A9A9A9"/>
        </w:rPr>
        <w:t xml:space="preserve">asfalttia/bitumia </w:t>
      </w:r>
      <w:r>
        <w:t xml:space="preserve">ensimmäisen kerran </w:t>
      </w:r>
      <w:r>
        <w:t xml:space="preserve">Uudessa maailmassa</w:t>
      </w:r>
      <w:r>
        <w:t xml:space="preserve">. </w:t>
      </w:r>
      <w:r>
        <w:t xml:space="preserve">Länsirannikolla jo 1200-luvulla tongva-, luiseño- ja chumash-kansat keräsivät luonnossa esiintyvää </w:t>
      </w:r>
      <w:r>
        <w:rPr>
          <w:color w:val="2F4F4F"/>
        </w:rPr>
        <w:t xml:space="preserve">asfalttia/bitumia, </w:t>
      </w:r>
      <w:r>
        <w:t xml:space="preserve">joka tihkui pintaan maan alla olevien </w:t>
      </w:r>
      <w:r>
        <w:t xml:space="preserve">öljyesiintymien </w:t>
      </w:r>
      <w:r>
        <w:t xml:space="preserve">yläpuolelta</w:t>
      </w:r>
      <w:r>
        <w:t xml:space="preserve">. </w:t>
      </w:r>
      <w:r>
        <w:t xml:space="preserve">Kaikki kolme käyttivät ainetta </w:t>
      </w:r>
      <w:r>
        <w:rPr>
          <w:color w:val="6B8E23"/>
        </w:rPr>
        <w:t xml:space="preserve">liimana</w:t>
      </w:r>
      <w:r>
        <w:t xml:space="preserve">. Sitä esiintyy monissa erilaisissa työkaluissa ja seremoniallisissa esineissä. Sitä käytettiin esimerkiksi helistimissä, jotta kurpitsa tai kilpikonnankuori saatiin kiinnitettyä helistimen kahvaan. Sitä käytettiin myös koristeissa. </w:t>
      </w:r>
      <w:r>
        <w:rPr>
          <w:color w:val="A0522D"/>
        </w:rPr>
        <w:t xml:space="preserve">Pienet pyöreät simpukkahelmet </w:t>
      </w:r>
      <w:r>
        <w:t xml:space="preserve">asetettiin usein asfalttiin koristeeksi. Asfalttia käytettiin korien tiivisteenä, jotta ne olisivat </w:t>
      </w:r>
      <w:r>
        <w:rPr>
          <w:color w:val="228B22"/>
        </w:rPr>
        <w:t xml:space="preserve">vesitiiviitä </w:t>
      </w:r>
      <w:r>
        <w:t xml:space="preserve">veden kuljettamista varten</w:t>
      </w:r>
      <w:r>
        <w:t xml:space="preserve">.</w:t>
      </w:r>
      <w:r>
        <w:t xml:space="preserve"> Asfalttia käytettiin myös </w:t>
      </w:r>
      <w:r>
        <w:rPr>
          <w:color w:val="191970"/>
        </w:rPr>
        <w:t xml:space="preserve">valtamerikanoottien</w:t>
      </w:r>
      <w:r>
        <w:t xml:space="preserve"> lankkujen tiivistämiseen</w:t>
      </w:r>
      <w:r>
        <w:t xml:space="preserve">.</w:t>
      </w:r>
    </w:p>
    <w:p>
      <w:r>
        <w:rPr>
          <w:b/>
        </w:rPr>
        <w:t xml:space="preserve">Kysymys 0</w:t>
      </w:r>
    </w:p>
    <w:p>
      <w:r>
        <w:t xml:space="preserve">Mikä ryhmä käytti alun perin asfalttia?</w:t>
      </w:r>
    </w:p>
    <w:p>
      <w:r>
        <w:rPr>
          <w:b/>
        </w:rPr>
        <w:t xml:space="preserve">Kysymys 1</w:t>
      </w:r>
    </w:p>
    <w:p>
      <w:r>
        <w:t xml:space="preserve">Mihin tarkoitukseen Amerikan intiaanit käyttivät asfalttia? </w:t>
      </w:r>
    </w:p>
    <w:p>
      <w:r>
        <w:rPr>
          <w:b/>
        </w:rPr>
        <w:t xml:space="preserve">Kysymys 2</w:t>
      </w:r>
    </w:p>
    <w:p>
      <w:r>
        <w:t xml:space="preserve">Minkälaisia kerrostumia asfalttipäällysteet ovat?</w:t>
      </w:r>
    </w:p>
    <w:p>
      <w:r>
        <w:rPr>
          <w:b/>
        </w:rPr>
        <w:t xml:space="preserve">Kysymys 3</w:t>
      </w:r>
    </w:p>
    <w:p>
      <w:r>
        <w:t xml:space="preserve">Mitä asfaltin varhaiskäyttäjät halusivat saavuttaa asfalttikoreilla?</w:t>
      </w:r>
    </w:p>
    <w:p>
      <w:r>
        <w:rPr>
          <w:b/>
        </w:rPr>
        <w:t xml:space="preserve">Kysymys 4</w:t>
      </w:r>
    </w:p>
    <w:p>
      <w:r>
        <w:t xml:space="preserve">Millaisessa veneessä käytettiin asfalttia lankkujen tiivistämiseen?</w:t>
      </w:r>
    </w:p>
    <w:p>
      <w:r>
        <w:rPr>
          <w:b/>
        </w:rPr>
        <w:t xml:space="preserve">Kysymys 5</w:t>
      </w:r>
    </w:p>
    <w:p>
      <w:r>
        <w:t xml:space="preserve">Mitä ulkomaalaiset käyttivät ensimmäisenä Uudessa maailmassa?</w:t>
      </w:r>
    </w:p>
    <w:p>
      <w:r>
        <w:rPr>
          <w:b/>
        </w:rPr>
        <w:t xml:space="preserve">Kysymys 6</w:t>
      </w:r>
    </w:p>
    <w:p>
      <w:r>
        <w:t xml:space="preserve">Mikä ryhmä käytti ensimmäisenä simpukkahelmiä?</w:t>
      </w:r>
    </w:p>
    <w:p>
      <w:r>
        <w:rPr>
          <w:b/>
        </w:rPr>
        <w:t xml:space="preserve">Kysymys 7</w:t>
      </w:r>
    </w:p>
    <w:p>
      <w:r>
        <w:t xml:space="preserve">Mitä käytettiin kuorihelmissä kurpitsojen kiinnittämiseen?</w:t>
      </w:r>
    </w:p>
    <w:p>
      <w:r>
        <w:rPr>
          <w:b/>
        </w:rPr>
        <w:t xml:space="preserve">Kysymys 8</w:t>
      </w:r>
    </w:p>
    <w:p>
      <w:r>
        <w:t xml:space="preserve">Mitä käytettiin kilpikonnankuorissa koristeena?</w:t>
      </w:r>
    </w:p>
    <w:p>
      <w:r>
        <w:rPr>
          <w:b/>
        </w:rPr>
        <w:t xml:space="preserve">Kysymys 9</w:t>
      </w:r>
    </w:p>
    <w:p>
      <w:r>
        <w:t xml:space="preserve">Mitä käytettiin kilpikonnankuorissa tiivisteenä?</w:t>
      </w:r>
    </w:p>
    <w:p>
      <w:r>
        <w:rPr>
          <w:b/>
        </w:rPr>
        <w:t xml:space="preserve">Teksti numero 2</w:t>
      </w:r>
    </w:p>
    <w:p>
      <w:r>
        <w:t xml:space="preserve">Kun </w:t>
      </w:r>
      <w:r>
        <w:t xml:space="preserve">asfalttipäällysteitä </w:t>
      </w:r>
      <w:r>
        <w:rPr>
          <w:color w:val="A9A9A9"/>
        </w:rPr>
        <w:t xml:space="preserve">huolletaan, </w:t>
      </w:r>
      <w:r>
        <w:t xml:space="preserve">kuten jyrsintä </w:t>
      </w:r>
      <w:r>
        <w:rPr>
          <w:color w:val="DCDCDC"/>
        </w:rPr>
        <w:t xml:space="preserve">kuluneen tai vaurioituneen </w:t>
      </w:r>
      <w:r>
        <w:t xml:space="preserve">pinnan </w:t>
      </w:r>
      <w:r>
        <w:t xml:space="preserve">poistamiseksi</w:t>
      </w:r>
      <w:r>
        <w:t xml:space="preserve">, poistettu materiaali voidaan palauttaa </w:t>
      </w:r>
      <w:r>
        <w:rPr>
          <w:color w:val="2F4F4F"/>
        </w:rPr>
        <w:t xml:space="preserve">laitokseen</w:t>
      </w:r>
      <w:r>
        <w:t xml:space="preserve">, jossa se jalostetaan </w:t>
      </w:r>
      <w:r>
        <w:rPr>
          <w:color w:val="556B2F"/>
        </w:rPr>
        <w:t xml:space="preserve">uusiksi päällysteseoksiksi</w:t>
      </w:r>
      <w:r>
        <w:t xml:space="preserve">. </w:t>
      </w:r>
      <w:r>
        <w:t xml:space="preserve">Poistetun materiaalin sisältämä asfaltti/bitumi voidaan aktivoida uudelleen ja ottaa uudelleen käyttöön </w:t>
      </w:r>
      <w:r>
        <w:rPr>
          <w:color w:val="6B8E23"/>
        </w:rPr>
        <w:t xml:space="preserve">uusissa päällysteseoksissa</w:t>
      </w:r>
      <w:r>
        <w:t xml:space="preserve">. </w:t>
      </w:r>
      <w:r>
        <w:t xml:space="preserve">Noin </w:t>
      </w:r>
      <w:r>
        <w:rPr>
          <w:color w:val="A0522D"/>
        </w:rPr>
        <w:t xml:space="preserve">95 prosenttia </w:t>
      </w:r>
      <w:r>
        <w:rPr>
          <w:color w:val="228B22"/>
        </w:rPr>
        <w:t xml:space="preserve">päällystetyistä teistä on </w:t>
      </w:r>
      <w:r>
        <w:t xml:space="preserve">rakennettu asfaltista tai päällystetty asfaltilla, joten huomattava määrä asfalttipäällystemateriaalia otetaan vuosittain talteen. </w:t>
      </w:r>
      <w:r>
        <w:t xml:space="preserve">Federal Highway Administrationin ja National Asphalt Pavement Associationin </w:t>
      </w:r>
      <w:r>
        <w:rPr>
          <w:color w:val="191970"/>
        </w:rPr>
        <w:t xml:space="preserve">vuosittain </w:t>
      </w:r>
      <w:r>
        <w:t xml:space="preserve">tekemien alan tutkimusten </w:t>
      </w:r>
      <w:r>
        <w:t xml:space="preserve">mukaan yli </w:t>
      </w:r>
      <w:r>
        <w:rPr>
          <w:color w:val="8B0000"/>
        </w:rPr>
        <w:t xml:space="preserve">99 prosenttia </w:t>
      </w:r>
      <w:r>
        <w:t xml:space="preserve">tienpinnoilta </w:t>
      </w:r>
      <w:r>
        <w:rPr>
          <w:color w:val="483D8B"/>
        </w:rPr>
        <w:t xml:space="preserve">levennys- ja </w:t>
      </w:r>
      <w:r>
        <w:t xml:space="preserve">päällystyshankkeissa</w:t>
      </w:r>
      <w:r>
        <w:t xml:space="preserve"> vuosittain poistettavasta asfaltista </w:t>
      </w:r>
      <w:r>
        <w:t xml:space="preserve">käytetään uudelleen osana uusia päällysteitä, tienpohjia, olkapäitä ja penkereitä.</w:t>
      </w:r>
    </w:p>
    <w:p>
      <w:r>
        <w:rPr>
          <w:b/>
        </w:rPr>
        <w:t xml:space="preserve">Kysymys 0</w:t>
      </w:r>
    </w:p>
    <w:p>
      <w:r>
        <w:t xml:space="preserve">Mihin käytetty asfaltti palautetaan?</w:t>
      </w:r>
    </w:p>
    <w:p>
      <w:r>
        <w:rPr>
          <w:b/>
        </w:rPr>
        <w:t xml:space="preserve">Kysymys 1</w:t>
      </w:r>
    </w:p>
    <w:p>
      <w:r>
        <w:t xml:space="preserve">Kuinka paljon vuosittain hankitusta asfaltista otetaan talteen?</w:t>
      </w:r>
    </w:p>
    <w:p>
      <w:r>
        <w:rPr>
          <w:b/>
        </w:rPr>
        <w:t xml:space="preserve">Kysymys 2</w:t>
      </w:r>
    </w:p>
    <w:p>
      <w:r>
        <w:t xml:space="preserve">Kuinka suuri osuus uusista teistä päällystetään asfaltilla?</w:t>
      </w:r>
    </w:p>
    <w:p>
      <w:r>
        <w:rPr>
          <w:b/>
        </w:rPr>
        <w:t xml:space="preserve">Kysymys 3</w:t>
      </w:r>
    </w:p>
    <w:p>
      <w:r>
        <w:t xml:space="preserve">Minkä toimenpiteen aikana asfalttia usein palautetaan?</w:t>
      </w:r>
    </w:p>
    <w:p>
      <w:r>
        <w:rPr>
          <w:b/>
        </w:rPr>
        <w:t xml:space="preserve">Kysymys 4</w:t>
      </w:r>
    </w:p>
    <w:p>
      <w:r>
        <w:t xml:space="preserve">Mistä syystä asfaltti poistetaan tieltä? </w:t>
      </w:r>
    </w:p>
    <w:p>
      <w:r>
        <w:rPr>
          <w:b/>
        </w:rPr>
        <w:t xml:space="preserve">Kysymys 5</w:t>
      </w:r>
    </w:p>
    <w:p>
      <w:r>
        <w:t xml:space="preserve">Minne poistetut tutkimukset voidaan palauttaa käsiteltäväksi uusiksi seoksiksi?</w:t>
      </w:r>
    </w:p>
    <w:p>
      <w:r>
        <w:rPr>
          <w:b/>
        </w:rPr>
        <w:t xml:space="preserve">Kysymys 6</w:t>
      </w:r>
    </w:p>
    <w:p>
      <w:r>
        <w:t xml:space="preserve">Missä käytöstä poistettu asfaltti otetaan uudelleen käyttöön?</w:t>
      </w:r>
    </w:p>
    <w:p>
      <w:r>
        <w:rPr>
          <w:b/>
        </w:rPr>
        <w:t xml:space="preserve">Kysymys 7</w:t>
      </w:r>
    </w:p>
    <w:p>
      <w:r>
        <w:t xml:space="preserve">99 prosenttia mitä rakennetaan asfaltilla?</w:t>
      </w:r>
    </w:p>
    <w:p>
      <w:r>
        <w:rPr>
          <w:b/>
        </w:rPr>
        <w:t xml:space="preserve">Kysymys 8</w:t>
      </w:r>
    </w:p>
    <w:p>
      <w:r>
        <w:t xml:space="preserve">Kuinka usein liittovaltion asfalttihallinto tekee tutkimuksia?</w:t>
      </w:r>
    </w:p>
    <w:p>
      <w:r>
        <w:rPr>
          <w:b/>
        </w:rPr>
        <w:t xml:space="preserve">Kysymys 9</w:t>
      </w:r>
    </w:p>
    <w:p>
      <w:r>
        <w:t xml:space="preserve">99 prosenttia asfaltista, joka poistetaan tienpinnoilta minkälaisissa hankkeissa, käytetään uudelleen alan tutkimusten tekemiseen?</w:t>
      </w:r>
    </w:p>
    <w:p>
      <w:r>
        <w:rPr>
          <w:b/>
        </w:rPr>
        <w:t xml:space="preserve">Teksti numero 3</w:t>
      </w:r>
    </w:p>
    <w:p>
      <w:r>
        <w:t xml:space="preserve">Albertassa </w:t>
      </w:r>
      <w:r>
        <w:rPr>
          <w:color w:val="A9A9A9"/>
        </w:rPr>
        <w:t xml:space="preserve">viisi </w:t>
      </w:r>
      <w:r>
        <w:t xml:space="preserve">bitumin jalostuslaitosta tuottaa synteettistä </w:t>
      </w:r>
      <w:r>
        <w:rPr>
          <w:color w:val="DCDCDC"/>
        </w:rPr>
        <w:t xml:space="preserve">raakaöljyä </w:t>
      </w:r>
      <w:r>
        <w:t xml:space="preserve">ja erilaisia muita tuotteita: Suncor Energyn jalostuslaitos </w:t>
      </w:r>
      <w:r>
        <w:rPr>
          <w:color w:val="2F4F4F"/>
        </w:rPr>
        <w:t xml:space="preserve">Fort McMurrayn lähellä </w:t>
      </w:r>
      <w:r>
        <w:t xml:space="preserve">Albertassa tuottaa synteettistä raakaöljyä ja </w:t>
      </w:r>
      <w:r>
        <w:rPr>
          <w:color w:val="556B2F"/>
        </w:rPr>
        <w:t xml:space="preserve">dieselpolttoainetta</w:t>
      </w:r>
      <w:r>
        <w:t xml:space="preserve">; Syncrude Canadan, Canadian Natural Resourcesin ja Nexenin jalostuslaitokset Fort McMurrayn lähellä tuottavat synteettistä raakaöljyä; ja Shell Scotfordin jalostuslaitos Edmontonin lähellä tuottaa synteettistä raakaöljyä ja väliraaka-ainetta läheiselle Shellin öljynjalostamolle. Kuudes jalostuslaitos, jota rakennetaan </w:t>
      </w:r>
      <w:r>
        <w:t xml:space="preserve">lähelle </w:t>
      </w:r>
      <w:r>
        <w:rPr>
          <w:color w:val="6B8E23"/>
        </w:rPr>
        <w:t xml:space="preserve">2015</w:t>
      </w:r>
      <w:r>
        <w:rPr>
          <w:color w:val="A0522D"/>
        </w:rPr>
        <w:t xml:space="preserve">Redwateria Albertan osavaltioon, </w:t>
      </w:r>
      <w:r>
        <w:t xml:space="preserve">jalostaa </w:t>
      </w:r>
      <w:r>
        <w:rPr>
          <w:color w:val="228B22"/>
        </w:rPr>
        <w:t xml:space="preserve">puolet </w:t>
      </w:r>
      <w:r>
        <w:rPr>
          <w:color w:val="191970"/>
        </w:rPr>
        <w:t xml:space="preserve">raakabitumista suoraan dieselpolttoaineeksi, </w:t>
      </w:r>
      <w:r>
        <w:t xml:space="preserve">ja loput tuotannosta myydään </w:t>
      </w:r>
      <w:r>
        <w:rPr>
          <w:color w:val="8B0000"/>
        </w:rPr>
        <w:t xml:space="preserve">raaka-aineeksi </w:t>
      </w:r>
      <w:r>
        <w:t xml:space="preserve">läheisille öljynjalostamoille ja petrokemian tehtaille.</w:t>
      </w:r>
    </w:p>
    <w:p>
      <w:r>
        <w:rPr>
          <w:b/>
        </w:rPr>
        <w:t xml:space="preserve">Kysymys 0</w:t>
      </w:r>
    </w:p>
    <w:p>
      <w:r>
        <w:t xml:space="preserve">Kuinka monta asfaltin jalostuslaitosta toimii Albertassa?</w:t>
      </w:r>
    </w:p>
    <w:p>
      <w:r>
        <w:rPr>
          <w:b/>
        </w:rPr>
        <w:t xml:space="preserve">Kysymys 1</w:t>
      </w:r>
    </w:p>
    <w:p>
      <w:r>
        <w:t xml:space="preserve">Mitä synteettistä tuotetta jalostamot tuottavat?</w:t>
      </w:r>
    </w:p>
    <w:p>
      <w:r>
        <w:rPr>
          <w:b/>
        </w:rPr>
        <w:t xml:space="preserve">Kysymys 2</w:t>
      </w:r>
    </w:p>
    <w:p>
      <w:r>
        <w:t xml:space="preserve">Mitä Suncor Energyn tehdas tuottaa raakaöljyn lisäksi?</w:t>
      </w:r>
    </w:p>
    <w:p>
      <w:r>
        <w:rPr>
          <w:b/>
        </w:rPr>
        <w:t xml:space="preserve">Kysymys 3</w:t>
      </w:r>
    </w:p>
    <w:p>
      <w:r>
        <w:t xml:space="preserve">Mihin Albertassa rakennetaan kuudetta jalostuslaitosta?</w:t>
      </w:r>
    </w:p>
    <w:p>
      <w:r>
        <w:rPr>
          <w:b/>
        </w:rPr>
        <w:t xml:space="preserve">Kysymys 4</w:t>
      </w:r>
    </w:p>
    <w:p>
      <w:r>
        <w:t xml:space="preserve">Kuinka suuri osa Redwaterin tehtaan tuotannosta muuttuu dieselpolttoaineeksi?</w:t>
      </w:r>
    </w:p>
    <w:p>
      <w:r>
        <w:rPr>
          <w:b/>
        </w:rPr>
        <w:t xml:space="preserve">Kysymys 5</w:t>
      </w:r>
    </w:p>
    <w:p>
      <w:r>
        <w:t xml:space="preserve">Kuinka monta bitumin jalostuslaitosta tuottaa synteettistä raakaöljyä Edmontonissa?</w:t>
      </w:r>
    </w:p>
    <w:p>
      <w:r>
        <w:rPr>
          <w:b/>
        </w:rPr>
        <w:t xml:space="preserve">Kysymys 6</w:t>
      </w:r>
    </w:p>
    <w:p>
      <w:r>
        <w:t xml:space="preserve">Milloin seitsemäs jalostuslaitos on tarkoitus rakentaa?</w:t>
      </w:r>
    </w:p>
    <w:p>
      <w:r>
        <w:rPr>
          <w:b/>
        </w:rPr>
        <w:t xml:space="preserve">Kysymys 7</w:t>
      </w:r>
    </w:p>
    <w:p>
      <w:r>
        <w:t xml:space="preserve">Kuudes päivitin päivittää kaksi kolmasosaa mistä?</w:t>
      </w:r>
    </w:p>
    <w:p>
      <w:r>
        <w:rPr>
          <w:b/>
        </w:rPr>
        <w:t xml:space="preserve">Kysymys 8</w:t>
      </w:r>
    </w:p>
    <w:p>
      <w:r>
        <w:t xml:space="preserve">Loppuosa tuotannosta myydään Suncor Energylle minkälaisena?</w:t>
      </w:r>
    </w:p>
    <w:p>
      <w:r>
        <w:rPr>
          <w:b/>
        </w:rPr>
        <w:t xml:space="preserve">Kysymys 9</w:t>
      </w:r>
    </w:p>
    <w:p>
      <w:r>
        <w:t xml:space="preserve">Missä Shell Oilin jalostuslaitos sijaitsee?</w:t>
      </w:r>
    </w:p>
    <w:p>
      <w:r>
        <w:rPr>
          <w:b/>
        </w:rPr>
        <w:t xml:space="preserve">Teksti numero 4</w:t>
      </w:r>
    </w:p>
    <w:p>
      <w:r>
        <w:rPr>
          <w:color w:val="A9A9A9"/>
        </w:rPr>
        <w:t xml:space="preserve">Asfalttia/bitumia </w:t>
      </w:r>
      <w:r>
        <w:t xml:space="preserve">varastoidaan ja kuljetetaan yleensä noin </w:t>
      </w:r>
      <w:r>
        <w:rPr>
          <w:color w:val="DCDCDC"/>
        </w:rPr>
        <w:t xml:space="preserve">150 °C:n </w:t>
      </w:r>
      <w:r>
        <w:t xml:space="preserve">(302 °F) </w:t>
      </w:r>
      <w:r>
        <w:t xml:space="preserve">lämpötilassa. </w:t>
      </w:r>
      <w:r>
        <w:t xml:space="preserve">Joskus </w:t>
      </w:r>
      <w:r>
        <w:rPr>
          <w:color w:val="2F4F4F"/>
        </w:rPr>
        <w:t xml:space="preserve">dieselöljyä tai petrolia </w:t>
      </w:r>
      <w:r>
        <w:t xml:space="preserve">sekoitetaan ennen kuljetusta, jotta se säilyy </w:t>
      </w:r>
      <w:r>
        <w:rPr>
          <w:color w:val="556B2F"/>
        </w:rPr>
        <w:t xml:space="preserve">juoksevana</w:t>
      </w:r>
      <w:r>
        <w:t xml:space="preserve">; toimituksen yhteydessä nämä kevyemmät aineet erotetaan seoksesta. Tätä seosta kutsutaan usein "</w:t>
      </w:r>
      <w:r>
        <w:rPr>
          <w:color w:val="6B8E23"/>
        </w:rPr>
        <w:t xml:space="preserve">bitumin raaka-aineeksi</w:t>
      </w:r>
      <w:r>
        <w:t xml:space="preserve">" tai BFS:ksi. </w:t>
      </w:r>
      <w:r>
        <w:t xml:space="preserve">Jotkin dumppausajoneuvot ohjaavat kuuman </w:t>
      </w:r>
      <w:r>
        <w:rPr>
          <w:color w:val="A0522D"/>
        </w:rPr>
        <w:t xml:space="preserve">moottorin pakokaasun </w:t>
      </w:r>
      <w:r>
        <w:t xml:space="preserve">putkien kautta dumppauslaatikkoon, jotta materiaali pysyy lämpimänä. Asfalttia/bitumia kuljettavien kippiautojen ja joidenkin käsittelylaitteiden takapuolelle ruiskutetaan ennen täyttöä yleisesti irrotusainetta irtoamisen helpottamiseksi. Dieselöljyä ei enää käytetä </w:t>
      </w:r>
      <w:r>
        <w:rPr>
          <w:color w:val="228B22"/>
        </w:rPr>
        <w:t xml:space="preserve">irrotusaineena </w:t>
      </w:r>
      <w:r>
        <w:t xml:space="preserve">ympäristökysymysten </w:t>
      </w:r>
      <w:r>
        <w:t xml:space="preserve">vuoksi.</w:t>
      </w:r>
    </w:p>
    <w:p>
      <w:r>
        <w:rPr>
          <w:b/>
        </w:rPr>
        <w:t xml:space="preserve">Kysymys 0</w:t>
      </w:r>
    </w:p>
    <w:p>
      <w:r>
        <w:t xml:space="preserve">Missä lämpötilassa asfalttia kuljetetaan?</w:t>
      </w:r>
    </w:p>
    <w:p>
      <w:r>
        <w:rPr>
          <w:b/>
        </w:rPr>
        <w:t xml:space="preserve">Kysymys 1</w:t>
      </w:r>
    </w:p>
    <w:p>
      <w:r>
        <w:t xml:space="preserve">Minkä ominaisuuden edistämiseksi asfalttiin lisätään dieselöljyä kuljetusta varten?</w:t>
      </w:r>
    </w:p>
    <w:p>
      <w:r>
        <w:rPr>
          <w:b/>
        </w:rPr>
        <w:t xml:space="preserve">Kysymys 2</w:t>
      </w:r>
    </w:p>
    <w:p>
      <w:r>
        <w:t xml:space="preserve">Mikä on nesteytetyn seoksen nimi? </w:t>
      </w:r>
    </w:p>
    <w:p>
      <w:r>
        <w:rPr>
          <w:b/>
        </w:rPr>
        <w:t xml:space="preserve">Kysymys 3</w:t>
      </w:r>
    </w:p>
    <w:p>
      <w:r>
        <w:t xml:space="preserve">Mitä kuorma-auton ominaisuutta käytetään toisinaan pitämään asfaltti lämpimänä?</w:t>
      </w:r>
    </w:p>
    <w:p>
      <w:r>
        <w:rPr>
          <w:b/>
        </w:rPr>
        <w:t xml:space="preserve">Kysymys 4</w:t>
      </w:r>
    </w:p>
    <w:p>
      <w:r>
        <w:t xml:space="preserve">Minkä huolenaiheiden vuoksi dieselpolttoainetta ei enää käytetä asfalttikuljetusten irrotusaineena?</w:t>
      </w:r>
    </w:p>
    <w:p>
      <w:r>
        <w:rPr>
          <w:b/>
        </w:rPr>
        <w:t xml:space="preserve">Kysymys 5</w:t>
      </w:r>
    </w:p>
    <w:p>
      <w:r>
        <w:t xml:space="preserve">Mitä moottorin pakokaasuun joskus sekoitetaan nesteen säilyttämiseksi?</w:t>
      </w:r>
    </w:p>
    <w:p>
      <w:r>
        <w:rPr>
          <w:b/>
        </w:rPr>
        <w:t xml:space="preserve">Kysymys 6</w:t>
      </w:r>
    </w:p>
    <w:p>
      <w:r>
        <w:t xml:space="preserve">Mihin sekoitetaan usein dieselöljyä tai petrolia lämmön säilyttämiseksi? </w:t>
      </w:r>
    </w:p>
    <w:p>
      <w:r>
        <w:rPr>
          <w:b/>
        </w:rPr>
        <w:t xml:space="preserve">Kysymys 7</w:t>
      </w:r>
    </w:p>
    <w:p>
      <w:r>
        <w:t xml:space="preserve">Minkälaisten huolenaiheiden vuoksi dieselöljyä käytetään nykyään irrotusaineena?</w:t>
      </w:r>
    </w:p>
    <w:p>
      <w:r>
        <w:rPr>
          <w:b/>
        </w:rPr>
        <w:t xml:space="preserve">Kysymys 8</w:t>
      </w:r>
    </w:p>
    <w:p>
      <w:r>
        <w:t xml:space="preserve">Ympäristöasioiden vuoksi moottorin pakokaasuja ei enää käytetä mihin?</w:t>
      </w:r>
    </w:p>
    <w:p>
      <w:r>
        <w:rPr>
          <w:b/>
        </w:rPr>
        <w:t xml:space="preserve">Teksti numero 5</w:t>
      </w:r>
    </w:p>
    <w:p>
      <w:r>
        <w:t xml:space="preserve">Albanian bitumin louhinnalla on pitkä historia, ja jo </w:t>
      </w:r>
      <w:r>
        <w:rPr>
          <w:color w:val="A9A9A9"/>
        </w:rPr>
        <w:t xml:space="preserve">roomalaiset </w:t>
      </w:r>
      <w:r>
        <w:t xml:space="preserve">harjoittivat sitä organisoidusti</w:t>
      </w:r>
      <w:r>
        <w:t xml:space="preserve">. </w:t>
      </w:r>
      <w:r>
        <w:t xml:space="preserve">Vuosisatojen hiljaiselon jälkeen ensimmäiset maininnat Albanian bitumista ilmestyivät vasta vuonna </w:t>
      </w:r>
      <w:r>
        <w:rPr>
          <w:color w:val="DCDCDC"/>
        </w:rPr>
        <w:t xml:space="preserve">1868</w:t>
      </w:r>
      <w:r>
        <w:t xml:space="preserve">, jolloin ranskalainen Coquand julkaisi ensimmäisen geologisen kuvauksen </w:t>
      </w:r>
      <w:r>
        <w:rPr>
          <w:color w:val="2F4F4F"/>
        </w:rPr>
        <w:t xml:space="preserve">Albanian bitumin esiintymistä</w:t>
      </w:r>
      <w:r>
        <w:t xml:space="preserve">. </w:t>
      </w:r>
      <w:r>
        <w:t xml:space="preserve">Vuonna</w:t>
      </w:r>
      <w:r>
        <w:rPr>
          <w:color w:val="556B2F"/>
        </w:rPr>
        <w:t xml:space="preserve">1875</w:t>
      </w:r>
      <w:r>
        <w:t xml:space="preserve"> , </w:t>
      </w:r>
      <w:r>
        <w:rPr>
          <w:color w:val="6B8E23"/>
        </w:rPr>
        <w:t xml:space="preserve">hyödyntämisoikeudet </w:t>
      </w:r>
      <w:r>
        <w:t xml:space="preserve">myönnettiin </w:t>
      </w:r>
      <w:r>
        <w:rPr>
          <w:color w:val="A0522D"/>
        </w:rPr>
        <w:t xml:space="preserve">ottomaanien </w:t>
      </w:r>
      <w:r>
        <w:t xml:space="preserve">hallitukselle, ja vuonna </w:t>
      </w:r>
      <w:r>
        <w:rPr>
          <w:color w:val="228B22"/>
        </w:rPr>
        <w:t xml:space="preserve">1912</w:t>
      </w:r>
      <w:r>
        <w:t xml:space="preserve">, ne siirrettiin italialaiselle Simsa-yhtiölle. Vuodesta 1945 lähtien kaivosta hyödynsi Albanian hallitus, ja vuodesta</w:t>
      </w:r>
      <w:r>
        <w:rPr>
          <w:color w:val="191970"/>
        </w:rPr>
        <w:t xml:space="preserve">2001</w:t>
      </w:r>
      <w:r>
        <w:t xml:space="preserve"> lähtien kaivoksen </w:t>
      </w:r>
      <w:r>
        <w:t xml:space="preserve">hallinta siirtyi ranskalaiselle yritykselle, joka järjesti kaivosprosessin luonnonbitumin valmistamiseksi teollisessa mittakaavassa.</w:t>
      </w:r>
    </w:p>
    <w:p>
      <w:r>
        <w:rPr>
          <w:b/>
        </w:rPr>
        <w:t xml:space="preserve">Kysymys 0</w:t>
      </w:r>
    </w:p>
    <w:p>
      <w:r>
        <w:t xml:space="preserve">Mikä muinainen ryhmä käytti bitumin louhintaa?</w:t>
      </w:r>
    </w:p>
    <w:p>
      <w:r>
        <w:rPr>
          <w:b/>
        </w:rPr>
        <w:t xml:space="preserve">Kysymys 1</w:t>
      </w:r>
    </w:p>
    <w:p>
      <w:r>
        <w:t xml:space="preserve">Milloin julkaistiin ensimmäiset raportit bitumin louhinnasta Albaniassa?</w:t>
      </w:r>
    </w:p>
    <w:p>
      <w:r>
        <w:rPr>
          <w:b/>
        </w:rPr>
        <w:t xml:space="preserve">Kysymys 2</w:t>
      </w:r>
    </w:p>
    <w:p>
      <w:r>
        <w:t xml:space="preserve">Millä hallituksella oli bitumin louhintaoikeudet?</w:t>
      </w:r>
    </w:p>
    <w:p>
      <w:r>
        <w:rPr>
          <w:b/>
        </w:rPr>
        <w:t xml:space="preserve">Kysymys 3</w:t>
      </w:r>
    </w:p>
    <w:p>
      <w:r>
        <w:t xml:space="preserve">Milloin ottomaanien oikeudet annettiin Simsa-yhtiölle?</w:t>
      </w:r>
    </w:p>
    <w:p>
      <w:r>
        <w:rPr>
          <w:b/>
        </w:rPr>
        <w:t xml:space="preserve">Kysymys 4</w:t>
      </w:r>
    </w:p>
    <w:p>
      <w:r>
        <w:t xml:space="preserve">Milloin ranskalaiset hankkivat Albanian bitumin hallinnan?</w:t>
      </w:r>
    </w:p>
    <w:p>
      <w:r>
        <w:rPr>
          <w:b/>
        </w:rPr>
        <w:t xml:space="preserve">Kysymys 5</w:t>
      </w:r>
    </w:p>
    <w:p>
      <w:r>
        <w:t xml:space="preserve">Minkä vuoden aikana julkaistiin viimeiset tunnetut maininnat albanialaisesta bitumista?</w:t>
      </w:r>
    </w:p>
    <w:p>
      <w:r>
        <w:rPr>
          <w:b/>
        </w:rPr>
        <w:t xml:space="preserve">Kysymys 6</w:t>
      </w:r>
    </w:p>
    <w:p>
      <w:r>
        <w:t xml:space="preserve">Albanialainen Coquand julkaisi ensimmäisen kuvauksen mistä?</w:t>
      </w:r>
    </w:p>
    <w:p>
      <w:r>
        <w:rPr>
          <w:b/>
        </w:rPr>
        <w:t xml:space="preserve">Kysymys 7</w:t>
      </w:r>
    </w:p>
    <w:p>
      <w:r>
        <w:t xml:space="preserve">Milloin Rooman valtakunnalle annettiin käyttöoikeudet? </w:t>
      </w:r>
    </w:p>
    <w:p>
      <w:r>
        <w:rPr>
          <w:b/>
        </w:rPr>
        <w:t xml:space="preserve">Kysymys 8</w:t>
      </w:r>
    </w:p>
    <w:p>
      <w:r>
        <w:t xml:space="preserve">Milloin Simsa sai teollisen vaa'an?</w:t>
      </w:r>
    </w:p>
    <w:p>
      <w:r>
        <w:rPr>
          <w:b/>
        </w:rPr>
        <w:t xml:space="preserve">Kysymys 9</w:t>
      </w:r>
    </w:p>
    <w:p>
      <w:r>
        <w:t xml:space="preserve">Mikä siirrettiin Simsaan vuonna 1917?</w:t>
      </w:r>
    </w:p>
    <w:p>
      <w:r>
        <w:rPr>
          <w:b/>
        </w:rPr>
        <w:t xml:space="preserve">Teksti numero 6</w:t>
      </w:r>
    </w:p>
    <w:p>
      <w:r>
        <w:t xml:space="preserve">Sana asfaltti on peräisin </w:t>
      </w:r>
      <w:r>
        <w:rPr>
          <w:color w:val="A9A9A9"/>
        </w:rPr>
        <w:t xml:space="preserve">myöhäiskeskiajan englannista</w:t>
      </w:r>
      <w:r>
        <w:t xml:space="preserve">, joka puolestaan on peräisin ranskankielisestä asphalte-sanasta, joka perustuu myöhäislatinan asphalton-, asphaltum-sanaan, joka on latinisointi </w:t>
      </w:r>
      <w:r>
        <w:rPr>
          <w:color w:val="DCDCDC"/>
        </w:rPr>
        <w:t xml:space="preserve">kreikan kielen</w:t>
      </w:r>
      <w:r>
        <w:t xml:space="preserve"> ἄσφαλτος (ásphaltos, ásphalton) sanasta, joka tarkoittaa "</w:t>
      </w:r>
      <w:r>
        <w:rPr>
          <w:color w:val="2F4F4F"/>
        </w:rPr>
        <w:t xml:space="preserve">asfalttia/bitumia/piki</w:t>
      </w:r>
      <w:r>
        <w:t xml:space="preserve">", joka ehkä johtuu sanoista ἀ-, "ilman", ja σφάλλω (sfallō), "kaataa". </w:t>
      </w:r>
      <w:r>
        <w:t xml:space="preserve">Huomattakoon, että </w:t>
      </w:r>
      <w:r>
        <w:rPr>
          <w:color w:val="556B2F"/>
        </w:rPr>
        <w:t xml:space="preserve">ranskan </w:t>
      </w:r>
      <w:r>
        <w:t xml:space="preserve">kielessä </w:t>
      </w:r>
      <w:r>
        <w:t xml:space="preserve">termiä </w:t>
      </w:r>
      <w:r>
        <w:rPr>
          <w:color w:val="6B8E23"/>
        </w:rPr>
        <w:t xml:space="preserve">asphalte </w:t>
      </w:r>
      <w:r>
        <w:t xml:space="preserve">käytetään </w:t>
      </w:r>
      <w:r>
        <w:rPr>
          <w:color w:val="A0522D"/>
        </w:rPr>
        <w:t xml:space="preserve">luonnossa esiintyvistä bitumilla kyllästetyistä kalkkikiviesiintymistä </w:t>
      </w:r>
      <w:r>
        <w:t xml:space="preserve">ja erikoistuneista teollisuustuotteista, joissa on vähemmän huokosia tai suurempi bitumipitoisuus kuin teiden päällystämiseen käytettävässä "asfalttibetonissa".</w:t>
      </w:r>
      <w:r>
        <w:t xml:space="preserve"> Merkittävää on se, että muinaiset käyttivät asfalttia ensimmäisen kerran sementtinä, jolla kiinnitettiin tai liitettiin yhteen erilaisia esineitä, joten on todennäköistä, että nimi itsessään ilmaisi tätä käyttötarkoitusta. </w:t>
      </w:r>
      <w:r>
        <w:rPr>
          <w:color w:val="228B22"/>
        </w:rPr>
        <w:t xml:space="preserve">Herodotos </w:t>
      </w:r>
      <w:r>
        <w:t xml:space="preserve">mainitsi, että bitumia tuotiin Babyloniaan sen jättimäisen </w:t>
      </w:r>
      <w:r>
        <w:rPr>
          <w:color w:val="191970"/>
        </w:rPr>
        <w:t xml:space="preserve">linnoitusmuurin</w:t>
      </w:r>
      <w:r>
        <w:t xml:space="preserve"> rakentamista varten</w:t>
      </w:r>
      <w:r>
        <w:t xml:space="preserve">. Kreikasta sana siirtyi myöhäislatinaan ja sieltä ranskaan (asphalte) ja englantiin ("asphaltum" ja "asphalt").</w:t>
      </w:r>
    </w:p>
    <w:p>
      <w:r>
        <w:rPr>
          <w:b/>
        </w:rPr>
        <w:t xml:space="preserve">Kysymys 0</w:t>
      </w:r>
    </w:p>
    <w:p>
      <w:r>
        <w:t xml:space="preserve">Mikä on asfaltti-sanan viimeinen alkuperä?</w:t>
      </w:r>
    </w:p>
    <w:p>
      <w:r>
        <w:rPr>
          <w:b/>
        </w:rPr>
        <w:t xml:space="preserve">Kysymys 1</w:t>
      </w:r>
    </w:p>
    <w:p>
      <w:r>
        <w:t xml:space="preserve">Mistä kielestä asfaltti alun perin tulee?</w:t>
      </w:r>
    </w:p>
    <w:p>
      <w:r>
        <w:rPr>
          <w:b/>
        </w:rPr>
        <w:t xml:space="preserve">Kysymys 2</w:t>
      </w:r>
    </w:p>
    <w:p>
      <w:r>
        <w:t xml:space="preserve">Mitä tarkoittaa kreikan kielen sana asfaltti?</w:t>
      </w:r>
    </w:p>
    <w:p>
      <w:r>
        <w:rPr>
          <w:b/>
        </w:rPr>
        <w:t xml:space="preserve">Kysymys 3</w:t>
      </w:r>
    </w:p>
    <w:p>
      <w:r>
        <w:t xml:space="preserve">Mikä on ranskankielinen termi luonnonasfaltille?</w:t>
      </w:r>
    </w:p>
    <w:p>
      <w:r>
        <w:rPr>
          <w:b/>
        </w:rPr>
        <w:t xml:space="preserve">Kysymys 4</w:t>
      </w:r>
    </w:p>
    <w:p>
      <w:r>
        <w:t xml:space="preserve">Minkä ominaisuuden rakentamiseksi Babyloniaan tuotiin asfalttia?</w:t>
      </w:r>
    </w:p>
    <w:p>
      <w:r>
        <w:rPr>
          <w:b/>
        </w:rPr>
        <w:t xml:space="preserve">Kysymys 5</w:t>
      </w:r>
    </w:p>
    <w:p>
      <w:r>
        <w:t xml:space="preserve">Mistä sana kalkkikivi on peräisin?</w:t>
      </w:r>
    </w:p>
    <w:p>
      <w:r>
        <w:rPr>
          <w:b/>
        </w:rPr>
        <w:t xml:space="preserve">Kysymys 6</w:t>
      </w:r>
    </w:p>
    <w:p>
      <w:r>
        <w:t xml:space="preserve">Mistä kreikan kielessä käytetään termiä asphalte?</w:t>
      </w:r>
    </w:p>
    <w:p>
      <w:r>
        <w:rPr>
          <w:b/>
        </w:rPr>
        <w:t xml:space="preserve">Kysymys 7</w:t>
      </w:r>
    </w:p>
    <w:p>
      <w:r>
        <w:t xml:space="preserve">Kenen mukaan bitumia tuotiin Kreikkaan rakentamaan jättimäistä muuria?</w:t>
      </w:r>
    </w:p>
    <w:p>
      <w:r>
        <w:rPr>
          <w:b/>
        </w:rPr>
        <w:t xml:space="preserve">Kysymys 8</w:t>
      </w:r>
    </w:p>
    <w:p>
      <w:r>
        <w:t xml:space="preserve">Millä kielellä asfalttia käytetään synteettisesti esiintyvistä bitumilla kyllästetyistä kalkkikivistä?</w:t>
      </w:r>
    </w:p>
    <w:p>
      <w:r>
        <w:rPr>
          <w:b/>
        </w:rPr>
        <w:t xml:space="preserve">Teksti numero 7</w:t>
      </w:r>
    </w:p>
    <w:p>
      <w:r>
        <w:t xml:space="preserve">Termejä asfaltti ja </w:t>
      </w:r>
      <w:r>
        <w:rPr>
          <w:color w:val="A9A9A9"/>
        </w:rPr>
        <w:t xml:space="preserve">bitumi </w:t>
      </w:r>
      <w:r>
        <w:t xml:space="preserve">käytetään usein </w:t>
      </w:r>
      <w:r>
        <w:rPr>
          <w:color w:val="DCDCDC"/>
        </w:rPr>
        <w:t xml:space="preserve">vaihdellen </w:t>
      </w:r>
      <w:r>
        <w:t xml:space="preserve">tarkoittamaan sekä luonnollisia että valmistettuja muotoja. Amerikkalaisessa kielenkäytössä </w:t>
      </w:r>
      <w:r>
        <w:rPr>
          <w:color w:val="2F4F4F"/>
        </w:rPr>
        <w:t xml:space="preserve">asfaltti </w:t>
      </w:r>
      <w:r>
        <w:t xml:space="preserve">(tai asfalttisementti) on tarkoin puhdistettu jäännös, joka syntyy valikoitujen raakaöljyjen tislausprosessissa. Yhdysvaltojen </w:t>
      </w:r>
      <w:r>
        <w:t xml:space="preserve">ulkopuolella </w:t>
      </w:r>
      <w:r>
        <w:t xml:space="preserve">tuotetta kutsutaan usein </w:t>
      </w:r>
      <w:r>
        <w:rPr>
          <w:color w:val="6B8E23"/>
        </w:rPr>
        <w:t xml:space="preserve">bitumiksi</w:t>
      </w:r>
      <w:r>
        <w:t xml:space="preserve">. </w:t>
      </w:r>
      <w:r>
        <w:rPr>
          <w:color w:val="A0522D"/>
        </w:rPr>
        <w:t xml:space="preserve">Geologit käyttävät </w:t>
      </w:r>
      <w:r>
        <w:t xml:space="preserve">usein mieluummin termiä bitumi. Yleisessä kielenkäytössä asfaltin/bitumin eri muodot nimitetään usein "</w:t>
      </w:r>
      <w:r>
        <w:rPr>
          <w:color w:val="228B22"/>
        </w:rPr>
        <w:t xml:space="preserve">tervaksi", </w:t>
      </w:r>
      <w:r>
        <w:t xml:space="preserve">kuten La Brea Tar Pitsin kohdalla. Toinen arkaainen termi </w:t>
      </w:r>
      <w:r>
        <w:rPr>
          <w:color w:val="191970"/>
        </w:rPr>
        <w:t xml:space="preserve">asfaltille/bitumille </w:t>
      </w:r>
      <w:r>
        <w:t xml:space="preserve">on "pitch".</w:t>
      </w:r>
    </w:p>
    <w:p>
      <w:r>
        <w:rPr>
          <w:b/>
        </w:rPr>
        <w:t xml:space="preserve">Kysymys 0</w:t>
      </w:r>
    </w:p>
    <w:p>
      <w:r>
        <w:t xml:space="preserve">Miten sanoja bitumi ja asfaltti käytetään usein?</w:t>
      </w:r>
    </w:p>
    <w:p>
      <w:r>
        <w:rPr>
          <w:b/>
        </w:rPr>
        <w:t xml:space="preserve">Kysymys 1</w:t>
      </w:r>
    </w:p>
    <w:p>
      <w:r>
        <w:t xml:space="preserve">Missä bitumi on tavanomainen termi raakaöljyn jalostusjäännökselle?</w:t>
      </w:r>
    </w:p>
    <w:p>
      <w:r>
        <w:rPr>
          <w:b/>
        </w:rPr>
        <w:t xml:space="preserve">Kysymys 2</w:t>
      </w:r>
    </w:p>
    <w:p>
      <w:r>
        <w:t xml:space="preserve">Mikä on asfaltin nimi Yhdysvaltojen ulkopuolella?</w:t>
      </w:r>
    </w:p>
    <w:p>
      <w:r>
        <w:rPr>
          <w:b/>
        </w:rPr>
        <w:t xml:space="preserve">Kysymys 3</w:t>
      </w:r>
    </w:p>
    <w:p>
      <w:r>
        <w:t xml:space="preserve">Mikä ryhmä käyttää mieluummin termiä bitumi kuin asfaltti?</w:t>
      </w:r>
    </w:p>
    <w:p>
      <w:r>
        <w:rPr>
          <w:b/>
        </w:rPr>
        <w:t xml:space="preserve">Kysymys 4</w:t>
      </w:r>
    </w:p>
    <w:p>
      <w:r>
        <w:t xml:space="preserve">Mikä on asfaltin nimitys?</w:t>
      </w:r>
    </w:p>
    <w:p>
      <w:r>
        <w:rPr>
          <w:b/>
        </w:rPr>
        <w:t xml:space="preserve">Kysymys 5</w:t>
      </w:r>
    </w:p>
    <w:p>
      <w:r>
        <w:t xml:space="preserve">Kuka suosii usein termiä asfaltti?</w:t>
      </w:r>
    </w:p>
    <w:p>
      <w:r>
        <w:rPr>
          <w:b/>
        </w:rPr>
        <w:t xml:space="preserve">Kysymys 6</w:t>
      </w:r>
    </w:p>
    <w:p>
      <w:r>
        <w:t xml:space="preserve">Terva on arkaainen termi mille?</w:t>
      </w:r>
    </w:p>
    <w:p>
      <w:r>
        <w:rPr>
          <w:b/>
        </w:rPr>
        <w:t xml:space="preserve">Kysymys 7</w:t>
      </w:r>
    </w:p>
    <w:p>
      <w:r>
        <w:t xml:space="preserve">Pitchiä ja mitä muuta termiä käytetään usein synonyymisti?</w:t>
      </w:r>
    </w:p>
    <w:p>
      <w:r>
        <w:rPr>
          <w:b/>
        </w:rPr>
        <w:t xml:space="preserve">Kysymys 8</w:t>
      </w:r>
    </w:p>
    <w:p>
      <w:r>
        <w:t xml:space="preserve">Toinen tapa sanoa asfalttiterva on yksinkertaisesti sanoa mitä ?</w:t>
      </w:r>
    </w:p>
    <w:p>
      <w:r>
        <w:rPr>
          <w:b/>
        </w:rPr>
        <w:t xml:space="preserve">Kysymys 9</w:t>
      </w:r>
    </w:p>
    <w:p>
      <w:r>
        <w:t xml:space="preserve">Millä nimellä ainetta yleensä kutsutaan La Brea Tar Pitsin ulkopuolella?</w:t>
      </w:r>
    </w:p>
    <w:p>
      <w:r>
        <w:rPr>
          <w:b/>
        </w:rPr>
        <w:t xml:space="preserve">Teksti numero 8</w:t>
      </w:r>
    </w:p>
    <w:p>
      <w:r>
        <w:t xml:space="preserve">Suurin osa </w:t>
      </w:r>
      <w:r>
        <w:t xml:space="preserve">kaupallisesti käytettävästä </w:t>
      </w:r>
      <w:r>
        <w:rPr>
          <w:color w:val="A9A9A9"/>
        </w:rPr>
        <w:t xml:space="preserve">asfaltista </w:t>
      </w:r>
      <w:r>
        <w:t xml:space="preserve">saadaan </w:t>
      </w:r>
      <w:r>
        <w:rPr>
          <w:color w:val="DCDCDC"/>
        </w:rPr>
        <w:t xml:space="preserve">öljystä</w:t>
      </w:r>
      <w:r>
        <w:t xml:space="preserve">. Luonnossa esiintyy kuitenkin suuria määriä asfalttia tiivistetyssä muodossa. </w:t>
      </w:r>
      <w:r>
        <w:rPr>
          <w:color w:val="2F4F4F"/>
        </w:rPr>
        <w:t xml:space="preserve">Luonnossa esiintyvät </w:t>
      </w:r>
      <w:r>
        <w:t xml:space="preserve">asfaltti-/bitumikertymät muodostuvat muinaisten, mikroskooppisten levien (diatomien) ja muiden </w:t>
      </w:r>
      <w:r>
        <w:rPr>
          <w:color w:val="556B2F"/>
        </w:rPr>
        <w:t xml:space="preserve">aikoinaan elävien olentojen </w:t>
      </w:r>
      <w:r>
        <w:t xml:space="preserve">jäännöksistä</w:t>
      </w:r>
      <w:r>
        <w:t xml:space="preserve">. Nämä jäännökset kerrostuivat meren tai järven pohjan mutaan, jossa eliöt elivät. </w:t>
      </w:r>
      <w:r>
        <w:t xml:space="preserve">Syvälle maahan hautautumisen aiheuttamassa </w:t>
      </w:r>
      <w:r>
        <w:rPr>
          <w:color w:val="6B8E23"/>
        </w:rPr>
        <w:t xml:space="preserve">kuumuudessa </w:t>
      </w:r>
      <w:r>
        <w:t xml:space="preserve">(</w:t>
      </w:r>
      <w:r>
        <w:rPr>
          <w:color w:val="A0522D"/>
        </w:rPr>
        <w:t xml:space="preserve">yli 50 °C</w:t>
      </w:r>
      <w:r>
        <w:t xml:space="preserve">) ja </w:t>
      </w:r>
      <w:r>
        <w:rPr>
          <w:color w:val="228B22"/>
        </w:rPr>
        <w:t xml:space="preserve">paineessa </w:t>
      </w:r>
      <w:r>
        <w:t xml:space="preserve">jäännökset muuttuivat asfaltin/bitumin, </w:t>
      </w:r>
      <w:r>
        <w:rPr>
          <w:color w:val="191970"/>
        </w:rPr>
        <w:t xml:space="preserve">kerogeenin </w:t>
      </w:r>
      <w:r>
        <w:t xml:space="preserve">tai öljyn </w:t>
      </w:r>
      <w:r>
        <w:t xml:space="preserve">kaltaisiksi materiaaleiksi.</w:t>
      </w:r>
    </w:p>
    <w:p>
      <w:r>
        <w:rPr>
          <w:b/>
        </w:rPr>
        <w:t xml:space="preserve">Kysymys 0</w:t>
      </w:r>
    </w:p>
    <w:p>
      <w:r>
        <w:t xml:space="preserve">Mistä suurin osa asfaltista tulee?</w:t>
      </w:r>
    </w:p>
    <w:p>
      <w:r>
        <w:rPr>
          <w:b/>
        </w:rPr>
        <w:t xml:space="preserve">Kysymys 1</w:t>
      </w:r>
    </w:p>
    <w:p>
      <w:r>
        <w:t xml:space="preserve">Mitkä ovat asfaltin luonnollisten esiintymien lähteet?</w:t>
      </w:r>
    </w:p>
    <w:p>
      <w:r>
        <w:rPr>
          <w:b/>
        </w:rPr>
        <w:t xml:space="preserve">Kysymys 2</w:t>
      </w:r>
    </w:p>
    <w:p>
      <w:r>
        <w:t xml:space="preserve">Kuinka paljon lämpöä tarvitaan asfaltin luonnolliseen valmistukseen?</w:t>
      </w:r>
    </w:p>
    <w:p>
      <w:r>
        <w:rPr>
          <w:b/>
        </w:rPr>
        <w:t xml:space="preserve">Kysymys 3</w:t>
      </w:r>
    </w:p>
    <w:p>
      <w:r>
        <w:t xml:space="preserve">Mitä muuta tarvitaan lämmön lisäksi asfaltin muodostamiseen?</w:t>
      </w:r>
    </w:p>
    <w:p>
      <w:r>
        <w:rPr>
          <w:b/>
        </w:rPr>
        <w:t xml:space="preserve">Kysymys 4</w:t>
      </w:r>
    </w:p>
    <w:p>
      <w:r>
        <w:t xml:space="preserve">Mitä muuta lämpö- ja painetuotetta asfaltin ja öljyn muodostuminen tuottaa?</w:t>
      </w:r>
    </w:p>
    <w:p>
      <w:r>
        <w:rPr>
          <w:b/>
        </w:rPr>
        <w:t xml:space="preserve">Kysymys 5</w:t>
      </w:r>
    </w:p>
    <w:p>
      <w:r>
        <w:t xml:space="preserve">Mistä saadaan suurin osa kaupallisiin tarkoituksiin käytetystä öljystä?</w:t>
      </w:r>
    </w:p>
    <w:p>
      <w:r>
        <w:rPr>
          <w:b/>
        </w:rPr>
        <w:t xml:space="preserve">Kysymys 6</w:t>
      </w:r>
    </w:p>
    <w:p>
      <w:r>
        <w:t xml:space="preserve">Nykyiset elävät olennot ovat minkä lähde?</w:t>
      </w:r>
    </w:p>
    <w:p>
      <w:r>
        <w:rPr>
          <w:b/>
        </w:rPr>
        <w:t xml:space="preserve">Kysymys 7</w:t>
      </w:r>
    </w:p>
    <w:p>
      <w:r>
        <w:t xml:space="preserve">Minkä lämmön ja paineen tuote syntyy asfaltin ja mikroskooppisten levien muodostuessa?</w:t>
      </w:r>
    </w:p>
    <w:p>
      <w:r>
        <w:rPr>
          <w:b/>
        </w:rPr>
        <w:t xml:space="preserve">Kysymys 8</w:t>
      </w:r>
    </w:p>
    <w:p>
      <w:r>
        <w:t xml:space="preserve">Mitä tarvitaan paineen lisäksi mudan muodostamiseen?</w:t>
      </w:r>
    </w:p>
    <w:p>
      <w:r>
        <w:rPr>
          <w:b/>
        </w:rPr>
        <w:t xml:space="preserve">Kysymys 9</w:t>
      </w:r>
    </w:p>
    <w:p>
      <w:r>
        <w:t xml:space="preserve">Mitä tarvitaan lämmön lisäksi paineen lisäksi mudan muodostamiseen???</w:t>
      </w:r>
    </w:p>
    <w:p>
      <w:r>
        <w:rPr>
          <w:b/>
        </w:rPr>
        <w:t xml:space="preserve">Teksti numero 9</w:t>
      </w:r>
    </w:p>
    <w:p>
      <w:r>
        <w:t xml:space="preserve">Maailman suurin luonnonbitumin esiintymä, </w:t>
      </w:r>
      <w:r>
        <w:rPr>
          <w:color w:val="A9A9A9"/>
        </w:rPr>
        <w:t xml:space="preserve">Athabascan öljyhiekka, sijaitsee </w:t>
      </w:r>
      <w:r>
        <w:t xml:space="preserve">McMurray-muodostumassa </w:t>
      </w:r>
      <w:r>
        <w:rPr>
          <w:color w:val="DCDCDC"/>
        </w:rPr>
        <w:t xml:space="preserve">Pohjois-Albertassa</w:t>
      </w:r>
      <w:r>
        <w:t xml:space="preserve">. </w:t>
      </w:r>
      <w:r>
        <w:t xml:space="preserve">Muodostuma on peräisin </w:t>
      </w:r>
      <w:r>
        <w:rPr>
          <w:color w:val="2F4F4F"/>
        </w:rPr>
        <w:t xml:space="preserve">varhaisesta liitukaudesta, ja se koostuu </w:t>
      </w:r>
      <w:r>
        <w:t xml:space="preserve">lukuisista öljypitoisen hiekan linsseistä, joissa on jopa 20 prosenttia öljyä. Isotooppitutkimusten mukaan öljyesiintymät ovat noin </w:t>
      </w:r>
      <w:r>
        <w:rPr>
          <w:color w:val="556B2F"/>
        </w:rPr>
        <w:t xml:space="preserve">110 miljoonaa vuotta </w:t>
      </w:r>
      <w:r>
        <w:t xml:space="preserve">vanhoja. Kaksi pienempää mutta silti hyvin suurta muodostumaa esiintyy </w:t>
      </w:r>
      <w:r>
        <w:rPr>
          <w:color w:val="6B8E23"/>
        </w:rPr>
        <w:t xml:space="preserve">Peace Riverin </w:t>
      </w:r>
      <w:r>
        <w:t xml:space="preserve">öljyhiekassa ja </w:t>
      </w:r>
      <w:r>
        <w:rPr>
          <w:color w:val="A0522D"/>
        </w:rPr>
        <w:t xml:space="preserve">Cold Laken </w:t>
      </w:r>
      <w:r>
        <w:t xml:space="preserve">öljyhiekassa, jotka sijaitsevat Athabascan öljyhiekan länsi- ja kaakkoispuolella. Albertan bitumiesiintymistä vain Athabascan öljyhiekan osat ovat riittävän matalia, jotta ne soveltuisivat louhittavaksi maan pinnalla. Loput </w:t>
      </w:r>
      <w:r>
        <w:rPr>
          <w:color w:val="228B22"/>
        </w:rPr>
        <w:t xml:space="preserve">80 prosenttia on </w:t>
      </w:r>
      <w:r>
        <w:t xml:space="preserve">tuotettava </w:t>
      </w:r>
      <w:r>
        <w:rPr>
          <w:color w:val="191970"/>
        </w:rPr>
        <w:t xml:space="preserve">öljylähteistä </w:t>
      </w:r>
      <w:r>
        <w:t xml:space="preserve">käyttämällä tehostettua öljyn talteenottoa koskevia tekniikoita, kuten höyryavusteista painovoimaista kuivatusta</w:t>
      </w:r>
      <w:r>
        <w:rPr>
          <w:color w:val="228B22"/>
        </w:rPr>
        <w:t xml:space="preserve">.</w:t>
      </w:r>
    </w:p>
    <w:p>
      <w:r>
        <w:rPr>
          <w:b/>
        </w:rPr>
        <w:t xml:space="preserve">Kysymys 0</w:t>
      </w:r>
    </w:p>
    <w:p>
      <w:r>
        <w:t xml:space="preserve">Mikä on maailman suurimman bitumiesiintymän nimi?</w:t>
      </w:r>
    </w:p>
    <w:p>
      <w:r>
        <w:rPr>
          <w:b/>
        </w:rPr>
        <w:t xml:space="preserve">Kysymys 1</w:t>
      </w:r>
    </w:p>
    <w:p>
      <w:r>
        <w:t xml:space="preserve">Missä Athabascan öljyhiekat sijaitsevat?</w:t>
      </w:r>
    </w:p>
    <w:p>
      <w:r>
        <w:rPr>
          <w:b/>
        </w:rPr>
        <w:t xml:space="preserve">Kysymys 2</w:t>
      </w:r>
    </w:p>
    <w:p>
      <w:r>
        <w:t xml:space="preserve">Minkä kauden aikana bitumia tuotettiin?</w:t>
      </w:r>
    </w:p>
    <w:p>
      <w:r>
        <w:rPr>
          <w:b/>
        </w:rPr>
        <w:t xml:space="preserve">Kysymys 3</w:t>
      </w:r>
    </w:p>
    <w:p>
      <w:r>
        <w:t xml:space="preserve">Kuinka vanhoja Athabascan esiintymät ovat?</w:t>
      </w:r>
    </w:p>
    <w:p>
      <w:r>
        <w:rPr>
          <w:b/>
        </w:rPr>
        <w:t xml:space="preserve">Kysymys 4</w:t>
      </w:r>
    </w:p>
    <w:p>
      <w:r>
        <w:t xml:space="preserve">Kuinka suuri osa bitumin talteenotosta tapahtuu öljylähteistä?</w:t>
      </w:r>
    </w:p>
    <w:p>
      <w:r>
        <w:rPr>
          <w:b/>
        </w:rPr>
        <w:t xml:space="preserve">Kysymys 5</w:t>
      </w:r>
    </w:p>
    <w:p>
      <w:r>
        <w:t xml:space="preserve">Mikä on pienin McMurrayn muodostumassa sijaitseva luonnonbitumin esiintymä? </w:t>
      </w:r>
    </w:p>
    <w:p>
      <w:r>
        <w:rPr>
          <w:b/>
        </w:rPr>
        <w:t xml:space="preserve">Kysymys 6</w:t>
      </w:r>
    </w:p>
    <w:p>
      <w:r>
        <w:t xml:space="preserve">Mikä on Peace-joen varrella sijaitseva suurin luonnonbitumin esiintymä? </w:t>
      </w:r>
    </w:p>
    <w:p>
      <w:r>
        <w:rPr>
          <w:b/>
        </w:rPr>
        <w:t xml:space="preserve">Kysymys 7</w:t>
      </w:r>
    </w:p>
    <w:p>
      <w:r>
        <w:t xml:space="preserve">Minkä joen öljyhiekoissa esiintyy kaksi suurinta muodostumaa? </w:t>
      </w:r>
    </w:p>
    <w:p>
      <w:r>
        <w:rPr>
          <w:b/>
        </w:rPr>
        <w:t xml:space="preserve">Kysymys 8</w:t>
      </w:r>
    </w:p>
    <w:p>
      <w:r>
        <w:t xml:space="preserve">Minkä järven öljyhiekoissa esiintyy kaksi suurinta muodostumaa? </w:t>
      </w:r>
    </w:p>
    <w:p>
      <w:r>
        <w:rPr>
          <w:b/>
        </w:rPr>
        <w:t xml:space="preserve">Kysymys 9</w:t>
      </w:r>
    </w:p>
    <w:p>
      <w:r>
        <w:t xml:space="preserve">Millä tuotetaan loput 70 prosenttia? </w:t>
      </w:r>
    </w:p>
    <w:p>
      <w:r>
        <w:rPr>
          <w:b/>
        </w:rPr>
        <w:t xml:space="preserve">Teksti numero 10</w:t>
      </w:r>
    </w:p>
    <w:p>
      <w:r>
        <w:rPr>
          <w:color w:val="A9A9A9"/>
        </w:rPr>
        <w:t xml:space="preserve">Bitumia </w:t>
      </w:r>
      <w:r>
        <w:t xml:space="preserve">käytettiin varhaisessa </w:t>
      </w:r>
      <w:r>
        <w:t xml:space="preserve">valokuvaustekniikassa</w:t>
      </w:r>
      <w:r>
        <w:t xml:space="preserve">. Vuonna </w:t>
      </w:r>
      <w:r>
        <w:rPr>
          <w:color w:val="2F4F4F"/>
        </w:rPr>
        <w:t xml:space="preserve">1826 tai 1827 </w:t>
      </w:r>
      <w:r>
        <w:t xml:space="preserve">ranskalainen tiedemies </w:t>
      </w:r>
      <w:r>
        <w:rPr>
          <w:color w:val="556B2F"/>
        </w:rPr>
        <w:t xml:space="preserve">Joseph Nicéphore Niépce </w:t>
      </w:r>
      <w:r>
        <w:t xml:space="preserve">käytti sitä </w:t>
      </w:r>
      <w:r>
        <w:t xml:space="preserve">vanhimman säilyneen valokuvan ottamiseen luonnosta</w:t>
      </w:r>
      <w:r>
        <w:rPr>
          <w:color w:val="2F4F4F"/>
        </w:rPr>
        <w:t xml:space="preserve">.</w:t>
      </w:r>
      <w:r>
        <w:t xml:space="preserve"> Bitumia levitettiin ohuesti tinalevylle, joka sitten valotettiin kamerassa. </w:t>
      </w:r>
      <w:r>
        <w:rPr>
          <w:color w:val="6B8E23"/>
        </w:rPr>
        <w:t xml:space="preserve">Valolle </w:t>
      </w:r>
      <w:r>
        <w:t xml:space="preserve">altistaminen </w:t>
      </w:r>
      <w:r>
        <w:rPr>
          <w:color w:val="A0522D"/>
        </w:rPr>
        <w:t xml:space="preserve">kovetti </w:t>
      </w:r>
      <w:r>
        <w:rPr>
          <w:color w:val="228B22"/>
        </w:rPr>
        <w:t xml:space="preserve">bitumin </w:t>
      </w:r>
      <w:r>
        <w:t xml:space="preserve">ja teki siitä liukenemattoman, joten kun se myöhemmin huuhdeltiin liuottimella, jäljelle jäivät vain riittävästi valoon osuneet alueet. </w:t>
      </w:r>
      <w:r>
        <w:t xml:space="preserve">Kamerassa </w:t>
      </w:r>
      <w:r>
        <w:rPr>
          <w:color w:val="191970"/>
        </w:rPr>
        <w:t xml:space="preserve">valottaminen </w:t>
      </w:r>
      <w:r>
        <w:t xml:space="preserve">vaati </w:t>
      </w:r>
      <w:r>
        <w:t xml:space="preserve">useita </w:t>
      </w:r>
      <w:r>
        <w:rPr>
          <w:color w:val="191970"/>
        </w:rPr>
        <w:t xml:space="preserve">tunteja</w:t>
      </w:r>
      <w:r>
        <w:t xml:space="preserve">, minkä vuoksi bitumi ei ollut käytännöllinen tavallisessa valokuvauksessa, mutta </w:t>
      </w:r>
      <w:r>
        <w:rPr>
          <w:color w:val="8B0000"/>
        </w:rPr>
        <w:t xml:space="preserve">1850-luvulta 1920-luvulle sitä käytettiin </w:t>
      </w:r>
      <w:r>
        <w:t xml:space="preserve">yleisesti fotoresistinä erilaisten valokuvamekaanisten painomenetelmien painolaattojen valmistuksessa.[ei ole mainittu lainauksessa].</w:t>
      </w:r>
    </w:p>
    <w:p>
      <w:r>
        <w:rPr>
          <w:b/>
        </w:rPr>
        <w:t xml:space="preserve">Kysymys 0</w:t>
      </w:r>
    </w:p>
    <w:p>
      <w:r>
        <w:t xml:space="preserve">Missä varhaisessa teknologiassa bitumia käytettiin?</w:t>
      </w:r>
    </w:p>
    <w:p>
      <w:r>
        <w:rPr>
          <w:b/>
        </w:rPr>
        <w:t xml:space="preserve">Kysymys 1</w:t>
      </w:r>
    </w:p>
    <w:p>
      <w:r>
        <w:t xml:space="preserve">Kuka valokuvaaja käytti bitumia varhaisimman säilyneen luontokuvan tekemiseen?</w:t>
      </w:r>
    </w:p>
    <w:p>
      <w:r>
        <w:rPr>
          <w:b/>
        </w:rPr>
        <w:t xml:space="preserve">Kysymys 2</w:t>
      </w:r>
    </w:p>
    <w:p>
      <w:r>
        <w:t xml:space="preserve">Mikä ominaisuus bitumin käytössä valokuvauksessa teki siitä epäkäytännöllisen?</w:t>
      </w:r>
    </w:p>
    <w:p>
      <w:r>
        <w:rPr>
          <w:b/>
        </w:rPr>
        <w:t xml:space="preserve">Kysymys 3</w:t>
      </w:r>
    </w:p>
    <w:p>
      <w:r>
        <w:t xml:space="preserve">Mihin aikaan bitumia käytettiin painatusprosesseissa?</w:t>
      </w:r>
    </w:p>
    <w:p>
      <w:r>
        <w:rPr>
          <w:b/>
        </w:rPr>
        <w:t xml:space="preserve">Kysymys 4</w:t>
      </w:r>
    </w:p>
    <w:p>
      <w:r>
        <w:t xml:space="preserve">Minkä luonnonelementin altistaminen oli välttämätöntä varhaisille valokuvauslevyille?</w:t>
      </w:r>
    </w:p>
    <w:p>
      <w:r>
        <w:rPr>
          <w:b/>
        </w:rPr>
        <w:t xml:space="preserve">Kysymys 5</w:t>
      </w:r>
    </w:p>
    <w:p>
      <w:r>
        <w:t xml:space="preserve">Mitä käytettiin varhaisessa fotomekaanisessa tekniikassa?</w:t>
      </w:r>
    </w:p>
    <w:p>
      <w:r>
        <w:rPr>
          <w:b/>
        </w:rPr>
        <w:t xml:space="preserve">Kysymys 6</w:t>
      </w:r>
    </w:p>
    <w:p>
      <w:r>
        <w:t xml:space="preserve">Millä espanjalainen tiedemies Joseph Nicéphore Niépce teki vanhimman säilyneen valokuvan?</w:t>
      </w:r>
    </w:p>
    <w:p>
      <w:r>
        <w:rPr>
          <w:b/>
        </w:rPr>
        <w:t xml:space="preserve">Kysymys 7</w:t>
      </w:r>
    </w:p>
    <w:p>
      <w:r>
        <w:t xml:space="preserve">Mitä pimeys teki bitumille ja teki siitä myös liukenemattoman? </w:t>
      </w:r>
    </w:p>
    <w:p>
      <w:r>
        <w:rPr>
          <w:b/>
        </w:rPr>
        <w:t xml:space="preserve">Kysymys 8</w:t>
      </w:r>
    </w:p>
    <w:p>
      <w:r>
        <w:t xml:space="preserve">Mitä valolle altistuminen kovetti ja teki liukoiseksi?</w:t>
      </w:r>
    </w:p>
    <w:p>
      <w:r>
        <w:rPr>
          <w:b/>
        </w:rPr>
        <w:t xml:space="preserve">Kysymys 9</w:t>
      </w:r>
    </w:p>
    <w:p>
      <w:r>
        <w:t xml:space="preserve">Milloin espanjalainen tiedemies käytti bitumia tehdäkseen valokuvan luonnosta?</w:t>
      </w:r>
    </w:p>
    <w:p>
      <w:r>
        <w:rPr>
          <w:b/>
        </w:rPr>
        <w:t xml:space="preserve">Teksti numero 11</w:t>
      </w:r>
    </w:p>
    <w:p>
      <w:r>
        <w:t xml:space="preserve">Ensimmäinen brittiläinen patentti asfaltin/bitumin käytöstä oli "Cassellin patentti asfaltti tai bitumi" vuonna </w:t>
      </w:r>
      <w:r>
        <w:rPr>
          <w:color w:val="A9A9A9"/>
        </w:rPr>
        <w:t xml:space="preserve">1834</w:t>
      </w:r>
      <w:r>
        <w:t xml:space="preserve">. </w:t>
      </w:r>
      <w:r>
        <w:rPr>
          <w:color w:val="DCDCDC"/>
        </w:rPr>
        <w:t xml:space="preserve">Marraskuun 25. päivänä 1837 </w:t>
      </w:r>
      <w:r>
        <w:t xml:space="preserve">Richard Tappin Claridge patentoi </w:t>
      </w:r>
      <w:r>
        <w:rPr>
          <w:color w:val="2F4F4F"/>
        </w:rPr>
        <w:t xml:space="preserve">Seysselin asfaltin </w:t>
      </w:r>
      <w:r>
        <w:t xml:space="preserve">(patentti nro 7849) käytettäväksi asfalttipäällysteissä nähtyään sen käytön </w:t>
      </w:r>
      <w:r>
        <w:rPr>
          <w:color w:val="556B2F"/>
        </w:rPr>
        <w:t xml:space="preserve">Ranskassa ja Belgiassa </w:t>
      </w:r>
      <w:r>
        <w:t xml:space="preserve">vieraillessaan Frederick Walter Simmsin luona, joka työskenteli hänen kanssaan asfaltin käyttöönotossa Britanniassa. Tohtori T. Lamb Phipson kirjoittaa, että hänen isänsä </w:t>
      </w:r>
      <w:r>
        <w:rPr>
          <w:color w:val="6B8E23"/>
        </w:rPr>
        <w:t xml:space="preserve">Samuel Ryland Phipson, joka oli </w:t>
      </w:r>
      <w:r>
        <w:t xml:space="preserve">Claridgen ystävä, oli myös "keskeisessä asemassa asfalttipäällysteen käyttöönotossa (vuonna 1836)". </w:t>
      </w:r>
      <w:r>
        <w:t xml:space="preserve">Claridgen kilpailija oli jo aiemmin käyttänyt mastiksipäällysteitä Vauxhallissa, mutta ilman menestystä.</w:t>
      </w:r>
    </w:p>
    <w:p>
      <w:r>
        <w:rPr>
          <w:b/>
        </w:rPr>
        <w:t xml:space="preserve">Kysymys 0</w:t>
      </w:r>
    </w:p>
    <w:p>
      <w:r>
        <w:t xml:space="preserve">Milloin oli ensimmäinen brittiläinen patentti bitumin käytöstä?</w:t>
      </w:r>
    </w:p>
    <w:p>
      <w:r>
        <w:rPr>
          <w:b/>
        </w:rPr>
        <w:t xml:space="preserve">Kysymys 1</w:t>
      </w:r>
    </w:p>
    <w:p>
      <w:r>
        <w:t xml:space="preserve">Milloin Richard Tappin Claridge patentoi asfaltin käytettäväksi päällysteissä?</w:t>
      </w:r>
    </w:p>
    <w:p>
      <w:r>
        <w:rPr>
          <w:b/>
        </w:rPr>
        <w:t xml:space="preserve">Kysymys 2</w:t>
      </w:r>
    </w:p>
    <w:p>
      <w:r>
        <w:t xml:space="preserve">Missä Claridge oli aiemmin nähnyt asfalttia päällysteenä?</w:t>
      </w:r>
    </w:p>
    <w:p>
      <w:r>
        <w:rPr>
          <w:b/>
        </w:rPr>
        <w:t xml:space="preserve">Kysymys 3</w:t>
      </w:r>
    </w:p>
    <w:p>
      <w:r>
        <w:t xml:space="preserve">Minkälaisia päällystystekniikoita Claridgen kilpailija oli jo kokeillut?</w:t>
      </w:r>
    </w:p>
    <w:p>
      <w:r>
        <w:rPr>
          <w:b/>
        </w:rPr>
        <w:t xml:space="preserve">Kysymys 4</w:t>
      </w:r>
    </w:p>
    <w:p>
      <w:r>
        <w:t xml:space="preserve">Kuka Claridgen ystävä auttoi asfaltin käyttöönotossa jalkakäytävillä?</w:t>
      </w:r>
    </w:p>
    <w:p>
      <w:r>
        <w:rPr>
          <w:b/>
        </w:rPr>
        <w:t xml:space="preserve">Kysymys 5</w:t>
      </w:r>
    </w:p>
    <w:p>
      <w:r>
        <w:t xml:space="preserve">Minä vuonna Cassellin patentti myönnettiin Ranskassa tai Belgiassa?</w:t>
      </w:r>
    </w:p>
    <w:p>
      <w:r>
        <w:rPr>
          <w:b/>
        </w:rPr>
        <w:t xml:space="preserve">Kysymys 6</w:t>
      </w:r>
    </w:p>
    <w:p>
      <w:r>
        <w:t xml:space="preserve">Toinen patentti, Cassellin patentti, myönnettiin minä vuonna?</w:t>
      </w:r>
    </w:p>
    <w:p>
      <w:r>
        <w:rPr>
          <w:b/>
        </w:rPr>
        <w:t xml:space="preserve">Kysymys 7</w:t>
      </w:r>
    </w:p>
    <w:p>
      <w:r>
        <w:t xml:space="preserve">Minä päivänä Claridgen patentti nro 5309 patentoi Seysselin asfaltin käytön? </w:t>
      </w:r>
    </w:p>
    <w:p>
      <w:r>
        <w:rPr>
          <w:b/>
        </w:rPr>
        <w:t xml:space="preserve">Kysymys 8</w:t>
      </w:r>
    </w:p>
    <w:p>
      <w:r>
        <w:t xml:space="preserve">Vuonna 1845 Richard Tappin Claridge patentoi minkä aineen käytön?</w:t>
      </w:r>
    </w:p>
    <w:p>
      <w:r>
        <w:rPr>
          <w:b/>
        </w:rPr>
        <w:t xml:space="preserve">Kysymys 9</w:t>
      </w:r>
    </w:p>
    <w:p>
      <w:r>
        <w:t xml:space="preserve">Milloin Britannian toinen bitumin käyttöä koskeva patentti myönnettiin?</w:t>
      </w:r>
    </w:p>
    <w:p>
      <w:r>
        <w:rPr>
          <w:b/>
        </w:rPr>
        <w:t xml:space="preserve">Teksti numero 12</w:t>
      </w:r>
    </w:p>
    <w:p>
      <w:r>
        <w:rPr>
          <w:color w:val="A9A9A9"/>
        </w:rPr>
        <w:t xml:space="preserve">Yhdysvalloissa tiet </w:t>
      </w:r>
      <w:r>
        <w:t xml:space="preserve">on päällystetty </w:t>
      </w:r>
      <w:r>
        <w:rPr>
          <w:color w:val="DCDCDC"/>
        </w:rPr>
        <w:t xml:space="preserve">asfalttia tai bitumia sisältävillä materiaaleilla </w:t>
      </w:r>
      <w:r>
        <w:t xml:space="preserve">ainakin vuodesta </w:t>
      </w:r>
      <w:r>
        <w:rPr>
          <w:color w:val="2F4F4F"/>
        </w:rPr>
        <w:t xml:space="preserve">1870</w:t>
      </w:r>
      <w:r>
        <w:t xml:space="preserve">, jolloin Newarkin, NJ:n </w:t>
      </w:r>
      <w:r>
        <w:rPr>
          <w:color w:val="556B2F"/>
        </w:rPr>
        <w:t xml:space="preserve">kaupungintalon edessä oleva </w:t>
      </w:r>
      <w:r>
        <w:t xml:space="preserve">katu </w:t>
      </w:r>
      <w:r>
        <w:t xml:space="preserve">päällystettiin. Monissa tapauksissa nämä varhaiset päällysteet tehtiin luonnossa esiintyvästä "</w:t>
      </w:r>
      <w:r>
        <w:rPr>
          <w:color w:val="6B8E23"/>
        </w:rPr>
        <w:t xml:space="preserve">bitumikivestä"</w:t>
      </w:r>
      <w:r>
        <w:t xml:space="preserve">, kuten </w:t>
      </w:r>
      <w:r>
        <w:rPr>
          <w:color w:val="A0522D"/>
        </w:rPr>
        <w:t xml:space="preserve">Ritchien kaivoksissa </w:t>
      </w:r>
      <w:r>
        <w:t xml:space="preserve">Macfarlanissa Ritchien piirikunnassa Länsi-Virginiassa vuosina 1852-1873. Vuonna </w:t>
      </w:r>
      <w:r>
        <w:rPr>
          <w:color w:val="228B22"/>
        </w:rPr>
        <w:t xml:space="preserve">1876</w:t>
      </w:r>
      <w:r>
        <w:t xml:space="preserve">, asfalttipohjaista päällystettä käytettiin Pennsylvanian Avenuen päällystämiseen Washingtonissa, DC:ssä, kansallisen satavuotisjuhlan viettoon mennessä. Asfalttia/bitumia käytettiin </w:t>
      </w:r>
      <w:r>
        <w:t xml:space="preserve">1900-luvun alkupuolella </w:t>
      </w:r>
      <w:r>
        <w:t xml:space="preserve">myös </w:t>
      </w:r>
      <w:r>
        <w:rPr>
          <w:color w:val="191970"/>
        </w:rPr>
        <w:t xml:space="preserve">lattiapäällysteisiin, päällysteisiin sekä </w:t>
      </w:r>
      <w:r>
        <w:rPr>
          <w:color w:val="483D8B"/>
        </w:rPr>
        <w:t xml:space="preserve">kylpyjen ja uima-altaiden </w:t>
      </w:r>
      <w:r>
        <w:rPr>
          <w:color w:val="8B0000"/>
        </w:rPr>
        <w:t xml:space="preserve">vedeneristykseen, </w:t>
      </w:r>
      <w:r>
        <w:t xml:space="preserve">mikä seurasi Euroopassa vallinneita samankaltaisia suuntauksia.</w:t>
      </w:r>
    </w:p>
    <w:p>
      <w:r>
        <w:rPr>
          <w:b/>
        </w:rPr>
        <w:t xml:space="preserve">Kysymys 0</w:t>
      </w:r>
    </w:p>
    <w:p>
      <w:r>
        <w:t xml:space="preserve">Mistä lähtien Yhdysvalloissa on käytetty asfalttia teiden päällystämiseen?</w:t>
      </w:r>
    </w:p>
    <w:p>
      <w:r>
        <w:rPr>
          <w:b/>
        </w:rPr>
        <w:t xml:space="preserve">Kysymys 1</w:t>
      </w:r>
    </w:p>
    <w:p>
      <w:r>
        <w:t xml:space="preserve">Minkä NJ:n rakennuksen edessä katu päällystettiin asfaltilla vuonna 1870?</w:t>
      </w:r>
    </w:p>
    <w:p>
      <w:r>
        <w:rPr>
          <w:b/>
        </w:rPr>
        <w:t xml:space="preserve">Kysymys 2</w:t>
      </w:r>
    </w:p>
    <w:p>
      <w:r>
        <w:t xml:space="preserve">Mitä luonnollista ainetta käytettiin varhaisissa tienpäällysteissä?</w:t>
      </w:r>
    </w:p>
    <w:p>
      <w:r>
        <w:rPr>
          <w:b/>
        </w:rPr>
        <w:t xml:space="preserve">Kysymys 3</w:t>
      </w:r>
    </w:p>
    <w:p>
      <w:r>
        <w:t xml:space="preserve">Mistä Virginian kaivoksista saatiin asfalttia varhaisia katupäällysteitä varten?</w:t>
      </w:r>
    </w:p>
    <w:p>
      <w:r>
        <w:rPr>
          <w:b/>
        </w:rPr>
        <w:t xml:space="preserve">Kysymys 4</w:t>
      </w:r>
    </w:p>
    <w:p>
      <w:r>
        <w:t xml:space="preserve">Mihin tarkoitukseen asfalttia käytettiin uima-altaissa ja kylpylöissä?</w:t>
      </w:r>
    </w:p>
    <w:p>
      <w:r>
        <w:rPr>
          <w:b/>
        </w:rPr>
        <w:t xml:space="preserve">Kysymys 5</w:t>
      </w:r>
    </w:p>
    <w:p>
      <w:r>
        <w:t xml:space="preserve">Millä on päällystetty tiet Yhdysvalloissa vuodesta 1773 lähtien?</w:t>
      </w:r>
    </w:p>
    <w:p>
      <w:r>
        <w:rPr>
          <w:b/>
        </w:rPr>
        <w:t xml:space="preserve">Kysymys 6</w:t>
      </w:r>
    </w:p>
    <w:p>
      <w:r>
        <w:t xml:space="preserve">Mitä on päällystetty asfaltilla ainakin vuodesta 1920 lähtien?</w:t>
      </w:r>
    </w:p>
    <w:p>
      <w:r>
        <w:rPr>
          <w:b/>
        </w:rPr>
        <w:t xml:space="preserve">Kysymys 7</w:t>
      </w:r>
    </w:p>
    <w:p>
      <w:r>
        <w:t xml:space="preserve">Mitä Ritchien kaivoksilla tehtiin 1900-luvulla vedenpitäväksi?</w:t>
      </w:r>
    </w:p>
    <w:p>
      <w:r>
        <w:rPr>
          <w:b/>
        </w:rPr>
        <w:t xml:space="preserve">Kysymys 8</w:t>
      </w:r>
    </w:p>
    <w:p>
      <w:r>
        <w:t xml:space="preserve">Milloin New Yorkin Pennsylvania Avenue päällystettiin?</w:t>
      </w:r>
    </w:p>
    <w:p>
      <w:r>
        <w:rPr>
          <w:b/>
        </w:rPr>
        <w:t xml:space="preserve">Kysymys 9</w:t>
      </w:r>
    </w:p>
    <w:p>
      <w:r>
        <w:t xml:space="preserve">Mihin NJ:n kaupungintaloa käytettiin 1900-luvun alussa?</w:t>
      </w:r>
    </w:p>
    <w:p>
      <w:r>
        <w:rPr>
          <w:b/>
        </w:rPr>
        <w:t xml:space="preserve">Teksti numero 13</w:t>
      </w:r>
    </w:p>
    <w:p>
      <w:r>
        <w:t xml:space="preserve">Vuonna </w:t>
      </w:r>
      <w:r>
        <w:rPr>
          <w:color w:val="A9A9A9"/>
        </w:rPr>
        <w:t xml:space="preserve">1838</w:t>
      </w:r>
      <w:r>
        <w:t xml:space="preserve">, asfalttiin/bitumiin, jota käytettiin muuhunkin kuin päällystämiseen, liittyi vilkasta yritystoimintaa. Asfalttia voitiin käyttää myös esimerkiksi lattianpäällystykseen, </w:t>
      </w:r>
      <w:r>
        <w:t xml:space="preserve">rakennusten </w:t>
      </w:r>
      <w:r>
        <w:rPr>
          <w:color w:val="DCDCDC"/>
        </w:rPr>
        <w:t xml:space="preserve">kosteudeneristykseen </w:t>
      </w:r>
      <w:r>
        <w:t xml:space="preserve">sekä erilaisten </w:t>
      </w:r>
      <w:r>
        <w:rPr>
          <w:color w:val="2F4F4F"/>
        </w:rPr>
        <w:t xml:space="preserve">uima-altaiden ja kylpylöiden </w:t>
      </w:r>
      <w:r>
        <w:t xml:space="preserve">vedeneristykseen, </w:t>
      </w:r>
      <w:r>
        <w:t xml:space="preserve">joista jälkimmäiset lisääntyivät 1800-luvulla. Lontoon pörssissä esitettiin erilaisia väitteitä asfalttilaadun yksinoikeudesta Ranskassa, Saksassa ja Englannissa. </w:t>
      </w:r>
      <w:r>
        <w:t xml:space="preserve">Ranskassa myönnettiin </w:t>
      </w:r>
      <w:r>
        <w:t xml:space="preserve">lukuisia </w:t>
      </w:r>
      <w:r>
        <w:rPr>
          <w:color w:val="556B2F"/>
        </w:rPr>
        <w:t xml:space="preserve">patentteja, ja </w:t>
      </w:r>
      <w:r>
        <w:t xml:space="preserve">Englannissa hylättiin </w:t>
      </w:r>
      <w:r>
        <w:t xml:space="preserve">samansuuruinen määrä </w:t>
      </w:r>
      <w:r>
        <w:rPr>
          <w:color w:val="6B8E23"/>
        </w:rPr>
        <w:t xml:space="preserve">patenttihakemuksia </w:t>
      </w:r>
      <w:r>
        <w:t xml:space="preserve">niiden samankaltaisuuden vuoksi. </w:t>
      </w:r>
      <w:r>
        <w:t xml:space="preserve">Englannissa "Claridge's oli </w:t>
      </w:r>
      <w:r>
        <w:rPr>
          <w:color w:val="A0522D"/>
        </w:rPr>
        <w:t xml:space="preserve">1840- ja 50-luvuilla </w:t>
      </w:r>
      <w:r>
        <w:t xml:space="preserve">eniten käytetty tyyppi</w:t>
      </w:r>
      <w:r>
        <w:t xml:space="preserve">".</w:t>
      </w:r>
    </w:p>
    <w:p>
      <w:r>
        <w:rPr>
          <w:b/>
        </w:rPr>
        <w:t xml:space="preserve">Kysymys 0</w:t>
      </w:r>
    </w:p>
    <w:p>
      <w:r>
        <w:t xml:space="preserve">Minä vuonna asfalttia alettiin käyttää muuhun kuin tienpäällystykseen?</w:t>
      </w:r>
    </w:p>
    <w:p>
      <w:r>
        <w:rPr>
          <w:b/>
        </w:rPr>
        <w:t xml:space="preserve">Kysymys 1</w:t>
      </w:r>
    </w:p>
    <w:p>
      <w:r>
        <w:t xml:space="preserve">Missä paikoissa asfalttia käytettiin vedeneristeenä?</w:t>
      </w:r>
    </w:p>
    <w:p>
      <w:r>
        <w:rPr>
          <w:b/>
        </w:rPr>
        <w:t xml:space="preserve">Kysymys 2</w:t>
      </w:r>
    </w:p>
    <w:p>
      <w:r>
        <w:t xml:space="preserve">Mistä syystä asfalttia käytettiin rakennusten lattioissa?</w:t>
      </w:r>
    </w:p>
    <w:p>
      <w:r>
        <w:rPr>
          <w:b/>
        </w:rPr>
        <w:t xml:space="preserve">Kysymys 3</w:t>
      </w:r>
    </w:p>
    <w:p>
      <w:r>
        <w:t xml:space="preserve">Milloin Claridgen asfalttia käytettiin eniten? </w:t>
      </w:r>
    </w:p>
    <w:p>
      <w:r>
        <w:rPr>
          <w:b/>
        </w:rPr>
        <w:t xml:space="preserve">Kysymys 4</w:t>
      </w:r>
    </w:p>
    <w:p>
      <w:r>
        <w:t xml:space="preserve">Mitä kaikkea Ranskassa myönnettiin, mutta Britanniassa kiellettiin?</w:t>
      </w:r>
    </w:p>
    <w:p>
      <w:r>
        <w:rPr>
          <w:b/>
        </w:rPr>
        <w:t xml:space="preserve">Kysymys 5</w:t>
      </w:r>
    </w:p>
    <w:p>
      <w:r>
        <w:t xml:space="preserve">Minä vuonna asfalttia käytettiin muuhun kuin uimiseen?</w:t>
      </w:r>
    </w:p>
    <w:p>
      <w:r>
        <w:rPr>
          <w:b/>
        </w:rPr>
        <w:t xml:space="preserve">Kysymys 6</w:t>
      </w:r>
    </w:p>
    <w:p>
      <w:r>
        <w:t xml:space="preserve">Missä paikoissa asfalttia käytettiin äänieristeenä?</w:t>
      </w:r>
    </w:p>
    <w:p>
      <w:r>
        <w:rPr>
          <w:b/>
        </w:rPr>
        <w:t xml:space="preserve">Kysymys 7</w:t>
      </w:r>
    </w:p>
    <w:p>
      <w:r>
        <w:t xml:space="preserve">Miksi asfalttia käytettiin patenttien lattiapäällysteissä?</w:t>
      </w:r>
    </w:p>
    <w:p>
      <w:r>
        <w:rPr>
          <w:b/>
        </w:rPr>
        <w:t xml:space="preserve">Kysymys 8</w:t>
      </w:r>
    </w:p>
    <w:p>
      <w:r>
        <w:t xml:space="preserve">Mitä Britanniassa usein myönnettiin, mutta Ranskassa evättiin?</w:t>
      </w:r>
    </w:p>
    <w:p>
      <w:r>
        <w:rPr>
          <w:b/>
        </w:rPr>
        <w:t xml:space="preserve">Kysymys 9</w:t>
      </w:r>
    </w:p>
    <w:p>
      <w:r>
        <w:t xml:space="preserve">Mitä kiellettiin usein Ranskassa, Saksassa ja Englannissa?</w:t>
      </w:r>
    </w:p>
    <w:p>
      <w:r>
        <w:rPr>
          <w:b/>
        </w:rPr>
        <w:t xml:space="preserve">Teksti numero 14</w:t>
      </w:r>
    </w:p>
    <w:p>
      <w:r>
        <w:t xml:space="preserve">Esiintymän arvo oli </w:t>
      </w:r>
      <w:r>
        <w:rPr>
          <w:color w:val="A9A9A9"/>
        </w:rPr>
        <w:t xml:space="preserve">alusta</w:t>
      </w:r>
      <w:r>
        <w:t xml:space="preserve"> alkaen ilmeinen, mutta </w:t>
      </w:r>
      <w:r>
        <w:rPr>
          <w:color w:val="DCDCDC"/>
        </w:rPr>
        <w:t xml:space="preserve">bitumin </w:t>
      </w:r>
      <w:r>
        <w:t xml:space="preserve">louhintakeinot </w:t>
      </w:r>
      <w:r>
        <w:t xml:space="preserve">eivät olleet. Lähin kaupunki </w:t>
      </w:r>
      <w:r>
        <w:rPr>
          <w:color w:val="2F4F4F"/>
        </w:rPr>
        <w:t xml:space="preserve">Fort McMurray Albertassa </w:t>
      </w:r>
      <w:r>
        <w:t xml:space="preserve">oli pieni turkiskauppapaikka, muut markkinat olivat kaukana, ja kuljetuskustannukset olivat liian korkeat päällystykseen käytettävän raakabitumihiekan kuljettamiseen. Vuonna </w:t>
      </w:r>
      <w:r>
        <w:rPr>
          <w:color w:val="556B2F"/>
        </w:rPr>
        <w:t xml:space="preserve">1915</w:t>
      </w:r>
      <w:r>
        <w:t xml:space="preserve">, </w:t>
      </w:r>
      <w:r>
        <w:rPr>
          <w:color w:val="6B8E23"/>
        </w:rPr>
        <w:t xml:space="preserve">Sidney Ells </w:t>
      </w:r>
      <w:r>
        <w:t xml:space="preserve">liittovaltion kaivososastolta kokeili erottelutekniikoita ja käytti bitumia 600 metrin pituisen tien päällystämiseen Edmontonissa Albertassa. Albertassa päällystettiin muitakin teitä öljyhiekalla, mutta se ei yleensä ollut taloudellista. </w:t>
      </w:r>
      <w:r>
        <w:t xml:space="preserve">Alberta Research Councilin </w:t>
      </w:r>
      <w:r>
        <w:rPr>
          <w:color w:val="A0522D"/>
        </w:rPr>
        <w:t xml:space="preserve">tohtori Karl A. Clark </w:t>
      </w:r>
      <w:r>
        <w:t xml:space="preserve">patentoi </w:t>
      </w:r>
      <w:r>
        <w:t xml:space="preserve">1920-luvulla </w:t>
      </w:r>
      <w:r>
        <w:t xml:space="preserve">kuumavesipohjaisen öljynerotusmenetelmän, ja yrittäjä </w:t>
      </w:r>
      <w:r>
        <w:rPr>
          <w:color w:val="228B22"/>
        </w:rPr>
        <w:t xml:space="preserve">Robert C. Fitzsimmons </w:t>
      </w:r>
      <w:r>
        <w:t xml:space="preserve">rakensi Bitumountin öljynerotuslaitoksen, joka tuotti vuosina 1925-1958 jopa 300 tynnyriä (50 m3 ) bitumia päivässä tohtori Clarkin menetelmällä. Suurin osa bitumista käytettiin </w:t>
      </w:r>
      <w:r>
        <w:rPr>
          <w:color w:val="191970"/>
        </w:rPr>
        <w:t xml:space="preserve">kattojen </w:t>
      </w:r>
      <w:r>
        <w:t xml:space="preserve">vedeneristykseen</w:t>
      </w:r>
      <w:r>
        <w:t xml:space="preserve">, mutta myös polttoaineita, voiteluöljyjä, painomustetta, lääkkeitä, ruosteen- ja haponkestäviä maaleja, palonkestäviä kattopinnoitteita, katujen päällysteitä, kiiltonahkaa ja aitapylväiden säilöntäaineita. Lopulta Fitzsimmonsilta loppuivat rahat, ja Albertan hallitus otti tehtaan haltuunsa. Nykyään Bitumountin tehdas on provinssin historiallinen kohde.</w:t>
      </w:r>
    </w:p>
    <w:p>
      <w:r>
        <w:rPr>
          <w:b/>
        </w:rPr>
        <w:t xml:space="preserve">Kysymys 0</w:t>
      </w:r>
    </w:p>
    <w:p>
      <w:r>
        <w:t xml:space="preserve">Kuka kokeili bitumin louhintatekniikoita helpottaakseen kuljetuksia?</w:t>
      </w:r>
    </w:p>
    <w:p>
      <w:r>
        <w:rPr>
          <w:b/>
        </w:rPr>
        <w:t xml:space="preserve">Kysymys 1</w:t>
      </w:r>
    </w:p>
    <w:p>
      <w:r>
        <w:t xml:space="preserve">Milloin Ells alkoi käyttää bitumia päällysteenä Albertassa?</w:t>
      </w:r>
    </w:p>
    <w:p>
      <w:r>
        <w:rPr>
          <w:b/>
        </w:rPr>
        <w:t xml:space="preserve">Kysymys 2</w:t>
      </w:r>
    </w:p>
    <w:p>
      <w:r>
        <w:t xml:space="preserve">Mikä tutkija patentoi kuumavesiöljyprosessin bitumin erottamiseksi?</w:t>
      </w:r>
    </w:p>
    <w:p>
      <w:r>
        <w:rPr>
          <w:b/>
        </w:rPr>
        <w:t xml:space="preserve">Kysymys 3</w:t>
      </w:r>
    </w:p>
    <w:p>
      <w:r>
        <w:t xml:space="preserve">Kuka rakensi Bitumontin öljynerotuslaitoksen?</w:t>
      </w:r>
    </w:p>
    <w:p>
      <w:r>
        <w:rPr>
          <w:b/>
        </w:rPr>
        <w:t xml:space="preserve">Kysymys 4</w:t>
      </w:r>
    </w:p>
    <w:p>
      <w:r>
        <w:t xml:space="preserve">Mihin Bitumontin tehtaan tuotannosta suurin osa käytettiin vedeneristykseen?</w:t>
      </w:r>
    </w:p>
    <w:p>
      <w:r>
        <w:rPr>
          <w:b/>
        </w:rPr>
        <w:t xml:space="preserve">Kysymys 5</w:t>
      </w:r>
    </w:p>
    <w:p>
      <w:r>
        <w:t xml:space="preserve">Mistä lähtien tohtori Clarkin menetelmän arvo oli ilmeinen?</w:t>
      </w:r>
    </w:p>
    <w:p>
      <w:r>
        <w:rPr>
          <w:b/>
        </w:rPr>
        <w:t xml:space="preserve">Kysymys 6</w:t>
      </w:r>
    </w:p>
    <w:p>
      <w:r>
        <w:t xml:space="preserve">Keinot istuttaa mitä ei ollut ilmeistä?</w:t>
      </w:r>
    </w:p>
    <w:p>
      <w:r>
        <w:rPr>
          <w:b/>
        </w:rPr>
        <w:t xml:space="preserve">Kysymys 7</w:t>
      </w:r>
    </w:p>
    <w:p>
      <w:r>
        <w:t xml:space="preserve">Missä kaupungissa oli suurin turkiskauppapaikka?</w:t>
      </w:r>
    </w:p>
    <w:p>
      <w:r>
        <w:rPr>
          <w:b/>
        </w:rPr>
        <w:t xml:space="preserve">Kysymys 8</w:t>
      </w:r>
    </w:p>
    <w:p>
      <w:r>
        <w:t xml:space="preserve">Minä vuonna Karl Clark käytti bitumia päällystäessään 600 metriä tietä Edmontonissa?</w:t>
      </w:r>
    </w:p>
    <w:p>
      <w:r>
        <w:rPr>
          <w:b/>
        </w:rPr>
        <w:t xml:space="preserve">Kysymys 9</w:t>
      </w:r>
    </w:p>
    <w:p>
      <w:r>
        <w:t xml:space="preserve">Minä vuonna Sidney Ells käytti bitumia päällystäessään 900 jalkaa tietä Edmontonissa?</w:t>
      </w:r>
    </w:p>
    <w:p>
      <w:r>
        <w:rPr>
          <w:b/>
        </w:rPr>
        <w:t xml:space="preserve">Teksti numero 15</w:t>
      </w:r>
    </w:p>
    <w:p>
      <w:r>
        <w:t xml:space="preserve">Kanadan bitumi ei poikkea </w:t>
      </w:r>
      <w:r>
        <w:t xml:space="preserve">kemialliselta koostumukseltaan </w:t>
      </w:r>
      <w:r>
        <w:t xml:space="preserve">merkittävästi </w:t>
      </w:r>
      <w:r>
        <w:rPr>
          <w:color w:val="A9A9A9"/>
        </w:rPr>
        <w:t xml:space="preserve">Venezuelan ekstraraskasta </w:t>
      </w:r>
      <w:r>
        <w:rPr>
          <w:color w:val="DCDCDC"/>
        </w:rPr>
        <w:t xml:space="preserve">ja </w:t>
      </w:r>
      <w:r>
        <w:rPr>
          <w:color w:val="2F4F4F"/>
        </w:rPr>
        <w:t xml:space="preserve">Meksikon raskaasta </w:t>
      </w:r>
      <w:r>
        <w:rPr>
          <w:color w:val="556B2F"/>
        </w:rPr>
        <w:t xml:space="preserve">öljystä, </w:t>
      </w:r>
      <w:r>
        <w:t xml:space="preserve">ja todellinen vaikeus on </w:t>
      </w:r>
      <w:r>
        <w:rPr>
          <w:color w:val="6B8E23"/>
        </w:rPr>
        <w:t xml:space="preserve">erittäin viskoosin </w:t>
      </w:r>
      <w:r>
        <w:t xml:space="preserve">bitumin </w:t>
      </w:r>
      <w:r>
        <w:t xml:space="preserve">siirtäminen </w:t>
      </w:r>
      <w:r>
        <w:t xml:space="preserve">öljyputkissa jalostamoon. Monet </w:t>
      </w:r>
      <w:r>
        <w:rPr>
          <w:color w:val="A0522D"/>
        </w:rPr>
        <w:t xml:space="preserve">nykyaikaiset öljynjalostamot </w:t>
      </w:r>
      <w:r>
        <w:t xml:space="preserve">ovat erittäin kehittyneitä, ja ne pystyvät jalostamaan jalostamattoman bitumin suoraan tuotteiksi, kuten bensiiniksi, dieselpolttoaineeksi ja jalostetuksi asfaltiksi, ilman minkäänlaista esikäsittelyä. Tämä on erityisen yleistä esimerkiksi </w:t>
      </w:r>
      <w:r>
        <w:rPr>
          <w:color w:val="228B22"/>
        </w:rPr>
        <w:t xml:space="preserve">Yhdysvaltain Persianlahden rannikolla, </w:t>
      </w:r>
      <w:r>
        <w:t xml:space="preserve">jossa jalostamot on suunniteltu käsittelemään Venezuelan ja Meksikon öljyä, ja esimerkiksi Yhdysvaltain keskilännessä, jossa jalostamot on rakennettu uudelleen raskaan öljyn käsittelyä varten kotimaisen kevytöljyn tuotannon vähentyessä. Jos tällaiset raskasöljyn jalostamot saavat valita, ne ostavat yleensä mieluummin bitumia kuin synteettistä öljyä, koska </w:t>
      </w:r>
      <w:r>
        <w:rPr>
          <w:color w:val="191970"/>
        </w:rPr>
        <w:t xml:space="preserve">kustannukset ovat alhaisemmat </w:t>
      </w:r>
      <w:r>
        <w:t xml:space="preserve">ja joissakin tapauksissa siksi, että ne tuottavat mieluummin enemmän dieselpolttoainetta kuin bensiiniä. Vuoteen 2015 mennessä Kanadan jalostamattoman bitumin tuotanto ja vienti ylitti synteettisen raakaöljyn tuotannon ja viennin yli 1,3 miljoonalla tynnyrillä (210×10^3 m3 ) päivässä, josta noin </w:t>
      </w:r>
      <w:r>
        <w:rPr>
          <w:color w:val="8B0000"/>
        </w:rPr>
        <w:t xml:space="preserve">65 prosenttia </w:t>
      </w:r>
      <w:r>
        <w:t xml:space="preserve">vietiin Yhdysvaltoihin.</w:t>
      </w:r>
    </w:p>
    <w:p>
      <w:r>
        <w:rPr>
          <w:b/>
        </w:rPr>
        <w:t xml:space="preserve">Kysymys 0</w:t>
      </w:r>
    </w:p>
    <w:p>
      <w:r>
        <w:t xml:space="preserve">Mikä bitumin ominaisuus vaikeuttaa sen siirtämistä putkistoissa?</w:t>
      </w:r>
    </w:p>
    <w:p>
      <w:r>
        <w:rPr>
          <w:b/>
        </w:rPr>
        <w:t xml:space="preserve">Kysymys 1</w:t>
      </w:r>
    </w:p>
    <w:p>
      <w:r>
        <w:t xml:space="preserve">Mikä teollisuudenala pystyy jalostamaan bitumia suoraan bensiiniksi ilman esikäsittelyä?</w:t>
      </w:r>
    </w:p>
    <w:p>
      <w:r>
        <w:rPr>
          <w:b/>
        </w:rPr>
        <w:t xml:space="preserve">Kysymys 2</w:t>
      </w:r>
    </w:p>
    <w:p>
      <w:r>
        <w:t xml:space="preserve">Miksi jalostamot haluavat ostaa bitumia synteettisen öljyn sijaan?</w:t>
      </w:r>
    </w:p>
    <w:p>
      <w:r>
        <w:rPr>
          <w:b/>
        </w:rPr>
        <w:t xml:space="preserve">Kysymys 3</w:t>
      </w:r>
    </w:p>
    <w:p>
      <w:r>
        <w:t xml:space="preserve">Kuinka paljon kanadalaista bitumia vietiin Yhdysvaltoihin vuoteen 2015 mennessä?</w:t>
      </w:r>
    </w:p>
    <w:p>
      <w:r>
        <w:rPr>
          <w:b/>
        </w:rPr>
        <w:t xml:space="preserve">Kysymys 4</w:t>
      </w:r>
    </w:p>
    <w:p>
      <w:r>
        <w:t xml:space="preserve">Minkä tyyppisistä öljyistä kanadalainen bitumi eroaa merkittävästi?</w:t>
      </w:r>
    </w:p>
    <w:p>
      <w:r>
        <w:rPr>
          <w:b/>
        </w:rPr>
        <w:t xml:space="preserve">Kysymys 5</w:t>
      </w:r>
    </w:p>
    <w:p>
      <w:r>
        <w:t xml:space="preserve">Minkä tyyppisestä öljystä kanadalainen bitumi ei poikkea suuresti, lukuun ottamatta meksikolaista erittäin raskasta öljyä?</w:t>
      </w:r>
    </w:p>
    <w:p>
      <w:r>
        <w:rPr>
          <w:b/>
        </w:rPr>
        <w:t xml:space="preserve">Kysymys 6</w:t>
      </w:r>
    </w:p>
    <w:p>
      <w:r>
        <w:t xml:space="preserve">Mistä muusta öljystä kuin Venezuelan kevytöljystä kanadalainen bitumi ei poikkea suuresti?</w:t>
      </w:r>
    </w:p>
    <w:p>
      <w:r>
        <w:rPr>
          <w:b/>
        </w:rPr>
        <w:t xml:space="preserve">Kysymys 7</w:t>
      </w:r>
    </w:p>
    <w:p>
      <w:r>
        <w:t xml:space="preserve">Minkä tyyppisistä öljyistä amerikkalainen bitumi ei poikkea olennaisesti?</w:t>
      </w:r>
    </w:p>
    <w:p>
      <w:r>
        <w:rPr>
          <w:b/>
        </w:rPr>
        <w:t xml:space="preserve">Kysymys 8</w:t>
      </w:r>
    </w:p>
    <w:p>
      <w:r>
        <w:t xml:space="preserve">Millä alueilla tämä on harvinaista?</w:t>
      </w:r>
    </w:p>
    <w:p>
      <w:r>
        <w:rPr>
          <w:b/>
        </w:rPr>
        <w:t xml:space="preserve">Teksti numero 16</w:t>
      </w:r>
    </w:p>
    <w:p>
      <w:r>
        <w:rPr>
          <w:color w:val="A9A9A9"/>
        </w:rPr>
        <w:t xml:space="preserve">Useat tekniikat </w:t>
      </w:r>
      <w:r>
        <w:t xml:space="preserve">mahdollistavat asfaltin ja bitumin sekoittamisen paljon alhaisemmissa lämpötiloissa. Näissä tekniikoissa asfalttia ja bitumia sekoitetaan öljyliuottimien kanssa, jolloin muodostuu sulamispistettä alentavia "cutbackeja", tai vedellä sekoitettuna asfaltti/bitumi muuttuu </w:t>
      </w:r>
      <w:r>
        <w:rPr>
          <w:color w:val="DCDCDC"/>
        </w:rPr>
        <w:t xml:space="preserve">emulsioksi</w:t>
      </w:r>
      <w:r>
        <w:t xml:space="preserve">. </w:t>
      </w:r>
      <w:r>
        <w:t xml:space="preserve">Asfalttiemulsiot sisältävät jopa </w:t>
      </w:r>
      <w:r>
        <w:rPr>
          <w:color w:val="2F4F4F"/>
        </w:rPr>
        <w:t xml:space="preserve">70 % </w:t>
      </w:r>
      <w:r>
        <w:rPr>
          <w:color w:val="556B2F"/>
        </w:rPr>
        <w:t xml:space="preserve">asfalttia/bitumia </w:t>
      </w:r>
      <w:r>
        <w:t xml:space="preserve">ja yleensä alle 1,5 % </w:t>
      </w:r>
      <w:r>
        <w:rPr>
          <w:color w:val="6B8E23"/>
        </w:rPr>
        <w:t xml:space="preserve">kemiallisia lisäaineita</w:t>
      </w:r>
      <w:r>
        <w:t xml:space="preserve">. </w:t>
      </w:r>
      <w:r>
        <w:t xml:space="preserve">Emulsioita </w:t>
      </w:r>
      <w:r>
        <w:t xml:space="preserve">on </w:t>
      </w:r>
      <w:r>
        <w:rPr>
          <w:color w:val="A0522D"/>
        </w:rPr>
        <w:t xml:space="preserve">kahta </w:t>
      </w:r>
      <w:r>
        <w:t xml:space="preserve">päätyyppiä, joilla on erilainen affiniteetti aggregaatteihin: </w:t>
      </w:r>
      <w:r>
        <w:rPr>
          <w:color w:val="228B22"/>
        </w:rPr>
        <w:t xml:space="preserve">kationisia ja anionisia</w:t>
      </w:r>
      <w:r>
        <w:t xml:space="preserve">. Asfalttiemulsioita käytetään monissa eri sovelluksissa. Chipseal-menetelmässä tien pintaan ruiskutetaan asfalttiemulsiota ja sen jälkeen levitetään kerros murskattua kiveä, soraa tai kuonaa. Lietetiivistyksessä tien pinnalle levitetään asfalttiemulsion ja hienojakoisen murskeen seos. Asfalttiemulsiosta voidaan myös valmistaa kylmäasfalttia, jolla saadaan aikaan </w:t>
      </w:r>
      <w:r>
        <w:rPr>
          <w:color w:val="191970"/>
        </w:rPr>
        <w:t xml:space="preserve">kuumasekoitettua </w:t>
      </w:r>
      <w:r>
        <w:t xml:space="preserve">asfalttia </w:t>
      </w:r>
      <w:r>
        <w:t xml:space="preserve">muistuttavia päällysteitä</w:t>
      </w:r>
      <w:r>
        <w:t xml:space="preserve">, joiden syvyys on useita tuumia, ja asfalttiemulsioita sekoitetaan myös </w:t>
      </w:r>
      <w:r>
        <w:rPr>
          <w:color w:val="8B0000"/>
        </w:rPr>
        <w:t xml:space="preserve">kierrätettyyn </w:t>
      </w:r>
      <w:r>
        <w:t xml:space="preserve">kuumasekoitettuun asfalttiin, jolla saadaan aikaan edullisia päällysteitä</w:t>
      </w:r>
      <w:r>
        <w:t xml:space="preserve">.</w:t>
      </w:r>
    </w:p>
    <w:p>
      <w:r>
        <w:rPr>
          <w:b/>
        </w:rPr>
        <w:t xml:space="preserve">Kysymys 0</w:t>
      </w:r>
    </w:p>
    <w:p>
      <w:r>
        <w:t xml:space="preserve">Mitä syntyy, kun bitumi sekoitetaan veteen?</w:t>
      </w:r>
    </w:p>
    <w:p>
      <w:r>
        <w:rPr>
          <w:b/>
        </w:rPr>
        <w:t xml:space="preserve">Kysymys 1</w:t>
      </w:r>
    </w:p>
    <w:p>
      <w:r>
        <w:t xml:space="preserve">Kuinka monta prosenttia bitumia on bitumin ja veden emulsiossa?</w:t>
      </w:r>
    </w:p>
    <w:p>
      <w:r>
        <w:rPr>
          <w:b/>
        </w:rPr>
        <w:t xml:space="preserve">Kysymys 2</w:t>
      </w:r>
    </w:p>
    <w:p>
      <w:r>
        <w:t xml:space="preserve">Millaisia bitumiemulsioita on kahta eri tyyppiä?</w:t>
      </w:r>
    </w:p>
    <w:p>
      <w:r>
        <w:rPr>
          <w:b/>
        </w:rPr>
        <w:t xml:space="preserve">Kysymys 3</w:t>
      </w:r>
    </w:p>
    <w:p>
      <w:r>
        <w:t xml:space="preserve">Mihin bitumiemulsioita sekoitetaan, jotta niistä saadaan edullisia tuotteita?</w:t>
      </w:r>
    </w:p>
    <w:p>
      <w:r>
        <w:rPr>
          <w:b/>
        </w:rPr>
        <w:t xml:space="preserve">Kysymys 4</w:t>
      </w:r>
    </w:p>
    <w:p>
      <w:r>
        <w:t xml:space="preserve">Millaisia asfalttipäällysteitä kylmäasfaltti muistuttaa?</w:t>
      </w:r>
    </w:p>
    <w:p>
      <w:r>
        <w:rPr>
          <w:b/>
        </w:rPr>
        <w:t xml:space="preserve">Kysymys 5</w:t>
      </w:r>
    </w:p>
    <w:p>
      <w:r>
        <w:t xml:space="preserve">Miksi asfalttia voidaan sekoittaa korkeammissa lämpötiloissa?</w:t>
      </w:r>
    </w:p>
    <w:p>
      <w:r>
        <w:rPr>
          <w:b/>
        </w:rPr>
        <w:t xml:space="preserve">Kysymys 6</w:t>
      </w:r>
    </w:p>
    <w:p>
      <w:r>
        <w:t xml:space="preserve">Mitä on jopa 80 % asfalttiemulsioista?</w:t>
      </w:r>
    </w:p>
    <w:p>
      <w:r>
        <w:rPr>
          <w:b/>
        </w:rPr>
        <w:t xml:space="preserve">Kysymys 7</w:t>
      </w:r>
    </w:p>
    <w:p>
      <w:r>
        <w:t xml:space="preserve">Mitä on alle 5 % asfalttiemulsioista?</w:t>
      </w:r>
    </w:p>
    <w:p>
      <w:r>
        <w:rPr>
          <w:b/>
        </w:rPr>
        <w:t xml:space="preserve">Kysymys 8</w:t>
      </w:r>
    </w:p>
    <w:p>
      <w:r>
        <w:t xml:space="preserve">Kuinka monta erilaista sirusinettiä, joilla on eri affiniteetit, on olemassa?</w:t>
      </w:r>
    </w:p>
    <w:p>
      <w:r>
        <w:rPr>
          <w:b/>
        </w:rPr>
        <w:t xml:space="preserve">Teksti numero 17</w:t>
      </w:r>
    </w:p>
    <w:p>
      <w:r>
        <w:t xml:space="preserve">Luonnossa esiintyvä raaka-asfaltti/bitumi, joka on sedimenttikiviin imeytynyt, on ensisijainen raaka-aine öljyn tuotannossa öljyhiekasta, jota kehitetään parhaillaan </w:t>
      </w:r>
      <w:r>
        <w:rPr>
          <w:color w:val="A9A9A9"/>
        </w:rPr>
        <w:t xml:space="preserve">Albertassa Kanadassa</w:t>
      </w:r>
      <w:r>
        <w:t xml:space="preserve">. </w:t>
      </w:r>
      <w:r>
        <w:t xml:space="preserve">Kanadalla on suurin osa maailman luonnonasfaltti-/bitumivarannoista, ja sen pinta-ala on </w:t>
      </w:r>
      <w:r>
        <w:rPr>
          <w:color w:val="2F4F4F"/>
        </w:rPr>
        <w:t xml:space="preserve">140 000 neliökilometriä </w:t>
      </w:r>
      <w:r>
        <w:t xml:space="preserve">(suurempi kuin Englannin pinta-ala), mikä antaa sille maailman </w:t>
      </w:r>
      <w:r>
        <w:rPr>
          <w:color w:val="556B2F"/>
        </w:rPr>
        <w:t xml:space="preserve">toiseksi suurimmat </w:t>
      </w:r>
      <w:r>
        <w:t xml:space="preserve">todistetut öljyvarat</w:t>
      </w:r>
      <w:r>
        <w:rPr>
          <w:color w:val="2F4F4F"/>
        </w:rPr>
        <w:t xml:space="preserve">. </w:t>
      </w:r>
      <w:r>
        <w:rPr>
          <w:color w:val="6B8E23"/>
        </w:rPr>
        <w:t xml:space="preserve">Athabascan öljyhiekka </w:t>
      </w:r>
      <w:r>
        <w:t xml:space="preserve">on Kanadan suurin asfaltti-/bitumiesiintymä, ja se on ainoa, jota voidaan louhia maanpinnalla, vaikka viimeaikaiset teknologiset läpimurrot ovatkin johtaneet siihen, että syvemmät esiintymät voidaan tuottaa in situ -menetelmillä. Öljyn hinnan nousun vuoksi </w:t>
      </w:r>
      <w:r>
        <w:t xml:space="preserve">bitumin tuottamisesta tuli erittäin kannattavaa, mutta vuoden 2014 jälkeisen</w:t>
      </w:r>
      <w:r>
        <w:rPr>
          <w:color w:val="A0522D"/>
        </w:rPr>
        <w:t xml:space="preserve">2003</w:t>
      </w:r>
      <w:r>
        <w:t xml:space="preserve"> laskun seurauksena uusien laitosten rakentaminen ei ollut enää kannattavaa. </w:t>
      </w:r>
      <w:r>
        <w:t xml:space="preserve">Kanadan raaka-asfaltin/bitumin tuotanto oli keskimäärin noin 2,3 miljoonaa tynnyriä (370 000 m3) päivässä</w:t>
      </w:r>
      <w:r>
        <w:rPr>
          <w:color w:val="228B22"/>
        </w:rPr>
        <w:t xml:space="preserve">2014</w:t>
      </w:r>
      <w:r>
        <w:t xml:space="preserve">, ja sen ennustettiin nousevan 4,4 miljoonaan tynnyriin (700 000 m3) päivässä vuoteen 2020 mennessä. Albertan raa'an asfaltin/bitumin kokonaismäärän, joka voitaisiin louhia, arvioidaan olevan noin </w:t>
      </w:r>
      <w:r>
        <w:rPr>
          <w:color w:val="191970"/>
        </w:rPr>
        <w:t xml:space="preserve">310 miljardia tynnyriä </w:t>
      </w:r>
      <w:r>
        <w:t xml:space="preserve">(50×10^9 m3), mikä 4 400 000 tynnyriä päivässä (700 000 m3/d) riittäisi noin 200 vuodeksi.</w:t>
      </w:r>
    </w:p>
    <w:p>
      <w:r>
        <w:rPr>
          <w:b/>
        </w:rPr>
        <w:t xml:space="preserve">Kysymys 0</w:t>
      </w:r>
    </w:p>
    <w:p>
      <w:r>
        <w:t xml:space="preserve">Missä kalliossa luonnostaan esiintyvää bitumia kehitetään öljyntuotannon raaka-aineeksi?</w:t>
      </w:r>
    </w:p>
    <w:p>
      <w:r>
        <w:rPr>
          <w:b/>
        </w:rPr>
        <w:t xml:space="preserve">Kysymys 1</w:t>
      </w:r>
    </w:p>
    <w:p>
      <w:r>
        <w:t xml:space="preserve">Kuinka suuren alueen Kanadan luonnonbitumi kattaa?</w:t>
      </w:r>
    </w:p>
    <w:p>
      <w:r>
        <w:rPr>
          <w:b/>
        </w:rPr>
        <w:t xml:space="preserve">Kysymys 2</w:t>
      </w:r>
    </w:p>
    <w:p>
      <w:r>
        <w:t xml:space="preserve">Mikä on Kanadan asema maailman öljytoimituksissa?</w:t>
      </w:r>
    </w:p>
    <w:p>
      <w:r>
        <w:rPr>
          <w:b/>
        </w:rPr>
        <w:t xml:space="preserve">Kysymys 3</w:t>
      </w:r>
    </w:p>
    <w:p>
      <w:r>
        <w:t xml:space="preserve">Mikä on Kanadan ainoa pintabitumikaivos?</w:t>
      </w:r>
    </w:p>
    <w:p>
      <w:r>
        <w:rPr>
          <w:b/>
        </w:rPr>
        <w:t xml:space="preserve">Kysymys 4</w:t>
      </w:r>
    </w:p>
    <w:p>
      <w:r>
        <w:t xml:space="preserve">Kuinka paljon bitumia voidaan louhia Albertassa?</w:t>
      </w:r>
    </w:p>
    <w:p>
      <w:r>
        <w:rPr>
          <w:b/>
        </w:rPr>
        <w:t xml:space="preserve">Kysymys 5</w:t>
      </w:r>
    </w:p>
    <w:p>
      <w:r>
        <w:t xml:space="preserve">Kuinka suuren alueen kattaa Kanadan pienin luonnonbitumivarasto?</w:t>
      </w:r>
    </w:p>
    <w:p>
      <w:r>
        <w:rPr>
          <w:b/>
        </w:rPr>
        <w:t xml:space="preserve">Kysymys 6</w:t>
      </w:r>
    </w:p>
    <w:p>
      <w:r>
        <w:t xml:space="preserve">Missä maassa on maailman kolmanneksi suurimmat tunnetut öljyvarat?</w:t>
      </w:r>
    </w:p>
    <w:p>
      <w:r>
        <w:rPr>
          <w:b/>
        </w:rPr>
        <w:t xml:space="preserve">Kysymys 7</w:t>
      </w:r>
    </w:p>
    <w:p>
      <w:r>
        <w:t xml:space="preserve">Minkä vuoden jälkeen öljyn hinta laski? </w:t>
      </w:r>
    </w:p>
    <w:p>
      <w:r>
        <w:rPr>
          <w:b/>
        </w:rPr>
        <w:t xml:space="preserve">Kysymys 8</w:t>
      </w:r>
    </w:p>
    <w:p>
      <w:r>
        <w:t xml:space="preserve">Minä vuonna Kanadan öljyhiekan tuotanto oli keskimäärin 2,3 miljoonaa tynnyriä päivässä?</w:t>
      </w:r>
    </w:p>
    <w:p>
      <w:r>
        <w:rPr>
          <w:b/>
        </w:rPr>
        <w:t xml:space="preserve">Kysymys 9</w:t>
      </w:r>
    </w:p>
    <w:p>
      <w:r>
        <w:t xml:space="preserve">Mihin vuoteen mennessä Athabascanin raaka-asfaltin/bitumin tuotanto oli keskimäärin 2,3 miljoonaa tynnyriä päivässä?</w:t>
      </w:r>
    </w:p>
    <w:p>
      <w:r>
        <w:rPr>
          <w:b/>
        </w:rPr>
        <w:t xml:space="preserve">Teksti numero 18</w:t>
      </w:r>
    </w:p>
    <w:p>
      <w:r>
        <w:t xml:space="preserve">Suurin osa jäljellä olevasta asfaltin/bitumin kulutuksesta on </w:t>
      </w:r>
      <w:r>
        <w:rPr>
          <w:color w:val="A9A9A9"/>
        </w:rPr>
        <w:t xml:space="preserve">kattopinnoitteita. </w:t>
      </w:r>
      <w:r>
        <w:t xml:space="preserve">Muita käyttökohteita ovat karjan ruiskutus, aidan pylväiden käsittely ja </w:t>
      </w:r>
      <w:r>
        <w:rPr>
          <w:color w:val="DCDCDC"/>
        </w:rPr>
        <w:t xml:space="preserve">kankaiden vedeneristys</w:t>
      </w:r>
      <w:r>
        <w:t xml:space="preserve">. </w:t>
      </w:r>
      <w:r>
        <w:t xml:space="preserve">Asfalttia/bitumia käytetään </w:t>
      </w:r>
      <w:r>
        <w:rPr>
          <w:color w:val="2F4F4F"/>
        </w:rPr>
        <w:t xml:space="preserve">Japan black </w:t>
      </w:r>
      <w:r>
        <w:t xml:space="preserve">-lakan </w:t>
      </w:r>
      <w:r>
        <w:t xml:space="preserve">valmistukseen, joka on </w:t>
      </w:r>
      <w:r>
        <w:t xml:space="preserve">tunnettu erityisesti raudan ja teräksen lakkauksesta, ja jotkut graffititarvikeyritykset käyttävät sitä myös maaleissa ja markkerimusteissa parantaakseen </w:t>
      </w:r>
      <w:r>
        <w:t xml:space="preserve">maalin tai musteen </w:t>
      </w:r>
      <w:r>
        <w:rPr>
          <w:color w:val="556B2F"/>
        </w:rPr>
        <w:t xml:space="preserve">säänkestävyyttä </w:t>
      </w:r>
      <w:r>
        <w:t xml:space="preserve">ja </w:t>
      </w:r>
      <w:r>
        <w:rPr>
          <w:color w:val="6B8E23"/>
        </w:rPr>
        <w:t xml:space="preserve">pysyvyyttä </w:t>
      </w:r>
      <w:r>
        <w:t xml:space="preserve">sekä tehdäkseen väristä paljon tummemman. asfalttia/bitumia käytetään myös joidenkin </w:t>
      </w:r>
      <w:r>
        <w:rPr>
          <w:color w:val="228B22"/>
        </w:rPr>
        <w:t xml:space="preserve">alkaliparistojen </w:t>
      </w:r>
      <w:r>
        <w:t xml:space="preserve">sinetöimiseen </w:t>
      </w:r>
      <w:r>
        <w:t xml:space="preserve">valmistusprosessin aikana.</w:t>
      </w:r>
    </w:p>
    <w:p>
      <w:r>
        <w:rPr>
          <w:b/>
        </w:rPr>
        <w:t xml:space="preserve">Kysymys 0</w:t>
      </w:r>
    </w:p>
    <w:p>
      <w:r>
        <w:t xml:space="preserve">Mikä on polttoaineiden ja päällysteiden lisäksi suurin osa bitumin muusta käytöstä?</w:t>
      </w:r>
    </w:p>
    <w:p>
      <w:r>
        <w:rPr>
          <w:b/>
        </w:rPr>
        <w:t xml:space="preserve">Kysymys 1</w:t>
      </w:r>
    </w:p>
    <w:p>
      <w:r>
        <w:t xml:space="preserve">Minkä lakan valmistukseen bitumia käytetään raudan ja teräksen tuotannossa?</w:t>
      </w:r>
    </w:p>
    <w:p>
      <w:r>
        <w:rPr>
          <w:b/>
        </w:rPr>
        <w:t xml:space="preserve">Kysymys 2</w:t>
      </w:r>
    </w:p>
    <w:p>
      <w:r>
        <w:t xml:space="preserve">Miksi Japanin mustaa käytetään ulkoväreissä?</w:t>
      </w:r>
    </w:p>
    <w:p>
      <w:r>
        <w:rPr>
          <w:b/>
        </w:rPr>
        <w:t xml:space="preserve">Kysymys 3</w:t>
      </w:r>
    </w:p>
    <w:p>
      <w:r>
        <w:t xml:space="preserve">Säänkestävyyden lisäksi miksi Japanin mustaa käytetään maaleissa?</w:t>
      </w:r>
    </w:p>
    <w:p>
      <w:r>
        <w:rPr>
          <w:b/>
        </w:rPr>
        <w:t xml:space="preserve">Kysymys 4</w:t>
      </w:r>
    </w:p>
    <w:p>
      <w:r>
        <w:t xml:space="preserve">Minkä tuotteen valmistuksessa käytetään bitumia tiivisteenä?</w:t>
      </w:r>
    </w:p>
    <w:p>
      <w:r>
        <w:rPr>
          <w:b/>
        </w:rPr>
        <w:t xml:space="preserve">Kysymys 5</w:t>
      </w:r>
    </w:p>
    <w:p>
      <w:r>
        <w:t xml:space="preserve">Mikä selittää lähes kaiken jäljellä olevan graffitikulutuksen?</w:t>
      </w:r>
    </w:p>
    <w:p>
      <w:r>
        <w:rPr>
          <w:b/>
        </w:rPr>
        <w:t xml:space="preserve">Kysymys 6</w:t>
      </w:r>
    </w:p>
    <w:p>
      <w:r>
        <w:t xml:space="preserve">Muita maalin tai musteen käyttökohteita ovat esimerkiksi karjasuihkut, aidan pylväiden käsittely ja mitä muuta?</w:t>
      </w:r>
    </w:p>
    <w:p>
      <w:r>
        <w:rPr>
          <w:b/>
        </w:rPr>
        <w:t xml:space="preserve">Kysymys 7</w:t>
      </w:r>
    </w:p>
    <w:p>
      <w:r>
        <w:t xml:space="preserve">Karjasuihkeita voidaan käyttää minkä tyyppisten akkujen tiivistämiseen?</w:t>
      </w:r>
    </w:p>
    <w:p>
      <w:r>
        <w:rPr>
          <w:b/>
        </w:rPr>
        <w:t xml:space="preserve">Kysymys 8</w:t>
      </w:r>
    </w:p>
    <w:p>
      <w:r>
        <w:t xml:space="preserve">Mikä lakka on tunnettu maalien ja musteiden käsittelystä?</w:t>
      </w:r>
    </w:p>
    <w:p>
      <w:r>
        <w:rPr>
          <w:b/>
        </w:rPr>
        <w:t xml:space="preserve">Kysymys 9</w:t>
      </w:r>
    </w:p>
    <w:p>
      <w:r>
        <w:t xml:space="preserve">Mitä lakkaa käytetään värin vaalentamiseen?</w:t>
      </w:r>
    </w:p>
    <w:p>
      <w:r>
        <w:rPr>
          <w:b/>
        </w:rPr>
        <w:t xml:space="preserve">Teksti numero 19</w:t>
      </w:r>
    </w:p>
    <w:p>
      <w:r>
        <w:t xml:space="preserve">Ilmaisu "bitumi" on peräisin </w:t>
      </w:r>
      <w:r>
        <w:rPr>
          <w:color w:val="A9A9A9"/>
        </w:rPr>
        <w:t xml:space="preserve">sanskritin kielestä, </w:t>
      </w:r>
      <w:r>
        <w:t xml:space="preserve">jossa esiintyy sanat jatu, joka tarkoittaa "piki", ja jatu-krit, joka tarkoittaa "</w:t>
      </w:r>
      <w:r>
        <w:rPr>
          <w:color w:val="DCDCDC"/>
        </w:rPr>
        <w:t xml:space="preserve">piki, joka luo</w:t>
      </w:r>
      <w:r>
        <w:t xml:space="preserve">", "piki, joka tuottaa" (viitaten havupuihin tai hartsipuihin). Latinankielinen vastine on joidenkin mukaan alun perin gwitu-men (</w:t>
      </w:r>
      <w:r>
        <w:rPr>
          <w:color w:val="2F4F4F"/>
        </w:rPr>
        <w:t xml:space="preserve">pikeä koskeva</w:t>
      </w:r>
      <w:r>
        <w:t xml:space="preserve">) ja toisten mukaan pixtumens (tihkuvan tai kuplivan pikeen), joka sittemmin lyheni bitumiksi, josta se siirtyi </w:t>
      </w:r>
      <w:r>
        <w:rPr>
          <w:color w:val="556B2F"/>
        </w:rPr>
        <w:t xml:space="preserve">ranskan </w:t>
      </w:r>
      <w:r>
        <w:t xml:space="preserve">kautta </w:t>
      </w:r>
      <w:r>
        <w:t xml:space="preserve">englanniksi. Samasta juuresta on johdettu anglosaksinen sana cwidu (</w:t>
      </w:r>
      <w:r>
        <w:rPr>
          <w:color w:val="6B8E23"/>
        </w:rPr>
        <w:t xml:space="preserve">mastix)</w:t>
      </w:r>
      <w:r>
        <w:t xml:space="preserve">, saksalainen sana Kitt (</w:t>
      </w:r>
      <w:r>
        <w:rPr>
          <w:color w:val="A0522D"/>
        </w:rPr>
        <w:t xml:space="preserve">sementti tai mastiksi</w:t>
      </w:r>
      <w:r>
        <w:t xml:space="preserve">) ja vanha norjalainen sana kvada.</w:t>
      </w:r>
    </w:p>
    <w:p>
      <w:r>
        <w:rPr>
          <w:b/>
        </w:rPr>
        <w:t xml:space="preserve">Kysymys 0</w:t>
      </w:r>
    </w:p>
    <w:p>
      <w:r>
        <w:t xml:space="preserve">Mistä kielestä sana bitumi on peräisin?</w:t>
      </w:r>
    </w:p>
    <w:p>
      <w:r>
        <w:rPr>
          <w:b/>
        </w:rPr>
        <w:t xml:space="preserve">Kysymys 1</w:t>
      </w:r>
    </w:p>
    <w:p>
      <w:r>
        <w:t xml:space="preserve">Mitä sanskritinkielinen sana tarkoittaa?</w:t>
      </w:r>
    </w:p>
    <w:p>
      <w:r>
        <w:rPr>
          <w:b/>
        </w:rPr>
        <w:t xml:space="preserve">Kysymys 2</w:t>
      </w:r>
    </w:p>
    <w:p>
      <w:r>
        <w:t xml:space="preserve">Mihin englanninkieliseen sanaan latinankielinen sana kääntyy?</w:t>
      </w:r>
    </w:p>
    <w:p>
      <w:r>
        <w:rPr>
          <w:b/>
        </w:rPr>
        <w:t xml:space="preserve">Kysymys 3</w:t>
      </w:r>
    </w:p>
    <w:p>
      <w:r>
        <w:t xml:space="preserve"> Minkä kielen kautta bitumi kulki englanniksi?</w:t>
      </w:r>
    </w:p>
    <w:p>
      <w:r>
        <w:rPr>
          <w:b/>
        </w:rPr>
        <w:t xml:space="preserve">Kysymys 4</w:t>
      </w:r>
    </w:p>
    <w:p>
      <w:r>
        <w:t xml:space="preserve">Mihin sanaan anglosaksinen kääntää?</w:t>
      </w:r>
    </w:p>
    <w:p>
      <w:r>
        <w:rPr>
          <w:b/>
        </w:rPr>
        <w:t xml:space="preserve">Kysymys 5</w:t>
      </w:r>
    </w:p>
    <w:p>
      <w:r>
        <w:t xml:space="preserve">Mistä ilmaisu "ranskalainen" on peräisin?</w:t>
      </w:r>
    </w:p>
    <w:p>
      <w:r>
        <w:rPr>
          <w:b/>
        </w:rPr>
        <w:t xml:space="preserve">Kysymys 6</w:t>
      </w:r>
    </w:p>
    <w:p>
      <w:r>
        <w:t xml:space="preserve">Mistä ranskankielinen ilmaisu "bitumi" on peräisin?</w:t>
      </w:r>
    </w:p>
    <w:p>
      <w:r>
        <w:rPr>
          <w:b/>
        </w:rPr>
        <w:t xml:space="preserve">Kysymys 7</w:t>
      </w:r>
    </w:p>
    <w:p>
      <w:r>
        <w:t xml:space="preserve">Mitä anglosaksinen sana Kitt tarkoittaa?</w:t>
      </w:r>
    </w:p>
    <w:p>
      <w:r>
        <w:rPr>
          <w:b/>
        </w:rPr>
        <w:t xml:space="preserve">Kysymys 8</w:t>
      </w:r>
    </w:p>
    <w:p>
      <w:r>
        <w:t xml:space="preserve">Mitä tarkoittaa saksalainen sana cwidu?</w:t>
      </w:r>
    </w:p>
    <w:p>
      <w:r>
        <w:rPr>
          <w:b/>
        </w:rPr>
        <w:t xml:space="preserve">Kysymys 9</w:t>
      </w:r>
    </w:p>
    <w:p>
      <w:r>
        <w:t xml:space="preserve">Mitä norjalainen sana kitt tarkoittaa?</w:t>
      </w:r>
    </w:p>
    <w:p>
      <w:r>
        <w:rPr>
          <w:b/>
        </w:rPr>
        <w:t xml:space="preserve">Teksti numero 20</w:t>
      </w:r>
    </w:p>
    <w:p>
      <w:r>
        <w:rPr>
          <w:color w:val="A9A9A9"/>
        </w:rPr>
        <w:t xml:space="preserve">Asfaltti/bitumi </w:t>
      </w:r>
      <w:r>
        <w:t xml:space="preserve">voidaan joskus sekoittaa </w:t>
      </w:r>
      <w:r>
        <w:rPr>
          <w:color w:val="DCDCDC"/>
        </w:rPr>
        <w:t xml:space="preserve">kivihiilitervaan</w:t>
      </w:r>
      <w:r>
        <w:t xml:space="preserve">, joka on visuaalisesti samankaltainen musta, termoplastinen materiaali, jota tuotetaan kivihiilen tuhoavalla tislauksella. Kun kaupunkikaasua tuotettiin 1900-luvun alussa ja puolivälissä, </w:t>
      </w:r>
      <w:r>
        <w:rPr>
          <w:color w:val="2F4F4F"/>
        </w:rPr>
        <w:t xml:space="preserve">kivihiiliterva </w:t>
      </w:r>
      <w:r>
        <w:t xml:space="preserve">oli helposti saatavilla oleva sivutuote, ja sitä käytettiin laajalti </w:t>
      </w:r>
      <w:r>
        <w:t xml:space="preserve">tien kiviaineksen </w:t>
      </w:r>
      <w:r>
        <w:rPr>
          <w:color w:val="556B2F"/>
        </w:rPr>
        <w:t xml:space="preserve">sideaineena</w:t>
      </w:r>
      <w:r>
        <w:t xml:space="preserve">. </w:t>
      </w:r>
      <w:r>
        <w:t xml:space="preserve">Tervan lisääminen makadamiteihin johti sanaan </w:t>
      </w:r>
      <w:r>
        <w:rPr>
          <w:color w:val="6B8E23"/>
        </w:rPr>
        <w:t xml:space="preserve">terva, </w:t>
      </w:r>
      <w:r>
        <w:t xml:space="preserve">jota käytetään nykyään yleiskielessä tienrakennusaineista. Kuitenkin </w:t>
      </w:r>
      <w:r>
        <w:rPr>
          <w:color w:val="A0522D"/>
        </w:rPr>
        <w:t xml:space="preserve">1970-luvulta </w:t>
      </w:r>
      <w:r>
        <w:t xml:space="preserve">lähtien</w:t>
      </w:r>
      <w:r>
        <w:t xml:space="preserve">, jolloin </w:t>
      </w:r>
      <w:r>
        <w:rPr>
          <w:color w:val="228B22"/>
        </w:rPr>
        <w:t xml:space="preserve">maakaasu </w:t>
      </w:r>
      <w:r>
        <w:t xml:space="preserve">syrjäytti kaupunkikaasun, asfaltti/bitumi on täysin syrjäyttänyt kivihiilitervan käytön näissä sovelluksissa</w:t>
      </w:r>
      <w:r>
        <w:rPr>
          <w:color w:val="A0522D"/>
        </w:rPr>
        <w:t xml:space="preserve">.</w:t>
      </w:r>
      <w:r>
        <w:t xml:space="preserve"> Muita esimerkkejä tästä sekaannuksesta ovat La Brean tervahaudat ja Kanadan öljyhiekat, jotka molemmat sisältävät itse asiassa </w:t>
      </w:r>
      <w:r>
        <w:rPr>
          <w:color w:val="191970"/>
        </w:rPr>
        <w:t xml:space="preserve">luonnonbitumia </w:t>
      </w:r>
      <w:r>
        <w:t xml:space="preserve">eikä tervaa. Pitch on toinen termi, jota joskus käytetään asfaltista/bitumista, kuten Pitch Lake.</w:t>
      </w:r>
    </w:p>
    <w:p>
      <w:r>
        <w:rPr>
          <w:b/>
        </w:rPr>
        <w:t xml:space="preserve">Kysymys 0</w:t>
      </w:r>
    </w:p>
    <w:p>
      <w:r>
        <w:t xml:space="preserve">Mihin samankaltaiseen aineeseen asfaltti voidaan sekoittaa?</w:t>
      </w:r>
    </w:p>
    <w:p>
      <w:r>
        <w:rPr>
          <w:b/>
        </w:rPr>
        <w:t xml:space="preserve">Kysymys 1</w:t>
      </w:r>
    </w:p>
    <w:p>
      <w:r>
        <w:t xml:space="preserve">Mihin kivihiilitervaa käytettiin tienpäällystyksessä?</w:t>
      </w:r>
    </w:p>
    <w:p>
      <w:r>
        <w:rPr>
          <w:b/>
        </w:rPr>
        <w:t xml:space="preserve">Kysymys 2</w:t>
      </w:r>
    </w:p>
    <w:p>
      <w:r>
        <w:t xml:space="preserve">Mikä on yleinen sana, jota käytetään kuvaamaan tervan ja päällysteen yhdistelmää?</w:t>
      </w:r>
    </w:p>
    <w:p>
      <w:r>
        <w:rPr>
          <w:b/>
        </w:rPr>
        <w:t xml:space="preserve">Kysymys 3</w:t>
      </w:r>
    </w:p>
    <w:p>
      <w:r>
        <w:t xml:space="preserve">Mikä käyttötarkoitus on syrjäyttänyt tarpeen tuottaa teitä kivihiilitervalla?</w:t>
      </w:r>
    </w:p>
    <w:p>
      <w:r>
        <w:rPr>
          <w:b/>
        </w:rPr>
        <w:t xml:space="preserve">Kysymys 4</w:t>
      </w:r>
    </w:p>
    <w:p>
      <w:r>
        <w:t xml:space="preserve">Mitä La Brea Tars Pits sisältää tervan sijasta?</w:t>
      </w:r>
    </w:p>
    <w:p>
      <w:r>
        <w:rPr>
          <w:b/>
        </w:rPr>
        <w:t xml:space="preserve">Kysymys 5</w:t>
      </w:r>
    </w:p>
    <w:p>
      <w:r>
        <w:t xml:space="preserve">Mikä on veren oranssi väri ja joskus sekoitetaan "kivihiilitervaan"?</w:t>
      </w:r>
    </w:p>
    <w:p>
      <w:r>
        <w:rPr>
          <w:b/>
        </w:rPr>
        <w:t xml:space="preserve">Kysymys 6</w:t>
      </w:r>
    </w:p>
    <w:p>
      <w:r>
        <w:t xml:space="preserve">Mikä samankaltainen endoterminen materiaali sekoitetaan joskus asfalttiin? </w:t>
      </w:r>
    </w:p>
    <w:p>
      <w:r>
        <w:rPr>
          <w:b/>
        </w:rPr>
        <w:t xml:space="preserve">Kysymys 7</w:t>
      </w:r>
    </w:p>
    <w:p>
      <w:r>
        <w:t xml:space="preserve">Mihin samankaltaiseen öljyyn asfaltti voidaan sekoittaa?</w:t>
      </w:r>
    </w:p>
    <w:p>
      <w:r>
        <w:rPr>
          <w:b/>
        </w:rPr>
        <w:t xml:space="preserve">Kysymys 8</w:t>
      </w:r>
    </w:p>
    <w:p>
      <w:r>
        <w:t xml:space="preserve">Millä vuosikymmenellä kivihiiliterva on syrjäyttänyt asfaltin käytön kokonaan?</w:t>
      </w:r>
    </w:p>
    <w:p>
      <w:r>
        <w:rPr>
          <w:b/>
        </w:rPr>
        <w:t xml:space="preserve">Kysymys 9</w:t>
      </w:r>
    </w:p>
    <w:p>
      <w:r>
        <w:t xml:space="preserve">Mitä käytettiin tien kiviaineksen pikirouheena?</w:t>
      </w:r>
    </w:p>
    <w:p>
      <w:r>
        <w:rPr>
          <w:b/>
        </w:rPr>
        <w:t xml:space="preserve">Teksti numero 21</w:t>
      </w:r>
    </w:p>
    <w:p>
      <w:r>
        <w:t xml:space="preserve">Sata vuotta Konstantinopolin kukistumisen jälkeen vuonna</w:t>
      </w:r>
      <w:r>
        <w:rPr>
          <w:color w:val="A9A9A9"/>
        </w:rPr>
        <w:t xml:space="preserve">1453</w:t>
      </w:r>
      <w:r>
        <w:rPr>
          <w:color w:val="DCDCDC"/>
        </w:rPr>
        <w:t xml:space="preserve"> Pierre Belon </w:t>
      </w:r>
      <w:r>
        <w:t xml:space="preserve">kuvaili teoksessaan Observations in </w:t>
      </w:r>
      <w:r>
        <w:t xml:space="preserve">, </w:t>
      </w:r>
      <w:r>
        <w:t xml:space="preserve">että </w:t>
      </w:r>
      <w:r>
        <w:rPr>
          <w:color w:val="556B2F"/>
        </w:rPr>
        <w:t xml:space="preserve">Dubrovnikissa käytettiin </w:t>
      </w:r>
      <w:r>
        <w:rPr>
          <w:color w:val="2F4F4F"/>
        </w:rPr>
        <w:t xml:space="preserve">1553</w:t>
      </w:r>
      <w:r>
        <w:rPr>
          <w:color w:val="556B2F"/>
        </w:rPr>
        <w:t xml:space="preserve">pissasfalttoa, pikeen ja bitumin seosta, laivojen tervaamiseen, </w:t>
      </w:r>
      <w:r>
        <w:t xml:space="preserve">josta sitä vietiin Venetsian torille, josta kuka tahansa saattoi ostaa sitä. Eräässä </w:t>
      </w:r>
      <w:r>
        <w:t xml:space="preserve">Mechanics Magazinen numerossa</w:t>
      </w:r>
      <w:r>
        <w:rPr>
          <w:color w:val="6B8E23"/>
        </w:rPr>
        <w:t xml:space="preserve">1838</w:t>
      </w:r>
      <w:r>
        <w:t xml:space="preserve"> mainitaan asfaltin varhainen käyttö Ranskassa. Vuonna 1621 päivätty pamfletti, jonka kirjoittaja oli "eräs Monsieur d'Eyrinys", kertoo, että hän oli havainnut (asfalttia) olevan suuria määriä Neufchatelin lähistöllä ja että hän ehdotti, että sitä käytettäisiin eri tavoin - "pääasiassa ilmatiiviiden viljamakasiinien rakentamiseen ja Pariisin kaupungin vesistöjen suojaamiseen kaarien avulla lian ja lian tunkeutumiselta", joka tuolloin teki vedestä käyttökelvotonta. "Hän selostaa myös tämän materiaalin erinomaisuutta palatsien tasaisten ja kestävien terassien muodostamisessa", "sillä tuon sukupolven pariisilaisen aivoissa ei todennäköisesti käynyt mielessä ajatus tällaisten terassien muodostamisesta kaduille". Sitä kuitenkin laiminlyötiin yleisesti Ranskassa aina </w:t>
      </w:r>
      <w:r>
        <w:rPr>
          <w:color w:val="A0522D"/>
        </w:rPr>
        <w:t xml:space="preserve">vuoden 1830 vallankumoukseen </w:t>
      </w:r>
      <w:r>
        <w:t xml:space="preserve">asti</w:t>
      </w:r>
      <w:r>
        <w:t xml:space="preserve">. Sitten, 1830-luvulla, kiinnostus heräsi, ja asfalttia alettiin käyttää laajalti "jalkakäytäviin, tasakatoihin ja säiliöiden vuoraukseen, ja Englannissa sitä oli käytetty jonkin verran vastaaviin tarkoituksiin". Asfaltin yleistyminen Euroopassa oli "äkillinen ilmiö" sen jälkeen, kun Ranskassa löydettiin luonnollisia esiintymiä "Osbannista (BasRhin), Parcista (l'Ain) ja Puy-de-la-Poix'sta (Puy-de-Dome)", vaikka sitä voitiin valmistaa myös keinotekoisesti. Yksi varhaisimmista käyttökohteista Ranskassa oli noin 24 000 neliömetriä Seysselin asfalttia </w:t>
      </w:r>
      <w:r>
        <w:rPr>
          <w:color w:val="228B22"/>
        </w:rPr>
        <w:t xml:space="preserve">Place de la Concorde </w:t>
      </w:r>
      <w:r>
        <w:t xml:space="preserve">-aukiolla </w:t>
      </w:r>
      <w:r>
        <w:t xml:space="preserve">vuonna 1835.</w:t>
      </w:r>
    </w:p>
    <w:p>
      <w:r>
        <w:rPr>
          <w:b/>
        </w:rPr>
        <w:t xml:space="preserve">Kysymys 0</w:t>
      </w:r>
    </w:p>
    <w:p>
      <w:r>
        <w:t xml:space="preserve">Kuka kuvasi bitumin ja pikeen käyttöä laivojen tervaamiseen?</w:t>
      </w:r>
    </w:p>
    <w:p>
      <w:r>
        <w:rPr>
          <w:b/>
        </w:rPr>
        <w:t xml:space="preserve">Kysymys 1</w:t>
      </w:r>
    </w:p>
    <w:p>
      <w:r>
        <w:t xml:space="preserve">Milloin Belon teki laivanrakennushavaintojaan?</w:t>
      </w:r>
    </w:p>
    <w:p>
      <w:r>
        <w:rPr>
          <w:b/>
        </w:rPr>
        <w:t xml:space="preserve">Kysymys 2</w:t>
      </w:r>
    </w:p>
    <w:p>
      <w:r>
        <w:t xml:space="preserve">Minä vuonna ranskalainen aikakauslehti kuvaili asfaltin käyttöä?</w:t>
      </w:r>
    </w:p>
    <w:p>
      <w:r>
        <w:rPr>
          <w:b/>
        </w:rPr>
        <w:t xml:space="preserve">Kysymys 3</w:t>
      </w:r>
    </w:p>
    <w:p>
      <w:r>
        <w:t xml:space="preserve">Minkä Ranskassa sattuneen tapahtuman jälkeen asfalttia alettiin käyttää jalkakäytäviin ja muihin tarkoituksiin?</w:t>
      </w:r>
    </w:p>
    <w:p>
      <w:r>
        <w:rPr>
          <w:b/>
        </w:rPr>
        <w:t xml:space="preserve">Kysymys 4</w:t>
      </w:r>
    </w:p>
    <w:p>
      <w:r>
        <w:t xml:space="preserve">Missä päin Ranskaa vuonna 1835 käytettiin asfalttia päällysteiden tekoon? </w:t>
      </w:r>
    </w:p>
    <w:p>
      <w:r>
        <w:rPr>
          <w:b/>
        </w:rPr>
        <w:t xml:space="preserve">Kysymys 5</w:t>
      </w:r>
    </w:p>
    <w:p>
      <w:r>
        <w:t xml:space="preserve">Minä vuonna Konstantinopoli nousi? </w:t>
      </w:r>
    </w:p>
    <w:p>
      <w:r>
        <w:rPr>
          <w:b/>
        </w:rPr>
        <w:t xml:space="preserve">Kysymys 6</w:t>
      </w:r>
    </w:p>
    <w:p>
      <w:r>
        <w:t xml:space="preserve">Minä vuonna oli Observationsin syksy? </w:t>
      </w:r>
    </w:p>
    <w:p>
      <w:r>
        <w:rPr>
          <w:b/>
        </w:rPr>
        <w:t xml:space="preserve">Kysymys 7</w:t>
      </w:r>
    </w:p>
    <w:p>
      <w:r>
        <w:t xml:space="preserve">Mitä Monsieur d'Eyrinys kuvaili teoksessaan Observations?</w:t>
      </w:r>
    </w:p>
    <w:p>
      <w:r>
        <w:rPr>
          <w:b/>
        </w:rPr>
        <w:t xml:space="preserve">Kysymys 8</w:t>
      </w:r>
    </w:p>
    <w:p>
      <w:r>
        <w:t xml:space="preserve">Minä vuonna Pariisin lehden numerossa mainittiin asfaltin varhainen käyttö Ranskassa? </w:t>
      </w:r>
    </w:p>
    <w:p>
      <w:r>
        <w:rPr>
          <w:b/>
        </w:rPr>
        <w:t xml:space="preserve">Kysymys 9</w:t>
      </w:r>
    </w:p>
    <w:p>
      <w:r>
        <w:t xml:space="preserve">Minä vuonna Mechanics Magazine -lehden numerossa mainittiin asfaltin varhainen käyttö Espanjassa? </w:t>
      </w:r>
    </w:p>
    <w:p>
      <w:r>
        <w:rPr>
          <w:b/>
        </w:rPr>
        <w:t xml:space="preserve">Teksti numero 22</w:t>
      </w:r>
    </w:p>
    <w:p>
      <w:r>
        <w:t xml:space="preserve">Vuonna </w:t>
      </w:r>
      <w:r>
        <w:rPr>
          <w:color w:val="A9A9A9"/>
        </w:rPr>
        <w:t xml:space="preserve">1838</w:t>
      </w:r>
      <w:r>
        <w:t xml:space="preserve">, Claridge sai patentit Skotlannissa 27. maaliskuuta ja Irlannissa 23. huhtikuuta, ja vuonna 1851 </w:t>
      </w:r>
      <w:r>
        <w:t xml:space="preserve">Claridgen aiemmin perustaman yhtiön edunvalvojat </w:t>
      </w:r>
      <w:r>
        <w:t xml:space="preserve">hakivat laajennuksia kaikille </w:t>
      </w:r>
      <w:r>
        <w:rPr>
          <w:color w:val="DCDCDC"/>
        </w:rPr>
        <w:t xml:space="preserve">kolmelle </w:t>
      </w:r>
      <w:r>
        <w:t xml:space="preserve">patentille. Kyseessä oli </w:t>
      </w:r>
      <w:r>
        <w:rPr>
          <w:color w:val="2F4F4F"/>
        </w:rPr>
        <w:t xml:space="preserve">Claridgen </w:t>
      </w:r>
      <w:r>
        <w:t xml:space="preserve">patenttiasfalttiyhtiö, joka perustettiin vuonna Sen</w:t>
      </w:r>
      <w:r>
        <w:rPr>
          <w:color w:val="556B2F"/>
        </w:rPr>
        <w:t xml:space="preserve">1838</w:t>
      </w:r>
      <w:r>
        <w:t xml:space="preserve"> tarkoituksena oli tuoda Isoon-Britanniaan "</w:t>
      </w:r>
      <w:r>
        <w:rPr>
          <w:color w:val="6B8E23"/>
        </w:rPr>
        <w:t xml:space="preserve">Pyrimont Seysellin </w:t>
      </w:r>
      <w:r>
        <w:t xml:space="preserve">kaivoksesta </w:t>
      </w:r>
      <w:r>
        <w:t xml:space="preserve">Ranskasta </w:t>
      </w:r>
      <w:r>
        <w:t xml:space="preserve">peräisin olevaa asfalttia luonnollisessa tilassaan</w:t>
      </w:r>
      <w:r>
        <w:t xml:space="preserve">", ja se "asetti yhden ensimmäisistä asfalttipäällysteistä </w:t>
      </w:r>
      <w:r>
        <w:rPr>
          <w:color w:val="A0522D"/>
        </w:rPr>
        <w:t xml:space="preserve">Whitehallissa</w:t>
      </w:r>
      <w:r>
        <w:t xml:space="preserve">"</w:t>
      </w:r>
      <w:r>
        <w:t xml:space="preserve">. </w:t>
      </w:r>
      <w:r>
        <w:t xml:space="preserve">Vuonna 1838 asfalttipäällystettä </w:t>
      </w:r>
      <w:r>
        <w:rPr>
          <w:color w:val="228B22"/>
        </w:rPr>
        <w:t xml:space="preserve">kokeiltiin </w:t>
      </w:r>
      <w:r>
        <w:t xml:space="preserve">Whitehallin jalkakäytävällä, Knightsbridgen kasarmien tallialueella ja "myöhemmin Waterloo Placesta St. James Parkiin johtavien portaiden alapäässä olevalla alueella". "</w:t>
      </w:r>
      <w:r>
        <w:t xml:space="preserve">Claridge's Patent Asphalte Companyn perustaminen vuonna 1838 (jolla oli merkittävä lista aristokraattisia mesenaatteja ja Marc ja Isambard Brunel olivat luottamushenkilöinä ja konsultoivina insinööreinä) antoi valtavan sysäyksen </w:t>
      </w:r>
      <w:r>
        <w:rPr>
          <w:color w:val="191970"/>
        </w:rPr>
        <w:t xml:space="preserve">brittiläisen asfalttiteollisuuden </w:t>
      </w:r>
      <w:r>
        <w:t xml:space="preserve">kehittymiselle</w:t>
      </w:r>
      <w:r>
        <w:t xml:space="preserve">". "Vuoden 1838 loppuun mennessä ainakin </w:t>
      </w:r>
      <w:r>
        <w:rPr>
          <w:color w:val="8B0000"/>
        </w:rPr>
        <w:t xml:space="preserve">kaksi </w:t>
      </w:r>
      <w:r>
        <w:t xml:space="preserve">muuta yritystä, Robinson's ja Bastenne-yhtiö, olivat tuotannossa", ja asfalttia levitettiin Brightonissa, Herne Bayssä, Canterburyssa, Kensingtonissa, Strandissa ja laajalla alueella Bunhill-row'ssa, kun taas Claridgen Whitehallin päällystys "jatkui (jatkui) hyvässä kunnossa"</w:t>
      </w:r>
      <w:r>
        <w:t xml:space="preserve">.</w:t>
      </w:r>
    </w:p>
    <w:p>
      <w:r>
        <w:rPr>
          <w:b/>
        </w:rPr>
        <w:t xml:space="preserve">Kysymys 0</w:t>
      </w:r>
    </w:p>
    <w:p>
      <w:r>
        <w:t xml:space="preserve">Minä vuonna Claridge hankki patentit asfaltin käytöstä?</w:t>
      </w:r>
    </w:p>
    <w:p>
      <w:r>
        <w:rPr>
          <w:b/>
        </w:rPr>
        <w:t xml:space="preserve">Kysymys 1</w:t>
      </w:r>
    </w:p>
    <w:p>
      <w:r>
        <w:t xml:space="preserve">Mistä ranskalaisesta kaivoksesta Claridge tarjosi asfalttia?</w:t>
      </w:r>
    </w:p>
    <w:p>
      <w:r>
        <w:rPr>
          <w:b/>
        </w:rPr>
        <w:t xml:space="preserve">Kysymys 2</w:t>
      </w:r>
    </w:p>
    <w:p>
      <w:r>
        <w:t xml:space="preserve">Mihin Claridgen yrityksen perustaminen arvostettujen tukijoiden kanssa auttoi? </w:t>
      </w:r>
    </w:p>
    <w:p>
      <w:r>
        <w:rPr>
          <w:b/>
        </w:rPr>
        <w:t xml:space="preserve">Kysymys 3</w:t>
      </w:r>
    </w:p>
    <w:p>
      <w:r>
        <w:t xml:space="preserve">Missä kuuluisassa paikassa Claridge aloitti ensimmäisen kerran asfalttipäällysteen levittämisen ja testaamisen?</w:t>
      </w:r>
    </w:p>
    <w:p>
      <w:r>
        <w:rPr>
          <w:b/>
        </w:rPr>
        <w:t xml:space="preserve">Kysymys 4</w:t>
      </w:r>
    </w:p>
    <w:p>
      <w:r>
        <w:t xml:space="preserve">Kuinka monta yritystä Claridgen lisäksi tarjosi asfalttia vuoteen 1838 mennessä?</w:t>
      </w:r>
    </w:p>
    <w:p>
      <w:r>
        <w:rPr>
          <w:b/>
        </w:rPr>
        <w:t xml:space="preserve">Kysymys 5</w:t>
      </w:r>
    </w:p>
    <w:p>
      <w:r>
        <w:t xml:space="preserve">Kuinka monelle patentille Claridge haki laajennuksia vuonna 1822?</w:t>
      </w:r>
    </w:p>
    <w:p>
      <w:r>
        <w:rPr>
          <w:b/>
        </w:rPr>
        <w:t xml:space="preserve">Kysymys 6</w:t>
      </w:r>
    </w:p>
    <w:p>
      <w:r>
        <w:t xml:space="preserve">Canterbury Patent Asphalte Company perustettiin minä vuonna?</w:t>
      </w:r>
    </w:p>
    <w:p>
      <w:r>
        <w:rPr>
          <w:b/>
        </w:rPr>
        <w:t xml:space="preserve">Kysymys 7</w:t>
      </w:r>
    </w:p>
    <w:p>
      <w:r>
        <w:t xml:space="preserve">Who's Patent Asphalte Company perustettiin vuonna 1988?</w:t>
      </w:r>
    </w:p>
    <w:p>
      <w:r>
        <w:rPr>
          <w:b/>
        </w:rPr>
        <w:t xml:space="preserve">Kysymys 8</w:t>
      </w:r>
    </w:p>
    <w:p>
      <w:r>
        <w:t xml:space="preserve">Mitä Canterburyn jalkakäytävälle tehtiin vuonna 1838?</w:t>
      </w:r>
    </w:p>
    <w:p>
      <w:r>
        <w:rPr>
          <w:b/>
        </w:rPr>
        <w:t xml:space="preserve">Teksti numero 23</w:t>
      </w:r>
    </w:p>
    <w:p>
      <w:r>
        <w:rPr>
          <w:color w:val="A9A9A9"/>
        </w:rPr>
        <w:t xml:space="preserve">Kanadassa </w:t>
      </w:r>
      <w:r>
        <w:t xml:space="preserve">on maailman suurin </w:t>
      </w:r>
      <w:r>
        <w:rPr>
          <w:color w:val="DCDCDC"/>
        </w:rPr>
        <w:t xml:space="preserve">luonnonbitumiesiintymä </w:t>
      </w:r>
      <w:r>
        <w:t xml:space="preserve">Athabasca-öljyhiekassa, ja Kanadan alkuperäiskansat Athabasca-joen varrella ovat jo pitkään käyttäneet sitä </w:t>
      </w:r>
      <w:r>
        <w:rPr>
          <w:color w:val="2F4F4F"/>
        </w:rPr>
        <w:t xml:space="preserve">kanoottiensa </w:t>
      </w:r>
      <w:r>
        <w:t xml:space="preserve">vedenpitävyyteen</w:t>
      </w:r>
      <w:r>
        <w:t xml:space="preserve">. </w:t>
      </w:r>
      <w:r>
        <w:t xml:space="preserve">Vuonna 1719 Wa-Pa-Su -niminen cree-intiaani toi näytteen kaupankäyntiä varten </w:t>
      </w:r>
      <w:r>
        <w:rPr>
          <w:color w:val="6B8E23"/>
        </w:rPr>
        <w:t xml:space="preserve">Hudson's Bay Companyn </w:t>
      </w:r>
      <w:r>
        <w:rPr>
          <w:color w:val="556B2F"/>
        </w:rPr>
        <w:t xml:space="preserve">Henry Kelseylle</w:t>
      </w:r>
      <w:r>
        <w:t xml:space="preserve">, joka oli ensimmäinen eurooppalainen, joka näki sen</w:t>
      </w:r>
      <w:r>
        <w:t xml:space="preserve">.</w:t>
      </w:r>
      <w:r>
        <w:t xml:space="preserve"> Kuitenkin vasta </w:t>
      </w:r>
      <w:r>
        <w:rPr>
          <w:color w:val="A0522D"/>
        </w:rPr>
        <w:t xml:space="preserve">1787</w:t>
      </w:r>
      <w:r>
        <w:t xml:space="preserve">turkistarhaaja ja tutkimusmatkailija </w:t>
      </w:r>
      <w:r>
        <w:rPr>
          <w:color w:val="228B22"/>
        </w:rPr>
        <w:t xml:space="preserve">Alexander MacKenzie </w:t>
      </w:r>
      <w:r>
        <w:t xml:space="preserve">näki Athabascan öljyhiekat ja totesi: "Noin 24 mailin päässä (Athabasca- ja Clearwater-jokien) haarasta on bitumisia lähteitä, joihin voi työntää 20 jalan pituisen sauvan ilman pienintäkään vastusta." Tämä oli kuitenkin ensimmäinen kerta, kun hän näki Athabascan öljyhiekat.</w:t>
      </w:r>
    </w:p>
    <w:p>
      <w:r>
        <w:rPr>
          <w:b/>
        </w:rPr>
        <w:t xml:space="preserve">Kysymys 0</w:t>
      </w:r>
    </w:p>
    <w:p>
      <w:r>
        <w:t xml:space="preserve">Missä maassa on suurimmat bitumiesiintymät?</w:t>
      </w:r>
    </w:p>
    <w:p>
      <w:r>
        <w:rPr>
          <w:b/>
        </w:rPr>
        <w:t xml:space="preserve">Kysymys 1</w:t>
      </w:r>
    </w:p>
    <w:p>
      <w:r>
        <w:t xml:space="preserve">Mihin Kanadan alkuasukkaat käyttivät asfalttia vedeneristysmateriaalina?</w:t>
      </w:r>
    </w:p>
    <w:p>
      <w:r>
        <w:rPr>
          <w:b/>
        </w:rPr>
        <w:t xml:space="preserve">Kysymys 2</w:t>
      </w:r>
    </w:p>
    <w:p>
      <w:r>
        <w:t xml:space="preserve">Kuka oli ensimmäinen eurooppalainen kauppias, joka näki asfaltin?</w:t>
      </w:r>
    </w:p>
    <w:p>
      <w:r>
        <w:rPr>
          <w:b/>
        </w:rPr>
        <w:t xml:space="preserve">Kysymys 3</w:t>
      </w:r>
    </w:p>
    <w:p>
      <w:r>
        <w:t xml:space="preserve"> Missä kauppayhtiössä Kelsey työskenteli?</w:t>
      </w:r>
    </w:p>
    <w:p>
      <w:r>
        <w:rPr>
          <w:b/>
        </w:rPr>
        <w:t xml:space="preserve">Kysymys 4</w:t>
      </w:r>
    </w:p>
    <w:p>
      <w:r>
        <w:t xml:space="preserve">Kuka oli ensimmäinen eurooppalainen, joka näki Athabascanien öljyhiekat?</w:t>
      </w:r>
    </w:p>
    <w:p>
      <w:r>
        <w:rPr>
          <w:b/>
        </w:rPr>
        <w:t xml:space="preserve">Kysymys 5</w:t>
      </w:r>
    </w:p>
    <w:p>
      <w:r>
        <w:t xml:space="preserve">Missä maassa on Pohjois-Amerikan suurin luonnossa esiintyvä bitumiesiintymä?</w:t>
      </w:r>
    </w:p>
    <w:p>
      <w:r>
        <w:rPr>
          <w:b/>
        </w:rPr>
        <w:t xml:space="preserve">Kysymys 6</w:t>
      </w:r>
    </w:p>
    <w:p>
      <w:r>
        <w:t xml:space="preserve">Kanadassa on maailman pienin esiintymä mitä?</w:t>
      </w:r>
    </w:p>
    <w:p>
      <w:r>
        <w:rPr>
          <w:b/>
        </w:rPr>
        <w:t xml:space="preserve">Kysymys 7</w:t>
      </w:r>
    </w:p>
    <w:p>
      <w:r>
        <w:t xml:space="preserve">Missä sijaitsee maailman pienin luonnollinen bitumiesiintymä?</w:t>
      </w:r>
    </w:p>
    <w:p>
      <w:r>
        <w:rPr>
          <w:b/>
        </w:rPr>
        <w:t xml:space="preserve">Kysymys 8</w:t>
      </w:r>
    </w:p>
    <w:p>
      <w:r>
        <w:t xml:space="preserve">Minä vuonna Athabasca näki öljyhiekat? </w:t>
      </w:r>
    </w:p>
    <w:p>
      <w:r>
        <w:rPr>
          <w:b/>
        </w:rPr>
        <w:t xml:space="preserve">Kysymys 9</w:t>
      </w:r>
    </w:p>
    <w:p>
      <w:r>
        <w:t xml:space="preserve">Alexander MacKenzie oli öljykauppias ja näki öljyhiekat minä vuonna?</w:t>
      </w:r>
    </w:p>
    <w:p>
      <w:r>
        <w:rPr>
          <w:b/>
        </w:rPr>
        <w:t xml:space="preserve">Tekstin numero 24</w:t>
      </w:r>
    </w:p>
    <w:p>
      <w:r>
        <w:rPr>
          <w:color w:val="A9A9A9"/>
        </w:rPr>
        <w:t xml:space="preserve">Kittiasfaltti </w:t>
      </w:r>
      <w:r>
        <w:t xml:space="preserve">on asfalttityyppi, joka eroaa tiiviistä asfaltista (asfalttibetonista) siinä, että </w:t>
      </w:r>
      <w:r>
        <w:rPr>
          <w:color w:val="DCDCDC"/>
        </w:rPr>
        <w:t xml:space="preserve">sen asfaltti/bitumipitoisuus (sideaine) on suurempi</w:t>
      </w:r>
      <w:r>
        <w:t xml:space="preserve">, yleensä noin </w:t>
      </w:r>
      <w:r>
        <w:rPr>
          <w:color w:val="2F4F4F"/>
        </w:rPr>
        <w:t xml:space="preserve">7-10 % </w:t>
      </w:r>
      <w:r>
        <w:t xml:space="preserve">koko kiviainesseoksesta, toisin kuin valssatun asfalttibetonin, jonka </w:t>
      </w:r>
      <w:r>
        <w:rPr>
          <w:color w:val="6B8E23"/>
        </w:rPr>
        <w:t xml:space="preserve">asfaltti/bitumipitoisuus on </w:t>
      </w:r>
      <w:r>
        <w:t xml:space="preserve">vain noin </w:t>
      </w:r>
      <w:r>
        <w:rPr>
          <w:color w:val="556B2F"/>
        </w:rPr>
        <w:t xml:space="preserve">5 %</w:t>
      </w:r>
      <w:r>
        <w:t xml:space="preserve">. </w:t>
      </w:r>
      <w:r>
        <w:t xml:space="preserve">Tätä </w:t>
      </w:r>
      <w:r>
        <w:rPr>
          <w:color w:val="A0522D"/>
        </w:rPr>
        <w:t xml:space="preserve">termoplastista ainetta </w:t>
      </w:r>
      <w:r>
        <w:t xml:space="preserve">käytetään laajalti rakennusteollisuudessa </w:t>
      </w:r>
      <w:r>
        <w:t xml:space="preserve">tasakattojen </w:t>
      </w:r>
      <w:r>
        <w:rPr>
          <w:color w:val="228B22"/>
        </w:rPr>
        <w:t xml:space="preserve">vedeneristämiseen </w:t>
      </w:r>
      <w:r>
        <w:t xml:space="preserve">ja maanalaisten säiliöiden rakentamiseen. </w:t>
      </w:r>
      <w:r>
        <w:t xml:space="preserve">Kittiasfaltti kuumennetaan </w:t>
      </w:r>
      <w:r>
        <w:rPr>
          <w:color w:val="191970"/>
        </w:rPr>
        <w:t xml:space="preserve">210 °C:n </w:t>
      </w:r>
      <w:r>
        <w:t xml:space="preserve">(410 °F) </w:t>
      </w:r>
      <w:r>
        <w:t xml:space="preserve">lämpötilaan </w:t>
      </w:r>
      <w:r>
        <w:t xml:space="preserve">ja levitetään kerroksittain noin </w:t>
      </w:r>
      <w:r>
        <w:rPr>
          <w:color w:val="8B0000"/>
        </w:rPr>
        <w:t xml:space="preserve">20 millimetrin </w:t>
      </w:r>
      <w:r>
        <w:t xml:space="preserve">(0,79 tuuman) paksuiseksi </w:t>
      </w:r>
      <w:r>
        <w:t xml:space="preserve">läpäisemättömäksi esteeksi</w:t>
      </w:r>
      <w:r>
        <w:t xml:space="preserve">.</w:t>
      </w:r>
    </w:p>
    <w:p>
      <w:r>
        <w:rPr>
          <w:b/>
        </w:rPr>
        <w:t xml:space="preserve">Kysymys 0</w:t>
      </w:r>
    </w:p>
    <w:p>
      <w:r>
        <w:t xml:space="preserve">Mikä on sideaineen prosenttiosuus valuasfaltissa?</w:t>
      </w:r>
    </w:p>
    <w:p>
      <w:r>
        <w:rPr>
          <w:b/>
        </w:rPr>
        <w:t xml:space="preserve">Kysymys 1</w:t>
      </w:r>
    </w:p>
    <w:p>
      <w:r>
        <w:t xml:space="preserve">Kuinka paljon lisäsideainetta valssatussa asfalttibetonissa on?</w:t>
      </w:r>
    </w:p>
    <w:p>
      <w:r>
        <w:rPr>
          <w:b/>
        </w:rPr>
        <w:t xml:space="preserve">Kysymys 2</w:t>
      </w:r>
    </w:p>
    <w:p>
      <w:r>
        <w:t xml:space="preserve">Miten asfalttia käytetään rakennusteollisuudessa?</w:t>
      </w:r>
    </w:p>
    <w:p>
      <w:r>
        <w:rPr>
          <w:b/>
        </w:rPr>
        <w:t xml:space="preserve">Kysymys 3</w:t>
      </w:r>
    </w:p>
    <w:p>
      <w:r>
        <w:t xml:space="preserve">Kuinka kuumaksi mastiksiasfaltti kuumennetaan ennen levittämistä?</w:t>
      </w:r>
    </w:p>
    <w:p>
      <w:r>
        <w:rPr>
          <w:b/>
        </w:rPr>
        <w:t xml:space="preserve">Kysymys 4</w:t>
      </w:r>
    </w:p>
    <w:p>
      <w:r>
        <w:t xml:space="preserve">Mikä on kattoihin levitettävän kitin tavanomainen paksuus?</w:t>
      </w:r>
    </w:p>
    <w:p>
      <w:r>
        <w:rPr>
          <w:b/>
        </w:rPr>
        <w:t xml:space="preserve">Kysymys 5</w:t>
      </w:r>
    </w:p>
    <w:p>
      <w:r>
        <w:t xml:space="preserve">Kuinka monta prosenttia betonia on valuasfaltissa?</w:t>
      </w:r>
    </w:p>
    <w:p>
      <w:r>
        <w:rPr>
          <w:b/>
        </w:rPr>
        <w:t xml:space="preserve">Kysymys 6</w:t>
      </w:r>
    </w:p>
    <w:p>
      <w:r>
        <w:t xml:space="preserve">Mikä on tiiviin asfaltin eräs läpäisemätön esteen tyyppi, joka eroaa tiiviistä asfaltista?</w:t>
      </w:r>
    </w:p>
    <w:p>
      <w:r>
        <w:rPr>
          <w:b/>
        </w:rPr>
        <w:t xml:space="preserve">Kysymys 7</w:t>
      </w:r>
    </w:p>
    <w:p>
      <w:r>
        <w:t xml:space="preserve">Kittiasfaltti on sama kuin tiivisrakenteinen asfaltti, koska miksi?</w:t>
      </w:r>
    </w:p>
    <w:p>
      <w:r>
        <w:rPr>
          <w:b/>
        </w:rPr>
        <w:t xml:space="preserve">Kysymys 8</w:t>
      </w:r>
    </w:p>
    <w:p>
      <w:r>
        <w:t xml:space="preserve">Valssattu asfalttibetoni sisältää noin 7 % mitä?</w:t>
      </w:r>
    </w:p>
    <w:p>
      <w:r>
        <w:rPr>
          <w:b/>
        </w:rPr>
        <w:t xml:space="preserve">Kysymys 9</w:t>
      </w:r>
    </w:p>
    <w:p>
      <w:r>
        <w:t xml:space="preserve">Mitä käytetään yleisesti rakennuksissa asfaltin vedenpitäväksi tekemiseen?</w:t>
      </w:r>
    </w:p>
    <w:p>
      <w:r>
        <w:rPr>
          <w:b/>
        </w:rPr>
        <w:t xml:space="preserve">Teksti numero 25</w:t>
      </w:r>
    </w:p>
    <w:p>
      <w:r>
        <w:rPr>
          <w:color w:val="A9A9A9"/>
        </w:rPr>
        <w:t xml:space="preserve">Koska raakabitumia on </w:t>
      </w:r>
      <w:r>
        <w:t xml:space="preserve">vaikea kuljettaa </w:t>
      </w:r>
      <w:r>
        <w:t xml:space="preserve">putkistoissa, jalostamaton bitumi </w:t>
      </w:r>
      <w:r>
        <w:rPr>
          <w:color w:val="DCDCDC"/>
        </w:rPr>
        <w:t xml:space="preserve">laimennetaan </w:t>
      </w:r>
      <w:r>
        <w:t xml:space="preserve">yleensä </w:t>
      </w:r>
      <w:r>
        <w:t xml:space="preserve">maakaasukondensaatilla, jota kutsutaan </w:t>
      </w:r>
      <w:r>
        <w:rPr>
          <w:color w:val="2F4F4F"/>
        </w:rPr>
        <w:t xml:space="preserve">dilbitiksi, </w:t>
      </w:r>
      <w:r>
        <w:t xml:space="preserve">tai synteettisellä raakaöljyllä, jota kutsutaan </w:t>
      </w:r>
      <w:r>
        <w:rPr>
          <w:color w:val="556B2F"/>
        </w:rPr>
        <w:t xml:space="preserve">synbitiksi</w:t>
      </w:r>
      <w:r>
        <w:t xml:space="preserve">. </w:t>
      </w:r>
      <w:r>
        <w:t xml:space="preserve">Kansainväliseen kilpailuun vastaamiseksi suuri osa jalostamattomasta bitumista myydään nykyään kuitenkin </w:t>
      </w:r>
      <w:r>
        <w:rPr>
          <w:color w:val="6B8E23"/>
        </w:rPr>
        <w:t xml:space="preserve">useiden bitumilaatujen, tavanomaisen raakaöljyn, synteettisen raakaöljyn ja lauhteen sekoituksena standardoidussa vertailutuotteessa, </w:t>
      </w:r>
      <w:r>
        <w:t xml:space="preserve">kuten </w:t>
      </w:r>
      <w:r>
        <w:rPr>
          <w:color w:val="A0522D"/>
        </w:rPr>
        <w:t xml:space="preserve">Western Canadian Selectissä</w:t>
      </w:r>
      <w:r>
        <w:t xml:space="preserve">. </w:t>
      </w:r>
      <w:r>
        <w:t xml:space="preserve">Tämä hapan, raskas raakaöljyseos on suunniteltu siten, että sillä on yhtenäiset </w:t>
      </w:r>
      <w:r>
        <w:t xml:space="preserve">jalostusominaisuudet, jotta se voi kilpailla </w:t>
      </w:r>
      <w:r>
        <w:rPr>
          <w:color w:val="191970"/>
        </w:rPr>
        <w:t xml:space="preserve">kansainvälisesti kaupan pidettävien raskaiden öljyjen</w:t>
      </w:r>
      <w:r>
        <w:t xml:space="preserve">, kuten Meksikon Mayan- tai Arabian Dubai Crude -öljyjen kanssa.</w:t>
      </w:r>
    </w:p>
    <w:p>
      <w:r>
        <w:rPr>
          <w:b/>
        </w:rPr>
        <w:t xml:space="preserve">Kysymys 0</w:t>
      </w:r>
    </w:p>
    <w:p>
      <w:r>
        <w:t xml:space="preserve">Mitä raakabitumille tehdään, jotta se kulkisi putkistoissa?</w:t>
      </w:r>
    </w:p>
    <w:p>
      <w:r>
        <w:rPr>
          <w:b/>
        </w:rPr>
        <w:t xml:space="preserve">Kysymys 1</w:t>
      </w:r>
    </w:p>
    <w:p>
      <w:r>
        <w:t xml:space="preserve">Mitä maakaasukondensaattia käytetään bitumin laimentamiseen?</w:t>
      </w:r>
    </w:p>
    <w:p>
      <w:r>
        <w:rPr>
          <w:b/>
        </w:rPr>
        <w:t xml:space="preserve">Kysymys 2</w:t>
      </w:r>
    </w:p>
    <w:p>
      <w:r>
        <w:t xml:space="preserve">Mikä on bitumin synteettisen raakaöljyn lisäaineen nimi?</w:t>
      </w:r>
    </w:p>
    <w:p>
      <w:r>
        <w:rPr>
          <w:b/>
        </w:rPr>
        <w:t xml:space="preserve">Kysymys 3</w:t>
      </w:r>
    </w:p>
    <w:p>
      <w:r>
        <w:t xml:space="preserve">Mikä on tavallisesti myytävän bitumin ja öljyjen vakiosekoituksen nimi?</w:t>
      </w:r>
    </w:p>
    <w:p>
      <w:r>
        <w:rPr>
          <w:b/>
        </w:rPr>
        <w:t xml:space="preserve">Kysymys 4</w:t>
      </w:r>
    </w:p>
    <w:p>
      <w:r>
        <w:t xml:space="preserve">Missä yhtenäisessä käytössä Western Canadian Selectin oli tarkoitus kunnostautua?</w:t>
      </w:r>
    </w:p>
    <w:p>
      <w:r>
        <w:rPr>
          <w:b/>
        </w:rPr>
        <w:t xml:space="preserve">Kysymys 5</w:t>
      </w:r>
    </w:p>
    <w:p>
      <w:r>
        <w:t xml:space="preserve">Koska se on helppo siirtää mitä putkistojen kautta on ei-parannettu bitumi on yleensä laimennettu?</w:t>
      </w:r>
    </w:p>
    <w:p>
      <w:r>
        <w:rPr>
          <w:b/>
        </w:rPr>
        <w:t xml:space="preserve">Kysymys 6</w:t>
      </w:r>
    </w:p>
    <w:p>
      <w:r>
        <w:t xml:space="preserve">Minkälaisena parannettua bitumia myydään nykyään kansainväliseen kilpailuun vastaamiseksi?</w:t>
      </w:r>
    </w:p>
    <w:p>
      <w:r>
        <w:rPr>
          <w:b/>
        </w:rPr>
        <w:t xml:space="preserve">Kysymys 7</w:t>
      </w:r>
    </w:p>
    <w:p>
      <w:r>
        <w:t xml:space="preserve">Minkälaisena bitumia myydään nykyisin, jotta se vastaisi kansallista kilpailua?</w:t>
      </w:r>
    </w:p>
    <w:p>
      <w:r>
        <w:rPr>
          <w:b/>
        </w:rPr>
        <w:t xml:space="preserve">Kysymys 8</w:t>
      </w:r>
    </w:p>
    <w:p>
      <w:r>
        <w:t xml:space="preserve">Katkeran ja kevyen raakaöljyn seos on suunniteltu kilpailemaan minkä tyyppisten öljyjen kanssa?</w:t>
      </w:r>
    </w:p>
    <w:p>
      <w:r>
        <w:rPr>
          <w:b/>
        </w:rPr>
        <w:t xml:space="preserve">Kysymys 9</w:t>
      </w:r>
    </w:p>
    <w:p>
      <w:r>
        <w:t xml:space="preserve">Hapan ja raskas raakaöljyseos on suunniteltu kilpailemaan minkä tyyppisten vertailuarvojen kanssa?</w:t>
      </w:r>
    </w:p>
    <w:p>
      <w:r>
        <w:rPr>
          <w:b/>
        </w:rPr>
        <w:t xml:space="preserve">Teksti numero 26</w:t>
      </w:r>
    </w:p>
    <w:p>
      <w:r>
        <w:t xml:space="preserve">Asfaltti/bitumi on samanlaista kuin </w:t>
      </w:r>
      <w:r>
        <w:rPr>
          <w:color w:val="A9A9A9"/>
        </w:rPr>
        <w:t xml:space="preserve">hiilipitoisten </w:t>
      </w:r>
      <w:r>
        <w:rPr>
          <w:color w:val="DCDCDC"/>
        </w:rPr>
        <w:t xml:space="preserve">meteoriittien</w:t>
      </w:r>
      <w:r>
        <w:t xml:space="preserve"> orgaaninen aines</w:t>
      </w:r>
      <w:r>
        <w:t xml:space="preserve">. Yksityiskohtaiset tutkimukset ovat kuitenkin osoittaneet, että nämä aineet ovat erilaisia. Albertan valtavien bitumivarojen uskotaan alkaneen </w:t>
      </w:r>
      <w:r>
        <w:rPr>
          <w:color w:val="556B2F"/>
        </w:rPr>
        <w:t xml:space="preserve">merikasvien ja -eläinten</w:t>
      </w:r>
      <w:r>
        <w:t xml:space="preserve">, pääasiassa levien, </w:t>
      </w:r>
      <w:r>
        <w:rPr>
          <w:color w:val="2F4F4F"/>
        </w:rPr>
        <w:t xml:space="preserve">elävänä materiaalina, </w:t>
      </w:r>
      <w:r>
        <w:t xml:space="preserve">joka kuoli </w:t>
      </w:r>
      <w:r>
        <w:rPr>
          <w:color w:val="6B8E23"/>
        </w:rPr>
        <w:t xml:space="preserve">miljoonia vuosia sitten, </w:t>
      </w:r>
      <w:r>
        <w:t xml:space="preserve">kun muinainen </w:t>
      </w:r>
      <w:r>
        <w:rPr>
          <w:color w:val="A0522D"/>
        </w:rPr>
        <w:t xml:space="preserve">valtameri </w:t>
      </w:r>
      <w:r>
        <w:t xml:space="preserve">peitti </w:t>
      </w:r>
      <w:r>
        <w:rPr>
          <w:color w:val="228B22"/>
        </w:rPr>
        <w:t xml:space="preserve">Albertan</w:t>
      </w:r>
      <w:r>
        <w:t xml:space="preserve">. </w:t>
      </w:r>
      <w:r>
        <w:t xml:space="preserve">Ne peittyivät mudan alle, hautautuivat syvälle aikakausien kuluessa ja kypsyivät varovasti öljyksi geotermisen lämmön vaikutuksesta </w:t>
      </w:r>
      <w:r>
        <w:rPr>
          <w:color w:val="191970"/>
        </w:rPr>
        <w:t xml:space="preserve">50-150 °C:n </w:t>
      </w:r>
      <w:r>
        <w:t xml:space="preserve">lämpötilassa </w:t>
      </w:r>
      <w:r>
        <w:t xml:space="preserve">(120-300 °F)</w:t>
      </w:r>
      <w:r>
        <w:rPr>
          <w:color w:val="191970"/>
        </w:rPr>
        <w:t xml:space="preserve">.</w:t>
      </w:r>
      <w:r>
        <w:t xml:space="preserve"> Lounais-Albertaan </w:t>
      </w:r>
      <w:r>
        <w:rPr>
          <w:color w:val="8B0000"/>
        </w:rPr>
        <w:t xml:space="preserve">80-55 miljoonaa vuotta sitten </w:t>
      </w:r>
      <w:r>
        <w:t xml:space="preserve">kohonneiden Kalliovuorten aiheuttaman paineen vaikutuksesta </w:t>
      </w:r>
      <w:r>
        <w:t xml:space="preserve">öljy ajautui satoja kilometrejä koilliseen muinaisten jokien ja valtamerien rantojen jättämiin maanalaisiin hiekkakerrostumiin ja muodosti näin öljyhiekat.</w:t>
      </w:r>
    </w:p>
    <w:p>
      <w:r>
        <w:rPr>
          <w:b/>
        </w:rPr>
        <w:t xml:space="preserve">Kysymys 0</w:t>
      </w:r>
    </w:p>
    <w:p>
      <w:r>
        <w:t xml:space="preserve">Minkä kaltaista on asfaltin orgaaninen aines?</w:t>
      </w:r>
    </w:p>
    <w:p>
      <w:r>
        <w:rPr>
          <w:b/>
        </w:rPr>
        <w:t xml:space="preserve">Kysymys 1</w:t>
      </w:r>
    </w:p>
    <w:p>
      <w:r>
        <w:t xml:space="preserve">Mistä Albertan bitumikaivokset alkoivat?</w:t>
      </w:r>
    </w:p>
    <w:p>
      <w:r>
        <w:rPr>
          <w:b/>
        </w:rPr>
        <w:t xml:space="preserve">Kysymys 2</w:t>
      </w:r>
    </w:p>
    <w:p>
      <w:r>
        <w:t xml:space="preserve">Minkälaiset elävät materiaalit muodostivat bitumin perustan?</w:t>
      </w:r>
    </w:p>
    <w:p>
      <w:r>
        <w:rPr>
          <w:b/>
        </w:rPr>
        <w:t xml:space="preserve">Kysymys 3</w:t>
      </w:r>
    </w:p>
    <w:p>
      <w:r>
        <w:t xml:space="preserve">Mikä piirre kattoi alun perin Albertan?</w:t>
      </w:r>
    </w:p>
    <w:p>
      <w:r>
        <w:rPr>
          <w:b/>
        </w:rPr>
        <w:t xml:space="preserve">Kysymys 4</w:t>
      </w:r>
    </w:p>
    <w:p>
      <w:r>
        <w:t xml:space="preserve">Minkälaisia lämpötiloja orgaaniset kerrostumat tarvitsivat muodostaakseen bitumia aikakausien kuluessa?</w:t>
      </w:r>
    </w:p>
    <w:p>
      <w:r>
        <w:rPr>
          <w:b/>
        </w:rPr>
        <w:t xml:space="preserve">Kysymys 5</w:t>
      </w:r>
    </w:p>
    <w:p>
      <w:r>
        <w:t xml:space="preserve">Minkä tyyppisissä meteoriiteissa bitumi on epäorgaanisen aineen kaltaista?</w:t>
      </w:r>
    </w:p>
    <w:p>
      <w:r>
        <w:rPr>
          <w:b/>
        </w:rPr>
        <w:t xml:space="preserve">Kysymys 6</w:t>
      </w:r>
    </w:p>
    <w:p>
      <w:r>
        <w:t xml:space="preserve">Bitumi vaihtelee suuresti orgaanisesta aineesta, jota löytyy minkä tyyppisistä meteoriiteista? </w:t>
      </w:r>
    </w:p>
    <w:p>
      <w:r>
        <w:rPr>
          <w:b/>
        </w:rPr>
        <w:t xml:space="preserve">Kysymys 7</w:t>
      </w:r>
    </w:p>
    <w:p>
      <w:r>
        <w:t xml:space="preserve">Tuhansia vuosia sitten muinainen valtameri peitti minkä alueen?</w:t>
      </w:r>
    </w:p>
    <w:p>
      <w:r>
        <w:rPr>
          <w:b/>
        </w:rPr>
        <w:t xml:space="preserve">Kysymys 8</w:t>
      </w:r>
    </w:p>
    <w:p>
      <w:r>
        <w:t xml:space="preserve">Kuinka monta vuotta sitten Kalliovuoret olivat muinaisen valtameren peitossa?</w:t>
      </w:r>
    </w:p>
    <w:p>
      <w:r>
        <w:rPr>
          <w:b/>
        </w:rPr>
        <w:t xml:space="preserve">Kysymys 9</w:t>
      </w:r>
    </w:p>
    <w:p>
      <w:r>
        <w:t xml:space="preserve">Kuinka monta vuotta sitten Kalliovuoret syntyivät Koillis-Albertaan?</w:t>
      </w:r>
    </w:p>
    <w:p>
      <w:r>
        <w:rPr>
          <w:b/>
        </w:rPr>
        <w:t xml:space="preserve">Teksti numero 27</w:t>
      </w:r>
    </w:p>
    <w:p>
      <w:r>
        <w:rPr>
          <w:color w:val="A9A9A9"/>
        </w:rPr>
        <w:t xml:space="preserve">Selenizzaa </w:t>
      </w:r>
      <w:r>
        <w:t xml:space="preserve">käytetään pääasiassa tienrakennusalalla lisäaineena. Sitä sekoitetaan perinteiseen </w:t>
      </w:r>
      <w:r>
        <w:rPr>
          <w:color w:val="DCDCDC"/>
        </w:rPr>
        <w:t xml:space="preserve">bitumiin </w:t>
      </w:r>
      <w:r>
        <w:t xml:space="preserve">viskoelastisten ominaisuuksien ja vanhenemisen kestävyyden parantamiseksi</w:t>
      </w:r>
      <w:r>
        <w:t xml:space="preserve">.</w:t>
      </w:r>
      <w:r>
        <w:t xml:space="preserve"> Se voidaan sekoittaa kuumaan bitumiin säiliöissä, mutta sen </w:t>
      </w:r>
      <w:r>
        <w:rPr>
          <w:color w:val="2F4F4F"/>
        </w:rPr>
        <w:t xml:space="preserve">rakeisen </w:t>
      </w:r>
      <w:r>
        <w:t xml:space="preserve">muodon ansiosta se voidaan syöttää sekoittimeen tai tavallisten asfalttiasemien kierrätysrenkaaseen</w:t>
      </w:r>
      <w:r>
        <w:t xml:space="preserve">.</w:t>
      </w:r>
      <w:r>
        <w:t xml:space="preserve"> Muita tyypillisiä käyttökohteita ovat muun muassa </w:t>
      </w:r>
      <w:r>
        <w:t xml:space="preserve">jalkakäytävien, siltojen, pysäköintialueiden ja kaupunkiteiden </w:t>
      </w:r>
      <w:r>
        <w:rPr>
          <w:color w:val="556B2F"/>
        </w:rPr>
        <w:t xml:space="preserve">mastiksiasfalttien sekä </w:t>
      </w:r>
      <w:r>
        <w:t xml:space="preserve">öljy- ja kaasuteollisuuden </w:t>
      </w:r>
      <w:r>
        <w:rPr>
          <w:color w:val="6B8E23"/>
        </w:rPr>
        <w:t xml:space="preserve">porausnesteiden lisäaineiden valmistus. </w:t>
      </w:r>
      <w:r>
        <w:rPr>
          <w:color w:val="A0522D"/>
        </w:rPr>
        <w:t xml:space="preserve">Selenizzaa on </w:t>
      </w:r>
      <w:r>
        <w:t xml:space="preserve">saatavana jauheena tai rakeina eri raekokoluokissa, ja se on pakattu </w:t>
      </w:r>
      <w:r>
        <w:rPr>
          <w:color w:val="228B22"/>
        </w:rPr>
        <w:t xml:space="preserve">suursäkkeihin </w:t>
      </w:r>
      <w:r>
        <w:t xml:space="preserve">tai lämpösulaviin polyeteenisäkkeihin</w:t>
      </w:r>
      <w:r>
        <w:t xml:space="preserve">.</w:t>
      </w:r>
    </w:p>
    <w:p>
      <w:r>
        <w:rPr>
          <w:b/>
        </w:rPr>
        <w:t xml:space="preserve">Kysymys 0</w:t>
      </w:r>
    </w:p>
    <w:p>
      <w:r>
        <w:t xml:space="preserve">Mitä komponenttia lisätään bitumiin sen parantamiseksi?</w:t>
      </w:r>
    </w:p>
    <w:p>
      <w:r>
        <w:rPr>
          <w:b/>
        </w:rPr>
        <w:t xml:space="preserve">Kysymys 1</w:t>
      </w:r>
    </w:p>
    <w:p>
      <w:r>
        <w:t xml:space="preserve">Mihin muuhun päällystemateriaaliin Selenizza lisätään?</w:t>
      </w:r>
    </w:p>
    <w:p>
      <w:r>
        <w:rPr>
          <w:b/>
        </w:rPr>
        <w:t xml:space="preserve">Kysymys 2</w:t>
      </w:r>
    </w:p>
    <w:p>
      <w:r>
        <w:t xml:space="preserve">Mihin tarkoitukseen Selenizza toimii porausalalla?</w:t>
      </w:r>
    </w:p>
    <w:p>
      <w:r>
        <w:rPr>
          <w:b/>
        </w:rPr>
        <w:t xml:space="preserve">Kysymys 3</w:t>
      </w:r>
    </w:p>
    <w:p>
      <w:r>
        <w:t xml:space="preserve">Missä muodossa Selenizza on tarjolla?</w:t>
      </w:r>
    </w:p>
    <w:p>
      <w:r>
        <w:rPr>
          <w:b/>
        </w:rPr>
        <w:t xml:space="preserve">Kysymys 4</w:t>
      </w:r>
    </w:p>
    <w:p>
      <w:r>
        <w:t xml:space="preserve">Miten Selenizza toimitetaan?</w:t>
      </w:r>
    </w:p>
    <w:p>
      <w:r>
        <w:rPr>
          <w:b/>
        </w:rPr>
        <w:t xml:space="preserve">Kysymys 5</w:t>
      </w:r>
    </w:p>
    <w:p>
      <w:r>
        <w:t xml:space="preserve">Mitä käytetään useimmiten lisäaineena kierrätysrenkaiden valmistuksessa?</w:t>
      </w:r>
    </w:p>
    <w:p>
      <w:r>
        <w:rPr>
          <w:b/>
        </w:rPr>
        <w:t xml:space="preserve">Kysymys 6</w:t>
      </w:r>
    </w:p>
    <w:p>
      <w:r>
        <w:t xml:space="preserve">Mitä on saatavana jauheena tai nesteenä ja eri partikkelikokoja?</w:t>
      </w:r>
    </w:p>
    <w:p>
      <w:r>
        <w:rPr>
          <w:b/>
        </w:rPr>
        <w:t xml:space="preserve">Kysymys 7</w:t>
      </w:r>
    </w:p>
    <w:p>
      <w:r>
        <w:t xml:space="preserve">Mihin Selenizzaa sekoitetaan siltojen kestävyyden parantamiseksi?</w:t>
      </w:r>
    </w:p>
    <w:p>
      <w:r>
        <w:rPr>
          <w:b/>
        </w:rPr>
        <w:t xml:space="preserve">Kysymys 8</w:t>
      </w:r>
    </w:p>
    <w:p>
      <w:r>
        <w:t xml:space="preserve">Mihin Selenizzaa sekoitetaan viskoelastisten ominaisuuksien heikentämiseksi?</w:t>
      </w:r>
    </w:p>
    <w:p>
      <w:r>
        <w:rPr>
          <w:b/>
        </w:rPr>
        <w:t xml:space="preserve">Kysymys 9</w:t>
      </w:r>
    </w:p>
    <w:p>
      <w:r>
        <w:t xml:space="preserve">Mitä voidaan sekoittaa kylmään bitumiin säiliöissä?</w:t>
      </w:r>
    </w:p>
    <w:p>
      <w:r>
        <w:rPr>
          <w:b/>
        </w:rPr>
        <w:t xml:space="preserve">Tekstin numero 28</w:t>
      </w:r>
    </w:p>
    <w:p>
      <w:r>
        <w:t xml:space="preserve">Brittiläisessä englanninkielessä sanaa "asphalt" käytetään viittaamaan </w:t>
      </w:r>
      <w:r>
        <w:t xml:space="preserve">kiviaineksen ja asfaltin/bitumin </w:t>
      </w:r>
      <w:r>
        <w:rPr>
          <w:color w:val="A9A9A9"/>
        </w:rPr>
        <w:t xml:space="preserve">seokseen (</w:t>
      </w:r>
      <w:r>
        <w:t xml:space="preserve">yleiskielessä </w:t>
      </w:r>
      <w:r>
        <w:t xml:space="preserve">myös </w:t>
      </w:r>
      <w:r>
        <w:rPr>
          <w:color w:val="DCDCDC"/>
        </w:rPr>
        <w:t xml:space="preserve">asfaltti</w:t>
      </w:r>
      <w:r>
        <w:t xml:space="preserve">). </w:t>
      </w:r>
      <w:r>
        <w:t xml:space="preserve">Kun bitumia sekoitetaan saven kanssa, sitä kutsutaan yleensä </w:t>
      </w:r>
      <w:r>
        <w:rPr>
          <w:color w:val="2F4F4F"/>
        </w:rPr>
        <w:t xml:space="preserve">asfaltiksi</w:t>
      </w:r>
      <w:r>
        <w:t xml:space="preserve">. </w:t>
      </w:r>
      <w:r>
        <w:t xml:space="preserve">Aikaisempi sana "asphaltum" on nykyään arkaainen, eikä sitä käytetä yleisesti. amerikanenglannissa </w:t>
      </w:r>
      <w:r>
        <w:rPr>
          <w:color w:val="556B2F"/>
        </w:rPr>
        <w:t xml:space="preserve">"asphalt" </w:t>
      </w:r>
      <w:r>
        <w:t xml:space="preserve">vastaa brittiläistä "bitumia". </w:t>
      </w:r>
      <w:r>
        <w:rPr>
          <w:color w:val="6B8E23"/>
        </w:rPr>
        <w:t xml:space="preserve">Asfalttia </w:t>
      </w:r>
      <w:r>
        <w:t xml:space="preserve">käytetään </w:t>
      </w:r>
      <w:r>
        <w:t xml:space="preserve">kuitenkin </w:t>
      </w:r>
      <w:r>
        <w:t xml:space="preserve">yleisesti myös lyhennettynä muotona asfalttibetonista (vastaa siis brittiläistä asfalttia tai asfalttia). </w:t>
      </w:r>
      <w:r>
        <w:rPr>
          <w:color w:val="A0522D"/>
        </w:rPr>
        <w:t xml:space="preserve">Australiankielisessä englannissa </w:t>
      </w:r>
      <w:r>
        <w:t xml:space="preserve">bitumia käytetään usein yleisnimityksenä tienpinnoille. Kanadalaisessa englanninkielessä sanaa bitumi käytetään viittaamaan Kanadan valtaviin erittäin raskaan raakaöljyn esiintymiin, kun taas asfalttia käytetään öljynjalostustuotteesta, jota käytetään teiden päällystämiseen sekä kattopeltien ja erilaisten vedeneristystuotteiden valmistukseen. Laimennettu bitumi (laimennettu teollisuusbensiinillä, jotta se saadaan virtaamaan putkistoissa) tunnetaan </w:t>
      </w:r>
      <w:r>
        <w:rPr>
          <w:color w:val="228B22"/>
        </w:rPr>
        <w:t xml:space="preserve">Kanadan öljyteollisuudessa</w:t>
      </w:r>
      <w:r>
        <w:t xml:space="preserve"> nimellä dilbit</w:t>
      </w:r>
      <w:r>
        <w:t xml:space="preserve">, kun taas synteettiseksi raakaöljyksi "jalostettu" bitumi tunnetaan nimellä syncrude ja bitumin kanssa sekoitettu syncrude nimellä synbit. </w:t>
      </w:r>
      <w:r>
        <w:rPr>
          <w:color w:val="191970"/>
        </w:rPr>
        <w:t xml:space="preserve">Bitumi </w:t>
      </w:r>
      <w:r>
        <w:t xml:space="preserve">on edelleen suositeltavin geologinen termi luonnossa esiintyville öljyn kiinteän tai puolikiinteän muodon esiintymille. </w:t>
      </w:r>
      <w:r>
        <w:rPr>
          <w:color w:val="8B0000"/>
        </w:rPr>
        <w:t xml:space="preserve">Bitumikivi on </w:t>
      </w:r>
      <w:r>
        <w:t xml:space="preserve">bitumilla kyllästettyä hiekkakiveä. Kanadan Albertan tervahiekat ovat samanlaista materiaalia.</w:t>
      </w:r>
    </w:p>
    <w:p>
      <w:r>
        <w:rPr>
          <w:b/>
        </w:rPr>
        <w:t xml:space="preserve">Kysymys 0</w:t>
      </w:r>
    </w:p>
    <w:p>
      <w:r>
        <w:t xml:space="preserve">Millaiseen kiviainestyyppiin asfaltilla viitattiin ennen?</w:t>
      </w:r>
    </w:p>
    <w:p>
      <w:r>
        <w:rPr>
          <w:b/>
        </w:rPr>
        <w:t xml:space="preserve">Kysymys 1</w:t>
      </w:r>
    </w:p>
    <w:p>
      <w:r>
        <w:t xml:space="preserve">Mikä on bitumin ja mineraalien seos?</w:t>
      </w:r>
    </w:p>
    <w:p>
      <w:r>
        <w:rPr>
          <w:b/>
        </w:rPr>
        <w:t xml:space="preserve">Kysymys 2</w:t>
      </w:r>
    </w:p>
    <w:p>
      <w:r>
        <w:t xml:space="preserve">Mikä on bitumin nimi, kun sitä sekoitetaan saven kanssa?</w:t>
      </w:r>
    </w:p>
    <w:p>
      <w:r>
        <w:rPr>
          <w:b/>
        </w:rPr>
        <w:t xml:space="preserve">Kysymys 3</w:t>
      </w:r>
    </w:p>
    <w:p>
      <w:r>
        <w:t xml:space="preserve">Minkä amerikkalaisen sanan kanssa bitumia käytetään vaihtelevasti?</w:t>
      </w:r>
    </w:p>
    <w:p>
      <w:r>
        <w:rPr>
          <w:b/>
        </w:rPr>
        <w:t xml:space="preserve">Kysymys 4</w:t>
      </w:r>
    </w:p>
    <w:p>
      <w:r>
        <w:t xml:space="preserve">Mikä on geologinen termi asfaltille?</w:t>
      </w:r>
    </w:p>
    <w:p>
      <w:r>
        <w:rPr>
          <w:b/>
        </w:rPr>
        <w:t xml:space="preserve">Kysymys 5</w:t>
      </w:r>
    </w:p>
    <w:p>
      <w:r>
        <w:t xml:space="preserve">Mikä on asfaltin lyhennetty muoto asfaltti?</w:t>
      </w:r>
    </w:p>
    <w:p>
      <w:r>
        <w:rPr>
          <w:b/>
        </w:rPr>
        <w:t xml:space="preserve">Kysymys 6</w:t>
      </w:r>
    </w:p>
    <w:p>
      <w:r>
        <w:t xml:space="preserve">Millä kielellä bitumia käytetään usein kattopellin yleisnimityksenä?</w:t>
      </w:r>
    </w:p>
    <w:p>
      <w:r>
        <w:rPr>
          <w:b/>
        </w:rPr>
        <w:t xml:space="preserve">Kysymys 7</w:t>
      </w:r>
    </w:p>
    <w:p>
      <w:r>
        <w:t xml:space="preserve">Millä teollisuudenalalla tiivistetty bitumi tunnetaan nimellä dilbit?</w:t>
      </w:r>
    </w:p>
    <w:p>
      <w:r>
        <w:rPr>
          <w:b/>
        </w:rPr>
        <w:t xml:space="preserve">Kysymys 8</w:t>
      </w:r>
    </w:p>
    <w:p>
      <w:r>
        <w:t xml:space="preserve">Mikä on suositeltavin maantieteellinen termi luonnonvarojen esiintymille?</w:t>
      </w:r>
    </w:p>
    <w:p>
      <w:r>
        <w:rPr>
          <w:b/>
        </w:rPr>
        <w:t xml:space="preserve">Kysymys 9</w:t>
      </w:r>
    </w:p>
    <w:p>
      <w:r>
        <w:t xml:space="preserve">Minkälainen kivi muodostuu kalkkikivestä, johon on sekoitettu bitumia?</w:t>
      </w:r>
    </w:p>
    <w:p>
      <w:r>
        <w:rPr>
          <w:b/>
        </w:rPr>
        <w:t xml:space="preserve">Tekstin numero 29</w:t>
      </w:r>
    </w:p>
    <w:p>
      <w:r>
        <w:rPr>
          <w:color w:val="A9A9A9"/>
        </w:rPr>
        <w:t xml:space="preserve">Bitumi </w:t>
      </w:r>
      <w:r>
        <w:t xml:space="preserve">oli monien taiteilijoiden vihollinen 1800-luvulla. Vaikka sitä käytettiinkin jonkin aikaa laajalti, se osoittautui lopulta </w:t>
      </w:r>
      <w:r>
        <w:rPr>
          <w:color w:val="DCDCDC"/>
        </w:rPr>
        <w:t xml:space="preserve">epävakaaksi </w:t>
      </w:r>
      <w:r>
        <w:t xml:space="preserve">öljyvärimaalauksessa</w:t>
      </w:r>
      <w:r>
        <w:t xml:space="preserve"> käytettäväksi, </w:t>
      </w:r>
      <w:r>
        <w:t xml:space="preserve">varsinkin kun sitä sekoitettiin yleisimpiin laimennusaineisiin, kuten pellavaöljyyn, lakkaan ja tärpättiin. Ellei </w:t>
      </w:r>
      <w:r>
        <w:t xml:space="preserve">bitumia </w:t>
      </w:r>
      <w:r>
        <w:t xml:space="preserve">ole </w:t>
      </w:r>
      <w:r>
        <w:rPr>
          <w:color w:val="556B2F"/>
        </w:rPr>
        <w:t xml:space="preserve">laimennettu perusteellisesti, </w:t>
      </w:r>
      <w:r>
        <w:t xml:space="preserve">se ei koskaan täysin </w:t>
      </w:r>
      <w:r>
        <w:rPr>
          <w:color w:val="6B8E23"/>
        </w:rPr>
        <w:t xml:space="preserve">jähmettynyt</w:t>
      </w:r>
      <w:r>
        <w:t xml:space="preserve">, ja ajan myötä se turmelee muut pigmentit, joiden kanssa se joutuu kosketuksiin. Bitumin käyttö varjoihin kiinnittyvänä lasitteena tai muihin väreihin sekoitettuna tummemman sävyn aikaansaamiseksi johti </w:t>
      </w:r>
      <w:r>
        <w:t xml:space="preserve">monien maalausten, esimerkiksi Delacroix'n maalausten, </w:t>
      </w:r>
      <w:r>
        <w:t xml:space="preserve">lopulliseen </w:t>
      </w:r>
      <w:r>
        <w:rPr>
          <w:color w:val="A0522D"/>
        </w:rPr>
        <w:t xml:space="preserve">pilaantumiseen</w:t>
      </w:r>
      <w:r>
        <w:t xml:space="preserve">. </w:t>
      </w:r>
      <w:r>
        <w:t xml:space="preserve">Ehkä tunnetuin esimerkki bitumin tuhoisuudesta on </w:t>
      </w:r>
      <w:r>
        <w:rPr>
          <w:color w:val="228B22"/>
        </w:rPr>
        <w:t xml:space="preserve">Théodore Géricault'n </w:t>
      </w:r>
      <w:r>
        <w:rPr>
          <w:color w:val="191970"/>
        </w:rPr>
        <w:t xml:space="preserve">Meduusan lautta (1818-1819), </w:t>
      </w:r>
      <w:r>
        <w:t xml:space="preserve">jossa bitumin käyttö aiheutti sen, että loistavat värit muuttuivat tummanvihreiksi ja mustiksi ja että maali ja kangas venyivät.</w:t>
      </w:r>
    </w:p>
    <w:p>
      <w:r>
        <w:rPr>
          <w:b/>
        </w:rPr>
        <w:t xml:space="preserve">Kysymys 0</w:t>
      </w:r>
    </w:p>
    <w:p>
      <w:r>
        <w:t xml:space="preserve">Mitä pigmenttiä 1800-luvun taiteilijat käyttivät, jota pidettiin epäsuotuisana?</w:t>
      </w:r>
    </w:p>
    <w:p>
      <w:r>
        <w:rPr>
          <w:b/>
        </w:rPr>
        <w:t xml:space="preserve">Kysymys 1</w:t>
      </w:r>
    </w:p>
    <w:p>
      <w:r>
        <w:t xml:space="preserve">Mitä bitumi ei tehnyt oikein, kun sitä käytettiin maalina?</w:t>
      </w:r>
    </w:p>
    <w:p>
      <w:r>
        <w:rPr>
          <w:b/>
        </w:rPr>
        <w:t xml:space="preserve">Kysymys 2</w:t>
      </w:r>
    </w:p>
    <w:p>
      <w:r>
        <w:t xml:space="preserve">Mitä bitumin vähäinenkin käyttö aiheutti maalausten vahingoittumiselle?</w:t>
      </w:r>
    </w:p>
    <w:p>
      <w:r>
        <w:rPr>
          <w:b/>
        </w:rPr>
        <w:t xml:space="preserve">Kysymys 3</w:t>
      </w:r>
    </w:p>
    <w:p>
      <w:r>
        <w:t xml:space="preserve">Minkä taiteilijan teosta pidän esimerkkinä bitumin haitallisista vaikutuksista?</w:t>
      </w:r>
    </w:p>
    <w:p>
      <w:r>
        <w:rPr>
          <w:b/>
        </w:rPr>
        <w:t xml:space="preserve">Kysymys 4</w:t>
      </w:r>
    </w:p>
    <w:p>
      <w:r>
        <w:t xml:space="preserve">Mikä suuri ongelma bitumi pigmenttinä osoittautui?  </w:t>
      </w:r>
    </w:p>
    <w:p>
      <w:r>
        <w:rPr>
          <w:b/>
        </w:rPr>
        <w:t xml:space="preserve">Kysymys 5</w:t>
      </w:r>
    </w:p>
    <w:p>
      <w:r>
        <w:t xml:space="preserve">Mikä oli monien laulajien vihollinen 1800-luvulla?</w:t>
      </w:r>
    </w:p>
    <w:p>
      <w:r>
        <w:rPr>
          <w:b/>
        </w:rPr>
        <w:t xml:space="preserve">Kysymys 6</w:t>
      </w:r>
    </w:p>
    <w:p>
      <w:r>
        <w:t xml:space="preserve">Mikä oli monien taiteilijoiden vihollinen 21. vuosisadalla?</w:t>
      </w:r>
    </w:p>
    <w:p>
      <w:r>
        <w:rPr>
          <w:b/>
        </w:rPr>
        <w:t xml:space="preserve">Kysymys 7</w:t>
      </w:r>
    </w:p>
    <w:p>
      <w:r>
        <w:t xml:space="preserve">Bitumi osoittautui vakaaksi käytettäväksi minkä tyyppisessä maalauksessa?</w:t>
      </w:r>
    </w:p>
    <w:p>
      <w:r>
        <w:rPr>
          <w:b/>
        </w:rPr>
        <w:t xml:space="preserve">Kysymys 8</w:t>
      </w:r>
    </w:p>
    <w:p>
      <w:r>
        <w:t xml:space="preserve">Bitumi jähmettyy aina täysin, kun mitä?</w:t>
      </w:r>
    </w:p>
    <w:p>
      <w:r>
        <w:rPr>
          <w:b/>
        </w:rPr>
        <w:t xml:space="preserve">Kysymys 9</w:t>
      </w:r>
    </w:p>
    <w:p>
      <w:r>
        <w:t xml:space="preserve">Mikä on esimerkki pellavaöljyn tuhoisuudesta?</w:t>
      </w:r>
    </w:p>
    <w:p>
      <w:r>
        <w:rPr>
          <w:b/>
        </w:rPr>
        <w:t xml:space="preserve">Tekstin numero 30</w:t>
      </w:r>
    </w:p>
    <w:p>
      <w:r>
        <w:t xml:space="preserve">Vuonna 1914 Claridge's Company aloitti yhteisyrityksen tervasidotun päällysteen valmistamiseksi, ja materiaalit valmistettiin </w:t>
      </w:r>
      <w:r>
        <w:rPr>
          <w:color w:val="A9A9A9"/>
        </w:rPr>
        <w:t xml:space="preserve">Clarmac Roads Ltd </w:t>
      </w:r>
      <w:r>
        <w:t xml:space="preserve">-nimisen tytäryhtiön kautta</w:t>
      </w:r>
      <w:r>
        <w:t xml:space="preserve">. </w:t>
      </w:r>
      <w:r>
        <w:t xml:space="preserve">Tuloksena oli kaksi tuotetta, nimittäin </w:t>
      </w:r>
      <w:r>
        <w:rPr>
          <w:color w:val="DCDCDC"/>
        </w:rPr>
        <w:t xml:space="preserve">Clarmac </w:t>
      </w:r>
      <w:r>
        <w:t xml:space="preserve">ja Clarphalte, joista Clarmac Roads valmisti ensin mainittua ja Claridge's Patent Asphalte Co. jälkimmäistä, vaikka Clarmacia käytettiinkin laajemmin.[Huomautus 1] </w:t>
      </w:r>
      <w:r>
        <w:rPr>
          <w:color w:val="2F4F4F"/>
        </w:rPr>
        <w:t xml:space="preserve">Ensimmäinen maailmansota </w:t>
      </w:r>
      <w:r>
        <w:rPr>
          <w:color w:val="556B2F"/>
        </w:rPr>
        <w:t xml:space="preserve">vaikutti kuitenkin taloudellisesti Clarmac Companyyn, </w:t>
      </w:r>
      <w:r>
        <w:t xml:space="preserve">joka asetettiin </w:t>
      </w:r>
      <w:r>
        <w:rPr>
          <w:color w:val="6B8E23"/>
        </w:rPr>
        <w:t xml:space="preserve">selvitystilaan </w:t>
      </w:r>
      <w:r>
        <w:t xml:space="preserve">vuonna </w:t>
      </w:r>
      <w:r>
        <w:rPr>
          <w:color w:val="A0522D"/>
        </w:rPr>
        <w:t xml:space="preserve">1915</w:t>
      </w:r>
      <w:r>
        <w:t xml:space="preserve">. </w:t>
      </w:r>
      <w:r>
        <w:rPr>
          <w:color w:val="228B22"/>
        </w:rPr>
        <w:t xml:space="preserve">Clarmac Roads Ltd:</w:t>
      </w:r>
      <w:r>
        <w:t xml:space="preserve">n konkurssi </w:t>
      </w:r>
      <w:r>
        <w:t xml:space="preserve">vaikutti Claridge's Companyyn, joka itse joutui selvitystilaan ja </w:t>
      </w:r>
      <w:r>
        <w:rPr>
          <w:color w:val="191970"/>
        </w:rPr>
        <w:t xml:space="preserve">lopetti toimintansa vuonna 1917, </w:t>
      </w:r>
      <w:r>
        <w:t xml:space="preserve">vaikka se oli sijoittanut </w:t>
      </w:r>
      <w:r>
        <w:rPr>
          <w:color w:val="8B0000"/>
        </w:rPr>
        <w:t xml:space="preserve">huomattavan määrän </w:t>
      </w:r>
      <w:r>
        <w:t xml:space="preserve">varoja uuteen yritykseen sekä alussa että myöhemmässä yrityksessä pelastaa Clarmac Company.</w:t>
      </w:r>
    </w:p>
    <w:p>
      <w:r>
        <w:rPr>
          <w:b/>
        </w:rPr>
        <w:t xml:space="preserve">Kysymys 0</w:t>
      </w:r>
    </w:p>
    <w:p>
      <w:r>
        <w:t xml:space="preserve">Kumpi Claridgen kahdesta tervamakadamista oli menestyksekkäämpi?</w:t>
      </w:r>
    </w:p>
    <w:p>
      <w:r>
        <w:rPr>
          <w:b/>
        </w:rPr>
        <w:t xml:space="preserve">Kysymys 1</w:t>
      </w:r>
    </w:p>
    <w:p>
      <w:r>
        <w:t xml:space="preserve">Milloin Claridge's-yhtiö asetettiin selvitystilaan?</w:t>
      </w:r>
    </w:p>
    <w:p>
      <w:r>
        <w:rPr>
          <w:b/>
        </w:rPr>
        <w:t xml:space="preserve">Kysymys 2</w:t>
      </w:r>
    </w:p>
    <w:p>
      <w:r>
        <w:t xml:space="preserve">Mikä maailmantapahtuma aiheutti Claridge's-yhtiön lopettamisen?</w:t>
      </w:r>
    </w:p>
    <w:p>
      <w:r>
        <w:rPr>
          <w:b/>
        </w:rPr>
        <w:t xml:space="preserve">Kysymys 3</w:t>
      </w:r>
    </w:p>
    <w:p>
      <w:r>
        <w:t xml:space="preserve">Mikä oli tytäryhtiö, joka johti Claridgen perikatoon?</w:t>
      </w:r>
    </w:p>
    <w:p>
      <w:r>
        <w:rPr>
          <w:b/>
        </w:rPr>
        <w:t xml:space="preserve">Kysymys 4</w:t>
      </w:r>
    </w:p>
    <w:p>
      <w:r>
        <w:t xml:space="preserve">Millaisia rahasummia Claridge sijoitti yrittäessään pelastaa yrityksensä?</w:t>
      </w:r>
    </w:p>
    <w:p>
      <w:r>
        <w:rPr>
          <w:b/>
        </w:rPr>
        <w:t xml:space="preserve">Kysymys 5</w:t>
      </w:r>
    </w:p>
    <w:p>
      <w:r>
        <w:t xml:space="preserve">Minä vuonna Patent Clarmac Company asetettiin selvitystilaan?</w:t>
      </w:r>
    </w:p>
    <w:p>
      <w:r>
        <w:rPr>
          <w:b/>
        </w:rPr>
        <w:t xml:space="preserve">Kysymys 6</w:t>
      </w:r>
    </w:p>
    <w:p>
      <w:r>
        <w:t xml:space="preserve">Minkä yrityksen epäonnistuminen vaikutti ensimmäiseen maailmansotaan?</w:t>
      </w:r>
    </w:p>
    <w:p>
      <w:r>
        <w:rPr>
          <w:b/>
        </w:rPr>
        <w:t xml:space="preserve">Kysymys 7</w:t>
      </w:r>
    </w:p>
    <w:p>
      <w:r>
        <w:t xml:space="preserve">Mitä toinen maailmansota teki?</w:t>
      </w:r>
    </w:p>
    <w:p>
      <w:r>
        <w:rPr>
          <w:b/>
        </w:rPr>
        <w:t xml:space="preserve">Kysymys 8</w:t>
      </w:r>
    </w:p>
    <w:p>
      <w:r>
        <w:t xml:space="preserve">Mitä Clarmac Companylle tapahtui vuonna 1917?</w:t>
      </w:r>
    </w:p>
    <w:p>
      <w:r>
        <w:rPr>
          <w:b/>
        </w:rPr>
        <w:t xml:space="preserve">Kysymys 9</w:t>
      </w:r>
    </w:p>
    <w:p>
      <w:r>
        <w:t xml:space="preserve">Mitä Claridge's Companylle tapahtui vuonna 1915?</w:t>
      </w:r>
    </w:p>
    <w:p>
      <w:r>
        <w:rPr>
          <w:b/>
        </w:rPr>
        <w:t xml:space="preserve">Tekstin numero 31</w:t>
      </w:r>
    </w:p>
    <w:p>
      <w:r>
        <w:t xml:space="preserve">Asfalttia/bitumia käytetään eniten </w:t>
      </w:r>
      <w:r>
        <w:rPr>
          <w:color w:val="DCDCDC"/>
        </w:rPr>
        <w:t xml:space="preserve">teiden päällysteisiin </w:t>
      </w:r>
      <w:r>
        <w:rPr>
          <w:color w:val="A9A9A9"/>
        </w:rPr>
        <w:t xml:space="preserve">käytettävän asfalttibetonin valmistukseen</w:t>
      </w:r>
      <w:r>
        <w:t xml:space="preserve">, ja sen osuus Yhdysvalloissa </w:t>
      </w:r>
      <w:r>
        <w:t xml:space="preserve">kulutetusta asfaltista on </w:t>
      </w:r>
      <w:r>
        <w:t xml:space="preserve">noin </w:t>
      </w:r>
      <w:r>
        <w:rPr>
          <w:color w:val="2F4F4F"/>
        </w:rPr>
        <w:t xml:space="preserve">85 prosenttia. </w:t>
      </w:r>
      <w:r>
        <w:t xml:space="preserve">Asfalttibetonipäällysteiden seokset koostuvat tyypillisesti </w:t>
      </w:r>
      <w:r>
        <w:rPr>
          <w:color w:val="556B2F"/>
        </w:rPr>
        <w:t xml:space="preserve">5 prosentista </w:t>
      </w:r>
      <w:r>
        <w:t xml:space="preserve">asfaltti-/bitumensementtiä ja </w:t>
      </w:r>
      <w:r>
        <w:rPr>
          <w:color w:val="6B8E23"/>
        </w:rPr>
        <w:t xml:space="preserve">95 prosentista </w:t>
      </w:r>
      <w:r>
        <w:t xml:space="preserve">kiviaineksia (kivi, hiekka ja sora). Erittäin viskoosin luonteensa vuoksi </w:t>
      </w:r>
      <w:r>
        <w:t xml:space="preserve">asfaltti-/bitumensementti on </w:t>
      </w:r>
      <w:r>
        <w:rPr>
          <w:color w:val="228B22"/>
        </w:rPr>
        <w:t xml:space="preserve">kuumennettava</w:t>
      </w:r>
      <w:r>
        <w:t xml:space="preserve">, jotta se voidaan sekoittaa kiviaineksen kanssa asfaltin sekoituslaitoksessa. Vaadittava lämpötila vaihtelee asfaltin/bitumin ja kiviaineksen ominaisuuksien mukaan, mutta lämminsekoitusasfalttitekniikan avulla tuottajat voivat alentaa vaadittavaa lämpötilaa. Yhdysvalloissa </w:t>
      </w:r>
      <w:r>
        <w:t xml:space="preserve">on </w:t>
      </w:r>
      <w:r>
        <w:rPr>
          <w:color w:val="191970"/>
        </w:rPr>
        <w:t xml:space="preserve">noin </w:t>
      </w:r>
      <w:r>
        <w:t xml:space="preserve">asfalttibetonin</w:t>
      </w:r>
      <w:r>
        <w:rPr>
          <w:color w:val="8B0000"/>
        </w:rPr>
        <w:t xml:space="preserve">4,000</w:t>
      </w:r>
      <w:r>
        <w:t xml:space="preserve"> sekoituslaitosta, ja vastaava määrä Euroopassa.</w:t>
      </w:r>
    </w:p>
    <w:p>
      <w:r>
        <w:rPr>
          <w:b/>
        </w:rPr>
        <w:t xml:space="preserve">Kysymys 0</w:t>
      </w:r>
    </w:p>
    <w:p>
      <w:r>
        <w:t xml:space="preserve">Mikä on asfaltin suurin käyttökohde?</w:t>
      </w:r>
    </w:p>
    <w:p>
      <w:r>
        <w:rPr>
          <w:b/>
        </w:rPr>
        <w:t xml:space="preserve">Kysymys 1</w:t>
      </w:r>
    </w:p>
    <w:p>
      <w:r>
        <w:t xml:space="preserve">Kuinka suuri on bitumin käyttöprosentti teillä Yhdysvalloissa?</w:t>
      </w:r>
    </w:p>
    <w:p>
      <w:r>
        <w:rPr>
          <w:b/>
        </w:rPr>
        <w:t xml:space="preserve">Kysymys 2</w:t>
      </w:r>
    </w:p>
    <w:p>
      <w:r>
        <w:t xml:space="preserve">Kuinka paljon bitumia on tavanomaisissa betoniseoksissa?</w:t>
      </w:r>
    </w:p>
    <w:p>
      <w:r>
        <w:rPr>
          <w:b/>
        </w:rPr>
        <w:t xml:space="preserve">Kysymys 3</w:t>
      </w:r>
    </w:p>
    <w:p>
      <w:r>
        <w:t xml:space="preserve">Kuinka monta prosenttia betonimassasta on kiviaineksia?</w:t>
      </w:r>
    </w:p>
    <w:p>
      <w:r>
        <w:rPr>
          <w:b/>
        </w:rPr>
        <w:t xml:space="preserve">Kysymys 4</w:t>
      </w:r>
    </w:p>
    <w:p>
      <w:r>
        <w:t xml:space="preserve">Kuinka monta betonitehdasta on Yhdysvalloissa?</w:t>
      </w:r>
    </w:p>
    <w:p>
      <w:r>
        <w:rPr>
          <w:b/>
        </w:rPr>
        <w:t xml:space="preserve">Kysymys 5</w:t>
      </w:r>
    </w:p>
    <w:p>
      <w:r>
        <w:t xml:space="preserve">Mihin asfalttia käytetään eniten, sillä sen osuus asfaltin kulutuksesta on lähes 75 %?</w:t>
      </w:r>
    </w:p>
    <w:p>
      <w:r>
        <w:rPr>
          <w:b/>
        </w:rPr>
        <w:t xml:space="preserve">Kysymys 6</w:t>
      </w:r>
    </w:p>
    <w:p>
      <w:r>
        <w:t xml:space="preserve">Kuinka suuri osuus Euroopassa kulutetusta bitumista on betoniteiden päällysteisiin käytetyn bitumin osuus?</w:t>
      </w:r>
    </w:p>
    <w:p>
      <w:r>
        <w:rPr>
          <w:b/>
        </w:rPr>
        <w:t xml:space="preserve">Kysymys 7</w:t>
      </w:r>
    </w:p>
    <w:p>
      <w:r>
        <w:t xml:space="preserve">Mitä kasveille on tehtävä, jotta ne voidaan sekoittaa kiviaineksen kanssa?</w:t>
      </w:r>
    </w:p>
    <w:p>
      <w:r>
        <w:rPr>
          <w:b/>
        </w:rPr>
        <w:t xml:space="preserve">Kysymys 8</w:t>
      </w:r>
    </w:p>
    <w:p>
      <w:r>
        <w:t xml:space="preserve">Mitä on jäähdytettävä, jotta se voi sekoittua kiviaineksen kanssa?</w:t>
      </w:r>
    </w:p>
    <w:p>
      <w:r>
        <w:rPr>
          <w:b/>
        </w:rPr>
        <w:t xml:space="preserve">Kysymys 9</w:t>
      </w:r>
    </w:p>
    <w:p>
      <w:r>
        <w:t xml:space="preserve">Euroopassa on 0 asfalttibetonin sekoituslaitosta ja Yhdysvalloissa kuinka monta?</w:t>
      </w:r>
    </w:p>
    <w:p>
      <w:r>
        <w:rPr>
          <w:b/>
        </w:rPr>
        <w:t xml:space="preserve">Tekstin numero 32</w:t>
      </w:r>
    </w:p>
    <w:p>
      <w:r>
        <w:rPr>
          <w:color w:val="A9A9A9"/>
        </w:rPr>
        <w:t xml:space="preserve">Synteettinen raakaöljy, joka </w:t>
      </w:r>
      <w:r>
        <w:t xml:space="preserve">tunnetaan myös nimellä </w:t>
      </w:r>
      <w:r>
        <w:rPr>
          <w:color w:val="DCDCDC"/>
        </w:rPr>
        <w:t xml:space="preserve">syncrude</w:t>
      </w:r>
      <w:r>
        <w:t xml:space="preserve">, on bitumin jalostuslaitoksen tuotos, jota käytetään öljyhiekan tuotannon yhteydessä Kanadassa. Bitumihiekka louhitaan valtavilla (100 tonnin kapasiteetilla) moottorilapioilla ja lastataan vielä suurempiin (400 tonnin kapasiteetilla) dumppereihin, jotka kuljetetaan </w:t>
      </w:r>
      <w:r>
        <w:rPr>
          <w:color w:val="2F4F4F"/>
        </w:rPr>
        <w:t xml:space="preserve">jalostuslaitokseen</w:t>
      </w:r>
      <w:r>
        <w:t xml:space="preserve">. </w:t>
      </w:r>
      <w:r>
        <w:rPr>
          <w:color w:val="6B8E23"/>
        </w:rPr>
        <w:t xml:space="preserve">Bitumin </w:t>
      </w:r>
      <w:r>
        <w:rPr>
          <w:color w:val="556B2F"/>
        </w:rPr>
        <w:t xml:space="preserve">erottamiseen </w:t>
      </w:r>
      <w:r>
        <w:rPr>
          <w:color w:val="A0522D"/>
        </w:rPr>
        <w:t xml:space="preserve">hiekasta </w:t>
      </w:r>
      <w:r>
        <w:rPr>
          <w:color w:val="556B2F"/>
        </w:rPr>
        <w:t xml:space="preserve">käytetään </w:t>
      </w:r>
      <w:r>
        <w:t xml:space="preserve">kuumavesiprosessia, jonka alun perin kehitti </w:t>
      </w:r>
      <w:r>
        <w:t xml:space="preserve">Albertan yliopiston </w:t>
      </w:r>
      <w:r>
        <w:rPr>
          <w:color w:val="228B22"/>
        </w:rPr>
        <w:t xml:space="preserve">tohtori Karl Clark </w:t>
      </w:r>
      <w:r>
        <w:rPr>
          <w:color w:val="191970"/>
        </w:rPr>
        <w:t xml:space="preserve">1920-luvulla</w:t>
      </w:r>
      <w:r>
        <w:t xml:space="preserve">. Kun bitumi on poistettu hiekasta, se syötetään bituminparannuslaitteeseen, joka muuttaa sen kevyeksi raakaöljyksi. Tämä synteettinen aine on riittävän juoksevaa, jotta se voidaan siirtää tavanomaisissa öljyputkissa, ja se voidaan syöttää tavanomaisiin öljynjalostamoihin ilman lisäkäsittelyä. Vuonna 2015 kanadalaiset bitumin jalostuslaitokset tuottivat yli </w:t>
      </w:r>
      <w:r>
        <w:rPr>
          <w:color w:val="8B0000"/>
        </w:rPr>
        <w:t xml:space="preserve">miljoona tynnyriä </w:t>
      </w:r>
      <w:r>
        <w:t xml:space="preserve">(160×10^3 m3) synteettistä raakaöljyä päivässä, josta 75 prosenttia vietiin Yhdysvaltojen öljynjalostamoihin.</w:t>
      </w:r>
    </w:p>
    <w:p>
      <w:r>
        <w:rPr>
          <w:b/>
        </w:rPr>
        <w:t xml:space="preserve">Kysymys 0</w:t>
      </w:r>
    </w:p>
    <w:p>
      <w:r>
        <w:t xml:space="preserve">Mikä on synteettisen raakaöljyn nimi?</w:t>
      </w:r>
    </w:p>
    <w:p>
      <w:r>
        <w:rPr>
          <w:b/>
        </w:rPr>
        <w:t xml:space="preserve">Kysymys 1</w:t>
      </w:r>
    </w:p>
    <w:p>
      <w:r>
        <w:t xml:space="preserve">Mistä louhittu bitumi viedään jalostettavaksi?</w:t>
      </w:r>
    </w:p>
    <w:p>
      <w:r>
        <w:rPr>
          <w:b/>
        </w:rPr>
        <w:t xml:space="preserve">Kysymys 2</w:t>
      </w:r>
    </w:p>
    <w:p>
      <w:r>
        <w:t xml:space="preserve">Kuka keksi prosessin bitumin poistamiseksi hiekasta?</w:t>
      </w:r>
    </w:p>
    <w:p>
      <w:r>
        <w:rPr>
          <w:b/>
        </w:rPr>
        <w:t xml:space="preserve">Kysymys 3</w:t>
      </w:r>
    </w:p>
    <w:p>
      <w:r>
        <w:t xml:space="preserve">Millä vuosikymmenellä Clark kehitti kuuman veden poistoprosessin?</w:t>
      </w:r>
    </w:p>
    <w:p>
      <w:r>
        <w:rPr>
          <w:b/>
        </w:rPr>
        <w:t xml:space="preserve">Kysymys 4</w:t>
      </w:r>
    </w:p>
    <w:p>
      <w:r>
        <w:t xml:space="preserve">Kuinka monta tynnyriä raakaöljyä jalostuslaitokset valmistivat päivässä vuoteen 2015 mennessä?</w:t>
      </w:r>
    </w:p>
    <w:p>
      <w:r>
        <w:rPr>
          <w:b/>
        </w:rPr>
        <w:t xml:space="preserve">Kysymys 5</w:t>
      </w:r>
    </w:p>
    <w:p>
      <w:r>
        <w:t xml:space="preserve">Mikä tunnetaan myös nimellä synClark-öljy?</w:t>
      </w:r>
    </w:p>
    <w:p>
      <w:r>
        <w:rPr>
          <w:b/>
        </w:rPr>
        <w:t xml:space="preserve">Kysymys 6</w:t>
      </w:r>
    </w:p>
    <w:p>
      <w:r>
        <w:t xml:space="preserve">Minkä tyyppinen öljy tunnetaan myös nimellä suncryde?</w:t>
      </w:r>
    </w:p>
    <w:p>
      <w:r>
        <w:rPr>
          <w:b/>
        </w:rPr>
        <w:t xml:space="preserve">Kysymys 7</w:t>
      </w:r>
    </w:p>
    <w:p>
      <w:r>
        <w:t xml:space="preserve">Mitä hiekasta uutetaan kylmällä vedellä?</w:t>
      </w:r>
    </w:p>
    <w:p>
      <w:r>
        <w:rPr>
          <w:b/>
        </w:rPr>
        <w:t xml:space="preserve">Kysymys 8</w:t>
      </w:r>
    </w:p>
    <w:p>
      <w:r>
        <w:t xml:space="preserve">Kylmävesiprosessia käytetään bitumin uuttamisessa mistä?</w:t>
      </w:r>
    </w:p>
    <w:p>
      <w:r>
        <w:rPr>
          <w:b/>
        </w:rPr>
        <w:t xml:space="preserve">Kysymys 9</w:t>
      </w:r>
    </w:p>
    <w:p>
      <w:r>
        <w:t xml:space="preserve">Minkä prosessin tohtori Karl Clark kehitti Kanadan yliopistossa vuonna 1935?</w:t>
      </w:r>
    </w:p>
    <w:p>
      <w:r>
        <w:rPr>
          <w:b/>
        </w:rPr>
        <w:t xml:space="preserve">Tekstin numero 33</w:t>
      </w:r>
    </w:p>
    <w:p>
      <w:r>
        <w:rPr>
          <w:color w:val="A9A9A9"/>
        </w:rPr>
        <w:t xml:space="preserve">Noin </w:t>
      </w:r>
      <w:r>
        <w:t xml:space="preserve">tonnia</w:t>
      </w:r>
      <w:r>
        <w:rPr>
          <w:color w:val="DCDCDC"/>
        </w:rPr>
        <w:t xml:space="preserve">40,000,000</w:t>
      </w:r>
      <w:r>
        <w:t xml:space="preserve"> tuotettiin vuonna </w:t>
      </w:r>
      <w:r>
        <w:rPr>
          <w:color w:val="2F4F4F"/>
        </w:rPr>
        <w:t xml:space="preserve">1984</w:t>
      </w:r>
      <w:r>
        <w:t xml:space="preserve">[tarvitsee päivityksen]. Sitä saadaan "raskaana" (eli vaikeasti tislattavana) jakeena. </w:t>
      </w:r>
      <w:r>
        <w:rPr>
          <w:color w:val="6B8E23"/>
        </w:rPr>
        <w:t xml:space="preserve">Asfalttina </w:t>
      </w:r>
      <w:r>
        <w:t xml:space="preserve">pidetään </w:t>
      </w:r>
      <w:r>
        <w:t xml:space="preserve">ainetta, jonka kiehumispiste on yli </w:t>
      </w:r>
      <w:r>
        <w:rPr>
          <w:color w:val="556B2F"/>
        </w:rPr>
        <w:t xml:space="preserve">500 °C</w:t>
      </w:r>
      <w:r>
        <w:t xml:space="preserve">. </w:t>
      </w:r>
      <w:r>
        <w:rPr>
          <w:color w:val="A0522D"/>
        </w:rPr>
        <w:t xml:space="preserve">Tyhjiötislauksessa </w:t>
      </w:r>
      <w:r>
        <w:t xml:space="preserve">se erotetaan raakaöljyn muista komponenteista (kuten teollisuusbensiinistä, bensiinistä ja dieselistä). Tuloksena syntyvää materiaalia käsitellään tyypillisesti edelleen, jotta saadaan erotettua pieniä mutta arvokkaita määriä voiteluaineita ja jotta materiaalin ominaisuuksia voidaan säätää käyttökohteisiin sopiviksi. </w:t>
      </w:r>
      <w:r>
        <w:t xml:space="preserve">Asfaltinpoistoyksikössä raaka-asfalttia käsitellään joko propaanilla tai butaanilla ylikriittisessä faasissa kevyempien molekyylien erottamiseksi, jotka sitten erotetaan. Jatkokäsittely on mahdollista "</w:t>
      </w:r>
      <w:r>
        <w:rPr>
          <w:color w:val="191970"/>
        </w:rPr>
        <w:t xml:space="preserve">puhaltamalla</w:t>
      </w:r>
      <w:r>
        <w:t xml:space="preserve">" tuote eli </w:t>
      </w:r>
      <w:r>
        <w:rPr>
          <w:color w:val="8B0000"/>
        </w:rPr>
        <w:t xml:space="preserve">reagoimalla se hapen kanssa</w:t>
      </w:r>
      <w:r>
        <w:t xml:space="preserve">. Tämä vaihe tekee tuotteesta kovemman ja viskoosisemman.</w:t>
      </w:r>
    </w:p>
    <w:p>
      <w:r>
        <w:rPr>
          <w:b/>
        </w:rPr>
        <w:t xml:space="preserve">Kysymys 0</w:t>
      </w:r>
    </w:p>
    <w:p>
      <w:r>
        <w:t xml:space="preserve">Kuinka monta tonnia bitumia tuotettiin vuonna 1984?</w:t>
      </w:r>
    </w:p>
    <w:p>
      <w:r>
        <w:rPr>
          <w:b/>
        </w:rPr>
        <w:t xml:space="preserve">Kysymys 1</w:t>
      </w:r>
    </w:p>
    <w:p>
      <w:r>
        <w:t xml:space="preserve">Minkä kiehumispisteen katsotaan olevan asfaltin kiehumispiste?</w:t>
      </w:r>
    </w:p>
    <w:p>
      <w:r>
        <w:rPr>
          <w:b/>
        </w:rPr>
        <w:t xml:space="preserve">Kysymys 2</w:t>
      </w:r>
    </w:p>
    <w:p>
      <w:r>
        <w:t xml:space="preserve">Millä menetelmällä asfaltti erotetaan muista materiaaleista?</w:t>
      </w:r>
    </w:p>
    <w:p>
      <w:r>
        <w:rPr>
          <w:b/>
        </w:rPr>
        <w:t xml:space="preserve">Kysymys 3</w:t>
      </w:r>
    </w:p>
    <w:p>
      <w:r>
        <w:t xml:space="preserve">Miten asfaltti kovetetaan?</w:t>
      </w:r>
    </w:p>
    <w:p>
      <w:r>
        <w:rPr>
          <w:b/>
        </w:rPr>
        <w:t xml:space="preserve">Kysymys 4</w:t>
      </w:r>
    </w:p>
    <w:p>
      <w:r>
        <w:t xml:space="preserve">Millä yksiköllä asfalttia erotetaan?</w:t>
      </w:r>
    </w:p>
    <w:p>
      <w:r>
        <w:rPr>
          <w:b/>
        </w:rPr>
        <w:t xml:space="preserve">Kysymys 5</w:t>
      </w:r>
    </w:p>
    <w:p>
      <w:r>
        <w:t xml:space="preserve">Kuinka monta tonnia tuotettiin vuonna 1927?</w:t>
      </w:r>
    </w:p>
    <w:p>
      <w:r>
        <w:rPr>
          <w:b/>
        </w:rPr>
        <w:t xml:space="preserve">Kysymys 6</w:t>
      </w:r>
    </w:p>
    <w:p>
      <w:r>
        <w:t xml:space="preserve">Minä vuonna tuotettiin noin 30 000 000 tonnia?</w:t>
      </w:r>
    </w:p>
    <w:p>
      <w:r>
        <w:rPr>
          <w:b/>
        </w:rPr>
        <w:t xml:space="preserve">Kysymys 7</w:t>
      </w:r>
    </w:p>
    <w:p>
      <w:r>
        <w:t xml:space="preserve">Mitä pidetään aineena, jonka kiehumispiste on yli 200 celsiusastetta?</w:t>
      </w:r>
    </w:p>
    <w:p>
      <w:r>
        <w:rPr>
          <w:b/>
        </w:rPr>
        <w:t xml:space="preserve">Kysymys 8</w:t>
      </w:r>
    </w:p>
    <w:p>
      <w:r>
        <w:t xml:space="preserve">Asfalttia pidetään materiaalina, jonka jäätymispiste on alle kuinka monta astetta?</w:t>
      </w:r>
    </w:p>
    <w:p>
      <w:r>
        <w:rPr>
          <w:b/>
        </w:rPr>
        <w:t xml:space="preserve">Kysymys 9</w:t>
      </w:r>
    </w:p>
    <w:p>
      <w:r>
        <w:t xml:space="preserve">Mikä vaihe tekee tuotteesta vähemmän viskoosin ja pehmeämmän?</w:t>
      </w:r>
    </w:p>
    <w:p>
      <w:r>
        <w:rPr>
          <w:b/>
        </w:rPr>
        <w:t xml:space="preserve">Tekstin numero 34</w:t>
      </w:r>
    </w:p>
    <w:p>
      <w:r>
        <w:t xml:space="preserve">Selenizza on luonnossa esiintyvä kiinteä hiilivetybitumi, jota löytyy </w:t>
      </w:r>
      <w:r>
        <w:rPr>
          <w:color w:val="A9A9A9"/>
        </w:rPr>
        <w:t xml:space="preserve">Albaniassa sijaitsevasta Selenicen </w:t>
      </w:r>
      <w:r>
        <w:t xml:space="preserve">asfalttiesiintymästä</w:t>
      </w:r>
      <w:r>
        <w:t xml:space="preserve">, joka on Euroopan ainoa </w:t>
      </w:r>
      <w:r>
        <w:rPr>
          <w:color w:val="DCDCDC"/>
        </w:rPr>
        <w:t xml:space="preserve">edelleen käytössä oleva </w:t>
      </w:r>
      <w:r>
        <w:t xml:space="preserve">asfalttikaivos</w:t>
      </w:r>
      <w:r>
        <w:t xml:space="preserve">. </w:t>
      </w:r>
      <w:r>
        <w:rPr>
          <w:color w:val="2F4F4F"/>
        </w:rPr>
        <w:t xml:space="preserve">Kallioasfalttia </w:t>
      </w:r>
      <w:r>
        <w:t xml:space="preserve">esiintyy </w:t>
      </w:r>
      <w:r>
        <w:rPr>
          <w:color w:val="556B2F"/>
        </w:rPr>
        <w:t xml:space="preserve">suonina</w:t>
      </w:r>
      <w:r>
        <w:t xml:space="preserve">, jotka täyttävät halkeamia enemmän tai vähemmän vaakasuorassa suunnassa. </w:t>
      </w:r>
      <w:r>
        <w:t xml:space="preserve">Bitumipitoisuus vaihtelee </w:t>
      </w:r>
      <w:r>
        <w:rPr>
          <w:color w:val="A0522D"/>
        </w:rPr>
        <w:t xml:space="preserve">83 prosentista 92 prosenttiin </w:t>
      </w:r>
      <w:r>
        <w:t xml:space="preserve">(liukenee hiilidisulfidiin), tunkeuma-arvo on lähellä nollaa ja pehmenemispiste (ring &amp; ball) noin 120 °C:ssa. </w:t>
      </w:r>
      <w:r>
        <w:rPr>
          <w:color w:val="228B22"/>
        </w:rPr>
        <w:t xml:space="preserve">Liukenemattoman aineksen, joka </w:t>
      </w:r>
      <w:r>
        <w:t xml:space="preserve">koostuu pääasiassa piidioksidimalmista, </w:t>
      </w:r>
      <w:r>
        <w:t xml:space="preserve">osuus on </w:t>
      </w:r>
      <w:r>
        <w:rPr>
          <w:color w:val="191970"/>
        </w:rPr>
        <w:t xml:space="preserve">8-17 %</w:t>
      </w:r>
      <w:r>
        <w:t xml:space="preserve">.</w:t>
      </w:r>
    </w:p>
    <w:p>
      <w:r>
        <w:rPr>
          <w:b/>
        </w:rPr>
        <w:t xml:space="preserve">Kysymys 0</w:t>
      </w:r>
    </w:p>
    <w:p>
      <w:r>
        <w:t xml:space="preserve">Missä paikassa Selenizzan bitumi on kotoisin?</w:t>
      </w:r>
    </w:p>
    <w:p>
      <w:r>
        <w:rPr>
          <w:b/>
        </w:rPr>
        <w:t xml:space="preserve">Kysymys 1</w:t>
      </w:r>
    </w:p>
    <w:p>
      <w:r>
        <w:t xml:space="preserve">Mikä kaivoksessa on epätavallista?</w:t>
      </w:r>
    </w:p>
    <w:p>
      <w:r>
        <w:rPr>
          <w:b/>
        </w:rPr>
        <w:t xml:space="preserve">Kysymys 2</w:t>
      </w:r>
    </w:p>
    <w:p>
      <w:r>
        <w:t xml:space="preserve">Millä tavoin Selenizzan bitumi eroaa geologisesti hiekasta löytyvästä bitumista? </w:t>
      </w:r>
    </w:p>
    <w:p>
      <w:r>
        <w:rPr>
          <w:b/>
        </w:rPr>
        <w:t xml:space="preserve">Kysymys 3</w:t>
      </w:r>
    </w:p>
    <w:p>
      <w:r>
        <w:t xml:space="preserve">Mikä on bitumipitoisuuden vaihtelu kiviainesasfaltissa?</w:t>
      </w:r>
    </w:p>
    <w:p>
      <w:r>
        <w:rPr>
          <w:b/>
        </w:rPr>
        <w:t xml:space="preserve">Kysymys 4</w:t>
      </w:r>
    </w:p>
    <w:p>
      <w:r>
        <w:t xml:space="preserve">Mistä kiviainesasfalttia pääasiassa löytyy?</w:t>
      </w:r>
    </w:p>
    <w:p>
      <w:r>
        <w:rPr>
          <w:b/>
        </w:rPr>
        <w:t xml:space="preserve">Kysymys 5</w:t>
      </w:r>
    </w:p>
    <w:p>
      <w:r>
        <w:t xml:space="preserve">Liukoinen aines koostuu pääasiassa piidioksidimalmista, ja sen osuus on kuinka suuri?</w:t>
      </w:r>
    </w:p>
    <w:p>
      <w:r>
        <w:rPr>
          <w:b/>
        </w:rPr>
        <w:t xml:space="preserve">Kysymys 6</w:t>
      </w:r>
    </w:p>
    <w:p>
      <w:r>
        <w:t xml:space="preserve">Minkälainen aine vaihtelee 7-20 prosentin välillä?</w:t>
      </w:r>
    </w:p>
    <w:p>
      <w:r>
        <w:rPr>
          <w:b/>
        </w:rPr>
        <w:t xml:space="preserve">Kysymys 7</w:t>
      </w:r>
    </w:p>
    <w:p>
      <w:r>
        <w:t xml:space="preserve">Suonet löytyvät minkä muodossa?</w:t>
      </w:r>
    </w:p>
    <w:p>
      <w:r>
        <w:rPr>
          <w:b/>
        </w:rPr>
        <w:t xml:space="preserve">Kysymys 8</w:t>
      </w:r>
    </w:p>
    <w:p>
      <w:r>
        <w:t xml:space="preserve">Mikä sisältö vaihtelee 80 prosentista 93 prosenttiin?</w:t>
      </w:r>
    </w:p>
    <w:p>
      <w:r>
        <w:rPr>
          <w:b/>
        </w:rPr>
        <w:t xml:space="preserve">Tekstin numero 35</w:t>
      </w:r>
    </w:p>
    <w:p>
      <w:r>
        <w:t xml:space="preserve">Ihmiset voivat altistua asfaltille työpaikalla </w:t>
      </w:r>
      <w:r>
        <w:rPr>
          <w:color w:val="A9A9A9"/>
        </w:rPr>
        <w:t xml:space="preserve">hengittämällä </w:t>
      </w:r>
      <w:r>
        <w:rPr>
          <w:color w:val="DCDCDC"/>
        </w:rPr>
        <w:t xml:space="preserve">höyryjä tai </w:t>
      </w:r>
      <w:r>
        <w:rPr>
          <w:color w:val="A9A9A9"/>
        </w:rPr>
        <w:t xml:space="preserve">imeytymällä </w:t>
      </w:r>
      <w:r>
        <w:rPr>
          <w:color w:val="DCDCDC"/>
        </w:rPr>
        <w:t xml:space="preserve">ihoon</w:t>
      </w:r>
      <w:r>
        <w:t xml:space="preserve">. </w:t>
      </w:r>
      <w:r>
        <w:t xml:space="preserve">Kansallinen työturvallisuus- ja työterveyslaitos (NIOSH) on asettanut suositelluksi altistumisrajaksi (REL) </w:t>
      </w:r>
      <w:r>
        <w:rPr>
          <w:color w:val="2F4F4F"/>
        </w:rPr>
        <w:t xml:space="preserve">5 mg/m3 </w:t>
      </w:r>
      <w:r>
        <w:rPr>
          <w:color w:val="556B2F"/>
        </w:rPr>
        <w:t xml:space="preserve">15 minuutin aikana</w:t>
      </w:r>
      <w:r>
        <w:t xml:space="preserve">. </w:t>
      </w:r>
      <w:r>
        <w:t xml:space="preserve">Asfaltti on pohjimmiltaan inertti materiaali, joka on </w:t>
      </w:r>
      <w:r>
        <w:rPr>
          <w:color w:val="6B8E23"/>
        </w:rPr>
        <w:t xml:space="preserve">kuumennettava tai laimennettava </w:t>
      </w:r>
      <w:r>
        <w:t xml:space="preserve">pisteeseen, jossa siitä tulee käyttökelpoista päällystys-, katto- ja muiden materiaalien valmistusta varten. Kansainvälinen syöväntutkimuskeskus (</w:t>
      </w:r>
      <w:r>
        <w:rPr>
          <w:color w:val="A0522D"/>
        </w:rPr>
        <w:t xml:space="preserve">IARC</w:t>
      </w:r>
      <w:r>
        <w:t xml:space="preserve">) </w:t>
      </w:r>
      <w:r>
        <w:t xml:space="preserve">totesi </w:t>
      </w:r>
      <w:r>
        <w:t xml:space="preserve">asfalttiin liittyviä mahdollisia terveysvaaroja tutkiessaan, että </w:t>
      </w:r>
      <w:r>
        <w:t xml:space="preserve">työperäiseen altistumiseen ja asfalttipäästöjen mahdolliseen biosaatavaan karsinogeeniseen vaaraan/riskiin vaikuttavat </w:t>
      </w:r>
      <w:r>
        <w:t xml:space="preserve">käyttöparametrit, pääasiassa </w:t>
      </w:r>
      <w:r>
        <w:rPr>
          <w:color w:val="228B22"/>
        </w:rPr>
        <w:t xml:space="preserve">lämpötila</w:t>
      </w:r>
      <w:r>
        <w:t xml:space="preserve">. Erityisesti </w:t>
      </w:r>
      <w:r>
        <w:rPr>
          <w:color w:val="191970"/>
        </w:rPr>
        <w:t xml:space="preserve">yli 199 °C:n </w:t>
      </w:r>
      <w:r>
        <w:t xml:space="preserve">(390 °F) </w:t>
      </w:r>
      <w:r>
        <w:t xml:space="preserve">lämpötilojen </w:t>
      </w:r>
      <w:r>
        <w:t xml:space="preserve">osoitettiin </w:t>
      </w:r>
      <w:r>
        <w:rPr>
          <w:color w:val="8B0000"/>
        </w:rPr>
        <w:t xml:space="preserve">aiheuttavan suuremman altistumisriskin </w:t>
      </w:r>
      <w:r>
        <w:t xml:space="preserve">kuin silloin, kun asfalttia kuumennettiin alhaisemmissa lämpötiloissa, kuten asfalttimassan valmistuksessa ja asfaltin asentamisessa tyypillisesti käytetyissä lämpötiloissa.</w:t>
      </w:r>
    </w:p>
    <w:p>
      <w:r>
        <w:rPr>
          <w:b/>
        </w:rPr>
        <w:t xml:space="preserve">Kysymys 0</w:t>
      </w:r>
    </w:p>
    <w:p>
      <w:r>
        <w:t xml:space="preserve">Millä tavoin ihmiset voivat altistua bitumille?</w:t>
      </w:r>
    </w:p>
    <w:p>
      <w:r>
        <w:rPr>
          <w:b/>
        </w:rPr>
        <w:t xml:space="preserve">Kysymys 1</w:t>
      </w:r>
    </w:p>
    <w:p>
      <w:r>
        <w:t xml:space="preserve">Mikä on kansallisesti asetettu raja-arvo asfaltille altistumiselle 15 minuutin aikana?</w:t>
      </w:r>
    </w:p>
    <w:p>
      <w:r>
        <w:rPr>
          <w:b/>
        </w:rPr>
        <w:t xml:space="preserve">Kysymys 2</w:t>
      </w:r>
    </w:p>
    <w:p>
      <w:r>
        <w:t xml:space="preserve">Miten asfalttia on käsiteltävä, jotta se olisi työstettävissä?</w:t>
      </w:r>
    </w:p>
    <w:p>
      <w:r>
        <w:rPr>
          <w:b/>
        </w:rPr>
        <w:t xml:space="preserve">Kysymys 3</w:t>
      </w:r>
    </w:p>
    <w:p>
      <w:r>
        <w:t xml:space="preserve">Missä lämpötiloissa lämmitetty asfaltti on suurempi terveysriski?</w:t>
      </w:r>
    </w:p>
    <w:p>
      <w:r>
        <w:rPr>
          <w:b/>
        </w:rPr>
        <w:t xml:space="preserve">Kysymys 4</w:t>
      </w:r>
    </w:p>
    <w:p>
      <w:r>
        <w:t xml:space="preserve">Mikä ominaisuus asfaltin käsittelyssä työpaikalla aiheuttaa suurimman mahdollisen vaaran?</w:t>
      </w:r>
    </w:p>
    <w:p>
      <w:r>
        <w:rPr>
          <w:b/>
        </w:rPr>
        <w:t xml:space="preserve">Kysymys 5</w:t>
      </w:r>
    </w:p>
    <w:p>
      <w:r>
        <w:t xml:space="preserve">Miten ihmiset voivat altistua alhaisille lämpötiloille työssään?</w:t>
      </w:r>
    </w:p>
    <w:p>
      <w:r>
        <w:rPr>
          <w:b/>
        </w:rPr>
        <w:t xml:space="preserve">Kysymys 6</w:t>
      </w:r>
    </w:p>
    <w:p>
      <w:r>
        <w:t xml:space="preserve">Mitä yli 300 celsiusasteen lämpötilat aiheuttavat?</w:t>
      </w:r>
    </w:p>
    <w:p>
      <w:r>
        <w:rPr>
          <w:b/>
        </w:rPr>
        <w:t xml:space="preserve">Kysymys 7</w:t>
      </w:r>
    </w:p>
    <w:p>
      <w:r>
        <w:t xml:space="preserve">Mikä on kansallisen syöväntutkimuslaitoksen asettama REL?</w:t>
      </w:r>
    </w:p>
    <w:p>
      <w:r>
        <w:rPr>
          <w:b/>
        </w:rPr>
        <w:t xml:space="preserve">Kysymys 8</w:t>
      </w:r>
    </w:p>
    <w:p>
      <w:r>
        <w:t xml:space="preserve">Mikä on lyhenne sanoista International Agency for Research on Carcinogenic Hazards?</w:t>
      </w:r>
    </w:p>
    <w:p>
      <w:r>
        <w:br w:type="page"/>
      </w:r>
    </w:p>
    <w:p>
      <w:r>
        <w:rPr>
          <w:b/>
          <w:u w:val="single"/>
        </w:rPr>
        <w:t xml:space="preserve">Asiakirjan numero 171</w:t>
      </w:r>
    </w:p>
    <w:p>
      <w:r>
        <w:rPr>
          <w:b/>
        </w:rPr>
        <w:t xml:space="preserve">Tekstin numero 0</w:t>
      </w:r>
    </w:p>
    <w:p>
      <w:r>
        <w:t xml:space="preserve">Victoria avioitui </w:t>
      </w:r>
      <w:r>
        <w:rPr>
          <w:color w:val="A9A9A9"/>
        </w:rPr>
        <w:t xml:space="preserve">ensimmäisen serkkunsa</w:t>
      </w:r>
      <w:r>
        <w:t xml:space="preserve">, </w:t>
      </w:r>
      <w:r>
        <w:rPr>
          <w:color w:val="2F4F4F"/>
        </w:rPr>
        <w:t xml:space="preserve">Saksin-Coburgin ja Gothan </w:t>
      </w:r>
      <w:r>
        <w:rPr>
          <w:color w:val="DCDCDC"/>
        </w:rPr>
        <w:t xml:space="preserve">prinssi Albertin kanssa </w:t>
      </w:r>
      <w:r>
        <w:t xml:space="preserve">vuonna </w:t>
      </w:r>
      <w:r>
        <w:rPr>
          <w:color w:val="556B2F"/>
        </w:rPr>
        <w:t xml:space="preserve">1840</w:t>
      </w:r>
      <w:r>
        <w:t xml:space="preserve">. </w:t>
      </w:r>
      <w:r>
        <w:t xml:space="preserve">Heidän </w:t>
      </w:r>
      <w:r>
        <w:rPr>
          <w:color w:val="6B8E23"/>
        </w:rPr>
        <w:t xml:space="preserve">yhdeksän </w:t>
      </w:r>
      <w:r>
        <w:t xml:space="preserve">lastaan avioituivat kuninkaallisiin ja aatelissukuihin eri puolilla Eurooppaa, mikä sitoi heidät yhteen ja toi hänelle lempinimen "</w:t>
      </w:r>
      <w:r>
        <w:rPr>
          <w:color w:val="A0522D"/>
        </w:rPr>
        <w:t xml:space="preserve">Euroopan isoäiti</w:t>
      </w:r>
      <w:r>
        <w:t xml:space="preserve">". </w:t>
      </w:r>
      <w:r>
        <w:rPr>
          <w:color w:val="228B22"/>
        </w:rPr>
        <w:t xml:space="preserve">Albertin kuoltua vuonna </w:t>
      </w:r>
      <w:r>
        <w:rPr>
          <w:color w:val="191970"/>
        </w:rPr>
        <w:t xml:space="preserve">1861</w:t>
      </w:r>
      <w:r>
        <w:t xml:space="preserve">, Victoria vaipui syvään suruun ja vältti julkisia esiintymisiä</w:t>
      </w:r>
      <w:r>
        <w:rPr>
          <w:color w:val="228B22"/>
        </w:rPr>
        <w:t xml:space="preserve">.</w:t>
      </w:r>
      <w:r>
        <w:t xml:space="preserve"> Hänen eristäytymisensä seurauksena </w:t>
      </w:r>
      <w:r>
        <w:rPr>
          <w:color w:val="8B0000"/>
        </w:rPr>
        <w:t xml:space="preserve">tasavaltalaisuus </w:t>
      </w:r>
      <w:r>
        <w:t xml:space="preserve">vahvistui väliaikaisesti, mutta hänen </w:t>
      </w:r>
      <w:r>
        <w:rPr>
          <w:color w:val="483D8B"/>
        </w:rPr>
        <w:t xml:space="preserve">suosionsa elpyi </w:t>
      </w:r>
      <w:r>
        <w:t xml:space="preserve">hänen valtakautensa jälkipuoliskolla</w:t>
      </w:r>
      <w:r>
        <w:t xml:space="preserve">. </w:t>
      </w:r>
      <w:r>
        <w:t xml:space="preserve">Hänen kultainen ja timanttinen juhlavuotensa olivat julkisten </w:t>
      </w:r>
      <w:r>
        <w:rPr>
          <w:color w:val="3CB371"/>
        </w:rPr>
        <w:t xml:space="preserve">juhlien </w:t>
      </w:r>
      <w:r>
        <w:t xml:space="preserve">aikaa</w:t>
      </w:r>
      <w:r>
        <w:t xml:space="preserve">.</w:t>
      </w:r>
    </w:p>
    <w:p>
      <w:r>
        <w:rPr>
          <w:b/>
        </w:rPr>
        <w:t xml:space="preserve">Kysymys 0</w:t>
      </w:r>
    </w:p>
    <w:p>
      <w:r>
        <w:t xml:space="preserve">Kenet Victoria nai?</w:t>
      </w:r>
    </w:p>
    <w:p>
      <w:r>
        <w:rPr>
          <w:b/>
        </w:rPr>
        <w:t xml:space="preserve">Kysymys 1</w:t>
      </w:r>
    </w:p>
    <w:p>
      <w:r>
        <w:t xml:space="preserve">Minkä lempinimen hän sai, koska hänen lapsensa menivät naimisiin kuninkaallisiin perheisiin eri puolilla maanosaa?</w:t>
      </w:r>
    </w:p>
    <w:p>
      <w:r>
        <w:rPr>
          <w:b/>
        </w:rPr>
        <w:t xml:space="preserve">Kysymys 2</w:t>
      </w:r>
    </w:p>
    <w:p>
      <w:r>
        <w:t xml:space="preserve">Minä vuonna prinssi Albert kuoli?</w:t>
      </w:r>
    </w:p>
    <w:p>
      <w:r>
        <w:rPr>
          <w:b/>
        </w:rPr>
        <w:t xml:space="preserve">Kysymys 3</w:t>
      </w:r>
    </w:p>
    <w:p>
      <w:r>
        <w:t xml:space="preserve">Kuinka monta lasta hänellä oli?</w:t>
      </w:r>
    </w:p>
    <w:p>
      <w:r>
        <w:rPr>
          <w:b/>
        </w:rPr>
        <w:t xml:space="preserve">Kysymys 4</w:t>
      </w:r>
    </w:p>
    <w:p>
      <w:r>
        <w:t xml:space="preserve">Mitä tapahtui hänen suosiolleen hänen valtakautensa loppupuoliskolla?</w:t>
      </w:r>
    </w:p>
    <w:p>
      <w:r>
        <w:rPr>
          <w:b/>
        </w:rPr>
        <w:t xml:space="preserve">Kysymys 5</w:t>
      </w:r>
    </w:p>
    <w:p>
      <w:r>
        <w:t xml:space="preserve">Kuinka monta lasta kuningatar Victorialla ja prinssi Albertilla oli?</w:t>
      </w:r>
    </w:p>
    <w:p>
      <w:r>
        <w:rPr>
          <w:b/>
        </w:rPr>
        <w:t xml:space="preserve">Kysymys 6</w:t>
      </w:r>
    </w:p>
    <w:p>
      <w:r>
        <w:t xml:space="preserve">Mikä oli Albertsin kuolinvuosi?</w:t>
      </w:r>
    </w:p>
    <w:p>
      <w:r>
        <w:rPr>
          <w:b/>
        </w:rPr>
        <w:t xml:space="preserve">Kysymys 7</w:t>
      </w:r>
    </w:p>
    <w:p>
      <w:r>
        <w:t xml:space="preserve">Kuningatar Victorian kultainen ja timanttinen juhlavuosi olivat julkisten mitä?</w:t>
      </w:r>
    </w:p>
    <w:p>
      <w:r>
        <w:rPr>
          <w:b/>
        </w:rPr>
        <w:t xml:space="preserve">Kysymys 8</w:t>
      </w:r>
    </w:p>
    <w:p>
      <w:r>
        <w:t xml:space="preserve">Mikä oli Victorian ensimmäisen aviopuolison nimi?</w:t>
      </w:r>
    </w:p>
    <w:p>
      <w:r>
        <w:rPr>
          <w:b/>
        </w:rPr>
        <w:t xml:space="preserve">Kysymys 9</w:t>
      </w:r>
    </w:p>
    <w:p>
      <w:r>
        <w:t xml:space="preserve">Minkä lempinimen kuningatar Victoria sai, koska kaikki hänen lapsensa menivät naimisiin aatelissukuihin?</w:t>
      </w:r>
    </w:p>
    <w:p>
      <w:r>
        <w:rPr>
          <w:b/>
        </w:rPr>
        <w:t xml:space="preserve">Kysymys 10</w:t>
      </w:r>
    </w:p>
    <w:p>
      <w:r>
        <w:t xml:space="preserve">Mikä oli sen serkun nimi, jonka kanssa kuningatar Victoria oli naimisissa?</w:t>
      </w:r>
    </w:p>
    <w:p>
      <w:r>
        <w:rPr>
          <w:b/>
        </w:rPr>
        <w:t xml:space="preserve">Kysymys 11</w:t>
      </w:r>
    </w:p>
    <w:p>
      <w:r>
        <w:t xml:space="preserve">Minä vuonna Victoria meni naimisiin prinssi Albertin kanssa?</w:t>
      </w:r>
    </w:p>
    <w:p>
      <w:r>
        <w:rPr>
          <w:b/>
        </w:rPr>
        <w:t xml:space="preserve">Kysymys 12</w:t>
      </w:r>
    </w:p>
    <w:p>
      <w:r>
        <w:t xml:space="preserve">Kuinka monta lasta Victorialla ja Albertilla oli?</w:t>
      </w:r>
    </w:p>
    <w:p>
      <w:r>
        <w:rPr>
          <w:b/>
        </w:rPr>
        <w:t xml:space="preserve">Kysymys 13</w:t>
      </w:r>
    </w:p>
    <w:p>
      <w:r>
        <w:t xml:space="preserve">Minä vuonna prinssi Albert kuoli?</w:t>
      </w:r>
    </w:p>
    <w:p>
      <w:r>
        <w:rPr>
          <w:b/>
        </w:rPr>
        <w:t xml:space="preserve">Kysymys 14</w:t>
      </w:r>
    </w:p>
    <w:p>
      <w:r>
        <w:t xml:space="preserve">Mikä poliittinen puolue vahvistui Victoriassa Albertsin kuoleman aiheuttaman surun vuoksi?</w:t>
      </w:r>
    </w:p>
    <w:p>
      <w:r>
        <w:rPr>
          <w:b/>
        </w:rPr>
        <w:t xml:space="preserve">Kysymys 15</w:t>
      </w:r>
    </w:p>
    <w:p>
      <w:r>
        <w:t xml:space="preserve">Milloin kuningatar Victoria meni naimisiin?</w:t>
      </w:r>
    </w:p>
    <w:p>
      <w:r>
        <w:rPr>
          <w:b/>
        </w:rPr>
        <w:t xml:space="preserve">Kysymys 16</w:t>
      </w:r>
    </w:p>
    <w:p>
      <w:r>
        <w:t xml:space="preserve">Mikä oli Victorian aviomiehen nimi?</w:t>
      </w:r>
    </w:p>
    <w:p>
      <w:r>
        <w:rPr>
          <w:b/>
        </w:rPr>
        <w:t xml:space="preserve">Kysymys 17</w:t>
      </w:r>
    </w:p>
    <w:p>
      <w:r>
        <w:t xml:space="preserve">Mikä oli kuningatar Victorian lempinimi?</w:t>
      </w:r>
    </w:p>
    <w:p>
      <w:r>
        <w:rPr>
          <w:b/>
        </w:rPr>
        <w:t xml:space="preserve">Kysymys 18</w:t>
      </w:r>
    </w:p>
    <w:p>
      <w:r>
        <w:t xml:space="preserve">Milloin tasavaltalaisuus vahvistui kuningatar Victorian valtakaudella?</w:t>
      </w:r>
    </w:p>
    <w:p>
      <w:r>
        <w:rPr>
          <w:b/>
        </w:rPr>
        <w:t xml:space="preserve">Kysymys 19</w:t>
      </w:r>
    </w:p>
    <w:p>
      <w:r>
        <w:t xml:space="preserve">Kuinka monta lasta kuningatar Victorialla ja prinssi Albertilla oli?</w:t>
      </w:r>
    </w:p>
    <w:p>
      <w:r>
        <w:rPr>
          <w:b/>
        </w:rPr>
        <w:t xml:space="preserve">Kysymys 20</w:t>
      </w:r>
    </w:p>
    <w:p>
      <w:r>
        <w:t xml:space="preserve">Kenet Victoria nai?</w:t>
      </w:r>
    </w:p>
    <w:p>
      <w:r>
        <w:rPr>
          <w:b/>
        </w:rPr>
        <w:t xml:space="preserve">Kysymys 21</w:t>
      </w:r>
    </w:p>
    <w:p>
      <w:r>
        <w:t xml:space="preserve">Milloin Victoria ja prinssi Albert menivät naimisiin?</w:t>
      </w:r>
    </w:p>
    <w:p>
      <w:r>
        <w:rPr>
          <w:b/>
        </w:rPr>
        <w:t xml:space="preserve">Kysymys 22</w:t>
      </w:r>
    </w:p>
    <w:p>
      <w:r>
        <w:t xml:space="preserve">Kuinka monta lasta Victorialla ja prinssi Albertilla oli?</w:t>
      </w:r>
    </w:p>
    <w:p>
      <w:r>
        <w:rPr>
          <w:b/>
        </w:rPr>
        <w:t xml:space="preserve">Kysymys 23</w:t>
      </w:r>
    </w:p>
    <w:p>
      <w:r>
        <w:t xml:space="preserve">Mikä oli Victorian epävirallinen titteli?</w:t>
      </w:r>
    </w:p>
    <w:p>
      <w:r>
        <w:rPr>
          <w:b/>
        </w:rPr>
        <w:t xml:space="preserve">Kysymys 24</w:t>
      </w:r>
    </w:p>
    <w:p>
      <w:r>
        <w:t xml:space="preserve">Milloin prinssi Albert kuoli?</w:t>
      </w:r>
    </w:p>
    <w:p>
      <w:r>
        <w:rPr>
          <w:b/>
        </w:rPr>
        <w:t xml:space="preserve">Kysymys 25</w:t>
      </w:r>
    </w:p>
    <w:p>
      <w:r>
        <w:t xml:space="preserve">Kenestä Victoria erosi?</w:t>
      </w:r>
    </w:p>
    <w:p>
      <w:r>
        <w:rPr>
          <w:b/>
        </w:rPr>
        <w:t xml:space="preserve">Kysymys 26</w:t>
      </w:r>
    </w:p>
    <w:p>
      <w:r>
        <w:t xml:space="preserve">Minkä lempinimen hän sai, koska hänen sisaruksensa avioituivat kuninkaallisiin perheisiin eri puolilla maanosaa?</w:t>
      </w:r>
    </w:p>
    <w:p>
      <w:r>
        <w:rPr>
          <w:b/>
        </w:rPr>
        <w:t xml:space="preserve">Kysymys 27</w:t>
      </w:r>
    </w:p>
    <w:p>
      <w:r>
        <w:t xml:space="preserve">Minä vuonna prinssi Albert ei kuollut?</w:t>
      </w:r>
    </w:p>
    <w:p>
      <w:r>
        <w:rPr>
          <w:b/>
        </w:rPr>
        <w:t xml:space="preserve">Kysymys 28</w:t>
      </w:r>
    </w:p>
    <w:p>
      <w:r>
        <w:t xml:space="preserve">Montako lasta hänellä ei ollut?</w:t>
      </w:r>
    </w:p>
    <w:p>
      <w:r>
        <w:rPr>
          <w:b/>
        </w:rPr>
        <w:t xml:space="preserve">Kysymys 29</w:t>
      </w:r>
    </w:p>
    <w:p>
      <w:r>
        <w:t xml:space="preserve">Mitä hänen suosiolleen tapahtui hänen valtakautensa alkupuoliskolla?</w:t>
      </w:r>
    </w:p>
    <w:p>
      <w:r>
        <w:rPr>
          <w:b/>
        </w:rPr>
        <w:t xml:space="preserve">Teksti numero 1</w:t>
      </w:r>
    </w:p>
    <w:p>
      <w:r>
        <w:t xml:space="preserve">Victoria kuvaili myöhemmin lapsuuttaan "</w:t>
      </w:r>
      <w:r>
        <w:rPr>
          <w:color w:val="A9A9A9"/>
        </w:rPr>
        <w:t xml:space="preserve">melko surumieliseksi</w:t>
      </w:r>
      <w:r>
        <w:t xml:space="preserve">"</w:t>
      </w:r>
      <w:r>
        <w:t xml:space="preserve">.</w:t>
      </w:r>
      <w:r>
        <w:t xml:space="preserve"> Hänen </w:t>
      </w:r>
      <w:r>
        <w:rPr>
          <w:color w:val="DCDCDC"/>
        </w:rPr>
        <w:t xml:space="preserve">äitinsä </w:t>
      </w:r>
      <w:r>
        <w:t xml:space="preserve">oli äärimmäisen suojeleva, ja Victoria kasvatettiin pitkälti eristyksissä muista lapsista niin sanotun "</w:t>
      </w:r>
      <w:r>
        <w:rPr>
          <w:color w:val="2F4F4F"/>
        </w:rPr>
        <w:t xml:space="preserve">Kensingtonin järjestelmän" </w:t>
      </w:r>
      <w:r>
        <w:t xml:space="preserve">mukaisesti</w:t>
      </w:r>
      <w:r>
        <w:t xml:space="preserve">, joka oli </w:t>
      </w:r>
      <w:r>
        <w:rPr>
          <w:color w:val="556B2F"/>
        </w:rPr>
        <w:t xml:space="preserve">herttuattaren </w:t>
      </w:r>
      <w:r>
        <w:t xml:space="preserve">ja hänen kunnianhimoisen ja dominoivan tilintarkastajansa </w:t>
      </w:r>
      <w:r>
        <w:rPr>
          <w:color w:val="6B8E23"/>
        </w:rPr>
        <w:t xml:space="preserve">Sir John Conroyn, </w:t>
      </w:r>
      <w:r>
        <w:t xml:space="preserve">jonka huhuttiin olevan herttuattaren rakastaja, </w:t>
      </w:r>
      <w:r>
        <w:rPr>
          <w:color w:val="556B2F"/>
        </w:rPr>
        <w:t xml:space="preserve">laatima monimutkainen säännöstö ja protokolla. </w:t>
      </w:r>
      <w:r>
        <w:t xml:space="preserve">Järjestelmä esti prinsessaa tapaamasta ihmisiä, joita hänen äitinsä ja Conroy eivät pitäneet toivottavina (mukaan lukien </w:t>
      </w:r>
      <w:r>
        <w:rPr>
          <w:color w:val="A0522D"/>
        </w:rPr>
        <w:t xml:space="preserve">useimmat hänen isänsä perheestä), </w:t>
      </w:r>
      <w:r>
        <w:t xml:space="preserve">ja sen tarkoituksena oli tehdä prinsessasta heikko ja riippuvainen heistä. Herttuatar vältti hovia, koska kuningas Williamin äpärälasten läsnäolo skandalisoi häntä, ja ehkäpä hän vauhditti viktoriaanisen moraalin syntyä vaatimalla tytärtään välttämään kaikkea seksuaalisen sopimattomuuden vaikutelmaa. Victoria jakoi </w:t>
      </w:r>
      <w:r>
        <w:t xml:space="preserve">joka ilta </w:t>
      </w:r>
      <w:r>
        <w:t xml:space="preserve">makuuhuoneen </w:t>
      </w:r>
      <w:r>
        <w:rPr>
          <w:color w:val="228B22"/>
        </w:rPr>
        <w:t xml:space="preserve">äitinsä </w:t>
      </w:r>
      <w:r>
        <w:t xml:space="preserve">kanssa</w:t>
      </w:r>
      <w:r>
        <w:t xml:space="preserve">, opiskeli yksityisopettajien johdolla säännöllisen aikataulun mukaan ja vietti leikkitunnit </w:t>
      </w:r>
      <w:r>
        <w:rPr>
          <w:color w:val="191970"/>
        </w:rPr>
        <w:t xml:space="preserve">nukkejensa </w:t>
      </w:r>
      <w:r>
        <w:t xml:space="preserve">ja King Charles -spanielinsa </w:t>
      </w:r>
      <w:r>
        <w:rPr>
          <w:color w:val="8B0000"/>
        </w:rPr>
        <w:t xml:space="preserve">Dashin </w:t>
      </w:r>
      <w:r>
        <w:t xml:space="preserve">kanssa</w:t>
      </w:r>
      <w:r>
        <w:t xml:space="preserve">. </w:t>
      </w:r>
      <w:r>
        <w:t xml:space="preserve">Hän opiskeli </w:t>
      </w:r>
      <w:r>
        <w:rPr>
          <w:color w:val="483D8B"/>
        </w:rPr>
        <w:t xml:space="preserve">ranskaa, saksaa, italiaa ja latinaa, </w:t>
      </w:r>
      <w:r>
        <w:t xml:space="preserve">mutta </w:t>
      </w:r>
      <w:r>
        <w:t xml:space="preserve">kotona</w:t>
      </w:r>
      <w:r>
        <w:t xml:space="preserve"> hän puhui vain </w:t>
      </w:r>
      <w:r>
        <w:rPr>
          <w:color w:val="3CB371"/>
        </w:rPr>
        <w:t xml:space="preserve">englantia</w:t>
      </w:r>
      <w:r>
        <w:rPr>
          <w:color w:val="483D8B"/>
        </w:rPr>
        <w:t xml:space="preserve">.</w:t>
      </w:r>
    </w:p>
    <w:p>
      <w:r>
        <w:rPr>
          <w:b/>
        </w:rPr>
        <w:t xml:space="preserve">Kysymys 0</w:t>
      </w:r>
    </w:p>
    <w:p>
      <w:r>
        <w:t xml:space="preserve">Kuka oli äärimmäisen suojeleva Victoriaan nähden?</w:t>
      </w:r>
    </w:p>
    <w:p>
      <w:r>
        <w:rPr>
          <w:b/>
        </w:rPr>
        <w:t xml:space="preserve">Kysymys 1</w:t>
      </w:r>
    </w:p>
    <w:p>
      <w:r>
        <w:t xml:space="preserve">Millainen sääntöjärjestelmä piti hänet eristettynä muista lapsista?</w:t>
      </w:r>
    </w:p>
    <w:p>
      <w:r>
        <w:rPr>
          <w:b/>
        </w:rPr>
        <w:t xml:space="preserve">Kysymys 2</w:t>
      </w:r>
    </w:p>
    <w:p>
      <w:r>
        <w:t xml:space="preserve">Kuka oli hollantilaisen huhuttu rakastaja?</w:t>
      </w:r>
    </w:p>
    <w:p>
      <w:r>
        <w:rPr>
          <w:b/>
        </w:rPr>
        <w:t xml:space="preserve">Kysymys 3</w:t>
      </w:r>
    </w:p>
    <w:p>
      <w:r>
        <w:t xml:space="preserve">Mikä oli Victorian koiran nimi?</w:t>
      </w:r>
    </w:p>
    <w:p>
      <w:r>
        <w:rPr>
          <w:b/>
        </w:rPr>
        <w:t xml:space="preserve">Kysymys 4</w:t>
      </w:r>
    </w:p>
    <w:p>
      <w:r>
        <w:t xml:space="preserve">Millä hän leikki vapaa-aikanaan?</w:t>
      </w:r>
    </w:p>
    <w:p>
      <w:r>
        <w:rPr>
          <w:b/>
        </w:rPr>
        <w:t xml:space="preserve">Kysymys 5</w:t>
      </w:r>
    </w:p>
    <w:p>
      <w:r>
        <w:t xml:space="preserve">Kenen kanssa Victoria jakoi makuuhuoneen ollessaan lapsi?</w:t>
      </w:r>
    </w:p>
    <w:p>
      <w:r>
        <w:rPr>
          <w:b/>
        </w:rPr>
        <w:t xml:space="preserve">Kysymys 6</w:t>
      </w:r>
    </w:p>
    <w:p>
      <w:r>
        <w:t xml:space="preserve">Mitä kieliä Victoria opetti?</w:t>
      </w:r>
    </w:p>
    <w:p>
      <w:r>
        <w:rPr>
          <w:b/>
        </w:rPr>
        <w:t xml:space="preserve">Kysymys 7</w:t>
      </w:r>
    </w:p>
    <w:p>
      <w:r>
        <w:t xml:space="preserve">Mikä oli ainoa kieli, jota Victoria puhui kotona?</w:t>
      </w:r>
    </w:p>
    <w:p>
      <w:r>
        <w:rPr>
          <w:b/>
        </w:rPr>
        <w:t xml:space="preserve">Kysymys 8</w:t>
      </w:r>
    </w:p>
    <w:p>
      <w:r>
        <w:t xml:space="preserve">Kuka oli Victorian äidin rakastaja?</w:t>
      </w:r>
    </w:p>
    <w:p>
      <w:r>
        <w:rPr>
          <w:b/>
        </w:rPr>
        <w:t xml:space="preserve">Kysymys 9</w:t>
      </w:r>
    </w:p>
    <w:p>
      <w:r>
        <w:t xml:space="preserve">Mikä on virallinen nimi sille sääntöjärjestelmälle, jonka mukaan Victoria kasvatettiin?</w:t>
      </w:r>
    </w:p>
    <w:p>
      <w:r>
        <w:rPr>
          <w:b/>
        </w:rPr>
        <w:t xml:space="preserve">Kysymys 10</w:t>
      </w:r>
    </w:p>
    <w:p>
      <w:r>
        <w:t xml:space="preserve">Minkä järjestelmän mukaan Victorias äiti kasvatti hänet?</w:t>
      </w:r>
    </w:p>
    <w:p>
      <w:r>
        <w:rPr>
          <w:b/>
        </w:rPr>
        <w:t xml:space="preserve">Kysymys 11</w:t>
      </w:r>
    </w:p>
    <w:p>
      <w:r>
        <w:t xml:space="preserve">Kuka oli Victorian äitien tilintarkastaja?</w:t>
      </w:r>
    </w:p>
    <w:p>
      <w:r>
        <w:rPr>
          <w:b/>
        </w:rPr>
        <w:t xml:space="preserve">Kysymys 12</w:t>
      </w:r>
    </w:p>
    <w:p>
      <w:r>
        <w:t xml:space="preserve">Kenen huhuttiin olevan Victorian äidin rakastaja?</w:t>
      </w:r>
    </w:p>
    <w:p>
      <w:r>
        <w:rPr>
          <w:b/>
        </w:rPr>
        <w:t xml:space="preserve">Kysymys 13</w:t>
      </w:r>
    </w:p>
    <w:p>
      <w:r>
        <w:t xml:space="preserve">Kuka oli herttuattaren epäilty rakastaja?</w:t>
      </w:r>
    </w:p>
    <w:p>
      <w:r>
        <w:rPr>
          <w:b/>
        </w:rPr>
        <w:t xml:space="preserve">Kysymys 14</w:t>
      </w:r>
    </w:p>
    <w:p>
      <w:r>
        <w:t xml:space="preserve">Mikä oli Victorian lapsuuden koiran nimi?</w:t>
      </w:r>
    </w:p>
    <w:p>
      <w:r>
        <w:rPr>
          <w:b/>
        </w:rPr>
        <w:t xml:space="preserve">Kysymys 15</w:t>
      </w:r>
    </w:p>
    <w:p>
      <w:r>
        <w:t xml:space="preserve">Mikä oli Kensingtonin järjestelmä?</w:t>
      </w:r>
    </w:p>
    <w:p>
      <w:r>
        <w:rPr>
          <w:b/>
        </w:rPr>
        <w:t xml:space="preserve">Kysymys 16</w:t>
      </w:r>
    </w:p>
    <w:p>
      <w:r>
        <w:t xml:space="preserve">Miten Victoria kuvaili lapsuuttaan?</w:t>
      </w:r>
    </w:p>
    <w:p>
      <w:r>
        <w:rPr>
          <w:b/>
        </w:rPr>
        <w:t xml:space="preserve">Kysymys 17</w:t>
      </w:r>
    </w:p>
    <w:p>
      <w:r>
        <w:t xml:space="preserve">Mitä kieliä Victoria opiskeli? </w:t>
      </w:r>
    </w:p>
    <w:p>
      <w:r>
        <w:rPr>
          <w:b/>
        </w:rPr>
        <w:t xml:space="preserve">Kysymys 18</w:t>
      </w:r>
    </w:p>
    <w:p>
      <w:r>
        <w:t xml:space="preserve">Mikä oli Victorian King Charles Spanielin nimi?</w:t>
      </w:r>
    </w:p>
    <w:p>
      <w:r>
        <w:rPr>
          <w:b/>
        </w:rPr>
        <w:t xml:space="preserve">Kysymys 19</w:t>
      </w:r>
    </w:p>
    <w:p>
      <w:r>
        <w:t xml:space="preserve">Mitä kieliä Victoria opiskeli?</w:t>
      </w:r>
    </w:p>
    <w:p>
      <w:r>
        <w:rPr>
          <w:b/>
        </w:rPr>
        <w:t xml:space="preserve">Kysymys 20</w:t>
      </w:r>
    </w:p>
    <w:p>
      <w:r>
        <w:t xml:space="preserve">Millainen järjestelmä oli käytössä Victorian kasvattamiseksi ja kouluttamiseksi, mutta samalla hänestä tuli heikko ja riippuvainen?</w:t>
      </w:r>
    </w:p>
    <w:p>
      <w:r>
        <w:rPr>
          <w:b/>
        </w:rPr>
        <w:t xml:space="preserve">Kysymys 21</w:t>
      </w:r>
    </w:p>
    <w:p>
      <w:r>
        <w:t xml:space="preserve">Kuka oli herttuattaren tilintarkastaja ja työtoveri?</w:t>
      </w:r>
    </w:p>
    <w:p>
      <w:r>
        <w:rPr>
          <w:b/>
        </w:rPr>
        <w:t xml:space="preserve">Kysymys 22</w:t>
      </w:r>
    </w:p>
    <w:p>
      <w:r>
        <w:t xml:space="preserve">Keitä oli listalla ihmisistä, joiden kanssa herttuatar ja Sir John Conroy eivät halunneet prinsessa Victorian olevan tekemisissä?</w:t>
      </w:r>
    </w:p>
    <w:p>
      <w:r>
        <w:rPr>
          <w:b/>
        </w:rPr>
        <w:t xml:space="preserve">Kysymys 23</w:t>
      </w:r>
    </w:p>
    <w:p>
      <w:r>
        <w:t xml:space="preserve">Kuka oli äärimmäisen epähuolehtivainen Victorian suhteen?</w:t>
      </w:r>
    </w:p>
    <w:p>
      <w:r>
        <w:rPr>
          <w:b/>
        </w:rPr>
        <w:t xml:space="preserve">Kysymys 24</w:t>
      </w:r>
    </w:p>
    <w:p>
      <w:r>
        <w:t xml:space="preserve">Millainen sääntöjärjestelmä piti hänet yhteydessä muihin lapsiin?</w:t>
      </w:r>
    </w:p>
    <w:p>
      <w:r>
        <w:rPr>
          <w:b/>
        </w:rPr>
        <w:t xml:space="preserve">Kysymys 25</w:t>
      </w:r>
    </w:p>
    <w:p>
      <w:r>
        <w:t xml:space="preserve">Kuka oli hollantilaisen huhuttu ystävä?</w:t>
      </w:r>
    </w:p>
    <w:p>
      <w:r>
        <w:rPr>
          <w:b/>
        </w:rPr>
        <w:t xml:space="preserve">Kysymys 26</w:t>
      </w:r>
    </w:p>
    <w:p>
      <w:r>
        <w:t xml:space="preserve">Mikä oli Victorian kissan nimi?</w:t>
      </w:r>
    </w:p>
    <w:p>
      <w:r>
        <w:rPr>
          <w:b/>
        </w:rPr>
        <w:t xml:space="preserve">Kysymys 27</w:t>
      </w:r>
    </w:p>
    <w:p>
      <w:r>
        <w:t xml:space="preserve">Millä hän ei leikkinyt vapaa-aikanaan?</w:t>
      </w:r>
    </w:p>
    <w:p>
      <w:r>
        <w:rPr>
          <w:b/>
        </w:rPr>
        <w:t xml:space="preserve">Teksti numero 2</w:t>
      </w:r>
    </w:p>
    <w:p>
      <w:r>
        <w:t xml:space="preserve">Vuonna</w:t>
      </w:r>
      <w:r>
        <w:rPr>
          <w:color w:val="A9A9A9"/>
        </w:rPr>
        <w:t xml:space="preserve">1853</w:t>
      </w:r>
      <w:r>
        <w:t xml:space="preserve"> Victoria synnytti kahdeksannen lapsensa </w:t>
      </w:r>
      <w:r>
        <w:rPr>
          <w:color w:val="DCDCDC"/>
        </w:rPr>
        <w:t xml:space="preserve">Leopoldin </w:t>
      </w:r>
      <w:r>
        <w:t xml:space="preserve">uuden nukutusaineen, </w:t>
      </w:r>
      <w:r>
        <w:rPr>
          <w:color w:val="2F4F4F"/>
        </w:rPr>
        <w:t xml:space="preserve">kloroformin, avulla</w:t>
      </w:r>
      <w:r>
        <w:rPr>
          <w:color w:val="556B2F"/>
        </w:rPr>
        <w:t xml:space="preserve">. </w:t>
      </w:r>
      <w:r>
        <w:t xml:space="preserve">Victoria oli niin vaikuttunut sen antamasta helpotuksesta synnytyskipuihin, että hän käytti sitä uudelleen vuonna </w:t>
      </w:r>
      <w:r>
        <w:t xml:space="preserve">yhdeksännen ja viimeisen lapsensa </w:t>
      </w:r>
      <w:r>
        <w:rPr>
          <w:color w:val="A0522D"/>
        </w:rPr>
        <w:t xml:space="preserve">Beatricen </w:t>
      </w:r>
      <w:r>
        <w:t xml:space="preserve">syntymässä</w:t>
      </w:r>
      <w:r>
        <w:rPr>
          <w:color w:val="6B8E23"/>
        </w:rPr>
        <w:t xml:space="preserve">1857</w:t>
      </w:r>
      <w:r>
        <w:t xml:space="preserve"> </w:t>
      </w:r>
      <w:r>
        <w:t xml:space="preserve">huolimatta papiston jäsenten vastustuksesta, sillä he </w:t>
      </w:r>
      <w:r>
        <w:rPr>
          <w:color w:val="228B22"/>
        </w:rPr>
        <w:t xml:space="preserve">pitivät sitä raamatullisen opetuksen vastaisena</w:t>
      </w:r>
      <w:r>
        <w:t xml:space="preserve">, ja lääkäreiden vastustuksesta, sillä he </w:t>
      </w:r>
      <w:r>
        <w:rPr>
          <w:color w:val="191970"/>
        </w:rPr>
        <w:t xml:space="preserve">pitivät sitä vaarallisena</w:t>
      </w:r>
      <w:r>
        <w:t xml:space="preserve">. </w:t>
      </w:r>
      <w:r>
        <w:t xml:space="preserve">Victoria on saattanut kärsiä </w:t>
      </w:r>
      <w:r>
        <w:rPr>
          <w:color w:val="8B0000"/>
        </w:rPr>
        <w:t xml:space="preserve">synnytyksen jälkeisestä masennuksesta </w:t>
      </w:r>
      <w:r>
        <w:t xml:space="preserve">monien raskauksiensa jälkeen. Albertin kirjeet Victorialle valittavat ajoittain hänen </w:t>
      </w:r>
      <w:r>
        <w:rPr>
          <w:color w:val="483D8B"/>
        </w:rPr>
        <w:t xml:space="preserve">itsehillintänsä heikkenemisestä</w:t>
      </w:r>
      <w:r>
        <w:t xml:space="preserve">. Esimerkiksi </w:t>
      </w:r>
      <w:r>
        <w:t xml:space="preserve">noin kuukausi Leopoldin syntymän jälkeen Albert valitti kirjeessä Victorialle </w:t>
      </w:r>
      <w:r>
        <w:rPr>
          <w:color w:val="3CB371"/>
        </w:rPr>
        <w:t xml:space="preserve">tämän "jatkuvaa hysteriaa" "surkean pikkujutun" vuoksi</w:t>
      </w:r>
      <w:r>
        <w:rPr>
          <w:color w:val="BC8F8F"/>
        </w:rPr>
        <w:t xml:space="preserve">.</w:t>
      </w:r>
    </w:p>
    <w:p>
      <w:r>
        <w:rPr>
          <w:b/>
        </w:rPr>
        <w:t xml:space="preserve">Kysymys 0</w:t>
      </w:r>
    </w:p>
    <w:p>
      <w:r>
        <w:t xml:space="preserve">Kuka oli Victorian kahdeksas lapsi?</w:t>
      </w:r>
    </w:p>
    <w:p>
      <w:r>
        <w:rPr>
          <w:b/>
        </w:rPr>
        <w:t xml:space="preserve">Kysymys 1</w:t>
      </w:r>
    </w:p>
    <w:p>
      <w:r>
        <w:t xml:space="preserve">Mikä nukutusaine auttoi häntä synnyttämään kahdeksannen lapsensa?</w:t>
      </w:r>
    </w:p>
    <w:p>
      <w:r>
        <w:rPr>
          <w:b/>
        </w:rPr>
        <w:t xml:space="preserve">Kysymys 2</w:t>
      </w:r>
    </w:p>
    <w:p>
      <w:r>
        <w:t xml:space="preserve">Mistä Victoria kärsi raskauksiensa jälkeen?</w:t>
      </w:r>
    </w:p>
    <w:p>
      <w:r>
        <w:rPr>
          <w:b/>
        </w:rPr>
        <w:t xml:space="preserve">Kysymys 3</w:t>
      </w:r>
    </w:p>
    <w:p>
      <w:r>
        <w:t xml:space="preserve">Miksi lääketieteen ammattilaiset kehottivat olemaan käyttämättä puudutusta synnytyksen aikana?</w:t>
      </w:r>
    </w:p>
    <w:p>
      <w:r>
        <w:rPr>
          <w:b/>
        </w:rPr>
        <w:t xml:space="preserve">Kysymys 4</w:t>
      </w:r>
    </w:p>
    <w:p>
      <w:r>
        <w:t xml:space="preserve">Mitä Albert valitti Victoriasta?</w:t>
      </w:r>
    </w:p>
    <w:p>
      <w:r>
        <w:rPr>
          <w:b/>
        </w:rPr>
        <w:t xml:space="preserve">Kysymys 5</w:t>
      </w:r>
    </w:p>
    <w:p>
      <w:r>
        <w:t xml:space="preserve">Mikä oli Victorian kahdeksannen lapsen nimi?</w:t>
      </w:r>
    </w:p>
    <w:p>
      <w:r>
        <w:rPr>
          <w:b/>
        </w:rPr>
        <w:t xml:space="preserve">Kysymys 6</w:t>
      </w:r>
    </w:p>
    <w:p>
      <w:r>
        <w:t xml:space="preserve">Mikä oli sen uuden nukutusaineen nimi, joka annettiin Victorialle Leopoldin syntymää varten?</w:t>
      </w:r>
    </w:p>
    <w:p>
      <w:r>
        <w:rPr>
          <w:b/>
        </w:rPr>
        <w:t xml:space="preserve">Kysymys 7</w:t>
      </w:r>
    </w:p>
    <w:p>
      <w:r>
        <w:t xml:space="preserve">Minä vuonna Victoria synnytti viimeisen lapsensa?</w:t>
      </w:r>
    </w:p>
    <w:p>
      <w:r>
        <w:rPr>
          <w:b/>
        </w:rPr>
        <w:t xml:space="preserve">Kysymys 8</w:t>
      </w:r>
    </w:p>
    <w:p>
      <w:r>
        <w:t xml:space="preserve">Mikä oli Victorian viimeisen lapsen nimi?</w:t>
      </w:r>
    </w:p>
    <w:p>
      <w:r>
        <w:rPr>
          <w:b/>
        </w:rPr>
        <w:t xml:space="preserve">Kysymys 9</w:t>
      </w:r>
    </w:p>
    <w:p>
      <w:r>
        <w:t xml:space="preserve">Hysteria ja hallinnan menetys monien lastensa paineiden jälkeen johtui todennäköisesti mistä?</w:t>
      </w:r>
    </w:p>
    <w:p>
      <w:r>
        <w:rPr>
          <w:b/>
        </w:rPr>
        <w:t xml:space="preserve">Kysymys 10</w:t>
      </w:r>
    </w:p>
    <w:p>
      <w:r>
        <w:t xml:space="preserve">Milloin Victoria synnytti kahdeksannen lapsensa?</w:t>
      </w:r>
    </w:p>
    <w:p>
      <w:r>
        <w:rPr>
          <w:b/>
        </w:rPr>
        <w:t xml:space="preserve">Kysymys 11</w:t>
      </w:r>
    </w:p>
    <w:p>
      <w:r>
        <w:t xml:space="preserve">Mikä oli Victorias kahdeksannen lapsen nimi?</w:t>
      </w:r>
    </w:p>
    <w:p>
      <w:r>
        <w:rPr>
          <w:b/>
        </w:rPr>
        <w:t xml:space="preserve">Kysymys 12</w:t>
      </w:r>
    </w:p>
    <w:p>
      <w:r>
        <w:t xml:space="preserve">Mikä oli Leopoldin synnytyksessä käytetyn uuden nukutusaineen nimi?</w:t>
      </w:r>
    </w:p>
    <w:p>
      <w:r>
        <w:rPr>
          <w:b/>
        </w:rPr>
        <w:t xml:space="preserve">Kysymys 13</w:t>
      </w:r>
    </w:p>
    <w:p>
      <w:r>
        <w:t xml:space="preserve">Minä vuonna Victorian viimeinen lapsi syntyi?</w:t>
      </w:r>
    </w:p>
    <w:p>
      <w:r>
        <w:rPr>
          <w:b/>
        </w:rPr>
        <w:t xml:space="preserve">Kysymys 14</w:t>
      </w:r>
    </w:p>
    <w:p>
      <w:r>
        <w:t xml:space="preserve">Mikä oli Victorian viimeisen lapsen nimi?</w:t>
      </w:r>
    </w:p>
    <w:p>
      <w:r>
        <w:rPr>
          <w:b/>
        </w:rPr>
        <w:t xml:space="preserve">Kysymys 15</w:t>
      </w:r>
    </w:p>
    <w:p>
      <w:r>
        <w:t xml:space="preserve">Kuka oli Victorian kahdeksas lapsi? </w:t>
      </w:r>
    </w:p>
    <w:p>
      <w:r>
        <w:rPr>
          <w:b/>
        </w:rPr>
        <w:t xml:space="preserve">Kysymys 16</w:t>
      </w:r>
    </w:p>
    <w:p>
      <w:r>
        <w:t xml:space="preserve">Mitä uutta puudutetta Victoria käytti kahdessa viimeisessä synnytyksessään? </w:t>
      </w:r>
    </w:p>
    <w:p>
      <w:r>
        <w:rPr>
          <w:b/>
        </w:rPr>
        <w:t xml:space="preserve">Kysymys 17</w:t>
      </w:r>
    </w:p>
    <w:p>
      <w:r>
        <w:t xml:space="preserve">Milloin Victorian viimeinen lapsi, Beatrice, syntyi? </w:t>
      </w:r>
    </w:p>
    <w:p>
      <w:r>
        <w:rPr>
          <w:b/>
        </w:rPr>
        <w:t xml:space="preserve">Kysymys 18</w:t>
      </w:r>
    </w:p>
    <w:p>
      <w:r>
        <w:t xml:space="preserve">Miksi papiston jäsenet vastustivat kloroformin käyttöä? </w:t>
      </w:r>
    </w:p>
    <w:p>
      <w:r>
        <w:rPr>
          <w:b/>
        </w:rPr>
        <w:t xml:space="preserve">Kysymys 19</w:t>
      </w:r>
    </w:p>
    <w:p>
      <w:r>
        <w:t xml:space="preserve">Mistä Albert valitti kirjeissään Victorialle lastensa syntymän jälkeen? </w:t>
      </w:r>
    </w:p>
    <w:p>
      <w:r>
        <w:rPr>
          <w:b/>
        </w:rPr>
        <w:t xml:space="preserve">Kysymys 20</w:t>
      </w:r>
    </w:p>
    <w:p>
      <w:r>
        <w:t xml:space="preserve">Mikä oli Victorian kahdeksannen lapsen nimi?</w:t>
      </w:r>
    </w:p>
    <w:p>
      <w:r>
        <w:rPr>
          <w:b/>
        </w:rPr>
        <w:t xml:space="preserve">Kysymys 21</w:t>
      </w:r>
    </w:p>
    <w:p>
      <w:r>
        <w:t xml:space="preserve">Mitä uutta puudutusta käytettiin synnytyksessä Victorian aikana?</w:t>
      </w:r>
    </w:p>
    <w:p>
      <w:r>
        <w:rPr>
          <w:b/>
        </w:rPr>
        <w:t xml:space="preserve">Kysymys 22</w:t>
      </w:r>
    </w:p>
    <w:p>
      <w:r>
        <w:t xml:space="preserve">Mikä oli Victorian yhdeksännen lapsen nimi?</w:t>
      </w:r>
    </w:p>
    <w:p>
      <w:r>
        <w:rPr>
          <w:b/>
        </w:rPr>
        <w:t xml:space="preserve">Kysymys 23</w:t>
      </w:r>
    </w:p>
    <w:p>
      <w:r>
        <w:t xml:space="preserve">Miksi papiston jäsenet vastustivat kloroformin käyttöä synnytyksessä?</w:t>
      </w:r>
    </w:p>
    <w:p>
      <w:r>
        <w:rPr>
          <w:b/>
        </w:rPr>
        <w:t xml:space="preserve">Kysymys 24</w:t>
      </w:r>
    </w:p>
    <w:p>
      <w:r>
        <w:t xml:space="preserve">Yhdeksän raskauden jälkeen, mistä Victoria saattoi kärsiä, joka sai hänet surulliseksi ja masentuneeksi?</w:t>
      </w:r>
    </w:p>
    <w:p>
      <w:r>
        <w:rPr>
          <w:b/>
        </w:rPr>
        <w:t xml:space="preserve">Kysymys 25</w:t>
      </w:r>
    </w:p>
    <w:p>
      <w:r>
        <w:t xml:space="preserve">Kuka oli Victorian 18. lapsi?</w:t>
      </w:r>
    </w:p>
    <w:p>
      <w:r>
        <w:rPr>
          <w:b/>
        </w:rPr>
        <w:t xml:space="preserve">Kysymys 26</w:t>
      </w:r>
    </w:p>
    <w:p>
      <w:r>
        <w:t xml:space="preserve">Mikä nukutusaine auttoi häntä synnyttämään 18. lapsensa?</w:t>
      </w:r>
    </w:p>
    <w:p>
      <w:r>
        <w:rPr>
          <w:b/>
        </w:rPr>
        <w:t xml:space="preserve">Kysymys 27</w:t>
      </w:r>
    </w:p>
    <w:p>
      <w:r>
        <w:t xml:space="preserve">Mistä Victoria ei kärsinyt raskauksiensa jälkeen?</w:t>
      </w:r>
    </w:p>
    <w:p>
      <w:r>
        <w:rPr>
          <w:b/>
        </w:rPr>
        <w:t xml:space="preserve">Kysymys 28</w:t>
      </w:r>
    </w:p>
    <w:p>
      <w:r>
        <w:t xml:space="preserve">Miksi lääketieteen ammattilaiset kehottivat käyttämään puudutusta synnytyksen aikana?</w:t>
      </w:r>
    </w:p>
    <w:p>
      <w:r>
        <w:rPr>
          <w:b/>
        </w:rPr>
        <w:t xml:space="preserve">Kysymys 29</w:t>
      </w:r>
    </w:p>
    <w:p>
      <w:r>
        <w:t xml:space="preserve">Mitä Albert ei valittanut Victoriasta?</w:t>
      </w:r>
    </w:p>
    <w:p>
      <w:r>
        <w:rPr>
          <w:b/>
        </w:rPr>
        <w:t xml:space="preserve">Teksti numero 3</w:t>
      </w:r>
    </w:p>
    <w:p>
      <w:r>
        <w:rPr>
          <w:color w:val="A9A9A9"/>
        </w:rPr>
        <w:t xml:space="preserve">Maaliskuussa</w:t>
      </w:r>
      <w:r>
        <w:rPr>
          <w:color w:val="DCDCDC"/>
        </w:rPr>
        <w:t xml:space="preserve">1861</w:t>
      </w:r>
      <w:r>
        <w:t xml:space="preserve"> Victorian äiti kuoli, ja Victoria oli hänen vierellään. </w:t>
      </w:r>
      <w:r>
        <w:rPr>
          <w:color w:val="2F4F4F"/>
        </w:rPr>
        <w:t xml:space="preserve">Lukemalla äitinsä papereita </w:t>
      </w:r>
      <w:r>
        <w:t xml:space="preserve">Victoria sai selville, että hänen äitinsä oli rakastanut häntä syvästi; hänen sydämensä murtui, ja hän syytti </w:t>
      </w:r>
      <w:r>
        <w:rPr>
          <w:color w:val="556B2F"/>
        </w:rPr>
        <w:t xml:space="preserve">Conroyta ja Lehzeniä </w:t>
      </w:r>
      <w:r>
        <w:t xml:space="preserve">siitä, että he olivat "ilkeästi" vieraannuttaneet hänet äidistään. Helpottaakseen vaimoaan tämän voimakkaan ja syvän surun aikana </w:t>
      </w:r>
      <w:r>
        <w:rPr>
          <w:color w:val="6B8E23"/>
        </w:rPr>
        <w:t xml:space="preserve">Albert </w:t>
      </w:r>
      <w:r>
        <w:t xml:space="preserve">otti hoitaakseen suurimman osan hänen tehtävistään, vaikka hän itse oli sairastunut </w:t>
      </w:r>
      <w:r>
        <w:rPr>
          <w:color w:val="A0522D"/>
        </w:rPr>
        <w:t xml:space="preserve">krooniseen vatsavaivaan</w:t>
      </w:r>
      <w:r>
        <w:t xml:space="preserve">. </w:t>
      </w:r>
      <w:r>
        <w:t xml:space="preserve">Elokuussa Victoria ja Albert vierailivat </w:t>
      </w:r>
      <w:r>
        <w:rPr>
          <w:color w:val="228B22"/>
        </w:rPr>
        <w:t xml:space="preserve">poikansa Walesin prinssin </w:t>
      </w:r>
      <w:r>
        <w:t xml:space="preserve">luona, </w:t>
      </w:r>
      <w:r>
        <w:t xml:space="preserve">joka osallistui </w:t>
      </w:r>
      <w:r>
        <w:rPr>
          <w:color w:val="191970"/>
        </w:rPr>
        <w:t xml:space="preserve">armeijan harjoituksiin </w:t>
      </w:r>
      <w:r>
        <w:t xml:space="preserve">Dublinin lähellä, ja viettivät muutaman päivän lomalla Killarneyssä. Marraskuussa Albert sai kuulla juoruja, joiden mukaan hänen poikansa </w:t>
      </w:r>
      <w:r>
        <w:rPr>
          <w:color w:val="8B0000"/>
        </w:rPr>
        <w:t xml:space="preserve">oli maannut </w:t>
      </w:r>
      <w:r>
        <w:rPr>
          <w:color w:val="483D8B"/>
        </w:rPr>
        <w:t xml:space="preserve">näyttelijättären </w:t>
      </w:r>
      <w:r>
        <w:rPr>
          <w:color w:val="8B0000"/>
        </w:rPr>
        <w:t xml:space="preserve">kanssa </w:t>
      </w:r>
      <w:r>
        <w:rPr>
          <w:color w:val="483D8B"/>
        </w:rPr>
        <w:t xml:space="preserve">Irlannissa</w:t>
      </w:r>
      <w:r>
        <w:t xml:space="preserve">. Kauhistuneena Albert matkusti Cambridgeen, jossa hänen poikansa opiskeli, ja otti asian puheeksi. Joulukuun alussa Albert oli hyvin huonovointinen. </w:t>
      </w:r>
      <w:r>
        <w:t xml:space="preserve">William Jenner </w:t>
      </w:r>
      <w:r>
        <w:t xml:space="preserve">diagnosoi hänellä </w:t>
      </w:r>
      <w:r>
        <w:rPr>
          <w:color w:val="3CB371"/>
        </w:rPr>
        <w:t xml:space="preserve">lavantaudin, </w:t>
      </w:r>
      <w:r>
        <w:t xml:space="preserve">ja hän kuoli </w:t>
      </w:r>
      <w:r>
        <w:rPr>
          <w:color w:val="BC8F8F"/>
        </w:rPr>
        <w:t xml:space="preserve">14. joulukuuta</w:t>
      </w:r>
      <w:r>
        <w:rPr>
          <w:color w:val="663399"/>
        </w:rPr>
        <w:t xml:space="preserve">1861</w:t>
      </w:r>
      <w:r>
        <w:t xml:space="preserve">. Victoria oli murtunut. Hän syytti miehensä kuolemasta huolta </w:t>
      </w:r>
      <w:r>
        <w:rPr>
          <w:color w:val="008080"/>
        </w:rPr>
        <w:t xml:space="preserve">Walesin prinssin naistenmieselämästä</w:t>
      </w:r>
      <w:r>
        <w:t xml:space="preserve">. Hän sanoi, että "se kauhea asia oli tappanut miehen". Hän siirtyi surutilaan ja pukeutui mustaan loppuelämänsä ajan. Hän vältti julkisia esiintymisiä ja kävi seuraavina vuosina harvoin Lontoossa. Eristäytymisensä vuoksi hän sai lempinimen "</w:t>
      </w:r>
      <w:r>
        <w:rPr>
          <w:color w:val="BDB76B"/>
        </w:rPr>
        <w:t xml:space="preserve">Windsorin leski</w:t>
      </w:r>
      <w:r>
        <w:t xml:space="preserve">".</w:t>
      </w:r>
    </w:p>
    <w:p>
      <w:r>
        <w:rPr>
          <w:b/>
        </w:rPr>
        <w:t xml:space="preserve">Kysymys 0</w:t>
      </w:r>
    </w:p>
    <w:p>
      <w:r>
        <w:t xml:space="preserve">Minä vuonna Victorian äiti kuoli?</w:t>
      </w:r>
    </w:p>
    <w:p>
      <w:r>
        <w:rPr>
          <w:b/>
        </w:rPr>
        <w:t xml:space="preserve">Kysymys 1</w:t>
      </w:r>
    </w:p>
    <w:p>
      <w:r>
        <w:t xml:space="preserve">Miten Victoria tajusi, että hänen äitinsä rakasti häntä syvästi?</w:t>
      </w:r>
    </w:p>
    <w:p>
      <w:r>
        <w:rPr>
          <w:b/>
        </w:rPr>
        <w:t xml:space="preserve">Kysymys 2</w:t>
      </w:r>
    </w:p>
    <w:p>
      <w:r>
        <w:t xml:space="preserve">Mitä Albert sairasti?</w:t>
      </w:r>
    </w:p>
    <w:p>
      <w:r>
        <w:rPr>
          <w:b/>
        </w:rPr>
        <w:t xml:space="preserve">Kysymys 3</w:t>
      </w:r>
    </w:p>
    <w:p>
      <w:r>
        <w:t xml:space="preserve">Mitä Walesin prinssi hoiti Dublinissa?</w:t>
      </w:r>
    </w:p>
    <w:p>
      <w:r>
        <w:rPr>
          <w:b/>
        </w:rPr>
        <w:t xml:space="preserve">Kysymys 4</w:t>
      </w:r>
    </w:p>
    <w:p>
      <w:r>
        <w:t xml:space="preserve">Mistä Victoria syytti Albertin kuolemaa?</w:t>
      </w:r>
    </w:p>
    <w:p>
      <w:r>
        <w:rPr>
          <w:b/>
        </w:rPr>
        <w:t xml:space="preserve">Kysymys 5</w:t>
      </w:r>
    </w:p>
    <w:p>
      <w:r>
        <w:t xml:space="preserve">Minä vuonna Victorian äiti kuoli?</w:t>
      </w:r>
    </w:p>
    <w:p>
      <w:r>
        <w:rPr>
          <w:b/>
        </w:rPr>
        <w:t xml:space="preserve">Kysymys 6</w:t>
      </w:r>
    </w:p>
    <w:p>
      <w:r>
        <w:t xml:space="preserve">Ketä Victoria syytti huonosta suhteestaan äitiinsä?</w:t>
      </w:r>
    </w:p>
    <w:p>
      <w:r>
        <w:rPr>
          <w:b/>
        </w:rPr>
        <w:t xml:space="preserve">Kysymys 7</w:t>
      </w:r>
    </w:p>
    <w:p>
      <w:r>
        <w:t xml:space="preserve">Kuka hoiti suurimman osan Victorian tehtävistä, kun hän suri äitinsä kuolemaa?</w:t>
      </w:r>
    </w:p>
    <w:p>
      <w:r>
        <w:rPr>
          <w:b/>
        </w:rPr>
        <w:t xml:space="preserve">Kysymys 8</w:t>
      </w:r>
    </w:p>
    <w:p>
      <w:r>
        <w:t xml:space="preserve">Mistä sairaudesta Albert kärsi, kun hän auttoi Victoriaa tämän surussa?</w:t>
      </w:r>
    </w:p>
    <w:p>
      <w:r>
        <w:rPr>
          <w:b/>
        </w:rPr>
        <w:t xml:space="preserve">Kysymys 9</w:t>
      </w:r>
    </w:p>
    <w:p>
      <w:r>
        <w:t xml:space="preserve">Minä vuonna Albert kuoli?</w:t>
      </w:r>
    </w:p>
    <w:p>
      <w:r>
        <w:rPr>
          <w:b/>
        </w:rPr>
        <w:t xml:space="preserve">Kysymys 10</w:t>
      </w:r>
    </w:p>
    <w:p>
      <w:r>
        <w:t xml:space="preserve">Milloin Victorian äiti kuoli? </w:t>
      </w:r>
    </w:p>
    <w:p>
      <w:r>
        <w:rPr>
          <w:b/>
        </w:rPr>
        <w:t xml:space="preserve">Kysymys 11</w:t>
      </w:r>
    </w:p>
    <w:p>
      <w:r>
        <w:t xml:space="preserve">Mikä sairaus Albertilla diagnosoitiin? </w:t>
      </w:r>
    </w:p>
    <w:p>
      <w:r>
        <w:rPr>
          <w:b/>
        </w:rPr>
        <w:t xml:space="preserve">Kysymys 12</w:t>
      </w:r>
    </w:p>
    <w:p>
      <w:r>
        <w:t xml:space="preserve">Milloin Albert kuoli sairauteensa? </w:t>
      </w:r>
    </w:p>
    <w:p>
      <w:r>
        <w:rPr>
          <w:b/>
        </w:rPr>
        <w:t xml:space="preserve">Kysymys 13</w:t>
      </w:r>
    </w:p>
    <w:p>
      <w:r>
        <w:t xml:space="preserve">Mikä oli Victorian lempinimi Albertsin kuoleman jälkeen? </w:t>
      </w:r>
    </w:p>
    <w:p>
      <w:r>
        <w:rPr>
          <w:b/>
        </w:rPr>
        <w:t xml:space="preserve">Kysymys 14</w:t>
      </w:r>
    </w:p>
    <w:p>
      <w:r>
        <w:t xml:space="preserve">Kenen kanssa Walesin prinssillä epäiltiin olevan suhde? </w:t>
      </w:r>
    </w:p>
    <w:p>
      <w:r>
        <w:rPr>
          <w:b/>
        </w:rPr>
        <w:t xml:space="preserve">Kysymys 15</w:t>
      </w:r>
    </w:p>
    <w:p>
      <w:r>
        <w:t xml:space="preserve">Milloin herttuatar kuoli?</w:t>
      </w:r>
    </w:p>
    <w:p>
      <w:r>
        <w:rPr>
          <w:b/>
        </w:rPr>
        <w:t xml:space="preserve">Kysymys 16</w:t>
      </w:r>
    </w:p>
    <w:p>
      <w:r>
        <w:t xml:space="preserve">Ketä Victoria syytti itsensä ja herttuattaren välisistä ongelmista?</w:t>
      </w:r>
    </w:p>
    <w:p>
      <w:r>
        <w:rPr>
          <w:b/>
        </w:rPr>
        <w:t xml:space="preserve">Kysymys 17</w:t>
      </w:r>
    </w:p>
    <w:p>
      <w:r>
        <w:t xml:space="preserve">Mikä aiheutti prinssi Albertin kuoleman?</w:t>
      </w:r>
    </w:p>
    <w:p>
      <w:r>
        <w:rPr>
          <w:b/>
        </w:rPr>
        <w:t xml:space="preserve">Kysymys 18</w:t>
      </w:r>
    </w:p>
    <w:p>
      <w:r>
        <w:t xml:space="preserve">Ketä Victoria syytti prinssi Albertin kuolemasta?</w:t>
      </w:r>
    </w:p>
    <w:p>
      <w:r>
        <w:rPr>
          <w:b/>
        </w:rPr>
        <w:t xml:space="preserve">Kysymys 19</w:t>
      </w:r>
    </w:p>
    <w:p>
      <w:r>
        <w:t xml:space="preserve">Mitä juoruja prinssi Albert kuuli pojastaan?</w:t>
      </w:r>
    </w:p>
    <w:p>
      <w:r>
        <w:rPr>
          <w:b/>
        </w:rPr>
        <w:t xml:space="preserve">Kysymys 20</w:t>
      </w:r>
    </w:p>
    <w:p>
      <w:r>
        <w:t xml:space="preserve">Minkä vuoden aikana Victorian äiti eli?</w:t>
      </w:r>
    </w:p>
    <w:p>
      <w:r>
        <w:rPr>
          <w:b/>
        </w:rPr>
        <w:t xml:space="preserve">Kysymys 21</w:t>
      </w:r>
    </w:p>
    <w:p>
      <w:r>
        <w:t xml:space="preserve">Miten Victoria tajusi, että hänen äitinsä hieman rakasti häntä?</w:t>
      </w:r>
    </w:p>
    <w:p>
      <w:r>
        <w:rPr>
          <w:b/>
        </w:rPr>
        <w:t xml:space="preserve">Kysymys 22</w:t>
      </w:r>
    </w:p>
    <w:p>
      <w:r>
        <w:t xml:space="preserve">Mihin Albert ei ollut sairas?</w:t>
      </w:r>
    </w:p>
    <w:p>
      <w:r>
        <w:rPr>
          <w:b/>
        </w:rPr>
        <w:t xml:space="preserve">Kysymys 23</w:t>
      </w:r>
    </w:p>
    <w:p>
      <w:r>
        <w:t xml:space="preserve">Mitä Walesin prinsessa ei hoitanut Dublinissa?</w:t>
      </w:r>
    </w:p>
    <w:p>
      <w:r>
        <w:rPr>
          <w:b/>
        </w:rPr>
        <w:t xml:space="preserve">Kysymys 24</w:t>
      </w:r>
    </w:p>
    <w:p>
      <w:r>
        <w:t xml:space="preserve">Mitä Victoria ei syyttänyt Albertin kuolemasta?</w:t>
      </w:r>
    </w:p>
    <w:p>
      <w:r>
        <w:rPr>
          <w:b/>
        </w:rPr>
        <w:t xml:space="preserve">Teksti numero 4</w:t>
      </w:r>
    </w:p>
    <w:p>
      <w:r>
        <w:rPr>
          <w:color w:val="A9A9A9"/>
        </w:rPr>
        <w:t xml:space="preserve">Maaliskuun</w:t>
      </w:r>
      <w:r>
        <w:rPr>
          <w:color w:val="DCDCDC"/>
        </w:rPr>
        <w:t xml:space="preserve">1882</w:t>
      </w:r>
      <w:r>
        <w:rPr>
          <w:color w:val="A9A9A9"/>
        </w:rPr>
        <w:t xml:space="preserve"> 2. päivänä </w:t>
      </w:r>
      <w:r>
        <w:rPr>
          <w:color w:val="2F4F4F"/>
        </w:rPr>
        <w:t xml:space="preserve">Roderick Maclean</w:t>
      </w:r>
      <w:r>
        <w:t xml:space="preserve">, tyytymätön </w:t>
      </w:r>
      <w:r>
        <w:rPr>
          <w:color w:val="556B2F"/>
        </w:rPr>
        <w:t xml:space="preserve">runoilija, joka oli </w:t>
      </w:r>
      <w:r>
        <w:t xml:space="preserve">ilmeisesti </w:t>
      </w:r>
      <w:r>
        <w:rPr>
          <w:color w:val="6B8E23"/>
        </w:rPr>
        <w:t xml:space="preserve">loukkaantunut siitä, että Victoria oli </w:t>
      </w:r>
      <w:r>
        <w:rPr>
          <w:color w:val="A0522D"/>
        </w:rPr>
        <w:t xml:space="preserve">kieltäytynyt hyväksymästä yhtä hänen runoistaan, ampui </w:t>
      </w:r>
      <w:r>
        <w:t xml:space="preserve">kuningatarta, kun tämän vaunut lähtivät Windsorin rautatieasemalta. </w:t>
      </w:r>
      <w:r>
        <w:rPr>
          <w:color w:val="228B22"/>
        </w:rPr>
        <w:t xml:space="preserve">Kaksi </w:t>
      </w:r>
      <w:r>
        <w:rPr>
          <w:color w:val="191970"/>
        </w:rPr>
        <w:t xml:space="preserve">Eton Collegen </w:t>
      </w:r>
      <w:r>
        <w:rPr>
          <w:color w:val="228B22"/>
        </w:rPr>
        <w:t xml:space="preserve">koulupoikaa </w:t>
      </w:r>
      <w:r>
        <w:rPr>
          <w:color w:val="8B0000"/>
        </w:rPr>
        <w:t xml:space="preserve">löi häntä </w:t>
      </w:r>
      <w:r>
        <w:rPr>
          <w:color w:val="483D8B"/>
        </w:rPr>
        <w:t xml:space="preserve">sateenvarjoillaan</w:t>
      </w:r>
      <w:r>
        <w:t xml:space="preserve">, kunnes poliisi hätisteli hänet pois</w:t>
      </w:r>
      <w:r>
        <w:rPr>
          <w:color w:val="8B0000"/>
        </w:rPr>
        <w:t xml:space="preserve">.</w:t>
      </w:r>
      <w:r>
        <w:t xml:space="preserve"> Victoria </w:t>
      </w:r>
      <w:r>
        <w:rPr>
          <w:color w:val="3CB371"/>
        </w:rPr>
        <w:t xml:space="preserve">raivostui</w:t>
      </w:r>
      <w:r>
        <w:t xml:space="preserve">, kun </w:t>
      </w:r>
      <w:r>
        <w:rPr>
          <w:color w:val="BC8F8F"/>
        </w:rPr>
        <w:t xml:space="preserve">hänet todettiin </w:t>
      </w:r>
      <w:r>
        <w:rPr>
          <w:color w:val="663399"/>
        </w:rPr>
        <w:t xml:space="preserve">syyttömäksi mielenvikaisuuden vuoksi, </w:t>
      </w:r>
      <w:r>
        <w:t xml:space="preserve">mutta hän oli niin iloinen hyökkäyksen jälkeisistä lukuisista lojaalisuuden osoituksista, että hän sanoi, että </w:t>
      </w:r>
      <w:r>
        <w:rPr>
          <w:color w:val="008080"/>
        </w:rPr>
        <w:t xml:space="preserve">"kannattaa tulla ammutuksi nähdäkseen, kuinka paljon häntä rakastetaan"</w:t>
      </w:r>
      <w:r>
        <w:t xml:space="preserve">.</w:t>
      </w:r>
    </w:p>
    <w:p>
      <w:r>
        <w:rPr>
          <w:b/>
        </w:rPr>
        <w:t xml:space="preserve">Kysymys 0</w:t>
      </w:r>
    </w:p>
    <w:p>
      <w:r>
        <w:t xml:space="preserve">Kuka ampui kuningatarta?</w:t>
      </w:r>
    </w:p>
    <w:p>
      <w:r>
        <w:rPr>
          <w:b/>
        </w:rPr>
        <w:t xml:space="preserve">Kysymys 1</w:t>
      </w:r>
    </w:p>
    <w:p>
      <w:r>
        <w:t xml:space="preserve">Milloin ammuskeltiin?</w:t>
      </w:r>
    </w:p>
    <w:p>
      <w:r>
        <w:rPr>
          <w:b/>
        </w:rPr>
        <w:t xml:space="preserve">Kysymys 2</w:t>
      </w:r>
    </w:p>
    <w:p>
      <w:r>
        <w:t xml:space="preserve">Mikä oli Macleanin ammatti?</w:t>
      </w:r>
    </w:p>
    <w:p>
      <w:r>
        <w:rPr>
          <w:b/>
        </w:rPr>
        <w:t xml:space="preserve">Kysymys 3</w:t>
      </w:r>
    </w:p>
    <w:p>
      <w:r>
        <w:t xml:space="preserve">Missä yliopistossa kaksi poikaa opiskeli?</w:t>
      </w:r>
    </w:p>
    <w:p>
      <w:r>
        <w:rPr>
          <w:b/>
        </w:rPr>
        <w:t xml:space="preserve">Kysymys 4</w:t>
      </w:r>
    </w:p>
    <w:p>
      <w:r>
        <w:t xml:space="preserve">Millä collegepojat löivät ampujaa?</w:t>
      </w:r>
    </w:p>
    <w:p>
      <w:r>
        <w:rPr>
          <w:b/>
        </w:rPr>
        <w:t xml:space="preserve">Kysymys 5</w:t>
      </w:r>
    </w:p>
    <w:p>
      <w:r>
        <w:t xml:space="preserve">Kuka ampui kuningatar Victorian?</w:t>
      </w:r>
    </w:p>
    <w:p>
      <w:r>
        <w:rPr>
          <w:b/>
        </w:rPr>
        <w:t xml:space="preserve">Kysymys 6</w:t>
      </w:r>
    </w:p>
    <w:p>
      <w:r>
        <w:t xml:space="preserve">Minä vuonna kuningatar ammuttiin?</w:t>
      </w:r>
    </w:p>
    <w:p>
      <w:r>
        <w:rPr>
          <w:b/>
        </w:rPr>
        <w:t xml:space="preserve">Kysymys 7</w:t>
      </w:r>
    </w:p>
    <w:p>
      <w:r>
        <w:t xml:space="preserve">Kuka pysäytti Macleanin hänen ammuttuaan kuningattaren?</w:t>
      </w:r>
    </w:p>
    <w:p>
      <w:r>
        <w:rPr>
          <w:b/>
        </w:rPr>
        <w:t xml:space="preserve">Kysymys 8</w:t>
      </w:r>
    </w:p>
    <w:p>
      <w:r>
        <w:t xml:space="preserve">Miten koulupojat pysäyttivät Macleanin?</w:t>
      </w:r>
    </w:p>
    <w:p>
      <w:r>
        <w:rPr>
          <w:b/>
        </w:rPr>
        <w:t xml:space="preserve">Kysymys 9</w:t>
      </w:r>
    </w:p>
    <w:p>
      <w:r>
        <w:t xml:space="preserve">Mikä oli Macleanin kohtalo sen jälkeen, kun hän oli ampunut kuningattaren?</w:t>
      </w:r>
    </w:p>
    <w:p>
      <w:r>
        <w:rPr>
          <w:b/>
        </w:rPr>
        <w:t xml:space="preserve">Kysymys 10</w:t>
      </w:r>
    </w:p>
    <w:p>
      <w:r>
        <w:t xml:space="preserve">Kuka tyytymätön runoilija ampui Victorian vaunuja 2. maaliskuuta 1882?</w:t>
      </w:r>
    </w:p>
    <w:p>
      <w:r>
        <w:rPr>
          <w:b/>
        </w:rPr>
        <w:t xml:space="preserve">Kysymys 11</w:t>
      </w:r>
    </w:p>
    <w:p>
      <w:r>
        <w:t xml:space="preserve">Missä koulussa kuningatarta sateenvarjoilla puolustaneet pojat kävivät? </w:t>
      </w:r>
    </w:p>
    <w:p>
      <w:r>
        <w:rPr>
          <w:b/>
        </w:rPr>
        <w:t xml:space="preserve">Kysymys 12</w:t>
      </w:r>
    </w:p>
    <w:p>
      <w:r>
        <w:t xml:space="preserve">Mikä oli tuomio Roderick Macleanin oikeudenkäynnissä? </w:t>
      </w:r>
    </w:p>
    <w:p>
      <w:r>
        <w:rPr>
          <w:b/>
        </w:rPr>
        <w:t xml:space="preserve">Kysymys 13</w:t>
      </w:r>
    </w:p>
    <w:p>
      <w:r>
        <w:t xml:space="preserve">Mikä aiheutti hyökkäyksen kuningatar Victoriaa vastaan hänen lähtiessään Windsorista? </w:t>
      </w:r>
    </w:p>
    <w:p>
      <w:r>
        <w:rPr>
          <w:b/>
        </w:rPr>
        <w:t xml:space="preserve">Kysymys 14</w:t>
      </w:r>
    </w:p>
    <w:p>
      <w:r>
        <w:t xml:space="preserve">Miten Victoria reagoi tuomioon?</w:t>
      </w:r>
    </w:p>
    <w:p>
      <w:r>
        <w:rPr>
          <w:b/>
        </w:rPr>
        <w:t xml:space="preserve">Kysymys 15</w:t>
      </w:r>
    </w:p>
    <w:p>
      <w:r>
        <w:t xml:space="preserve">Kuka yritti salamurhata kuningattaren?</w:t>
      </w:r>
    </w:p>
    <w:p>
      <w:r>
        <w:rPr>
          <w:b/>
        </w:rPr>
        <w:t xml:space="preserve">Kysymys 16</w:t>
      </w:r>
    </w:p>
    <w:p>
      <w:r>
        <w:t xml:space="preserve">Mikä oli Macleanin oikeudenkäynnin tuomio?</w:t>
      </w:r>
    </w:p>
    <w:p>
      <w:r>
        <w:rPr>
          <w:b/>
        </w:rPr>
        <w:t xml:space="preserve">Kysymys 17</w:t>
      </w:r>
    </w:p>
    <w:p>
      <w:r>
        <w:t xml:space="preserve">Minkä kannan Victoria otti, kun häntä ammuttiin?</w:t>
      </w:r>
    </w:p>
    <w:p>
      <w:r>
        <w:rPr>
          <w:b/>
        </w:rPr>
        <w:t xml:space="preserve">Kysymys 18</w:t>
      </w:r>
    </w:p>
    <w:p>
      <w:r>
        <w:t xml:space="preserve">Milloin Maclean yritti ampua Victorian?</w:t>
      </w:r>
    </w:p>
    <w:p>
      <w:r>
        <w:rPr>
          <w:b/>
        </w:rPr>
        <w:t xml:space="preserve">Kysymys 19</w:t>
      </w:r>
    </w:p>
    <w:p>
      <w:r>
        <w:t xml:space="preserve">Miksi Maclean ampui Victoriaa?</w:t>
      </w:r>
    </w:p>
    <w:p>
      <w:r>
        <w:rPr>
          <w:b/>
        </w:rPr>
        <w:t xml:space="preserve">Kysymys 20</w:t>
      </w:r>
    </w:p>
    <w:p>
      <w:r>
        <w:t xml:space="preserve">Kuka ei koskaan ampunut kuningatarta?</w:t>
      </w:r>
    </w:p>
    <w:p>
      <w:r>
        <w:rPr>
          <w:b/>
        </w:rPr>
        <w:t xml:space="preserve">Kysymys 21</w:t>
      </w:r>
    </w:p>
    <w:p>
      <w:r>
        <w:t xml:space="preserve">Milloin ei ammuttu?</w:t>
      </w:r>
    </w:p>
    <w:p>
      <w:r>
        <w:rPr>
          <w:b/>
        </w:rPr>
        <w:t xml:space="preserve">Kysymys 22</w:t>
      </w:r>
    </w:p>
    <w:p>
      <w:r>
        <w:t xml:space="preserve">Mikä ei ollut Macleanin ammatti?</w:t>
      </w:r>
    </w:p>
    <w:p>
      <w:r>
        <w:rPr>
          <w:b/>
        </w:rPr>
        <w:t xml:space="preserve">Kysymys 23</w:t>
      </w:r>
    </w:p>
    <w:p>
      <w:r>
        <w:t xml:space="preserve">Missä yliopistossa kaksi tyttöä opiskeli?</w:t>
      </w:r>
    </w:p>
    <w:p>
      <w:r>
        <w:rPr>
          <w:b/>
        </w:rPr>
        <w:t xml:space="preserve">Kysymys 24</w:t>
      </w:r>
    </w:p>
    <w:p>
      <w:r>
        <w:t xml:space="preserve">Millä collegepojat eivät osuneet ampujaan?</w:t>
      </w:r>
    </w:p>
    <w:p>
      <w:r>
        <w:rPr>
          <w:b/>
        </w:rPr>
        <w:t xml:space="preserve">Teksti numero 5</w:t>
      </w:r>
    </w:p>
    <w:p>
      <w:r>
        <w:rPr>
          <w:color w:val="A9A9A9"/>
        </w:rPr>
        <w:t xml:space="preserve">Gladstone </w:t>
      </w:r>
      <w:r>
        <w:t xml:space="preserve">palasi valtaan </w:t>
      </w:r>
      <w:r>
        <w:rPr>
          <w:color w:val="DCDCDC"/>
        </w:rPr>
        <w:t xml:space="preserve">1892</w:t>
      </w:r>
      <w:r>
        <w:t xml:space="preserve">parlamenttivaalien </w:t>
      </w:r>
      <w:r>
        <w:t xml:space="preserve">jälkeen</w:t>
      </w:r>
      <w:r>
        <w:t xml:space="preserve">; hän oli </w:t>
      </w:r>
      <w:r>
        <w:rPr>
          <w:color w:val="2F4F4F"/>
        </w:rPr>
        <w:t xml:space="preserve">82</w:t>
      </w:r>
      <w:r>
        <w:rPr>
          <w:color w:val="556B2F"/>
        </w:rPr>
        <w:t xml:space="preserve">vuotias</w:t>
      </w:r>
      <w:r>
        <w:t xml:space="preserve">. </w:t>
      </w:r>
      <w:r>
        <w:t xml:space="preserve">Victoria vastusti, kun Gladstone ehdotti radikaalisen kansanedustajan </w:t>
      </w:r>
      <w:r>
        <w:rPr>
          <w:color w:val="6B8E23"/>
        </w:rPr>
        <w:t xml:space="preserve">Henry Laboucheren </w:t>
      </w:r>
      <w:r>
        <w:t xml:space="preserve">nimittämistä </w:t>
      </w:r>
      <w:r>
        <w:t xml:space="preserve">kabinettiin, joten Gladstone suostui olemaan nimittämättä häntä. Vuonna</w:t>
      </w:r>
      <w:r>
        <w:rPr>
          <w:color w:val="A0522D"/>
        </w:rPr>
        <w:t xml:space="preserve">1894</w:t>
      </w:r>
      <w:r>
        <w:t xml:space="preserve"> Gladstone jäi eläkkeelle, ja Victoria nimitti </w:t>
      </w:r>
      <w:r>
        <w:rPr>
          <w:color w:val="228B22"/>
        </w:rPr>
        <w:t xml:space="preserve">lordi Roseberyn </w:t>
      </w:r>
      <w:r>
        <w:rPr>
          <w:color w:val="191970"/>
        </w:rPr>
        <w:t xml:space="preserve">pääministeriksi </w:t>
      </w:r>
      <w:r>
        <w:t xml:space="preserve">kuulematta eronnutta pääministeriä</w:t>
      </w:r>
      <w:r>
        <w:t xml:space="preserve">. </w:t>
      </w:r>
      <w:r>
        <w:rPr>
          <w:color w:val="8B0000"/>
        </w:rPr>
        <w:t xml:space="preserve">Hänen hallituksensa oli heikko</w:t>
      </w:r>
      <w:r>
        <w:t xml:space="preserve">, ja seuraavana vuonna </w:t>
      </w:r>
      <w:r>
        <w:rPr>
          <w:color w:val="483D8B"/>
        </w:rPr>
        <w:t xml:space="preserve">lordi Salisbury </w:t>
      </w:r>
      <w:r>
        <w:t xml:space="preserve">tuli hänen tilalleen. Salisbury pysyi pääministerinä </w:t>
      </w:r>
      <w:r>
        <w:rPr>
          <w:color w:val="BC8F8F"/>
        </w:rPr>
        <w:t xml:space="preserve">Victorian jäljellä olevan hallituskauden </w:t>
      </w:r>
      <w:r>
        <w:rPr>
          <w:color w:val="3CB371"/>
        </w:rPr>
        <w:t xml:space="preserve">ajan</w:t>
      </w:r>
      <w:r>
        <w:t xml:space="preserve">.</w:t>
      </w:r>
    </w:p>
    <w:p>
      <w:r>
        <w:rPr>
          <w:b/>
        </w:rPr>
        <w:t xml:space="preserve">Kysymys 0</w:t>
      </w:r>
    </w:p>
    <w:p>
      <w:r>
        <w:t xml:space="preserve">Minä vuonna Gladstone palasi valtaan?</w:t>
      </w:r>
    </w:p>
    <w:p>
      <w:r>
        <w:rPr>
          <w:b/>
        </w:rPr>
        <w:t xml:space="preserve">Kysymys 1</w:t>
      </w:r>
    </w:p>
    <w:p>
      <w:r>
        <w:t xml:space="preserve">Kuinka vanha Gladstone oli vuonna 1892?</w:t>
      </w:r>
    </w:p>
    <w:p>
      <w:r>
        <w:rPr>
          <w:b/>
        </w:rPr>
        <w:t xml:space="preserve">Kysymys 2</w:t>
      </w:r>
    </w:p>
    <w:p>
      <w:r>
        <w:t xml:space="preserve">Minä vuonna Gladstone jäi eläkkeelle?</w:t>
      </w:r>
    </w:p>
    <w:p>
      <w:r>
        <w:rPr>
          <w:b/>
        </w:rPr>
        <w:t xml:space="preserve">Kysymys 3</w:t>
      </w:r>
    </w:p>
    <w:p>
      <w:r>
        <w:t xml:space="preserve">Mihin tehtävään Victoria nimitti lordi Roseberyn?</w:t>
      </w:r>
    </w:p>
    <w:p>
      <w:r>
        <w:rPr>
          <w:b/>
        </w:rPr>
        <w:t xml:space="preserve">Kysymys 4</w:t>
      </w:r>
    </w:p>
    <w:p>
      <w:r>
        <w:t xml:space="preserve">Minä vuonna Gadstone palasi valtaan?</w:t>
      </w:r>
    </w:p>
    <w:p>
      <w:r>
        <w:rPr>
          <w:b/>
        </w:rPr>
        <w:t xml:space="preserve">Kysymys 5</w:t>
      </w:r>
    </w:p>
    <w:p>
      <w:r>
        <w:t xml:space="preserve">Kuinka vanha Gladstone oli palatessaan valtaan?</w:t>
      </w:r>
    </w:p>
    <w:p>
      <w:r>
        <w:rPr>
          <w:b/>
        </w:rPr>
        <w:t xml:space="preserve">Kysymys 6</w:t>
      </w:r>
    </w:p>
    <w:p>
      <w:r>
        <w:t xml:space="preserve">Minä vuonna Gladstone jäi eläkkeelle?</w:t>
      </w:r>
    </w:p>
    <w:p>
      <w:r>
        <w:rPr>
          <w:b/>
        </w:rPr>
        <w:t xml:space="preserve">Kysymys 7</w:t>
      </w:r>
    </w:p>
    <w:p>
      <w:r>
        <w:t xml:space="preserve">Kenet Victoria nimitti Gladstonen tilalle?</w:t>
      </w:r>
    </w:p>
    <w:p>
      <w:r>
        <w:rPr>
          <w:b/>
        </w:rPr>
        <w:t xml:space="preserve">Kysymys 8</w:t>
      </w:r>
    </w:p>
    <w:p>
      <w:r>
        <w:t xml:space="preserve">Kuka tuli lordi Roseberyn tilalle hänen nimitystään seuraavana vuonna?</w:t>
      </w:r>
    </w:p>
    <w:p>
      <w:r>
        <w:rPr>
          <w:b/>
        </w:rPr>
        <w:t xml:space="preserve">Kysymys 9</w:t>
      </w:r>
    </w:p>
    <w:p>
      <w:r>
        <w:t xml:space="preserve">Kuinka vanha Gladstone oli vuoden 1892 vaalien jälkeen? </w:t>
      </w:r>
    </w:p>
    <w:p>
      <w:r>
        <w:rPr>
          <w:b/>
        </w:rPr>
        <w:t xml:space="preserve">Kysymys 10</w:t>
      </w:r>
    </w:p>
    <w:p>
      <w:r>
        <w:t xml:space="preserve">Mitä radikaalia kansanedustajaa Victoria vastusti, kun Gladstone nimitti hänet kabinettiin? </w:t>
      </w:r>
    </w:p>
    <w:p>
      <w:r>
        <w:rPr>
          <w:b/>
        </w:rPr>
        <w:t xml:space="preserve">Kysymys 11</w:t>
      </w:r>
    </w:p>
    <w:p>
      <w:r>
        <w:t xml:space="preserve">Kenet Victoria nimitti pääministeriksi Gladstonen jäätyä eläkkeelle vuonna 1894?</w:t>
      </w:r>
    </w:p>
    <w:p>
      <w:r>
        <w:rPr>
          <w:b/>
        </w:rPr>
        <w:t xml:space="preserve">Kysymys 12</w:t>
      </w:r>
    </w:p>
    <w:p>
      <w:r>
        <w:t xml:space="preserve">Kuka korvasi lordi Rosenberyn vain vuoden hallitustyöskentelyn jälkeen? </w:t>
      </w:r>
    </w:p>
    <w:p>
      <w:r>
        <w:rPr>
          <w:b/>
        </w:rPr>
        <w:t xml:space="preserve">Kysymys 13</w:t>
      </w:r>
    </w:p>
    <w:p>
      <w:r>
        <w:t xml:space="preserve">Kuinka kauan lordi Salisbury toimi pääministerinä?</w:t>
      </w:r>
    </w:p>
    <w:p>
      <w:r>
        <w:rPr>
          <w:b/>
        </w:rPr>
        <w:t xml:space="preserve">Kysymys 14</w:t>
      </w:r>
    </w:p>
    <w:p>
      <w:r>
        <w:t xml:space="preserve">Kuka palasi valtaan vuonna 1892?</w:t>
      </w:r>
    </w:p>
    <w:p>
      <w:r>
        <w:rPr>
          <w:b/>
        </w:rPr>
        <w:t xml:space="preserve">Kysymys 15</w:t>
      </w:r>
    </w:p>
    <w:p>
      <w:r>
        <w:t xml:space="preserve">Kenet Victoria nimitti Gladstonen seuraajaksi?</w:t>
      </w:r>
    </w:p>
    <w:p>
      <w:r>
        <w:rPr>
          <w:b/>
        </w:rPr>
        <w:t xml:space="preserve">Kysymys 16</w:t>
      </w:r>
    </w:p>
    <w:p>
      <w:r>
        <w:t xml:space="preserve">Miten lordi Roseberry pärjäsi pääministerinä?</w:t>
      </w:r>
    </w:p>
    <w:p>
      <w:r>
        <w:rPr>
          <w:b/>
        </w:rPr>
        <w:t xml:space="preserve">Kysymys 17</w:t>
      </w:r>
    </w:p>
    <w:p>
      <w:r>
        <w:t xml:space="preserve">Kuka korvasi lordi Roseberryn pääministerinä?</w:t>
      </w:r>
    </w:p>
    <w:p>
      <w:r>
        <w:rPr>
          <w:b/>
        </w:rPr>
        <w:t xml:space="preserve">Kysymys 18</w:t>
      </w:r>
    </w:p>
    <w:p>
      <w:r>
        <w:t xml:space="preserve">Kuinka kauan lordi Sailsbury oli pääministeri?</w:t>
      </w:r>
    </w:p>
    <w:p>
      <w:r>
        <w:rPr>
          <w:b/>
        </w:rPr>
        <w:t xml:space="preserve">Kysymys 19</w:t>
      </w:r>
    </w:p>
    <w:p>
      <w:r>
        <w:t xml:space="preserve">Minä vuonna Gladstone pääsi ensimmäisen kerran valtaan?</w:t>
      </w:r>
    </w:p>
    <w:p>
      <w:r>
        <w:rPr>
          <w:b/>
        </w:rPr>
        <w:t xml:space="preserve">Kysymys 20</w:t>
      </w:r>
    </w:p>
    <w:p>
      <w:r>
        <w:t xml:space="preserve">Kuinka vanha Gladstone oli vuonna 1829?</w:t>
      </w:r>
    </w:p>
    <w:p>
      <w:r>
        <w:rPr>
          <w:b/>
        </w:rPr>
        <w:t xml:space="preserve">Kysymys 21</w:t>
      </w:r>
    </w:p>
    <w:p>
      <w:r>
        <w:t xml:space="preserve">Minä vuonna Gladstone ei jäänyt eläkkeelle?</w:t>
      </w:r>
    </w:p>
    <w:p>
      <w:r>
        <w:rPr>
          <w:b/>
        </w:rPr>
        <w:t xml:space="preserve">Kysymys 22</w:t>
      </w:r>
    </w:p>
    <w:p>
      <w:r>
        <w:t xml:space="preserve">Mihin virkaan Victoria ei nimittänyt lordi Roseberya?</w:t>
      </w:r>
    </w:p>
    <w:p>
      <w:r>
        <w:rPr>
          <w:b/>
        </w:rPr>
        <w:t xml:space="preserve">Teksti numero 6</w:t>
      </w:r>
    </w:p>
    <w:p>
      <w:r>
        <w:t xml:space="preserve">Victoria oli kirjoittanut </w:t>
      </w:r>
      <w:r>
        <w:t xml:space="preserve">vuonna </w:t>
      </w:r>
      <w:r>
        <w:rPr>
          <w:color w:val="A9A9A9"/>
        </w:rPr>
        <w:t xml:space="preserve">1897</w:t>
      </w:r>
      <w:r>
        <w:t xml:space="preserve">, että </w:t>
      </w:r>
      <w:r>
        <w:t xml:space="preserve">hänen hautajaistensa piti olla sotilaalliset, kuten sotilaan tyttärelle ja armeijan päämiehelle sopi, ja mustan sijaan valkoiset. Tammikuun 25. päivänä </w:t>
      </w:r>
      <w:r>
        <w:rPr>
          <w:color w:val="DCDCDC"/>
        </w:rPr>
        <w:t xml:space="preserve">Edward VII, keisari ja prinssi Arthur, Connaughtin herttua, </w:t>
      </w:r>
      <w:r>
        <w:t xml:space="preserve">auttoivat nostamaan hänen ruumiinsa arkkuun. </w:t>
      </w:r>
      <w:r>
        <w:rPr>
          <w:color w:val="2F4F4F"/>
        </w:rPr>
        <w:t xml:space="preserve">Hän oli pukeutunut </w:t>
      </w:r>
      <w:r>
        <w:rPr>
          <w:color w:val="6B8E23"/>
        </w:rPr>
        <w:t xml:space="preserve">valkoiseen </w:t>
      </w:r>
      <w:r>
        <w:rPr>
          <w:color w:val="556B2F"/>
        </w:rPr>
        <w:t xml:space="preserve">mekkoon ja </w:t>
      </w:r>
      <w:r>
        <w:rPr>
          <w:color w:val="A0522D"/>
        </w:rPr>
        <w:t xml:space="preserve">häähuntuunsa</w:t>
      </w:r>
      <w:r>
        <w:t xml:space="preserve">. Hänen lääkärinsä ja pukijansa laskivat hänen pyynnöstään arkkuunsa joukon muistoja, jotka muistivat hänen laajempaa perhettään, ystäviään ja palvelijoitaan. Yksi </w:t>
      </w:r>
      <w:r>
        <w:rPr>
          <w:color w:val="228B22"/>
        </w:rPr>
        <w:t xml:space="preserve">Albertin </w:t>
      </w:r>
      <w:r>
        <w:t xml:space="preserve">aamutakki ja </w:t>
      </w:r>
      <w:r>
        <w:rPr>
          <w:color w:val="191970"/>
        </w:rPr>
        <w:t xml:space="preserve">Albertin käden </w:t>
      </w:r>
      <w:r>
        <w:t xml:space="preserve">kipsivalu asetettiin hänen viereensä, </w:t>
      </w:r>
      <w:r>
        <w:t xml:space="preserve">kun taas </w:t>
      </w:r>
      <w:r>
        <w:rPr>
          <w:color w:val="483D8B"/>
        </w:rPr>
        <w:t xml:space="preserve">John </w:t>
      </w:r>
      <w:r>
        <w:rPr>
          <w:color w:val="8B0000"/>
        </w:rPr>
        <w:t xml:space="preserve">Brownin hiuslukko </w:t>
      </w:r>
      <w:r>
        <w:rPr>
          <w:color w:val="3CB371"/>
        </w:rPr>
        <w:t xml:space="preserve">ja hänen kuvansa </w:t>
      </w:r>
      <w:r>
        <w:t xml:space="preserve">asetettiin hänen vasempaan käteensä, joka oli piilotettu perheen katseilta huolellisesti asetellulla kukkakimpulla. Victorian koruihin kuului muun muassa John Brownin äidin vihkisormus, jonka Brown antoi hänelle vuonna</w:t>
      </w:r>
      <w:r>
        <w:rPr>
          <w:color w:val="BC8F8F"/>
        </w:rPr>
        <w:t xml:space="preserve">1883</w:t>
      </w:r>
      <w:r>
        <w:t xml:space="preserve"> Hänen hautajaisensa pidettiin </w:t>
      </w:r>
      <w:r>
        <w:rPr>
          <w:color w:val="663399"/>
        </w:rPr>
        <w:t xml:space="preserve">lauantaina </w:t>
      </w:r>
      <w:r>
        <w:rPr>
          <w:color w:val="008080"/>
        </w:rPr>
        <w:t xml:space="preserve">2. helmikuuta </w:t>
      </w:r>
      <w:r>
        <w:rPr>
          <w:color w:val="BDB76B"/>
        </w:rPr>
        <w:t xml:space="preserve">Windsorin linnan Pyhän Yrjön kappelissa, </w:t>
      </w:r>
      <w:r>
        <w:t xml:space="preserve">ja kahden päivän leposijan jälkeen hänet haudattiin prinssi Albertin viereen </w:t>
      </w:r>
      <w:r>
        <w:rPr>
          <w:color w:val="4682B4"/>
        </w:rPr>
        <w:t xml:space="preserve">Frogmore Mausoleumiin Windsor Great Parkissa</w:t>
      </w:r>
      <w:r>
        <w:t xml:space="preserve">. Kun hänet laskettiin mausoleumiin, alkoi sataa lunta.</w:t>
      </w:r>
    </w:p>
    <w:p>
      <w:r>
        <w:rPr>
          <w:b/>
        </w:rPr>
        <w:t xml:space="preserve">Kysymys 0</w:t>
      </w:r>
    </w:p>
    <w:p>
      <w:r>
        <w:t xml:space="preserve">Ketkä kaksi henkilöä auttoivat nostamaan Victorian ruumiin arkkuun?</w:t>
      </w:r>
    </w:p>
    <w:p>
      <w:r>
        <w:rPr>
          <w:b/>
        </w:rPr>
        <w:t xml:space="preserve">Kysymys 1</w:t>
      </w:r>
    </w:p>
    <w:p>
      <w:r>
        <w:t xml:space="preserve">Mihin hänen häidensä esineeseen Victoria oli pukeutunut arkussaan?</w:t>
      </w:r>
    </w:p>
    <w:p>
      <w:r>
        <w:rPr>
          <w:b/>
        </w:rPr>
        <w:t xml:space="preserve">Kysymys 2</w:t>
      </w:r>
    </w:p>
    <w:p>
      <w:r>
        <w:t xml:space="preserve">Minkä värinen hänen mekkonsa oli?</w:t>
      </w:r>
    </w:p>
    <w:p>
      <w:r>
        <w:rPr>
          <w:b/>
        </w:rPr>
        <w:t xml:space="preserve">Kysymys 3</w:t>
      </w:r>
    </w:p>
    <w:p>
      <w:r>
        <w:t xml:space="preserve">Kenen aamutakki asetettiin hänen viereensä?</w:t>
      </w:r>
    </w:p>
    <w:p>
      <w:r>
        <w:rPr>
          <w:b/>
        </w:rPr>
        <w:t xml:space="preserve">Kysymys 4</w:t>
      </w:r>
    </w:p>
    <w:p>
      <w:r>
        <w:t xml:space="preserve">Minä vuonna kuningatar Victoria kuoli?</w:t>
      </w:r>
    </w:p>
    <w:p>
      <w:r>
        <w:rPr>
          <w:b/>
        </w:rPr>
        <w:t xml:space="preserve">Kysymys 5</w:t>
      </w:r>
    </w:p>
    <w:p>
      <w:r>
        <w:t xml:space="preserve">Missä vaatteissa kuningatar Victoria laskettiin lepäämään?</w:t>
      </w:r>
    </w:p>
    <w:p>
      <w:r>
        <w:rPr>
          <w:b/>
        </w:rPr>
        <w:t xml:space="preserve">Kysymys 6</w:t>
      </w:r>
    </w:p>
    <w:p>
      <w:r>
        <w:t xml:space="preserve">Minkä Albertsin ruumiinosan kipsivalu laitettiin arkkuun kuningattaren kanssa?</w:t>
      </w:r>
    </w:p>
    <w:p>
      <w:r>
        <w:rPr>
          <w:b/>
        </w:rPr>
        <w:t xml:space="preserve">Kysymys 7</w:t>
      </w:r>
    </w:p>
    <w:p>
      <w:r>
        <w:t xml:space="preserve">Mitä asetettiin kuningattaren vasempaan käteen, kun hänet asetettiin arkkuunsa?</w:t>
      </w:r>
    </w:p>
    <w:p>
      <w:r>
        <w:rPr>
          <w:b/>
        </w:rPr>
        <w:t xml:space="preserve">Kysymys 8</w:t>
      </w:r>
    </w:p>
    <w:p>
      <w:r>
        <w:t xml:space="preserve">Missä kuningatar Victorian hautajaiset pidettiin?</w:t>
      </w:r>
    </w:p>
    <w:p>
      <w:r>
        <w:rPr>
          <w:b/>
        </w:rPr>
        <w:t xml:space="preserve">Kysymys 9</w:t>
      </w:r>
    </w:p>
    <w:p>
      <w:r>
        <w:t xml:space="preserve">Mitä Victoria käytti kuollessaan arkussaan? </w:t>
      </w:r>
    </w:p>
    <w:p>
      <w:r>
        <w:rPr>
          <w:b/>
        </w:rPr>
        <w:t xml:space="preserve">Kysymys 10</w:t>
      </w:r>
    </w:p>
    <w:p>
      <w:r>
        <w:t xml:space="preserve">Kenen hiuslenkki oli kätketty hänen vasempaan käteensä kukkien avulla? </w:t>
      </w:r>
    </w:p>
    <w:p>
      <w:r>
        <w:rPr>
          <w:b/>
        </w:rPr>
        <w:t xml:space="preserve">Kysymys 11</w:t>
      </w:r>
    </w:p>
    <w:p>
      <w:r>
        <w:t xml:space="preserve">Milloin John Brown antoi Victorialle äitinsä vihkisormuksen? </w:t>
      </w:r>
    </w:p>
    <w:p>
      <w:r>
        <w:rPr>
          <w:b/>
        </w:rPr>
        <w:t xml:space="preserve">Kysymys 12</w:t>
      </w:r>
    </w:p>
    <w:p>
      <w:r>
        <w:t xml:space="preserve">Milloin kuningatar Victorian hautajaiset pidettiin? </w:t>
      </w:r>
    </w:p>
    <w:p>
      <w:r>
        <w:rPr>
          <w:b/>
        </w:rPr>
        <w:t xml:space="preserve">Kysymys 13</w:t>
      </w:r>
    </w:p>
    <w:p>
      <w:r>
        <w:t xml:space="preserve">Missä kuningatar Victoria haudattiin kuolemansa jälkeen? </w:t>
      </w:r>
    </w:p>
    <w:p>
      <w:r>
        <w:rPr>
          <w:b/>
        </w:rPr>
        <w:t xml:space="preserve">Kysymys 14</w:t>
      </w:r>
    </w:p>
    <w:p>
      <w:r>
        <w:t xml:space="preserve">Missä Victoria haudattiin?</w:t>
      </w:r>
    </w:p>
    <w:p>
      <w:r>
        <w:rPr>
          <w:b/>
        </w:rPr>
        <w:t xml:space="preserve">Kysymys 15</w:t>
      </w:r>
    </w:p>
    <w:p>
      <w:r>
        <w:t xml:space="preserve">Milloin kuningatar Victorian hautajaiset pidettiin?</w:t>
      </w:r>
    </w:p>
    <w:p>
      <w:r>
        <w:rPr>
          <w:b/>
        </w:rPr>
        <w:t xml:space="preserve">Kysymys 16</w:t>
      </w:r>
    </w:p>
    <w:p>
      <w:r>
        <w:t xml:space="preserve">Mitä hänen isänsä perhe kätki kuningatar Victorian käteen?</w:t>
      </w:r>
    </w:p>
    <w:p>
      <w:r>
        <w:rPr>
          <w:b/>
        </w:rPr>
        <w:t xml:space="preserve">Kysymys 17</w:t>
      </w:r>
    </w:p>
    <w:p>
      <w:r>
        <w:t xml:space="preserve">Miten Victoria oli pukeutunut hautajaisia varten?</w:t>
      </w:r>
    </w:p>
    <w:p>
      <w:r>
        <w:rPr>
          <w:b/>
        </w:rPr>
        <w:t xml:space="preserve">Kysymys 18</w:t>
      </w:r>
    </w:p>
    <w:p>
      <w:r>
        <w:t xml:space="preserve">Kuka laittoi Victorian arkkuunsa?</w:t>
      </w:r>
    </w:p>
    <w:p>
      <w:r>
        <w:rPr>
          <w:b/>
        </w:rPr>
        <w:t xml:space="preserve">Kysymys 19</w:t>
      </w:r>
    </w:p>
    <w:p>
      <w:r>
        <w:t xml:space="preserve">Ketkä kolme henkilöä auttoivat nostamaan Victorian ruumiin arkkuun?</w:t>
      </w:r>
    </w:p>
    <w:p>
      <w:r>
        <w:rPr>
          <w:b/>
        </w:rPr>
        <w:t xml:space="preserve">Kysymys 20</w:t>
      </w:r>
    </w:p>
    <w:p>
      <w:r>
        <w:t xml:space="preserve">Mihin hänen häidensä esineeseen Victoria ei ollut pukeutunut arkussaan?</w:t>
      </w:r>
    </w:p>
    <w:p>
      <w:r>
        <w:rPr>
          <w:b/>
        </w:rPr>
        <w:t xml:space="preserve">Kysymys 21</w:t>
      </w:r>
    </w:p>
    <w:p>
      <w:r>
        <w:t xml:space="preserve">Minkä värinen hänen mekkonsa ei ollut?</w:t>
      </w:r>
    </w:p>
    <w:p>
      <w:r>
        <w:rPr>
          <w:b/>
        </w:rPr>
        <w:t xml:space="preserve">Kysymys 22</w:t>
      </w:r>
    </w:p>
    <w:p>
      <w:r>
        <w:t xml:space="preserve">Kenen aamutakki oli laitettu ulos?</w:t>
      </w:r>
    </w:p>
    <w:p>
      <w:r>
        <w:rPr>
          <w:b/>
        </w:rPr>
        <w:t xml:space="preserve">Kysymys 23</w:t>
      </w:r>
    </w:p>
    <w:p>
      <w:r>
        <w:t xml:space="preserve">Minä vuonna kuningatar Victoria ei kuollut?</w:t>
      </w:r>
    </w:p>
    <w:p>
      <w:r>
        <w:rPr>
          <w:b/>
        </w:rPr>
        <w:t xml:space="preserve">Teksti numero 7</w:t>
      </w:r>
    </w:p>
    <w:p>
      <w:r>
        <w:t xml:space="preserve">Victoria kirjoitti </w:t>
      </w:r>
      <w:r>
        <w:rPr>
          <w:color w:val="2F4F4F"/>
        </w:rPr>
        <w:t xml:space="preserve">Leopold-sedälleen, </w:t>
      </w:r>
      <w:r>
        <w:t xml:space="preserve">jota Victoria piti "parhaana ja ystävällisimpänä neuvonantajanaan", kiittäen häntä "siitä suuren onnen näkymästä, jonka olet osaltaan antanut minulle rakkaan </w:t>
      </w:r>
      <w:r>
        <w:rPr>
          <w:color w:val="556B2F"/>
        </w:rPr>
        <w:t xml:space="preserve">Albertin</w:t>
      </w:r>
      <w:r>
        <w:t xml:space="preserve"> muodossa </w:t>
      </w:r>
      <w:r>
        <w:t xml:space="preserve">...". </w:t>
      </w:r>
      <w:r>
        <w:rPr>
          <w:color w:val="6B8E23"/>
        </w:rPr>
        <w:t xml:space="preserve">Hänellä on </w:t>
      </w:r>
      <w:r>
        <w:rPr>
          <w:color w:val="A0522D"/>
        </w:rPr>
        <w:t xml:space="preserve">kaikki ominaisuudet, joita voisi toivoa tehdäkseen minut täydellisen onnelliseksi</w:t>
      </w:r>
      <w:r>
        <w:t xml:space="preserve">. </w:t>
      </w:r>
      <w:r>
        <w:t xml:space="preserve">Hän on niin </w:t>
      </w:r>
      <w:r>
        <w:rPr>
          <w:color w:val="228B22"/>
        </w:rPr>
        <w:t xml:space="preserve">järkevä, niin kiltti, niin hyvä ja niin ystävällinen</w:t>
      </w:r>
      <w:r>
        <w:t xml:space="preserve">. </w:t>
      </w:r>
      <w:r>
        <w:t xml:space="preserve">Hänellä on sitä paitsi </w:t>
      </w:r>
      <w:r>
        <w:rPr>
          <w:color w:val="8B0000"/>
        </w:rPr>
        <w:t xml:space="preserve">miellyttävin ja ihastuttavin ulkomuoto </w:t>
      </w:r>
      <w:r>
        <w:rPr>
          <w:color w:val="483D8B"/>
        </w:rPr>
        <w:t xml:space="preserve">ja ulkonäkö, mitä voitte </w:t>
      </w:r>
      <w:r>
        <w:t xml:space="preserve">nähdä." </w:t>
      </w:r>
      <w:r>
        <w:t xml:space="preserve">Vaikka Victoria oli kiinnostunut </w:t>
      </w:r>
      <w:r>
        <w:rPr>
          <w:color w:val="BC8F8F"/>
        </w:rPr>
        <w:t xml:space="preserve">Albertista</w:t>
      </w:r>
      <w:r>
        <w:t xml:space="preserve">, hän </w:t>
      </w:r>
      <w:r>
        <w:t xml:space="preserve">ei ollut vielä valmis avioitumaan</w:t>
      </w:r>
      <w:r>
        <w:rPr>
          <w:color w:val="3CB371"/>
        </w:rPr>
        <w:t xml:space="preserve">17</w:t>
      </w:r>
      <w:r>
        <w:t xml:space="preserve">. Osapuolet eivät ryhtyneet viralliseen kihlaukseen, vaan olettivat, että liitto tapahtuisi aikanaan.</w:t>
      </w:r>
    </w:p>
    <w:p>
      <w:r>
        <w:rPr>
          <w:b/>
        </w:rPr>
        <w:t xml:space="preserve">Kysymys 0</w:t>
      </w:r>
    </w:p>
    <w:p>
      <w:r>
        <w:t xml:space="preserve">Ketä pidettiin Victorian parhaana ja ystävällisimpänä neuvonantajana?</w:t>
      </w:r>
    </w:p>
    <w:p>
      <w:r>
        <w:rPr>
          <w:b/>
        </w:rPr>
        <w:t xml:space="preserve">Kysymys 1</w:t>
      </w:r>
    </w:p>
    <w:p>
      <w:r>
        <w:t xml:space="preserve">Ketä Victoria kuvaili järkeväksi, kiltiksi ja ystävälliseksi?</w:t>
      </w:r>
    </w:p>
    <w:p>
      <w:r>
        <w:rPr>
          <w:b/>
        </w:rPr>
        <w:t xml:space="preserve">Kysymys 2</w:t>
      </w:r>
    </w:p>
    <w:p>
      <w:r>
        <w:t xml:space="preserve">Kuka esitteli Albertin Victorialle?</w:t>
      </w:r>
    </w:p>
    <w:p>
      <w:r>
        <w:rPr>
          <w:b/>
        </w:rPr>
        <w:t xml:space="preserve">Kysymys 3</w:t>
      </w:r>
    </w:p>
    <w:p>
      <w:r>
        <w:t xml:space="preserve">Mikä setä oli Victorian suosikkineuvos?</w:t>
      </w:r>
    </w:p>
    <w:p>
      <w:r>
        <w:rPr>
          <w:b/>
        </w:rPr>
        <w:t xml:space="preserve">Kysymys 4</w:t>
      </w:r>
    </w:p>
    <w:p>
      <w:r>
        <w:t xml:space="preserve">Kuinka vanha Victoria oli tavatessaan Albertin?</w:t>
      </w:r>
    </w:p>
    <w:p>
      <w:r>
        <w:rPr>
          <w:b/>
        </w:rPr>
        <w:t xml:space="preserve">Kysymys 5</w:t>
      </w:r>
    </w:p>
    <w:p>
      <w:r>
        <w:t xml:space="preserve">Kuka esitteli Victorian ja Albertin?</w:t>
      </w:r>
    </w:p>
    <w:p>
      <w:r>
        <w:rPr>
          <w:b/>
        </w:rPr>
        <w:t xml:space="preserve">Kysymys 6</w:t>
      </w:r>
    </w:p>
    <w:p>
      <w:r>
        <w:t xml:space="preserve">Mitä ominaisuuksia Victoria uskoi Albertilla olevan, kun hän tapasi hänet?</w:t>
      </w:r>
    </w:p>
    <w:p>
      <w:r>
        <w:rPr>
          <w:b/>
        </w:rPr>
        <w:t xml:space="preserve">Kysymys 7</w:t>
      </w:r>
    </w:p>
    <w:p>
      <w:r>
        <w:t xml:space="preserve">Ketä kuningatar Victoria piti "parhaana ja ystävällisimpänä neuvonantajanaan"? </w:t>
      </w:r>
    </w:p>
    <w:p>
      <w:r>
        <w:rPr>
          <w:b/>
        </w:rPr>
        <w:t xml:space="preserve">Kysymys 8</w:t>
      </w:r>
    </w:p>
    <w:p>
      <w:r>
        <w:t xml:space="preserve">Kenen kanssa Victoria ei ollut valmis menemään naimisiin 17-vuotiaana?</w:t>
      </w:r>
    </w:p>
    <w:p>
      <w:r>
        <w:rPr>
          <w:b/>
        </w:rPr>
        <w:t xml:space="preserve">Kysymys 9</w:t>
      </w:r>
    </w:p>
    <w:p>
      <w:r>
        <w:t xml:space="preserve">Mitä mieltä Victoria oli Albertin ulkonäöstä? </w:t>
      </w:r>
    </w:p>
    <w:p>
      <w:r>
        <w:rPr>
          <w:b/>
        </w:rPr>
        <w:t xml:space="preserve">Kysymys 10</w:t>
      </w:r>
    </w:p>
    <w:p>
      <w:r>
        <w:t xml:space="preserve">Kenelle Victoria antoi tunnustusta suhteestaan Albertiin?</w:t>
      </w:r>
    </w:p>
    <w:p>
      <w:r>
        <w:rPr>
          <w:b/>
        </w:rPr>
        <w:t xml:space="preserve">Kysymys 11</w:t>
      </w:r>
    </w:p>
    <w:p>
      <w:r>
        <w:t xml:space="preserve">Mitä Victoria ajatteli Albertista 17-vuotiaana?</w:t>
      </w:r>
    </w:p>
    <w:p>
      <w:r>
        <w:rPr>
          <w:b/>
        </w:rPr>
        <w:t xml:space="preserve">Kysymys 12</w:t>
      </w:r>
    </w:p>
    <w:p>
      <w:r>
        <w:t xml:space="preserve">Mitkä olivat Albertin parhaat ominaisuudet?</w:t>
      </w:r>
    </w:p>
    <w:p>
      <w:r>
        <w:rPr>
          <w:b/>
        </w:rPr>
        <w:t xml:space="preserve">Kysymys 13</w:t>
      </w:r>
    </w:p>
    <w:p>
      <w:r>
        <w:t xml:space="preserve">Miten Victoria piti Albertin ulkonäköä?</w:t>
      </w:r>
    </w:p>
    <w:p>
      <w:r>
        <w:rPr>
          <w:b/>
        </w:rPr>
        <w:t xml:space="preserve">Kysymys 14</w:t>
      </w:r>
    </w:p>
    <w:p>
      <w:r>
        <w:t xml:space="preserve">Kuinka vanha Victoria oli, kun hänet esiteltiin Albertille?</w:t>
      </w:r>
    </w:p>
    <w:p>
      <w:r>
        <w:rPr>
          <w:b/>
        </w:rPr>
        <w:t xml:space="preserve">Kysymys 15</w:t>
      </w:r>
    </w:p>
    <w:p>
      <w:r>
        <w:t xml:space="preserve">Ketä pidettiin Victorian pahimpana ja ystävällisimpänä neuvonantajana?</w:t>
      </w:r>
    </w:p>
    <w:p>
      <w:r>
        <w:rPr>
          <w:b/>
        </w:rPr>
        <w:t xml:space="preserve">Kysymys 16</w:t>
      </w:r>
    </w:p>
    <w:p>
      <w:r>
        <w:t xml:space="preserve">Ketä Victoria kuvaili järjettömäksi, ilkeäksi ja ystävälliseksi?</w:t>
      </w:r>
    </w:p>
    <w:p>
      <w:r>
        <w:rPr>
          <w:b/>
        </w:rPr>
        <w:t xml:space="preserve">Kysymys 17</w:t>
      </w:r>
    </w:p>
    <w:p>
      <w:r>
        <w:t xml:space="preserve">Kuka ei koskaan esitellyt Albertia Victorialle?</w:t>
      </w:r>
    </w:p>
    <w:p>
      <w:r>
        <w:rPr>
          <w:b/>
        </w:rPr>
        <w:t xml:space="preserve">Kysymys 18</w:t>
      </w:r>
    </w:p>
    <w:p>
      <w:r>
        <w:t xml:space="preserve">Mikä täti oli Victorian suosikkineuvoja?</w:t>
      </w:r>
    </w:p>
    <w:p>
      <w:r>
        <w:rPr>
          <w:b/>
        </w:rPr>
        <w:t xml:space="preserve">Kysymys 19</w:t>
      </w:r>
    </w:p>
    <w:p>
      <w:r>
        <w:t xml:space="preserve">Kuinka vanha Victoria oli tavatessaan Albertin viimeksi?</w:t>
      </w:r>
    </w:p>
    <w:p>
      <w:r>
        <w:rPr>
          <w:b/>
        </w:rPr>
        <w:t xml:space="preserve">Teksti numero 8</w:t>
      </w:r>
    </w:p>
    <w:p>
      <w:r>
        <w:rPr>
          <w:color w:val="DCDCDC"/>
        </w:rPr>
        <w:t xml:space="preserve">Melbourne </w:t>
      </w:r>
      <w:r>
        <w:t xml:space="preserve">erosi </w:t>
      </w:r>
      <w:r>
        <w:t xml:space="preserve">vuonna </w:t>
      </w:r>
      <w:r>
        <w:rPr>
          <w:color w:val="A9A9A9"/>
        </w:rPr>
        <w:t xml:space="preserve">1839</w:t>
      </w:r>
      <w:r>
        <w:t xml:space="preserve">, </w:t>
      </w:r>
      <w:r>
        <w:t xml:space="preserve">kun </w:t>
      </w:r>
      <w:r>
        <w:rPr>
          <w:color w:val="2F4F4F"/>
        </w:rPr>
        <w:t xml:space="preserve">radikaalit ja konservatiivit </w:t>
      </w:r>
      <w:r>
        <w:t xml:space="preserve">(joita Victoria molemmat inhosi) </w:t>
      </w:r>
      <w:r>
        <w:rPr>
          <w:color w:val="556B2F"/>
        </w:rPr>
        <w:t xml:space="preserve">äänestivät Jamaikan perustuslain keskeyttämistä koskevaa lakiesitystä vastaan</w:t>
      </w:r>
      <w:r>
        <w:t xml:space="preserve">. </w:t>
      </w:r>
      <w:r>
        <w:rPr>
          <w:color w:val="6B8E23"/>
        </w:rPr>
        <w:t xml:space="preserve">Lakiesitys poisti poliittisen vallan </w:t>
      </w:r>
      <w:r>
        <w:rPr>
          <w:color w:val="A0522D"/>
        </w:rPr>
        <w:t xml:space="preserve">plantaasinomistajilta</w:t>
      </w:r>
      <w:r>
        <w:rPr>
          <w:color w:val="6B8E23"/>
        </w:rPr>
        <w:t xml:space="preserve">, jotka vastustivat orjuuden lakkauttamiseen liittyviä toimenpiteitä. </w:t>
      </w:r>
      <w:r>
        <w:t xml:space="preserve">Kuningatar antoi </w:t>
      </w:r>
      <w:r>
        <w:rPr>
          <w:color w:val="228B22"/>
        </w:rPr>
        <w:t xml:space="preserve">tory </w:t>
      </w:r>
      <w:r>
        <w:rPr>
          <w:color w:val="191970"/>
        </w:rPr>
        <w:t xml:space="preserve">Sir Robert Peelille </w:t>
      </w:r>
      <w:r>
        <w:t xml:space="preserve">tehtäväksi </w:t>
      </w:r>
      <w:r>
        <w:rPr>
          <w:color w:val="8B0000"/>
        </w:rPr>
        <w:t xml:space="preserve">muodostaa uusi ministeriö</w:t>
      </w:r>
      <w:r>
        <w:t xml:space="preserve">. Tuohon aikaan oli tapana, että pääministeri nimitti kuninkaallisen talouden jäseniä, jotka olivat yleensä hänen poliittisia liittolaisiaan ja heidän puolisoitaan. Monet kuningattaren sängynkamarin rouvista olivat whigien vaimoja, ja Peel odotti, että heidän tilalleen otettaisiin </w:t>
      </w:r>
      <w:r>
        <w:rPr>
          <w:color w:val="483D8B"/>
        </w:rPr>
        <w:t xml:space="preserve">toryjen vaimoja</w:t>
      </w:r>
      <w:r>
        <w:t xml:space="preserve">. </w:t>
      </w:r>
      <w:r>
        <w:t xml:space="preserve">Niin sanotussa </w:t>
      </w:r>
      <w:r>
        <w:rPr>
          <w:color w:val="BC8F8F"/>
        </w:rPr>
        <w:t xml:space="preserve">sänkykamarikriisissä </w:t>
      </w:r>
      <w:r>
        <w:t xml:space="preserve">Victoria vastusti Melbournen neuvomana heidän poistamistaan. </w:t>
      </w:r>
      <w:r>
        <w:rPr>
          <w:color w:val="663399"/>
        </w:rPr>
        <w:t xml:space="preserve">Peel kieltäytyi hallitsemasta kuningattaren asettamien rajoitusten alaisena</w:t>
      </w:r>
      <w:r>
        <w:t xml:space="preserve">, ja sen vuoksi hän </w:t>
      </w:r>
      <w:r>
        <w:rPr>
          <w:color w:val="008080"/>
        </w:rPr>
        <w:t xml:space="preserve">erosi virastaan</w:t>
      </w:r>
      <w:r>
        <w:t xml:space="preserve">, jolloin </w:t>
      </w:r>
      <w:r>
        <w:rPr>
          <w:color w:val="BDB76B"/>
        </w:rPr>
        <w:t xml:space="preserve">Melbourne </w:t>
      </w:r>
      <w:r>
        <w:t xml:space="preserve">saattoi </w:t>
      </w:r>
      <w:r>
        <w:t xml:space="preserve">palata virkaansa</w:t>
      </w:r>
      <w:r>
        <w:rPr>
          <w:color w:val="663399"/>
        </w:rPr>
        <w:t xml:space="preserve">.</w:t>
      </w:r>
    </w:p>
    <w:p>
      <w:r>
        <w:rPr>
          <w:b/>
        </w:rPr>
        <w:t xml:space="preserve">Kysymys 0</w:t>
      </w:r>
    </w:p>
    <w:p>
      <w:r>
        <w:t xml:space="preserve">Mitä kuningatar antoi Sir Robert Peelille tehtäväksi?</w:t>
      </w:r>
    </w:p>
    <w:p>
      <w:r>
        <w:rPr>
          <w:b/>
        </w:rPr>
        <w:t xml:space="preserve">Kysymys 1</w:t>
      </w:r>
    </w:p>
    <w:p>
      <w:r>
        <w:t xml:space="preserve">Minä vuonna Melbourne erosi?</w:t>
      </w:r>
    </w:p>
    <w:p>
      <w:r>
        <w:rPr>
          <w:b/>
        </w:rPr>
        <w:t xml:space="preserve">Kysymys 2</w:t>
      </w:r>
    </w:p>
    <w:p>
      <w:r>
        <w:t xml:space="preserve">Mihin puolueeseen Sir Robert Peel kuului?</w:t>
      </w:r>
    </w:p>
    <w:p>
      <w:r>
        <w:rPr>
          <w:b/>
        </w:rPr>
        <w:t xml:space="preserve">Kysymys 3</w:t>
      </w:r>
    </w:p>
    <w:p>
      <w:r>
        <w:t xml:space="preserve">Mikä on sen kriisin nimi, jossa konservatiivien vaimot korvasivat whigien vaimot?</w:t>
      </w:r>
    </w:p>
    <w:p>
      <w:r>
        <w:rPr>
          <w:b/>
        </w:rPr>
        <w:t xml:space="preserve">Kysymys 4</w:t>
      </w:r>
    </w:p>
    <w:p>
      <w:r>
        <w:t xml:space="preserve">Minä vuonna Melbourne erosi?</w:t>
      </w:r>
    </w:p>
    <w:p>
      <w:r>
        <w:rPr>
          <w:b/>
        </w:rPr>
        <w:t xml:space="preserve">Kysymys 5</w:t>
      </w:r>
    </w:p>
    <w:p>
      <w:r>
        <w:t xml:space="preserve">Kuka äänesti Jamaikan perustuslain lakkauttamista koskevaa lakiesitystä vastaan?</w:t>
      </w:r>
    </w:p>
    <w:p>
      <w:r>
        <w:rPr>
          <w:b/>
        </w:rPr>
        <w:t xml:space="preserve">Kysymys 6</w:t>
      </w:r>
    </w:p>
    <w:p>
      <w:r>
        <w:t xml:space="preserve">Kenelle kuningatar antoi toimeksiannon muodostaa uusi ministeriö?</w:t>
      </w:r>
    </w:p>
    <w:p>
      <w:r>
        <w:rPr>
          <w:b/>
        </w:rPr>
        <w:t xml:space="preserve">Kysymys 7</w:t>
      </w:r>
    </w:p>
    <w:p>
      <w:r>
        <w:t xml:space="preserve">Kuka palasi virkaan Peelin eron jälkeen?</w:t>
      </w:r>
    </w:p>
    <w:p>
      <w:r>
        <w:rPr>
          <w:b/>
        </w:rPr>
        <w:t xml:space="preserve">Kysymys 8</w:t>
      </w:r>
    </w:p>
    <w:p>
      <w:r>
        <w:t xml:space="preserve">Kuningattaren sänkykammarin rouvien poistaminen tunnettiin nimellä mikä?</w:t>
      </w:r>
    </w:p>
    <w:p>
      <w:r>
        <w:rPr>
          <w:b/>
        </w:rPr>
        <w:t xml:space="preserve">Kysymys 9</w:t>
      </w:r>
    </w:p>
    <w:p>
      <w:r>
        <w:t xml:space="preserve">Kuka erosi tehtävästään vuonna 1839? </w:t>
      </w:r>
    </w:p>
    <w:p>
      <w:r>
        <w:rPr>
          <w:b/>
        </w:rPr>
        <w:t xml:space="preserve">Kysymys 10</w:t>
      </w:r>
    </w:p>
    <w:p>
      <w:r>
        <w:t xml:space="preserve">Miksi radikaalit ja konservatiivit vastustivat lakiesitystä Jamaikan perustuslaista?</w:t>
      </w:r>
    </w:p>
    <w:p>
      <w:r>
        <w:rPr>
          <w:b/>
        </w:rPr>
        <w:t xml:space="preserve">Kysymys 11</w:t>
      </w:r>
    </w:p>
    <w:p>
      <w:r>
        <w:t xml:space="preserve">Minkä Toryn Victoria palkkasi sen jälkeen, kun Melbourne oli eronnut tehtävästään? </w:t>
      </w:r>
    </w:p>
    <w:p>
      <w:r>
        <w:rPr>
          <w:b/>
        </w:rPr>
        <w:t xml:space="preserve">Kysymys 12</w:t>
      </w:r>
    </w:p>
    <w:p>
      <w:r>
        <w:t xml:space="preserve">Mitä Sir Robert Peel teki sen jälkeen, kun kuningatar Victoria kieltäytyi vaihtamasta rouviaan konservatiivien vaimoihin? </w:t>
      </w:r>
    </w:p>
    <w:p>
      <w:r>
        <w:rPr>
          <w:b/>
        </w:rPr>
        <w:t xml:space="preserve">Kysymys 13</w:t>
      </w:r>
    </w:p>
    <w:p>
      <w:r>
        <w:t xml:space="preserve">Kenet Victoria nimitti uudelleen virkaan Bedchamber-kriisin jälkeen? </w:t>
      </w:r>
    </w:p>
    <w:p>
      <w:r>
        <w:rPr>
          <w:b/>
        </w:rPr>
        <w:t xml:space="preserve">Kysymys 14</w:t>
      </w:r>
    </w:p>
    <w:p>
      <w:r>
        <w:t xml:space="preserve">Mitä radikaalit ja konservatiivit tekivät, mikä sai Melbournen eroamaan?</w:t>
      </w:r>
    </w:p>
    <w:p>
      <w:r>
        <w:rPr>
          <w:b/>
        </w:rPr>
        <w:t xml:space="preserve">Kysymys 15</w:t>
      </w:r>
    </w:p>
    <w:p>
      <w:r>
        <w:t xml:space="preserve">Mikä ryhmä vastusti orjuuden lakkauttamista ja poistettiin myöhemmin vallasta, kun lakiesitys äänestettiin alas?</w:t>
      </w:r>
    </w:p>
    <w:p>
      <w:r>
        <w:rPr>
          <w:b/>
        </w:rPr>
        <w:t xml:space="preserve">Kysymys 16</w:t>
      </w:r>
    </w:p>
    <w:p>
      <w:r>
        <w:t xml:space="preserve">Kenellä Robert Peel halusi korvata sängynkamarien naiset whigien vaimojen sijaan?</w:t>
      </w:r>
    </w:p>
    <w:p>
      <w:r>
        <w:rPr>
          <w:b/>
        </w:rPr>
        <w:t xml:space="preserve">Kysymys 17</w:t>
      </w:r>
    </w:p>
    <w:p>
      <w:r>
        <w:t xml:space="preserve">Miksi Peel erosi komissiostaan?</w:t>
      </w:r>
    </w:p>
    <w:p>
      <w:r>
        <w:rPr>
          <w:b/>
        </w:rPr>
        <w:t xml:space="preserve">Kysymys 18</w:t>
      </w:r>
    </w:p>
    <w:p>
      <w:r>
        <w:t xml:space="preserve">Kuka palasi virkaan Peelin eron jälkeen?</w:t>
      </w:r>
    </w:p>
    <w:p>
      <w:r>
        <w:rPr>
          <w:b/>
        </w:rPr>
        <w:t xml:space="preserve">Kysymys 19</w:t>
      </w:r>
    </w:p>
    <w:p>
      <w:r>
        <w:t xml:space="preserve">Mitä kuningas antoi Sir Robert Peelin tehtäväksi?</w:t>
      </w:r>
    </w:p>
    <w:p>
      <w:r>
        <w:rPr>
          <w:b/>
        </w:rPr>
        <w:t xml:space="preserve">Kysymys 20</w:t>
      </w:r>
    </w:p>
    <w:p>
      <w:r>
        <w:t xml:space="preserve">Minä vuonna Melbourne palkattiin?</w:t>
      </w:r>
    </w:p>
    <w:p>
      <w:r>
        <w:rPr>
          <w:b/>
        </w:rPr>
        <w:t xml:space="preserve">Kysymys 21</w:t>
      </w:r>
    </w:p>
    <w:p>
      <w:r>
        <w:t xml:space="preserve">Mihin puolueeseen Sir Robert Peel ei kuulunut?</w:t>
      </w:r>
    </w:p>
    <w:p>
      <w:r>
        <w:rPr>
          <w:b/>
        </w:rPr>
        <w:t xml:space="preserve">Kysymys 22</w:t>
      </w:r>
    </w:p>
    <w:p>
      <w:r>
        <w:t xml:space="preserve">Mikä on sen kriisin nimi, jossa konservatiivien aviomiehet korvasivat whigien vaimot?</w:t>
      </w:r>
    </w:p>
    <w:p>
      <w:r>
        <w:rPr>
          <w:b/>
        </w:rPr>
        <w:t xml:space="preserve">Kysymys 23</w:t>
      </w:r>
    </w:p>
    <w:p>
      <w:r>
        <w:t xml:space="preserve">Kuka äänesti Jamaikan perustuslain kumoamista koskevan lakiesityksen puolesta?</w:t>
      </w:r>
    </w:p>
    <w:p>
      <w:r>
        <w:rPr>
          <w:b/>
        </w:rPr>
        <w:t xml:space="preserve">Teksti numero 9</w:t>
      </w:r>
    </w:p>
    <w:p>
      <w:r>
        <w:t xml:space="preserve">Kansainvälisellä tasolla Victoria oli erittäin kiinnostunut </w:t>
      </w:r>
      <w:r>
        <w:rPr>
          <w:color w:val="DCDCDC"/>
        </w:rPr>
        <w:t xml:space="preserve">Ranskan ja Britannian </w:t>
      </w:r>
      <w:r>
        <w:rPr>
          <w:color w:val="A9A9A9"/>
        </w:rPr>
        <w:t xml:space="preserve">välisten suhteiden parantamisesta</w:t>
      </w:r>
      <w:r>
        <w:t xml:space="preserve">. </w:t>
      </w:r>
      <w:r>
        <w:t xml:space="preserve">Hän järjesti ja isännöi useita vierailuja Britannian kuningasperheen ja </w:t>
      </w:r>
      <w:r>
        <w:rPr>
          <w:color w:val="2F4F4F"/>
        </w:rPr>
        <w:t xml:space="preserve">Orleansin talon </w:t>
      </w:r>
      <w:r>
        <w:t xml:space="preserve">välillä, jotka olivat </w:t>
      </w:r>
      <w:r>
        <w:rPr>
          <w:color w:val="556B2F"/>
        </w:rPr>
        <w:t xml:space="preserve">avioliiton kautta </w:t>
      </w:r>
      <w:r>
        <w:t xml:space="preserve">sukua </w:t>
      </w:r>
      <w:r>
        <w:rPr>
          <w:color w:val="556B2F"/>
        </w:rPr>
        <w:t xml:space="preserve">Coburgien kautta</w:t>
      </w:r>
      <w:r>
        <w:t xml:space="preserve">. </w:t>
      </w:r>
      <w:r>
        <w:t xml:space="preserve">Vuosina 1843 ja 1845 hän ja Albert vierailivat </w:t>
      </w:r>
      <w:r>
        <w:rPr>
          <w:color w:val="6B8E23"/>
        </w:rPr>
        <w:t xml:space="preserve">kuningas Ludvig Philippe I:n </w:t>
      </w:r>
      <w:r>
        <w:t xml:space="preserve">luona </w:t>
      </w:r>
      <w:r>
        <w:t xml:space="preserve">Château d'Eu'ssa Normandiassa; hän oli ensimmäinen brittiläinen tai englantilainen monarkki, joka vieraili ranskalaisen luona sitten Englannin Henrik VIII:n ja Ranskan Fransiskus I:n tapaamisen Kultakangaskentällä vuonna 1520. Kun </w:t>
      </w:r>
      <w:r>
        <w:rPr>
          <w:color w:val="A0522D"/>
        </w:rPr>
        <w:t xml:space="preserve">Louis Philippe </w:t>
      </w:r>
      <w:r>
        <w:t xml:space="preserve">teki vastavuoroisen matkan vuonna </w:t>
      </w:r>
      <w:r>
        <w:rPr>
          <w:color w:val="228B22"/>
        </w:rPr>
        <w:t xml:space="preserve">1844</w:t>
      </w:r>
      <w:r>
        <w:t xml:space="preserve">, hänestä tuli ensimmäinen Ranskan kuningas, joka vieraili Yhdistyneen kuningaskunnan hallitsijan luona. Ludvig Philippe syrjäytettiin vallankumouksissa vuonna </w:t>
      </w:r>
      <w:r>
        <w:rPr>
          <w:color w:val="191970"/>
        </w:rPr>
        <w:t xml:space="preserve">1848</w:t>
      </w:r>
      <w:r>
        <w:t xml:space="preserve">, ja hän </w:t>
      </w:r>
      <w:r>
        <w:rPr>
          <w:color w:val="8B0000"/>
        </w:rPr>
        <w:t xml:space="preserve">pakeni maanpakoon Englantiin</w:t>
      </w:r>
      <w:r>
        <w:t xml:space="preserve">. </w:t>
      </w:r>
      <w:r>
        <w:t xml:space="preserve">Yhdistyneessä kuningaskunnassa huhtikuussa 1848 vallankumouspelon ollessa pahimmillaan Victoria perheineen lähti Lontoosta turvallisempaan turvaan </w:t>
      </w:r>
      <w:r>
        <w:rPr>
          <w:color w:val="483D8B"/>
        </w:rPr>
        <w:t xml:space="preserve">Osborne Houseen</w:t>
      </w:r>
      <w:r>
        <w:rPr>
          <w:color w:val="3CB371"/>
        </w:rPr>
        <w:t xml:space="preserve">, joka oli Wightin saarella sijaitseva yksityinen kartano, jonka </w:t>
      </w:r>
      <w:r>
        <w:t xml:space="preserve">hän oli ostanut vuonna 1848 </w:t>
      </w:r>
      <w:r>
        <w:t xml:space="preserve">ja jonka hän oli </w:t>
      </w:r>
      <w:r>
        <w:rPr>
          <w:color w:val="BC8F8F"/>
        </w:rPr>
        <w:t xml:space="preserve">1845</w:t>
      </w:r>
      <w:r>
        <w:t xml:space="preserve">saneerannut. </w:t>
      </w:r>
      <w:r>
        <w:rPr>
          <w:color w:val="663399"/>
        </w:rPr>
        <w:t xml:space="preserve">Chartistien ja irlantilaisten nationalistien </w:t>
      </w:r>
      <w:r>
        <w:t xml:space="preserve">mielenosoitukset </w:t>
      </w:r>
      <w:r>
        <w:t xml:space="preserve">eivät saaneet laajaa kannatusta, ja pelko laantui ilman suurempia levottomuuksia. Victorian ensimmäinen </w:t>
      </w:r>
      <w:r>
        <w:rPr>
          <w:color w:val="008080"/>
        </w:rPr>
        <w:t xml:space="preserve">Irlannin-vierailu </w:t>
      </w:r>
      <w:r>
        <w:t xml:space="preserve">vuonna </w:t>
      </w:r>
      <w:r>
        <w:t xml:space="preserve">oli</w:t>
      </w:r>
      <w:r>
        <w:rPr>
          <w:color w:val="BDB76B"/>
        </w:rPr>
        <w:t xml:space="preserve">1849</w:t>
      </w:r>
      <w:r>
        <w:t xml:space="preserve"> PR-menestys, mutta sillä ei ollut pysyvää vaikutusta Irlannin nationalismin kasvuun.</w:t>
      </w:r>
    </w:p>
    <w:p>
      <w:r>
        <w:rPr>
          <w:b/>
        </w:rPr>
        <w:t xml:space="preserve">Kysymys 0</w:t>
      </w:r>
    </w:p>
    <w:p>
      <w:r>
        <w:t xml:space="preserve">Minkä kahden maan välisiä suhteita Victoria yritti parantaa?</w:t>
      </w:r>
    </w:p>
    <w:p>
      <w:r>
        <w:rPr>
          <w:b/>
        </w:rPr>
        <w:t xml:space="preserve">Kysymys 1</w:t>
      </w:r>
    </w:p>
    <w:p>
      <w:r>
        <w:t xml:space="preserve">Miten Orleansin suku ja Britannian kuninkaallinen perhe liittyivät toisiinsa?</w:t>
      </w:r>
    </w:p>
    <w:p>
      <w:r>
        <w:rPr>
          <w:b/>
        </w:rPr>
        <w:t xml:space="preserve">Kysymys 2</w:t>
      </w:r>
    </w:p>
    <w:p>
      <w:r>
        <w:t xml:space="preserve">Kenen kanssa Victoria asui Normandiassa?</w:t>
      </w:r>
    </w:p>
    <w:p>
      <w:r>
        <w:rPr>
          <w:b/>
        </w:rPr>
        <w:t xml:space="preserve">Kysymys 3</w:t>
      </w:r>
    </w:p>
    <w:p>
      <w:r>
        <w:t xml:space="preserve">Minä vuonna Louis Philippe vieraili Englannissa?</w:t>
      </w:r>
    </w:p>
    <w:p>
      <w:r>
        <w:rPr>
          <w:b/>
        </w:rPr>
        <w:t xml:space="preserve">Kysymys 4</w:t>
      </w:r>
    </w:p>
    <w:p>
      <w:r>
        <w:t xml:space="preserve">Minä vuonna Victoria vieraili ensimmäisen kerran Irlannissa?</w:t>
      </w:r>
    </w:p>
    <w:p>
      <w:r>
        <w:rPr>
          <w:b/>
        </w:rPr>
        <w:t xml:space="preserve">Kysymys 5</w:t>
      </w:r>
    </w:p>
    <w:p>
      <w:r>
        <w:t xml:space="preserve">Minkä kahden maan välisten suhteiden parantaminen kiinnosti Victoriaa suuresti?</w:t>
      </w:r>
    </w:p>
    <w:p>
      <w:r>
        <w:rPr>
          <w:b/>
        </w:rPr>
        <w:t xml:space="preserve">Kysymys 6</w:t>
      </w:r>
    </w:p>
    <w:p>
      <w:r>
        <w:t xml:space="preserve">Kuningatar Victoria järjesti tapaamisia Britannian kuninkaallisen perheen ja minkä talon välillä auttaakseen parantamaan Britannian ja Ranskan välisiä suhteita?</w:t>
      </w:r>
    </w:p>
    <w:p>
      <w:r>
        <w:rPr>
          <w:b/>
        </w:rPr>
        <w:t xml:space="preserve">Kysymys 7</w:t>
      </w:r>
    </w:p>
    <w:p>
      <w:r>
        <w:t xml:space="preserve">Mikä oli sen Normandian kuninkaan nimi, jonka luona Victoria ja Albert asuivat vuosina 1843 ja 1845?</w:t>
      </w:r>
    </w:p>
    <w:p>
      <w:r>
        <w:rPr>
          <w:b/>
        </w:rPr>
        <w:t xml:space="preserve">Kysymys 8</w:t>
      </w:r>
    </w:p>
    <w:p>
      <w:r>
        <w:t xml:space="preserve">Kuka oli ensimmäinen Ranskan kuningas, joka vieraili kuningatar Victorian luona?</w:t>
      </w:r>
    </w:p>
    <w:p>
      <w:r>
        <w:rPr>
          <w:b/>
        </w:rPr>
        <w:t xml:space="preserve">Kysymys 9</w:t>
      </w:r>
    </w:p>
    <w:p>
      <w:r>
        <w:t xml:space="preserve">Minä vuonna Victorias vieraili ensimmäisen kerran Irlannissa?</w:t>
      </w:r>
    </w:p>
    <w:p>
      <w:r>
        <w:rPr>
          <w:b/>
        </w:rPr>
        <w:t xml:space="preserve">Kysymys 10</w:t>
      </w:r>
    </w:p>
    <w:p>
      <w:r>
        <w:t xml:space="preserve">Kuka oli ensimmäinen Ranskan kuningas, joka vieraili kuningatar Victorian luona? </w:t>
      </w:r>
    </w:p>
    <w:p>
      <w:r>
        <w:rPr>
          <w:b/>
        </w:rPr>
        <w:t xml:space="preserve">Kysymys 11</w:t>
      </w:r>
    </w:p>
    <w:p>
      <w:r>
        <w:t xml:space="preserve">Mitä Louis Philippelle tapahtui Ranskan vallankumouksen jälkeen? </w:t>
      </w:r>
    </w:p>
    <w:p>
      <w:r>
        <w:rPr>
          <w:b/>
        </w:rPr>
        <w:t xml:space="preserve">Kysymys 12</w:t>
      </w:r>
    </w:p>
    <w:p>
      <w:r>
        <w:t xml:space="preserve">Mihin Victoria ja hänen perheensä vetäytyivät turvaan vuoden 1848 konfliktin aikana? </w:t>
      </w:r>
    </w:p>
    <w:p>
      <w:r>
        <w:rPr>
          <w:b/>
        </w:rPr>
        <w:t xml:space="preserve">Kysymys 13</w:t>
      </w:r>
    </w:p>
    <w:p>
      <w:r>
        <w:t xml:space="preserve">Missä maassa Victoria vieraili ensimmäisen kerran vuonna 1849?</w:t>
      </w:r>
    </w:p>
    <w:p>
      <w:r>
        <w:rPr>
          <w:b/>
        </w:rPr>
        <w:t xml:space="preserve">Kysymys 14</w:t>
      </w:r>
    </w:p>
    <w:p>
      <w:r>
        <w:t xml:space="preserve">Minkä ranskalaisen perheen kanssa Victoria yritti luoda suhteita? </w:t>
      </w:r>
    </w:p>
    <w:p>
      <w:r>
        <w:rPr>
          <w:b/>
        </w:rPr>
        <w:t xml:space="preserve">Kysymys 15</w:t>
      </w:r>
    </w:p>
    <w:p>
      <w:r>
        <w:t xml:space="preserve">Mikä oli yksi Victorian suurimmista huolenaiheista?</w:t>
      </w:r>
    </w:p>
    <w:p>
      <w:r>
        <w:rPr>
          <w:b/>
        </w:rPr>
        <w:t xml:space="preserve">Kysymys 16</w:t>
      </w:r>
    </w:p>
    <w:p>
      <w:r>
        <w:t xml:space="preserve">Milloin Louis Phillipe syrjäytettiin?</w:t>
      </w:r>
    </w:p>
    <w:p>
      <w:r>
        <w:rPr>
          <w:b/>
        </w:rPr>
        <w:t xml:space="preserve">Kysymys 17</w:t>
      </w:r>
    </w:p>
    <w:p>
      <w:r>
        <w:t xml:space="preserve">Mihin Victoria ja hänen perheensä hakeutuivat turvaan huhtikuun 1848 vallankumouspelon aikana?</w:t>
      </w:r>
    </w:p>
    <w:p>
      <w:r>
        <w:rPr>
          <w:b/>
        </w:rPr>
        <w:t xml:space="preserve">Kysymys 18</w:t>
      </w:r>
    </w:p>
    <w:p>
      <w:r>
        <w:t xml:space="preserve">Milloin Osbornen talo ostettiin?</w:t>
      </w:r>
    </w:p>
    <w:p>
      <w:r>
        <w:rPr>
          <w:b/>
        </w:rPr>
        <w:t xml:space="preserve">Kysymys 19</w:t>
      </w:r>
    </w:p>
    <w:p>
      <w:r>
        <w:t xml:space="preserve">Mitkä ryhmät osoittivat mieltään ja yrittivät saada aikaan vallankumouksen ennen kuin lopulta epäonnistuivat?</w:t>
      </w:r>
    </w:p>
    <w:p>
      <w:r>
        <w:rPr>
          <w:b/>
        </w:rPr>
        <w:t xml:space="preserve">Kysymys 20</w:t>
      </w:r>
    </w:p>
    <w:p>
      <w:r>
        <w:t xml:space="preserve">Minkä kolmen maan välisiä suhteita Victoria yritti parantaa?</w:t>
      </w:r>
    </w:p>
    <w:p>
      <w:r>
        <w:rPr>
          <w:b/>
        </w:rPr>
        <w:t xml:space="preserve">Kysymys 21</w:t>
      </w:r>
    </w:p>
    <w:p>
      <w:r>
        <w:t xml:space="preserve">Miten Orleansin talo ja Britannian kuninkaallinen perhe eivät liittyneet toisiinsa?</w:t>
      </w:r>
    </w:p>
    <w:p>
      <w:r>
        <w:rPr>
          <w:b/>
        </w:rPr>
        <w:t xml:space="preserve">Kysymys 22</w:t>
      </w:r>
    </w:p>
    <w:p>
      <w:r>
        <w:t xml:space="preserve">Kenen kanssa Victoria ei asunut Normandiassa?</w:t>
      </w:r>
    </w:p>
    <w:p>
      <w:r>
        <w:rPr>
          <w:b/>
        </w:rPr>
        <w:t xml:space="preserve">Kysymys 23</w:t>
      </w:r>
    </w:p>
    <w:p>
      <w:r>
        <w:t xml:space="preserve">Minä vuonna Louis Philippe lähti Englannista?</w:t>
      </w:r>
    </w:p>
    <w:p>
      <w:r>
        <w:rPr>
          <w:b/>
        </w:rPr>
        <w:t xml:space="preserve">Kysymys 24</w:t>
      </w:r>
    </w:p>
    <w:p>
      <w:r>
        <w:t xml:space="preserve">Minä vuonna Victoria pakeni ensimmäisen kerran Irlantia?</w:t>
      </w:r>
    </w:p>
    <w:p>
      <w:r>
        <w:rPr>
          <w:b/>
        </w:rPr>
        <w:t xml:space="preserve">Teksti numero 10</w:t>
      </w:r>
    </w:p>
    <w:p>
      <w:r>
        <w:rPr>
          <w:color w:val="A9A9A9"/>
        </w:rPr>
        <w:t xml:space="preserve">Tammikuun 14. päivänä </w:t>
      </w:r>
      <w:r>
        <w:t xml:space="preserve">1858 </w:t>
      </w:r>
      <w:r>
        <w:rPr>
          <w:color w:val="DCDCDC"/>
        </w:rPr>
        <w:t xml:space="preserve">italialainen pakolainen </w:t>
      </w:r>
      <w:r>
        <w:rPr>
          <w:color w:val="556B2F"/>
        </w:rPr>
        <w:t xml:space="preserve">Orsini </w:t>
      </w:r>
      <w:r>
        <w:t xml:space="preserve">yritti murhata </w:t>
      </w:r>
      <w:r>
        <w:rPr>
          <w:color w:val="6B8E23"/>
        </w:rPr>
        <w:t xml:space="preserve">Napoleon III:n </w:t>
      </w:r>
      <w:r>
        <w:rPr>
          <w:color w:val="228B22"/>
        </w:rPr>
        <w:t xml:space="preserve">Englannissa</w:t>
      </w:r>
      <w:r>
        <w:t xml:space="preserve"> valmistetulla </w:t>
      </w:r>
      <w:r>
        <w:rPr>
          <w:color w:val="A0522D"/>
        </w:rPr>
        <w:t xml:space="preserve">pommilla</w:t>
      </w:r>
      <w:r>
        <w:t xml:space="preserve">. </w:t>
      </w:r>
      <w:r>
        <w:t xml:space="preserve">Sitä seurannut diplomaattinen kriisi horjutti hallitusta, ja </w:t>
      </w:r>
      <w:r>
        <w:rPr>
          <w:color w:val="191970"/>
        </w:rPr>
        <w:t xml:space="preserve">Palmerston </w:t>
      </w:r>
      <w:r>
        <w:t xml:space="preserve">erosi. Derby palautettiin </w:t>
      </w:r>
      <w:r>
        <w:rPr>
          <w:color w:val="8B0000"/>
        </w:rPr>
        <w:t xml:space="preserve">pääministeriksi</w:t>
      </w:r>
      <w:r>
        <w:t xml:space="preserve">. </w:t>
      </w:r>
      <w:r>
        <w:t xml:space="preserve">Victoria ja Albert osallistuivat uuden altaan avajaisiin </w:t>
      </w:r>
      <w:r>
        <w:rPr>
          <w:color w:val="483D8B"/>
        </w:rPr>
        <w:t xml:space="preserve">Ranskan </w:t>
      </w:r>
      <w:r>
        <w:rPr>
          <w:color w:val="3CB371"/>
        </w:rPr>
        <w:t xml:space="preserve">sotasatamassa </w:t>
      </w:r>
      <w:r>
        <w:rPr>
          <w:color w:val="BC8F8F"/>
        </w:rPr>
        <w:t xml:space="preserve">Cherbourgissa </w:t>
      </w:r>
      <w:r>
        <w:t xml:space="preserve">5. elokuuta 1858, jolloin Napoleon III yritti vakuuttaa Britannialle, että hänen sotilaalliset valmistelunsa olivat suunnattu muualle. Palattuaan Victoria kirjoitti Derbylle ja moitti häntä </w:t>
      </w:r>
      <w:r>
        <w:rPr>
          <w:color w:val="663399"/>
        </w:rPr>
        <w:t xml:space="preserve">kuninkaallisen laivaston huonosta tilasta Ranskan laivastoon verrattuna</w:t>
      </w:r>
      <w:r>
        <w:t xml:space="preserve">. </w:t>
      </w:r>
      <w:r>
        <w:t xml:space="preserve">Derbyn ministeriys ei kestänyt kauan, ja </w:t>
      </w:r>
      <w:r>
        <w:rPr>
          <w:color w:val="008080"/>
        </w:rPr>
        <w:t xml:space="preserve">kesäkuussa 1859 </w:t>
      </w:r>
      <w:r>
        <w:rPr>
          <w:color w:val="BDB76B"/>
        </w:rPr>
        <w:t xml:space="preserve">Victoria kutsui </w:t>
      </w:r>
      <w:r>
        <w:rPr>
          <w:color w:val="4682B4"/>
        </w:rPr>
        <w:t xml:space="preserve">Palmerstonin </w:t>
      </w:r>
      <w:r>
        <w:rPr>
          <w:color w:val="BDB76B"/>
        </w:rPr>
        <w:t xml:space="preserve">takaisin </w:t>
      </w:r>
      <w:r>
        <w:rPr>
          <w:color w:val="BDB76B"/>
        </w:rPr>
        <w:t xml:space="preserve">virkaansa</w:t>
      </w:r>
      <w:r>
        <w:t xml:space="preserve">.</w:t>
      </w:r>
    </w:p>
    <w:p>
      <w:r>
        <w:rPr>
          <w:b/>
        </w:rPr>
        <w:t xml:space="preserve">Kysymys 0</w:t>
      </w:r>
    </w:p>
    <w:p>
      <w:r>
        <w:t xml:space="preserve">Mistä Orsini oli kotoisin?</w:t>
      </w:r>
    </w:p>
    <w:p>
      <w:r>
        <w:rPr>
          <w:b/>
        </w:rPr>
        <w:t xml:space="preserve">Kysymys 1</w:t>
      </w:r>
    </w:p>
    <w:p>
      <w:r>
        <w:t xml:space="preserve">Kenet Orsini yritti salamurhata?</w:t>
      </w:r>
    </w:p>
    <w:p>
      <w:r>
        <w:rPr>
          <w:b/>
        </w:rPr>
        <w:t xml:space="preserve">Kysymys 2</w:t>
      </w:r>
    </w:p>
    <w:p>
      <w:r>
        <w:t xml:space="preserve">Missä asemassa Derby oli?</w:t>
      </w:r>
    </w:p>
    <w:p>
      <w:r>
        <w:rPr>
          <w:b/>
        </w:rPr>
        <w:t xml:space="preserve">Kysymys 3</w:t>
      </w:r>
    </w:p>
    <w:p>
      <w:r>
        <w:t xml:space="preserve">Mitä tapahtui kesäkuussa 1859?</w:t>
      </w:r>
    </w:p>
    <w:p>
      <w:r>
        <w:rPr>
          <w:b/>
        </w:rPr>
        <w:t xml:space="preserve">Kysymys 4</w:t>
      </w:r>
    </w:p>
    <w:p>
      <w:r>
        <w:t xml:space="preserve">Milloin Napoleonia vastaan yritettiin tehdä salamurha?</w:t>
      </w:r>
    </w:p>
    <w:p>
      <w:r>
        <w:rPr>
          <w:b/>
        </w:rPr>
        <w:t xml:space="preserve">Kysymys 5</w:t>
      </w:r>
    </w:p>
    <w:p>
      <w:r>
        <w:t xml:space="preserve">Mikä oli sen henkilön nimi, joka yritti murhata Napoleonin?</w:t>
      </w:r>
    </w:p>
    <w:p>
      <w:r>
        <w:rPr>
          <w:b/>
        </w:rPr>
        <w:t xml:space="preserve">Kysymys 6</w:t>
      </w:r>
    </w:p>
    <w:p>
      <w:r>
        <w:t xml:space="preserve">Missä valmistettiin pommi, jolla Orsini yritti murhata Napoleonin?</w:t>
      </w:r>
    </w:p>
    <w:p>
      <w:r>
        <w:rPr>
          <w:b/>
        </w:rPr>
        <w:t xml:space="preserve">Kysymys 7</w:t>
      </w:r>
    </w:p>
    <w:p>
      <w:r>
        <w:t xml:space="preserve">Kuka erosi Napoleonin murhayrityksen vuoksi?</w:t>
      </w:r>
    </w:p>
    <w:p>
      <w:r>
        <w:rPr>
          <w:b/>
        </w:rPr>
        <w:t xml:space="preserve">Kysymys 8</w:t>
      </w:r>
    </w:p>
    <w:p>
      <w:r>
        <w:t xml:space="preserve">Mikä oli 5. elokuuta 1858 avatun ranskalaisen sotilassataman nimi?</w:t>
      </w:r>
    </w:p>
    <w:p>
      <w:r>
        <w:rPr>
          <w:b/>
        </w:rPr>
        <w:t xml:space="preserve">Kysymys 9</w:t>
      </w:r>
    </w:p>
    <w:p>
      <w:r>
        <w:t xml:space="preserve">Kuka selvisi hengissä italialaisen pakolaisen Orsinin salamurhayrityksestä vuonna 1858?</w:t>
      </w:r>
    </w:p>
    <w:p>
      <w:r>
        <w:rPr>
          <w:b/>
        </w:rPr>
        <w:t xml:space="preserve">Kysymys 10</w:t>
      </w:r>
    </w:p>
    <w:p>
      <w:r>
        <w:t xml:space="preserve">Kuka erosi tehtävästään skandaalin jälkeen, koska Orsinin pommi oli valmistettu Englannissa? </w:t>
      </w:r>
    </w:p>
    <w:p>
      <w:r>
        <w:rPr>
          <w:b/>
        </w:rPr>
        <w:t xml:space="preserve">Kysymys 11</w:t>
      </w:r>
    </w:p>
    <w:p>
      <w:r>
        <w:t xml:space="preserve">Missä Ranskan uudessa sotasatamassa Victoria ja Albert vierailivat vuoden 1858 kriisin jälkeen?</w:t>
      </w:r>
    </w:p>
    <w:p>
      <w:r>
        <w:rPr>
          <w:b/>
        </w:rPr>
        <w:t xml:space="preserve">Kysymys 12</w:t>
      </w:r>
    </w:p>
    <w:p>
      <w:r>
        <w:t xml:space="preserve">Miksi Victoria karkotti Derbyn Napolean III:n vierailun jälkeen? </w:t>
      </w:r>
    </w:p>
    <w:p>
      <w:r>
        <w:rPr>
          <w:b/>
        </w:rPr>
        <w:t xml:space="preserve">Kysymys 13</w:t>
      </w:r>
    </w:p>
    <w:p>
      <w:r>
        <w:t xml:space="preserve">Kenet Victoria kutsui takaisin virkaansa sen jälkeen, kun hän oli pettynyt Derbyyn kesäkuussa 1859? </w:t>
      </w:r>
    </w:p>
    <w:p>
      <w:r>
        <w:rPr>
          <w:b/>
        </w:rPr>
        <w:t xml:space="preserve">Kysymys 14</w:t>
      </w:r>
    </w:p>
    <w:p>
      <w:r>
        <w:t xml:space="preserve">Kuka yritti salamurhata Napoleonin?</w:t>
      </w:r>
    </w:p>
    <w:p>
      <w:r>
        <w:rPr>
          <w:b/>
        </w:rPr>
        <w:t xml:space="preserve">Kysymys 15</w:t>
      </w:r>
    </w:p>
    <w:p>
      <w:r>
        <w:t xml:space="preserve">Milloin Orsinin yritti salamurhata Napoleonin?</w:t>
      </w:r>
    </w:p>
    <w:p>
      <w:r>
        <w:rPr>
          <w:b/>
        </w:rPr>
        <w:t xml:space="preserve">Kysymys 16</w:t>
      </w:r>
    </w:p>
    <w:p>
      <w:r>
        <w:t xml:space="preserve">Miten Orsini yritti salamurhata Napoleonin?</w:t>
      </w:r>
    </w:p>
    <w:p>
      <w:r>
        <w:rPr>
          <w:b/>
        </w:rPr>
        <w:t xml:space="preserve">Kysymys 17</w:t>
      </w:r>
    </w:p>
    <w:p>
      <w:r>
        <w:t xml:space="preserve">Milloin Victoria pyysi Palmerstonia palaamaan virkaansa?</w:t>
      </w:r>
    </w:p>
    <w:p>
      <w:r>
        <w:rPr>
          <w:b/>
        </w:rPr>
        <w:t xml:space="preserve">Kysymys 18</w:t>
      </w:r>
    </w:p>
    <w:p>
      <w:r>
        <w:t xml:space="preserve">Missä Victoria vieraili, mikä sai hänet moittimaan Derbyä kuninkaallisen laivaston tilasta?</w:t>
      </w:r>
    </w:p>
    <w:p>
      <w:r>
        <w:rPr>
          <w:b/>
        </w:rPr>
        <w:t xml:space="preserve">Kysymys 19</w:t>
      </w:r>
    </w:p>
    <w:p>
      <w:r>
        <w:t xml:space="preserve">Mistä Orsini ei ollut kotoisin?</w:t>
      </w:r>
    </w:p>
    <w:p>
      <w:r>
        <w:rPr>
          <w:b/>
        </w:rPr>
        <w:t xml:space="preserve">Kysymys 20</w:t>
      </w:r>
    </w:p>
    <w:p>
      <w:r>
        <w:t xml:space="preserve">Ketä Orsini yritti olla salamurhaamatta?</w:t>
      </w:r>
    </w:p>
    <w:p>
      <w:r>
        <w:rPr>
          <w:b/>
        </w:rPr>
        <w:t xml:space="preserve">Kysymys 21</w:t>
      </w:r>
    </w:p>
    <w:p>
      <w:r>
        <w:t xml:space="preserve">Missä asemassa Derby ei ollut?</w:t>
      </w:r>
    </w:p>
    <w:p>
      <w:r>
        <w:rPr>
          <w:b/>
        </w:rPr>
        <w:t xml:space="preserve">Kysymys 22</w:t>
      </w:r>
    </w:p>
    <w:p>
      <w:r>
        <w:t xml:space="preserve">Mitä tapahtui kesäkuussa 1895?</w:t>
      </w:r>
    </w:p>
    <w:p>
      <w:r>
        <w:rPr>
          <w:b/>
        </w:rPr>
        <w:t xml:space="preserve">Kysymys 23</w:t>
      </w:r>
    </w:p>
    <w:p>
      <w:r>
        <w:t xml:space="preserve">Mikä oli Napoleonin salamurhan päivämäärä?</w:t>
      </w:r>
    </w:p>
    <w:p>
      <w:r>
        <w:rPr>
          <w:b/>
        </w:rPr>
        <w:t xml:space="preserve">Teksti numero 11</w:t>
      </w:r>
    </w:p>
    <w:p>
      <w:r>
        <w:rPr>
          <w:color w:val="A9A9A9"/>
        </w:rPr>
        <w:t xml:space="preserve">Palmerston </w:t>
      </w:r>
      <w:r>
        <w:t xml:space="preserve">kuoli vuonna </w:t>
      </w:r>
      <w:r>
        <w:rPr>
          <w:color w:val="DCDCDC"/>
        </w:rPr>
        <w:t xml:space="preserve">1865</w:t>
      </w:r>
      <w:r>
        <w:t xml:space="preserve">, ja </w:t>
      </w:r>
      <w:r>
        <w:rPr>
          <w:color w:val="2F4F4F"/>
        </w:rPr>
        <w:t xml:space="preserve">Russellin</w:t>
      </w:r>
      <w:r>
        <w:t xml:space="preserve"> johtaman lyhyen ministerikauden </w:t>
      </w:r>
      <w:r>
        <w:t xml:space="preserve">jälkeen </w:t>
      </w:r>
      <w:r>
        <w:rPr>
          <w:color w:val="556B2F"/>
        </w:rPr>
        <w:t xml:space="preserve">Derby </w:t>
      </w:r>
      <w:r>
        <w:t xml:space="preserve">palasi valtaan</w:t>
      </w:r>
      <w:r>
        <w:t xml:space="preserve">.</w:t>
      </w:r>
      <w:r>
        <w:t xml:space="preserve"> Vuonna </w:t>
      </w:r>
      <w:r>
        <w:rPr>
          <w:color w:val="6B8E23"/>
        </w:rPr>
        <w:t xml:space="preserve">1866</w:t>
      </w:r>
      <w:r>
        <w:t xml:space="preserve">, Victoria osallistui </w:t>
      </w:r>
      <w:r>
        <w:rPr>
          <w:color w:val="A0522D"/>
        </w:rPr>
        <w:t xml:space="preserve">parlamentin avajaisiin </w:t>
      </w:r>
      <w:r>
        <w:t xml:space="preserve">ensimmäistä kertaa Albertin kuoleman jälkeen. Seuraavana vuonna hän kannatti </w:t>
      </w:r>
      <w:r>
        <w:rPr>
          <w:color w:val="228B22"/>
        </w:rPr>
        <w:t xml:space="preserve">vuoden 1867 uudistuslain </w:t>
      </w:r>
      <w:r>
        <w:t xml:space="preserve">hyväksymistä</w:t>
      </w:r>
      <w:r>
        <w:t xml:space="preserve">, joka kaksinkertaisti äänioikeuden laajentamalla äänioikeutta monille kaupunkien työläismiehille, mutta hän ei kannattanut naisten äänioikeutta. </w:t>
      </w:r>
      <w:r>
        <w:rPr>
          <w:color w:val="191970"/>
        </w:rPr>
        <w:t xml:space="preserve">Derby </w:t>
      </w:r>
      <w:r>
        <w:t xml:space="preserve">erosi vuonna </w:t>
      </w:r>
      <w:r>
        <w:rPr>
          <w:color w:val="8B0000"/>
        </w:rPr>
        <w:t xml:space="preserve">1868</w:t>
      </w:r>
      <w:r>
        <w:t xml:space="preserve">, ja hänen tilalleen tuli </w:t>
      </w:r>
      <w:r>
        <w:rPr>
          <w:color w:val="483D8B"/>
        </w:rPr>
        <w:t xml:space="preserve">Benjamin Disraeli, </w:t>
      </w:r>
      <w:r>
        <w:t xml:space="preserve">joka ihastutti Victorian</w:t>
      </w:r>
      <w:r>
        <w:t xml:space="preserve">.</w:t>
      </w:r>
      <w:r>
        <w:t xml:space="preserve"> "Kaikki pitävät imartelusta", hän sanoi, "ja kun pääsee kuninkaalliseksi, sitä kannattaa levittää lastalla." Lauseella "me tekijät, rouva" hän kehui naista. Disraelin ministeriys </w:t>
      </w:r>
      <w:r>
        <w:rPr>
          <w:color w:val="3CB371"/>
        </w:rPr>
        <w:t xml:space="preserve">kesti vain </w:t>
      </w:r>
      <w:r>
        <w:rPr>
          <w:color w:val="BC8F8F"/>
        </w:rPr>
        <w:t xml:space="preserve">muutaman kuukauden, </w:t>
      </w:r>
      <w:r>
        <w:t xml:space="preserve">ja vuoden lopussa hänen </w:t>
      </w:r>
      <w:r>
        <w:rPr>
          <w:color w:val="663399"/>
        </w:rPr>
        <w:t xml:space="preserve">liberaalien </w:t>
      </w:r>
      <w:r>
        <w:t xml:space="preserve">kilpailijansa </w:t>
      </w:r>
      <w:r>
        <w:rPr>
          <w:color w:val="008080"/>
        </w:rPr>
        <w:t xml:space="preserve">William Ewart Gladstone </w:t>
      </w:r>
      <w:r>
        <w:t xml:space="preserve">nimitettiin pääministeriksi. Victorian mielestä Gladstonen käytös ei ollut yhtä viehättävä; hänen uskotaan valittaneen, että Gladstone puhui hänelle ikään kuin hän olisi "julkinen kokous eikä nainen".</w:t>
      </w:r>
    </w:p>
    <w:p>
      <w:r>
        <w:rPr>
          <w:b/>
        </w:rPr>
        <w:t xml:space="preserve">Kysymys 0</w:t>
      </w:r>
    </w:p>
    <w:p>
      <w:r>
        <w:t xml:space="preserve">Kuka kuoli vuonna 1865?</w:t>
      </w:r>
    </w:p>
    <w:p>
      <w:r>
        <w:rPr>
          <w:b/>
        </w:rPr>
        <w:t xml:space="preserve">Kysymys 1</w:t>
      </w:r>
    </w:p>
    <w:p>
      <w:r>
        <w:t xml:space="preserve">Kuka erosi vuonna 1868?</w:t>
      </w:r>
    </w:p>
    <w:p>
      <w:r>
        <w:rPr>
          <w:b/>
        </w:rPr>
        <w:t xml:space="preserve">Kysymys 2</w:t>
      </w:r>
    </w:p>
    <w:p>
      <w:r>
        <w:t xml:space="preserve">Kuinka kauan Disraeli oli virassaan?</w:t>
      </w:r>
    </w:p>
    <w:p>
      <w:r>
        <w:rPr>
          <w:b/>
        </w:rPr>
        <w:t xml:space="preserve">Kysymys 3</w:t>
      </w:r>
    </w:p>
    <w:p>
      <w:r>
        <w:t xml:space="preserve">Kuka oli Disraelin kilpailija?</w:t>
      </w:r>
    </w:p>
    <w:p>
      <w:r>
        <w:rPr>
          <w:b/>
        </w:rPr>
        <w:t xml:space="preserve">Kysymys 4</w:t>
      </w:r>
    </w:p>
    <w:p>
      <w:r>
        <w:t xml:space="preserve">Millainen poliittinen näkemys Gladstonella oli?</w:t>
      </w:r>
    </w:p>
    <w:p>
      <w:r>
        <w:rPr>
          <w:b/>
        </w:rPr>
        <w:t xml:space="preserve">Kysymys 5</w:t>
      </w:r>
    </w:p>
    <w:p>
      <w:r>
        <w:t xml:space="preserve">Minä vuonna Palmerston kuoli?</w:t>
      </w:r>
    </w:p>
    <w:p>
      <w:r>
        <w:rPr>
          <w:b/>
        </w:rPr>
        <w:t xml:space="preserve">Kysymys 6</w:t>
      </w:r>
    </w:p>
    <w:p>
      <w:r>
        <w:t xml:space="preserve">Kuka johti ministeriötä hyvin lyhyen aikaa Palmerstonin kuoleman jälkeen?</w:t>
      </w:r>
    </w:p>
    <w:p>
      <w:r>
        <w:rPr>
          <w:b/>
        </w:rPr>
        <w:t xml:space="preserve">Kysymys 7</w:t>
      </w:r>
    </w:p>
    <w:p>
      <w:r>
        <w:t xml:space="preserve">Kuka palasi valtaan Russelin lyhyen ministerivallan jälkeen?</w:t>
      </w:r>
    </w:p>
    <w:p>
      <w:r>
        <w:rPr>
          <w:b/>
        </w:rPr>
        <w:t xml:space="preserve">Kysymys 8</w:t>
      </w:r>
    </w:p>
    <w:p>
      <w:r>
        <w:t xml:space="preserve">Albertsin kuoleman jälkeen, minä vuonna Victoria osallistui ensimmäisen kerran osavaltion parlamentin avajaisiin?</w:t>
      </w:r>
    </w:p>
    <w:p>
      <w:r>
        <w:rPr>
          <w:b/>
        </w:rPr>
        <w:t xml:space="preserve">Kysymys 9</w:t>
      </w:r>
    </w:p>
    <w:p>
      <w:r>
        <w:t xml:space="preserve">Kuka korvasi Derbyn hänen eronsa jälkeen?</w:t>
      </w:r>
    </w:p>
    <w:p>
      <w:r>
        <w:rPr>
          <w:b/>
        </w:rPr>
        <w:t xml:space="preserve">Kysymys 10</w:t>
      </w:r>
    </w:p>
    <w:p>
      <w:r>
        <w:t xml:space="preserve">Minä vuonna Pamerston kuoli? </w:t>
      </w:r>
    </w:p>
    <w:p>
      <w:r>
        <w:rPr>
          <w:b/>
        </w:rPr>
        <w:t xml:space="preserve">Kysymys 11</w:t>
      </w:r>
    </w:p>
    <w:p>
      <w:r>
        <w:t xml:space="preserve">Mihin tapahtumaan Victoria osallistui vuonna 1866 ensimmäistä kertaa Albertin kuoleman jälkeen?</w:t>
      </w:r>
    </w:p>
    <w:p>
      <w:r>
        <w:rPr>
          <w:b/>
        </w:rPr>
        <w:t xml:space="preserve">Kysymys 12</w:t>
      </w:r>
    </w:p>
    <w:p>
      <w:r>
        <w:t xml:space="preserve">Millä Victorian lailla myönnettiin äänioikeus työssä käyville miehille, mutta ei naisille? </w:t>
      </w:r>
    </w:p>
    <w:p>
      <w:r>
        <w:rPr>
          <w:b/>
        </w:rPr>
        <w:t xml:space="preserve">Kysymys 13</w:t>
      </w:r>
    </w:p>
    <w:p>
      <w:r>
        <w:t xml:space="preserve">Kuka tuli Derbyn tilalle, kun hän erosi vuonna 1868? </w:t>
      </w:r>
    </w:p>
    <w:p>
      <w:r>
        <w:rPr>
          <w:b/>
        </w:rPr>
        <w:t xml:space="preserve">Kysymys 14</w:t>
      </w:r>
    </w:p>
    <w:p>
      <w:r>
        <w:t xml:space="preserve">Kuka liberaali tuli Disraelin tilalle vain muutaman lyhyen virkakuukauden jälkeen? </w:t>
      </w:r>
    </w:p>
    <w:p>
      <w:r>
        <w:rPr>
          <w:b/>
        </w:rPr>
        <w:t xml:space="preserve">Kysymys 15</w:t>
      </w:r>
    </w:p>
    <w:p>
      <w:r>
        <w:t xml:space="preserve">Milloin Palmerston kuoli?</w:t>
      </w:r>
    </w:p>
    <w:p>
      <w:r>
        <w:rPr>
          <w:b/>
        </w:rPr>
        <w:t xml:space="preserve">Kysymys 16</w:t>
      </w:r>
    </w:p>
    <w:p>
      <w:r>
        <w:t xml:space="preserve">Kuka palasi lopulta virkaan Palmerstonin kuoleman jälkeen?</w:t>
      </w:r>
    </w:p>
    <w:p>
      <w:r>
        <w:rPr>
          <w:b/>
        </w:rPr>
        <w:t xml:space="preserve">Kysymys 17</w:t>
      </w:r>
    </w:p>
    <w:p>
      <w:r>
        <w:t xml:space="preserve">Milloin Derby erosi?</w:t>
      </w:r>
    </w:p>
    <w:p>
      <w:r>
        <w:rPr>
          <w:b/>
        </w:rPr>
        <w:t xml:space="preserve">Kysymys 18</w:t>
      </w:r>
    </w:p>
    <w:p>
      <w:r>
        <w:t xml:space="preserve">Kuka korvasi Derbyn?</w:t>
      </w:r>
    </w:p>
    <w:p>
      <w:r>
        <w:rPr>
          <w:b/>
        </w:rPr>
        <w:t xml:space="preserve">Kysymys 19</w:t>
      </w:r>
    </w:p>
    <w:p>
      <w:r>
        <w:t xml:space="preserve">Kuinka kauan Disralei oli virassaan?</w:t>
      </w:r>
    </w:p>
    <w:p>
      <w:r>
        <w:rPr>
          <w:b/>
        </w:rPr>
        <w:t xml:space="preserve">Kysymys 20</w:t>
      </w:r>
    </w:p>
    <w:p>
      <w:r>
        <w:t xml:space="preserve">Kuka kuoli vuonna 1856?</w:t>
      </w:r>
    </w:p>
    <w:p>
      <w:r>
        <w:rPr>
          <w:b/>
        </w:rPr>
        <w:t xml:space="preserve">Kysymys 21</w:t>
      </w:r>
    </w:p>
    <w:p>
      <w:r>
        <w:t xml:space="preserve">Kuka erosi vuonna 1886?</w:t>
      </w:r>
    </w:p>
    <w:p>
      <w:r>
        <w:rPr>
          <w:b/>
        </w:rPr>
        <w:t xml:space="preserve">Kysymys 22</w:t>
      </w:r>
    </w:p>
    <w:p>
      <w:r>
        <w:t xml:space="preserve">Kuinka kauan Disraeli ei ollut virassa?</w:t>
      </w:r>
    </w:p>
    <w:p>
      <w:r>
        <w:rPr>
          <w:b/>
        </w:rPr>
        <w:t xml:space="preserve">Kysymys 23</w:t>
      </w:r>
    </w:p>
    <w:p>
      <w:r>
        <w:t xml:space="preserve">Kuka ei ollut Disraelin kilpailija?</w:t>
      </w:r>
    </w:p>
    <w:p>
      <w:r>
        <w:rPr>
          <w:b/>
        </w:rPr>
        <w:t xml:space="preserve">Kysymys 24</w:t>
      </w:r>
    </w:p>
    <w:p>
      <w:r>
        <w:t xml:space="preserve">Mitä poliittista näkemystä Gladstone ei kannattanut?</w:t>
      </w:r>
    </w:p>
    <w:p>
      <w:r>
        <w:rPr>
          <w:b/>
        </w:rPr>
        <w:t xml:space="preserve">Teksti numero 12</w:t>
      </w:r>
    </w:p>
    <w:p>
      <w:r>
        <w:t xml:space="preserve">Vuonna</w:t>
      </w:r>
      <w:r>
        <w:rPr>
          <w:color w:val="A9A9A9"/>
        </w:rPr>
        <w:t xml:space="preserve">1887</w:t>
      </w:r>
      <w:r>
        <w:t xml:space="preserve"> Britannian valtakunta juhli Victorian kultaista juhlavuotta. Victoria vietti </w:t>
      </w:r>
      <w:r>
        <w:rPr>
          <w:color w:val="556B2F"/>
        </w:rPr>
        <w:t xml:space="preserve">20. </w:t>
      </w:r>
      <w:r>
        <w:t xml:space="preserve">kesäkuuta </w:t>
      </w:r>
      <w:r>
        <w:rPr>
          <w:color w:val="2F4F4F"/>
        </w:rPr>
        <w:t xml:space="preserve">viisikymmenvuotisjuhlaansa </w:t>
      </w:r>
      <w:r>
        <w:t xml:space="preserve">kuninkaiden</w:t>
      </w:r>
      <w:r>
        <w:rPr>
          <w:color w:val="6B8E23"/>
        </w:rPr>
        <w:t xml:space="preserve">50</w:t>
      </w:r>
      <w:r>
        <w:t xml:space="preserve"> ja ruhtinaiden kutsumilla </w:t>
      </w:r>
      <w:r>
        <w:t xml:space="preserve">juhlapäivällisillä.</w:t>
      </w:r>
      <w:r>
        <w:t xml:space="preserve"> Seuraavana päivänä hän osallistui kulkueeseen ja kiitosjumalanpalvelukseen Westminster Abbeyssa. Tähän mennessä Victoria oli jälleen kerran erittäin suosittu. Kaksi päivää myöhemmin, 23. kesäkuuta, hän palkkasi kaksi intialaista muslimia tarjoilijaksi, joista toinen oli </w:t>
      </w:r>
      <w:r>
        <w:rPr>
          <w:color w:val="A0522D"/>
        </w:rPr>
        <w:t xml:space="preserve">Abdul Karim</w:t>
      </w:r>
      <w:r>
        <w:t xml:space="preserve">. </w:t>
      </w:r>
      <w:r>
        <w:t xml:space="preserve">Hänet ylennettiin pian "Munshiksi": hän opetti hänelle </w:t>
      </w:r>
      <w:r>
        <w:rPr>
          <w:color w:val="228B22"/>
        </w:rPr>
        <w:t xml:space="preserve">hindustania </w:t>
      </w:r>
      <w:r>
        <w:t xml:space="preserve">ja toimi virkailijana. </w:t>
      </w:r>
      <w:r>
        <w:rPr>
          <w:color w:val="191970"/>
        </w:rPr>
        <w:t xml:space="preserve">Hänen perheensä ja palvelijansa </w:t>
      </w:r>
      <w:r>
        <w:t xml:space="preserve">olivat tyrmistyneitä ja syyttivät </w:t>
      </w:r>
      <w:r>
        <w:rPr>
          <w:color w:val="8B0000"/>
        </w:rPr>
        <w:t xml:space="preserve">Abdul </w:t>
      </w:r>
      <w:r>
        <w:t xml:space="preserve">Karimia </w:t>
      </w:r>
      <w:r>
        <w:rPr>
          <w:color w:val="483D8B"/>
        </w:rPr>
        <w:t xml:space="preserve">vakoilusta </w:t>
      </w:r>
      <w:r>
        <w:rPr>
          <w:color w:val="3CB371"/>
        </w:rPr>
        <w:t xml:space="preserve">Muslimien isänmaallisen liiton</w:t>
      </w:r>
      <w:r>
        <w:rPr>
          <w:color w:val="483D8B"/>
        </w:rPr>
        <w:t xml:space="preserve"> hyväksi </w:t>
      </w:r>
      <w:r>
        <w:rPr>
          <w:color w:val="483D8B"/>
        </w:rPr>
        <w:t xml:space="preserve">ja kuningattaren puolueellisesta suhtautumisesta hinduihin</w:t>
      </w:r>
      <w:r>
        <w:t xml:space="preserve">. </w:t>
      </w:r>
      <w:r>
        <w:rPr>
          <w:color w:val="BC8F8F"/>
        </w:rPr>
        <w:t xml:space="preserve">Equerry Frederick Ponsonby </w:t>
      </w:r>
      <w:r>
        <w:t xml:space="preserve">(</w:t>
      </w:r>
      <w:r>
        <w:rPr>
          <w:color w:val="663399"/>
        </w:rPr>
        <w:t xml:space="preserve">Sir Henryn </w:t>
      </w:r>
      <w:r>
        <w:t xml:space="preserve">poika) </w:t>
      </w:r>
      <w:r>
        <w:t xml:space="preserve">sai selville, että Munshi oli valehdellut </w:t>
      </w:r>
      <w:r>
        <w:rPr>
          <w:color w:val="008080"/>
        </w:rPr>
        <w:t xml:space="preserve">syntyperästään</w:t>
      </w:r>
      <w:r>
        <w:t xml:space="preserve">, ja raportoi </w:t>
      </w:r>
      <w:r>
        <w:rPr>
          <w:color w:val="BDB76B"/>
        </w:rPr>
        <w:t xml:space="preserve">Intian varakuninkaalle lordi Elginille</w:t>
      </w:r>
      <w:r>
        <w:t xml:space="preserve">, että "Munshi on hyvin samassa asemassa kuin John Brown aikoinaan". Victoria hylkäsi heidän valituksensa rasistisena ennakkoluulona. Abdul Karim pysyi hänen palveluksessaan</w:t>
      </w:r>
      <w:r>
        <w:rPr>
          <w:color w:val="4682B4"/>
        </w:rPr>
        <w:t xml:space="preserve">, kunnes hän palasi Intiaan eläkkeen turvin hänen kuoltuaan</w:t>
      </w:r>
      <w:r>
        <w:t xml:space="preserve">.</w:t>
      </w:r>
    </w:p>
    <w:p>
      <w:r>
        <w:rPr>
          <w:b/>
        </w:rPr>
        <w:t xml:space="preserve">Kysymys 0</w:t>
      </w:r>
    </w:p>
    <w:p>
      <w:r>
        <w:t xml:space="preserve">Kuinka monta kuningasta ja ruhtinasta kutsuttiin kultaiseen juhlavuoteen?</w:t>
      </w:r>
    </w:p>
    <w:p>
      <w:r>
        <w:rPr>
          <w:b/>
        </w:rPr>
        <w:t xml:space="preserve">Kysymys 1</w:t>
      </w:r>
    </w:p>
    <w:p>
      <w:r>
        <w:t xml:space="preserve">Mitä vuosipäivää kultainen juhlavuosi juhlii?</w:t>
      </w:r>
    </w:p>
    <w:p>
      <w:r>
        <w:rPr>
          <w:b/>
        </w:rPr>
        <w:t xml:space="preserve">Kysymys 2</w:t>
      </w:r>
    </w:p>
    <w:p>
      <w:r>
        <w:t xml:space="preserve">Kuka syytti Karimia vakoilusta?</w:t>
      </w:r>
    </w:p>
    <w:p>
      <w:r>
        <w:rPr>
          <w:b/>
        </w:rPr>
        <w:t xml:space="preserve">Kysymys 3</w:t>
      </w:r>
    </w:p>
    <w:p>
      <w:r>
        <w:t xml:space="preserve">Mitä Munshi valehteli?</w:t>
      </w:r>
    </w:p>
    <w:p>
      <w:r>
        <w:rPr>
          <w:b/>
        </w:rPr>
        <w:t xml:space="preserve">Kysymys 4</w:t>
      </w:r>
    </w:p>
    <w:p>
      <w:r>
        <w:t xml:space="preserve">Minä vuonna vietettiin Victorian kultaista juhlavuotta?</w:t>
      </w:r>
    </w:p>
    <w:p>
      <w:r>
        <w:rPr>
          <w:b/>
        </w:rPr>
        <w:t xml:space="preserve">Kysymys 5</w:t>
      </w:r>
    </w:p>
    <w:p>
      <w:r>
        <w:t xml:space="preserve">Mikä oli sen odottajan nimi, joka ylennettiin Munshiksi?</w:t>
      </w:r>
    </w:p>
    <w:p>
      <w:r>
        <w:rPr>
          <w:b/>
        </w:rPr>
        <w:t xml:space="preserve">Kysymys 6</w:t>
      </w:r>
    </w:p>
    <w:p>
      <w:r>
        <w:t xml:space="preserve">Kuka oli Equerry Frederick Ponsonbyn isä?</w:t>
      </w:r>
    </w:p>
    <w:p>
      <w:r>
        <w:rPr>
          <w:b/>
        </w:rPr>
        <w:t xml:space="preserve">Kysymys 7</w:t>
      </w:r>
    </w:p>
    <w:p>
      <w:r>
        <w:t xml:space="preserve">Kuka sai selville, että Victorian uusi Munshi valehteli vanhemmuudestaan?</w:t>
      </w:r>
    </w:p>
    <w:p>
      <w:r>
        <w:rPr>
          <w:b/>
        </w:rPr>
        <w:t xml:space="preserve">Kysymys 8</w:t>
      </w:r>
    </w:p>
    <w:p>
      <w:r>
        <w:t xml:space="preserve">Kenelle Ponsonby ilmoitti Munshin valheista hänen syntyperästään?</w:t>
      </w:r>
    </w:p>
    <w:p>
      <w:r>
        <w:rPr>
          <w:b/>
        </w:rPr>
        <w:t xml:space="preserve">Kysymys 9</w:t>
      </w:r>
    </w:p>
    <w:p>
      <w:r>
        <w:t xml:space="preserve">Milloin oli kuningatar Victorian kultainen juhlavuosi? </w:t>
      </w:r>
    </w:p>
    <w:p>
      <w:r>
        <w:rPr>
          <w:b/>
        </w:rPr>
        <w:t xml:space="preserve">Kysymys 10</w:t>
      </w:r>
    </w:p>
    <w:p>
      <w:r>
        <w:t xml:space="preserve">Mitä Abdul Karim opetti kuningatar Victorialle ylennyksensä jälkeen? </w:t>
      </w:r>
    </w:p>
    <w:p>
      <w:r>
        <w:rPr>
          <w:b/>
        </w:rPr>
        <w:t xml:space="preserve">Kysymys 11</w:t>
      </w:r>
    </w:p>
    <w:p>
      <w:r>
        <w:t xml:space="preserve">Kenelle Karimia syytettiin vakoilusta Victorian perheen toimesta? </w:t>
      </w:r>
    </w:p>
    <w:p>
      <w:r>
        <w:rPr>
          <w:b/>
        </w:rPr>
        <w:t xml:space="preserve">Kysymys 12</w:t>
      </w:r>
    </w:p>
    <w:p>
      <w:r>
        <w:t xml:space="preserve">Kuka sai selville, että Karim oli valehdellut vanhemmuudestaan Victorialle? </w:t>
      </w:r>
    </w:p>
    <w:p>
      <w:r>
        <w:rPr>
          <w:b/>
        </w:rPr>
        <w:t xml:space="preserve">Kysymys 13</w:t>
      </w:r>
    </w:p>
    <w:p>
      <w:r>
        <w:t xml:space="preserve">Minä päivänä kuningatar Victoria juhli kultaista juhlavuottaan illallisella muiden maiden kuningattarien ja kuningattarien kanssa? </w:t>
      </w:r>
    </w:p>
    <w:p>
      <w:r>
        <w:rPr>
          <w:b/>
        </w:rPr>
        <w:t xml:space="preserve">Kysymys 14</w:t>
      </w:r>
    </w:p>
    <w:p>
      <w:r>
        <w:t xml:space="preserve">Milloin oli Victorian kultainen juhlavuosi?</w:t>
      </w:r>
    </w:p>
    <w:p>
      <w:r>
        <w:rPr>
          <w:b/>
        </w:rPr>
        <w:t xml:space="preserve">Kysymys 15</w:t>
      </w:r>
    </w:p>
    <w:p>
      <w:r>
        <w:t xml:space="preserve">Mikä on kultaisen juhlavuoden tarkoitus?</w:t>
      </w:r>
    </w:p>
    <w:p>
      <w:r>
        <w:rPr>
          <w:b/>
        </w:rPr>
        <w:t xml:space="preserve">Kysymys 16</w:t>
      </w:r>
    </w:p>
    <w:p>
      <w:r>
        <w:t xml:space="preserve">Kuka ylennettiin tarjoilijasta Munshiksi?</w:t>
      </w:r>
    </w:p>
    <w:p>
      <w:r>
        <w:rPr>
          <w:b/>
        </w:rPr>
        <w:t xml:space="preserve">Kysymys 17</w:t>
      </w:r>
    </w:p>
    <w:p>
      <w:r>
        <w:t xml:space="preserve">Miksi Victorian perhe paheksui Abdul Karimia?</w:t>
      </w:r>
    </w:p>
    <w:p>
      <w:r>
        <w:rPr>
          <w:b/>
        </w:rPr>
        <w:t xml:space="preserve">Kysymys 18</w:t>
      </w:r>
    </w:p>
    <w:p>
      <w:r>
        <w:t xml:space="preserve">Kuinka kauan Karim oli kuningattaren palveluksessa?</w:t>
      </w:r>
    </w:p>
    <w:p>
      <w:r>
        <w:rPr>
          <w:b/>
        </w:rPr>
        <w:t xml:space="preserve">Kysymys 19</w:t>
      </w:r>
    </w:p>
    <w:p>
      <w:r>
        <w:t xml:space="preserve">Kuinka monta kuningasta ja ruhtinasta ei kutsuttu kultaiseen juhlavuoteen?</w:t>
      </w:r>
    </w:p>
    <w:p>
      <w:r>
        <w:rPr>
          <w:b/>
        </w:rPr>
        <w:t xml:space="preserve">Kysymys 20</w:t>
      </w:r>
    </w:p>
    <w:p>
      <w:r>
        <w:t xml:space="preserve">Mitä vuosipäivää juhlitaan hopeajuhlilla?</w:t>
      </w:r>
    </w:p>
    <w:p>
      <w:r>
        <w:rPr>
          <w:b/>
        </w:rPr>
        <w:t xml:space="preserve">Kysymys 21</w:t>
      </w:r>
    </w:p>
    <w:p>
      <w:r>
        <w:t xml:space="preserve">Kuka syytti Karimia siitä, ettei hän vakoilisi?</w:t>
      </w:r>
    </w:p>
    <w:p>
      <w:r>
        <w:rPr>
          <w:b/>
        </w:rPr>
        <w:t xml:space="preserve">Kysymys 22</w:t>
      </w:r>
    </w:p>
    <w:p>
      <w:r>
        <w:t xml:space="preserve">Mistä Munshi ei valehdellut?</w:t>
      </w:r>
    </w:p>
    <w:p>
      <w:r>
        <w:rPr>
          <w:b/>
        </w:rPr>
        <w:t xml:space="preserve">Kysymys 23</w:t>
      </w:r>
    </w:p>
    <w:p>
      <w:r>
        <w:t xml:space="preserve">Minä vuonna vietettiin Victorian hopeajuhlaa?</w:t>
      </w:r>
    </w:p>
    <w:p>
      <w:r>
        <w:rPr>
          <w:b/>
        </w:rPr>
        <w:t xml:space="preserve">Teksti numero 13</w:t>
      </w:r>
    </w:p>
    <w:p>
      <w:r>
        <w:rPr>
          <w:color w:val="A9A9A9"/>
        </w:rPr>
        <w:t xml:space="preserve">Victoria </w:t>
      </w:r>
      <w:r>
        <w:t xml:space="preserve">vieraili </w:t>
      </w:r>
      <w:r>
        <w:rPr>
          <w:color w:val="DCDCDC"/>
        </w:rPr>
        <w:t xml:space="preserve">Manner-Euroopassa </w:t>
      </w:r>
      <w:r>
        <w:t xml:space="preserve">säännöllisesti lomamatkoilla. </w:t>
      </w:r>
      <w:r>
        <w:rPr>
          <w:color w:val="556B2F"/>
        </w:rPr>
        <w:t xml:space="preserve">Biarritzissa</w:t>
      </w:r>
      <w:r>
        <w:t xml:space="preserve"> vieraillessaan </w:t>
      </w:r>
      <w:r>
        <w:t xml:space="preserve">hänestä tuli ensimmäinen Britannian hallitseva monarkki, joka astui </w:t>
      </w:r>
      <w:r>
        <w:rPr>
          <w:color w:val="6B8E23"/>
        </w:rPr>
        <w:t xml:space="preserve">jalallaan Espanjaan</w:t>
      </w:r>
      <w:r>
        <w:t xml:space="preserve">,</w:t>
      </w:r>
      <w:r>
        <w:rPr>
          <w:color w:val="2F4F4F"/>
        </w:rPr>
        <w:t xml:space="preserve">1889</w:t>
      </w:r>
      <w:r>
        <w:t xml:space="preserve"> kun hän ylitti rajan lyhyelle vierailulle</w:t>
      </w:r>
      <w:r>
        <w:t xml:space="preserve">.</w:t>
      </w:r>
      <w:r>
        <w:t xml:space="preserve"> Huhtikuuhun</w:t>
      </w:r>
      <w:r>
        <w:rPr>
          <w:color w:val="A0522D"/>
        </w:rPr>
        <w:t xml:space="preserve">1900</w:t>
      </w:r>
      <w:r>
        <w:t xml:space="preserve"> mennessä </w:t>
      </w:r>
      <w:r>
        <w:rPr>
          <w:color w:val="191970"/>
        </w:rPr>
        <w:t xml:space="preserve">buurisota </w:t>
      </w:r>
      <w:r>
        <w:t xml:space="preserve">oli Manner-Euroopassa niin epäsuosittu, että hänen vuosittainen matkansa Ranskaan ei tuntunut suositeltavalta</w:t>
      </w:r>
      <w:r>
        <w:t xml:space="preserve">.</w:t>
      </w:r>
      <w:r>
        <w:t xml:space="preserve"> Sen sijaan kuningatar matkusti </w:t>
      </w:r>
      <w:r>
        <w:rPr>
          <w:color w:val="8B0000"/>
        </w:rPr>
        <w:t xml:space="preserve">Irlantiin </w:t>
      </w:r>
      <w:r>
        <w:t xml:space="preserve">ensimmäistä kertaa sitten vuoden 1861, osittain </w:t>
      </w:r>
      <w:r>
        <w:rPr>
          <w:color w:val="483D8B"/>
        </w:rPr>
        <w:t xml:space="preserve">antaakseen tunnustusta irlantilaisten rykmenttien osallistumisesta Etelä-Afrikan sotaan</w:t>
      </w:r>
      <w:r>
        <w:t xml:space="preserve">. </w:t>
      </w:r>
      <w:r>
        <w:t xml:space="preserve">Heinäkuussa </w:t>
      </w:r>
      <w:r>
        <w:rPr>
          <w:color w:val="3CB371"/>
        </w:rPr>
        <w:t xml:space="preserve">hänen toinen poikansa Alfred </w:t>
      </w:r>
      <w:r>
        <w:rPr>
          <w:color w:val="BC8F8F"/>
        </w:rPr>
        <w:t xml:space="preserve">("Affie") kuoli</w:t>
      </w:r>
      <w:r>
        <w:t xml:space="preserve">; "Voi luoja! Myös Affie-parka on poissa", hän kirjoitti päiväkirjaansa. "Tämä on kauhea vuosi, pelkkää surua ja kauhuja, yhtä ja toista." Hän sanoi: "Tämä on kauhea vuosi."</w:t>
      </w:r>
    </w:p>
    <w:p>
      <w:r>
        <w:rPr>
          <w:b/>
        </w:rPr>
        <w:t xml:space="preserve">Kysymys 0</w:t>
      </w:r>
    </w:p>
    <w:p>
      <w:r>
        <w:t xml:space="preserve">Kuka oli ensimmäinen Britannian hallitseva monarkki, joka astui jalallaan Espanjaan?</w:t>
      </w:r>
    </w:p>
    <w:p>
      <w:r>
        <w:rPr>
          <w:b/>
        </w:rPr>
        <w:t xml:space="preserve">Kysymys 1</w:t>
      </w:r>
    </w:p>
    <w:p>
      <w:r>
        <w:t xml:space="preserve">Minä vuonna kuningatar Victoria astui ensimmäisen kerran jalallaan Espanjaan?</w:t>
      </w:r>
    </w:p>
    <w:p>
      <w:r>
        <w:rPr>
          <w:b/>
        </w:rPr>
        <w:t xml:space="preserve">Kysymys 2</w:t>
      </w:r>
    </w:p>
    <w:p>
      <w:r>
        <w:t xml:space="preserve">Minä vuonna Victoria lopetti vuosittaiset vierailunsa Espanjaan buurisodan vuoksi?</w:t>
      </w:r>
    </w:p>
    <w:p>
      <w:r>
        <w:rPr>
          <w:b/>
        </w:rPr>
        <w:t xml:space="preserve">Kysymys 3</w:t>
      </w:r>
    </w:p>
    <w:p>
      <w:r>
        <w:t xml:space="preserve">Missä Victoria vieraili Espanjan sijasta buurisodan aikana?</w:t>
      </w:r>
    </w:p>
    <w:p>
      <w:r>
        <w:rPr>
          <w:b/>
        </w:rPr>
        <w:t xml:space="preserve">Kysymys 4</w:t>
      </w:r>
    </w:p>
    <w:p>
      <w:r>
        <w:t xml:space="preserve">Minä vuonna Victorian toinen poika Alfred kuoli?</w:t>
      </w:r>
    </w:p>
    <w:p>
      <w:r>
        <w:rPr>
          <w:b/>
        </w:rPr>
        <w:t xml:space="preserve">Kysymys 5</w:t>
      </w:r>
    </w:p>
    <w:p>
      <w:r>
        <w:t xml:space="preserve">Missä Victoria asui Espanjassa vuonna 1889? </w:t>
      </w:r>
    </w:p>
    <w:p>
      <w:r>
        <w:rPr>
          <w:b/>
        </w:rPr>
        <w:t xml:space="preserve">Kysymys 6</w:t>
      </w:r>
    </w:p>
    <w:p>
      <w:r>
        <w:t xml:space="preserve">Mikä sota esti kuningatar Victoriaa tekemästä vuosittaista matkaansa Ranskaan vuonna 1900?</w:t>
      </w:r>
    </w:p>
    <w:p>
      <w:r>
        <w:rPr>
          <w:b/>
        </w:rPr>
        <w:t xml:space="preserve">Kysymys 7</w:t>
      </w:r>
    </w:p>
    <w:p>
      <w:r>
        <w:t xml:space="preserve">Missä maassa Victoria vieraili Ranskan sijasta buurisodan aikana? </w:t>
      </w:r>
    </w:p>
    <w:p>
      <w:r>
        <w:rPr>
          <w:b/>
        </w:rPr>
        <w:t xml:space="preserve">Kysymys 8</w:t>
      </w:r>
    </w:p>
    <w:p>
      <w:r>
        <w:t xml:space="preserve">Kuka kuningatar Victorian lapsista kuoli saman vuoden heinäkuussa? </w:t>
      </w:r>
    </w:p>
    <w:p>
      <w:r>
        <w:rPr>
          <w:b/>
        </w:rPr>
        <w:t xml:space="preserve">Kysymys 9</w:t>
      </w:r>
    </w:p>
    <w:p>
      <w:r>
        <w:t xml:space="preserve">Missä Victoria kävi usein lomalla?</w:t>
      </w:r>
    </w:p>
    <w:p>
      <w:r>
        <w:rPr>
          <w:b/>
        </w:rPr>
        <w:t xml:space="preserve">Kysymys 10</w:t>
      </w:r>
    </w:p>
    <w:p>
      <w:r>
        <w:t xml:space="preserve">Vuonna 1889, mitä Victoria oli ensimmäinen Britannian hallitseva monarkki?</w:t>
      </w:r>
    </w:p>
    <w:p>
      <w:r>
        <w:rPr>
          <w:b/>
        </w:rPr>
        <w:t xml:space="preserve">Kysymys 11</w:t>
      </w:r>
    </w:p>
    <w:p>
      <w:r>
        <w:t xml:space="preserve">Miksi Victoria vieraili Irlannissa vuonna 1861?</w:t>
      </w:r>
    </w:p>
    <w:p>
      <w:r>
        <w:rPr>
          <w:b/>
        </w:rPr>
        <w:t xml:space="preserve">Kysymys 12</w:t>
      </w:r>
    </w:p>
    <w:p>
      <w:r>
        <w:t xml:space="preserve">Miksi Victoriaa neuvottiin olemaan vierailematta Ranskassa huhtikuussa 1900?</w:t>
      </w:r>
    </w:p>
    <w:p>
      <w:r>
        <w:rPr>
          <w:b/>
        </w:rPr>
        <w:t xml:space="preserve">Kysymys 13</w:t>
      </w:r>
    </w:p>
    <w:p>
      <w:r>
        <w:t xml:space="preserve">Minkä tragedian Victoria koki heinäkuussa 1900?</w:t>
      </w:r>
    </w:p>
    <w:p>
      <w:r>
        <w:rPr>
          <w:b/>
        </w:rPr>
        <w:t xml:space="preserve">Kysymys 14</w:t>
      </w:r>
    </w:p>
    <w:p>
      <w:r>
        <w:t xml:space="preserve">Kuka oli viimeinen Britannian hallitseva monarkki, joka astui jalallaan Espanjaan?</w:t>
      </w:r>
    </w:p>
    <w:p>
      <w:r>
        <w:rPr>
          <w:b/>
        </w:rPr>
        <w:t xml:space="preserve">Kysymys 15</w:t>
      </w:r>
    </w:p>
    <w:p>
      <w:r>
        <w:t xml:space="preserve">Minä vuonna kuningatar Victoria kävi viimeksi Espanjassa?</w:t>
      </w:r>
    </w:p>
    <w:p>
      <w:r>
        <w:rPr>
          <w:b/>
        </w:rPr>
        <w:t xml:space="preserve">Kysymys 16</w:t>
      </w:r>
    </w:p>
    <w:p>
      <w:r>
        <w:t xml:space="preserve">Minä vuonna Victoria aloitti vuosittaiset vierailunsa Espanjaan buurisodan vuoksi?</w:t>
      </w:r>
    </w:p>
    <w:p>
      <w:r>
        <w:rPr>
          <w:b/>
        </w:rPr>
        <w:t xml:space="preserve">Kysymys 17</w:t>
      </w:r>
    </w:p>
    <w:p>
      <w:r>
        <w:t xml:space="preserve">Missä Victoria vieraili Ranskan sijasta buurisodan aikana?</w:t>
      </w:r>
    </w:p>
    <w:p>
      <w:r>
        <w:rPr>
          <w:b/>
        </w:rPr>
        <w:t xml:space="preserve">Kysymys 18</w:t>
      </w:r>
    </w:p>
    <w:p>
      <w:r>
        <w:t xml:space="preserve">Minä vuonna Victorian toinen tytär Alfred kuoli?</w:t>
      </w:r>
    </w:p>
    <w:p>
      <w:r>
        <w:rPr>
          <w:b/>
        </w:rPr>
        <w:t xml:space="preserve">Teksti numero 14</w:t>
      </w:r>
    </w:p>
    <w:p>
      <w:r>
        <w:t xml:space="preserve">Victoria oli fyysisesti epämiellyttävän näköinen - hän oli </w:t>
      </w:r>
      <w:r>
        <w:rPr>
          <w:color w:val="A9A9A9"/>
        </w:rPr>
        <w:t xml:space="preserve">tukeva, nuhjuinen ja </w:t>
      </w:r>
      <w:r>
        <w:rPr>
          <w:color w:val="DCDCDC"/>
        </w:rPr>
        <w:t xml:space="preserve">korkeintaan </w:t>
      </w:r>
      <w:r>
        <w:rPr>
          <w:color w:val="DCDCDC"/>
        </w:rPr>
        <w:t xml:space="preserve">180-senttinen - mutta </w:t>
      </w:r>
      <w:r>
        <w:t xml:space="preserve">hän onnistui antamaan itsestään mahtavan kuvan. Hän ei ollut suosittu leskenä olonsa ensimmäisinä vuosina, mutta hänestä pidettiin hyvin 1880- ja 1890-luvuilla, jolloin hän ruumiillisti imperiumia hyväntahtoisena matriarkaalisena hahmona. Vasta </w:t>
      </w:r>
      <w:r>
        <w:rPr>
          <w:color w:val="6B8E23"/>
        </w:rPr>
        <w:t xml:space="preserve">hänen päiväkirjansa ja kirjeidensä </w:t>
      </w:r>
      <w:r>
        <w:rPr>
          <w:color w:val="556B2F"/>
        </w:rPr>
        <w:t xml:space="preserve">julkaisemisen jälkeen </w:t>
      </w:r>
      <w:r>
        <w:t xml:space="preserve">hänen poliittisen vaikutusvaltansa laajuus tuli suuren yleisön tietoon. Ennen kuin suuri osa primaariaineistosta tuli saataville, kirjoitettuja Victoria-elämäkertoja, kuten </w:t>
      </w:r>
      <w:r>
        <w:rPr>
          <w:color w:val="A0522D"/>
        </w:rPr>
        <w:t xml:space="preserve">Lytton </w:t>
      </w:r>
      <w:r>
        <w:t xml:space="preserve">Stracheyn Kuningatar Victoria vuodelta 1921, pidetään nykyään vanhentuneina. </w:t>
      </w:r>
      <w:r>
        <w:rPr>
          <w:color w:val="228B22"/>
        </w:rPr>
        <w:t xml:space="preserve">Elizabeth Longfordin </w:t>
      </w:r>
      <w:r>
        <w:t xml:space="preserve">vuonna </w:t>
      </w:r>
      <w:r>
        <w:rPr>
          <w:color w:val="483D8B"/>
        </w:rPr>
        <w:t xml:space="preserve">ja</w:t>
      </w:r>
      <w:r>
        <w:rPr>
          <w:color w:val="8B0000"/>
        </w:rPr>
        <w:t xml:space="preserve">1964</w:t>
      </w:r>
      <w:r>
        <w:rPr>
          <w:color w:val="191970"/>
        </w:rPr>
        <w:t xml:space="preserve"> Cecil Woodham-Smithin vuonna </w:t>
      </w:r>
      <w:r>
        <w:rPr>
          <w:color w:val="483D8B"/>
        </w:rPr>
        <w:t xml:space="preserve">ja </w:t>
      </w:r>
      <w:r>
        <w:rPr>
          <w:color w:val="191970"/>
        </w:rPr>
        <w:t xml:space="preserve">Cecil Woodham-Smithin vuonna</w:t>
      </w:r>
      <w:r>
        <w:rPr>
          <w:color w:val="3CB371"/>
        </w:rPr>
        <w:t xml:space="preserve">1972</w:t>
      </w:r>
      <w:r>
        <w:t xml:space="preserve"> kirjoittamia elämäkertoja </w:t>
      </w:r>
      <w:r>
        <w:t xml:space="preserve">ihaillaan edelleen laajalti. He ja muut päättelevät, että Victoria oli ihmisenä </w:t>
      </w:r>
      <w:r>
        <w:rPr>
          <w:color w:val="BC8F8F"/>
        </w:rPr>
        <w:t xml:space="preserve">tunteikas, itsepäinen, rehellinen ja suorapuheinen</w:t>
      </w:r>
      <w:r>
        <w:t xml:space="preserve">.</w:t>
      </w:r>
    </w:p>
    <w:p>
      <w:r>
        <w:rPr>
          <w:b/>
        </w:rPr>
        <w:t xml:space="preserve">Kysymys 0</w:t>
      </w:r>
    </w:p>
    <w:p>
      <w:r>
        <w:t xml:space="preserve">Kuinka pitkä kuningatar Victoria oli?</w:t>
      </w:r>
    </w:p>
    <w:p>
      <w:r>
        <w:rPr>
          <w:b/>
        </w:rPr>
        <w:t xml:space="preserve">Kysymys 1</w:t>
      </w:r>
    </w:p>
    <w:p>
      <w:r>
        <w:t xml:space="preserve">Victorian poliittisen vaikutusvallan laajuus tuli tunnetuksi sen jälkeen, kun hän oli julkaissut mitä?</w:t>
      </w:r>
    </w:p>
    <w:p>
      <w:r>
        <w:rPr>
          <w:b/>
        </w:rPr>
        <w:t xml:space="preserve">Kysymys 2</w:t>
      </w:r>
    </w:p>
    <w:p>
      <w:r>
        <w:t xml:space="preserve">Minä vuonna Elizabeth Longford kirjoitti Victorian elämäkerran?</w:t>
      </w:r>
    </w:p>
    <w:p>
      <w:r>
        <w:rPr>
          <w:b/>
        </w:rPr>
        <w:t xml:space="preserve">Kysymys 3</w:t>
      </w:r>
    </w:p>
    <w:p>
      <w:r>
        <w:t xml:space="preserve">Minä vuonna Cecil Woodham Smith kirjoitti Victorian elämäkerran?</w:t>
      </w:r>
    </w:p>
    <w:p>
      <w:r>
        <w:rPr>
          <w:b/>
        </w:rPr>
        <w:t xml:space="preserve">Kysymys 4</w:t>
      </w:r>
    </w:p>
    <w:p>
      <w:r>
        <w:t xml:space="preserve">Kuinka pitkä kuningatar Victoria oli? </w:t>
      </w:r>
    </w:p>
    <w:p>
      <w:r>
        <w:rPr>
          <w:b/>
        </w:rPr>
        <w:t xml:space="preserve">Kysymys 5</w:t>
      </w:r>
    </w:p>
    <w:p>
      <w:r>
        <w:t xml:space="preserve">Kuka kirjoitti kuningatar Victoriasta elämäkerran, jota pidetään nykyään vanhentuneena? </w:t>
      </w:r>
    </w:p>
    <w:p>
      <w:r>
        <w:rPr>
          <w:b/>
        </w:rPr>
        <w:t xml:space="preserve">Kysymys 6</w:t>
      </w:r>
    </w:p>
    <w:p>
      <w:r>
        <w:t xml:space="preserve">Kuka nainen kirjoitti elämäkerran kuningatar Victoriasta vuonna 1964?</w:t>
      </w:r>
    </w:p>
    <w:p>
      <w:r>
        <w:rPr>
          <w:b/>
        </w:rPr>
        <w:t xml:space="preserve">Kysymys 7</w:t>
      </w:r>
    </w:p>
    <w:p>
      <w:r>
        <w:t xml:space="preserve">Milloin Celcil Woodham-Smith kirjoitti myös hyvin vastaanotetun elämäkerran Victoriasta? </w:t>
      </w:r>
    </w:p>
    <w:p>
      <w:r>
        <w:rPr>
          <w:b/>
        </w:rPr>
        <w:t xml:space="preserve">Kysymys 8</w:t>
      </w:r>
    </w:p>
    <w:p>
      <w:r>
        <w:t xml:space="preserve">Millainen Victoria oli fyysisesti?</w:t>
      </w:r>
    </w:p>
    <w:p>
      <w:r>
        <w:rPr>
          <w:b/>
        </w:rPr>
        <w:t xml:space="preserve">Kysymys 9</w:t>
      </w:r>
    </w:p>
    <w:p>
      <w:r>
        <w:t xml:space="preserve">Milloin ihmiset alkoivat todella ymmärtää kuningatar Victorian poliittista ajattelua?</w:t>
      </w:r>
    </w:p>
    <w:p>
      <w:r>
        <w:rPr>
          <w:b/>
        </w:rPr>
        <w:t xml:space="preserve">Kysymys 10</w:t>
      </w:r>
    </w:p>
    <w:p>
      <w:r>
        <w:t xml:space="preserve">Ketkä olivat kaksi kuningatar Victorian hyvää elämäkerran kirjoittajaa?</w:t>
      </w:r>
    </w:p>
    <w:p>
      <w:r>
        <w:rPr>
          <w:b/>
        </w:rPr>
        <w:t xml:space="preserve">Kysymys 11</w:t>
      </w:r>
    </w:p>
    <w:p>
      <w:r>
        <w:t xml:space="preserve">Milloin kirjoitettiin parhaat elämäkerrat kuningatar Victoriasta?</w:t>
      </w:r>
    </w:p>
    <w:p>
      <w:r>
        <w:rPr>
          <w:b/>
        </w:rPr>
        <w:t xml:space="preserve">Kysymys 12</w:t>
      </w:r>
    </w:p>
    <w:p>
      <w:r>
        <w:t xml:space="preserve">Millainen ihminen Victoria oli?</w:t>
      </w:r>
    </w:p>
    <w:p>
      <w:r>
        <w:rPr>
          <w:b/>
        </w:rPr>
        <w:t xml:space="preserve">Kysymys 13</w:t>
      </w:r>
    </w:p>
    <w:p>
      <w:r>
        <w:t xml:space="preserve">Kuinka pitkä kuningatar Victor oli?</w:t>
      </w:r>
    </w:p>
    <w:p>
      <w:r>
        <w:rPr>
          <w:b/>
        </w:rPr>
        <w:t xml:space="preserve">Kysymys 14</w:t>
      </w:r>
    </w:p>
    <w:p>
      <w:r>
        <w:t xml:space="preserve">Victorias poliittisen vaikutusvallan laajuus tuli tuntemattomaksi sen jälkeen, kun mitä julkaistiin?</w:t>
      </w:r>
    </w:p>
    <w:p>
      <w:r>
        <w:rPr>
          <w:b/>
        </w:rPr>
        <w:t xml:space="preserve">Kysymys 15</w:t>
      </w:r>
    </w:p>
    <w:p>
      <w:r>
        <w:t xml:space="preserve">Minä vuonna Elizabeth Longford luki Victorian elämäkerran?</w:t>
      </w:r>
    </w:p>
    <w:p>
      <w:r>
        <w:rPr>
          <w:b/>
        </w:rPr>
        <w:t xml:space="preserve">Kysymys 16</w:t>
      </w:r>
    </w:p>
    <w:p>
      <w:r>
        <w:t xml:space="preserve">Minä vuonna Cecil Woodham Smith luki Victorias-elämäkerran?</w:t>
      </w:r>
    </w:p>
    <w:p>
      <w:r>
        <w:rPr>
          <w:b/>
        </w:rPr>
        <w:t xml:space="preserve">Kysymys 17</w:t>
      </w:r>
    </w:p>
    <w:p>
      <w:r>
        <w:t xml:space="preserve">Kuka luki kuningatar Victoriasta kertovan elämäkerran, jota pidetään nykyään vanhentuneena? </w:t>
      </w:r>
    </w:p>
    <w:p>
      <w:r>
        <w:rPr>
          <w:b/>
        </w:rPr>
        <w:t xml:space="preserve">Teksti numero 15</w:t>
      </w:r>
    </w:p>
    <w:p>
      <w:r>
        <w:t xml:space="preserve">Vuonna 1830 </w:t>
      </w:r>
      <w:r>
        <w:rPr>
          <w:color w:val="A9A9A9"/>
        </w:rPr>
        <w:t xml:space="preserve">Kentin herttuatar ja Conroy </w:t>
      </w:r>
      <w:r>
        <w:t xml:space="preserve">veivät Victorian halki </w:t>
      </w:r>
      <w:r>
        <w:rPr>
          <w:color w:val="DCDCDC"/>
        </w:rPr>
        <w:t xml:space="preserve">Keski-Englannin </w:t>
      </w:r>
      <w:r>
        <w:t xml:space="preserve">vierailemaan </w:t>
      </w:r>
      <w:r>
        <w:rPr>
          <w:color w:val="2F4F4F"/>
        </w:rPr>
        <w:t xml:space="preserve">Malvern Hillsin kukkuloille </w:t>
      </w:r>
      <w:r>
        <w:t xml:space="preserve">ja pysähtyivät matkan varrella kaupungeissa ja upeissa maalaistaloissa. Samanlaisia matkoja tehtiin muualle Englantiin ja Walesiin </w:t>
      </w:r>
      <w:r>
        <w:rPr>
          <w:color w:val="556B2F"/>
        </w:rPr>
        <w:t xml:space="preserve">vuosina </w:t>
      </w:r>
      <w:r>
        <w:rPr>
          <w:color w:val="6B8E23"/>
        </w:rPr>
        <w:t xml:space="preserve">1832, 1833, 1834 ja 1835</w:t>
      </w:r>
      <w:r>
        <w:t xml:space="preserve">. </w:t>
      </w:r>
      <w:r>
        <w:rPr>
          <w:color w:val="A0522D"/>
        </w:rPr>
        <w:t xml:space="preserve">Kuninkaan </w:t>
      </w:r>
      <w:r>
        <w:t xml:space="preserve">harmiksi Victoria </w:t>
      </w:r>
      <w:r>
        <w:rPr>
          <w:color w:val="228B22"/>
        </w:rPr>
        <w:t xml:space="preserve">otettiin innokkaasti vastaan jokaisella </w:t>
      </w:r>
      <w:r>
        <w:t xml:space="preserve">pysähdyspaikalla</w:t>
      </w:r>
      <w:r>
        <w:t xml:space="preserve">. </w:t>
      </w:r>
      <w:r>
        <w:rPr>
          <w:color w:val="191970"/>
        </w:rPr>
        <w:t xml:space="preserve">William </w:t>
      </w:r>
      <w:r>
        <w:t xml:space="preserve">vertasi matkoja kuninkaallisiin edistysmatkoihin ja oli </w:t>
      </w:r>
      <w:r>
        <w:rPr>
          <w:color w:val="8B0000"/>
        </w:rPr>
        <w:t xml:space="preserve">huolissaan siitä, että ne esittivät Victorian </w:t>
      </w:r>
      <w:r>
        <w:t xml:space="preserve">pikemminkin </w:t>
      </w:r>
      <w:r>
        <w:rPr>
          <w:color w:val="483D8B"/>
        </w:rPr>
        <w:t xml:space="preserve">hänen kilpailijanaan </w:t>
      </w:r>
      <w:r>
        <w:t xml:space="preserve">kuin hänen oletettuna perijättärenään. Victoria </w:t>
      </w:r>
      <w:r>
        <w:rPr>
          <w:color w:val="3CB371"/>
        </w:rPr>
        <w:t xml:space="preserve">inhosi </w:t>
      </w:r>
      <w:r>
        <w:t xml:space="preserve">matkoja; jatkuva julkisten esiintymisten kierros väsytti ja sairastutti hänet, eikä hänellä ollut juurikaan aikaa levätä. Hän vastusti sitä kuninkaan paheksuntaan vedoten, mutta hänen äitinsä hylkäsi kuninkaan valitukset mustasukkaisuuden aiheuttamina ja pakotti Victorian jatkamaan matkoja. </w:t>
      </w:r>
      <w:r>
        <w:rPr>
          <w:color w:val="BC8F8F"/>
        </w:rPr>
        <w:t xml:space="preserve">Ramsgatessa </w:t>
      </w:r>
      <w:r>
        <w:t xml:space="preserve">lokakuussa 1835 Victoria sairastui kovaan kuumeeseen, jonka Conroy aluksi hylkäsi lapsellisena teeskentelynä. Victorian sairastuessa Conroy ja herttuatar painostivat häntä tuloksetta tekemään </w:t>
      </w:r>
      <w:r>
        <w:t xml:space="preserve">Conroysta </w:t>
      </w:r>
      <w:r>
        <w:rPr>
          <w:color w:val="008080"/>
        </w:rPr>
        <w:t xml:space="preserve">yksityissihteerinsä</w:t>
      </w:r>
      <w:r>
        <w:t xml:space="preserve">. </w:t>
      </w:r>
      <w:r>
        <w:t xml:space="preserve">Teini-ikäisenä Victoria vastusti äitinsä ja </w:t>
      </w:r>
      <w:r>
        <w:rPr>
          <w:color w:val="BDB76B"/>
        </w:rPr>
        <w:t xml:space="preserve">Conroyn </w:t>
      </w:r>
      <w:r>
        <w:t xml:space="preserve">sinnikkäitä yrityksiä </w:t>
      </w:r>
      <w:r>
        <w:t xml:space="preserve">nimittää hänet henkilökuntaansa. Kuningattareksi tultuaan hän </w:t>
      </w:r>
      <w:r>
        <w:rPr>
          <w:color w:val="4682B4"/>
        </w:rPr>
        <w:t xml:space="preserve">kielsi Conroyta olemasta läsnä, </w:t>
      </w:r>
      <w:r>
        <w:t xml:space="preserve">mutta hän pysyi äitinsä taloudessa.</w:t>
      </w:r>
    </w:p>
    <w:p>
      <w:r>
        <w:rPr>
          <w:b/>
        </w:rPr>
        <w:t xml:space="preserve">Kysymys 0</w:t>
      </w:r>
    </w:p>
    <w:p>
      <w:r>
        <w:t xml:space="preserve">Mihin osaan Englantia Victoria matkusti vuonna 1830 Kentin hollantilaisen ja Conroyn kanssa?</w:t>
      </w:r>
    </w:p>
    <w:p>
      <w:r>
        <w:rPr>
          <w:b/>
        </w:rPr>
        <w:t xml:space="preserve">Kysymys 1</w:t>
      </w:r>
    </w:p>
    <w:p>
      <w:r>
        <w:t xml:space="preserve">Missä kaupungissa Victoria vieraili Keski-Englannissa matkallaan Kentin hollantilaisen ja Conroyn kanssa?</w:t>
      </w:r>
    </w:p>
    <w:p>
      <w:r>
        <w:rPr>
          <w:b/>
        </w:rPr>
        <w:t xml:space="preserve">Kysymys 2</w:t>
      </w:r>
    </w:p>
    <w:p>
      <w:r>
        <w:t xml:space="preserve">Minä vuosina tehtiin Queenin Melvern Hillsin matkan kaltaisia matkoja?</w:t>
      </w:r>
    </w:p>
    <w:p>
      <w:r>
        <w:rPr>
          <w:b/>
        </w:rPr>
        <w:t xml:space="preserve">Kysymys 3</w:t>
      </w:r>
    </w:p>
    <w:p>
      <w:r>
        <w:t xml:space="preserve">Ketä ärsytti, että Victoria toivotettiin tervetulleeksi jokaisella hänen vierailullaan Keski-Englannissa?</w:t>
      </w:r>
    </w:p>
    <w:p>
      <w:r>
        <w:rPr>
          <w:b/>
        </w:rPr>
        <w:t xml:space="preserve">Kysymys 4</w:t>
      </w:r>
    </w:p>
    <w:p>
      <w:r>
        <w:t xml:space="preserve">Willam oli huolissaan siitä, että Victoria kuvattiin millaisena, koska hän teki matkoja Keski-Englannissa?</w:t>
      </w:r>
    </w:p>
    <w:p>
      <w:r>
        <w:rPr>
          <w:b/>
        </w:rPr>
        <w:t xml:space="preserve">Kysymys 5</w:t>
      </w:r>
    </w:p>
    <w:p>
      <w:r>
        <w:t xml:space="preserve">Kuka vei Victorian matkalle Malvern Hillsille vuonna 1830?</w:t>
      </w:r>
    </w:p>
    <w:p>
      <w:r>
        <w:rPr>
          <w:b/>
        </w:rPr>
        <w:t xml:space="preserve">Kysymys 6</w:t>
      </w:r>
    </w:p>
    <w:p>
      <w:r>
        <w:t xml:space="preserve">Ketä ärsytti se, miten hyvän vastaanoton Victoria sai kiertomatkoillaan Englannin ja Walesin maaseudulla? </w:t>
      </w:r>
    </w:p>
    <w:p>
      <w:r>
        <w:rPr>
          <w:b/>
        </w:rPr>
        <w:t xml:space="preserve">Kysymys 7</w:t>
      </w:r>
    </w:p>
    <w:p>
      <w:r>
        <w:t xml:space="preserve">Missä Victoria sairastui vakavasti erään matkansa aikana? </w:t>
      </w:r>
    </w:p>
    <w:p>
      <w:r>
        <w:rPr>
          <w:b/>
        </w:rPr>
        <w:t xml:space="preserve">Kysymys 8</w:t>
      </w:r>
    </w:p>
    <w:p>
      <w:r>
        <w:t xml:space="preserve">Ketä Victoria inhosi niin paljon, että hän kielsi häntä olemasta läsnä, kun hänestä tuli kuningatar? </w:t>
      </w:r>
    </w:p>
    <w:p>
      <w:r>
        <w:rPr>
          <w:b/>
        </w:rPr>
        <w:t xml:space="preserve">Kysymys 9</w:t>
      </w:r>
    </w:p>
    <w:p>
      <w:r>
        <w:t xml:space="preserve">Mihin virkaan Conroy yritti saada Victoriaa nimittämään hänet sairautensa aikana ja myöhemmin, mutta epäonnistui siinä? </w:t>
      </w:r>
    </w:p>
    <w:p>
      <w:r>
        <w:rPr>
          <w:b/>
        </w:rPr>
        <w:t xml:space="preserve">Kysymys 10</w:t>
      </w:r>
    </w:p>
    <w:p>
      <w:r>
        <w:t xml:space="preserve">Kuka sai Victorian vakuuttuneeksi siitä, että hän oli hyvin sairas?</w:t>
      </w:r>
    </w:p>
    <w:p>
      <w:r>
        <w:rPr>
          <w:b/>
        </w:rPr>
        <w:t xml:space="preserve">Kysymys 11</w:t>
      </w:r>
    </w:p>
    <w:p>
      <w:r>
        <w:t xml:space="preserve">Miltä Victoriasta tuntuivat kaikki matkat?</w:t>
      </w:r>
    </w:p>
    <w:p>
      <w:r>
        <w:rPr>
          <w:b/>
        </w:rPr>
        <w:t xml:space="preserve">Kysymys 12</w:t>
      </w:r>
    </w:p>
    <w:p>
      <w:r>
        <w:t xml:space="preserve">Mikä ärsytti kuningasta tavassa, jolla Victoria otettiin vastaan hänen pysähdyksissään?</w:t>
      </w:r>
    </w:p>
    <w:p>
      <w:r>
        <w:rPr>
          <w:b/>
        </w:rPr>
        <w:t xml:space="preserve">Kysymys 13</w:t>
      </w:r>
    </w:p>
    <w:p>
      <w:r>
        <w:t xml:space="preserve">Miksi kuningas ei pitänyt siitä, että Victoria teki matkoja?</w:t>
      </w:r>
    </w:p>
    <w:p>
      <w:r>
        <w:rPr>
          <w:b/>
        </w:rPr>
        <w:t xml:space="preserve">Kysymys 14</w:t>
      </w:r>
    </w:p>
    <w:p>
      <w:r>
        <w:t xml:space="preserve">Mitä Victoria teki Conroylle, kun hänestä tuli kuningatar?</w:t>
      </w:r>
    </w:p>
    <w:p>
      <w:r>
        <w:rPr>
          <w:b/>
        </w:rPr>
        <w:t xml:space="preserve">Kysymys 15</w:t>
      </w:r>
    </w:p>
    <w:p>
      <w:r>
        <w:t xml:space="preserve">Mihin osaan Englantia Victoria matkusti vuonna 1803 Kentin hollantilaisen ja Conroyn kanssa?</w:t>
      </w:r>
    </w:p>
    <w:p>
      <w:r>
        <w:rPr>
          <w:b/>
        </w:rPr>
        <w:t xml:space="preserve">Kysymys 16</w:t>
      </w:r>
    </w:p>
    <w:p>
      <w:r>
        <w:t xml:space="preserve">Missä kaupungissa Victoria vieraili keskellä Englantia matkallaan ilman Kentin ja Conroyn hollantilaisia?</w:t>
      </w:r>
    </w:p>
    <w:p>
      <w:r>
        <w:rPr>
          <w:b/>
        </w:rPr>
        <w:t xml:space="preserve">Kysymys 17</w:t>
      </w:r>
    </w:p>
    <w:p>
      <w:r>
        <w:t xml:space="preserve">Minä vuosina tehtiin Kingin Melvern Hillsin matkan kaltaisia matkoja?</w:t>
      </w:r>
    </w:p>
    <w:p>
      <w:r>
        <w:rPr>
          <w:b/>
        </w:rPr>
        <w:t xml:space="preserve">Kysymys 18</w:t>
      </w:r>
    </w:p>
    <w:p>
      <w:r>
        <w:t xml:space="preserve">Ketä harmitti, ettei Victoria ollut tervetullut jokaisella vierailullaan Keski-Englannissa?</w:t>
      </w:r>
    </w:p>
    <w:p>
      <w:r>
        <w:rPr>
          <w:b/>
        </w:rPr>
        <w:t xml:space="preserve">Kysymys 19</w:t>
      </w:r>
    </w:p>
    <w:p>
      <w:r>
        <w:t xml:space="preserve">Willam oli huolissaan siitä, että Victoria oli kuvattu mitä, koska hänen matkojaan ulkomailla Englannissa?</w:t>
      </w:r>
    </w:p>
    <w:p>
      <w:r>
        <w:rPr>
          <w:b/>
        </w:rPr>
        <w:t xml:space="preserve">Teksti numero 16</w:t>
      </w:r>
    </w:p>
    <w:p>
      <w:r>
        <w:t xml:space="preserve">Kun kuningatar astui presidentiksi, hallitusta johti </w:t>
      </w:r>
      <w:r>
        <w:rPr>
          <w:color w:val="A9A9A9"/>
        </w:rPr>
        <w:t xml:space="preserve">whig-pääministeri </w:t>
      </w:r>
      <w:r>
        <w:rPr>
          <w:color w:val="DCDCDC"/>
        </w:rPr>
        <w:t xml:space="preserve">lordi Melbourne, josta </w:t>
      </w:r>
      <w:r>
        <w:t xml:space="preserve">tuli heti </w:t>
      </w:r>
      <w:r>
        <w:rPr>
          <w:color w:val="2F4F4F"/>
        </w:rPr>
        <w:t xml:space="preserve">voimakas </w:t>
      </w:r>
      <w:r>
        <w:t xml:space="preserve">vaikuttaja poliittisesti kokemattomalle kuningattarelle, joka luotti hänen neuvoihinsa. </w:t>
      </w:r>
      <w:r>
        <w:rPr>
          <w:color w:val="556B2F"/>
        </w:rPr>
        <w:t xml:space="preserve">Charles Greville </w:t>
      </w:r>
      <w:r>
        <w:t xml:space="preserve">arveli, että leskeksi jäänyt ja lapseton Melbourne oli "intohimoisesti kiintynyt häneen kuin tyttäreensä, jos hänellä olisi sellainen", ja Victoria näki hänet todennäköisesti isähahmona. Victoria kruunattiin </w:t>
      </w:r>
      <w:r>
        <w:rPr>
          <w:color w:val="6B8E23"/>
        </w:rPr>
        <w:t xml:space="preserve">28. kesäkuuta 1838 </w:t>
      </w:r>
      <w:r>
        <w:rPr>
          <w:color w:val="A0522D"/>
        </w:rPr>
        <w:t xml:space="preserve">Westminster Abbeyssa</w:t>
      </w:r>
      <w:r>
        <w:t xml:space="preserve">. </w:t>
      </w:r>
      <w:r>
        <w:t xml:space="preserve">Lontooseen saapui </w:t>
      </w:r>
      <w:r>
        <w:rPr>
          <w:color w:val="228B22"/>
        </w:rPr>
        <w:t xml:space="preserve">yli </w:t>
      </w:r>
      <w:r>
        <w:t xml:space="preserve">vierasta</w:t>
      </w:r>
      <w:r>
        <w:rPr>
          <w:color w:val="191970"/>
        </w:rPr>
        <w:t xml:space="preserve">400,000</w:t>
      </w:r>
      <w:r>
        <w:t xml:space="preserve"> juhlallisuuksiin. Hänestä tuli ensimmäinen hallitsija, joka asettui </w:t>
      </w:r>
      <w:r>
        <w:rPr>
          <w:color w:val="8B0000"/>
        </w:rPr>
        <w:t xml:space="preserve">Buckinghamin palatsiin</w:t>
      </w:r>
      <w:r>
        <w:t xml:space="preserve">, ja hän peri Lancasterin ja Cornwallin herttuakuntien tulot sekä </w:t>
      </w:r>
      <w:r>
        <w:rPr>
          <w:color w:val="483D8B"/>
        </w:rPr>
        <w:t xml:space="preserve">385 000 punnan</w:t>
      </w:r>
      <w:r>
        <w:t xml:space="preserve"> suuruisen siviililuettelon mukaisen avustuksen vuodessa</w:t>
      </w:r>
      <w:r>
        <w:t xml:space="preserve">. </w:t>
      </w:r>
      <w:r>
        <w:t xml:space="preserve">Taloudellisesti varovainen, </w:t>
      </w:r>
      <w:r>
        <w:rPr>
          <w:color w:val="3CB371"/>
        </w:rPr>
        <w:t xml:space="preserve">hän maksoi isänsä velat pois</w:t>
      </w:r>
      <w:r>
        <w:t xml:space="preserve">.</w:t>
      </w:r>
    </w:p>
    <w:p>
      <w:r>
        <w:rPr>
          <w:b/>
        </w:rPr>
        <w:t xml:space="preserve">Kysymys 0</w:t>
      </w:r>
    </w:p>
    <w:p>
      <w:r>
        <w:t xml:space="preserve">Kuka johti hallitusta Victorian valtaannousun aikaan?</w:t>
      </w:r>
    </w:p>
    <w:p>
      <w:r>
        <w:rPr>
          <w:b/>
        </w:rPr>
        <w:t xml:space="preserve">Kysymys 1</w:t>
      </w:r>
    </w:p>
    <w:p>
      <w:r>
        <w:t xml:space="preserve">Mikä oli Whig-pääministerin nimi Victorias Victorin valtaannousun aikaan?</w:t>
      </w:r>
    </w:p>
    <w:p>
      <w:r>
        <w:rPr>
          <w:b/>
        </w:rPr>
        <w:t xml:space="preserve">Kysymys 2</w:t>
      </w:r>
    </w:p>
    <w:p>
      <w:r>
        <w:t xml:space="preserve">Milloin kuningatar Victorian kruunajaiset pidettiin?</w:t>
      </w:r>
    </w:p>
    <w:p>
      <w:r>
        <w:rPr>
          <w:b/>
        </w:rPr>
        <w:t xml:space="preserve">Kysymys 3</w:t>
      </w:r>
    </w:p>
    <w:p>
      <w:r>
        <w:t xml:space="preserve">Missä Victorian kruunajaiset pidettiin?</w:t>
      </w:r>
    </w:p>
    <w:p>
      <w:r>
        <w:rPr>
          <w:b/>
        </w:rPr>
        <w:t xml:space="preserve">Kysymys 4</w:t>
      </w:r>
    </w:p>
    <w:p>
      <w:r>
        <w:t xml:space="preserve">Kuinka monta vierailijaa saapui Lontooseen Victorian kruunajaisiin?</w:t>
      </w:r>
    </w:p>
    <w:p>
      <w:r>
        <w:rPr>
          <w:b/>
        </w:rPr>
        <w:t xml:space="preserve">Kysymys 5</w:t>
      </w:r>
    </w:p>
    <w:p>
      <w:r>
        <w:t xml:space="preserve">Kuka Whig oli pääministerinä Victorian valtaannousun aikana? </w:t>
      </w:r>
    </w:p>
    <w:p>
      <w:r>
        <w:rPr>
          <w:b/>
        </w:rPr>
        <w:t xml:space="preserve">Kysymys 6</w:t>
      </w:r>
    </w:p>
    <w:p>
      <w:r>
        <w:t xml:space="preserve">Kenen mielestä Melbourne näki Victorian kuin tyttärensä? </w:t>
      </w:r>
    </w:p>
    <w:p>
      <w:r>
        <w:rPr>
          <w:b/>
        </w:rPr>
        <w:t xml:space="preserve">Kysymys 7</w:t>
      </w:r>
    </w:p>
    <w:p>
      <w:r>
        <w:t xml:space="preserve">Milloin Victorian kruunajaiset pidettiin Westminster Abbeyssa?</w:t>
      </w:r>
    </w:p>
    <w:p>
      <w:r>
        <w:rPr>
          <w:b/>
        </w:rPr>
        <w:t xml:space="preserve">Kysymys 8</w:t>
      </w:r>
    </w:p>
    <w:p>
      <w:r>
        <w:t xml:space="preserve">Kuinka monta ihmistä vieraili Lontoossa kuningatar Victorian kruunajaisissa? </w:t>
      </w:r>
    </w:p>
    <w:p>
      <w:r>
        <w:rPr>
          <w:b/>
        </w:rPr>
        <w:t xml:space="preserve">Kysymys 9</w:t>
      </w:r>
    </w:p>
    <w:p>
      <w:r>
        <w:t xml:space="preserve">Mikä oli Victorian päiväraha hänen tultuaan kuningattareksi? </w:t>
      </w:r>
    </w:p>
    <w:p>
      <w:r>
        <w:rPr>
          <w:b/>
        </w:rPr>
        <w:t xml:space="preserve">Kysymys 10</w:t>
      </w:r>
    </w:p>
    <w:p>
      <w:r>
        <w:t xml:space="preserve">Kuka johti hallitusta Victorian valtaannousun aikaan?</w:t>
      </w:r>
    </w:p>
    <w:p>
      <w:r>
        <w:rPr>
          <w:b/>
        </w:rPr>
        <w:t xml:space="preserve">Kysymys 11</w:t>
      </w:r>
    </w:p>
    <w:p>
      <w:r>
        <w:t xml:space="preserve">Millainen vaikutus Melbournella oli Victoriaan?</w:t>
      </w:r>
    </w:p>
    <w:p>
      <w:r>
        <w:rPr>
          <w:b/>
        </w:rPr>
        <w:t xml:space="preserve">Kysymys 12</w:t>
      </w:r>
    </w:p>
    <w:p>
      <w:r>
        <w:t xml:space="preserve">Milloin Victorian kruunajaiset pidettiin?</w:t>
      </w:r>
    </w:p>
    <w:p>
      <w:r>
        <w:rPr>
          <w:b/>
        </w:rPr>
        <w:t xml:space="preserve">Kysymys 13</w:t>
      </w:r>
    </w:p>
    <w:p>
      <w:r>
        <w:t xml:space="preserve">Minkä merkittävän saavutuksen Victoria saavutti siviililuetteloavustuksellaan?</w:t>
      </w:r>
    </w:p>
    <w:p>
      <w:r>
        <w:rPr>
          <w:b/>
        </w:rPr>
        <w:t xml:space="preserve">Kysymys 14</w:t>
      </w:r>
    </w:p>
    <w:p>
      <w:r>
        <w:t xml:space="preserve">Missä kuningatar Victoria asui?</w:t>
      </w:r>
    </w:p>
    <w:p>
      <w:r>
        <w:rPr>
          <w:b/>
        </w:rPr>
        <w:t xml:space="preserve">Kysymys 15</w:t>
      </w:r>
    </w:p>
    <w:p>
      <w:r>
        <w:t xml:space="preserve">Kuka johti hallitusta Victorian kaatumisen aikaan?</w:t>
      </w:r>
    </w:p>
    <w:p>
      <w:r>
        <w:rPr>
          <w:b/>
        </w:rPr>
        <w:t xml:space="preserve">Kysymys 16</w:t>
      </w:r>
    </w:p>
    <w:p>
      <w:r>
        <w:t xml:space="preserve">Mikä oli Whig-pääministerin nimi Victoriassa tapahtuneen kaatumisen aikaan?</w:t>
      </w:r>
    </w:p>
    <w:p>
      <w:r>
        <w:rPr>
          <w:b/>
        </w:rPr>
        <w:t xml:space="preserve">Kysymys 17</w:t>
      </w:r>
    </w:p>
    <w:p>
      <w:r>
        <w:t xml:space="preserve">Milloin kuningatar Victorian kruunajaisia ei pidetty?</w:t>
      </w:r>
    </w:p>
    <w:p>
      <w:r>
        <w:rPr>
          <w:b/>
        </w:rPr>
        <w:t xml:space="preserve">Kysymys 18</w:t>
      </w:r>
    </w:p>
    <w:p>
      <w:r>
        <w:t xml:space="preserve">Missä ei pidetty Victorian kruunajaisia?</w:t>
      </w:r>
    </w:p>
    <w:p>
      <w:r>
        <w:rPr>
          <w:b/>
        </w:rPr>
        <w:t xml:space="preserve">Kysymys 19</w:t>
      </w:r>
    </w:p>
    <w:p>
      <w:r>
        <w:t xml:space="preserve">Kuinka monta vierailijaa lähti Lontoosta Victorian kruunajaisiin?</w:t>
      </w:r>
    </w:p>
    <w:p>
      <w:r>
        <w:rPr>
          <w:b/>
        </w:rPr>
        <w:t xml:space="preserve">Teksti numero 17</w:t>
      </w:r>
    </w:p>
    <w:p>
      <w:r>
        <w:t xml:space="preserve">Vuonna </w:t>
      </w:r>
      <w:r>
        <w:rPr>
          <w:color w:val="A9A9A9"/>
        </w:rPr>
        <w:t xml:space="preserve">1845</w:t>
      </w:r>
      <w:r>
        <w:t xml:space="preserve">, Irlantia koetteli </w:t>
      </w:r>
      <w:r>
        <w:rPr>
          <w:color w:val="DCDCDC"/>
        </w:rPr>
        <w:t xml:space="preserve">perunarutto</w:t>
      </w:r>
      <w:r>
        <w:t xml:space="preserve">. </w:t>
      </w:r>
      <w:r>
        <w:t xml:space="preserve">Seuraavien </w:t>
      </w:r>
      <w:r>
        <w:rPr>
          <w:color w:val="2F4F4F"/>
        </w:rPr>
        <w:t xml:space="preserve">neljän vuoden aikana </w:t>
      </w:r>
      <w:r>
        <w:rPr>
          <w:color w:val="556B2F"/>
        </w:rPr>
        <w:t xml:space="preserve">yli </w:t>
      </w:r>
      <w:r>
        <w:rPr>
          <w:color w:val="6B8E23"/>
        </w:rPr>
        <w:t xml:space="preserve">miljoona </w:t>
      </w:r>
      <w:r>
        <w:t xml:space="preserve">irlantilaista kuoli ja toinen miljoona muutti pois suuren nälänhädän aikana. Irlannissa Victoria sai leiman "</w:t>
      </w:r>
      <w:r>
        <w:rPr>
          <w:color w:val="A0522D"/>
        </w:rPr>
        <w:t xml:space="preserve">nälänhädän kuningatar</w:t>
      </w:r>
      <w:r>
        <w:t xml:space="preserve">"</w:t>
      </w:r>
      <w:r>
        <w:t xml:space="preserve">.</w:t>
      </w:r>
      <w:r>
        <w:t xml:space="preserve"> Hän lahjoitti henkilökohtaisesti </w:t>
      </w:r>
      <w:r>
        <w:rPr>
          <w:color w:val="228B22"/>
        </w:rPr>
        <w:t xml:space="preserve">2 000 puntaa </w:t>
      </w:r>
      <w:r>
        <w:t xml:space="preserve">nälänhätäapuun, enemmän kuin kukaan muu yksittäinen lahjoittaja, ja tuki myös Maynooth-apurahaa roomalaiskatoliselle pappisseminaarille Irlannissa protestanttien vastustuksesta huolimatta. Tarina</w:t>
      </w:r>
      <w:r>
        <w:rPr>
          <w:color w:val="191970"/>
        </w:rPr>
        <w:t xml:space="preserve">, jonka mukaan hän lahjoitti vain 5 puntaa irlantilaisten auttamiseksi ja samana päivänä saman summan Battersea Dogs Home -nimiselle koirakodille, </w:t>
      </w:r>
      <w:r>
        <w:t xml:space="preserve">oli 1800-luvun lopulla syntynyt myytti.</w:t>
      </w:r>
    </w:p>
    <w:p>
      <w:r>
        <w:rPr>
          <w:b/>
        </w:rPr>
        <w:t xml:space="preserve">Kysymys 0</w:t>
      </w:r>
    </w:p>
    <w:p>
      <w:r>
        <w:t xml:space="preserve">Minä vuonna Irlannissa oli perunarutto?</w:t>
      </w:r>
    </w:p>
    <w:p>
      <w:r>
        <w:rPr>
          <w:b/>
        </w:rPr>
        <w:t xml:space="preserve">Kysymys 1</w:t>
      </w:r>
    </w:p>
    <w:p>
      <w:r>
        <w:t xml:space="preserve">Kuinka kauan suuri nälänhätä kesti?</w:t>
      </w:r>
    </w:p>
    <w:p>
      <w:r>
        <w:rPr>
          <w:b/>
        </w:rPr>
        <w:t xml:space="preserve">Kysymys 2</w:t>
      </w:r>
    </w:p>
    <w:p>
      <w:r>
        <w:t xml:space="preserve">Kuinka monta irlantilaista kuoli suuren nälänhädän aikana?</w:t>
      </w:r>
    </w:p>
    <w:p>
      <w:r>
        <w:rPr>
          <w:b/>
        </w:rPr>
        <w:t xml:space="preserve">Kysymys 3</w:t>
      </w:r>
    </w:p>
    <w:p>
      <w:r>
        <w:t xml:space="preserve">Mikä oli kuningatar Victorian saama leima suuren nälänhädän aikana?</w:t>
      </w:r>
    </w:p>
    <w:p>
      <w:r>
        <w:rPr>
          <w:b/>
        </w:rPr>
        <w:t xml:space="preserve">Kysymys 4</w:t>
      </w:r>
    </w:p>
    <w:p>
      <w:r>
        <w:t xml:space="preserve">Kuinka paljon rahaa Victoria lahjoitti nälänhätäapuun?</w:t>
      </w:r>
    </w:p>
    <w:p>
      <w:r>
        <w:rPr>
          <w:b/>
        </w:rPr>
        <w:t xml:space="preserve">Kysymys 5</w:t>
      </w:r>
    </w:p>
    <w:p>
      <w:r>
        <w:t xml:space="preserve">Mikä kriisi koetteli Irlantia vuonna 1845?</w:t>
      </w:r>
    </w:p>
    <w:p>
      <w:r>
        <w:rPr>
          <w:b/>
        </w:rPr>
        <w:t xml:space="preserve">Kysymys 6</w:t>
      </w:r>
    </w:p>
    <w:p>
      <w:r>
        <w:t xml:space="preserve">Kuinka monta ihmistä kuoli Irlannin suuren nälänhädän aikana?</w:t>
      </w:r>
    </w:p>
    <w:p>
      <w:r>
        <w:rPr>
          <w:b/>
        </w:rPr>
        <w:t xml:space="preserve">Kysymys 7</w:t>
      </w:r>
    </w:p>
    <w:p>
      <w:r>
        <w:t xml:space="preserve">Miksi kuningatar Victoriaa kutsuttiin Irlannissa suuren nälänhädän aikana? </w:t>
      </w:r>
    </w:p>
    <w:p>
      <w:r>
        <w:rPr>
          <w:b/>
        </w:rPr>
        <w:t xml:space="preserve">Kysymys 8</w:t>
      </w:r>
    </w:p>
    <w:p>
      <w:r>
        <w:t xml:space="preserve">Mikä tarina Victoriasta suuren nälänhädän aikana osoittautui myöhemmin vääräksi? </w:t>
      </w:r>
    </w:p>
    <w:p>
      <w:r>
        <w:rPr>
          <w:b/>
        </w:rPr>
        <w:t xml:space="preserve">Kysymys 9</w:t>
      </w:r>
    </w:p>
    <w:p>
      <w:r>
        <w:t xml:space="preserve">Kuinka paljon kuningatar Victoria lahjoitti Irlannin avustustyöhön, mikä teki hänestä suurimman yksittäisen lahjoittajan? </w:t>
      </w:r>
    </w:p>
    <w:p>
      <w:r>
        <w:rPr>
          <w:b/>
        </w:rPr>
        <w:t xml:space="preserve">Kysymys 10</w:t>
      </w:r>
    </w:p>
    <w:p>
      <w:r>
        <w:t xml:space="preserve">Mitä tapahtui, kun suuri osa Irlannista hävisi?</w:t>
      </w:r>
    </w:p>
    <w:p>
      <w:r>
        <w:rPr>
          <w:b/>
        </w:rPr>
        <w:t xml:space="preserve">Kysymys 11</w:t>
      </w:r>
    </w:p>
    <w:p>
      <w:r>
        <w:t xml:space="preserve">Milloin perunarutto alkoi?</w:t>
      </w:r>
    </w:p>
    <w:p>
      <w:r>
        <w:rPr>
          <w:b/>
        </w:rPr>
        <w:t xml:space="preserve">Kysymys 12</w:t>
      </w:r>
    </w:p>
    <w:p>
      <w:r>
        <w:t xml:space="preserve">Kuinka monta ihmistä Irlanti menetti perunaruton vuoksi?</w:t>
      </w:r>
    </w:p>
    <w:p>
      <w:r>
        <w:rPr>
          <w:b/>
        </w:rPr>
        <w:t xml:space="preserve">Kysymys 13</w:t>
      </w:r>
    </w:p>
    <w:p>
      <w:r>
        <w:t xml:space="preserve">Mikä oli perunaruton aiheuttaman Victorian nimi?</w:t>
      </w:r>
    </w:p>
    <w:p>
      <w:r>
        <w:rPr>
          <w:b/>
        </w:rPr>
        <w:t xml:space="preserve">Kysymys 14</w:t>
      </w:r>
    </w:p>
    <w:p>
      <w:r>
        <w:t xml:space="preserve">Kuinka paljon Victoria lahjoitti Irlantiin nälänhädän lievittämiseksi?</w:t>
      </w:r>
    </w:p>
    <w:p>
      <w:r>
        <w:rPr>
          <w:b/>
        </w:rPr>
        <w:t xml:space="preserve">Kysymys 15</w:t>
      </w:r>
    </w:p>
    <w:p>
      <w:r>
        <w:t xml:space="preserve">Minä vuonna perunarutto oli Skotlannissa?</w:t>
      </w:r>
    </w:p>
    <w:p>
      <w:r>
        <w:rPr>
          <w:b/>
        </w:rPr>
        <w:t xml:space="preserve">Kysymys 16</w:t>
      </w:r>
    </w:p>
    <w:p>
      <w:r>
        <w:t xml:space="preserve">Kuinka kauan suuri nälänhätä ei kestänyt?</w:t>
      </w:r>
    </w:p>
    <w:p>
      <w:r>
        <w:rPr>
          <w:b/>
        </w:rPr>
        <w:t xml:space="preserve">Kysymys 17</w:t>
      </w:r>
    </w:p>
    <w:p>
      <w:r>
        <w:t xml:space="preserve">Kuinka moni irlantilainen eli suuren nälänhädän aikana?</w:t>
      </w:r>
    </w:p>
    <w:p>
      <w:r>
        <w:rPr>
          <w:b/>
        </w:rPr>
        <w:t xml:space="preserve">Kysymys 18</w:t>
      </w:r>
    </w:p>
    <w:p>
      <w:r>
        <w:t xml:space="preserve">Mikä oli kuningatar Victorian suurten juhlien aikana saama nimimerkki?</w:t>
      </w:r>
    </w:p>
    <w:p>
      <w:r>
        <w:rPr>
          <w:b/>
        </w:rPr>
        <w:t xml:space="preserve">Kysymys 19</w:t>
      </w:r>
    </w:p>
    <w:p>
      <w:r>
        <w:t xml:space="preserve">Kuinka paljon rahaa Victoria lahjoitti sodan tukemiseen?</w:t>
      </w:r>
    </w:p>
    <w:p>
      <w:r>
        <w:rPr>
          <w:b/>
        </w:rPr>
        <w:t xml:space="preserve">Teksti numero 18</w:t>
      </w:r>
    </w:p>
    <w:p>
      <w:r>
        <w:t xml:space="preserve">Victorian </w:t>
      </w:r>
      <w:r>
        <w:rPr>
          <w:color w:val="A9A9A9"/>
        </w:rPr>
        <w:t xml:space="preserve">itsensä asettama eristäytyminen yleisöstä </w:t>
      </w:r>
      <w:r>
        <w:t xml:space="preserve">vähensi monarkian suosiota ja edisti </w:t>
      </w:r>
      <w:r>
        <w:rPr>
          <w:color w:val="556B2F"/>
        </w:rPr>
        <w:t xml:space="preserve">tasavaltalaisliikkeen </w:t>
      </w:r>
      <w:r>
        <w:rPr>
          <w:color w:val="DCDCDC"/>
        </w:rPr>
        <w:t xml:space="preserve">kasvua</w:t>
      </w:r>
      <w:r>
        <w:t xml:space="preserve">. </w:t>
      </w:r>
      <w:r>
        <w:t xml:space="preserve">Hän hoiti kyllä virallisia hallitustehtäviään, mutta päätti kuitenkin pysytellä eristäytyneenä </w:t>
      </w:r>
      <w:r>
        <w:rPr>
          <w:color w:val="6B8E23"/>
        </w:rPr>
        <w:t xml:space="preserve">kuninkaallisissa asunnoissaan - Windsorin </w:t>
      </w:r>
      <w:r>
        <w:t xml:space="preserve">linnassa, Osborne Housessa ja yksityisellä kartanolla Skotlannissa</w:t>
      </w:r>
      <w:r>
        <w:t xml:space="preserve">,</w:t>
      </w:r>
      <w:r>
        <w:t xml:space="preserve"> jonka hän ja Albert olivat hankkineet vuonna</w:t>
      </w:r>
      <w:r>
        <w:rPr>
          <w:color w:val="A0522D"/>
        </w:rPr>
        <w:t xml:space="preserve">1847</w:t>
      </w:r>
      <w:r>
        <w:rPr>
          <w:color w:val="228B22"/>
        </w:rPr>
        <w:t xml:space="preserve"> Balmoralin linnassa</w:t>
      </w:r>
      <w:r>
        <w:t xml:space="preserve">. </w:t>
      </w:r>
      <w:r>
        <w:t xml:space="preserve">Maaliskuussa</w:t>
      </w:r>
      <w:r>
        <w:rPr>
          <w:color w:val="191970"/>
        </w:rPr>
        <w:t xml:space="preserve">1864</w:t>
      </w:r>
      <w:r>
        <w:t xml:space="preserve"> eräs mielenosoittaja kiinnitti </w:t>
      </w:r>
      <w:r>
        <w:rPr>
          <w:color w:val="8B0000"/>
        </w:rPr>
        <w:t xml:space="preserve">Buckinghamin palatsin </w:t>
      </w:r>
      <w:r>
        <w:t xml:space="preserve">kaiteisiin ilmoituksen</w:t>
      </w:r>
      <w:r>
        <w:t xml:space="preserve">, jossa ilmoitettiin, että "nämä hienot tilat vuokrataan tai myydään edesmenneen asukkaan laskevan liiketoiminnan vuoksi"</w:t>
      </w:r>
      <w:r>
        <w:t xml:space="preserve">. </w:t>
      </w:r>
      <w:r>
        <w:rPr>
          <w:color w:val="483D8B"/>
        </w:rPr>
        <w:t xml:space="preserve">Hänen setänsä Leopold </w:t>
      </w:r>
      <w:r>
        <w:t xml:space="preserve">kirjoitti hänelle ja kehotti häntä esiintymään julkisesti. Hän suostui vierailemaan </w:t>
      </w:r>
      <w:r>
        <w:rPr>
          <w:color w:val="BC8F8F"/>
        </w:rPr>
        <w:t xml:space="preserve">Kuninkaallisen puutarhayhdistyksen </w:t>
      </w:r>
      <w:r>
        <w:rPr>
          <w:color w:val="3CB371"/>
        </w:rPr>
        <w:t xml:space="preserve">puutarhoissa </w:t>
      </w:r>
      <w:r>
        <w:rPr>
          <w:color w:val="BC8F8F"/>
        </w:rPr>
        <w:t xml:space="preserve">Kensingtonissa </w:t>
      </w:r>
      <w:r>
        <w:t xml:space="preserve">ja </w:t>
      </w:r>
      <w:r>
        <w:rPr>
          <w:color w:val="663399"/>
        </w:rPr>
        <w:t xml:space="preserve">ajamaan Lontoon halki avoimilla vaunuilla</w:t>
      </w:r>
      <w:r>
        <w:t xml:space="preserve">.</w:t>
      </w:r>
    </w:p>
    <w:p>
      <w:r>
        <w:rPr>
          <w:b/>
        </w:rPr>
        <w:t xml:space="preserve">Kysymys 0</w:t>
      </w:r>
    </w:p>
    <w:p>
      <w:r>
        <w:t xml:space="preserve">Kun Victoria eristäytyi yleisöstä, mikä liike alkoi kasvaa?</w:t>
      </w:r>
    </w:p>
    <w:p>
      <w:r>
        <w:rPr>
          <w:b/>
        </w:rPr>
        <w:t xml:space="preserve">Kysymys 1</w:t>
      </w:r>
    </w:p>
    <w:p>
      <w:r>
        <w:t xml:space="preserve">Mihin Victoria eristäytyi?</w:t>
      </w:r>
    </w:p>
    <w:p>
      <w:r>
        <w:rPr>
          <w:b/>
        </w:rPr>
        <w:t xml:space="preserve">Kysymys 2</w:t>
      </w:r>
    </w:p>
    <w:p>
      <w:r>
        <w:t xml:space="preserve">Mikä oli Albertin ja Victorian Skotlannista ostaman yksityisen kartanon nimi?</w:t>
      </w:r>
    </w:p>
    <w:p>
      <w:r>
        <w:rPr>
          <w:b/>
        </w:rPr>
        <w:t xml:space="preserve">Kysymys 3</w:t>
      </w:r>
    </w:p>
    <w:p>
      <w:r>
        <w:t xml:space="preserve">Minä vuonna kuningatar ja Albert ostivat Balmoralin linnan?</w:t>
      </w:r>
    </w:p>
    <w:p>
      <w:r>
        <w:rPr>
          <w:b/>
        </w:rPr>
        <w:t xml:space="preserve">Kysymys 4</w:t>
      </w:r>
    </w:p>
    <w:p>
      <w:r>
        <w:t xml:space="preserve">Minä vuonna mielenosoittaja kiinnitti Buckinghamin palatsin oveen lapun, jossa luki, että se oli tarkoitus myydä?</w:t>
      </w:r>
    </w:p>
    <w:p>
      <w:r>
        <w:rPr>
          <w:b/>
        </w:rPr>
        <w:t xml:space="preserve">Kysymys 5</w:t>
      </w:r>
    </w:p>
    <w:p>
      <w:r>
        <w:t xml:space="preserve">Minkä yksityisen kartanon Victoria hankki Albertin kanssa vuonna 1847?</w:t>
      </w:r>
    </w:p>
    <w:p>
      <w:r>
        <w:rPr>
          <w:b/>
        </w:rPr>
        <w:t xml:space="preserve">Kysymys 6</w:t>
      </w:r>
    </w:p>
    <w:p>
      <w:r>
        <w:t xml:space="preserve">Mihin suojelija laittoi ilmoituksen, koska kuningatar Victoria ei esiintynyt julkisesti maaliskuussa 1864?</w:t>
      </w:r>
    </w:p>
    <w:p>
      <w:r>
        <w:rPr>
          <w:b/>
        </w:rPr>
        <w:t xml:space="preserve">Kysymys 7</w:t>
      </w:r>
    </w:p>
    <w:p>
      <w:r>
        <w:t xml:space="preserve">Missä Victoria vieraili sen jälkeen, kun Leopold oli kehottanut häntä esiintymään enemmän julkisuudessa? </w:t>
      </w:r>
    </w:p>
    <w:p>
      <w:r>
        <w:rPr>
          <w:b/>
        </w:rPr>
        <w:t xml:space="preserve">Kysymys 8</w:t>
      </w:r>
    </w:p>
    <w:p>
      <w:r>
        <w:t xml:space="preserve">Mikä liike sai suosiota, koska Victoria ei esiintynyt julkisesti? </w:t>
      </w:r>
    </w:p>
    <w:p>
      <w:r>
        <w:rPr>
          <w:b/>
        </w:rPr>
        <w:t xml:space="preserve">Kysymys 9</w:t>
      </w:r>
    </w:p>
    <w:p>
      <w:r>
        <w:t xml:space="preserve">Mikä oli merkittävä syy siihen, että Victorian monarkia ei ollut yhtä suosittu kuin jotkut muut?</w:t>
      </w:r>
    </w:p>
    <w:p>
      <w:r>
        <w:rPr>
          <w:b/>
        </w:rPr>
        <w:t xml:space="preserve">Kysymys 10</w:t>
      </w:r>
    </w:p>
    <w:p>
      <w:r>
        <w:t xml:space="preserve">Mihin Victorian eristäytyminen johti?</w:t>
      </w:r>
    </w:p>
    <w:p>
      <w:r>
        <w:rPr>
          <w:b/>
        </w:rPr>
        <w:t xml:space="preserve">Kysymys 11</w:t>
      </w:r>
    </w:p>
    <w:p>
      <w:r>
        <w:t xml:space="preserve">Kuka neuvoi Vicotriaa alkamaan esiintyä julkisesti?</w:t>
      </w:r>
    </w:p>
    <w:p>
      <w:r>
        <w:rPr>
          <w:b/>
        </w:rPr>
        <w:t xml:space="preserve">Kysymys 12</w:t>
      </w:r>
    </w:p>
    <w:p>
      <w:r>
        <w:t xml:space="preserve">Missä Victoria vieraili tullakseen enemmän julkisuuteen?</w:t>
      </w:r>
    </w:p>
    <w:p>
      <w:r>
        <w:rPr>
          <w:b/>
        </w:rPr>
        <w:t xml:space="preserve">Kysymys 13</w:t>
      </w:r>
    </w:p>
    <w:p>
      <w:r>
        <w:t xml:space="preserve">Mitä muuta Victoria teki yrittäessään palauttaa entisen julkisuuskuvansa?</w:t>
      </w:r>
    </w:p>
    <w:p>
      <w:r>
        <w:rPr>
          <w:b/>
        </w:rPr>
        <w:t xml:space="preserve">Kysymys 14</w:t>
      </w:r>
    </w:p>
    <w:p>
      <w:r>
        <w:t xml:space="preserve">Kun Victoria eristäytyi yleisöstä, mikä liike alkoi kasvaa?</w:t>
      </w:r>
    </w:p>
    <w:p>
      <w:r>
        <w:rPr>
          <w:b/>
        </w:rPr>
        <w:t xml:space="preserve">Kysymys 15</w:t>
      </w:r>
    </w:p>
    <w:p>
      <w:r>
        <w:t xml:space="preserve">Missä Victoria ei eristänyt itseään?</w:t>
      </w:r>
    </w:p>
    <w:p>
      <w:r>
        <w:rPr>
          <w:b/>
        </w:rPr>
        <w:t xml:space="preserve">Kysymys 16</w:t>
      </w:r>
    </w:p>
    <w:p>
      <w:r>
        <w:t xml:space="preserve">Mikä oli Albertin ja Victorian Skotlannissa ostaman kartanon nimi?</w:t>
      </w:r>
    </w:p>
    <w:p>
      <w:r>
        <w:rPr>
          <w:b/>
        </w:rPr>
        <w:t xml:space="preserve">Kysymys 17</w:t>
      </w:r>
    </w:p>
    <w:p>
      <w:r>
        <w:t xml:space="preserve">Minä vuonna kuningas ja Albert ostivat Balmoralin linnan?</w:t>
      </w:r>
    </w:p>
    <w:p>
      <w:r>
        <w:rPr>
          <w:b/>
        </w:rPr>
        <w:t xml:space="preserve">Kysymys 18</w:t>
      </w:r>
    </w:p>
    <w:p>
      <w:r>
        <w:t xml:space="preserve">Minä vuonna kuningatar ja Albert myivät Balmoralin linnan?</w:t>
      </w:r>
    </w:p>
    <w:p>
      <w:r>
        <w:rPr>
          <w:b/>
        </w:rPr>
        <w:t xml:space="preserve">Teksti numero 19</w:t>
      </w:r>
    </w:p>
    <w:p>
      <w:r>
        <w:rPr>
          <w:color w:val="A9A9A9"/>
        </w:rPr>
        <w:t xml:space="preserve">Intian kapinan </w:t>
      </w:r>
      <w:r>
        <w:rPr>
          <w:color w:val="DCDCDC"/>
        </w:rPr>
        <w:t xml:space="preserve">1857</w:t>
      </w:r>
      <w:r>
        <w:t xml:space="preserve">jälkeen </w:t>
      </w:r>
      <w:r>
        <w:rPr>
          <w:color w:val="2F4F4F"/>
        </w:rPr>
        <w:t xml:space="preserve">Britannian Itä-Intian komppania</w:t>
      </w:r>
      <w:r>
        <w:t xml:space="preserve">, joka oli hallinnut suurta osaa Intiasta, lakkautettiin, </w:t>
      </w:r>
      <w:r>
        <w:rPr>
          <w:color w:val="556B2F"/>
        </w:rPr>
        <w:t xml:space="preserve">ja</w:t>
      </w:r>
      <w:r>
        <w:t xml:space="preserve"> Britannian hallussa olevat alueet ja protektoraatit Intian niemimaalla </w:t>
      </w:r>
      <w:r>
        <w:rPr>
          <w:color w:val="6B8E23"/>
        </w:rPr>
        <w:t xml:space="preserve">liitettiin virallisesti osaksi Brittiläistä imperiumia</w:t>
      </w:r>
      <w:r>
        <w:t xml:space="preserve">. </w:t>
      </w:r>
      <w:r>
        <w:t xml:space="preserve">Kuningatar </w:t>
      </w:r>
      <w:r>
        <w:rPr>
          <w:color w:val="A0522D"/>
        </w:rPr>
        <w:t xml:space="preserve">suhtautui konfliktiin suhteellisen tasapainoisesti ja tuomitsi </w:t>
      </w:r>
      <w:r>
        <w:rPr>
          <w:color w:val="228B22"/>
        </w:rPr>
        <w:t xml:space="preserve">molempien </w:t>
      </w:r>
      <w:r>
        <w:rPr>
          <w:color w:val="A0522D"/>
        </w:rPr>
        <w:t xml:space="preserve">osapuolten julmuudet</w:t>
      </w:r>
      <w:r>
        <w:t xml:space="preserve">. </w:t>
      </w:r>
      <w:r>
        <w:t xml:space="preserve">Hän kirjoitti "kauhun ja pahoittelun tunteistaan tämän verisen sisällissodan lopputuloksen johdosta" ja vaati </w:t>
      </w:r>
      <w:r>
        <w:rPr>
          <w:color w:val="191970"/>
        </w:rPr>
        <w:t xml:space="preserve">Albertin </w:t>
      </w:r>
      <w:r>
        <w:rPr>
          <w:color w:val="8B0000"/>
        </w:rPr>
        <w:t xml:space="preserve">kehotuksesta</w:t>
      </w:r>
      <w:r>
        <w:t xml:space="preserve">, että virallisessa julistuksessa, jossa ilmoitettiin vallan siirtymisestä yhtiöltä valtiolle, </w:t>
      </w:r>
      <w:r>
        <w:rPr>
          <w:color w:val="483D8B"/>
        </w:rPr>
        <w:t xml:space="preserve">"tulisi henkiä anteliaisuuden, hyväntahtoisuuden ja uskonnollisen suvaitsevaisuuden tunteita"</w:t>
      </w:r>
      <w:r>
        <w:t xml:space="preserve">. </w:t>
      </w:r>
      <w:r>
        <w:t xml:space="preserve">Hänen kehotuksestaan </w:t>
      </w:r>
      <w:r>
        <w:rPr>
          <w:color w:val="3CB371"/>
        </w:rPr>
        <w:t xml:space="preserve">viittaus, jossa uhattiin "alkuperäisten uskontojen ja tapojen heikentämisellä", </w:t>
      </w:r>
      <w:r>
        <w:t xml:space="preserve">korvattiin uskonnonvapauden takaavalla tekstillä.</w:t>
      </w:r>
    </w:p>
    <w:p>
      <w:r>
        <w:rPr>
          <w:b/>
        </w:rPr>
        <w:t xml:space="preserve">Kysymys 0</w:t>
      </w:r>
    </w:p>
    <w:p>
      <w:r>
        <w:t xml:space="preserve">Minä vuonna Intian kapina oli?</w:t>
      </w:r>
    </w:p>
    <w:p>
      <w:r>
        <w:rPr>
          <w:b/>
        </w:rPr>
        <w:t xml:space="preserve">Kysymys 1</w:t>
      </w:r>
    </w:p>
    <w:p>
      <w:r>
        <w:t xml:space="preserve">Mikä yhtiö lakkautettiin intiaanikapinan jälkeen?</w:t>
      </w:r>
    </w:p>
    <w:p>
      <w:r>
        <w:rPr>
          <w:b/>
        </w:rPr>
        <w:t xml:space="preserve">Kysymys 2</w:t>
      </w:r>
    </w:p>
    <w:p>
      <w:r>
        <w:t xml:space="preserve">Mikä yhtiö hallitsi suurta osaa Intiasta ennen Intian kapinan päättymistä?</w:t>
      </w:r>
    </w:p>
    <w:p>
      <w:r>
        <w:rPr>
          <w:b/>
        </w:rPr>
        <w:t xml:space="preserve">Kysymys 3</w:t>
      </w:r>
    </w:p>
    <w:p>
      <w:r>
        <w:t xml:space="preserve">Kenet kuningatar tuomitsi Intian kapinassa?</w:t>
      </w:r>
    </w:p>
    <w:p>
      <w:r>
        <w:rPr>
          <w:b/>
        </w:rPr>
        <w:t xml:space="preserve">Kysymys 4</w:t>
      </w:r>
    </w:p>
    <w:p>
      <w:r>
        <w:t xml:space="preserve">Mikä hallitsija erotettiin Intian kapinan jälkeen vuonna 1857?</w:t>
      </w:r>
    </w:p>
    <w:p>
      <w:r>
        <w:rPr>
          <w:b/>
        </w:rPr>
        <w:t xml:space="preserve">Kysymys 5</w:t>
      </w:r>
    </w:p>
    <w:p>
      <w:r>
        <w:t xml:space="preserve">Kuka kannusti Victoriaa antamaan virallisen lausunnon Intian sisällissodan konfliktista? </w:t>
      </w:r>
    </w:p>
    <w:p>
      <w:r>
        <w:rPr>
          <w:b/>
        </w:rPr>
        <w:t xml:space="preserve">Kysymys 6</w:t>
      </w:r>
    </w:p>
    <w:p>
      <w:r>
        <w:t xml:space="preserve">Mitä tapahtui brittiläisille maille vuoden 1857 kapinan jälkeen? </w:t>
      </w:r>
    </w:p>
    <w:p>
      <w:r>
        <w:rPr>
          <w:b/>
        </w:rPr>
        <w:t xml:space="preserve">Kysymys 7</w:t>
      </w:r>
    </w:p>
    <w:p>
      <w:r>
        <w:t xml:space="preserve">Mikä lausunto korvattiin hänen julistuksessaan sisällissodasta? </w:t>
      </w:r>
    </w:p>
    <w:p>
      <w:r>
        <w:rPr>
          <w:b/>
        </w:rPr>
        <w:t xml:space="preserve">Kysymys 8</w:t>
      </w:r>
    </w:p>
    <w:p>
      <w:r>
        <w:t xml:space="preserve">Kuka hallitsi suurinta osaa Intiasta ennen vuotta 1857?</w:t>
      </w:r>
    </w:p>
    <w:p>
      <w:r>
        <w:rPr>
          <w:b/>
        </w:rPr>
        <w:t xml:space="preserve">Kysymys 9</w:t>
      </w:r>
    </w:p>
    <w:p>
      <w:r>
        <w:t xml:space="preserve">Mikä aiheutti sen, että Brittiläinen Itä-Intian yhtiö menetti Intian hallinnan?</w:t>
      </w:r>
    </w:p>
    <w:p>
      <w:r>
        <w:rPr>
          <w:b/>
        </w:rPr>
        <w:t xml:space="preserve">Kysymys 10</w:t>
      </w:r>
    </w:p>
    <w:p>
      <w:r>
        <w:t xml:space="preserve">Mitä tapahtui Brittiläisen Itä-Intian yhtiön omaisuudelle sen jälkeen, kun se poistettiin vallasta?</w:t>
      </w:r>
    </w:p>
    <w:p>
      <w:r>
        <w:rPr>
          <w:b/>
        </w:rPr>
        <w:t xml:space="preserve">Kysymys 11</w:t>
      </w:r>
    </w:p>
    <w:p>
      <w:r>
        <w:t xml:space="preserve">Miten kuningatar suhtautui intiaanikapinaan?</w:t>
      </w:r>
    </w:p>
    <w:p>
      <w:r>
        <w:rPr>
          <w:b/>
        </w:rPr>
        <w:t xml:space="preserve">Kysymys 12</w:t>
      </w:r>
    </w:p>
    <w:p>
      <w:r>
        <w:t xml:space="preserve">Mitä Victoria uskoi, että virallinen julistus, jolla määräysvalta siirrettäisiin yhtiöltä monarkialle, voisi saada aikaan?</w:t>
      </w:r>
    </w:p>
    <w:p>
      <w:r>
        <w:rPr>
          <w:b/>
        </w:rPr>
        <w:t xml:space="preserve">Kysymys 13</w:t>
      </w:r>
    </w:p>
    <w:p>
      <w:r>
        <w:t xml:space="preserve">Minä vuonna Intian kapina oli?</w:t>
      </w:r>
    </w:p>
    <w:p>
      <w:r>
        <w:rPr>
          <w:b/>
        </w:rPr>
        <w:t xml:space="preserve">Kysymys 14</w:t>
      </w:r>
    </w:p>
    <w:p>
      <w:r>
        <w:t xml:space="preserve">Mikä yhtiö lakkautettiin ennen intiaanikapinaa?</w:t>
      </w:r>
    </w:p>
    <w:p>
      <w:r>
        <w:rPr>
          <w:b/>
        </w:rPr>
        <w:t xml:space="preserve">Kysymys 15</w:t>
      </w:r>
    </w:p>
    <w:p>
      <w:r>
        <w:t xml:space="preserve">Ketä kuningatar ei tuominnut Intian kapinassa?</w:t>
      </w:r>
    </w:p>
    <w:p>
      <w:r>
        <w:rPr>
          <w:b/>
        </w:rPr>
        <w:t xml:space="preserve">Kysymys 16</w:t>
      </w:r>
    </w:p>
    <w:p>
      <w:r>
        <w:t xml:space="preserve">Mikä yhtiö ei hallinnut mitään Intiasta ennen Intian kapinan päättymistä?</w:t>
      </w:r>
    </w:p>
    <w:p>
      <w:r>
        <w:rPr>
          <w:b/>
        </w:rPr>
        <w:t xml:space="preserve">Kysymys 17</w:t>
      </w:r>
    </w:p>
    <w:p>
      <w:r>
        <w:t xml:space="preserve">Kuka kannusti Victoriaa antamaan epävirallisen lausunnon Intian sisällissodan konfliktista? </w:t>
      </w:r>
    </w:p>
    <w:p>
      <w:r>
        <w:rPr>
          <w:b/>
        </w:rPr>
        <w:t xml:space="preserve">Teksti numero 20</w:t>
      </w:r>
    </w:p>
    <w:p>
      <w:r>
        <w:rPr>
          <w:color w:val="A9A9A9"/>
        </w:rPr>
        <w:t xml:space="preserve">Maaliskuun</w:t>
      </w:r>
      <w:r>
        <w:rPr>
          <w:color w:val="DCDCDC"/>
        </w:rPr>
        <w:t xml:space="preserve">1883</w:t>
      </w:r>
      <w:r>
        <w:rPr>
          <w:color w:val="A9A9A9"/>
        </w:rPr>
        <w:t xml:space="preserve"> 17. </w:t>
      </w:r>
      <w:r>
        <w:t xml:space="preserve">päivänä </w:t>
      </w:r>
      <w:r>
        <w:rPr>
          <w:color w:val="2F4F4F"/>
        </w:rPr>
        <w:t xml:space="preserve">hän kaatui Windsorissa portaissa</w:t>
      </w:r>
      <w:r>
        <w:t xml:space="preserve">, minkä seurauksena hän ontui heinäkuuhun asti; hän ei koskaan toipunut täysin, ja </w:t>
      </w:r>
      <w:r>
        <w:rPr>
          <w:color w:val="556B2F"/>
        </w:rPr>
        <w:t xml:space="preserve">sen jälkeen häntä </w:t>
      </w:r>
      <w:r>
        <w:t xml:space="preserve">vaivasi </w:t>
      </w:r>
      <w:r>
        <w:rPr>
          <w:color w:val="556B2F"/>
        </w:rPr>
        <w:t xml:space="preserve">reuma</w:t>
      </w:r>
      <w:r>
        <w:t xml:space="preserve">. </w:t>
      </w:r>
      <w:r>
        <w:rPr>
          <w:color w:val="6B8E23"/>
        </w:rPr>
        <w:t xml:space="preserve">Brown </w:t>
      </w:r>
      <w:r>
        <w:t xml:space="preserve">kuoli 10 päivää onnettomuutensa jälkeen, ja hänen yksityissihteerinsä </w:t>
      </w:r>
      <w:r>
        <w:rPr>
          <w:color w:val="A0522D"/>
        </w:rPr>
        <w:t xml:space="preserve">Sir Henry Ponsonbyn </w:t>
      </w:r>
      <w:r>
        <w:t xml:space="preserve">tyrmistykseksi </w:t>
      </w:r>
      <w:r>
        <w:t xml:space="preserve">Victoria aloitti </w:t>
      </w:r>
      <w:r>
        <w:rPr>
          <w:color w:val="191970"/>
        </w:rPr>
        <w:t xml:space="preserve">Brownin </w:t>
      </w:r>
      <w:r>
        <w:rPr>
          <w:color w:val="228B22"/>
        </w:rPr>
        <w:t xml:space="preserve">ylistävän elämäkerran kirjoittamisen</w:t>
      </w:r>
      <w:r>
        <w:t xml:space="preserve">. Ponsonby ja Windsorin dekaani Randall Davidson, jotka molemmat olivat nähneet ensimmäiset luonnokset, kielsivät Victoriaa julkaisemasta sitä sillä perusteella, että se lietsoisi huhuja rakkaussuhteesta. Käsikirjoitus tuhottiin. Vuoden 1884 alussa Victoria kuitenkin julkaisi More Leaves from a Journal of a Life in the Highlands -kirjan, joka oli jatkoa hänen aiemmalle kirjalleen ja jonka hän omisti "omistautuneelle henkilökohtaiselle avustajalleen ja uskolliselle ystävälleen </w:t>
      </w:r>
      <w:r>
        <w:rPr>
          <w:color w:val="8B0000"/>
        </w:rPr>
        <w:t xml:space="preserve">John </w:t>
      </w:r>
      <w:r>
        <w:rPr>
          <w:color w:val="483D8B"/>
        </w:rPr>
        <w:t xml:space="preserve">Brownille</w:t>
      </w:r>
      <w:r>
        <w:t xml:space="preserve">". Brownin kuoleman ensimmäistä vuosipäivää seuraavana päivänä Victoria sai </w:t>
      </w:r>
      <w:r>
        <w:rPr>
          <w:color w:val="3CB371"/>
        </w:rPr>
        <w:t xml:space="preserve">sähkeen, jossa kerrottiin</w:t>
      </w:r>
      <w:r>
        <w:t xml:space="preserve">, että </w:t>
      </w:r>
      <w:r>
        <w:rPr>
          <w:color w:val="BC8F8F"/>
        </w:rPr>
        <w:t xml:space="preserve">hänen nuorin poikansa Leopold oli kuollut </w:t>
      </w:r>
      <w:r>
        <w:rPr>
          <w:color w:val="663399"/>
        </w:rPr>
        <w:t xml:space="preserve">Cannesissa</w:t>
      </w:r>
      <w:r>
        <w:t xml:space="preserve">. Hän oli "rakkaimmista pojistani rakkain", hän valitteli. Seuraavassa kuussa Victorian nuorin lapsi Beatrice tapasi ja rakastui </w:t>
      </w:r>
      <w:r>
        <w:rPr>
          <w:color w:val="008080"/>
        </w:rPr>
        <w:t xml:space="preserve">Battenbergin prinssi Henrikiin </w:t>
      </w:r>
      <w:r>
        <w:rPr>
          <w:color w:val="BDB76B"/>
        </w:rPr>
        <w:t xml:space="preserve">Victorian lapsenlapsenlapsen, Hessenin </w:t>
      </w:r>
      <w:r>
        <w:t xml:space="preserve">ja Reinin </w:t>
      </w:r>
      <w:r>
        <w:rPr>
          <w:color w:val="BDB76B"/>
        </w:rPr>
        <w:t xml:space="preserve">prinsessa Victorian </w:t>
      </w:r>
      <w:r>
        <w:t xml:space="preserve">ja Henrikin veljen Battenbergin prinssin Ludvigin </w:t>
      </w:r>
      <w:r>
        <w:rPr>
          <w:color w:val="BDB76B"/>
        </w:rPr>
        <w:t xml:space="preserve">häissä.</w:t>
      </w:r>
      <w:r>
        <w:t xml:space="preserve"> Beatrice ja Henrik suunnittelivat avioliittoa, mutta Victoria vastusti aluksi avioliittoa ja halusi pitää Beatricen kotona seuranaan. Vuoden kuluttua hän suostui avioliittoon, kun Henrik ja Beatrice lupasivat jäädä asumaan hänen luokseen ja huolehtimaan hänestä.</w:t>
      </w:r>
    </w:p>
    <w:p>
      <w:r>
        <w:rPr>
          <w:b/>
        </w:rPr>
        <w:t xml:space="preserve">Kysymys 0</w:t>
      </w:r>
    </w:p>
    <w:p>
      <w:r>
        <w:t xml:space="preserve">Minä vuonna Victoria kaatui Windsorin portaissa?</w:t>
      </w:r>
    </w:p>
    <w:p>
      <w:r>
        <w:rPr>
          <w:b/>
        </w:rPr>
        <w:t xml:space="preserve">Kysymys 1</w:t>
      </w:r>
    </w:p>
    <w:p>
      <w:r>
        <w:t xml:space="preserve">Mikä terveysongelma Victoriaa vaivasi portailta putoamisen jälkeen?</w:t>
      </w:r>
    </w:p>
    <w:p>
      <w:r>
        <w:rPr>
          <w:b/>
        </w:rPr>
        <w:t xml:space="preserve">Kysymys 2</w:t>
      </w:r>
    </w:p>
    <w:p>
      <w:r>
        <w:t xml:space="preserve">Kuka kuoli 10 päivää Victorian portailta putoamisen jälkeen?</w:t>
      </w:r>
    </w:p>
    <w:p>
      <w:r>
        <w:rPr>
          <w:b/>
        </w:rPr>
        <w:t xml:space="preserve">Kysymys 3</w:t>
      </w:r>
    </w:p>
    <w:p>
      <w:r>
        <w:t xml:space="preserve">Kuka oli Victorian yksityissihteeri Windsorin onnettomuuden jälkeisinä vuosina?</w:t>
      </w:r>
    </w:p>
    <w:p>
      <w:r>
        <w:rPr>
          <w:b/>
        </w:rPr>
        <w:t xml:space="preserve">Kysymys 4</w:t>
      </w:r>
    </w:p>
    <w:p>
      <w:r>
        <w:t xml:space="preserve">Miten Victorialle ilmoitettiin nuorimman poikansa Leopoldin kuolemasta?</w:t>
      </w:r>
    </w:p>
    <w:p>
      <w:r>
        <w:rPr>
          <w:b/>
        </w:rPr>
        <w:t xml:space="preserve">Kysymys 5</w:t>
      </w:r>
    </w:p>
    <w:p>
      <w:r>
        <w:t xml:space="preserve">Milloin kuningatar Victoria loukkaantui pudottuaan portaita alas? </w:t>
      </w:r>
    </w:p>
    <w:p>
      <w:r>
        <w:rPr>
          <w:b/>
        </w:rPr>
        <w:t xml:space="preserve">Kysymys 6</w:t>
      </w:r>
    </w:p>
    <w:p>
      <w:r>
        <w:t xml:space="preserve">Kenestä kuningatar Victoria kirjoitti elämäkerran, jota ei koskaan julkaistu? </w:t>
      </w:r>
    </w:p>
    <w:p>
      <w:r>
        <w:rPr>
          <w:b/>
        </w:rPr>
        <w:t xml:space="preserve">Kysymys 7</w:t>
      </w:r>
    </w:p>
    <w:p>
      <w:r>
        <w:t xml:space="preserve">Missä Victorian nuorin poika Leopold kuoli? </w:t>
      </w:r>
    </w:p>
    <w:p>
      <w:r>
        <w:rPr>
          <w:b/>
        </w:rPr>
        <w:t xml:space="preserve">Kysymys 8</w:t>
      </w:r>
    </w:p>
    <w:p>
      <w:r>
        <w:t xml:space="preserve">Victoria vastusti aluksi Beatricen avioliittoa minkä miehen kanssa? </w:t>
      </w:r>
    </w:p>
    <w:p>
      <w:r>
        <w:rPr>
          <w:b/>
        </w:rPr>
        <w:t xml:space="preserve">Kysymys 9</w:t>
      </w:r>
    </w:p>
    <w:p>
      <w:r>
        <w:t xml:space="preserve">Missä Beatrice tapasi prinssi Henrikin ja rakastui häneen? </w:t>
      </w:r>
    </w:p>
    <w:p>
      <w:r>
        <w:rPr>
          <w:b/>
        </w:rPr>
        <w:t xml:space="preserve">Kysymys 10</w:t>
      </w:r>
    </w:p>
    <w:p>
      <w:r>
        <w:t xml:space="preserve">Mikä aiheutti Victorian reuman?</w:t>
      </w:r>
    </w:p>
    <w:p>
      <w:r>
        <w:rPr>
          <w:b/>
        </w:rPr>
        <w:t xml:space="preserve">Kysymys 11</w:t>
      </w:r>
    </w:p>
    <w:p>
      <w:r>
        <w:t xml:space="preserve">Kuka kuoli 10 päivää Victorian onnettomuuden jälkeen?</w:t>
      </w:r>
    </w:p>
    <w:p>
      <w:r>
        <w:rPr>
          <w:b/>
        </w:rPr>
        <w:t xml:space="preserve">Kysymys 12</w:t>
      </w:r>
    </w:p>
    <w:p>
      <w:r>
        <w:t xml:space="preserve">Mitä Victoria alkoi työstää Brownin kuoleman jälkeen?</w:t>
      </w:r>
    </w:p>
    <w:p>
      <w:r>
        <w:rPr>
          <w:b/>
        </w:rPr>
        <w:t xml:space="preserve">Kysymys 13</w:t>
      </w:r>
    </w:p>
    <w:p>
      <w:r>
        <w:t xml:space="preserve">Kuka vastusti sitä, että Victoria kirjoittaisi Brownin elämäkerran?</w:t>
      </w:r>
    </w:p>
    <w:p>
      <w:r>
        <w:rPr>
          <w:b/>
        </w:rPr>
        <w:t xml:space="preserve">Kysymys 14</w:t>
      </w:r>
    </w:p>
    <w:p>
      <w:r>
        <w:t xml:space="preserve">Mitä Victorian elämässä tapahtui Brownin kuoleman vuosipäivän jälkeisenä päivänä?</w:t>
      </w:r>
    </w:p>
    <w:p>
      <w:r>
        <w:rPr>
          <w:b/>
        </w:rPr>
        <w:t xml:space="preserve">Kysymys 15</w:t>
      </w:r>
    </w:p>
    <w:p>
      <w:r>
        <w:t xml:space="preserve">Minä vuonna Victoria ei kaatunut Windsorin portaissa?</w:t>
      </w:r>
    </w:p>
    <w:p>
      <w:r>
        <w:rPr>
          <w:b/>
        </w:rPr>
        <w:t xml:space="preserve">Kysymys 16</w:t>
      </w:r>
    </w:p>
    <w:p>
      <w:r>
        <w:t xml:space="preserve">Mikä terveysongelma Victoriaa vaivasi portaissa putoamisen jälkeen?</w:t>
      </w:r>
    </w:p>
    <w:p>
      <w:r>
        <w:rPr>
          <w:b/>
        </w:rPr>
        <w:t xml:space="preserve">Kysymys 17</w:t>
      </w:r>
    </w:p>
    <w:p>
      <w:r>
        <w:t xml:space="preserve">Kuka jäi eloon 10 päivää Victorian portailta putoamisen jälkeen?</w:t>
      </w:r>
    </w:p>
    <w:p>
      <w:r>
        <w:rPr>
          <w:b/>
        </w:rPr>
        <w:t xml:space="preserve">Teksti numero 21</w:t>
      </w:r>
    </w:p>
    <w:p>
      <w:r>
        <w:t xml:space="preserve">Victorian nuorimmalla pojalla Leopoldilla oli </w:t>
      </w:r>
      <w:r>
        <w:rPr>
          <w:color w:val="A9A9A9"/>
        </w:rPr>
        <w:t xml:space="preserve">veren hyytymissairaus </w:t>
      </w:r>
      <w:r>
        <w:rPr>
          <w:color w:val="DCDCDC"/>
        </w:rPr>
        <w:t xml:space="preserve">hemofilia B, </w:t>
      </w:r>
      <w:r>
        <w:t xml:space="preserve">ja </w:t>
      </w:r>
      <w:r>
        <w:rPr>
          <w:color w:val="2F4F4F"/>
        </w:rPr>
        <w:t xml:space="preserve">kaksi </w:t>
      </w:r>
      <w:r>
        <w:t xml:space="preserve">hänen viidestä tyttärestään, </w:t>
      </w:r>
      <w:r>
        <w:rPr>
          <w:color w:val="556B2F"/>
        </w:rPr>
        <w:t xml:space="preserve">Alice ja Beatrice, </w:t>
      </w:r>
      <w:r>
        <w:t xml:space="preserve">olivat taudin kantajia. Kuninkaallisiin verenvuototautiin sairastuneisiin Victorian jälkeläisiin kuuluivat hänen lapsenlapsenlapsensa </w:t>
      </w:r>
      <w:r>
        <w:rPr>
          <w:color w:val="6B8E23"/>
        </w:rPr>
        <w:t xml:space="preserve">Venäjän tsaarevitš Aleksei, Asturian prinssi Alfonso ja Espanjan infantti Gonzalo</w:t>
      </w:r>
      <w:r>
        <w:t xml:space="preserve">. </w:t>
      </w:r>
      <w:r>
        <w:t xml:space="preserve">Taudin esiintyminen Victorian jälkeläisillä mutta ei hänen esi-isillään johti nykyaikaisiin spekulaatioihin, joiden mukaan hänen todellinen isänsä ei ollutkaan </w:t>
      </w:r>
      <w:r>
        <w:rPr>
          <w:color w:val="228B22"/>
        </w:rPr>
        <w:t xml:space="preserve">Kentin herttua </w:t>
      </w:r>
      <w:r>
        <w:t xml:space="preserve">vaan </w:t>
      </w:r>
      <w:r>
        <w:rPr>
          <w:color w:val="191970"/>
        </w:rPr>
        <w:t xml:space="preserve">hemofiilikko</w:t>
      </w:r>
      <w:r>
        <w:t xml:space="preserve">. </w:t>
      </w:r>
      <w:r>
        <w:t xml:space="preserve">Asiakirjoissa ei ole mitään todisteita Victorian äitiin liittyvästä hemofiiliapotilaasta, ja koska </w:t>
      </w:r>
      <w:r>
        <w:t xml:space="preserve">tautia kantavat </w:t>
      </w:r>
      <w:r>
        <w:rPr>
          <w:color w:val="8B0000"/>
        </w:rPr>
        <w:t xml:space="preserve">miehet </w:t>
      </w:r>
      <w:r>
        <w:t xml:space="preserve">kärsivät aina taudista, vaikka tällainen mies olisikin ollut olemassa, hän olisi ollut vakavasti sairas. On todennäköisempää, että mutaatio syntyi spontaanisti, koska Victorian isä oli </w:t>
      </w:r>
      <w:r>
        <w:rPr>
          <w:color w:val="483D8B"/>
        </w:rPr>
        <w:t xml:space="preserve">yli 50-vuotias </w:t>
      </w:r>
      <w:r>
        <w:t xml:space="preserve">hänen hedelmöittymisensä aikaan, ja hemofiliaa esiintyy useammin </w:t>
      </w:r>
      <w:r>
        <w:rPr>
          <w:color w:val="3CB371"/>
        </w:rPr>
        <w:t xml:space="preserve">vanhempien isien </w:t>
      </w:r>
      <w:r>
        <w:t xml:space="preserve">lapsilla</w:t>
      </w:r>
      <w:r>
        <w:t xml:space="preserve">. </w:t>
      </w:r>
      <w:r>
        <w:t xml:space="preserve">Spontaanien mutaatioiden osuus on </w:t>
      </w:r>
      <w:r>
        <w:rPr>
          <w:color w:val="BC8F8F"/>
        </w:rPr>
        <w:t xml:space="preserve">noin kolmannes tapauksista</w:t>
      </w:r>
      <w:r>
        <w:t xml:space="preserve">.</w:t>
      </w:r>
    </w:p>
    <w:p>
      <w:r>
        <w:rPr>
          <w:b/>
        </w:rPr>
        <w:t xml:space="preserve">Kysymys 0</w:t>
      </w:r>
    </w:p>
    <w:p>
      <w:r>
        <w:t xml:space="preserve">Mikä veren hyytymissairaus Victorias nuorimmalla pojalla oli?</w:t>
      </w:r>
    </w:p>
    <w:p>
      <w:r>
        <w:rPr>
          <w:b/>
        </w:rPr>
        <w:t xml:space="preserve">Kysymys 1</w:t>
      </w:r>
    </w:p>
    <w:p>
      <w:r>
        <w:t xml:space="preserve">Kuinka moni Victorian tyttäristä oli Leopoldin veren hyytymistaudin kantaja?</w:t>
      </w:r>
    </w:p>
    <w:p>
      <w:r>
        <w:rPr>
          <w:b/>
        </w:rPr>
        <w:t xml:space="preserve">Kysymys 2</w:t>
      </w:r>
    </w:p>
    <w:p>
      <w:r>
        <w:t xml:space="preserve">Uskottiin, että Victorias todellinen isä oli hemofiilinen eikä kuka?</w:t>
      </w:r>
    </w:p>
    <w:p>
      <w:r>
        <w:rPr>
          <w:b/>
        </w:rPr>
        <w:t xml:space="preserve">Kysymys 3</w:t>
      </w:r>
    </w:p>
    <w:p>
      <w:r>
        <w:t xml:space="preserve">Mikä on niiden kantajien sukupuoli, jotka kärsivät aina veren hyytymistaudista hemofysi;ia B:stä?</w:t>
      </w:r>
    </w:p>
    <w:p>
      <w:r>
        <w:rPr>
          <w:b/>
        </w:rPr>
        <w:t xml:space="preserve">Kysymys 4</w:t>
      </w:r>
    </w:p>
    <w:p>
      <w:r>
        <w:t xml:space="preserve">Kuinka vanha Victorias isä oli hänen hedelmöittymisensä aikaan?</w:t>
      </w:r>
    </w:p>
    <w:p>
      <w:r>
        <w:rPr>
          <w:b/>
        </w:rPr>
        <w:t xml:space="preserve">Kysymys 5</w:t>
      </w:r>
    </w:p>
    <w:p>
      <w:r>
        <w:t xml:space="preserve">Mikä sairaus Victorian nuorimmalla pojalla oli? </w:t>
      </w:r>
    </w:p>
    <w:p>
      <w:r>
        <w:rPr>
          <w:b/>
        </w:rPr>
        <w:t xml:space="preserve">Kysymys 6</w:t>
      </w:r>
    </w:p>
    <w:p>
      <w:r>
        <w:t xml:space="preserve">Mitkä kaksi Victorian tyttäriä olivat myös veren hyytymishäiriön kantajia? </w:t>
      </w:r>
    </w:p>
    <w:p>
      <w:r>
        <w:rPr>
          <w:b/>
        </w:rPr>
        <w:t xml:space="preserve">Kysymys 7</w:t>
      </w:r>
    </w:p>
    <w:p>
      <w:r>
        <w:t xml:space="preserve">Kenen huhuttiin olevan kuningatar Victorian isä Kentin herttuan sijasta?</w:t>
      </w:r>
    </w:p>
    <w:p>
      <w:r>
        <w:rPr>
          <w:b/>
        </w:rPr>
        <w:t xml:space="preserve">Kysymys 8</w:t>
      </w:r>
    </w:p>
    <w:p>
      <w:r>
        <w:t xml:space="preserve">Mikä sairaus vaivasi Leopoldia ja sairasti kaksi Victorian tytärtä?</w:t>
      </w:r>
    </w:p>
    <w:p>
      <w:r>
        <w:rPr>
          <w:b/>
        </w:rPr>
        <w:t xml:space="preserve">Kysymys 9</w:t>
      </w:r>
    </w:p>
    <w:p>
      <w:r>
        <w:t xml:space="preserve">Minkä kuninkaallisten verenvuototautien sanotaan polveutuvan Victoriasta?</w:t>
      </w:r>
    </w:p>
    <w:p>
      <w:r>
        <w:rPr>
          <w:b/>
        </w:rPr>
        <w:t xml:space="preserve">Kysymys 10</w:t>
      </w:r>
    </w:p>
    <w:p>
      <w:r>
        <w:t xml:space="preserve">Ketkä Victorian tyttäristä olivat hemofilian kantajia?</w:t>
      </w:r>
    </w:p>
    <w:p>
      <w:r>
        <w:rPr>
          <w:b/>
        </w:rPr>
        <w:t xml:space="preserve">Kysymys 11</w:t>
      </w:r>
    </w:p>
    <w:p>
      <w:r>
        <w:t xml:space="preserve">Mikä on suuri tekijä siinä, kehittyykö jälkeläiselle spontaanisti hemofilia vai ei?</w:t>
      </w:r>
    </w:p>
    <w:p>
      <w:r>
        <w:rPr>
          <w:b/>
        </w:rPr>
        <w:t xml:space="preserve">Kysymys 12</w:t>
      </w:r>
    </w:p>
    <w:p>
      <w:r>
        <w:t xml:space="preserve">Kuinka monessa synnytyksessä esiintyy spontaaneja hemofiliatapauksia?</w:t>
      </w:r>
    </w:p>
    <w:p>
      <w:r>
        <w:rPr>
          <w:b/>
        </w:rPr>
        <w:t xml:space="preserve">Kysymys 13</w:t>
      </w:r>
    </w:p>
    <w:p>
      <w:r>
        <w:t xml:space="preserve">Mikä veren hyytymissairaus Victorias vanhimmalla pojalla oli?</w:t>
      </w:r>
    </w:p>
    <w:p>
      <w:r>
        <w:rPr>
          <w:b/>
        </w:rPr>
        <w:t xml:space="preserve">Kysymys 14</w:t>
      </w:r>
    </w:p>
    <w:p>
      <w:r>
        <w:t xml:space="preserve">Kuinka moni Victorian pojista oli Leopoldin sairastaman veren hyytymissairauden kantaja?</w:t>
      </w:r>
    </w:p>
    <w:p>
      <w:r>
        <w:rPr>
          <w:b/>
        </w:rPr>
        <w:t xml:space="preserve">Kysymys 15</w:t>
      </w:r>
    </w:p>
    <w:p>
      <w:r>
        <w:t xml:space="preserve">Uskottiin, että Victorias todellinen äiti oli hemofiliaa eikä kuka?</w:t>
      </w:r>
    </w:p>
    <w:p>
      <w:r>
        <w:rPr>
          <w:b/>
        </w:rPr>
        <w:t xml:space="preserve">Kysymys 16</w:t>
      </w:r>
    </w:p>
    <w:p>
      <w:r>
        <w:t xml:space="preserve">Minkä ikäiset kantajat kärsivät aina veren hyytymissairaudesta hemofysi;ia B?</w:t>
      </w:r>
    </w:p>
    <w:p>
      <w:r>
        <w:rPr>
          <w:b/>
        </w:rPr>
        <w:t xml:space="preserve">Kysymys 17</w:t>
      </w:r>
    </w:p>
    <w:p>
      <w:r>
        <w:t xml:space="preserve">Kuinka vanha Victorias isä oli hänen kuollessaan?</w:t>
      </w:r>
    </w:p>
    <w:p>
      <w:r>
        <w:rPr>
          <w:b/>
        </w:rPr>
        <w:t xml:space="preserve">Teksti numero 22</w:t>
      </w:r>
    </w:p>
    <w:p>
      <w:r>
        <w:t xml:space="preserve">Victoria oli </w:t>
      </w:r>
      <w:r>
        <w:rPr>
          <w:color w:val="DCDCDC"/>
        </w:rPr>
        <w:t xml:space="preserve">kuningas Yrjö III:n neljännen pojan, </w:t>
      </w:r>
      <w:r>
        <w:rPr>
          <w:color w:val="A9A9A9"/>
        </w:rPr>
        <w:t xml:space="preserve">Kentin ja Strathearnin herttuan prinssi Edwardin tytär</w:t>
      </w:r>
      <w:r>
        <w:t xml:space="preserve">. </w:t>
      </w:r>
      <w:r>
        <w:t xml:space="preserve">Sekä Kentin herttua että kuningas Yrjö III kuolivat vuonna </w:t>
      </w:r>
      <w:r>
        <w:rPr>
          <w:color w:val="2F4F4F"/>
        </w:rPr>
        <w:t xml:space="preserve">1820</w:t>
      </w:r>
      <w:r>
        <w:t xml:space="preserve">, ja Victorian kasvatti hänen </w:t>
      </w:r>
      <w:r>
        <w:rPr>
          <w:color w:val="556B2F"/>
        </w:rPr>
        <w:t xml:space="preserve">saksalaissyntyinen </w:t>
      </w:r>
      <w:r>
        <w:rPr>
          <w:color w:val="6B8E23"/>
        </w:rPr>
        <w:t xml:space="preserve">äitinsä, </w:t>
      </w:r>
      <w:r>
        <w:rPr>
          <w:color w:val="A0522D"/>
        </w:rPr>
        <w:t xml:space="preserve">prinsessa Victoria Saxe-Coburg-Saalfeldin prinsessa Victoria</w:t>
      </w:r>
      <w:r>
        <w:t xml:space="preserve">. </w:t>
      </w:r>
      <w:r>
        <w:t xml:space="preserve">Hän peri valtaistuimen </w:t>
      </w:r>
      <w:r>
        <w:rPr>
          <w:color w:val="228B22"/>
        </w:rPr>
        <w:t xml:space="preserve">iässä</w:t>
      </w:r>
      <w:r>
        <w:rPr>
          <w:color w:val="191970"/>
        </w:rPr>
        <w:t xml:space="preserve">18</w:t>
      </w:r>
      <w:r>
        <w:rPr>
          <w:color w:val="228B22"/>
        </w:rPr>
        <w:t xml:space="preserve"> </w:t>
      </w:r>
      <w:r>
        <w:t xml:space="preserve">, kun </w:t>
      </w:r>
      <w:r>
        <w:rPr>
          <w:color w:val="8B0000"/>
        </w:rPr>
        <w:t xml:space="preserve">hänen isänsä kolme vanhempaa veljeä olivat kaikki kuolleet, eikä heille jäänyt elossa olevia laillisia lapsia</w:t>
      </w:r>
      <w:r>
        <w:t xml:space="preserve">. </w:t>
      </w:r>
      <w:r>
        <w:t xml:space="preserve">Yhdistynyt kuningaskunta oli jo vakiintunut </w:t>
      </w:r>
      <w:r>
        <w:rPr>
          <w:color w:val="483D8B"/>
        </w:rPr>
        <w:t xml:space="preserve">perustuslaillinen monarkia, jossa </w:t>
      </w:r>
      <w:r>
        <w:t xml:space="preserve">hallitsijalla oli suhteellisen vähän suoraa poliittista valtaa</w:t>
      </w:r>
      <w:r>
        <w:t xml:space="preserve">.</w:t>
      </w:r>
      <w:r>
        <w:t xml:space="preserve"> Yksityisesti Victoria pyrki vaikuttamaan hallituksen politiikkaan ja ministerinimityksiin; julkisesti hänestä tuli kansallinen ikoni, joka samaistettiin tiukkoihin henkilökohtaisen moraalin normeihin.</w:t>
      </w:r>
    </w:p>
    <w:p>
      <w:r>
        <w:rPr>
          <w:b/>
        </w:rPr>
        <w:t xml:space="preserve">Kysymys 0</w:t>
      </w:r>
    </w:p>
    <w:p>
      <w:r>
        <w:t xml:space="preserve">Minä vuonna Victorian isä kuoli?</w:t>
      </w:r>
    </w:p>
    <w:p>
      <w:r>
        <w:rPr>
          <w:b/>
        </w:rPr>
        <w:t xml:space="preserve">Kysymys 1</w:t>
      </w:r>
    </w:p>
    <w:p>
      <w:r>
        <w:t xml:space="preserve">Minä vuonna kuningas Yrjö III kuoli?</w:t>
      </w:r>
    </w:p>
    <w:p>
      <w:r>
        <w:rPr>
          <w:b/>
        </w:rPr>
        <w:t xml:space="preserve">Kysymys 2</w:t>
      </w:r>
    </w:p>
    <w:p>
      <w:r>
        <w:t xml:space="preserve">Mitä kansallisuutta kuningatar Victorian äiti oli?</w:t>
      </w:r>
    </w:p>
    <w:p>
      <w:r>
        <w:rPr>
          <w:b/>
        </w:rPr>
        <w:t xml:space="preserve">Kysymys 3</w:t>
      </w:r>
    </w:p>
    <w:p>
      <w:r>
        <w:t xml:space="preserve">Kuinka vanha Victoria oli periessään kruunun?</w:t>
      </w:r>
    </w:p>
    <w:p>
      <w:r>
        <w:rPr>
          <w:b/>
        </w:rPr>
        <w:t xml:space="preserve">Kysymys 4</w:t>
      </w:r>
    </w:p>
    <w:p>
      <w:r>
        <w:t xml:space="preserve">Mikä oli Victorian isän nimi? </w:t>
      </w:r>
    </w:p>
    <w:p>
      <w:r>
        <w:rPr>
          <w:b/>
        </w:rPr>
        <w:t xml:space="preserve">Kysymys 5</w:t>
      </w:r>
    </w:p>
    <w:p>
      <w:r>
        <w:t xml:space="preserve">Milloin Kentin herttua kuoli? </w:t>
      </w:r>
    </w:p>
    <w:p>
      <w:r>
        <w:rPr>
          <w:b/>
        </w:rPr>
        <w:t xml:space="preserve">Kysymys 6</w:t>
      </w:r>
    </w:p>
    <w:p>
      <w:r>
        <w:t xml:space="preserve">Mikä oli Victorian äidin nimi?</w:t>
      </w:r>
    </w:p>
    <w:p>
      <w:r>
        <w:rPr>
          <w:b/>
        </w:rPr>
        <w:t xml:space="preserve">Kysymys 7</w:t>
      </w:r>
    </w:p>
    <w:p>
      <w:r>
        <w:t xml:space="preserve">Minkä ikäisenä Victoria peri kruunun isänsä kolmen vanhimman veljen kuoltua?</w:t>
      </w:r>
    </w:p>
    <w:p>
      <w:r>
        <w:rPr>
          <w:b/>
        </w:rPr>
        <w:t xml:space="preserve">Kysymys 8</w:t>
      </w:r>
    </w:p>
    <w:p>
      <w:r>
        <w:t xml:space="preserve">Kuka oli Victorian isä?</w:t>
      </w:r>
    </w:p>
    <w:p>
      <w:r>
        <w:rPr>
          <w:b/>
        </w:rPr>
        <w:t xml:space="preserve">Kysymys 9</w:t>
      </w:r>
    </w:p>
    <w:p>
      <w:r>
        <w:t xml:space="preserve">Kuka kasvatti Victorian?</w:t>
      </w:r>
    </w:p>
    <w:p>
      <w:r>
        <w:rPr>
          <w:b/>
        </w:rPr>
        <w:t xml:space="preserve">Kysymys 10</w:t>
      </w:r>
    </w:p>
    <w:p>
      <w:r>
        <w:t xml:space="preserve">Milloin Victoria peri Englannin valtaistuimen?</w:t>
      </w:r>
    </w:p>
    <w:p>
      <w:r>
        <w:rPr>
          <w:b/>
        </w:rPr>
        <w:t xml:space="preserve">Kysymys 11</w:t>
      </w:r>
    </w:p>
    <w:p>
      <w:r>
        <w:t xml:space="preserve">Miksi Victoria peri kruunun?</w:t>
      </w:r>
    </w:p>
    <w:p>
      <w:r>
        <w:rPr>
          <w:b/>
        </w:rPr>
        <w:t xml:space="preserve">Kysymys 12</w:t>
      </w:r>
    </w:p>
    <w:p>
      <w:r>
        <w:t xml:space="preserve">Millainen hallitus Englannilla oli tuolloin?</w:t>
      </w:r>
    </w:p>
    <w:p>
      <w:r>
        <w:rPr>
          <w:b/>
        </w:rPr>
        <w:t xml:space="preserve">Kysymys 13</w:t>
      </w:r>
    </w:p>
    <w:p>
      <w:r>
        <w:t xml:space="preserve">Minä vuonna Victorian isä ei kuollut?</w:t>
      </w:r>
    </w:p>
    <w:p>
      <w:r>
        <w:rPr>
          <w:b/>
        </w:rPr>
        <w:t xml:space="preserve">Kysymys 14</w:t>
      </w:r>
    </w:p>
    <w:p>
      <w:r>
        <w:t xml:space="preserve">Minkä kansallisuuden äiti ei ollut kuningatar Victorian äiti?</w:t>
      </w:r>
    </w:p>
    <w:p>
      <w:r>
        <w:rPr>
          <w:b/>
        </w:rPr>
        <w:t xml:space="preserve">Kysymys 15</w:t>
      </w:r>
    </w:p>
    <w:p>
      <w:r>
        <w:t xml:space="preserve">Kuinka vanha Victoria oli hylätessään valtaistuimen?</w:t>
      </w:r>
    </w:p>
    <w:p>
      <w:r>
        <w:rPr>
          <w:b/>
        </w:rPr>
        <w:t xml:space="preserve">Kysymys 16</w:t>
      </w:r>
    </w:p>
    <w:p>
      <w:r>
        <w:t xml:space="preserve">Mikä ei ollut Victorian äidin nimi?</w:t>
      </w:r>
    </w:p>
    <w:p>
      <w:r>
        <w:rPr>
          <w:b/>
        </w:rPr>
        <w:t xml:space="preserve">Teksti numero 23</w:t>
      </w:r>
    </w:p>
    <w:p>
      <w:r>
        <w:t xml:space="preserve">Syntyessään Victoria oli </w:t>
      </w:r>
      <w:r>
        <w:rPr>
          <w:color w:val="A9A9A9"/>
        </w:rPr>
        <w:t xml:space="preserve">viides </w:t>
      </w:r>
      <w:r>
        <w:t xml:space="preserve">perimysjärjestyksessä </w:t>
      </w:r>
      <w:r>
        <w:rPr>
          <w:color w:val="DCDCDC"/>
        </w:rPr>
        <w:t xml:space="preserve">isänsä ja hänen kolmen vanhemman veljensä</w:t>
      </w:r>
      <w:r>
        <w:t xml:space="preserve">, prinssi Regentin, Yorkin herttuan ja </w:t>
      </w:r>
      <w:r>
        <w:rPr>
          <w:color w:val="2F4F4F"/>
        </w:rPr>
        <w:t xml:space="preserve">Clarensin herttuan </w:t>
      </w:r>
      <w:r>
        <w:t xml:space="preserve">(myöhemmin William IV) </w:t>
      </w:r>
      <w:r>
        <w:t xml:space="preserve">jälkeen.</w:t>
      </w:r>
      <w:r>
        <w:t xml:space="preserve"> Regenttiprinssi ja Yorkin herttua olivat vieraantuneet vaimoistaan, jotka molemmat olivat jo ohi hedelmällisessä iässä, joten kahdella vanhimmalla veljeksellä ei todennäköisesti ollut enää lapsia. Kentin herttua ja Clarence menivät naimisiin samana päivänä 12 kuukautta ennen Victorian syntymää, mutta molemmat Clarencen tyttäret (jotka olivat syntyneet vuosina 1819 ja 1820) kuolivat imeväisiässä. Victorian isoisä ja isä kuolivat vuonna </w:t>
      </w:r>
      <w:r>
        <w:rPr>
          <w:color w:val="556B2F"/>
        </w:rPr>
        <w:t xml:space="preserve">1820</w:t>
      </w:r>
      <w:r>
        <w:t xml:space="preserve">, </w:t>
      </w:r>
      <w:r>
        <w:rPr>
          <w:color w:val="6B8E23"/>
        </w:rPr>
        <w:t xml:space="preserve">viikon sisällä toisistaan</w:t>
      </w:r>
      <w:r>
        <w:t xml:space="preserve">, ja Yorkin herttua kuoli vuonna</w:t>
      </w:r>
      <w:r>
        <w:rPr>
          <w:color w:val="A0522D"/>
        </w:rPr>
        <w:t xml:space="preserve">1827</w:t>
      </w:r>
      <w:r>
        <w:t xml:space="preserve"> . Kun </w:t>
      </w:r>
      <w:r>
        <w:t xml:space="preserve">hänen setänsä Yrjö IV kuoli vuonna</w:t>
      </w:r>
      <w:r>
        <w:rPr>
          <w:color w:val="228B22"/>
        </w:rPr>
        <w:t xml:space="preserve">1830</w:t>
      </w:r>
      <w:r>
        <w:t xml:space="preserve"> , Victoriasta </w:t>
      </w:r>
      <w:r>
        <w:rPr>
          <w:color w:val="191970"/>
        </w:rPr>
        <w:t xml:space="preserve">tuli hänen seuraavaksi elossa olevan setänsä</w:t>
      </w:r>
      <w:r>
        <w:t xml:space="preserve">, </w:t>
      </w:r>
      <w:r>
        <w:rPr>
          <w:color w:val="8B0000"/>
        </w:rPr>
        <w:t xml:space="preserve">Vilhelm IV:n</w:t>
      </w:r>
      <w:r>
        <w:rPr>
          <w:color w:val="191970"/>
        </w:rPr>
        <w:t xml:space="preserve">, oletettu perijätär</w:t>
      </w:r>
      <w:r>
        <w:t xml:space="preserve">. </w:t>
      </w:r>
      <w:r>
        <w:t xml:space="preserve">Vuoden 1830 Regency Act -säädöksessä </w:t>
      </w:r>
      <w:r>
        <w:rPr>
          <w:color w:val="483D8B"/>
        </w:rPr>
        <w:t xml:space="preserve">säädettiin, että </w:t>
      </w:r>
      <w:r>
        <w:rPr>
          <w:color w:val="3CB371"/>
        </w:rPr>
        <w:t xml:space="preserve">Kentin herttuatar </w:t>
      </w:r>
      <w:r>
        <w:rPr>
          <w:color w:val="483D8B"/>
        </w:rPr>
        <w:t xml:space="preserve">toimi regenttinä, jos William kuolisi Victorian ollessa vielä alaikäinen. </w:t>
      </w:r>
      <w:r>
        <w:rPr>
          <w:color w:val="BC8F8F"/>
        </w:rPr>
        <w:t xml:space="preserve">Kuningas Vilhelm </w:t>
      </w:r>
      <w:r>
        <w:t xml:space="preserve">ei luottanut herttuattaren kykyyn toimia regenttinä, ja vuonna 1836 hän ilmoitti tämän läsnä ollessa, että hän halusi elää Victorian 18-vuotissyntymäpäivään asti, jotta regenttiys voitaisiin välttää.</w:t>
      </w:r>
    </w:p>
    <w:p>
      <w:r>
        <w:rPr>
          <w:b/>
        </w:rPr>
        <w:t xml:space="preserve">Kysymys 0</w:t>
      </w:r>
    </w:p>
    <w:p>
      <w:r>
        <w:t xml:space="preserve">Mikä oli Victorian paikka kruununperimysjärjestyksessä, kun hän syntyi?</w:t>
      </w:r>
    </w:p>
    <w:p>
      <w:r>
        <w:rPr>
          <w:b/>
        </w:rPr>
        <w:t xml:space="preserve">Kysymys 1</w:t>
      </w:r>
    </w:p>
    <w:p>
      <w:r>
        <w:t xml:space="preserve">Minä vuonna Victorian isä ja isoisä kuolivat?</w:t>
      </w:r>
    </w:p>
    <w:p>
      <w:r>
        <w:rPr>
          <w:b/>
        </w:rPr>
        <w:t xml:space="preserve">Kysymys 2</w:t>
      </w:r>
    </w:p>
    <w:p>
      <w:r>
        <w:t xml:space="preserve">Kuinka pitkä aika kului Victorian isän ja isoisän kuoleman välillä?</w:t>
      </w:r>
    </w:p>
    <w:p>
      <w:r>
        <w:rPr>
          <w:b/>
        </w:rPr>
        <w:t xml:space="preserve">Kysymys 3</w:t>
      </w:r>
    </w:p>
    <w:p>
      <w:r>
        <w:t xml:space="preserve">Minä vuonna Yorkin herttua kuoli?</w:t>
      </w:r>
    </w:p>
    <w:p>
      <w:r>
        <w:rPr>
          <w:b/>
        </w:rPr>
        <w:t xml:space="preserve">Kysymys 4</w:t>
      </w:r>
    </w:p>
    <w:p>
      <w:r>
        <w:t xml:space="preserve">Minä vuonna Victorias George IV kuoli?</w:t>
      </w:r>
    </w:p>
    <w:p>
      <w:r>
        <w:rPr>
          <w:b/>
        </w:rPr>
        <w:t xml:space="preserve">Kysymys 5</w:t>
      </w:r>
    </w:p>
    <w:p>
      <w:r>
        <w:t xml:space="preserve">Mikä oli Victorian paikka perimysjärjestyksessä hänen syntymänsä jälkeen? </w:t>
      </w:r>
    </w:p>
    <w:p>
      <w:r>
        <w:rPr>
          <w:b/>
        </w:rPr>
        <w:t xml:space="preserve">Kysymys 6</w:t>
      </w:r>
    </w:p>
    <w:p>
      <w:r>
        <w:t xml:space="preserve">Kenen lapsena syntyneet tyttäret kuolivat molemmat, jolloin hän jäi ilman Englannin kruununperijää? </w:t>
      </w:r>
    </w:p>
    <w:p>
      <w:r>
        <w:rPr>
          <w:b/>
        </w:rPr>
        <w:t xml:space="preserve">Kysymys 7</w:t>
      </w:r>
    </w:p>
    <w:p>
      <w:r>
        <w:t xml:space="preserve">Milloin Yrjö IV kuoli? </w:t>
      </w:r>
    </w:p>
    <w:p>
      <w:r>
        <w:rPr>
          <w:b/>
        </w:rPr>
        <w:t xml:space="preserve">Kysymys 8</w:t>
      </w:r>
    </w:p>
    <w:p>
      <w:r>
        <w:t xml:space="preserve">Mikä oli vuoden 1830 Regency Act?</w:t>
      </w:r>
    </w:p>
    <w:p>
      <w:r>
        <w:rPr>
          <w:b/>
        </w:rPr>
        <w:t xml:space="preserve">Kysymys 9</w:t>
      </w:r>
    </w:p>
    <w:p>
      <w:r>
        <w:t xml:space="preserve">Kuka epäili herttuattaren kykyä hallita Victorian sijasta, kunnes hän tuli täysi-ikäiseksi? </w:t>
      </w:r>
    </w:p>
    <w:p>
      <w:r>
        <w:rPr>
          <w:b/>
        </w:rPr>
        <w:t xml:space="preserve">Kysymys 10</w:t>
      </w:r>
    </w:p>
    <w:p>
      <w:r>
        <w:t xml:space="preserve">Mihin Victoria sijoittui perimysjärjestyksessä?</w:t>
      </w:r>
    </w:p>
    <w:p>
      <w:r>
        <w:rPr>
          <w:b/>
        </w:rPr>
        <w:t xml:space="preserve">Kysymys 11</w:t>
      </w:r>
    </w:p>
    <w:p>
      <w:r>
        <w:t xml:space="preserve">Kuka oli kruununperijä ennen Victoriaa?</w:t>
      </w:r>
    </w:p>
    <w:p>
      <w:r>
        <w:rPr>
          <w:b/>
        </w:rPr>
        <w:t xml:space="preserve">Kysymys 12</w:t>
      </w:r>
    </w:p>
    <w:p>
      <w:r>
        <w:t xml:space="preserve">Mitä tapahtui, kun Victorian eno Yrjö IV kuoli?</w:t>
      </w:r>
    </w:p>
    <w:p>
      <w:r>
        <w:rPr>
          <w:b/>
        </w:rPr>
        <w:t xml:space="preserve">Kysymys 13</w:t>
      </w:r>
    </w:p>
    <w:p>
      <w:r>
        <w:t xml:space="preserve">Kuka oli Victorian viimeinen elossa oleva setä?</w:t>
      </w:r>
    </w:p>
    <w:p>
      <w:r>
        <w:rPr>
          <w:b/>
        </w:rPr>
        <w:t xml:space="preserve">Kysymys 14</w:t>
      </w:r>
    </w:p>
    <w:p>
      <w:r>
        <w:t xml:space="preserve">Kenen piti toimia regenttinä, jos Yrjö kuolisi Victorian ollessa vielä alaikäinen?</w:t>
      </w:r>
    </w:p>
    <w:p>
      <w:r>
        <w:rPr>
          <w:b/>
        </w:rPr>
        <w:t xml:space="preserve">Kysymys 15</w:t>
      </w:r>
    </w:p>
    <w:p>
      <w:r>
        <w:t xml:space="preserve">Mikä oli Victorian paikka kruununperimysjärjestyksessä, kun hän kuoli?</w:t>
      </w:r>
    </w:p>
    <w:p>
      <w:r>
        <w:rPr>
          <w:b/>
        </w:rPr>
        <w:t xml:space="preserve">Kysymys 16</w:t>
      </w:r>
    </w:p>
    <w:p>
      <w:r>
        <w:t xml:space="preserve">Minä vuonna Victorian isä ja isoisä jäivät henkiin?</w:t>
      </w:r>
    </w:p>
    <w:p>
      <w:r>
        <w:rPr>
          <w:b/>
        </w:rPr>
        <w:t xml:space="preserve">Kysymys 17</w:t>
      </w:r>
    </w:p>
    <w:p>
      <w:r>
        <w:t xml:space="preserve">Kuinka pitkä aika kului Victorian isän ja veljen kuoleman välillä?</w:t>
      </w:r>
    </w:p>
    <w:p>
      <w:r>
        <w:rPr>
          <w:b/>
        </w:rPr>
        <w:t xml:space="preserve">Kysymys 18</w:t>
      </w:r>
    </w:p>
    <w:p>
      <w:r>
        <w:t xml:space="preserve">Minä vuonna Yorkin herttua jäi henkiin?</w:t>
      </w:r>
    </w:p>
    <w:p>
      <w:r>
        <w:rPr>
          <w:b/>
        </w:rPr>
        <w:t xml:space="preserve">Kysymys 19</w:t>
      </w:r>
    </w:p>
    <w:p>
      <w:r>
        <w:t xml:space="preserve">Minä vuonna Victorias George V kuoli?</w:t>
      </w:r>
    </w:p>
    <w:p>
      <w:r>
        <w:rPr>
          <w:b/>
        </w:rPr>
        <w:t xml:space="preserve">Tekstin numero 24</w:t>
      </w:r>
    </w:p>
    <w:p>
      <w:r>
        <w:t xml:space="preserve">Victoria täytti 18 vuotta </w:t>
      </w:r>
      <w:r>
        <w:rPr>
          <w:color w:val="A9A9A9"/>
        </w:rPr>
        <w:t xml:space="preserve">24. toukokuuta 1837</w:t>
      </w:r>
      <w:r>
        <w:t xml:space="preserve">, ja regentuuri vältettiin. </w:t>
      </w:r>
      <w:r>
        <w:rPr>
          <w:color w:val="2F4F4F"/>
        </w:rPr>
        <w:t xml:space="preserve">Vilhelm IV kuoli </w:t>
      </w:r>
      <w:r>
        <w:rPr>
          <w:color w:val="DCDCDC"/>
        </w:rPr>
        <w:t xml:space="preserve">20. kesäkuuta 1837 </w:t>
      </w:r>
      <w:r>
        <w:t xml:space="preserve">vuotiaana</w:t>
      </w:r>
      <w:r>
        <w:rPr>
          <w:color w:val="556B2F"/>
        </w:rPr>
        <w:t xml:space="preserve">71</w:t>
      </w:r>
      <w:r>
        <w:t xml:space="preserve">, ja Victoriasta tuli Yhdistyneen kuningaskunnan kuningatar. Hän kirjoitti päiväkirjaansa: "Äiti herätti minut kello 6 ja kertoi, </w:t>
      </w:r>
      <w:r>
        <w:rPr>
          <w:color w:val="6B8E23"/>
        </w:rPr>
        <w:t xml:space="preserve">että </w:t>
      </w:r>
      <w:r>
        <w:rPr>
          <w:color w:val="A0522D"/>
        </w:rPr>
        <w:t xml:space="preserve">Canterburyn arkkipiispa ja lordi Conyngham </w:t>
      </w:r>
      <w:r>
        <w:t xml:space="preserve">olivat täällä ja halusivat tavata minut. Nousin sängystä ja menin </w:t>
      </w:r>
      <w:r>
        <w:rPr>
          <w:color w:val="228B22"/>
        </w:rPr>
        <w:t xml:space="preserve">olohuoneeseeni </w:t>
      </w:r>
      <w:r>
        <w:t xml:space="preserve">(vain aamutakki päällä) ja yksin, ja näin heidät. Lordi Conyngham ilmoitti minulle sitten, että setäparkaani, kuningasta, ei enää ole, ja että hän oli kuollut </w:t>
      </w:r>
      <w:r>
        <w:t xml:space="preserve">tänä aamuna </w:t>
      </w:r>
      <w:r>
        <w:t xml:space="preserve">kello </w:t>
      </w:r>
      <w:r>
        <w:rPr>
          <w:color w:val="191970"/>
        </w:rPr>
        <w:t xml:space="preserve">12 minuuttia yli kaksi, </w:t>
      </w:r>
      <w:r>
        <w:t xml:space="preserve">ja että minä olen siis kuningatar."" </w:t>
      </w:r>
      <w:r>
        <w:t xml:space="preserve">Hallituskautensa ensimmäisenä päivänä laadituissa virallisissa asiakirjoissa hänet kuvattiin </w:t>
      </w:r>
      <w:r>
        <w:rPr>
          <w:color w:val="8B0000"/>
        </w:rPr>
        <w:t xml:space="preserve">Alexandrina Victoriaksi, </w:t>
      </w:r>
      <w:r>
        <w:t xml:space="preserve">mutta etunimi poistettiin hänen omasta halustaan eikä sitä enää käytetty.</w:t>
      </w:r>
    </w:p>
    <w:p>
      <w:r>
        <w:rPr>
          <w:b/>
        </w:rPr>
        <w:t xml:space="preserve">Kysymys 0</w:t>
      </w:r>
    </w:p>
    <w:p>
      <w:r>
        <w:t xml:space="preserve">Minä päivänä Victoria täytti 18 vuotta?</w:t>
      </w:r>
    </w:p>
    <w:p>
      <w:r>
        <w:rPr>
          <w:b/>
        </w:rPr>
        <w:t xml:space="preserve">Kysymys 1</w:t>
      </w:r>
    </w:p>
    <w:p>
      <w:r>
        <w:t xml:space="preserve">Minä päivänä Vilhelm IV kuoli?</w:t>
      </w:r>
    </w:p>
    <w:p>
      <w:r>
        <w:rPr>
          <w:b/>
        </w:rPr>
        <w:t xml:space="preserve">Kysymys 2</w:t>
      </w:r>
    </w:p>
    <w:p>
      <w:r>
        <w:t xml:space="preserve">Kuinka vanha Vilhelm IV oli kuollessaan?</w:t>
      </w:r>
    </w:p>
    <w:p>
      <w:r>
        <w:rPr>
          <w:b/>
        </w:rPr>
        <w:t xml:space="preserve">Kysymys 3</w:t>
      </w:r>
    </w:p>
    <w:p>
      <w:r>
        <w:t xml:space="preserve">Mikä on Victorian nimi virallisissa asiakirjoissa?</w:t>
      </w:r>
    </w:p>
    <w:p>
      <w:r>
        <w:rPr>
          <w:b/>
        </w:rPr>
        <w:t xml:space="preserve">Kysymys 4</w:t>
      </w:r>
    </w:p>
    <w:p>
      <w:r>
        <w:t xml:space="preserve">Mihin aikaan Viktorian setä, kuningas, kuoli?</w:t>
      </w:r>
    </w:p>
    <w:p>
      <w:r>
        <w:rPr>
          <w:b/>
        </w:rPr>
        <w:t xml:space="preserve">Kysymys 5</w:t>
      </w:r>
    </w:p>
    <w:p>
      <w:r>
        <w:t xml:space="preserve">Milloin Victoria täytti 18 vuotta?</w:t>
      </w:r>
    </w:p>
    <w:p>
      <w:r>
        <w:rPr>
          <w:b/>
        </w:rPr>
        <w:t xml:space="preserve">Kysymys 6</w:t>
      </w:r>
    </w:p>
    <w:p>
      <w:r>
        <w:t xml:space="preserve">Milloin Victoriasta tuli kuningatar Vilhelm IV:n kuoltua? </w:t>
      </w:r>
    </w:p>
    <w:p>
      <w:r>
        <w:rPr>
          <w:b/>
        </w:rPr>
        <w:t xml:space="preserve">Kysymys 7</w:t>
      </w:r>
    </w:p>
    <w:p>
      <w:r>
        <w:t xml:space="preserve">Millä nimellä Victoriaa kutsuttiin vain hänen valtakautensa ensimmäisenä päivänä?</w:t>
      </w:r>
    </w:p>
    <w:p>
      <w:r>
        <w:rPr>
          <w:b/>
        </w:rPr>
        <w:t xml:space="preserve">Kysymys 8</w:t>
      </w:r>
    </w:p>
    <w:p>
      <w:r>
        <w:t xml:space="preserve">Kuinka vanha Victorian setä, kuningas Willaim, oli kuollessaan? </w:t>
      </w:r>
    </w:p>
    <w:p>
      <w:r>
        <w:rPr>
          <w:b/>
        </w:rPr>
        <w:t xml:space="preserve">Kysymys 9</w:t>
      </w:r>
    </w:p>
    <w:p>
      <w:r>
        <w:t xml:space="preserve">Kuka ilmoitti Victorialle setänsä kuolemasta ja siitä, että hänestä tulisi Englannin kuningatar? </w:t>
      </w:r>
    </w:p>
    <w:p>
      <w:r>
        <w:rPr>
          <w:b/>
        </w:rPr>
        <w:t xml:space="preserve">Kysymys 10</w:t>
      </w:r>
    </w:p>
    <w:p>
      <w:r>
        <w:t xml:space="preserve">Mikä sai Victorian tulemaan Yhdistyneen kuningaskunnan kuningattareksi?</w:t>
      </w:r>
    </w:p>
    <w:p>
      <w:r>
        <w:rPr>
          <w:b/>
        </w:rPr>
        <w:t xml:space="preserve">Kysymys 11</w:t>
      </w:r>
    </w:p>
    <w:p>
      <w:r>
        <w:t xml:space="preserve">Kuka tuli kertomaan Victorialle, että hänestä tulisi Yhdistyneen kuningaskunnan kuningatar?</w:t>
      </w:r>
    </w:p>
    <w:p>
      <w:r>
        <w:rPr>
          <w:b/>
        </w:rPr>
        <w:t xml:space="preserve">Kysymys 12</w:t>
      </w:r>
    </w:p>
    <w:p>
      <w:r>
        <w:t xml:space="preserve">Minkä nimisenä Victoria mainittiin monarkian ensimmäisissä virallisissa asiakirjoissa?</w:t>
      </w:r>
    </w:p>
    <w:p>
      <w:r>
        <w:rPr>
          <w:b/>
        </w:rPr>
        <w:t xml:space="preserve">Kysymys 13</w:t>
      </w:r>
    </w:p>
    <w:p>
      <w:r>
        <w:t xml:space="preserve">Kuinka vanha Vilhelm IV oli kuollessaan?</w:t>
      </w:r>
    </w:p>
    <w:p>
      <w:r>
        <w:rPr>
          <w:b/>
        </w:rPr>
        <w:t xml:space="preserve">Kysymys 14</w:t>
      </w:r>
    </w:p>
    <w:p>
      <w:r>
        <w:t xml:space="preserve">Mistä hän sai kuulla, että hänestä tulisi kuningatar?</w:t>
      </w:r>
    </w:p>
    <w:p>
      <w:r>
        <w:rPr>
          <w:b/>
        </w:rPr>
        <w:t xml:space="preserve">Kysymys 15</w:t>
      </w:r>
    </w:p>
    <w:p>
      <w:r>
        <w:t xml:space="preserve">Minä päivänä Victoria täytti 81 vuotta?</w:t>
      </w:r>
    </w:p>
    <w:p>
      <w:r>
        <w:rPr>
          <w:b/>
        </w:rPr>
        <w:t xml:space="preserve">Kysymys 16</w:t>
      </w:r>
    </w:p>
    <w:p>
      <w:r>
        <w:t xml:space="preserve">Minä päivänä Vilhelm V kuoli?</w:t>
      </w:r>
    </w:p>
    <w:p>
      <w:r>
        <w:rPr>
          <w:b/>
        </w:rPr>
        <w:t xml:space="preserve">Kysymys 17</w:t>
      </w:r>
    </w:p>
    <w:p>
      <w:r>
        <w:t xml:space="preserve">Kuinka vanha Vilhelm IV oli, kun hän jäi henkiin?</w:t>
      </w:r>
    </w:p>
    <w:p>
      <w:r>
        <w:rPr>
          <w:b/>
        </w:rPr>
        <w:t xml:space="preserve">Kysymys 18</w:t>
      </w:r>
    </w:p>
    <w:p>
      <w:r>
        <w:t xml:space="preserve">Mikä on Victorian nimi epävirallisissa asiakirjoissa?</w:t>
      </w:r>
    </w:p>
    <w:p>
      <w:r>
        <w:rPr>
          <w:b/>
        </w:rPr>
        <w:t xml:space="preserve">Kysymys 19</w:t>
      </w:r>
    </w:p>
    <w:p>
      <w:r>
        <w:t xml:space="preserve">Mihin aikaan Victorias setä, prinssi, kuoli?</w:t>
      </w:r>
    </w:p>
    <w:p>
      <w:r>
        <w:rPr>
          <w:b/>
        </w:rPr>
        <w:t xml:space="preserve">Teksti numero 25</w:t>
      </w:r>
    </w:p>
    <w:p>
      <w:r>
        <w:t xml:space="preserve">Vaikka </w:t>
      </w:r>
      <w:r>
        <w:t xml:space="preserve">Victoria </w:t>
      </w:r>
      <w:r>
        <w:t xml:space="preserve">oli kuningatar, </w:t>
      </w:r>
      <w:r>
        <w:rPr>
          <w:color w:val="DCDCDC"/>
        </w:rPr>
        <w:t xml:space="preserve">yhteiskunnallisten konventioiden mukaan hänen oli </w:t>
      </w:r>
      <w:r>
        <w:rPr>
          <w:color w:val="A9A9A9"/>
        </w:rPr>
        <w:t xml:space="preserve">naimattomana </w:t>
      </w:r>
      <w:r>
        <w:t xml:space="preserve">nuorena naisena </w:t>
      </w:r>
      <w:r>
        <w:t xml:space="preserve">asuttava </w:t>
      </w:r>
      <w:r>
        <w:rPr>
          <w:color w:val="556B2F"/>
        </w:rPr>
        <w:t xml:space="preserve">äitinsä </w:t>
      </w:r>
      <w:r>
        <w:rPr>
          <w:color w:val="2F4F4F"/>
        </w:rPr>
        <w:t xml:space="preserve">kanssa, </w:t>
      </w:r>
      <w:r>
        <w:t xml:space="preserve">vaikka he olivatkin eri mieltä </w:t>
      </w:r>
      <w:r>
        <w:rPr>
          <w:color w:val="A0522D"/>
        </w:rPr>
        <w:t xml:space="preserve">Kensingtonin järjestelmästä </w:t>
      </w:r>
      <w:r>
        <w:t xml:space="preserve">ja vaikka hänen äitinsä luotti edelleen </w:t>
      </w:r>
      <w:r>
        <w:rPr>
          <w:color w:val="228B22"/>
        </w:rPr>
        <w:t xml:space="preserve">Conroyhin</w:t>
      </w:r>
      <w:r>
        <w:t xml:space="preserve">. </w:t>
      </w:r>
      <w:r>
        <w:t xml:space="preserve">Hänen äitinsä joutui asumaan </w:t>
      </w:r>
      <w:r>
        <w:rPr>
          <w:color w:val="8B0000"/>
        </w:rPr>
        <w:t xml:space="preserve">Buckinghamin palatsin </w:t>
      </w:r>
      <w:r>
        <w:rPr>
          <w:color w:val="191970"/>
        </w:rPr>
        <w:t xml:space="preserve">syrjäisessä asunnossa, </w:t>
      </w:r>
      <w:r>
        <w:t xml:space="preserve">ja Victoria kieltäytyi usein tapaamasta häntä. </w:t>
      </w:r>
      <w:r>
        <w:t xml:space="preserve">Kun Victoria valitti Melbournelle, että äidin </w:t>
      </w:r>
      <w:r>
        <w:rPr>
          <w:color w:val="483D8B"/>
        </w:rPr>
        <w:t xml:space="preserve">läheisyys lupasi "piinaa moneksi vuodeksi"</w:t>
      </w:r>
      <w:r>
        <w:t xml:space="preserve">, </w:t>
      </w:r>
      <w:r>
        <w:rPr>
          <w:color w:val="3CB371"/>
        </w:rPr>
        <w:t xml:space="preserve">Melbourne </w:t>
      </w:r>
      <w:r>
        <w:t xml:space="preserve">suhtautui myötätuntoisesti, mutta sanoi, että se voitaisiin välttää </w:t>
      </w:r>
      <w:r>
        <w:rPr>
          <w:color w:val="BC8F8F"/>
        </w:rPr>
        <w:t xml:space="preserve">avioliitolla</w:t>
      </w:r>
      <w:r>
        <w:t xml:space="preserve">, jota Victoria kutsui </w:t>
      </w:r>
      <w:r>
        <w:rPr>
          <w:color w:val="663399"/>
        </w:rPr>
        <w:t xml:space="preserve">"schocking [sic] vaihtoehdoksi"</w:t>
      </w:r>
      <w:r>
        <w:t xml:space="preserve">. Hän osoitti kiinnostusta Albertin koulutukseen sitä tulevaa roolia varten, joka hänellä olisi aviomiehenä, mutta hän vastusti yrityksiä hoputtaa häntä avioliittoon.</w:t>
      </w:r>
    </w:p>
    <w:p>
      <w:r>
        <w:rPr>
          <w:b/>
        </w:rPr>
        <w:t xml:space="preserve">Kysymys 0</w:t>
      </w:r>
    </w:p>
    <w:p>
      <w:r>
        <w:t xml:space="preserve">Mikä oli Victorian siviilisääty, kun hänestä tuli kuningatar?</w:t>
      </w:r>
    </w:p>
    <w:p>
      <w:r>
        <w:rPr>
          <w:b/>
        </w:rPr>
        <w:t xml:space="preserve">Kysymys 1</w:t>
      </w:r>
    </w:p>
    <w:p>
      <w:r>
        <w:t xml:space="preserve">Kenen kanssa Victorian piti elää, koska hän oli naimaton?</w:t>
      </w:r>
    </w:p>
    <w:p>
      <w:r>
        <w:rPr>
          <w:b/>
        </w:rPr>
        <w:t xml:space="preserve">Kysymys 2</w:t>
      </w:r>
    </w:p>
    <w:p>
      <w:r>
        <w:t xml:space="preserve">Victorian ja hänen äitinsä välillä oli erimielisyyksiä mistä järjestelmästä?</w:t>
      </w:r>
    </w:p>
    <w:p>
      <w:r>
        <w:rPr>
          <w:b/>
        </w:rPr>
        <w:t xml:space="preserve">Kysymys 3</w:t>
      </w:r>
    </w:p>
    <w:p>
      <w:r>
        <w:t xml:space="preserve">Victorialla ja hänen äidillään oli erimielisyyksiä siitä, keneen hänen äitinsä luotti?</w:t>
      </w:r>
    </w:p>
    <w:p>
      <w:r>
        <w:rPr>
          <w:b/>
        </w:rPr>
        <w:t xml:space="preserve">Kysymys 4</w:t>
      </w:r>
    </w:p>
    <w:p>
      <w:r>
        <w:t xml:space="preserve">Missä Victorian äiti oli määrätty asumaan?</w:t>
      </w:r>
    </w:p>
    <w:p>
      <w:r>
        <w:rPr>
          <w:b/>
        </w:rPr>
        <w:t xml:space="preserve">Kysymys 5</w:t>
      </w:r>
    </w:p>
    <w:p>
      <w:r>
        <w:t xml:space="preserve">Mistä Victoria ja hänen äitinsä olivat eri mieltä? </w:t>
      </w:r>
    </w:p>
    <w:p>
      <w:r>
        <w:rPr>
          <w:b/>
        </w:rPr>
        <w:t xml:space="preserve">Kysymys 6</w:t>
      </w:r>
    </w:p>
    <w:p>
      <w:r>
        <w:t xml:space="preserve">Keneen Victorian äiti luotti edelleen Victorian tyytymättömyydestä huolimatta? </w:t>
      </w:r>
    </w:p>
    <w:p>
      <w:r>
        <w:rPr>
          <w:b/>
        </w:rPr>
        <w:t xml:space="preserve">Kysymys 7</w:t>
      </w:r>
    </w:p>
    <w:p>
      <w:r>
        <w:t xml:space="preserve">Kenelle kuningatar Victoria valitti, että avioliitto oli järkyttävä vaihtoehto hänen äitinsä läsnäololle? </w:t>
      </w:r>
    </w:p>
    <w:p>
      <w:r>
        <w:rPr>
          <w:b/>
        </w:rPr>
        <w:t xml:space="preserve">Kysymys 8</w:t>
      </w:r>
    </w:p>
    <w:p>
      <w:r>
        <w:t xml:space="preserve">Missä sekä kuningatar Victoria että hänen äitinsä asuivat sen jälkeen, kun hänestä tuli kuningatar? </w:t>
      </w:r>
    </w:p>
    <w:p>
      <w:r>
        <w:rPr>
          <w:b/>
        </w:rPr>
        <w:t xml:space="preserve">Kysymys 9</w:t>
      </w:r>
    </w:p>
    <w:p>
      <w:r>
        <w:t xml:space="preserve">Missä Victoria asui valtakautensa alussa?</w:t>
      </w:r>
    </w:p>
    <w:p>
      <w:r>
        <w:rPr>
          <w:b/>
        </w:rPr>
        <w:t xml:space="preserve">Kysymys 10</w:t>
      </w:r>
    </w:p>
    <w:p>
      <w:r>
        <w:t xml:space="preserve">Miksi Victoria asui äitinsä luona valtakautensa alussa?</w:t>
      </w:r>
    </w:p>
    <w:p>
      <w:r>
        <w:rPr>
          <w:b/>
        </w:rPr>
        <w:t xml:space="preserve">Kysymys 11</w:t>
      </w:r>
    </w:p>
    <w:p>
      <w:r>
        <w:t xml:space="preserve">Mikä olisi mahdollistanut Victorian vapautumisen äitinsä kanssa asumisesta?</w:t>
      </w:r>
    </w:p>
    <w:p>
      <w:r>
        <w:rPr>
          <w:b/>
        </w:rPr>
        <w:t xml:space="preserve">Kysymys 12</w:t>
      </w:r>
    </w:p>
    <w:p>
      <w:r>
        <w:t xml:space="preserve">Miltä Victoriasta tuntui se, että hänen täytyi mennä naimisiin, jotta hän ei tarvinnut asua äitinsä kanssa?</w:t>
      </w:r>
    </w:p>
    <w:p>
      <w:r>
        <w:rPr>
          <w:b/>
        </w:rPr>
        <w:t xml:space="preserve">Kysymys 13</w:t>
      </w:r>
    </w:p>
    <w:p>
      <w:r>
        <w:t xml:space="preserve">Miltä Victoriasta tuntui, kun hän joutui asumaan äitinsä kanssa, vaikka hänet sijoitettiin kuinka kauas palatsiin?</w:t>
      </w:r>
    </w:p>
    <w:p>
      <w:r>
        <w:rPr>
          <w:b/>
        </w:rPr>
        <w:t xml:space="preserve">Kysymys 14</w:t>
      </w:r>
    </w:p>
    <w:p>
      <w:r>
        <w:t xml:space="preserve">Mikä oli Victorian siviilisääty, kun hänestä tuli prinsessa?</w:t>
      </w:r>
    </w:p>
    <w:p>
      <w:r>
        <w:rPr>
          <w:b/>
        </w:rPr>
        <w:t xml:space="preserve">Kysymys 15</w:t>
      </w:r>
    </w:p>
    <w:p>
      <w:r>
        <w:t xml:space="preserve">Kenen kanssa Victorian piti elää, koska hän oli naimisissa?</w:t>
      </w:r>
    </w:p>
    <w:p>
      <w:r>
        <w:rPr>
          <w:b/>
        </w:rPr>
        <w:t xml:space="preserve">Kysymys 16</w:t>
      </w:r>
    </w:p>
    <w:p>
      <w:r>
        <w:t xml:space="preserve">Victoria ja hänen isänsä olivat erimielisiä mistä järjestelmästä?</w:t>
      </w:r>
    </w:p>
    <w:p>
      <w:r>
        <w:rPr>
          <w:b/>
        </w:rPr>
        <w:t xml:space="preserve">Kysymys 17</w:t>
      </w:r>
    </w:p>
    <w:p>
      <w:r>
        <w:t xml:space="preserve">Victorialla ja hänen äidillään oli erimielisyyksiä siitä, että hänen isänsä oli riippuvainen kenestä?</w:t>
      </w:r>
    </w:p>
    <w:p>
      <w:r>
        <w:rPr>
          <w:b/>
        </w:rPr>
        <w:t xml:space="preserve">Kysymys 18</w:t>
      </w:r>
    </w:p>
    <w:p>
      <w:r>
        <w:t xml:space="preserve">Missä Victorian äiti oli määrätty kuolemaan?</w:t>
      </w:r>
    </w:p>
    <w:p>
      <w:r>
        <w:rPr>
          <w:b/>
        </w:rPr>
        <w:t xml:space="preserve">Teksti numero 26</w:t>
      </w:r>
    </w:p>
    <w:p>
      <w:r>
        <w:t xml:space="preserve">Victoria </w:t>
      </w:r>
      <w:r>
        <w:rPr>
          <w:color w:val="DCDCDC"/>
        </w:rPr>
        <w:t xml:space="preserve">ajoi </w:t>
      </w:r>
      <w:r>
        <w:rPr>
          <w:color w:val="A9A9A9"/>
        </w:rPr>
        <w:t xml:space="preserve">29. toukokuuta 1842 </w:t>
      </w:r>
      <w:r>
        <w:rPr>
          <w:color w:val="DCDCDC"/>
        </w:rPr>
        <w:t xml:space="preserve">vaunuissa pitkin The Mall -aukiota Lontoossa, </w:t>
      </w:r>
      <w:r>
        <w:t xml:space="preserve">kun </w:t>
      </w:r>
      <w:r>
        <w:rPr>
          <w:color w:val="2F4F4F"/>
        </w:rPr>
        <w:t xml:space="preserve">John Francis tähtäsi </w:t>
      </w:r>
      <w:r>
        <w:t xml:space="preserve">häntä pistoolilla, mutta </w:t>
      </w:r>
      <w:r>
        <w:rPr>
          <w:color w:val="556B2F"/>
        </w:rPr>
        <w:t xml:space="preserve">ase ei laukaissut, </w:t>
      </w:r>
      <w:r>
        <w:t xml:space="preserve">vaan </w:t>
      </w:r>
      <w:r>
        <w:rPr>
          <w:color w:val="6B8E23"/>
        </w:rPr>
        <w:t xml:space="preserve">mies pakeni</w:t>
      </w:r>
      <w:r>
        <w:t xml:space="preserve">. Seuraavana päivänä Victoria ajoi samaa reittiä, vaikkakin nopeammin ja suuremmassa saattueessa, yrittäen tarkoituksella yllyttää Francisia tähtäämään uudestaan ja saamaan hänet kiinni itse teosta. Francis ampui häntä odotetusti, mutta siviilipukuiset poliisit ottivat hänet kiinni ja tuomitsivat hänet maanpetoksesta. Heinäkuun 3. päivänä, kaksi päivää sen jälkeen, kun Francisin </w:t>
      </w:r>
      <w:r>
        <w:rPr>
          <w:color w:val="A0522D"/>
        </w:rPr>
        <w:t xml:space="preserve">kuolemantuomio oli muutettu </w:t>
      </w:r>
      <w:r>
        <w:rPr>
          <w:color w:val="228B22"/>
        </w:rPr>
        <w:t xml:space="preserve">elinkautiseksi vankeudeksi</w:t>
      </w:r>
      <w:r>
        <w:t xml:space="preserve">, </w:t>
      </w:r>
      <w:r>
        <w:rPr>
          <w:color w:val="191970"/>
        </w:rPr>
        <w:t xml:space="preserve">John William Bean </w:t>
      </w:r>
      <w:r>
        <w:t xml:space="preserve">yritti myös ampua kuningatarta pistoolilla, mutta se oli ladattu vain </w:t>
      </w:r>
      <w:r>
        <w:rPr>
          <w:color w:val="8B0000"/>
        </w:rPr>
        <w:t xml:space="preserve">paperilla ja tupakalla</w:t>
      </w:r>
      <w:r>
        <w:t xml:space="preserve">, ja siinä oli liian vähän latausta. Edward Oxford katsoi, että hänen vuonna 1840 saamansa vapauttava tuomio rohkaisi yrityksiä. Bean tuomittiin </w:t>
      </w:r>
      <w:r>
        <w:rPr>
          <w:color w:val="483D8B"/>
        </w:rPr>
        <w:t xml:space="preserve">18 kuukauden vankeuteen</w:t>
      </w:r>
      <w:r>
        <w:t xml:space="preserve">. </w:t>
      </w:r>
      <w:r>
        <w:t xml:space="preserve">Samankaltaisessa hyökkäyksessä vuonna </w:t>
      </w:r>
      <w:r>
        <w:rPr>
          <w:color w:val="3CB371"/>
        </w:rPr>
        <w:t xml:space="preserve">1849</w:t>
      </w:r>
      <w:r>
        <w:t xml:space="preserve">, työtön irlantilainen </w:t>
      </w:r>
      <w:r>
        <w:rPr>
          <w:color w:val="BC8F8F"/>
        </w:rPr>
        <w:t xml:space="preserve">William Hamilton </w:t>
      </w:r>
      <w:r>
        <w:t xml:space="preserve">ampui ruutitäytteisellä pistoolilla Victorian vaunuja, kun ne kulkivat Constitution Hillillä Lontoossa. Vuonna 1850 kuningatar loukkaantui, kun mahdollisesti mielisairas entinen armeijan upseeri </w:t>
      </w:r>
      <w:r>
        <w:rPr>
          <w:color w:val="663399"/>
        </w:rPr>
        <w:t xml:space="preserve">Robert Pate </w:t>
      </w:r>
      <w:r>
        <w:t xml:space="preserve">hyökkäsi hänen kimppuunsa</w:t>
      </w:r>
      <w:r>
        <w:t xml:space="preserve">. Kun Victoria oli matkalla vaunuissa, Pate löi häntä keppinsä kanssa, murskasi hänen päähineensä ja ruhjoi hänen otsansa. Sekä Hamilton että Pate tuomittiin seitsemäksi vuodeksi vankeuteen.</w:t>
      </w:r>
    </w:p>
    <w:p>
      <w:r>
        <w:rPr>
          <w:b/>
        </w:rPr>
        <w:t xml:space="preserve">Kysymys 0</w:t>
      </w:r>
    </w:p>
    <w:p>
      <w:r>
        <w:t xml:space="preserve">Mikä oli sen miehen nimi, joka yritti ampua kuningatar Victorian?</w:t>
      </w:r>
    </w:p>
    <w:p>
      <w:r>
        <w:rPr>
          <w:b/>
        </w:rPr>
        <w:t xml:space="preserve">Kysymys 1</w:t>
      </w:r>
    </w:p>
    <w:p>
      <w:r>
        <w:t xml:space="preserve">Minä päivänä John Francis yritti ampua kuningatar Victorian?</w:t>
      </w:r>
    </w:p>
    <w:p>
      <w:r>
        <w:rPr>
          <w:b/>
        </w:rPr>
        <w:t xml:space="preserve">Kysymys 2</w:t>
      </w:r>
    </w:p>
    <w:p>
      <w:r>
        <w:t xml:space="preserve">Missä kuningatar Victoria oli, kun Francis yritti ampua hänet?</w:t>
      </w:r>
    </w:p>
    <w:p>
      <w:r>
        <w:rPr>
          <w:b/>
        </w:rPr>
        <w:t xml:space="preserve">Kysymys 3</w:t>
      </w:r>
    </w:p>
    <w:p>
      <w:r>
        <w:t xml:space="preserve">Mitä Francisille tapahtui sen jälkeen, kun hän yritti ampua Victorian?</w:t>
      </w:r>
    </w:p>
    <w:p>
      <w:r>
        <w:rPr>
          <w:b/>
        </w:rPr>
        <w:t xml:space="preserve">Kysymys 4</w:t>
      </w:r>
    </w:p>
    <w:p>
      <w:r>
        <w:t xml:space="preserve">Miksi Francis ei onnistunut tappamaan kuningatar Victoriaa?</w:t>
      </w:r>
    </w:p>
    <w:p>
      <w:r>
        <w:rPr>
          <w:b/>
        </w:rPr>
        <w:t xml:space="preserve">Kysymys 5</w:t>
      </w:r>
    </w:p>
    <w:p>
      <w:r>
        <w:t xml:space="preserve">Kuka teki kaksi epäonnistunutta kuningatar Victorian murhayritystä vuonna 1842?</w:t>
      </w:r>
    </w:p>
    <w:p>
      <w:r>
        <w:rPr>
          <w:b/>
        </w:rPr>
        <w:t xml:space="preserve">Kysymys 6</w:t>
      </w:r>
    </w:p>
    <w:p>
      <w:r>
        <w:t xml:space="preserve">Mikä oli John Francisin lopullinen tuomio kuningattaren murhayrityksestä? </w:t>
      </w:r>
    </w:p>
    <w:p>
      <w:r>
        <w:rPr>
          <w:b/>
        </w:rPr>
        <w:t xml:space="preserve">Kysymys 7</w:t>
      </w:r>
    </w:p>
    <w:p>
      <w:r>
        <w:t xml:space="preserve">Kuka ampui kuningatar Victoriaa heinäkuun 3. päivänä, muutama päivä sen jälkeen, kun John Francisin tuomio oli muutettu? </w:t>
      </w:r>
    </w:p>
    <w:p>
      <w:r>
        <w:rPr>
          <w:b/>
        </w:rPr>
        <w:t xml:space="preserve">Kysymys 8</w:t>
      </w:r>
    </w:p>
    <w:p>
      <w:r>
        <w:t xml:space="preserve">Kuka ampui kuningatar Victorian vaunuja vuonna 1849?</w:t>
      </w:r>
    </w:p>
    <w:p>
      <w:r>
        <w:rPr>
          <w:b/>
        </w:rPr>
        <w:t xml:space="preserve">Kysymys 9</w:t>
      </w:r>
    </w:p>
    <w:p>
      <w:r>
        <w:t xml:space="preserve">Kuka henkilö sai seitsemän vuoden kuljetustuomion siitä, että hän löi Victoriaa päähän kepillään? </w:t>
      </w:r>
    </w:p>
    <w:p>
      <w:r>
        <w:rPr>
          <w:b/>
        </w:rPr>
        <w:t xml:space="preserve">Kysymys 10</w:t>
      </w:r>
    </w:p>
    <w:p>
      <w:r>
        <w:t xml:space="preserve">Kuka pakeni Victorian vartijoilta yritettyään ampua häntä?</w:t>
      </w:r>
    </w:p>
    <w:p>
      <w:r>
        <w:rPr>
          <w:b/>
        </w:rPr>
        <w:t xml:space="preserve">Kysymys 11</w:t>
      </w:r>
    </w:p>
    <w:p>
      <w:r>
        <w:t xml:space="preserve">Mitä tapahtui John Francisille sen jälkeen, kun hän oli yrittänyt ampua kuningatarta?</w:t>
      </w:r>
    </w:p>
    <w:p>
      <w:r>
        <w:rPr>
          <w:b/>
        </w:rPr>
        <w:t xml:space="preserve">Kysymys 12</w:t>
      </w:r>
    </w:p>
    <w:p>
      <w:r>
        <w:t xml:space="preserve">Mitä John William Bean yritti ampua kuningatar Victoriaa kohti?</w:t>
      </w:r>
    </w:p>
    <w:p>
      <w:r>
        <w:rPr>
          <w:b/>
        </w:rPr>
        <w:t xml:space="preserve">Kysymys 13</w:t>
      </w:r>
    </w:p>
    <w:p>
      <w:r>
        <w:t xml:space="preserve">Mitä seurauksia oli John William Beanin yrityksestä ampua kuningatarta?</w:t>
      </w:r>
    </w:p>
    <w:p>
      <w:r>
        <w:rPr>
          <w:b/>
        </w:rPr>
        <w:t xml:space="preserve">Kysymys 14</w:t>
      </w:r>
    </w:p>
    <w:p>
      <w:r>
        <w:t xml:space="preserve">Milloin William Hamilton ampui ruutilatauksen Victorian vaunuihin?</w:t>
      </w:r>
    </w:p>
    <w:p>
      <w:r>
        <w:rPr>
          <w:b/>
        </w:rPr>
        <w:t xml:space="preserve">Kysymys 15</w:t>
      </w:r>
    </w:p>
    <w:p>
      <w:r>
        <w:t xml:space="preserve">Mikä oli sen miehen nimi, joka yritti pelastaa kuningatar Victorian?</w:t>
      </w:r>
    </w:p>
    <w:p>
      <w:r>
        <w:rPr>
          <w:b/>
        </w:rPr>
        <w:t xml:space="preserve">Kysymys 16</w:t>
      </w:r>
    </w:p>
    <w:p>
      <w:r>
        <w:t xml:space="preserve">Minä päivänä John Francis yritti auttaa kuningatar Victoriaa?</w:t>
      </w:r>
    </w:p>
    <w:p>
      <w:r>
        <w:rPr>
          <w:b/>
        </w:rPr>
        <w:t xml:space="preserve">Kysymys 17</w:t>
      </w:r>
    </w:p>
    <w:p>
      <w:r>
        <w:t xml:space="preserve">Missä ei ollut kuningatar Victoria, kun Francis yritti ampua hänet?</w:t>
      </w:r>
    </w:p>
    <w:p>
      <w:r>
        <w:rPr>
          <w:b/>
        </w:rPr>
        <w:t xml:space="preserve">Kysymys 18</w:t>
      </w:r>
    </w:p>
    <w:p>
      <w:r>
        <w:t xml:space="preserve">Mitä Francisille tapahtui sen jälkeen, kun hän yritti olla ampumatta Victoriaa?</w:t>
      </w:r>
    </w:p>
    <w:p>
      <w:r>
        <w:rPr>
          <w:b/>
        </w:rPr>
        <w:t xml:space="preserve">Kysymys 19</w:t>
      </w:r>
    </w:p>
    <w:p>
      <w:r>
        <w:t xml:space="preserve">Miksi Francis ei auttanut kuningatar Victoriaa?</w:t>
      </w:r>
    </w:p>
    <w:p>
      <w:r>
        <w:rPr>
          <w:b/>
        </w:rPr>
        <w:t xml:space="preserve">Teksti numero 27</w:t>
      </w:r>
    </w:p>
    <w:p>
      <w:r>
        <w:t xml:space="preserve">Vaikka Russellin ministeriö olikin </w:t>
      </w:r>
      <w:r>
        <w:rPr>
          <w:color w:val="A9A9A9"/>
        </w:rPr>
        <w:t xml:space="preserve">whig</w:t>
      </w:r>
      <w:r>
        <w:t xml:space="preserve">, kuningatar ei suosinut sitä. </w:t>
      </w:r>
      <w:r>
        <w:t xml:space="preserve">Hän piti erityisen loukkaavana </w:t>
      </w:r>
      <w:r>
        <w:rPr>
          <w:color w:val="DCDCDC"/>
        </w:rPr>
        <w:t xml:space="preserve">ulkoministeri </w:t>
      </w:r>
      <w:r>
        <w:rPr>
          <w:color w:val="2F4F4F"/>
        </w:rPr>
        <w:t xml:space="preserve">lordi Palmerstonia</w:t>
      </w:r>
      <w:r>
        <w:t xml:space="preserve">, joka toimi usein kuulematta kabinettia, pääministeriä tai kuningatarta. Victoria valitti </w:t>
      </w:r>
      <w:r>
        <w:rPr>
          <w:color w:val="556B2F"/>
        </w:rPr>
        <w:t xml:space="preserve">Russellille</w:t>
      </w:r>
      <w:r>
        <w:t xml:space="preserve">, että </w:t>
      </w:r>
      <w:r>
        <w:rPr>
          <w:color w:val="6B8E23"/>
        </w:rPr>
        <w:t xml:space="preserve">Palmerston lähetti virallisia lähetyksiä ulkomaan johtajille hänen tietämättään, mutta </w:t>
      </w:r>
      <w:r>
        <w:t xml:space="preserve">Palmerston pysyi virassaan ja jatkoi oma-aloitteista toimintaansa huolimatta Victorian toistuvista muistutuksista. </w:t>
      </w:r>
      <w:r>
        <w:rPr>
          <w:color w:val="A0522D"/>
        </w:rPr>
        <w:t xml:space="preserve">1851</w:t>
      </w:r>
      <w:r>
        <w:t xml:space="preserve">Palmerston erotettiin </w:t>
      </w:r>
      <w:r>
        <w:t xml:space="preserve">vasta vuonna </w:t>
      </w:r>
      <w:r>
        <w:t xml:space="preserve">sen jälkeen, kun </w:t>
      </w:r>
      <w:r>
        <w:rPr>
          <w:color w:val="228B22"/>
        </w:rPr>
        <w:t xml:space="preserve">hän </w:t>
      </w:r>
      <w:r>
        <w:t xml:space="preserve">oli </w:t>
      </w:r>
      <w:r>
        <w:rPr>
          <w:color w:val="228B22"/>
        </w:rPr>
        <w:t xml:space="preserve">ilmoittanut Britannian hallituksen hyväksyvän presidentti Louis-Napoleon Bonaparten vallankaappauksen Ranskassa kuulematta </w:t>
      </w:r>
      <w:r>
        <w:rPr>
          <w:color w:val="191970"/>
        </w:rPr>
        <w:t xml:space="preserve">pääministeriä</w:t>
      </w:r>
      <w:r>
        <w:t xml:space="preserve">. </w:t>
      </w:r>
      <w:r>
        <w:t xml:space="preserve">Seuraavana vuonna presidentti Bonaparte </w:t>
      </w:r>
      <w:r>
        <w:rPr>
          <w:color w:val="8B0000"/>
        </w:rPr>
        <w:t xml:space="preserve">julistautui </w:t>
      </w:r>
      <w:r>
        <w:rPr>
          <w:color w:val="483D8B"/>
        </w:rPr>
        <w:t xml:space="preserve">keisari Napoleon III:ksi, jolloin </w:t>
      </w:r>
      <w:r>
        <w:t xml:space="preserve">Russellin hallinto oli korvattu </w:t>
      </w:r>
      <w:r>
        <w:rPr>
          <w:color w:val="BC8F8F"/>
        </w:rPr>
        <w:t xml:space="preserve">lordi Derbyn </w:t>
      </w:r>
      <w:r>
        <w:rPr>
          <w:color w:val="3CB371"/>
        </w:rPr>
        <w:t xml:space="preserve">johtamalla lyhytaikaisella vähemmistöhallituksella</w:t>
      </w:r>
      <w:r>
        <w:t xml:space="preserve">.</w:t>
      </w:r>
    </w:p>
    <w:p>
      <w:r>
        <w:rPr>
          <w:b/>
        </w:rPr>
        <w:t xml:space="preserve">Kysymys 0</w:t>
      </w:r>
    </w:p>
    <w:p>
      <w:r>
        <w:t xml:space="preserve">Mikä poliittinen puolue oli Russellin ministeriö?</w:t>
      </w:r>
    </w:p>
    <w:p>
      <w:r>
        <w:rPr>
          <w:b/>
        </w:rPr>
        <w:t xml:space="preserve">Kysymys 1</w:t>
      </w:r>
    </w:p>
    <w:p>
      <w:r>
        <w:t xml:space="preserve">Mikä oli ulkoministerin nimi, jota Victoria piti loukkaavana?</w:t>
      </w:r>
    </w:p>
    <w:p>
      <w:r>
        <w:rPr>
          <w:b/>
        </w:rPr>
        <w:t xml:space="preserve">Kysymys 2</w:t>
      </w:r>
    </w:p>
    <w:p>
      <w:r>
        <w:t xml:space="preserve">Kenelle Victoria valitti Palmerstonista?</w:t>
      </w:r>
    </w:p>
    <w:p>
      <w:r>
        <w:rPr>
          <w:b/>
        </w:rPr>
        <w:t xml:space="preserve">Kysymys 3</w:t>
      </w:r>
    </w:p>
    <w:p>
      <w:r>
        <w:t xml:space="preserve">Minä vuonna Palmerston erotettiin virastaan?</w:t>
      </w:r>
    </w:p>
    <w:p>
      <w:r>
        <w:rPr>
          <w:b/>
        </w:rPr>
        <w:t xml:space="preserve">Kysymys 4</w:t>
      </w:r>
    </w:p>
    <w:p>
      <w:r>
        <w:t xml:space="preserve">Millä nimellä presidentti Bonapartes muutettiin?</w:t>
      </w:r>
    </w:p>
    <w:p>
      <w:r>
        <w:rPr>
          <w:b/>
        </w:rPr>
        <w:t xml:space="preserve">Kysymys 5</w:t>
      </w:r>
    </w:p>
    <w:p>
      <w:r>
        <w:t xml:space="preserve">Missä asemassa lordi Palmerston oli?</w:t>
      </w:r>
    </w:p>
    <w:p>
      <w:r>
        <w:rPr>
          <w:b/>
        </w:rPr>
        <w:t xml:space="preserve">Kysymys 6</w:t>
      </w:r>
    </w:p>
    <w:p>
      <w:r>
        <w:t xml:space="preserve">Minkä skandaalin vuoksi Palmerston poistettiin maasta vuonna 1851?</w:t>
      </w:r>
    </w:p>
    <w:p>
      <w:r>
        <w:rPr>
          <w:b/>
        </w:rPr>
        <w:t xml:space="preserve">Kysymys 7</w:t>
      </w:r>
    </w:p>
    <w:p>
      <w:r>
        <w:t xml:space="preserve">Mitä Ranskassa julistettiin presidentti Bonaparte? </w:t>
      </w:r>
    </w:p>
    <w:p>
      <w:r>
        <w:rPr>
          <w:b/>
        </w:rPr>
        <w:t xml:space="preserve">Kysymys 8</w:t>
      </w:r>
    </w:p>
    <w:p>
      <w:r>
        <w:t xml:space="preserve">Kuka korvasi Russellin pääministerinä? </w:t>
      </w:r>
    </w:p>
    <w:p>
      <w:r>
        <w:rPr>
          <w:b/>
        </w:rPr>
        <w:t xml:space="preserve">Kysymys 9</w:t>
      </w:r>
    </w:p>
    <w:p>
      <w:r>
        <w:t xml:space="preserve">Mihin Victoria ilmaisi Russellille tyytymättömyytensä Palmertonista? </w:t>
      </w:r>
    </w:p>
    <w:p>
      <w:r>
        <w:rPr>
          <w:b/>
        </w:rPr>
        <w:t xml:space="preserve">Kysymys 10</w:t>
      </w:r>
    </w:p>
    <w:p>
      <w:r>
        <w:t xml:space="preserve">Kuka oli Russellin ministeriön ulkoministeri?</w:t>
      </w:r>
    </w:p>
    <w:p>
      <w:r>
        <w:rPr>
          <w:b/>
        </w:rPr>
        <w:t xml:space="preserve">Kysymys 11</w:t>
      </w:r>
    </w:p>
    <w:p>
      <w:r>
        <w:t xml:space="preserve">Mihin puolueeseen Russell ja Palmerston kuuluivat?</w:t>
      </w:r>
    </w:p>
    <w:p>
      <w:r>
        <w:rPr>
          <w:b/>
        </w:rPr>
        <w:t xml:space="preserve">Kysymys 12</w:t>
      </w:r>
    </w:p>
    <w:p>
      <w:r>
        <w:t xml:space="preserve">Mikä korvasi Russellin hallinnon?</w:t>
      </w:r>
    </w:p>
    <w:p>
      <w:r>
        <w:rPr>
          <w:b/>
        </w:rPr>
        <w:t xml:space="preserve">Kysymys 13</w:t>
      </w:r>
    </w:p>
    <w:p>
      <w:r>
        <w:t xml:space="preserve">Mitä presidentti Bonapartelle tapahtui vuonna 1852?</w:t>
      </w:r>
    </w:p>
    <w:p>
      <w:r>
        <w:rPr>
          <w:b/>
        </w:rPr>
        <w:t xml:space="preserve">Kysymys 14</w:t>
      </w:r>
    </w:p>
    <w:p>
      <w:r>
        <w:t xml:space="preserve">Keneltä Palmerston ei saanut hyväksyntää ennen kuin ilmoitti tukevansa Napoleonin vallankaappausta? </w:t>
      </w:r>
    </w:p>
    <w:p>
      <w:r>
        <w:rPr>
          <w:b/>
        </w:rPr>
        <w:t xml:space="preserve">Kysymys 15</w:t>
      </w:r>
    </w:p>
    <w:p>
      <w:r>
        <w:t xml:space="preserve">Mikä poliittinen puolue ei ollut Russellin ministeriö?</w:t>
      </w:r>
    </w:p>
    <w:p>
      <w:r>
        <w:rPr>
          <w:b/>
        </w:rPr>
        <w:t xml:space="preserve">Kysymys 16</w:t>
      </w:r>
    </w:p>
    <w:p>
      <w:r>
        <w:t xml:space="preserve">Mikä oli sen ulkoministerin nimi, jonka Victoria löysi ok?</w:t>
      </w:r>
    </w:p>
    <w:p>
      <w:r>
        <w:rPr>
          <w:b/>
        </w:rPr>
        <w:t xml:space="preserve">Kysymys 17</w:t>
      </w:r>
    </w:p>
    <w:p>
      <w:r>
        <w:t xml:space="preserve">Kenelle Victoria ei valittanut Palmerstonista?</w:t>
      </w:r>
    </w:p>
    <w:p>
      <w:r>
        <w:rPr>
          <w:b/>
        </w:rPr>
        <w:t xml:space="preserve">Kysymys 18</w:t>
      </w:r>
    </w:p>
    <w:p>
      <w:r>
        <w:t xml:space="preserve">Minä vuonna Palmerston pidettiin virassaan?</w:t>
      </w:r>
    </w:p>
    <w:p>
      <w:r>
        <w:rPr>
          <w:b/>
        </w:rPr>
        <w:t xml:space="preserve">Kysymys 19</w:t>
      </w:r>
    </w:p>
    <w:p>
      <w:r>
        <w:t xml:space="preserve">Missä asemassa lordi Palmerston ei ollut?</w:t>
      </w:r>
    </w:p>
    <w:p>
      <w:r>
        <w:rPr>
          <w:b/>
        </w:rPr>
        <w:t xml:space="preserve">Tekstin numero 28</w:t>
      </w:r>
    </w:p>
    <w:p>
      <w:r>
        <w:rPr>
          <w:color w:val="A9A9A9"/>
        </w:rPr>
        <w:t xml:space="preserve">Yksitoista päivää Orsinin </w:t>
      </w:r>
      <w:r>
        <w:t xml:space="preserve">Ranskassa tekemän </w:t>
      </w:r>
      <w:r>
        <w:rPr>
          <w:color w:val="A9A9A9"/>
        </w:rPr>
        <w:t xml:space="preserve">salamurhayrityksen </w:t>
      </w:r>
      <w:r>
        <w:t xml:space="preserve">jälkeen Victorian vanhin tytär meni </w:t>
      </w:r>
      <w:r>
        <w:rPr>
          <w:color w:val="2F4F4F"/>
        </w:rPr>
        <w:t xml:space="preserve">Lontoossa </w:t>
      </w:r>
      <w:r>
        <w:t xml:space="preserve">naimisiin </w:t>
      </w:r>
      <w:r>
        <w:rPr>
          <w:color w:val="DCDCDC"/>
        </w:rPr>
        <w:t xml:space="preserve">Preussin prinssi Fredrik Vilhelmin kanssa</w:t>
      </w:r>
      <w:r>
        <w:t xml:space="preserve">. </w:t>
      </w:r>
      <w:r>
        <w:t xml:space="preserve">He olivat olleet kihloissa syyskuusta 1855 lähtien, jolloin prinsessa Victoria oli </w:t>
      </w:r>
      <w:r>
        <w:t xml:space="preserve">vuotias</w:t>
      </w:r>
      <w:r>
        <w:rPr>
          <w:color w:val="556B2F"/>
        </w:rPr>
        <w:t xml:space="preserve">14</w:t>
      </w:r>
      <w:r>
        <w:t xml:space="preserve">; kuningatar ja prinssi Albert lykkäsivät avioliittoa siihen asti, kunnes morsian oli</w:t>
      </w:r>
      <w:r>
        <w:rPr>
          <w:color w:val="6B8E23"/>
        </w:rPr>
        <w:t xml:space="preserve">17</w:t>
      </w:r>
      <w:r>
        <w:t xml:space="preserve"> . Kuningatar ja Albert toivoivat, että heidän tyttärensä ja vävynsä toimisivat </w:t>
      </w:r>
      <w:r>
        <w:rPr>
          <w:color w:val="A0522D"/>
        </w:rPr>
        <w:t xml:space="preserve">vapauttavana tekijänä laajentuvassa Preussin valtiossa</w:t>
      </w:r>
      <w:r>
        <w:t xml:space="preserve">. </w:t>
      </w:r>
      <w:r>
        <w:t xml:space="preserve">Victoria tunsi "sydämessään pahaa oloa" nähdessään tyttärensä lähtevän Englannista </w:t>
      </w:r>
      <w:r>
        <w:rPr>
          <w:color w:val="228B22"/>
        </w:rPr>
        <w:t xml:space="preserve">Saksaan</w:t>
      </w:r>
      <w:r>
        <w:rPr>
          <w:color w:val="191970"/>
        </w:rPr>
        <w:t xml:space="preserve">; </w:t>
      </w:r>
      <w:r>
        <w:t xml:space="preserve">"Se saa minut todella vapisemaan", hän kirjoitti prinsessa Victorialle eräässä usein lähettämässään kirjeessä, "kun katselen ympärilleni kaikkia suloisia, onnellisia, tajuttomia sisaruksiasi ja ajattelen, että minunkin on luovuttava heistä - yksi kerrallaan." </w:t>
      </w:r>
      <w:r>
        <w:t xml:space="preserve">Melkein tasan vuotta myöhemmin prinsessa Victoria synnytti kuningattaren ensimmäisen lapsenlapsen, </w:t>
      </w:r>
      <w:r>
        <w:rPr>
          <w:color w:val="8B0000"/>
        </w:rPr>
        <w:t xml:space="preserve">Wilhelmin, josta </w:t>
      </w:r>
      <w:r>
        <w:t xml:space="preserve">tuli </w:t>
      </w:r>
      <w:r>
        <w:rPr>
          <w:color w:val="3CB371"/>
        </w:rPr>
        <w:t xml:space="preserve">Saksan viimeinen keisari</w:t>
      </w:r>
      <w:r>
        <w:t xml:space="preserve">.</w:t>
      </w:r>
    </w:p>
    <w:p>
      <w:r>
        <w:rPr>
          <w:b/>
        </w:rPr>
        <w:t xml:space="preserve">Kysymys 0</w:t>
      </w:r>
    </w:p>
    <w:p>
      <w:r>
        <w:t xml:space="preserve">Kenen kanssa Victorias vanhin tytär meni naimisiin?</w:t>
      </w:r>
    </w:p>
    <w:p>
      <w:r>
        <w:rPr>
          <w:b/>
        </w:rPr>
        <w:t xml:space="preserve">Kysymys 1</w:t>
      </w:r>
    </w:p>
    <w:p>
      <w:r>
        <w:t xml:space="preserve">Missä Victorian vanhin tytär meni naimisiin?</w:t>
      </w:r>
    </w:p>
    <w:p>
      <w:r>
        <w:rPr>
          <w:b/>
        </w:rPr>
        <w:t xml:space="preserve">Kysymys 2</w:t>
      </w:r>
    </w:p>
    <w:p>
      <w:r>
        <w:t xml:space="preserve">Kuinka vanha prinsessa Victoria oli, kun hän suostui naimisiin prinssin kanssa?</w:t>
      </w:r>
    </w:p>
    <w:p>
      <w:r>
        <w:rPr>
          <w:b/>
        </w:rPr>
        <w:t xml:space="preserve">Kysymys 3</w:t>
      </w:r>
    </w:p>
    <w:p>
      <w:r>
        <w:t xml:space="preserve">Kuinka vanha prinsessa Victoria oli avioituessaan?</w:t>
      </w:r>
    </w:p>
    <w:p>
      <w:r>
        <w:rPr>
          <w:b/>
        </w:rPr>
        <w:t xml:space="preserve">Kysymys 4</w:t>
      </w:r>
    </w:p>
    <w:p>
      <w:r>
        <w:t xml:space="preserve">Mihin prinsessa Victoria muutti avioitumisensa jälkeen?</w:t>
      </w:r>
    </w:p>
    <w:p>
      <w:r>
        <w:rPr>
          <w:b/>
        </w:rPr>
        <w:t xml:space="preserve">Kysymys 5</w:t>
      </w:r>
    </w:p>
    <w:p>
      <w:r>
        <w:t xml:space="preserve">Kenet prinsessa Victoria nai 17-vuotiaana? </w:t>
      </w:r>
    </w:p>
    <w:p>
      <w:r>
        <w:rPr>
          <w:b/>
        </w:rPr>
        <w:t xml:space="preserve">Kysymys 6</w:t>
      </w:r>
    </w:p>
    <w:p>
      <w:r>
        <w:t xml:space="preserve">Kuinka vanha prinsessa Victoria oli kihlautuessaan prinssi Frederickin kanssa? </w:t>
      </w:r>
    </w:p>
    <w:p>
      <w:r>
        <w:rPr>
          <w:b/>
        </w:rPr>
        <w:t xml:space="preserve">Kysymys 7</w:t>
      </w:r>
    </w:p>
    <w:p>
      <w:r>
        <w:t xml:space="preserve">Minne prinsessa Victoria ja hänen miehensä lähtivät avioliittonsa jälkeen? </w:t>
      </w:r>
    </w:p>
    <w:p>
      <w:r>
        <w:rPr>
          <w:b/>
        </w:rPr>
        <w:t xml:space="preserve">Kysymys 8</w:t>
      </w:r>
    </w:p>
    <w:p>
      <w:r>
        <w:t xml:space="preserve">Mikä oli kuningatar Victorian ensimmäisen lapsenlapsen nimi? </w:t>
      </w:r>
    </w:p>
    <w:p>
      <w:r>
        <w:rPr>
          <w:b/>
        </w:rPr>
        <w:t xml:space="preserve">Kysymys 9</w:t>
      </w:r>
    </w:p>
    <w:p>
      <w:r>
        <w:t xml:space="preserve">Mikä asema Wilhelmillä oli myöhemmin Saksassa? </w:t>
      </w:r>
    </w:p>
    <w:p>
      <w:r>
        <w:rPr>
          <w:b/>
        </w:rPr>
        <w:t xml:space="preserve">Kysymys 10</w:t>
      </w:r>
    </w:p>
    <w:p>
      <w:r>
        <w:t xml:space="preserve">Milloin Victorian vanhin tytär meni naimisiin?</w:t>
      </w:r>
    </w:p>
    <w:p>
      <w:r>
        <w:rPr>
          <w:b/>
        </w:rPr>
        <w:t xml:space="preserve">Kysymys 11</w:t>
      </w:r>
    </w:p>
    <w:p>
      <w:r>
        <w:t xml:space="preserve">Kuinka vanha Victorian vanhin tytär oli, kun hän meni naimisiin?</w:t>
      </w:r>
    </w:p>
    <w:p>
      <w:r>
        <w:rPr>
          <w:b/>
        </w:rPr>
        <w:t xml:space="preserve">Kysymys 12</w:t>
      </w:r>
    </w:p>
    <w:p>
      <w:r>
        <w:t xml:space="preserve">Mitä kuningatar Victoria toivoi tyttärensä ja prinssi Frederick Williamin avioliitolta?</w:t>
      </w:r>
    </w:p>
    <w:p>
      <w:r>
        <w:rPr>
          <w:b/>
        </w:rPr>
        <w:t xml:space="preserve">Kysymys 13</w:t>
      </w:r>
    </w:p>
    <w:p>
      <w:r>
        <w:t xml:space="preserve">Kuka oli kuningattaren ensimmäinen lapsenlapsi?</w:t>
      </w:r>
    </w:p>
    <w:p>
      <w:r>
        <w:rPr>
          <w:b/>
        </w:rPr>
        <w:t xml:space="preserve">Kysymys 14</w:t>
      </w:r>
    </w:p>
    <w:p>
      <w:r>
        <w:t xml:space="preserve">Mikä tulevaisuus odotti kuningatar Victorian ensimmäistä pojanpoikaa?</w:t>
      </w:r>
    </w:p>
    <w:p>
      <w:r>
        <w:rPr>
          <w:b/>
        </w:rPr>
        <w:t xml:space="preserve">Kysymys 15</w:t>
      </w:r>
    </w:p>
    <w:p>
      <w:r>
        <w:t xml:space="preserve">Kenen kanssa Victorias nuorin tytär meni naimisiin?</w:t>
      </w:r>
    </w:p>
    <w:p>
      <w:r>
        <w:rPr>
          <w:b/>
        </w:rPr>
        <w:t xml:space="preserve">Kysymys 16</w:t>
      </w:r>
    </w:p>
    <w:p>
      <w:r>
        <w:t xml:space="preserve">Missä Victorian nuorin tytär meni naimisiin?</w:t>
      </w:r>
    </w:p>
    <w:p>
      <w:r>
        <w:rPr>
          <w:b/>
        </w:rPr>
        <w:t xml:space="preserve">Kysymys 17</w:t>
      </w:r>
    </w:p>
    <w:p>
      <w:r>
        <w:t xml:space="preserve">Kuinka vanha prinsessa Victoria oli, kun hän suostui eroamaan prinssistä?</w:t>
      </w:r>
    </w:p>
    <w:p>
      <w:r>
        <w:rPr>
          <w:b/>
        </w:rPr>
        <w:t xml:space="preserve">Kysymys 18</w:t>
      </w:r>
    </w:p>
    <w:p>
      <w:r>
        <w:t xml:space="preserve">Kuinka vanha prinsessa Victoria oli, kun hän ei ollut naimisissa?</w:t>
      </w:r>
    </w:p>
    <w:p>
      <w:r>
        <w:rPr>
          <w:b/>
        </w:rPr>
        <w:t xml:space="preserve">Kysymys 19</w:t>
      </w:r>
    </w:p>
    <w:p>
      <w:r>
        <w:t xml:space="preserve">Kenen kanssa prinsessa Victoria ei mennyt naimisiin 17-vuotiaana? </w:t>
      </w:r>
    </w:p>
    <w:p>
      <w:r>
        <w:rPr>
          <w:b/>
        </w:rPr>
        <w:t xml:space="preserve">Tekstin numero 29</w:t>
      </w:r>
    </w:p>
    <w:p>
      <w:r>
        <w:t xml:space="preserve">Victorian isä oli </w:t>
      </w:r>
      <w:r>
        <w:rPr>
          <w:color w:val="A9A9A9"/>
        </w:rPr>
        <w:t xml:space="preserve">prinssi Edward, Kentin ja Strathearnin herttua, </w:t>
      </w:r>
      <w:r>
        <w:rPr>
          <w:color w:val="DCDCDC"/>
        </w:rPr>
        <w:t xml:space="preserve">Yhdistyneen kuningaskunnan hallitsevan kuninkaan </w:t>
      </w:r>
      <w:r>
        <w:rPr>
          <w:color w:val="2F4F4F"/>
        </w:rPr>
        <w:t xml:space="preserve">Yrjö III:n </w:t>
      </w:r>
      <w:r>
        <w:rPr>
          <w:color w:val="DCDCDC"/>
        </w:rPr>
        <w:t xml:space="preserve">neljäs poika</w:t>
      </w:r>
      <w:r>
        <w:t xml:space="preserve">. </w:t>
      </w:r>
      <w:r>
        <w:t xml:space="preserve">Vuoteen 1817 asti </w:t>
      </w:r>
      <w:r>
        <w:t xml:space="preserve">Yrjö III:n ainoa laillinen lapsenlapsi oli </w:t>
      </w:r>
      <w:r>
        <w:t xml:space="preserve">Edwardin veljentytär, </w:t>
      </w:r>
      <w:r>
        <w:rPr>
          <w:color w:val="556B2F"/>
        </w:rPr>
        <w:t xml:space="preserve">Walesin prinsessa Charlotte</w:t>
      </w:r>
      <w:r>
        <w:t xml:space="preserve">. </w:t>
      </w:r>
      <w:r>
        <w:t xml:space="preserve">Hänen kuolemansa vuonna </w:t>
      </w:r>
      <w:r>
        <w:t xml:space="preserve">aiheutti</w:t>
      </w:r>
      <w:r>
        <w:rPr>
          <w:color w:val="6B8E23"/>
        </w:rPr>
        <w:t xml:space="preserve">1817</w:t>
      </w:r>
      <w:r>
        <w:t xml:space="preserve"> perimysriisin, joka painosti Kentin herttua ja hänen naimattomia veljiään menemään naimisiin ja hankkimaan lapsia. Vuonna 1818 hän meni naimisiin </w:t>
      </w:r>
      <w:r>
        <w:rPr>
          <w:color w:val="A0522D"/>
        </w:rPr>
        <w:t xml:space="preserve">Sachsen-Coburg-Saalfeldin prinsessa Victorian kanssa</w:t>
      </w:r>
      <w:r>
        <w:t xml:space="preserve">, leskeksi jääneen saksalaisen prinsessan, jolla oli kaksi lasta - Carl </w:t>
      </w:r>
      <w:r>
        <w:rPr>
          <w:color w:val="228B22"/>
        </w:rPr>
        <w:t xml:space="preserve">(1804-1856) ja Feodora (1807-1872) </w:t>
      </w:r>
      <w:r>
        <w:t xml:space="preserve">- ensimmäisestä avioliitostaan </w:t>
      </w:r>
      <w:r>
        <w:rPr>
          <w:color w:val="191970"/>
        </w:rPr>
        <w:t xml:space="preserve">Leiningenin prinssin </w:t>
      </w:r>
      <w:r>
        <w:t xml:space="preserve">kanssa</w:t>
      </w:r>
      <w:r>
        <w:t xml:space="preserve">. </w:t>
      </w:r>
      <w:r>
        <w:t xml:space="preserve">Hänen veljensä </w:t>
      </w:r>
      <w:r>
        <w:rPr>
          <w:color w:val="8B0000"/>
        </w:rPr>
        <w:t xml:space="preserve">Leopold </w:t>
      </w:r>
      <w:r>
        <w:t xml:space="preserve">oli prinsessa Charlotten leski. </w:t>
      </w:r>
      <w:r>
        <w:rPr>
          <w:color w:val="483D8B"/>
        </w:rPr>
        <w:t xml:space="preserve">Kentin herttuan ja herttuattaren </w:t>
      </w:r>
      <w:r>
        <w:t xml:space="preserve">ainoa lapsi, Victoria, syntyi </w:t>
      </w:r>
      <w:r>
        <w:rPr>
          <w:color w:val="BC8F8F"/>
        </w:rPr>
        <w:t xml:space="preserve">24. toukokuuta 1819 </w:t>
      </w:r>
      <w:r>
        <w:t xml:space="preserve">kello </w:t>
      </w:r>
      <w:r>
        <w:rPr>
          <w:color w:val="3CB371"/>
        </w:rPr>
        <w:t xml:space="preserve">4.15 </w:t>
      </w:r>
      <w:r>
        <w:t xml:space="preserve">Kensingtonin palatsissa Lontoossa.</w:t>
      </w:r>
    </w:p>
    <w:p>
      <w:r>
        <w:rPr>
          <w:b/>
        </w:rPr>
        <w:t xml:space="preserve">Kysymys 0</w:t>
      </w:r>
    </w:p>
    <w:p>
      <w:r>
        <w:t xml:space="preserve">Kuka oli Yhdistyneen kuningaskunnan hallitseva kuningas vuoteen 1817 asti?</w:t>
      </w:r>
    </w:p>
    <w:p>
      <w:r>
        <w:rPr>
          <w:b/>
        </w:rPr>
        <w:t xml:space="preserve">Kysymys 1</w:t>
      </w:r>
    </w:p>
    <w:p>
      <w:r>
        <w:t xml:space="preserve">Kuka oli Yrjö iii:n ainoa lapsenlapsi vuoteen 1817 asti?</w:t>
      </w:r>
    </w:p>
    <w:p>
      <w:r>
        <w:rPr>
          <w:b/>
        </w:rPr>
        <w:t xml:space="preserve">Kysymys 2</w:t>
      </w:r>
    </w:p>
    <w:p>
      <w:r>
        <w:t xml:space="preserve">Minä vuonna Walesin prinsessa Charlotte kuoli?</w:t>
      </w:r>
    </w:p>
    <w:p>
      <w:r>
        <w:rPr>
          <w:b/>
        </w:rPr>
        <w:t xml:space="preserve">Kysymys 3</w:t>
      </w:r>
    </w:p>
    <w:p>
      <w:r>
        <w:t xml:space="preserve">Kenet Kentin herttua nai vuonna 1818?</w:t>
      </w:r>
    </w:p>
    <w:p>
      <w:r>
        <w:rPr>
          <w:b/>
        </w:rPr>
        <w:t xml:space="preserve">Kysymys 4</w:t>
      </w:r>
    </w:p>
    <w:p>
      <w:r>
        <w:t xml:space="preserve">Kuka oli kuningatar Victorian isä?</w:t>
      </w:r>
    </w:p>
    <w:p>
      <w:r>
        <w:rPr>
          <w:b/>
        </w:rPr>
        <w:t xml:space="preserve">Kysymys 5</w:t>
      </w:r>
    </w:p>
    <w:p>
      <w:r>
        <w:t xml:space="preserve">Kuka oli Yrjö III:n ainoa laillinen lapsenlapsi?</w:t>
      </w:r>
    </w:p>
    <w:p>
      <w:r>
        <w:rPr>
          <w:b/>
        </w:rPr>
        <w:t xml:space="preserve">Kysymys 6</w:t>
      </w:r>
    </w:p>
    <w:p>
      <w:r>
        <w:t xml:space="preserve">Kenen kanssa prinssi Edward meni naimisiin vuonna 1818 lapsen saamisen toivossa?</w:t>
      </w:r>
    </w:p>
    <w:p>
      <w:r>
        <w:rPr>
          <w:b/>
        </w:rPr>
        <w:t xml:space="preserve">Kysymys 7</w:t>
      </w:r>
    </w:p>
    <w:p>
      <w:r>
        <w:t xml:space="preserve">Keneltä prinsessa Victoria jäi leskeksi?</w:t>
      </w:r>
    </w:p>
    <w:p>
      <w:r>
        <w:rPr>
          <w:b/>
        </w:rPr>
        <w:t xml:space="preserve">Kysymys 8</w:t>
      </w:r>
    </w:p>
    <w:p>
      <w:r>
        <w:t xml:space="preserve">Mihin aikaan kuningatar Victoria syntyi 24. toukokuuta 1819?</w:t>
      </w:r>
    </w:p>
    <w:p>
      <w:r>
        <w:rPr>
          <w:b/>
        </w:rPr>
        <w:t xml:space="preserve">Kysymys 9</w:t>
      </w:r>
    </w:p>
    <w:p>
      <w:r>
        <w:t xml:space="preserve">Kenen kanssa prinsessa Charlotte oli naimisissa kuolemaansa asti? </w:t>
      </w:r>
    </w:p>
    <w:p>
      <w:r>
        <w:rPr>
          <w:b/>
        </w:rPr>
        <w:t xml:space="preserve">Kysymys 10</w:t>
      </w:r>
    </w:p>
    <w:p>
      <w:r>
        <w:t xml:space="preserve">Ketkä ovat kuningatar Victorian äiti ja isä?</w:t>
      </w:r>
    </w:p>
    <w:p>
      <w:r>
        <w:rPr>
          <w:b/>
        </w:rPr>
        <w:t xml:space="preserve">Kysymys 11</w:t>
      </w:r>
    </w:p>
    <w:p>
      <w:r>
        <w:t xml:space="preserve">Milloin kuningatar Victoria syntyi?</w:t>
      </w:r>
    </w:p>
    <w:p>
      <w:r>
        <w:rPr>
          <w:b/>
        </w:rPr>
        <w:t xml:space="preserve">Kysymys 12</w:t>
      </w:r>
    </w:p>
    <w:p>
      <w:r>
        <w:t xml:space="preserve">Mikä oli kuningatar Victorian isän virallinen titteli?</w:t>
      </w:r>
    </w:p>
    <w:p>
      <w:r>
        <w:rPr>
          <w:b/>
        </w:rPr>
        <w:t xml:space="preserve">Kysymys 13</w:t>
      </w:r>
    </w:p>
    <w:p>
      <w:r>
        <w:t xml:space="preserve">Mikä oli kuningatar Victorian äidin virallinen titteli?</w:t>
      </w:r>
    </w:p>
    <w:p>
      <w:r>
        <w:rPr>
          <w:b/>
        </w:rPr>
        <w:t xml:space="preserve">Kysymys 14</w:t>
      </w:r>
    </w:p>
    <w:p>
      <w:r>
        <w:t xml:space="preserve">Keitä olivat prinsessa Victorian lapset hänen edellisestä avioliitostaan?</w:t>
      </w:r>
    </w:p>
    <w:p>
      <w:r>
        <w:rPr>
          <w:b/>
        </w:rPr>
        <w:t xml:space="preserve">Kysymys 15</w:t>
      </w:r>
    </w:p>
    <w:p>
      <w:r>
        <w:t xml:space="preserve">Kuka ei ollut kuningatar Victorian isä?</w:t>
      </w:r>
    </w:p>
    <w:p>
      <w:r>
        <w:rPr>
          <w:b/>
        </w:rPr>
        <w:t xml:space="preserve">Kysymys 16</w:t>
      </w:r>
    </w:p>
    <w:p>
      <w:r>
        <w:t xml:space="preserve">Kuka oli Yhdistyneen kuningaskunnan hallitseva kuningas vuoteen 1871 asti?</w:t>
      </w:r>
    </w:p>
    <w:p>
      <w:r>
        <w:rPr>
          <w:b/>
        </w:rPr>
        <w:t xml:space="preserve">Kysymys 17</w:t>
      </w:r>
    </w:p>
    <w:p>
      <w:r>
        <w:t xml:space="preserve">Kuka oli Yrjö III:n ainoa lapsenlapsi vuoteen 1871 asti?</w:t>
      </w:r>
    </w:p>
    <w:p>
      <w:r>
        <w:rPr>
          <w:b/>
        </w:rPr>
        <w:t xml:space="preserve">Kysymys 18</w:t>
      </w:r>
    </w:p>
    <w:p>
      <w:r>
        <w:t xml:space="preserve">Minä vuonna Walesin prinsessa Charlotte sairastui?</w:t>
      </w:r>
    </w:p>
    <w:p>
      <w:r>
        <w:rPr>
          <w:b/>
        </w:rPr>
        <w:t xml:space="preserve">Kysymys 19</w:t>
      </w:r>
    </w:p>
    <w:p>
      <w:r>
        <w:t xml:space="preserve">Kenet Kentin herttua nai vuonna 1881?</w:t>
      </w:r>
    </w:p>
    <w:p>
      <w:r>
        <w:rPr>
          <w:b/>
        </w:rPr>
        <w:t xml:space="preserve">Tekstin numero 30</w:t>
      </w:r>
    </w:p>
    <w:p>
      <w:r>
        <w:t xml:space="preserve">Vuoteen 1836 mennessä </w:t>
      </w:r>
      <w:r>
        <w:rPr>
          <w:color w:val="A9A9A9"/>
        </w:rPr>
        <w:t xml:space="preserve">herttuattaren veli Leopold, </w:t>
      </w:r>
      <w:r>
        <w:t xml:space="preserve">joka oli ollut </w:t>
      </w:r>
      <w:r>
        <w:rPr>
          <w:color w:val="DCDCDC"/>
        </w:rPr>
        <w:t xml:space="preserve">belgialaisten </w:t>
      </w:r>
      <w:r>
        <w:t xml:space="preserve">kuningas </w:t>
      </w:r>
      <w:r>
        <w:t xml:space="preserve">vuodesta</w:t>
      </w:r>
      <w:r>
        <w:rPr>
          <w:color w:val="2F4F4F"/>
        </w:rPr>
        <w:t xml:space="preserve">1831</w:t>
      </w:r>
      <w:r>
        <w:t xml:space="preserve"> , toivoi voivansa naittaa veljentyttärensä veljenpoikansa, </w:t>
      </w:r>
      <w:r>
        <w:rPr>
          <w:color w:val="556B2F"/>
        </w:rPr>
        <w:t xml:space="preserve">Saksi-Coburgin ja Götan prinssi Albertin </w:t>
      </w:r>
      <w:r>
        <w:t xml:space="preserve">kanssa</w:t>
      </w:r>
      <w:r>
        <w:t xml:space="preserve">. </w:t>
      </w:r>
      <w:r>
        <w:t xml:space="preserve">Leopold, Victorian äiti ja Albertin isä (</w:t>
      </w:r>
      <w:r>
        <w:rPr>
          <w:color w:val="6B8E23"/>
        </w:rPr>
        <w:t xml:space="preserve">Ernest I, Sachsen-Coburgin ja Gothan herttua) </w:t>
      </w:r>
      <w:r>
        <w:t xml:space="preserve">olivat sisaruksia. Leopold järjesti, että Victorian äiti kutsui Coburgin sukulaiset vierailulleen toukokuussa 1836, jotta Victoria ja Albert voisivat tutustua toisiinsa. </w:t>
      </w:r>
      <w:r>
        <w:rPr>
          <w:color w:val="A0522D"/>
        </w:rPr>
        <w:t xml:space="preserve">Vilhelm IV </w:t>
      </w:r>
      <w:r>
        <w:t xml:space="preserve">ei kuitenkaan hyväksynyt mitään liittoa Coburgien kanssa ja suosi sen sijaan </w:t>
      </w:r>
      <w:r>
        <w:rPr>
          <w:color w:val="228B22"/>
        </w:rPr>
        <w:t xml:space="preserve">Alankomaiden prinssi Alexanderin</w:t>
      </w:r>
      <w:r>
        <w:t xml:space="preserve">, </w:t>
      </w:r>
      <w:r>
        <w:rPr>
          <w:color w:val="191970"/>
        </w:rPr>
        <w:t xml:space="preserve">Oranian prinssin </w:t>
      </w:r>
      <w:r>
        <w:t xml:space="preserve">toisen pojan, </w:t>
      </w:r>
      <w:r>
        <w:t xml:space="preserve">hakemusta</w:t>
      </w:r>
      <w:r>
        <w:t xml:space="preserve">. Victoria oli tietoinen erilaisista avioliittosuunnitelmista ja arvioi kriittisesti sopivien prinssien paraatia. Päiväkirjansa mukaan hän </w:t>
      </w:r>
      <w:r>
        <w:rPr>
          <w:color w:val="8B0000"/>
        </w:rPr>
        <w:t xml:space="preserve">nautti Albertin seurasta alusta alkaen</w:t>
      </w:r>
      <w:r>
        <w:t xml:space="preserve">. Vierailun jälkeen hän kirjoitti: "[Albert] on erittäin komea; hänen hiuksensa ovat suunnilleen samanväriset kuin minun; hänen silmänsä ovat suuret ja siniset, ja hänellä on kaunis nenä ja erittäin suloinen suu hienoine hampaineen; mutta hänen kasvojensa viehätysvoima on hänen ilmeessään, joka on mitä ihastuttavin." </w:t>
      </w:r>
      <w:r>
        <w:t xml:space="preserve">Aleksanteri sen sijaan oli "</w:t>
      </w:r>
      <w:r>
        <w:rPr>
          <w:color w:val="483D8B"/>
        </w:rPr>
        <w:t xml:space="preserve">hyvin tavallinen</w:t>
      </w:r>
      <w:r>
        <w:t xml:space="preserve">".</w:t>
      </w:r>
    </w:p>
    <w:p>
      <w:r>
        <w:rPr>
          <w:b/>
        </w:rPr>
        <w:t xml:space="preserve">Kysymys 0</w:t>
      </w:r>
    </w:p>
    <w:p>
      <w:r>
        <w:t xml:space="preserve">Hollantilaisten veli Leopold oli minkä maan kuningas?</w:t>
      </w:r>
    </w:p>
    <w:p>
      <w:r>
        <w:rPr>
          <w:b/>
        </w:rPr>
        <w:t xml:space="preserve">Kysymys 1</w:t>
      </w:r>
    </w:p>
    <w:p>
      <w:r>
        <w:t xml:space="preserve">Minä vuonna Leopoldista tuli Belgian kuningas?</w:t>
      </w:r>
    </w:p>
    <w:p>
      <w:r>
        <w:rPr>
          <w:b/>
        </w:rPr>
        <w:t xml:space="preserve">Kysymys 2</w:t>
      </w:r>
    </w:p>
    <w:p>
      <w:r>
        <w:t xml:space="preserve">Kuka oli Leopoldin veljenpoika?</w:t>
      </w:r>
    </w:p>
    <w:p>
      <w:r>
        <w:rPr>
          <w:b/>
        </w:rPr>
        <w:t xml:space="preserve">Kysymys 3</w:t>
      </w:r>
    </w:p>
    <w:p>
      <w:r>
        <w:t xml:space="preserve">Kuka oli Albertsin isä?</w:t>
      </w:r>
    </w:p>
    <w:p>
      <w:r>
        <w:rPr>
          <w:b/>
        </w:rPr>
        <w:t xml:space="preserve">Kysymys 4</w:t>
      </w:r>
    </w:p>
    <w:p>
      <w:r>
        <w:t xml:space="preserve">Miten Victoria kuvaili Aleksanterin ulkonäköä?</w:t>
      </w:r>
    </w:p>
    <w:p>
      <w:r>
        <w:rPr>
          <w:b/>
        </w:rPr>
        <w:t xml:space="preserve">Kysymys 5</w:t>
      </w:r>
    </w:p>
    <w:p>
      <w:r>
        <w:t xml:space="preserve">Kuka paheksui Victorian ja Albertin ehdotettua avioliittoa?</w:t>
      </w:r>
    </w:p>
    <w:p>
      <w:r>
        <w:rPr>
          <w:b/>
        </w:rPr>
        <w:t xml:space="preserve">Kysymys 6</w:t>
      </w:r>
    </w:p>
    <w:p>
      <w:r>
        <w:t xml:space="preserve">Kuka oli mies, jonka William IV halusi Victorian menevän naimisiin? </w:t>
      </w:r>
    </w:p>
    <w:p>
      <w:r>
        <w:rPr>
          <w:b/>
        </w:rPr>
        <w:t xml:space="preserve">Kysymys 7</w:t>
      </w:r>
    </w:p>
    <w:p>
      <w:r>
        <w:t xml:space="preserve">Prinssi Aleksanteri oli kenen toinen poika? </w:t>
      </w:r>
    </w:p>
    <w:p>
      <w:r>
        <w:rPr>
          <w:b/>
        </w:rPr>
        <w:t xml:space="preserve">Kysymys 8</w:t>
      </w:r>
    </w:p>
    <w:p>
      <w:r>
        <w:t xml:space="preserve">Mitä mieltä Victoria oli kosijastaan, Oranian prinssi Alexanderista? </w:t>
      </w:r>
    </w:p>
    <w:p>
      <w:r>
        <w:rPr>
          <w:b/>
        </w:rPr>
        <w:t xml:space="preserve">Kysymys 9</w:t>
      </w:r>
    </w:p>
    <w:p>
      <w:r>
        <w:t xml:space="preserve">Mitä mieltä Victoria oli Albertista?</w:t>
      </w:r>
    </w:p>
    <w:p>
      <w:r>
        <w:rPr>
          <w:b/>
        </w:rPr>
        <w:t xml:space="preserve">Kysymys 10</w:t>
      </w:r>
    </w:p>
    <w:p>
      <w:r>
        <w:t xml:space="preserve">Kuka halusi nähdä Victorian ja Albertin avioituvan?</w:t>
      </w:r>
    </w:p>
    <w:p>
      <w:r>
        <w:rPr>
          <w:b/>
        </w:rPr>
        <w:t xml:space="preserve">Kysymys 11</w:t>
      </w:r>
    </w:p>
    <w:p>
      <w:r>
        <w:t xml:space="preserve">Kuka vastusti Victorian avioliittoa Albertin tai Coburgin kanssa?</w:t>
      </w:r>
    </w:p>
    <w:p>
      <w:r>
        <w:rPr>
          <w:b/>
        </w:rPr>
        <w:t xml:space="preserve">Kysymys 12</w:t>
      </w:r>
    </w:p>
    <w:p>
      <w:r>
        <w:t xml:space="preserve">Kuka oli Vilhelm IV:n mielestä sopiva aviomies Victorialle?</w:t>
      </w:r>
    </w:p>
    <w:p>
      <w:r>
        <w:rPr>
          <w:b/>
        </w:rPr>
        <w:t xml:space="preserve">Kysymys 13</w:t>
      </w:r>
    </w:p>
    <w:p>
      <w:r>
        <w:t xml:space="preserve">Dutchessien veli Leopold oli minkä maan kuningatar?</w:t>
      </w:r>
    </w:p>
    <w:p>
      <w:r>
        <w:rPr>
          <w:b/>
        </w:rPr>
        <w:t xml:space="preserve">Kysymys 14</w:t>
      </w:r>
    </w:p>
    <w:p>
      <w:r>
        <w:t xml:space="preserve">Minä vuonna Leopoldista tuli Belgian kuningas?</w:t>
      </w:r>
    </w:p>
    <w:p>
      <w:r>
        <w:rPr>
          <w:b/>
        </w:rPr>
        <w:t xml:space="preserve">Kysymys 15</w:t>
      </w:r>
    </w:p>
    <w:p>
      <w:r>
        <w:t xml:space="preserve">Kuka oli Leopoldin sisarentytär?</w:t>
      </w:r>
    </w:p>
    <w:p>
      <w:r>
        <w:rPr>
          <w:b/>
        </w:rPr>
        <w:t xml:space="preserve">Kysymys 16</w:t>
      </w:r>
    </w:p>
    <w:p>
      <w:r>
        <w:t xml:space="preserve">Kuka ei ollut Albertsin isä?</w:t>
      </w:r>
    </w:p>
    <w:p>
      <w:r>
        <w:rPr>
          <w:b/>
        </w:rPr>
        <w:t xml:space="preserve">Kysymys 17</w:t>
      </w:r>
    </w:p>
    <w:p>
      <w:r>
        <w:t xml:space="preserve">Miten Victoria kuvaili Aleksanterin henkistä olemusta?</w:t>
      </w:r>
    </w:p>
    <w:p>
      <w:r>
        <w:rPr>
          <w:b/>
        </w:rPr>
        <w:t xml:space="preserve">Tekstin numero 31</w:t>
      </w:r>
    </w:p>
    <w:p>
      <w:r>
        <w:t xml:space="preserve">Hallintonsa alussa Victoria oli suosittu, mutta hänen maineensa kärsi </w:t>
      </w:r>
      <w:r>
        <w:t xml:space="preserve">hovin </w:t>
      </w:r>
      <w:r>
        <w:rPr>
          <w:color w:val="A9A9A9"/>
        </w:rPr>
        <w:t xml:space="preserve">1839</w:t>
      </w:r>
      <w:r>
        <w:t xml:space="preserve">juonittelussa, kun </w:t>
      </w:r>
      <w:r>
        <w:rPr>
          <w:color w:val="DCDCDC"/>
        </w:rPr>
        <w:t xml:space="preserve">eräs hänen äitinsä tarjoilijattarista</w:t>
      </w:r>
      <w:r>
        <w:rPr>
          <w:color w:val="2F4F4F"/>
        </w:rPr>
        <w:t xml:space="preserve">, </w:t>
      </w:r>
      <w:r>
        <w:rPr>
          <w:color w:val="556B2F"/>
        </w:rPr>
        <w:t xml:space="preserve">Lady Flora Hastings</w:t>
      </w:r>
      <w:r>
        <w:t xml:space="preserve">, sai </w:t>
      </w:r>
      <w:r>
        <w:rPr>
          <w:color w:val="6B8E23"/>
        </w:rPr>
        <w:t xml:space="preserve">vatsakasvaimen</w:t>
      </w:r>
      <w:r>
        <w:t xml:space="preserve">, jonka huhuttiin olevan </w:t>
      </w:r>
      <w:r>
        <w:rPr>
          <w:color w:val="228B22"/>
        </w:rPr>
        <w:t xml:space="preserve">Sir John Conroyn</w:t>
      </w:r>
      <w:r>
        <w:t xml:space="preserve"> tekemä </w:t>
      </w:r>
      <w:r>
        <w:rPr>
          <w:color w:val="A0522D"/>
        </w:rPr>
        <w:t xml:space="preserve">avioliiton ulkopuolinen raskaus</w:t>
      </w:r>
      <w:r>
        <w:t xml:space="preserve">. Victoria uskoi huhut. Hän vihasi Conroyta ja </w:t>
      </w:r>
      <w:r>
        <w:rPr>
          <w:color w:val="191970"/>
        </w:rPr>
        <w:t xml:space="preserve">halveksi </w:t>
      </w:r>
      <w:r>
        <w:t xml:space="preserve">"tuota vastenmielistä Lady Floraa", koska tämä oli vehkeillyt </w:t>
      </w:r>
      <w:r>
        <w:rPr>
          <w:color w:val="8B0000"/>
        </w:rPr>
        <w:t xml:space="preserve">Conroyn ja Kentin herttuattaren </w:t>
      </w:r>
      <w:r>
        <w:t xml:space="preserve">kanssa </w:t>
      </w:r>
      <w:r>
        <w:rPr>
          <w:color w:val="483D8B"/>
        </w:rPr>
        <w:t xml:space="preserve">Kensingtonin järjestelmässä</w:t>
      </w:r>
      <w:r>
        <w:t xml:space="preserve">. Lady Flora kieltäytyi aluksi suostumasta alastomaan lääkärintarkastukseen, kunnes helmikuun puolivälissä hän lopulta suostui, ja hänet todettiin neitsyeksi. Conroy, Hastingsin perhe ja oppositiossa olevat konservatiivit järjestivät lehdistökampanjan, jonka mukaan kuningatar oli osallisena Lady Floraa koskevien väärien huhujen levittämisessä. Kun Lady Flora kuoli heinäkuussa, ruumiinavauksessa paljastui </w:t>
      </w:r>
      <w:r>
        <w:rPr>
          <w:color w:val="3CB371"/>
        </w:rPr>
        <w:t xml:space="preserve">suuri kasvain hänen maksassaan</w:t>
      </w:r>
      <w:r>
        <w:rPr>
          <w:color w:val="BC8F8F"/>
        </w:rPr>
        <w:t xml:space="preserve">, joka oli laajentanut hänen vatsaansa</w:t>
      </w:r>
      <w:r>
        <w:t xml:space="preserve">. </w:t>
      </w:r>
      <w:r>
        <w:t xml:space="preserve">Julkisissa esiintymisissä Victoriaa haukuttiin ja pilkattiin nimellä "</w:t>
      </w:r>
      <w:r>
        <w:rPr>
          <w:color w:val="663399"/>
        </w:rPr>
        <w:t xml:space="preserve">rouva Melbourne</w:t>
      </w:r>
      <w:r>
        <w:t xml:space="preserve">".</w:t>
      </w:r>
    </w:p>
    <w:p>
      <w:r>
        <w:rPr>
          <w:b/>
        </w:rPr>
        <w:t xml:space="preserve">Kysymys 0</w:t>
      </w:r>
    </w:p>
    <w:p>
      <w:r>
        <w:t xml:space="preserve">Minä vuonna Victorian maine alkoi kärsiä?</w:t>
      </w:r>
    </w:p>
    <w:p>
      <w:r>
        <w:rPr>
          <w:b/>
        </w:rPr>
        <w:t xml:space="preserve">Kysymys 1</w:t>
      </w:r>
    </w:p>
    <w:p>
      <w:r>
        <w:t xml:space="preserve">Mikä oli lady Flora Hastingsin työ Victoriassa?</w:t>
      </w:r>
    </w:p>
    <w:p>
      <w:r>
        <w:rPr>
          <w:b/>
        </w:rPr>
        <w:t xml:space="preserve">Kysymys 2</w:t>
      </w:r>
    </w:p>
    <w:p>
      <w:r>
        <w:t xml:space="preserve">Minkä terveysongelman Flora Hastings sai, joka alkoi pilata Victorian mainetta?</w:t>
      </w:r>
    </w:p>
    <w:p>
      <w:r>
        <w:rPr>
          <w:b/>
        </w:rPr>
        <w:t xml:space="preserve">Kysymys 3</w:t>
      </w:r>
    </w:p>
    <w:p>
      <w:r>
        <w:t xml:space="preserve">Mikä oli Flora Hastingsin vatsakasvu huhujen mukaan?</w:t>
      </w:r>
    </w:p>
    <w:p>
      <w:r>
        <w:rPr>
          <w:b/>
        </w:rPr>
        <w:t xml:space="preserve">Kysymys 4</w:t>
      </w:r>
    </w:p>
    <w:p>
      <w:r>
        <w:t xml:space="preserve">Kenen huhuttiin olevan Flora Hastingsin "raskauden" isä?</w:t>
      </w:r>
    </w:p>
    <w:p>
      <w:r>
        <w:rPr>
          <w:b/>
        </w:rPr>
        <w:t xml:space="preserve">Kysymys 5</w:t>
      </w:r>
    </w:p>
    <w:p>
      <w:r>
        <w:t xml:space="preserve">Kuka nainen oli vuoden 1839 hoviskandaalin ytimessä?</w:t>
      </w:r>
    </w:p>
    <w:p>
      <w:r>
        <w:rPr>
          <w:b/>
        </w:rPr>
        <w:t xml:space="preserve">Kysymys 6</w:t>
      </w:r>
    </w:p>
    <w:p>
      <w:r>
        <w:t xml:space="preserve">Mikä oli Lady Floran kuoleman syy heinäkuussa? </w:t>
      </w:r>
    </w:p>
    <w:p>
      <w:r>
        <w:rPr>
          <w:b/>
        </w:rPr>
        <w:t xml:space="preserve">Kysymys 7</w:t>
      </w:r>
    </w:p>
    <w:p>
      <w:r>
        <w:t xml:space="preserve">Kenen kanssa Lady Flora juonitteli kuningatar Victoriaa vastaan? </w:t>
      </w:r>
    </w:p>
    <w:p>
      <w:r>
        <w:rPr>
          <w:b/>
        </w:rPr>
        <w:t xml:space="preserve">Kysymys 8</w:t>
      </w:r>
    </w:p>
    <w:p>
      <w:r>
        <w:t xml:space="preserve">Mikä oli kuningatar Victorian nimi Lady Floran kuoleman jälkeen?</w:t>
      </w:r>
    </w:p>
    <w:p>
      <w:r>
        <w:rPr>
          <w:b/>
        </w:rPr>
        <w:t xml:space="preserve">Kysymys 9</w:t>
      </w:r>
    </w:p>
    <w:p>
      <w:r>
        <w:t xml:space="preserve">Ketä Victorian oikeudessa syytettiin avioliiton ulkopuolisesta raskaudesta?</w:t>
      </w:r>
    </w:p>
    <w:p>
      <w:r>
        <w:rPr>
          <w:b/>
        </w:rPr>
        <w:t xml:space="preserve">Kysymys 10</w:t>
      </w:r>
    </w:p>
    <w:p>
      <w:r>
        <w:t xml:space="preserve">Kenen uskottiin olevan Lady Florin "vauvan" isä?</w:t>
      </w:r>
    </w:p>
    <w:p>
      <w:r>
        <w:rPr>
          <w:b/>
        </w:rPr>
        <w:t xml:space="preserve">Kysymys 11</w:t>
      </w:r>
    </w:p>
    <w:p>
      <w:r>
        <w:t xml:space="preserve">Mitä Victoria ajatteli Lady Florasta?</w:t>
      </w:r>
    </w:p>
    <w:p>
      <w:r>
        <w:rPr>
          <w:b/>
        </w:rPr>
        <w:t xml:space="preserve">Kysymys 12</w:t>
      </w:r>
    </w:p>
    <w:p>
      <w:r>
        <w:t xml:space="preserve">Miksi Victoria vihasi Sir Conroyta ja Lady Floraa?</w:t>
      </w:r>
    </w:p>
    <w:p>
      <w:r>
        <w:rPr>
          <w:b/>
        </w:rPr>
        <w:t xml:space="preserve">Kysymys 13</w:t>
      </w:r>
    </w:p>
    <w:p>
      <w:r>
        <w:t xml:space="preserve">Mikä oikeastaan oli Lady Floran "raskauden" syy?</w:t>
      </w:r>
    </w:p>
    <w:p>
      <w:r>
        <w:rPr>
          <w:b/>
        </w:rPr>
        <w:t xml:space="preserve">Kysymys 14</w:t>
      </w:r>
    </w:p>
    <w:p>
      <w:r>
        <w:t xml:space="preserve">Minä vuonna Victorian maine alkoi elpyä?</w:t>
      </w:r>
    </w:p>
    <w:p>
      <w:r>
        <w:rPr>
          <w:b/>
        </w:rPr>
        <w:t xml:space="preserve">Kysymys 15</w:t>
      </w:r>
    </w:p>
    <w:p>
      <w:r>
        <w:t xml:space="preserve">Mikä oli sir Flora Hastingsin työ Victoriassa?</w:t>
      </w:r>
    </w:p>
    <w:p>
      <w:r>
        <w:rPr>
          <w:b/>
        </w:rPr>
        <w:t xml:space="preserve">Kysymys 16</w:t>
      </w:r>
    </w:p>
    <w:p>
      <w:r>
        <w:t xml:space="preserve">Minkä terveysongelman Flora hastings sai, joka alkoi auttaa Victorias mainetta?</w:t>
      </w:r>
    </w:p>
    <w:p>
      <w:r>
        <w:rPr>
          <w:b/>
        </w:rPr>
        <w:t xml:space="preserve">Kysymys 17</w:t>
      </w:r>
    </w:p>
    <w:p>
      <w:r>
        <w:t xml:space="preserve">Mitä Flora Hastingsin vatsakasvun ei huhuttu olevan?</w:t>
      </w:r>
    </w:p>
    <w:p>
      <w:r>
        <w:rPr>
          <w:b/>
        </w:rPr>
        <w:t xml:space="preserve">Kysymys 18</w:t>
      </w:r>
    </w:p>
    <w:p>
      <w:r>
        <w:t xml:space="preserve">Kenen huhuttiin olevan Flora Hastingsin "raskauden" äiti?</w:t>
      </w:r>
    </w:p>
    <w:p>
      <w:r>
        <w:rPr>
          <w:b/>
        </w:rPr>
        <w:t xml:space="preserve">Tekstin numero 32</w:t>
      </w:r>
    </w:p>
    <w:p>
      <w:r>
        <w:t xml:space="preserve">Kuningattaren eristäytyneisyyden ruokkimat tasavaltalaismielialat Britanniassa</w:t>
      </w:r>
      <w:r>
        <w:rPr>
          <w:color w:val="A9A9A9"/>
        </w:rPr>
        <w:t xml:space="preserve">1870</w:t>
      </w:r>
      <w:r>
        <w:rPr>
          <w:color w:val="DCDCDC"/>
        </w:rPr>
        <w:t xml:space="preserve"> saivat uutta pontta </w:t>
      </w:r>
      <w:r>
        <w:rPr>
          <w:color w:val="2F4F4F"/>
        </w:rPr>
        <w:t xml:space="preserve">Ranskan kolmannen tasavallan perustamisen jälkeen</w:t>
      </w:r>
      <w:r>
        <w:t xml:space="preserve">. </w:t>
      </w:r>
      <w:r>
        <w:rPr>
          <w:color w:val="556B2F"/>
        </w:rPr>
        <w:t xml:space="preserve">Trafalgar Squarella</w:t>
      </w:r>
      <w:r>
        <w:t xml:space="preserve"> järjestetyssä republikaanien mielenosoituksessa </w:t>
      </w:r>
      <w:r>
        <w:t xml:space="preserve">vaadittiin Victorian erottamista, ja </w:t>
      </w:r>
      <w:r>
        <w:rPr>
          <w:color w:val="6B8E23"/>
        </w:rPr>
        <w:t xml:space="preserve">radikaalien kansanedustajat </w:t>
      </w:r>
      <w:r>
        <w:t xml:space="preserve">puhuivat häntä vastaan</w:t>
      </w:r>
      <w:r>
        <w:t xml:space="preserve">.</w:t>
      </w:r>
      <w:r>
        <w:t xml:space="preserve"> Elo- ja syyskuussa 1871 hän sairastui vakavasti </w:t>
      </w:r>
      <w:r>
        <w:rPr>
          <w:color w:val="A0522D"/>
        </w:rPr>
        <w:t xml:space="preserve">käsivarteensa syntyneeseen </w:t>
      </w:r>
      <w:r>
        <w:t xml:space="preserve">paiseen</w:t>
      </w:r>
      <w:r>
        <w:t xml:space="preserve">, jonka </w:t>
      </w:r>
      <w:r>
        <w:rPr>
          <w:color w:val="191970"/>
        </w:rPr>
        <w:t xml:space="preserve">Joseph Lister </w:t>
      </w:r>
      <w:r>
        <w:t xml:space="preserve">onnistui avaamaan ja hoitamaan </w:t>
      </w:r>
      <w:r>
        <w:rPr>
          <w:color w:val="8B0000"/>
        </w:rPr>
        <w:t xml:space="preserve">uudella antiseptisellä </w:t>
      </w:r>
      <w:r>
        <w:rPr>
          <w:color w:val="483D8B"/>
        </w:rPr>
        <w:t xml:space="preserve">karbolihapposumutteella</w:t>
      </w:r>
      <w:r>
        <w:t xml:space="preserve">. </w:t>
      </w:r>
      <w:r>
        <w:t xml:space="preserve">Marraskuun lopulla 1871, tasavaltalaisliikkeen huipulla, Walesin prinssi sairastui </w:t>
      </w:r>
      <w:r>
        <w:rPr>
          <w:color w:val="3CB371"/>
        </w:rPr>
        <w:t xml:space="preserve">lavantautiin</w:t>
      </w:r>
      <w:r>
        <w:t xml:space="preserve">, tautiin, jonka uskottiin tappaneen hänen isänsä, ja Victoria pelkäsi poikansa kuolevan. Kun </w:t>
      </w:r>
      <w:r>
        <w:rPr>
          <w:color w:val="BC8F8F"/>
        </w:rPr>
        <w:t xml:space="preserve">hänen miehensä kuoleman kymmenes vuosipäivä </w:t>
      </w:r>
      <w:r>
        <w:t xml:space="preserve">lähestyi, pojan tila ei parantunut, ja Victorian ahdistus jatkui. Yleiseksi iloksi poika selvisi. Äiti ja poika osallistuivat julkiseen paraatiin Lontoossa ja suureen kiitosjumalanpalvelukseen Pyhän Paavalin katedraalissa 27. helmikuuta 1872, ja tasavaltalaismieliala laantui.</w:t>
      </w:r>
    </w:p>
    <w:p>
      <w:r>
        <w:rPr>
          <w:b/>
        </w:rPr>
        <w:t xml:space="preserve">Kysymys 0</w:t>
      </w:r>
    </w:p>
    <w:p>
      <w:r>
        <w:t xml:space="preserve">Minä vuonna Ranskan kolmas tasavalta perustettiin?</w:t>
      </w:r>
    </w:p>
    <w:p>
      <w:r>
        <w:rPr>
          <w:b/>
        </w:rPr>
        <w:t xml:space="preserve">Kysymys 1</w:t>
      </w:r>
    </w:p>
    <w:p>
      <w:r>
        <w:t xml:space="preserve">Missä pidettiin republikaanien mielenosoitus, jossa vaadittiin Vuictorin poistamista?</w:t>
      </w:r>
    </w:p>
    <w:p>
      <w:r>
        <w:rPr>
          <w:b/>
        </w:rPr>
        <w:t xml:space="preserve">Kysymys 2</w:t>
      </w:r>
    </w:p>
    <w:p>
      <w:r>
        <w:t xml:space="preserve">Kuka puhui Victoriaa vastaan Trafalgar Squaren mielenosoituksessa?</w:t>
      </w:r>
    </w:p>
    <w:p>
      <w:r>
        <w:rPr>
          <w:b/>
        </w:rPr>
        <w:t xml:space="preserve">Kysymys 3</w:t>
      </w:r>
    </w:p>
    <w:p>
      <w:r>
        <w:t xml:space="preserve">Vuonna 1871 Victoria sairastui vakavasti paiseeseen, joka sijaitsi missä osassa hänen kehoaan?</w:t>
      </w:r>
    </w:p>
    <w:p>
      <w:r>
        <w:rPr>
          <w:b/>
        </w:rPr>
        <w:t xml:space="preserve">Kysymys 4</w:t>
      </w:r>
    </w:p>
    <w:p>
      <w:r>
        <w:t xml:space="preserve">Kuka poisti ja hoiti paiseen kuningatar Victorian käsivarressa?</w:t>
      </w:r>
    </w:p>
    <w:p>
      <w:r>
        <w:rPr>
          <w:b/>
        </w:rPr>
        <w:t xml:space="preserve">Kysymys 5</w:t>
      </w:r>
    </w:p>
    <w:p>
      <w:r>
        <w:t xml:space="preserve">Miten tasavaltalaismieliala muuttui Britanniassa?</w:t>
      </w:r>
    </w:p>
    <w:p>
      <w:r>
        <w:rPr>
          <w:b/>
        </w:rPr>
        <w:t xml:space="preserve">Kysymys 6</w:t>
      </w:r>
    </w:p>
    <w:p>
      <w:r>
        <w:t xml:space="preserve">Missä järjestettiin kuningatar Victorian syrjäyttämistä vaativa mielenosoitus? </w:t>
      </w:r>
    </w:p>
    <w:p>
      <w:r>
        <w:rPr>
          <w:b/>
        </w:rPr>
        <w:t xml:space="preserve">Kysymys 7</w:t>
      </w:r>
    </w:p>
    <w:p>
      <w:r>
        <w:t xml:space="preserve">Millaista huippuluokan hoitoa Joseph Lister käytti kuningatar Victorian sairauden hoitoon?</w:t>
      </w:r>
    </w:p>
    <w:p>
      <w:r>
        <w:rPr>
          <w:b/>
        </w:rPr>
        <w:t xml:space="preserve">Kysymys 8</w:t>
      </w:r>
    </w:p>
    <w:p>
      <w:r>
        <w:t xml:space="preserve">Mikä sairaus oli viedä Walesin prinssin hengen? </w:t>
      </w:r>
    </w:p>
    <w:p>
      <w:r>
        <w:rPr>
          <w:b/>
        </w:rPr>
        <w:t xml:space="preserve">Kysymys 9</w:t>
      </w:r>
    </w:p>
    <w:p>
      <w:r>
        <w:t xml:space="preserve">Mikä auttoi kapinallisia vuonna 1870?</w:t>
      </w:r>
    </w:p>
    <w:p>
      <w:r>
        <w:rPr>
          <w:b/>
        </w:rPr>
        <w:t xml:space="preserve">Kysymys 10</w:t>
      </w:r>
    </w:p>
    <w:p>
      <w:r>
        <w:t xml:space="preserve">Milloin Ranskan kolmas tasavalta syntyi?</w:t>
      </w:r>
    </w:p>
    <w:p>
      <w:r>
        <w:rPr>
          <w:b/>
        </w:rPr>
        <w:t xml:space="preserve">Kysymys 11</w:t>
      </w:r>
    </w:p>
    <w:p>
      <w:r>
        <w:t xml:space="preserve">Millä uudella antiseptisellä aineella hoidettiin paiseet 1870-luvulla?</w:t>
      </w:r>
    </w:p>
    <w:p>
      <w:r>
        <w:rPr>
          <w:b/>
        </w:rPr>
        <w:t xml:space="preserve">Kysymys 12</w:t>
      </w:r>
    </w:p>
    <w:p>
      <w:r>
        <w:t xml:space="preserve">Minkä sairauden Walesin prinssi sairasti, joka melkein lopetti hänen elämänsä?</w:t>
      </w:r>
    </w:p>
    <w:p>
      <w:r>
        <w:rPr>
          <w:b/>
        </w:rPr>
        <w:t xml:space="preserve">Kysymys 13</w:t>
      </w:r>
    </w:p>
    <w:p>
      <w:r>
        <w:t xml:space="preserve">Kuka puhui Victoriaa vastaan Trafalgarin aukiolla?</w:t>
      </w:r>
    </w:p>
    <w:p>
      <w:r>
        <w:rPr>
          <w:b/>
        </w:rPr>
        <w:t xml:space="preserve">Kysymys 14</w:t>
      </w:r>
    </w:p>
    <w:p>
      <w:r>
        <w:t xml:space="preserve">Minkä tapahtuman jälkeen Walesin prinssin terveys alkoi parantua?</w:t>
      </w:r>
    </w:p>
    <w:p>
      <w:r>
        <w:rPr>
          <w:b/>
        </w:rPr>
        <w:t xml:space="preserve">Kysymys 15</w:t>
      </w:r>
    </w:p>
    <w:p>
      <w:r>
        <w:t xml:space="preserve">Minä vuonna Ranskan kolmas tasavalta purettiin?</w:t>
      </w:r>
    </w:p>
    <w:p>
      <w:r>
        <w:rPr>
          <w:b/>
        </w:rPr>
        <w:t xml:space="preserve">Kysymys 16</w:t>
      </w:r>
    </w:p>
    <w:p>
      <w:r>
        <w:t xml:space="preserve">Missä pidettiin republikaanien mielenosoitus, jossa vaadittiin Vuictorin ylennystä?</w:t>
      </w:r>
    </w:p>
    <w:p>
      <w:r>
        <w:rPr>
          <w:b/>
        </w:rPr>
        <w:t xml:space="preserve">Kysymys 17</w:t>
      </w:r>
    </w:p>
    <w:p>
      <w:r>
        <w:t xml:space="preserve">Kuka puhui Victorian puolesta Trafalgar Squaren mielenosoituksessa?</w:t>
      </w:r>
    </w:p>
    <w:p>
      <w:r>
        <w:rPr>
          <w:b/>
        </w:rPr>
        <w:t xml:space="preserve">Kysymys 18</w:t>
      </w:r>
    </w:p>
    <w:p>
      <w:r>
        <w:t xml:space="preserve">Vuonna 1817 Victoria sairastui vakavasti paiseeseen, joka sijaitsi missä ruumiinosassa?</w:t>
      </w:r>
    </w:p>
    <w:p>
      <w:r>
        <w:rPr>
          <w:b/>
        </w:rPr>
        <w:t xml:space="preserve">Kysymys 19</w:t>
      </w:r>
    </w:p>
    <w:p>
      <w:r>
        <w:t xml:space="preserve">Kuka avasi kuningatar Victorian käsivarren paiseen eikä hoitanut sitä?</w:t>
      </w:r>
    </w:p>
    <w:p>
      <w:r>
        <w:rPr>
          <w:b/>
        </w:rPr>
        <w:t xml:space="preserve">Tekstin numero 33</w:t>
      </w:r>
    </w:p>
    <w:p>
      <w:r>
        <w:t xml:space="preserve">Victorian </w:t>
      </w:r>
      <w:r>
        <w:rPr>
          <w:color w:val="A9A9A9"/>
        </w:rPr>
        <w:t xml:space="preserve">ensimmäisen raskauden aikana </w:t>
      </w:r>
      <w:r>
        <w:t xml:space="preserve">vuonna </w:t>
      </w:r>
      <w:r>
        <w:rPr>
          <w:color w:val="DCDCDC"/>
        </w:rPr>
        <w:t xml:space="preserve">1840</w:t>
      </w:r>
      <w:r>
        <w:t xml:space="preserve">, avioliiton ensimmäisinä kuukausina </w:t>
      </w:r>
      <w:r>
        <w:rPr>
          <w:color w:val="2F4F4F"/>
        </w:rPr>
        <w:t xml:space="preserve">18</w:t>
      </w:r>
      <w:r>
        <w:t xml:space="preserve">-vuotias </w:t>
      </w:r>
      <w:r>
        <w:rPr>
          <w:color w:val="556B2F"/>
        </w:rPr>
        <w:t xml:space="preserve">Edward Oxford </w:t>
      </w:r>
      <w:r>
        <w:t xml:space="preserve">yritti salamurhata Victorian, kun hän oli </w:t>
      </w:r>
      <w:r>
        <w:t xml:space="preserve">matkalla äitinsä luo </w:t>
      </w:r>
      <w:r>
        <w:rPr>
          <w:color w:val="6B8E23"/>
        </w:rPr>
        <w:t xml:space="preserve">prinssi Albertin</w:t>
      </w:r>
      <w:r>
        <w:t xml:space="preserve"> kanssa vaunuissa. </w:t>
      </w:r>
      <w:r>
        <w:t xml:space="preserve">Oxford ampui </w:t>
      </w:r>
      <w:r>
        <w:rPr>
          <w:color w:val="A0522D"/>
        </w:rPr>
        <w:t xml:space="preserve">kahdesti</w:t>
      </w:r>
      <w:r>
        <w:t xml:space="preserve">, mutta joko molemmat luodit menivät ohi tai, kuten hän myöhemmin väitti, aseissa ei ollut laukausta. Häntä syytettiin </w:t>
      </w:r>
      <w:r>
        <w:rPr>
          <w:color w:val="228B22"/>
        </w:rPr>
        <w:t xml:space="preserve">maanpetoksesta </w:t>
      </w:r>
      <w:r>
        <w:t xml:space="preserve">ja todettiin syylliseksi, mutta hänet </w:t>
      </w:r>
      <w:r>
        <w:rPr>
          <w:color w:val="191970"/>
        </w:rPr>
        <w:t xml:space="preserve">vapautettiin syytteestä mielenvikaisuuden perusteella</w:t>
      </w:r>
      <w:r>
        <w:t xml:space="preserve">. </w:t>
      </w:r>
      <w:r>
        <w:t xml:space="preserve">Välittömästi hyökkäyksen jälkeen Victorian </w:t>
      </w:r>
      <w:r>
        <w:rPr>
          <w:color w:val="8B0000"/>
        </w:rPr>
        <w:t xml:space="preserve">suosio nousi huimasti</w:t>
      </w:r>
      <w:r>
        <w:t xml:space="preserve">, mikä lievitti Hastingsin tapauksen ja makuuhuoneen kriisin aiheuttamaa jäljellä olevaa tyytymättömyyttä. Hänen tyttärensä, jonka nimi oli myös Victoria, syntyi </w:t>
      </w:r>
      <w:r>
        <w:rPr>
          <w:color w:val="483D8B"/>
        </w:rPr>
        <w:t xml:space="preserve">21. marraskuuta 1840</w:t>
      </w:r>
      <w:r>
        <w:t xml:space="preserve">. Kuningatar vihasi raskautta, suhtautui imettämiseen inhoten ja piti vastasyntyneitä rumina. Seuraavien seitsemäntoista vuoden aikana hän ja Albert saivat kuitenkin vielä </w:t>
      </w:r>
      <w:r>
        <w:rPr>
          <w:color w:val="3CB371"/>
        </w:rPr>
        <w:t xml:space="preserve">kahdeksan </w:t>
      </w:r>
      <w:r>
        <w:t xml:space="preserve">lasta</w:t>
      </w:r>
      <w:r>
        <w:t xml:space="preserve">:</w:t>
      </w:r>
      <w:r>
        <w:t xml:space="preserve"> Albert Edward, Walesin prinssi (s. </w:t>
      </w:r>
      <w:r>
        <w:rPr>
          <w:color w:val="BC8F8F"/>
        </w:rPr>
        <w:t xml:space="preserve">1841</w:t>
      </w:r>
      <w:r>
        <w:t xml:space="preserve">), Alice (s. 1843), Alfred (s. 1844), Helena (s. 1846), Louise (s. 1848), Arthur (s. 1850), Leopold (s. 1853) ja Beatrice (s. 1857).</w:t>
      </w:r>
    </w:p>
    <w:p>
      <w:r>
        <w:rPr>
          <w:b/>
        </w:rPr>
        <w:t xml:space="preserve">Kysymys 0</w:t>
      </w:r>
    </w:p>
    <w:p>
      <w:r>
        <w:t xml:space="preserve">Minä vuonna kuningatar Victorian ensimmäinen raskaus oli?</w:t>
      </w:r>
    </w:p>
    <w:p>
      <w:r>
        <w:rPr>
          <w:b/>
        </w:rPr>
        <w:t xml:space="preserve">Kysymys 1</w:t>
      </w:r>
    </w:p>
    <w:p>
      <w:r>
        <w:t xml:space="preserve">Kuka yritti salamurhata Victorian, kun hän oli vaunuissa?</w:t>
      </w:r>
    </w:p>
    <w:p>
      <w:r>
        <w:rPr>
          <w:b/>
        </w:rPr>
        <w:t xml:space="preserve">Kysymys 2</w:t>
      </w:r>
    </w:p>
    <w:p>
      <w:r>
        <w:t xml:space="preserve">Kuinka vanha Edward Oxford oli?</w:t>
      </w:r>
    </w:p>
    <w:p>
      <w:r>
        <w:rPr>
          <w:b/>
        </w:rPr>
        <w:t xml:space="preserve">Kysymys 3</w:t>
      </w:r>
    </w:p>
    <w:p>
      <w:r>
        <w:t xml:space="preserve">Kuka oli Victorian kanssa vaunuissa, kun Oxford yritti murhata hänet?</w:t>
      </w:r>
    </w:p>
    <w:p>
      <w:r>
        <w:rPr>
          <w:b/>
        </w:rPr>
        <w:t xml:space="preserve">Kysymys 4</w:t>
      </w:r>
    </w:p>
    <w:p>
      <w:r>
        <w:t xml:space="preserve">Kuinka monta kertaa Oxford ampui Victoriasta ohi?</w:t>
      </w:r>
    </w:p>
    <w:p>
      <w:r>
        <w:rPr>
          <w:b/>
        </w:rPr>
        <w:t xml:space="preserve">Kysymys 5</w:t>
      </w:r>
    </w:p>
    <w:p>
      <w:r>
        <w:t xml:space="preserve">Kuka yritti salamurhata kuningatar Victorian, kun tämä oli raskaana ensimmäisellä lapsellaan?</w:t>
      </w:r>
    </w:p>
    <w:p>
      <w:r>
        <w:rPr>
          <w:b/>
        </w:rPr>
        <w:t xml:space="preserve">Kysymys 6</w:t>
      </w:r>
    </w:p>
    <w:p>
      <w:r>
        <w:t xml:space="preserve">Milloin kuningatar Victorian ensimmäinen tytär syntyi? </w:t>
      </w:r>
    </w:p>
    <w:p>
      <w:r>
        <w:rPr>
          <w:b/>
        </w:rPr>
        <w:t xml:space="preserve">Kysymys 7</w:t>
      </w:r>
    </w:p>
    <w:p>
      <w:r>
        <w:t xml:space="preserve">Kuinka monta lasta kuningatar Victoria ja prinssi Albert saivat vielä Victorian syntymän jälkeen? </w:t>
      </w:r>
    </w:p>
    <w:p>
      <w:r>
        <w:rPr>
          <w:b/>
        </w:rPr>
        <w:t xml:space="preserve">Kysymys 8</w:t>
      </w:r>
    </w:p>
    <w:p>
      <w:r>
        <w:t xml:space="preserve">Minä vuonna syntyi Albert Edward, kuningatar Victorian esikoispoika? </w:t>
      </w:r>
    </w:p>
    <w:p>
      <w:r>
        <w:rPr>
          <w:b/>
        </w:rPr>
        <w:t xml:space="preserve">Kysymys 9</w:t>
      </w:r>
    </w:p>
    <w:p>
      <w:r>
        <w:t xml:space="preserve">Mikä merkittävä elämäntapahtuma oli Victorian edessä, kun hän joutui selviytymään myös ensimmäisestä salamurhayrityksestään?</w:t>
      </w:r>
    </w:p>
    <w:p>
      <w:r>
        <w:rPr>
          <w:b/>
        </w:rPr>
        <w:t xml:space="preserve">Kysymys 10</w:t>
      </w:r>
    </w:p>
    <w:p>
      <w:r>
        <w:t xml:space="preserve">Milloin Victorian ensimmäinen salamurhayritys tehtiin?</w:t>
      </w:r>
    </w:p>
    <w:p>
      <w:r>
        <w:rPr>
          <w:b/>
        </w:rPr>
        <w:t xml:space="preserve">Kysymys 11</w:t>
      </w:r>
    </w:p>
    <w:p>
      <w:r>
        <w:t xml:space="preserve">Mitä ensimmäinen salamurhayritys vaikutti Victorian valtakauteen?</w:t>
      </w:r>
    </w:p>
    <w:p>
      <w:r>
        <w:rPr>
          <w:b/>
        </w:rPr>
        <w:t xml:space="preserve">Kysymys 12</w:t>
      </w:r>
    </w:p>
    <w:p>
      <w:r>
        <w:t xml:space="preserve">Mistä Edward Oxfordia syytettiin salamurhayrityksen jälkeen?</w:t>
      </w:r>
    </w:p>
    <w:p>
      <w:r>
        <w:rPr>
          <w:b/>
        </w:rPr>
        <w:t xml:space="preserve">Kysymys 13</w:t>
      </w:r>
    </w:p>
    <w:p>
      <w:r>
        <w:t xml:space="preserve">Mitä tapahtui Edward Oxfordille sen jälkeen, kun hänet todettiin syylliseksi maanpetokseen?</w:t>
      </w:r>
    </w:p>
    <w:p>
      <w:r>
        <w:rPr>
          <w:b/>
        </w:rPr>
        <w:t xml:space="preserve">Kysymys 14</w:t>
      </w:r>
    </w:p>
    <w:p>
      <w:r>
        <w:t xml:space="preserve">Minä vuonna kuningatar Victorian viimeinen raskaus oli?</w:t>
      </w:r>
    </w:p>
    <w:p>
      <w:r>
        <w:rPr>
          <w:b/>
        </w:rPr>
        <w:t xml:space="preserve">Kysymys 15</w:t>
      </w:r>
    </w:p>
    <w:p>
      <w:r>
        <w:t xml:space="preserve">Kuka yritti salamurhata Victorian, kun hän oli autossa?</w:t>
      </w:r>
    </w:p>
    <w:p>
      <w:r>
        <w:rPr>
          <w:b/>
        </w:rPr>
        <w:t xml:space="preserve">Kysymys 16</w:t>
      </w:r>
    </w:p>
    <w:p>
      <w:r>
        <w:t xml:space="preserve">Kuinka vanha Edward Oxford ei ollut?</w:t>
      </w:r>
    </w:p>
    <w:p>
      <w:r>
        <w:rPr>
          <w:b/>
        </w:rPr>
        <w:t xml:space="preserve">Kysymys 17</w:t>
      </w:r>
    </w:p>
    <w:p>
      <w:r>
        <w:t xml:space="preserve">Kuka oli Victorian kanssa vaunuissa, kun Oxford yritti auttaa häntä?</w:t>
      </w:r>
    </w:p>
    <w:p>
      <w:r>
        <w:rPr>
          <w:b/>
        </w:rPr>
        <w:t xml:space="preserve">Kysymys 18</w:t>
      </w:r>
    </w:p>
    <w:p>
      <w:r>
        <w:t xml:space="preserve">Kuinka monta kertaa Oxford ampui Victorialle ja osui?</w:t>
      </w:r>
    </w:p>
    <w:p>
      <w:r>
        <w:rPr>
          <w:b/>
        </w:rPr>
        <w:t xml:space="preserve">Tekstin numero 34</w:t>
      </w:r>
    </w:p>
    <w:p>
      <w:r>
        <w:t xml:space="preserve">Huhtikuun 1877 ja helmikuun 1878 välisenä aikana hän uhkasi viidesti luopua vallasta painostaessaan </w:t>
      </w:r>
      <w:r>
        <w:rPr>
          <w:color w:val="A9A9A9"/>
        </w:rPr>
        <w:t xml:space="preserve">Disraelia </w:t>
      </w:r>
      <w:r>
        <w:t xml:space="preserve">toimimaan </w:t>
      </w:r>
      <w:r>
        <w:rPr>
          <w:color w:val="DCDCDC"/>
        </w:rPr>
        <w:t xml:space="preserve">Venäjää </w:t>
      </w:r>
      <w:r>
        <w:t xml:space="preserve">vastaan </w:t>
      </w:r>
      <w:r>
        <w:rPr>
          <w:color w:val="2F4F4F"/>
        </w:rPr>
        <w:t xml:space="preserve">Venäjän ja Turkin sodan </w:t>
      </w:r>
      <w:r>
        <w:t xml:space="preserve">aikana</w:t>
      </w:r>
      <w:r>
        <w:t xml:space="preserve">, mutta hänen uhkauksillaan </w:t>
      </w:r>
      <w:r>
        <w:rPr>
          <w:color w:val="556B2F"/>
        </w:rPr>
        <w:t xml:space="preserve">ei </w:t>
      </w:r>
      <w:r>
        <w:t xml:space="preserve">ollut vaikutusta </w:t>
      </w:r>
      <w:r>
        <w:t xml:space="preserve">tapahtumiin tai niiden päättymiseen </w:t>
      </w:r>
      <w:r>
        <w:rPr>
          <w:color w:val="6B8E23"/>
        </w:rPr>
        <w:t xml:space="preserve">Berliinin kongressissa</w:t>
      </w:r>
      <w:r>
        <w:t xml:space="preserve">. </w:t>
      </w:r>
      <w:r>
        <w:t xml:space="preserve">Disraelin </w:t>
      </w:r>
      <w:r>
        <w:rPr>
          <w:color w:val="A0522D"/>
        </w:rPr>
        <w:t xml:space="preserve">ekspansiivinen ulkopolitiikka</w:t>
      </w:r>
      <w:r>
        <w:rPr>
          <w:color w:val="228B22"/>
        </w:rPr>
        <w:t xml:space="preserve">, </w:t>
      </w:r>
      <w:r>
        <w:t xml:space="preserve">jota Victoria kannatti, johti konflikteihin, kuten </w:t>
      </w:r>
      <w:r>
        <w:rPr>
          <w:color w:val="191970"/>
        </w:rPr>
        <w:t xml:space="preserve">Anglo-Zulun sotaan ja toiseen Anglo-Afganistanin sotaan</w:t>
      </w:r>
      <w:r>
        <w:t xml:space="preserve">. </w:t>
      </w:r>
      <w:r>
        <w:t xml:space="preserve">"Jos aiomme säilyttää asemamme ensiluokkaisena valtana", hän kirjoitti, "meidän on ... </w:t>
      </w:r>
      <w:r>
        <w:rPr>
          <w:color w:val="8B0000"/>
        </w:rPr>
        <w:t xml:space="preserve">varauduttava hyökkäyksiin ja sotiin, jossakin tai muualla, JATKUVASTI</w:t>
      </w:r>
      <w:r>
        <w:t xml:space="preserve">". Victoria näki Brittiläisen imperiumin laajentumisen sivistävänä ja hyväntahtoisena, joka </w:t>
      </w:r>
      <w:r>
        <w:rPr>
          <w:color w:val="483D8B"/>
        </w:rPr>
        <w:t xml:space="preserve">suojeli alkuperäiskansoja aggressiivisemmilta voimilta tai julmilta hallitsijoilta</w:t>
      </w:r>
      <w:r>
        <w:t xml:space="preserve">: "Meillä ei ole tapana liittää maita", hän sanoi, "paitsi jos meidän on pakko tehdä niin". Victorian tyrmistykseksi </w:t>
      </w:r>
      <w:r>
        <w:rPr>
          <w:color w:val="3CB371"/>
        </w:rPr>
        <w:t xml:space="preserve">Disraeli </w:t>
      </w:r>
      <w:r>
        <w:t xml:space="preserve">hävisi vuoden 1880 parlamenttivaalit, ja </w:t>
      </w:r>
      <w:r>
        <w:rPr>
          <w:color w:val="BC8F8F"/>
        </w:rPr>
        <w:t xml:space="preserve">Gladstone </w:t>
      </w:r>
      <w:r>
        <w:t xml:space="preserve">palasi pääministeriksi. Kun </w:t>
      </w:r>
      <w:r>
        <w:rPr>
          <w:color w:val="663399"/>
        </w:rPr>
        <w:t xml:space="preserve">Disraeli </w:t>
      </w:r>
      <w:r>
        <w:t xml:space="preserve">kuoli seuraavana vuonna, hän sokeutui "nopeasti putoavista kyynelistä" ja pystytti </w:t>
      </w:r>
      <w:r>
        <w:rPr>
          <w:color w:val="008080"/>
        </w:rPr>
        <w:t xml:space="preserve">muistolaatan, jonka </w:t>
      </w:r>
      <w:r>
        <w:t xml:space="preserve">"on asettanut hänen kiitollinen hallitsijansa ja ystävänsä Victoria R.I.".</w:t>
      </w:r>
    </w:p>
    <w:p>
      <w:r>
        <w:rPr>
          <w:b/>
        </w:rPr>
        <w:t xml:space="preserve">Kysymys 0</w:t>
      </w:r>
    </w:p>
    <w:p>
      <w:r>
        <w:t xml:space="preserve">Ketä vastaan Victoria yritti saada Disraelin toimimaan Venäjän ja Turkin sodan aikana?</w:t>
      </w:r>
    </w:p>
    <w:p>
      <w:r>
        <w:rPr>
          <w:b/>
        </w:rPr>
        <w:t xml:space="preserve">Kysymys 1</w:t>
      </w:r>
    </w:p>
    <w:p>
      <w:r>
        <w:t xml:space="preserve">Miten Victorias uhkaukset vaikuttivat Venäjän ja Turkin sodan vaikutuksiin?</w:t>
      </w:r>
    </w:p>
    <w:p>
      <w:r>
        <w:rPr>
          <w:b/>
        </w:rPr>
        <w:t xml:space="preserve">Kysymys 2</w:t>
      </w:r>
    </w:p>
    <w:p>
      <w:r>
        <w:t xml:space="preserve">Mitä Disraelin politiikkaa Victoria kannatti?</w:t>
      </w:r>
    </w:p>
    <w:p>
      <w:r>
        <w:rPr>
          <w:b/>
        </w:rPr>
        <w:t xml:space="preserve">Kysymys 3</w:t>
      </w:r>
    </w:p>
    <w:p>
      <w:r>
        <w:t xml:space="preserve">Kuka hävisi Disraelin parlamenttivaalit vuonna 1880?</w:t>
      </w:r>
    </w:p>
    <w:p>
      <w:r>
        <w:rPr>
          <w:b/>
        </w:rPr>
        <w:t xml:space="preserve">Kysymys 4</w:t>
      </w:r>
    </w:p>
    <w:p>
      <w:r>
        <w:t xml:space="preserve">Kuka palasi pääministeriksi, kun Disraeli hävisi vaalit vuonna 1880?</w:t>
      </w:r>
    </w:p>
    <w:p>
      <w:r>
        <w:rPr>
          <w:b/>
        </w:rPr>
        <w:t xml:space="preserve">Kysymys 5</w:t>
      </w:r>
    </w:p>
    <w:p>
      <w:r>
        <w:t xml:space="preserve">Mikä sai kuningatar Victorian uhkaamaan viidesti luopua vallasta? </w:t>
      </w:r>
    </w:p>
    <w:p>
      <w:r>
        <w:rPr>
          <w:b/>
        </w:rPr>
        <w:t xml:space="preserve">Kysymys 6</w:t>
      </w:r>
    </w:p>
    <w:p>
      <w:r>
        <w:t xml:space="preserve">Mikä päätti Venäjän-Turkin sodan?</w:t>
      </w:r>
    </w:p>
    <w:p>
      <w:r>
        <w:rPr>
          <w:b/>
        </w:rPr>
        <w:t xml:space="preserve">Kysymys 7</w:t>
      </w:r>
    </w:p>
    <w:p>
      <w:r>
        <w:t xml:space="preserve">Miksi kuningatar Victoria halusi vallata muita maita? </w:t>
      </w:r>
    </w:p>
    <w:p>
      <w:r>
        <w:rPr>
          <w:b/>
        </w:rPr>
        <w:t xml:space="preserve">Kysymys 8</w:t>
      </w:r>
    </w:p>
    <w:p>
      <w:r>
        <w:t xml:space="preserve">Kuka valittiin pääministeriksi Disarelin hävittyä vaalit vuonna 1880?</w:t>
      </w:r>
    </w:p>
    <w:p>
      <w:r>
        <w:rPr>
          <w:b/>
        </w:rPr>
        <w:t xml:space="preserve">Kysymys 9</w:t>
      </w:r>
    </w:p>
    <w:p>
      <w:r>
        <w:t xml:space="preserve">Kenelle kuningatar Victoria omisti kuolemansa jälkeen muistomerkin kiitollisesta palveluksesta? </w:t>
      </w:r>
    </w:p>
    <w:p>
      <w:r>
        <w:rPr>
          <w:b/>
        </w:rPr>
        <w:t xml:space="preserve">Kysymys 10</w:t>
      </w:r>
    </w:p>
    <w:p>
      <w:r>
        <w:t xml:space="preserve">Minkä kannan Victoria otti siihen, miten olla menestyvä ja huippuluokan valta?</w:t>
      </w:r>
    </w:p>
    <w:p>
      <w:r>
        <w:rPr>
          <w:b/>
        </w:rPr>
        <w:t xml:space="preserve">Kysymys 11</w:t>
      </w:r>
    </w:p>
    <w:p>
      <w:r>
        <w:t xml:space="preserve">Kuka voitti vuoden 1880 parlamenttivaalit?</w:t>
      </w:r>
    </w:p>
    <w:p>
      <w:r>
        <w:rPr>
          <w:b/>
        </w:rPr>
        <w:t xml:space="preserve">Kysymys 12</w:t>
      </w:r>
    </w:p>
    <w:p>
      <w:r>
        <w:t xml:space="preserve">Mitä ristiriitoja voidaan katsoa johtuvan Disraelin ulkopoliittisesta asenteesta?</w:t>
      </w:r>
    </w:p>
    <w:p>
      <w:r>
        <w:rPr>
          <w:b/>
        </w:rPr>
        <w:t xml:space="preserve">Kysymys 13</w:t>
      </w:r>
    </w:p>
    <w:p>
      <w:r>
        <w:t xml:space="preserve">Mitä Victoria asetti Disraelin muistoksi?</w:t>
      </w:r>
    </w:p>
    <w:p>
      <w:r>
        <w:rPr>
          <w:b/>
        </w:rPr>
        <w:t xml:space="preserve">Kysymys 14</w:t>
      </w:r>
    </w:p>
    <w:p>
      <w:r>
        <w:t xml:space="preserve">Ketä vastaan Victoria yritti saada Disraelin toimimaan Venäjän ja Turkin sodan aikana?</w:t>
      </w:r>
    </w:p>
    <w:p>
      <w:r>
        <w:rPr>
          <w:b/>
        </w:rPr>
        <w:t xml:space="preserve">Kysymys 15</w:t>
      </w:r>
    </w:p>
    <w:p>
      <w:r>
        <w:t xml:space="preserve">Miten Victorias uhkaukset vaikuttivat Venäjän ja Turkin sodan vaikutuksiin?</w:t>
      </w:r>
    </w:p>
    <w:p>
      <w:r>
        <w:rPr>
          <w:b/>
        </w:rPr>
        <w:t xml:space="preserve">Kysymys 16</w:t>
      </w:r>
    </w:p>
    <w:p>
      <w:r>
        <w:t xml:space="preserve">Mitä Disraelin politiikkaa Victoria ei kannattanut?</w:t>
      </w:r>
    </w:p>
    <w:p>
      <w:r>
        <w:rPr>
          <w:b/>
        </w:rPr>
        <w:t xml:space="preserve">Kysymys 17</w:t>
      </w:r>
    </w:p>
    <w:p>
      <w:r>
        <w:t xml:space="preserve">Kuka hävisi Disraelin parlamenttivaalit vuonna 1808?</w:t>
      </w:r>
    </w:p>
    <w:p>
      <w:r>
        <w:rPr>
          <w:b/>
        </w:rPr>
        <w:t xml:space="preserve">Kysymys 18</w:t>
      </w:r>
    </w:p>
    <w:p>
      <w:r>
        <w:t xml:space="preserve">Kuka palasi pääministeriksi, kun Disraeli hävisi vaalit vuonna 1808?</w:t>
      </w:r>
    </w:p>
    <w:p>
      <w:r>
        <w:rPr>
          <w:b/>
        </w:rPr>
        <w:t xml:space="preserve">Tekstin numero 35</w:t>
      </w:r>
    </w:p>
    <w:p>
      <w:r>
        <w:rPr>
          <w:color w:val="A9A9A9"/>
        </w:rPr>
        <w:t xml:space="preserve">Napoleon III</w:t>
      </w:r>
      <w:r>
        <w:t xml:space="preserve">, Krimin sodan jälkeen Britannian läheisin liittolainen, vieraili Lontoossa </w:t>
      </w:r>
      <w:r>
        <w:rPr>
          <w:color w:val="DCDCDC"/>
        </w:rPr>
        <w:t xml:space="preserve">huhtikuussa 1855, </w:t>
      </w:r>
      <w:r>
        <w:t xml:space="preserve">ja 17.-28. elokuuta samana vuonna Victoria ja Albert vastasivat vierailusta</w:t>
      </w:r>
      <w:r>
        <w:rPr>
          <w:color w:val="DCDCDC"/>
        </w:rPr>
        <w:t xml:space="preserve">.</w:t>
      </w:r>
      <w:r>
        <w:t xml:space="preserve"> Napoleon III tapasi pariskunnan </w:t>
      </w:r>
      <w:r>
        <w:rPr>
          <w:color w:val="2F4F4F"/>
        </w:rPr>
        <w:t xml:space="preserve">Dunkerquessa </w:t>
      </w:r>
      <w:r>
        <w:t xml:space="preserve">ja saattoi heidät </w:t>
      </w:r>
      <w:r>
        <w:rPr>
          <w:color w:val="556B2F"/>
        </w:rPr>
        <w:t xml:space="preserve">Pariisiin</w:t>
      </w:r>
      <w:r>
        <w:t xml:space="preserve">. </w:t>
      </w:r>
      <w:r>
        <w:t xml:space="preserve">He vierailivat </w:t>
      </w:r>
      <w:r>
        <w:rPr>
          <w:color w:val="6B8E23"/>
        </w:rPr>
        <w:t xml:space="preserve">Exposition Universelle -näyttelyssä </w:t>
      </w:r>
      <w:r>
        <w:t xml:space="preserve">(Albertin vuonna 1851 ideoiman Suuren näyttelyn seuraaja) ja Napoleon I:n haudalla Les Invalidesissa (jonne hänen jäännöksensä oli palautettu vasta vuonna</w:t>
      </w:r>
      <w:r>
        <w:rPr>
          <w:color w:val="A0522D"/>
        </w:rPr>
        <w:t xml:space="preserve">1840</w:t>
      </w:r>
      <w:r>
        <w:t xml:space="preserve"> ), ja he olivat kunniavieraina </w:t>
      </w:r>
      <w:r>
        <w:rPr>
          <w:color w:val="8B0000"/>
        </w:rPr>
        <w:t xml:space="preserve">Versaillesin palatsin</w:t>
      </w:r>
      <w:r>
        <w:t xml:space="preserve"> </w:t>
      </w:r>
      <w:r>
        <w:rPr>
          <w:color w:val="228B22"/>
        </w:rPr>
        <w:t xml:space="preserve">1,200</w:t>
      </w:r>
      <w:r>
        <w:t xml:space="preserve">-vierasjuhlissa</w:t>
      </w:r>
      <w:r>
        <w:t xml:space="preserve">.</w:t>
      </w:r>
    </w:p>
    <w:p>
      <w:r>
        <w:rPr>
          <w:b/>
        </w:rPr>
        <w:t xml:space="preserve">Kysymys 0</w:t>
      </w:r>
    </w:p>
    <w:p>
      <w:r>
        <w:t xml:space="preserve">Kuka oli Britannian läheisin liittolainen Krimin sodan jälkeen?</w:t>
      </w:r>
    </w:p>
    <w:p>
      <w:r>
        <w:rPr>
          <w:b/>
        </w:rPr>
        <w:t xml:space="preserve">Kysymys 1</w:t>
      </w:r>
    </w:p>
    <w:p>
      <w:r>
        <w:t xml:space="preserve">Milloin Napoleon III vieraili Lontoossa?</w:t>
      </w:r>
    </w:p>
    <w:p>
      <w:r>
        <w:rPr>
          <w:b/>
        </w:rPr>
        <w:t xml:space="preserve">Kysymys 2</w:t>
      </w:r>
    </w:p>
    <w:p>
      <w:r>
        <w:t xml:space="preserve">Missä Napoleon tapasi Victorian ja Albertin?</w:t>
      </w:r>
    </w:p>
    <w:p>
      <w:r>
        <w:rPr>
          <w:b/>
        </w:rPr>
        <w:t xml:space="preserve">Kysymys 3</w:t>
      </w:r>
    </w:p>
    <w:p>
      <w:r>
        <w:t xml:space="preserve">Napoleon saattoi Victorian ja Alberin mihin kaupunkiin vierailun aikana?</w:t>
      </w:r>
    </w:p>
    <w:p>
      <w:r>
        <w:rPr>
          <w:b/>
        </w:rPr>
        <w:t xml:space="preserve">Kysymys 4</w:t>
      </w:r>
    </w:p>
    <w:p>
      <w:r>
        <w:t xml:space="preserve">Victoria ja Albert olivat kunniavieraita suurissa tanssiaisissa, jotka pidettiin missä?</w:t>
      </w:r>
    </w:p>
    <w:p>
      <w:r>
        <w:rPr>
          <w:b/>
        </w:rPr>
        <w:t xml:space="preserve">Kysymys 5</w:t>
      </w:r>
    </w:p>
    <w:p>
      <w:r>
        <w:t xml:space="preserve">Kuka oli Britannian läheisin liittolainen Krimin sodan jälkeen?</w:t>
      </w:r>
    </w:p>
    <w:p>
      <w:r>
        <w:rPr>
          <w:b/>
        </w:rPr>
        <w:t xml:space="preserve">Kysymys 6</w:t>
      </w:r>
    </w:p>
    <w:p>
      <w:r>
        <w:t xml:space="preserve">Missä Napoleon III ja kuninkaallinen pariskunta vierailivat? </w:t>
      </w:r>
    </w:p>
    <w:p>
      <w:r>
        <w:rPr>
          <w:b/>
        </w:rPr>
        <w:t xml:space="preserve">Kysymys 7</w:t>
      </w:r>
    </w:p>
    <w:p>
      <w:r>
        <w:t xml:space="preserve">Milloin Napoleon I:n jäännökset palautettiin leposijalleen Les Invalidesiin? </w:t>
      </w:r>
    </w:p>
    <w:p>
      <w:r>
        <w:rPr>
          <w:b/>
        </w:rPr>
        <w:t xml:space="preserve">Kysymys 8</w:t>
      </w:r>
    </w:p>
    <w:p>
      <w:r>
        <w:t xml:space="preserve">Kuinka monta vierasta osallistui Versaillen palatsin tanssiaisiin, joissa Napoleon III ja kuninkaallinen pariskunta olivat läsnä?</w:t>
      </w:r>
    </w:p>
    <w:p>
      <w:r>
        <w:rPr>
          <w:b/>
        </w:rPr>
        <w:t xml:space="preserve">Kysymys 9</w:t>
      </w:r>
    </w:p>
    <w:p>
      <w:r>
        <w:t xml:space="preserve">Missä Napoleon III tapasi Victorian ja Albertin ennen kuin hän lähti heidän kanssaan Pariisiin?</w:t>
      </w:r>
    </w:p>
    <w:p>
      <w:r>
        <w:rPr>
          <w:b/>
        </w:rPr>
        <w:t xml:space="preserve">Kysymys 10</w:t>
      </w:r>
    </w:p>
    <w:p>
      <w:r>
        <w:t xml:space="preserve">Milloin Napoleon I:n jäännökset haudattiin hänen mausoleumiinsa?</w:t>
      </w:r>
    </w:p>
    <w:p>
      <w:r>
        <w:rPr>
          <w:b/>
        </w:rPr>
        <w:t xml:space="preserve">Kysymys 11</w:t>
      </w:r>
    </w:p>
    <w:p>
      <w:r>
        <w:t xml:space="preserve">Kuka oli Britannian läheisin liittolainen Krimin sodan jälkeen?</w:t>
      </w:r>
    </w:p>
    <w:p>
      <w:r>
        <w:rPr>
          <w:b/>
        </w:rPr>
        <w:t xml:space="preserve">Kysymys 12</w:t>
      </w:r>
    </w:p>
    <w:p>
      <w:r>
        <w:t xml:space="preserve">Missä Victoria ja Albert olivat kunniavieraina Napoleon III:n järjestämissä tanssiaisissa?</w:t>
      </w:r>
    </w:p>
    <w:p>
      <w:r>
        <w:rPr>
          <w:b/>
        </w:rPr>
        <w:t xml:space="preserve">Kysymys 13</w:t>
      </w:r>
    </w:p>
    <w:p>
      <w:r>
        <w:t xml:space="preserve">Milloin Napoleon III vieraili Lontoossa?</w:t>
      </w:r>
    </w:p>
    <w:p>
      <w:r>
        <w:rPr>
          <w:b/>
        </w:rPr>
        <w:t xml:space="preserve">Kysymys 14</w:t>
      </w:r>
    </w:p>
    <w:p>
      <w:r>
        <w:t xml:space="preserve">Kuka oli Britannian läheisin vihollinen Krimin sodan jälkeen?</w:t>
      </w:r>
    </w:p>
    <w:p>
      <w:r>
        <w:rPr>
          <w:b/>
        </w:rPr>
        <w:t xml:space="preserve">Kysymys 15</w:t>
      </w:r>
    </w:p>
    <w:p>
      <w:r>
        <w:t xml:space="preserve">Milloin Napoleon II vieraili Lontoossa?</w:t>
      </w:r>
    </w:p>
    <w:p>
      <w:r>
        <w:rPr>
          <w:b/>
        </w:rPr>
        <w:t xml:space="preserve">Kysymys 16</w:t>
      </w:r>
    </w:p>
    <w:p>
      <w:r>
        <w:t xml:space="preserve">Missä Napoleon ei tavannut Victoriaa ja Albertia?</w:t>
      </w:r>
    </w:p>
    <w:p>
      <w:r>
        <w:rPr>
          <w:b/>
        </w:rPr>
        <w:t xml:space="preserve">Kysymys 17</w:t>
      </w:r>
    </w:p>
    <w:p>
      <w:r>
        <w:t xml:space="preserve">Napoleon ilman seuraa Victoria ja Alber mihin kaupunkiin diring vierailu?</w:t>
      </w:r>
    </w:p>
    <w:p>
      <w:r>
        <w:rPr>
          <w:b/>
        </w:rPr>
        <w:t xml:space="preserve">Kysymys 18</w:t>
      </w:r>
    </w:p>
    <w:p>
      <w:r>
        <w:t xml:space="preserve">Victoria ja Albert olivat kunniavieraina pienissä tanssiaisissa, jotka pidettiin missä?</w:t>
      </w:r>
    </w:p>
    <w:p>
      <w:r>
        <w:rPr>
          <w:b/>
        </w:rPr>
        <w:t xml:space="preserve">Tekstin numero 36</w:t>
      </w:r>
    </w:p>
    <w:p>
      <w:r>
        <w:t xml:space="preserve">1860-luvulla Victoria turvautui yhä enemmän </w:t>
      </w:r>
      <w:r>
        <w:rPr>
          <w:color w:val="A9A9A9"/>
        </w:rPr>
        <w:t xml:space="preserve">skotlantilaiseen</w:t>
      </w:r>
      <w:r>
        <w:t xml:space="preserve"> palvelijaan </w:t>
      </w:r>
      <w:r>
        <w:rPr>
          <w:color w:val="DCDCDC"/>
        </w:rPr>
        <w:t xml:space="preserve">John Browniin</w:t>
      </w:r>
      <w:r>
        <w:t xml:space="preserve">. </w:t>
      </w:r>
      <w:r>
        <w:t xml:space="preserve">Painetuissa lehdissä esiintyi </w:t>
      </w:r>
      <w:r>
        <w:t xml:space="preserve">herjaavia huhuja </w:t>
      </w:r>
      <w:r>
        <w:rPr>
          <w:color w:val="2F4F4F"/>
        </w:rPr>
        <w:t xml:space="preserve">romanttisesta suhteesta </w:t>
      </w:r>
      <w:r>
        <w:t xml:space="preserve">ja jopa salaisesta avioliitosta, ja kuningatarta kutsuttiin "</w:t>
      </w:r>
      <w:r>
        <w:rPr>
          <w:color w:val="556B2F"/>
        </w:rPr>
        <w:t xml:space="preserve">rouva Browniksi</w:t>
      </w:r>
      <w:r>
        <w:t xml:space="preserve">". Heidän suhteestaan tehtiin vuonna 1997 elokuva </w:t>
      </w:r>
      <w:r>
        <w:rPr>
          <w:color w:val="6B8E23"/>
        </w:rPr>
        <w:t xml:space="preserve">Mrs. Brown</w:t>
      </w:r>
      <w:r>
        <w:t xml:space="preserve">. </w:t>
      </w:r>
      <w:r>
        <w:rPr>
          <w:color w:val="A0522D"/>
        </w:rPr>
        <w:t xml:space="preserve">Sir Edwin Henry Landseerin</w:t>
      </w:r>
      <w:r>
        <w:t xml:space="preserve"> maalaus, </w:t>
      </w:r>
      <w:r>
        <w:t xml:space="preserve">jossa kuningatar on kuvattu Brownin kanssa, oli esillä Kuninkaallisessa akatemiassa, ja Victoria julkaisi kirjan </w:t>
      </w:r>
      <w:r>
        <w:rPr>
          <w:color w:val="228B22"/>
        </w:rPr>
        <w:t xml:space="preserve">Leaves from the Journal of Our Life in the Highlands, </w:t>
      </w:r>
      <w:r>
        <w:t xml:space="preserve">jossa Brown oli näkyvästi esillä ja jossa kuningatar ylisti häntä.</w:t>
      </w:r>
    </w:p>
    <w:p>
      <w:r>
        <w:rPr>
          <w:b/>
        </w:rPr>
        <w:t xml:space="preserve">Kysymys 0</w:t>
      </w:r>
    </w:p>
    <w:p>
      <w:r>
        <w:t xml:space="preserve">Mikä oli sen palvelijan nimi, joka Victorialla oli 1860-luvulla?</w:t>
      </w:r>
    </w:p>
    <w:p>
      <w:r>
        <w:rPr>
          <w:b/>
        </w:rPr>
        <w:t xml:space="preserve">Kysymys 1</w:t>
      </w:r>
    </w:p>
    <w:p>
      <w:r>
        <w:t xml:space="preserve">Mistä John Brown, Victorias mans servant, oli kotoisin?</w:t>
      </w:r>
    </w:p>
    <w:p>
      <w:r>
        <w:rPr>
          <w:b/>
        </w:rPr>
        <w:t xml:space="preserve">Kysymys 2</w:t>
      </w:r>
    </w:p>
    <w:p>
      <w:r>
        <w:t xml:space="preserve">Minkälainen yhteys huhuttiin olevan Victorian ja John Brownin välillä?</w:t>
      </w:r>
    </w:p>
    <w:p>
      <w:r>
        <w:rPr>
          <w:b/>
        </w:rPr>
        <w:t xml:space="preserve">Kysymys 3</w:t>
      </w:r>
    </w:p>
    <w:p>
      <w:r>
        <w:t xml:space="preserve">Minkä lempinimen kuningatar Victoria sai, kun huhut suhteesta John Brownin kanssa nousivat esiin?</w:t>
      </w:r>
    </w:p>
    <w:p>
      <w:r>
        <w:rPr>
          <w:b/>
        </w:rPr>
        <w:t xml:space="preserve">Kysymys 4</w:t>
      </w:r>
    </w:p>
    <w:p>
      <w:r>
        <w:t xml:space="preserve">Mikä oli Victorian ja John Brownin suhdetta kuvaavan vuoden 1997 elokuvan nimi?</w:t>
      </w:r>
    </w:p>
    <w:p>
      <w:r>
        <w:rPr>
          <w:b/>
        </w:rPr>
        <w:t xml:space="preserve">Kysymys 5</w:t>
      </w:r>
    </w:p>
    <w:p>
      <w:r>
        <w:t xml:space="preserve">Missä maassa oli kuningatar Victorian palvelija, jonka kanssa hänellä huhuttiin olevan romanttinen suhde?</w:t>
      </w:r>
    </w:p>
    <w:p>
      <w:r>
        <w:rPr>
          <w:b/>
        </w:rPr>
        <w:t xml:space="preserve">Kysymys 6</w:t>
      </w:r>
    </w:p>
    <w:p>
      <w:r>
        <w:t xml:space="preserve">Mikä oli sen elokuvan nimi, joka kertoi kuningatar Victorian romanssista John Brownin kanssa?</w:t>
      </w:r>
    </w:p>
    <w:p>
      <w:r>
        <w:rPr>
          <w:b/>
        </w:rPr>
        <w:t xml:space="preserve">Kysymys 7</w:t>
      </w:r>
    </w:p>
    <w:p>
      <w:r>
        <w:t xml:space="preserve">Kuka taiteilija maalasi Kuningatar ja ruskea -teoksen, joka ripustettiin Royal Academyyn?</w:t>
      </w:r>
    </w:p>
    <w:p>
      <w:r>
        <w:rPr>
          <w:b/>
        </w:rPr>
        <w:t xml:space="preserve">Kysymys 8</w:t>
      </w:r>
    </w:p>
    <w:p>
      <w:r>
        <w:t xml:space="preserve">Missä kuningatar Victorian kirjoittamassa muistokirjoituksessa John Brownia ylistettiin?</w:t>
      </w:r>
    </w:p>
    <w:p>
      <w:r>
        <w:rPr>
          <w:b/>
        </w:rPr>
        <w:t xml:space="preserve">Kysymys 9</w:t>
      </w:r>
    </w:p>
    <w:p>
      <w:r>
        <w:t xml:space="preserve">Kuka miespalvelija oli Victorian luotetuin liittolainen?</w:t>
      </w:r>
    </w:p>
    <w:p>
      <w:r>
        <w:rPr>
          <w:b/>
        </w:rPr>
        <w:t xml:space="preserve">Kysymys 10</w:t>
      </w:r>
    </w:p>
    <w:p>
      <w:r>
        <w:t xml:space="preserve">Mikä elokuva tehtiin skandaalimaisesta suhteesta, joka Victorialla uskottiin olleen John Brownin kanssa?</w:t>
      </w:r>
    </w:p>
    <w:p>
      <w:r>
        <w:rPr>
          <w:b/>
        </w:rPr>
        <w:t xml:space="preserve">Kysymys 11</w:t>
      </w:r>
    </w:p>
    <w:p>
      <w:r>
        <w:t xml:space="preserve">Minkä kirjan Victoria julkaisi, joka ei poistanut huhuja hänestä ja John Brownista?</w:t>
      </w:r>
    </w:p>
    <w:p>
      <w:r>
        <w:rPr>
          <w:b/>
        </w:rPr>
        <w:t xml:space="preserve">Kysymys 12</w:t>
      </w:r>
    </w:p>
    <w:p>
      <w:r>
        <w:t xml:space="preserve">Keitä kuningatar mainitsi kirjassaan, joka herätti niin paljon kritiikkiä?</w:t>
      </w:r>
    </w:p>
    <w:p>
      <w:r>
        <w:rPr>
          <w:b/>
        </w:rPr>
        <w:t xml:space="preserve">Kysymys 13</w:t>
      </w:r>
    </w:p>
    <w:p>
      <w:r>
        <w:t xml:space="preserve">Mikä oli sen palvelijan nimi, joka Victorialla oli 1870-luvulla?</w:t>
      </w:r>
    </w:p>
    <w:p>
      <w:r>
        <w:rPr>
          <w:b/>
        </w:rPr>
        <w:t xml:space="preserve">Kysymys 14</w:t>
      </w:r>
    </w:p>
    <w:p>
      <w:r>
        <w:t xml:space="preserve">Minkälainen yhteys huhujen mukaan ei ollut Victorian ja John Brownin välillä?</w:t>
      </w:r>
    </w:p>
    <w:p>
      <w:r>
        <w:rPr>
          <w:b/>
        </w:rPr>
        <w:t xml:space="preserve">Kysymys 15</w:t>
      </w:r>
    </w:p>
    <w:p>
      <w:r>
        <w:t xml:space="preserve">Mistä John Brown, Victorian rakastaja, oli kotoisin?</w:t>
      </w:r>
    </w:p>
    <w:p>
      <w:r>
        <w:rPr>
          <w:b/>
        </w:rPr>
        <w:t xml:space="preserve">Kysymys 16</w:t>
      </w:r>
    </w:p>
    <w:p>
      <w:r>
        <w:t xml:space="preserve">Mikä oli Victorian ja John Brownin suhdetta kuvaavan elokuvan nimi vuonna 1979?</w:t>
      </w:r>
    </w:p>
    <w:p>
      <w:r>
        <w:rPr>
          <w:b/>
        </w:rPr>
        <w:t xml:space="preserve">Kysymys 17</w:t>
      </w:r>
    </w:p>
    <w:p>
      <w:r>
        <w:t xml:space="preserve">Minkä lempinimen kuningatar Victoria sai, kun huhut suhteesta John Brownin kanssa kuolivat?</w:t>
      </w:r>
    </w:p>
    <w:p>
      <w:r>
        <w:rPr>
          <w:b/>
        </w:rPr>
        <w:t xml:space="preserve">Tekstin numero 37</w:t>
      </w:r>
    </w:p>
    <w:p>
      <w:r>
        <w:t xml:space="preserve">Victoria vietti vuoden 1900 joulun </w:t>
      </w:r>
      <w:r>
        <w:rPr>
          <w:color w:val="A9A9A9"/>
        </w:rPr>
        <w:t xml:space="preserve">Osborne Housessa </w:t>
      </w:r>
      <w:r>
        <w:rPr>
          <w:color w:val="556B2F"/>
        </w:rPr>
        <w:t xml:space="preserve">Wightin saarella, </w:t>
      </w:r>
      <w:r>
        <w:t xml:space="preserve">kuten hänellä oli tapana koko leskeksi jäämisensä ajan</w:t>
      </w:r>
      <w:r>
        <w:t xml:space="preserve">. </w:t>
      </w:r>
      <w:r>
        <w:rPr>
          <w:color w:val="A0522D"/>
        </w:rPr>
        <w:t xml:space="preserve">Jalkojen </w:t>
      </w:r>
      <w:r>
        <w:rPr>
          <w:color w:val="6B8E23"/>
        </w:rPr>
        <w:t xml:space="preserve">reuma </w:t>
      </w:r>
      <w:r>
        <w:t xml:space="preserve">oli tehnyt hänestä ontuvan, ja </w:t>
      </w:r>
      <w:r>
        <w:rPr>
          <w:color w:val="228B22"/>
        </w:rPr>
        <w:t xml:space="preserve">kaihi </w:t>
      </w:r>
      <w:r>
        <w:t xml:space="preserve">oli sumentanut hänen näkönsä</w:t>
      </w:r>
      <w:r>
        <w:t xml:space="preserve">. Tammikuun alkupuolella hän tunsi itsensä "heikoksi ja huonovointiseksi", ja tammikuun puolivälissä hän oli "unelias ... hämmentynyt [ja] sekava". Hän kuoli </w:t>
      </w:r>
      <w:r>
        <w:rPr>
          <w:color w:val="191970"/>
        </w:rPr>
        <w:t xml:space="preserve">tiistaina </w:t>
      </w:r>
      <w:r>
        <w:rPr>
          <w:color w:val="8B0000"/>
        </w:rPr>
        <w:t xml:space="preserve">22. tammikuuta 1901 puoli seitsemän </w:t>
      </w:r>
      <w:r>
        <w:t xml:space="preserve">aikaan illalla, ollessaan vain 18-vuotias</w:t>
      </w:r>
      <w:r>
        <w:rPr>
          <w:color w:val="483D8B"/>
        </w:rPr>
        <w:t xml:space="preserve">81</w:t>
      </w:r>
      <w:r>
        <w:t xml:space="preserve">. Hänen poikansa ja seuraajansa </w:t>
      </w:r>
      <w:r>
        <w:rPr>
          <w:color w:val="3CB371"/>
        </w:rPr>
        <w:t xml:space="preserve">kuningas Edward VII </w:t>
      </w:r>
      <w:r>
        <w:t xml:space="preserve">ja vanhin pojanpoikansa, Saksan keisari Vilhelm II olivat hänen kuolinvuoteellaan. Hänen </w:t>
      </w:r>
      <w:r>
        <w:rPr>
          <w:color w:val="BC8F8F"/>
        </w:rPr>
        <w:t xml:space="preserve">suosikkieläimensä, pomeranialainen Turri, </w:t>
      </w:r>
      <w:r>
        <w:t xml:space="preserve">asetettiin hänen kuolinvuoteelleen viimeisenä toivomuksena.</w:t>
      </w:r>
    </w:p>
    <w:p>
      <w:r>
        <w:rPr>
          <w:b/>
        </w:rPr>
        <w:t xml:space="preserve">Kysymys 0</w:t>
      </w:r>
    </w:p>
    <w:p>
      <w:r>
        <w:t xml:space="preserve">Missä Victoria vietti joulun vuonna 1900?</w:t>
      </w:r>
    </w:p>
    <w:p>
      <w:r>
        <w:rPr>
          <w:b/>
        </w:rPr>
        <w:t xml:space="preserve">Kysymys 1</w:t>
      </w:r>
    </w:p>
    <w:p>
      <w:r>
        <w:t xml:space="preserve">Missä sijaitsi Osborne House, jossa Victoria vietti joulun?</w:t>
      </w:r>
    </w:p>
    <w:p>
      <w:r>
        <w:rPr>
          <w:b/>
        </w:rPr>
        <w:t xml:space="preserve">Kysymys 2</w:t>
      </w:r>
    </w:p>
    <w:p>
      <w:r>
        <w:t xml:space="preserve">Mikä oli aiheuttanut Victorian ontumisen?</w:t>
      </w:r>
    </w:p>
    <w:p>
      <w:r>
        <w:rPr>
          <w:b/>
        </w:rPr>
        <w:t xml:space="preserve">Kysymys 3</w:t>
      </w:r>
    </w:p>
    <w:p>
      <w:r>
        <w:t xml:space="preserve">Miksi Victorian näkö oli sumentunut?</w:t>
      </w:r>
    </w:p>
    <w:p>
      <w:r>
        <w:rPr>
          <w:b/>
        </w:rPr>
        <w:t xml:space="preserve">Kysymys 4</w:t>
      </w:r>
    </w:p>
    <w:p>
      <w:r>
        <w:t xml:space="preserve">Mikä oli kuningatar Victorian kuolinpäivä?</w:t>
      </w:r>
    </w:p>
    <w:p>
      <w:r>
        <w:rPr>
          <w:b/>
        </w:rPr>
        <w:t xml:space="preserve">Kysymys 5</w:t>
      </w:r>
    </w:p>
    <w:p>
      <w:r>
        <w:t xml:space="preserve">Missä Osborne House sijaitsi?</w:t>
      </w:r>
    </w:p>
    <w:p>
      <w:r>
        <w:rPr>
          <w:b/>
        </w:rPr>
        <w:t xml:space="preserve">Kysymys 6</w:t>
      </w:r>
    </w:p>
    <w:p>
      <w:r>
        <w:t xml:space="preserve">Milloin kuningatar Victoria kuoli? </w:t>
      </w:r>
    </w:p>
    <w:p>
      <w:r>
        <w:rPr>
          <w:b/>
        </w:rPr>
        <w:t xml:space="preserve">Kysymys 7</w:t>
      </w:r>
    </w:p>
    <w:p>
      <w:r>
        <w:t xml:space="preserve">Kuinka vanha kuningatar Victoria oli kuollessaan? </w:t>
      </w:r>
    </w:p>
    <w:p>
      <w:r>
        <w:rPr>
          <w:b/>
        </w:rPr>
        <w:t xml:space="preserve">Kysymys 8</w:t>
      </w:r>
    </w:p>
    <w:p>
      <w:r>
        <w:t xml:space="preserve">Kuka oli kuningatar Victorian seuraaja hänen kuolemansa jälkeen? </w:t>
      </w:r>
    </w:p>
    <w:p>
      <w:r>
        <w:rPr>
          <w:b/>
        </w:rPr>
        <w:t xml:space="preserve">Kysymys 9</w:t>
      </w:r>
    </w:p>
    <w:p>
      <w:r>
        <w:t xml:space="preserve">Kenet hän toivoi näkevänsä kuolinvuoteellaan, mikä oli hänen viimeinen toiveensa? </w:t>
      </w:r>
    </w:p>
    <w:p>
      <w:r>
        <w:rPr>
          <w:b/>
        </w:rPr>
        <w:t xml:space="preserve">Kysymys 10</w:t>
      </w:r>
    </w:p>
    <w:p>
      <w:r>
        <w:t xml:space="preserve">Missä Victoria yleensä vietti joulun?</w:t>
      </w:r>
    </w:p>
    <w:p>
      <w:r>
        <w:rPr>
          <w:b/>
        </w:rPr>
        <w:t xml:space="preserve">Kysymys 11</w:t>
      </w:r>
    </w:p>
    <w:p>
      <w:r>
        <w:t xml:space="preserve">Mikä aiheutti Victorian rajoittuneen liikkuvuuden myöhemmin elämässään?</w:t>
      </w:r>
    </w:p>
    <w:p>
      <w:r>
        <w:rPr>
          <w:b/>
        </w:rPr>
        <w:t xml:space="preserve">Kysymys 12</w:t>
      </w:r>
    </w:p>
    <w:p>
      <w:r>
        <w:t xml:space="preserve">Milloin kuningatar Victoria kuoli?</w:t>
      </w:r>
    </w:p>
    <w:p>
      <w:r>
        <w:rPr>
          <w:b/>
        </w:rPr>
        <w:t xml:space="preserve">Kysymys 13</w:t>
      </w:r>
    </w:p>
    <w:p>
      <w:r>
        <w:t xml:space="preserve">Kuinka vanha Victoria oli kuollessaan?</w:t>
      </w:r>
    </w:p>
    <w:p>
      <w:r>
        <w:rPr>
          <w:b/>
        </w:rPr>
        <w:t xml:space="preserve">Kysymys 14</w:t>
      </w:r>
    </w:p>
    <w:p>
      <w:r>
        <w:t xml:space="preserve">Kuka oli kuningatar Victorian seuraaja?</w:t>
      </w:r>
    </w:p>
    <w:p>
      <w:r>
        <w:rPr>
          <w:b/>
        </w:rPr>
        <w:t xml:space="preserve">Kysymys 15</w:t>
      </w:r>
    </w:p>
    <w:p>
      <w:r>
        <w:t xml:space="preserve">Missä Victoria vietti joulun 1901?</w:t>
      </w:r>
    </w:p>
    <w:p>
      <w:r>
        <w:rPr>
          <w:b/>
        </w:rPr>
        <w:t xml:space="preserve">Kysymys 16</w:t>
      </w:r>
    </w:p>
    <w:p>
      <w:r>
        <w:t xml:space="preserve">Missä Osborne House, jossa Victoria vietti joulun, ei sijainnut?</w:t>
      </w:r>
    </w:p>
    <w:p>
      <w:r>
        <w:rPr>
          <w:b/>
        </w:rPr>
        <w:t xml:space="preserve">Kysymys 17</w:t>
      </w:r>
    </w:p>
    <w:p>
      <w:r>
        <w:t xml:space="preserve">Mikä ei ollut aiheuttanut Victorian ontumista?</w:t>
      </w:r>
    </w:p>
    <w:p>
      <w:r>
        <w:rPr>
          <w:b/>
        </w:rPr>
        <w:t xml:space="preserve">Kysymys 18</w:t>
      </w:r>
    </w:p>
    <w:p>
      <w:r>
        <w:t xml:space="preserve">Miksi Victorian näkö oli sumea?</w:t>
      </w:r>
    </w:p>
    <w:p>
      <w:r>
        <w:rPr>
          <w:b/>
        </w:rPr>
        <w:t xml:space="preserve">Kysymys 19</w:t>
      </w:r>
    </w:p>
    <w:p>
      <w:r>
        <w:t xml:space="preserve">Mikä oli kuningatar Victorian syntymäpäivä?</w:t>
      </w:r>
    </w:p>
    <w:p>
      <w:r>
        <w:rPr>
          <w:b/>
        </w:rPr>
        <w:t xml:space="preserve">Teksti numero 38</w:t>
      </w:r>
    </w:p>
    <w:p>
      <w:r>
        <w:t xml:space="preserve">Yleisissä</w:t>
      </w:r>
      <w:r>
        <w:rPr>
          <w:color w:val="A9A9A9"/>
        </w:rPr>
        <w:t xml:space="preserve">1874</w:t>
      </w:r>
      <w:r>
        <w:t xml:space="preserve"> vaaleissa </w:t>
      </w:r>
      <w:r>
        <w:rPr>
          <w:color w:val="DCDCDC"/>
        </w:rPr>
        <w:t xml:space="preserve">Disraeli </w:t>
      </w:r>
      <w:r>
        <w:t xml:space="preserve">palasi valtaan. Hän hyväksyi </w:t>
      </w:r>
      <w:r>
        <w:rPr>
          <w:color w:val="2F4F4F"/>
        </w:rPr>
        <w:t xml:space="preserve">Public Worship Regulation Act -lain </w:t>
      </w:r>
      <w:r>
        <w:rPr>
          <w:color w:val="556B2F"/>
        </w:rPr>
        <w:t xml:space="preserve">1874</w:t>
      </w:r>
      <w:r>
        <w:t xml:space="preserve">, jolla </w:t>
      </w:r>
      <w:r>
        <w:rPr>
          <w:color w:val="6B8E23"/>
        </w:rPr>
        <w:t xml:space="preserve">katoliset rituaalit poistettiin </w:t>
      </w:r>
      <w:r>
        <w:t xml:space="preserve">anglikaanisesta liturgiasta ja jota Victoria tuki voimakkaasti. Hän suosi lyhyitä ja yksinkertaisia jumalanpalveluksia ja piti itseään enemmän </w:t>
      </w:r>
      <w:r>
        <w:rPr>
          <w:color w:val="A0522D"/>
        </w:rPr>
        <w:t xml:space="preserve">Skotlannin presbyteerikirkon </w:t>
      </w:r>
      <w:r>
        <w:t xml:space="preserve">kuin Englannin episkopaalisen kirkon </w:t>
      </w:r>
      <w:r>
        <w:t xml:space="preserve">kannattajana. </w:t>
      </w:r>
      <w:r>
        <w:t xml:space="preserve">Hän ajoi myös </w:t>
      </w:r>
      <w:r>
        <w:rPr>
          <w:color w:val="228B22"/>
        </w:rPr>
        <w:t xml:space="preserve">vuoden 1876 kuninkaallisia titteleitä koskevan lain </w:t>
      </w:r>
      <w:r>
        <w:t xml:space="preserve">läpi parlamentissa, joten Victoria otti </w:t>
      </w:r>
      <w:r>
        <w:rPr>
          <w:color w:val="8B0000"/>
        </w:rPr>
        <w:t xml:space="preserve">1. toukokuuta 1876 </w:t>
      </w:r>
      <w:r>
        <w:t xml:space="preserve">alkaen </w:t>
      </w:r>
      <w:r>
        <w:t xml:space="preserve">käyttöön arvonimen "</w:t>
      </w:r>
      <w:r>
        <w:rPr>
          <w:color w:val="191970"/>
        </w:rPr>
        <w:t xml:space="preserve">Intian keisarinna"</w:t>
      </w:r>
      <w:r>
        <w:t xml:space="preserve">. </w:t>
      </w:r>
      <w:r>
        <w:t xml:space="preserve">Uusi arvonimi julistettiin </w:t>
      </w:r>
      <w:r>
        <w:rPr>
          <w:color w:val="483D8B"/>
        </w:rPr>
        <w:t xml:space="preserve">Delhin Durbarissa </w:t>
      </w:r>
      <w:r>
        <w:t xml:space="preserve">1. tammikuuta 1877.</w:t>
      </w:r>
    </w:p>
    <w:p>
      <w:r>
        <w:rPr>
          <w:b/>
        </w:rPr>
        <w:t xml:space="preserve">Kysymys 0</w:t>
      </w:r>
    </w:p>
    <w:p>
      <w:r>
        <w:t xml:space="preserve">Minkä vuoden parlamenttivaaleissa Disraeli palasi valtaan?</w:t>
      </w:r>
    </w:p>
    <w:p>
      <w:r>
        <w:rPr>
          <w:b/>
        </w:rPr>
        <w:t xml:space="preserve">Kysymys 1</w:t>
      </w:r>
    </w:p>
    <w:p>
      <w:r>
        <w:t xml:space="preserve">Minä vuonna säädettiin laki julkisesta jumalanpalveluksesta?</w:t>
      </w:r>
    </w:p>
    <w:p>
      <w:r>
        <w:rPr>
          <w:b/>
        </w:rPr>
        <w:t xml:space="preserve">Kysymys 2</w:t>
      </w:r>
    </w:p>
    <w:p>
      <w:r>
        <w:t xml:space="preserve">Mihin kirkkoon Victoria katsoi kuuluvansa?</w:t>
      </w:r>
    </w:p>
    <w:p>
      <w:r>
        <w:rPr>
          <w:b/>
        </w:rPr>
        <w:t xml:space="preserve">Kysymys 3</w:t>
      </w:r>
    </w:p>
    <w:p>
      <w:r>
        <w:t xml:space="preserve">Minkä lain Disraeli ajoi läpi parlamentissa vuonna 1876?</w:t>
      </w:r>
    </w:p>
    <w:p>
      <w:r>
        <w:rPr>
          <w:b/>
        </w:rPr>
        <w:t xml:space="preserve">Kysymys 4</w:t>
      </w:r>
    </w:p>
    <w:p>
      <w:r>
        <w:t xml:space="preserve">Mikä oli Victorian titteli vuonna 1876?</w:t>
      </w:r>
    </w:p>
    <w:p>
      <w:r>
        <w:rPr>
          <w:b/>
        </w:rPr>
        <w:t xml:space="preserve">Kysymys 5</w:t>
      </w:r>
    </w:p>
    <w:p>
      <w:r>
        <w:t xml:space="preserve">Mikä poisti katoliset rituaalit anglikaanisista jumalanpalveluksista? </w:t>
      </w:r>
    </w:p>
    <w:p>
      <w:r>
        <w:rPr>
          <w:b/>
        </w:rPr>
        <w:t xml:space="preserve">Kysymys 6</w:t>
      </w:r>
    </w:p>
    <w:p>
      <w:r>
        <w:t xml:space="preserve">Mikä kirkko oli kuningatar Victorian suosikki? </w:t>
      </w:r>
    </w:p>
    <w:p>
      <w:r>
        <w:rPr>
          <w:b/>
        </w:rPr>
        <w:t xml:space="preserve">Kysymys 7</w:t>
      </w:r>
    </w:p>
    <w:p>
      <w:r>
        <w:t xml:space="preserve">Kuka julkaisi vuoden 1876 kuninkaallisia arvonimiä koskevan lain?</w:t>
      </w:r>
    </w:p>
    <w:p>
      <w:r>
        <w:rPr>
          <w:b/>
        </w:rPr>
        <w:t xml:space="preserve">Kysymys 8</w:t>
      </w:r>
    </w:p>
    <w:p>
      <w:r>
        <w:t xml:space="preserve">Milloin kuningatar Victoria nimitettiin Intian keisarinnaksi? </w:t>
      </w:r>
    </w:p>
    <w:p>
      <w:r>
        <w:rPr>
          <w:b/>
        </w:rPr>
        <w:t xml:space="preserve">Kysymys 9</w:t>
      </w:r>
    </w:p>
    <w:p>
      <w:r>
        <w:t xml:space="preserve">Missä julistettiin uusi Intian keisarinnan titteli? </w:t>
      </w:r>
    </w:p>
    <w:p>
      <w:r>
        <w:rPr>
          <w:b/>
        </w:rPr>
        <w:t xml:space="preserve">Kysymys 10</w:t>
      </w:r>
    </w:p>
    <w:p>
      <w:r>
        <w:t xml:space="preserve">Milloin Disraeli palasi virkaansa?</w:t>
      </w:r>
    </w:p>
    <w:p>
      <w:r>
        <w:rPr>
          <w:b/>
        </w:rPr>
        <w:t xml:space="preserve">Kysymys 11</w:t>
      </w:r>
    </w:p>
    <w:p>
      <w:r>
        <w:t xml:space="preserve">Minkä muutoksen Disraeli teki Victorian tuella anglikaaniseen liturgiaan?</w:t>
      </w:r>
    </w:p>
    <w:p>
      <w:r>
        <w:rPr>
          <w:b/>
        </w:rPr>
        <w:t xml:space="preserve">Kysymys 12</w:t>
      </w:r>
    </w:p>
    <w:p>
      <w:r>
        <w:t xml:space="preserve">Mihin Victoria todella suuntautui uskonnon suhteen?</w:t>
      </w:r>
    </w:p>
    <w:p>
      <w:r>
        <w:rPr>
          <w:b/>
        </w:rPr>
        <w:t xml:space="preserve">Kysymys 13</w:t>
      </w:r>
    </w:p>
    <w:p>
      <w:r>
        <w:t xml:space="preserve">Mikä mahdollisti sen, että Victoriasta tuli Intian keisarinna?</w:t>
      </w:r>
    </w:p>
    <w:p>
      <w:r>
        <w:rPr>
          <w:b/>
        </w:rPr>
        <w:t xml:space="preserve">Kysymys 14</w:t>
      </w:r>
    </w:p>
    <w:p>
      <w:r>
        <w:t xml:space="preserve">Mikä Disraelin säätämä laki antoi hänelle mahdollisuuden muuttaa anglikaanista liturgiaa?</w:t>
      </w:r>
    </w:p>
    <w:p>
      <w:r>
        <w:rPr>
          <w:b/>
        </w:rPr>
        <w:t xml:space="preserve">Kysymys 15</w:t>
      </w:r>
    </w:p>
    <w:p>
      <w:r>
        <w:t xml:space="preserve">Minkä vuoden parlamenttivaaleissa Disraeli erotettiin vallasta?</w:t>
      </w:r>
    </w:p>
    <w:p>
      <w:r>
        <w:rPr>
          <w:b/>
        </w:rPr>
        <w:t xml:space="preserve">Kysymys 16</w:t>
      </w:r>
    </w:p>
    <w:p>
      <w:r>
        <w:t xml:space="preserve">Minä vuonna säädettiin laki julkisesta jumalanpalveluksesta?</w:t>
      </w:r>
    </w:p>
    <w:p>
      <w:r>
        <w:rPr>
          <w:b/>
        </w:rPr>
        <w:t xml:space="preserve">Kysymys 17</w:t>
      </w:r>
    </w:p>
    <w:p>
      <w:r>
        <w:t xml:space="preserve">Minkä kirkon kanssa Victoria piti itseään sitoutumattomana?</w:t>
      </w:r>
    </w:p>
    <w:p>
      <w:r>
        <w:rPr>
          <w:b/>
        </w:rPr>
        <w:t xml:space="preserve">Kysymys 18</w:t>
      </w:r>
    </w:p>
    <w:p>
      <w:r>
        <w:t xml:space="preserve">Minkä lain Disraeli ajoi läpi parlamentissa vuonna 1867?</w:t>
      </w:r>
    </w:p>
    <w:p>
      <w:r>
        <w:rPr>
          <w:b/>
        </w:rPr>
        <w:t xml:space="preserve">Kysymys 19</w:t>
      </w:r>
    </w:p>
    <w:p>
      <w:r>
        <w:t xml:space="preserve">Mikä oli Victorian titteli vuonna 1867?</w:t>
      </w:r>
    </w:p>
    <w:p>
      <w:r>
        <w:rPr>
          <w:b/>
        </w:rPr>
        <w:t xml:space="preserve">Tekstin numero 39</w:t>
      </w:r>
    </w:p>
    <w:p>
      <w:r>
        <w:t xml:space="preserve">Victorian valtakaudella </w:t>
      </w:r>
      <w:r>
        <w:t xml:space="preserve">jatkui Britannian </w:t>
      </w:r>
      <w:r>
        <w:rPr>
          <w:color w:val="A9A9A9"/>
        </w:rPr>
        <w:t xml:space="preserve">modernin perustuslaillisen monarkian </w:t>
      </w:r>
      <w:r>
        <w:t xml:space="preserve">asteittainen vakiinnuttaminen. </w:t>
      </w:r>
      <w:r>
        <w:rPr>
          <w:color w:val="2F4F4F"/>
        </w:rPr>
        <w:t xml:space="preserve">Äänestysjärjestelmän </w:t>
      </w:r>
      <w:r>
        <w:rPr>
          <w:color w:val="DCDCDC"/>
        </w:rPr>
        <w:t xml:space="preserve">uudistukset </w:t>
      </w:r>
      <w:r>
        <w:rPr>
          <w:color w:val="556B2F"/>
        </w:rPr>
        <w:t xml:space="preserve">lisäsivät alahuoneen valtaa </w:t>
      </w:r>
      <w:r>
        <w:rPr>
          <w:color w:val="6B8E23"/>
        </w:rPr>
        <w:t xml:space="preserve">ylähuoneen ja monarkin </w:t>
      </w:r>
      <w:r>
        <w:t xml:space="preserve">kustannuksella</w:t>
      </w:r>
      <w:r>
        <w:t xml:space="preserve">. Vuonna 1867 Walter Bagehot kirjoitti, että monarkki säilytti vain "oikeuden tulla kuulluksi, oikeuden kannustaa ja oikeuden varoittaa". Kun Victorian monarkiasta tuli enemmän </w:t>
      </w:r>
      <w:r>
        <w:rPr>
          <w:color w:val="A0522D"/>
        </w:rPr>
        <w:t xml:space="preserve">symbolinen </w:t>
      </w:r>
      <w:r>
        <w:t xml:space="preserve">kuin poliittinen, se </w:t>
      </w:r>
      <w:r>
        <w:rPr>
          <w:color w:val="228B22"/>
        </w:rPr>
        <w:t xml:space="preserve">painotti </w:t>
      </w:r>
      <w:r>
        <w:t xml:space="preserve">vahvasti </w:t>
      </w:r>
      <w:r>
        <w:rPr>
          <w:color w:val="191970"/>
        </w:rPr>
        <w:t xml:space="preserve">moraalia ja perhearvoja </w:t>
      </w:r>
      <w:r>
        <w:t xml:space="preserve">vastakohtana seksuaalisille, taloudellisille ja henkilökohtaisille skandaaleille, jotka olivat liittyneet aiempiin Hannoverin talon jäseniin ja jotka olivat saattaneet monarkian huonoon valoon. "</w:t>
      </w:r>
      <w:r>
        <w:rPr>
          <w:color w:val="483D8B"/>
        </w:rPr>
        <w:t xml:space="preserve">Perhemonarkian" </w:t>
      </w:r>
      <w:r>
        <w:t xml:space="preserve">käsite, johon </w:t>
      </w:r>
      <w:r>
        <w:t xml:space="preserve">orastava keskiluokka saattoi samaistua, vakiintui.</w:t>
      </w:r>
    </w:p>
    <w:p>
      <w:r>
        <w:rPr>
          <w:b/>
        </w:rPr>
        <w:t xml:space="preserve">Kysymys 0</w:t>
      </w:r>
    </w:p>
    <w:p>
      <w:r>
        <w:t xml:space="preserve">Minkälainen monarkia muodostettiin kuningatar Victorian aikana?</w:t>
      </w:r>
    </w:p>
    <w:p>
      <w:r>
        <w:rPr>
          <w:b/>
        </w:rPr>
        <w:t xml:space="preserve">Kysymys 1</w:t>
      </w:r>
    </w:p>
    <w:p>
      <w:r>
        <w:t xml:space="preserve">Minkä järjestelmän uudistukset lisäsivät alahuoneen valtaa?</w:t>
      </w:r>
    </w:p>
    <w:p>
      <w:r>
        <w:rPr>
          <w:b/>
        </w:rPr>
        <w:t xml:space="preserve">Kysymys 2</w:t>
      </w:r>
    </w:p>
    <w:p>
      <w:r>
        <w:t xml:space="preserve">Mitä arvoja painotettiin, kun Victoriassa vallasta tuli vähemmän poliittinen?</w:t>
      </w:r>
    </w:p>
    <w:p>
      <w:r>
        <w:rPr>
          <w:b/>
        </w:rPr>
        <w:t xml:space="preserve">Kysymys 3</w:t>
      </w:r>
    </w:p>
    <w:p>
      <w:r>
        <w:t xml:space="preserve">Minkälainen monarkia vakiintui Victoriassa?</w:t>
      </w:r>
    </w:p>
    <w:p>
      <w:r>
        <w:rPr>
          <w:b/>
        </w:rPr>
        <w:t xml:space="preserve">Kysymys 4</w:t>
      </w:r>
    </w:p>
    <w:p>
      <w:r>
        <w:t xml:space="preserve">Miten Britannian äänestysjärjestelmän uudistukset vaikuttivat alahuoneeseen? </w:t>
      </w:r>
    </w:p>
    <w:p>
      <w:r>
        <w:rPr>
          <w:b/>
        </w:rPr>
        <w:t xml:space="preserve">Kysymys 5</w:t>
      </w:r>
    </w:p>
    <w:p>
      <w:r>
        <w:t xml:space="preserve">Mikä oli tärkeintä, kun kuningatar Victorian aikainen monarkia muuttui poliittisesta symboliseksi? </w:t>
      </w:r>
    </w:p>
    <w:p>
      <w:r>
        <w:rPr>
          <w:b/>
        </w:rPr>
        <w:t xml:space="preserve">Kysymys 6</w:t>
      </w:r>
    </w:p>
    <w:p>
      <w:r>
        <w:t xml:space="preserve">Mihin ajatukseen Britannian kasvava keskiluokka saattoi samaistua?</w:t>
      </w:r>
    </w:p>
    <w:p>
      <w:r>
        <w:rPr>
          <w:b/>
        </w:rPr>
        <w:t xml:space="preserve">Kysymys 7</w:t>
      </w:r>
    </w:p>
    <w:p>
      <w:r>
        <w:t xml:space="preserve">Minkälaisena kuningatar Victorian valtakautta pidettiin? </w:t>
      </w:r>
    </w:p>
    <w:p>
      <w:r>
        <w:rPr>
          <w:b/>
        </w:rPr>
        <w:t xml:space="preserve">Kysymys 8</w:t>
      </w:r>
    </w:p>
    <w:p>
      <w:r>
        <w:t xml:space="preserve">Minkälaiseen hallitukseen Victorian valtakausi kallistui?</w:t>
      </w:r>
    </w:p>
    <w:p>
      <w:r>
        <w:rPr>
          <w:b/>
        </w:rPr>
        <w:t xml:space="preserve">Kysymys 9</w:t>
      </w:r>
    </w:p>
    <w:p>
      <w:r>
        <w:t xml:space="preserve">Mikä lisäsi alahuoneen valtaa?</w:t>
      </w:r>
    </w:p>
    <w:p>
      <w:r>
        <w:rPr>
          <w:b/>
        </w:rPr>
        <w:t xml:space="preserve">Kysymys 10</w:t>
      </w:r>
    </w:p>
    <w:p>
      <w:r>
        <w:t xml:space="preserve">Kuka maksoi hinnan äänestysjärjestelmän uudistuksista?</w:t>
      </w:r>
    </w:p>
    <w:p>
      <w:r>
        <w:rPr>
          <w:b/>
        </w:rPr>
        <w:t xml:space="preserve">Kysymys 11</w:t>
      </w:r>
    </w:p>
    <w:p>
      <w:r>
        <w:t xml:space="preserve">Minkälaisena, ei niinkään poliittisena, nähtiin Victorian monarkia?</w:t>
      </w:r>
    </w:p>
    <w:p>
      <w:r>
        <w:rPr>
          <w:b/>
        </w:rPr>
        <w:t xml:space="preserve">Kysymys 12</w:t>
      </w:r>
    </w:p>
    <w:p>
      <w:r>
        <w:t xml:space="preserve">Mikä oli sellainen monarkia, jonka taakse keskiluokka voisi asettua ja jota se voisi tukea?</w:t>
      </w:r>
    </w:p>
    <w:p>
      <w:r>
        <w:rPr>
          <w:b/>
        </w:rPr>
        <w:t xml:space="preserve">Kysymys 13</w:t>
      </w:r>
    </w:p>
    <w:p>
      <w:r>
        <w:t xml:space="preserve">Millainen monarkia muodostettiin kuningatar Victorian jälkeen?</w:t>
      </w:r>
    </w:p>
    <w:p>
      <w:r>
        <w:rPr>
          <w:b/>
        </w:rPr>
        <w:t xml:space="preserve">Kysymys 14</w:t>
      </w:r>
    </w:p>
    <w:p>
      <w:r>
        <w:t xml:space="preserve">Minkä järjestelmän uudistukset lisäsivät alahuoneen valtaa?</w:t>
      </w:r>
    </w:p>
    <w:p>
      <w:r>
        <w:rPr>
          <w:b/>
        </w:rPr>
        <w:t xml:space="preserve">Kysymys 15</w:t>
      </w:r>
    </w:p>
    <w:p>
      <w:r>
        <w:t xml:space="preserve">Mitä arvoja painotettiin, kun Victorias hallitus muuttui poliittisemmaksi?</w:t>
      </w:r>
    </w:p>
    <w:p>
      <w:r>
        <w:rPr>
          <w:b/>
        </w:rPr>
        <w:t xml:space="preserve">Kysymys 16</w:t>
      </w:r>
    </w:p>
    <w:p>
      <w:r>
        <w:t xml:space="preserve">Minkälainen monarkia lakkautettiin Victoriassa?</w:t>
      </w:r>
    </w:p>
    <w:p>
      <w:r>
        <w:rPr>
          <w:b/>
        </w:rPr>
        <w:t xml:space="preserve">Kysymys 17</w:t>
      </w:r>
    </w:p>
    <w:p>
      <w:r>
        <w:t xml:space="preserve">Miten Britannian äänestysjärjestelmän uudistukset eivät vaikuttaneet alahuoneeseen? </w:t>
      </w:r>
    </w:p>
    <w:p>
      <w:r>
        <w:rPr>
          <w:b/>
        </w:rPr>
        <w:t xml:space="preserve">Teksti numero 40</w:t>
      </w:r>
    </w:p>
    <w:p>
      <w:r>
        <w:t xml:space="preserve">Victoria oli </w:t>
      </w:r>
      <w:r>
        <w:rPr>
          <w:color w:val="A9A9A9"/>
        </w:rPr>
        <w:t xml:space="preserve">tyytyväinen</w:t>
      </w:r>
      <w:r>
        <w:t xml:space="preserve">, kun Gladstone erosi vuonna </w:t>
      </w:r>
      <w:r>
        <w:rPr>
          <w:color w:val="2F4F4F"/>
        </w:rPr>
        <w:t xml:space="preserve">sen </w:t>
      </w:r>
      <w:r>
        <w:t xml:space="preserve">jälkeen, kun </w:t>
      </w:r>
      <w:r>
        <w:rPr>
          <w:color w:val="DCDCDC"/>
        </w:rPr>
        <w:t xml:space="preserve">1885</w:t>
      </w:r>
      <w:r>
        <w:rPr>
          <w:color w:val="2F4F4F"/>
        </w:rPr>
        <w:t xml:space="preserve">hänen budjettinsa </w:t>
      </w:r>
      <w:r>
        <w:rPr>
          <w:color w:val="556B2F"/>
        </w:rPr>
        <w:t xml:space="preserve">oli hävitty</w:t>
      </w:r>
      <w:r>
        <w:t xml:space="preserve">. </w:t>
      </w:r>
      <w:r>
        <w:t xml:space="preserve">Hän piti Gladstonea "huonoimpana hallituksena, mitä minulla on koskaan ollut", ja syytti häntä </w:t>
      </w:r>
      <w:r>
        <w:rPr>
          <w:color w:val="6B8E23"/>
        </w:rPr>
        <w:t xml:space="preserve">kenraali Gordonin </w:t>
      </w:r>
      <w:r>
        <w:t xml:space="preserve">kuolemasta </w:t>
      </w:r>
      <w:r>
        <w:rPr>
          <w:color w:val="A0522D"/>
        </w:rPr>
        <w:t xml:space="preserve">Khartumissa</w:t>
      </w:r>
      <w:r>
        <w:rPr>
          <w:color w:val="228B22"/>
        </w:rPr>
        <w:t xml:space="preserve">. </w:t>
      </w:r>
      <w:r>
        <w:t xml:space="preserve">Gladstonen tilalle tuli </w:t>
      </w:r>
      <w:r>
        <w:rPr>
          <w:color w:val="191970"/>
        </w:rPr>
        <w:t xml:space="preserve">lordi Salisbury</w:t>
      </w:r>
      <w:r>
        <w:t xml:space="preserve">. </w:t>
      </w:r>
      <w:r>
        <w:t xml:space="preserve">Salisburyn hallitus kesti </w:t>
      </w:r>
      <w:r>
        <w:t xml:space="preserve">kuitenkin </w:t>
      </w:r>
      <w:r>
        <w:t xml:space="preserve">vain </w:t>
      </w:r>
      <w:r>
        <w:rPr>
          <w:color w:val="8B0000"/>
        </w:rPr>
        <w:t xml:space="preserve">muutaman kuukauden, </w:t>
      </w:r>
      <w:r>
        <w:t xml:space="preserve">ja Victoria joutui kutsumaan takaisin Gladstonen, jota hän kutsui "puolihulluksi ja monin tavoin naurettavaksi vanhukseksi". Gladstone yritti saada läpi lakiehdotuksen </w:t>
      </w:r>
      <w:r>
        <w:rPr>
          <w:color w:val="483D8B"/>
        </w:rPr>
        <w:t xml:space="preserve">Irlannin itsehallinnon myöntämisestä, </w:t>
      </w:r>
      <w:r>
        <w:t xml:space="preserve">mutta Victorian iloksi se kaatui. Seuraavissa vaaleissa Gladstonen puolue hävisi </w:t>
      </w:r>
      <w:r>
        <w:rPr>
          <w:color w:val="3CB371"/>
        </w:rPr>
        <w:t xml:space="preserve">Salisburyn </w:t>
      </w:r>
      <w:r>
        <w:t xml:space="preserve">puolueelle, ja hallitus vaihtoi jälleen omistajaa.</w:t>
      </w:r>
    </w:p>
    <w:p>
      <w:r>
        <w:rPr>
          <w:b/>
        </w:rPr>
        <w:t xml:space="preserve">Kysymys 0</w:t>
      </w:r>
    </w:p>
    <w:p>
      <w:r>
        <w:t xml:space="preserve">Minä vuonna Gladstone erosi?</w:t>
      </w:r>
    </w:p>
    <w:p>
      <w:r>
        <w:rPr>
          <w:b/>
        </w:rPr>
        <w:t xml:space="preserve">Kysymys 1</w:t>
      </w:r>
    </w:p>
    <w:p>
      <w:r>
        <w:t xml:space="preserve">Gladstone erosi sen jälkeen, kun mitä puolustettiin?</w:t>
      </w:r>
    </w:p>
    <w:p>
      <w:r>
        <w:rPr>
          <w:b/>
        </w:rPr>
        <w:t xml:space="preserve">Kysymys 2</w:t>
      </w:r>
    </w:p>
    <w:p>
      <w:r>
        <w:t xml:space="preserve">Victoria syytti Gladstonea kenen kuolemasta?</w:t>
      </w:r>
    </w:p>
    <w:p>
      <w:r>
        <w:rPr>
          <w:b/>
        </w:rPr>
        <w:t xml:space="preserve">Kysymys 3</w:t>
      </w:r>
    </w:p>
    <w:p>
      <w:r>
        <w:t xml:space="preserve">Kuka tuli Gladstonen tilalle hänen erottuaan?</w:t>
      </w:r>
    </w:p>
    <w:p>
      <w:r>
        <w:rPr>
          <w:b/>
        </w:rPr>
        <w:t xml:space="preserve">Kysymys 4</w:t>
      </w:r>
    </w:p>
    <w:p>
      <w:r>
        <w:t xml:space="preserve">Kuinka kauan lordi Salisburyn hallitus kesti?</w:t>
      </w:r>
    </w:p>
    <w:p>
      <w:r>
        <w:rPr>
          <w:b/>
        </w:rPr>
        <w:t xml:space="preserve">Kysymys 5</w:t>
      </w:r>
    </w:p>
    <w:p>
      <w:r>
        <w:t xml:space="preserve">Ketä miestä Gladstonea syytettiin hänen kuoltuaan Khartumissa?</w:t>
      </w:r>
    </w:p>
    <w:p>
      <w:r>
        <w:rPr>
          <w:b/>
        </w:rPr>
        <w:t xml:space="preserve">Kysymys 6</w:t>
      </w:r>
    </w:p>
    <w:p>
      <w:r>
        <w:t xml:space="preserve">Kuka korvasi Gladstonen vain muutamaksi kuukaudeksi? </w:t>
      </w:r>
    </w:p>
    <w:p>
      <w:r>
        <w:rPr>
          <w:b/>
        </w:rPr>
        <w:t xml:space="preserve">Kysymys 7</w:t>
      </w:r>
    </w:p>
    <w:p>
      <w:r>
        <w:t xml:space="preserve">Mitä säädettiin lakiesityksessä, jota Gladstone ei onnistunut hyväksymään kuningatar Victorian iloksi? </w:t>
      </w:r>
    </w:p>
    <w:p>
      <w:r>
        <w:rPr>
          <w:b/>
        </w:rPr>
        <w:t xml:space="preserve">Kysymys 8</w:t>
      </w:r>
    </w:p>
    <w:p>
      <w:r>
        <w:t xml:space="preserve">Kuka voitti Gladstonen jälleen kerran vaaleissa?</w:t>
      </w:r>
    </w:p>
    <w:p>
      <w:r>
        <w:rPr>
          <w:b/>
        </w:rPr>
        <w:t xml:space="preserve">Kysymys 9</w:t>
      </w:r>
    </w:p>
    <w:p>
      <w:r>
        <w:t xml:space="preserve">Miksi Gladstone erosi vuonna 1885? </w:t>
      </w:r>
    </w:p>
    <w:p>
      <w:r>
        <w:rPr>
          <w:b/>
        </w:rPr>
        <w:t xml:space="preserve">Kysymys 10</w:t>
      </w:r>
    </w:p>
    <w:p>
      <w:r>
        <w:t xml:space="preserve">Milloin Gladstone erosi?</w:t>
      </w:r>
    </w:p>
    <w:p>
      <w:r>
        <w:rPr>
          <w:b/>
        </w:rPr>
        <w:t xml:space="preserve">Kysymys 11</w:t>
      </w:r>
    </w:p>
    <w:p>
      <w:r>
        <w:t xml:space="preserve">Miksi Gladstone erosi?</w:t>
      </w:r>
    </w:p>
    <w:p>
      <w:r>
        <w:rPr>
          <w:b/>
        </w:rPr>
        <w:t xml:space="preserve">Kysymys 12</w:t>
      </w:r>
    </w:p>
    <w:p>
      <w:r>
        <w:t xml:space="preserve">Mitä mieltä Victoria oli Gladstonen erosta?</w:t>
      </w:r>
    </w:p>
    <w:p>
      <w:r>
        <w:rPr>
          <w:b/>
        </w:rPr>
        <w:t xml:space="preserve">Kysymys 13</w:t>
      </w:r>
    </w:p>
    <w:p>
      <w:r>
        <w:t xml:space="preserve">Kenen kuolemasta Victoria syytti Gladstonea?</w:t>
      </w:r>
    </w:p>
    <w:p>
      <w:r>
        <w:rPr>
          <w:b/>
        </w:rPr>
        <w:t xml:space="preserve">Kysymys 14</w:t>
      </w:r>
    </w:p>
    <w:p>
      <w:r>
        <w:t xml:space="preserve">Kuka korvasi Gladstonen?</w:t>
      </w:r>
    </w:p>
    <w:p>
      <w:r>
        <w:rPr>
          <w:b/>
        </w:rPr>
        <w:t xml:space="preserve">Kysymys 15</w:t>
      </w:r>
    </w:p>
    <w:p>
      <w:r>
        <w:t xml:space="preserve">Minä vuonna Gladstone ei eronnut?</w:t>
      </w:r>
    </w:p>
    <w:p>
      <w:r>
        <w:rPr>
          <w:b/>
        </w:rPr>
        <w:t xml:space="preserve">Kysymys 16</w:t>
      </w:r>
    </w:p>
    <w:p>
      <w:r>
        <w:t xml:space="preserve">Gladstone erosi sen jälkeen, mitä ei puolustettu?</w:t>
      </w:r>
    </w:p>
    <w:p>
      <w:r>
        <w:rPr>
          <w:b/>
        </w:rPr>
        <w:t xml:space="preserve">Kysymys 17</w:t>
      </w:r>
    </w:p>
    <w:p>
      <w:r>
        <w:t xml:space="preserve">Victoria syytti Gladstonea kenen elämästä?</w:t>
      </w:r>
    </w:p>
    <w:p>
      <w:r>
        <w:rPr>
          <w:b/>
        </w:rPr>
        <w:t xml:space="preserve">Kysymys 18</w:t>
      </w:r>
    </w:p>
    <w:p>
      <w:r>
        <w:t xml:space="preserve">Kuka tuli Gladstonen tilalle hänen erottamisensa jälkeen?</w:t>
      </w:r>
    </w:p>
    <w:p>
      <w:r>
        <w:rPr>
          <w:b/>
        </w:rPr>
        <w:t xml:space="preserve">Kysymys 19</w:t>
      </w:r>
    </w:p>
    <w:p>
      <w:r>
        <w:t xml:space="preserve">Kuinka kauan lordi Salisburyn hallitus ei kestänyt?</w:t>
      </w:r>
    </w:p>
    <w:p>
      <w:r>
        <w:rPr>
          <w:b/>
        </w:rPr>
        <w:t xml:space="preserve">Tekstin numero 41</w:t>
      </w:r>
    </w:p>
    <w:p>
      <w:r>
        <w:t xml:space="preserve">Yhden hänen elämäkertakirjoittajistaan, </w:t>
      </w:r>
      <w:r>
        <w:rPr>
          <w:color w:val="A9A9A9"/>
        </w:rPr>
        <w:t xml:space="preserve">Giles St Aubynin </w:t>
      </w:r>
      <w:r>
        <w:t xml:space="preserve">mukaan </w:t>
      </w:r>
      <w:r>
        <w:rPr>
          <w:color w:val="DCDCDC"/>
        </w:rPr>
        <w:t xml:space="preserve">Victoria kirjoitti </w:t>
      </w:r>
      <w:r>
        <w:t xml:space="preserve">aikuisikänsä aikana </w:t>
      </w:r>
      <w:r>
        <w:rPr>
          <w:color w:val="2F4F4F"/>
        </w:rPr>
        <w:t xml:space="preserve">keskimäärin 2 500 </w:t>
      </w:r>
      <w:r>
        <w:rPr>
          <w:color w:val="DCDCDC"/>
        </w:rPr>
        <w:t xml:space="preserve">sanaa päivässä. </w:t>
      </w:r>
      <w:r>
        <w:t xml:space="preserve">Heinäkuusta </w:t>
      </w:r>
      <w:r>
        <w:rPr>
          <w:color w:val="556B2F"/>
        </w:rPr>
        <w:t xml:space="preserve">1832</w:t>
      </w:r>
      <w:r>
        <w:t xml:space="preserve">juuri ennen kuolemaansa hän piti yksityiskohtaista päiväkirjaa, joka käsitti lopulta </w:t>
      </w:r>
      <w:r>
        <w:rPr>
          <w:color w:val="A0522D"/>
        </w:rPr>
        <w:t xml:space="preserve">koko joukon</w:t>
      </w:r>
      <w:r>
        <w:rPr>
          <w:color w:val="6B8E23"/>
        </w:rPr>
        <w:t xml:space="preserve">122</w:t>
      </w:r>
      <w:r>
        <w:t xml:space="preserve">. </w:t>
      </w:r>
      <w:r>
        <w:t xml:space="preserve">Victorian kuoleman jälkeen </w:t>
      </w:r>
      <w:r>
        <w:rPr>
          <w:color w:val="228B22"/>
        </w:rPr>
        <w:t xml:space="preserve">hänen nuorin tyttärensä, </w:t>
      </w:r>
      <w:r>
        <w:rPr>
          <w:color w:val="191970"/>
        </w:rPr>
        <w:t xml:space="preserve">prinsessa Beatrice, </w:t>
      </w:r>
      <w:r>
        <w:t xml:space="preserve">nimitettiin hänen kirjalliseksi toimeenpanijakseen</w:t>
      </w:r>
      <w:r>
        <w:t xml:space="preserve">.</w:t>
      </w:r>
      <w:r>
        <w:t xml:space="preserve"> Beatrice </w:t>
      </w:r>
      <w:r>
        <w:rPr>
          <w:color w:val="8B0000"/>
        </w:rPr>
        <w:t xml:space="preserve">kirjoitti ja muokkasi </w:t>
      </w:r>
      <w:r>
        <w:t xml:space="preserve">päiväkirjat, jotka kattoivat Victorian astumisesta lähtien, ja </w:t>
      </w:r>
      <w:r>
        <w:rPr>
          <w:color w:val="483D8B"/>
        </w:rPr>
        <w:t xml:space="preserve">poltti </w:t>
      </w:r>
      <w:r>
        <w:t xml:space="preserve">samalla </w:t>
      </w:r>
      <w:r>
        <w:rPr>
          <w:color w:val="3CB371"/>
        </w:rPr>
        <w:t xml:space="preserve">alkuperäiset päiv</w:t>
      </w:r>
      <w:r>
        <w:t xml:space="preserve">äkirjat.</w:t>
      </w:r>
      <w:r>
        <w:t xml:space="preserve"> Tuhoamisesta huolimatta suuri osa päiväkirjoista on yhä olemassa. Beatricen muokkaaman kopion lisäksi </w:t>
      </w:r>
      <w:r>
        <w:rPr>
          <w:color w:val="BC8F8F"/>
        </w:rPr>
        <w:t xml:space="preserve">lordi Esher </w:t>
      </w:r>
      <w:r>
        <w:t xml:space="preserve">kirjoitti päiväkirjat vuosilta 1832-1861 ennen kuin Beatrice tuhosi ne. Osa Victorian laajasta kirjeenvaihdosta on julkaistu niteissä, joita ovat toimittaneet muun muassa A. C. Benson, Hector Bolitho, George Earle Buckle, lordi Esher, Roger Fulford ja Richard Hough.</w:t>
      </w:r>
    </w:p>
    <w:p>
      <w:r>
        <w:rPr>
          <w:b/>
        </w:rPr>
        <w:t xml:space="preserve">Kysymys 0</w:t>
      </w:r>
    </w:p>
    <w:p>
      <w:r>
        <w:t xml:space="preserve">Kuinka monta sanaa Victoria kirjoitti päivässä?</w:t>
      </w:r>
    </w:p>
    <w:p>
      <w:r>
        <w:rPr>
          <w:b/>
        </w:rPr>
        <w:t xml:space="preserve">Kysymys 1</w:t>
      </w:r>
    </w:p>
    <w:p>
      <w:r>
        <w:t xml:space="preserve">Minä vuonna Victoria alkoi pitää päiväkirjaa?</w:t>
      </w:r>
    </w:p>
    <w:p>
      <w:r>
        <w:rPr>
          <w:b/>
        </w:rPr>
        <w:t xml:space="preserve">Kysymys 2</w:t>
      </w:r>
    </w:p>
    <w:p>
      <w:r>
        <w:t xml:space="preserve">Kuinka monta nidettä kuningatar Victorian päiväkirjaa oli?</w:t>
      </w:r>
    </w:p>
    <w:p>
      <w:r>
        <w:rPr>
          <w:b/>
        </w:rPr>
        <w:t xml:space="preserve">Kysymys 3</w:t>
      </w:r>
    </w:p>
    <w:p>
      <w:r>
        <w:t xml:space="preserve">Kuka oli Victorian nuorin tytär?</w:t>
      </w:r>
    </w:p>
    <w:p>
      <w:r>
        <w:rPr>
          <w:b/>
        </w:rPr>
        <w:t xml:space="preserve">Kysymys 4</w:t>
      </w:r>
    </w:p>
    <w:p>
      <w:r>
        <w:t xml:space="preserve">Mitä Beatrice teki äitinsä päiväkirjoille tämän kuoleman jälkeen?</w:t>
      </w:r>
    </w:p>
    <w:p>
      <w:r>
        <w:rPr>
          <w:b/>
        </w:rPr>
        <w:t xml:space="preserve">Kysymys 5</w:t>
      </w:r>
    </w:p>
    <w:p>
      <w:r>
        <w:t xml:space="preserve">Kuinka monta päiväkirjaa kuningatar Victoria kirjoitti elämänsä aikana?</w:t>
      </w:r>
    </w:p>
    <w:p>
      <w:r>
        <w:rPr>
          <w:b/>
        </w:rPr>
        <w:t xml:space="preserve">Kysymys 6</w:t>
      </w:r>
    </w:p>
    <w:p>
      <w:r>
        <w:t xml:space="preserve">Kuka nimitettiin kuningatar Victorian kuoltua kirjallisuuden toimeenpanijaksi? </w:t>
      </w:r>
    </w:p>
    <w:p>
      <w:r>
        <w:rPr>
          <w:b/>
        </w:rPr>
        <w:t xml:space="preserve">Kysymys 7</w:t>
      </w:r>
    </w:p>
    <w:p>
      <w:r>
        <w:t xml:space="preserve">Mitä Beatrice teki päiväkirjoille sen jälkeen, kun hän oli kirjoittanut ja muokannut niitä? </w:t>
      </w:r>
    </w:p>
    <w:p>
      <w:r>
        <w:rPr>
          <w:b/>
        </w:rPr>
        <w:t xml:space="preserve">Kysymys 8</w:t>
      </w:r>
    </w:p>
    <w:p>
      <w:r>
        <w:t xml:space="preserve">Kuka kirjoitti puhtaaksi kuningatar Victorian päiväkirjat vuosina 1832-1861? </w:t>
      </w:r>
    </w:p>
    <w:p>
      <w:r>
        <w:rPr>
          <w:b/>
        </w:rPr>
        <w:t xml:space="preserve">Kysymys 9</w:t>
      </w:r>
    </w:p>
    <w:p>
      <w:r>
        <w:t xml:space="preserve">Minkä elämäkertakirjoittajan mukaan kuningatar Victoria kirjoitti päiväkirjoihinsa keskimäärin 2500 sanaa päivässä?</w:t>
      </w:r>
    </w:p>
    <w:p>
      <w:r>
        <w:rPr>
          <w:b/>
        </w:rPr>
        <w:t xml:space="preserve">Kysymys 10</w:t>
      </w:r>
    </w:p>
    <w:p>
      <w:r>
        <w:t xml:space="preserve">Kuinka innokas kirjailija kuningatar oli?</w:t>
      </w:r>
    </w:p>
    <w:p>
      <w:r>
        <w:rPr>
          <w:b/>
        </w:rPr>
        <w:t xml:space="preserve">Kysymys 11</w:t>
      </w:r>
    </w:p>
    <w:p>
      <w:r>
        <w:t xml:space="preserve">Kuinka monta nidettä hänen päiväkirjansa käsitti?</w:t>
      </w:r>
    </w:p>
    <w:p>
      <w:r>
        <w:rPr>
          <w:b/>
        </w:rPr>
        <w:t xml:space="preserve">Kysymys 12</w:t>
      </w:r>
    </w:p>
    <w:p>
      <w:r>
        <w:t xml:space="preserve">Kuka oli Victorian kirjallisuuden toteuttaja?</w:t>
      </w:r>
    </w:p>
    <w:p>
      <w:r>
        <w:rPr>
          <w:b/>
        </w:rPr>
        <w:t xml:space="preserve">Kysymys 13</w:t>
      </w:r>
    </w:p>
    <w:p>
      <w:r>
        <w:t xml:space="preserve">Mitä Beatrice teki äitinsä päiväkirjoille?</w:t>
      </w:r>
    </w:p>
    <w:p>
      <w:r>
        <w:rPr>
          <w:b/>
        </w:rPr>
        <w:t xml:space="preserve">Kysymys 14</w:t>
      </w:r>
    </w:p>
    <w:p>
      <w:r>
        <w:t xml:space="preserve">Mitä Beatrice teki äitinsä päiväkirjojen alkuperäisille niteille?</w:t>
      </w:r>
    </w:p>
    <w:p>
      <w:r>
        <w:rPr>
          <w:b/>
        </w:rPr>
        <w:t xml:space="preserve">Kysymys 15</w:t>
      </w:r>
    </w:p>
    <w:p>
      <w:r>
        <w:t xml:space="preserve">Kuinka monta sanaa päivässä Victoria luki?</w:t>
      </w:r>
    </w:p>
    <w:p>
      <w:r>
        <w:rPr>
          <w:b/>
        </w:rPr>
        <w:t xml:space="preserve">Kysymys 16</w:t>
      </w:r>
    </w:p>
    <w:p>
      <w:r>
        <w:t xml:space="preserve">Minä vuonna Victoria lopetti päiväkirjan pitämisen?</w:t>
      </w:r>
    </w:p>
    <w:p>
      <w:r>
        <w:rPr>
          <w:b/>
        </w:rPr>
        <w:t xml:space="preserve">Kysymys 17</w:t>
      </w:r>
    </w:p>
    <w:p>
      <w:r>
        <w:t xml:space="preserve">Kuinka monta nidettä ei ollut kuningatar Victorian lehdessä?</w:t>
      </w:r>
    </w:p>
    <w:p>
      <w:r>
        <w:rPr>
          <w:b/>
        </w:rPr>
        <w:t xml:space="preserve">Kysymys 18</w:t>
      </w:r>
    </w:p>
    <w:p>
      <w:r>
        <w:t xml:space="preserve">Kuka oli Victorian vanhin tytär?</w:t>
      </w:r>
    </w:p>
    <w:p>
      <w:r>
        <w:rPr>
          <w:b/>
        </w:rPr>
        <w:t xml:space="preserve">Kysymys 19</w:t>
      </w:r>
    </w:p>
    <w:p>
      <w:r>
        <w:t xml:space="preserve">Mitä Beatrice teki äitinsä päiväkirjoille ennen tämän kuolemaa?</w:t>
      </w:r>
    </w:p>
    <w:p>
      <w:r>
        <w:br w:type="page"/>
      </w:r>
    </w:p>
    <w:p>
      <w:r>
        <w:rPr>
          <w:b/>
          <w:u w:val="single"/>
        </w:rPr>
        <w:t xml:space="preserve">Asiakirjan numero 172</w:t>
      </w:r>
    </w:p>
    <w:p>
      <w:r>
        <w:rPr>
          <w:b/>
        </w:rPr>
        <w:t xml:space="preserve">Tekstin numero 0</w:t>
      </w:r>
    </w:p>
    <w:p>
      <w:r>
        <w:t xml:space="preserve">Suurloosien väliset suhteet määräytyvät </w:t>
      </w:r>
      <w:r>
        <w:rPr>
          <w:color w:val="A9A9A9"/>
        </w:rPr>
        <w:t xml:space="preserve">tunnustuksen </w:t>
      </w:r>
      <w:r>
        <w:t xml:space="preserve">käsitteen mukaan</w:t>
      </w:r>
      <w:r>
        <w:t xml:space="preserve">. </w:t>
      </w:r>
      <w:r>
        <w:t xml:space="preserve">Kukin suurloosi ylläpitää </w:t>
      </w:r>
      <w:r>
        <w:rPr>
          <w:color w:val="DCDCDC"/>
        </w:rPr>
        <w:t xml:space="preserve">luetteloa </w:t>
      </w:r>
      <w:r>
        <w:t xml:space="preserve">muista suurlooseista, jotka se tunnustaa</w:t>
      </w:r>
      <w:r>
        <w:rPr>
          <w:color w:val="DCDCDC"/>
        </w:rPr>
        <w:t xml:space="preserve">.</w:t>
      </w:r>
      <w:r>
        <w:t xml:space="preserve"> Kun kaksi suurloosia tunnustaa </w:t>
      </w:r>
      <w:r>
        <w:t xml:space="preserve">toisensa </w:t>
      </w:r>
      <w:r>
        <w:t xml:space="preserve">ja on </w:t>
      </w:r>
      <w:r>
        <w:rPr>
          <w:color w:val="2F4F4F"/>
        </w:rPr>
        <w:t xml:space="preserve">vapaamuurarillisessa yhteydessä toisiinsa</w:t>
      </w:r>
      <w:r>
        <w:t xml:space="preserve">, niiden sanotaan olevan </w:t>
      </w:r>
      <w:r>
        <w:rPr>
          <w:color w:val="556B2F"/>
        </w:rPr>
        <w:t xml:space="preserve">ystävyyssuhteessa</w:t>
      </w:r>
      <w:r>
        <w:t xml:space="preserve">, ja </w:t>
      </w:r>
      <w:r>
        <w:t xml:space="preserve">kummankin suur</w:t>
      </w:r>
      <w:r>
        <w:t xml:space="preserve">loosin </w:t>
      </w:r>
      <w:r>
        <w:rPr>
          <w:color w:val="6B8E23"/>
        </w:rPr>
        <w:t xml:space="preserve">veljet </w:t>
      </w:r>
      <w:r>
        <w:t xml:space="preserve">voivat vierailla toistensa looseissa ja olla vapaamuurarillisessa kanssakäymisessä. Kun kaksi suurloosia ei ole </w:t>
      </w:r>
      <w:r>
        <w:rPr>
          <w:color w:val="A0522D"/>
        </w:rPr>
        <w:t xml:space="preserve">ystävyyssuhteessa</w:t>
      </w:r>
      <w:r>
        <w:t xml:space="preserve">, </w:t>
      </w:r>
      <w:r>
        <w:rPr>
          <w:color w:val="228B22"/>
        </w:rPr>
        <w:t xml:space="preserve">vierailut </w:t>
      </w:r>
      <w:r>
        <w:t xml:space="preserve">eivät ole sallittuja. On monia syitä, joiden vuoksi yksi suurloosi kieltäytyy tunnustamasta tai peruuttaa tunnustuksen toiselta, mutta kaksi yleisintä ovat </w:t>
      </w:r>
      <w:r>
        <w:rPr>
          <w:color w:val="191970"/>
        </w:rPr>
        <w:t xml:space="preserve">yksinomainen tuomiovalta ja säännönmukaisuus</w:t>
      </w:r>
      <w:r>
        <w:t xml:space="preserve">.</w:t>
      </w:r>
    </w:p>
    <w:p>
      <w:r>
        <w:rPr>
          <w:b/>
        </w:rPr>
        <w:t xml:space="preserve">Kysymys 0</w:t>
      </w:r>
    </w:p>
    <w:p>
      <w:r>
        <w:t xml:space="preserve">Mikä käsite määrittää suurloosien väliset suhteet?</w:t>
      </w:r>
    </w:p>
    <w:p>
      <w:r>
        <w:rPr>
          <w:b/>
        </w:rPr>
        <w:t xml:space="preserve">Kysymys 1</w:t>
      </w:r>
    </w:p>
    <w:p>
      <w:r>
        <w:t xml:space="preserve">Missä kahden loosin on oltava, jotta ne voivat vierailla keskenään?</w:t>
      </w:r>
    </w:p>
    <w:p>
      <w:r>
        <w:rPr>
          <w:b/>
        </w:rPr>
        <w:t xml:space="preserve">Kysymys 2</w:t>
      </w:r>
    </w:p>
    <w:p>
      <w:r>
        <w:t xml:space="preserve">Mitä kahden suurloosin välillä on tunnustamisen lisäksi tapahduttava, jotta niitä voidaan pitää ystävinä? </w:t>
      </w:r>
    </w:p>
    <w:p>
      <w:r>
        <w:rPr>
          <w:b/>
        </w:rPr>
        <w:t xml:space="preserve">Kysymys 3</w:t>
      </w:r>
    </w:p>
    <w:p>
      <w:r>
        <w:t xml:space="preserve">Mitkä voivat olla syyt siihen, että yksi suurloosi peruuttaa tunnustuksen toiselta?</w:t>
      </w:r>
    </w:p>
    <w:p>
      <w:r>
        <w:rPr>
          <w:b/>
        </w:rPr>
        <w:t xml:space="preserve">Kysymys 4</w:t>
      </w:r>
    </w:p>
    <w:p>
      <w:r>
        <w:t xml:space="preserve">Mikä on suurloosin jäsenten nimi?</w:t>
      </w:r>
    </w:p>
    <w:p>
      <w:r>
        <w:rPr>
          <w:b/>
        </w:rPr>
        <w:t xml:space="preserve">Kysymys 5</w:t>
      </w:r>
    </w:p>
    <w:p>
      <w:r>
        <w:t xml:space="preserve">Gran Lodges ovat missä, kun ne ovat vapaamuurarillisessa kommunikaatiossa toistensa kanssa?</w:t>
      </w:r>
    </w:p>
    <w:p>
      <w:r>
        <w:rPr>
          <w:b/>
        </w:rPr>
        <w:t xml:space="preserve">Kysymys 6</w:t>
      </w:r>
    </w:p>
    <w:p>
      <w:r>
        <w:t xml:space="preserve">Mitä käsitettä käytetään suurloosien välisten suhteiden määrittämiseen?</w:t>
      </w:r>
    </w:p>
    <w:p>
      <w:r>
        <w:rPr>
          <w:b/>
        </w:rPr>
        <w:t xml:space="preserve">Kysymys 7</w:t>
      </w:r>
    </w:p>
    <w:p>
      <w:r>
        <w:t xml:space="preserve">Mitä kukin suurloosi ylläpitää?</w:t>
      </w:r>
    </w:p>
    <w:p>
      <w:r>
        <w:rPr>
          <w:b/>
        </w:rPr>
        <w:t xml:space="preserve">Kysymys 8</w:t>
      </w:r>
    </w:p>
    <w:p>
      <w:r>
        <w:t xml:space="preserve">Mitä ei sallita, kun suurloodit eivät ole sopusoinnussa? </w:t>
      </w:r>
    </w:p>
    <w:p>
      <w:r>
        <w:rPr>
          <w:b/>
        </w:rPr>
        <w:t xml:space="preserve">Kysymys 9</w:t>
      </w:r>
    </w:p>
    <w:p>
      <w:r>
        <w:t xml:space="preserve">Mitkä ovat kaksi yleisintä syytä, joiden vuoksi yksi suurloosi kieltäytyy tunnustamasta toista?</w:t>
      </w:r>
    </w:p>
    <w:p>
      <w:r>
        <w:rPr>
          <w:b/>
        </w:rPr>
        <w:t xml:space="preserve">Kysymys 10</w:t>
      </w:r>
    </w:p>
    <w:p>
      <w:r>
        <w:t xml:space="preserve">Mikä käsite määrittää suurloosien väliset konfliktit?</w:t>
      </w:r>
    </w:p>
    <w:p>
      <w:r>
        <w:rPr>
          <w:b/>
        </w:rPr>
        <w:t xml:space="preserve">Kysymys 11</w:t>
      </w:r>
    </w:p>
    <w:p>
      <w:r>
        <w:t xml:space="preserve">Missä pitää olla vain yksi loossi, jotta voi vierailla yhdessä?</w:t>
      </w:r>
    </w:p>
    <w:p>
      <w:r>
        <w:rPr>
          <w:b/>
        </w:rPr>
        <w:t xml:space="preserve">Kysymys 12</w:t>
      </w:r>
    </w:p>
    <w:p>
      <w:r>
        <w:t xml:space="preserve">Mitä, tunnustamisen lisäksi, ei saa koskaan tapahtua kahden suurloosin välillä, jotta niitä voitaisiin pitää ystävinä?</w:t>
      </w:r>
    </w:p>
    <w:p>
      <w:r>
        <w:rPr>
          <w:b/>
        </w:rPr>
        <w:t xml:space="preserve">Kysymys 13</w:t>
      </w:r>
    </w:p>
    <w:p>
      <w:r>
        <w:t xml:space="preserve">Miksi kutsutaan suurloosin vihollisia?</w:t>
      </w:r>
    </w:p>
    <w:p>
      <w:r>
        <w:rPr>
          <w:b/>
        </w:rPr>
        <w:t xml:space="preserve">Kysymys 14</w:t>
      </w:r>
    </w:p>
    <w:p>
      <w:r>
        <w:t xml:space="preserve">Mitä ei sallita, kun suurloodit ovat tyhjiä?</w:t>
      </w:r>
    </w:p>
    <w:p>
      <w:r>
        <w:rPr>
          <w:b/>
        </w:rPr>
        <w:t xml:space="preserve">Teksti numero 1</w:t>
      </w:r>
    </w:p>
    <w:p>
      <w:r>
        <w:rPr>
          <w:color w:val="A9A9A9"/>
        </w:rPr>
        <w:t xml:space="preserve">1800-luvun puolivälistä </w:t>
      </w:r>
      <w:r>
        <w:t xml:space="preserve">lähtien </w:t>
      </w:r>
      <w:r>
        <w:t xml:space="preserve">vapaamuurarihistorioitsijat ovat etsineet vapaamuurariliikkeen alkuperää sarjasta samankaltaisia asiakirjoja, jotka tunnetaan nimellä "</w:t>
      </w:r>
      <w:r>
        <w:rPr>
          <w:color w:val="DCDCDC"/>
        </w:rPr>
        <w:t xml:space="preserve">Old Charges" </w:t>
      </w:r>
      <w:r>
        <w:t xml:space="preserve">ja jotka ovat peräisin </w:t>
      </w:r>
      <w:r>
        <w:rPr>
          <w:color w:val="2F4F4F"/>
        </w:rPr>
        <w:t xml:space="preserve">Regius </w:t>
      </w:r>
      <w:r>
        <w:t xml:space="preserve">Poemista </w:t>
      </w:r>
      <w:r>
        <w:rPr>
          <w:color w:val="556B2F"/>
        </w:rPr>
        <w:t xml:space="preserve">noin </w:t>
      </w:r>
      <w:r>
        <w:rPr>
          <w:color w:val="556B2F"/>
        </w:rPr>
        <w:t xml:space="preserve">1700-luvun alkupuolelta</w:t>
      </w:r>
      <w:r>
        <w:rPr>
          <w:color w:val="6B8E23"/>
        </w:rPr>
        <w:t xml:space="preserve">1425</w:t>
      </w:r>
      <w:r>
        <w:t xml:space="preserve">. </w:t>
      </w:r>
      <w:r>
        <w:t xml:space="preserve">Ne viittaavat operatiivisten vapaamuurareiden loosin jäsenyyteen ja kertovat vapaamuurariuden mytologisoidusta historiasta, sen asteittaisista velvollisuuksista ja tavasta, jolla </w:t>
      </w:r>
      <w:r>
        <w:rPr>
          <w:color w:val="A0522D"/>
        </w:rPr>
        <w:t xml:space="preserve">uskollisuusvalat on </w:t>
      </w:r>
      <w:r>
        <w:t xml:space="preserve">vannottava liittymisen yhteydessä. </w:t>
      </w:r>
      <w:r>
        <w:rPr>
          <w:color w:val="228B22"/>
        </w:rPr>
        <w:t xml:space="preserve">Viidestoista vuosisadalla </w:t>
      </w:r>
      <w:r>
        <w:t xml:space="preserve">on myös ensimmäiset todisteet </w:t>
      </w:r>
      <w:r>
        <w:rPr>
          <w:color w:val="191970"/>
        </w:rPr>
        <w:t xml:space="preserve">seremoniallisista kunniamerkeistä</w:t>
      </w:r>
      <w:r>
        <w:rPr>
          <w:color w:val="228B22"/>
        </w:rPr>
        <w:t xml:space="preserve">.</w:t>
      </w:r>
    </w:p>
    <w:p>
      <w:r>
        <w:rPr>
          <w:b/>
        </w:rPr>
        <w:t xml:space="preserve">Kysymys 0</w:t>
      </w:r>
    </w:p>
    <w:p>
      <w:r>
        <w:t xml:space="preserve">Milloin vapaamuurarikulttuuriin ilmestyi ensimmäisen kerran seremoniallisia regalioita?</w:t>
      </w:r>
    </w:p>
    <w:p>
      <w:r>
        <w:rPr>
          <w:b/>
        </w:rPr>
        <w:t xml:space="preserve">Kysymys 1</w:t>
      </w:r>
    </w:p>
    <w:p>
      <w:r>
        <w:t xml:space="preserve">Kuinka kauan historioitsijat ovat etsineet tietoa vapaamuurariliikkeestä?</w:t>
      </w:r>
    </w:p>
    <w:p>
      <w:r>
        <w:rPr>
          <w:b/>
        </w:rPr>
        <w:t xml:space="preserve">Kysymys 2</w:t>
      </w:r>
    </w:p>
    <w:p>
      <w:r>
        <w:t xml:space="preserve">Millaisen valan vapaamuurarit vannovat liittyessään?</w:t>
      </w:r>
    </w:p>
    <w:p>
      <w:r>
        <w:rPr>
          <w:b/>
        </w:rPr>
        <w:t xml:space="preserve">Kysymys 3</w:t>
      </w:r>
    </w:p>
    <w:p>
      <w:r>
        <w:t xml:space="preserve">Mikä on vanhin vapaamuurariutta koskeva kirjallinen asiakirja?</w:t>
      </w:r>
    </w:p>
    <w:p>
      <w:r>
        <w:rPr>
          <w:b/>
        </w:rPr>
        <w:t xml:space="preserve">Kysymys 4</w:t>
      </w:r>
    </w:p>
    <w:p>
      <w:r>
        <w:t xml:space="preserve">Milloin Regius-runo kirjoitettiin?</w:t>
      </w:r>
    </w:p>
    <w:p>
      <w:r>
        <w:rPr>
          <w:b/>
        </w:rPr>
        <w:t xml:space="preserve">Kysymys 5</w:t>
      </w:r>
    </w:p>
    <w:p>
      <w:r>
        <w:t xml:space="preserve">Milloin vapaamuurarihistorioitsijat alkoivat etsiä vapaamuurariliikkeen alkuperää?</w:t>
      </w:r>
    </w:p>
    <w:p>
      <w:r>
        <w:rPr>
          <w:b/>
        </w:rPr>
        <w:t xml:space="preserve">Kysymys 6</w:t>
      </w:r>
    </w:p>
    <w:p>
      <w:r>
        <w:t xml:space="preserve">Millä nimellä vanhoja vapaamuurariasiakirjoja kutsutaan?</w:t>
      </w:r>
    </w:p>
    <w:p>
      <w:r>
        <w:rPr>
          <w:b/>
        </w:rPr>
        <w:t xml:space="preserve">Kysymys 7</w:t>
      </w:r>
    </w:p>
    <w:p>
      <w:r>
        <w:t xml:space="preserve">Vanhat maksut on päivätty milloin mistäkin?</w:t>
      </w:r>
    </w:p>
    <w:p>
      <w:r>
        <w:rPr>
          <w:b/>
        </w:rPr>
        <w:t xml:space="preserve">Kysymys 8</w:t>
      </w:r>
    </w:p>
    <w:p>
      <w:r>
        <w:t xml:space="preserve">Viidestoista vuosisata osoittaa myös todisteita siitä, mitä vapaamuurarien historiassa?</w:t>
      </w:r>
    </w:p>
    <w:p>
      <w:r>
        <w:rPr>
          <w:b/>
        </w:rPr>
        <w:t xml:space="preserve">Kysymys 9</w:t>
      </w:r>
    </w:p>
    <w:p>
      <w:r>
        <w:t xml:space="preserve">Luokkiensa velvollisuudet ovat esimerkki mistä historiallisista asiakirjoista?</w:t>
      </w:r>
    </w:p>
    <w:p>
      <w:r>
        <w:rPr>
          <w:b/>
        </w:rPr>
        <w:t xml:space="preserve">Kysymys 10</w:t>
      </w:r>
    </w:p>
    <w:p>
      <w:r>
        <w:t xml:space="preserve">Milloin vapaamuurarikulttuurissa esiintyi viimeksi seremoniallisia kunniamerkkejä?</w:t>
      </w:r>
    </w:p>
    <w:p>
      <w:r>
        <w:rPr>
          <w:b/>
        </w:rPr>
        <w:t xml:space="preserve">Kysymys 11</w:t>
      </w:r>
    </w:p>
    <w:p>
      <w:r>
        <w:t xml:space="preserve">Kuinka kauan historioitsijat ovat salanneet tietoa vapaamuurariliikkeestä?</w:t>
      </w:r>
    </w:p>
    <w:p>
      <w:r>
        <w:rPr>
          <w:b/>
        </w:rPr>
        <w:t xml:space="preserve">Kysymys 12</w:t>
      </w:r>
    </w:p>
    <w:p>
      <w:r>
        <w:t xml:space="preserve">Millaista valaa vapaamuurarit kieltäytyvät vannomasta liittyessään?</w:t>
      </w:r>
    </w:p>
    <w:p>
      <w:r>
        <w:rPr>
          <w:b/>
        </w:rPr>
        <w:t xml:space="preserve">Kysymys 13</w:t>
      </w:r>
    </w:p>
    <w:p>
      <w:r>
        <w:t xml:space="preserve">Milloin Regiuksen runo varastettiin?</w:t>
      </w:r>
    </w:p>
    <w:p>
      <w:r>
        <w:rPr>
          <w:b/>
        </w:rPr>
        <w:t xml:space="preserve">Kysymys 14</w:t>
      </w:r>
    </w:p>
    <w:p>
      <w:r>
        <w:t xml:space="preserve">Millä nimellä uusia vapaamuurariasiakirjoja kutsutaan?</w:t>
      </w:r>
    </w:p>
    <w:p>
      <w:r>
        <w:rPr>
          <w:b/>
        </w:rPr>
        <w:t xml:space="preserve">Teksti numero 2</w:t>
      </w:r>
    </w:p>
    <w:p>
      <w:r>
        <w:t xml:space="preserve">Lausannen korkeimpien neuvostojen kongressin aikana syntynyt kiista </w:t>
      </w:r>
      <w:r>
        <w:t xml:space="preserve">sai</w:t>
      </w:r>
      <w:r>
        <w:rPr>
          <w:color w:val="A9A9A9"/>
        </w:rPr>
        <w:t xml:space="preserve">1875</w:t>
      </w:r>
      <w:r>
        <w:rPr>
          <w:color w:val="DCDCDC"/>
        </w:rPr>
        <w:t xml:space="preserve"> Grand Orient de Francen </w:t>
      </w:r>
      <w:r>
        <w:t xml:space="preserve">tilaamaan protestanttiselta pastorilta raportin, jossa todettiin, että koska </w:t>
      </w:r>
      <w:r>
        <w:rPr>
          <w:color w:val="2F4F4F"/>
        </w:rPr>
        <w:t xml:space="preserve">vapaamuurarius ei ole uskonto</w:t>
      </w:r>
      <w:r>
        <w:t xml:space="preserve">, se ei saisi edellyttää uskonnollista vakaumusta. Uusissa perustuslaeissa luki: "</w:t>
      </w:r>
      <w:r>
        <w:rPr>
          <w:color w:val="556B2F"/>
        </w:rPr>
        <w:t xml:space="preserve">Vapaamuurariuden periaatteita ovat ehdoton omantunnonvapaus ja inhimillinen solidaarisuus</w:t>
      </w:r>
      <w:r>
        <w:t xml:space="preserve">", ja </w:t>
      </w:r>
      <w:r>
        <w:rPr>
          <w:color w:val="A0522D"/>
        </w:rPr>
        <w:t xml:space="preserve">Jumalan olemassaolo ja sielun kuolemattomuus </w:t>
      </w:r>
      <w:r>
        <w:t xml:space="preserve">oli jätetty pois. On mahdollista, että </w:t>
      </w:r>
      <w:r>
        <w:rPr>
          <w:color w:val="228B22"/>
        </w:rPr>
        <w:t xml:space="preserve">Englannin Yhdistyneen suurloosin </w:t>
      </w:r>
      <w:r>
        <w:t xml:space="preserve">välittömät vastalauseet johtuivat </w:t>
      </w:r>
      <w:r>
        <w:t xml:space="preserve">ainakin osittain </w:t>
      </w:r>
      <w:r>
        <w:rPr>
          <w:color w:val="191970"/>
        </w:rPr>
        <w:t xml:space="preserve">Ranskan ja Britannian välisestä poliittisesta jännitteestä tuolloin</w:t>
      </w:r>
      <w:r>
        <w:t xml:space="preserve">. </w:t>
      </w:r>
      <w:r>
        <w:t xml:space="preserve">Seurauksena oli se, että </w:t>
      </w:r>
      <w:r>
        <w:rPr>
          <w:color w:val="483D8B"/>
        </w:rPr>
        <w:t xml:space="preserve">Englannin Yhdistynyt suurloosi </w:t>
      </w:r>
      <w:r>
        <w:t xml:space="preserve">peruutti </w:t>
      </w:r>
      <w:r>
        <w:rPr>
          <w:color w:val="8B0000"/>
        </w:rPr>
        <w:t xml:space="preserve">Ranskan Grand Orientin </w:t>
      </w:r>
      <w:r>
        <w:t xml:space="preserve">tunnustamisen, ja tämä </w:t>
      </w:r>
      <w:r>
        <w:t xml:space="preserve">tilanne jatkuu edelleen.</w:t>
      </w:r>
    </w:p>
    <w:p>
      <w:r>
        <w:rPr>
          <w:b/>
        </w:rPr>
        <w:t xml:space="preserve">Kysymys 0</w:t>
      </w:r>
    </w:p>
    <w:p>
      <w:r>
        <w:t xml:space="preserve">Miksi Grand Orient de France päätteli, että vapaamuurariuden ei pitäisi vaatia uskonnollista vakaumusta?</w:t>
      </w:r>
    </w:p>
    <w:p>
      <w:r>
        <w:rPr>
          <w:b/>
        </w:rPr>
        <w:t xml:space="preserve">Kysymys 1</w:t>
      </w:r>
    </w:p>
    <w:p>
      <w:r>
        <w:t xml:space="preserve">Mikä poistettiin vapaamuurariuden perustuslaista?</w:t>
      </w:r>
    </w:p>
    <w:p>
      <w:r>
        <w:rPr>
          <w:b/>
        </w:rPr>
        <w:t xml:space="preserve">Kysymys 2</w:t>
      </w:r>
    </w:p>
    <w:p>
      <w:r>
        <w:t xml:space="preserve">Kuka peruutti tunnustuksen Grand Orient de France -järjestöltä?</w:t>
      </w:r>
    </w:p>
    <w:p>
      <w:r>
        <w:rPr>
          <w:b/>
        </w:rPr>
        <w:t xml:space="preserve">Kysymys 3</w:t>
      </w:r>
    </w:p>
    <w:p>
      <w:r>
        <w:t xml:space="preserve">Mikä oli mahdollinen ehto, joka sai Englannin United Grand Lodge of Englandin peruuttamaan Grand Orient de Francen tunnustuksen?</w:t>
      </w:r>
    </w:p>
    <w:p>
      <w:r>
        <w:rPr>
          <w:b/>
        </w:rPr>
        <w:t xml:space="preserve">Kysymys 4</w:t>
      </w:r>
    </w:p>
    <w:p>
      <w:r>
        <w:t xml:space="preserve">Miten usko Jumalan olemassaoloon ja kuolemattomaan sieluun korvattiin perustuslaissa?</w:t>
      </w:r>
    </w:p>
    <w:p>
      <w:r>
        <w:rPr>
          <w:b/>
        </w:rPr>
        <w:t xml:space="preserve">Kysymys 5</w:t>
      </w:r>
    </w:p>
    <w:p>
      <w:r>
        <w:t xml:space="preserve">Minä vuonna päätettiin, että vapaamuurarius ei ole uskonto?</w:t>
      </w:r>
    </w:p>
    <w:p>
      <w:r>
        <w:rPr>
          <w:b/>
        </w:rPr>
        <w:t xml:space="preserve">Kysymys 6</w:t>
      </w:r>
    </w:p>
    <w:p>
      <w:r>
        <w:t xml:space="preserve">Minkä suurloosin tunnustuksen Englannin Yhdistynyt suurloosi peruutti?</w:t>
      </w:r>
    </w:p>
    <w:p>
      <w:r>
        <w:rPr>
          <w:b/>
        </w:rPr>
        <w:t xml:space="preserve">Kysymys 7</w:t>
      </w:r>
    </w:p>
    <w:p>
      <w:r>
        <w:t xml:space="preserve">Mikä oli Englannin suurloosin vastalauseen motiivi?</w:t>
      </w:r>
    </w:p>
    <w:p>
      <w:r>
        <w:rPr>
          <w:b/>
        </w:rPr>
        <w:t xml:space="preserve">Kysymys 8</w:t>
      </w:r>
    </w:p>
    <w:p>
      <w:r>
        <w:t xml:space="preserve">Kuka kiisti Lausannen korkeimpien neuvostojen kongressin?</w:t>
      </w:r>
    </w:p>
    <w:p>
      <w:r>
        <w:rPr>
          <w:b/>
        </w:rPr>
        <w:t xml:space="preserve">Kysymys 9</w:t>
      </w:r>
    </w:p>
    <w:p>
      <w:r>
        <w:t xml:space="preserve">Miksi Grand Orient de France päätteli, että vapaamuurariuden tulisi edellyttää uskonnollista vakaumusta?</w:t>
      </w:r>
    </w:p>
    <w:p>
      <w:r>
        <w:rPr>
          <w:b/>
        </w:rPr>
        <w:t xml:space="preserve">Kysymys 10</w:t>
      </w:r>
    </w:p>
    <w:p>
      <w:r>
        <w:t xml:space="preserve">Mitä vapaamuurariuden perustuslakiin lisättiin?</w:t>
      </w:r>
    </w:p>
    <w:p>
      <w:r>
        <w:rPr>
          <w:b/>
        </w:rPr>
        <w:t xml:space="preserve">Kysymys 11</w:t>
      </w:r>
    </w:p>
    <w:p>
      <w:r>
        <w:t xml:space="preserve">Kuka säilytti Grand Orient de Francen pysyvän tunnustuksen?</w:t>
      </w:r>
    </w:p>
    <w:p>
      <w:r>
        <w:rPr>
          <w:b/>
        </w:rPr>
        <w:t xml:space="preserve">Kysymys 12</w:t>
      </w:r>
    </w:p>
    <w:p>
      <w:r>
        <w:t xml:space="preserve">Miten perustuslaissa selitettiin usko Jumalan ja kuolemattoman sielun olemassaoloon?</w:t>
      </w:r>
    </w:p>
    <w:p>
      <w:r>
        <w:rPr>
          <w:b/>
        </w:rPr>
        <w:t xml:space="preserve">Kysymys 13</w:t>
      </w:r>
    </w:p>
    <w:p>
      <w:r>
        <w:t xml:space="preserve">Minä vuonna vapaamuurariuden katsottiin olevan uskonto?</w:t>
      </w:r>
    </w:p>
    <w:p>
      <w:r>
        <w:rPr>
          <w:b/>
        </w:rPr>
        <w:t xml:space="preserve">Teksti numero 3</w:t>
      </w:r>
    </w:p>
    <w:p>
      <w:r>
        <w:t xml:space="preserve">Suurloosien aikakauden kynnyksellä, </w:t>
      </w:r>
      <w:r>
        <w:rPr>
          <w:color w:val="A9A9A9"/>
        </w:rPr>
        <w:t xml:space="preserve">1720-luvulla</w:t>
      </w:r>
      <w:r>
        <w:t xml:space="preserve">, </w:t>
      </w:r>
      <w:r>
        <w:rPr>
          <w:color w:val="DCDCDC"/>
        </w:rPr>
        <w:t xml:space="preserve">James Anderson </w:t>
      </w:r>
      <w:r>
        <w:t xml:space="preserve">laati ensimmäiset painetut vapaamuurareiden perustuslait, jotka olivat pohjana useimmille myöhemmille perustuslaeille ja joissa </w:t>
      </w:r>
      <w:r>
        <w:rPr>
          <w:color w:val="2F4F4F"/>
        </w:rPr>
        <w:t xml:space="preserve">naiset </w:t>
      </w:r>
      <w:r>
        <w:t xml:space="preserve">suljettiin nimenomaan </w:t>
      </w:r>
      <w:r>
        <w:t xml:space="preserve">vapaamuurariuden ulkopuolelle. </w:t>
      </w:r>
      <w:r>
        <w:t xml:space="preserve">Vapaamuurariuden levittäytyessä mannermaiset vapaamuurarit alkoivat sisällyttää naisiakin </w:t>
      </w:r>
      <w:r>
        <w:rPr>
          <w:color w:val="556B2F"/>
        </w:rPr>
        <w:t xml:space="preserve">adoptiolodgeihin</w:t>
      </w:r>
      <w:r>
        <w:t xml:space="preserve">, joissa toimi kolme astetta, joilla oli samat nimet kuin miehillä mutta erilainen sisältö. </w:t>
      </w:r>
      <w:r>
        <w:rPr>
          <w:color w:val="6B8E23"/>
        </w:rPr>
        <w:t xml:space="preserve">Ranskalaiset </w:t>
      </w:r>
      <w:r>
        <w:t xml:space="preserve">luopuivat virallisesti kokeilusta </w:t>
      </w:r>
      <w:r>
        <w:rPr>
          <w:color w:val="A0522D"/>
        </w:rPr>
        <w:t xml:space="preserve">1800-luvun alussa</w:t>
      </w:r>
      <w:r>
        <w:t xml:space="preserve">. Myöhemmin Yhdysvalloissa syntyi järjestöjä, joilla oli samankaltainen tavoite, mutta jotka erottivat asteitten nimet miesten vapaamuurariuden nimistä.</w:t>
      </w:r>
    </w:p>
    <w:p>
      <w:r>
        <w:rPr>
          <w:b/>
        </w:rPr>
        <w:t xml:space="preserve">Kysymys 0</w:t>
      </w:r>
    </w:p>
    <w:p>
      <w:r>
        <w:t xml:space="preserve">Milloin ensimmäiset vapaamuurariuden perustuslait painettiin?</w:t>
      </w:r>
    </w:p>
    <w:p>
      <w:r>
        <w:rPr>
          <w:b/>
        </w:rPr>
        <w:t xml:space="preserve">Kysymys 1</w:t>
      </w:r>
    </w:p>
    <w:p>
      <w:r>
        <w:t xml:space="preserve">Kuka laati vapaamuurariuden ensimmäiset painetut perustuslait?</w:t>
      </w:r>
    </w:p>
    <w:p>
      <w:r>
        <w:rPr>
          <w:b/>
        </w:rPr>
        <w:t xml:space="preserve">Kysymys 2</w:t>
      </w:r>
    </w:p>
    <w:p>
      <w:r>
        <w:t xml:space="preserve">Mikä ryhmä suljettiin nimenomaan vapaamuurariuden ulkopuolelle painetuissa perustuslaeissa?</w:t>
      </w:r>
    </w:p>
    <w:p>
      <w:r>
        <w:rPr>
          <w:b/>
        </w:rPr>
        <w:t xml:space="preserve">Kysymys 3</w:t>
      </w:r>
    </w:p>
    <w:p>
      <w:r>
        <w:t xml:space="preserve">Mitä naisille luotiin, kun vapaamuurarius alkoi levitä?</w:t>
      </w:r>
    </w:p>
    <w:p>
      <w:r>
        <w:rPr>
          <w:b/>
        </w:rPr>
        <w:t xml:space="preserve">Kysymys 4</w:t>
      </w:r>
    </w:p>
    <w:p>
      <w:r>
        <w:t xml:space="preserve">Milloin adoptioluotsien ideasta luovuttiin?</w:t>
      </w:r>
    </w:p>
    <w:p>
      <w:r>
        <w:rPr>
          <w:b/>
        </w:rPr>
        <w:t xml:space="preserve">Kysymys 5</w:t>
      </w:r>
    </w:p>
    <w:p>
      <w:r>
        <w:t xml:space="preserve">Milloin oli suurloosin aikakauden alku?</w:t>
      </w:r>
    </w:p>
    <w:p>
      <w:r>
        <w:rPr>
          <w:b/>
        </w:rPr>
        <w:t xml:space="preserve">Kysymys 6</w:t>
      </w:r>
    </w:p>
    <w:p>
      <w:r>
        <w:t xml:space="preserve">Kuka laati vapaamuurareiden ensimmäiset painetut perustuslait?</w:t>
      </w:r>
    </w:p>
    <w:p>
      <w:r>
        <w:rPr>
          <w:b/>
        </w:rPr>
        <w:t xml:space="preserve">Kysymys 7</w:t>
      </w:r>
    </w:p>
    <w:p>
      <w:r>
        <w:t xml:space="preserve">Kuka on suljettu vapaamuurariuden ulkopuolelle?</w:t>
      </w:r>
    </w:p>
    <w:p>
      <w:r>
        <w:rPr>
          <w:b/>
        </w:rPr>
        <w:t xml:space="preserve">Kysymys 8</w:t>
      </w:r>
    </w:p>
    <w:p>
      <w:r>
        <w:t xml:space="preserve">Millä nimellä kutsuttiin looseja, joihin kuului naisia?</w:t>
      </w:r>
    </w:p>
    <w:p>
      <w:r>
        <w:rPr>
          <w:b/>
        </w:rPr>
        <w:t xml:space="preserve">Kysymys 9</w:t>
      </w:r>
    </w:p>
    <w:p>
      <w:r>
        <w:t xml:space="preserve">Kuka hylkäsi naisten osallistumisen vapaamuurariuden kokeiluun 19-luvun alussa?</w:t>
      </w:r>
    </w:p>
    <w:p>
      <w:r>
        <w:rPr>
          <w:b/>
        </w:rPr>
        <w:t xml:space="preserve">Kysymys 10</w:t>
      </w:r>
    </w:p>
    <w:p>
      <w:r>
        <w:t xml:space="preserve">Milloin ainoat vapaamuurariuden perustuslait painettiin?</w:t>
      </w:r>
    </w:p>
    <w:p>
      <w:r>
        <w:rPr>
          <w:b/>
        </w:rPr>
        <w:t xml:space="preserve">Kysymys 11</w:t>
      </w:r>
    </w:p>
    <w:p>
      <w:r>
        <w:t xml:space="preserve">Kuka laati vapaamuurariuden ensimmäiset painetut perustuslait?</w:t>
      </w:r>
    </w:p>
    <w:p>
      <w:r>
        <w:rPr>
          <w:b/>
        </w:rPr>
        <w:t xml:space="preserve">Kysymys 12</w:t>
      </w:r>
    </w:p>
    <w:p>
      <w:r>
        <w:t xml:space="preserve">Mikä ryhmä oli nimenomaan tuntematon vapaamuurariudessa painetuissa perustuslaeissa?</w:t>
      </w:r>
    </w:p>
    <w:p>
      <w:r>
        <w:rPr>
          <w:b/>
        </w:rPr>
        <w:t xml:space="preserve">Kysymys 13</w:t>
      </w:r>
    </w:p>
    <w:p>
      <w:r>
        <w:t xml:space="preserve">Mikä kiellettiin naisilta, kun vapaamuurarius alkoi levitä?</w:t>
      </w:r>
    </w:p>
    <w:p>
      <w:r>
        <w:rPr>
          <w:b/>
        </w:rPr>
        <w:t xml:space="preserve">Kysymys 14</w:t>
      </w:r>
    </w:p>
    <w:p>
      <w:r>
        <w:t xml:space="preserve">Miksi kutsuttiin looseja, joihin kuului kissoja?</w:t>
      </w:r>
    </w:p>
    <w:p>
      <w:r>
        <w:rPr>
          <w:b/>
        </w:rPr>
        <w:t xml:space="preserve">Teksti numero 4</w:t>
      </w:r>
    </w:p>
    <w:p>
      <w:r>
        <w:t xml:space="preserve">Toisin kuin </w:t>
      </w:r>
      <w:r>
        <w:rPr>
          <w:color w:val="A9A9A9"/>
        </w:rPr>
        <w:t xml:space="preserve">katoliset </w:t>
      </w:r>
      <w:r>
        <w:t xml:space="preserve">väitteet </w:t>
      </w:r>
      <w:r>
        <w:rPr>
          <w:color w:val="DCDCDC"/>
        </w:rPr>
        <w:t xml:space="preserve">rationalismista ja naturalismista</w:t>
      </w:r>
      <w:r>
        <w:t xml:space="preserve">, </w:t>
      </w:r>
      <w:r>
        <w:rPr>
          <w:color w:val="2F4F4F"/>
        </w:rPr>
        <w:t xml:space="preserve">protestanttiset </w:t>
      </w:r>
      <w:r>
        <w:t xml:space="preserve">vastalauseet perustuvat todennäköisemmin väitteisiin </w:t>
      </w:r>
      <w:r>
        <w:rPr>
          <w:color w:val="556B2F"/>
        </w:rPr>
        <w:t xml:space="preserve">mystiikasta, okkultismista ja jopa satanismista</w:t>
      </w:r>
      <w:r>
        <w:t xml:space="preserve">. </w:t>
      </w:r>
      <w:r>
        <w:t xml:space="preserve">Protestanttiset vapaamuurarivastustajat lainaavat usein </w:t>
      </w:r>
      <w:r>
        <w:t xml:space="preserve">vapaamuurari </w:t>
      </w:r>
      <w:r>
        <w:rPr>
          <w:color w:val="6B8E23"/>
        </w:rPr>
        <w:t xml:space="preserve">Albert Pikea </w:t>
      </w:r>
      <w:r>
        <w:t xml:space="preserve">(joissakin tapauksissa väärin) auktoriteettina vapaamuurariuden kannasta näihin kysymyksiin. Vaikka Pike oli epäilemättä oppinut, hän ei kuitenkaan ollut vapaamuurariuden puolestapuhuja, ja hän oli myös yleisesti ottaen kiistanalainen vapaamuurarien keskuudessa. Hänen kirjoituksensa edustivat vain hänen henkilökohtaista mielipidettään, ja lisäksi mielipidettä, joka perustui </w:t>
      </w:r>
      <w:r>
        <w:rPr>
          <w:color w:val="A0522D"/>
        </w:rPr>
        <w:t xml:space="preserve">1800-luvun lopun eteläisen vapaamuurariuden </w:t>
      </w:r>
      <w:r>
        <w:t xml:space="preserve">asenteisiin ja käsityksiin </w:t>
      </w:r>
      <w:r>
        <w:rPr>
          <w:color w:val="228B22"/>
        </w:rPr>
        <w:t xml:space="preserve">Yhdysvalloissa</w:t>
      </w:r>
      <w:r>
        <w:t xml:space="preserve">. Hänen kirjansa esipuheessa on eräänlainen vastuuvapauslauseke hänen omalta suurloosiltaan. </w:t>
      </w:r>
      <w:r>
        <w:rPr>
          <w:color w:val="8B0000"/>
        </w:rPr>
        <w:t xml:space="preserve">Yksikään </w:t>
      </w:r>
      <w:r>
        <w:rPr>
          <w:color w:val="483D8B"/>
        </w:rPr>
        <w:t xml:space="preserve">ääni ei </w:t>
      </w:r>
      <w:r>
        <w:t xml:space="preserve">ole koskaan puhunut koko vapaamuurariuden puolesta.</w:t>
      </w:r>
    </w:p>
    <w:p>
      <w:r>
        <w:rPr>
          <w:b/>
        </w:rPr>
        <w:t xml:space="preserve">Kysymys 0</w:t>
      </w:r>
    </w:p>
    <w:p>
      <w:r>
        <w:t xml:space="preserve">Mitä protestanttiset vastustavat vapaamuurariutta?</w:t>
      </w:r>
    </w:p>
    <w:p>
      <w:r>
        <w:rPr>
          <w:b/>
        </w:rPr>
        <w:t xml:space="preserve">Kysymys 1</w:t>
      </w:r>
    </w:p>
    <w:p>
      <w:r>
        <w:t xml:space="preserve">Mitä katoliset vastustavat vapaamuurariutta?</w:t>
      </w:r>
    </w:p>
    <w:p>
      <w:r>
        <w:rPr>
          <w:b/>
        </w:rPr>
        <w:t xml:space="preserve">Kysymys 2</w:t>
      </w:r>
    </w:p>
    <w:p>
      <w:r>
        <w:t xml:space="preserve">Kuka on yleisesti hyväksytty vapaamuurariuden äänitorvi?</w:t>
      </w:r>
    </w:p>
    <w:p>
      <w:r>
        <w:rPr>
          <w:b/>
        </w:rPr>
        <w:t xml:space="preserve">Kysymys 3</w:t>
      </w:r>
    </w:p>
    <w:p>
      <w:r>
        <w:t xml:space="preserve">Kenen protestanttiset vapaamuurarien vastustajat uskovat olevan ehdoton auktoriteetti mystiikan, satanismin ja okkultismin käytössä vapaamuurariudessa?</w:t>
      </w:r>
    </w:p>
    <w:p>
      <w:r>
        <w:rPr>
          <w:b/>
        </w:rPr>
        <w:t xml:space="preserve">Kysymys 4</w:t>
      </w:r>
    </w:p>
    <w:p>
      <w:r>
        <w:t xml:space="preserve">Missä Albert Pike oli itse asiassa enemmänkin asiantuntija?</w:t>
      </w:r>
    </w:p>
    <w:p>
      <w:r>
        <w:rPr>
          <w:b/>
        </w:rPr>
        <w:t xml:space="preserve">Kysymys 5</w:t>
      </w:r>
    </w:p>
    <w:p>
      <w:r>
        <w:t xml:space="preserve">Mikä uskonto väittää vapaamuurarien olevan saatanallisia?</w:t>
      </w:r>
    </w:p>
    <w:p>
      <w:r>
        <w:rPr>
          <w:b/>
        </w:rPr>
        <w:t xml:space="preserve">Kysymys 6</w:t>
      </w:r>
    </w:p>
    <w:p>
      <w:r>
        <w:t xml:space="preserve">Mikä uskonto väitti vapaamuurareita luonnottomiksi ja irrationaalisiksi? </w:t>
      </w:r>
    </w:p>
    <w:p>
      <w:r>
        <w:rPr>
          <w:b/>
        </w:rPr>
        <w:t xml:space="preserve">Kysymys 7</w:t>
      </w:r>
    </w:p>
    <w:p>
      <w:r>
        <w:t xml:space="preserve">Kuka oli kiistelty vapaamuurarien keskuudessa?</w:t>
      </w:r>
    </w:p>
    <w:p>
      <w:r>
        <w:rPr>
          <w:b/>
        </w:rPr>
        <w:t xml:space="preserve">Kysymys 8</w:t>
      </w:r>
    </w:p>
    <w:p>
      <w:r>
        <w:t xml:space="preserve">Kuka on puhunut kaikkien vapaamuurarien puolesta?</w:t>
      </w:r>
    </w:p>
    <w:p>
      <w:r>
        <w:rPr>
          <w:b/>
        </w:rPr>
        <w:t xml:space="preserve">Kysymys 9</w:t>
      </w:r>
    </w:p>
    <w:p>
      <w:r>
        <w:t xml:space="preserve">Mihin Albert Piken mielipiteet perustuivat?</w:t>
      </w:r>
    </w:p>
    <w:p>
      <w:r>
        <w:rPr>
          <w:b/>
        </w:rPr>
        <w:t xml:space="preserve">Kysymys 10</w:t>
      </w:r>
    </w:p>
    <w:p>
      <w:r>
        <w:t xml:space="preserve">Mitä ovat protestanttiset palkinnot vapaamuurariudesta?</w:t>
      </w:r>
    </w:p>
    <w:p>
      <w:r>
        <w:rPr>
          <w:b/>
        </w:rPr>
        <w:t xml:space="preserve">Kysymys 11</w:t>
      </w:r>
    </w:p>
    <w:p>
      <w:r>
        <w:t xml:space="preserve">Kuka hyväksytään aina vapaamuurariuden ääneksi?</w:t>
      </w:r>
    </w:p>
    <w:p>
      <w:r>
        <w:rPr>
          <w:b/>
        </w:rPr>
        <w:t xml:space="preserve">Kysymys 12</w:t>
      </w:r>
    </w:p>
    <w:p>
      <w:r>
        <w:t xml:space="preserve">Kenen protestanttiset vapaamuurarien vastustajat uskovat olevan pahin auktoriteetti mystiikan, satanismin ja okkultismin käytössä vapaamuurariudessa?</w:t>
      </w:r>
    </w:p>
    <w:p>
      <w:r>
        <w:rPr>
          <w:b/>
        </w:rPr>
        <w:t xml:space="preserve">Kysymys 13</w:t>
      </w:r>
    </w:p>
    <w:p>
      <w:r>
        <w:t xml:space="preserve">Missä Albert Pike oli itse asiassa enemmänkin amatööri?</w:t>
      </w:r>
    </w:p>
    <w:p>
      <w:r>
        <w:rPr>
          <w:b/>
        </w:rPr>
        <w:t xml:space="preserve">Kysymys 14</w:t>
      </w:r>
    </w:p>
    <w:p>
      <w:r>
        <w:t xml:space="preserve">Mikä uskonto väittää vapaamuurarien olevan kaikkitietäviä?</w:t>
      </w:r>
    </w:p>
    <w:p>
      <w:r>
        <w:rPr>
          <w:b/>
        </w:rPr>
        <w:t xml:space="preserve">Teksti numero 5</w:t>
      </w:r>
    </w:p>
    <w:p>
      <w:r>
        <w:t xml:space="preserve">Vuonna </w:t>
      </w:r>
      <w:r>
        <w:rPr>
          <w:color w:val="A9A9A9"/>
        </w:rPr>
        <w:t xml:space="preserve">1799</w:t>
      </w:r>
      <w:r>
        <w:t xml:space="preserve">, Englannin vapaamuurarius melkein pysähtyi </w:t>
      </w:r>
      <w:r>
        <w:rPr>
          <w:color w:val="DCDCDC"/>
        </w:rPr>
        <w:t xml:space="preserve">parlamentaarisen julistuksen vuoksi</w:t>
      </w:r>
      <w:r>
        <w:t xml:space="preserve">. </w:t>
      </w:r>
      <w:r>
        <w:t xml:space="preserve">Ranskan vallankumouksen seurauksena </w:t>
      </w:r>
      <w:r>
        <w:rPr>
          <w:color w:val="2F4F4F"/>
        </w:rPr>
        <w:t xml:space="preserve">Unlawful Societies Act -laki </w:t>
      </w:r>
      <w:r>
        <w:t xml:space="preserve">kielsi</w:t>
      </w:r>
      <w:r>
        <w:rPr>
          <w:color w:val="556B2F"/>
        </w:rPr>
        <w:t xml:space="preserve">1799</w:t>
      </w:r>
      <w:r>
        <w:t xml:space="preserve"> kaikki sellaisten </w:t>
      </w:r>
      <w:r>
        <w:rPr>
          <w:color w:val="6B8E23"/>
        </w:rPr>
        <w:t xml:space="preserve">ryhmien kokoukset, jotka vaativat jäseniltään valan tai sitoumuksen</w:t>
      </w:r>
      <w:r>
        <w:t xml:space="preserve">. </w:t>
      </w:r>
      <w:r>
        <w:t xml:space="preserve">Sekä Modernien että Antienttien suurloosien suurmestarit kutsuivat </w:t>
      </w:r>
      <w:r>
        <w:rPr>
          <w:color w:val="A0522D"/>
        </w:rPr>
        <w:t xml:space="preserve">pääministeri William Pittin </w:t>
      </w:r>
      <w:r>
        <w:t xml:space="preserve">(joka ei ollut vapaamuurari) </w:t>
      </w:r>
      <w:r>
        <w:t xml:space="preserve">luokseen </w:t>
      </w:r>
      <w:r>
        <w:t xml:space="preserve">ja selittivät hänelle, että vapaamuurarius kannatti lakia ja laillisesti muodostettua viranomaista ja osallistui paljon hyväntekeväisyystyöhön. Tämän seurauksena </w:t>
      </w:r>
      <w:r>
        <w:t xml:space="preserve">vapaamuurarius vapautettiin nimenomaan lain ehdoista sillä edellytyksellä, että kunkin yksityisen loosin sihteeri toimitti </w:t>
      </w:r>
      <w:r>
        <w:t xml:space="preserve">kerran vuodessa </w:t>
      </w:r>
      <w:r>
        <w:t xml:space="preserve">paikalliselle "Clerk of the Peace" -viranomaiselle </w:t>
      </w:r>
      <w:r>
        <w:rPr>
          <w:color w:val="228B22"/>
        </w:rPr>
        <w:t xml:space="preserve">luettelon loosinsa jäsenistä. </w:t>
      </w:r>
      <w:r>
        <w:t xml:space="preserve">Tämä jatkui siihen asti</w:t>
      </w:r>
      <w:r>
        <w:t xml:space="preserve">,</w:t>
      </w:r>
      <w:r>
        <w:rPr>
          <w:color w:val="191970"/>
        </w:rPr>
        <w:t xml:space="preserve">1967</w:t>
      </w:r>
      <w:r>
        <w:t xml:space="preserve"> kunnes parlamentti kumosi säännöksen velvoitteen.</w:t>
      </w:r>
    </w:p>
    <w:p>
      <w:r>
        <w:rPr>
          <w:b/>
        </w:rPr>
        <w:t xml:space="preserve">Kysymys 0</w:t>
      </w:r>
    </w:p>
    <w:p>
      <w:r>
        <w:t xml:space="preserve">Mikä vaaransi englantilaisen vapaamuurariuden?</w:t>
      </w:r>
    </w:p>
    <w:p>
      <w:r>
        <w:rPr>
          <w:b/>
        </w:rPr>
        <w:t xml:space="preserve">Kysymys 1</w:t>
      </w:r>
    </w:p>
    <w:p>
      <w:r>
        <w:t xml:space="preserve">Mitä laittomia yhteisöjä koskeva laki kielsi?</w:t>
      </w:r>
    </w:p>
    <w:p>
      <w:r>
        <w:rPr>
          <w:b/>
        </w:rPr>
        <w:t xml:space="preserve">Kysymys 2</w:t>
      </w:r>
    </w:p>
    <w:p>
      <w:r>
        <w:t xml:space="preserve">Milloin laittomia yhteisöjä koskeva laki pantiin täytäntöön?</w:t>
      </w:r>
    </w:p>
    <w:p>
      <w:r>
        <w:rPr>
          <w:b/>
        </w:rPr>
        <w:t xml:space="preserve">Kysymys 3</w:t>
      </w:r>
    </w:p>
    <w:p>
      <w:r>
        <w:t xml:space="preserve">Mitä jokaisen yksityisen loosin oli toimitettava rauhantuomarille joka vuosi?</w:t>
      </w:r>
    </w:p>
    <w:p>
      <w:r>
        <w:rPr>
          <w:b/>
        </w:rPr>
        <w:t xml:space="preserve">Kysymys 4</w:t>
      </w:r>
    </w:p>
    <w:p>
      <w:r>
        <w:t xml:space="preserve">Ketä suurmestarit pyysivät selittämään, että vapaamuurarius ei ollut laiton yhdistys?</w:t>
      </w:r>
    </w:p>
    <w:p>
      <w:r>
        <w:rPr>
          <w:b/>
        </w:rPr>
        <w:t xml:space="preserve">Kysymys 5</w:t>
      </w:r>
    </w:p>
    <w:p>
      <w:r>
        <w:t xml:space="preserve">Englannin vapaamuurarius melkein pysähtyi minä vuonna?</w:t>
      </w:r>
    </w:p>
    <w:p>
      <w:r>
        <w:rPr>
          <w:b/>
        </w:rPr>
        <w:t xml:space="preserve">Kysymys 6</w:t>
      </w:r>
    </w:p>
    <w:p>
      <w:r>
        <w:t xml:space="preserve">Miksi englantilainen vapaamuurarius melkein pysähtyi vuonna 1799?</w:t>
      </w:r>
    </w:p>
    <w:p>
      <w:r>
        <w:rPr>
          <w:b/>
        </w:rPr>
        <w:t xml:space="preserve">Kysymys 7</w:t>
      </w:r>
    </w:p>
    <w:p>
      <w:r>
        <w:t xml:space="preserve">Millä vuonna 1799 annetulla lailla kiellettiin kaikki sellaisten ryhmien kokoontumiset, joiden oli vannottava vala tai sitoumus?</w:t>
      </w:r>
    </w:p>
    <w:p>
      <w:r>
        <w:rPr>
          <w:b/>
        </w:rPr>
        <w:t xml:space="preserve">Kysymys 8</w:t>
      </w:r>
    </w:p>
    <w:p>
      <w:r>
        <w:t xml:space="preserve">Kuka antoi vapaamuurareille vapautuksen vuoden 1799 laista?</w:t>
      </w:r>
    </w:p>
    <w:p>
      <w:r>
        <w:rPr>
          <w:b/>
        </w:rPr>
        <w:t xml:space="preserve">Kysymys 9</w:t>
      </w:r>
    </w:p>
    <w:p>
      <w:r>
        <w:t xml:space="preserve">Minä vuonna parlamentti kumosi vuonna 1799 vapaamuurareille myönnetyn vapautuksen?</w:t>
      </w:r>
    </w:p>
    <w:p>
      <w:r>
        <w:rPr>
          <w:b/>
        </w:rPr>
        <w:t xml:space="preserve">Kysymys 10</w:t>
      </w:r>
    </w:p>
    <w:p>
      <w:r>
        <w:t xml:space="preserve">Mikä vaaransi Kanadan vapaamuurariuden?</w:t>
      </w:r>
    </w:p>
    <w:p>
      <w:r>
        <w:rPr>
          <w:b/>
        </w:rPr>
        <w:t xml:space="preserve">Kysymys 11</w:t>
      </w:r>
    </w:p>
    <w:p>
      <w:r>
        <w:t xml:space="preserve">Mitä laittomia yhdistyksiä koskeva laki edisti?</w:t>
      </w:r>
    </w:p>
    <w:p>
      <w:r>
        <w:rPr>
          <w:b/>
        </w:rPr>
        <w:t xml:space="preserve">Kysymys 12</w:t>
      </w:r>
    </w:p>
    <w:p>
      <w:r>
        <w:t xml:space="preserve">Milloin unohdettiin laittomia yhdistyksiä koskeva laki?</w:t>
      </w:r>
    </w:p>
    <w:p>
      <w:r>
        <w:rPr>
          <w:b/>
        </w:rPr>
        <w:t xml:space="preserve">Kysymys 13</w:t>
      </w:r>
    </w:p>
    <w:p>
      <w:r>
        <w:t xml:space="preserve">Mitä jokaisen yksityisen loosin oli toimitettava rauhantuomarille joka viikko?</w:t>
      </w:r>
    </w:p>
    <w:p>
      <w:r>
        <w:rPr>
          <w:b/>
        </w:rPr>
        <w:t xml:space="preserve">Kysymys 14</w:t>
      </w:r>
    </w:p>
    <w:p>
      <w:r>
        <w:t xml:space="preserve">Miksi englantilainen vapaamuurarius melkein pysähtyi vuonna 1699?</w:t>
      </w:r>
    </w:p>
    <w:p>
      <w:r>
        <w:rPr>
          <w:b/>
        </w:rPr>
        <w:t xml:space="preserve">Teksti numero 6</w:t>
      </w:r>
    </w:p>
    <w:p>
      <w:r>
        <w:t xml:space="preserve">Joissakin maissa vapaamuurariuden vastaisuus liittyy usein </w:t>
      </w:r>
      <w:r>
        <w:rPr>
          <w:color w:val="A9A9A9"/>
        </w:rPr>
        <w:t xml:space="preserve">antisemitismiin ja anti-sionismiin</w:t>
      </w:r>
      <w:r>
        <w:t xml:space="preserve">. </w:t>
      </w:r>
      <w:r>
        <w:t xml:space="preserve">Esimerkiksi vuonna</w:t>
      </w:r>
      <w:r>
        <w:rPr>
          <w:color w:val="DCDCDC"/>
        </w:rPr>
        <w:t xml:space="preserve">1980</w:t>
      </w:r>
      <w:r>
        <w:t xml:space="preserve"> , </w:t>
      </w:r>
      <w:r>
        <w:rPr>
          <w:color w:val="2F4F4F"/>
        </w:rPr>
        <w:t xml:space="preserve">Saddam Husseinin hallitseva Baath-puolue </w:t>
      </w:r>
      <w:r>
        <w:t xml:space="preserve">muutti Irakin laki- ja rikoslakia</w:t>
      </w:r>
      <w:r>
        <w:t xml:space="preserve">, jolloin "sionististen periaatteiden, mukaan lukien vapaamuurariuden, edistäminen tai ylistäminen tai sionistisiin järjestöihin liittyminen on rikos". </w:t>
      </w:r>
      <w:r>
        <w:t xml:space="preserve">Sheffieldin yliopiston </w:t>
      </w:r>
      <w:r>
        <w:rPr>
          <w:color w:val="556B2F"/>
        </w:rPr>
        <w:t xml:space="preserve">professori Andrew Prescott </w:t>
      </w:r>
      <w:r>
        <w:t xml:space="preserve">kirjoittaa: "Ainakin </w:t>
      </w:r>
      <w:r>
        <w:rPr>
          <w:color w:val="6B8E23"/>
        </w:rPr>
        <w:t xml:space="preserve">Siionin vanhimpien pöytäkirjojen ajoista lähtien </w:t>
      </w:r>
      <w:r>
        <w:t xml:space="preserve">antisemitismi on kulkenut käsi kädessä vapaamuurariuden vastaisuuden kanssa, joten ei ole yllättävää, että syyskuun 11. päivän väitteisiin sionistisesta salaliitosta on liitetty väitteitä, joiden mukaan iskut olisivat saaneet innoituksensa vapaamuurarillisesta maailmanjärjestyksestä".</w:t>
      </w:r>
    </w:p>
    <w:p>
      <w:r>
        <w:rPr>
          <w:b/>
        </w:rPr>
        <w:t xml:space="preserve">Kysymys 0</w:t>
      </w:r>
    </w:p>
    <w:p>
      <w:r>
        <w:t xml:space="preserve">Mitkä ovat kaksi asiaa, jotka anit-muurari yleensä liittyy?</w:t>
      </w:r>
    </w:p>
    <w:p>
      <w:r>
        <w:rPr>
          <w:b/>
        </w:rPr>
        <w:t xml:space="preserve">Kysymys 1</w:t>
      </w:r>
    </w:p>
    <w:p>
      <w:r>
        <w:t xml:space="preserve">Minä vuonna Baath-puolue teki vapaamuurariudesta rikoksen?</w:t>
      </w:r>
    </w:p>
    <w:p>
      <w:r>
        <w:rPr>
          <w:b/>
        </w:rPr>
        <w:t xml:space="preserve">Kysymys 2</w:t>
      </w:r>
    </w:p>
    <w:p>
      <w:r>
        <w:t xml:space="preserve">Kuka kirjoitti, että ei ole yllättävää, että syyttelystä 9/11 yritettiin syyttää vapaamuurarillista maailmanjärjestystä?</w:t>
      </w:r>
    </w:p>
    <w:p>
      <w:r>
        <w:rPr>
          <w:b/>
        </w:rPr>
        <w:t xml:space="preserve">Kysymys 3</w:t>
      </w:r>
    </w:p>
    <w:p>
      <w:r>
        <w:t xml:space="preserve">Professori Andrew Prescottin mukaan kuinka kauan antisemitismi on kulkenut käsi kädessä vapaamuurarinvastaisuuden kanssa?</w:t>
      </w:r>
    </w:p>
    <w:p>
      <w:r>
        <w:rPr>
          <w:b/>
        </w:rPr>
        <w:t xml:space="preserve">Kysymys 4</w:t>
      </w:r>
    </w:p>
    <w:p>
      <w:r>
        <w:t xml:space="preserve">Mihin liittyy joissakin maissa vapaamuurarivastaisuus?</w:t>
      </w:r>
    </w:p>
    <w:p>
      <w:r>
        <w:rPr>
          <w:b/>
        </w:rPr>
        <w:t xml:space="preserve">Kysymys 5</w:t>
      </w:r>
    </w:p>
    <w:p>
      <w:r>
        <w:t xml:space="preserve">Kuka muutti Irakin laki- ja rikoslakia vuonna 1980?</w:t>
      </w:r>
    </w:p>
    <w:p>
      <w:r>
        <w:rPr>
          <w:b/>
        </w:rPr>
        <w:t xml:space="preserve">Kysymys 6</w:t>
      </w:r>
    </w:p>
    <w:p>
      <w:r>
        <w:t xml:space="preserve">Kuka ehdotti, että syyskuun 11. päivän iskut Yhdysvaltoihin olivat vapaamuurarillisen maailmanjärjestyksen innoittamia?</w:t>
      </w:r>
    </w:p>
    <w:p>
      <w:r>
        <w:rPr>
          <w:b/>
        </w:rPr>
        <w:t xml:space="preserve">Kysymys 7</w:t>
      </w:r>
    </w:p>
    <w:p>
      <w:r>
        <w:t xml:space="preserve">Mitkä kaksi asiaa liitetään aina muurien vastaiseen toimintaan?</w:t>
      </w:r>
    </w:p>
    <w:p>
      <w:r>
        <w:rPr>
          <w:b/>
        </w:rPr>
        <w:t xml:space="preserve">Kysymys 8</w:t>
      </w:r>
    </w:p>
    <w:p>
      <w:r>
        <w:t xml:space="preserve">Minä vuonna Baath-puolue teki vapaamuurariudesta juhlapäivän?</w:t>
      </w:r>
    </w:p>
    <w:p>
      <w:r>
        <w:rPr>
          <w:b/>
        </w:rPr>
        <w:t xml:space="preserve">Kysymys 9</w:t>
      </w:r>
    </w:p>
    <w:p>
      <w:r>
        <w:t xml:space="preserve">Kuka kirjoitti, että oli järkyttävää, että syyttäjäksi 9/11:stä yritettiin sysätä vapaamuurarillinen maailmanjärjestys?</w:t>
      </w:r>
    </w:p>
    <w:p>
      <w:r>
        <w:rPr>
          <w:b/>
        </w:rPr>
        <w:t xml:space="preserve">Kysymys 10</w:t>
      </w:r>
    </w:p>
    <w:p>
      <w:r>
        <w:t xml:space="preserve">Kuka muutti Irakin laki- ja rikoslakia vuonna 1780?</w:t>
      </w:r>
    </w:p>
    <w:p>
      <w:r>
        <w:rPr>
          <w:b/>
        </w:rPr>
        <w:t xml:space="preserve">Kysymys 11</w:t>
      </w:r>
    </w:p>
    <w:p>
      <w:r>
        <w:t xml:space="preserve">Kuinka kauan antisemitismi on professori Andrew Prescottin mukaan vastustanut vapaamuurariutta?</w:t>
      </w:r>
    </w:p>
    <w:p>
      <w:r>
        <w:rPr>
          <w:b/>
        </w:rPr>
        <w:t xml:space="preserve">Teksti numero 7</w:t>
      </w:r>
    </w:p>
    <w:p>
      <w:r>
        <w:t xml:space="preserve">Suurin osa vapaamuurarien rituaaleista koostuu </w:t>
      </w:r>
      <w:r>
        <w:rPr>
          <w:color w:val="A9A9A9"/>
        </w:rPr>
        <w:t xml:space="preserve">asteseremonioista</w:t>
      </w:r>
      <w:r>
        <w:t xml:space="preserve">. </w:t>
      </w:r>
      <w:r>
        <w:t xml:space="preserve">Vapaamuurarikandidaatit vihitään asteittain vapaamuurariuteen, ensin </w:t>
      </w:r>
      <w:r>
        <w:rPr>
          <w:color w:val="2F4F4F"/>
        </w:rPr>
        <w:t xml:space="preserve">oppipoika-asteella</w:t>
      </w:r>
      <w:r>
        <w:t xml:space="preserve">. </w:t>
      </w:r>
      <w:r>
        <w:t xml:space="preserve">Jonkin ajan kuluttua, erillisessä seremoniassa, heidät siirretään </w:t>
      </w:r>
      <w:r>
        <w:rPr>
          <w:color w:val="6B8E23"/>
        </w:rPr>
        <w:t xml:space="preserve">vapaamuurariksi (Fellowcraft) ja </w:t>
      </w:r>
      <w:r>
        <w:t xml:space="preserve">lopuksi heidät nostetaan </w:t>
      </w:r>
      <w:r>
        <w:rPr>
          <w:color w:val="228B22"/>
        </w:rPr>
        <w:t xml:space="preserve">vapaamuurarimestarin </w:t>
      </w:r>
      <w:r>
        <w:rPr>
          <w:color w:val="A0522D"/>
        </w:rPr>
        <w:t xml:space="preserve">asteeseen</w:t>
      </w:r>
      <w:r>
        <w:t xml:space="preserve">. </w:t>
      </w:r>
      <w:r>
        <w:t xml:space="preserve">Kaikissa näissä seremonioissa kokelaalle annetaan </w:t>
      </w:r>
      <w:r>
        <w:t xml:space="preserve">hänen uudelle arvolleen ominaiset </w:t>
      </w:r>
      <w:r>
        <w:rPr>
          <w:color w:val="191970"/>
        </w:rPr>
        <w:t xml:space="preserve">salasanat, merkit ja otteet</w:t>
      </w:r>
      <w:r>
        <w:t xml:space="preserve">. </w:t>
      </w:r>
      <w:r>
        <w:t xml:space="preserve">Toinen seremonia on </w:t>
      </w:r>
      <w:r>
        <w:rPr>
          <w:color w:val="483D8B"/>
        </w:rPr>
        <w:t xml:space="preserve">mestarin ja loosin virkamiesten </w:t>
      </w:r>
      <w:r>
        <w:rPr>
          <w:color w:val="8B0000"/>
        </w:rPr>
        <w:t xml:space="preserve">vuosittainen </w:t>
      </w:r>
      <w:r>
        <w:rPr>
          <w:color w:val="483D8B"/>
        </w:rPr>
        <w:t xml:space="preserve">virkaanasettaminen</w:t>
      </w:r>
      <w:r>
        <w:t xml:space="preserve">. Joillakin lainkäyttöalueilla asennettua mestaria arvostetaan erillisenä arvona, jolla on omat salaisuutensa, joilla sen jäsenet voidaan erottaa toisistaan. Toisilla lainkäyttöalueilla tätä arvoa ei tunnusteta, eikä sisäisessä seremoniassa välitetä uusia salaisuuksia loosin uuden mestarin asentamisen yhteydessä.</w:t>
      </w:r>
    </w:p>
    <w:p>
      <w:r>
        <w:rPr>
          <w:b/>
        </w:rPr>
        <w:t xml:space="preserve">Kysymys 0</w:t>
      </w:r>
    </w:p>
    <w:p>
      <w:r>
        <w:t xml:space="preserve">Mistä useimmat vapaamuurarien rituaalit koostuvat?</w:t>
      </w:r>
    </w:p>
    <w:p>
      <w:r>
        <w:rPr>
          <w:b/>
        </w:rPr>
        <w:t xml:space="preserve">Kysymys 1</w:t>
      </w:r>
    </w:p>
    <w:p>
      <w:r>
        <w:t xml:space="preserve">Mikä on vapaamuurariuden ensimmäinen aste?</w:t>
      </w:r>
    </w:p>
    <w:p>
      <w:r>
        <w:rPr>
          <w:b/>
        </w:rPr>
        <w:t xml:space="preserve">Kysymys 2</w:t>
      </w:r>
    </w:p>
    <w:p>
      <w:r>
        <w:t xml:space="preserve">Mikä on vapaamuurariuden toinen aste?</w:t>
      </w:r>
    </w:p>
    <w:p>
      <w:r>
        <w:rPr>
          <w:b/>
        </w:rPr>
        <w:t xml:space="preserve">Kysymys 3</w:t>
      </w:r>
    </w:p>
    <w:p>
      <w:r>
        <w:t xml:space="preserve">Mikä on vapaamuurariuden viimeinen aste?</w:t>
      </w:r>
    </w:p>
    <w:p>
      <w:r>
        <w:rPr>
          <w:b/>
        </w:rPr>
        <w:t xml:space="preserve">Kysymys 4</w:t>
      </w:r>
    </w:p>
    <w:p>
      <w:r>
        <w:t xml:space="preserve">Mitä asioita tulee jokaisen uuden asteen myötä vapaamuurariudessa?</w:t>
      </w:r>
    </w:p>
    <w:p>
      <w:r>
        <w:rPr>
          <w:b/>
        </w:rPr>
        <w:t xml:space="preserve">Kysymys 5</w:t>
      </w:r>
    </w:p>
    <w:p>
      <w:r>
        <w:t xml:space="preserve">Mistä muodostuu suurin osa vapaamuurarien rituaaleista?</w:t>
      </w:r>
    </w:p>
    <w:p>
      <w:r>
        <w:rPr>
          <w:b/>
        </w:rPr>
        <w:t xml:space="preserve">Kysymys 6</w:t>
      </w:r>
    </w:p>
    <w:p>
      <w:r>
        <w:t xml:space="preserve">Mikä on ensimmäinen tutkintoseremonia?</w:t>
      </w:r>
    </w:p>
    <w:p>
      <w:r>
        <w:rPr>
          <w:b/>
        </w:rPr>
        <w:t xml:space="preserve">Kysymys 7</w:t>
      </w:r>
    </w:p>
    <w:p>
      <w:r>
        <w:t xml:space="preserve">Mitä tulee oppisopimusoppilaan tutkinnon jälkeen?</w:t>
      </w:r>
    </w:p>
    <w:p>
      <w:r>
        <w:rPr>
          <w:b/>
        </w:rPr>
        <w:t xml:space="preserve">Kysymys 8</w:t>
      </w:r>
    </w:p>
    <w:p>
      <w:r>
        <w:t xml:space="preserve">Mikä on vapaamuurareiden viimeinen aste?</w:t>
      </w:r>
    </w:p>
    <w:p>
      <w:r>
        <w:rPr>
          <w:b/>
        </w:rPr>
        <w:t xml:space="preserve">Kysymys 9</w:t>
      </w:r>
    </w:p>
    <w:p>
      <w:r>
        <w:t xml:space="preserve">Mikä on vapaamuurareiden vuosittainen seremonia?</w:t>
      </w:r>
    </w:p>
    <w:p>
      <w:r>
        <w:rPr>
          <w:b/>
        </w:rPr>
        <w:t xml:space="preserve">Kysymys 10</w:t>
      </w:r>
    </w:p>
    <w:p>
      <w:r>
        <w:t xml:space="preserve">Mistä vapaamuurarien rituaalit eivät koostu?</w:t>
      </w:r>
    </w:p>
    <w:p>
      <w:r>
        <w:rPr>
          <w:b/>
        </w:rPr>
        <w:t xml:space="preserve">Kysymys 11</w:t>
      </w:r>
    </w:p>
    <w:p>
      <w:r>
        <w:t xml:space="preserve">Mikä on vapaamuurariuden yhdeksäs aste?</w:t>
      </w:r>
    </w:p>
    <w:p>
      <w:r>
        <w:rPr>
          <w:b/>
        </w:rPr>
        <w:t xml:space="preserve">Kysymys 12</w:t>
      </w:r>
    </w:p>
    <w:p>
      <w:r>
        <w:t xml:space="preserve">Mikä on vapaamuurariuden kahdeksas aste?</w:t>
      </w:r>
    </w:p>
    <w:p>
      <w:r>
        <w:rPr>
          <w:b/>
        </w:rPr>
        <w:t xml:space="preserve">Kysymys 13</w:t>
      </w:r>
    </w:p>
    <w:p>
      <w:r>
        <w:t xml:space="preserve">Mikä ei ole enää vapaamuurariuden viimeinen aste?</w:t>
      </w:r>
    </w:p>
    <w:p>
      <w:r>
        <w:rPr>
          <w:b/>
        </w:rPr>
        <w:t xml:space="preserve">Kysymys 14</w:t>
      </w:r>
    </w:p>
    <w:p>
      <w:r>
        <w:t xml:space="preserve">Millainen neljännesvuosittainen seremonia vapaamuurareilla on?</w:t>
      </w:r>
    </w:p>
    <w:p>
      <w:r>
        <w:rPr>
          <w:b/>
        </w:rPr>
        <w:t xml:space="preserve">Teksti numero 8</w:t>
      </w:r>
    </w:p>
    <w:p>
      <w:r>
        <w:t xml:space="preserve">Englantilainen vapaamuurarius levisi Ranskaan </w:t>
      </w:r>
      <w:r>
        <w:rPr>
          <w:color w:val="A9A9A9"/>
        </w:rPr>
        <w:t xml:space="preserve">1720-luvulla</w:t>
      </w:r>
      <w:r>
        <w:t xml:space="preserve">, ensin </w:t>
      </w:r>
      <w:r>
        <w:rPr>
          <w:color w:val="DCDCDC"/>
        </w:rPr>
        <w:t xml:space="preserve">ulkosuomalaisten ja maanpaossa asuvien jakobiittien looseina ja </w:t>
      </w:r>
      <w:r>
        <w:t xml:space="preserve">sitten omaleimaisina ranskalaisina looseina, jotka noudattavat edelleen modernien rituaaleja. Ranskasta ja Englannista vapaamuurarius levisi </w:t>
      </w:r>
      <w:r>
        <w:rPr>
          <w:color w:val="556B2F"/>
        </w:rPr>
        <w:t xml:space="preserve">1700-luvun </w:t>
      </w:r>
      <w:r>
        <w:t xml:space="preserve">kuluessa suurimpaan osaan Manner-Eurooppaa</w:t>
      </w:r>
      <w:r>
        <w:t xml:space="preserve">. </w:t>
      </w:r>
      <w:r>
        <w:t xml:space="preserve">Grande Loge de France muodostettiin </w:t>
      </w:r>
      <w:r>
        <w:rPr>
          <w:color w:val="A0522D"/>
        </w:rPr>
        <w:t xml:space="preserve">Clermontin herttuan</w:t>
      </w:r>
      <w:r>
        <w:rPr>
          <w:color w:val="6B8E23"/>
        </w:rPr>
        <w:t xml:space="preserve"> suurmestaruuden </w:t>
      </w:r>
      <w:r>
        <w:t xml:space="preserve">alaisuudessa, mutta </w:t>
      </w:r>
      <w:r>
        <w:t xml:space="preserve">hänellä oli vain nimellinen valta. Hänen seuraajansa, </w:t>
      </w:r>
      <w:r>
        <w:rPr>
          <w:color w:val="191970"/>
        </w:rPr>
        <w:t xml:space="preserve">Orléansin herttua</w:t>
      </w:r>
      <w:r>
        <w:t xml:space="preserve">, perusti keskusjärjestön uudelleen Grand Orient de France -järjestöksi vuonna</w:t>
      </w:r>
      <w:r>
        <w:rPr>
          <w:color w:val="8B0000"/>
        </w:rPr>
        <w:t xml:space="preserve">1773</w:t>
      </w:r>
      <w:r>
        <w:t xml:space="preserve"> Ranskan vapaamuurariuden kasvu jatkui seuraavalla vuosisadalla, vaikka se jäi hetkeksi Ranskan vallankumouksen varjoon.</w:t>
      </w:r>
    </w:p>
    <w:p>
      <w:r>
        <w:rPr>
          <w:b/>
        </w:rPr>
        <w:t xml:space="preserve">Kysymys 0</w:t>
      </w:r>
    </w:p>
    <w:p>
      <w:r>
        <w:t xml:space="preserve">Milloin englantilainen vapaamuurarius saapui Ranskaan?</w:t>
      </w:r>
    </w:p>
    <w:p>
      <w:r>
        <w:rPr>
          <w:b/>
        </w:rPr>
        <w:t xml:space="preserve">Kysymys 1</w:t>
      </w:r>
    </w:p>
    <w:p>
      <w:r>
        <w:t xml:space="preserve">Ketkä olivat ensimmäiset englantilaiset vapaamuurarit Ranskassa?</w:t>
      </w:r>
    </w:p>
    <w:p>
      <w:r>
        <w:rPr>
          <w:b/>
        </w:rPr>
        <w:t xml:space="preserve">Kysymys 2</w:t>
      </w:r>
    </w:p>
    <w:p>
      <w:r>
        <w:t xml:space="preserve">Milloin vapaamuurarius alkoi levitä Manner-Eurooppaan?</w:t>
      </w:r>
    </w:p>
    <w:p>
      <w:r>
        <w:rPr>
          <w:b/>
        </w:rPr>
        <w:t xml:space="preserve">Kysymys 3</w:t>
      </w:r>
    </w:p>
    <w:p>
      <w:r>
        <w:t xml:space="preserve">Kuka muodosti Grand Loge de Francen?</w:t>
      </w:r>
    </w:p>
    <w:p>
      <w:r>
        <w:rPr>
          <w:b/>
        </w:rPr>
        <w:t xml:space="preserve">Kysymys 4</w:t>
      </w:r>
    </w:p>
    <w:p>
      <w:r>
        <w:t xml:space="preserve">Kuka oli Clermontin herttuan seuraaja?</w:t>
      </w:r>
    </w:p>
    <w:p>
      <w:r>
        <w:rPr>
          <w:b/>
        </w:rPr>
        <w:t xml:space="preserve">Kysymys 5</w:t>
      </w:r>
    </w:p>
    <w:p>
      <w:r>
        <w:t xml:space="preserve">Milloin englantilainen vapaamuurarius levisi Ranskaan?</w:t>
      </w:r>
    </w:p>
    <w:p>
      <w:r>
        <w:rPr>
          <w:b/>
        </w:rPr>
        <w:t xml:space="preserve">Kysymys 6</w:t>
      </w:r>
    </w:p>
    <w:p>
      <w:r>
        <w:t xml:space="preserve">Milloin vapaamuurarius levisi suurimpaan osaan Manner-Eurooppaa?</w:t>
      </w:r>
    </w:p>
    <w:p>
      <w:r>
        <w:rPr>
          <w:b/>
        </w:rPr>
        <w:t xml:space="preserve">Kysymys 7</w:t>
      </w:r>
    </w:p>
    <w:p>
      <w:r>
        <w:t xml:space="preserve">Kenen alaisuudessa Grand Loge de France perustettiin?</w:t>
      </w:r>
    </w:p>
    <w:p>
      <w:r>
        <w:rPr>
          <w:b/>
        </w:rPr>
        <w:t xml:space="preserve">Kysymys 8</w:t>
      </w:r>
    </w:p>
    <w:p>
      <w:r>
        <w:t xml:space="preserve">Kuka oli Clermontin herttuan suurmestaruuden seuraaja?</w:t>
      </w:r>
    </w:p>
    <w:p>
      <w:r>
        <w:rPr>
          <w:b/>
        </w:rPr>
        <w:t xml:space="preserve">Kysymys 9</w:t>
      </w:r>
    </w:p>
    <w:p>
      <w:r>
        <w:t xml:space="preserve">Milloin Grand Orient de Francen keskusjärjestö perustettiin uudelleen?</w:t>
      </w:r>
    </w:p>
    <w:p>
      <w:r>
        <w:rPr>
          <w:b/>
        </w:rPr>
        <w:t xml:space="preserve">Kysymys 10</w:t>
      </w:r>
    </w:p>
    <w:p>
      <w:r>
        <w:t xml:space="preserve">Milloin englantilainen vapaamuurarius päättyi Ranskassa?</w:t>
      </w:r>
    </w:p>
    <w:p>
      <w:r>
        <w:rPr>
          <w:b/>
        </w:rPr>
        <w:t xml:space="preserve">Kysymys 11</w:t>
      </w:r>
    </w:p>
    <w:p>
      <w:r>
        <w:t xml:space="preserve">Ketkä olivat ainoat englantilaiset vapaamuurarit Ranskassa?</w:t>
      </w:r>
    </w:p>
    <w:p>
      <w:r>
        <w:rPr>
          <w:b/>
        </w:rPr>
        <w:t xml:space="preserve">Kysymys 12</w:t>
      </w:r>
    </w:p>
    <w:p>
      <w:r>
        <w:t xml:space="preserve">Milloin vapaamuurarius alkoi levitä Etelämantereelle?</w:t>
      </w:r>
    </w:p>
    <w:p>
      <w:r>
        <w:rPr>
          <w:b/>
        </w:rPr>
        <w:t xml:space="preserve">Kysymys 13</w:t>
      </w:r>
    </w:p>
    <w:p>
      <w:r>
        <w:t xml:space="preserve">Kuka tuhosi Grand Loge de Francen?</w:t>
      </w:r>
    </w:p>
    <w:p>
      <w:r>
        <w:rPr>
          <w:b/>
        </w:rPr>
        <w:t xml:space="preserve">Kysymys 14</w:t>
      </w:r>
    </w:p>
    <w:p>
      <w:r>
        <w:t xml:space="preserve">Milloin Grand Orient de France -järjestön keskusyksikkö menetettiin?</w:t>
      </w:r>
    </w:p>
    <w:p>
      <w:r>
        <w:rPr>
          <w:b/>
        </w:rPr>
        <w:t xml:space="preserve">Teksti numero 9</w:t>
      </w:r>
    </w:p>
    <w:p>
      <w:r>
        <w:t xml:space="preserve">Vapaamuurariuden enemmistö </w:t>
      </w:r>
      <w:r>
        <w:t xml:space="preserve">pitää </w:t>
      </w:r>
      <w:r>
        <w:rPr>
          <w:color w:val="A9A9A9"/>
        </w:rPr>
        <w:t xml:space="preserve">liberaalia (mannermaista) suuntausta </w:t>
      </w:r>
      <w:r>
        <w:rPr>
          <w:color w:val="DCDCDC"/>
        </w:rPr>
        <w:t xml:space="preserve">epäsäännöllisenä </w:t>
      </w:r>
      <w:r>
        <w:t xml:space="preserve">ja kieltäytyy näin ollen tunnustamasta sitä</w:t>
      </w:r>
      <w:r>
        <w:t xml:space="preserve">.</w:t>
      </w:r>
      <w:r>
        <w:t xml:space="preserve"> Mannermaan looseille erilainen lähestymistapa vapaamuurariuteen ei kuitenkaan ollut syy vapaamuurariyhteyksien katkaisemiseen. Vuonna </w:t>
      </w:r>
      <w:r>
        <w:rPr>
          <w:color w:val="2F4F4F"/>
        </w:rPr>
        <w:t xml:space="preserve">1961</w:t>
      </w:r>
      <w:r>
        <w:t xml:space="preserve">, perustettiin </w:t>
      </w:r>
      <w:r>
        <w:t xml:space="preserve">Centre de Liaison et d'Information des Puissances maçonniques Signataires de l'Appel de Strasbourg (CLIPSAS) -järjestö, joka nykyään </w:t>
      </w:r>
      <w:r>
        <w:rPr>
          <w:color w:val="556B2F"/>
        </w:rPr>
        <w:t xml:space="preserve">toimii foorumina useimmille näistä suurlooseista ja suuraateista maailmanlaajuisesti</w:t>
      </w:r>
      <w:r>
        <w:t xml:space="preserve">. </w:t>
      </w:r>
      <w:r>
        <w:t xml:space="preserve">Yli </w:t>
      </w:r>
      <w:r>
        <w:t xml:space="preserve">suurloosin</w:t>
      </w:r>
      <w:r>
        <w:rPr>
          <w:color w:val="6B8E23"/>
        </w:rPr>
        <w:t xml:space="preserve">70</w:t>
      </w:r>
      <w:r>
        <w:t xml:space="preserve"> ja suurordenin </w:t>
      </w:r>
      <w:r>
        <w:t xml:space="preserve">luettelossa </w:t>
      </w:r>
      <w:r>
        <w:t xml:space="preserve">on edustajia kaikista kolmesta edellä mainitusta kategoriasta, mukaan lukien seka- ja naisjärjestöt. United Grand Lodge of England </w:t>
      </w:r>
      <w:r>
        <w:rPr>
          <w:color w:val="A0522D"/>
        </w:rPr>
        <w:t xml:space="preserve">ei pidä yhteyttä </w:t>
      </w:r>
      <w:r>
        <w:t xml:space="preserve">mihinkään näistä lainkäyttöalueista ja odottaa liittolaistensa seuraavan esimerkkiä. Tämä luo eron </w:t>
      </w:r>
      <w:r>
        <w:rPr>
          <w:color w:val="228B22"/>
        </w:rPr>
        <w:t xml:space="preserve">angloamerikkalaisen </w:t>
      </w:r>
      <w:r>
        <w:rPr>
          <w:color w:val="191970"/>
        </w:rPr>
        <w:t xml:space="preserve">ja mannermaisen </w:t>
      </w:r>
      <w:r>
        <w:t xml:space="preserve">vapaamuurariuden </w:t>
      </w:r>
      <w:r>
        <w:t xml:space="preserve">välille.</w:t>
      </w:r>
    </w:p>
    <w:p>
      <w:r>
        <w:rPr>
          <w:b/>
        </w:rPr>
        <w:t xml:space="preserve">Kysymys 0</w:t>
      </w:r>
    </w:p>
    <w:p>
      <w:r>
        <w:t xml:space="preserve">Miksi perustettiin Centre de Liasion et d'information des Puissances maconniques signataires de l'Appel de Strasbourg?</w:t>
      </w:r>
    </w:p>
    <w:p>
      <w:r>
        <w:rPr>
          <w:b/>
        </w:rPr>
        <w:t xml:space="preserve">Kysymys 1</w:t>
      </w:r>
    </w:p>
    <w:p>
      <w:r>
        <w:t xml:space="preserve">Milloin CLIPSAS perustettiin?</w:t>
      </w:r>
    </w:p>
    <w:p>
      <w:r>
        <w:rPr>
          <w:b/>
        </w:rPr>
        <w:t xml:space="preserve">Kysymys 2</w:t>
      </w:r>
    </w:p>
    <w:p>
      <w:r>
        <w:t xml:space="preserve">Mitkä ovat vapaamuurariuden kaksi suurta osastoa?</w:t>
      </w:r>
    </w:p>
    <w:p>
      <w:r>
        <w:rPr>
          <w:b/>
        </w:rPr>
        <w:t xml:space="preserve">Kysymys 3</w:t>
      </w:r>
    </w:p>
    <w:p>
      <w:r>
        <w:t xml:space="preserve">Mikä on mannermainen säie, jota suurin osa vapaamuurariudesta pitää?</w:t>
      </w:r>
    </w:p>
    <w:p>
      <w:r>
        <w:rPr>
          <w:b/>
        </w:rPr>
        <w:t xml:space="preserve">Kysymys 4</w:t>
      </w:r>
    </w:p>
    <w:p>
      <w:r>
        <w:t xml:space="preserve">Mitä säiettä suurin osa vapaamuurareista pitää epäsäännöllisenä?</w:t>
      </w:r>
    </w:p>
    <w:p>
      <w:r>
        <w:rPr>
          <w:b/>
        </w:rPr>
        <w:t xml:space="preserve">Kysymys 5</w:t>
      </w:r>
    </w:p>
    <w:p>
      <w:r>
        <w:t xml:space="preserve">CLIPSAS-järjestö perustettiin minä vuonna?</w:t>
      </w:r>
    </w:p>
    <w:p>
      <w:r>
        <w:rPr>
          <w:b/>
        </w:rPr>
        <w:t xml:space="preserve">Kysymys 6</w:t>
      </w:r>
    </w:p>
    <w:p>
      <w:r>
        <w:t xml:space="preserve">Kuinka monta suurloosia ja suurorienttiä on lueteltu CLIPSAS-luettelossa?</w:t>
      </w:r>
    </w:p>
    <w:p>
      <w:r>
        <w:rPr>
          <w:b/>
        </w:rPr>
        <w:t xml:space="preserve">Kysymys 7</w:t>
      </w:r>
    </w:p>
    <w:p>
      <w:r>
        <w:t xml:space="preserve">Onko Englannin United Grand Lodge of England yhteydessä johonkin CLIPSAS-luettelossa olevaan 70 loosiin?</w:t>
      </w:r>
    </w:p>
    <w:p>
      <w:r>
        <w:rPr>
          <w:b/>
        </w:rPr>
        <w:t xml:space="preserve">Kysymys 8</w:t>
      </w:r>
    </w:p>
    <w:p>
      <w:r>
        <w:t xml:space="preserve">Miksi Centre de Liasion et d'information des Puissances maconniques signataires de l'Appel de Strasbourg poistettiin?</w:t>
      </w:r>
    </w:p>
    <w:p>
      <w:r>
        <w:rPr>
          <w:b/>
        </w:rPr>
        <w:t xml:space="preserve">Kysymys 9</w:t>
      </w:r>
    </w:p>
    <w:p>
      <w:r>
        <w:t xml:space="preserve">Milloin CLIPSAS kiellettiin?</w:t>
      </w:r>
    </w:p>
    <w:p>
      <w:r>
        <w:rPr>
          <w:b/>
        </w:rPr>
        <w:t xml:space="preserve">Kysymys 10</w:t>
      </w:r>
    </w:p>
    <w:p>
      <w:r>
        <w:t xml:space="preserve">Mikä on vapaamuurariuden ainoa merkittävä osa-alue?</w:t>
      </w:r>
    </w:p>
    <w:p>
      <w:r>
        <w:rPr>
          <w:b/>
        </w:rPr>
        <w:t xml:space="preserve">Kysymys 11</w:t>
      </w:r>
    </w:p>
    <w:p>
      <w:r>
        <w:t xml:space="preserve">Mitä koko vapaamuurarius pitää Mannerheimintien säikeenä?</w:t>
      </w:r>
    </w:p>
    <w:p>
      <w:r>
        <w:rPr>
          <w:b/>
        </w:rPr>
        <w:t xml:space="preserve">Kysymys 12</w:t>
      </w:r>
    </w:p>
    <w:p>
      <w:r>
        <w:t xml:space="preserve">Kuinka monta suurloosia ja suurorienttiä ei ole CLIPSAS-luettelossa?</w:t>
      </w:r>
    </w:p>
    <w:p>
      <w:r>
        <w:rPr>
          <w:b/>
        </w:rPr>
        <w:t xml:space="preserve">Teksti numero 10</w:t>
      </w:r>
    </w:p>
    <w:p>
      <w:r>
        <w:rPr>
          <w:color w:val="A9A9A9"/>
        </w:rPr>
        <w:t xml:space="preserve">Rooman katolinen kirkko </w:t>
      </w:r>
      <w:r>
        <w:t xml:space="preserve">on uskontokunta, jolla on pisin historia vapaamuurariuden vastustamisessa</w:t>
      </w:r>
      <w:r>
        <w:t xml:space="preserve">. </w:t>
      </w:r>
      <w:r>
        <w:rPr>
          <w:color w:val="DCDCDC"/>
        </w:rPr>
        <w:t xml:space="preserve">Roomalaiskatolisen kirkon </w:t>
      </w:r>
      <w:r>
        <w:t xml:space="preserve">esittämät vastalauseet </w:t>
      </w:r>
      <w:r>
        <w:t xml:space="preserve">perustuvat väitteeseen, jonka mukaan </w:t>
      </w:r>
      <w:r>
        <w:rPr>
          <w:color w:val="2F4F4F"/>
        </w:rPr>
        <w:t xml:space="preserve">vapaamuurarius </w:t>
      </w:r>
      <w:r>
        <w:rPr>
          <w:color w:val="556B2F"/>
        </w:rPr>
        <w:t xml:space="preserve">opettaa naturalistista deististä uskontoa</w:t>
      </w:r>
      <w:r>
        <w:t xml:space="preserve">, joka on ristiriidassa kirkon opin kanssa.</w:t>
      </w:r>
      <w:r>
        <w:t xml:space="preserve"> Vapaamuurariutta vastaan on annettu useita paavin julistuksia. Ensimmäinen oli </w:t>
      </w:r>
      <w:r>
        <w:rPr>
          <w:color w:val="6B8E23"/>
        </w:rPr>
        <w:t xml:space="preserve">paavi Klemens XII:</w:t>
      </w:r>
      <w:r>
        <w:t xml:space="preserve">n In eminenti apostolatus </w:t>
      </w:r>
      <w:r>
        <w:rPr>
          <w:color w:val="A0522D"/>
        </w:rPr>
        <w:t xml:space="preserve">28. huhtikuuta 1738</w:t>
      </w:r>
      <w:r>
        <w:t xml:space="preserve">; viimeisin oli </w:t>
      </w:r>
      <w:r>
        <w:rPr>
          <w:color w:val="228B22"/>
        </w:rPr>
        <w:t xml:space="preserve">paavi Leo XIII:</w:t>
      </w:r>
      <w:r>
        <w:rPr>
          <w:color w:val="191970"/>
        </w:rPr>
        <w:t xml:space="preserve">n Ab apostolici 15. lokakuuta 1890</w:t>
      </w:r>
      <w:r>
        <w:t xml:space="preserve">. </w:t>
      </w:r>
      <w:r>
        <w:rPr>
          <w:color w:val="8B0000"/>
        </w:rPr>
        <w:t xml:space="preserve">Vuoden 1917 kanonisen oikeuden säännöstössä </w:t>
      </w:r>
      <w:r>
        <w:t xml:space="preserve">julistettiin nimenomaisesti, että vapaamuurariuteen liittyminen johtaa automaattiseen ekskommunikaatioon, ja kiellettiin vapaamuurariutta suosivat kirjat.</w:t>
      </w:r>
    </w:p>
    <w:p>
      <w:r>
        <w:rPr>
          <w:b/>
        </w:rPr>
        <w:t xml:space="preserve">Kysymys 0</w:t>
      </w:r>
    </w:p>
    <w:p>
      <w:r>
        <w:t xml:space="preserve">Whao on aina vastustanut vapaamuurariutta?</w:t>
      </w:r>
    </w:p>
    <w:p>
      <w:r>
        <w:rPr>
          <w:b/>
        </w:rPr>
        <w:t xml:space="preserve">Kysymys 1</w:t>
      </w:r>
    </w:p>
    <w:p>
      <w:r>
        <w:t xml:space="preserve">Miksi katolinen kirkko vastustaa vapaamuurareita niin voimakkaasti?</w:t>
      </w:r>
    </w:p>
    <w:p>
      <w:r>
        <w:rPr>
          <w:b/>
        </w:rPr>
        <w:t xml:space="preserve">Kysymys 2</w:t>
      </w:r>
    </w:p>
    <w:p>
      <w:r>
        <w:t xml:space="preserve">Kuka antoi ensimmäisen paavin julistuksen vapaamuurariutta vastaan?</w:t>
      </w:r>
    </w:p>
    <w:p>
      <w:r>
        <w:rPr>
          <w:b/>
        </w:rPr>
        <w:t xml:space="preserve">Kysymys 3</w:t>
      </w:r>
    </w:p>
    <w:p>
      <w:r>
        <w:t xml:space="preserve">Milloin annettiin ensimmäinen paavin julistus vapaamuurariutta vastaan?</w:t>
      </w:r>
    </w:p>
    <w:p>
      <w:r>
        <w:rPr>
          <w:b/>
        </w:rPr>
        <w:t xml:space="preserve">Kysymys 4</w:t>
      </w:r>
    </w:p>
    <w:p>
      <w:r>
        <w:t xml:space="preserve">Mikä oli viimeisin paavin vapaamuurariuden vastainen julistus?</w:t>
      </w:r>
    </w:p>
    <w:p>
      <w:r>
        <w:rPr>
          <w:b/>
        </w:rPr>
        <w:t xml:space="preserve">Kysymys 5</w:t>
      </w:r>
    </w:p>
    <w:p>
      <w:r>
        <w:t xml:space="preserve">Kuka on vastustanut vapaamuurariutta pisimpään?</w:t>
      </w:r>
    </w:p>
    <w:p>
      <w:r>
        <w:rPr>
          <w:b/>
        </w:rPr>
        <w:t xml:space="preserve">Kysymys 6</w:t>
      </w:r>
    </w:p>
    <w:p>
      <w:r>
        <w:t xml:space="preserve">Mikä laki kielsi vapaamuurariutta suosivat kirjat?</w:t>
      </w:r>
    </w:p>
    <w:p>
      <w:r>
        <w:rPr>
          <w:b/>
        </w:rPr>
        <w:t xml:space="preserve">Kysymys 7</w:t>
      </w:r>
    </w:p>
    <w:p>
      <w:r>
        <w:t xml:space="preserve">Mihin perustuu roomalaiskatolisen kirkon vastustus vapaamuurareita kohtaan?</w:t>
      </w:r>
    </w:p>
    <w:p>
      <w:r>
        <w:rPr>
          <w:b/>
        </w:rPr>
        <w:t xml:space="preserve">Kysymys 8</w:t>
      </w:r>
    </w:p>
    <w:p>
      <w:r>
        <w:t xml:space="preserve">Kuka paavi antoi ensimmäisenä paavin lausunnot vapaamuurareita vastaan?</w:t>
      </w:r>
    </w:p>
    <w:p>
      <w:r>
        <w:rPr>
          <w:b/>
        </w:rPr>
        <w:t xml:space="preserve">Kysymys 9</w:t>
      </w:r>
    </w:p>
    <w:p>
      <w:r>
        <w:t xml:space="preserve">Kuka paavi on viimeksi antanut paavin julistuksia vapaamuurareita vastaan?</w:t>
      </w:r>
    </w:p>
    <w:p>
      <w:r>
        <w:rPr>
          <w:b/>
        </w:rPr>
        <w:t xml:space="preserve">Kysymys 10</w:t>
      </w:r>
    </w:p>
    <w:p>
      <w:r>
        <w:t xml:space="preserve">Kuka ei voi koskaan vastustaa vapaamuurariutta?</w:t>
      </w:r>
    </w:p>
    <w:p>
      <w:r>
        <w:rPr>
          <w:b/>
        </w:rPr>
        <w:t xml:space="preserve">Kysymys 11</w:t>
      </w:r>
    </w:p>
    <w:p>
      <w:r>
        <w:t xml:space="preserve">Miksi katolinen kirkko hyväksyy vapaamuurarit niin voimakkaasti?</w:t>
      </w:r>
    </w:p>
    <w:p>
      <w:r>
        <w:rPr>
          <w:b/>
        </w:rPr>
        <w:t xml:space="preserve">Kysymys 12</w:t>
      </w:r>
    </w:p>
    <w:p>
      <w:r>
        <w:t xml:space="preserve">Kuka antoi ainoan vapaamuurariuden vastaisen paavin julistuksen?</w:t>
      </w:r>
    </w:p>
    <w:p>
      <w:r>
        <w:rPr>
          <w:b/>
        </w:rPr>
        <w:t xml:space="preserve">Kysymys 13</w:t>
      </w:r>
    </w:p>
    <w:p>
      <w:r>
        <w:t xml:space="preserve">Kenellä on lyhyin historia vapaamuurariuden vastustamisesta?</w:t>
      </w:r>
    </w:p>
    <w:p>
      <w:r>
        <w:rPr>
          <w:b/>
        </w:rPr>
        <w:t xml:space="preserve">Kysymys 14</w:t>
      </w:r>
    </w:p>
    <w:p>
      <w:r>
        <w:t xml:space="preserve">Mikä laki edellytti vapaamuurariutta suosivia kirjoja?</w:t>
      </w:r>
    </w:p>
    <w:p>
      <w:r>
        <w:rPr>
          <w:b/>
        </w:rPr>
        <w:t xml:space="preserve">Teksti numero 11</w:t>
      </w:r>
    </w:p>
    <w:p>
      <w:r>
        <w:t xml:space="preserve">Kreikan ortodoksinen kirkko julisti virallisesti, että vapaamuurariuden harjoittaminen on </w:t>
      </w:r>
      <w:r>
        <w:rPr>
          <w:color w:val="DCDCDC"/>
        </w:rPr>
        <w:t xml:space="preserve">luopumuksen teko</w:t>
      </w:r>
      <w:r>
        <w:t xml:space="preserve">, ja näin ollen vapaamuurariuteen liittyvä henkilö </w:t>
      </w:r>
      <w:r>
        <w:rPr>
          <w:color w:val="2F4F4F"/>
        </w:rPr>
        <w:t xml:space="preserve">ei voi </w:t>
      </w:r>
      <w:r>
        <w:rPr>
          <w:color w:val="556B2F"/>
        </w:rPr>
        <w:t xml:space="preserve">osallistua </w:t>
      </w:r>
      <w:r>
        <w:rPr>
          <w:color w:val="6B8E23"/>
        </w:rPr>
        <w:t xml:space="preserve">ehtoolliselle </w:t>
      </w:r>
      <w:r>
        <w:t xml:space="preserve">ennen katumustaan</w:t>
      </w:r>
      <w:r>
        <w:t xml:space="preserve">.</w:t>
      </w:r>
      <w:r>
        <w:rPr>
          <w:color w:val="A9A9A9"/>
        </w:rPr>
        <w:t xml:space="preserve">1933</w:t>
      </w:r>
      <w:r>
        <w:t xml:space="preserve"> Tämä on yleisesti vahvistettu koko itäisessä ortodoksisessa kirkossa. Ortodoksinen kritiikki vapaamuurariutta kohtaan on samaa mieltä sekä </w:t>
      </w:r>
      <w:r>
        <w:rPr>
          <w:color w:val="A0522D"/>
        </w:rPr>
        <w:t xml:space="preserve">roomalaiskatolisen </w:t>
      </w:r>
      <w:r>
        <w:rPr>
          <w:color w:val="228B22"/>
        </w:rPr>
        <w:t xml:space="preserve">että protestanttisen </w:t>
      </w:r>
      <w:r>
        <w:t xml:space="preserve">version kanssa: </w:t>
      </w:r>
      <w:r>
        <w:t xml:space="preserve">"Vapaamuurarius </w:t>
      </w:r>
      <w:r>
        <w:rPr>
          <w:color w:val="191970"/>
        </w:rPr>
        <w:t xml:space="preserve">ei voi olla lainkaan </w:t>
      </w:r>
      <w:r>
        <w:rPr>
          <w:color w:val="8B0000"/>
        </w:rPr>
        <w:t xml:space="preserve">sopusoinnussa </w:t>
      </w:r>
      <w:r>
        <w:rPr>
          <w:color w:val="483D8B"/>
        </w:rPr>
        <w:t xml:space="preserve">kristinuskon </w:t>
      </w:r>
      <w:r>
        <w:rPr>
          <w:color w:val="8B0000"/>
        </w:rPr>
        <w:t xml:space="preserve">kanssa, </w:t>
      </w:r>
      <w:r>
        <w:t xml:space="preserve">sikäli kuin se on salainen järjestö, joka toimii ja opettaa mysteerissä ja salassa ja jumalallistaa rationalismia."</w:t>
      </w:r>
    </w:p>
    <w:p>
      <w:r>
        <w:rPr>
          <w:b/>
        </w:rPr>
        <w:t xml:space="preserve">Kysymys 0</w:t>
      </w:r>
    </w:p>
    <w:p>
      <w:r>
        <w:t xml:space="preserve">Minkä toiminnan ortodoksinen kreikkalainen kirkko kieltää vapaamuurareilta?</w:t>
      </w:r>
    </w:p>
    <w:p>
      <w:r>
        <w:rPr>
          <w:b/>
        </w:rPr>
        <w:t xml:space="preserve">Kysymys 1</w:t>
      </w:r>
    </w:p>
    <w:p>
      <w:r>
        <w:t xml:space="preserve">Mikä on Kreikan ortodoksisen kirkon virallinen kanta vapaamuurariuteen?</w:t>
      </w:r>
    </w:p>
    <w:p>
      <w:r>
        <w:rPr>
          <w:b/>
        </w:rPr>
        <w:t xml:space="preserve">Kysymys 2</w:t>
      </w:r>
    </w:p>
    <w:p>
      <w:r>
        <w:t xml:space="preserve">Mitä tapahtuisi, jos joku kreikkalais-ortodoksisen kirkon jäsenistä ryhtyisi vapaamuurariksi?</w:t>
      </w:r>
    </w:p>
    <w:p>
      <w:r>
        <w:rPr>
          <w:b/>
        </w:rPr>
        <w:t xml:space="preserve">Kysymys 3</w:t>
      </w:r>
    </w:p>
    <w:p>
      <w:r>
        <w:t xml:space="preserve">Milloin Kreikan ortodoksinen kirkko julisti vapaamuurariuden olevan luopumuksen teko?</w:t>
      </w:r>
    </w:p>
    <w:p>
      <w:r>
        <w:rPr>
          <w:b/>
        </w:rPr>
        <w:t xml:space="preserve">Kysymys 4</w:t>
      </w:r>
    </w:p>
    <w:p>
      <w:r>
        <w:t xml:space="preserve">Mitkä muut suuret uskonnot ovat vapaamuurariudesta samaa mieltä kuin Kreikan ortodoksinen kirkko?</w:t>
      </w:r>
    </w:p>
    <w:p>
      <w:r>
        <w:rPr>
          <w:b/>
        </w:rPr>
        <w:t xml:space="preserve">Kysymys 5</w:t>
      </w:r>
    </w:p>
    <w:p>
      <w:r>
        <w:t xml:space="preserve">Minä vuonna Kreikan ortodoksinen kirkko julisti, että vapaamuurarius on luopumuksen teko?</w:t>
      </w:r>
    </w:p>
    <w:p>
      <w:r>
        <w:rPr>
          <w:b/>
        </w:rPr>
        <w:t xml:space="preserve">Kysymys 6</w:t>
      </w:r>
    </w:p>
    <w:p>
      <w:r>
        <w:t xml:space="preserve">Minkä kanssa vapaamuurarius ei voi olla yhteensopiva ortodoksisen kirkon mukaan?</w:t>
      </w:r>
    </w:p>
    <w:p>
      <w:r>
        <w:rPr>
          <w:b/>
        </w:rPr>
        <w:t xml:space="preserve">Kysymys 7</w:t>
      </w:r>
    </w:p>
    <w:p>
      <w:r>
        <w:t xml:space="preserve">Mihin vapaamuurari ei voi osallistua, ennen kuin hän tekee parannuksen Kreikan ortodoksisen kirkon mukaan?</w:t>
      </w:r>
    </w:p>
    <w:p>
      <w:r>
        <w:rPr>
          <w:b/>
        </w:rPr>
        <w:t xml:space="preserve">Kysymys 8</w:t>
      </w:r>
    </w:p>
    <w:p>
      <w:r>
        <w:t xml:space="preserve">Mitä toimia Kreikan ortodoksinen kirkko vaatii vapaamuurareilta?</w:t>
      </w:r>
    </w:p>
    <w:p>
      <w:r>
        <w:rPr>
          <w:b/>
        </w:rPr>
        <w:t xml:space="preserve">Kysymys 9</w:t>
      </w:r>
    </w:p>
    <w:p>
      <w:r>
        <w:t xml:space="preserve">Mikä on Kreikan ortodoksisen kirkon epävirallinen kanta vapaamuurariuteen?</w:t>
      </w:r>
    </w:p>
    <w:p>
      <w:r>
        <w:rPr>
          <w:b/>
        </w:rPr>
        <w:t xml:space="preserve">Kysymys 10</w:t>
      </w:r>
    </w:p>
    <w:p>
      <w:r>
        <w:t xml:space="preserve">Mitä tapahtuisi, jos joku kreikkalais-ortodoksisessa kirkossa näkisi vapaamuurarin?</w:t>
      </w:r>
    </w:p>
    <w:p>
      <w:r>
        <w:rPr>
          <w:b/>
        </w:rPr>
        <w:t xml:space="preserve">Kysymys 11</w:t>
      </w:r>
    </w:p>
    <w:p>
      <w:r>
        <w:t xml:space="preserve">Mikä on ainoa uskonto, jolla on vapaamuurariudesta samat uskomukset kuin Kreikan ortodoksisella kirkolla?</w:t>
      </w:r>
    </w:p>
    <w:p>
      <w:r>
        <w:rPr>
          <w:b/>
        </w:rPr>
        <w:t xml:space="preserve">Kysymys 12</w:t>
      </w:r>
    </w:p>
    <w:p>
      <w:r>
        <w:t xml:space="preserve">Minä vuonna Kreikan ortodoksinen kirkko julisti, että vapaamuurariuteen kuulumattomuus on luopumusta?</w:t>
      </w:r>
    </w:p>
    <w:p>
      <w:r>
        <w:rPr>
          <w:b/>
        </w:rPr>
        <w:t xml:space="preserve">Teksti numero 12</w:t>
      </w:r>
    </w:p>
    <w:p>
      <w:r>
        <w:t xml:space="preserve">Lisäksi useimmat suurloosit vaativat, että ehdokas ilmoittaa </w:t>
      </w:r>
      <w:r>
        <w:rPr>
          <w:color w:val="A9A9A9"/>
        </w:rPr>
        <w:t xml:space="preserve">uskovansa </w:t>
      </w:r>
      <w:r>
        <w:rPr>
          <w:color w:val="DCDCDC"/>
        </w:rPr>
        <w:t xml:space="preserve">korkeimpaan olentoon</w:t>
      </w:r>
      <w:r>
        <w:t xml:space="preserve">. </w:t>
      </w:r>
      <w:r>
        <w:rPr>
          <w:color w:val="2F4F4F"/>
        </w:rPr>
        <w:t xml:space="preserve">Muutamissa tapauksissa </w:t>
      </w:r>
      <w:r>
        <w:t xml:space="preserve">ehdokkaalta saatetaan vaatia tiettyä uskontoa. Esimerkiksi </w:t>
      </w:r>
      <w:r>
        <w:t xml:space="preserve">Skandinaviassa yleisimmin tunnettu vapaamuurariuden muoto (</w:t>
      </w:r>
      <w:r>
        <w:rPr>
          <w:color w:val="556B2F"/>
        </w:rPr>
        <w:t xml:space="preserve">ruotsalainen riitti</w:t>
      </w:r>
      <w:r>
        <w:t xml:space="preserve">) hyväksyy vain </w:t>
      </w:r>
      <w:r>
        <w:rPr>
          <w:color w:val="6B8E23"/>
        </w:rPr>
        <w:t xml:space="preserve">kristittyjä</w:t>
      </w:r>
      <w:r>
        <w:t xml:space="preserve">. </w:t>
      </w:r>
      <w:r>
        <w:t xml:space="preserve">Toisessa ääripäässä, </w:t>
      </w:r>
      <w:r>
        <w:rPr>
          <w:color w:val="A0522D"/>
        </w:rPr>
        <w:t xml:space="preserve">"</w:t>
      </w:r>
      <w:r>
        <w:rPr>
          <w:color w:val="228B22"/>
        </w:rPr>
        <w:t xml:space="preserve">liberaalissa" tai </w:t>
      </w:r>
      <w:r>
        <w:rPr>
          <w:color w:val="191970"/>
        </w:rPr>
        <w:t xml:space="preserve">mannermaisessa </w:t>
      </w:r>
      <w:r>
        <w:rPr>
          <w:color w:val="8B0000"/>
        </w:rPr>
        <w:t xml:space="preserve">vapaamuurariudessa, josta on </w:t>
      </w:r>
      <w:r>
        <w:t xml:space="preserve">esimerkkinä </w:t>
      </w:r>
      <w:r>
        <w:rPr>
          <w:color w:val="483D8B"/>
        </w:rPr>
        <w:t xml:space="preserve">Grand Orient de France</w:t>
      </w:r>
      <w:r>
        <w:t xml:space="preserve">, ei vaadita uskontunnustusta mihinkään jumaluuteen, ja se hyväksyy myös ateistit (mikä on aiheuttanut erimielisyyttä muun vapaamuurariuden kanssa).</w:t>
      </w:r>
    </w:p>
    <w:p>
      <w:r>
        <w:rPr>
          <w:b/>
        </w:rPr>
        <w:t xml:space="preserve">Kysymys 0</w:t>
      </w:r>
    </w:p>
    <w:p>
      <w:r>
        <w:t xml:space="preserve">Mitä uskoa suurloosin on vaadittava ehdokkaalta?</w:t>
      </w:r>
    </w:p>
    <w:p>
      <w:r>
        <w:rPr>
          <w:b/>
        </w:rPr>
        <w:t xml:space="preserve">Kysymys 1</w:t>
      </w:r>
    </w:p>
    <w:p>
      <w:r>
        <w:t xml:space="preserve">Pitääkö kynttiläkandidaattien ilmaista vakaumus tiettyyn uskontoon?</w:t>
      </w:r>
    </w:p>
    <w:p>
      <w:r>
        <w:rPr>
          <w:b/>
        </w:rPr>
        <w:t xml:space="preserve">Kysymys 2</w:t>
      </w:r>
    </w:p>
    <w:p>
      <w:r>
        <w:t xml:space="preserve">Mikä vapaamuurariuden haara ei edellytä uskoa korkeimpaan olentoon?</w:t>
      </w:r>
    </w:p>
    <w:p>
      <w:r>
        <w:rPr>
          <w:b/>
        </w:rPr>
        <w:t xml:space="preserve">Kysymys 3</w:t>
      </w:r>
    </w:p>
    <w:p>
      <w:r>
        <w:t xml:space="preserve">Mikä vapaamuurariuden haara hyväksyy ateistit?</w:t>
      </w:r>
    </w:p>
    <w:p>
      <w:r>
        <w:rPr>
          <w:b/>
        </w:rPr>
        <w:t xml:space="preserve">Kysymys 4</w:t>
      </w:r>
    </w:p>
    <w:p>
      <w:r>
        <w:t xml:space="preserve">Mikä vapaamuurariuden haara hyväksyy vain kristittyjä?</w:t>
      </w:r>
    </w:p>
    <w:p>
      <w:r>
        <w:rPr>
          <w:b/>
        </w:rPr>
        <w:t xml:space="preserve">Kysymys 5</w:t>
      </w:r>
    </w:p>
    <w:p>
      <w:r>
        <w:t xml:space="preserve">Useimmat suurloodit vaativat, että ehdokas ilmoittaa uskovansa mihin?</w:t>
      </w:r>
    </w:p>
    <w:p>
      <w:r>
        <w:rPr>
          <w:b/>
        </w:rPr>
        <w:t xml:space="preserve">Kysymys 6</w:t>
      </w:r>
    </w:p>
    <w:p>
      <w:r>
        <w:t xml:space="preserve">Skandinaviassa yleisimmät vapaamuurarit hyväksyvät jäseniksi vain keitä?</w:t>
      </w:r>
    </w:p>
    <w:p>
      <w:r>
        <w:rPr>
          <w:b/>
        </w:rPr>
        <w:t xml:space="preserve">Kysymys 7</w:t>
      </w:r>
    </w:p>
    <w:p>
      <w:r>
        <w:t xml:space="preserve">Mikä vapaamuurariryhmä hyväksyy ateisteja?</w:t>
      </w:r>
    </w:p>
    <w:p>
      <w:r>
        <w:rPr>
          <w:b/>
        </w:rPr>
        <w:t xml:space="preserve">Kysymys 8</w:t>
      </w:r>
    </w:p>
    <w:p>
      <w:r>
        <w:t xml:space="preserve">Minkälainen vapaamuurariuden laji on Grand Orient de France?</w:t>
      </w:r>
    </w:p>
    <w:p>
      <w:r>
        <w:rPr>
          <w:b/>
        </w:rPr>
        <w:t xml:space="preserve">Kysymys 9</w:t>
      </w:r>
    </w:p>
    <w:p>
      <w:r>
        <w:t xml:space="preserve">Mikä uskomus on ehdokkaalle vapaaehtoinen suurloosin toimesta?</w:t>
      </w:r>
    </w:p>
    <w:p>
      <w:r>
        <w:rPr>
          <w:b/>
        </w:rPr>
        <w:t xml:space="preserve">Kysymys 10</w:t>
      </w:r>
    </w:p>
    <w:p>
      <w:r>
        <w:t xml:space="preserve">Mikä vapaamuurariuden haara ei salli uskoa korkeimpaan olentoon?</w:t>
      </w:r>
    </w:p>
    <w:p>
      <w:r>
        <w:rPr>
          <w:b/>
        </w:rPr>
        <w:t xml:space="preserve">Kysymys 11</w:t>
      </w:r>
    </w:p>
    <w:p>
      <w:r>
        <w:t xml:space="preserve">Mikä vapaamuurariuden haara teloittaa ateisteja?</w:t>
      </w:r>
    </w:p>
    <w:p>
      <w:r>
        <w:rPr>
          <w:b/>
        </w:rPr>
        <w:t xml:space="preserve">Kysymys 12</w:t>
      </w:r>
    </w:p>
    <w:p>
      <w:r>
        <w:t xml:space="preserve">Mikä vapaamuurariuden haara hyväksyy vain lapsia?</w:t>
      </w:r>
    </w:p>
    <w:p>
      <w:r>
        <w:rPr>
          <w:b/>
        </w:rPr>
        <w:t xml:space="preserve">Teksti numero 13</w:t>
      </w:r>
    </w:p>
    <w:p>
      <w:r>
        <w:rPr>
          <w:color w:val="A9A9A9"/>
        </w:rPr>
        <w:t xml:space="preserve">Yksinoikeus </w:t>
      </w:r>
      <w:r>
        <w:t xml:space="preserve">on käsite, jonka mukaan </w:t>
      </w:r>
      <w:r>
        <w:rPr>
          <w:color w:val="DCDCDC"/>
        </w:rPr>
        <w:t xml:space="preserve">vain yksi suurloosi tunnustetaan jollakin maantieteellisellä alueella</w:t>
      </w:r>
      <w:r>
        <w:t xml:space="preserve">. </w:t>
      </w:r>
      <w:r>
        <w:t xml:space="preserve">Jos kaksi suurloosia vaatii toimivaltuuksiaan samalle alueelle, </w:t>
      </w:r>
      <w:r>
        <w:rPr>
          <w:color w:val="2F4F4F"/>
        </w:rPr>
        <w:t xml:space="preserve">muiden suurloosien on valittava niiden välillä, </w:t>
      </w:r>
      <w:r>
        <w:t xml:space="preserve">eivätkä ne välttämättä kaikki päätä tunnustaa samaa suurloosia. </w:t>
      </w:r>
      <w:r>
        <w:t xml:space="preserve">(Esimerkiksi vuonna</w:t>
      </w:r>
      <w:r>
        <w:rPr>
          <w:color w:val="556B2F"/>
        </w:rPr>
        <w:t xml:space="preserve">1849</w:t>
      </w:r>
      <w:r>
        <w:t xml:space="preserve"> New Yorkin suurloosissa oli kaksi kilpailevaa ryhmittymää, jotka kumpikin väittivät olevansa laillinen suurloosi. Muiden suurloosien oli </w:t>
      </w:r>
      <w:r>
        <w:rPr>
          <w:color w:val="6B8E23"/>
        </w:rPr>
        <w:t xml:space="preserve">valittava niiden välillä, kunnes </w:t>
      </w:r>
      <w:r>
        <w:t xml:space="preserve">skisma oli saatu korjattua). </w:t>
      </w:r>
      <w:r>
        <w:rPr>
          <w:color w:val="A0522D"/>
        </w:rPr>
        <w:t xml:space="preserve">Yksinomaisesta toimivallasta voidaan luopua</w:t>
      </w:r>
      <w:r>
        <w:rPr>
          <w:color w:val="228B22"/>
        </w:rPr>
        <w:t xml:space="preserve">, kun kaksi päällekkäistä suurloosia ovat keskenään sopusoinnussa ja sopivat toimivallan jakamisesta </w:t>
      </w:r>
      <w:r>
        <w:t xml:space="preserve">(esimerkiksi koska Connecticutin suurloosi on sopusoinnussa Connecticutin Prince Hall -suurloosin kanssa, </w:t>
      </w:r>
      <w:r>
        <w:rPr>
          <w:color w:val="191970"/>
        </w:rPr>
        <w:t xml:space="preserve">yksinomaisen toimivallan </w:t>
      </w:r>
      <w:r>
        <w:t xml:space="preserve">periaatetta </w:t>
      </w:r>
      <w:r>
        <w:t xml:space="preserve">ei sovelleta, ja muut suurloosit voivat </w:t>
      </w:r>
      <w:r>
        <w:rPr>
          <w:color w:val="8B0000"/>
        </w:rPr>
        <w:t xml:space="preserve">tunnustaa molemmat</w:t>
      </w:r>
      <w:r>
        <w:t xml:space="preserve">).</w:t>
      </w:r>
    </w:p>
    <w:p>
      <w:r>
        <w:rPr>
          <w:b/>
        </w:rPr>
        <w:t xml:space="preserve">Kysymys 0</w:t>
      </w:r>
    </w:p>
    <w:p>
      <w:r>
        <w:t xml:space="preserve">Mikä on yksinomainen toimivalta?</w:t>
      </w:r>
    </w:p>
    <w:p>
      <w:r>
        <w:rPr>
          <w:b/>
        </w:rPr>
        <w:t xml:space="preserve">Kysymys 1</w:t>
      </w:r>
    </w:p>
    <w:p>
      <w:r>
        <w:t xml:space="preserve">Mitä tapahtuu, jos kaksi suurloosia yrittää asettua samalle alueelle?</w:t>
      </w:r>
    </w:p>
    <w:p>
      <w:r>
        <w:rPr>
          <w:b/>
        </w:rPr>
        <w:t xml:space="preserve">Kysymys 2</w:t>
      </w:r>
    </w:p>
    <w:p>
      <w:r>
        <w:t xml:space="preserve">Mitä voi tapahtua, jos Amityssä on kaksi päällekkäistä suurloosia, jotka päättävät jakaa toimivallan?</w:t>
      </w:r>
    </w:p>
    <w:p>
      <w:r>
        <w:rPr>
          <w:b/>
        </w:rPr>
        <w:t xml:space="preserve">Kysymys 3</w:t>
      </w:r>
    </w:p>
    <w:p>
      <w:r>
        <w:t xml:space="preserve">Jos kaksi päällekkäistä suurloosia on Amityssä ja päättävät luopua yksinomaisesta tuomiovallasta, kenet muiden suurloosien on tunnustettava?</w:t>
      </w:r>
    </w:p>
    <w:p>
      <w:r>
        <w:rPr>
          <w:b/>
        </w:rPr>
        <w:t xml:space="preserve">Kysymys 4</w:t>
      </w:r>
    </w:p>
    <w:p>
      <w:r>
        <w:t xml:space="preserve">Mitä muiden suurloosien on tehtävä, jos kaksi päällekkäistä suurloosia ei voi sopia alueen jakamisesta?</w:t>
      </w:r>
    </w:p>
    <w:p>
      <w:r>
        <w:rPr>
          <w:b/>
        </w:rPr>
        <w:t xml:space="preserve">Kysymys 5</w:t>
      </w:r>
    </w:p>
    <w:p>
      <w:r>
        <w:t xml:space="preserve">Mikä käsite tunnustaa vain yhden suurloosin tietyllä maantieteellisellä alueella?</w:t>
      </w:r>
    </w:p>
    <w:p>
      <w:r>
        <w:rPr>
          <w:b/>
        </w:rPr>
        <w:t xml:space="preserve">Kysymys 6</w:t>
      </w:r>
    </w:p>
    <w:p>
      <w:r>
        <w:t xml:space="preserve">Minä vuonna New Yorkin suurloosi jakautui kahteen erilliseen kilpailevaan ryhmittymään?</w:t>
      </w:r>
    </w:p>
    <w:p>
      <w:r>
        <w:rPr>
          <w:b/>
        </w:rPr>
        <w:t xml:space="preserve">Kysymys 7</w:t>
      </w:r>
    </w:p>
    <w:p>
      <w:r>
        <w:t xml:space="preserve">Milloin yksinomaisesta toimivallasta voidaan luopua?</w:t>
      </w:r>
    </w:p>
    <w:p>
      <w:r>
        <w:rPr>
          <w:b/>
        </w:rPr>
        <w:t xml:space="preserve">Kysymys 8</w:t>
      </w:r>
    </w:p>
    <w:p>
      <w:r>
        <w:t xml:space="preserve">Mikä on poissuljettu toimivalta?</w:t>
      </w:r>
    </w:p>
    <w:p>
      <w:r>
        <w:rPr>
          <w:b/>
        </w:rPr>
        <w:t xml:space="preserve">Kysymys 9</w:t>
      </w:r>
    </w:p>
    <w:p>
      <w:r>
        <w:t xml:space="preserve">Mitä tapahtuu, jos yksikään suurloossi ei yritä sijoittautua samalle alueelle?</w:t>
      </w:r>
    </w:p>
    <w:p>
      <w:r>
        <w:rPr>
          <w:b/>
        </w:rPr>
        <w:t xml:space="preserve">Kysymys 10</w:t>
      </w:r>
    </w:p>
    <w:p>
      <w:r>
        <w:t xml:space="preserve">Mitä voi tapahtua, jos Amityssä on kaksi päällekkäistä suurloosia, jotka päättävät olla jakamatta lainkäyttövaltaa?</w:t>
      </w:r>
    </w:p>
    <w:p>
      <w:r>
        <w:rPr>
          <w:b/>
        </w:rPr>
        <w:t xml:space="preserve">Kysymys 11</w:t>
      </w:r>
    </w:p>
    <w:p>
      <w:r>
        <w:t xml:space="preserve">Mikä käsite tunnustaa vain useita suurlooseja tietyllä maantieteellisellä alueella?</w:t>
      </w:r>
    </w:p>
    <w:p>
      <w:r>
        <w:rPr>
          <w:b/>
        </w:rPr>
        <w:t xml:space="preserve">Kysymys 12</w:t>
      </w:r>
    </w:p>
    <w:p>
      <w:r>
        <w:t xml:space="preserve">Minä vuonna New Yorkin suurloosi jakautui kolmeen erilliseen kilpailevaan ryhmittymään?</w:t>
      </w:r>
    </w:p>
    <w:p>
      <w:r>
        <w:rPr>
          <w:b/>
        </w:rPr>
        <w:t xml:space="preserve">Teksti numero 14</w:t>
      </w:r>
    </w:p>
    <w:p>
      <w:r>
        <w:t xml:space="preserve">Ei ole selvää mekanismia, jonka avulla näistä paikallisista ammattijärjestöistä tuli nykyisiä vapaamuurariluotseja, mutta varhaisimmat tunnetut rituaalit ja salasanat, jotka ovat peräisin operatiivisista looseista </w:t>
      </w:r>
      <w:r>
        <w:t xml:space="preserve">1700-1800-lukujen </w:t>
      </w:r>
      <w:r>
        <w:t xml:space="preserve">vaihteen tienoilta, </w:t>
      </w:r>
      <w:r>
        <w:rPr>
          <w:color w:val="2F4F4F"/>
        </w:rPr>
        <w:t xml:space="preserve">osoittavat jatkuvuutta </w:t>
      </w:r>
      <w:r>
        <w:t xml:space="preserve">rituaaleihin, jotka </w:t>
      </w:r>
      <w:r>
        <w:rPr>
          <w:color w:val="6B8E23"/>
        </w:rPr>
        <w:t xml:space="preserve">hyväksytyt tai spekulatiiviset vapaamuurarit </w:t>
      </w:r>
      <w:r>
        <w:t xml:space="preserve">kehittivät </w:t>
      </w:r>
      <w:r>
        <w:rPr>
          <w:color w:val="556B2F"/>
        </w:rPr>
        <w:t xml:space="preserve">1700-luvun loppupuolella</w:t>
      </w:r>
      <w:r>
        <w:t xml:space="preserve">, sillä ne jäsenet, jotka eivät harjoittaneet fyysistä käsityötä, tunnettiin </w:t>
      </w:r>
      <w:r>
        <w:rPr>
          <w:color w:val="556B2F"/>
        </w:rPr>
        <w:t xml:space="preserve">myöhemmin. </w:t>
      </w:r>
      <w:r>
        <w:rPr>
          <w:color w:val="191970"/>
        </w:rPr>
        <w:t xml:space="preserve">Skotlannissa sijaitsevan </w:t>
      </w:r>
      <w:r>
        <w:rPr>
          <w:color w:val="228B22"/>
        </w:rPr>
        <w:t xml:space="preserve">Edinburghin (Mary's Chapel) loosin nro 1 </w:t>
      </w:r>
      <w:r>
        <w:t xml:space="preserve">pöytäkirjat </w:t>
      </w:r>
      <w:r>
        <w:t xml:space="preserve">osoittavat jatkuvuuden operatiivisesta loosista </w:t>
      </w:r>
      <w:r>
        <w:t xml:space="preserve">nykyaikaiseen spekulatiiviseen loosiin</w:t>
      </w:r>
      <w:r>
        <w:rPr>
          <w:color w:val="8B0000"/>
        </w:rPr>
        <w:t xml:space="preserve">1598</w:t>
      </w:r>
      <w:r>
        <w:t xml:space="preserve">. Sen sanotaan olevan maailman vanhin vapaamuurariluola.</w:t>
      </w:r>
    </w:p>
    <w:p>
      <w:r>
        <w:rPr>
          <w:b/>
        </w:rPr>
        <w:t xml:space="preserve">Kysymys 0</w:t>
      </w:r>
    </w:p>
    <w:p>
      <w:r>
        <w:t xml:space="preserve">Miltä vuosisadoilta tunnetaan vapaamuurariuden varhaisimmat salasanat ja rituaalit?</w:t>
      </w:r>
    </w:p>
    <w:p>
      <w:r>
        <w:rPr>
          <w:b/>
        </w:rPr>
        <w:t xml:space="preserve">Kysymys 1</w:t>
      </w:r>
    </w:p>
    <w:p>
      <w:r>
        <w:t xml:space="preserve">Mikä on maailman vanhin vapaamuurariluola?</w:t>
      </w:r>
    </w:p>
    <w:p>
      <w:r>
        <w:rPr>
          <w:b/>
        </w:rPr>
        <w:t xml:space="preserve">Kysymys 2</w:t>
      </w:r>
    </w:p>
    <w:p>
      <w:r>
        <w:t xml:space="preserve">Millä nimellä tunnettiin jäseniä, jotka eivät harjoittaneet fyysistä käsityötä?</w:t>
      </w:r>
    </w:p>
    <w:p>
      <w:r>
        <w:rPr>
          <w:b/>
        </w:rPr>
        <w:t xml:space="preserve">Kysymys 3</w:t>
      </w:r>
    </w:p>
    <w:p>
      <w:r>
        <w:t xml:space="preserve">Kuinka samankaltaisia ovat 1600-1800-lukujen vaihteen rituaalit ja salasanat verrattuna myöhemmän 1700-luvun rituaaleihin ja salasanoihin?</w:t>
      </w:r>
    </w:p>
    <w:p>
      <w:r>
        <w:rPr>
          <w:b/>
        </w:rPr>
        <w:t xml:space="preserve">Kysymys 4</w:t>
      </w:r>
    </w:p>
    <w:p>
      <w:r>
        <w:t xml:space="preserve">Mikä on maailman vanhin vapaamuurariluola?</w:t>
      </w:r>
    </w:p>
    <w:p>
      <w:r>
        <w:rPr>
          <w:b/>
        </w:rPr>
        <w:t xml:space="preserve">Kysymys 5</w:t>
      </w:r>
    </w:p>
    <w:p>
      <w:r>
        <w:t xml:space="preserve">Milloin Edinburghin loosi perustettiin?</w:t>
      </w:r>
    </w:p>
    <w:p>
      <w:r>
        <w:rPr>
          <w:b/>
        </w:rPr>
        <w:t xml:space="preserve">Kysymys 6</w:t>
      </w:r>
    </w:p>
    <w:p>
      <w:r>
        <w:t xml:space="preserve">Milloin rituaaleista tuli samankaltaisia eri vapaamuurariloosien välillä?</w:t>
      </w:r>
    </w:p>
    <w:p>
      <w:r>
        <w:rPr>
          <w:b/>
        </w:rPr>
        <w:t xml:space="preserve">Kysymys 7</w:t>
      </w:r>
    </w:p>
    <w:p>
      <w:r>
        <w:t xml:space="preserve">Millä vuosisadalla tunnetaan ainoastaan vapaamuurariuden salasanat ja rituaalit?</w:t>
      </w:r>
    </w:p>
    <w:p>
      <w:r>
        <w:rPr>
          <w:b/>
        </w:rPr>
        <w:t xml:space="preserve">Kysymys 8</w:t>
      </w:r>
    </w:p>
    <w:p>
      <w:r>
        <w:t xml:space="preserve">Mikä on maailman ainoa vapaamuurariluola?</w:t>
      </w:r>
    </w:p>
    <w:p>
      <w:r>
        <w:rPr>
          <w:b/>
        </w:rPr>
        <w:t xml:space="preserve">Kysymys 9</w:t>
      </w:r>
    </w:p>
    <w:p>
      <w:r>
        <w:t xml:space="preserve">Millä nimellä tunnettiin taikuutta harjoittavia jäseniä?</w:t>
      </w:r>
    </w:p>
    <w:p>
      <w:r>
        <w:rPr>
          <w:b/>
        </w:rPr>
        <w:t xml:space="preserve">Kysymys 10</w:t>
      </w:r>
    </w:p>
    <w:p>
      <w:r>
        <w:t xml:space="preserve">Milloin Edinburghin loosista luovuttiin?</w:t>
      </w:r>
    </w:p>
    <w:p>
      <w:r>
        <w:rPr>
          <w:b/>
        </w:rPr>
        <w:t xml:space="preserve">Kysymys 11</w:t>
      </w:r>
    </w:p>
    <w:p>
      <w:r>
        <w:t xml:space="preserve">Milloin rituaaleista tuli identtisiä eri vapaamuurariloosien välillä?</w:t>
      </w:r>
    </w:p>
    <w:p>
      <w:r>
        <w:rPr>
          <w:b/>
        </w:rPr>
        <w:t xml:space="preserve">Teksti numero 15</w:t>
      </w:r>
    </w:p>
    <w:p>
      <w:r>
        <w:rPr>
          <w:color w:val="A9A9A9"/>
        </w:rPr>
        <w:t xml:space="preserve">Prince Hall -vapaamuurarius </w:t>
      </w:r>
      <w:r>
        <w:t xml:space="preserve">on olemassa, koska </w:t>
      </w:r>
      <w:r>
        <w:rPr>
          <w:color w:val="DCDCDC"/>
        </w:rPr>
        <w:t xml:space="preserve">Amerikan varhaiset loosit kieltäytyivät ottamasta afroamerikkalaisia jäseniksi</w:t>
      </w:r>
      <w:r>
        <w:t xml:space="preserve">. </w:t>
      </w:r>
      <w:r>
        <w:t xml:space="preserve">Vuonna </w:t>
      </w:r>
      <w:r>
        <w:rPr>
          <w:color w:val="2F4F4F"/>
        </w:rPr>
        <w:t xml:space="preserve">1775</w:t>
      </w:r>
      <w:r>
        <w:t xml:space="preserve">, afroamerikkalainen nimeltä Prince Hall vihittiin yhdessä neljäntoista muun afroamerikkalaisen kanssa brittiläiseen sotilasloosiin Irlannin suurloosin valtakirjalla, koska hän ei ollut onnistunut saamaan sisäänpääsyä muista Bostonin looseista. Kun sotilasloosi lähti Pohjois-Amerikasta, näille viidelletoista miehelle annettiin valtuudet kokoontua loosina, mutta ei vihkiä vapaamuurareita. Vuonna</w:t>
      </w:r>
      <w:r>
        <w:rPr>
          <w:color w:val="556B2F"/>
        </w:rPr>
        <w:t xml:space="preserve">1784</w:t>
      </w:r>
      <w:r>
        <w:t xml:space="preserve"> nämä henkilöt saivat luvan Englannin suurloosilta (GLE) ja perustivat Afrikan loosin numero 459. Kun UGLE perustettiin vuonna </w:t>
      </w:r>
      <w:r>
        <w:rPr>
          <w:color w:val="6B8E23"/>
        </w:rPr>
        <w:t xml:space="preserve">1813</w:t>
      </w:r>
      <w:r>
        <w:t xml:space="preserve">, kaikki Yhdysvalloissa </w:t>
      </w:r>
      <w:r>
        <w:rPr>
          <w:color w:val="A0522D"/>
        </w:rPr>
        <w:t xml:space="preserve">sijaitsevat loosit poistettiin niiden luetteloista </w:t>
      </w:r>
      <w:r>
        <w:t xml:space="preserve">- suurelta osin vuoden 1812 sodan vuoksi. Näin ollen African Lodge, joka oli erotettu sekä UGLE:stä että kaikista Yhdysvaltain tunnustetuista suurlooseista, nimesi itsensä uudelleen </w:t>
      </w:r>
      <w:r>
        <w:rPr>
          <w:color w:val="191970"/>
        </w:rPr>
        <w:t xml:space="preserve">African Lodge, Number 1:</w:t>
      </w:r>
      <w:r>
        <w:rPr>
          <w:color w:val="228B22"/>
        </w:rPr>
        <w:t xml:space="preserve">ksi </w:t>
      </w:r>
      <w:r>
        <w:t xml:space="preserve">- ja </w:t>
      </w:r>
      <w:r>
        <w:rPr>
          <w:color w:val="8B0000"/>
        </w:rPr>
        <w:t xml:space="preserve">siitä tuli de facto "suurloosi" </w:t>
      </w:r>
      <w:r>
        <w:t xml:space="preserve">(tätä loosia ei pidä sekoittaa Afrikan mantereella toimiviin eri suurlooseihin). Kuten muukin Yhdysvaltain vapaamuurarius, Prince Hall -vapaamuurarius kasvoi pian ja järjestäytyi kunkin osavaltion suurloosijärjestelmän mukaisesti.</w:t>
      </w:r>
    </w:p>
    <w:p>
      <w:r>
        <w:rPr>
          <w:b/>
        </w:rPr>
        <w:t xml:space="preserve">Kysymys 0</w:t>
      </w:r>
    </w:p>
    <w:p>
      <w:r>
        <w:t xml:space="preserve">Miksi Prince Hall -vapaamuurarius perustettiin?</w:t>
      </w:r>
    </w:p>
    <w:p>
      <w:r>
        <w:rPr>
          <w:b/>
        </w:rPr>
        <w:t xml:space="preserve">Kysymys 1</w:t>
      </w:r>
    </w:p>
    <w:p>
      <w:r>
        <w:t xml:space="preserve">Milloin Prince Hall -vapaamuurarius perustettiin?</w:t>
      </w:r>
    </w:p>
    <w:p>
      <w:r>
        <w:rPr>
          <w:b/>
        </w:rPr>
        <w:t xml:space="preserve">Kysymys 2</w:t>
      </w:r>
    </w:p>
    <w:p>
      <w:r>
        <w:t xml:space="preserve">Mitä tapahtui, kun UGLE perustettiin vuonna 1813?</w:t>
      </w:r>
    </w:p>
    <w:p>
      <w:r>
        <w:rPr>
          <w:b/>
        </w:rPr>
        <w:t xml:space="preserve">Kysymys 3</w:t>
      </w:r>
    </w:p>
    <w:p>
      <w:r>
        <w:t xml:space="preserve">Mitä Africian Lodge, numero 459:stä tuli sen jälkeen, kun se poistettiin UGLE:stä?</w:t>
      </w:r>
    </w:p>
    <w:p>
      <w:r>
        <w:rPr>
          <w:b/>
        </w:rPr>
        <w:t xml:space="preserve">Kysymys 4</w:t>
      </w:r>
    </w:p>
    <w:p>
      <w:r>
        <w:t xml:space="preserve">Mitä Africian Lodge, numero 1 katsottiin sen jälkeen, kun se muuttui Africian Lodge, numero 459:stä?</w:t>
      </w:r>
    </w:p>
    <w:p>
      <w:r>
        <w:rPr>
          <w:b/>
        </w:rPr>
        <w:t xml:space="preserve">Kysymys 5</w:t>
      </w:r>
    </w:p>
    <w:p>
      <w:r>
        <w:t xml:space="preserve">Mikä on nykyään olemassa sen vuoksi, että varhaiset amerikkalaiset loosit kieltäytyivät ottamasta vastaan afroamerikkalaisia?</w:t>
      </w:r>
    </w:p>
    <w:p>
      <w:r>
        <w:rPr>
          <w:b/>
        </w:rPr>
        <w:t xml:space="preserve">Kysymys 6</w:t>
      </w:r>
    </w:p>
    <w:p>
      <w:r>
        <w:t xml:space="preserve">Minä vuonna prinssi Hall otettiin Britannian sotilasloosiin?</w:t>
      </w:r>
    </w:p>
    <w:p>
      <w:r>
        <w:rPr>
          <w:b/>
        </w:rPr>
        <w:t xml:space="preserve">Kysymys 7</w:t>
      </w:r>
    </w:p>
    <w:p>
      <w:r>
        <w:t xml:space="preserve">Milloin afrikkalainen loosi numero 459 perustettiin?</w:t>
      </w:r>
    </w:p>
    <w:p>
      <w:r>
        <w:rPr>
          <w:b/>
        </w:rPr>
        <w:t xml:space="preserve">Kysymys 8</w:t>
      </w:r>
    </w:p>
    <w:p>
      <w:r>
        <w:t xml:space="preserve">Milloin UGLE perustettiin?</w:t>
      </w:r>
    </w:p>
    <w:p>
      <w:r>
        <w:rPr>
          <w:b/>
        </w:rPr>
        <w:t xml:space="preserve">Kysymys 9</w:t>
      </w:r>
    </w:p>
    <w:p>
      <w:r>
        <w:t xml:space="preserve">Afrikkalainen Lodge nimesi itsensä uudelleen, mikä?</w:t>
      </w:r>
    </w:p>
    <w:p>
      <w:r>
        <w:rPr>
          <w:b/>
        </w:rPr>
        <w:t xml:space="preserve">Kysymys 10</w:t>
      </w:r>
    </w:p>
    <w:p>
      <w:r>
        <w:t xml:space="preserve">Miksi Prince Hall -vapaamuurarius kiellettiin?</w:t>
      </w:r>
    </w:p>
    <w:p>
      <w:r>
        <w:rPr>
          <w:b/>
        </w:rPr>
        <w:t xml:space="preserve">Kysymys 11</w:t>
      </w:r>
    </w:p>
    <w:p>
      <w:r>
        <w:t xml:space="preserve">Milloin prinssisalivapaamuurarius unohdettiin?</w:t>
      </w:r>
    </w:p>
    <w:p>
      <w:r>
        <w:rPr>
          <w:b/>
        </w:rPr>
        <w:t xml:space="preserve">Kysymys 12</w:t>
      </w:r>
    </w:p>
    <w:p>
      <w:r>
        <w:t xml:space="preserve">Mitä tapahtui, kun UGLE perustettiin vuonna 1913?</w:t>
      </w:r>
    </w:p>
    <w:p>
      <w:r>
        <w:rPr>
          <w:b/>
        </w:rPr>
        <w:t xml:space="preserve">Kysymys 13</w:t>
      </w:r>
    </w:p>
    <w:p>
      <w:r>
        <w:t xml:space="preserve">Mitä African Lodge, numero 3 katsottiin sen jälkeen, kun se muutettiin African Lodge, numero 456:sta?</w:t>
      </w:r>
    </w:p>
    <w:p>
      <w:r>
        <w:rPr>
          <w:b/>
        </w:rPr>
        <w:t xml:space="preserve">Kysymys 14</w:t>
      </w:r>
    </w:p>
    <w:p>
      <w:r>
        <w:t xml:space="preserve">Mitä ei enää nykyään ole olemassa, koska varhaiset amerikkalaiset loosit kieltäytyivät hyväksymästä afroamerikkalaisia?</w:t>
      </w:r>
    </w:p>
    <w:p>
      <w:r>
        <w:rPr>
          <w:b/>
        </w:rPr>
        <w:t xml:space="preserve">Teksti numero 16</w:t>
      </w:r>
    </w:p>
    <w:p>
      <w:r>
        <w:rPr>
          <w:color w:val="A9A9A9"/>
        </w:rPr>
        <w:t xml:space="preserve">Maria Deraismes </w:t>
      </w:r>
      <w:r>
        <w:t xml:space="preserve">vihittiin vapaamuurariuteen vuonna </w:t>
      </w:r>
      <w:r>
        <w:rPr>
          <w:color w:val="DCDCDC"/>
        </w:rPr>
        <w:t xml:space="preserve">1882</w:t>
      </w:r>
      <w:r>
        <w:t xml:space="preserve">, sitten erosi, </w:t>
      </w:r>
      <w:r>
        <w:rPr>
          <w:color w:val="2F4F4F"/>
        </w:rPr>
        <w:t xml:space="preserve">jotta hänen loosinsa voisi liittyä uudelleen </w:t>
      </w:r>
      <w:r>
        <w:rPr>
          <w:color w:val="556B2F"/>
        </w:rPr>
        <w:t xml:space="preserve">suurloosiinsa</w:t>
      </w:r>
      <w:r>
        <w:t xml:space="preserve">. </w:t>
      </w:r>
      <w:r>
        <w:t xml:space="preserve">Koska hän ei ollut saanut hyväksyntää yhdeltäkään vapaamuurarilliselta hallintoelimeltä, hän ja </w:t>
      </w:r>
      <w:r>
        <w:rPr>
          <w:color w:val="6B8E23"/>
        </w:rPr>
        <w:t xml:space="preserve">Georges Martin </w:t>
      </w:r>
      <w:r>
        <w:t xml:space="preserve">perustivat sekamuurari-loosin, joka todella toimi vapaamuurarillisessa rituaalissa. </w:t>
      </w:r>
      <w:r>
        <w:rPr>
          <w:color w:val="A0522D"/>
        </w:rPr>
        <w:t xml:space="preserve">Annie Besant </w:t>
      </w:r>
      <w:r>
        <w:t xml:space="preserve">levitti ilmiötä englanninkieliseen maailmaan. </w:t>
      </w:r>
      <w:r>
        <w:rPr>
          <w:color w:val="228B22"/>
        </w:rPr>
        <w:t xml:space="preserve">Rituaalia koskevat erimielisyydet </w:t>
      </w:r>
      <w:r>
        <w:t xml:space="preserve">johtivat siihen, että Englannissa muodostettiin yksinomaan naispuolisia vapaamuurareita edustavia looseja, jotka levisivät muihin maihin. Sillä välin ranskalaiset olivat keksineet Adoptionin uudelleen naisloosiksi vuonna </w:t>
      </w:r>
      <w:r>
        <w:rPr>
          <w:color w:val="191970"/>
        </w:rPr>
        <w:t xml:space="preserve">1901</w:t>
      </w:r>
      <w:r>
        <w:t xml:space="preserve">, mutta hylkäsivät sen jälleen vuonna</w:t>
      </w:r>
      <w:r>
        <w:rPr>
          <w:color w:val="8B0000"/>
        </w:rPr>
        <w:t xml:space="preserve">1935</w:t>
      </w:r>
      <w:r>
        <w:t xml:space="preserve"> . Loosit jatkoivat kuitenkin kokoontumisiaan, minkä seurauksena vuonna 1959 perustettiin mannermaista vapaamuurariutta harjoittavien naisten yhteisö.</w:t>
      </w:r>
    </w:p>
    <w:p>
      <w:r>
        <w:rPr>
          <w:b/>
        </w:rPr>
        <w:t xml:space="preserve">Kysymys 0</w:t>
      </w:r>
    </w:p>
    <w:p>
      <w:r>
        <w:t xml:space="preserve">Milloin Maria Deraismes vihittiin vapaamuurariuteen?</w:t>
      </w:r>
    </w:p>
    <w:p>
      <w:r>
        <w:rPr>
          <w:b/>
        </w:rPr>
        <w:t xml:space="preserve">Kysymys 1</w:t>
      </w:r>
    </w:p>
    <w:p>
      <w:r>
        <w:t xml:space="preserve">Miksi Deraismes erosi vapaamuurariudesta?</w:t>
      </w:r>
    </w:p>
    <w:p>
      <w:r>
        <w:rPr>
          <w:b/>
        </w:rPr>
        <w:t xml:space="preserve">Kysymys 2</w:t>
      </w:r>
    </w:p>
    <w:p>
      <w:r>
        <w:t xml:space="preserve">Mikä johti siihen, että Englannissa vapaamuurarien elimissä oli yksinomaan naisia?</w:t>
      </w:r>
    </w:p>
    <w:p>
      <w:r>
        <w:rPr>
          <w:b/>
        </w:rPr>
        <w:t xml:space="preserve">Kysymys 3</w:t>
      </w:r>
    </w:p>
    <w:p>
      <w:r>
        <w:t xml:space="preserve">Kuka perusti Maria Dersaismesin kanssa sekasukupuolisen vapaamuurariloosin?</w:t>
      </w:r>
    </w:p>
    <w:p>
      <w:r>
        <w:rPr>
          <w:b/>
        </w:rPr>
        <w:t xml:space="preserve">Kysymys 4</w:t>
      </w:r>
    </w:p>
    <w:p>
      <w:r>
        <w:t xml:space="preserve">Kuka toi viestin sekasukupuolisista, harjoittavista vapaamuurari looseista englanninkielisille?</w:t>
      </w:r>
    </w:p>
    <w:p>
      <w:r>
        <w:rPr>
          <w:b/>
        </w:rPr>
        <w:t xml:space="preserve">Kysymys 5</w:t>
      </w:r>
    </w:p>
    <w:p>
      <w:r>
        <w:t xml:space="preserve">Kuka erosi vapaamuurareiden loosista liittyäkseen uudelleen suurloosiinsa?</w:t>
      </w:r>
    </w:p>
    <w:p>
      <w:r>
        <w:rPr>
          <w:b/>
        </w:rPr>
        <w:t xml:space="preserve">Kysymys 6</w:t>
      </w:r>
    </w:p>
    <w:p>
      <w:r>
        <w:t xml:space="preserve">Minä vuonna Maria Deraismes vihittiin vapaamuurareiden jäseneksi?</w:t>
      </w:r>
    </w:p>
    <w:p>
      <w:r>
        <w:rPr>
          <w:b/>
        </w:rPr>
        <w:t xml:space="preserve">Kysymys 7</w:t>
      </w:r>
    </w:p>
    <w:p>
      <w:r>
        <w:t xml:space="preserve">Maria Deraismes ja kuka muu perusti sekamuurariloosin?</w:t>
      </w:r>
    </w:p>
    <w:p>
      <w:r>
        <w:rPr>
          <w:b/>
        </w:rPr>
        <w:t xml:space="preserve">Kysymys 8</w:t>
      </w:r>
    </w:p>
    <w:p>
      <w:r>
        <w:t xml:space="preserve">Minä vuonna luotiin naisten vapaamuurariloossi?</w:t>
      </w:r>
    </w:p>
    <w:p>
      <w:r>
        <w:rPr>
          <w:b/>
        </w:rPr>
        <w:t xml:space="preserve">Kysymys 9</w:t>
      </w:r>
    </w:p>
    <w:p>
      <w:r>
        <w:t xml:space="preserve">Minä vuonna vapaamuurariluola, jossa oli vain naisia, hylättiin?</w:t>
      </w:r>
    </w:p>
    <w:p>
      <w:r>
        <w:rPr>
          <w:b/>
        </w:rPr>
        <w:t xml:space="preserve">Kysymys 10</w:t>
      </w:r>
    </w:p>
    <w:p>
      <w:r>
        <w:t xml:space="preserve">Milloin Maria Deraismes murhattiin vapaamuurariudessa?</w:t>
      </w:r>
    </w:p>
    <w:p>
      <w:r>
        <w:rPr>
          <w:b/>
        </w:rPr>
        <w:t xml:space="preserve">Kysymys 11</w:t>
      </w:r>
    </w:p>
    <w:p>
      <w:r>
        <w:t xml:space="preserve">Miksi Deraismes ei pitänyt vapaamuurariudesta?</w:t>
      </w:r>
    </w:p>
    <w:p>
      <w:r>
        <w:rPr>
          <w:b/>
        </w:rPr>
        <w:t xml:space="preserve">Kysymys 12</w:t>
      </w:r>
    </w:p>
    <w:p>
      <w:r>
        <w:t xml:space="preserve">Mikä johti siihen, että Englannissa vapaamuurarit olivat yksinomaan transsukupuolisia?</w:t>
      </w:r>
    </w:p>
    <w:p>
      <w:r>
        <w:rPr>
          <w:b/>
        </w:rPr>
        <w:t xml:space="preserve">Kysymys 13</w:t>
      </w:r>
    </w:p>
    <w:p>
      <w:r>
        <w:t xml:space="preserve">Kuka yhdessä Maria Dersaismesin kanssa pysäytti sekasukupuolisten vapaamuurarien loosin?</w:t>
      </w:r>
    </w:p>
    <w:p>
      <w:r>
        <w:rPr>
          <w:b/>
        </w:rPr>
        <w:t xml:space="preserve">Kysymys 14</w:t>
      </w:r>
    </w:p>
    <w:p>
      <w:r>
        <w:t xml:space="preserve">Minä vuonna luotiin vapaamuurariloossi, jossa oli vain eläimiä?</w:t>
      </w:r>
    </w:p>
    <w:p>
      <w:r>
        <w:rPr>
          <w:b/>
        </w:rPr>
        <w:t xml:space="preserve">Teksti numero 17</w:t>
      </w:r>
    </w:p>
    <w:p>
      <w:r>
        <w:t xml:space="preserve">Monet islamilaiset vapaamuurari-vastaiset argumentit liittyvät läheisesti sekä </w:t>
      </w:r>
      <w:r>
        <w:rPr>
          <w:color w:val="A9A9A9"/>
        </w:rPr>
        <w:t xml:space="preserve">antisemitismiin että anti-sionismiin</w:t>
      </w:r>
      <w:r>
        <w:t xml:space="preserve">, vaikka muitakin kritiikkejä esitetään, kuten </w:t>
      </w:r>
      <w:r>
        <w:rPr>
          <w:color w:val="DCDCDC"/>
        </w:rPr>
        <w:t xml:space="preserve">vapaamuurariuden liittäminen </w:t>
      </w:r>
      <w:r>
        <w:rPr>
          <w:color w:val="2F4F4F"/>
        </w:rPr>
        <w:t xml:space="preserve">al-Masih ad-Dajjaliin (väärään Messiaaseen</w:t>
      </w:r>
      <w:r>
        <w:rPr>
          <w:color w:val="556B2F"/>
        </w:rPr>
        <w:t xml:space="preserve">)</w:t>
      </w:r>
      <w:r>
        <w:t xml:space="preserve">. </w:t>
      </w:r>
      <w:r>
        <w:t xml:space="preserve">Jotkut muslimien vapaamuurareiden vastustajat väittävät, että vapaamuurarius edistää </w:t>
      </w:r>
      <w:r>
        <w:rPr>
          <w:color w:val="A0522D"/>
        </w:rPr>
        <w:t xml:space="preserve">juutalaisten </w:t>
      </w:r>
      <w:r>
        <w:rPr>
          <w:color w:val="6B8E23"/>
        </w:rPr>
        <w:t xml:space="preserve">etuja </w:t>
      </w:r>
      <w:r>
        <w:t xml:space="preserve">kaikkialla maailmassa ja että yksi sen tavoitteista on tuhota Al-Aksan moskeija, jotta </w:t>
      </w:r>
      <w:r>
        <w:rPr>
          <w:color w:val="191970"/>
        </w:rPr>
        <w:t xml:space="preserve">Salomonin temppeli voitaisiin rakentaa uudelleen Jerusalemiin</w:t>
      </w:r>
      <w:r>
        <w:t xml:space="preserve">. </w:t>
      </w:r>
      <w:r>
        <w:t xml:space="preserve">Hamas toteaa liittonsa </w:t>
      </w:r>
      <w:r>
        <w:rPr>
          <w:color w:val="8B0000"/>
        </w:rPr>
        <w:t xml:space="preserve">28 artiklassa</w:t>
      </w:r>
      <w:r>
        <w:t xml:space="preserve">, että vapaamuurarius, </w:t>
      </w:r>
      <w:r>
        <w:rPr>
          <w:color w:val="483D8B"/>
        </w:rPr>
        <w:t xml:space="preserve">Rotary </w:t>
      </w:r>
      <w:r>
        <w:t xml:space="preserve">ja muut vastaavat ryhmät "toimivat sionismin etujen mukaisesti ja sen ohjeiden mukaan ...".</w:t>
      </w:r>
    </w:p>
    <w:p>
      <w:r>
        <w:rPr>
          <w:b/>
        </w:rPr>
        <w:t xml:space="preserve">Kysymys 0</w:t>
      </w:r>
    </w:p>
    <w:p>
      <w:r>
        <w:t xml:space="preserve">Mihin islamilaiset vapaamuurariuden vastustajat liittävät vapaamuurariuden?</w:t>
      </w:r>
    </w:p>
    <w:p>
      <w:r>
        <w:rPr>
          <w:b/>
        </w:rPr>
        <w:t xml:space="preserve">Kysymys 1</w:t>
      </w:r>
    </w:p>
    <w:p>
      <w:r>
        <w:t xml:space="preserve">Miksi muslimien vapaamuurarivastaiset uskovat, että vapaamuurarit haluavat tuhota Al-Aqsan moskeijan?</w:t>
      </w:r>
    </w:p>
    <w:p>
      <w:r>
        <w:rPr>
          <w:b/>
        </w:rPr>
        <w:t xml:space="preserve">Kysymys 2</w:t>
      </w:r>
    </w:p>
    <w:p>
      <w:r>
        <w:t xml:space="preserve">Mikä on toinen ryhmä, jonka antimasoniset muslimit liittävät sionismiin?</w:t>
      </w:r>
    </w:p>
    <w:p>
      <w:r>
        <w:rPr>
          <w:b/>
        </w:rPr>
        <w:t xml:space="preserve">Kysymys 3</w:t>
      </w:r>
    </w:p>
    <w:p>
      <w:r>
        <w:t xml:space="preserve">Mihin suurin osa anti-masoonisten muslimien väitteistä keskittyy? </w:t>
      </w:r>
    </w:p>
    <w:p>
      <w:r>
        <w:rPr>
          <w:b/>
        </w:rPr>
        <w:t xml:space="preserve">Kysymys 4</w:t>
      </w:r>
    </w:p>
    <w:p>
      <w:r>
        <w:t xml:space="preserve">Kenen etuja muslimi-vastaisten vapaamuurarien pelätään suojelevan?</w:t>
      </w:r>
    </w:p>
    <w:p>
      <w:r>
        <w:rPr>
          <w:b/>
        </w:rPr>
        <w:t xml:space="preserve">Kysymys 5</w:t>
      </w:r>
    </w:p>
    <w:p>
      <w:r>
        <w:t xml:space="preserve">Mitä monet islamilaiset ja vapaamuurarivastaiset väittävät vapaamuurariudesta?</w:t>
      </w:r>
    </w:p>
    <w:p>
      <w:r>
        <w:rPr>
          <w:b/>
        </w:rPr>
        <w:t xml:space="preserve">Kysymys 6</w:t>
      </w:r>
    </w:p>
    <w:p>
      <w:r>
        <w:t xml:space="preserve">Jotkut muslimit väittävät, että vapaamuurarius edistää mitä?</w:t>
      </w:r>
    </w:p>
    <w:p>
      <w:r>
        <w:rPr>
          <w:b/>
        </w:rPr>
        <w:t xml:space="preserve">Kysymys 7</w:t>
      </w:r>
    </w:p>
    <w:p>
      <w:r>
        <w:t xml:space="preserve">Missä artikkelissa todetaan, että vapaamuurarius toimii sionismin hyväksi?</w:t>
      </w:r>
    </w:p>
    <w:p>
      <w:r>
        <w:rPr>
          <w:b/>
        </w:rPr>
        <w:t xml:space="preserve">Kysymys 8</w:t>
      </w:r>
    </w:p>
    <w:p>
      <w:r>
        <w:t xml:space="preserve">Mihin islamilaiset vapaamuurarit liittävät vapaamuurariuden?</w:t>
      </w:r>
    </w:p>
    <w:p>
      <w:r>
        <w:rPr>
          <w:b/>
        </w:rPr>
        <w:t xml:space="preserve">Kysymys 9</w:t>
      </w:r>
    </w:p>
    <w:p>
      <w:r>
        <w:t xml:space="preserve">Miksi muslimimuurarit uskovat, että vapaamuurarit haluavat tuhota Al-Aqsan moskeijan?</w:t>
      </w:r>
    </w:p>
    <w:p>
      <w:r>
        <w:rPr>
          <w:b/>
        </w:rPr>
        <w:t xml:space="preserve">Kysymys 10</w:t>
      </w:r>
    </w:p>
    <w:p>
      <w:r>
        <w:t xml:space="preserve">Mikä on toinen ryhmä, jonka vapaamuurarimuslimit yhdistävät islamiin?</w:t>
      </w:r>
    </w:p>
    <w:p>
      <w:r>
        <w:rPr>
          <w:b/>
        </w:rPr>
        <w:t xml:space="preserve">Kysymys 11</w:t>
      </w:r>
    </w:p>
    <w:p>
      <w:r>
        <w:t xml:space="preserve">Kenen etua muslimi-vastaisten vapaamuurarien pelkäävät vahingoittavan vapaamuurareita?</w:t>
      </w:r>
    </w:p>
    <w:p>
      <w:r>
        <w:rPr>
          <w:b/>
        </w:rPr>
        <w:t xml:space="preserve">Kysymys 12</w:t>
      </w:r>
    </w:p>
    <w:p>
      <w:r>
        <w:t xml:space="preserve">Missä pykälässä todetaan, että vapaamuurarius toimii ihmiskunnan hyväksi?</w:t>
      </w:r>
    </w:p>
    <w:p>
      <w:r>
        <w:rPr>
          <w:b/>
        </w:rPr>
        <w:t xml:space="preserve">Teksti numero 18</w:t>
      </w:r>
    </w:p>
    <w:p>
      <w:r>
        <w:rPr>
          <w:color w:val="DCDCDC"/>
        </w:rPr>
        <w:t xml:space="preserve">Reichssicherheitshauptamtin </w:t>
      </w:r>
      <w:r>
        <w:rPr>
          <w:color w:val="A9A9A9"/>
        </w:rPr>
        <w:t xml:space="preserve">(valtakunnan turvallisuuspäämajan) </w:t>
      </w:r>
      <w:r>
        <w:rPr>
          <w:color w:val="A9A9A9"/>
        </w:rPr>
        <w:t xml:space="preserve">säilyneistä </w:t>
      </w:r>
      <w:r>
        <w:t xml:space="preserve">asiakirjoista käy ilmi vapaamuurareiden vainoaminen holokaustin aikana. RSHA Amt VII (kirjalliset arkistot) oli </w:t>
      </w:r>
      <w:r>
        <w:rPr>
          <w:color w:val="2F4F4F"/>
        </w:rPr>
        <w:t xml:space="preserve">professori Franz Sixin</w:t>
      </w:r>
      <w:r>
        <w:t xml:space="preserve"> valvonnassa</w:t>
      </w:r>
      <w:r>
        <w:t xml:space="preserve">, ja se vastasi "ideologisista" tehtävistä, joilla tarkoitettiin antisemitistisen ja vapaamuurarien vastaisen propagandan luomista. Vaikka lukumäärää ei tiedetä tarkasti, on arvioitu, että </w:t>
      </w:r>
      <w:r>
        <w:rPr>
          <w:color w:val="556B2F"/>
        </w:rPr>
        <w:t xml:space="preserve">80 000-200 000 </w:t>
      </w:r>
      <w:r>
        <w:t xml:space="preserve">vapaamuuraria tapettiin natsihallinnon aikana. Vapaamuurarien keskitysleirivangit luokiteltiin </w:t>
      </w:r>
      <w:r>
        <w:rPr>
          <w:color w:val="6B8E23"/>
        </w:rPr>
        <w:t xml:space="preserve">poliittisiksi vangeiksi</w:t>
      </w:r>
      <w:r>
        <w:t xml:space="preserve">, ja he käyttivät </w:t>
      </w:r>
      <w:r>
        <w:rPr>
          <w:color w:val="228B22"/>
        </w:rPr>
        <w:t xml:space="preserve">käänteistä punaista kolmiota</w:t>
      </w:r>
      <w:r>
        <w:rPr>
          <w:color w:val="A0522D"/>
        </w:rPr>
        <w:t xml:space="preserve">.</w:t>
      </w:r>
    </w:p>
    <w:p>
      <w:r>
        <w:rPr>
          <w:b/>
        </w:rPr>
        <w:t xml:space="preserve">Kysymys 0</w:t>
      </w:r>
    </w:p>
    <w:p>
      <w:r>
        <w:t xml:space="preserve">Kuinka monen vapaamuurarin uskotaan kuolleen Hitlerin natsihallinnon aikana?</w:t>
      </w:r>
    </w:p>
    <w:p>
      <w:r>
        <w:rPr>
          <w:b/>
        </w:rPr>
        <w:t xml:space="preserve">Kysymys 1</w:t>
      </w:r>
    </w:p>
    <w:p>
      <w:r>
        <w:t xml:space="preserve">Minkälaisena vangittuna pidettiin vapaamuuraria?</w:t>
      </w:r>
    </w:p>
    <w:p>
      <w:r>
        <w:rPr>
          <w:b/>
        </w:rPr>
        <w:t xml:space="preserve">Kysymys 2</w:t>
      </w:r>
    </w:p>
    <w:p>
      <w:r>
        <w:t xml:space="preserve">Mitä tunnusta natsit pakottivat vapaamuurarivangit käyttämään?</w:t>
      </w:r>
    </w:p>
    <w:p>
      <w:r>
        <w:rPr>
          <w:b/>
        </w:rPr>
        <w:t xml:space="preserve">Kysymys 3</w:t>
      </w:r>
    </w:p>
    <w:p>
      <w:r>
        <w:t xml:space="preserve">Kuka oli vastuussa antisemeettisen ja antimasonisen propagandan luomisesta?</w:t>
      </w:r>
    </w:p>
    <w:p>
      <w:r>
        <w:rPr>
          <w:b/>
        </w:rPr>
        <w:t xml:space="preserve">Kysymys 4</w:t>
      </w:r>
    </w:p>
    <w:p>
      <w:r>
        <w:t xml:space="preserve">Missä on suurin osa holokaustissa vainottuja vapaamuurareita koskevista tiedoista?</w:t>
      </w:r>
    </w:p>
    <w:p>
      <w:r>
        <w:rPr>
          <w:b/>
        </w:rPr>
        <w:t xml:space="preserve">Kysymys 5</w:t>
      </w:r>
    </w:p>
    <w:p>
      <w:r>
        <w:t xml:space="preserve">Mikä on Relch Securityn päätoimiston nimi?</w:t>
      </w:r>
    </w:p>
    <w:p>
      <w:r>
        <w:rPr>
          <w:b/>
        </w:rPr>
        <w:t xml:space="preserve">Kysymys 6</w:t>
      </w:r>
    </w:p>
    <w:p>
      <w:r>
        <w:t xml:space="preserve">Kuka vastasi kirjallisten asiakirjojen ideologisista tehtävistä?</w:t>
      </w:r>
    </w:p>
    <w:p>
      <w:r>
        <w:rPr>
          <w:b/>
        </w:rPr>
        <w:t xml:space="preserve">Kysymys 7</w:t>
      </w:r>
    </w:p>
    <w:p>
      <w:r>
        <w:t xml:space="preserve">Kuinka monta vapaamuuraria tapettiin natsihallinnon aikana?</w:t>
      </w:r>
    </w:p>
    <w:p>
      <w:r>
        <w:rPr>
          <w:b/>
        </w:rPr>
        <w:t xml:space="preserve">Kysymys 8</w:t>
      </w:r>
    </w:p>
    <w:p>
      <w:r>
        <w:t xml:space="preserve">Mitä vapaamuurareiden keskitysleirivankien piti käyttää?</w:t>
      </w:r>
    </w:p>
    <w:p>
      <w:r>
        <w:rPr>
          <w:b/>
        </w:rPr>
        <w:t xml:space="preserve">Kysymys 9</w:t>
      </w:r>
    </w:p>
    <w:p>
      <w:r>
        <w:t xml:space="preserve">Kuinka monen vapaamuurarin uskotaan heränneen henkiin Hitlerin natsihallinnon aikana?</w:t>
      </w:r>
    </w:p>
    <w:p>
      <w:r>
        <w:rPr>
          <w:b/>
        </w:rPr>
        <w:t xml:space="preserve">Kysymys 10</w:t>
      </w:r>
    </w:p>
    <w:p>
      <w:r>
        <w:t xml:space="preserve">Minkälaisena jumalana vapaamuuraria pidettiin?</w:t>
      </w:r>
    </w:p>
    <w:p>
      <w:r>
        <w:rPr>
          <w:b/>
        </w:rPr>
        <w:t xml:space="preserve">Kysymys 11</w:t>
      </w:r>
    </w:p>
    <w:p>
      <w:r>
        <w:t xml:space="preserve">Minkä tunnisteen natsit pakottivat vapaamuurarivangit salaamaan?</w:t>
      </w:r>
    </w:p>
    <w:p>
      <w:r>
        <w:rPr>
          <w:b/>
        </w:rPr>
        <w:t xml:space="preserve">Kysymys 12</w:t>
      </w:r>
    </w:p>
    <w:p>
      <w:r>
        <w:t xml:space="preserve">Mikä on valtakunnan turvallisuuspäämajan nimi?</w:t>
      </w:r>
    </w:p>
    <w:p>
      <w:r>
        <w:rPr>
          <w:b/>
        </w:rPr>
        <w:t xml:space="preserve">Kysymys 13</w:t>
      </w:r>
    </w:p>
    <w:p>
      <w:r>
        <w:t xml:space="preserve">Kuka vastasi sanallisten tallenteiden maantieteellisistä tehtävistä?</w:t>
      </w:r>
    </w:p>
    <w:p>
      <w:r>
        <w:rPr>
          <w:b/>
        </w:rPr>
        <w:t xml:space="preserve">Teksti numero 19</w:t>
      </w:r>
    </w:p>
    <w:p>
      <w:r>
        <w:t xml:space="preserve">Vapaamuurarius koostuu veljeskunnallisista järjestöistä, jotka juontavat juurensa </w:t>
      </w:r>
      <w:r>
        <w:rPr>
          <w:color w:val="DCDCDC"/>
        </w:rPr>
        <w:t xml:space="preserve">paikallisiin kivimuurareiden veljeskuntiin</w:t>
      </w:r>
      <w:r>
        <w:t xml:space="preserve">, jotka 1300-luvun lopusta lähtien </w:t>
      </w:r>
      <w:r>
        <w:rPr>
          <w:color w:val="2F4F4F"/>
        </w:rPr>
        <w:t xml:space="preserve">säätelivät kivimuurareiden pätevyyttä ja heidän vuorovaikutustaan viranomaisten ja asiakkaiden kanssa</w:t>
      </w:r>
      <w:r>
        <w:t xml:space="preserve">. </w:t>
      </w:r>
      <w:r>
        <w:t xml:space="preserve">Vapaamuurariuden tutkinnot säilyttävät </w:t>
      </w:r>
      <w:r>
        <w:rPr>
          <w:color w:val="556B2F"/>
        </w:rPr>
        <w:t xml:space="preserve">keskiaikaisten käsityöläiskiltojen </w:t>
      </w:r>
      <w:r>
        <w:rPr>
          <w:color w:val="6B8E23"/>
        </w:rPr>
        <w:t xml:space="preserve">kolme </w:t>
      </w:r>
      <w:r>
        <w:rPr>
          <w:color w:val="A0522D"/>
        </w:rPr>
        <w:t xml:space="preserve">astetta</w:t>
      </w:r>
      <w:r>
        <w:t xml:space="preserve">: </w:t>
      </w:r>
      <w:r>
        <w:rPr>
          <w:color w:val="228B22"/>
        </w:rPr>
        <w:t xml:space="preserve">oppipoika, oppipoika (nykyisin Fellowcraft) ja mestarimuurari</w:t>
      </w:r>
      <w:r>
        <w:t xml:space="preserve">. </w:t>
      </w:r>
      <w:r>
        <w:t xml:space="preserve">Nämä ovat </w:t>
      </w:r>
      <w:r>
        <w:t xml:space="preserve">käsityöläisvapaamuurariuden</w:t>
      </w:r>
      <w:r>
        <w:t xml:space="preserve"> (tai </w:t>
      </w:r>
      <w:r>
        <w:rPr>
          <w:color w:val="191970"/>
        </w:rPr>
        <w:t xml:space="preserve">sinisen loosin) </w:t>
      </w:r>
      <w:r>
        <w:t xml:space="preserve">tarjoamat asteet. </w:t>
      </w:r>
      <w:r>
        <w:t xml:space="preserve">Näiden järjestöjen jäseniä kutsutaan </w:t>
      </w:r>
      <w:r>
        <w:rPr>
          <w:color w:val="8B0000"/>
        </w:rPr>
        <w:t xml:space="preserve">vapaamuurareiksi tai vapaamuurareiksi</w:t>
      </w:r>
      <w:r>
        <w:t xml:space="preserve">. On olemassa muitakin asteita, jotka vaihtelevat paikkakunnan ja lainkäyttöalueen mukaan, ja niitä hallinnoivat yleensä eri elimet kuin käsityöläisasteet.</w:t>
      </w:r>
    </w:p>
    <w:p>
      <w:r>
        <w:rPr>
          <w:b/>
        </w:rPr>
        <w:t xml:space="preserve">Kysymys 0</w:t>
      </w:r>
    </w:p>
    <w:p>
      <w:r>
        <w:t xml:space="preserve">Mistä vapaamuurarius sai alkunsa?</w:t>
      </w:r>
    </w:p>
    <w:p>
      <w:r>
        <w:rPr>
          <w:b/>
        </w:rPr>
        <w:t xml:space="preserve">Kysymys 1</w:t>
      </w:r>
    </w:p>
    <w:p>
      <w:r>
        <w:t xml:space="preserve">Mistä kivimuurarien veljeskunnat olivat alun perin vastuussa?</w:t>
      </w:r>
    </w:p>
    <w:p>
      <w:r>
        <w:rPr>
          <w:b/>
        </w:rPr>
        <w:t xml:space="preserve">Kysymys 2</w:t>
      </w:r>
    </w:p>
    <w:p>
      <w:r>
        <w:t xml:space="preserve">Mistä vapaamuurariuden asteet ovat peräisin?</w:t>
      </w:r>
    </w:p>
    <w:p>
      <w:r>
        <w:rPr>
          <w:b/>
        </w:rPr>
        <w:t xml:space="preserve">Kysymys 3</w:t>
      </w:r>
    </w:p>
    <w:p>
      <w:r>
        <w:t xml:space="preserve">Mitkä ovat vapaamuurariuden asteet?</w:t>
      </w:r>
    </w:p>
    <w:p>
      <w:r>
        <w:rPr>
          <w:b/>
        </w:rPr>
        <w:t xml:space="preserve">Kysymys 4</w:t>
      </w:r>
    </w:p>
    <w:p>
      <w:r>
        <w:t xml:space="preserve">Mistä vapaamuurarit ovat peräisin?</w:t>
      </w:r>
    </w:p>
    <w:p>
      <w:r>
        <w:rPr>
          <w:b/>
        </w:rPr>
        <w:t xml:space="preserve">Kysymys 5</w:t>
      </w:r>
    </w:p>
    <w:p>
      <w:r>
        <w:t xml:space="preserve">Kuinka monta astetta keskiaikaisissa käsityökilloissa on?</w:t>
      </w:r>
    </w:p>
    <w:p>
      <w:r>
        <w:rPr>
          <w:b/>
        </w:rPr>
        <w:t xml:space="preserve">Kysymys 6</w:t>
      </w:r>
    </w:p>
    <w:p>
      <w:r>
        <w:t xml:space="preserve">Millä nimellä vapaamuurarius tunnetaan?</w:t>
      </w:r>
    </w:p>
    <w:p>
      <w:r>
        <w:rPr>
          <w:b/>
        </w:rPr>
        <w:t xml:space="preserve">Kysymys 7</w:t>
      </w:r>
    </w:p>
    <w:p>
      <w:r>
        <w:t xml:space="preserve">Muurariuden jäseniä kutsutaan miksi?</w:t>
      </w:r>
    </w:p>
    <w:p>
      <w:r>
        <w:rPr>
          <w:b/>
        </w:rPr>
        <w:t xml:space="preserve">Kysymys 8</w:t>
      </w:r>
    </w:p>
    <w:p>
      <w:r>
        <w:t xml:space="preserve">Mihin vapaamuurarius päättyi?</w:t>
      </w:r>
    </w:p>
    <w:p>
      <w:r>
        <w:rPr>
          <w:b/>
        </w:rPr>
        <w:t xml:space="preserve">Kysymys 9</w:t>
      </w:r>
    </w:p>
    <w:p>
      <w:r>
        <w:t xml:space="preserve">Mistä kivimuurarien veljeskunnat välttelivät vastuuta?</w:t>
      </w:r>
    </w:p>
    <w:p>
      <w:r>
        <w:rPr>
          <w:b/>
        </w:rPr>
        <w:t xml:space="preserve">Kysymys 10</w:t>
      </w:r>
    </w:p>
    <w:p>
      <w:r>
        <w:t xml:space="preserve">Mitkä eivät enää ole vapaamuurariuden asteita?</w:t>
      </w:r>
    </w:p>
    <w:p>
      <w:r>
        <w:rPr>
          <w:b/>
        </w:rPr>
        <w:t xml:space="preserve">Kysymys 11</w:t>
      </w:r>
    </w:p>
    <w:p>
      <w:r>
        <w:t xml:space="preserve">Kuinka monta kuningasta on keskiaikaisissa käsityökilloissa?</w:t>
      </w:r>
    </w:p>
    <w:p>
      <w:r>
        <w:rPr>
          <w:b/>
        </w:rPr>
        <w:t xml:space="preserve">Kysymys 12</w:t>
      </w:r>
    </w:p>
    <w:p>
      <w:r>
        <w:t xml:space="preserve">Millä nimellä käsityöläisvapaamuurarius on kielletty tunnetuksi tuleminen?</w:t>
      </w:r>
    </w:p>
    <w:p>
      <w:r>
        <w:rPr>
          <w:b/>
        </w:rPr>
        <w:t xml:space="preserve">Teksti numero 20</w:t>
      </w:r>
    </w:p>
    <w:p>
      <w:r>
        <w:t xml:space="preserve">Vapaamuurarikandidaatit </w:t>
      </w:r>
      <w:r>
        <w:rPr>
          <w:color w:val="A9A9A9"/>
        </w:rPr>
        <w:t xml:space="preserve">ovat tavanneet useimmat sen loosin aktiivijäsenet, johon he ovat liittymässä, </w:t>
      </w:r>
      <w:r>
        <w:t xml:space="preserve">ennen kuin heidät vihitään. Prosessi vaihtelee eri lainkäyttöalueilla, mutta tyypillisesti </w:t>
      </w:r>
      <w:r>
        <w:rPr>
          <w:color w:val="DCDCDC"/>
        </w:rPr>
        <w:t xml:space="preserve">ystävä </w:t>
      </w:r>
      <w:r>
        <w:t xml:space="preserve">on esitellyt ehdokkaan </w:t>
      </w:r>
      <w:r>
        <w:t xml:space="preserve">loosin sosiaalisessa tilaisuudessa tai jonkinlaisessa avoimessa illassa loosissa. Nykyaikana kiinnostuneet ihmiset etsivät usein </w:t>
      </w:r>
      <w:r>
        <w:rPr>
          <w:color w:val="2F4F4F"/>
        </w:rPr>
        <w:t xml:space="preserve">paikallisen loosin </w:t>
      </w:r>
      <w:r>
        <w:rPr>
          <w:color w:val="556B2F"/>
        </w:rPr>
        <w:t xml:space="preserve">Internetin </w:t>
      </w:r>
      <w:r>
        <w:rPr>
          <w:color w:val="2F4F4F"/>
        </w:rPr>
        <w:t xml:space="preserve">kautta</w:t>
      </w:r>
      <w:r>
        <w:t xml:space="preserve">. </w:t>
      </w:r>
      <w:r>
        <w:rPr>
          <w:color w:val="6B8E23"/>
        </w:rPr>
        <w:t xml:space="preserve">Kandidaattien on itse pyydettävä jäsenyyttä</w:t>
      </w:r>
      <w:r>
        <w:t xml:space="preserve">; vaikka ehdokkaita saatetaankin rohkaista pyytämään, </w:t>
      </w:r>
      <w:r>
        <w:rPr>
          <w:color w:val="A0522D"/>
        </w:rPr>
        <w:t xml:space="preserve">heitä </w:t>
      </w:r>
      <w:r>
        <w:rPr>
          <w:color w:val="228B22"/>
        </w:rPr>
        <w:t xml:space="preserve">ei koskaan kutsuta</w:t>
      </w:r>
      <w:r>
        <w:t xml:space="preserve">. </w:t>
      </w:r>
      <w:r>
        <w:t xml:space="preserve">Kun ensimmäinen tiedustelu on tehty, </w:t>
      </w:r>
      <w:r>
        <w:t xml:space="preserve">seuraa yleensä </w:t>
      </w:r>
      <w:r>
        <w:rPr>
          <w:color w:val="191970"/>
        </w:rPr>
        <w:t xml:space="preserve">haastattelu</w:t>
      </w:r>
      <w:r>
        <w:t xml:space="preserve">, jossa selvitetään ehdokkaan sopivuus. Jos ehdokas päättää jatkaa tästä eteenpäin, loosi äänestää hakemuksesta ennen kuin hänet (tai nainen, </w:t>
      </w:r>
      <w:r>
        <w:rPr>
          <w:color w:val="8B0000"/>
        </w:rPr>
        <w:t xml:space="preserve">riippuen vapaamuurariudesta</w:t>
      </w:r>
      <w:r>
        <w:t xml:space="preserve">) voidaan hyväksyä.</w:t>
      </w:r>
    </w:p>
    <w:p>
      <w:r>
        <w:rPr>
          <w:b/>
        </w:rPr>
        <w:t xml:space="preserve">Kysymys 0</w:t>
      </w:r>
    </w:p>
    <w:p>
      <w:r>
        <w:t xml:space="preserve">Miten vapaamuurarit kutsutaan loosiin?</w:t>
      </w:r>
    </w:p>
    <w:p>
      <w:r>
        <w:rPr>
          <w:b/>
        </w:rPr>
        <w:t xml:space="preserve">Kysymys 1</w:t>
      </w:r>
    </w:p>
    <w:p>
      <w:r>
        <w:t xml:space="preserve">Miten vapaamuurariksi tullaan?</w:t>
      </w:r>
    </w:p>
    <w:p>
      <w:r>
        <w:rPr>
          <w:b/>
        </w:rPr>
        <w:t xml:space="preserve">Kysymys 2</w:t>
      </w:r>
    </w:p>
    <w:p>
      <w:r>
        <w:t xml:space="preserve">Voivatko naiset pyytää päästä vapaamuurarien loosin jäseneksi?</w:t>
      </w:r>
    </w:p>
    <w:p>
      <w:r>
        <w:rPr>
          <w:b/>
        </w:rPr>
        <w:t xml:space="preserve">Kysymys 3</w:t>
      </w:r>
    </w:p>
    <w:p>
      <w:r>
        <w:t xml:space="preserve">Miten voit löytää loosin, jonka jäseneksi voit pyytää?</w:t>
      </w:r>
    </w:p>
    <w:p>
      <w:r>
        <w:rPr>
          <w:b/>
        </w:rPr>
        <w:t xml:space="preserve">Kysymys 4</w:t>
      </w:r>
    </w:p>
    <w:p>
      <w:r>
        <w:t xml:space="preserve">Mitä vapaamuurarikandidaatin on tehtävä ennen vihkimistä? </w:t>
      </w:r>
    </w:p>
    <w:p>
      <w:r>
        <w:rPr>
          <w:b/>
        </w:rPr>
        <w:t xml:space="preserve">Kysymys 5</w:t>
      </w:r>
    </w:p>
    <w:p>
      <w:r>
        <w:t xml:space="preserve">Kuka yleensä esittelee ehdokkaat loosiin?</w:t>
      </w:r>
    </w:p>
    <w:p>
      <w:r>
        <w:rPr>
          <w:b/>
        </w:rPr>
        <w:t xml:space="preserve">Kysymys 6</w:t>
      </w:r>
    </w:p>
    <w:p>
      <w:r>
        <w:t xml:space="preserve">Nykyään monet kiinnostuneet ihmiset löytävät vapaamuurariluolan käyttämällä mitä?</w:t>
      </w:r>
    </w:p>
    <w:p>
      <w:r>
        <w:rPr>
          <w:b/>
        </w:rPr>
        <w:t xml:space="preserve">Kysymys 7</w:t>
      </w:r>
    </w:p>
    <w:p>
      <w:r>
        <w:t xml:space="preserve">Ehdokkaat eivät ole koskaan mitä vapaamuurarien loosissa?</w:t>
      </w:r>
    </w:p>
    <w:p>
      <w:r>
        <w:rPr>
          <w:b/>
        </w:rPr>
        <w:t xml:space="preserve">Kysymys 8</w:t>
      </w:r>
    </w:p>
    <w:p>
      <w:r>
        <w:t xml:space="preserve">Mitä yleensä seuraa ehdokkaan alustavan kyselyn jälkeen?</w:t>
      </w:r>
    </w:p>
    <w:p>
      <w:r>
        <w:rPr>
          <w:b/>
        </w:rPr>
        <w:t xml:space="preserve">Kysymys 9</w:t>
      </w:r>
    </w:p>
    <w:p>
      <w:r>
        <w:t xml:space="preserve">Miten vapaamuurareita pyydetään poistumaan loosista?</w:t>
      </w:r>
    </w:p>
    <w:p>
      <w:r>
        <w:rPr>
          <w:b/>
        </w:rPr>
        <w:t xml:space="preserve">Kysymys 10</w:t>
      </w:r>
    </w:p>
    <w:p>
      <w:r>
        <w:t xml:space="preserve">Miksi kenestä tahansa ei voi tulla vapaamuurari?</w:t>
      </w:r>
    </w:p>
    <w:p>
      <w:r>
        <w:rPr>
          <w:b/>
        </w:rPr>
        <w:t xml:space="preserve">Kysymys 11</w:t>
      </w:r>
    </w:p>
    <w:p>
      <w:r>
        <w:t xml:space="preserve">Voivatko lemmikkieläimet pyytää päästä vapaamuurariloosin jäseneksi?</w:t>
      </w:r>
    </w:p>
    <w:p>
      <w:r>
        <w:rPr>
          <w:b/>
        </w:rPr>
        <w:t xml:space="preserve">Kysymys 12</w:t>
      </w:r>
    </w:p>
    <w:p>
      <w:r>
        <w:t xml:space="preserve">Mitä ehdokkaan alustavan kyselyn jälkeen aina seuraa?</w:t>
      </w:r>
    </w:p>
    <w:p>
      <w:r>
        <w:rPr>
          <w:b/>
        </w:rPr>
        <w:t xml:space="preserve">Teksti numero 21</w:t>
      </w:r>
    </w:p>
    <w:p>
      <w:r>
        <w:t xml:space="preserve">Vapaamuurariuden eri muodoissaan eri puolilla maailmaa esiintyvällä vapaamuurariudella on </w:t>
      </w:r>
      <w:r>
        <w:rPr>
          <w:color w:val="A9A9A9"/>
        </w:rPr>
        <w:t xml:space="preserve">Englannin United Grand Lodge -järjestön </w:t>
      </w:r>
      <w:r>
        <w:t xml:space="preserve">arvion </w:t>
      </w:r>
      <w:r>
        <w:t xml:space="preserve">mukaan </w:t>
      </w:r>
      <w:r>
        <w:rPr>
          <w:color w:val="DCDCDC"/>
        </w:rPr>
        <w:t xml:space="preserve">maailmanlaajuisesti noin kuusi miljoonaa </w:t>
      </w:r>
      <w:r>
        <w:t xml:space="preserve">jäsentä</w:t>
      </w:r>
      <w:r>
        <w:t xml:space="preserve">. Veljeskunta on hallinnollisesti järjestäytynyt itsenäisiin suurlooseihin (tai toisinaan suurlokeihin), joista kukin hallinnoi omaa vapaamuurarillista hallintoaluettaan, joka koostuu alaisista looseista (tai muodostavista looseista). Jäsenmäärältään suurin yksittäinen hallintoalue on </w:t>
      </w:r>
      <w:r>
        <w:rPr>
          <w:color w:val="556B2F"/>
        </w:rPr>
        <w:t xml:space="preserve">Englannin United Grand Lodge of England </w:t>
      </w:r>
      <w:r>
        <w:t xml:space="preserve">(jonka jäsenmäärä on </w:t>
      </w:r>
      <w:r>
        <w:rPr>
          <w:color w:val="6B8E23"/>
        </w:rPr>
        <w:t xml:space="preserve">arviolta noin neljännesmiljoona</w:t>
      </w:r>
      <w:r>
        <w:t xml:space="preserve">). </w:t>
      </w:r>
      <w:r>
        <w:t xml:space="preserve">Skotlannin suurloosissa ja Irlannin suurloosissa (yhdessä) on </w:t>
      </w:r>
      <w:r>
        <w:rPr>
          <w:color w:val="A0522D"/>
        </w:rPr>
        <w:t xml:space="preserve">noin </w:t>
      </w:r>
      <w:r>
        <w:rPr>
          <w:color w:val="A0522D"/>
        </w:rPr>
        <w:t xml:space="preserve">jäsentä</w:t>
      </w:r>
      <w:r>
        <w:rPr>
          <w:color w:val="228B22"/>
        </w:rPr>
        <w:t xml:space="preserve">150,000</w:t>
      </w:r>
      <w:r>
        <w:rPr>
          <w:color w:val="A0522D"/>
        </w:rPr>
        <w:t xml:space="preserve"/>
      </w:r>
      <w:r>
        <w:t xml:space="preserve">. Yhdysvalloissa </w:t>
      </w:r>
      <w:r>
        <w:t xml:space="preserve">kokonaisjäsenmäärä on </w:t>
      </w:r>
      <w:r>
        <w:rPr>
          <w:color w:val="191970"/>
        </w:rPr>
        <w:t xml:space="preserve">hieman alle kaksi miljoonaa</w:t>
      </w:r>
      <w:r>
        <w:t xml:space="preserve">.</w:t>
      </w:r>
    </w:p>
    <w:p>
      <w:r>
        <w:rPr>
          <w:b/>
        </w:rPr>
        <w:t xml:space="preserve">Kysymys 0</w:t>
      </w:r>
    </w:p>
    <w:p>
      <w:r>
        <w:t xml:space="preserve">Kuinka suuri on vapaamuurariuden jäsenmäärä?</w:t>
      </w:r>
    </w:p>
    <w:p>
      <w:r>
        <w:rPr>
          <w:b/>
        </w:rPr>
        <w:t xml:space="preserve">Kysymys 1</w:t>
      </w:r>
    </w:p>
    <w:p>
      <w:r>
        <w:t xml:space="preserve">Mikä on vapaamuurariuden suurin yksittäinen lainkäyttöalue?</w:t>
      </w:r>
    </w:p>
    <w:p>
      <w:r>
        <w:rPr>
          <w:b/>
        </w:rPr>
        <w:t xml:space="preserve">Kysymys 2</w:t>
      </w:r>
    </w:p>
    <w:p>
      <w:r>
        <w:t xml:space="preserve">Kuinka monta jäsentä UGLE:llä on?</w:t>
      </w:r>
    </w:p>
    <w:p>
      <w:r>
        <w:rPr>
          <w:b/>
        </w:rPr>
        <w:t xml:space="preserve">Kysymys 3</w:t>
      </w:r>
    </w:p>
    <w:p>
      <w:r>
        <w:t xml:space="preserve">Mitkä ovat Yhdysvaltojen jäsenmäärät?</w:t>
      </w:r>
    </w:p>
    <w:p>
      <w:r>
        <w:rPr>
          <w:b/>
        </w:rPr>
        <w:t xml:space="preserve">Kysymys 4</w:t>
      </w:r>
    </w:p>
    <w:p>
      <w:r>
        <w:t xml:space="preserve">Kuinka monta jäsentä Skotlannin suurloosissa ja Irlannin suurloosissa on yhteensä?</w:t>
      </w:r>
    </w:p>
    <w:p>
      <w:r>
        <w:rPr>
          <w:b/>
        </w:rPr>
        <w:t xml:space="preserve">Kysymys 5</w:t>
      </w:r>
    </w:p>
    <w:p>
      <w:r>
        <w:t xml:space="preserve">Kuinka monta jäsentä vapaamuurariudessa on?</w:t>
      </w:r>
    </w:p>
    <w:p>
      <w:r>
        <w:rPr>
          <w:b/>
        </w:rPr>
        <w:t xml:space="preserve">Kysymys 6</w:t>
      </w:r>
    </w:p>
    <w:p>
      <w:r>
        <w:t xml:space="preserve">Millä loosilla on vapaamuurariuden suurin yksittäinen toimivalta?</w:t>
      </w:r>
    </w:p>
    <w:p>
      <w:r>
        <w:rPr>
          <w:b/>
        </w:rPr>
        <w:t xml:space="preserve">Kysymys 7</w:t>
      </w:r>
    </w:p>
    <w:p>
      <w:r>
        <w:t xml:space="preserve">Kuinka monta jäsentä on Englannin suurloosissa?</w:t>
      </w:r>
    </w:p>
    <w:p>
      <w:r>
        <w:rPr>
          <w:b/>
        </w:rPr>
        <w:t xml:space="preserve">Kysymys 8</w:t>
      </w:r>
    </w:p>
    <w:p>
      <w:r>
        <w:t xml:space="preserve">Kuinka monta jäsentä on Skotlannin ja Irlannin suurlooseissa?</w:t>
      </w:r>
    </w:p>
    <w:p>
      <w:r>
        <w:rPr>
          <w:b/>
        </w:rPr>
        <w:t xml:space="preserve">Kysymys 9</w:t>
      </w:r>
    </w:p>
    <w:p>
      <w:r>
        <w:t xml:space="preserve">Kuinka monta vapaamuuraria Yhdysvalloissa on jäseniä?</w:t>
      </w:r>
    </w:p>
    <w:p>
      <w:r>
        <w:rPr>
          <w:b/>
        </w:rPr>
        <w:t xml:space="preserve">Kysymys 10</w:t>
      </w:r>
    </w:p>
    <w:p>
      <w:r>
        <w:t xml:space="preserve">Kuinka moni ihminen menetti vapaamuurariuden jäsenyyden?</w:t>
      </w:r>
    </w:p>
    <w:p>
      <w:r>
        <w:rPr>
          <w:b/>
        </w:rPr>
        <w:t xml:space="preserve">Kysymys 11</w:t>
      </w:r>
    </w:p>
    <w:p>
      <w:r>
        <w:t xml:space="preserve">Mikä on vapaamuurariuden ainoa toimivalta?</w:t>
      </w:r>
    </w:p>
    <w:p>
      <w:r>
        <w:rPr>
          <w:b/>
        </w:rPr>
        <w:t xml:space="preserve">Kysymys 12</w:t>
      </w:r>
    </w:p>
    <w:p>
      <w:r>
        <w:t xml:space="preserve">Kuinka monta jäsentä UGLE menettää vuosittain?</w:t>
      </w:r>
    </w:p>
    <w:p>
      <w:r>
        <w:rPr>
          <w:b/>
        </w:rPr>
        <w:t xml:space="preserve">Kysymys 13</w:t>
      </w:r>
    </w:p>
    <w:p>
      <w:r>
        <w:t xml:space="preserve">Kuinka monta jäsentä lähti Yhdysvalloista?</w:t>
      </w:r>
    </w:p>
    <w:p>
      <w:r>
        <w:rPr>
          <w:b/>
        </w:rPr>
        <w:t xml:space="preserve">Kysymys 14</w:t>
      </w:r>
    </w:p>
    <w:p>
      <w:r>
        <w:t xml:space="preserve">Kuinka monta koiraa Englannin suurloosissa on?</w:t>
      </w:r>
    </w:p>
    <w:p>
      <w:r>
        <w:rPr>
          <w:b/>
        </w:rPr>
        <w:t xml:space="preserve">Teksti numero 22</w:t>
      </w:r>
    </w:p>
    <w:p>
      <w:r>
        <w:t xml:space="preserve">Ajatus vapaamuurariveljeydestä juontaa todennäköisesti juurensa 1500-luvun juridisesta määritelmästä, jonka mukaan veli on henkilö, joka on vannonut valan, jossa hän tukee toista. Näin ollen </w:t>
      </w:r>
      <w:r>
        <w:rPr>
          <w:color w:val="A9A9A9"/>
        </w:rPr>
        <w:t xml:space="preserve">vapaamuurarit vannovat jokaisessa asteessa </w:t>
      </w:r>
      <w:r>
        <w:rPr>
          <w:color w:val="DCDCDC"/>
        </w:rPr>
        <w:t xml:space="preserve">pitävänsä kyseisen asteen sisällön salassa </w:t>
      </w:r>
      <w:r>
        <w:t xml:space="preserve">ja tukevansa ja suojelevansa veljiään, elleivät nämä </w:t>
      </w:r>
      <w:r>
        <w:rPr>
          <w:color w:val="2F4F4F"/>
        </w:rPr>
        <w:t xml:space="preserve">ole rikkoneet lakia</w:t>
      </w:r>
      <w:r>
        <w:t xml:space="preserve">. </w:t>
      </w:r>
      <w:r>
        <w:t xml:space="preserve">Useimmissa looseissa vala tai velvoite vannotaan </w:t>
      </w:r>
      <w:r>
        <w:rPr>
          <w:color w:val="6B8E23"/>
        </w:rPr>
        <w:t xml:space="preserve">Pyhän lain niteelle</w:t>
      </w:r>
      <w:r>
        <w:t xml:space="preserve">, </w:t>
      </w:r>
      <w:r>
        <w:rPr>
          <w:color w:val="A0522D"/>
        </w:rPr>
        <w:t xml:space="preserve">joka on se jumalallisen ilmoituksen kirja, joka sopii yksittäisen veljen uskonnolliseen vakaumukseen </w:t>
      </w:r>
      <w:r>
        <w:t xml:space="preserve">(angloamerikkalaisessa perinteessä yleensä Raamattu)</w:t>
      </w:r>
      <w:r>
        <w:t xml:space="preserve">. </w:t>
      </w:r>
      <w:r>
        <w:rPr>
          <w:color w:val="228B22"/>
        </w:rPr>
        <w:t xml:space="preserve">Progressiivisessa mannermaisessa vapaamuurariudessa </w:t>
      </w:r>
      <w:r>
        <w:t xml:space="preserve">sallitaan myös muita kirjoja kuin pyhiä kirjoituksia, mikä on aiheuttanut erimielisyyksiä suurloosien välillä.</w:t>
      </w:r>
    </w:p>
    <w:p>
      <w:r>
        <w:rPr>
          <w:b/>
        </w:rPr>
        <w:t xml:space="preserve">Kysymys 0</w:t>
      </w:r>
    </w:p>
    <w:p>
      <w:r>
        <w:t xml:space="preserve">Saavatko vapaamuurarit paljastaa kunkin asteen salaisuudet?</w:t>
      </w:r>
    </w:p>
    <w:p>
      <w:r>
        <w:rPr>
          <w:b/>
        </w:rPr>
        <w:t xml:space="preserve">Kysymys 1</w:t>
      </w:r>
    </w:p>
    <w:p>
      <w:r>
        <w:t xml:space="preserve">Miten vala vannotaan?</w:t>
      </w:r>
    </w:p>
    <w:p>
      <w:r>
        <w:rPr>
          <w:b/>
        </w:rPr>
        <w:t xml:space="preserve">Kysymys 2</w:t>
      </w:r>
    </w:p>
    <w:p>
      <w:r>
        <w:t xml:space="preserve">Millä alalla voidaan käyttää muita kirjoja kuin pyhiä kirjoituksia valan vannomisessa?</w:t>
      </w:r>
    </w:p>
    <w:p>
      <w:r>
        <w:rPr>
          <w:b/>
        </w:rPr>
        <w:t xml:space="preserve">Kysymys 3</w:t>
      </w:r>
    </w:p>
    <w:p>
      <w:r>
        <w:t xml:space="preserve">Mitä voidaan pitää pyhän lain niteenä?</w:t>
      </w:r>
    </w:p>
    <w:p>
      <w:r>
        <w:rPr>
          <w:b/>
        </w:rPr>
        <w:t xml:space="preserve">Kysymys 4</w:t>
      </w:r>
    </w:p>
    <w:p>
      <w:r>
        <w:t xml:space="preserve">Vapaamuurarit vannovat suojelevansa veljiään, elleivät he mitä?</w:t>
      </w:r>
    </w:p>
    <w:p>
      <w:r>
        <w:rPr>
          <w:b/>
        </w:rPr>
        <w:t xml:space="preserve">Kysymys 5</w:t>
      </w:r>
    </w:p>
    <w:p>
      <w:r>
        <w:t xml:space="preserve">Useimmissa looseissa vala vannotaan mitä?</w:t>
      </w:r>
    </w:p>
    <w:p>
      <w:r>
        <w:rPr>
          <w:b/>
        </w:rPr>
        <w:t xml:space="preserve">Kysymys 6</w:t>
      </w:r>
    </w:p>
    <w:p>
      <w:r>
        <w:t xml:space="preserve">Muurari vannoo jokaisessa asteessa tekevänsä mitä?</w:t>
      </w:r>
    </w:p>
    <w:p>
      <w:r>
        <w:rPr>
          <w:b/>
        </w:rPr>
        <w:t xml:space="preserve">Kysymys 7</w:t>
      </w:r>
    </w:p>
    <w:p>
      <w:r>
        <w:t xml:space="preserve">Miksi vapaamuurarit saavat paljastaa kunkin asteen salaisuudet?</w:t>
      </w:r>
    </w:p>
    <w:p>
      <w:r>
        <w:rPr>
          <w:b/>
        </w:rPr>
        <w:t xml:space="preserve">Kysymys 8</w:t>
      </w:r>
    </w:p>
    <w:p>
      <w:r>
        <w:t xml:space="preserve">Miten valat otetaan väärennöksiksi?</w:t>
      </w:r>
    </w:p>
    <w:p>
      <w:r>
        <w:rPr>
          <w:b/>
        </w:rPr>
        <w:t xml:space="preserve">Kysymys 9</w:t>
      </w:r>
    </w:p>
    <w:p>
      <w:r>
        <w:t xml:space="preserve">Mitä voidaan pitää Pyhän matematiikan niteenä?</w:t>
      </w:r>
    </w:p>
    <w:p>
      <w:r>
        <w:rPr>
          <w:b/>
        </w:rPr>
        <w:t xml:space="preserve">Kysymys 10</w:t>
      </w:r>
    </w:p>
    <w:p>
      <w:r>
        <w:t xml:space="preserve">Mitä vapaamuurareilta vaaditaan, että he ovat tehneet tullakseen suojelluiksi?</w:t>
      </w:r>
    </w:p>
    <w:p>
      <w:r>
        <w:rPr>
          <w:b/>
        </w:rPr>
        <w:t xml:space="preserve">Kysymys 11</w:t>
      </w:r>
    </w:p>
    <w:p>
      <w:r>
        <w:t xml:space="preserve">Mikä vapaamuurariuden haara vaatii muita kirjoja kuin pyhiä kirjoituksia?</w:t>
      </w:r>
    </w:p>
    <w:p>
      <w:r>
        <w:rPr>
          <w:b/>
        </w:rPr>
        <w:t xml:space="preserve">Teksti numero 23</w:t>
      </w:r>
    </w:p>
    <w:p>
      <w:r>
        <w:t xml:space="preserve">Varhaisimmat tunnetut amerikkalaiset loosit olivat </w:t>
      </w:r>
      <w:r>
        <w:rPr>
          <w:color w:val="A9A9A9"/>
        </w:rPr>
        <w:t xml:space="preserve">Pennsylvaniassa</w:t>
      </w:r>
      <w:r>
        <w:t xml:space="preserve">. </w:t>
      </w:r>
      <w:r>
        <w:t xml:space="preserve">Pennsylvanian sataman keräilijä </w:t>
      </w:r>
      <w:r>
        <w:rPr>
          <w:color w:val="DCDCDC"/>
        </w:rPr>
        <w:t xml:space="preserve">John Moore </w:t>
      </w:r>
      <w:r>
        <w:t xml:space="preserve">kirjoitti käyneensä siellä looseissa vuonna </w:t>
      </w:r>
      <w:r>
        <w:rPr>
          <w:color w:val="2F4F4F"/>
        </w:rPr>
        <w:t xml:space="preserve">1715</w:t>
      </w:r>
      <w:r>
        <w:t xml:space="preserve">, kaksi vuotta ennen ensimmäisen suurloosin perustamista Lontoossa. Englannin ensimmäinen suurloosi nimitti Pohjois-Amerikkaan provinssin suurmestarin vuonna</w:t>
      </w:r>
      <w:r>
        <w:rPr>
          <w:color w:val="556B2F"/>
        </w:rPr>
        <w:t xml:space="preserve">1731</w:t>
      </w:r>
      <w:r>
        <w:t xml:space="preserve"> , jonka toimipaikka oli </w:t>
      </w:r>
      <w:r>
        <w:rPr>
          <w:color w:val="6B8E23"/>
        </w:rPr>
        <w:t xml:space="preserve">Pennsylvaniassa</w:t>
      </w:r>
      <w:r>
        <w:t xml:space="preserve">. </w:t>
      </w:r>
      <w:r>
        <w:t xml:space="preserve">Muut siirtomaan loosit saivat valtuudet </w:t>
      </w:r>
      <w:r>
        <w:rPr>
          <w:color w:val="A0522D"/>
        </w:rPr>
        <w:t xml:space="preserve">Englannin </w:t>
      </w:r>
      <w:r>
        <w:t xml:space="preserve">myöhemmältä </w:t>
      </w:r>
      <w:r>
        <w:rPr>
          <w:color w:val="A0522D"/>
        </w:rPr>
        <w:t xml:space="preserve">Antient Grand Lodge of Englandilta, Skotlannin suurloosilta ja Irlannin suurloosilta</w:t>
      </w:r>
      <w:r>
        <w:t xml:space="preserve">, joka oli erityisen hyvin edustettuna Britannian armeijan kiertävissä looseissa. Monet loosit perustettiin ilman minkään suurloosin lupaa, ja ne hakivat ja maksoivat luvan vasta</w:t>
      </w:r>
      <w:r>
        <w:rPr>
          <w:color w:val="228B22"/>
        </w:rPr>
        <w:t xml:space="preserve">, kun ne olivat varmoja omasta selviytymisestään</w:t>
      </w:r>
      <w:r>
        <w:t xml:space="preserve">.</w:t>
      </w:r>
    </w:p>
    <w:p>
      <w:r>
        <w:rPr>
          <w:b/>
        </w:rPr>
        <w:t xml:space="preserve">Kysymys 0</w:t>
      </w:r>
    </w:p>
    <w:p>
      <w:r>
        <w:t xml:space="preserve">Missä sijaitsivat varhaisimmat tunnetut amerikkalaiset tukit?</w:t>
      </w:r>
    </w:p>
    <w:p>
      <w:r>
        <w:rPr>
          <w:b/>
        </w:rPr>
        <w:t xml:space="preserve">Kysymys 1</w:t>
      </w:r>
    </w:p>
    <w:p>
      <w:r>
        <w:t xml:space="preserve">Mikä on varhaisin aika, jolloin loosit ilmestyivät Amerikkaan?</w:t>
      </w:r>
    </w:p>
    <w:p>
      <w:r>
        <w:rPr>
          <w:b/>
        </w:rPr>
        <w:t xml:space="preserve">Kysymys 2</w:t>
      </w:r>
    </w:p>
    <w:p>
      <w:r>
        <w:t xml:space="preserve">Milloin Pohjois-Amerikan suurmestari nimitettiin?</w:t>
      </w:r>
    </w:p>
    <w:p>
      <w:r>
        <w:rPr>
          <w:b/>
        </w:rPr>
        <w:t xml:space="preserve">Kysymys 3</w:t>
      </w:r>
    </w:p>
    <w:p>
      <w:r>
        <w:t xml:space="preserve">Mistä muut amerikkalaiset loosit saivat valtuutuksensa?</w:t>
      </w:r>
    </w:p>
    <w:p>
      <w:r>
        <w:rPr>
          <w:b/>
        </w:rPr>
        <w:t xml:space="preserve">Kysymys 4</w:t>
      </w:r>
    </w:p>
    <w:p>
      <w:r>
        <w:t xml:space="preserve">Milloin loosit, joilla ei ole ennakkolupaa, hakivat tunnustamista?</w:t>
      </w:r>
    </w:p>
    <w:p>
      <w:r>
        <w:rPr>
          <w:b/>
        </w:rPr>
        <w:t xml:space="preserve">Kysymys 5</w:t>
      </w:r>
    </w:p>
    <w:p>
      <w:r>
        <w:t xml:space="preserve">Missä olivat ensimmäiset loosit Amerikassa?</w:t>
      </w:r>
    </w:p>
    <w:p>
      <w:r>
        <w:rPr>
          <w:b/>
        </w:rPr>
        <w:t xml:space="preserve">Kysymys 6</w:t>
      </w:r>
    </w:p>
    <w:p>
      <w:r>
        <w:t xml:space="preserve">Kuka oli Pennsylvanian sataman keräilijä vuonna 1715?</w:t>
      </w:r>
    </w:p>
    <w:p>
      <w:r>
        <w:rPr>
          <w:b/>
        </w:rPr>
        <w:t xml:space="preserve">Kysymys 7</w:t>
      </w:r>
    </w:p>
    <w:p>
      <w:r>
        <w:t xml:space="preserve">Milloin Pohjois-Amerikan suurmestari nimitettiin ensimmäisen kerran?</w:t>
      </w:r>
    </w:p>
    <w:p>
      <w:r>
        <w:rPr>
          <w:b/>
        </w:rPr>
        <w:t xml:space="preserve">Kysymys 8</w:t>
      </w:r>
    </w:p>
    <w:p>
      <w:r>
        <w:t xml:space="preserve">Missä oli Pohjois-Amerikan suurmestarin tukikohta?</w:t>
      </w:r>
    </w:p>
    <w:p>
      <w:r>
        <w:rPr>
          <w:b/>
        </w:rPr>
        <w:t xml:space="preserve">Kysymys 9</w:t>
      </w:r>
    </w:p>
    <w:p>
      <w:r>
        <w:t xml:space="preserve">Missä sijaitsivat ainoat tunnetut amerikkalaiset loosit?</w:t>
      </w:r>
    </w:p>
    <w:p>
      <w:r>
        <w:rPr>
          <w:b/>
        </w:rPr>
        <w:t xml:space="preserve">Kysymys 10</w:t>
      </w:r>
    </w:p>
    <w:p>
      <w:r>
        <w:t xml:space="preserve">Mikä on varhaisin, että loosit räjähtivät Amerikassa?</w:t>
      </w:r>
    </w:p>
    <w:p>
      <w:r>
        <w:rPr>
          <w:b/>
        </w:rPr>
        <w:t xml:space="preserve">Kysymys 11</w:t>
      </w:r>
    </w:p>
    <w:p>
      <w:r>
        <w:t xml:space="preserve">Milloin nimitettiin Maailman suurmestari?</w:t>
      </w:r>
    </w:p>
    <w:p>
      <w:r>
        <w:rPr>
          <w:b/>
        </w:rPr>
        <w:t xml:space="preserve">Kysymys 12</w:t>
      </w:r>
    </w:p>
    <w:p>
      <w:r>
        <w:t xml:space="preserve">Milloin ilman ennakkolupaa olevat loosit pyysivät, että ne unohdetaan?</w:t>
      </w:r>
    </w:p>
    <w:p>
      <w:r>
        <w:rPr>
          <w:b/>
        </w:rPr>
        <w:t xml:space="preserve">Kysymys 13</w:t>
      </w:r>
    </w:p>
    <w:p>
      <w:r>
        <w:t xml:space="preserve">Kuka oli Pennsylvanian sataman keräilijä vuonna 1615?</w:t>
      </w:r>
    </w:p>
    <w:p>
      <w:r>
        <w:rPr>
          <w:b/>
        </w:rPr>
        <w:t xml:space="preserve">Tekstin numero 24</w:t>
      </w:r>
    </w:p>
    <w:p>
      <w:r>
        <w:t xml:space="preserve">Irakissa oli vapaamuurari looseja </w:t>
      </w:r>
      <w:r>
        <w:rPr>
          <w:color w:val="A9A9A9"/>
        </w:rPr>
        <w:t xml:space="preserve">jo </w:t>
      </w:r>
      <w:r>
        <w:t xml:space="preserve">vuodesta </w:t>
      </w:r>
      <w:r>
        <w:rPr>
          <w:color w:val="DCDCDC"/>
        </w:rPr>
        <w:t xml:space="preserve">1917</w:t>
      </w:r>
      <w:r>
        <w:t xml:space="preserve">, jolloin </w:t>
      </w:r>
      <w:r>
        <w:t xml:space="preserve">avattiin </w:t>
      </w:r>
      <w:r>
        <w:t xml:space="preserve">ensimmäinen </w:t>
      </w:r>
      <w:r>
        <w:rPr>
          <w:color w:val="2F4F4F"/>
        </w:rPr>
        <w:t xml:space="preserve">Englannin United Grand Lodge of Englandin </w:t>
      </w:r>
      <w:r>
        <w:t xml:space="preserve">(UGLE) </w:t>
      </w:r>
      <w:r>
        <w:t xml:space="preserve">alainen loossi. </w:t>
      </w:r>
      <w:r>
        <w:t xml:space="preserve">UGLE:n alaisia looseja oli 1950-luvulla </w:t>
      </w:r>
      <w:r>
        <w:rPr>
          <w:color w:val="556B2F"/>
        </w:rPr>
        <w:t xml:space="preserve">yhdeksän</w:t>
      </w:r>
      <w:r>
        <w:t xml:space="preserve">, ja skotlantilainen loosi perustettiin vuonna </w:t>
      </w:r>
      <w:r>
        <w:rPr>
          <w:color w:val="6B8E23"/>
        </w:rPr>
        <w:t xml:space="preserve">1923</w:t>
      </w:r>
      <w:r>
        <w:t xml:space="preserve">. Tilanne muuttui kuitenkin vallankumouksen jälkeen, ja kaikki loosit joutuivat sulkemaan ovensa vuonna </w:t>
      </w:r>
      <w:r>
        <w:rPr>
          <w:color w:val="A0522D"/>
        </w:rPr>
        <w:t xml:space="preserve">1965</w:t>
      </w:r>
      <w:r>
        <w:t xml:space="preserve">. </w:t>
      </w:r>
      <w:r>
        <w:t xml:space="preserve">Tätä kantaa vahvistettiin myöhemmin </w:t>
      </w:r>
      <w:r>
        <w:rPr>
          <w:color w:val="228B22"/>
        </w:rPr>
        <w:t xml:space="preserve">Saddam Husseinin </w:t>
      </w:r>
      <w:r>
        <w:t xml:space="preserve">aikana</w:t>
      </w:r>
      <w:r>
        <w:t xml:space="preserve">; </w:t>
      </w:r>
      <w:r>
        <w:rPr>
          <w:color w:val="191970"/>
        </w:rPr>
        <w:t xml:space="preserve">kuolemanrangaistus </w:t>
      </w:r>
      <w:r>
        <w:t xml:space="preserve">"määrättiin" niille, jotka "edistävät tai ylistävät sionistisia periaatteita, mukaan lukien vapaamuurariutta, tai jotka ovat yhteydessä sionistisiin järjestöihin".</w:t>
      </w:r>
    </w:p>
    <w:p>
      <w:r>
        <w:rPr>
          <w:b/>
        </w:rPr>
        <w:t xml:space="preserve">Kysymys 0</w:t>
      </w:r>
    </w:p>
    <w:p>
      <w:r>
        <w:t xml:space="preserve">Kuinka kauan vapaamuurariluolat ovat olleet Irakissa?</w:t>
      </w:r>
    </w:p>
    <w:p>
      <w:r>
        <w:rPr>
          <w:b/>
        </w:rPr>
        <w:t xml:space="preserve">Kysymys 1</w:t>
      </w:r>
    </w:p>
    <w:p>
      <w:r>
        <w:t xml:space="preserve">Kuinka monta loosia Irakissa oli 1950-luvulla?</w:t>
      </w:r>
    </w:p>
    <w:p>
      <w:r>
        <w:rPr>
          <w:b/>
        </w:rPr>
        <w:t xml:space="preserve">Kysymys 2</w:t>
      </w:r>
    </w:p>
    <w:p>
      <w:r>
        <w:t xml:space="preserve">Mikä on suurin rangaistus, joka vapaamuurari Irakissa voi nyt kohdata?</w:t>
      </w:r>
    </w:p>
    <w:p>
      <w:r>
        <w:rPr>
          <w:b/>
        </w:rPr>
        <w:t xml:space="preserve">Kysymys 3</w:t>
      </w:r>
    </w:p>
    <w:p>
      <w:r>
        <w:t xml:space="preserve">Milloin kaikki Irakin loosit pakotettiin sulkemaan?</w:t>
      </w:r>
    </w:p>
    <w:p>
      <w:r>
        <w:rPr>
          <w:b/>
        </w:rPr>
        <w:t xml:space="preserve">Kysymys 4</w:t>
      </w:r>
    </w:p>
    <w:p>
      <w:r>
        <w:t xml:space="preserve">Milloin Irakiin perustettiin skotlantilainen loosi?</w:t>
      </w:r>
    </w:p>
    <w:p>
      <w:r>
        <w:rPr>
          <w:b/>
        </w:rPr>
        <w:t xml:space="preserve">Kysymys 5</w:t>
      </w:r>
    </w:p>
    <w:p>
      <w:r>
        <w:t xml:space="preserve">Milloin vapaamuurari loosit alkoivat toimia Irakissa?</w:t>
      </w:r>
    </w:p>
    <w:p>
      <w:r>
        <w:rPr>
          <w:b/>
        </w:rPr>
        <w:t xml:space="preserve">Kysymys 6</w:t>
      </w:r>
    </w:p>
    <w:p>
      <w:r>
        <w:t xml:space="preserve">Kuka avasi ensimmäisen lodgen Irakissa?</w:t>
      </w:r>
    </w:p>
    <w:p>
      <w:r>
        <w:rPr>
          <w:b/>
        </w:rPr>
        <w:t xml:space="preserve">Kysymys 7</w:t>
      </w:r>
    </w:p>
    <w:p>
      <w:r>
        <w:t xml:space="preserve">Milloin ensimmäinen skotlantilainen vapaamuurariluola avattiin Irakissa?</w:t>
      </w:r>
    </w:p>
    <w:p>
      <w:r>
        <w:rPr>
          <w:b/>
        </w:rPr>
        <w:t xml:space="preserve">Kysymys 8</w:t>
      </w:r>
    </w:p>
    <w:p>
      <w:r>
        <w:t xml:space="preserve">Minä vuonna kaikki vapaamuurariloosit pakotettiin sulkemaan Irakissa?</w:t>
      </w:r>
    </w:p>
    <w:p>
      <w:r>
        <w:rPr>
          <w:b/>
        </w:rPr>
        <w:t xml:space="preserve">Kysymys 9</w:t>
      </w:r>
    </w:p>
    <w:p>
      <w:r>
        <w:t xml:space="preserve">Kuka otti käyttöön kuolemanrangaistuksen Irakissa asuville vapaamuurareille?</w:t>
      </w:r>
    </w:p>
    <w:p>
      <w:r>
        <w:rPr>
          <w:b/>
        </w:rPr>
        <w:t xml:space="preserve">Kysymys 10</w:t>
      </w:r>
    </w:p>
    <w:p>
      <w:r>
        <w:t xml:space="preserve">Kauanko vapaamuurariluolat on kielletty Irakissa?</w:t>
      </w:r>
    </w:p>
    <w:p>
      <w:r>
        <w:rPr>
          <w:b/>
        </w:rPr>
        <w:t xml:space="preserve">Kysymys 11</w:t>
      </w:r>
    </w:p>
    <w:p>
      <w:r>
        <w:t xml:space="preserve">Kuinka monta loosia Irakissa oli 1350-luvulla?</w:t>
      </w:r>
    </w:p>
    <w:p>
      <w:r>
        <w:rPr>
          <w:b/>
        </w:rPr>
        <w:t xml:space="preserve">Kysymys 12</w:t>
      </w:r>
    </w:p>
    <w:p>
      <w:r>
        <w:t xml:space="preserve">Mikä on suurin palkinto, jonka Irakissa oleva vapaamuurari voi nyt saada?</w:t>
      </w:r>
    </w:p>
    <w:p>
      <w:r>
        <w:rPr>
          <w:b/>
        </w:rPr>
        <w:t xml:space="preserve">Kysymys 13</w:t>
      </w:r>
    </w:p>
    <w:p>
      <w:r>
        <w:t xml:space="preserve">Milloin Irakiin perustettiin venäläinen loosi?</w:t>
      </w:r>
    </w:p>
    <w:p>
      <w:r>
        <w:rPr>
          <w:b/>
        </w:rPr>
        <w:t xml:space="preserve">Kysymys 14</w:t>
      </w:r>
    </w:p>
    <w:p>
      <w:r>
        <w:t xml:space="preserve">Kuka avasi Irakin ainoan lodgen?</w:t>
      </w:r>
    </w:p>
    <w:p>
      <w:r>
        <w:rPr>
          <w:b/>
        </w:rPr>
        <w:t xml:space="preserve">Teksti numero 25</w:t>
      </w:r>
    </w:p>
    <w:p>
      <w:r>
        <w:t xml:space="preserve">Rituaalinen muoto, johon Ranskan Grand Orient perustui, poistettiin Englannissa tapahtumissa, jotka johtivat </w:t>
      </w:r>
      <w:r>
        <w:rPr>
          <w:color w:val="A9A9A9"/>
        </w:rPr>
        <w:t xml:space="preserve">Englannin United Grand Lodge of Englandin </w:t>
      </w:r>
      <w:r>
        <w:t xml:space="preserve">muodostamiseen </w:t>
      </w:r>
      <w:r>
        <w:t xml:space="preserve">vuonna </w:t>
      </w:r>
      <w:r>
        <w:rPr>
          <w:color w:val="DCDCDC"/>
        </w:rPr>
        <w:t xml:space="preserve">1813</w:t>
      </w:r>
      <w:r>
        <w:t xml:space="preserve">. Nämä kaksi lainkäyttöaluetta jatkoivat kuitenkin ystävyyttä (vastavuoroista tunnustamista), kunnes </w:t>
      </w:r>
      <w:r>
        <w:rPr>
          <w:color w:val="2F4F4F"/>
        </w:rPr>
        <w:t xml:space="preserve">1860- ja 1870-lukujen</w:t>
      </w:r>
      <w:r>
        <w:t xml:space="preserve"> tapahtumat </w:t>
      </w:r>
      <w:r>
        <w:t xml:space="preserve">ajoivat näennäisesti pysyvän kiilan niiden välille. </w:t>
      </w:r>
      <w:r>
        <w:t xml:space="preserve">Louisianan osavaltion muinaisen ja hyväksytyn skotlantilaisen riitin </w:t>
      </w:r>
      <w:r>
        <w:rPr>
          <w:color w:val="556B2F"/>
        </w:rPr>
        <w:t xml:space="preserve">1868</w:t>
      </w:r>
      <w:r>
        <w:t xml:space="preserve">korkein neuvosto ilmestyi Louisianan suurloosin tuomiovallan piiriin, minkä Ranskan orientin suurloosi tunnusti, mutta vanhempi elin katsoi sen tunkeutuvan sen tuomiovaltaan. Uusi skotlantilaisen riitin elin hyväksyi </w:t>
      </w:r>
      <w:r>
        <w:rPr>
          <w:color w:val="6B8E23"/>
        </w:rPr>
        <w:t xml:space="preserve">mustat</w:t>
      </w:r>
      <w:r>
        <w:t xml:space="preserve">, ja Grand Orientin seuraavana vuonna antama päätös, jonka mukaan ihonväri, rotu tai uskonto eivät voi sulkea ihmistä vapaamuurariuden ulkopuolelle, sai suurloosin peruuttamaan tunnustuksen, ja se sai muut amerikkalaiset suurloosit tekemään samoin.</w:t>
      </w:r>
    </w:p>
    <w:p>
      <w:r>
        <w:rPr>
          <w:b/>
        </w:rPr>
        <w:t xml:space="preserve">Kysymys 0</w:t>
      </w:r>
    </w:p>
    <w:p>
      <w:r>
        <w:t xml:space="preserve">Milloin Englannin Yhdistynyt suurloosi perustettiin?</w:t>
      </w:r>
    </w:p>
    <w:p>
      <w:r>
        <w:rPr>
          <w:b/>
        </w:rPr>
        <w:t xml:space="preserve">Kysymys 1</w:t>
      </w:r>
    </w:p>
    <w:p>
      <w:r>
        <w:t xml:space="preserve">Grand Orient de France ja Englannin United Grand Lodge jatkoivat ystävyyssuhteita, kunnes milloin?</w:t>
      </w:r>
    </w:p>
    <w:p>
      <w:r>
        <w:rPr>
          <w:b/>
        </w:rPr>
        <w:t xml:space="preserve">Kysymys 2</w:t>
      </w:r>
    </w:p>
    <w:p>
      <w:r>
        <w:t xml:space="preserve">Minä vuonna Louisianan vanhan ja hyväksytyn skotlantilaisen riitin korkein neuvosto ilmestyi Louisianan suurloosin tuomiovaltaan?</w:t>
      </w:r>
    </w:p>
    <w:p>
      <w:r>
        <w:rPr>
          <w:b/>
        </w:rPr>
        <w:t xml:space="preserve">Kysymys 3</w:t>
      </w:r>
    </w:p>
    <w:p>
      <w:r>
        <w:t xml:space="preserve">Milloin Englannin United Grand Lodge purettiin?</w:t>
      </w:r>
    </w:p>
    <w:p>
      <w:r>
        <w:rPr>
          <w:b/>
        </w:rPr>
        <w:t xml:space="preserve">Kysymys 4</w:t>
      </w:r>
    </w:p>
    <w:p>
      <w:r>
        <w:t xml:space="preserve">Minä vuonna Louisianan vanhan ja hyväksytyn skotlantilaisen riitin korkein neuvosto katosi Louisianan suurloosin tuomiovallan alaisuudesta?</w:t>
      </w:r>
    </w:p>
    <w:p>
      <w:r>
        <w:rPr>
          <w:b/>
        </w:rPr>
        <w:t xml:space="preserve">Kysymys 5</w:t>
      </w:r>
    </w:p>
    <w:p>
      <w:r>
        <w:t xml:space="preserve">Mikä loossi ei ole koskaan ollut ystävyyssuhteissa toisen kanssa?</w:t>
      </w:r>
    </w:p>
    <w:p>
      <w:r>
        <w:rPr>
          <w:b/>
        </w:rPr>
        <w:t xml:space="preserve">Kysymys 6</w:t>
      </w:r>
    </w:p>
    <w:p>
      <w:r>
        <w:t xml:space="preserve">Ketä uusi skotlantilaisen riitin elin kieltäytyi hyväksymästä?</w:t>
      </w:r>
    </w:p>
    <w:p>
      <w:r>
        <w:rPr>
          <w:b/>
        </w:rPr>
        <w:t xml:space="preserve">Teksti numero 26</w:t>
      </w:r>
    </w:p>
    <w:p>
      <w:r>
        <w:t xml:space="preserve">Vuonna </w:t>
      </w:r>
      <w:r>
        <w:rPr>
          <w:color w:val="A9A9A9"/>
        </w:rPr>
        <w:t xml:space="preserve">1983</w:t>
      </w:r>
      <w:r>
        <w:t xml:space="preserve">, kirkko antoi uuden kanonisen lain säännöstön. Toisin kuin edeltäjänsä, vuoden 1983 kanonisen oikeuden säännöstö ei nimenomaisesti maininnut vapaamuurarijärjestöjä niiden salaseurojen joukossa, jotka se tuomitsee. Siinä todetaan: "Henkilöä, joka liittyy yhdistykseen, joka vehkeilee kirkkoa vastaan, on rangaistava oikeudenmukaisella rangaistuksella; sitä, joka edistää tai ottaa viran vastaan tällaisessa yhdistyksessä, on rangaistava porttikiellolla." Tämä nimeltä mainittu vapaamuurarijärjestöjen poisjättäminen sai sekä katolilaiset että vapaamuurarit uskomaan, että kielto, joka koski katolilaisten liittymistä vapaamuurareiksi, oli ehkä kumottu, erityisesti Vatikaanin II kirkolliskokouksen aiheuttaman liberaaliksi koetun tilanteen jälkeen. Asia kuitenkin selkiytyi, kun </w:t>
      </w:r>
      <w:r>
        <w:rPr>
          <w:color w:val="DCDCDC"/>
        </w:rPr>
        <w:t xml:space="preserve">kardinaali Joseph Ratzinger </w:t>
      </w:r>
      <w:r>
        <w:t xml:space="preserve">(myöhemmin paavi Benedictus XVI) antoi uskonopin kongregaation prefektinä vapaamuurariyhdistyksiä koskevan julistuksen, jossa todetaan seuraavaa: "... </w:t>
      </w:r>
      <w:r>
        <w:rPr>
          <w:color w:val="2F4F4F"/>
        </w:rPr>
        <w:t xml:space="preserve">kirkon kielteinen tuomio vapaamuurariyhdistyksiä kohtaan pysyy muuttumattomana</w:t>
      </w:r>
      <w:r>
        <w:t xml:space="preserve">, koska niiden periaatteita on aina pidetty ristiriidassa kirkon opin kanssa, ja siksi jäsenyys niissä on edelleen kielletty. Uskovaiset, jotka ilmoittautuvat vapaamuurariyhdistyksiin, ovat vakavan synnin tilassa eivätkä saa vastaanottaa pyhää ehtoolliselle." </w:t>
      </w:r>
      <w:r>
        <w:rPr>
          <w:color w:val="556B2F"/>
        </w:rPr>
        <w:t xml:space="preserve">Vapaamuurarius puolestaan ei ole koskaan vastustanut katolilaisten liittymistä veljeskuntaansa</w:t>
      </w:r>
      <w:r>
        <w:t xml:space="preserve">. </w:t>
      </w:r>
      <w:r>
        <w:t xml:space="preserve">UGLE:n kanssa ystävyyssuhteessa olevat </w:t>
      </w:r>
      <w:r>
        <w:rPr>
          <w:color w:val="6B8E23"/>
        </w:rPr>
        <w:t xml:space="preserve">suurloosit </w:t>
      </w:r>
      <w:r>
        <w:t xml:space="preserve">kiistävät kirkon väitteet. UGLE toteaa nyt, että "vapaamuurarius ei pyri korvaamaan vapaamuurarin uskontoa tai tarjoamaan sille korviketta".</w:t>
      </w:r>
    </w:p>
    <w:p>
      <w:r>
        <w:rPr>
          <w:b/>
        </w:rPr>
        <w:t xml:space="preserve">Kysymys 0</w:t>
      </w:r>
    </w:p>
    <w:p>
      <w:r>
        <w:t xml:space="preserve">Minä vuonna kirkko antoi uuden kanonisen lain säännöstön?</w:t>
      </w:r>
    </w:p>
    <w:p>
      <w:r>
        <w:rPr>
          <w:b/>
        </w:rPr>
        <w:t xml:space="preserve">Kysymys 1</w:t>
      </w:r>
    </w:p>
    <w:p>
      <w:r>
        <w:t xml:space="preserve">Kuka selvensi vuoden 1983 uutta kanonista lakia?</w:t>
      </w:r>
    </w:p>
    <w:p>
      <w:r>
        <w:rPr>
          <w:b/>
        </w:rPr>
        <w:t xml:space="preserve">Kysymys 2</w:t>
      </w:r>
    </w:p>
    <w:p>
      <w:r>
        <w:t xml:space="preserve">Sallivatko vapaamuurarit katolilaiset veljeskuntaansa?</w:t>
      </w:r>
    </w:p>
    <w:p>
      <w:r>
        <w:rPr>
          <w:b/>
        </w:rPr>
        <w:t xml:space="preserve">Kysymys 3</w:t>
      </w:r>
    </w:p>
    <w:p>
      <w:r>
        <w:t xml:space="preserve">Minä vuonna kirkko antoi vanhan kanonisen lain säännöstön?</w:t>
      </w:r>
    </w:p>
    <w:p>
      <w:r>
        <w:rPr>
          <w:b/>
        </w:rPr>
        <w:t xml:space="preserve">Kysymys 4</w:t>
      </w:r>
    </w:p>
    <w:p>
      <w:r>
        <w:t xml:space="preserve">Kuka selvensi vuoden 1973 uutta kanonista lakia?</w:t>
      </w:r>
    </w:p>
    <w:p>
      <w:r>
        <w:rPr>
          <w:b/>
        </w:rPr>
        <w:t xml:space="preserve">Kysymys 5</w:t>
      </w:r>
    </w:p>
    <w:p>
      <w:r>
        <w:t xml:space="preserve">Miksi katolilaisia ei päästetä vapaamuurariuteen?</w:t>
      </w:r>
    </w:p>
    <w:p>
      <w:r>
        <w:rPr>
          <w:b/>
        </w:rPr>
        <w:t xml:space="preserve">Kysymys 6</w:t>
      </w:r>
    </w:p>
    <w:p>
      <w:r>
        <w:t xml:space="preserve">Mitkä loosit eivät ole koskaan sopusoinnussa UGLE:n kanssa?</w:t>
      </w:r>
    </w:p>
    <w:p>
      <w:r>
        <w:rPr>
          <w:b/>
        </w:rPr>
        <w:t xml:space="preserve">Teksti numero 27</w:t>
      </w:r>
    </w:p>
    <w:p>
      <w:r>
        <w:t xml:space="preserve">Jopa </w:t>
      </w:r>
      <w:r>
        <w:rPr>
          <w:color w:val="A9A9A9"/>
        </w:rPr>
        <w:t xml:space="preserve">nykyaikaisissa demokratioissa </w:t>
      </w:r>
      <w:r>
        <w:t xml:space="preserve">vapaamuurariuteen suhtaudutaan joskus epäluuloisesti. Yhdistyneessä kuningaskunnassa oikeuslaitoksessa työskentelevien vapaamuurareiden, kuten tuomareiden ja poliisien, oli </w:t>
      </w:r>
      <w:r>
        <w:rPr>
          <w:color w:val="DCDCDC"/>
        </w:rPr>
        <w:t xml:space="preserve">vuosina 1999-2009 </w:t>
      </w:r>
      <w:r>
        <w:t xml:space="preserve">ilmoitettava jäsenyytensä</w:t>
      </w:r>
      <w:r>
        <w:t xml:space="preserve">.</w:t>
      </w:r>
      <w:r>
        <w:t xml:space="preserve"> Parlamentin tutkimuksessa todettiin, että väärinkäytöksistä ei ole ollut todisteita, mutta katsottiin, että </w:t>
      </w:r>
      <w:r>
        <w:rPr>
          <w:color w:val="2F4F4F"/>
        </w:rPr>
        <w:t xml:space="preserve">vapaamuurareiden</w:t>
      </w:r>
      <w:r>
        <w:t xml:space="preserve"> mahdollisen lojaalisuuden, joka </w:t>
      </w:r>
      <w:r>
        <w:t xml:space="preserve">perustuu heidän valaansa tukea muita vapaamuurareita, olisi oltava avointa yleisölle. </w:t>
      </w:r>
      <w:r>
        <w:rPr>
          <w:color w:val="556B2F"/>
        </w:rPr>
        <w:t xml:space="preserve">Oikeusministeri Jack Straw </w:t>
      </w:r>
      <w:r>
        <w:t xml:space="preserve">lopetti vuonna 2009 </w:t>
      </w:r>
      <w:r>
        <w:rPr>
          <w:color w:val="556B2F"/>
        </w:rPr>
        <w:t xml:space="preserve">oikeusministerin (</w:t>
      </w:r>
      <w:r>
        <w:t xml:space="preserve">joka oli aloittanut vaatimuksen 1990-luvulla) </w:t>
      </w:r>
      <w:r>
        <w:t xml:space="preserve">politiikan, jonka mukaan oikeuslaitoksen virkaa hakevilta (tuomareilta ja tuomareilta) vaadittiin ilmoitus vapaamuurarien jäsenyydestä. </w:t>
      </w:r>
      <w:r>
        <w:t xml:space="preserve">Straw totesi, että </w:t>
      </w:r>
      <w:r>
        <w:rPr>
          <w:color w:val="6B8E23"/>
        </w:rPr>
        <w:t xml:space="preserve">sääntöä pidettiin kohtuuttomana, koska </w:t>
      </w:r>
      <w:r>
        <w:t xml:space="preserve">tuomareiden vapaamuurariudesta ei ollut ilmennyt epäasianmukaisuutta tai väärinkäytöksiä.</w:t>
      </w:r>
    </w:p>
    <w:p>
      <w:r>
        <w:rPr>
          <w:b/>
        </w:rPr>
        <w:t xml:space="preserve">Kysymys 0</w:t>
      </w:r>
    </w:p>
    <w:p>
      <w:r>
        <w:t xml:space="preserve">Minkä vuosien aikana Englannissa tuomareiden ja poliisien oli paljastettava vapaamuurari-jäsenyytensä?</w:t>
      </w:r>
    </w:p>
    <w:p>
      <w:r>
        <w:rPr>
          <w:b/>
        </w:rPr>
        <w:t xml:space="preserve">Kysymys 1</w:t>
      </w:r>
    </w:p>
    <w:p>
      <w:r>
        <w:t xml:space="preserve">Kuka lopetti englantilaisen vapaamuurarien paljastuspolitiikan vuonna 2009?</w:t>
      </w:r>
    </w:p>
    <w:p>
      <w:r>
        <w:rPr>
          <w:b/>
        </w:rPr>
        <w:t xml:space="preserve">Kysymys 2</w:t>
      </w:r>
    </w:p>
    <w:p>
      <w:r>
        <w:t xml:space="preserve">Oikeusministeri Jack Straw lopetti vapaamuurarien paljastamislain millä perusteella?</w:t>
      </w:r>
    </w:p>
    <w:p>
      <w:r>
        <w:rPr>
          <w:b/>
        </w:rPr>
        <w:t xml:space="preserve">Kysymys 3</w:t>
      </w:r>
    </w:p>
    <w:p>
      <w:r>
        <w:t xml:space="preserve">Kuka lopetti englantilaisen vapaamuurarien paljastuspolitiikan vuonna 2004?</w:t>
      </w:r>
    </w:p>
    <w:p>
      <w:r>
        <w:rPr>
          <w:b/>
        </w:rPr>
        <w:t xml:space="preserve">Kysymys 4</w:t>
      </w:r>
    </w:p>
    <w:p>
      <w:r>
        <w:t xml:space="preserve">Miksi oikeusministeri Jack Straw aloitti vapaamuurarien sulkemislain?</w:t>
      </w:r>
    </w:p>
    <w:p>
      <w:r>
        <w:rPr>
          <w:b/>
        </w:rPr>
        <w:t xml:space="preserve">Kysymys 5</w:t>
      </w:r>
    </w:p>
    <w:p>
      <w:r>
        <w:t xml:space="preserve">Mitkä demokratiat suhtautuvat vapaamuurariuteen aina luottavaisesti?</w:t>
      </w:r>
    </w:p>
    <w:p>
      <w:r>
        <w:rPr>
          <w:b/>
        </w:rPr>
        <w:t xml:space="preserve">Kysymys 6</w:t>
      </w:r>
    </w:p>
    <w:p>
      <w:r>
        <w:t xml:space="preserve">Ketä vaadittiin olemaan avoimia yleisölle?</w:t>
      </w:r>
    </w:p>
    <w:p>
      <w:r>
        <w:rPr>
          <w:b/>
        </w:rPr>
        <w:t xml:space="preserve">Tekstin numero 28</w:t>
      </w:r>
    </w:p>
    <w:p>
      <w:r>
        <w:rPr>
          <w:color w:val="A9A9A9"/>
        </w:rPr>
        <w:t xml:space="preserve">Vapaamuurarien loosi on </w:t>
      </w:r>
      <w:r>
        <w:rPr>
          <w:color w:val="DCDCDC"/>
        </w:rPr>
        <w:t xml:space="preserve">vapaamuurariuden </w:t>
      </w:r>
      <w:r>
        <w:t xml:space="preserve">organisatorinen perusyksikkö</w:t>
      </w:r>
      <w:r>
        <w:t xml:space="preserve">. </w:t>
      </w:r>
      <w:r>
        <w:rPr>
          <w:color w:val="2F4F4F"/>
        </w:rPr>
        <w:t xml:space="preserve">Loossi </w:t>
      </w:r>
      <w:r>
        <w:t xml:space="preserve">kokoontuu säännöllisesti hoitamaan minkä tahansa pienen organisaation tavanomaisia virallisia asioita (</w:t>
      </w:r>
      <w:r>
        <w:rPr>
          <w:color w:val="556B2F"/>
        </w:rPr>
        <w:t xml:space="preserve">maksamaan laskuja, järjestämään sosiaalisia ja hyväntekeväisyystapahtumia, valitsemaan uusia jäseniä </w:t>
      </w:r>
      <w:r>
        <w:t xml:space="preserve">jne.). Asioiden hoitamisen lisäksi kokouksessa voidaan suorittaa seremonia vapaamuurariuden asteen myöntämiseksi tai vastaanottaa luento, joka yleensä käsittelee jotakin vapaamuurarien historiaan tai rituaaleihin liittyvää näkökohtaa. Kokouksen päätteeksi loosi saattaa vetäytyä </w:t>
      </w:r>
      <w:r>
        <w:rPr>
          <w:color w:val="6B8E23"/>
        </w:rPr>
        <w:t xml:space="preserve">juhlalliselle illalliselle </w:t>
      </w:r>
      <w:r>
        <w:t xml:space="preserve">tai juhlalautakunnalle, johon joskus liittyy maljoja ja lauluja.</w:t>
      </w:r>
    </w:p>
    <w:p>
      <w:r>
        <w:rPr>
          <w:b/>
        </w:rPr>
        <w:t xml:space="preserve">Kysymys 0</w:t>
      </w:r>
    </w:p>
    <w:p>
      <w:r>
        <w:t xml:space="preserve">Mikä on vapaamuurariuden organisatorinen perusyksikkö?</w:t>
      </w:r>
    </w:p>
    <w:p>
      <w:r>
        <w:rPr>
          <w:b/>
        </w:rPr>
        <w:t xml:space="preserve">Kysymys 1</w:t>
      </w:r>
    </w:p>
    <w:p>
      <w:r>
        <w:t xml:space="preserve">Mainitse esimerkkejä tavanomaisista muodollisista asioista, joita vapaamuurareilla on loosissaan.</w:t>
      </w:r>
    </w:p>
    <w:p>
      <w:r>
        <w:rPr>
          <w:b/>
        </w:rPr>
        <w:t xml:space="preserve">Kysymys 2</w:t>
      </w:r>
    </w:p>
    <w:p>
      <w:r>
        <w:t xml:space="preserve">Mitä tapahtuu yleensä loosin kokouksen päätteeksi?</w:t>
      </w:r>
    </w:p>
    <w:p>
      <w:r>
        <w:rPr>
          <w:b/>
        </w:rPr>
        <w:t xml:space="preserve">Kysymys 3</w:t>
      </w:r>
    </w:p>
    <w:p>
      <w:r>
        <w:t xml:space="preserve">Mikä on vapaamuurariuden monimutkainen organisatorinen yksikkö?</w:t>
      </w:r>
    </w:p>
    <w:p>
      <w:r>
        <w:rPr>
          <w:b/>
        </w:rPr>
        <w:t xml:space="preserve">Kysymys 4</w:t>
      </w:r>
    </w:p>
    <w:p>
      <w:r>
        <w:t xml:space="preserve">Mitä tapahtuu aina loosin kokouksen päätteeksi?</w:t>
      </w:r>
    </w:p>
    <w:p>
      <w:r>
        <w:rPr>
          <w:b/>
        </w:rPr>
        <w:t xml:space="preserve">Kysymys 5</w:t>
      </w:r>
    </w:p>
    <w:p>
      <w:r>
        <w:t xml:space="preserve">Missä vapaamuurarit kokoontuvat vain erityistapaamisissa?</w:t>
      </w:r>
    </w:p>
    <w:p>
      <w:r>
        <w:rPr>
          <w:b/>
        </w:rPr>
        <w:t xml:space="preserve">Kysymys 6</w:t>
      </w:r>
    </w:p>
    <w:p>
      <w:r>
        <w:t xml:space="preserve">Mikä järjestö ei saanut pitää seremonioita?</w:t>
      </w:r>
    </w:p>
    <w:p>
      <w:r>
        <w:rPr>
          <w:b/>
        </w:rPr>
        <w:t xml:space="preserve">Tekstin numero 29</w:t>
      </w:r>
    </w:p>
    <w:p>
      <w:r>
        <w:rPr>
          <w:color w:val="A9A9A9"/>
        </w:rPr>
        <w:t xml:space="preserve">Vihkimisseremonian aikana </w:t>
      </w:r>
      <w:r>
        <w:t xml:space="preserve">ehdokkaan odotetaan vannovan (</w:t>
      </w:r>
      <w:r>
        <w:rPr>
          <w:color w:val="DCDCDC"/>
        </w:rPr>
        <w:t xml:space="preserve">yleensä </w:t>
      </w:r>
      <w:r>
        <w:t xml:space="preserve">hänen henkilökohtaiseen uskonnolliseen vakaumukseensa sopivalla </w:t>
      </w:r>
      <w:r>
        <w:rPr>
          <w:color w:val="DCDCDC"/>
        </w:rPr>
        <w:t xml:space="preserve">pyhällä tekstillä</w:t>
      </w:r>
      <w:r>
        <w:t xml:space="preserve">) täyttävänsä tietyt velvollisuudet vapaamuurarina. </w:t>
      </w:r>
      <w:r>
        <w:rPr>
          <w:color w:val="2F4F4F"/>
        </w:rPr>
        <w:t xml:space="preserve">Kolmen asteen </w:t>
      </w:r>
      <w:r>
        <w:t xml:space="preserve">aikana </w:t>
      </w:r>
      <w:r>
        <w:t xml:space="preserve">uudet vapaamuurarit lupaavat pitää astettaan koskevat salaisuudet salassa alemmilta asteilta ja ulkopuolisilta sekä tukea hädässä olevaa vapaamuurarikollegaansa (sikäli kuin käytännöllisyys ja laki sen sallivat). Vapaamuurarin velvollisuuksia opastetaan, mutta kaiken kaikkiaan </w:t>
      </w:r>
      <w:r>
        <w:rPr>
          <w:color w:val="556B2F"/>
        </w:rPr>
        <w:t xml:space="preserve">vapaamuurarit jätetään tutkimaan käsityötaitoa tavalla, joka heitä tyydyttää parhaiten</w:t>
      </w:r>
      <w:r>
        <w:t xml:space="preserve">. </w:t>
      </w:r>
      <w:r>
        <w:t xml:space="preserve">Jotkut </w:t>
      </w:r>
      <w:r>
        <w:rPr>
          <w:color w:val="6B8E23"/>
        </w:rPr>
        <w:t xml:space="preserve">tutustuvat </w:t>
      </w:r>
      <w:r>
        <w:t xml:space="preserve">tarkemmin vapaamuurarien </w:t>
      </w:r>
      <w:r>
        <w:rPr>
          <w:color w:val="6B8E23"/>
        </w:rPr>
        <w:t xml:space="preserve">rituaaleihin ja symboliikkaan</w:t>
      </w:r>
      <w:r>
        <w:t xml:space="preserve">, toiset keskittyvät loosin sosiaaliseen puoleen, kun taas toiset keskittyvät loosin hyväntekeväisyystehtäviin.</w:t>
      </w:r>
    </w:p>
    <w:p>
      <w:r>
        <w:rPr>
          <w:b/>
        </w:rPr>
        <w:t xml:space="preserve">Kysymys 0</w:t>
      </w:r>
    </w:p>
    <w:p>
      <w:r>
        <w:t xml:space="preserve">Milloin ehdokas vannoo täyttävänsä velvollisuutensa vapaamuurarina?</w:t>
      </w:r>
    </w:p>
    <w:p>
      <w:r>
        <w:rPr>
          <w:b/>
        </w:rPr>
        <w:t xml:space="preserve">Kysymys 1</w:t>
      </w:r>
    </w:p>
    <w:p>
      <w:r>
        <w:t xml:space="preserve">Minkä nimeen ehdokas vannoo?</w:t>
      </w:r>
    </w:p>
    <w:p>
      <w:r>
        <w:rPr>
          <w:b/>
        </w:rPr>
        <w:t xml:space="preserve">Kysymys 2</w:t>
      </w:r>
    </w:p>
    <w:p>
      <w:r>
        <w:t xml:space="preserve">Kuinka monta astetta vapaamuurarin on vannottava pitääkseen salaisuudet salassa ulkopuolisilta?</w:t>
      </w:r>
    </w:p>
    <w:p>
      <w:r>
        <w:rPr>
          <w:b/>
        </w:rPr>
        <w:t xml:space="preserve">Kysymys 3</w:t>
      </w:r>
    </w:p>
    <w:p>
      <w:r>
        <w:t xml:space="preserve">Ovatko vapaamuurarit vapaita tutkimaan käsityötä?</w:t>
      </w:r>
    </w:p>
    <w:p>
      <w:r>
        <w:rPr>
          <w:b/>
        </w:rPr>
        <w:t xml:space="preserve">Kysymys 4</w:t>
      </w:r>
    </w:p>
    <w:p>
      <w:r>
        <w:t xml:space="preserve">Milloin ehdokas menettää kykynsä täyttää velvollisuutensa vapaamuurarina?</w:t>
      </w:r>
    </w:p>
    <w:p>
      <w:r>
        <w:rPr>
          <w:b/>
        </w:rPr>
        <w:t xml:space="preserve">Kysymys 5</w:t>
      </w:r>
    </w:p>
    <w:p>
      <w:r>
        <w:t xml:space="preserve">Millä ehdokas hikoilee?</w:t>
      </w:r>
    </w:p>
    <w:p>
      <w:r>
        <w:rPr>
          <w:b/>
        </w:rPr>
        <w:t xml:space="preserve">Kysymys 6</w:t>
      </w:r>
    </w:p>
    <w:p>
      <w:r>
        <w:t xml:space="preserve">Kuinka monta astetta vapaamuurarin on vannottava kertovansa ulkopuolisille?</w:t>
      </w:r>
    </w:p>
    <w:p>
      <w:r>
        <w:rPr>
          <w:b/>
        </w:rPr>
        <w:t xml:space="preserve">Kysymys 7</w:t>
      </w:r>
    </w:p>
    <w:p>
      <w:r>
        <w:t xml:space="preserve">Mitä vapaamuurarien on tehtävä käsityönsä puolesta?</w:t>
      </w:r>
    </w:p>
    <w:p>
      <w:r>
        <w:rPr>
          <w:b/>
        </w:rPr>
        <w:t xml:space="preserve">Tekstin numero 30</w:t>
      </w:r>
    </w:p>
    <w:p>
      <w:r>
        <w:rPr>
          <w:color w:val="A9A9A9"/>
        </w:rPr>
        <w:t xml:space="preserve">Säännöllisyys </w:t>
      </w:r>
      <w:r>
        <w:t xml:space="preserve">on käsite, joka perustuu </w:t>
      </w:r>
      <w:r>
        <w:rPr>
          <w:color w:val="DCDCDC"/>
        </w:rPr>
        <w:t xml:space="preserve">vapaamuurarien maamerkkien</w:t>
      </w:r>
      <w:r>
        <w:t xml:space="preserve">, jäsenyyden perusvaatimusten, oppien ja rituaalien </w:t>
      </w:r>
      <w:r>
        <w:rPr>
          <w:color w:val="DCDCDC"/>
        </w:rPr>
        <w:t xml:space="preserve">noudattamiseen. </w:t>
      </w:r>
      <w:r>
        <w:rPr>
          <w:color w:val="2F4F4F"/>
        </w:rPr>
        <w:t xml:space="preserve">Kukin suurloosi määrittelee itse, </w:t>
      </w:r>
      <w:r>
        <w:t xml:space="preserve">mitkä ovat nämä maamerkit ja mikä on säännönmukaista ja mikä epäsäännönmukaista (ja määritelmät eivät välttämättä ole yhteneväisiä suurloosien välillä). </w:t>
      </w:r>
      <w:r>
        <w:t xml:space="preserve">Pohjimmiltaan </w:t>
      </w:r>
      <w:r>
        <w:rPr>
          <w:color w:val="556B2F"/>
        </w:rPr>
        <w:t xml:space="preserve">jokainen suurloosi </w:t>
      </w:r>
      <w:r>
        <w:t xml:space="preserve">katsoo, että sen maamerkit (vaatimukset, periaatteet ja rituaalit) ovat säännönmukaisia, ja tuomitsee muut suurloosit niiden perusteella. </w:t>
      </w:r>
      <w:r>
        <w:rPr>
          <w:color w:val="6B8E23"/>
        </w:rPr>
        <w:t xml:space="preserve">Jos erot ovat merkittäviä</w:t>
      </w:r>
      <w:r>
        <w:t xml:space="preserve">, yksi suurloosista voi julistaa toisen "epäsäännölliseksi" ja peruuttaa tai evätä tunnustuksen.</w:t>
      </w:r>
    </w:p>
    <w:p>
      <w:r>
        <w:rPr>
          <w:b/>
        </w:rPr>
        <w:t xml:space="preserve">Kysymys 0</w:t>
      </w:r>
    </w:p>
    <w:p>
      <w:r>
        <w:t xml:space="preserve">Mikä käsite perustuu vapaamuurarien maamerkkien, perusjäsenyysvaatimusten sekä vapaamuurariuden periaatteiden ja rituaalien noudattamiseen?</w:t>
      </w:r>
    </w:p>
    <w:p>
      <w:r>
        <w:rPr>
          <w:b/>
        </w:rPr>
        <w:t xml:space="preserve">Kysymys 1</w:t>
      </w:r>
    </w:p>
    <w:p>
      <w:r>
        <w:t xml:space="preserve">Onko jokainen säännönmukaisuuden määritelmä sama kaikissa vapaamuurari looseissa?</w:t>
      </w:r>
    </w:p>
    <w:p>
      <w:r>
        <w:rPr>
          <w:b/>
        </w:rPr>
        <w:t xml:space="preserve">Kysymys 2</w:t>
      </w:r>
    </w:p>
    <w:p>
      <w:r>
        <w:t xml:space="preserve">Milloin suurloosi voi julistaa toisen loosin epäsäännölliseksi?</w:t>
      </w:r>
    </w:p>
    <w:p>
      <w:r>
        <w:rPr>
          <w:b/>
        </w:rPr>
        <w:t xml:space="preserve">Kysymys 3</w:t>
      </w:r>
    </w:p>
    <w:p>
      <w:r>
        <w:t xml:space="preserve">Mikä käsite ei perustu vapaamuurarien maamerkkien, perusjäsenyysvaatimusten sekä vapaamuurariuden periaatteiden ja rituaalien noudattamiseen?</w:t>
      </w:r>
    </w:p>
    <w:p>
      <w:r>
        <w:rPr>
          <w:b/>
        </w:rPr>
        <w:t xml:space="preserve">Kysymys 4</w:t>
      </w:r>
    </w:p>
    <w:p>
      <w:r>
        <w:t xml:space="preserve">Milloin suurloosi voi julistaa toisen loosin säännölliseksi?</w:t>
      </w:r>
    </w:p>
    <w:p>
      <w:r>
        <w:rPr>
          <w:b/>
        </w:rPr>
        <w:t xml:space="preserve">Kysymys 5</w:t>
      </w:r>
    </w:p>
    <w:p>
      <w:r>
        <w:t xml:space="preserve">Mitä ei koskaan pidetä "epäsäännöllisenä"?</w:t>
      </w:r>
    </w:p>
    <w:p>
      <w:r>
        <w:rPr>
          <w:b/>
        </w:rPr>
        <w:t xml:space="preserve">Kysymys 6</w:t>
      </w:r>
    </w:p>
    <w:p>
      <w:r>
        <w:t xml:space="preserve">Miksi kaikkien suurloosien maamerkit ovat samat?</w:t>
      </w:r>
    </w:p>
    <w:p>
      <w:r>
        <w:rPr>
          <w:b/>
        </w:rPr>
        <w:t xml:space="preserve">Tekstin numero 31</w:t>
      </w:r>
    </w:p>
    <w:p>
      <w:r>
        <w:t xml:space="preserve">Kaikki vapaamuurarit aloittavat matkansa "käsityössä" </w:t>
      </w:r>
      <w:r>
        <w:rPr>
          <w:color w:val="A9A9A9"/>
        </w:rPr>
        <w:t xml:space="preserve">tulemalla asteittain vihityiksi</w:t>
      </w:r>
      <w:r>
        <w:t xml:space="preserve">, läpäistyiksi ja korotetuiksi </w:t>
      </w:r>
      <w:r>
        <w:rPr>
          <w:color w:val="DCDCDC"/>
        </w:rPr>
        <w:t xml:space="preserve">käsityön eli sinisen loosin </w:t>
      </w:r>
      <w:r>
        <w:t xml:space="preserve">kolmeen asteeseen</w:t>
      </w:r>
      <w:r>
        <w:t xml:space="preserve">. Näiden kolmen rituaalin aikana kokelaalle opetetaan asteittain loosin symbolien merkitykset ja hänelle uskotaan otteet, merkit ja sanat, joilla hän osoittaa muille vapaamuurareille, että hänet on vihitty. Vihkimykset ovat osittain allegoriaa ja osittain </w:t>
      </w:r>
      <w:r>
        <w:rPr>
          <w:color w:val="2F4F4F"/>
        </w:rPr>
        <w:t xml:space="preserve">luentoa</w:t>
      </w:r>
      <w:r>
        <w:t xml:space="preserve">, ja ne pyörivät Salomon temppelin rakentamisen ja sen pääarkkitehdin </w:t>
      </w:r>
      <w:r>
        <w:rPr>
          <w:color w:val="556B2F"/>
        </w:rPr>
        <w:t xml:space="preserve">Hiram Abiffin</w:t>
      </w:r>
      <w:r>
        <w:t xml:space="preserve"> taiteellisuuden ja kuoleman ympärillä</w:t>
      </w:r>
      <w:r>
        <w:t xml:space="preserve">. </w:t>
      </w:r>
      <w:r>
        <w:t xml:space="preserve">Tutkinnot ovat oppipojan, </w:t>
      </w:r>
      <w:r>
        <w:rPr>
          <w:color w:val="6B8E23"/>
        </w:rPr>
        <w:t xml:space="preserve">vapaamuurarin</w:t>
      </w:r>
      <w:r>
        <w:t xml:space="preserve"> ja </w:t>
      </w:r>
      <w:r>
        <w:rPr>
          <w:color w:val="6B8E23"/>
        </w:rPr>
        <w:t xml:space="preserve">mestarimuurarin </w:t>
      </w:r>
      <w:r>
        <w:t xml:space="preserve">asteet</w:t>
      </w:r>
      <w:r>
        <w:t xml:space="preserve">. </w:t>
      </w:r>
      <w:r>
        <w:t xml:space="preserve">Vaikka näistä rituaaleista on olemassa monia eri versioita, ja niissä on </w:t>
      </w:r>
      <w:r>
        <w:rPr>
          <w:color w:val="A0522D"/>
        </w:rPr>
        <w:t xml:space="preserve">ainakin kaksi </w:t>
      </w:r>
      <w:r>
        <w:t xml:space="preserve">erilaista loosin asettelua ja versiota Hiram-myytistä, jokainen versio on tunnistettavissa kaikille vapaamuurareille millä tahansa lainkäyttöalueella.</w:t>
      </w:r>
    </w:p>
    <w:p>
      <w:r>
        <w:rPr>
          <w:b/>
        </w:rPr>
        <w:t xml:space="preserve">Kysymys 0</w:t>
      </w:r>
    </w:p>
    <w:p>
      <w:r>
        <w:t xml:space="preserve">Kaikki vapaamuurarit vihitään asteittain, läpäisevät ja kohoavat kolmessa asteessa, missä?</w:t>
      </w:r>
    </w:p>
    <w:p>
      <w:r>
        <w:rPr>
          <w:b/>
        </w:rPr>
        <w:t xml:space="preserve">Kysymys 1</w:t>
      </w:r>
    </w:p>
    <w:p>
      <w:r>
        <w:t xml:space="preserve">Vihkimykset ovat osittain allegoriaa ja osittain mitä?</w:t>
      </w:r>
    </w:p>
    <w:p>
      <w:r>
        <w:rPr>
          <w:b/>
        </w:rPr>
        <w:t xml:space="preserve">Kysymys 2</w:t>
      </w:r>
    </w:p>
    <w:p>
      <w:r>
        <w:t xml:space="preserve">Mikä on viimeinen vapaamuurariuden kolmesta vaiheesta?</w:t>
      </w:r>
    </w:p>
    <w:p>
      <w:r>
        <w:rPr>
          <w:b/>
        </w:rPr>
        <w:t xml:space="preserve">Kysymys 3</w:t>
      </w:r>
    </w:p>
    <w:p>
      <w:r>
        <w:t xml:space="preserve">Kuka oli Salomon temppelin pääarkkitehti?</w:t>
      </w:r>
    </w:p>
    <w:p>
      <w:r>
        <w:rPr>
          <w:b/>
        </w:rPr>
        <w:t xml:space="preserve">Kysymys 4</w:t>
      </w:r>
    </w:p>
    <w:p>
      <w:r>
        <w:t xml:space="preserve">Kuinka monta versiota Hiram-myytistä on olemassa?</w:t>
      </w:r>
    </w:p>
    <w:p>
      <w:r>
        <w:rPr>
          <w:b/>
        </w:rPr>
        <w:t xml:space="preserve">Kysymys 5</w:t>
      </w:r>
    </w:p>
    <w:p>
      <w:r>
        <w:t xml:space="preserve">Mihin kaikki vapaamuurarit ovat asteittain vihittyjä, läpäisseet ja korotettuja kuudessa asteessa?</w:t>
      </w:r>
    </w:p>
    <w:p>
      <w:r>
        <w:rPr>
          <w:b/>
        </w:rPr>
        <w:t xml:space="preserve">Kysymys 6</w:t>
      </w:r>
    </w:p>
    <w:p>
      <w:r>
        <w:t xml:space="preserve">Mikä on viimeinen vapaamuurariuden seitsemästä vaiheesta?</w:t>
      </w:r>
    </w:p>
    <w:p>
      <w:r>
        <w:rPr>
          <w:b/>
        </w:rPr>
        <w:t xml:space="preserve">Kysymys 7</w:t>
      </w:r>
    </w:p>
    <w:p>
      <w:r>
        <w:t xml:space="preserve">Kuka oli Salomon temppelin huonoin arkkitehti?</w:t>
      </w:r>
    </w:p>
    <w:p>
      <w:r>
        <w:rPr>
          <w:b/>
        </w:rPr>
        <w:t xml:space="preserve">Kysymys 8</w:t>
      </w:r>
    </w:p>
    <w:p>
      <w:r>
        <w:t xml:space="preserve">Kuinka monta versiota Hiramin lipusta on olemassa?</w:t>
      </w:r>
    </w:p>
    <w:p>
      <w:r>
        <w:rPr>
          <w:b/>
        </w:rPr>
        <w:t xml:space="preserve">Kysymys 9</w:t>
      </w:r>
    </w:p>
    <w:p>
      <w:r>
        <w:t xml:space="preserve">Mikä on ensimmäinen askel vain joillekin vapaamuurareille?</w:t>
      </w:r>
    </w:p>
    <w:p>
      <w:r>
        <w:rPr>
          <w:b/>
        </w:rPr>
        <w:t xml:space="preserve">Tekstin numero 32</w:t>
      </w:r>
    </w:p>
    <w:p>
      <w:r>
        <w:t xml:space="preserve">Ensimmäinen suurloossi, Lontoon ja Westminsterin suurloossi (myöhemmin Englannin suurloossi (</w:t>
      </w:r>
      <w:r>
        <w:rPr>
          <w:color w:val="A9A9A9"/>
        </w:rPr>
        <w:t xml:space="preserve">GLE)), </w:t>
      </w:r>
      <w:r>
        <w:t xml:space="preserve">perustettiin </w:t>
      </w:r>
      <w:r>
        <w:rPr>
          <w:color w:val="DCDCDC"/>
        </w:rPr>
        <w:t xml:space="preserve">24. kesäkuuta 1717</w:t>
      </w:r>
      <w:r>
        <w:t xml:space="preserve">, kun neljä olemassa olevaa lontoolaisloosia kokoontui yhteiselle illalliselle. </w:t>
      </w:r>
      <w:r>
        <w:rPr>
          <w:color w:val="2F4F4F"/>
        </w:rPr>
        <w:t xml:space="preserve">Monet englantilaiset loosit </w:t>
      </w:r>
      <w:r>
        <w:t xml:space="preserve">liittyivät uuteen sääntelyelimeen, joka itse aloitti itsensä mainostamisen ja laajentumisen kauden. Monet loosit eivät kuitenkaan voineet hyväksyä muutoksia, joita eräät GLE:n loosit tekivät rituaaliin (heidät alettiin kutsua "</w:t>
      </w:r>
      <w:r>
        <w:rPr>
          <w:color w:val="556B2F"/>
        </w:rPr>
        <w:t xml:space="preserve">moderneiksi"), </w:t>
      </w:r>
      <w:r>
        <w:t xml:space="preserve">ja muutamat näistä looseista perustivat </w:t>
      </w:r>
      <w:r>
        <w:rPr>
          <w:color w:val="6B8E23"/>
        </w:rPr>
        <w:t xml:space="preserve">17. heinäkuuta 1751 </w:t>
      </w:r>
      <w:r>
        <w:t xml:space="preserve">kilpailevan suurloosin, </w:t>
      </w:r>
      <w:r>
        <w:t xml:space="preserve">jota he kutsuivat nimellä "Antient Grand Lodge of England". Nämä kaksi </w:t>
      </w:r>
      <w:r>
        <w:rPr>
          <w:color w:val="A0522D"/>
        </w:rPr>
        <w:t xml:space="preserve">suurloosia </w:t>
      </w:r>
      <w:r>
        <w:t xml:space="preserve">kilpailivat ylivallasta, kunnes modernit lupasivat palata antiikin rituaaliin. Ne yhdistyivät </w:t>
      </w:r>
      <w:r>
        <w:rPr>
          <w:color w:val="228B22"/>
        </w:rPr>
        <w:t xml:space="preserve">27. joulukuuta 1813 </w:t>
      </w:r>
      <w:r>
        <w:t xml:space="preserve">muodostaen Englannin yhdistyneen suurloosin (United Grand Lodge of England, UGLE)</w:t>
      </w:r>
      <w:r>
        <w:t xml:space="preserve">.</w:t>
      </w:r>
    </w:p>
    <w:p>
      <w:r>
        <w:rPr>
          <w:b/>
        </w:rPr>
        <w:t xml:space="preserve">Kysymys 0</w:t>
      </w:r>
    </w:p>
    <w:p>
      <w:r>
        <w:t xml:space="preserve">Englannin suurloosi tunnetaan myös nimellä mikä?</w:t>
      </w:r>
    </w:p>
    <w:p>
      <w:r>
        <w:rPr>
          <w:b/>
        </w:rPr>
        <w:t xml:space="preserve">Kysymys 1</w:t>
      </w:r>
    </w:p>
    <w:p>
      <w:r>
        <w:t xml:space="preserve">Milloin Englannin suurloosi perustettiin?</w:t>
      </w:r>
    </w:p>
    <w:p>
      <w:r>
        <w:rPr>
          <w:b/>
        </w:rPr>
        <w:t xml:space="preserve">Kysymys 2</w:t>
      </w:r>
    </w:p>
    <w:p>
      <w:r>
        <w:t xml:space="preserve">Millä päivämäärällä perustettiin Englannin muinainen suurloosi?</w:t>
      </w:r>
    </w:p>
    <w:p>
      <w:r>
        <w:rPr>
          <w:b/>
        </w:rPr>
        <w:t xml:space="preserve">Kysymys 3</w:t>
      </w:r>
    </w:p>
    <w:p>
      <w:r>
        <w:t xml:space="preserve">Millä päivämäärällä perustettiin Englannin United Grand Lodge?</w:t>
      </w:r>
    </w:p>
    <w:p>
      <w:r>
        <w:rPr>
          <w:b/>
        </w:rPr>
        <w:t xml:space="preserve">Kysymys 4</w:t>
      </w:r>
    </w:p>
    <w:p>
      <w:r>
        <w:t xml:space="preserve">Mitä kutsuttiin myöhemmin looseiksi, jotka eivät voineet tukea GLE:tä?</w:t>
      </w:r>
    </w:p>
    <w:p>
      <w:r>
        <w:rPr>
          <w:b/>
        </w:rPr>
        <w:t xml:space="preserve">Kysymys 5</w:t>
      </w:r>
    </w:p>
    <w:p>
      <w:r>
        <w:t xml:space="preserve">Minkä nimisenä Englannin suurlooshi ei voi koskaan tulla tunnetuksi?</w:t>
      </w:r>
    </w:p>
    <w:p>
      <w:r>
        <w:rPr>
          <w:b/>
        </w:rPr>
        <w:t xml:space="preserve">Kysymys 6</w:t>
      </w:r>
    </w:p>
    <w:p>
      <w:r>
        <w:t xml:space="preserve">Milloin Englannin suurloosi katosi?</w:t>
      </w:r>
    </w:p>
    <w:p>
      <w:r>
        <w:rPr>
          <w:b/>
        </w:rPr>
        <w:t xml:space="preserve">Kysymys 7</w:t>
      </w:r>
    </w:p>
    <w:p>
      <w:r>
        <w:t xml:space="preserve">Minkä nimisiä olivat kadonneet loosit?</w:t>
      </w:r>
    </w:p>
    <w:p>
      <w:r>
        <w:rPr>
          <w:b/>
        </w:rPr>
        <w:t xml:space="preserve">Kysymys 8</w:t>
      </w:r>
    </w:p>
    <w:p>
      <w:r>
        <w:t xml:space="preserve">Mitkä loosit kieltäytyivät liittymästä uuteen sääntelyelimeen?</w:t>
      </w:r>
    </w:p>
    <w:p>
      <w:r>
        <w:rPr>
          <w:b/>
        </w:rPr>
        <w:t xml:space="preserve">Kysymys 9</w:t>
      </w:r>
    </w:p>
    <w:p>
      <w:r>
        <w:t xml:space="preserve">Mitkä loosit olivat aina täydellisessä sopusoinnussa keskenään?</w:t>
      </w:r>
    </w:p>
    <w:p>
      <w:r>
        <w:rPr>
          <w:b/>
        </w:rPr>
        <w:t xml:space="preserve">Tekstin numero 33</w:t>
      </w:r>
    </w:p>
    <w:p>
      <w:r>
        <w:t xml:space="preserve">Pohjois-Amerikassa 1800-luvulla ja 1900-luvun alussa laajalle levinnyt segregaatio vaikeutti afroamerikkalaisten liittymistä lodeihin Prince Hallin lainkäyttöalueiden ulkopuolella - ja mahdottomaksi teki lainkäyttöalueiden välisen tunnustamisen Yhdysvaltojen rinnakkaisten vapaamuurariviranomaisten välillä. </w:t>
      </w:r>
      <w:r>
        <w:rPr>
          <w:color w:val="A9A9A9"/>
        </w:rPr>
        <w:t xml:space="preserve">1980-luvulle tultaessa </w:t>
      </w:r>
      <w:r>
        <w:t xml:space="preserve">tällainen syrjintä kuului menneisyyteen, ja nykyään useimmat Yhdysvaltain suurloodit tunnustavat Prince Hall -loodit, ja molempien perinteiden viranomaiset pyrkivät kohti täydellistä tunnustamista. </w:t>
      </w:r>
      <w:r>
        <w:rPr>
          <w:color w:val="DCDCDC"/>
        </w:rPr>
        <w:t xml:space="preserve">Englannin United Grand Lodge of Englandilla ei ole mitään ongelmia </w:t>
      </w:r>
      <w:r>
        <w:rPr>
          <w:color w:val="2F4F4F"/>
        </w:rPr>
        <w:t xml:space="preserve">Prince Hall -suurloosien </w:t>
      </w:r>
      <w:r>
        <w:rPr>
          <w:color w:val="DCDCDC"/>
        </w:rPr>
        <w:t xml:space="preserve">tunnustamisessa</w:t>
      </w:r>
      <w:r>
        <w:t xml:space="preserve">. </w:t>
      </w:r>
      <w:r>
        <w:t xml:space="preserve">Vaikka </w:t>
      </w:r>
      <w:r>
        <w:rPr>
          <w:color w:val="556B2F"/>
        </w:rPr>
        <w:t xml:space="preserve">Prince Hall </w:t>
      </w:r>
      <w:r>
        <w:t xml:space="preserve">juhlii perintöään mustien amerikkalaisten looseina, se </w:t>
      </w:r>
      <w:r>
        <w:rPr>
          <w:color w:val="556B2F"/>
        </w:rPr>
        <w:t xml:space="preserve">on avoin kaikille miehille </w:t>
      </w:r>
      <w:r>
        <w:t xml:space="preserve">rodusta tai uskonnosta riippumatta.</w:t>
      </w:r>
    </w:p>
    <w:p>
      <w:r>
        <w:rPr>
          <w:b/>
        </w:rPr>
        <w:t xml:space="preserve">Kysymys 0</w:t>
      </w:r>
    </w:p>
    <w:p>
      <w:r>
        <w:t xml:space="preserve">Milloin Pohjois-Amerikan vapaamuurari loosit tunnustivat Prince Hall -loosin jäsenet?</w:t>
      </w:r>
    </w:p>
    <w:p>
      <w:r>
        <w:rPr>
          <w:b/>
        </w:rPr>
        <w:t xml:space="preserve">Kysymys 1</w:t>
      </w:r>
    </w:p>
    <w:p>
      <w:r>
        <w:t xml:space="preserve">Kenelle Prince Hall Lodge on avoin?</w:t>
      </w:r>
    </w:p>
    <w:p>
      <w:r>
        <w:rPr>
          <w:b/>
        </w:rPr>
        <w:t xml:space="preserve">Kysymys 2</w:t>
      </w:r>
    </w:p>
    <w:p>
      <w:r>
        <w:t xml:space="preserve">Tunnustaako Englannin United Grand Lodge Prince Hall -loosit?</w:t>
      </w:r>
    </w:p>
    <w:p>
      <w:r>
        <w:rPr>
          <w:b/>
        </w:rPr>
        <w:t xml:space="preserve">Kysymys 3</w:t>
      </w:r>
    </w:p>
    <w:p>
      <w:r>
        <w:t xml:space="preserve">Milloin Pohjois-Amerikan vapaamuurariloosit erottivat Prince Hall -loosin jäseniä?</w:t>
      </w:r>
    </w:p>
    <w:p>
      <w:r>
        <w:rPr>
          <w:b/>
        </w:rPr>
        <w:t xml:space="preserve">Kysymys 4</w:t>
      </w:r>
    </w:p>
    <w:p>
      <w:r>
        <w:t xml:space="preserve">Ketä Prince Hall Lodge piilottelee?</w:t>
      </w:r>
    </w:p>
    <w:p>
      <w:r>
        <w:rPr>
          <w:b/>
        </w:rPr>
        <w:t xml:space="preserve">Kysymys 5</w:t>
      </w:r>
    </w:p>
    <w:p>
      <w:r>
        <w:t xml:space="preserve">Mitä looseja ei enää tunnusteta?</w:t>
      </w:r>
    </w:p>
    <w:p>
      <w:r>
        <w:rPr>
          <w:b/>
        </w:rPr>
        <w:t xml:space="preserve">Kysymys 6</w:t>
      </w:r>
    </w:p>
    <w:p>
      <w:r>
        <w:t xml:space="preserve">Mitkä suurloodit vaativat jäseniltään mustia amerikkalaisia?</w:t>
      </w:r>
    </w:p>
    <w:p>
      <w:r>
        <w:rPr>
          <w:b/>
        </w:rPr>
        <w:t xml:space="preserve">Tekstin numero 34</w:t>
      </w:r>
    </w:p>
    <w:p>
      <w:r>
        <w:t xml:space="preserve">Yleisesti ottaen mannermainen vapaamuurarius suhtautuu myötämielisesti naisten vapaamuurariuteen </w:t>
      </w:r>
      <w:r>
        <w:rPr>
          <w:color w:val="A9A9A9"/>
        </w:rPr>
        <w:t xml:space="preserve">1890-luvulta lähtien</w:t>
      </w:r>
      <w:r>
        <w:t xml:space="preserve">, jolloin ranskalaiset loosit auttoivat syntymässä olevaa yhteismasonista liikettä edistämällä tarpeeksi jäseniään </w:t>
      </w:r>
      <w:r>
        <w:rPr>
          <w:color w:val="DCDCDC"/>
        </w:rPr>
        <w:t xml:space="preserve">muinaisen ja hyväksytyn skotlantilaisen riitin 33. asteeseen</w:t>
      </w:r>
      <w:r>
        <w:t xml:space="preserve">, jotta he pystyivät vuonna 1899 muodostamaan oman suurneuvostonsa, jonka muut kyseisen riitin mannermaiset suurneuvostot tunnustivat. Englannin United Grand Lodge of England antoi julkilausuman, jossa se </w:t>
      </w:r>
      <w:r>
        <w:t xml:space="preserve">tunnusti</w:t>
      </w:r>
      <w:r>
        <w:rPr>
          <w:color w:val="2F4F4F"/>
        </w:rPr>
        <w:t xml:space="preserve">1999</w:t>
      </w:r>
      <w:r>
        <w:t xml:space="preserve"> siellä olevat kaksi naisten suurloosia säännöllisiksi kaikissa muissa paitsi osallistujissa. Vaikka niitä ei siis tunnustettu säännöllisiksi, ne olivat osa vapaamuurariutta "yleisesti". </w:t>
      </w:r>
      <w:r>
        <w:rPr>
          <w:color w:val="556B2F"/>
        </w:rPr>
        <w:t xml:space="preserve">Useimpien angloamerikkalaisten säännöllisten suurloosien </w:t>
      </w:r>
      <w:r>
        <w:t xml:space="preserve">asenne </w:t>
      </w:r>
      <w:r>
        <w:rPr>
          <w:color w:val="6B8E23"/>
        </w:rPr>
        <w:t xml:space="preserve">on edelleen se, että naisvapaamuurarit eivät ole laillisia vapaamuurareita</w:t>
      </w:r>
      <w:r>
        <w:t xml:space="preserve">.</w:t>
      </w:r>
    </w:p>
    <w:p>
      <w:r>
        <w:rPr>
          <w:b/>
        </w:rPr>
        <w:t xml:space="preserve">Kysymys 0</w:t>
      </w:r>
    </w:p>
    <w:p>
      <w:r>
        <w:t xml:space="preserve">Milloin ranskalaiset yrittivät perustaa yhteismasonisia looseja?</w:t>
      </w:r>
    </w:p>
    <w:p>
      <w:r>
        <w:rPr>
          <w:b/>
        </w:rPr>
        <w:t xml:space="preserve">Kysymys 1</w:t>
      </w:r>
    </w:p>
    <w:p>
      <w:r>
        <w:t xml:space="preserve">Milloin Englannin United Grand Lodge tunnusti kaksi naisvapaamuurariloosia?</w:t>
      </w:r>
    </w:p>
    <w:p>
      <w:r>
        <w:rPr>
          <w:b/>
        </w:rPr>
        <w:t xml:space="preserve">Kysymys 2</w:t>
      </w:r>
    </w:p>
    <w:p>
      <w:r>
        <w:t xml:space="preserve">Mitä ranskalaiset loosit edistivät yrittäessään saada naiset hyväksytyksi vapaamuurareiden jäseniksi?</w:t>
      </w:r>
    </w:p>
    <w:p>
      <w:r>
        <w:rPr>
          <w:b/>
        </w:rPr>
        <w:t xml:space="preserve">Kysymys 3</w:t>
      </w:r>
    </w:p>
    <w:p>
      <w:r>
        <w:t xml:space="preserve">Hyväksyvätkö angloamerikkalaiset suurloosit nykyään naisia jäseniksi?</w:t>
      </w:r>
    </w:p>
    <w:p>
      <w:r>
        <w:rPr>
          <w:b/>
        </w:rPr>
        <w:t xml:space="preserve">Kysymys 4</w:t>
      </w:r>
    </w:p>
    <w:p>
      <w:r>
        <w:t xml:space="preserve">Milloin Venäjä yritti perustaa yhteismasonisia looseja?</w:t>
      </w:r>
    </w:p>
    <w:p>
      <w:r>
        <w:rPr>
          <w:b/>
        </w:rPr>
        <w:t xml:space="preserve">Kysymys 5</w:t>
      </w:r>
    </w:p>
    <w:p>
      <w:r>
        <w:t xml:space="preserve">Milloin Englannin United Grand Lodge unohti kaksi naisvapaamuurariloosia?</w:t>
      </w:r>
    </w:p>
    <w:p>
      <w:r>
        <w:rPr>
          <w:b/>
        </w:rPr>
        <w:t xml:space="preserve">Kysymys 6</w:t>
      </w:r>
    </w:p>
    <w:p>
      <w:r>
        <w:t xml:space="preserve">Mitä ranskalaiset loosit mainostivat saadakseen miehet vapaamuurareiden jäseniksi?</w:t>
      </w:r>
    </w:p>
    <w:p>
      <w:r>
        <w:rPr>
          <w:b/>
        </w:rPr>
        <w:t xml:space="preserve">Kysymys 7</w:t>
      </w:r>
    </w:p>
    <w:p>
      <w:r>
        <w:t xml:space="preserve">Missä naiset tunnustetaan ihanteellisiksi vapaamuurareiksi?</w:t>
      </w:r>
    </w:p>
    <w:p>
      <w:r>
        <w:rPr>
          <w:b/>
        </w:rPr>
        <w:t xml:space="preserve">Tekstin numero 35</w:t>
      </w:r>
    </w:p>
    <w:p>
      <w:r>
        <w:t xml:space="preserve">Vapaamuurariuden perustamisesta lähtien monet Englannin kirkon piispat ovat olleet vapaamuurareita, kuten arkkipiispa </w:t>
      </w:r>
      <w:r>
        <w:rPr>
          <w:color w:val="A9A9A9"/>
        </w:rPr>
        <w:t xml:space="preserve">Geoffrey Fisher</w:t>
      </w:r>
      <w:r>
        <w:t xml:space="preserve">. Aiemmin vain harvat Englannin kirkon jäsenet olisivat nähneet ristiriitaa siinä, että he olisivat samanaikaisesti noudattaneet anglikaanista kristinuskoa ja harjoittaneet vapaamuurariutta. Viime vuosikymmeninä vapaamuurariuteen kohdistuvat varaukset ovat kuitenkin lisääntyneet anglikaanien keskuudessa, mikä johtuu ehkä kirkon evankelisen siiven kasvavasta painoarvosta. Entinen Canterburyn arkkipiispa </w:t>
      </w:r>
      <w:r>
        <w:rPr>
          <w:color w:val="DCDCDC"/>
        </w:rPr>
        <w:t xml:space="preserve">Rowan Williams </w:t>
      </w:r>
      <w:r>
        <w:t xml:space="preserve">näytti suhtautuvan varauksellisesti vapaamuurarien rituaaleihin ja pyrki samalla välttämään loukkaamasta vapaamuurareita Englannin kirkon sisällä ja ulkopuolella. </w:t>
      </w:r>
      <w:r>
        <w:t xml:space="preserve">Hän </w:t>
      </w:r>
      <w:r>
        <w:rPr>
          <w:color w:val="2F4F4F"/>
        </w:rPr>
        <w:t xml:space="preserve">2003</w:t>
      </w:r>
      <w:r>
        <w:t xml:space="preserve">katsoi tarpeelliseksi pyytää anteeksi brittiläisiltä vapaamuurareilta sen jälkeen, kun hän oli sanonut, että vapaamuurareiden uskomukset eivät sovi yhteen kristinuskon kanssa ja että hän oli </w:t>
      </w:r>
      <w:r>
        <w:rPr>
          <w:color w:val="6B8E23"/>
        </w:rPr>
        <w:t xml:space="preserve">Monmouthin </w:t>
      </w:r>
      <w:r>
        <w:rPr>
          <w:color w:val="556B2F"/>
        </w:rPr>
        <w:t xml:space="preserve">piispana</w:t>
      </w:r>
      <w:r>
        <w:t xml:space="preserve"> ollessaan estänyt vapaamuurareiden nimittämisen korkeisiin virkoihin hiippakunnassaan</w:t>
      </w:r>
      <w:r>
        <w:t xml:space="preserve">.</w:t>
      </w:r>
    </w:p>
    <w:p>
      <w:r>
        <w:rPr>
          <w:b/>
        </w:rPr>
        <w:t xml:space="preserve">Kysymys 0</w:t>
      </w:r>
    </w:p>
    <w:p>
      <w:r>
        <w:t xml:space="preserve">Kuka englantilainen arkkipiispa oli vapaamuurarien jäsen?</w:t>
      </w:r>
    </w:p>
    <w:p>
      <w:r>
        <w:rPr>
          <w:b/>
        </w:rPr>
        <w:t xml:space="preserve">Kysymys 1</w:t>
      </w:r>
    </w:p>
    <w:p>
      <w:r>
        <w:t xml:space="preserve">Kuka entinen Canterburyn arkkipiispa suhtautuu varauksellisesti vapaamuurareihin?</w:t>
      </w:r>
    </w:p>
    <w:p>
      <w:r>
        <w:rPr>
          <w:b/>
        </w:rPr>
        <w:t xml:space="preserve">Kysymys 2</w:t>
      </w:r>
    </w:p>
    <w:p>
      <w:r>
        <w:t xml:space="preserve">Minä vuonna tohtori Rowan Williams pyysi anteeksi vapaamuurareilta?</w:t>
      </w:r>
    </w:p>
    <w:p>
      <w:r>
        <w:rPr>
          <w:b/>
        </w:rPr>
        <w:t xml:space="preserve">Kysymys 3</w:t>
      </w:r>
    </w:p>
    <w:p>
      <w:r>
        <w:t xml:space="preserve">Tohtori Rowan Williams oli myös minkä piispa?</w:t>
      </w:r>
    </w:p>
    <w:p>
      <w:r>
        <w:rPr>
          <w:b/>
        </w:rPr>
        <w:t xml:space="preserve">Kysymys 4</w:t>
      </w:r>
    </w:p>
    <w:p>
      <w:r>
        <w:t xml:space="preserve">Kuka itävaltalainen arkkipiispa oli vapaamuurarien jäsen?</w:t>
      </w:r>
    </w:p>
    <w:p>
      <w:r>
        <w:rPr>
          <w:b/>
        </w:rPr>
        <w:t xml:space="preserve">Kysymys 5</w:t>
      </w:r>
    </w:p>
    <w:p>
      <w:r>
        <w:t xml:space="preserve">Kuka entinen Canterburyn arkkipiispa on saanut vapaamuurareilta tunnustusta?</w:t>
      </w:r>
    </w:p>
    <w:p>
      <w:r>
        <w:rPr>
          <w:b/>
        </w:rPr>
        <w:t xml:space="preserve">Kysymys 6</w:t>
      </w:r>
    </w:p>
    <w:p>
      <w:r>
        <w:t xml:space="preserve">Minä vuonna tohtori Rowan Williams tuhosi vapaamuurarit?</w:t>
      </w:r>
    </w:p>
    <w:p>
      <w:r>
        <w:rPr>
          <w:b/>
        </w:rPr>
        <w:t xml:space="preserve">Kysymys 7</w:t>
      </w:r>
    </w:p>
    <w:p>
      <w:r>
        <w:t xml:space="preserve">Mikä oli tohtori Rowan Williamsin kardinaali?</w:t>
      </w:r>
    </w:p>
    <w:p>
      <w:r>
        <w:rPr>
          <w:b/>
        </w:rPr>
        <w:t xml:space="preserve">Tekstin numero 36</w:t>
      </w:r>
    </w:p>
    <w:p>
      <w:r>
        <w:t xml:space="preserve">Italiassa vapaamuurarius on liittynyt </w:t>
      </w:r>
      <w:r>
        <w:rPr>
          <w:color w:val="A9A9A9"/>
        </w:rPr>
        <w:t xml:space="preserve">Propaganda Due -loosiin </w:t>
      </w:r>
      <w:r>
        <w:t xml:space="preserve">(eli </w:t>
      </w:r>
      <w:r>
        <w:rPr>
          <w:color w:val="DCDCDC"/>
        </w:rPr>
        <w:t xml:space="preserve">P2) liittyvään </w:t>
      </w:r>
      <w:r>
        <w:t xml:space="preserve">skandaaliin</w:t>
      </w:r>
      <w:r>
        <w:t xml:space="preserve">. </w:t>
      </w:r>
      <w:r>
        <w:t xml:space="preserve">Tämän loosin perusti </w:t>
      </w:r>
      <w:r>
        <w:rPr>
          <w:color w:val="2F4F4F"/>
        </w:rPr>
        <w:t xml:space="preserve">Grande Oriente d'Italia </w:t>
      </w:r>
      <w:r>
        <w:t xml:space="preserve">vuonna </w:t>
      </w:r>
      <w:r>
        <w:rPr>
          <w:color w:val="556B2F"/>
        </w:rPr>
        <w:t xml:space="preserve">1877</w:t>
      </w:r>
      <w:r>
        <w:t xml:space="preserve">, loosiksi vieraileville vapaamuurareille, jotka eivät pysty osallistumaan omiin looseihinsa. Licio Gellin johdolla P2 oli 1970-luvun lopulla sekaantunut rahoitusskandaaleihin, jotka veivät Vatikaanipankin lähes konkurssiin. Tuolloin </w:t>
      </w:r>
      <w:r>
        <w:t xml:space="preserve">loosi toimi kuitenkin jo itsenäisesti ja epäsäännöllisesti, sillä Grand Orient oli peruuttanut sen peruskirjan ja karkottanut Gellin vuonna</w:t>
      </w:r>
      <w:r>
        <w:rPr>
          <w:color w:val="6B8E23"/>
        </w:rPr>
        <w:t xml:space="preserve">1976</w:t>
      </w:r>
      <w:r>
        <w:t xml:space="preserve"> .</w:t>
      </w:r>
    </w:p>
    <w:p>
      <w:r>
        <w:rPr>
          <w:b/>
        </w:rPr>
        <w:t xml:space="preserve">Kysymys 0</w:t>
      </w:r>
    </w:p>
    <w:p>
      <w:r>
        <w:t xml:space="preserve">Vapaamuurariuteen liittyi skandaali Italiassa minkä vuoksi?</w:t>
      </w:r>
    </w:p>
    <w:p>
      <w:r>
        <w:rPr>
          <w:b/>
        </w:rPr>
        <w:t xml:space="preserve">Kysymys 1</w:t>
      </w:r>
    </w:p>
    <w:p>
      <w:r>
        <w:t xml:space="preserve">Kuka perusti Propaganda Due Lodgen?</w:t>
      </w:r>
    </w:p>
    <w:p>
      <w:r>
        <w:rPr>
          <w:b/>
        </w:rPr>
        <w:t xml:space="preserve">Kysymys 2</w:t>
      </w:r>
    </w:p>
    <w:p>
      <w:r>
        <w:t xml:space="preserve">Milloin Grande Oriente d'italia vuokrasi Propaganda Due -luolan?</w:t>
      </w:r>
    </w:p>
    <w:p>
      <w:r>
        <w:rPr>
          <w:b/>
        </w:rPr>
        <w:t xml:space="preserve">Kysymys 3</w:t>
      </w:r>
    </w:p>
    <w:p>
      <w:r>
        <w:t xml:space="preserve">Propaganda Due Lodge tunnettiin myös nimellä mikä?</w:t>
      </w:r>
    </w:p>
    <w:p>
      <w:r>
        <w:rPr>
          <w:b/>
        </w:rPr>
        <w:t xml:space="preserve">Kysymys 4</w:t>
      </w:r>
    </w:p>
    <w:p>
      <w:r>
        <w:t xml:space="preserve">Milloin Grand Orient d'italia erotti Licio Gellin ja peruutti P2:n peruskirjan?</w:t>
      </w:r>
    </w:p>
    <w:p>
      <w:r>
        <w:rPr>
          <w:b/>
        </w:rPr>
        <w:t xml:space="preserve">Kysymys 5</w:t>
      </w:r>
    </w:p>
    <w:p>
      <w:r>
        <w:t xml:space="preserve">Minkä vuoksi vapaamuurariuteen liittyi skandaali Ranskassa?</w:t>
      </w:r>
    </w:p>
    <w:p>
      <w:r>
        <w:rPr>
          <w:b/>
        </w:rPr>
        <w:t xml:space="preserve">Kysymys 6</w:t>
      </w:r>
    </w:p>
    <w:p>
      <w:r>
        <w:t xml:space="preserve">Kuka tuhosi Propaganda Due Lodgen?</w:t>
      </w:r>
    </w:p>
    <w:p>
      <w:r>
        <w:rPr>
          <w:b/>
        </w:rPr>
        <w:t xml:space="preserve">Kysymys 7</w:t>
      </w:r>
    </w:p>
    <w:p>
      <w:r>
        <w:t xml:space="preserve">Milloin Grande Oriente d'italia poisti Propaganda Due -luolan?</w:t>
      </w:r>
    </w:p>
    <w:p>
      <w:r>
        <w:rPr>
          <w:b/>
        </w:rPr>
        <w:t xml:space="preserve">Kysymys 8</w:t>
      </w:r>
    </w:p>
    <w:p>
      <w:r>
        <w:t xml:space="preserve">Milloin Grand Orient d'italia palkitsi Licio Gellin ja edisti P2:n peruskirjaa?</w:t>
      </w:r>
    </w:p>
    <w:p>
      <w:r>
        <w:br w:type="page"/>
      </w:r>
    </w:p>
    <w:p>
      <w:r>
        <w:rPr>
          <w:b/>
          <w:u w:val="single"/>
        </w:rPr>
        <w:t xml:space="preserve">Asiakirjan numero 173</w:t>
      </w:r>
    </w:p>
    <w:p>
      <w:r>
        <w:rPr>
          <w:b/>
        </w:rPr>
        <w:t xml:space="preserve">Tekstin numero 0</w:t>
      </w:r>
    </w:p>
    <w:p>
      <w:r>
        <w:t xml:space="preserve">Yhdistyneiden Kansakuntien yleiskokous suositteli </w:t>
      </w:r>
      <w:r>
        <w:rPr>
          <w:color w:val="A9A9A9"/>
        </w:rPr>
        <w:t xml:space="preserve">29. marraskuuta </w:t>
      </w:r>
      <w:r>
        <w:t xml:space="preserve">1947 </w:t>
      </w:r>
      <w:r>
        <w:t xml:space="preserve">valtuutetun Palestiinan jakosuunnitelman hyväksymistä ja täytäntöönpanoa. Tässä YK:n suunnitelmassa määritettiin uusien arabi- ja juutalaisvaltioiden rajat sekä Jerusalemin ja sen ympäristön alue, jota YK:n oli määrä hallinnoida kansainvälisen järjestelmän mukaisesti. Palestiinan brittiläinen mandaatti päättyi </w:t>
      </w:r>
      <w:r>
        <w:rPr>
          <w:color w:val="DCDCDC"/>
        </w:rPr>
        <w:t xml:space="preserve">keskiyöllä 14. toukokuuta 1948</w:t>
      </w:r>
      <w:r>
        <w:t xml:space="preserve">. </w:t>
      </w:r>
      <w:r>
        <w:t xml:space="preserve">Sinä päivänä </w:t>
      </w:r>
      <w:r>
        <w:rPr>
          <w:color w:val="2F4F4F"/>
        </w:rPr>
        <w:t xml:space="preserve">David Ben-Gurion</w:t>
      </w:r>
      <w:r>
        <w:t xml:space="preserve">, sionistijärjestön toimeenpaneva johtaja ja Palestiinan juutalaisviraston puheenjohtaja, julisti "juutalaisvaltion perustamisen Eretz Israeliin, joka tunnetaan nimellä Israelin valtio" ja joka alkaisi toimia mandaatin päättymisestä alkaen. Uuden valtion rajoja ei julistuksessa määritelty. Naapurimaiden arabiarmeijat tunkeutuivat entisen Palestiinan mandaattialueelle seuraavana päivänä ja taistelivat Israelin joukkoja vastaan. Israel on sittemmin käynyt useita sotia naapurimaiden arabivaltioiden kanssa, joiden aikana se on miehittänyt Länsirannan, Siinain niemimaan (1956-57, 1967-82), osan Etelä-Libanonista (1982-2000), Gazan kaistaleen (1967-2005; sitä pidetään edelleen miehitettynä vuoden 2005 vetäytymisen jälkeen) ja Golanin kukkulat. Se on laajentanut lainsäädäntöään Golanin kukkuloille ja Itä-Jerusalemiin, mutta ei Länsirannalle. Israelin ja Palestiinan konfliktin ratkaisupyrkimykset eivät ole johtaneet rauhaan. Israelin ja Egyptin sekä Jordanian välillä on kuitenkin allekirjoitettu rauhansopimuksia. Israelin Gazan, Länsirannan ja Itä-Jerusalemin miehitys on maailman pisin sotilaallinen miehitys nykyaikana[huom. 2].</w:t>
      </w:r>
    </w:p>
    <w:p>
      <w:r>
        <w:rPr>
          <w:b/>
        </w:rPr>
        <w:t xml:space="preserve">Kysymys 0</w:t>
      </w:r>
    </w:p>
    <w:p>
      <w:r>
        <w:t xml:space="preserve">Milloin YK suositteli jakosuunnitelmaa?</w:t>
      </w:r>
    </w:p>
    <w:p>
      <w:r>
        <w:rPr>
          <w:b/>
        </w:rPr>
        <w:t xml:space="preserve">Kysymys 1</w:t>
      </w:r>
    </w:p>
    <w:p>
      <w:r>
        <w:t xml:space="preserve">Milloin brittiläinen mandaatti päättyi?</w:t>
      </w:r>
    </w:p>
    <w:p>
      <w:r>
        <w:rPr>
          <w:b/>
        </w:rPr>
        <w:t xml:space="preserve">Kysymys 2</w:t>
      </w:r>
    </w:p>
    <w:p>
      <w:r>
        <w:t xml:space="preserve">Kuka oli sionistijärjestön toimeenpaneva johtaja?</w:t>
      </w:r>
    </w:p>
    <w:p>
      <w:r>
        <w:rPr>
          <w:b/>
        </w:rPr>
        <w:t xml:space="preserve">Teksti numero 1</w:t>
      </w:r>
    </w:p>
    <w:p>
      <w:r>
        <w:rPr>
          <w:color w:val="A9A9A9"/>
        </w:rPr>
        <w:t xml:space="preserve">Israel </w:t>
      </w:r>
      <w:r>
        <w:t xml:space="preserve">(/ˈɪzreɪəl/ tai /ˈɪzriːəl/; heprea: יִשְׂרָאֵל Yisrā'el; arabia: إِسْرَائِيل Isrāʼīl), virallisesti Israelin valtio (heprea: מְדִינַת יִשְׂרָאֵל Medīnat Yisrā'el [mediˈnat jisʁaˈʔel] ( kuuntele); arabia: دولة إِسْرَائِيل Dawlat Isrāʼīl [dawlat ʔisraːˈʔiːl]), on suvereeni valtio Länsi-Aasiassa. Maa sijaitsee </w:t>
      </w:r>
      <w:r>
        <w:rPr>
          <w:color w:val="DCDCDC"/>
        </w:rPr>
        <w:t xml:space="preserve">Lähi-idässä </w:t>
      </w:r>
      <w:r>
        <w:t xml:space="preserve">Välimeren kaakkoisrannalla ja Punaisenmeren Akabanlahden pohjoisrannalla. Sillä on maarajat Libanonin kanssa pohjoisessa, Syyrian kanssa koillisessa, Jordanian kanssa idässä, Palestiinan alueen (johon Palestiinan valtio vetoaa ja joka on osittain Israelin hallinnassa), joka käsittää Länsirannan ja Gazan kaistaleen, kanssa idässä ja lännessä sekä Egyptin kanssa lounaassa. Suhteellisen pienellä pinta-alallaan se sisältää maantieteellisesti erilaisia piirteitä. Israelin rahoitus- ja teknologiakeskus on </w:t>
      </w:r>
      <w:r>
        <w:rPr>
          <w:color w:val="2F4F4F"/>
        </w:rPr>
        <w:t xml:space="preserve">Tel Aviv</w:t>
      </w:r>
      <w:r>
        <w:t xml:space="preserve">, kun taas Jerusalem on sekä itse nimetty pääkaupunki että väkirikkain yksittäinen kaupunki maan hallituksen hallinnassa. Israelin suvereniteettia Jerusalemiin ei ole kansainvälisesti tunnustettu[huom. 1].</w:t>
      </w:r>
    </w:p>
    <w:p>
      <w:r>
        <w:rPr>
          <w:b/>
        </w:rPr>
        <w:t xml:space="preserve">Kysymys 0</w:t>
      </w:r>
    </w:p>
    <w:p>
      <w:r>
        <w:t xml:space="preserve">Mikä on virallinen Israelin valtio?</w:t>
      </w:r>
    </w:p>
    <w:p>
      <w:r>
        <w:rPr>
          <w:b/>
        </w:rPr>
        <w:t xml:space="preserve">Kysymys 1</w:t>
      </w:r>
    </w:p>
    <w:p>
      <w:r>
        <w:t xml:space="preserve">Missä Israel sijaitsee?</w:t>
      </w:r>
    </w:p>
    <w:p>
      <w:r>
        <w:rPr>
          <w:b/>
        </w:rPr>
        <w:t xml:space="preserve">Kysymys 2</w:t>
      </w:r>
    </w:p>
    <w:p>
      <w:r>
        <w:t xml:space="preserve">Mikä on Israelin rahoitus- ja teknologiakeskus?</w:t>
      </w:r>
    </w:p>
    <w:p>
      <w:r>
        <w:rPr>
          <w:b/>
        </w:rPr>
        <w:t xml:space="preserve">Teksti numero 2</w:t>
      </w:r>
    </w:p>
    <w:p>
      <w:r>
        <w:t xml:space="preserve">Israelin tilastokeskuksen mukaan Israelin väkiluku oli vuonna 2016 arviolta </w:t>
      </w:r>
      <w:r>
        <w:t xml:space="preserve">ihmistä</w:t>
      </w:r>
      <w:r>
        <w:rPr>
          <w:color w:val="A9A9A9"/>
        </w:rPr>
        <w:t xml:space="preserve">8,476,600</w:t>
      </w:r>
      <w:r>
        <w:t xml:space="preserve">. Se on maailman ainoa juutalaistenemmistöinen valtio, jonka </w:t>
      </w:r>
      <w:r>
        <w:t xml:space="preserve">kansalaiset</w:t>
      </w:r>
      <w:r>
        <w:rPr>
          <w:color w:val="DCDCDC"/>
        </w:rPr>
        <w:t xml:space="preserve">6,345,400</w:t>
      </w:r>
      <w:r>
        <w:t xml:space="preserve"> eli 74,9 prosenttia on nimetty juutalaisiksi. Maan toiseksi suurin kansalaisryhmä nimetään arabeiksi, joita on </w:t>
      </w:r>
      <w:r>
        <w:t xml:space="preserve">henkilöä</w:t>
      </w:r>
      <w:r>
        <w:rPr>
          <w:color w:val="2F4F4F"/>
        </w:rPr>
        <w:t xml:space="preserve">1,760,400</w:t>
      </w:r>
      <w:r>
        <w:t xml:space="preserve"> (mukaan lukien drusit ja suurin osa Itä-Jerusalemin arabeista). Valtaosa Israelin arabeista on sunnimuslimeja, joiden joukossa on pienempiä mutta merkittäviä määriä Negevin beduineja; loput ovat kristittyjä ja druseja. Muita paljon pienempiä vähemmistöjä ovat muun muassa maroniitit, samarialaiset, domilaiset ja romanit, mustat heprealaiset israelilaiset, muut Saharan eteläpuoliset afrikkalaiset, armenialaiset, sirkassit ja vietnamilaiset veneilijät. Israelissa asuu myös huomattava määrä ulkomaalaisia työntekijöitä ja turvapaikanhakijoita Afrikasta ja Aasiasta.</w:t>
      </w:r>
    </w:p>
    <w:p>
      <w:r>
        <w:rPr>
          <w:b/>
        </w:rPr>
        <w:t xml:space="preserve">Kysymys 0</w:t>
      </w:r>
    </w:p>
    <w:p>
      <w:r>
        <w:t xml:space="preserve">Mikä oli Israelin väkiluku vuonna 2016?</w:t>
      </w:r>
    </w:p>
    <w:p>
      <w:r>
        <w:rPr>
          <w:b/>
        </w:rPr>
        <w:t xml:space="preserve">Kysymys 1</w:t>
      </w:r>
    </w:p>
    <w:p>
      <w:r>
        <w:t xml:space="preserve">Kuinka monta Israelin kansalaista on juutalaisia?</w:t>
      </w:r>
    </w:p>
    <w:p>
      <w:r>
        <w:rPr>
          <w:b/>
        </w:rPr>
        <w:t xml:space="preserve">Kysymys 2</w:t>
      </w:r>
    </w:p>
    <w:p>
      <w:r>
        <w:t xml:space="preserve">Kuinka moni Israelin kansalaisista on arabi?</w:t>
      </w:r>
    </w:p>
    <w:p>
      <w:r>
        <w:rPr>
          <w:b/>
        </w:rPr>
        <w:t xml:space="preserve">Teksti numero 3</w:t>
      </w:r>
    </w:p>
    <w:p>
      <w:r>
        <w:t xml:space="preserve">Peruslaeissaan Israel määrittelee itsensä </w:t>
      </w:r>
      <w:r>
        <w:rPr>
          <w:color w:val="A9A9A9"/>
        </w:rPr>
        <w:t xml:space="preserve">juutalaiseksi ja demokraattiseksi valtioksi</w:t>
      </w:r>
      <w:r>
        <w:t xml:space="preserve">. Israel on edustuksellinen demokratia, jossa on parlamentaarinen järjestelmä, suhteellinen edustus ja yleinen äänioikeus. Pääministeri toimii hallituksen päämiehenä ja Knesset lainsäätäjänä. Israel on kehittynyt maa ja OECD:n jäsen, ja sen </w:t>
      </w:r>
      <w:r>
        <w:t xml:space="preserve">talous on maailman </w:t>
      </w:r>
      <w:r>
        <w:rPr>
          <w:color w:val="DCDCDC"/>
        </w:rPr>
        <w:t xml:space="preserve">35. suurin </w:t>
      </w:r>
      <w:r>
        <w:t xml:space="preserve">nimellisellä bruttokansantuotteella mitattuna vuonna 2015[päivitys]. Maa hyötyy korkeasti koulutetusta työvoimasta, ja se kuuluu maailman koulutetuimpiin maihin, sillä korkea-asteen tutkinnon suorittaneiden osuus sen kansalaisista on yksi suurimmista. Maan </w:t>
      </w:r>
      <w:r>
        <w:t xml:space="preserve">elintaso on Lähi-idän korkein ja </w:t>
      </w:r>
      <w:r>
        <w:t xml:space="preserve">Aasian </w:t>
      </w:r>
      <w:r>
        <w:rPr>
          <w:color w:val="2F4F4F"/>
        </w:rPr>
        <w:t xml:space="preserve">neljänneksi </w:t>
      </w:r>
      <w:r>
        <w:t xml:space="preserve">korkein, ja maan elinajanodote on yksi maailman korkeimmista.</w:t>
      </w:r>
    </w:p>
    <w:p>
      <w:r>
        <w:rPr>
          <w:b/>
        </w:rPr>
        <w:t xml:space="preserve">Kysymys 0</w:t>
      </w:r>
    </w:p>
    <w:p>
      <w:r>
        <w:t xml:space="preserve">Minkälaiseksi Israel määrittelee itsensä?</w:t>
      </w:r>
    </w:p>
    <w:p>
      <w:r>
        <w:rPr>
          <w:b/>
        </w:rPr>
        <w:t xml:space="preserve">Kysymys 1</w:t>
      </w:r>
    </w:p>
    <w:p>
      <w:r>
        <w:t xml:space="preserve">Mihin Israelin talous sijoittuu?</w:t>
      </w:r>
    </w:p>
    <w:p>
      <w:r>
        <w:rPr>
          <w:b/>
        </w:rPr>
        <w:t xml:space="preserve">Kysymys 2</w:t>
      </w:r>
    </w:p>
    <w:p>
      <w:r>
        <w:t xml:space="preserve">Mihin Aasiassa sijoittuu Israelin elintaso?</w:t>
      </w:r>
    </w:p>
    <w:p>
      <w:r>
        <w:rPr>
          <w:b/>
        </w:rPr>
        <w:t xml:space="preserve">Teksti numero 4</w:t>
      </w:r>
    </w:p>
    <w:p>
      <w:r>
        <w:t xml:space="preserve">Nimiä Israelin maa ja Israelin lapset on historiallisesti käytetty viittaamaan raamatulliseen Israelin kuningaskuntaan ja koko juutalaiseen kansaan. Näissä lauseissa esiintyvä nimitys "Israel" (Standard Yisraʾel, Isrāʾīl; Septuaginta kreikaksi: Ἰσραήλ Israēl; 'El(Jumala) pysyy/hallitsee', joskin Hoosean 12:4 jälkeen usein tulkittuna "kamppailuksi Jumalan kanssa") viittaa patriarkka </w:t>
      </w:r>
      <w:r>
        <w:rPr>
          <w:color w:val="A9A9A9"/>
        </w:rPr>
        <w:t xml:space="preserve">Jaakobiin</w:t>
      </w:r>
      <w:r>
        <w:t xml:space="preserve">, joka heprealaisen Raamatun mukaan sai nimen sen jälkeen, kun hän oli onnistuneesti paininut Herran enkelin kanssa. Jaakobin kahdestatoista pojasta tuli israelilaisten esi-isiä, jotka tunnetaan myös nimellä Israelin kaksitoista heimoa tai Israelin lapset. Jaakob ja hänen poikansa olivat asuneet Kanaanissa, mutta nälänhätä pakotti heidät lähtemään Egyptiin neljäksi sukupolveksi, 430 vuodeksi, kunnes </w:t>
      </w:r>
      <w:r>
        <w:rPr>
          <w:color w:val="DCDCDC"/>
        </w:rPr>
        <w:t xml:space="preserve">Mooses</w:t>
      </w:r>
      <w:r>
        <w:t xml:space="preserve">, </w:t>
      </w:r>
      <w:r>
        <w:rPr>
          <w:color w:val="2F4F4F"/>
        </w:rPr>
        <w:t xml:space="preserve">Jaakobin lapsenlapsenlapsenlapsenlapsenlapsi</w:t>
      </w:r>
      <w:r>
        <w:t xml:space="preserve">, johti israelilaiset takaisin Kanaaniin "Exoduksen" aikana. Varhaisin tunnettu arkeologinen esine, jossa mainitaan sana "Israel", on muinaisen Egyptin Merneptah-kiintolevy (ajoitettu 1200-luvun lopulle eaa.).</w:t>
      </w:r>
    </w:p>
    <w:p>
      <w:r>
        <w:rPr>
          <w:b/>
        </w:rPr>
        <w:t xml:space="preserve">Kysymys 0</w:t>
      </w:r>
    </w:p>
    <w:p>
      <w:r>
        <w:t xml:space="preserve">Kuka oli Mooses?</w:t>
      </w:r>
    </w:p>
    <w:p>
      <w:r>
        <w:rPr>
          <w:b/>
        </w:rPr>
        <w:t xml:space="preserve">Kysymys 1</w:t>
      </w:r>
    </w:p>
    <w:p>
      <w:r>
        <w:t xml:space="preserve">Kuka johti israelilaiset takaisin Kanaaniin "Exoduksen" aikana?</w:t>
      </w:r>
    </w:p>
    <w:p>
      <w:r>
        <w:rPr>
          <w:b/>
        </w:rPr>
        <w:t xml:space="preserve">Kysymys 2</w:t>
      </w:r>
    </w:p>
    <w:p>
      <w:r>
        <w:t xml:space="preserve">Mihin sana "Israel" viittaa?</w:t>
      </w:r>
    </w:p>
    <w:p>
      <w:r>
        <w:rPr>
          <w:b/>
        </w:rPr>
        <w:t xml:space="preserve">Teksti numero 5</w:t>
      </w:r>
    </w:p>
    <w:p>
      <w:r>
        <w:t xml:space="preserve">Israelin maa, joka tunnetaan hepreaksi </w:t>
      </w:r>
      <w:r>
        <w:rPr>
          <w:color w:val="A9A9A9"/>
        </w:rPr>
        <w:t xml:space="preserve">Eretz Jisrael, </w:t>
      </w:r>
      <w:r>
        <w:t xml:space="preserve">on ollut juutalaisille tärkeä ja pyhä </w:t>
      </w:r>
      <w:r>
        <w:t xml:space="preserve">käsite </w:t>
      </w:r>
      <w:r>
        <w:t xml:space="preserve">Raamatun ajoista lähtien</w:t>
      </w:r>
      <w:r>
        <w:t xml:space="preserve">.</w:t>
      </w:r>
      <w:r>
        <w:t xml:space="preserve"> Tooran mukaan Jumala lupasi maan </w:t>
      </w:r>
      <w:r>
        <w:t xml:space="preserve">juutalaisen kansan </w:t>
      </w:r>
      <w:r>
        <w:rPr>
          <w:color w:val="DCDCDC"/>
        </w:rPr>
        <w:t xml:space="preserve">kolmelle </w:t>
      </w:r>
      <w:r>
        <w:t xml:space="preserve">patriarkalle. Kirjoitusten perusteella kolmen patriarkan aika on sijoitettu jonnekin </w:t>
      </w:r>
      <w:r>
        <w:rPr>
          <w:color w:val="2F4F4F"/>
        </w:rPr>
        <w:t xml:space="preserve">2. vuosituhannen alkupuolelle eaa., </w:t>
      </w:r>
      <w:r>
        <w:t xml:space="preserve">ja ensimmäinen Israelin kuningaskunta perustettiin noin 11. vuosisadalla eaa. Seuraavat israelilaiset kuningaskunnat ja valtiot hallitsivat ajoittain seuraavien neljänsadan vuoden aikana, ja ne tunnetaan useista Raamatun ulkopuolisista lähteistä.</w:t>
      </w:r>
    </w:p>
    <w:p>
      <w:r>
        <w:rPr>
          <w:b/>
        </w:rPr>
        <w:t xml:space="preserve">Kysymys 0</w:t>
      </w:r>
    </w:p>
    <w:p>
      <w:r>
        <w:t xml:space="preserve">Millä nimellä "Israelin maa" tunnetaan hepreaksi?</w:t>
      </w:r>
    </w:p>
    <w:p>
      <w:r>
        <w:rPr>
          <w:b/>
        </w:rPr>
        <w:t xml:space="preserve">Kysymys 1</w:t>
      </w:r>
    </w:p>
    <w:p>
      <w:r>
        <w:t xml:space="preserve">Tooran mukaan Jumala lupasi maan kuinka monelle ihmiselle?</w:t>
      </w:r>
    </w:p>
    <w:p>
      <w:r>
        <w:rPr>
          <w:b/>
        </w:rPr>
        <w:t xml:space="preserve">Kysymys 2</w:t>
      </w:r>
    </w:p>
    <w:p>
      <w:r>
        <w:t xml:space="preserve">Milloin Israelin ensimmäinen kuningaskunta perustettiin?</w:t>
      </w:r>
    </w:p>
    <w:p>
      <w:r>
        <w:rPr>
          <w:b/>
        </w:rPr>
        <w:t xml:space="preserve">Teksti numero 6</w:t>
      </w:r>
    </w:p>
    <w:p>
      <w:r>
        <w:t xml:space="preserve">Ensimmäinen merkintä nimestä Israel (ysrỉꜣr) esiintyy </w:t>
      </w:r>
      <w:r>
        <w:rPr>
          <w:color w:val="A9A9A9"/>
        </w:rPr>
        <w:t xml:space="preserve">Merneptah-stelessä, </w:t>
      </w:r>
      <w:r>
        <w:t xml:space="preserve">joka on pystytetty egyptiläiselle faaraolle Merneptahille noin 1209 eaa., "Israel on tuhoutunut, eikä hänen siemenensä ole". Tämä "Israel" oli keskisen ylängön kulttuurinen ja luultavasti poliittinen kokonaisuus, joka oli riittävän vakiintunut, jotta egyptiläiset näkivät sen mahdollisena haasteena hegemonialleen, mutta joka oli pikemminkin etninen ryhmä kuin järjestäytynyt valtio; israelilaisten esi-isiä saattoivat olla myös </w:t>
      </w:r>
      <w:r>
        <w:t xml:space="preserve">Kanaanista kotoisin olevat </w:t>
      </w:r>
      <w:r>
        <w:rPr>
          <w:color w:val="DCDCDC"/>
        </w:rPr>
        <w:t xml:space="preserve">seemiläiset </w:t>
      </w:r>
      <w:r>
        <w:t xml:space="preserve">ja merikansat. McNutt sanoo: "On luultavasti turvallista olettaa, että joskus rautakauden aikana eräs väestö alkoi identifioida itsensä 'israelilaiseksi'" ja erottautui kanaanilaisista sellaisilla tunnusmerkeillä kuin </w:t>
      </w:r>
      <w:r>
        <w:rPr>
          <w:color w:val="2F4F4F"/>
        </w:rPr>
        <w:t xml:space="preserve">avioliittojen </w:t>
      </w:r>
      <w:r>
        <w:t xml:space="preserve">kielto</w:t>
      </w:r>
      <w:r>
        <w:t xml:space="preserve">, sukuhistorian ja sukututkimuksen korostaminen sekä uskonto.</w:t>
      </w:r>
    </w:p>
    <w:p>
      <w:r>
        <w:rPr>
          <w:b/>
        </w:rPr>
        <w:t xml:space="preserve">Kysymys 0</w:t>
      </w:r>
    </w:p>
    <w:p>
      <w:r>
        <w:t xml:space="preserve">Milloin nimi Israel esiintyy ensimmäisen kerran?</w:t>
      </w:r>
    </w:p>
    <w:p>
      <w:r>
        <w:rPr>
          <w:b/>
        </w:rPr>
        <w:t xml:space="preserve">Kysymys 1</w:t>
      </w:r>
    </w:p>
    <w:p>
      <w:r>
        <w:t xml:space="preserve">Keitä israelilaisten esi-isät olivat?</w:t>
      </w:r>
    </w:p>
    <w:p>
      <w:r>
        <w:rPr>
          <w:b/>
        </w:rPr>
        <w:t xml:space="preserve">Kysymys 2</w:t>
      </w:r>
    </w:p>
    <w:p>
      <w:r>
        <w:t xml:space="preserve">Mitä kanaanilaiset kielsivät?</w:t>
      </w:r>
    </w:p>
    <w:p>
      <w:r>
        <w:rPr>
          <w:b/>
        </w:rPr>
        <w:t xml:space="preserve">Teksti numero 7</w:t>
      </w:r>
    </w:p>
    <w:p>
      <w:r>
        <w:t xml:space="preserve">Noin vuonna </w:t>
      </w:r>
      <w:r>
        <w:rPr>
          <w:color w:val="A9A9A9"/>
        </w:rPr>
        <w:t xml:space="preserve">930 eaa. </w:t>
      </w:r>
      <w:r>
        <w:t xml:space="preserve">valtakunta jakautui eteläiseen Juudan kuningaskuntaan ja pohjoiseen Israelin kuningaskuntaan</w:t>
      </w:r>
      <w:r>
        <w:rPr>
          <w:color w:val="A9A9A9"/>
        </w:rPr>
        <w:t xml:space="preserve">.</w:t>
      </w:r>
      <w:r>
        <w:t xml:space="preserve"> Kahdeksannen vuosisadan puolivälistä eaa. alkaen Israel joutui yhä useammin konfliktiin laajenevan uusassyrialaisen valtakunnan kanssa. Tiglath-Pileser III:n johdolla se jakoi ensin Israelin alueen useisiin pienempiin yksiköihin ja tuhosi sitten sen pääkaupungin </w:t>
      </w:r>
      <w:r>
        <w:rPr>
          <w:color w:val="DCDCDC"/>
        </w:rPr>
        <w:t xml:space="preserve">Samarian </w:t>
      </w:r>
      <w:r>
        <w:t xml:space="preserve">(722 eaa.). Israelilaisten kapina (724-722 eaa.) murskattiin sen jälkeen, kun </w:t>
      </w:r>
      <w:r>
        <w:rPr>
          <w:color w:val="2F4F4F"/>
        </w:rPr>
        <w:t xml:space="preserve">Assyrian kuningas Sargon II oli </w:t>
      </w:r>
      <w:r>
        <w:t xml:space="preserve">piirittänyt ja valloittanut Samarian</w:t>
      </w:r>
      <w:r>
        <w:t xml:space="preserve">. Sargonin poika Sennaherib yritti valloittaa Juudan, mutta epäonnistui siinä. Assyrialaisten tietojen mukaan hän tuhosi 46 muurien ympäröimää kaupunkia ja piiritti Jerusalemia, josta hän poistui saatuaan mittavan veronmaksun.</w:t>
      </w:r>
    </w:p>
    <w:p>
      <w:r>
        <w:rPr>
          <w:b/>
        </w:rPr>
        <w:t xml:space="preserve">Kysymys 0</w:t>
      </w:r>
    </w:p>
    <w:p>
      <w:r>
        <w:t xml:space="preserve">Milloin valtakunta jakautui?</w:t>
      </w:r>
    </w:p>
    <w:p>
      <w:r>
        <w:rPr>
          <w:b/>
        </w:rPr>
        <w:t xml:space="preserve">Kysymys 1</w:t>
      </w:r>
    </w:p>
    <w:p>
      <w:r>
        <w:t xml:space="preserve">Mikä oli tuhoutuneen pääkaupungin nimi?</w:t>
      </w:r>
    </w:p>
    <w:p>
      <w:r>
        <w:rPr>
          <w:b/>
        </w:rPr>
        <w:t xml:space="preserve">Kysymys 2</w:t>
      </w:r>
    </w:p>
    <w:p>
      <w:r>
        <w:t xml:space="preserve">Kuka valloitti Samarian?</w:t>
      </w:r>
    </w:p>
    <w:p>
      <w:r>
        <w:rPr>
          <w:b/>
        </w:rPr>
        <w:t xml:space="preserve">Teksti numero 8</w:t>
      </w:r>
    </w:p>
    <w:p>
      <w:r>
        <w:t xml:space="preserve">Vuonna 586 eaa. </w:t>
      </w:r>
      <w:r>
        <w:t xml:space="preserve">Babylonian </w:t>
      </w:r>
      <w:r>
        <w:rPr>
          <w:color w:val="A9A9A9"/>
        </w:rPr>
        <w:t xml:space="preserve">kuningas Nebukadnessar II </w:t>
      </w:r>
      <w:r>
        <w:t xml:space="preserve">valloitti Juudan. Heprealaisen Raamatun mukaan hän tuhosi Salomon temppelin ja karkotti juutalaiset Babyloniaan. Myös babylonialaiset kirjasivat tappion (ks. Babylonian aikakirjat). Vuonna 538 eaa. Persian Kyrus Suuri valloitti Babylonin ja otti sen valtakunnan haltuunsa. Kyyros antoi julistuksen, jolla alistetuille kansoille (mukaan lukien Juudan kansalle) myönnettiin uskonnonvapaus (alkuperäisteksti, joka vahvistaa Raamatun kertomuksen vain hyvin laajasti, löytyy Kyyroksen sylinteristä). Heprealaisen Raamatun mukaan </w:t>
      </w:r>
      <w:r>
        <w:t xml:space="preserve">juutalaiset</w:t>
      </w:r>
      <w:r>
        <w:rPr>
          <w:color w:val="DCDCDC"/>
        </w:rPr>
        <w:t xml:space="preserve">50,000</w:t>
      </w:r>
      <w:r>
        <w:t xml:space="preserve"> palasivat Serubabelin johdolla Juudaan ja rakensivat temppelin uudelleen. Toinen ryhmä </w:t>
      </w:r>
      <w:r>
        <w:rPr>
          <w:color w:val="2F4F4F"/>
        </w:rPr>
        <w:t xml:space="preserve">5,000</w:t>
      </w:r>
      <w:r>
        <w:t xml:space="preserve">, Esran ja Nehemian johdolla, palasi Juudaan vuonna 456 eaa., vaikka ei-juutalaiset kirjoittivat Kyrokselle yrittäen estää heidän paluunsa.</w:t>
      </w:r>
    </w:p>
    <w:p>
      <w:r>
        <w:rPr>
          <w:b/>
        </w:rPr>
        <w:t xml:space="preserve">Kysymys 0</w:t>
      </w:r>
    </w:p>
    <w:p>
      <w:r>
        <w:t xml:space="preserve">Kuka valloitti Juudan?</w:t>
      </w:r>
    </w:p>
    <w:p>
      <w:r>
        <w:rPr>
          <w:b/>
        </w:rPr>
        <w:t xml:space="preserve">Kysymys 1</w:t>
      </w:r>
    </w:p>
    <w:p>
      <w:r>
        <w:t xml:space="preserve">Kuinka monta juutalaista Serubabel palautti Juudaan?</w:t>
      </w:r>
    </w:p>
    <w:p>
      <w:r>
        <w:rPr>
          <w:b/>
        </w:rPr>
        <w:t xml:space="preserve">Kysymys 2</w:t>
      </w:r>
    </w:p>
    <w:p>
      <w:r>
        <w:t xml:space="preserve">Kuinka monta juutalaista Esra johti?</w:t>
      </w:r>
    </w:p>
    <w:p>
      <w:r>
        <w:rPr>
          <w:b/>
        </w:rPr>
        <w:t xml:space="preserve">Teksti numero 9</w:t>
      </w:r>
    </w:p>
    <w:p>
      <w:r>
        <w:t xml:space="preserve">Persialaisten vallan myötä alue, joka oli jaettu Syyrian-Koelen maakuntaan ja myöhemmin autonomiseen Jehud Medinataan, kehittyi vähitellen takaisin kaupunkiyhteiskunnaksi, jota </w:t>
      </w:r>
      <w:r>
        <w:rPr>
          <w:color w:val="A9A9A9"/>
        </w:rPr>
        <w:t xml:space="preserve">juutalaiset</w:t>
      </w:r>
      <w:r>
        <w:t xml:space="preserve"> hallitsivat suurelta osin</w:t>
      </w:r>
      <w:r>
        <w:t xml:space="preserve">. Kreikan valloitukset ohittivat alueen suurelta osin ilman vastarintaa tai kiinnostusta. Ptolemaiosten ja lopulta Seleukidien valtakuntiin liitetty Etelä-Levantti hellenisoitui voimakkaasti, mikä lisäsi jännitteitä juutalaisten ja kreikkalaisten välille. Konflikti puhkesi vuonna </w:t>
      </w:r>
      <w:r>
        <w:rPr>
          <w:color w:val="DCDCDC"/>
        </w:rPr>
        <w:t xml:space="preserve">167 eaa. </w:t>
      </w:r>
      <w:r>
        <w:t xml:space="preserve">makkabealaisten kapinassa, joka onnistui perustamaan </w:t>
      </w:r>
      <w:r>
        <w:t xml:space="preserve">Juudaan </w:t>
      </w:r>
      <w:r>
        <w:t xml:space="preserve">itsenäisen </w:t>
      </w:r>
      <w:r>
        <w:rPr>
          <w:color w:val="2F4F4F"/>
        </w:rPr>
        <w:t xml:space="preserve">hasmonialaisen kuningaskunnan, </w:t>
      </w:r>
      <w:r>
        <w:t xml:space="preserve">joka myöhemmin laajeni suurelle osalle nykyistä Israelia, kun seleukidit vähitellen menettivät hallinnan alueella.</w:t>
      </w:r>
    </w:p>
    <w:p>
      <w:r>
        <w:rPr>
          <w:b/>
        </w:rPr>
        <w:t xml:space="preserve">Kysymys 0</w:t>
      </w:r>
    </w:p>
    <w:p>
      <w:r>
        <w:t xml:space="preserve">Milloin juutalaisten ja kreikkalaisten välinen konflikti puhkesi?</w:t>
      </w:r>
    </w:p>
    <w:p>
      <w:r>
        <w:rPr>
          <w:b/>
        </w:rPr>
        <w:t xml:space="preserve">Kysymys 1</w:t>
      </w:r>
    </w:p>
    <w:p>
      <w:r>
        <w:t xml:space="preserve">Mitä perustettiin Makkabalaisten kapinassa?</w:t>
      </w:r>
    </w:p>
    <w:p>
      <w:r>
        <w:rPr>
          <w:b/>
        </w:rPr>
        <w:t xml:space="preserve">Kysymys 2</w:t>
      </w:r>
    </w:p>
    <w:p>
      <w:r>
        <w:t xml:space="preserve">Kuka hallitsi yhteiskuntaa?</w:t>
      </w:r>
    </w:p>
    <w:p>
      <w:r>
        <w:rPr>
          <w:b/>
        </w:rPr>
        <w:t xml:space="preserve">Teksti numero 10</w:t>
      </w:r>
    </w:p>
    <w:p>
      <w:r>
        <w:t xml:space="preserve">Herodeksen kukistumisen myötä Juudeasta, joka muuttui Rooman maakunnaksi, tuli juutalaisten väkivaltaisen taistelun näyttämö kreikkalais-roomalaisia vastaan, joka huipentui juutalais-roomalaisiin sotiin, jotka päättyivät laajamittaiseen tuhoon, karkotuksiin ja kansanmurhaan. Juutalaisten läsnäolo alueella väheni merkittävästi sen </w:t>
      </w:r>
      <w:r>
        <w:t xml:space="preserve">jälkeen</w:t>
      </w:r>
      <w:r>
        <w:t xml:space="preserve">, kun Bar Kokhban kapina Rooman valtakuntaa vastaan epäonnistui vuonna </w:t>
      </w:r>
      <w:r>
        <w:rPr>
          <w:color w:val="A9A9A9"/>
        </w:rPr>
        <w:t xml:space="preserve">132 jKr.</w:t>
      </w:r>
      <w:r>
        <w:t xml:space="preserve"> Juutalaisten pieni läsnäolo jatkui kuitenkin, ja Galileasta tuli sen uskonnollinen keskus. Mishnah ja osa Talmudista, keskeiset juutalaiset tekstit, laadittiin 2-4. vuosisadalla jKr. Tiberiassa ja Jerusalemissa. Alueen asukkaiksi tulivat pääasiassa kreikkalais-roomalaiset rannikolla ja samarialaiset vuoristossa. </w:t>
      </w:r>
      <w:r>
        <w:rPr>
          <w:color w:val="DCDCDC"/>
        </w:rPr>
        <w:t xml:space="preserve">Kristinusko </w:t>
      </w:r>
      <w:r>
        <w:t xml:space="preserve">kehittyi vähitellen roomalaisen pakanuuden tilalle, kun alue oli Bysantin vallan alla. Toistuvien samarialaisten kapinoiden dramaattiset tapahtumat muokkasivat maata uudelleen 5. ja 6. vuosisadalla, jolloin Bysantin kristityt ja samarialaiset yhteiskunnat kärsivät valtavia tuhoja ja väestö väheni. Persialaisten valloituksen ja vuonna 614 jKr. perustetun lyhytikäisen juutalaisyhteisön jälkeen </w:t>
      </w:r>
      <w:r>
        <w:rPr>
          <w:color w:val="2F4F4F"/>
        </w:rPr>
        <w:t xml:space="preserve">Bysantin valtakunta </w:t>
      </w:r>
      <w:r>
        <w:t xml:space="preserve">valloitti maan uudelleen vuonna 628.</w:t>
      </w:r>
    </w:p>
    <w:p>
      <w:r>
        <w:rPr>
          <w:b/>
        </w:rPr>
        <w:t xml:space="preserve">Kysymys 0</w:t>
      </w:r>
    </w:p>
    <w:p>
      <w:r>
        <w:t xml:space="preserve">Milloin juutalaisten läsnäolo alueella väheni?</w:t>
      </w:r>
    </w:p>
    <w:p>
      <w:r>
        <w:rPr>
          <w:b/>
        </w:rPr>
        <w:t xml:space="preserve">Kysymys 1</w:t>
      </w:r>
    </w:p>
    <w:p>
      <w:r>
        <w:t xml:space="preserve">Kuka valloitti maan vuonna 628?</w:t>
      </w:r>
    </w:p>
    <w:p>
      <w:r>
        <w:rPr>
          <w:b/>
        </w:rPr>
        <w:t xml:space="preserve">Kysymys 2</w:t>
      </w:r>
    </w:p>
    <w:p>
      <w:r>
        <w:t xml:space="preserve">Mikä oli kehittymässä roomalaisen pakanuuden yli?</w:t>
      </w:r>
    </w:p>
    <w:p>
      <w:r>
        <w:rPr>
          <w:b/>
        </w:rPr>
        <w:t xml:space="preserve">Teksti numero 11</w:t>
      </w:r>
    </w:p>
    <w:p>
      <w:r>
        <w:t xml:space="preserve">Ensimmäisen ristiretken piirittäessä Jerusalemia vuonna 1099 kaupungin juutalaiset asukkaat taistelivat rinnakkain </w:t>
      </w:r>
      <w:r>
        <w:rPr>
          <w:color w:val="A9A9A9"/>
        </w:rPr>
        <w:t xml:space="preserve">Fatimidien varuskunnan </w:t>
      </w:r>
      <w:r>
        <w:t xml:space="preserve">ja muslimiväestön </w:t>
      </w:r>
      <w:r>
        <w:t xml:space="preserve">kanssa</w:t>
      </w:r>
      <w:r>
        <w:t xml:space="preserve">, jotka yrittivät turhaan puolustaa kaupunkia ristiretkeläisiä vastaan. Kun kaupunki kukistui, noin </w:t>
      </w:r>
      <w:r>
        <w:t xml:space="preserve">ihmistä</w:t>
      </w:r>
      <w:r>
        <w:rPr>
          <w:color w:val="DCDCDC"/>
        </w:rPr>
        <w:t xml:space="preserve">60,000</w:t>
      </w:r>
      <w:r>
        <w:t xml:space="preserve">, mukaan lukien </w:t>
      </w:r>
      <w:r>
        <w:t xml:space="preserve">synagogaan suojaa hakeneet juutalaiset</w:t>
      </w:r>
      <w:r>
        <w:rPr>
          <w:color w:val="2F4F4F"/>
        </w:rPr>
        <w:t xml:space="preserve">6,000</w:t>
      </w:r>
      <w:r>
        <w:t xml:space="preserve">, teurastettiin.</w:t>
      </w:r>
      <w:r>
        <w:t xml:space="preserve"> Tuohon aikaan, täydet tuhat vuotta juutalaisvaltion kaatumisen jälkeen, juutalaisyhteisöjä oli kaikkialla maassa. Niitä tunnetaan viisikymmentä, ja niihin kuuluvat Jerusalem, Tiberias, Ramleh, Ashkelon, Caesarea ja Gaza. Aachenin Albertin mukaan Haifan juutalaiset asukkaat olivat kaupungin tärkein taistelujoukko, ja "sekoittuneina saraseenien [Fatimidien] joukkoihin" he taistelivat urheasti lähes kuukauden ajan, kunnes ristiretkeläisten laivasto ja maa-armeija pakottivat heidät vetäytymään. Joshua Prawer kuitenkin epäili tarinaa ja totesi, että Albert ei osallistunut ristiretkille ja että mikään muu lähde ei mainitse juutalaisten näin merkittävää roolia.[kohtuuton painoarvo? - discuss].</w:t>
      </w:r>
    </w:p>
    <w:p>
      <w:r>
        <w:rPr>
          <w:b/>
        </w:rPr>
        <w:t xml:space="preserve">Kysymys 0</w:t>
      </w:r>
    </w:p>
    <w:p>
      <w:r>
        <w:t xml:space="preserve">Kenen rinnalla juutalaiset asukkaat taistelivat?</w:t>
      </w:r>
    </w:p>
    <w:p>
      <w:r>
        <w:rPr>
          <w:b/>
        </w:rPr>
        <w:t xml:space="preserve">Kysymys 1</w:t>
      </w:r>
    </w:p>
    <w:p>
      <w:r>
        <w:t xml:space="preserve">Kuinka monta ihmistä teurastettiin kaupungin sortuessa?</w:t>
      </w:r>
    </w:p>
    <w:p>
      <w:r>
        <w:rPr>
          <w:b/>
        </w:rPr>
        <w:t xml:space="preserve">Kysymys 2</w:t>
      </w:r>
    </w:p>
    <w:p>
      <w:r>
        <w:t xml:space="preserve">Kuinka monta juutalaista haki turvapaikkaa?</w:t>
      </w:r>
    </w:p>
    <w:p>
      <w:r>
        <w:rPr>
          <w:b/>
        </w:rPr>
        <w:t xml:space="preserve">Teksti numero 12</w:t>
      </w:r>
    </w:p>
    <w:p>
      <w:r>
        <w:t xml:space="preserve">Maimonides</w:t>
      </w:r>
      <w:r>
        <w:rPr>
          <w:color w:val="A9A9A9"/>
        </w:rPr>
        <w:t xml:space="preserve">1165</w:t>
      </w:r>
      <w:r>
        <w:t xml:space="preserve"> vieraili Jerusalemissa ja rukoili temppelivuorella, "suuressa, pyhässä temppelissä". Vuonna 1141 espanjalais-juutalainen runoilija </w:t>
      </w:r>
      <w:r>
        <w:rPr>
          <w:color w:val="DCDCDC"/>
        </w:rPr>
        <w:t xml:space="preserve">Yehuda Halevi </w:t>
      </w:r>
      <w:r>
        <w:t xml:space="preserve">kehotti juutalaisia muuttamaan Israelin maahan, ja hän teki itse matkan sinne</w:t>
      </w:r>
      <w:r>
        <w:t xml:space="preserve">. </w:t>
      </w:r>
      <w:r>
        <w:t xml:space="preserve">Vuonna 1187 </w:t>
      </w:r>
      <w:r>
        <w:rPr>
          <w:color w:val="2F4F4F"/>
        </w:rPr>
        <w:t xml:space="preserve">Sulttaani Saladin</w:t>
      </w:r>
      <w:r>
        <w:t xml:space="preserve">, Ayyubidien dynastian perustaja, kukisti ristiretkeläiset Hattinin taistelussa ja valtasi sen jälkeen Jerusalemin ja lähes koko Palestiinan. Aikanaan Saladin antoi julistuksen, jossa hän kehotti juutalaisia palaamaan ja asettumaan Jerusalemiin, ja Judah al-Harizin mukaan he tekivät niin: "Siitä päivästä lähtien, kun arabit valtasivat Jerusalemin, israelilaiset asuttivat sitä." Al-Harizi vertasi Saladinin asetusta, jolla juutalaiset saivat palata Jerusalemiin, Persian kuninkaan Kyrus Suuren yli 1 600 vuotta aiemmin antamaan asetukseen.</w:t>
      </w:r>
    </w:p>
    <w:p>
      <w:r>
        <w:rPr>
          <w:b/>
        </w:rPr>
        <w:t xml:space="preserve">Kysymys 0</w:t>
      </w:r>
    </w:p>
    <w:p>
      <w:r>
        <w:t xml:space="preserve">Milloin Maimonides vieraili Jerusalemissa?</w:t>
      </w:r>
    </w:p>
    <w:p>
      <w:r>
        <w:rPr>
          <w:b/>
        </w:rPr>
        <w:t xml:space="preserve">Kysymys 1</w:t>
      </w:r>
    </w:p>
    <w:p>
      <w:r>
        <w:t xml:space="preserve">Kuka kehotti juutalaisia muuttamaan Israelin maahan?</w:t>
      </w:r>
    </w:p>
    <w:p>
      <w:r>
        <w:rPr>
          <w:b/>
        </w:rPr>
        <w:t xml:space="preserve">Kysymys 2</w:t>
      </w:r>
    </w:p>
    <w:p>
      <w:r>
        <w:t xml:space="preserve">Kuka oli Ayyubidien dynastian perustaja?</w:t>
      </w:r>
    </w:p>
    <w:p>
      <w:r>
        <w:rPr>
          <w:b/>
        </w:rPr>
        <w:t xml:space="preserve">Teksti numero 13</w:t>
      </w:r>
    </w:p>
    <w:p>
      <w:r>
        <w:t xml:space="preserve">Vuonna </w:t>
      </w:r>
      <w:r>
        <w:rPr>
          <w:color w:val="A9A9A9"/>
        </w:rPr>
        <w:t xml:space="preserve">1211</w:t>
      </w:r>
      <w:r>
        <w:t xml:space="preserve">, maan juutalaisyhteisö vahvistui, kun maahan saapui ryhmä, jonka johdossa oli yli 300 rabbia Ranskasta ja Englannista, heidän joukossaan rabbi Samson ben Abraham Sensistä. </w:t>
      </w:r>
      <w:r>
        <w:rPr>
          <w:color w:val="DCDCDC"/>
        </w:rPr>
        <w:t xml:space="preserve">Nachmanides</w:t>
      </w:r>
      <w:r>
        <w:t xml:space="preserve">, 1300-luvulla elänyt espanjalainen rabbi ja juutalaisuuden tunnustettu johtaja, ylisti suuresti Israelin maata ja piti sen asuttamista kaikille juutalaisille kuuluvana positiivisena käskynä. Hän kirjoitti</w:t>
      </w:r>
      <w:r>
        <w:rPr>
          <w:color w:val="2F4F4F"/>
        </w:rPr>
        <w:t xml:space="preserve">: "Jos pakanat haluavat tehdä rauhan, me teemme rauhan ja jätämme heidät selvin ehdoin</w:t>
      </w:r>
      <w:r>
        <w:t xml:space="preserve">; mutta mitä tulee maahan, emme jätä sitä heidän eikä minkään kansakunnan käsiin, emme minkään sukupolven käsiin.</w:t>
      </w:r>
      <w:r>
        <w:t xml:space="preserve">"</w:t>
      </w:r>
    </w:p>
    <w:p>
      <w:r>
        <w:rPr>
          <w:b/>
        </w:rPr>
        <w:t xml:space="preserve">Kysymys 0</w:t>
      </w:r>
    </w:p>
    <w:p>
      <w:r>
        <w:t xml:space="preserve">Milloin rabbit vahvistivat juutalaista yhteisöä?</w:t>
      </w:r>
    </w:p>
    <w:p>
      <w:r>
        <w:rPr>
          <w:b/>
        </w:rPr>
        <w:t xml:space="preserve">Kysymys 1</w:t>
      </w:r>
    </w:p>
    <w:p>
      <w:r>
        <w:t xml:space="preserve">Kuka oli 1300-luvulla elänyt espanjalainen rabbi ja juutalaisten tunnustettu johtaja?</w:t>
      </w:r>
    </w:p>
    <w:p>
      <w:r>
        <w:rPr>
          <w:b/>
        </w:rPr>
        <w:t xml:space="preserve">Kysymys 2</w:t>
      </w:r>
    </w:p>
    <w:p>
      <w:r>
        <w:t xml:space="preserve">Mitä Nachmanides kirjoitti?</w:t>
      </w:r>
    </w:p>
    <w:p>
      <w:r>
        <w:rPr>
          <w:b/>
        </w:rPr>
        <w:t xml:space="preserve">Teksti numero 14</w:t>
      </w:r>
    </w:p>
    <w:p>
      <w:r>
        <w:t xml:space="preserve">Vuonna </w:t>
      </w:r>
      <w:r>
        <w:rPr>
          <w:color w:val="A9A9A9"/>
        </w:rPr>
        <w:t xml:space="preserve">1260</w:t>
      </w:r>
      <w:r>
        <w:t xml:space="preserve">, määräysvalta siirtyi Egyptin mamluk-sulttaanien käsiin. Maa sijaitsi kahden mamlukkien valtakeskuksen, </w:t>
      </w:r>
      <w:r>
        <w:rPr>
          <w:color w:val="DCDCDC"/>
        </w:rPr>
        <w:t xml:space="preserve">Kairon ja Damaskoksen, </w:t>
      </w:r>
      <w:r>
        <w:t xml:space="preserve">välissä</w:t>
      </w:r>
      <w:r>
        <w:t xml:space="preserve">, ja se kehittyi vain jonkin verran näitä kahta kaupunkia yhdistävän postitien varrella. Vaikka Jerusalem oli vuodesta 1219 lähtien jäänyt vaille kaupunginmuurien suojaa, siellä toteutettiin runsaasti uusia rakennushankkeita, jotka keskittyivät Al-Aksan moskeija-alueen (Temppelivuori) ympärille. </w:t>
      </w:r>
      <w:r>
        <w:rPr>
          <w:color w:val="2F4F4F"/>
        </w:rPr>
        <w:t xml:space="preserve">1266</w:t>
      </w:r>
      <w:r>
        <w:t xml:space="preserve">Mamlukisulttaani Baybars muutti Hebronissa sijaitsevan Patriarkkojen luolan islamilaiseksi pyhäkköalueeksi ja kielsi kristittyjen ja juutalaisten pääsyn sinne, vaikka aiemmin he saattoivat päästä sinne maksua vastaan. Kielto pysyi voimassa, kunnes Israel otti rakennuksen haltuunsa vuonna 1967.</w:t>
      </w:r>
    </w:p>
    <w:p>
      <w:r>
        <w:rPr>
          <w:b/>
        </w:rPr>
        <w:t xml:space="preserve">Kysymys 0</w:t>
      </w:r>
    </w:p>
    <w:p>
      <w:r>
        <w:t xml:space="preserve">Milloin Egyptin hallinta siirtyi mamluk-sulttaanien käsiin?</w:t>
      </w:r>
    </w:p>
    <w:p>
      <w:r>
        <w:rPr>
          <w:b/>
        </w:rPr>
        <w:t xml:space="preserve">Kysymys 1</w:t>
      </w:r>
    </w:p>
    <w:p>
      <w:r>
        <w:t xml:space="preserve">Missä kahdessa mamlukien vallan keskuksessa maa sijaitsi?</w:t>
      </w:r>
    </w:p>
    <w:p>
      <w:r>
        <w:rPr>
          <w:b/>
        </w:rPr>
        <w:t xml:space="preserve">Kysymys 2</w:t>
      </w:r>
    </w:p>
    <w:p>
      <w:r>
        <w:t xml:space="preserve">Milloin mamlukisulttaani Baybars kääntyi patriarkkojen luolaan?</w:t>
      </w:r>
    </w:p>
    <w:p>
      <w:r>
        <w:rPr>
          <w:b/>
        </w:rPr>
        <w:t xml:space="preserve">Teksti numero 15</w:t>
      </w:r>
    </w:p>
    <w:p>
      <w:r>
        <w:t xml:space="preserve">Varhaisimman juutalaisen diasporan olemassaolosta lähtien monet juutalaiset ovat pyrkineet palaamaan "</w:t>
      </w:r>
      <w:r>
        <w:rPr>
          <w:color w:val="A9A9A9"/>
        </w:rPr>
        <w:t xml:space="preserve">Siioniin</w:t>
      </w:r>
      <w:r>
        <w:t xml:space="preserve">" ja "Israelin maahan", vaikka siitä, kuinka paljon vaivaa olisi käytettävä tämän tavoitteen saavuttamiseksi, on kiistelty. Maanpaossa elävien juutalaisten toiveet ja kaipaukset ovat tärkeä teema juutalaisessa uskomusjärjestelmässä. Sen jälkeen kun juutalaiset karkotettiin Espanjasta vuonna 1492, jotkut yhteisöt asettuivat </w:t>
      </w:r>
      <w:r>
        <w:rPr>
          <w:color w:val="DCDCDC"/>
        </w:rPr>
        <w:t xml:space="preserve">Palestiinaan</w:t>
      </w:r>
      <w:r>
        <w:t xml:space="preserve">. </w:t>
      </w:r>
      <w:r>
        <w:t xml:space="preserve">1500-luvulla juutalaisyhteisöt juurtuivat neljään pyhään kaupunkiin - Jerusalemiin, Tiberiakseen, Hebroniin ja Safediin - ja vuonna 1697 rabbi Yehuda Hachasid johti </w:t>
      </w:r>
      <w:r>
        <w:t xml:space="preserve">juutalaisryhmän</w:t>
      </w:r>
      <w:r>
        <w:rPr>
          <w:color w:val="2F4F4F"/>
        </w:rPr>
        <w:t xml:space="preserve">1,500</w:t>
      </w:r>
      <w:r>
        <w:t xml:space="preserve"> Jerusalemiin. Palestiinaan asettui 1700-luvun jälkipuoliskolla hasidismin itäeurooppalaisia vastustajia, jotka tunnettiin nimellä perushim.</w:t>
      </w:r>
    </w:p>
    <w:p>
      <w:r>
        <w:rPr>
          <w:b/>
        </w:rPr>
        <w:t xml:space="preserve">Kysymys 0</w:t>
      </w:r>
    </w:p>
    <w:p>
      <w:r>
        <w:t xml:space="preserve">Monet juutalaiset ovat pyrkineet palaamaan minne?</w:t>
      </w:r>
    </w:p>
    <w:p>
      <w:r>
        <w:rPr>
          <w:b/>
        </w:rPr>
        <w:t xml:space="preserve">Kysymys 1</w:t>
      </w:r>
    </w:p>
    <w:p>
      <w:r>
        <w:t xml:space="preserve">Mihin jotkut juutalaisyhteisöt asettuivat sen jälkeen, kun heidät karkotettiin Espanjasta?</w:t>
      </w:r>
    </w:p>
    <w:p>
      <w:r>
        <w:rPr>
          <w:b/>
        </w:rPr>
        <w:t xml:space="preserve">Kysymys 2</w:t>
      </w:r>
    </w:p>
    <w:p>
      <w:r>
        <w:t xml:space="preserve">Rabbi Yehuda Hachasid johti kuinka monen juutalaisen ryhmän Jerusalemiin?</w:t>
      </w:r>
    </w:p>
    <w:p>
      <w:r>
        <w:rPr>
          <w:b/>
        </w:rPr>
        <w:t xml:space="preserve">Teksti numero 16</w:t>
      </w:r>
    </w:p>
    <w:p>
      <w:r>
        <w:t xml:space="preserve">Ensimmäinen modernin juutalaisten siirtolaisuuden aalto ottomaanien hallitsemaan Palestiinaan, joka tunnetaan nimellä </w:t>
      </w:r>
      <w:r>
        <w:rPr>
          <w:color w:val="A9A9A9"/>
        </w:rPr>
        <w:t xml:space="preserve">ensimmäinen aliya</w:t>
      </w:r>
      <w:r>
        <w:t xml:space="preserve">, alkoi vuonna </w:t>
      </w:r>
      <w:r>
        <w:rPr>
          <w:color w:val="DCDCDC"/>
        </w:rPr>
        <w:t xml:space="preserve">1881</w:t>
      </w:r>
      <w:r>
        <w:t xml:space="preserve">, kun juutalaiset pakenivat Itä-Euroopan pogromeja. Vaikka sionistinen liike oli käytännössä jo olemassa, itävaltalais-unkarilainen toimittaja </w:t>
      </w:r>
      <w:r>
        <w:rPr>
          <w:color w:val="2F4F4F"/>
        </w:rPr>
        <w:t xml:space="preserve">Theodor Herzl </w:t>
      </w:r>
      <w:r>
        <w:t xml:space="preserve">on saanut kunnian perustaa poliittisen sionismin, liikkeen, joka pyrki perustamaan juutalaisvaltion Israelin maahan ja tarjoamaan siten ratkaisun Euroopan valtioiden niin sanottuun juutalaiskysymykseen muiden aikakauden kansallisten hankkeiden tavoitteiden ja saavutusten mukaisesti.</w:t>
      </w:r>
      <w:r>
        <w:t xml:space="preserve"> Vuonna 1896 Herzl julkaisi teoksen Der Judenstaat (Juutalaisten valtio), jossa hän esitti näkemyksensä tulevasta juutalaisvaltiosta; seuraavana vuonna hän toimi ensimmäisen sionistikongressin puheenjohtajana.</w:t>
      </w:r>
    </w:p>
    <w:p>
      <w:r>
        <w:rPr>
          <w:b/>
        </w:rPr>
        <w:t xml:space="preserve">Kysymys 0</w:t>
      </w:r>
    </w:p>
    <w:p>
      <w:r>
        <w:t xml:space="preserve">Mikä oli ensimmäinen modernin juutalaisten siirtolaisuuden aalto ottomaanien hallitsemaan Palestiinaan?</w:t>
      </w:r>
    </w:p>
    <w:p>
      <w:r>
        <w:rPr>
          <w:b/>
        </w:rPr>
        <w:t xml:space="preserve">Kysymys 1</w:t>
      </w:r>
    </w:p>
    <w:p>
      <w:r>
        <w:t xml:space="preserve">Milloin ensimmäinen aliya alkoi?</w:t>
      </w:r>
    </w:p>
    <w:p>
      <w:r>
        <w:rPr>
          <w:b/>
        </w:rPr>
        <w:t xml:space="preserve">Kysymys 2</w:t>
      </w:r>
    </w:p>
    <w:p>
      <w:r>
        <w:t xml:space="preserve">Kenen katsotaan perustaneen poliittisen sionismin?</w:t>
      </w:r>
    </w:p>
    <w:p>
      <w:r>
        <w:rPr>
          <w:b/>
        </w:rPr>
        <w:t xml:space="preserve">Teksti numero 17</w:t>
      </w:r>
    </w:p>
    <w:p>
      <w:r>
        <w:t xml:space="preserve">Toinen alija (1904-14) alkoi </w:t>
      </w:r>
      <w:r>
        <w:rPr>
          <w:color w:val="A9A9A9"/>
        </w:rPr>
        <w:t xml:space="preserve">Kišinjevin pogromin jälkeen</w:t>
      </w:r>
      <w:r>
        <w:t xml:space="preserve">; osa </w:t>
      </w:r>
      <w:r>
        <w:t xml:space="preserve">juutalaisista</w:t>
      </w:r>
      <w:r>
        <w:rPr>
          <w:color w:val="DCDCDC"/>
        </w:rPr>
        <w:t xml:space="preserve">40,000</w:t>
      </w:r>
      <w:r>
        <w:t xml:space="preserve"> asettui Palestiinaan, mutta lähes puolet heistä lähti lopulta pois. Sekä ensimmäinen että toinen siirtolaisaalto olivat pääasiassa</w:t>
      </w:r>
      <w:r>
        <w:rPr>
          <w:color w:val="2F4F4F"/>
        </w:rPr>
        <w:t xml:space="preserve"> ortodoksijuutalaisia</w:t>
      </w:r>
      <w:r>
        <w:t xml:space="preserve">, vaikka toiseen siirtolaisaaltoon kuului myös sosialistiryhmiä, jotka perustivat kibbutsiliikkeen. Ensimmäisen maailmansodan aikana Ison-Britannian ulkoministeri Arthur Balfour lähetti Ison-Britannian juutalaisyhteisön johtajalle paroni Rothschildille (Walter Rothschild, 2. paroni Rothschild) Balfourin julistuksen vuodelta 1917, jossa todettiin, että Iso-Britannia aikoi perustaa juutalaisten "kansallisen kodin" Palestiinan mandaattialueelle.</w:t>
      </w:r>
    </w:p>
    <w:p>
      <w:r>
        <w:rPr>
          <w:b/>
        </w:rPr>
        <w:t xml:space="preserve">Kysymys 0</w:t>
      </w:r>
    </w:p>
    <w:p>
      <w:r>
        <w:t xml:space="preserve">Milloin toinen aliya alkoi?</w:t>
      </w:r>
    </w:p>
    <w:p>
      <w:r>
        <w:rPr>
          <w:b/>
        </w:rPr>
        <w:t xml:space="preserve">Kysymys 1</w:t>
      </w:r>
    </w:p>
    <w:p>
      <w:r>
        <w:t xml:space="preserve">Kuinka monta juutalaista asettui Palestiinaan?</w:t>
      </w:r>
    </w:p>
    <w:p>
      <w:r>
        <w:rPr>
          <w:b/>
        </w:rPr>
        <w:t xml:space="preserve">Kysymys 2</w:t>
      </w:r>
    </w:p>
    <w:p>
      <w:r>
        <w:t xml:space="preserve">Ensimmäisen ja toisen aallon maahanmuuttajat olivat pääasiassa keitä?</w:t>
      </w:r>
    </w:p>
    <w:p>
      <w:r>
        <w:rPr>
          <w:b/>
        </w:rPr>
        <w:t xml:space="preserve">Teksti numero 18</w:t>
      </w:r>
    </w:p>
    <w:p>
      <w:r>
        <w:t xml:space="preserve">Juutalaislegioona, joka </w:t>
      </w:r>
      <w:r>
        <w:rPr>
          <w:color w:val="A9A9A9"/>
        </w:rPr>
        <w:t xml:space="preserve">koostui pääasiassa sionistivapaaehtoisista</w:t>
      </w:r>
      <w:r>
        <w:t xml:space="preserve">, auttoi vuonna 1918 Britannian Palestiinan valloituksessa. Arabien vastustus Britannian hallintoa ja juutalaisten maahanmuuttoa vastaan johti vuoden 1920 Palestiinan mellakoihin ja juutalaisen miliisin, Haganahin (</w:t>
      </w:r>
      <w:r>
        <w:t xml:space="preserve">hepreaksi </w:t>
      </w:r>
      <w:r>
        <w:t xml:space="preserve">"</w:t>
      </w:r>
      <w:r>
        <w:rPr>
          <w:color w:val="DCDCDC"/>
        </w:rPr>
        <w:t xml:space="preserve">puolustus</w:t>
      </w:r>
      <w:r>
        <w:t xml:space="preserve">") </w:t>
      </w:r>
      <w:r>
        <w:t xml:space="preserve">muodostamiseen</w:t>
      </w:r>
      <w:r>
        <w:t xml:space="preserve">, josta Irgun ja Lehi eli Stern-jengi, puolisotilaalliset ryhmät, myöhemmin erosivat. Vuonna</w:t>
      </w:r>
      <w:r>
        <w:rPr>
          <w:color w:val="2F4F4F"/>
        </w:rPr>
        <w:t xml:space="preserve">1922</w:t>
      </w:r>
      <w:r>
        <w:t xml:space="preserve"> Kansainliitto myönsi Isolle-Britannialle mandaatin Palestiinaan ehdoilla, jotka sisälsivät Balfourin julistuksen ja sen juutalaisille antaman lupauksen sekä samankaltaiset määräykset palestiinalaisista arabeista. Alueen väestö oli tuolloin pääasiassa arabien ja muslimien hallussa, juutalaisten osuus oli noin 11 prosenttia ja arabikristittyjen noin 9,5 prosenttia väestöstä.</w:t>
      </w:r>
    </w:p>
    <w:p>
      <w:r>
        <w:rPr>
          <w:b/>
        </w:rPr>
        <w:t xml:space="preserve">Kysymys 0</w:t>
      </w:r>
    </w:p>
    <w:p>
      <w:r>
        <w:t xml:space="preserve">Mikä on juutalainen legioona?</w:t>
      </w:r>
    </w:p>
    <w:p>
      <w:r>
        <w:rPr>
          <w:b/>
        </w:rPr>
        <w:t xml:space="preserve">Kysymys 1</w:t>
      </w:r>
    </w:p>
    <w:p>
      <w:r>
        <w:t xml:space="preserve">Milloin Kansainliitto myönsi Britannialle mandaatin Palestiinaan?</w:t>
      </w:r>
    </w:p>
    <w:p>
      <w:r>
        <w:rPr>
          <w:b/>
        </w:rPr>
        <w:t xml:space="preserve">Kysymys 2</w:t>
      </w:r>
    </w:p>
    <w:p>
      <w:r>
        <w:t xml:space="preserve">Mitä Haganah tarkoittaa hepreaksi?</w:t>
      </w:r>
    </w:p>
    <w:p>
      <w:r>
        <w:rPr>
          <w:b/>
        </w:rPr>
        <w:t xml:space="preserve">Teksti numero 19</w:t>
      </w:r>
    </w:p>
    <w:p>
      <w:r>
        <w:t xml:space="preserve">Kolmas (1919-23) ja neljäs aliya (1924-29) toivat </w:t>
      </w:r>
      <w:r>
        <w:t xml:space="preserve">Palestiinaan </w:t>
      </w:r>
      <w:r>
        <w:t xml:space="preserve">lisää </w:t>
      </w:r>
      <w:r>
        <w:t xml:space="preserve">juutalaisia</w:t>
      </w:r>
      <w:r>
        <w:rPr>
          <w:color w:val="A9A9A9"/>
        </w:rPr>
        <w:t xml:space="preserve">100,000</w:t>
      </w:r>
      <w:r>
        <w:t xml:space="preserve">. Natsismin nousu ja juutalaisten vainon lisääntyminen 1930-luvun Euroopassa johtivat lopulta viidenteen aliyaan, jolloin maahan saapui neljännesmiljoona juutalaista. Tämä oli merkittävä syy vuosien 1936-39 arabikapinaan, jonka aikana brittiläisen mandaatin viranomaiset sekä sionistiset Haganah- ja Irgun-miliisijoukot tappoivat 5 032 arabia ja haavoittivat 14 760:aa, mikä johti siihen, että yli kymmenen prosenttia Palestiinan aikuisesta miespuolisesta arabiväestöstä kuoli, haavoittui, vangittiin tai karkotettiin. Britit rajoittivat juutalaisten maahanmuuttoa Palestiinaan vuoden 1939 valkoisella kirjalla. Kun maat ympäri maailmaa käännyttivät juutalaispakolaisia pois holokaustia pakenevilta juutalaisilta, järjestettiin salaa Aliyah Bet -niminen liike, jonka tarkoituksena oli tuoda juutalaisia Palestiinaan. Toisen maailmansodan loppuun mennessä Palestiinan juutalaisväestö oli kasvanut </w:t>
      </w:r>
      <w:r>
        <w:rPr>
          <w:color w:val="DCDCDC"/>
        </w:rPr>
        <w:t xml:space="preserve">33 prosenttiin </w:t>
      </w:r>
      <w:r>
        <w:t xml:space="preserve">koko väestöstä. </w:t>
      </w:r>
      <w:r>
        <w:rPr>
          <w:color w:val="2F4F4F"/>
        </w:rPr>
        <w:t xml:space="preserve">Heinäkuun 22. päivänä </w:t>
      </w:r>
      <w:r>
        <w:t xml:space="preserve">1946 </w:t>
      </w:r>
      <w:r>
        <w:t xml:space="preserve">Irgun hyökkäsi Britannian Palestiinan hallintopäämajaan, joka sijaitsi Jerusalemissa sijaitsevan King David -hotellin eteläisessä siivessä. 91 eri kansallisuuksia edustavaa ihmistä sai surmansa ja 46 loukkaantui. Hotellissa sijaitsivat Palestiinan brittiläisen mandaattivallan viranomaisten keskustoimistot, pääasiassa Palestiinan hallituksen sihteeristö ja Britannian asevoimien päämaja Palestiinassa ja Transjordanissa. Hyökkäys sai aluksi Haganahin (Palestiinan tärkein juutalainen puolisotilaallinen ryhmä) hyväksynnän. Se suunniteltiin vastaukseksi operaatio Agathaan (brittiviranomaisten toteuttama laajamittaisten iskujen sarja, johon kuului myös yksi Jewish Agencyyn kohdistunut isku), ja se oli tappavin brittiläisiin kohdistunut isku mandaatin aikana (1920-1948).</w:t>
      </w:r>
    </w:p>
    <w:p>
      <w:r>
        <w:rPr>
          <w:b/>
        </w:rPr>
        <w:t xml:space="preserve">Kysymys 0</w:t>
      </w:r>
    </w:p>
    <w:p>
      <w:r>
        <w:t xml:space="preserve">Kuinka monta juutalaista kolmas ja neljäs aliya toivat Palestiinaan?</w:t>
      </w:r>
    </w:p>
    <w:p>
      <w:r>
        <w:rPr>
          <w:b/>
        </w:rPr>
        <w:t xml:space="preserve">Kysymys 1</w:t>
      </w:r>
    </w:p>
    <w:p>
      <w:r>
        <w:t xml:space="preserve">Milloin Irgun hyökkäsi brittiläisen hallinnon päämajaan?</w:t>
      </w:r>
    </w:p>
    <w:p>
      <w:r>
        <w:rPr>
          <w:b/>
        </w:rPr>
        <w:t xml:space="preserve">Kysymys 2</w:t>
      </w:r>
    </w:p>
    <w:p>
      <w:r>
        <w:t xml:space="preserve">Mikä oli Palestiinan juutalaisväestön määrä toisen maailmansodan lopussa?</w:t>
      </w:r>
    </w:p>
    <w:p>
      <w:r>
        <w:rPr>
          <w:b/>
        </w:rPr>
        <w:t xml:space="preserve">Teksti numero 20</w:t>
      </w:r>
    </w:p>
    <w:p>
      <w:r>
        <w:t xml:space="preserve">Toisen maailmansodan jälkeen </w:t>
      </w:r>
      <w:r>
        <w:rPr>
          <w:color w:val="A9A9A9"/>
        </w:rPr>
        <w:t xml:space="preserve">Iso-Britannia joutui </w:t>
      </w:r>
      <w:r>
        <w:t xml:space="preserve">kiivaaseen konfliktiin juutalaisyhteisön kanssa juutalaisten maahanmuuton rajoituksista sekä jatkuvaan konfliktiin arabiyhteisön kanssa rajoituksista. Haganah liittyi Irgunin ja Lehin kanssa aseelliseen taisteluun Britannian hallintoa vastaan. Samaan aikaan sadattuhannet juutalaiset holokaustista selvinneet ja pakolaiset etsivät uutta elämää kaukana tuhoutuneista yhteisöistään Euroopassa. Jishuv yritti tuoda näitä pakolaisia Palestiinaan, mutta monet heistä käännytettiin pois tai britit keräsivät heidät yhteen ja sijoittivat heidät Atlitin ja Kyproksen pidätysleireille. Väkivallan kiihtyminen huipentui </w:t>
      </w:r>
      <w:r>
        <w:t xml:space="preserve">King </w:t>
      </w:r>
      <w:r>
        <w:rPr>
          <w:color w:val="DCDCDC"/>
        </w:rPr>
        <w:t xml:space="preserve">1946</w:t>
      </w:r>
      <w:r>
        <w:t xml:space="preserve">David -hotellin pommi-iskuun, jota Bruce Hoffman luonnehti yhdeksi "1900-luvun tappavimmista terrori-iskuista". Vuonna</w:t>
      </w:r>
      <w:r>
        <w:rPr>
          <w:color w:val="2F4F4F"/>
        </w:rPr>
        <w:t xml:space="preserve">1947</w:t>
      </w:r>
      <w:r>
        <w:t xml:space="preserve"> Britannian hallitus ilmoitti vetäytyvänsä Palestiinan mandaattivaltiosta, koska se ei kyennyt löytämään arabien ja juutalaisten kannalta hyväksyttävää ratkaisua.</w:t>
      </w:r>
    </w:p>
    <w:p>
      <w:r>
        <w:rPr>
          <w:b/>
        </w:rPr>
        <w:t xml:space="preserve">Kysymys 0</w:t>
      </w:r>
    </w:p>
    <w:p>
      <w:r>
        <w:t xml:space="preserve">Mikä maa koki konfliktin juutalaisyhteisön kanssa toisen maailmansodan jälkeen?</w:t>
      </w:r>
    </w:p>
    <w:p>
      <w:r>
        <w:rPr>
          <w:b/>
        </w:rPr>
        <w:t xml:space="preserve">Kysymys 1</w:t>
      </w:r>
    </w:p>
    <w:p>
      <w:r>
        <w:t xml:space="preserve">Milloin King David -hotelliin tehtiin pommi-isku?</w:t>
      </w:r>
    </w:p>
    <w:p>
      <w:r>
        <w:rPr>
          <w:b/>
        </w:rPr>
        <w:t xml:space="preserve">Kysymys 2</w:t>
      </w:r>
    </w:p>
    <w:p>
      <w:r>
        <w:t xml:space="preserve">Milloin Britannian hallitus ilmoitti vetäytyvänsä Palestiinan mandaattivaltiosta?</w:t>
      </w:r>
    </w:p>
    <w:p>
      <w:r>
        <w:rPr>
          <w:b/>
        </w:rPr>
        <w:t xml:space="preserve">Teksti numero 21</w:t>
      </w:r>
    </w:p>
    <w:p>
      <w:r>
        <w:t xml:space="preserve">Vastaperustetun Yhdistyneiden Kansakuntien yleiskokous päätti </w:t>
      </w:r>
      <w:r>
        <w:rPr>
          <w:color w:val="A9A9A9"/>
        </w:rPr>
        <w:t xml:space="preserve">15. toukokuuta </w:t>
      </w:r>
      <w:r>
        <w:t xml:space="preserve">1947</w:t>
      </w:r>
      <w:r>
        <w:t xml:space="preserve">, että </w:t>
      </w:r>
      <w:r>
        <w:t xml:space="preserve">perustetaan </w:t>
      </w:r>
      <w:r>
        <w:rPr>
          <w:color w:val="DCDCDC"/>
        </w:rPr>
        <w:t xml:space="preserve">Yhdistyneiden Kansakuntien Palestiinan erityiskomitea </w:t>
      </w:r>
      <w:r>
        <w:t xml:space="preserve">(UNSCOP), jonka tehtävänä on "valmistella yleiskokouksen seuraavassa sääntömääräisessä istunnossa käsiteltäväksi raportti Palestiinan kysymyksestä". Komitean 3. syyskuuta 1947 YK:n yleiskokoukselle antamassa raportissa komitean enemmistö ehdotti luvussa VI suunnitelmaa, jonka mukaan brittiläinen mandaatti korvattaisiin "itsenäisellä arabivaltiolla, itsenäisellä juutalaisvaltiolla ja </w:t>
      </w:r>
      <w:r>
        <w:rPr>
          <w:color w:val="2F4F4F"/>
        </w:rPr>
        <w:t xml:space="preserve">Jerusalemin kaupungilla </w:t>
      </w:r>
      <w:r>
        <w:t xml:space="preserve">... joista viimeisen olisi oltava kansainvälisen holhousjärjestelmän alaisuudessa". Marraskuun 29. päivänä 1947 yleiskokous hyväksyi päätöslauselman, jossa suositeltiin jakosuunnitelman ja talousliiton hyväksymistä ja täytäntöönpanoa päätöslauselmana 181 (II). Päätöslauselman liitteenä oleva suunnitelma oli pääosin se, jota komitean enemmistö ehdotti 3. syyskuuta 1947 annetussa mietinnössä.</w:t>
      </w:r>
    </w:p>
    <w:p>
      <w:r>
        <w:rPr>
          <w:b/>
        </w:rPr>
        <w:t xml:space="preserve">Kysymys 0</w:t>
      </w:r>
    </w:p>
    <w:p>
      <w:r>
        <w:t xml:space="preserve">Mikä on UNSCOP?</w:t>
      </w:r>
    </w:p>
    <w:p>
      <w:r>
        <w:rPr>
          <w:b/>
        </w:rPr>
        <w:t xml:space="preserve">Kysymys 1</w:t>
      </w:r>
    </w:p>
    <w:p>
      <w:r>
        <w:t xml:space="preserve">Milloin UNSCOP perustettiin?</w:t>
      </w:r>
    </w:p>
    <w:p>
      <w:r>
        <w:rPr>
          <w:b/>
        </w:rPr>
        <w:t xml:space="preserve">Kysymys 2</w:t>
      </w:r>
    </w:p>
    <w:p>
      <w:r>
        <w:t xml:space="preserve">Mikä oli viimeinen kansainvälisen holhousjärjestelmän alainen valtio?</w:t>
      </w:r>
    </w:p>
    <w:p>
      <w:r>
        <w:rPr>
          <w:b/>
        </w:rPr>
        <w:t xml:space="preserve">Teksti numero 22</w:t>
      </w:r>
    </w:p>
    <w:p>
      <w:r>
        <w:t xml:space="preserve">Seuraavana päivänä neljän arabimaan - Egyptin</w:t>
      </w:r>
      <w:r>
        <w:rPr>
          <w:color w:val="A9A9A9"/>
        </w:rPr>
        <w:t xml:space="preserve">, Syyrian, Transjordanian ja Irakin - </w:t>
      </w:r>
      <w:r>
        <w:t xml:space="preserve">armeijat </w:t>
      </w:r>
      <w:r>
        <w:rPr>
          <w:color w:val="A9A9A9"/>
        </w:rPr>
        <w:t xml:space="preserve">tunkeutuivat </w:t>
      </w:r>
      <w:r>
        <w:t xml:space="preserve">brittiläisen mandaattivaltion Palestiinan alueelle, mikä käynnisti </w:t>
      </w:r>
      <w:r>
        <w:t xml:space="preserve">arabien ja Israelin</w:t>
      </w:r>
      <w:r>
        <w:rPr>
          <w:color w:val="DCDCDC"/>
        </w:rPr>
        <w:t xml:space="preserve">1948</w:t>
      </w:r>
      <w:r>
        <w:t xml:space="preserve"> välisen sodan; Jemenin, Marokon, Saudi-Arabian ja Sudanin joukot liittyivät sotaan. Hyökkäyksen ilmeisenä tarkoituksena oli estää juutalaisvaltion perustaminen, ja jotkut arabijohtajat puhuivat juutalaisten ajamisesta mereen. Benny Morrisin mukaan juutalaiset kokivat, että hyökkäävien arabijoukkojen tavoitteena oli </w:t>
      </w:r>
      <w:r>
        <w:rPr>
          <w:color w:val="2F4F4F"/>
        </w:rPr>
        <w:t xml:space="preserve">teurastaa juutalaiset</w:t>
      </w:r>
      <w:r>
        <w:t xml:space="preserve">. Arabiliitto totesi, että hyökkäyksen tarkoituksena oli palauttaa laki ja järjestys ja estää verenvuodatus.</w:t>
      </w:r>
    </w:p>
    <w:p>
      <w:r>
        <w:rPr>
          <w:b/>
        </w:rPr>
        <w:t xml:space="preserve">Kysymys 0</w:t>
      </w:r>
    </w:p>
    <w:p>
      <w:r>
        <w:t xml:space="preserve">Mitkä neljä arabimaata tulivat Britannian mandaattivaltioon kuuluvaan Palestiinaan?</w:t>
      </w:r>
    </w:p>
    <w:p>
      <w:r>
        <w:rPr>
          <w:b/>
        </w:rPr>
        <w:t xml:space="preserve">Kysymys 1</w:t>
      </w:r>
    </w:p>
    <w:p>
      <w:r>
        <w:t xml:space="preserve">Milloin arabien ja Israelin välinen sota alkoi?</w:t>
      </w:r>
    </w:p>
    <w:p>
      <w:r>
        <w:rPr>
          <w:b/>
        </w:rPr>
        <w:t xml:space="preserve">Kysymys 2</w:t>
      </w:r>
    </w:p>
    <w:p>
      <w:r>
        <w:t xml:space="preserve">Mikä oli hyökkäävien arabiarmeijoiden tavoite?</w:t>
      </w:r>
    </w:p>
    <w:p>
      <w:r>
        <w:rPr>
          <w:b/>
        </w:rPr>
        <w:t xml:space="preserve">Teksti numero 23</w:t>
      </w:r>
    </w:p>
    <w:p>
      <w:r>
        <w:t xml:space="preserve">Maahanmuuttoa Israeliin 1940-luvun lopulla ja 1950-luvun alussa auttoivat </w:t>
      </w:r>
      <w:r>
        <w:rPr>
          <w:color w:val="A9A9A9"/>
        </w:rPr>
        <w:t xml:space="preserve">Israelin maahanmuuttovirasto </w:t>
      </w:r>
      <w:r>
        <w:t xml:space="preserve">ja valtiosta riippumaton Mossad LeAliyah Bet ("Laittoman maahanmuuton laitos"). Molemmat ryhmät helpottivat tavanomaisen maahanmuuton logistiikkaa, kuten kuljetusten järjestämistä, mutta jälkimmäiset osallistuivat myös salaisiin operaatioihin maissa, erityisesti Lähi-idässä ja Itä-Euroopassa, joissa juutalaisten henkien uskottiin olevan vaarassa ja poistumisen kyseisistä paikoista oli vaikeaa. Mossad LeAliyah Bet jatkoi osallistumistaan maahanmuuttotoimiin, kunnes se lakkautettiin vuonna </w:t>
      </w:r>
      <w:r>
        <w:rPr>
          <w:color w:val="DCDCDC"/>
        </w:rPr>
        <w:t xml:space="preserve">1953</w:t>
      </w:r>
      <w:r>
        <w:t xml:space="preserve">. Israeliin muutti kolmen ensimmäisen vuoden aikana runsaasti holokaustista selvinneitä sekä arabi- ja muslimimaista kotoisin olevia juutalaisia, ja juutalaisten määrä kasvoi 700 000:sta 1 400 000:een, joista monet joutuivat vainon kohteeksi kotimaassaan. Maahanmuutto oli </w:t>
      </w:r>
      <w:r>
        <w:rPr>
          <w:color w:val="2F4F4F"/>
        </w:rPr>
        <w:t xml:space="preserve">miljoonan ihmisen suunnitelman mukaista</w:t>
      </w:r>
      <w:r>
        <w:t xml:space="preserve">.</w:t>
      </w:r>
    </w:p>
    <w:p>
      <w:r>
        <w:rPr>
          <w:b/>
        </w:rPr>
        <w:t xml:space="preserve">Kysymys 0</w:t>
      </w:r>
    </w:p>
    <w:p>
      <w:r>
        <w:t xml:space="preserve">Kuka auttoi maahanmuuttoa Israeliin?</w:t>
      </w:r>
    </w:p>
    <w:p>
      <w:r>
        <w:rPr>
          <w:b/>
        </w:rPr>
        <w:t xml:space="preserve">Kysymys 1</w:t>
      </w:r>
    </w:p>
    <w:p>
      <w:r>
        <w:t xml:space="preserve">Maahanmuutto oli minkä mukaista?</w:t>
      </w:r>
    </w:p>
    <w:p>
      <w:r>
        <w:rPr>
          <w:b/>
        </w:rPr>
        <w:t xml:space="preserve">Kysymys 2</w:t>
      </w:r>
    </w:p>
    <w:p>
      <w:r>
        <w:t xml:space="preserve">Milloin Mossad LeAliyah Bet hajosi?</w:t>
      </w:r>
    </w:p>
    <w:p>
      <w:r>
        <w:rPr>
          <w:b/>
        </w:rPr>
        <w:t xml:space="preserve">Tekstin numero 24</w:t>
      </w:r>
    </w:p>
    <w:p>
      <w:r>
        <w:t xml:space="preserve">Näin ollen Israelin väkiluku kasvoi 800 000:sta </w:t>
      </w:r>
      <w:r>
        <w:rPr>
          <w:color w:val="A9A9A9"/>
        </w:rPr>
        <w:t xml:space="preserve">kahteen miljoonaan </w:t>
      </w:r>
      <w:r>
        <w:t xml:space="preserve">vuosina 1948-1958. Vuosina </w:t>
      </w:r>
      <w:r>
        <w:t xml:space="preserve">1948-1970 </w:t>
      </w:r>
      <w:r>
        <w:t xml:space="preserve">Israeliin muutti </w:t>
      </w:r>
      <w:r>
        <w:t xml:space="preserve">noin </w:t>
      </w:r>
      <w:r>
        <w:t xml:space="preserve">juutalaista </w:t>
      </w:r>
      <w:r>
        <w:rPr>
          <w:color w:val="DCDCDC"/>
        </w:rPr>
        <w:t xml:space="preserve">1,150,000</w:t>
      </w:r>
      <w:r>
        <w:t xml:space="preserve">pakolaista</w:t>
      </w:r>
      <w:r>
        <w:t xml:space="preserve">.</w:t>
      </w:r>
      <w:r>
        <w:t xml:space="preserve"> Siirtolaiset tulivat Israeliin eri syistä. Jotkut uskoivat </w:t>
      </w:r>
      <w:r>
        <w:rPr>
          <w:color w:val="2F4F4F"/>
        </w:rPr>
        <w:t xml:space="preserve">sionistiseen </w:t>
      </w:r>
      <w:r>
        <w:t xml:space="preserve">ideologiaan, kun taas toiset muuttivat pakoon vainoa. Toiset tekivät sen lupauksen paremmasta elämästä Israelissa, ja pieni osa oli karkotettu kotimaastaan, kuten brittiläiset ja ranskalaiset juutalaiset Egyptissä Suezin kriisin jälkeen.</w:t>
      </w:r>
    </w:p>
    <w:p>
      <w:r>
        <w:rPr>
          <w:b/>
        </w:rPr>
        <w:t xml:space="preserve">Kysymys 0</w:t>
      </w:r>
    </w:p>
    <w:p>
      <w:r>
        <w:t xml:space="preserve">Kuinka paljon Israelin väkiluku kasvoi 800 000:sta 800 000:een vuosien 1948 ja 1958 välillä?</w:t>
      </w:r>
    </w:p>
    <w:p>
      <w:r>
        <w:rPr>
          <w:b/>
        </w:rPr>
        <w:t xml:space="preserve">Kysymys 1</w:t>
      </w:r>
    </w:p>
    <w:p>
      <w:r>
        <w:t xml:space="preserve">Mihin ideologiaan jotkut maahanmuuttajat uskoivat?</w:t>
      </w:r>
    </w:p>
    <w:p>
      <w:r>
        <w:rPr>
          <w:b/>
        </w:rPr>
        <w:t xml:space="preserve">Kysymys 2</w:t>
      </w:r>
    </w:p>
    <w:p>
      <w:r>
        <w:t xml:space="preserve">Kuinka monta juutalaispakolaista muutti Israeliin vuosien 1948 ja 1970 välisenä aikana?</w:t>
      </w:r>
    </w:p>
    <w:p>
      <w:r>
        <w:rPr>
          <w:b/>
        </w:rPr>
        <w:t xml:space="preserve">Teksti numero 25</w:t>
      </w:r>
    </w:p>
    <w:p>
      <w:r>
        <w:t xml:space="preserve">Osa uusista maahanmuuttajista saapui pakolaisina ilman omaisuutta, ja heidät majoitettiin väliaikaisiin leireihin, joita kutsuttiin </w:t>
      </w:r>
      <w:r>
        <w:rPr>
          <w:color w:val="A9A9A9"/>
        </w:rPr>
        <w:t xml:space="preserve">ma'abarotiksi</w:t>
      </w:r>
      <w:r>
        <w:t xml:space="preserve">; vuoteen 1952 mennessä </w:t>
      </w:r>
      <w:r>
        <w:rPr>
          <w:color w:val="DCDCDC"/>
        </w:rPr>
        <w:t xml:space="preserve">yli 200 000 </w:t>
      </w:r>
      <w:r>
        <w:t xml:space="preserve">maahanmuuttajaa asui näissä telttakaupungeissa. Tänä aikana ruokaa, vaatteita ja huonekaluja jouduttiin säännöstelemään niin sanotun säästökauden aikana. Kriisin ratkaisemisen tarve sai </w:t>
      </w:r>
      <w:r>
        <w:rPr>
          <w:color w:val="2F4F4F"/>
        </w:rPr>
        <w:t xml:space="preserve">Ben-Gurionin </w:t>
      </w:r>
      <w:r>
        <w:t xml:space="preserve">allekirjoittamaan Länsi-Saksan kanssa hyvityssopimuksen, joka aiheutti juutalaisten joukkomielenosoituksia, koska juutalaiset olivat suuttuneet ajatuksesta, että Israel voisi hyväksyä rahallisen korvauksen holokaustista.</w:t>
      </w:r>
    </w:p>
    <w:p>
      <w:r>
        <w:rPr>
          <w:b/>
        </w:rPr>
        <w:t xml:space="preserve">Kysymys 0</w:t>
      </w:r>
    </w:p>
    <w:p>
      <w:r>
        <w:t xml:space="preserve">Millä nimellä väliaikaisia leirejä kutsuttiin?</w:t>
      </w:r>
    </w:p>
    <w:p>
      <w:r>
        <w:rPr>
          <w:b/>
        </w:rPr>
        <w:t xml:space="preserve">Kysymys 1</w:t>
      </w:r>
    </w:p>
    <w:p>
      <w:r>
        <w:t xml:space="preserve">Kuinka monta maahanmuuttajaa asui näissä telttakaupungeissa?</w:t>
      </w:r>
    </w:p>
    <w:p>
      <w:r>
        <w:rPr>
          <w:b/>
        </w:rPr>
        <w:t xml:space="preserve">Kysymys 2</w:t>
      </w:r>
    </w:p>
    <w:p>
      <w:r>
        <w:t xml:space="preserve">Kuka allekirjoitti hyvityssopimuksen Länsi-Saksan kanssa?</w:t>
      </w:r>
    </w:p>
    <w:p>
      <w:r>
        <w:rPr>
          <w:b/>
        </w:rPr>
        <w:t xml:space="preserve">Teksti numero 26</w:t>
      </w:r>
    </w:p>
    <w:p>
      <w:r>
        <w:t xml:space="preserve">Egypti </w:t>
      </w:r>
      <w:r>
        <w:rPr>
          <w:color w:val="A9A9A9"/>
        </w:rPr>
        <w:t xml:space="preserve">1950</w:t>
      </w:r>
      <w:r>
        <w:t xml:space="preserve">sulki Suezin kanavan Israelin laivaliikenteeltä, ja jännitteet kasvoivat, kun Israelin rajoilla tapahtui aseellisia yhteenottoja. 1950-luvulla </w:t>
      </w:r>
      <w:r>
        <w:rPr>
          <w:color w:val="DCDCDC"/>
        </w:rPr>
        <w:t xml:space="preserve">palestiinalaiset fedayeenit </w:t>
      </w:r>
      <w:r>
        <w:t xml:space="preserve">hyökkäsivät usein Israeliin</w:t>
      </w:r>
      <w:r>
        <w:t xml:space="preserve">, lähes aina siviilejä vastaan, pääasiassa Egyptin miehittämältä Gazan kaistalta käsin, mikä johti useisiin Israelin vastahyökkäyksiin. Vuonna 1956 Iso-Britannia ja Ranska pyrkivät saamaan takaisin haltuunsa Suezin kanavan, jonka egyptiläiset olivat kansallistaneet (ks. Suezin kriisi). Suezin kanavan ja Tiranin salmen jatkuva saarto Israelin laivaliikenteeltä, Fedayeenien hyökkäysten lisääntyminen Israelin eteläistä väestöä vastaan sekä viimeaikaiset arabien vakavat ja uhkaavat lausunnot saivat Israelin hyökkäämään Egyptiin. Israel liittyi salaiseen liittoutumaan Ison-Britannian ja Ranskan kanssa ja valtasi Siinain niemimaan, mutta Yhdistyneet Kansakunnat painosti sitä vetäytymään vastineeksi siitä, että Israelille taattiin laivaliikenneoikeudet Punaisella merellä Tiranin salmen ja kanavan kautta[viitattu ]. Sota johti </w:t>
      </w:r>
      <w:r>
        <w:rPr>
          <w:color w:val="2F4F4F"/>
        </w:rPr>
        <w:t xml:space="preserve">Israelin rajalle tunkeutumisen merkittävään vähenemiseen</w:t>
      </w:r>
      <w:r>
        <w:t xml:space="preserve">.</w:t>
      </w:r>
    </w:p>
    <w:p>
      <w:r>
        <w:rPr>
          <w:b/>
        </w:rPr>
        <w:t xml:space="preserve">Kysymys 0</w:t>
      </w:r>
    </w:p>
    <w:p>
      <w:r>
        <w:t xml:space="preserve">Milloin Egypti sulki Suezin kanavan Israelilta?</w:t>
      </w:r>
    </w:p>
    <w:p>
      <w:r>
        <w:rPr>
          <w:b/>
        </w:rPr>
        <w:t xml:space="preserve">Kysymys 1</w:t>
      </w:r>
    </w:p>
    <w:p>
      <w:r>
        <w:t xml:space="preserve">Kuka hyökkäsi usein Israelin kimppuun?</w:t>
      </w:r>
    </w:p>
    <w:p>
      <w:r>
        <w:rPr>
          <w:b/>
        </w:rPr>
        <w:t xml:space="preserve">Kysymys 2</w:t>
      </w:r>
    </w:p>
    <w:p>
      <w:r>
        <w:t xml:space="preserve">Mitä sota sai aikaan?</w:t>
      </w:r>
    </w:p>
    <w:p>
      <w:r>
        <w:rPr>
          <w:b/>
        </w:rPr>
        <w:t xml:space="preserve">Teksti numero 27</w:t>
      </w:r>
    </w:p>
    <w:p>
      <w:r>
        <w:rPr>
          <w:color w:val="A9A9A9"/>
        </w:rPr>
        <w:t xml:space="preserve">Egyptin presidentin Gamal Abdel Nasserin johtamat </w:t>
      </w:r>
      <w:r>
        <w:t xml:space="preserve">arabinationalistit </w:t>
      </w:r>
      <w:r>
        <w:t xml:space="preserve">kieltäytyivät tunnustamasta Israelia ja vaativat sen tuhoamista. Vuoteen 1966 mennessä Israelin ja arabien väliset suhteet olivat huonontuneet niin, että Israelin ja arabijoukkojen välillä käytiin varsinaisia taisteluita. Toukokuussa</w:t>
      </w:r>
      <w:r>
        <w:rPr>
          <w:color w:val="DCDCDC"/>
        </w:rPr>
        <w:t xml:space="preserve">1967</w:t>
      </w:r>
      <w:r>
        <w:t xml:space="preserve"> Egypti keräsi armeijansa lähelle Israelin rajaa, karkotti Siinain niemimaalle vuodesta 1957 lähtien sijoitetut YK:n rauhanturvaajat ja esti Israelin pääsyn Punaisellemerelle. Muut arabivaltiot mobilisoivat joukkonsa. Israel toisti, että nämä toimet olivat casus belli. Kesäkuun 5. päivänä 1967 Israel aloitti ennalta ehkäisevän iskun Egyptiä vastaan. Jordania, Syyria ja Irak vastasivat ja hyökkäsivät Israeliin. Kuuden päivän sodassa Israel kukisti Jordanian ja valtasi Länsirannan, kukisti Egyptin ja valtasi Gazan kaistaleen ja Siinain niemimaan sekä kukisti Syyrian ja valtasi Golanin kukkulat. Jerusalemin rajoja laajennettiin ja Itä-Jerusalem liitettiin siihen, ja vuoden 1949 </w:t>
      </w:r>
      <w:r>
        <w:rPr>
          <w:color w:val="2F4F4F"/>
        </w:rPr>
        <w:t xml:space="preserve">vihreästä linjasta </w:t>
      </w:r>
      <w:r>
        <w:t xml:space="preserve">tuli Israelin ja miehitettyjen alueiden välinen hallinnollinen raja.</w:t>
      </w:r>
    </w:p>
    <w:p>
      <w:r>
        <w:rPr>
          <w:b/>
        </w:rPr>
        <w:t xml:space="preserve">Kysymys 0</w:t>
      </w:r>
    </w:p>
    <w:p>
      <w:r>
        <w:t xml:space="preserve">Kuka kieltäytyi tunnustamasta Israelia?</w:t>
      </w:r>
    </w:p>
    <w:p>
      <w:r>
        <w:rPr>
          <w:b/>
        </w:rPr>
        <w:t xml:space="preserve">Kysymys 1</w:t>
      </w:r>
    </w:p>
    <w:p>
      <w:r>
        <w:t xml:space="preserve">Milloin Egypti keräsi armeijansa lähelle Israelin rajaa?</w:t>
      </w:r>
    </w:p>
    <w:p>
      <w:r>
        <w:rPr>
          <w:b/>
        </w:rPr>
        <w:t xml:space="preserve">Kysymys 2</w:t>
      </w:r>
    </w:p>
    <w:p>
      <w:r>
        <w:t xml:space="preserve">Mikä tuli Israelin ja miehitettyjen alueiden väliseksi hallinnolliseksi rajaksi?</w:t>
      </w:r>
    </w:p>
    <w:p>
      <w:r>
        <w:rPr>
          <w:b/>
        </w:rPr>
        <w:t xml:space="preserve">Tekstin numero 28</w:t>
      </w:r>
    </w:p>
    <w:p>
      <w:r>
        <w:t xml:space="preserve">Vuoden 1967 sodan ja </w:t>
      </w:r>
      <w:r>
        <w:t xml:space="preserve">Arabiliiton </w:t>
      </w:r>
      <w:r>
        <w:t xml:space="preserve">"</w:t>
      </w:r>
      <w:r>
        <w:rPr>
          <w:color w:val="A9A9A9"/>
        </w:rPr>
        <w:t xml:space="preserve">kolme ei</w:t>
      </w:r>
      <w:r>
        <w:t xml:space="preserve">"-resoluution jälkeen vuosien 1967-1970 kulutussodan aikana Israel joutui kohtaamaan egyptiläisten hyökkäyksiä Siinailla ja palestiinalaisryhmien hyökkäyksiä israelilaisia vastaan miehitetyillä alueilla, itse Israelissa ja eri puolilla maailmaa. </w:t>
      </w:r>
      <w:r>
        <w:t xml:space="preserve">Tärkein palestiinalais- ja arabiryhmistä oli vuonna 1964 perustettu Palestiinan vapautusjärjestö (PLO), joka alun perin sitoutui "</w:t>
      </w:r>
      <w:r>
        <w:rPr>
          <w:color w:val="DCDCDC"/>
        </w:rPr>
        <w:t xml:space="preserve">aseelliseen taisteluun ainoana keinona vapauttaa isänmaa</w:t>
      </w:r>
      <w:r>
        <w:t xml:space="preserve">". Palestiinalaisryhmät käynnistivät 1960-luvun lopulla ja 1970-luvun alussa iskujen aallon israelilaisia ja juutalaisia kohteita vastaan eri puolilla maailmaa, mukaan lukien israelilaisten urheilijoiden joukkomurha </w:t>
      </w:r>
      <w:r>
        <w:rPr>
          <w:color w:val="2F4F4F"/>
        </w:rPr>
        <w:t xml:space="preserve">Münchenin kesäolympialaisissa 1972</w:t>
      </w:r>
      <w:r>
        <w:t xml:space="preserve">. Israelin hallitus vastasi verilöylyn järjestäjiä vastaan suunnatulla salamurhakampanjalla, pommi-iskulla ja hyökkäyksellä PLO:n päämajaan Libanonissa.</w:t>
      </w:r>
    </w:p>
    <w:p>
      <w:r>
        <w:rPr>
          <w:b/>
        </w:rPr>
        <w:t xml:space="preserve">Kysymys 0</w:t>
      </w:r>
    </w:p>
    <w:p>
      <w:r>
        <w:t xml:space="preserve">Missä oli israelilaisten urheilijoiden joukkomurha?</w:t>
      </w:r>
    </w:p>
    <w:p>
      <w:r>
        <w:rPr>
          <w:b/>
        </w:rPr>
        <w:t xml:space="preserve">Kysymys 1</w:t>
      </w:r>
    </w:p>
    <w:p>
      <w:r>
        <w:t xml:space="preserve">Mikä oli Arabiliiton päätöslauselma?</w:t>
      </w:r>
    </w:p>
    <w:p>
      <w:r>
        <w:rPr>
          <w:b/>
        </w:rPr>
        <w:t xml:space="preserve">Kysymys 2</w:t>
      </w:r>
    </w:p>
    <w:p>
      <w:r>
        <w:t xml:space="preserve">Mihin ELO sitoutui?</w:t>
      </w:r>
    </w:p>
    <w:p>
      <w:r>
        <w:rPr>
          <w:b/>
        </w:rPr>
        <w:t xml:space="preserve">Tekstin numero 29</w:t>
      </w:r>
    </w:p>
    <w:p>
      <w:r>
        <w:t xml:space="preserve">Juutalaisten viettäessä Jom Kippur -juhlaa </w:t>
      </w:r>
      <w:r>
        <w:rPr>
          <w:color w:val="A9A9A9"/>
        </w:rPr>
        <w:t xml:space="preserve">6. lokakuuta 1973 </w:t>
      </w:r>
      <w:r>
        <w:t xml:space="preserve">Egyptin ja Syyrian armeijat hyökkäsivät yllätyshyökkäyksellä Israelin joukkoja vastaan Siinain niemimaalla ja Golanin kukkuloilla, mikä avasi Jom Kippurin sodan. Sota päättyi 26. lokakuuta, ja Israel onnistui torjumaan egyptiläiset ja syyrialaiset joukot, mutta yli 2 500 sotilasta kuoli sodassa, joka vei yhteensä </w:t>
      </w:r>
      <w:r>
        <w:rPr>
          <w:color w:val="DCDCDC"/>
        </w:rPr>
        <w:t xml:space="preserve">10-35 000 </w:t>
      </w:r>
      <w:r>
        <w:t xml:space="preserve">ihmisen hengen vain 20 päivän aikana. Sisäinen tutkinta vapautti hallituksen vastuusta ennen sotaa ja sen aikana tapahtuneista virheistä, mutta julkinen viha pakotti </w:t>
      </w:r>
      <w:r>
        <w:rPr>
          <w:color w:val="2F4F4F"/>
        </w:rPr>
        <w:t xml:space="preserve">pääministeri Golda Meirin </w:t>
      </w:r>
      <w:r>
        <w:t xml:space="preserve">eroamaan.</w:t>
      </w:r>
    </w:p>
    <w:p>
      <w:r>
        <w:rPr>
          <w:b/>
        </w:rPr>
        <w:t xml:space="preserve">Kysymys 0</w:t>
      </w:r>
    </w:p>
    <w:p>
      <w:r>
        <w:t xml:space="preserve">Milloin Egyptin ja Syyrian armeijat tekivät yllätyshyökkäyksen Israelin joukkoja vastaan?</w:t>
      </w:r>
    </w:p>
    <w:p>
      <w:r>
        <w:rPr>
          <w:b/>
        </w:rPr>
        <w:t xml:space="preserve">Kysymys 1</w:t>
      </w:r>
    </w:p>
    <w:p>
      <w:r>
        <w:t xml:space="preserve">Kuinka monta henkeä menetettiin?</w:t>
      </w:r>
    </w:p>
    <w:p>
      <w:r>
        <w:rPr>
          <w:b/>
        </w:rPr>
        <w:t xml:space="preserve">Kysymys 2</w:t>
      </w:r>
    </w:p>
    <w:p>
      <w:r>
        <w:t xml:space="preserve">Kuka joutui eroamaan?</w:t>
      </w:r>
    </w:p>
    <w:p>
      <w:r>
        <w:rPr>
          <w:b/>
        </w:rPr>
        <w:t xml:space="preserve">Tekstin numero 30</w:t>
      </w:r>
    </w:p>
    <w:p>
      <w:r>
        <w:t xml:space="preserve">Vuoden 1977 Knesset-vaalit merkitsivät suurta käännekohtaa Israelin poliittisessa historiassa, kun Menachem Beginin Likud-puolue otti vallan työväenpuolueelta. Myöhemmin samana vuonna Egyptin presidentti Anwar El Sadat matkusti </w:t>
      </w:r>
      <w:r>
        <w:rPr>
          <w:color w:val="A9A9A9"/>
        </w:rPr>
        <w:t xml:space="preserve">Israeliin </w:t>
      </w:r>
      <w:r>
        <w:t xml:space="preserve">ja puhui Knessetissä, mikä oli ensimmäinen arabivaltiopäämiehen antama tunnustus Israelille. Kahden seuraavan vuoden aikana Sadat ja Begin allekirjoittivat </w:t>
      </w:r>
      <w:r>
        <w:rPr>
          <w:color w:val="DCDCDC"/>
        </w:rPr>
        <w:t xml:space="preserve">Camp Davidin sopimuksen </w:t>
      </w:r>
      <w:r>
        <w:t xml:space="preserve">(1978) ja Israelin ja Egyptin rauhansopimuksen (1979). Vastineeksi Israel vetäytyi </w:t>
      </w:r>
      <w:r>
        <w:rPr>
          <w:color w:val="2F4F4F"/>
        </w:rPr>
        <w:t xml:space="preserve">Siinain niemimaalta, </w:t>
      </w:r>
      <w:r>
        <w:t xml:space="preserve">jonka se oli valloittanut kuuden päivän sodassa vuonna 1967, ja suostui aloittamaan neuvottelut Länsirannan ja Gazan alueen palestiinalaisten autonomiasta.</w:t>
      </w:r>
    </w:p>
    <w:p>
      <w:r>
        <w:rPr>
          <w:b/>
        </w:rPr>
        <w:t xml:space="preserve">Kysymys 0</w:t>
      </w:r>
    </w:p>
    <w:p>
      <w:r>
        <w:t xml:space="preserve">Minne Anwar El Sadat teki matkan?</w:t>
      </w:r>
    </w:p>
    <w:p>
      <w:r>
        <w:rPr>
          <w:b/>
        </w:rPr>
        <w:t xml:space="preserve">Kysymys 1</w:t>
      </w:r>
    </w:p>
    <w:p>
      <w:r>
        <w:t xml:space="preserve">Mitä Sadat ja Begin allekirjoittivat?</w:t>
      </w:r>
    </w:p>
    <w:p>
      <w:r>
        <w:rPr>
          <w:b/>
        </w:rPr>
        <w:t xml:space="preserve">Kysymys 2</w:t>
      </w:r>
    </w:p>
    <w:p>
      <w:r>
        <w:t xml:space="preserve">Mistä Israel vetäytyi?</w:t>
      </w:r>
    </w:p>
    <w:p>
      <w:r>
        <w:rPr>
          <w:b/>
        </w:rPr>
        <w:t xml:space="preserve">Tekstin numero 31</w:t>
      </w:r>
    </w:p>
    <w:p>
      <w:r>
        <w:rPr>
          <w:color w:val="A9A9A9"/>
        </w:rPr>
        <w:t xml:space="preserve">Maaliskuun 11. päivänä </w:t>
      </w:r>
      <w:r>
        <w:t xml:space="preserve">1978 </w:t>
      </w:r>
      <w:r>
        <w:t xml:space="preserve">PLO:n sissiretki Libanonista johti Coastal Roadin verilöylyyn. Israel vastasi hyökkäyksellä Etelä-Libanoniin tuhotaakseen PLO:n tukikohdat </w:t>
      </w:r>
      <w:r>
        <w:rPr>
          <w:color w:val="DCDCDC"/>
        </w:rPr>
        <w:t xml:space="preserve">Litani-joen eteläpuolella</w:t>
      </w:r>
      <w:r>
        <w:t xml:space="preserve">. </w:t>
      </w:r>
      <w:r>
        <w:t xml:space="preserve">Suurin osa PLO:n taistelijoista vetäytyi, mutta </w:t>
      </w:r>
      <w:r>
        <w:rPr>
          <w:color w:val="2F4F4F"/>
        </w:rPr>
        <w:t xml:space="preserve">Israel </w:t>
      </w:r>
      <w:r>
        <w:t xml:space="preserve">pystyi turvaamaan Etelä-Libanonin, kunnes YK:n joukot ja Libanonin armeija pystyivät ottamaan vallan. PLO jatkoi pian hyökkäyksiä Israelia vastaan. Seuraavien vuosien aikana PLO soluttautui etelään ja jatkoi satunnaista pommitusta rajan yli. Israel teki lukuisia vastahyökkäyksiä ilmasta ja maasta käsin.</w:t>
      </w:r>
    </w:p>
    <w:p>
      <w:r>
        <w:rPr>
          <w:b/>
        </w:rPr>
        <w:t xml:space="preserve">Kysymys 0</w:t>
      </w:r>
    </w:p>
    <w:p>
      <w:r>
        <w:t xml:space="preserve">Milloin Coastal Roadin verilöyly tapahtui?</w:t>
      </w:r>
    </w:p>
    <w:p>
      <w:r>
        <w:rPr>
          <w:b/>
        </w:rPr>
        <w:t xml:space="preserve">Kysymys 1</w:t>
      </w:r>
    </w:p>
    <w:p>
      <w:r>
        <w:t xml:space="preserve">Kuka varmisti Etelä-Libanonin?</w:t>
      </w:r>
    </w:p>
    <w:p>
      <w:r>
        <w:rPr>
          <w:b/>
        </w:rPr>
        <w:t xml:space="preserve">Kysymys 2</w:t>
      </w:r>
    </w:p>
    <w:p>
      <w:r>
        <w:t xml:space="preserve">Missä PLO:n tukikohdat sijaitsivat?</w:t>
      </w:r>
    </w:p>
    <w:p>
      <w:r>
        <w:rPr>
          <w:b/>
        </w:rPr>
        <w:t xml:space="preserve">Tekstin numero 32</w:t>
      </w:r>
    </w:p>
    <w:p>
      <w:r>
        <w:t xml:space="preserve">Samaan aikaan </w:t>
      </w:r>
      <w:r>
        <w:rPr>
          <w:color w:val="A9A9A9"/>
        </w:rPr>
        <w:t xml:space="preserve">Beginin hallitus </w:t>
      </w:r>
      <w:r>
        <w:t xml:space="preserve">tarjosi israelilaisille kannustimia asettua miehitetylle Länsirannalle, mikä lisäsi kitkaa alueen palestiinalaisten kanssa. Peruslaki: </w:t>
      </w:r>
      <w:r>
        <w:rPr>
          <w:color w:val="DCDCDC"/>
        </w:rPr>
        <w:t xml:space="preserve">Jerusalem</w:t>
      </w:r>
      <w:r>
        <w:t xml:space="preserve">, Israelin pääkaupunki, joka hyväksyttiin vuonna 1980, jotkut uskoivat, että se vahvisti Israelin vuonna 1967 tekemän Jerusalemin liittämisen hallituksen päätöksellä, ja herätti uudelleen kansainvälisen kiistan kaupungin asemasta. Missään Israelin lainsäädännössä ei ole määritelty Israelin aluetta, eikä Itä-Jerusalemia ole nimenomaisesti sisällytetty siihen. YK:n jäsenvaltioiden enemmistön kanta näkyy lukuisissa päätöslauselmissa, joissa julistetaan, että Israelin toimet, joilla se on pyrkinyt asuttamaan kansalaisiaan Länsirannalle ja määräämään Itä-Jerusalemiin lakejaan ja hallintoaan, ovat laittomia eikä niillä ole pätevyyttä. Vuonna </w:t>
      </w:r>
      <w:r>
        <w:t xml:space="preserve">Israel </w:t>
      </w:r>
      <w:r>
        <w:rPr>
          <w:color w:val="2F4F4F"/>
        </w:rPr>
        <w:t xml:space="preserve">1981</w:t>
      </w:r>
      <w:r>
        <w:t xml:space="preserve">liitti Golanin kukkulat, vaikka liittämistä ei tunnustettu kansainvälisesti.</w:t>
      </w:r>
    </w:p>
    <w:p>
      <w:r>
        <w:rPr>
          <w:b/>
        </w:rPr>
        <w:t xml:space="preserve">Kysymys 0</w:t>
      </w:r>
    </w:p>
    <w:p>
      <w:r>
        <w:t xml:space="preserve">Milloin Israel liitti Golanin kukkulat?</w:t>
      </w:r>
    </w:p>
    <w:p>
      <w:r>
        <w:rPr>
          <w:b/>
        </w:rPr>
        <w:t xml:space="preserve">Kysymys 1</w:t>
      </w:r>
    </w:p>
    <w:p>
      <w:r>
        <w:t xml:space="preserve">Mikä on Israelin pääkaupunki?</w:t>
      </w:r>
    </w:p>
    <w:p>
      <w:r>
        <w:rPr>
          <w:b/>
        </w:rPr>
        <w:t xml:space="preserve">Kysymys 2</w:t>
      </w:r>
    </w:p>
    <w:p>
      <w:r>
        <w:t xml:space="preserve">Kuka kannusti israelilaisia asumaan miehitetylle Länsirannalle?</w:t>
      </w:r>
    </w:p>
    <w:p>
      <w:r>
        <w:rPr>
          <w:b/>
        </w:rPr>
        <w:t xml:space="preserve">Tekstin numero 33</w:t>
      </w:r>
    </w:p>
    <w:p>
      <w:r>
        <w:t xml:space="preserve">Israelin ilmavoimat tuhosivat </w:t>
      </w:r>
      <w:r>
        <w:rPr>
          <w:color w:val="A9A9A9"/>
        </w:rPr>
        <w:t xml:space="preserve">7. kesäkuuta 1981 </w:t>
      </w:r>
      <w:r>
        <w:t xml:space="preserve">Irakin ainoan ydinreaktorin </w:t>
      </w:r>
      <w:r>
        <w:rPr>
          <w:color w:val="DCDCDC"/>
        </w:rPr>
        <w:t xml:space="preserve">estääkseen Irakin ydinaseohjelman</w:t>
      </w:r>
      <w:r>
        <w:t xml:space="preserve">. Reaktori oli rakenteilla Bagdadin ulkopuolella. PLO:n vuonna 1982 tekemien hyökkäysten jälkeen Israel hyökkäsi samana vuonna Libanoniin tuhoten tukikohdat, joista PLO teki hyökkäyksiä ja ohjuksia Pohjois-Israeliin. Ensimmäisten kuuden päivän taistelujen aikana israelilaiset tuhosivat PLO:n sotilasjoukot Libanonissa ja voittivat ratkaisevasti syyrialaiset. Israelin hallituksen tutkinta - </w:t>
      </w:r>
      <w:r>
        <w:rPr>
          <w:color w:val="2F4F4F"/>
        </w:rPr>
        <w:t xml:space="preserve">Kahanin komissio </w:t>
      </w:r>
      <w:r>
        <w:t xml:space="preserve">- piti myöhemmin Beginiä, Sharonia ja useita israelilaisia kenraaleja epäsuorasti vastuussa Sabran ja Shatilan joukkomurhasta. Vuonna 1985 Israel vastasi Kyproksella tehtyyn palestiinalaisten terrori-iskuun pommittamalla PLO:n päämajaa Tunisissa. Israel vetäytyi suurimmasta osasta Libanonia vuonna 1986, mutta säilytti Etelä-Libanonissa vuoteen 2000 asti puskurivyöhykkeen, josta Israelin joukot kävivät konfliktia Hizbollahin kanssa.</w:t>
      </w:r>
    </w:p>
    <w:p>
      <w:r>
        <w:rPr>
          <w:b/>
        </w:rPr>
        <w:t xml:space="preserve">Kysymys 0</w:t>
      </w:r>
    </w:p>
    <w:p>
      <w:r>
        <w:t xml:space="preserve">Milloin Israelin ilmavoimat tuhosivat Irakin ainoan ydinreaktorin?</w:t>
      </w:r>
    </w:p>
    <w:p>
      <w:r>
        <w:rPr>
          <w:b/>
        </w:rPr>
        <w:t xml:space="preserve">Kysymys 1</w:t>
      </w:r>
    </w:p>
    <w:p>
      <w:r>
        <w:t xml:space="preserve">Miksi he tuhosivat ydinreaktorin?</w:t>
      </w:r>
    </w:p>
    <w:p>
      <w:r>
        <w:rPr>
          <w:b/>
        </w:rPr>
        <w:t xml:space="preserve">Kysymys 2</w:t>
      </w:r>
    </w:p>
    <w:p>
      <w:r>
        <w:t xml:space="preserve">Minkä hallituksen tutkimus pidettiin Begin?</w:t>
      </w:r>
    </w:p>
    <w:p>
      <w:r>
        <w:rPr>
          <w:b/>
        </w:rPr>
        <w:t xml:space="preserve">Tekstin numero 34</w:t>
      </w:r>
    </w:p>
    <w:p>
      <w:r>
        <w:t xml:space="preserve">Ensimmäinen intifada, palestiinalaisten kansannousu Israelin hallintoa vastaan, puhkesi vuonna </w:t>
      </w:r>
      <w:r>
        <w:rPr>
          <w:color w:val="A9A9A9"/>
        </w:rPr>
        <w:t xml:space="preserve">1987</w:t>
      </w:r>
      <w:r>
        <w:t xml:space="preserve">, jolloin miehitetyllä Länsirannalla ja Gazassa järjestettiin koordinoimattomia mielenosoituksia ja väkivaltaisuuksia</w:t>
      </w:r>
      <w:r>
        <w:t xml:space="preserve">.</w:t>
      </w:r>
      <w:r>
        <w:t xml:space="preserve"> Seuraavien kuuden vuoden aikana intifada järjestäytyi ja sisälsi taloudellisia ja kulttuurisia toimia, joilla pyrittiin häiritsemään Israelin miehitystä. </w:t>
      </w:r>
      <w:r>
        <w:t xml:space="preserve">Väkivaltaisuuksissa kuoli </w:t>
      </w:r>
      <w:r>
        <w:rPr>
          <w:color w:val="DCDCDC"/>
        </w:rPr>
        <w:t xml:space="preserve">yli tuhat ihmistä. </w:t>
      </w:r>
      <w:r>
        <w:t xml:space="preserve">Vuoden 1991 Persianlahden sodan aikana PLO tuki </w:t>
      </w:r>
      <w:r>
        <w:rPr>
          <w:color w:val="2F4F4F"/>
        </w:rPr>
        <w:t xml:space="preserve">Saddam Husseinia </w:t>
      </w:r>
      <w:r>
        <w:t xml:space="preserve">ja Irakin Scud-ohjuksia Israelia vastaan</w:t>
      </w:r>
      <w:r>
        <w:t xml:space="preserve">.</w:t>
      </w:r>
      <w:r>
        <w:t xml:space="preserve"> Julkisesta paheksunnasta huolimatta Israel noudatti Yhdysvaltojen kehotuksia pidättäytyä vastaiskuista eikä osallistunut tähän sotaan.</w:t>
      </w:r>
    </w:p>
    <w:p>
      <w:r>
        <w:rPr>
          <w:b/>
        </w:rPr>
        <w:t xml:space="preserve">Kysymys 0</w:t>
      </w:r>
    </w:p>
    <w:p>
      <w:r>
        <w:t xml:space="preserve">Milloin ensimmäinen intifada puhkesi?</w:t>
      </w:r>
    </w:p>
    <w:p>
      <w:r>
        <w:rPr>
          <w:b/>
        </w:rPr>
        <w:t xml:space="preserve">Kysymys 1</w:t>
      </w:r>
    </w:p>
    <w:p>
      <w:r>
        <w:t xml:space="preserve">Kuinka monta ihmistä kuoli väkivaltaisuuksissa?</w:t>
      </w:r>
    </w:p>
    <w:p>
      <w:r>
        <w:rPr>
          <w:b/>
        </w:rPr>
        <w:t xml:space="preserve">Kysymys 2</w:t>
      </w:r>
    </w:p>
    <w:p>
      <w:r>
        <w:t xml:space="preserve">Ketä PLO tuki Persianlahden sodan aikana?</w:t>
      </w:r>
    </w:p>
    <w:p>
      <w:r>
        <w:rPr>
          <w:b/>
        </w:rPr>
        <w:t xml:space="preserve">Tekstin numero 35</w:t>
      </w:r>
    </w:p>
    <w:p>
      <w:r>
        <w:rPr>
          <w:color w:val="A9A9A9"/>
        </w:rPr>
        <w:t xml:space="preserve">Vuonna 1992 Yitzhak Rabinista </w:t>
      </w:r>
      <w:r>
        <w:t xml:space="preserve">tuli pääministeri vaalien jälkeen, joissa hänen puolueensa vaati kompromissia Israelin naapureiden kanssa</w:t>
      </w:r>
      <w:r>
        <w:t xml:space="preserve">.</w:t>
      </w:r>
      <w:r>
        <w:t xml:space="preserve"> Seuraavana vuonna Shimon Peres Israelin puolesta ja Mahmoud Abbas PLO:n puolesta allekirjoittivat Oslon sopimukset, joissa palestiinalaishallinnolle annettiin oikeus hallita osaa Länsirannasta ja Gazan kaistasta. PLO tunnusti myös Israelin oikeuden olemassaoloon ja lupasi lopettaa terrorismin. Vuonna</w:t>
      </w:r>
      <w:r>
        <w:rPr>
          <w:color w:val="DCDCDC"/>
        </w:rPr>
        <w:t xml:space="preserve">1994</w:t>
      </w:r>
      <w:r>
        <w:t xml:space="preserve"> , allekirjoitettiin Israelin ja Jordanian välinen rauhansopimus, jolloin Jordania oli toinen arabimaa, joka normalisoi suhteensa Israeliin. Israelin siirtokuntien ja tarkastuspisteiden jatkuminen sekä taloudellisten olosuhteiden heikkeneminen vahingoittivat arabien yleistä tukea sopimuksille. Israelin julkinen tuki sopimuksille väheni, kun Israeliin tehtiin palestiinalaisten itsemurhaiskuja. Lopulta </w:t>
      </w:r>
      <w:r>
        <w:t xml:space="preserve">Yitzhak Rabinin murhasi </w:t>
      </w:r>
      <w:r>
        <w:rPr>
          <w:color w:val="2F4F4F"/>
        </w:rPr>
        <w:t xml:space="preserve">marraskuussa 1995 </w:t>
      </w:r>
      <w:r>
        <w:t xml:space="preserve">rauhankokouksesta lähtiessään</w:t>
      </w:r>
      <w:r>
        <w:t xml:space="preserve"> äärioikeistolainen juutalainen, joka vastusti sopimuksia.</w:t>
      </w:r>
    </w:p>
    <w:p>
      <w:r>
        <w:rPr>
          <w:b/>
        </w:rPr>
        <w:t xml:space="preserve">Kysymys 0</w:t>
      </w:r>
    </w:p>
    <w:p>
      <w:r>
        <w:t xml:space="preserve">Kenestä tuli pääministeri vuonna 1992?</w:t>
      </w:r>
    </w:p>
    <w:p>
      <w:r>
        <w:rPr>
          <w:b/>
        </w:rPr>
        <w:t xml:space="preserve">Kysymys 1</w:t>
      </w:r>
    </w:p>
    <w:p>
      <w:r>
        <w:t xml:space="preserve">Milloin Israelin ja Jordanian rauhansopimus allekirjoitettiin?</w:t>
      </w:r>
    </w:p>
    <w:p>
      <w:r>
        <w:rPr>
          <w:b/>
        </w:rPr>
        <w:t xml:space="preserve">Kysymys 2</w:t>
      </w:r>
    </w:p>
    <w:p>
      <w:r>
        <w:t xml:space="preserve">Milloin Yitzhak Rabin murhattiin?</w:t>
      </w:r>
    </w:p>
    <w:p>
      <w:r>
        <w:rPr>
          <w:b/>
        </w:rPr>
        <w:t xml:space="preserve">Tekstin numero 36</w:t>
      </w:r>
    </w:p>
    <w:p>
      <w:r>
        <w:t xml:space="preserve">1990-luvun lopulla Israel </w:t>
      </w:r>
      <w:r>
        <w:t xml:space="preserve">vetäytyi </w:t>
      </w:r>
      <w:r>
        <w:rPr>
          <w:color w:val="A9A9A9"/>
        </w:rPr>
        <w:t xml:space="preserve">Benjamin Netanjahun johdolla </w:t>
      </w:r>
      <w:r>
        <w:t xml:space="preserve">Hebronista ja allekirjoitti </w:t>
      </w:r>
      <w:r>
        <w:rPr>
          <w:color w:val="DCDCDC"/>
        </w:rPr>
        <w:t xml:space="preserve">Wye-joen muistion</w:t>
      </w:r>
      <w:r>
        <w:t xml:space="preserve">, jolla palestiinalaishallinnolle annettiin enemmän valtaa. </w:t>
      </w:r>
      <w:r>
        <w:t xml:space="preserve">Vuonna 1999 pääministeriksi valittu </w:t>
      </w:r>
      <w:r>
        <w:rPr>
          <w:color w:val="2F4F4F"/>
        </w:rPr>
        <w:t xml:space="preserve">Ehud Barak </w:t>
      </w:r>
      <w:r>
        <w:t xml:space="preserve">aloitti uuden vuosituhannen vetämällä joukkonsa Etelä-Libanonista ja käymällä neuvotteluja palestiinalaishallinnon puheenjohtajan Jasser Arafatin ja Yhdysvaltain presidentin Bill Clintonin kanssa Camp Davidin huippukokouksessa vuonna 2000. Huippukokouksen aikana Barak tarjosi suunnitelman Palestiinan valtion perustamiseksi. Ehdotettuun valtioon kuului koko Gazan kaistale ja yli 90 prosenttia Länsirannasta, ja Jerusalem oli yhteinen pääkaupunki, vaikka jotkut väittävät, että suunnitelman tarkoituksena oli liittää siihen alueita, jotka johtaisivat Länsirannan kantonisointiin kolmeksi blokiksi, joita palestiinalaisten valtuuskunta vertasi Etelä-Afrikan "bantustaneihin", mikä on latautunut sana, josta israelilaiset ja amerikkalaiset neuvottelijat kiistivät. Kumpikin osapuoli syytti toista neuvottelujen epäonnistumisesta.</w:t>
      </w:r>
    </w:p>
    <w:p>
      <w:r>
        <w:rPr>
          <w:b/>
        </w:rPr>
        <w:t xml:space="preserve">Kysymys 0</w:t>
      </w:r>
    </w:p>
    <w:p>
      <w:r>
        <w:t xml:space="preserve">Kuka johti Israelia 1990-luvulla?</w:t>
      </w:r>
    </w:p>
    <w:p>
      <w:r>
        <w:rPr>
          <w:b/>
        </w:rPr>
        <w:t xml:space="preserve">Kysymys 1</w:t>
      </w:r>
    </w:p>
    <w:p>
      <w:r>
        <w:t xml:space="preserve">Mitä Benjamin Netanjahu allekirjoitti?</w:t>
      </w:r>
    </w:p>
    <w:p>
      <w:r>
        <w:rPr>
          <w:b/>
        </w:rPr>
        <w:t xml:space="preserve">Kysymys 2</w:t>
      </w:r>
    </w:p>
    <w:p>
      <w:r>
        <w:t xml:space="preserve">Kuka valittiin pääministeriksi vuonna 1999?</w:t>
      </w:r>
    </w:p>
    <w:p>
      <w:r>
        <w:rPr>
          <w:b/>
        </w:rPr>
        <w:t xml:space="preserve">Tekstin numero 37</w:t>
      </w:r>
    </w:p>
    <w:p>
      <w:r>
        <w:t xml:space="preserve">Neuvottelujen kariuduttua ja Likudin johtajan </w:t>
      </w:r>
      <w:r>
        <w:rPr>
          <w:color w:val="A9A9A9"/>
        </w:rPr>
        <w:t xml:space="preserve">Ariel Sharonin</w:t>
      </w:r>
      <w:r>
        <w:t xml:space="preserve"> kiistanalaisen vierailun jälkeen </w:t>
      </w:r>
      <w:r>
        <w:t xml:space="preserve">Temppelivuorella alkoi toinen intifada. Jotkut kommentaattorit väittävät, että Jasser Arafat suunnitteli kansannousun etukäteen rauhanneuvottelujen kariutumisen vuoksi. Sharonista tuli pääministeri </w:t>
      </w:r>
      <w:r>
        <w:t xml:space="preserve">ylimääräisissä</w:t>
      </w:r>
      <w:r>
        <w:rPr>
          <w:color w:val="DCDCDC"/>
        </w:rPr>
        <w:t xml:space="preserve">2001</w:t>
      </w:r>
      <w:r>
        <w:t xml:space="preserve"> vaaleissa</w:t>
      </w:r>
      <w:r>
        <w:t xml:space="preserve">.</w:t>
      </w:r>
      <w:r>
        <w:t xml:space="preserve"> Toimikautensa aikana Sharon toteutti suunnitelmansa vetäytyä yksipuolisesti Gazan kaistalta ja johti myös Israelin Länsirannan muurin rakentamista, mikä lopetti intifadan. Tuohon mennessä 1 100 israelilaista oli saanut surmansa, enimmäkseen itsemurhaiskuissa. Palestiinalaiset kuolivat 30. huhtikuuta 2008 mennessä </w:t>
      </w:r>
      <w:r>
        <w:t xml:space="preserve">Israelin turvallisuusjoukkojen tappamina</w:t>
      </w:r>
      <w:r>
        <w:rPr>
          <w:color w:val="2F4F4F"/>
        </w:rPr>
        <w:t xml:space="preserve">4,745</w:t>
      </w:r>
      <w:r>
        <w:t xml:space="preserve">, 44 israelilaisten siviilien tappamina ja 577 palestiinalaisten tappamina.</w:t>
      </w:r>
    </w:p>
    <w:p>
      <w:r>
        <w:rPr>
          <w:b/>
        </w:rPr>
        <w:t xml:space="preserve">Kysymys 0</w:t>
      </w:r>
    </w:p>
    <w:p>
      <w:r>
        <w:t xml:space="preserve">Kuka vieraili temppelivuorella?</w:t>
      </w:r>
    </w:p>
    <w:p>
      <w:r>
        <w:rPr>
          <w:b/>
        </w:rPr>
        <w:t xml:space="preserve">Kysymys 1</w:t>
      </w:r>
    </w:p>
    <w:p>
      <w:r>
        <w:t xml:space="preserve">Milloin Ariel Sharonista tuli pääministeri?</w:t>
      </w:r>
    </w:p>
    <w:p>
      <w:r>
        <w:rPr>
          <w:b/>
        </w:rPr>
        <w:t xml:space="preserve">Kysymys 2</w:t>
      </w:r>
    </w:p>
    <w:p>
      <w:r>
        <w:t xml:space="preserve">Kuinka monta palestiinalaista kuoli 30. huhtikuuta 2008 mennessä?</w:t>
      </w:r>
    </w:p>
    <w:p>
      <w:r>
        <w:rPr>
          <w:b/>
        </w:rPr>
        <w:t xml:space="preserve">Teksti numero 38</w:t>
      </w:r>
    </w:p>
    <w:p>
      <w:r>
        <w:t xml:space="preserve">Heinäkuussa 2006 Hizbollahin tykistöisku Israelin pohjoisiin raja-alueisiin ja kahden israelilaissotilaan sieppaus rajan yli saivat aikaan kuukauden kestäneen toisen Libanonin sodan. </w:t>
      </w:r>
      <w:r>
        <w:t xml:space="preserve">Israelin ilmavoimat tuhosivat </w:t>
      </w:r>
      <w:r>
        <w:rPr>
          <w:color w:val="A9A9A9"/>
        </w:rPr>
        <w:t xml:space="preserve">6. syyskuuta 2007 </w:t>
      </w:r>
      <w:r>
        <w:t xml:space="preserve">ydinreaktorin Syyriassa. Toukokuussa 2008 Israel vahvisti, että se oli keskustellut rauhansopimuksesta Syyrian kanssa jo vuoden ajan Turkin ollessa välittäjänä. Vuoden lopulla Israel joutui kuitenkin uuteen konfliktiin, kun Hamasin ja Israelin välinen tulitauko romahti. Gazan sota kesti kolme viikkoa ja päättyi Israelin julistettua yksipuolisen tulitauon. </w:t>
      </w:r>
      <w:r>
        <w:rPr>
          <w:color w:val="DCDCDC"/>
        </w:rPr>
        <w:t xml:space="preserve">Hamas </w:t>
      </w:r>
      <w:r>
        <w:t xml:space="preserve">ilmoitti omasta tulitauostaan, jonka ehtona oli täydellinen vetäytyminen ja rajanylityspaikkojen avaaminen. Vaikka rakettien laukaisut ja Israelin kostoiskut eivät täysin loppuneet, hauras tulitauko pysyi kunnossa. Israelin kuvaillessa sitä vastaukseksi yli sataan palestiinalaisten raketti-iskuun Etelä-Israelin kaupunkeihin Israel aloitti 14. marraskuuta 2012 Gazassa operaation, joka kesti </w:t>
      </w:r>
      <w:r>
        <w:rPr>
          <w:color w:val="2F4F4F"/>
        </w:rPr>
        <w:t xml:space="preserve">kahdeksan päivää</w:t>
      </w:r>
      <w:r>
        <w:t xml:space="preserve">. Israel aloitti toisen operaation Gazassa Hamasin raketti-iskujen kiihtymisen jälkeen heinäkuussa 2014.</w:t>
      </w:r>
    </w:p>
    <w:p>
      <w:r>
        <w:rPr>
          <w:b/>
        </w:rPr>
        <w:t xml:space="preserve">Kysymys 0</w:t>
      </w:r>
    </w:p>
    <w:p>
      <w:r>
        <w:t xml:space="preserve">Milloin Israelin ilmavoimat tuhosivat ydinreaktorin Syyriassa?</w:t>
      </w:r>
    </w:p>
    <w:p>
      <w:r>
        <w:rPr>
          <w:b/>
        </w:rPr>
        <w:t xml:space="preserve">Kysymys 1</w:t>
      </w:r>
    </w:p>
    <w:p>
      <w:r>
        <w:t xml:space="preserve">Kuka ilmoitti omasta tulitauostaan? </w:t>
      </w:r>
    </w:p>
    <w:p>
      <w:r>
        <w:rPr>
          <w:b/>
        </w:rPr>
        <w:t xml:space="preserve">Kysymys 2</w:t>
      </w:r>
    </w:p>
    <w:p>
      <w:r>
        <w:t xml:space="preserve">Kuinka kauan Gazan operaatio marraskuussa kesti?</w:t>
      </w:r>
    </w:p>
    <w:p>
      <w:r>
        <w:rPr>
          <w:b/>
        </w:rPr>
        <w:t xml:space="preserve">Tekstin numero 39</w:t>
      </w:r>
    </w:p>
    <w:p>
      <w:r>
        <w:t xml:space="preserve">Israelin suvereeni alue (vuoden 1949 välirauhansopimusten rajalinjojen mukaan ja lukuun ottamatta kaikkia Israelin vuoden 1967 kuuden päivän sodassa valtaamia alueita) on </w:t>
      </w:r>
      <w:r>
        <w:t xml:space="preserve">pinta-alaltaan </w:t>
      </w:r>
      <w:r>
        <w:t xml:space="preserve">noin </w:t>
      </w:r>
      <w:r>
        <w:rPr>
          <w:color w:val="A9A9A9"/>
        </w:rPr>
        <w:t xml:space="preserve">20 770 neliökilometriä, </w:t>
      </w:r>
      <w:r>
        <w:t xml:space="preserve">josta kaksi prosenttia on vettä. Israel on kuitenkin niin kapea, että Välimerellä sijaitseva talousvyöhyke on kaksinkertainen maan maa-alueeseen verrattuna. Israelin lainsäädännön alainen kokonaisalue, mukaan lukien Itä-Jerusalem ja Golanin kukkulat, on 22 072 neliökilometriä, ja Israelin valvonnassa oleva kokonaisalue, mukaan lukien sotilaallisesti valvottu ja osittain palestiinalaisten hallitsema Länsirannan alue, on 27 799 neliökilometriä. Pienestä koostaan huolimatta Israelissa on monenlaisia maantieteellisiä piirteitä, Negevin autiomaasta etelässä sisämaassa sijaitsevaan hedelmälliseen Jezreelin laaksoon, Galilean vuoristoon, Karmeliin ja kohti Golania pohjoisessa. </w:t>
      </w:r>
      <w:r>
        <w:t xml:space="preserve">Välimeren rannalla sijaitsevalla </w:t>
      </w:r>
      <w:r>
        <w:rPr>
          <w:color w:val="DCDCDC"/>
        </w:rPr>
        <w:t xml:space="preserve">Israelin rannikkotasangolla </w:t>
      </w:r>
      <w:r>
        <w:t xml:space="preserve">asuu 57 prosenttia maan väestöstä. </w:t>
      </w:r>
      <w:r>
        <w:rPr>
          <w:color w:val="2F4F4F"/>
        </w:rPr>
        <w:t xml:space="preserve">Keskisen ylängön itäpuolella </w:t>
      </w:r>
      <w:r>
        <w:t xml:space="preserve">sijaitsee Jordanin repeämälaakso, joka muodostaa pienen osan 6 500 kilometrin pituisesta Suuresta repeämälaaksosta.</w:t>
      </w:r>
    </w:p>
    <w:p>
      <w:r>
        <w:rPr>
          <w:b/>
        </w:rPr>
        <w:t xml:space="preserve">Kysymys 0</w:t>
      </w:r>
    </w:p>
    <w:p>
      <w:r>
        <w:t xml:space="preserve">Missä sijaitsee Jordanian rotkolaakso?</w:t>
      </w:r>
    </w:p>
    <w:p>
      <w:r>
        <w:rPr>
          <w:b/>
        </w:rPr>
        <w:t xml:space="preserve">Kysymys 1</w:t>
      </w:r>
    </w:p>
    <w:p>
      <w:r>
        <w:t xml:space="preserve">Missä asuu 57 prosenttia maan väestöstä?</w:t>
      </w:r>
    </w:p>
    <w:p>
      <w:r>
        <w:rPr>
          <w:b/>
        </w:rPr>
        <w:t xml:space="preserve">Kysymys 2</w:t>
      </w:r>
    </w:p>
    <w:p>
      <w:r>
        <w:t xml:space="preserve">Kuinka suuri on Israelin suvereeni alue?</w:t>
      </w:r>
    </w:p>
    <w:p>
      <w:r>
        <w:rPr>
          <w:b/>
        </w:rPr>
        <w:t xml:space="preserve">Teksti numero 40</w:t>
      </w:r>
    </w:p>
    <w:p>
      <w:r>
        <w:rPr>
          <w:color w:val="A9A9A9"/>
        </w:rPr>
        <w:t xml:space="preserve">Jordanjoki </w:t>
      </w:r>
      <w:r>
        <w:t xml:space="preserve">virtaa Jordanin repeämälaaksoa pitkin Hermon-vuorelta Hulahin laakson ja Galileanmeren kautta Kuolleeseen mereen, joka on maapallon pinnan alin kohta. Etelämpänä on Arabah, joka päättyy Eilatin lahteen, joka on osa Punaista merta. Israelille ja Siinain niemimaalle ominaisia ovat makhteshimit eli eroosiokarikot. Maailman suurin makhtesh on </w:t>
      </w:r>
      <w:r>
        <w:t xml:space="preserve">Negevissä sijaitseva </w:t>
      </w:r>
      <w:r>
        <w:rPr>
          <w:color w:val="DCDCDC"/>
        </w:rPr>
        <w:t xml:space="preserve">Ramonin kraatteri, joka on </w:t>
      </w:r>
      <w:r>
        <w:t xml:space="preserve">kooltaan 40 x 8 kilometriä. Välimeren alueen ympäristön tilaa käsittelevässä raportissa todetaan, että Israelissa on eniten </w:t>
      </w:r>
      <w:r>
        <w:rPr>
          <w:color w:val="2F4F4F"/>
        </w:rPr>
        <w:t xml:space="preserve">kasvilajeja </w:t>
      </w:r>
      <w:r>
        <w:t xml:space="preserve">neliömetriä kohti kaikista Välimeren alueen maista.</w:t>
      </w:r>
    </w:p>
    <w:p>
      <w:r>
        <w:rPr>
          <w:b/>
        </w:rPr>
        <w:t xml:space="preserve">Kysymys 0</w:t>
      </w:r>
    </w:p>
    <w:p>
      <w:r>
        <w:t xml:space="preserve">Mikä joki virtaa Jordanin repeämälaaksossa?</w:t>
      </w:r>
    </w:p>
    <w:p>
      <w:r>
        <w:rPr>
          <w:b/>
        </w:rPr>
        <w:t xml:space="preserve">Kysymys 1</w:t>
      </w:r>
    </w:p>
    <w:p>
      <w:r>
        <w:t xml:space="preserve">Mikä on maailman suurin makhtesh?</w:t>
      </w:r>
    </w:p>
    <w:p>
      <w:r>
        <w:rPr>
          <w:b/>
        </w:rPr>
        <w:t xml:space="preserve">Kysymys 2</w:t>
      </w:r>
    </w:p>
    <w:p>
      <w:r>
        <w:t xml:space="preserve">Israelissa on eniten mitä neliömetriä kohden koko altaassa?</w:t>
      </w:r>
    </w:p>
    <w:p>
      <w:r>
        <w:rPr>
          <w:b/>
        </w:rPr>
        <w:t xml:space="preserve">Tekstin numero 41</w:t>
      </w:r>
    </w:p>
    <w:p>
      <w:r>
        <w:rPr>
          <w:color w:val="A9A9A9"/>
        </w:rPr>
        <w:t xml:space="preserve">Jordanian repeämälaakso on </w:t>
      </w:r>
      <w:r>
        <w:t xml:space="preserve">seurausta tektonisista liikkeistä Kuolleenmeren murrosjärjestelmässä (Dead Sea Transform, DSF). DSF muodostaa länsipuolella sijaitsevan Afrikan laatan ja itäpuolella sijaitsevan Arabian laatan välisen muuntautumisrajan. Golanin kukkulat ja koko Jordania ovat osa Arabian lautaslevyä, kun taas Galilea, Länsiranta, rannikkotasanko ja Negev sekä Siinain niemimaa ovat Afrikan lautasella. Tämä tektoninen asettelu johtaa alueen suhteellisen </w:t>
      </w:r>
      <w:r>
        <w:rPr>
          <w:color w:val="DCDCDC"/>
        </w:rPr>
        <w:t xml:space="preserve">suureen seismisten aktiviteettiin</w:t>
      </w:r>
      <w:r>
        <w:t xml:space="preserve">. Koko Jordanin laakson osan uskotaan murtuneen toistuvasti, esimerkiksi kahdessa viimeisimmässä suuressa maanjäristyksessä vuonna 749 ja 1033. Vuoden 1033 tapahtuman jälkeen syntynyt liukuvaje riittää aiheuttamaan </w:t>
      </w:r>
      <w:r>
        <w:rPr>
          <w:color w:val="2F4F4F"/>
        </w:rPr>
        <w:t xml:space="preserve">Mw~7,4 </w:t>
      </w:r>
      <w:r>
        <w:t xml:space="preserve">maanjäristyksen.</w:t>
      </w:r>
    </w:p>
    <w:p>
      <w:r>
        <w:rPr>
          <w:b/>
        </w:rPr>
        <w:t xml:space="preserve">Kysymys 0</w:t>
      </w:r>
    </w:p>
    <w:p>
      <w:r>
        <w:t xml:space="preserve">Mikä on Kuolleenmeren muodon tektonisten liikkeiden tulos?</w:t>
      </w:r>
    </w:p>
    <w:p>
      <w:r>
        <w:rPr>
          <w:b/>
        </w:rPr>
        <w:t xml:space="preserve">Kysymys 1</w:t>
      </w:r>
    </w:p>
    <w:p>
      <w:r>
        <w:t xml:space="preserve">Mihin tektoninen järjestys johtaa?</w:t>
      </w:r>
    </w:p>
    <w:p>
      <w:r>
        <w:rPr>
          <w:b/>
        </w:rPr>
        <w:t xml:space="preserve">Kysymys 2</w:t>
      </w:r>
    </w:p>
    <w:p>
      <w:r>
        <w:t xml:space="preserve">Alijäämä voi aiheuttaa minkä suuruisen maanjäristyksen?</w:t>
      </w:r>
    </w:p>
    <w:p>
      <w:r>
        <w:rPr>
          <w:b/>
        </w:rPr>
        <w:t xml:space="preserve">Teksti numero 42</w:t>
      </w:r>
    </w:p>
    <w:p>
      <w:r>
        <w:t xml:space="preserve">Tiedossa olevat suurimmat maanjäristykset tapahtuivat vuosina </w:t>
      </w:r>
      <w:r>
        <w:rPr>
          <w:color w:val="A9A9A9"/>
        </w:rPr>
        <w:t xml:space="preserve">31 eKr., 363, 749 ja 1033 jKr. </w:t>
      </w:r>
      <w:r>
        <w:t xml:space="preserve">eli keskimäärin noin 400 vuoden välein. Tuhoisat maanjäristykset, jotka johtavat vakaviin ihmishenkien menetyksiin, tapahtuvat noin </w:t>
      </w:r>
      <w:r>
        <w:rPr>
          <w:color w:val="DCDCDC"/>
        </w:rPr>
        <w:t xml:space="preserve">80 vuoden välein</w:t>
      </w:r>
      <w:r>
        <w:t xml:space="preserve">. </w:t>
      </w:r>
      <w:r>
        <w:t xml:space="preserve">Vaikka nykyisin on voimassa tiukat rakentamismääräykset, ja hiljattain rakennetut rakenteet ovat maanjäristysturvallisia, vuonna 2007[päivitys] suurin osa Israelin rakennuksista oli näitä määräyksiä vanhempia, ja monet julkiset rakennukset sekä </w:t>
      </w:r>
      <w:r>
        <w:t xml:space="preserve">asuinrakennukset</w:t>
      </w:r>
      <w:r>
        <w:rPr>
          <w:color w:val="2F4F4F"/>
        </w:rPr>
        <w:t xml:space="preserve">50,000</w:t>
      </w:r>
      <w:r>
        <w:t xml:space="preserve"> eivät täyttäneet uusia standardeja, ja niiden "odotettiin romahtavan", jos ne altistuisivat voimakkaalle järistykselle. Kun otetaan huomioon Lähi-idän alueen herkkä poliittinen tilanne ja siellä sijaitsevat tärkeät pyhät paikat, Richterin asteikon 7 magnitudin järistyksellä voisi olla vakavia seurauksia maailmanrauhalle.</w:t>
      </w:r>
    </w:p>
    <w:p>
      <w:r>
        <w:rPr>
          <w:b/>
        </w:rPr>
        <w:t xml:space="preserve">Kysymys 0</w:t>
      </w:r>
    </w:p>
    <w:p>
      <w:r>
        <w:t xml:space="preserve">Milloin ovat tapahtuneet suurimmat maanjäristykset?</w:t>
      </w:r>
    </w:p>
    <w:p>
      <w:r>
        <w:rPr>
          <w:b/>
        </w:rPr>
        <w:t xml:space="preserve">Kysymys 1</w:t>
      </w:r>
    </w:p>
    <w:p>
      <w:r>
        <w:t xml:space="preserve">Kuinka moni asuinrakennus ei täyttänyt rakennusstandardeja?</w:t>
      </w:r>
    </w:p>
    <w:p>
      <w:r>
        <w:rPr>
          <w:b/>
        </w:rPr>
        <w:t xml:space="preserve">Kysymys 2</w:t>
      </w:r>
    </w:p>
    <w:p>
      <w:r>
        <w:t xml:space="preserve">Kuinka usein tapahtuu maanjäristyksiä, jotka johtavat vakaviin ihmishenkien menetyksiin?</w:t>
      </w:r>
    </w:p>
    <w:p>
      <w:r>
        <w:rPr>
          <w:b/>
        </w:rPr>
        <w:t xml:space="preserve">Teksti numero 43</w:t>
      </w:r>
    </w:p>
    <w:p>
      <w:r>
        <w:t xml:space="preserve">Lämpötilat vaihtelevat Israelissa suuresti, erityisesti talvella. Rannikkoalueilla, kuten Tel Avivissa ja Haifassa, vallitsee tyypillinen </w:t>
      </w:r>
      <w:r>
        <w:rPr>
          <w:color w:val="A9A9A9"/>
        </w:rPr>
        <w:t xml:space="preserve">Välimeren </w:t>
      </w:r>
      <w:r>
        <w:t xml:space="preserve">ilmasto, jossa talvet ovat viileitä ja sateisia ja kesät pitkiä ja kuumia</w:t>
      </w:r>
      <w:r>
        <w:t xml:space="preserve">.</w:t>
      </w:r>
      <w:r>
        <w:t xml:space="preserve"> Beersheban ja pohjoisen Negevin alueella on puolikuiva ilmasto, jossa kesät ovat kuumia, talvet viileitä ja sadepäiviä on vähemmän kuin Välimeren ilmastossa. Etelä-Negevin ja Aravan alueilla on </w:t>
      </w:r>
      <w:r>
        <w:t xml:space="preserve">aavikkoilmasto, jossa kesät ovat hyvin kuumia ja kuivia ja talvet leutoja ja sateisia päiviä on vähän. Aasian mantereen korkein lämpötila (</w:t>
      </w:r>
      <w:r>
        <w:rPr>
          <w:color w:val="2F4F4F"/>
        </w:rPr>
        <w:t xml:space="preserve">54,0 °C) </w:t>
      </w:r>
      <w:r>
        <w:t xml:space="preserve">mitattiin vuonna 1942 Tirat Zvin kibbutsissa Jordanjoen pohjoispuolisessa laaksossa.</w:t>
      </w:r>
    </w:p>
    <w:p>
      <w:r>
        <w:rPr>
          <w:b/>
        </w:rPr>
        <w:t xml:space="preserve">Kysymys 0</w:t>
      </w:r>
    </w:p>
    <w:p>
      <w:r>
        <w:t xml:space="preserve">Millainen ilmasto Tel Avivissa on?</w:t>
      </w:r>
    </w:p>
    <w:p>
      <w:r>
        <w:rPr>
          <w:b/>
        </w:rPr>
        <w:t xml:space="preserve">Kysymys 1</w:t>
      </w:r>
    </w:p>
    <w:p>
      <w:r>
        <w:t xml:space="preserve">Millainen ilmasto Aravalla on?</w:t>
      </w:r>
    </w:p>
    <w:p>
      <w:r>
        <w:rPr>
          <w:b/>
        </w:rPr>
        <w:t xml:space="preserve">Kysymys 2</w:t>
      </w:r>
    </w:p>
    <w:p>
      <w:r>
        <w:t xml:space="preserve">Mikä oli korkein mitattu lämpötila Tirat Zvissä?</w:t>
      </w:r>
    </w:p>
    <w:p>
      <w:r>
        <w:rPr>
          <w:b/>
        </w:rPr>
        <w:t xml:space="preserve">Tekstin numero 44</w:t>
      </w:r>
    </w:p>
    <w:p>
      <w:r>
        <w:t xml:space="preserve">Toisessa ääripäässä vuoristoalueet voivat olla tuulisia ja kylmiä, ja vähintään 750 metrin korkeudessa sijaitsevilla alueilla (sama korkeus kuin Jerusalemissa) sataa yleensä vähintään kerran vuodessa lunta. Toukokuusta syyskuuhun sateet ovat Israelissa harvinaisia. Koska vesivarat ovat niukat, Israel on kehittänyt </w:t>
      </w:r>
      <w:r>
        <w:rPr>
          <w:color w:val="A9A9A9"/>
        </w:rPr>
        <w:t xml:space="preserve">erilaisia vettä säästäviä tekniikoita</w:t>
      </w:r>
      <w:r>
        <w:t xml:space="preserve">, kuten tippukastelu</w:t>
      </w:r>
      <w:r>
        <w:t xml:space="preserve">.</w:t>
      </w:r>
      <w:r>
        <w:t xml:space="preserve"> Israelilaiset hyödyntävät myös </w:t>
      </w:r>
      <w:r>
        <w:rPr>
          <w:color w:val="DCDCDC"/>
        </w:rPr>
        <w:t xml:space="preserve">auringonvaloa </w:t>
      </w:r>
      <w:r>
        <w:t xml:space="preserve">aurinkoenergian tuottamiseen, ja </w:t>
      </w:r>
      <w:r>
        <w:rPr>
          <w:color w:val="2F4F4F"/>
        </w:rPr>
        <w:t xml:space="preserve">Israel </w:t>
      </w:r>
      <w:r>
        <w:t xml:space="preserve">onkin johtava maa aurinkoenergian käytössä asukasta kohti (käytännössä jokaisessa talossa käytetään aurinkopaneeleita vedenlämmitykseen).</w:t>
      </w:r>
    </w:p>
    <w:p>
      <w:r>
        <w:rPr>
          <w:b/>
        </w:rPr>
        <w:t xml:space="preserve">Kysymys 0</w:t>
      </w:r>
    </w:p>
    <w:p>
      <w:r>
        <w:t xml:space="preserve">Mitä Israel kehitti?</w:t>
      </w:r>
    </w:p>
    <w:p>
      <w:r>
        <w:rPr>
          <w:b/>
        </w:rPr>
        <w:t xml:space="preserve">Kysymys 1</w:t>
      </w:r>
    </w:p>
    <w:p>
      <w:r>
        <w:t xml:space="preserve">Mitä israelilaiset käyttävät hyväkseen?</w:t>
      </w:r>
    </w:p>
    <w:p>
      <w:r>
        <w:rPr>
          <w:b/>
        </w:rPr>
        <w:t xml:space="preserve">Kysymys 2</w:t>
      </w:r>
    </w:p>
    <w:p>
      <w:r>
        <w:t xml:space="preserve">Kuka johtaa aurinkoenergian käyttöä?</w:t>
      </w:r>
    </w:p>
    <w:p>
      <w:r>
        <w:rPr>
          <w:b/>
        </w:rPr>
        <w:t xml:space="preserve">Tekstin numero 45</w:t>
      </w:r>
    </w:p>
    <w:p>
      <w:r>
        <w:t xml:space="preserve">Vuonna 2016 Israelin väkiluku oli arviolta </w:t>
      </w:r>
      <w:r>
        <w:t xml:space="preserve">miljoona</w:t>
      </w:r>
      <w:r>
        <w:rPr>
          <w:color w:val="A9A9A9"/>
        </w:rPr>
        <w:t xml:space="preserve">8,476,600</w:t>
      </w:r>
      <w:r>
        <w:t xml:space="preserve"> ihmistä, joista 6 345 400 (74,9 %) oli siviilihallinnon mukaan juutalaisia. Arabien osuus väestöstä oli 1 760 400, 20,7 %, kun taas muiden kuin arabikristittyjen ja niiden, joilla ei ole siviilirekisteriin merkittyä uskontoa, osuus oli 4,4 %. Viime vuosikymmenen aikana Israeliin on asettunut suuri määrä siirtotyöläisiä Romaniasta, Thaimaasta, Kiinasta, Afrikasta ja Etelä-Amerikasta. Tarkkoja lukuja ei tiedetä, koska monet heistä asuvat maassa laittomasti, mutta arvioiden mukaan heitä on noin 203 000. Kesäkuuhun 2012 mennessä </w:t>
      </w:r>
      <w:r>
        <w:t xml:space="preserve">Israeliin oli saapunut </w:t>
      </w:r>
      <w:r>
        <w:t xml:space="preserve">noin </w:t>
      </w:r>
      <w:r>
        <w:t xml:space="preserve">afrikkalaista</w:t>
      </w:r>
      <w:r>
        <w:rPr>
          <w:color w:val="DCDCDC"/>
        </w:rPr>
        <w:t xml:space="preserve">60,000</w:t>
      </w:r>
      <w:r>
        <w:t xml:space="preserve"> siirtolaista</w:t>
      </w:r>
      <w:r>
        <w:t xml:space="preserve">.</w:t>
      </w:r>
      <w:r>
        <w:t xml:space="preserve"> Noin </w:t>
      </w:r>
      <w:r>
        <w:rPr>
          <w:color w:val="2F4F4F"/>
        </w:rPr>
        <w:t xml:space="preserve">92 prosenttia </w:t>
      </w:r>
      <w:r>
        <w:t xml:space="preserve">israelilaisista asuu kaupunkialueilla</w:t>
      </w:r>
      <w:r>
        <w:rPr>
          <w:color w:val="2F4F4F"/>
        </w:rPr>
        <w:t xml:space="preserve">.</w:t>
      </w:r>
    </w:p>
    <w:p>
      <w:r>
        <w:rPr>
          <w:b/>
        </w:rPr>
        <w:t xml:space="preserve">Kysymys 0</w:t>
      </w:r>
    </w:p>
    <w:p>
      <w:r>
        <w:t xml:space="preserve">Mikä oli Israelin väkiluku vuonna 2016?</w:t>
      </w:r>
    </w:p>
    <w:p>
      <w:r>
        <w:rPr>
          <w:b/>
        </w:rPr>
        <w:t xml:space="preserve">Kysymys 1</w:t>
      </w:r>
    </w:p>
    <w:p>
      <w:r>
        <w:t xml:space="preserve">Kuinka monta afrikkalaista maahanmuuttajaa saapui Israeliin kesäkuuhun 2012 mennessä?</w:t>
      </w:r>
    </w:p>
    <w:p>
      <w:r>
        <w:rPr>
          <w:b/>
        </w:rPr>
        <w:t xml:space="preserve">Kysymys 2</w:t>
      </w:r>
    </w:p>
    <w:p>
      <w:r>
        <w:t xml:space="preserve">Kuinka moni israelilainen asuu kaupunkialueilla?</w:t>
      </w:r>
    </w:p>
    <w:p>
      <w:r>
        <w:rPr>
          <w:b/>
        </w:rPr>
        <w:t xml:space="preserve">Teksti numero 46</w:t>
      </w:r>
    </w:p>
    <w:p>
      <w:r>
        <w:t xml:space="preserve">Vuonna 2009[päivitys] </w:t>
      </w:r>
      <w:r>
        <w:rPr>
          <w:color w:val="A9A9A9"/>
        </w:rPr>
        <w:t xml:space="preserve">yli 300 000 </w:t>
      </w:r>
      <w:r>
        <w:t xml:space="preserve">Israelin kansalaista asui Länsirannan siirtokunnissa, kuten Ma'ale Adumimissa ja Arielissa, mukaan lukien siirtokunnat, jotka ovat peräisin Israelin valtion perustamista edeltävältä ajalta ja jotka perustettiin uudelleen kuuden päivän sodan jälkeen esimerkiksi Hebronin ja Gush Etzionin kaupungeissa. Vuonna 2011 Itä-Jerusalemissa asui 250 000 juutalaista. </w:t>
      </w:r>
      <w:r>
        <w:rPr>
          <w:color w:val="DCDCDC"/>
        </w:rPr>
        <w:t xml:space="preserve">20,000</w:t>
      </w:r>
      <w:r>
        <w:t xml:space="preserve"> Israelilaisia asuu Golanin kukkuloiden siirtokunnissa. Israelilaisten siirtokuntalaisten kokonaismäärä on yli 500 000 (6,5 % Israelin väestöstä). Gazan kaistaleen siirtokunnissa asui noin 7 800 israelilaista, kunnes hallitus evakuoi ne osana </w:t>
      </w:r>
      <w:r>
        <w:t xml:space="preserve">vetäytymissuunnitelmaansa</w:t>
      </w:r>
      <w:r>
        <w:rPr>
          <w:color w:val="2F4F4F"/>
        </w:rPr>
        <w:t xml:space="preserve">2005</w:t>
      </w:r>
      <w:r>
        <w:t xml:space="preserve">.</w:t>
      </w:r>
    </w:p>
    <w:p>
      <w:r>
        <w:rPr>
          <w:b/>
        </w:rPr>
        <w:t xml:space="preserve">Kysymys 0</w:t>
      </w:r>
    </w:p>
    <w:p>
      <w:r>
        <w:t xml:space="preserve">Kuinka monta Israelin kansalaista asui Länsirannan siirtokunnissa?</w:t>
      </w:r>
    </w:p>
    <w:p>
      <w:r>
        <w:rPr>
          <w:b/>
        </w:rPr>
        <w:t xml:space="preserve">Kysymys 1</w:t>
      </w:r>
    </w:p>
    <w:p>
      <w:r>
        <w:t xml:space="preserve">Kuinka monta israelilaista asui Golanin kukkuloiden siirtokunnissa?</w:t>
      </w:r>
    </w:p>
    <w:p>
      <w:r>
        <w:rPr>
          <w:b/>
        </w:rPr>
        <w:t xml:space="preserve">Kysymys 2</w:t>
      </w:r>
    </w:p>
    <w:p>
      <w:r>
        <w:t xml:space="preserve">Milloin israelilaiset evakuoitiin Gazan kaistalta?</w:t>
      </w:r>
    </w:p>
    <w:p>
      <w:r>
        <w:rPr>
          <w:b/>
        </w:rPr>
        <w:t xml:space="preserve">Tekstin numero 47</w:t>
      </w:r>
    </w:p>
    <w:p>
      <w:r>
        <w:rPr>
          <w:color w:val="A9A9A9"/>
        </w:rPr>
        <w:t xml:space="preserve">Israel </w:t>
      </w:r>
      <w:r>
        <w:t xml:space="preserve">perustettiin juutalaisten kotimaaksi, ja sitä kutsutaan usein juutalaisvaltioksi. Maan palautuslaki antaa kaikille juutalaisille ja juutalaista syntyperää oleville oikeuden Israelin kansalaisuuteen. Yli kolme neljäsosaa eli 75,5 prosenttia väestöstä on juutalaisia, jotka ovat peräisin erilaisista juutalaisista taustoista. Noin 4 % (300 000) israelilaisista, jotka on etnisesti määritelty "muiksi", on venäläisiä juutalaista alkuperää olevia jälkeläisiä tai perheenjäseniä, jotka eivät ole juutalaisia rabbiinilain mukaan, mutta joilla on ollut oikeus Israelin kansalaisuuteen paluulain nojalla. Noin </w:t>
      </w:r>
      <w:r>
        <w:rPr>
          <w:color w:val="DCDCDC"/>
        </w:rPr>
        <w:t xml:space="preserve">75 prosenttia </w:t>
      </w:r>
      <w:r>
        <w:t xml:space="preserve">Israelin juutalaisista on syntynyt Israelissa, 17 prosenttia on maahanmuuttajia Euroopasta ja Amerikasta ja 8 prosenttia maahanmuuttajia Aasiasta ja Afrikasta (mukaan lukien arabimaailma). Euroopasta ja entisestä Neuvostoliitosta kotoisin olevat juutalaiset ja heidän Israelissa syntyneet jälkeläisensä, mukaan lukien askenasijuutalaiset, muodostavat noin 50 prosenttia Israelin juutalaisista. Arabi- ja muslimimaista lähteneet tai paenneet juutalaiset ja heidän jälkeläisensä, mukaan lukien mizrahi- ja sefardijuutalaiset, muodostavat suurimman osan muusta juutalaisväestöstä. Juutalaisten keskinäisten avioliittojen osuus on yli </w:t>
      </w:r>
      <w:r>
        <w:rPr>
          <w:color w:val="2F4F4F"/>
        </w:rPr>
        <w:t xml:space="preserve">35 prosenttia</w:t>
      </w:r>
      <w:r>
        <w:t xml:space="preserve">, ja viimeaikaisten tutkimusten mukaan sekä sefardi- että ashkenasijuutalaisten jälkeläisten osuus israelilaisista kasvaa vuosittain 0,5 prosentilla, ja yli 25 prosenttia koululaisista on nykyään peräisin molemmista yhteisöistä.</w:t>
      </w:r>
    </w:p>
    <w:p>
      <w:r>
        <w:rPr>
          <w:b/>
        </w:rPr>
        <w:t xml:space="preserve">Kysymys 0</w:t>
      </w:r>
    </w:p>
    <w:p>
      <w:r>
        <w:t xml:space="preserve">Mikä on juutalaisten kotimaa?</w:t>
      </w:r>
    </w:p>
    <w:p>
      <w:r>
        <w:rPr>
          <w:b/>
        </w:rPr>
        <w:t xml:space="preserve">Kysymys 1</w:t>
      </w:r>
    </w:p>
    <w:p>
      <w:r>
        <w:t xml:space="preserve">Kuinka monta Israelin juutalaista on syntynyt Israelissa?</w:t>
      </w:r>
    </w:p>
    <w:p>
      <w:r>
        <w:rPr>
          <w:b/>
        </w:rPr>
        <w:t xml:space="preserve">Kysymys 2</w:t>
      </w:r>
    </w:p>
    <w:p>
      <w:r>
        <w:t xml:space="preserve">Kuinka monta prosenttia juutalaisten keskinäisten avioliittojen määrä on?</w:t>
      </w:r>
    </w:p>
    <w:p>
      <w:r>
        <w:rPr>
          <w:b/>
        </w:rPr>
        <w:t xml:space="preserve">Tekstin numero 48</w:t>
      </w:r>
    </w:p>
    <w:p>
      <w:r>
        <w:t xml:space="preserve">Israelissa on kaksi virallista kieltä, </w:t>
      </w:r>
      <w:r>
        <w:rPr>
          <w:color w:val="A9A9A9"/>
        </w:rPr>
        <w:t xml:space="preserve">heprea ja arabia</w:t>
      </w:r>
      <w:r>
        <w:t xml:space="preserve">. Heprea on valtion ensisijainen kieli, ja enemmistö väestöstä puhuu sitä päivittäin. Arabivähemmistö puhuu arabiaa, ja hepreaa opetetaan arabikouluissa. Englanti oli virallinen kieli mandaattikaudella; se menetti tämän aseman Israelin perustamisen jälkeen, mutta sillä on edelleen viralliseen kieleen verrattavissa oleva asema, joka näkyy liikennemerkeissä ja virallisissa asiakirjoissa. Monet israelilaiset kommunikoivat kohtuullisen hyvin englanniksi, sillä monet televisio-ohjelmat lähetetään englanniksi tekstitettyinä ja kieltä opetetaan peruskoulun ensimmäisistä luokista lähtien. Lisäksi israelilaiset yliopistot tarjoavat englanninkielisiä kursseja eri oppiaineista. Koska Israel on maahanmuuttajien maa, kaduilla kuulee monia kieliä. Entisestä Neuvostoliitosta ja Etiopiasta (Israelissa asuu noin 130 000 etiopialaista juutalaista) tulleen massamaahanmuuton vuoksi venäjää ja amharaa puhutaan paljon. Yli </w:t>
      </w:r>
      <w:r>
        <w:rPr>
          <w:color w:val="DCDCDC"/>
        </w:rPr>
        <w:t xml:space="preserve">miljoona </w:t>
      </w:r>
      <w:r>
        <w:t xml:space="preserve">venäjänkielistä maahanmuuttajaa saapui Israeliin entisen Neuvostoliiton valtioista vuosina 1990-2004. Ranskaa puhuu noin </w:t>
      </w:r>
      <w:r>
        <w:t xml:space="preserve">israelilaista</w:t>
      </w:r>
      <w:r>
        <w:rPr>
          <w:color w:val="2F4F4F"/>
        </w:rPr>
        <w:t xml:space="preserve">700,000</w:t>
      </w:r>
      <w:r>
        <w:t xml:space="preserve">, joista suurin osa on kotoisin Ranskasta ja Pohjois-Afrikasta (ks. maghrebijuutalaiset).</w:t>
      </w:r>
    </w:p>
    <w:p>
      <w:r>
        <w:rPr>
          <w:b/>
        </w:rPr>
        <w:t xml:space="preserve">Kysymys 0</w:t>
      </w:r>
    </w:p>
    <w:p>
      <w:r>
        <w:t xml:space="preserve">Mitkä ovat Israelin kaksi virallista kieltä?</w:t>
      </w:r>
    </w:p>
    <w:p>
      <w:r>
        <w:rPr>
          <w:b/>
        </w:rPr>
        <w:t xml:space="preserve">Kysymys 1</w:t>
      </w:r>
    </w:p>
    <w:p>
      <w:r>
        <w:t xml:space="preserve">Kuinka moni israelilainen puhuu ranskaa?</w:t>
      </w:r>
    </w:p>
    <w:p>
      <w:r>
        <w:rPr>
          <w:b/>
        </w:rPr>
        <w:t xml:space="preserve">Kysymys 2</w:t>
      </w:r>
    </w:p>
    <w:p>
      <w:r>
        <w:t xml:space="preserve">Kuinka monta venäläistä maahanmuuttajaa saapui Israeliin?</w:t>
      </w:r>
    </w:p>
    <w:p>
      <w:r>
        <w:rPr>
          <w:b/>
        </w:rPr>
        <w:t xml:space="preserve">Tekstin numero 49</w:t>
      </w:r>
    </w:p>
    <w:p>
      <w:r>
        <w:t xml:space="preserve">Muslimit </w:t>
      </w:r>
      <w:r>
        <w:t xml:space="preserve">muodostavat </w:t>
      </w:r>
      <w:r>
        <w:rPr>
          <w:color w:val="A9A9A9"/>
        </w:rPr>
        <w:t xml:space="preserve">16 prosenttia </w:t>
      </w:r>
      <w:r>
        <w:t xml:space="preserve">väestöstä ja ovat Israelin suurin uskonnollinen vähemmistö. Noin 2 prosenttia väestöstä on </w:t>
      </w:r>
      <w:r>
        <w:rPr>
          <w:color w:val="DCDCDC"/>
        </w:rPr>
        <w:t xml:space="preserve">kristittyjä </w:t>
      </w:r>
      <w:r>
        <w:t xml:space="preserve">ja </w:t>
      </w:r>
      <w:r>
        <w:rPr>
          <w:color w:val="2F4F4F"/>
        </w:rPr>
        <w:t xml:space="preserve">1,5 prosenttia </w:t>
      </w:r>
      <w:r>
        <w:t xml:space="preserve">drusseja</w:t>
      </w:r>
      <w:r>
        <w:t xml:space="preserve">.</w:t>
      </w:r>
      <w:r>
        <w:t xml:space="preserve"> Kristittyihin kuuluu pääasiassa arabikristittyjä, mutta myös Neuvostoliiton jälkeisiä maahanmuuttajia, monikansallista alkuperää olevia ulkomaisia työläisiä ja messiaanisen juutalaisuuden kannattajia, joita useimmat kristityt ja juutalaiset pitävät kristinuskon eräänä muotona. Monien muiden uskonnollisten ryhmien, kuten buddhalaisten ja hindujen, jäseniä on Israelissa, vaikkakin pieniä määriä. Yli miljoonasta entisen Neuvostoliiton alueelta Israeliin tulleesta maahanmuuttajasta noin 300 000:ta ortodoksinen rabbinaatti ei pidä juutalaisena.</w:t>
      </w:r>
    </w:p>
    <w:p>
      <w:r>
        <w:rPr>
          <w:b/>
        </w:rPr>
        <w:t xml:space="preserve">Kysymys 0</w:t>
      </w:r>
    </w:p>
    <w:p>
      <w:r>
        <w:t xml:space="preserve">Kuinka suuri osa Israelin väestöstä on muslimeja?</w:t>
      </w:r>
    </w:p>
    <w:p>
      <w:r>
        <w:rPr>
          <w:b/>
        </w:rPr>
        <w:t xml:space="preserve">Kysymys 1</w:t>
      </w:r>
    </w:p>
    <w:p>
      <w:r>
        <w:t xml:space="preserve">Mitä 2 prosenttia Israelin väestöstä on mitä?</w:t>
      </w:r>
    </w:p>
    <w:p>
      <w:r>
        <w:rPr>
          <w:b/>
        </w:rPr>
        <w:t xml:space="preserve">Kysymys 2</w:t>
      </w:r>
    </w:p>
    <w:p>
      <w:r>
        <w:t xml:space="preserve">Kuinka monta prosenttia drussien osuus on?</w:t>
      </w:r>
    </w:p>
    <w:p>
      <w:r>
        <w:rPr>
          <w:b/>
        </w:rPr>
        <w:t xml:space="preserve">Tekstin numero 50</w:t>
      </w:r>
    </w:p>
    <w:p>
      <w:r>
        <w:t xml:space="preserve">Jerusalemin kaupunki on erityisen tärkeä juutalaisille, muslimeille ja kristityille, sillä siellä sijaitsevat heidän uskonnollisen vakaumuksensa kannalta keskeiset kohteet, kuten </w:t>
      </w:r>
      <w:r>
        <w:rPr>
          <w:color w:val="A9A9A9"/>
        </w:rPr>
        <w:t xml:space="preserve">vanha kaupunki</w:t>
      </w:r>
      <w:r>
        <w:t xml:space="preserve">, johon kuuluvat Länsimuuri ja Temppelivuori, Al-Aksan moskeija ja Pyhän haudan kirkko. Muita uskonnollisesti merkittäviä paikkoja Israelissa ovat Nasaret (kristinuskossa pyhä paikka Marian ilmestyspaikkana), Tiberias ja Safed (kaksi juutalaisuuden neljästä pyhästä kaupungista), Ramlan Valkoinen moskeija (islamissa pyhä profeetta Salehin pyhäkkö) ja Lodissa sijaitseva Pyhän Yrjön kirkko (kristinuskossa ja islamissa pyhä Pyhän Yrjön tai Al Khidrin hauta). Länsirannalla sijaitsee myös useita muita uskonnollisia maamerkkejä, kuten Joosefin hauta Nablusissa, Jeesuksen syntymäpaikka ja Raakelin hauta </w:t>
      </w:r>
      <w:r>
        <w:rPr>
          <w:color w:val="DCDCDC"/>
        </w:rPr>
        <w:t xml:space="preserve">Betlehemissä </w:t>
      </w:r>
      <w:r>
        <w:t xml:space="preserve">sekä patriarkkojen luola Hebronissa. Bahá'í-uskon hallinnollinen keskus ja Bábin pyhäkkö sijaitsevat Bahá'í-maailmankeskuksessa Haifassa; uskon johtaja on haudattu Akkiin. Huoltohenkilökuntaa lukuun ottamatta Israelissa ei ole bahá'í-yhteisöä, vaikka se onkin pyhiinvaelluskohde. </w:t>
      </w:r>
      <w:r>
        <w:rPr>
          <w:color w:val="2F4F4F"/>
        </w:rPr>
        <w:t xml:space="preserve">Bahá'í-henkilökunta </w:t>
      </w:r>
      <w:r>
        <w:t xml:space="preserve">Israelissa ei opeta uskontoaan israelilaisille tiukan politiikan mukaisesti.</w:t>
      </w:r>
      <w:r>
        <w:t xml:space="preserve"> Muutaman kilometrin päässä Bahá'í-maailmankeskuksesta etelään sijaitsee reformistisen Ahmadiyya-liikkeen Lähi-idän keskus. Sen juutalaisten ja ahmadiarabien sekakortteli on ainoa laatuaan koko maassa.</w:t>
      </w:r>
    </w:p>
    <w:p>
      <w:r>
        <w:rPr>
          <w:b/>
        </w:rPr>
        <w:t xml:space="preserve">Kysymys 0</w:t>
      </w:r>
    </w:p>
    <w:p>
      <w:r>
        <w:t xml:space="preserve">Mikä yhdistää Länsimuurin ja Temppelivuoren?</w:t>
      </w:r>
    </w:p>
    <w:p>
      <w:r>
        <w:rPr>
          <w:b/>
        </w:rPr>
        <w:t xml:space="preserve">Kysymys 1</w:t>
      </w:r>
    </w:p>
    <w:p>
      <w:r>
        <w:t xml:space="preserve">Missä on Raakelin hauta?</w:t>
      </w:r>
    </w:p>
    <w:p>
      <w:r>
        <w:rPr>
          <w:b/>
        </w:rPr>
        <w:t xml:space="preserve">Kysymys 2</w:t>
      </w:r>
    </w:p>
    <w:p>
      <w:r>
        <w:t xml:space="preserve">Ketkä eivät opeta uskoaan israelilaisille?</w:t>
      </w:r>
    </w:p>
    <w:p>
      <w:r>
        <w:rPr>
          <w:b/>
        </w:rPr>
        <w:t xml:space="preserve">Tekstin numero 51</w:t>
      </w:r>
    </w:p>
    <w:p>
      <w:r>
        <w:t xml:space="preserve">Koulutusta arvostetaan Israelissa suuresti kansallisessa kulttuurissa, jonka historialliset arvot juontavat juurensa muinaisen Israelin ajoilta, ja sitä pidettiin yhtenä muinaisen israelilaiselämän peruskivistä. Israelin kulttuurissa korkeakoulutusta pidetään avaimena korkeampaan liikkuvuuteen ja sosioekonomiseen asemaan Israelin yhteiskunnassa. Koulutuksen korostaminen israelilaisessa yhteiskunnassa ulottuu juutalaisen diasporan sisäiseen kuiluun renessanssista ja valistusliikkeestä aina sionismin juuriin 1880-luvulla. Levantin juutalaisyhteisöt olivat ensimmäisiä, jotka ottivat käyttöön oppivelvollisuuskoulutuksen, jossa järjestäytynyt yhteisö, ei vähempää kuin vanhemmat, oli vastuussa seuraavan juutalaissukupolven koulutuksesta. Juutalaisen nykykulttuurin voimakas painotus, oppineisuuden ja oppimisen edistäminen ja voimakas taipumus edistää älyllisten harrastusten harjoittamista sekä kansakunnan korkea yliopistokoulutusaste osoittavat, kuinka korkealle Israelin yhteiskunta arvostaa korkeakoulutusta. Israelin koulutusjärjestelmää on ylistetty monista eri syistä, muun muassa sen korkeasta laadusta ja sen merkittävästä roolista Israelin taloudellisen kehityksen ja teknologisen noususuhdanteen vauhdittajana. Monet kansainväliset yritysjohtajat ja organisaatiot, kuten Microsoftin perustaja </w:t>
      </w:r>
      <w:r>
        <w:rPr>
          <w:color w:val="A9A9A9"/>
        </w:rPr>
        <w:t xml:space="preserve">Bill Gates, </w:t>
      </w:r>
      <w:r>
        <w:t xml:space="preserve">ovat ylistäneet Israelin korkeatasoista koulutusta, joka on edistänyt Israelin talouskehitystä. Vuonna 2012 Israel oli </w:t>
      </w:r>
      <w:r>
        <w:t xml:space="preserve">OECD-maiden joukossa </w:t>
      </w:r>
      <w:r>
        <w:rPr>
          <w:color w:val="DCDCDC"/>
        </w:rPr>
        <w:t xml:space="preserve">toiseksi suurin </w:t>
      </w:r>
      <w:r>
        <w:t xml:space="preserve">(tasapisteissä Japanin kanssa ja Kanadan jälkeen) korkea-asteen koulutuksen suorittaneiden 25-64-vuotiaiden osuus oli 46 prosenttia, kun OECD:n keskiarvo oli 32 prosenttia. Lisäksi lähes kaksi kertaa useammalla 55-64-vuotiaalla israelilaisella oli korkeakoulututkinto kuin muissa OECD-maissa: 47 prosentilla oli akateeminen tutkinto, kun OECD:n keskiarvo oli 25 prosenttia. Vuonna 2012 Israel oli </w:t>
      </w:r>
      <w:r>
        <w:t xml:space="preserve">maailman </w:t>
      </w:r>
      <w:r>
        <w:rPr>
          <w:color w:val="2F4F4F"/>
        </w:rPr>
        <w:t xml:space="preserve">kolmanneksi suurin maa </w:t>
      </w:r>
      <w:r>
        <w:t xml:space="preserve">akateemisten tutkintojen määrässä asukasta kohti (20 prosenttia väestöstä)</w:t>
      </w:r>
      <w:r>
        <w:rPr>
          <w:color w:val="2F4F4F"/>
        </w:rPr>
        <w:t xml:space="preserve">.</w:t>
      </w:r>
    </w:p>
    <w:p>
      <w:r>
        <w:rPr>
          <w:b/>
        </w:rPr>
        <w:t xml:space="preserve">Kysymys 0</w:t>
      </w:r>
    </w:p>
    <w:p>
      <w:r>
        <w:t xml:space="preserve">Mikä oli Israelin sijoitus OECD-maiden joukossa?</w:t>
      </w:r>
    </w:p>
    <w:p>
      <w:r>
        <w:rPr>
          <w:b/>
        </w:rPr>
        <w:t xml:space="preserve">Kysymys 1</w:t>
      </w:r>
    </w:p>
    <w:p>
      <w:r>
        <w:t xml:space="preserve">Mikä oli sen sijoitus akateemisten tutkintojen määrässä asukasta kohti?</w:t>
      </w:r>
    </w:p>
    <w:p>
      <w:r>
        <w:rPr>
          <w:b/>
        </w:rPr>
        <w:t xml:space="preserve">Kysymys 2</w:t>
      </w:r>
    </w:p>
    <w:p>
      <w:r>
        <w:t xml:space="preserve">Kuka kehui Israelin korkeatasoista koulutusta?</w:t>
      </w:r>
    </w:p>
    <w:p>
      <w:r>
        <w:rPr>
          <w:b/>
        </w:rPr>
        <w:t xml:space="preserve">Tekstin numero 52</w:t>
      </w:r>
    </w:p>
    <w:p>
      <w:r>
        <w:t xml:space="preserve">Israelin elinajanodote on </w:t>
      </w:r>
      <w:r>
        <w:rPr>
          <w:color w:val="A9A9A9"/>
        </w:rPr>
        <w:t xml:space="preserve">15,5 vuotta </w:t>
      </w:r>
      <w:r>
        <w:t xml:space="preserve">ja lukutaitoaste </w:t>
      </w:r>
      <w:r>
        <w:rPr>
          <w:color w:val="DCDCDC"/>
        </w:rPr>
        <w:t xml:space="preserve">97,1 prosenttia </w:t>
      </w:r>
      <w:r>
        <w:t xml:space="preserve">YK:n mukaan.</w:t>
      </w:r>
      <w:r>
        <w:t xml:space="preserve"> Vuonna 1953 annetulla valtion koulutuslailla perustettiin viisi koulutyyppiä: valtion maalliset, valtion uskonnolliset, ultraortodoksiset, kunnalliset siirtokuntakoulut ja arabikoulut. Julkinen maallinen koulu on suurin kouluryhmä, ja siinä opiskelee suurin osa Israelin juutalaisista ja muista kuin arabioppilaista. Useimmat arabit lähettävät lapsensa kouluihin, joissa opetuskielenä on arabia. Koulutus on Israelissa pakollista kolmesta kahdeksaantoista vuotiaille lapsille. Koulunkäynti on jaettu kolmeen tasoon - peruskoulu (luokat 1-6), yläaste (luokat 7-9) ja lukio (luokat 10-12) - ja se päättyy Bagrut-oppilastutkintoon. </w:t>
      </w:r>
      <w:r>
        <w:t xml:space="preserve">Bagrut-todistuksen saaminen edellyttää </w:t>
      </w:r>
      <w:r>
        <w:t xml:space="preserve">taitoa keskeisissä oppiaineissa, kuten matematiikassa, heprean kielessä, heprean kielessä ja yleisessä kirjallisuudessa, englannin kielessä, historiassa, Raamatun </w:t>
      </w:r>
      <w:r>
        <w:rPr>
          <w:color w:val="2F4F4F"/>
        </w:rPr>
        <w:t xml:space="preserve">kirjoituksissa ja yhteiskuntaopissa.</w:t>
      </w:r>
      <w:r>
        <w:t xml:space="preserve"> Arabikouluissa, kristillisissä kouluissa ja druusikouluissa raamatunopin koe korvataan muslimien, kristittyjen tai druusien perintöä koskevalla kokeella. Kristityt arabit ovat yksi Israelin koulutetuimmista ryhmistä. Maariv on kuvaillut kristittyjen arabien aloja "koulutusjärjestelmän menestyneimmiksi", koska kristityt arabit pärjäsivät koulutuksessa parhaiten verrattuna kaikkiin muihin Israelissa koulutusta saaviin ryhmiin. Venäjänkielisistä perheistä tulevien israelilaislasten läpäisyaste lukiossa on korkeampi. Vaikka FSU:ssa syntyneiden maahanmuuttajalasten keskuudessa bagrut-oppilaiden läpäisyaste on korkein läntisistä FSU:n valtioista Venäjältä, Ukrainasta, Valko-Venäjältä ja Moldovasta tulevien perheiden keskuudessa (62,6 prosenttia) ja alhaisempi Keski-Aasian ja Kaukasian FSU:n valtioista tulevien perheiden keskuudessa. Vuonna 2003 yli puolet kaikista israelilaisista kahdestoista luokan oppilaista suoritti ylioppilastutkinnon.</w:t>
      </w:r>
    </w:p>
    <w:p>
      <w:r>
        <w:rPr>
          <w:b/>
        </w:rPr>
        <w:t xml:space="preserve">Kysymys 0</w:t>
      </w:r>
    </w:p>
    <w:p>
      <w:r>
        <w:t xml:space="preserve">Mikä on koulunkäynnin odotettavissa oleva kesto Israelissa?</w:t>
      </w:r>
    </w:p>
    <w:p>
      <w:r>
        <w:rPr>
          <w:b/>
        </w:rPr>
        <w:t xml:space="preserve">Kysymys 1</w:t>
      </w:r>
    </w:p>
    <w:p>
      <w:r>
        <w:t xml:space="preserve">Mikä on Israelin lukutaitoaste?</w:t>
      </w:r>
    </w:p>
    <w:p>
      <w:r>
        <w:rPr>
          <w:b/>
        </w:rPr>
        <w:t xml:space="preserve">Kysymys 2</w:t>
      </w:r>
    </w:p>
    <w:p>
      <w:r>
        <w:t xml:space="preserve">Mitä Bagrut-todistuksen saaminen edellyttää?</w:t>
      </w:r>
    </w:p>
    <w:p>
      <w:r>
        <w:rPr>
          <w:b/>
        </w:rPr>
        <w:t xml:space="preserve">Tekstin numero 53</w:t>
      </w:r>
    </w:p>
    <w:p>
      <w:r>
        <w:rPr>
          <w:color w:val="A9A9A9"/>
        </w:rPr>
        <w:t xml:space="preserve">Israelissa </w:t>
      </w:r>
      <w:r>
        <w:t xml:space="preserve">on yhdeksän valtion tukemaa julkista yliopistoa ja </w:t>
      </w:r>
      <w:r>
        <w:t xml:space="preserve">yksityisiä</w:t>
      </w:r>
      <w:r>
        <w:rPr>
          <w:color w:val="DCDCDC"/>
        </w:rPr>
        <w:t xml:space="preserve">49</w:t>
      </w:r>
      <w:r>
        <w:t xml:space="preserve"> korkeakouluja. Jerusalemin heprealaisessa yliopistossa, joka on Israelin toiseksi vanhin yliopisto </w:t>
      </w:r>
      <w:r>
        <w:rPr>
          <w:color w:val="2F4F4F"/>
        </w:rPr>
        <w:t xml:space="preserve">Technionin jälkeen</w:t>
      </w:r>
      <w:r>
        <w:t xml:space="preserve">, toimii Israelin kansalliskirjasto, joka on maailman suurin juutalaisten ja heprealaisten kirjojen kokoelma. Technion, heprealainen yliopisto ja Weizmann-instituutti ovat jatkuvasti maailman 100 parhaan yliopiston joukossa arvostetussa ARWU-akatemialuokituksessa. Jerusalemin heprealainen yliopisto ja Tel Avivin yliopisto ovat Times Higher Education -lehden mukaan maailman 100 parhaan yliopiston joukossa. Muita maan merkittäviä yliopistoja ovat Bar-Ilanin yliopisto, Haifan yliopisto, Avoin yliopisto ja Ben-Gurion University of the Negev. Länsirannalla sijaitseva Ariel-yliopisto on uusin yliopistolaitos, joka on nostettu korkeakoulun asemasta ja joka on ensimmäinen yli kolmeenkymmeneen vuoteen. Israelin seitsemän tutkimusyliopistoa (Avointa yliopistoa lukuun ottamatta) on jatkuvasti sijoitettu maailman 500 parhaan joukkoon.</w:t>
      </w:r>
    </w:p>
    <w:p>
      <w:r>
        <w:rPr>
          <w:b/>
        </w:rPr>
        <w:t xml:space="preserve">Kysymys 0</w:t>
      </w:r>
    </w:p>
    <w:p>
      <w:r>
        <w:t xml:space="preserve">Kuinka monta julkista yliopistoa Israelissa on?</w:t>
      </w:r>
    </w:p>
    <w:p>
      <w:r>
        <w:rPr>
          <w:b/>
        </w:rPr>
        <w:t xml:space="preserve">Kysymys 1</w:t>
      </w:r>
    </w:p>
    <w:p>
      <w:r>
        <w:t xml:space="preserve">Kuinka monta yksityistä korkeakoulua Israelissa on?</w:t>
      </w:r>
    </w:p>
    <w:p>
      <w:r>
        <w:rPr>
          <w:b/>
        </w:rPr>
        <w:t xml:space="preserve">Kysymys 2</w:t>
      </w:r>
    </w:p>
    <w:p>
      <w:r>
        <w:t xml:space="preserve">Mikä on Israelin vanhin yliopisto?</w:t>
      </w:r>
    </w:p>
    <w:p>
      <w:r>
        <w:rPr>
          <w:b/>
        </w:rPr>
        <w:t xml:space="preserve">Tekstin numero 54</w:t>
      </w:r>
    </w:p>
    <w:p>
      <w:r>
        <w:t xml:space="preserve">Israel toimii </w:t>
      </w:r>
      <w:r>
        <w:rPr>
          <w:color w:val="A9A9A9"/>
        </w:rPr>
        <w:t xml:space="preserve">parlamentaarisessa </w:t>
      </w:r>
      <w:r>
        <w:t xml:space="preserve">järjestelmässä demokraattisena tasavaltana, jossa on yleinen äänioikeus. Parlamentin enemmistön tukemasta parlamentin jäsenestä tulee pääministeri - yleensä suurimman puolueen puheenjohtaja. Pääministeri on hallituksen päämies ja kabinettipäällikkö. Israelia hallitsee </w:t>
      </w:r>
      <w:r>
        <w:rPr>
          <w:color w:val="DCDCDC"/>
        </w:rPr>
        <w:t xml:space="preserve">120</w:t>
      </w:r>
      <w:r>
        <w:t xml:space="preserve">-jäseninen parlamentti, joka tunnetaan nimellä Knesset. Knessetin jäsenyys perustuu </w:t>
      </w:r>
      <w:r>
        <w:rPr>
          <w:color w:val="2F4F4F"/>
        </w:rPr>
        <w:t xml:space="preserve">poliittisten puolueiden suhteelliseen edustukseen </w:t>
      </w:r>
      <w:r>
        <w:t xml:space="preserve">ja 3,25 prosentin vaalikynnykseen, mikä on käytännössä johtanut koalitiohallituksiin.</w:t>
      </w:r>
    </w:p>
    <w:p>
      <w:r>
        <w:rPr>
          <w:b/>
        </w:rPr>
        <w:t xml:space="preserve">Kysymys 0</w:t>
      </w:r>
    </w:p>
    <w:p>
      <w:r>
        <w:t xml:space="preserve">Minkälainen järjestelmä on käytössä Israelissa?</w:t>
      </w:r>
    </w:p>
    <w:p>
      <w:r>
        <w:rPr>
          <w:b/>
        </w:rPr>
        <w:t xml:space="preserve">Kysymys 1</w:t>
      </w:r>
    </w:p>
    <w:p>
      <w:r>
        <w:t xml:space="preserve">Kuinka monta jäsentä Knessetissä on?</w:t>
      </w:r>
    </w:p>
    <w:p>
      <w:r>
        <w:rPr>
          <w:b/>
        </w:rPr>
        <w:t xml:space="preserve">Kysymys 2</w:t>
      </w:r>
    </w:p>
    <w:p>
      <w:r>
        <w:t xml:space="preserve">Knessetin jäsenyys perustuu mihin?</w:t>
      </w:r>
    </w:p>
    <w:p>
      <w:r>
        <w:rPr>
          <w:b/>
        </w:rPr>
        <w:t xml:space="preserve">Tekstin numero 55</w:t>
      </w:r>
    </w:p>
    <w:p>
      <w:r>
        <w:t xml:space="preserve">Israelissa on </w:t>
      </w:r>
      <w:r>
        <w:rPr>
          <w:color w:val="A9A9A9"/>
        </w:rPr>
        <w:t xml:space="preserve">kolmiportainen </w:t>
      </w:r>
      <w:r>
        <w:t xml:space="preserve">tuomioistuinjärjestelmä</w:t>
      </w:r>
      <w:r>
        <w:rPr>
          <w:color w:val="A9A9A9"/>
        </w:rPr>
        <w:t xml:space="preserve">.</w:t>
      </w:r>
      <w:r>
        <w:t xml:space="preserve"> Alimmalla tasolla ovat maistraattituomioistuimet, jotka sijaitsevat useimmissa kaupungeissa eri puolilla maata. Niiden yläpuolella ovat piirituomioistuimet, jotka toimivat sekä muutoksenhakutuomioistuimina että ensimmäisen oikeusasteen tuomioistuimina; niitä on viidessä Israelin kuudesta piiristä. Kolmas ja korkein oikeusaste on </w:t>
      </w:r>
      <w:r>
        <w:rPr>
          <w:color w:val="2F4F4F"/>
        </w:rPr>
        <w:t xml:space="preserve">Jerusalemissa</w:t>
      </w:r>
      <w:r>
        <w:t xml:space="preserve"> sijaitseva </w:t>
      </w:r>
      <w:r>
        <w:rPr>
          <w:color w:val="DCDCDC"/>
        </w:rPr>
        <w:t xml:space="preserve">korkein oikeus</w:t>
      </w:r>
      <w:r>
        <w:t xml:space="preserve">, joka toimii sekä korkeimpana muutoksenhakutuomioistuimena että korkeimpana oikeusviranomaisena</w:t>
      </w:r>
      <w:r>
        <w:t xml:space="preserve">.</w:t>
      </w:r>
      <w:r>
        <w:t xml:space="preserve"> Viimeksi mainitussa tehtävässään korkein oikeus toimii ensimmäisenä oikeusasteena, jossa sekä kansalaiset että muut kuin kansalaiset voivat esittää vetoomuksen valtion viranomaisten päätöksiä vastaan. Vaikka Israel tukee Kansainvälisen rikostuomioistuimen tavoitteita, se ei ole ratifioinut Rooman perussääntöä, koska se on huolissaan tuomioistuimen kyvystä olla poliittisesti puolueeton.</w:t>
      </w:r>
    </w:p>
    <w:p>
      <w:r>
        <w:rPr>
          <w:b/>
        </w:rPr>
        <w:t xml:space="preserve">Kysymys 0</w:t>
      </w:r>
    </w:p>
    <w:p>
      <w:r>
        <w:t xml:space="preserve">Millainen tuomioistuinjärjestelmä Israelissa on?</w:t>
      </w:r>
    </w:p>
    <w:p>
      <w:r>
        <w:rPr>
          <w:b/>
        </w:rPr>
        <w:t xml:space="preserve">Kysymys 1</w:t>
      </w:r>
    </w:p>
    <w:p>
      <w:r>
        <w:t xml:space="preserve">Missä korkein oikeus sijaitsee?</w:t>
      </w:r>
    </w:p>
    <w:p>
      <w:r>
        <w:rPr>
          <w:b/>
        </w:rPr>
        <w:t xml:space="preserve">Kysymys 2</w:t>
      </w:r>
    </w:p>
    <w:p>
      <w:r>
        <w:t xml:space="preserve">Mikä on korkein taso?</w:t>
      </w:r>
    </w:p>
    <w:p>
      <w:r>
        <w:rPr>
          <w:b/>
        </w:rPr>
        <w:t xml:space="preserve">Tekstin numero 56</w:t>
      </w:r>
    </w:p>
    <w:p>
      <w:r>
        <w:t xml:space="preserve">Israelin oikeusjärjestelmässä yhdistyvät kolme oikeusperinnettä: </w:t>
      </w:r>
      <w:r>
        <w:rPr>
          <w:color w:val="A9A9A9"/>
        </w:rPr>
        <w:t xml:space="preserve">Englannin common law, siviilioikeus ja juutalainen laki</w:t>
      </w:r>
      <w:r>
        <w:t xml:space="preserve">. </w:t>
      </w:r>
      <w:r>
        <w:t xml:space="preserve">Se perustuu </w:t>
      </w:r>
      <w:r>
        <w:rPr>
          <w:color w:val="DCDCDC"/>
        </w:rPr>
        <w:t xml:space="preserve">stare decisis </w:t>
      </w:r>
      <w:r>
        <w:t xml:space="preserve">-periaatteeseen </w:t>
      </w:r>
      <w:r>
        <w:t xml:space="preserve">(ennakkotapaus) ja on kontradiktorinen järjestelmä, jossa oikeudenkäynnin osapuolet tuovat todisteet tuomioistuimeen. Oikeustapaukset ratkaisevat ammattituomarit valamiehistön sijaan. Avioliitto ja avioero kuuluvat uskonnollisten tuomioistuinten toimivaltaan: Juutalaisten, muslimien, drussien ja kristittyjen. Knessetin jäsenistä, korkeimman oikeuden tuomareista ja Israelin asianajajakunnan jäsenistä koostuva komitea valitsee tuomarit. Israelin tuomioistuinten (sekä yleisten tuomioistuinten että työtuomioistuinten) hallinnosta vastaa Jerusalemissa sijaitseva tuomioistuinhallinto. Sekä yleiset tuomioistuimet että työtuomioistuimet ovat paperittomia tuomioistuimia: oikeudenkäyntiasiakirjojen tallentaminen ja tuomioistuinten päätökset tehdään sähköisesti. Israelin peruslaki: </w:t>
      </w:r>
      <w:r>
        <w:rPr>
          <w:color w:val="2F4F4F"/>
        </w:rPr>
        <w:t xml:space="preserve">Ihmisarvo </w:t>
      </w:r>
      <w:r>
        <w:t xml:space="preserve">ja vapaus pyrkii puolustamaan ihmisoikeuksia ja vapauksia Israelissa.</w:t>
      </w:r>
    </w:p>
    <w:p>
      <w:r>
        <w:rPr>
          <w:b/>
        </w:rPr>
        <w:t xml:space="preserve">Kysymys 0</w:t>
      </w:r>
    </w:p>
    <w:p>
      <w:r>
        <w:t xml:space="preserve">Mitä oikeudellisia perinteitä Israel yhdistää?</w:t>
      </w:r>
    </w:p>
    <w:p>
      <w:r>
        <w:rPr>
          <w:b/>
        </w:rPr>
        <w:t xml:space="preserve">Kysymys 1</w:t>
      </w:r>
    </w:p>
    <w:p>
      <w:r>
        <w:t xml:space="preserve">Mihin periaatteeseen se perustuu?</w:t>
      </w:r>
    </w:p>
    <w:p>
      <w:r>
        <w:rPr>
          <w:b/>
        </w:rPr>
        <w:t xml:space="preserve">Kysymys 2</w:t>
      </w:r>
    </w:p>
    <w:p>
      <w:r>
        <w:t xml:space="preserve">Mikä on Israelin peruslaki?</w:t>
      </w:r>
    </w:p>
    <w:p>
      <w:r>
        <w:rPr>
          <w:b/>
        </w:rPr>
        <w:t xml:space="preserve">Tekstin numero 57</w:t>
      </w:r>
    </w:p>
    <w:p>
      <w:r>
        <w:t xml:space="preserve">Israelin valtio on jaettu </w:t>
      </w:r>
      <w:r>
        <w:rPr>
          <w:color w:val="A9A9A9"/>
        </w:rPr>
        <w:t xml:space="preserve">kuuteen </w:t>
      </w:r>
      <w:r>
        <w:t xml:space="preserve">hallinnolliseen pääalueeseen, jotka tunnetaan nimellä </w:t>
      </w:r>
      <w:r>
        <w:rPr>
          <w:color w:val="DCDCDC"/>
        </w:rPr>
        <w:t xml:space="preserve">mehozot </w:t>
      </w:r>
      <w:r>
        <w:t xml:space="preserve">(מחווזות; yksikkö: mahoz) - keskusta, Haifa, Jerusalem, pohjoinen, eteläinen ja Tel Avivin alueet sekä Juudean ja Samarian alue Länsirannalla. Koko Juudean ja Samarian aluetta sekä osia Jerusalemin ja pohjoisen kaupunginosista ei tunnusteta kansainvälisesti osaksi Israelia. Alueet on jaettu </w:t>
      </w:r>
      <w:r>
        <w:rPr>
          <w:color w:val="2F4F4F"/>
        </w:rPr>
        <w:t xml:space="preserve">viidentoista </w:t>
      </w:r>
      <w:r>
        <w:t xml:space="preserve">alialueeseen, jotka tunnetaan nimellä nafot (נפות; yksikkö: nafa), jotka puolestaan on jaettu viiteenkymmeneen luonnolliseen alueeseen.</w:t>
      </w:r>
    </w:p>
    <w:p>
      <w:r>
        <w:rPr>
          <w:b/>
        </w:rPr>
        <w:t xml:space="preserve">Kysymys 0</w:t>
      </w:r>
    </w:p>
    <w:p>
      <w:r>
        <w:t xml:space="preserve">Kuinka moneen hallintoalueeseen Israelin valtio on jaettu?</w:t>
      </w:r>
    </w:p>
    <w:p>
      <w:r>
        <w:rPr>
          <w:b/>
        </w:rPr>
        <w:t xml:space="preserve">Kysymys 1</w:t>
      </w:r>
    </w:p>
    <w:p>
      <w:r>
        <w:t xml:space="preserve">Millä nimillä nämä alueet tunnetaan?</w:t>
      </w:r>
    </w:p>
    <w:p>
      <w:r>
        <w:rPr>
          <w:b/>
        </w:rPr>
        <w:t xml:space="preserve">Kysymys 2</w:t>
      </w:r>
    </w:p>
    <w:p>
      <w:r>
        <w:t xml:space="preserve">Kuinka monta alipiiriä on olemassa?</w:t>
      </w:r>
    </w:p>
    <w:p>
      <w:r>
        <w:rPr>
          <w:b/>
        </w:rPr>
        <w:t xml:space="preserve">Tekstin numero 58</w:t>
      </w:r>
    </w:p>
    <w:p>
      <w:r>
        <w:t xml:space="preserve">Tilastollisia tarkoituksia varten maa on jaettu </w:t>
      </w:r>
      <w:r>
        <w:rPr>
          <w:color w:val="A9A9A9"/>
        </w:rPr>
        <w:t xml:space="preserve">kolmeen </w:t>
      </w:r>
      <w:r>
        <w:t xml:space="preserve">suurkaupunkialueeseen</w:t>
      </w:r>
      <w:r>
        <w:t xml:space="preserve">: </w:t>
      </w:r>
      <w:r>
        <w:rPr>
          <w:color w:val="DCDCDC"/>
        </w:rPr>
        <w:t xml:space="preserve">Tel Avivin </w:t>
      </w:r>
      <w:r>
        <w:t xml:space="preserve">suurkaupunkialue (3 206 400 asukasta), Haifan suurkaupunkialue (1 021 000 asukasta) ja Beer Shevan suurkaupunkialue (</w:t>
      </w:r>
      <w:r>
        <w:rPr>
          <w:color w:val="2F4F4F"/>
        </w:rPr>
        <w:t xml:space="preserve">559,700</w:t>
      </w:r>
      <w:r>
        <w:t xml:space="preserve">)</w:t>
      </w:r>
      <w:r>
        <w:t xml:space="preserve">.</w:t>
      </w:r>
      <w:r>
        <w:t xml:space="preserve"> Israelin suurin kunta asukasluvultaan ja pinta-alaltaan on Jerusalem, jossa on 773 800 asukasta 126 neliökilometrin alueella (vuonna 2009). Israelin hallituksen Jerusalemia koskevat tilastot sisältävät myös Itä-Jerusalemin väestön ja pinta-alan, joka tunnustetaan yleisesti osaksi Israelin miehittämiä palestiinalaisalueita. Tel Aviv, Haifa ja Rishon LeZion ovat Israelin seuraavaksi väkirikkaimmat kaupungit, joissa asuu 393 900, 265 600 ja 227 600 ihmistä.</w:t>
      </w:r>
    </w:p>
    <w:p>
      <w:r>
        <w:rPr>
          <w:b/>
        </w:rPr>
        <w:t xml:space="preserve">Kysymys 0</w:t>
      </w:r>
    </w:p>
    <w:p>
      <w:r>
        <w:t xml:space="preserve">Kuinka monta suurkaupunkialuetta on olemassa?</w:t>
      </w:r>
    </w:p>
    <w:p>
      <w:r>
        <w:rPr>
          <w:b/>
        </w:rPr>
        <w:t xml:space="preserve">Kysymys 1</w:t>
      </w:r>
    </w:p>
    <w:p>
      <w:r>
        <w:t xml:space="preserve">Millä suurkaupunkialueella on eniten asukkaita?</w:t>
      </w:r>
    </w:p>
    <w:p>
      <w:r>
        <w:rPr>
          <w:b/>
        </w:rPr>
        <w:t xml:space="preserve">Kysymys 2</w:t>
      </w:r>
    </w:p>
    <w:p>
      <w:r>
        <w:t xml:space="preserve">Mikä on Beer Shevan väkiluku?</w:t>
      </w:r>
    </w:p>
    <w:p>
      <w:r>
        <w:rPr>
          <w:b/>
        </w:rPr>
        <w:t xml:space="preserve">Tekstin numero 59</w:t>
      </w:r>
    </w:p>
    <w:p>
      <w:r>
        <w:t xml:space="preserve">Sen jälkeen, kun Israel valtasi nämä alueet, niille on rakennettu israelilaisia siirtokuntia ja sotilaslaitoksia. Israel on soveltanut siviililakia Golanin kukkuloille ja Itä-Jerusalemiin ja myöntänyt niiden asukkaille pysyvän oleskeluluvan ja mahdollisuuden hakea kansalaisuutta. Länsiranta on alueella sijaitsevien israelilaisten siirtokuntien ulkopuolella pysynyt suoran sotilashallinnon alaisena, eivätkä alueen palestiinalaiset voi saada Israelin kansalaisuutta. Israel veti sotilasjoukkonsa pois ja purki </w:t>
      </w:r>
      <w:r>
        <w:rPr>
          <w:color w:val="A9A9A9"/>
        </w:rPr>
        <w:t xml:space="preserve">Gazan kaistalla</w:t>
      </w:r>
      <w:r>
        <w:t xml:space="preserve"> sijaitsevat israelilaiset siirtokunnat </w:t>
      </w:r>
      <w:r>
        <w:t xml:space="preserve">osana Gazasta vetäytymistä, vaikka se pitää edelleen ilmatilan ja vesialueet valvonnassaan. </w:t>
      </w:r>
      <w:r>
        <w:rPr>
          <w:color w:val="DCDCDC"/>
        </w:rPr>
        <w:t xml:space="preserve">YK:n turvallisuusneuvosto </w:t>
      </w:r>
      <w:r>
        <w:t xml:space="preserve">on julistanut Golanin kukkuloiden ja Itä-Jerusalemin liittämisen "mitättömäksi" ja pitää alueita edelleen miehitettyinä. Kansainvälinen tuomioistuin, Yhdistyneiden Kansakuntien tärkein oikeudellinen elin, totesi vuonna 2004 antamassaan neuvoa-antavassa lausunnossa </w:t>
      </w:r>
      <w:r>
        <w:rPr>
          <w:color w:val="2F4F4F"/>
        </w:rPr>
        <w:t xml:space="preserve">Israelin Länsirannan </w:t>
      </w:r>
      <w:r>
        <w:t xml:space="preserve">muurin </w:t>
      </w:r>
      <w:r>
        <w:t xml:space="preserve">rakentamisen laillisuudesta</w:t>
      </w:r>
      <w:r>
        <w:t xml:space="preserve">, että Israelin kuuden päivän sodassa valtaamat alueet, mukaan lukien Itä-Jerusalem, ovat miehitettyjä alueita.</w:t>
      </w:r>
    </w:p>
    <w:p>
      <w:r>
        <w:rPr>
          <w:b/>
        </w:rPr>
        <w:t xml:space="preserve">Kysymys 0</w:t>
      </w:r>
    </w:p>
    <w:p>
      <w:r>
        <w:t xml:space="preserve">Kuka julisti Golanin kukkuloiden ja Itä-Jerusalemin liittämisen?</w:t>
      </w:r>
    </w:p>
    <w:p>
      <w:r>
        <w:rPr>
          <w:b/>
        </w:rPr>
        <w:t xml:space="preserve">Kysymys 1</w:t>
      </w:r>
    </w:p>
    <w:p>
      <w:r>
        <w:t xml:space="preserve">Mitä Israel valloitti kuuden päivän sodassa?</w:t>
      </w:r>
    </w:p>
    <w:p>
      <w:r>
        <w:rPr>
          <w:b/>
        </w:rPr>
        <w:t xml:space="preserve">Kysymys 2</w:t>
      </w:r>
    </w:p>
    <w:p>
      <w:r>
        <w:t xml:space="preserve">Mihin Israel vetäytyi ja hajotti asevoimansa?</w:t>
      </w:r>
    </w:p>
    <w:p>
      <w:r>
        <w:rPr>
          <w:b/>
        </w:rPr>
        <w:t xml:space="preserve">Tekstin numero 60</w:t>
      </w:r>
    </w:p>
    <w:p>
      <w:r>
        <w:t xml:space="preserve">Itä-Jerusalemin asema mahdollisessa tulevassa rauhanratkaisussa on ollut ajoittain vaikea kysymys Israelin hallitusten ja palestiinalaisten edustajien välisissä neuvotteluissa, koska Israel pitää sitä </w:t>
      </w:r>
      <w:r>
        <w:rPr>
          <w:color w:val="A9A9A9"/>
        </w:rPr>
        <w:t xml:space="preserve">suvereenina alueena ja </w:t>
      </w:r>
      <w:r>
        <w:t xml:space="preserve">osana pääkaupunkiaan. Useimmat alueita koskevat neuvottelut ovat perustuneet </w:t>
      </w:r>
      <w:r>
        <w:rPr>
          <w:color w:val="DCDCDC"/>
        </w:rPr>
        <w:t xml:space="preserve">Yhdistyneiden Kansakuntien turvallisuusneuvoston päätöslauselmaan 242</w:t>
      </w:r>
      <w:r>
        <w:t xml:space="preserve">, jossa korostetaan, ettei alueita saa hankkia sodalla, ja kehotetaan Israelia vetäytymään miehitetyiltä alueilta vastineeksi suhteiden normalisoinnista arabivaltioiden kanssa (</w:t>
      </w:r>
      <w:r>
        <w:rPr>
          <w:color w:val="2F4F4F"/>
        </w:rPr>
        <w:t xml:space="preserve">maa rauhaa vastaan </w:t>
      </w:r>
      <w:r>
        <w:t xml:space="preserve">-periaate)</w:t>
      </w:r>
      <w:r>
        <w:t xml:space="preserve">.</w:t>
      </w:r>
    </w:p>
    <w:p>
      <w:r>
        <w:rPr>
          <w:b/>
        </w:rPr>
        <w:t xml:space="preserve">Kysymys 0</w:t>
      </w:r>
    </w:p>
    <w:p>
      <w:r>
        <w:t xml:space="preserve">Mitä Israel pitää Itä-Jerusalemia?</w:t>
      </w:r>
    </w:p>
    <w:p>
      <w:r>
        <w:rPr>
          <w:b/>
        </w:rPr>
        <w:t xml:space="preserve">Kysymys 1</w:t>
      </w:r>
    </w:p>
    <w:p>
      <w:r>
        <w:t xml:space="preserve">Mikä korostaa sitä, että alueen hankkiminen sodan avulla ei ole hyväksyttävää?</w:t>
      </w:r>
    </w:p>
    <w:p>
      <w:r>
        <w:rPr>
          <w:b/>
        </w:rPr>
        <w:t xml:space="preserve">Kysymys 2</w:t>
      </w:r>
    </w:p>
    <w:p>
      <w:r>
        <w:t xml:space="preserve">Mikä on suhteiden normalisoinnin periaate arabivaltioiden kanssa?</w:t>
      </w:r>
    </w:p>
    <w:p>
      <w:r>
        <w:rPr>
          <w:b/>
        </w:rPr>
        <w:t xml:space="preserve">Tekstin numero 61</w:t>
      </w:r>
    </w:p>
    <w:p>
      <w:r>
        <w:t xml:space="preserve">Jordania liitti Länsirannan itselleen vuonna </w:t>
      </w:r>
      <w:r>
        <w:rPr>
          <w:color w:val="A9A9A9"/>
        </w:rPr>
        <w:t xml:space="preserve">1950</w:t>
      </w:r>
      <w:r>
        <w:t xml:space="preserve">, kun </w:t>
      </w:r>
      <w:r>
        <w:t xml:space="preserve">arabit hylkäsivät YK:n päätöksen kahden valtion perustamisesta Palestiinaan. Ainoastaan Iso-Britannia tunnusti tämän liittämisen, ja Jordania on sittemmin luovuttanut vaatimuksensa alueesta PLO:lle. Israel miehitti Länsirannan vuonna 1967 kuuden päivän sodassa. Väestö on pääasiassa </w:t>
      </w:r>
      <w:r>
        <w:rPr>
          <w:color w:val="DCDCDC"/>
        </w:rPr>
        <w:t xml:space="preserve">palestiinalaisia</w:t>
      </w:r>
      <w:r>
        <w:t xml:space="preserve">, myös vuoden 1948 arabien ja Israelin sodan pakolaisia. Vuodesta 1967 alkaen vuoteen 1993 asti näillä alueilla asuvat palestiinalaiset olivat Israelin sotilashallinnon alaisuudessa. Israelin ja PLO:n tunnustamiskirjeiden jälkeen suurin osa palestiinalaisväestöstä ja kaupungeista on ollut palestiinalaishallinnon sisäisessä lainkäyttövallassa ja vain osittain Israelin sotilasvalvonnassa, vaikka Israel on useaan otteeseen siirtänyt joukkojaan ja palauttanut täyden sotilashallinnon levottomuuksien aikana. Vastauksena lisääntyneisiin hyökkäyksiin osana toista intifadaa Israelin hallitus aloitti Israelin Länsirannan muurin rakentamisen. Valmistuttuaan noin </w:t>
      </w:r>
      <w:r>
        <w:rPr>
          <w:color w:val="2F4F4F"/>
        </w:rPr>
        <w:t xml:space="preserve">13 prosenttia </w:t>
      </w:r>
      <w:r>
        <w:t xml:space="preserve">esteestä rakennetaan vihreälle linjalle tai Israeliin ja 87 prosenttia Länsirannalle</w:t>
      </w:r>
      <w:r>
        <w:t xml:space="preserve">.</w:t>
      </w:r>
    </w:p>
    <w:p>
      <w:r>
        <w:rPr>
          <w:b/>
        </w:rPr>
        <w:t xml:space="preserve">Kysymys 0</w:t>
      </w:r>
    </w:p>
    <w:p>
      <w:r>
        <w:t xml:space="preserve">Milloin Jordania liitti Länsirannan?</w:t>
      </w:r>
    </w:p>
    <w:p>
      <w:r>
        <w:rPr>
          <w:b/>
        </w:rPr>
        <w:t xml:space="preserve">Kysymys 1</w:t>
      </w:r>
    </w:p>
    <w:p>
      <w:r>
        <w:t xml:space="preserve">Mikä oli Länsirannan väestön enemmistö?</w:t>
      </w:r>
    </w:p>
    <w:p>
      <w:r>
        <w:rPr>
          <w:b/>
        </w:rPr>
        <w:t xml:space="preserve">Kysymys 2</w:t>
      </w:r>
    </w:p>
    <w:p>
      <w:r>
        <w:t xml:space="preserve">Kuinka suuri osa esteestä rakennetaan vihreälle linjalle?</w:t>
      </w:r>
    </w:p>
    <w:p>
      <w:r>
        <w:rPr>
          <w:b/>
        </w:rPr>
        <w:t xml:space="preserve">Tekstin numero 62</w:t>
      </w:r>
    </w:p>
    <w:p>
      <w:r>
        <w:rPr>
          <w:color w:val="A9A9A9"/>
        </w:rPr>
        <w:t xml:space="preserve">Egypti </w:t>
      </w:r>
      <w:r>
        <w:t xml:space="preserve">miehitti Gazan kaistaa </w:t>
      </w:r>
      <w:r>
        <w:t xml:space="preserve">vuosina 1948-1967 ja </w:t>
      </w:r>
      <w:r>
        <w:rPr>
          <w:color w:val="DCDCDC"/>
        </w:rPr>
        <w:t xml:space="preserve">Israel vuoden </w:t>
      </w:r>
      <w:r>
        <w:t xml:space="preserve">1967 jälkeen. Vuonna 2005 osana Israelin yksipuolista vetäytymissuunnitelmaa Israel poisti kaikki siirtokuntansa ja joukkonsa alueelta. Israel ei pidä Gazan kaistaa miehitettynä alueena, ja se on julistanut sen "vieraaksi alueeksi". Lukuisat kansainväliset humanitaariset järjestöt ja Yhdistyneiden Kansakuntien eri elimet ovat kiistäneet tämän näkemyksen. </w:t>
      </w:r>
      <w:r>
        <w:rPr>
          <w:color w:val="2F4F4F"/>
        </w:rPr>
        <w:t xml:space="preserve">Kesäkuun 2007 </w:t>
      </w:r>
      <w:r>
        <w:t xml:space="preserve">jälkeen</w:t>
      </w:r>
      <w:r>
        <w:t xml:space="preserve">, kun Hamas otti vallan Gazan kaistalla, Israel tiukensi Gazan rajanylityspaikkojen valvontaa sekä meri- ja ilmateitse ja esti ihmisiä saapumasta alueelle ja poistumasta sieltä lukuun ottamatta yksittäisiä tapauksia, jotka se katsoi humanitaarisiksi. Gazalla on raja Egyptin kanssa, ja Israelin, Euroopan unionin ja palestiinalaishallinnon välisellä sopimuksella säänneltiin, miten rajanylitys tapahtuisi (sitä valvoivat eurooppalaiset tarkkailijat). Egypti noudatti tätä sopimusta Mubarakin aikana ja esti pääsyn Gazaan huhtikuuhun 2011 asti, jolloin se ilmoitti avaavansa rajansa Gazan kanssa.</w:t>
      </w:r>
    </w:p>
    <w:p>
      <w:r>
        <w:rPr>
          <w:b/>
        </w:rPr>
        <w:t xml:space="preserve">Kysymys 0</w:t>
      </w:r>
    </w:p>
    <w:p>
      <w:r>
        <w:t xml:space="preserve">Kuka miehitti Gazan kaistaa vuosina 1948-1967?</w:t>
      </w:r>
    </w:p>
    <w:p>
      <w:r>
        <w:rPr>
          <w:b/>
        </w:rPr>
        <w:t xml:space="preserve">Kysymys 1</w:t>
      </w:r>
    </w:p>
    <w:p>
      <w:r>
        <w:t xml:space="preserve">Kuka miehitti Gazan kaistaa vuoden 1967 jälkeen?</w:t>
      </w:r>
    </w:p>
    <w:p>
      <w:r>
        <w:rPr>
          <w:b/>
        </w:rPr>
        <w:t xml:space="preserve">Kysymys 2</w:t>
      </w:r>
    </w:p>
    <w:p>
      <w:r>
        <w:t xml:space="preserve">Milloin Hamas otti vallan Gazan kaistalla?</w:t>
      </w:r>
    </w:p>
    <w:p>
      <w:r>
        <w:rPr>
          <w:b/>
        </w:rPr>
        <w:t xml:space="preserve">Tekstin numero 63</w:t>
      </w:r>
    </w:p>
    <w:p>
      <w:r>
        <w:t xml:space="preserve">Israel ylläpitää diplomaattisuhteita </w:t>
      </w:r>
      <w:r>
        <w:t xml:space="preserve">eri maiden </w:t>
      </w:r>
      <w:r>
        <w:t xml:space="preserve">kanssa, </w:t>
      </w:r>
      <w:r>
        <w:rPr>
          <w:color w:val="A9A9A9"/>
        </w:rPr>
        <w:t xml:space="preserve">158</w:t>
      </w:r>
      <w:r>
        <w:t xml:space="preserve">ja sillä on </w:t>
      </w:r>
      <w:r>
        <w:t xml:space="preserve">diplomaattiedustustoja</w:t>
      </w:r>
      <w:r>
        <w:rPr>
          <w:color w:val="DCDCDC"/>
        </w:rPr>
        <w:t xml:space="preserve">107</w:t>
      </w:r>
      <w:r>
        <w:t xml:space="preserve"> eri puolilla maailmaa. Useimmat muslimimaat ovat maita, joiden kanssa Israelilla ei ole diplomaattisuhteita. Vain </w:t>
      </w:r>
      <w:r>
        <w:rPr>
          <w:color w:val="2F4F4F"/>
        </w:rPr>
        <w:t xml:space="preserve">kolmella </w:t>
      </w:r>
      <w:r>
        <w:t xml:space="preserve">Arabiliiton jäsenellä on normalisoidut suhteet Israeliin: Egypti ja Jordania allekirjoittivat rauhansopimukset vuonna 1979 ja 1994, ja Mauritania solmi täydet diplomaattisuhteet Israelin kanssa vuonna 1999. Israelin ja Egyptin välisestä rauhansopimuksesta huolimatta Israelia pidetään egyptiläisten keskuudessa edelleen yleisesti vihollismaana. Israelin lain mukaan Libanon, Syyria, Saudi-Arabia, Irak, Iran, Sudan ja Jemen ovat vihollismaita, eivätkä Israelin kansalaiset saa vierailla niissä ilman sisäministeriön lupaa. Iranilla oli diplomaattisuhteet Israeliin Pahlavi-dynastian aikana, mutta se peruutti Israelin tunnustamisen islamilaisen vallankumouksen aikana. Gazan sodan 2008-09 seurauksena Mauritania, Qatar, Bolivia ja Venezuela keskeyttivät poliittiset ja taloudelliset suhteet Israeliin.</w:t>
      </w:r>
    </w:p>
    <w:p>
      <w:r>
        <w:rPr>
          <w:b/>
        </w:rPr>
        <w:t xml:space="preserve">Kysymys 0</w:t>
      </w:r>
    </w:p>
    <w:p>
      <w:r>
        <w:t xml:space="preserve">Kuinka moneen maahan Israelilla on diplomaattisuhteet?</w:t>
      </w:r>
    </w:p>
    <w:p>
      <w:r>
        <w:rPr>
          <w:b/>
        </w:rPr>
        <w:t xml:space="preserve">Kysymys 1</w:t>
      </w:r>
    </w:p>
    <w:p>
      <w:r>
        <w:t xml:space="preserve">Kuinka monta diplomaattista edustustoa heillä on?</w:t>
      </w:r>
    </w:p>
    <w:p>
      <w:r>
        <w:rPr>
          <w:b/>
        </w:rPr>
        <w:t xml:space="preserve">Kysymys 2</w:t>
      </w:r>
    </w:p>
    <w:p>
      <w:r>
        <w:t xml:space="preserve">Kuinka monella Arabiliiton jäsenellä on suhteet Israeliin?</w:t>
      </w:r>
    </w:p>
    <w:p>
      <w:r>
        <w:rPr>
          <w:b/>
        </w:rPr>
        <w:t xml:space="preserve">Tekstin numero 64</w:t>
      </w:r>
    </w:p>
    <w:p>
      <w:r>
        <w:rPr>
          <w:color w:val="A9A9A9"/>
        </w:rPr>
        <w:t xml:space="preserve">Yhdysvallat ja Neuvostoliitto </w:t>
      </w:r>
      <w:r>
        <w:t xml:space="preserve">olivat kaksi ensimmäistä maata, jotka tunnustivat Israelin valtion, ja ne ilmoittivat tunnustuksestaan suunnilleen samanaikaisesti</w:t>
      </w:r>
      <w:r>
        <w:rPr>
          <w:color w:val="A9A9A9"/>
        </w:rPr>
        <w:t xml:space="preserve">. Yhdysvallat </w:t>
      </w:r>
      <w:r>
        <w:t xml:space="preserve">pitää Israelia "luotettavimpana kumppaninaan Lähi-idässä", joka perustuu "yhteisiin demokraattisiin arvoihin, uskonnollisiin yhteyksiin ja turvallisuusintresseihin"</w:t>
      </w:r>
      <w:r>
        <w:rPr>
          <w:color w:val="DCDCDC"/>
        </w:rPr>
        <w:t xml:space="preserve">.</w:t>
      </w:r>
      <w:r>
        <w:t xml:space="preserve"> Yhdysvaltojen ja Israelin kahdenväliset suhteet ovat moniulotteiset, ja Yhdysvallat on arabien ja Israelin välisen rauhanprosessin tärkein tukija. Yhdysvaltojen ja Israelin näkemykset eroavat toisistaan joissakin kysymyksissä, kuten Golanin kukkuloilla, Jerusalemissa ja siirtokunnissa. Yhdysvallat on antanut </w:t>
      </w:r>
      <w:r>
        <w:t xml:space="preserve">Israelille vuodesta 1967 lähtien </w:t>
      </w:r>
      <w:r>
        <w:rPr>
          <w:color w:val="2F4F4F"/>
        </w:rPr>
        <w:t xml:space="preserve">68 miljardia dollaria </w:t>
      </w:r>
      <w:r>
        <w:t xml:space="preserve">sotilaallista apua ja 32 miljardia dollaria avustuksia ulkomaanapulain (Foreign Assistance Act) nojalla (vuodesta 1962 alkanut ajanjakso), enemmän kuin mikään muu maa kyseisenä ajanjaksona vuoteen 2003 asti.</w:t>
      </w:r>
    </w:p>
    <w:p>
      <w:r>
        <w:rPr>
          <w:b/>
        </w:rPr>
        <w:t xml:space="preserve">Kysymys 0</w:t>
      </w:r>
    </w:p>
    <w:p>
      <w:r>
        <w:t xml:space="preserve">Mitkä kaksi maata tunnustivat ensimmäisenä Israelin valtion?</w:t>
      </w:r>
    </w:p>
    <w:p>
      <w:r>
        <w:rPr>
          <w:b/>
        </w:rPr>
        <w:t xml:space="preserve">Kysymys 1</w:t>
      </w:r>
    </w:p>
    <w:p>
      <w:r>
        <w:t xml:space="preserve">Kuka pitää Israelia luotettavimpana kumppaninaan Lähi-idässä?</w:t>
      </w:r>
    </w:p>
    <w:p>
      <w:r>
        <w:rPr>
          <w:b/>
        </w:rPr>
        <w:t xml:space="preserve">Kysymys 2</w:t>
      </w:r>
    </w:p>
    <w:p>
      <w:r>
        <w:t xml:space="preserve">Kuinka paljon Yhdysvallat antoi sotilaallista apua?</w:t>
      </w:r>
    </w:p>
    <w:p>
      <w:r>
        <w:rPr>
          <w:b/>
        </w:rPr>
        <w:t xml:space="preserve">Tekstin numero 65</w:t>
      </w:r>
    </w:p>
    <w:p>
      <w:r>
        <w:t xml:space="preserve">Saksan vahvoihin siteisiin Israelin kanssa kuuluu yhteistyö tieteellisissä ja koulutuksellisissa pyrkimyksissä, ja molemmat valtiot ovat edelleen vahvoja taloudellisia ja sotilaallisia kumppaneita. Hyvityssopimuksen mukaisesti Saksa oli vuoteen 2007 mennessä[päivitys] maksanut </w:t>
      </w:r>
      <w:r>
        <w:rPr>
          <w:color w:val="A9A9A9"/>
        </w:rPr>
        <w:t xml:space="preserve">25 miljardia euroa </w:t>
      </w:r>
      <w:r>
        <w:t xml:space="preserve">hyvityksiä Israelin valtiolle ja yksittäisille israelilaisille holokaustista selvinneille</w:t>
      </w:r>
      <w:r>
        <w:t xml:space="preserve">.</w:t>
      </w:r>
      <w:r>
        <w:t xml:space="preserve"> Yhdistynyt kuningaskunta on pitänyt täydet diplomaattisuhteet Israelin kanssa sen perustamisesta lähtien, ja sillä on ollut kaksi valtionpäämiehen vierailua vuonna 2007. Yhdistyneellä kuningaskunnalla katsotaan olevan "luonnolliset" suhteet Israeliin Britannian Palestiinan mandaatin vuoksi. Maiden välisiä suhteita vahvistivat myös entisen pääministerin </w:t>
      </w:r>
      <w:r>
        <w:rPr>
          <w:color w:val="DCDCDC"/>
        </w:rPr>
        <w:t xml:space="preserve">Tony </w:t>
      </w:r>
      <w:r>
        <w:t xml:space="preserve">Blairin ponnistelut kahden valtion ratkaisun puolesta. Israel kuuluu Euroopan unionin </w:t>
      </w:r>
      <w:r>
        <w:rPr>
          <w:color w:val="2F4F4F"/>
        </w:rPr>
        <w:t xml:space="preserve">Euroopan naapuruuspolitiikkaan </w:t>
      </w:r>
      <w:r>
        <w:t xml:space="preserve">(ENP), jonka tavoitteena on lähentää EU:ta ja sen naapureita</w:t>
      </w:r>
      <w:r>
        <w:t xml:space="preserve">.</w:t>
      </w:r>
    </w:p>
    <w:p>
      <w:r>
        <w:rPr>
          <w:b/>
        </w:rPr>
        <w:t xml:space="preserve">Kysymys 0</w:t>
      </w:r>
    </w:p>
    <w:p>
      <w:r>
        <w:t xml:space="preserve">Kuinka paljon Saksa maksoi Israelin valtiolle korvauksia?</w:t>
      </w:r>
    </w:p>
    <w:p>
      <w:r>
        <w:rPr>
          <w:b/>
        </w:rPr>
        <w:t xml:space="preserve">Kysymys 1</w:t>
      </w:r>
    </w:p>
    <w:p>
      <w:r>
        <w:t xml:space="preserve">Kuka pääministeri auttoi suhteita?</w:t>
      </w:r>
    </w:p>
    <w:p>
      <w:r>
        <w:rPr>
          <w:b/>
        </w:rPr>
        <w:t xml:space="preserve">Kysymys 2</w:t>
      </w:r>
    </w:p>
    <w:p>
      <w:r>
        <w:t xml:space="preserve">Millä pyritään lähentämään EU:ta ja sen naapureita?</w:t>
      </w:r>
    </w:p>
    <w:p>
      <w:r>
        <w:rPr>
          <w:b/>
        </w:rPr>
        <w:t xml:space="preserve">Tekstin numero 66</w:t>
      </w:r>
    </w:p>
    <w:p>
      <w:r>
        <w:t xml:space="preserve">Vaikka Turkki ja Israel solmivat täydet diplomaattisuhteet vasta </w:t>
      </w:r>
      <w:r>
        <w:rPr>
          <w:color w:val="A9A9A9"/>
        </w:rPr>
        <w:t xml:space="preserve">1991</w:t>
      </w:r>
      <w:r>
        <w:t xml:space="preserve">, Turkki on tehnyt yhteistyötä Israelin kanssa siitä lähtien, kun se tunnusti Israelin vuonna 1949. Turkin siteet alueen muihin muslimienemmistöisiin valtioihin ovat ajoittain johtaneet siihen, että arabi- ja muslimivaltiot ovat painostaneet Turkkia lieventämään suhteitaan Israeliin. Turkin ja Israelin väliset suhteet kääntyivät laskuun </w:t>
      </w:r>
      <w:r>
        <w:rPr>
          <w:color w:val="DCDCDC"/>
        </w:rPr>
        <w:t xml:space="preserve">Gazan sodan 2008-09 </w:t>
      </w:r>
      <w:r>
        <w:t xml:space="preserve">ja Israelin Gazan laivasaattueen hyökkäyksen jälkeen. </w:t>
      </w:r>
      <w:r>
        <w:t xml:space="preserve">Laivasaattueen järjestänyt </w:t>
      </w:r>
      <w:r>
        <w:rPr>
          <w:color w:val="2F4F4F"/>
        </w:rPr>
        <w:t xml:space="preserve">IHH on </w:t>
      </w:r>
      <w:r>
        <w:t xml:space="preserve">turkkilainen hyväntekeväisyysjärjestö, jonka yhteydet Hamasiin ja al-Qaidaan on asetettu kyseenalaiseksi. Israelin ja Kreikan väliset suhteet ovat parantuneet vuodesta 1995 lähtien Israelin ja Turkin suhteiden heikkenemisen vuoksi. Maat ovat solmineet puolustusyhteistyösopimuksen, ja vuonna 2010 Israelin ilmavoimat isännöivät Kreikan Helleenien ilmavoimia yhteisessä harjoituksessa Uvdan tukikohdassa. Israel on Lähi-idän toiseksi suurin kreikkalaisten tuotteiden tuoja. Kyproksen ja Israelin yhteiset öljy- ja kaasututkimukset, jotka keskittyvät Leviathanin kaasukenttään, ovat Kreikalle tärkeä tekijä, koska sillä on vahvat siteet Kyprokseen. Yhteistyö maailman pisimmässä merenalaisessa sähkökaapelissa, EuroAsia Interconnectorissa, on vahvistanut Kyproksen ja Israelin suhteita.</w:t>
      </w:r>
    </w:p>
    <w:p>
      <w:r>
        <w:rPr>
          <w:b/>
        </w:rPr>
        <w:t xml:space="preserve">Kysymys 0</w:t>
      </w:r>
    </w:p>
    <w:p>
      <w:r>
        <w:t xml:space="preserve">Milloin Turkki ja Israel solmivat täydet diplomaattisuhteet?</w:t>
      </w:r>
    </w:p>
    <w:p>
      <w:r>
        <w:rPr>
          <w:b/>
        </w:rPr>
        <w:t xml:space="preserve">Kysymys 1</w:t>
      </w:r>
    </w:p>
    <w:p>
      <w:r>
        <w:t xml:space="preserve">Kuka järjesti laivueen?</w:t>
      </w:r>
    </w:p>
    <w:p>
      <w:r>
        <w:rPr>
          <w:b/>
        </w:rPr>
        <w:t xml:space="preserve">Kysymys 2</w:t>
      </w:r>
    </w:p>
    <w:p>
      <w:r>
        <w:t xml:space="preserve">Milloin Israelin ja Turkin suhteet kääntyivät laskuun?</w:t>
      </w:r>
    </w:p>
    <w:p>
      <w:r>
        <w:rPr>
          <w:b/>
        </w:rPr>
        <w:t xml:space="preserve">Tekstin numero 67</w:t>
      </w:r>
    </w:p>
    <w:p>
      <w:r>
        <w:t xml:space="preserve">Intia solmi täydet diplomaattisuhteet Israelin kanssa vuonna , </w:t>
      </w:r>
      <w:r>
        <w:t xml:space="preserve">ja se </w:t>
      </w:r>
      <w:r>
        <w:rPr>
          <w:color w:val="A9A9A9"/>
        </w:rPr>
        <w:t xml:space="preserve">1992</w:t>
      </w:r>
      <w:r>
        <w:t xml:space="preserve">on siitä lähtien ylläpitänyt vahvaa sotilaallista, teknologista ja kulttuurista kumppanuutta Israelin kanssa. Vuonna 2009 Israelin ulkoministeriön toimeksiannosta tehdyn kansainvälisen mielipidetutkimuksen mukaan </w:t>
      </w:r>
      <w:r>
        <w:rPr>
          <w:color w:val="DCDCDC"/>
        </w:rPr>
        <w:t xml:space="preserve">Intia </w:t>
      </w:r>
      <w:r>
        <w:t xml:space="preserve">on maailman Israel-myönteisin maa</w:t>
      </w:r>
      <w:r>
        <w:t xml:space="preserve">.</w:t>
      </w:r>
      <w:r>
        <w:t xml:space="preserve"> Intia on Israelin sotatarvikkeiden suurin asiakas, ja Israel on Intian toiseksi suurin sotilaskumppani </w:t>
      </w:r>
      <w:r>
        <w:rPr>
          <w:color w:val="2F4F4F"/>
        </w:rPr>
        <w:t xml:space="preserve">Venäjän federaation </w:t>
      </w:r>
      <w:r>
        <w:t xml:space="preserve">jälkeen</w:t>
      </w:r>
      <w:r>
        <w:t xml:space="preserve">. Intia on myös Israelin kolmanneksi suurin aasialainen talouskumppani, ja mailla on sotilaalliset ja laajat avaruusteknologiasuhteet. Intiasta tuli Israelin tärkein Aasiasta tuleva lähdemarkkina vuonna 2010, jolloin maahan saapui 41 000 turistia. Azerbaidžan on yksi harvoista muslimienemmistöisistä maista, jotka ovat kehittäneet kahdenvälisiä strategisia ja taloudellisia suhteita Israelin kanssa. Azerbaidžan toimittaa Israelille huomattavan osan sen öljytarpeista, ja Israel on auttanut Azerbaidžanin asevoimien nykyaikaistamisessa. Afrikassa Etiopia on Israelin tärkein ja läheisin liittolainen maanosassa yhteisten poliittisten, uskonnollisten ja turvallisuusintressien vuoksi. Israel tarjoaa Etiopialle asiantuntemusta kasteluhankkeissa, ja tuhannet etiopialaiset juutalaiset (Beta Israel) asuvat Israelissa.</w:t>
      </w:r>
    </w:p>
    <w:p>
      <w:r>
        <w:rPr>
          <w:b/>
        </w:rPr>
        <w:t xml:space="preserve">Kysymys 0</w:t>
      </w:r>
    </w:p>
    <w:p>
      <w:r>
        <w:t xml:space="preserve">Milloin Intia solmi täydet diplomaattisuhteet Israelin kanssa?</w:t>
      </w:r>
    </w:p>
    <w:p>
      <w:r>
        <w:rPr>
          <w:b/>
        </w:rPr>
        <w:t xml:space="preserve">Kysymys 1</w:t>
      </w:r>
    </w:p>
    <w:p>
      <w:r>
        <w:t xml:space="preserve">Kuka on maailman Israel-myönteisin maa?</w:t>
      </w:r>
    </w:p>
    <w:p>
      <w:r>
        <w:rPr>
          <w:b/>
        </w:rPr>
        <w:t xml:space="preserve">Kysymys 2</w:t>
      </w:r>
    </w:p>
    <w:p>
      <w:r>
        <w:t xml:space="preserve">Kenen jälkeen Israel on Intian toiseksi suurin sotilaallinen kauppakumppani?</w:t>
      </w:r>
    </w:p>
    <w:p>
      <w:r>
        <w:rPr>
          <w:b/>
        </w:rPr>
        <w:t xml:space="preserve">Tekstin numero 68</w:t>
      </w:r>
    </w:p>
    <w:p>
      <w:r>
        <w:t xml:space="preserve">Israelin ulkomaanapu on OECD-maiden joukossa hyvin vähäistä, sillä se käyttää </w:t>
      </w:r>
      <w:r>
        <w:rPr>
          <w:color w:val="A9A9A9"/>
        </w:rPr>
        <w:t xml:space="preserve">alle 0,1 prosenttia </w:t>
      </w:r>
      <w:r>
        <w:t xml:space="preserve">bruttokansantulostaan ulkomaanapuun, kun suositus on 0,7 prosenttia. Myös yksittäisten henkilöiden kansainväliset hyväntekeväisyyslahjoitukset ovat hyvin vähäisiä, sillä vain 0,1 prosenttia hyväntekeväisyyslahjoituksista lähetetään ulkomaille. Israel on kuitenkin toimittanut </w:t>
      </w:r>
      <w:r>
        <w:rPr>
          <w:color w:val="DCDCDC"/>
        </w:rPr>
        <w:t xml:space="preserve">hätäapua </w:t>
      </w:r>
      <w:r>
        <w:t xml:space="preserve">ja humanitaarisia avustustiimejä katastrofeihin eri puolilla maailmaa. Israelin humanitaarinen toiminta alkoi virallisesti vuonna </w:t>
      </w:r>
      <w:r>
        <w:rPr>
          <w:color w:val="2F4F4F"/>
        </w:rPr>
        <w:t xml:space="preserve">1958</w:t>
      </w:r>
      <w:r>
        <w:t xml:space="preserve">, jolloin perustettiin Israelin ulkoministeriön kansainvälisen kehitysyhteistyön virasto MASHAV.</w:t>
      </w:r>
    </w:p>
    <w:p>
      <w:r>
        <w:rPr>
          <w:b/>
        </w:rPr>
        <w:t xml:space="preserve">Kysymys 0</w:t>
      </w:r>
    </w:p>
    <w:p>
      <w:r>
        <w:t xml:space="preserve">Kuinka paljon Israel käyttää ulkomaanapuun?</w:t>
      </w:r>
    </w:p>
    <w:p>
      <w:r>
        <w:rPr>
          <w:b/>
        </w:rPr>
        <w:t xml:space="preserve">Kysymys 1</w:t>
      </w:r>
    </w:p>
    <w:p>
      <w:r>
        <w:t xml:space="preserve">Milloin MASHAV perustettiin?</w:t>
      </w:r>
    </w:p>
    <w:p>
      <w:r>
        <w:rPr>
          <w:b/>
        </w:rPr>
        <w:t xml:space="preserve">Kysymys 2</w:t>
      </w:r>
    </w:p>
    <w:p>
      <w:r>
        <w:t xml:space="preserve">Mitä Israelilla on ollut tapana tarjota?</w:t>
      </w:r>
    </w:p>
    <w:p>
      <w:r>
        <w:rPr>
          <w:b/>
        </w:rPr>
        <w:t xml:space="preserve">Tekstin numero 69</w:t>
      </w:r>
    </w:p>
    <w:p>
      <w:r>
        <w:t xml:space="preserve">Vuosina 1985-2015 Israel lähetti </w:t>
      </w:r>
      <w:r>
        <w:t xml:space="preserve">IDF:n etsintä- ja pelastusyksikön delegaatioita</w:t>
      </w:r>
      <w:r>
        <w:rPr>
          <w:color w:val="A9A9A9"/>
        </w:rPr>
        <w:t xml:space="preserve">24</w:t>
      </w:r>
      <w:r>
        <w:t xml:space="preserve"> 22 maahan. Israel oli ensimmäinen maa, joka perusti Haitiin heti vuoden 2010 maanjäristyksen jälkeen kenttäsairaalan, jossa pystyttiin suorittamaan kirurgisia leikkauksia. Israel lähetti </w:t>
      </w:r>
      <w:r>
        <w:rPr>
          <w:color w:val="DCDCDC"/>
        </w:rPr>
        <w:t xml:space="preserve">yli 200 </w:t>
      </w:r>
      <w:r>
        <w:t xml:space="preserve">lääkäriä ja henkilökuntaa hoitamaan loukkaantuneita haitilaisia paikan päällä</w:t>
      </w:r>
      <w:r>
        <w:t xml:space="preserve">.</w:t>
      </w:r>
      <w:r>
        <w:t xml:space="preserve"> Humanitaarisen operaation päättyessä 11 päivää myöhemmin israelilaisvaltuuskunta oli hoitanut yli 1110 potilasta, suorittanut 319 onnistunutta leikkausta, synnyttänyt 16 lasta ja pelastanut tai avustanut neljän henkilön pelastamisessa. Säteilystä aiheutuneista huolenaiheista huolimatta Israel oli yksi ensimmäisistä maista, jotka lähettivät lääketieteellisen valtuuskunnan Japaniin maanjäristys- ja tsunamikatastrofin jälkeen. Israel lähetti lääkäriryhmän tsunamin runtelemaan Kuriharan kaupunkiin vuonna 2011. IDF:n noin 50-jäsenisen tiimin johtamalla klinikalla oli lastenosastoja, kirurgisia osastoja, äitiys- ja naistentautien osastoja sekä korva- ja nielutautien osastoja, optometrinen osasto, laboratorio, apteekki ja tehohoitoyksikkö. Hoidettuaan </w:t>
      </w:r>
      <w:r>
        <w:t xml:space="preserve">potilaita</w:t>
      </w:r>
      <w:r>
        <w:rPr>
          <w:color w:val="2F4F4F"/>
        </w:rPr>
        <w:t xml:space="preserve">200</w:t>
      </w:r>
      <w:r>
        <w:t xml:space="preserve"> kahden viikon ajan lähtevä ensiapuryhmä lahjoitti laitteistonsa japanilaisille.</w:t>
      </w:r>
    </w:p>
    <w:p>
      <w:r>
        <w:rPr>
          <w:b/>
        </w:rPr>
        <w:t xml:space="preserve">Kysymys 0</w:t>
      </w:r>
    </w:p>
    <w:p>
      <w:r>
        <w:t xml:space="preserve">Kuinka monta IDF:n etsintä- ja pelastusyksiköiden delegaatiota vuosina 1985-2015?</w:t>
      </w:r>
    </w:p>
    <w:p>
      <w:r>
        <w:rPr>
          <w:b/>
        </w:rPr>
        <w:t xml:space="preserve">Kysymys 1</w:t>
      </w:r>
    </w:p>
    <w:p>
      <w:r>
        <w:t xml:space="preserve">Kuinka monta lääkäriä Israel lähetti Haitiin?</w:t>
      </w:r>
    </w:p>
    <w:p>
      <w:r>
        <w:rPr>
          <w:b/>
        </w:rPr>
        <w:t xml:space="preserve">Kysymys 2</w:t>
      </w:r>
    </w:p>
    <w:p>
      <w:r>
        <w:t xml:space="preserve">Kuinka monta potilasta israelilaiset lääkärit hoitivat Japanissa?</w:t>
      </w:r>
    </w:p>
    <w:p>
      <w:r>
        <w:rPr>
          <w:b/>
        </w:rPr>
        <w:t xml:space="preserve">Tekstin numero 70</w:t>
      </w:r>
    </w:p>
    <w:p>
      <w:r>
        <w:rPr>
          <w:color w:val="A9A9A9"/>
        </w:rPr>
        <w:t xml:space="preserve">Israelin puolustusvoimat </w:t>
      </w:r>
      <w:r>
        <w:t xml:space="preserve">on Israelin turvallisuusjoukkojen ainoa sotilaallinen siipi, ja sitä johtaa pääesikunnan päällikkö </w:t>
      </w:r>
      <w:r>
        <w:rPr>
          <w:color w:val="DCDCDC"/>
        </w:rPr>
        <w:t xml:space="preserve">Ramatkal, joka on </w:t>
      </w:r>
      <w:r>
        <w:t xml:space="preserve">kabinetin alainen. IDF koostuu armeijasta, ilmavoimista ja laivastosta. Se perustettiin </w:t>
      </w:r>
      <w:r>
        <w:t xml:space="preserve">Israelin ja</w:t>
      </w:r>
      <w:r>
        <w:rPr>
          <w:color w:val="2F4F4F"/>
        </w:rPr>
        <w:t xml:space="preserve">1948</w:t>
      </w:r>
      <w:r>
        <w:t xml:space="preserve"> arabien sodan </w:t>
      </w:r>
      <w:r>
        <w:t xml:space="preserve">aikana </w:t>
      </w:r>
      <w:r>
        <w:t xml:space="preserve">yhdistämällä valtion perustamista edeltäneitä puolisotilaallisia järjestöjä, pääasiassa Haganahia. IDF käyttää myös Mossadin ja Shabakin kanssa yhteistyötä tekevän sotilastiedustelupalvelun (Aman) resursseja. Israelin puolustusvoimat on lyhyen historiansa aikana osallistunut useisiin suuriin sotiin ja rajakonflikteihin, mikä tekee siitä yhden maailman taistelukoulutetuimmista asevoimista.</w:t>
      </w:r>
    </w:p>
    <w:p>
      <w:r>
        <w:rPr>
          <w:b/>
        </w:rPr>
        <w:t xml:space="preserve">Kysymys 0</w:t>
      </w:r>
    </w:p>
    <w:p>
      <w:r>
        <w:t xml:space="preserve">Mikä on Israelin turvallisuusjoukkojen ainoa sotilaallinen siipi?</w:t>
      </w:r>
    </w:p>
    <w:p>
      <w:r>
        <w:rPr>
          <w:b/>
        </w:rPr>
        <w:t xml:space="preserve">Kysymys 1</w:t>
      </w:r>
    </w:p>
    <w:p>
      <w:r>
        <w:t xml:space="preserve">Kuka on IDF:n johtaja?</w:t>
      </w:r>
    </w:p>
    <w:p>
      <w:r>
        <w:rPr>
          <w:b/>
        </w:rPr>
        <w:t xml:space="preserve">Kysymys 2</w:t>
      </w:r>
    </w:p>
    <w:p>
      <w:r>
        <w:t xml:space="preserve">Milloin IDF perustettiin?</w:t>
      </w:r>
    </w:p>
    <w:p>
      <w:r>
        <w:rPr>
          <w:b/>
        </w:rPr>
        <w:t xml:space="preserve">Tekstin numero 71</w:t>
      </w:r>
    </w:p>
    <w:p>
      <w:r>
        <w:t xml:space="preserve">Useimmat israelilaiset värvätään armeijaan vuotiaina </w:t>
      </w:r>
      <w:r>
        <w:rPr>
          <w:color w:val="A9A9A9"/>
        </w:rPr>
        <w:t xml:space="preserve">18</w:t>
      </w:r>
      <w:r>
        <w:t xml:space="preserve">. Miehet palvelevat kaksi vuotta ja kahdeksan kuukautta ja naiset </w:t>
      </w:r>
      <w:r>
        <w:rPr>
          <w:color w:val="DCDCDC"/>
        </w:rPr>
        <w:t xml:space="preserve">kaksi vuotta</w:t>
      </w:r>
      <w:r>
        <w:t xml:space="preserve">. Pakollisen palveluksen jälkeen israelilaiset miehet liittyvät reserviin ja suorittavat yleensä useita viikkoja reservipalvelusta joka vuosi nelikymppisiksi asti. Useimmat naiset on vapautettu reservipalveluksesta. </w:t>
      </w:r>
      <w:r>
        <w:t xml:space="preserve">Israelin </w:t>
      </w:r>
      <w:r>
        <w:rPr>
          <w:color w:val="2F4F4F"/>
        </w:rPr>
        <w:t xml:space="preserve">arabikansalaiset </w:t>
      </w:r>
      <w:r>
        <w:t xml:space="preserve">(druuseja lukuun ottamatta) ja kokopäiväisesti uskonnollisia opintoja suorittavat on vapautettu asepalveluksesta, vaikka jeshiva-opiskelijoiden vapautus asepalveluksesta onkin ollut kiistanaihe Israelin yhteiskunnassa jo vuosia. Vaihtoehto niille, jotka saavat vapautuksen eri syistä, on Sherut Leumi eli kansallinen palvelus, johon kuuluu palvelusohjelma sairaaloissa, kouluissa ja muissa sosiaalihuollon puitteissa. Asevelvollisuusohjelman seurauksena IDF:llä on noin 176 500 aktiivista sotilasta ja lisäksi 445 000 reserviläistä.</w:t>
      </w:r>
    </w:p>
    <w:p>
      <w:r>
        <w:rPr>
          <w:b/>
        </w:rPr>
        <w:t xml:space="preserve">Kysymys 0</w:t>
      </w:r>
    </w:p>
    <w:p>
      <w:r>
        <w:t xml:space="preserve">Minkä ikäisenä useimmat israelilaiset kutsutaan armeijaan?</w:t>
      </w:r>
    </w:p>
    <w:p>
      <w:r>
        <w:rPr>
          <w:b/>
        </w:rPr>
        <w:t xml:space="preserve">Kysymys 1</w:t>
      </w:r>
    </w:p>
    <w:p>
      <w:r>
        <w:t xml:space="preserve">Kuinka kauan naiset palvelevat armeijassa?</w:t>
      </w:r>
    </w:p>
    <w:p>
      <w:r>
        <w:rPr>
          <w:b/>
        </w:rPr>
        <w:t xml:space="preserve">Kysymys 2</w:t>
      </w:r>
    </w:p>
    <w:p>
      <w:r>
        <w:t xml:space="preserve">Mitkä kansalaiset on vapautettu asepalveluksesta?</w:t>
      </w:r>
    </w:p>
    <w:p>
      <w:r>
        <w:rPr>
          <w:b/>
        </w:rPr>
        <w:t xml:space="preserve">Tekstin numero 72</w:t>
      </w:r>
    </w:p>
    <w:p>
      <w:r>
        <w:t xml:space="preserve">Maan armeija nojautuu pitkälti </w:t>
      </w:r>
      <w:r>
        <w:t xml:space="preserve">Israelissa suunniteltuihin ja valmistettuihin </w:t>
      </w:r>
      <w:r>
        <w:rPr>
          <w:color w:val="A9A9A9"/>
        </w:rPr>
        <w:t xml:space="preserve">korkean teknologian asejärjestelmiin sekä </w:t>
      </w:r>
      <w:r>
        <w:t xml:space="preserve">joihinkin ulkomaisiin tuontituotteisiin. Arrow-ohjus on yksi maailman harvoista toiminnassa olevista ballististen ohjusten torjuntajärjestelmistä. </w:t>
      </w:r>
      <w:r>
        <w:rPr>
          <w:color w:val="DCDCDC"/>
        </w:rPr>
        <w:t xml:space="preserve">Python-ilma-aseohjussarjaa </w:t>
      </w:r>
      <w:r>
        <w:t xml:space="preserve">pidetään usein yhtenä Israelin sotahistorian keskeisimmistä aseista. Israelin Spike-ohjus on yksi maailman laajimmin viedyistä ilmatorjuntaohjuksista. Israelin Rautakupoli-ilmatorjuntajärjestelmä sai maailmanlaajuista suosiota sen jälkeen, kun se oli pysäyttänyt satoja palestiinalaisten militanttien Gazan kaistalta ampumia Qassam-, 122 mm:n Grad- ja Fajr-5-tykistöohjuksia. Jom Kippurin sodan jälkeen Israel on kehittänyt tiedustelusatelliittien verkoston. </w:t>
      </w:r>
      <w:r>
        <w:rPr>
          <w:color w:val="2F4F4F"/>
        </w:rPr>
        <w:t xml:space="preserve">Ofeq-ohjelman</w:t>
      </w:r>
      <w:r>
        <w:t xml:space="preserve"> menestys </w:t>
      </w:r>
      <w:r>
        <w:t xml:space="preserve">on tehnyt Israelista yhden niistä seitsemästä maasta, jotka pystyvät laukaisemaan tällaisia satelliitteja.</w:t>
      </w:r>
    </w:p>
    <w:p>
      <w:r>
        <w:rPr>
          <w:b/>
        </w:rPr>
        <w:t xml:space="preserve">Kysymys 0</w:t>
      </w:r>
    </w:p>
    <w:p>
      <w:r>
        <w:t xml:space="preserve">Mihin armeija perustuu?</w:t>
      </w:r>
    </w:p>
    <w:p>
      <w:r>
        <w:rPr>
          <w:b/>
        </w:rPr>
        <w:t xml:space="preserve">Kysymys 1</w:t>
      </w:r>
    </w:p>
    <w:p>
      <w:r>
        <w:t xml:space="preserve">Mikä on yksi Israelin sotahistorian tärkeimmistä aseista?</w:t>
      </w:r>
    </w:p>
    <w:p>
      <w:r>
        <w:rPr>
          <w:b/>
        </w:rPr>
        <w:t xml:space="preserve">Kysymys 2</w:t>
      </w:r>
    </w:p>
    <w:p>
      <w:r>
        <w:t xml:space="preserve">Minkä ohjelman menestys on tehnyt Israelista yhden niistä seitsemästä maasta, jotka pystyvät laukaisemaan satelliitteja?</w:t>
      </w:r>
    </w:p>
    <w:p>
      <w:r>
        <w:rPr>
          <w:b/>
        </w:rPr>
        <w:t xml:space="preserve">Tekstin numero 73</w:t>
      </w:r>
    </w:p>
    <w:p>
      <w:r>
        <w:t xml:space="preserve">Israelilla uskotaan yleisesti olevan hallussaan </w:t>
      </w:r>
      <w:r>
        <w:rPr>
          <w:color w:val="A9A9A9"/>
        </w:rPr>
        <w:t xml:space="preserve">ydinaseita </w:t>
      </w:r>
      <w:r>
        <w:t xml:space="preserve">sekä kemiallisia ja biologisia joukkotuhoaseita</w:t>
      </w:r>
      <w:r>
        <w:t xml:space="preserve">.</w:t>
      </w:r>
      <w:r>
        <w:t xml:space="preserve"> Israel ei ole allekirjoittanut ydinsulkusopimusta, ja se pitää yllä tarkoituksellista epäselvyyttä ydinaseidensa suhteen. </w:t>
      </w:r>
      <w:r>
        <w:rPr>
          <w:color w:val="DCDCDC"/>
        </w:rPr>
        <w:t xml:space="preserve">Israelin laivaston Dolphin-sukellusveneiden </w:t>
      </w:r>
      <w:r>
        <w:t xml:space="preserve">uskotaan olevan aseistettu ydinkäyttöisillä Popeye Turbo -ohjuksilla, jotka tarjoavat ydinaseiden toisen iskun mahdollisuuden. Vuoden 1991 Persianlahden sodan jälkeen, jolloin Israeliin hyökättiin irakilaisilla Scud-ohjuksilla, kaikissa Israelin kodeissa on oltava vahvistettu turvahuone, </w:t>
      </w:r>
      <w:r>
        <w:rPr>
          <w:color w:val="2F4F4F"/>
        </w:rPr>
        <w:t xml:space="preserve">Merkhav Mugan, joka on </w:t>
      </w:r>
      <w:r>
        <w:t xml:space="preserve">läpäisemätön kemiallisille ja biologisille aineille</w:t>
      </w:r>
      <w:r>
        <w:t xml:space="preserve">.</w:t>
      </w:r>
    </w:p>
    <w:p>
      <w:r>
        <w:rPr>
          <w:b/>
        </w:rPr>
        <w:t xml:space="preserve">Kysymys 0</w:t>
      </w:r>
    </w:p>
    <w:p>
      <w:r>
        <w:t xml:space="preserve">Mitä Israelilla uskotaan yleisesti olevan?</w:t>
      </w:r>
    </w:p>
    <w:p>
      <w:r>
        <w:rPr>
          <w:b/>
        </w:rPr>
        <w:t xml:space="preserve">Kysymys 1</w:t>
      </w:r>
    </w:p>
    <w:p>
      <w:r>
        <w:t xml:space="preserve">Mikä on aseistettu ydinkäyttöisillä Popeye Turbo -ohjuksilla?</w:t>
      </w:r>
    </w:p>
    <w:p>
      <w:r>
        <w:rPr>
          <w:b/>
        </w:rPr>
        <w:t xml:space="preserve">Kysymys 2</w:t>
      </w:r>
    </w:p>
    <w:p>
      <w:r>
        <w:t xml:space="preserve">Kaikissa Israelin kodeissa on oltava huone, jonka nimi on mikä?</w:t>
      </w:r>
    </w:p>
    <w:p>
      <w:r>
        <w:rPr>
          <w:b/>
        </w:rPr>
        <w:t xml:space="preserve">Tekstin numero 74</w:t>
      </w:r>
    </w:p>
    <w:p>
      <w:r>
        <w:t xml:space="preserve">Israelin puolustusmenojen suhde bruttokansantuotteeseen on yksi korkeimmista kaikista kehittyneistä maista, vain </w:t>
      </w:r>
      <w:r>
        <w:rPr>
          <w:color w:val="A9A9A9"/>
        </w:rPr>
        <w:t xml:space="preserve">Oman ja Saudi-Arabia</w:t>
      </w:r>
      <w:r>
        <w:t xml:space="preserve"> ylittävät sen</w:t>
      </w:r>
      <w:r>
        <w:t xml:space="preserve">. </w:t>
      </w:r>
      <w:r>
        <w:t xml:space="preserve">Esimerkiksi vuonna 1984 Israel käytti </w:t>
      </w:r>
      <w:r>
        <w:rPr>
          <w:color w:val="DCDCDC"/>
        </w:rPr>
        <w:t xml:space="preserve">24 prosenttia </w:t>
      </w:r>
      <w:r>
        <w:t xml:space="preserve">BKT:staan puolustukseen</w:t>
      </w:r>
      <w:r>
        <w:t xml:space="preserve">.</w:t>
      </w:r>
      <w:r>
        <w:t xml:space="preserve"> Vuoteen 2006 mennessä luku oli laskenut 7,3 prosenttiin. Israel on yksi maailman suurimmista aseiden viejistä, ja vuonna 2007 se oli maailman neljänneksi suurin aseviejä. Suurin osa Israelin aseviennistä jätetään turvallisuussyistä ilmoittamatta. Vuodesta 1967 lähtien Yhdysvallat on ollut erityisen merkittävä ulkomainen sotilasavun antaja Israelille: Yhdysvaltojen odotetaan antavan maalle 3,15 miljardia dollaria vuodessa vuosina 2013-2018. Israel sijoittuu jatkuvasti huonosti Global Peace Index -rauhanindeksissä, ja </w:t>
      </w:r>
      <w:r>
        <w:t xml:space="preserve">vuonna 2015 se oli rauhanomaisuuden osalta </w:t>
      </w:r>
      <w:r>
        <w:rPr>
          <w:color w:val="2F4F4F"/>
        </w:rPr>
        <w:t xml:space="preserve">148. si</w:t>
      </w:r>
      <w:r>
        <w:t xml:space="preserve">jalla </w:t>
      </w:r>
      <w:r>
        <w:t xml:space="preserve">162 kansakunnan joukossa</w:t>
      </w:r>
      <w:r>
        <w:rPr>
          <w:color w:val="2F4F4F"/>
        </w:rPr>
        <w:t xml:space="preserve">.</w:t>
      </w:r>
    </w:p>
    <w:p>
      <w:r>
        <w:rPr>
          <w:b/>
        </w:rPr>
        <w:t xml:space="preserve">Kysymys 0</w:t>
      </w:r>
    </w:p>
    <w:p>
      <w:r>
        <w:t xml:space="preserve">Millä kahdella maalla on korkeampi puolustusmenojen suhde BKT:hen kuin Israelilla?</w:t>
      </w:r>
    </w:p>
    <w:p>
      <w:r>
        <w:rPr>
          <w:b/>
        </w:rPr>
        <w:t xml:space="preserve">Kysymys 1</w:t>
      </w:r>
    </w:p>
    <w:p>
      <w:r>
        <w:t xml:space="preserve">Kuinka monta prosenttia sen bruttokansantuotteesta käytettiin puolustukseen vuonna 1984?</w:t>
      </w:r>
    </w:p>
    <w:p>
      <w:r>
        <w:rPr>
          <w:b/>
        </w:rPr>
        <w:t xml:space="preserve">Kysymys 2</w:t>
      </w:r>
    </w:p>
    <w:p>
      <w:r>
        <w:t xml:space="preserve">Mikä oli Israelin sijoitus maailmanlaajuisessa rauhanindeksissä vuonna 2015?</w:t>
      </w:r>
    </w:p>
    <w:p>
      <w:r>
        <w:rPr>
          <w:b/>
        </w:rPr>
        <w:t xml:space="preserve">Tekstin numero 75</w:t>
      </w:r>
    </w:p>
    <w:p>
      <w:r>
        <w:rPr>
          <w:color w:val="A9A9A9"/>
        </w:rPr>
        <w:t xml:space="preserve">Israelia </w:t>
      </w:r>
      <w:r>
        <w:t xml:space="preserve">pidetään Lounais-Aasian ja Lähi-idän edistyneimpänä maana taloudellisessa ja teollisessa kehityksessä. Israelin korkeatasoinen yliopistokoulutus ja erittäin motivoituneen ja koulutetun väestön luominen ovat suurelta osin vastuussa maan korkean teknologian buumin ja nopean talouskehityksen vauhdittamisesta. Vuonna </w:t>
      </w:r>
      <w:r>
        <w:rPr>
          <w:color w:val="DCDCDC"/>
        </w:rPr>
        <w:t xml:space="preserve">2010</w:t>
      </w:r>
      <w:r>
        <w:t xml:space="preserve">, se liittyi OECD:hen. Maa on Maailmanpankin Ease of Doing Business Index -indeksissä ja Maailman talousfoorumin Global Competitiveness Report -raportissa alueen kolmannella ja maailmanlaajuisesti 38. sijalla. Maassa </w:t>
      </w:r>
      <w:r>
        <w:t xml:space="preserve">on maailman </w:t>
      </w:r>
      <w:r>
        <w:rPr>
          <w:color w:val="2F4F4F"/>
        </w:rPr>
        <w:t xml:space="preserve">toiseksi </w:t>
      </w:r>
      <w:r>
        <w:t xml:space="preserve">eniten startup-yrityksiä (Yhdysvaltojen jälkeen) ja eniten NASDAQ-listattuja yrityksiä Pohjois-Amerikan ulkopuolella.</w:t>
      </w:r>
    </w:p>
    <w:p>
      <w:r>
        <w:rPr>
          <w:b/>
        </w:rPr>
        <w:t xml:space="preserve">Kysymys 0</w:t>
      </w:r>
    </w:p>
    <w:p>
      <w:r>
        <w:t xml:space="preserve">Ketä pidetään Lounais-Aasian kehittyneimpänä maana?</w:t>
      </w:r>
    </w:p>
    <w:p>
      <w:r>
        <w:rPr>
          <w:b/>
        </w:rPr>
        <w:t xml:space="preserve">Kysymys 1</w:t>
      </w:r>
    </w:p>
    <w:p>
      <w:r>
        <w:t xml:space="preserve">Milloin Israel liittyi OECD:hen?</w:t>
      </w:r>
    </w:p>
    <w:p>
      <w:r>
        <w:rPr>
          <w:b/>
        </w:rPr>
        <w:t xml:space="preserve">Kysymys 2</w:t>
      </w:r>
    </w:p>
    <w:p>
      <w:r>
        <w:t xml:space="preserve">Missä sijalla Israel on maailman startup-yritysten määrässä?</w:t>
      </w:r>
    </w:p>
    <w:p>
      <w:r>
        <w:rPr>
          <w:b/>
        </w:rPr>
        <w:t xml:space="preserve">Tekstin numero 76</w:t>
      </w:r>
    </w:p>
    <w:p>
      <w:r>
        <w:t xml:space="preserve">Rajallisista luonnonvaroista huolimatta maatalous- ja teollisuusalojen intensiivinen kehittäminen viime vuosikymmeninä on tehnyt Israelista viljoja ja naudanlihaa lukuun ottamatta pitkälti omavaraista elintarviketuotannossa. Tuonti Israeliin, jonka arvo oli </w:t>
      </w:r>
      <w:r>
        <w:rPr>
          <w:color w:val="A9A9A9"/>
        </w:rPr>
        <w:t xml:space="preserve">77,59 miljardia dollaria vuonna 2012, </w:t>
      </w:r>
      <w:r>
        <w:t xml:space="preserve">käsittää raaka-aineita, puolustustarvikkeita, investointitavaroita, raakatimantteja, polttoaineita, viljaa ja kulutustavaroita. Johtaviin vientituotteisiin kuuluvat </w:t>
      </w:r>
      <w:r>
        <w:rPr>
          <w:color w:val="DCDCDC"/>
        </w:rPr>
        <w:t xml:space="preserve">elektroniikka, ohjelmistot, tietokonejärjestelmät</w:t>
      </w:r>
      <w:r>
        <w:t xml:space="preserve">, viestintäteknologia, lääkinnälliset laitteet, lääkkeet, hedelmät, kemikaalit, sotilasteknologia ja hiotut timantit; vuonna 2012 Israelin vienti oli </w:t>
      </w:r>
      <w:r>
        <w:rPr>
          <w:color w:val="2F4F4F"/>
        </w:rPr>
        <w:t xml:space="preserve">64,74 miljardia dollaria</w:t>
      </w:r>
      <w:r>
        <w:t xml:space="preserve">.</w:t>
      </w:r>
    </w:p>
    <w:p>
      <w:r>
        <w:rPr>
          <w:b/>
        </w:rPr>
        <w:t xml:space="preserve">Kysymys 0</w:t>
      </w:r>
    </w:p>
    <w:p>
      <w:r>
        <w:t xml:space="preserve">Kuinka paljon Israeliin tuotiin vuonna 2012?</w:t>
      </w:r>
    </w:p>
    <w:p>
      <w:r>
        <w:rPr>
          <w:b/>
        </w:rPr>
        <w:t xml:space="preserve">Kysymys 1</w:t>
      </w:r>
    </w:p>
    <w:p>
      <w:r>
        <w:t xml:space="preserve">Mihin Israelin vienti ylsi vuonna 2012?</w:t>
      </w:r>
    </w:p>
    <w:p>
      <w:r>
        <w:rPr>
          <w:b/>
        </w:rPr>
        <w:t xml:space="preserve">Kysymys 2</w:t>
      </w:r>
    </w:p>
    <w:p>
      <w:r>
        <w:t xml:space="preserve">Mitkä ovat Israelin johtavat vientituotteet?</w:t>
      </w:r>
    </w:p>
    <w:p>
      <w:r>
        <w:rPr>
          <w:b/>
        </w:rPr>
        <w:t xml:space="preserve">Tekstin numero 77</w:t>
      </w:r>
    </w:p>
    <w:p>
      <w:r>
        <w:t xml:space="preserve">Israel on johtava maa </w:t>
      </w:r>
      <w:r>
        <w:rPr>
          <w:color w:val="A9A9A9"/>
        </w:rPr>
        <w:t xml:space="preserve">aurinkoenergian </w:t>
      </w:r>
      <w:r>
        <w:t xml:space="preserve">kehittämisessä</w:t>
      </w:r>
      <w:r>
        <w:t xml:space="preserve">. Israel on maailman johtava maa vesiensuojelussa ja geotermisessä energiantuotannossa, ja sen kehittämä huipputeknologia ohjelmistojen, viestinnän ja biotieteiden alalla on herättänyt vertauksia Piilaaksoon. OECD:n mukaan Israel on myös maailman ensimmäisellä sijalla </w:t>
      </w:r>
      <w:r>
        <w:rPr>
          <w:color w:val="DCDCDC"/>
        </w:rPr>
        <w:t xml:space="preserve">tutkimus- ja kehitysmenoissa (T&amp;K) </w:t>
      </w:r>
      <w:r>
        <w:t xml:space="preserve">suhteessa BKT:hen</w:t>
      </w:r>
      <w:r>
        <w:t xml:space="preserve">. </w:t>
      </w:r>
      <w:r>
        <w:rPr>
          <w:color w:val="2F4F4F"/>
        </w:rPr>
        <w:t xml:space="preserve">Intel ja Microsoft </w:t>
      </w:r>
      <w:r>
        <w:t xml:space="preserve">rakensivat ensimmäiset ulkomaiset tutkimus- ja kehityskeskuksensa Israeliin, ja muut korkean teknologian monikansalliset yritykset, kuten IBM, Google, Apple, HP, Cisco Systems ja Motorola, ovat avanneet maahan T&amp;K-toimipaikkoja.</w:t>
      </w:r>
    </w:p>
    <w:p>
      <w:r>
        <w:rPr>
          <w:b/>
        </w:rPr>
        <w:t xml:space="preserve">Kysymys 0</w:t>
      </w:r>
    </w:p>
    <w:p>
      <w:r>
        <w:t xml:space="preserve">Minkä kehityksen johtava maa Israel on?</w:t>
      </w:r>
    </w:p>
    <w:p>
      <w:r>
        <w:rPr>
          <w:b/>
        </w:rPr>
        <w:t xml:space="preserve">Kysymys 1</w:t>
      </w:r>
    </w:p>
    <w:p>
      <w:r>
        <w:t xml:space="preserve">Missä Israel on maailman 1. sijalla?</w:t>
      </w:r>
    </w:p>
    <w:p>
      <w:r>
        <w:rPr>
          <w:b/>
        </w:rPr>
        <w:t xml:space="preserve">Kysymys 2</w:t>
      </w:r>
    </w:p>
    <w:p>
      <w:r>
        <w:t xml:space="preserve">Mitkä yritykset rakensivat ensimmäiset ulkomaiset tutkimus- ja kehityskeskuksensa Israeliin?</w:t>
      </w:r>
    </w:p>
    <w:p>
      <w:r>
        <w:rPr>
          <w:b/>
        </w:rPr>
        <w:t xml:space="preserve">Tekstin numero 78</w:t>
      </w:r>
    </w:p>
    <w:p>
      <w:r>
        <w:t xml:space="preserve">Heinäkuussa 2007 amerikkalaisen liikemagnaatin ja sijoittajan </w:t>
      </w:r>
      <w:r>
        <w:rPr>
          <w:color w:val="A9A9A9"/>
        </w:rPr>
        <w:t xml:space="preserve">Warren </w:t>
      </w:r>
      <w:r>
        <w:t xml:space="preserve">Buffettin holdingyhtiö Berkshire Hathaway osti israelilaisen Iscar-yhtiön 4 miljardilla dollarilla, mikä oli sen ensimmäinen yrityskauppa Yhdysvaltojen ulkopuolella. </w:t>
      </w:r>
      <w:r>
        <w:t xml:space="preserve">Israel on </w:t>
      </w:r>
      <w:r>
        <w:rPr>
          <w:color w:val="DCDCDC"/>
        </w:rPr>
        <w:t xml:space="preserve">1970-luvulta </w:t>
      </w:r>
      <w:r>
        <w:t xml:space="preserve">lähtien </w:t>
      </w:r>
      <w:r>
        <w:t xml:space="preserve">saanut Yhdysvalloilta sotilaallista apua sekä taloudellista apua lainatakuiden muodossa, jotka muodostavat nykyään noin puolet Israelin ulkomaanvelasta. Israelilla on yksi kehittyneen maailman alhaisimmista ulkomaanveloista, ja se on nettoluotonantaja ulkomaisen nettovelan (ulkomailla olevien velkainstrumenttien varojen ja velkojen yhteenlaskettu arvo suhteessa velkojen kokonaisarvoon) osalta, joka joulukuussa 2015[päivitys] oli </w:t>
      </w:r>
      <w:r>
        <w:rPr>
          <w:color w:val="2F4F4F"/>
        </w:rPr>
        <w:t xml:space="preserve">118 miljardia Yhdysvaltain dollaria </w:t>
      </w:r>
      <w:r>
        <w:t xml:space="preserve">ylijäämäinen</w:t>
      </w:r>
      <w:r>
        <w:t xml:space="preserve">.</w:t>
      </w:r>
    </w:p>
    <w:p>
      <w:r>
        <w:rPr>
          <w:b/>
        </w:rPr>
        <w:t xml:space="preserve">Kysymys 0</w:t>
      </w:r>
    </w:p>
    <w:p>
      <w:r>
        <w:t xml:space="preserve">Kuka sijoittaja osti Iscarin?</w:t>
      </w:r>
    </w:p>
    <w:p>
      <w:r>
        <w:rPr>
          <w:b/>
        </w:rPr>
        <w:t xml:space="preserve">Kysymys 1</w:t>
      </w:r>
    </w:p>
    <w:p>
      <w:r>
        <w:t xml:space="preserve">Milloin Yhdysvallat alkoi antaa Israelille ulkomaanapua?</w:t>
      </w:r>
    </w:p>
    <w:p>
      <w:r>
        <w:rPr>
          <w:b/>
        </w:rPr>
        <w:t xml:space="preserve">Kysymys 2</w:t>
      </w:r>
    </w:p>
    <w:p>
      <w:r>
        <w:t xml:space="preserve">Mikä oli Israelin velkaylijäämä joulukuussa 2015?</w:t>
      </w:r>
    </w:p>
    <w:p>
      <w:r>
        <w:rPr>
          <w:b/>
        </w:rPr>
        <w:t xml:space="preserve">Tekstin numero 79</w:t>
      </w:r>
    </w:p>
    <w:p>
      <w:r>
        <w:t xml:space="preserve">Israelissa työpäiviä ovat </w:t>
      </w:r>
      <w:r>
        <w:rPr>
          <w:color w:val="A9A9A9"/>
        </w:rPr>
        <w:t xml:space="preserve">sunnuntaista torstaihin </w:t>
      </w:r>
      <w:r>
        <w:t xml:space="preserve">(viisipäiväinen työviikko) tai perjantai (kuusipäiväinen työviikko). Paikoissa, joissa perjantai on työpäivä ja joissa väestön enemmistö on juutalaisia, perjantai on "</w:t>
      </w:r>
      <w:r>
        <w:rPr>
          <w:color w:val="DCDCDC"/>
        </w:rPr>
        <w:t xml:space="preserve">lyhyt päivä", joka </w:t>
      </w:r>
      <w:r>
        <w:t xml:space="preserve">kestää talvella yleensä klo 14:00 asti ja kesällä klo 16:00 asti. </w:t>
      </w:r>
      <w:r>
        <w:t xml:space="preserve">On esitetty useita ehdotuksia, joiden tarkoituksena on sovittaa työviikko yhteen maailman enemmistön kanssa ja </w:t>
      </w:r>
      <w:r>
        <w:rPr>
          <w:color w:val="2F4F4F"/>
        </w:rPr>
        <w:t xml:space="preserve">tehdä sunnuntai vapaapäiväksi ja </w:t>
      </w:r>
      <w:r>
        <w:t xml:space="preserve">samalla pidentää muiden päivien työaikaa tai korvata perjantai sunnuntailla työpäivänä.</w:t>
      </w:r>
    </w:p>
    <w:p>
      <w:r>
        <w:rPr>
          <w:b/>
        </w:rPr>
        <w:t xml:space="preserve">Kysymys 0</w:t>
      </w:r>
    </w:p>
    <w:p>
      <w:r>
        <w:t xml:space="preserve">Minkälaiset ovat työpäivät Israelissa?</w:t>
      </w:r>
    </w:p>
    <w:p>
      <w:r>
        <w:rPr>
          <w:b/>
        </w:rPr>
        <w:t xml:space="preserve">Kysymys 1</w:t>
      </w:r>
    </w:p>
    <w:p>
      <w:r>
        <w:t xml:space="preserve">Mitä pidetään perjantaina?</w:t>
      </w:r>
    </w:p>
    <w:p>
      <w:r>
        <w:rPr>
          <w:b/>
        </w:rPr>
        <w:t xml:space="preserve">Kysymys 2</w:t>
      </w:r>
    </w:p>
    <w:p>
      <w:r>
        <w:t xml:space="preserve">On esitetty useita ehdotuksia siitä, mitä pitäisi tehdä?</w:t>
      </w:r>
    </w:p>
    <w:p>
      <w:r>
        <w:rPr>
          <w:b/>
        </w:rPr>
        <w:t xml:space="preserve">Tekstin numero 80</w:t>
      </w:r>
    </w:p>
    <w:p>
      <w:r>
        <w:t xml:space="preserve">Israelilaiset yliopistot ovat </w:t>
      </w:r>
      <w:r>
        <w:t xml:space="preserve">maailman huippuyliopistoja</w:t>
      </w:r>
      <w:r>
        <w:rPr>
          <w:color w:val="A9A9A9"/>
        </w:rPr>
        <w:t xml:space="preserve">100</w:t>
      </w:r>
      <w:r>
        <w:t xml:space="preserve"> matematiikassa (Heprean yliopisto, TAU ja Technion), fysiikassa (TAU, Heprean yliopisto ja Weizmann Institute of Science), kemiassa (Technion ja Weizmann Institute of Science), tietojenkäsittelytieteessä (Weizmann Institute of Science, Technion, Heprean yliopisto, TAU ja BIU) ja taloustieteessä (Heprean yliopisto ja TAU). Israel on tuottanut </w:t>
      </w:r>
      <w:r>
        <w:rPr>
          <w:color w:val="DCDCDC"/>
        </w:rPr>
        <w:t xml:space="preserve">kuusi </w:t>
      </w:r>
      <w:r>
        <w:t xml:space="preserve">Nobel-palkittua tiedemiestä vuodesta 2002 lähtien, ja se on usein luokiteltu yhdeksi niistä maista, joissa on eniten tieteellisiä julkaisuja asukasta kohti maailmassa. Israel on ollut maailman johtava </w:t>
      </w:r>
      <w:r>
        <w:rPr>
          <w:color w:val="2F4F4F"/>
        </w:rPr>
        <w:t xml:space="preserve">kantasolututkimusta </w:t>
      </w:r>
      <w:r>
        <w:t xml:space="preserve">koskevissa </w:t>
      </w:r>
      <w:r>
        <w:t xml:space="preserve">papereissa asukasta kohti vuodesta 2000 lähtien.</w:t>
      </w:r>
    </w:p>
    <w:p>
      <w:r>
        <w:rPr>
          <w:b/>
        </w:rPr>
        <w:t xml:space="preserve">Kysymys 0</w:t>
      </w:r>
    </w:p>
    <w:p>
      <w:r>
        <w:t xml:space="preserve">Missä Israelin yliopistot sijoittuvat matematiikassa?</w:t>
      </w:r>
    </w:p>
    <w:p>
      <w:r>
        <w:rPr>
          <w:b/>
        </w:rPr>
        <w:t xml:space="preserve">Kysymys 1</w:t>
      </w:r>
    </w:p>
    <w:p>
      <w:r>
        <w:t xml:space="preserve">Kuinka monta Nobel-palkittua tiedemiestä Israel on tuottanut?</w:t>
      </w:r>
    </w:p>
    <w:p>
      <w:r>
        <w:rPr>
          <w:b/>
        </w:rPr>
        <w:t xml:space="preserve">Kysymys 2</w:t>
      </w:r>
    </w:p>
    <w:p>
      <w:r>
        <w:t xml:space="preserve">Mikä on maailman johtava maa tutkimuspapereiden määrässä asukasta kohti?</w:t>
      </w:r>
    </w:p>
    <w:p>
      <w:r>
        <w:rPr>
          <w:b/>
        </w:rPr>
        <w:t xml:space="preserve">Tekstin numero 81</w:t>
      </w:r>
    </w:p>
    <w:p>
      <w:r>
        <w:t xml:space="preserve">Israel on yksi maailman johtavista vesiteknologian teknologia-alueista. Vuonna 2011 </w:t>
      </w:r>
      <w:r>
        <w:t xml:space="preserve">sen vesiteknologiateollisuuden arvo oli noin </w:t>
      </w:r>
      <w:r>
        <w:rPr>
          <w:color w:val="A9A9A9"/>
        </w:rPr>
        <w:t xml:space="preserve">2 miljardia dollaria vuodessa</w:t>
      </w:r>
      <w:r>
        <w:t xml:space="preserve">, ja sen tuotteiden ja palvelujen vuotuinen vienti oli kymmeniä miljoonia dollareita</w:t>
      </w:r>
      <w:r>
        <w:t xml:space="preserve">.</w:t>
      </w:r>
      <w:r>
        <w:t xml:space="preserve"> Maan jatkuva vesipula on vauhdittanut innovointia vedensäästötekniikoissa, ja merkittävä maatalouden modernisointi, tippukastelu, keksittiin Israelissa. Israel on myös suolanpoiston ja veden kierrätyksen teknologisessa eturintamassa. </w:t>
      </w:r>
      <w:r>
        <w:rPr>
          <w:color w:val="DCDCDC"/>
        </w:rPr>
        <w:t xml:space="preserve">Ashkelonin meriveden </w:t>
      </w:r>
      <w:r>
        <w:t xml:space="preserve">käänteisosmoosilaitos (SWRO), joka on maailman suurin, valittiin vuoden suolanpoistolaitokseksi Global Water Awards -kilpailussa vuonna 2006. Israelissa järjestetään vuosittain vesiteknologianäyttely ja -konferenssi (WaTec), joka vetää puoleensa tuhansia ihmisiä kaikkialta maailmasta. Vuonna 2014 Israelin suolanpoisto-ohjelmat tuottivat noin </w:t>
      </w:r>
      <w:r>
        <w:rPr>
          <w:color w:val="2F4F4F"/>
        </w:rPr>
        <w:t xml:space="preserve">35 </w:t>
      </w:r>
      <w:r>
        <w:t xml:space="preserve">prosenttia Israelin juomavedestä, ja sen odotetaan tuottavan 40 prosenttia vuoteen 2015 mennessä ja 70 prosenttia vuoteen 2050 mennessä</w:t>
      </w:r>
      <w:r>
        <w:t xml:space="preserve">.</w:t>
      </w:r>
      <w:r>
        <w:t xml:space="preserve"> Toukokuun 29. päivästä 2015 lähtien yli 50 prosenttia Israelin kotitalouksien, maatalouden ja teollisuuden käyttämästä vedestä on keinotekoisesti tuotettua. Käänteisosmoositeknologian innovaatioiden ansiosta Israelista on tulossa lähivuosina veden nettoviejä.</w:t>
      </w:r>
    </w:p>
    <w:p>
      <w:r>
        <w:rPr>
          <w:b/>
        </w:rPr>
        <w:t xml:space="preserve">Kysymys 0</w:t>
      </w:r>
    </w:p>
    <w:p>
      <w:r>
        <w:t xml:space="preserve">Kuinka paljon Israelin vesiteknologiateollisuus on arvokas?</w:t>
      </w:r>
    </w:p>
    <w:p>
      <w:r>
        <w:rPr>
          <w:b/>
        </w:rPr>
        <w:t xml:space="preserve">Kysymys 1</w:t>
      </w:r>
    </w:p>
    <w:p>
      <w:r>
        <w:t xml:space="preserve">Mikä on maailman suurin suolanpoistolaitos?</w:t>
      </w:r>
    </w:p>
    <w:p>
      <w:r>
        <w:rPr>
          <w:b/>
        </w:rPr>
        <w:t xml:space="preserve">Kysymys 2</w:t>
      </w:r>
    </w:p>
    <w:p>
      <w:r>
        <w:t xml:space="preserve">Kuinka paljon juomavettä Israelin suolanpoisto-ohjelmat tuottavat?</w:t>
      </w:r>
    </w:p>
    <w:p>
      <w:r>
        <w:rPr>
          <w:b/>
        </w:rPr>
        <w:t xml:space="preserve">Tekstin numero 82</w:t>
      </w:r>
    </w:p>
    <w:p>
      <w:r>
        <w:t xml:space="preserve">Israel on ottanut aurinkoenergian omakseen; sen insinöörit ovat aurinkoenergiateknologian kärjessä, ja sen aurinkoenergiayritykset työskentelevät hankkeissa ympäri maailmaa. </w:t>
      </w:r>
      <w:r>
        <w:rPr>
          <w:color w:val="A9A9A9"/>
        </w:rPr>
        <w:t xml:space="preserve">Yli 90 prosenttia </w:t>
      </w:r>
      <w:r>
        <w:t xml:space="preserve">israelilaisista kodeista käyttää aurinkoenergiaa lämpimän veden tuottamiseen, mikä on maailman korkein luku asukasta kohden. Hallituksen lukujen mukaan maa säästää vuosittain </w:t>
      </w:r>
      <w:r>
        <w:rPr>
          <w:color w:val="DCDCDC"/>
        </w:rPr>
        <w:t xml:space="preserve">8 prosenttia </w:t>
      </w:r>
      <w:r>
        <w:t xml:space="preserve">sähkönkulutuksestaan aurinkoenergian käytön ansiosta lämmityksessä. Israelin maantieteellisellä leveysasteella esiintyvä korkea vuotuinen auringon säteilysäteily luo ihanteelliset olosuhteet kansainvälisesti tunnetulle aurinkoenergian tutkimus- ja kehitysteollisuudelle Negevin autiomaassa. Israelissa on nykyaikainen sähköautoinfrastruktuuri, johon kuuluu koko maan kattava latausasemien verkosto, joka helpottaa autojen akkujen lataamista ja vaihtamista. Arveltiin, että tämä olisi vähentänyt Israelin öljyriippuvuutta ja alentanut satojen israelilaisten autoilijoiden polttoainekustannuksia, jotka käyttävät autoja, jotka toimivat ainoastaan sähköakkujen avulla. Israelin mallia tutkittiin useissa maissa ja sitä toteutettiin Tanskassa ja Australiassa. Israelin uraauurtava sähköautoyritys Better Place kuitenkin lopetti toimintansa vuonna </w:t>
      </w:r>
      <w:r>
        <w:rPr>
          <w:color w:val="2F4F4F"/>
        </w:rPr>
        <w:t xml:space="preserve">2013</w:t>
      </w:r>
      <w:r>
        <w:t xml:space="preserve">.</w:t>
      </w:r>
    </w:p>
    <w:p>
      <w:r>
        <w:rPr>
          <w:b/>
        </w:rPr>
        <w:t xml:space="preserve">Kysymys 0</w:t>
      </w:r>
    </w:p>
    <w:p>
      <w:r>
        <w:t xml:space="preserve">Kuinka moni koti Israelissa käyttää aurinkoenergiaa kuuman veden tuottamiseen?</w:t>
      </w:r>
    </w:p>
    <w:p>
      <w:r>
        <w:rPr>
          <w:b/>
        </w:rPr>
        <w:t xml:space="preserve">Kysymys 1</w:t>
      </w:r>
    </w:p>
    <w:p>
      <w:r>
        <w:t xml:space="preserve">Kuinka paljon sähköä maa säästää vuodessa?</w:t>
      </w:r>
    </w:p>
    <w:p>
      <w:r>
        <w:rPr>
          <w:b/>
        </w:rPr>
        <w:t xml:space="preserve">Kysymys 2</w:t>
      </w:r>
    </w:p>
    <w:p>
      <w:r>
        <w:t xml:space="preserve">Milloin Better Place lopetti toimintansa?</w:t>
      </w:r>
    </w:p>
    <w:p>
      <w:r>
        <w:rPr>
          <w:b/>
        </w:rPr>
        <w:t xml:space="preserve">Tekstin numero 83</w:t>
      </w:r>
    </w:p>
    <w:p>
      <w:r>
        <w:rPr>
          <w:color w:val="A9A9A9"/>
        </w:rPr>
        <w:t xml:space="preserve">Israelin avaruusjärjestö </w:t>
      </w:r>
      <w:r>
        <w:t xml:space="preserve">koordinoi kaikkia Israelin avaruustutkimusohjelmia, joilla on tieteellisiä ja kaupallisia tavoitteita. Vuonna 2012 </w:t>
      </w:r>
      <w:r>
        <w:t xml:space="preserve">Israel sijoittui </w:t>
      </w:r>
      <w:r>
        <w:t xml:space="preserve">Futronin avaruusalan kilpailukykyindeksissä </w:t>
      </w:r>
      <w:r>
        <w:rPr>
          <w:color w:val="DCDCDC"/>
        </w:rPr>
        <w:t xml:space="preserve">maailman yhdeksänneksi.</w:t>
      </w:r>
      <w:r>
        <w:t xml:space="preserve"> Israel on yksi niistä seitsemästä maasta, jotka sekä rakentavat omia satelliittejaan että laukaisevat omia kantorakettejaan. Shavit on Israelin valmistama avaruusraketti, jolla laukaistaan pieniä satelliitteja matalalle Maan kiertoradalle. Se laukaistiin ensimmäisen kerran vuonna </w:t>
      </w:r>
      <w:r>
        <w:rPr>
          <w:color w:val="2F4F4F"/>
        </w:rPr>
        <w:t xml:space="preserve">1988</w:t>
      </w:r>
      <w:r>
        <w:t xml:space="preserve">, jolloin Israel oli kahdeksas maa, jolla oli avaruuteen laukaisukyky. Shavit-raketit laukaistaan Palmachimin lentotukikohdan avaruusasemalta Israelin avaruusjärjestön toimesta. Vuodesta 1988 lähtien Israel Aerospace Industries on suunnitellut ja rakentanut ainakin 13 kaupallista, tutkimus- ja vakoilusatelliittia. Jotkut Israelin satelliiteista kuuluvat maailman edistyneimpiin avaruusjärjestelmiin. Vuonna 2003 Ilan Ramonista tuli Israelin ensimmäinen astronautti, ja hän toimi hyötykuorma-asiantuntijana STS-107:ssä, joka oli avaruussukkula Columbian kohtalokas tehtävä.</w:t>
      </w:r>
    </w:p>
    <w:p>
      <w:r>
        <w:rPr>
          <w:b/>
        </w:rPr>
        <w:t xml:space="preserve">Kysymys 0</w:t>
      </w:r>
    </w:p>
    <w:p>
      <w:r>
        <w:t xml:space="preserve">Mikä koordinoi kaikkia Israelin avaruustutkimusohjelmia?</w:t>
      </w:r>
    </w:p>
    <w:p>
      <w:r>
        <w:rPr>
          <w:b/>
        </w:rPr>
        <w:t xml:space="preserve">Kysymys 1</w:t>
      </w:r>
    </w:p>
    <w:p>
      <w:r>
        <w:t xml:space="preserve">Futronin avaruusalan kilpailukykyindeksissä Israel sijoittui vuonna 2012 mille sijalle?</w:t>
      </w:r>
    </w:p>
    <w:p>
      <w:r>
        <w:rPr>
          <w:b/>
        </w:rPr>
        <w:t xml:space="preserve">Kysymys 2</w:t>
      </w:r>
    </w:p>
    <w:p>
      <w:r>
        <w:t xml:space="preserve">Milloin Israel laukaisi ensimmäisen satelliittinsa?</w:t>
      </w:r>
    </w:p>
    <w:p>
      <w:r>
        <w:rPr>
          <w:b/>
        </w:rPr>
        <w:t xml:space="preserve">Tekstin numero 84</w:t>
      </w:r>
    </w:p>
    <w:p>
      <w:r>
        <w:t xml:space="preserve">Israelissa on </w:t>
      </w:r>
      <w:r>
        <w:t xml:space="preserve">kilometrejä</w:t>
      </w:r>
      <w:r>
        <w:rPr>
          <w:color w:val="A9A9A9"/>
        </w:rPr>
        <w:t xml:space="preserve">18,096</w:t>
      </w:r>
      <w:r>
        <w:t xml:space="preserve"> päällystettyjä teitä ja 2,4 miljoonaa moottoriajoneuvoa. Moottoriajoneuvojen määrä tuhatta asukasta kohti oli 324, mikä on suhteellisen vähän kehittyneisiin maihin verrattuna. Israelissa liikennöi </w:t>
      </w:r>
      <w:r>
        <w:t xml:space="preserve">linja-autoja</w:t>
      </w:r>
      <w:r>
        <w:rPr>
          <w:color w:val="DCDCDC"/>
        </w:rPr>
        <w:t xml:space="preserve">5,715</w:t>
      </w:r>
      <w:r>
        <w:t xml:space="preserve"> säännöllisillä reiteillä, joita liikennöi useita liikennöitsijöitä, joista suurin on Egged, joka palvelee suurinta osaa maasta. Rautateitä on 949 kilometriä, ja niitä liikennöi yksinomaan valtion omistama Israel Railways (kaikki luvut ovat vuodelta 2008). Suurten, 1990-luvun alussa ja puolivälissä alkaneiden investointien jälkeen junamatkustajien määrä on kasvanut 2,5 miljoonasta vuonna 1990 35 miljoonaan vuonna 2008; rautateillä kuljetetaan myös </w:t>
      </w:r>
      <w:r>
        <w:rPr>
          <w:color w:val="2F4F4F"/>
        </w:rPr>
        <w:t xml:space="preserve">6,8 miljoonaa tonnia </w:t>
      </w:r>
      <w:r>
        <w:t xml:space="preserve">rahtia vuodessa.</w:t>
      </w:r>
    </w:p>
    <w:p>
      <w:r>
        <w:rPr>
          <w:b/>
        </w:rPr>
        <w:t xml:space="preserve">Kysymys 0</w:t>
      </w:r>
    </w:p>
    <w:p>
      <w:r>
        <w:t xml:space="preserve">Kuinka monta kilometriä päällystettyjä teitä Israelissa on?</w:t>
      </w:r>
    </w:p>
    <w:p>
      <w:r>
        <w:rPr>
          <w:b/>
        </w:rPr>
        <w:t xml:space="preserve">Kysymys 1</w:t>
      </w:r>
    </w:p>
    <w:p>
      <w:r>
        <w:t xml:space="preserve">Kuinka monella bussilla on reittiliikennettä Israelissa?</w:t>
      </w:r>
    </w:p>
    <w:p>
      <w:r>
        <w:rPr>
          <w:b/>
        </w:rPr>
        <w:t xml:space="preserve">Kysymys 2</w:t>
      </w:r>
    </w:p>
    <w:p>
      <w:r>
        <w:t xml:space="preserve">Kuinka paljon rahtia rautatiet kuljettavat vuodessa?</w:t>
      </w:r>
    </w:p>
    <w:p>
      <w:r>
        <w:rPr>
          <w:b/>
        </w:rPr>
        <w:t xml:space="preserve">Tekstin numero 85</w:t>
      </w:r>
    </w:p>
    <w:p>
      <w:r>
        <w:t xml:space="preserve">Israelissa on </w:t>
      </w:r>
      <w:r>
        <w:rPr>
          <w:color w:val="A9A9A9"/>
        </w:rPr>
        <w:t xml:space="preserve">kaksi </w:t>
      </w:r>
      <w:r>
        <w:t xml:space="preserve">kansainvälistä lentoasemaa, </w:t>
      </w:r>
      <w:r>
        <w:rPr>
          <w:color w:val="DCDCDC"/>
        </w:rPr>
        <w:t xml:space="preserve">Ben Gurionin kansainvälinen lentoasema</w:t>
      </w:r>
      <w:r>
        <w:t xml:space="preserve">, joka on maan tärkein kansainvälisen lentoliikenteen keskus Tel Aviv-Yafon lähellä, Ovdan lentoasema etelässä sekä useita pieniä kotimaan lentoasemia. Ben Gurionin lentoasemalla, joka on Israelin suurin lentoasema, käsiteltiin yli 12,1 miljoonaa matkustajaa vuonna 2010. Välimeren rannikolla </w:t>
      </w:r>
      <w:r>
        <w:rPr>
          <w:color w:val="2F4F4F"/>
        </w:rPr>
        <w:t xml:space="preserve">Haifan satama </w:t>
      </w:r>
      <w:r>
        <w:t xml:space="preserve">on maan vanhin ja suurin satama, ja Ashdodin satama on yksi harvoista avomerelle rakennetuista syväsatamista maailmassa. Näiden lisäksi Punaisenmeren rannalla sijaitsee pienempi Eilatin satama, jota käytetään pääasiassa Kaukoidän maiden kanssa käytävään kauppaan.</w:t>
      </w:r>
    </w:p>
    <w:p>
      <w:r>
        <w:rPr>
          <w:b/>
        </w:rPr>
        <w:t xml:space="preserve">Kysymys 0</w:t>
      </w:r>
    </w:p>
    <w:p>
      <w:r>
        <w:t xml:space="preserve">Mikä on maan tärkein kansainvälisen lentoliikenteen solmukohta?</w:t>
      </w:r>
    </w:p>
    <w:p>
      <w:r>
        <w:rPr>
          <w:b/>
        </w:rPr>
        <w:t xml:space="preserve">Kysymys 1</w:t>
      </w:r>
    </w:p>
    <w:p>
      <w:r>
        <w:t xml:space="preserve">Mikä on maan vanhin ja suurin satama?</w:t>
      </w:r>
    </w:p>
    <w:p>
      <w:r>
        <w:rPr>
          <w:b/>
        </w:rPr>
        <w:t xml:space="preserve">Kysymys 2</w:t>
      </w:r>
    </w:p>
    <w:p>
      <w:r>
        <w:t xml:space="preserve">Kuinka monta kansainvälistä lentokenttää Israelissa on?</w:t>
      </w:r>
    </w:p>
    <w:p>
      <w:r>
        <w:rPr>
          <w:b/>
        </w:rPr>
        <w:t xml:space="preserve">Tekstin numero 86</w:t>
      </w:r>
    </w:p>
    <w:p>
      <w:r>
        <w:rPr>
          <w:color w:val="A9A9A9"/>
        </w:rPr>
        <w:t xml:space="preserve">Matkailu</w:t>
      </w:r>
      <w:r>
        <w:t xml:space="preserve">, erityisesti uskonnollinen matkailu, on tärkeä elinkeino Israelissa, ja maan lauhkea ilmasto, rannat, arkeologiset, muut historialliset ja raamatulliset kohteet sekä ainutlaatuinen maantieteellinen sijainti houkuttelevat myös matkailijoita. Israelin turvallisuusongelmat ovat verottaneet alaa, mutta matkailijoiden määrä on elpymässä. Vuonna 2013 </w:t>
      </w:r>
      <w:r>
        <w:t xml:space="preserve">Israelissa vieraili </w:t>
      </w:r>
      <w:r>
        <w:t xml:space="preserve">ennätykselliset </w:t>
      </w:r>
      <w:r>
        <w:rPr>
          <w:color w:val="DCDCDC"/>
        </w:rPr>
        <w:t xml:space="preserve">3,54 miljoonaa </w:t>
      </w:r>
      <w:r>
        <w:t xml:space="preserve">turistia, ja suosituin nähtävyys oli </w:t>
      </w:r>
      <w:r>
        <w:rPr>
          <w:color w:val="2F4F4F"/>
        </w:rPr>
        <w:t xml:space="preserve">Länsimuuri, </w:t>
      </w:r>
      <w:r>
        <w:t xml:space="preserve">jossa vieraili 68 prosenttia matkailijoista. Israelissa on eniten museoita asukasta kohti maailmassa.</w:t>
      </w:r>
    </w:p>
    <w:p>
      <w:r>
        <w:rPr>
          <w:b/>
        </w:rPr>
        <w:t xml:space="preserve">Kysymys 0</w:t>
      </w:r>
    </w:p>
    <w:p>
      <w:r>
        <w:t xml:space="preserve">Mikä on tärkeä teollisuudenala Israelissa?</w:t>
      </w:r>
    </w:p>
    <w:p>
      <w:r>
        <w:rPr>
          <w:b/>
        </w:rPr>
        <w:t xml:space="preserve">Kysymys 1</w:t>
      </w:r>
    </w:p>
    <w:p>
      <w:r>
        <w:t xml:space="preserve">Kuinka monta turistia vieraili Israelissa vuonna 2013?</w:t>
      </w:r>
    </w:p>
    <w:p>
      <w:r>
        <w:rPr>
          <w:b/>
        </w:rPr>
        <w:t xml:space="preserve">Kysymys 2</w:t>
      </w:r>
    </w:p>
    <w:p>
      <w:r>
        <w:t xml:space="preserve">Mikä on Israelin suosituin nähtävyys?</w:t>
      </w:r>
    </w:p>
    <w:p>
      <w:r>
        <w:rPr>
          <w:b/>
        </w:rPr>
        <w:t xml:space="preserve">Tekstin numero 87</w:t>
      </w:r>
    </w:p>
    <w:p>
      <w:r>
        <w:t xml:space="preserve">Israelin monimuotoinen kulttuuri johtuu </w:t>
      </w:r>
      <w:r>
        <w:rPr>
          <w:color w:val="A9A9A9"/>
        </w:rPr>
        <w:t xml:space="preserve">sen väestön monimuotoisuudesta</w:t>
      </w:r>
      <w:r>
        <w:t xml:space="preserve">: Eri puolilta maailmaa kotoisin olevat juutalaiset ovat tuoneet mukanaan kulttuurisia ja uskonnollisia perinteitään ja luoneet juutalaisten tapojen ja uskomusten sulatusuunin. Israel on ainoa maa maailmassa, jossa elämä pyörii </w:t>
      </w:r>
      <w:r>
        <w:rPr>
          <w:color w:val="DCDCDC"/>
        </w:rPr>
        <w:t xml:space="preserve">heprealaisen kalenterin mukaan</w:t>
      </w:r>
      <w:r>
        <w:t xml:space="preserve">. </w:t>
      </w:r>
      <w:r>
        <w:t xml:space="preserve">Työ- ja koululomat määräytyvät </w:t>
      </w:r>
      <w:r>
        <w:rPr>
          <w:color w:val="2F4F4F"/>
        </w:rPr>
        <w:t xml:space="preserve">juutalaisten juhlapyhien </w:t>
      </w:r>
      <w:r>
        <w:t xml:space="preserve">mukaan, </w:t>
      </w:r>
      <w:r>
        <w:t xml:space="preserve">ja virallinen lepopäivä on lauantai, juutalainen sapatti. Israelin huomattava arabivähemmistö on jättänyt jälkensä Israelin kulttuuriin muun muassa arkkitehtuurin, musiikin ja keittiön aloilla.</w:t>
      </w:r>
    </w:p>
    <w:p>
      <w:r>
        <w:rPr>
          <w:b/>
        </w:rPr>
        <w:t xml:space="preserve">Kysymys 0</w:t>
      </w:r>
    </w:p>
    <w:p>
      <w:r>
        <w:t xml:space="preserve">Mistä Israelin monimuotoinen kulttuuri juontaa juurensa?</w:t>
      </w:r>
    </w:p>
    <w:p>
      <w:r>
        <w:rPr>
          <w:b/>
        </w:rPr>
        <w:t xml:space="preserve">Kysymys 1</w:t>
      </w:r>
    </w:p>
    <w:p>
      <w:r>
        <w:t xml:space="preserve">Minkä ympärillä elämä Israelissa pyörii?</w:t>
      </w:r>
    </w:p>
    <w:p>
      <w:r>
        <w:rPr>
          <w:b/>
        </w:rPr>
        <w:t xml:space="preserve">Kysymys 2</w:t>
      </w:r>
    </w:p>
    <w:p>
      <w:r>
        <w:t xml:space="preserve">Työ- ja koululomat määräytyvät minkä mukaan?</w:t>
      </w:r>
    </w:p>
    <w:p>
      <w:r>
        <w:rPr>
          <w:b/>
        </w:rPr>
        <w:t xml:space="preserve">Tekstin numero 88</w:t>
      </w:r>
    </w:p>
    <w:p>
      <w:r>
        <w:t xml:space="preserve">Israelin kirjallisuus on pääasiassa </w:t>
      </w:r>
      <w:r>
        <w:rPr>
          <w:color w:val="A9A9A9"/>
        </w:rPr>
        <w:t xml:space="preserve">hepreaksi</w:t>
      </w:r>
      <w:r>
        <w:t xml:space="preserve"> kirjoitettua runoutta ja proosaa, joka on </w:t>
      </w:r>
      <w:r>
        <w:t xml:space="preserve">osa heprean kielen renessanssia puhuttuna kielenä 1800-luvun puolivälistä lähtien, vaikka pieni osa kirjallisuudesta on julkaistu muilla kielillä, kuten englanniksi. Lain mukaan kaikista Israelissa julkaistuista painotuotteista on talletettava kaksi kappaletta Israelin kansalliskirjastoon Jerusalemin heprealaisessa yliopistossa. Vuonna 2001 lakia muutettiin siten, että se kattaa myös ääni- ja videotallenteet sekä muut muut kuin painetut tiedotusvälineet. Vuonna 2013 kirjastoon siirretyistä 7 863 kirjasta 91 prosenttia oli hepreankielisiä. Hepreankielinen kirjaviikko järjestetään joka </w:t>
      </w:r>
      <w:r>
        <w:rPr>
          <w:color w:val="DCDCDC"/>
        </w:rPr>
        <w:t xml:space="preserve">kesäkuu</w:t>
      </w:r>
      <w:r>
        <w:t xml:space="preserve">, ja siihen kuuluu kirjamessuja, julkisia lukuhetkiä ja israelilaisten kirjailijoiden esiintymisiä eri puolilla maata. Viikon aikana </w:t>
      </w:r>
      <w:r>
        <w:t xml:space="preserve">jaetaan myös </w:t>
      </w:r>
      <w:r>
        <w:t xml:space="preserve">Israelin korkein kirjallisuuspalkinto, </w:t>
      </w:r>
      <w:r>
        <w:rPr>
          <w:color w:val="2F4F4F"/>
        </w:rPr>
        <w:t xml:space="preserve">Sapir-palkinto</w:t>
      </w:r>
      <w:r>
        <w:t xml:space="preserve">[1].</w:t>
      </w:r>
    </w:p>
    <w:p>
      <w:r>
        <w:rPr>
          <w:b/>
        </w:rPr>
        <w:t xml:space="preserve">Kysymys 0</w:t>
      </w:r>
    </w:p>
    <w:p>
      <w:r>
        <w:t xml:space="preserve">Millä kielellä israelilainen kirjallisuus on pääasiassa kirjoitettu?</w:t>
      </w:r>
    </w:p>
    <w:p>
      <w:r>
        <w:rPr>
          <w:b/>
        </w:rPr>
        <w:t xml:space="preserve">Kysymys 1</w:t>
      </w:r>
    </w:p>
    <w:p>
      <w:r>
        <w:t xml:space="preserve">Milloin hepreankielinen kirjaviikko järjestetään?</w:t>
      </w:r>
    </w:p>
    <w:p>
      <w:r>
        <w:rPr>
          <w:b/>
        </w:rPr>
        <w:t xml:space="preserve">Kysymys 2</w:t>
      </w:r>
    </w:p>
    <w:p>
      <w:r>
        <w:t xml:space="preserve">Mikä on Israelin korkein kirjallisuuspalkinto?</w:t>
      </w:r>
    </w:p>
    <w:p>
      <w:r>
        <w:rPr>
          <w:b/>
        </w:rPr>
        <w:t xml:space="preserve">Tekstin numero 89</w:t>
      </w:r>
    </w:p>
    <w:p>
      <w:r>
        <w:t xml:space="preserve">Vuonna 1966 Shmuel Yosef Agnon jakoi Nobelin kirjallisuuspalkinnon saksalais-juutalaisen kirjailijan </w:t>
      </w:r>
      <w:r>
        <w:rPr>
          <w:color w:val="A9A9A9"/>
        </w:rPr>
        <w:t xml:space="preserve">Nelly Sachsin </w:t>
      </w:r>
      <w:r>
        <w:t xml:space="preserve">kanssa</w:t>
      </w:r>
      <w:r>
        <w:t xml:space="preserve">. Johtavia israelilaisia runoilijoita ovat olleet Yehuda Amichai, Nathan Alterman ja Rachel Bluwstein. Kansainvälisesti tunnettuja israelilaisia nykykirjailijoita ovat Amos Oz, Etgar Keret ja David Grossman. </w:t>
      </w:r>
      <w:r>
        <w:t xml:space="preserve">Myös </w:t>
      </w:r>
      <w:r>
        <w:t xml:space="preserve">israelilais-arabialainen satiirikko </w:t>
      </w:r>
      <w:r>
        <w:rPr>
          <w:color w:val="DCDCDC"/>
        </w:rPr>
        <w:t xml:space="preserve">Sayed Kashua </w:t>
      </w:r>
      <w:r>
        <w:t xml:space="preserve">(joka kirjoittaa hepreaksi) on kansainvälisesti tunnettu.Israel on ollut myös kahden johtavan palestiinalaisen runoilijan ja kirjailijan koti: </w:t>
      </w:r>
      <w:r>
        <w:rPr>
          <w:color w:val="2F4F4F"/>
        </w:rPr>
        <w:t xml:space="preserve">Emile Habibi, </w:t>
      </w:r>
      <w:r>
        <w:t xml:space="preserve">jonka romaanista Saeed the Pessoptimistin salainen elämä ja muista kirjoituksista hän sai Israelin arabiankielisen kirjallisuuden palkinnon, ja Mahmoud Darwish, jota monet pitävät "Palestiinan kansallisrunoilijana". Darwish syntyi ja varttui Pohjois-Israelissa, mutta asui aikuisikänsä ulkomailla liityttyään Palestiinan vapautusjärjestöön[citation needed].</w:t>
      </w:r>
    </w:p>
    <w:p>
      <w:r>
        <w:rPr>
          <w:b/>
        </w:rPr>
        <w:t xml:space="preserve">Kysymys 0</w:t>
      </w:r>
    </w:p>
    <w:p>
      <w:r>
        <w:t xml:space="preserve">Shmuel Yosef Agnon jakoi Nobelin palkinnon kenen kanssa vuonna 1966?</w:t>
      </w:r>
    </w:p>
    <w:p>
      <w:r>
        <w:rPr>
          <w:b/>
        </w:rPr>
        <w:t xml:space="preserve">Kysymys 1</w:t>
      </w:r>
    </w:p>
    <w:p>
      <w:r>
        <w:t xml:space="preserve">Kuka israelilais-arabialainen satiirikko on kansainvälisesti tunnettu?</w:t>
      </w:r>
    </w:p>
    <w:p>
      <w:r>
        <w:rPr>
          <w:b/>
        </w:rPr>
        <w:t xml:space="preserve">Kysymys 2</w:t>
      </w:r>
    </w:p>
    <w:p>
      <w:r>
        <w:t xml:space="preserve">Kuka kirjoitti romaanin Saeed Pessoptimistin salainen elämä?</w:t>
      </w:r>
    </w:p>
    <w:p>
      <w:r>
        <w:rPr>
          <w:b/>
        </w:rPr>
        <w:t xml:space="preserve">Tekstin numero 90</w:t>
      </w:r>
    </w:p>
    <w:p>
      <w:r>
        <w:t xml:space="preserve">Israelilaisessa musiikissa on musiikillisia vaikutteita kaikkialta maailmasta; sefardimusiikki, hasidien melodiat, vatsatanssimusiikki, kreikkalainen musiikki, jazz ja pop-rock ovat kaikki osa musiikkielämää. Israelin maailmankuuluja orkestereita on muun muassa </w:t>
      </w:r>
      <w:r>
        <w:rPr>
          <w:color w:val="A9A9A9"/>
        </w:rPr>
        <w:t xml:space="preserve">Israelin filharmoninen orkesteri, joka on toiminut </w:t>
      </w:r>
      <w:r>
        <w:t xml:space="preserve">yli seitsemänkymmentä vuotta ja joka nykyään konsertoi yli kaksisataa kertaa vuodessa. Israel on myös tuottanut monia merkittäviä muusikoita, joista jotkut ovat saavuttaneet kansainvälistä tähteyttä. </w:t>
      </w:r>
      <w:r>
        <w:rPr>
          <w:color w:val="DCDCDC"/>
        </w:rPr>
        <w:t xml:space="preserve">Itzhak Perlman, Pinchas Zukerman ja Ofra Haza </w:t>
      </w:r>
      <w:r>
        <w:t xml:space="preserve">kuuluvat Israelissa syntyneisiin kansainvälisesti arvostettuihin muusikoihin. Israel on osallistunut Eurovision laulukilpailuihin lähes joka vuosi vuodesta 1973 lähtien, voittanut kilpailun kolme kertaa ja isännöinyt sitä kahdesti. </w:t>
      </w:r>
      <w:r>
        <w:rPr>
          <w:color w:val="2F4F4F"/>
        </w:rPr>
        <w:t xml:space="preserve">Eilat </w:t>
      </w:r>
      <w:r>
        <w:t xml:space="preserve">on isännöinyt omaa kansainvälistä musiikkifestivaaliaan, Red Sea Jazz Festivalia, joka kesä vuodesta 1987 lähtien.</w:t>
      </w:r>
    </w:p>
    <w:p>
      <w:r>
        <w:rPr>
          <w:b/>
        </w:rPr>
        <w:t xml:space="preserve">Kysymys 0</w:t>
      </w:r>
    </w:p>
    <w:p>
      <w:r>
        <w:t xml:space="preserve">Mikä israelilainen orkesteri on toiminut yli seitsemänkymmentä vuotta?</w:t>
      </w:r>
    </w:p>
    <w:p>
      <w:r>
        <w:rPr>
          <w:b/>
        </w:rPr>
        <w:t xml:space="preserve">Kysymys 1</w:t>
      </w:r>
    </w:p>
    <w:p>
      <w:r>
        <w:t xml:space="preserve">Mitkä kolme kansainvälisesti arvostettua muusikkoa ovat syntyneet Israelissa?</w:t>
      </w:r>
    </w:p>
    <w:p>
      <w:r>
        <w:rPr>
          <w:b/>
        </w:rPr>
        <w:t xml:space="preserve">Kysymys 2</w:t>
      </w:r>
    </w:p>
    <w:p>
      <w:r>
        <w:t xml:space="preserve">Kuka järjestää joka kesä oman kansainvälisen musiikkifestivaalinsa?</w:t>
      </w:r>
    </w:p>
    <w:p>
      <w:r>
        <w:rPr>
          <w:b/>
        </w:rPr>
        <w:t xml:space="preserve">Tekstin numero 91</w:t>
      </w:r>
    </w:p>
    <w:p>
      <w:r>
        <w:t xml:space="preserve">Kansakunnan kanoniset kansanlaulut, jotka tunnetaan nimellä "</w:t>
      </w:r>
      <w:r>
        <w:rPr>
          <w:color w:val="A9A9A9"/>
        </w:rPr>
        <w:t xml:space="preserve">Israelin maan laulut", </w:t>
      </w:r>
      <w:r>
        <w:t xml:space="preserve">käsittelevät pioneerien kokemuksia juutalaisen kotimaan rakentamisesta. </w:t>
      </w:r>
      <w:r>
        <w:t xml:space="preserve">Varhaisjuutalaisten uudisasukkaiden käyttöön ottama </w:t>
      </w:r>
      <w:r>
        <w:rPr>
          <w:color w:val="DCDCDC"/>
        </w:rPr>
        <w:t xml:space="preserve">Hora-ympyrätanssi </w:t>
      </w:r>
      <w:r>
        <w:t xml:space="preserve">oli alun perin suosittu Kibbutsimissa ja syrjäseutuyhteisöissä. Siitä tuli sionistisen jälleenrakentamisen symboli ja kyky kokea iloa ankaruuden keskellä. Nykyään sillä on merkittävä asema nykyisessä israelilaisessa kansantanssissa, ja sitä esitetään säännöllisesti häissä ja muissa juhlissa sekä ryhmätansseissa kaikkialla Israelissa.[Viitattu ] </w:t>
      </w:r>
      <w:r>
        <w:rPr>
          <w:color w:val="2F4F4F"/>
        </w:rPr>
        <w:t xml:space="preserve">Nykytanssi </w:t>
      </w:r>
      <w:r>
        <w:t xml:space="preserve">on Israelissa kukoistava ala, ja useita israelilaisia koreografeja, kuten Ohad Naharinia, Rami Beeriä, Barak Marshallia ja monia muita, pidetään[kenen mielestä?] monipuolisimpina ja omaperäisimpinä kansainvälisinä nykyisin työskentelevinä tanssintekijöinä. Tunnettuja israelilaisia yrityksiä ovat muun muassa Batsheva Dance Company ja Kibbutz Contemporary Dance Company[viitattu ].</w:t>
      </w:r>
    </w:p>
    <w:p>
      <w:r>
        <w:rPr>
          <w:b/>
        </w:rPr>
        <w:t xml:space="preserve">Kysymys 0</w:t>
      </w:r>
    </w:p>
    <w:p>
      <w:r>
        <w:t xml:space="preserve">Mitä kansakunnan kanoniset kansanlaulut tunnetaan?</w:t>
      </w:r>
    </w:p>
    <w:p>
      <w:r>
        <w:rPr>
          <w:b/>
        </w:rPr>
        <w:t xml:space="preserve">Kysymys 1</w:t>
      </w:r>
    </w:p>
    <w:p>
      <w:r>
        <w:t xml:space="preserve">Mistä tuli sionistisen jälleenrakennuksen symboli?</w:t>
      </w:r>
    </w:p>
    <w:p>
      <w:r>
        <w:rPr>
          <w:b/>
        </w:rPr>
        <w:t xml:space="preserve">Kysymys 2</w:t>
      </w:r>
    </w:p>
    <w:p>
      <w:r>
        <w:t xml:space="preserve">Mikä on kukoistava ala Israelissa?</w:t>
      </w:r>
    </w:p>
    <w:p>
      <w:r>
        <w:rPr>
          <w:b/>
        </w:rPr>
        <w:t xml:space="preserve">Tekstin numero 92</w:t>
      </w:r>
    </w:p>
    <w:p>
      <w:r>
        <w:t xml:space="preserve">Israelissa asuu monia palestiinalaisia muusikoita, kuten kansainvälisesti arvostettu oud- ja viuluvirtuoosi </w:t>
      </w:r>
      <w:r>
        <w:rPr>
          <w:color w:val="A9A9A9"/>
        </w:rPr>
        <w:t xml:space="preserve">Taiseer Elias</w:t>
      </w:r>
      <w:r>
        <w:t xml:space="preserve">, laulaja Amal Murkus sekä veljekset Samir ja Wissam Joubran. Israelilaiset arabimuusikot ovat saavuttaneet mainetta myös Israelin rajojen ulkopuolella: Elias ja Murkus esiintyvät usein yleisölle Euroopassa ja Amerikassa, ja oudin soittaja </w:t>
      </w:r>
      <w:r>
        <w:rPr>
          <w:color w:val="DCDCDC"/>
        </w:rPr>
        <w:t xml:space="preserve">Darwish Darwish </w:t>
      </w:r>
      <w:r>
        <w:t xml:space="preserve">(professori Eliasin oppilas) sai ensimmäisen palkinnon Egyptissä vuonna 2003 järjestetyssä arabien välisessä oud-kilpailussa. Jerusalemin musiikki- ja tanssiakatemiassa on </w:t>
      </w:r>
      <w:r>
        <w:rPr>
          <w:color w:val="2F4F4F"/>
        </w:rPr>
        <w:t xml:space="preserve">Taiseer Eliasin </w:t>
      </w:r>
      <w:r>
        <w:t xml:space="preserve">johtama </w:t>
      </w:r>
      <w:r>
        <w:t xml:space="preserve">arabialaisen musiikin </w:t>
      </w:r>
      <w:r>
        <w:t xml:space="preserve">korkeakoulututkinto-ohjelma.</w:t>
      </w:r>
    </w:p>
    <w:p>
      <w:r>
        <w:rPr>
          <w:b/>
        </w:rPr>
        <w:t xml:space="preserve">Kysymys 0</w:t>
      </w:r>
    </w:p>
    <w:p>
      <w:r>
        <w:t xml:space="preserve">Kuka kansainvälisesti arvostettu viuluvirtuoosi on kotoisin Israelista?</w:t>
      </w:r>
    </w:p>
    <w:p>
      <w:r>
        <w:rPr>
          <w:b/>
        </w:rPr>
        <w:t xml:space="preserve">Kysymys 1</w:t>
      </w:r>
    </w:p>
    <w:p>
      <w:r>
        <w:t xml:space="preserve">Kuka sai ensimmäisen palkinnon Egyptissä vuonna 2003 järjestetyssä arabien välisessä oud-kilpailussa?</w:t>
      </w:r>
    </w:p>
    <w:p>
      <w:r>
        <w:rPr>
          <w:b/>
        </w:rPr>
        <w:t xml:space="preserve">Kysymys 2</w:t>
      </w:r>
    </w:p>
    <w:p>
      <w:r>
        <w:t xml:space="preserve">Kuka johtaa arabialaisen musiikin syventävää koulutusohjelmaa?</w:t>
      </w:r>
    </w:p>
    <w:p>
      <w:r>
        <w:rPr>
          <w:b/>
        </w:rPr>
        <w:t xml:space="preserve">Tekstin numero 93</w:t>
      </w:r>
    </w:p>
    <w:p>
      <w:r>
        <w:rPr>
          <w:color w:val="A9A9A9"/>
        </w:rPr>
        <w:t xml:space="preserve">Israel-museo Jerusalemissa on yksi Israelin </w:t>
      </w:r>
      <w:r>
        <w:t xml:space="preserve">tärkeimmistä kulttuurilaitoksista, ja siellä on Kuolleenmeren kääröjä sekä laaja kokoelma juutalaista ja eurooppalaista taidetta. Israelin kansallinen holokaustimuseo Yad Vashem on maailman keskeinen holokaustiin liittyvän tiedon arkisto. </w:t>
      </w:r>
      <w:r>
        <w:t xml:space="preserve">Tel Avivin yliopiston kampuksella sijaitseva </w:t>
      </w:r>
      <w:r>
        <w:rPr>
          <w:color w:val="DCDCDC"/>
        </w:rPr>
        <w:t xml:space="preserve">Beth Hatefutsoth </w:t>
      </w:r>
      <w:r>
        <w:t xml:space="preserve">(diasporamuseo) on interaktiivinen museo, joka on omistettu juutalaisyhteisöjen historialle eri puolilla maailmaa. Suurten kaupunkien suurten museoiden lisäksi monissa kaupungeissa ja kibbutsimeissa on korkeatasoisia taidetiloja. </w:t>
      </w:r>
      <w:r>
        <w:rPr>
          <w:color w:val="2F4F4F"/>
        </w:rPr>
        <w:t xml:space="preserve">Kibbuts Ein Harod Meuhadissa sijaitseva Mishkan Le'Omanut </w:t>
      </w:r>
      <w:r>
        <w:t xml:space="preserve">on maan pohjoisosan suurin taidemuseo.</w:t>
      </w:r>
    </w:p>
    <w:p>
      <w:r>
        <w:rPr>
          <w:b/>
        </w:rPr>
        <w:t xml:space="preserve">Kysymys 0</w:t>
      </w:r>
    </w:p>
    <w:p>
      <w:r>
        <w:t xml:space="preserve">Mikä on yksi Israelin tärkeimmistä kulttuurilaitoksista?</w:t>
      </w:r>
    </w:p>
    <w:p>
      <w:r>
        <w:rPr>
          <w:b/>
        </w:rPr>
        <w:t xml:space="preserve">Kysymys 1</w:t>
      </w:r>
    </w:p>
    <w:p>
      <w:r>
        <w:t xml:space="preserve">Mikä on interaktiivinen museo Tel Avivin yliopiston kampuksella?</w:t>
      </w:r>
    </w:p>
    <w:p>
      <w:r>
        <w:rPr>
          <w:b/>
        </w:rPr>
        <w:t xml:space="preserve">Kysymys 2</w:t>
      </w:r>
    </w:p>
    <w:p>
      <w:r>
        <w:t xml:space="preserve">Mikä on maan pohjoisosan suurin taidemuseo?</w:t>
      </w:r>
    </w:p>
    <w:p>
      <w:r>
        <w:rPr>
          <w:b/>
        </w:rPr>
        <w:t xml:space="preserve">Tekstin numero 94</w:t>
      </w:r>
    </w:p>
    <w:p>
      <w:r>
        <w:t xml:space="preserve">Israelin keittiöön kuuluu sekä paikallisia ruokia että ruokia, joita juutalaiset siirtolaiset ovat tuoneet maahan diasporasta. Valtion perustamisen jälkeen vuonna </w:t>
      </w:r>
      <w:r>
        <w:rPr>
          <w:color w:val="A9A9A9"/>
        </w:rPr>
        <w:t xml:space="preserve">1948</w:t>
      </w:r>
      <w:r>
        <w:t xml:space="preserve">, ja erityisesti 1970-luvun lopulla, on kehittynyt israelilainen fuusiokeittiö. Noin puolet israelilais-juutalaisesta väestöstä kertoo pitävänsä kotona kosheria. Kosher-ravintoloita oli 1960-luvulla harvassa, mutta vuonna 2015 niiden osuus oli noin </w:t>
      </w:r>
      <w:r>
        <w:rPr>
          <w:color w:val="DCDCDC"/>
        </w:rPr>
        <w:t xml:space="preserve">25 </w:t>
      </w:r>
      <w:r>
        <w:t xml:space="preserve">prosenttia kaikista ravintoloista[päivitys], mikä ehkä heijastaa ulkona ruokailevien suurelta osin maallisia arvoja. Hotelliravintoloissa tarjoillaan paljon todennäköisemmin kosher-ruokaa. Muiden kuin kosher-ravintoloiden vähittäismarkkinat olivat perinteisesti harvat, mutta ne kasvoivat nopeasti ja huomattavasti Itä-Euroopasta ja Venäjältä 1990-luvulla tulleiden maahanmuuttajien tulon jälkeen. </w:t>
      </w:r>
      <w:r>
        <w:t xml:space="preserve">Israelissa tuotetaan ja kulutetaan </w:t>
      </w:r>
      <w:r>
        <w:t xml:space="preserve">ei-kosherin kalan, kanien ja strutsien ohella sianlihaa, jota kutsutaan usein "</w:t>
      </w:r>
      <w:r>
        <w:rPr>
          <w:color w:val="2F4F4F"/>
        </w:rPr>
        <w:t xml:space="preserve">valkoiseksi lihaksi", </w:t>
      </w:r>
      <w:r>
        <w:t xml:space="preserve">vaikka se on kielletty sekä juutalaisuudessa että islamissa.</w:t>
      </w:r>
    </w:p>
    <w:p>
      <w:r>
        <w:rPr>
          <w:b/>
        </w:rPr>
        <w:t xml:space="preserve">Kysymys 0</w:t>
      </w:r>
    </w:p>
    <w:p>
      <w:r>
        <w:t xml:space="preserve">Milloin israelilainen fuusiokeittiö kehitettiin ensimmäisen kerran?</w:t>
      </w:r>
    </w:p>
    <w:p>
      <w:r>
        <w:rPr>
          <w:b/>
        </w:rPr>
        <w:t xml:space="preserve">Kysymys 1</w:t>
      </w:r>
    </w:p>
    <w:p>
      <w:r>
        <w:t xml:space="preserve">Kuinka monta prosenttia kaikista ravintoloista on kosher-ravintoloita?</w:t>
      </w:r>
    </w:p>
    <w:p>
      <w:r>
        <w:rPr>
          <w:b/>
        </w:rPr>
        <w:t xml:space="preserve">Kysymys 2</w:t>
      </w:r>
    </w:p>
    <w:p>
      <w:r>
        <w:t xml:space="preserve">Miksi sianlihaa kutsutaan usein Israelissa?</w:t>
      </w:r>
    </w:p>
    <w:p>
      <w:r>
        <w:rPr>
          <w:b/>
        </w:rPr>
        <w:t xml:space="preserve">Tekstin numero 95</w:t>
      </w:r>
    </w:p>
    <w:p>
      <w:r>
        <w:t xml:space="preserve">Israelilainen keittiö on omaksunut ja mukauttaa edelleen elementtejä juutalaisen keittiön eri tyyleistä, erityisesti </w:t>
      </w:r>
      <w:r>
        <w:rPr>
          <w:color w:val="A9A9A9"/>
        </w:rPr>
        <w:t xml:space="preserve">mizrahilaisesta, sefardilaisesta ja ashkenazilaisesta </w:t>
      </w:r>
      <w:r>
        <w:t xml:space="preserve">ruoanlaittotyylistä sekä marokkolaisjuutalaisista, irakilaisjuutalaisista, etiopialaisjuutalaisista, intialaisjuutalaisista, iranilaisjuutalaisista ja jemeniläisjuutalaisista vaikutteista. Se sisältää monia arabialaisissa, Lähi-idän ja Välimeren keittiöissä perinteisesti syötäviä ruokia, kuten </w:t>
      </w:r>
      <w:r>
        <w:rPr>
          <w:color w:val="DCDCDC"/>
        </w:rPr>
        <w:t xml:space="preserve">falafelia, hummusta, shakshoukaa, kuskusia ja za'ataria, </w:t>
      </w:r>
      <w:r>
        <w:t xml:space="preserve">joista on tullut yleisiä ainesosia israelilaisessa keittiössä. Schnitzel, pizza, hampurilaiset, ranskalaiset perunat, riisi ja salaatti ovat myös hyvin yleisiä </w:t>
      </w:r>
      <w:r>
        <w:rPr>
          <w:color w:val="2F4F4F"/>
        </w:rPr>
        <w:t xml:space="preserve">Israelissa</w:t>
      </w:r>
      <w:r>
        <w:t xml:space="preserve">.[viitattu ].</w:t>
      </w:r>
    </w:p>
    <w:p>
      <w:r>
        <w:rPr>
          <w:b/>
        </w:rPr>
        <w:t xml:space="preserve">Kysymys 0</w:t>
      </w:r>
    </w:p>
    <w:p>
      <w:r>
        <w:t xml:space="preserve">Millaisia ruoanlaittotyylejä israelilainen keittiö on omaksunut?</w:t>
      </w:r>
    </w:p>
    <w:p>
      <w:r>
        <w:rPr>
          <w:b/>
        </w:rPr>
        <w:t xml:space="preserve">Kysymys 1</w:t>
      </w:r>
    </w:p>
    <w:p>
      <w:r>
        <w:t xml:space="preserve">Mitä yleisiä ainesosia israelilaisessa keittiössä on?</w:t>
      </w:r>
    </w:p>
    <w:p>
      <w:r>
        <w:rPr>
          <w:b/>
        </w:rPr>
        <w:t xml:space="preserve">Kysymys 2</w:t>
      </w:r>
    </w:p>
    <w:p>
      <w:r>
        <w:t xml:space="preserve">Schnitzel, pizza, hampurilaiset, ranskalaiset perunat, riisi ja salaatti ovat myös hyvin yleisiä missä?</w:t>
      </w:r>
    </w:p>
    <w:p>
      <w:r>
        <w:rPr>
          <w:b/>
        </w:rPr>
        <w:t xml:space="preserve">Tekstin numero 96</w:t>
      </w:r>
    </w:p>
    <w:p>
      <w:r>
        <w:t xml:space="preserve">Israelin suosituimmat yleisurheilulajit ovat </w:t>
      </w:r>
      <w:r>
        <w:rPr>
          <w:color w:val="A9A9A9"/>
        </w:rPr>
        <w:t xml:space="preserve">jalkapallo ja koripallo</w:t>
      </w:r>
      <w:r>
        <w:t xml:space="preserve">. </w:t>
      </w:r>
      <w:r>
        <w:rPr>
          <w:color w:val="DCDCDC"/>
        </w:rPr>
        <w:t xml:space="preserve">Israelin Valioliiga </w:t>
      </w:r>
      <w:r>
        <w:t xml:space="preserve">on maan ykkösjalkapallosarja, ja </w:t>
      </w:r>
      <w:r>
        <w:rPr>
          <w:color w:val="2F4F4F"/>
        </w:rPr>
        <w:t xml:space="preserve">Israelin koripallon Superliiga </w:t>
      </w:r>
      <w:r>
        <w:t xml:space="preserve">on koripallon ykkösliiga. Maccabi Haifa, Maccabi Tel Aviv, Hapoel Tel Aviv ja Beitar Jerusalem ovat suurimmat urheiluseurat. Maccabi Tel Aviv, Maccabi Haifa ja Hapoel Tel Aviv ovat kilpailleet UEFA:n Mestarien liigassa, ja Hapoel Tel Aviv pääsi UEFA-cupin puolivälieriin. Maccabi Tel Aviv B.C. on voittanut koripallon Euroopan mestaruuden kuusi kertaa.</w:t>
      </w:r>
    </w:p>
    <w:p>
      <w:r>
        <w:rPr>
          <w:b/>
        </w:rPr>
        <w:t xml:space="preserve">Kysymys 0</w:t>
      </w:r>
    </w:p>
    <w:p>
      <w:r>
        <w:t xml:space="preserve">Mitkä ovat Israelin suosituimmat yleisurheilulajit?</w:t>
      </w:r>
    </w:p>
    <w:p>
      <w:r>
        <w:rPr>
          <w:b/>
        </w:rPr>
        <w:t xml:space="preserve">Kysymys 1</w:t>
      </w:r>
    </w:p>
    <w:p>
      <w:r>
        <w:t xml:space="preserve">Mikä on maan jalkapallon pääsarja?</w:t>
      </w:r>
    </w:p>
    <w:p>
      <w:r>
        <w:rPr>
          <w:b/>
        </w:rPr>
        <w:t xml:space="preserve">Kysymys 2</w:t>
      </w:r>
    </w:p>
    <w:p>
      <w:r>
        <w:t xml:space="preserve">Mikä on koripallon pääsarja?</w:t>
      </w:r>
    </w:p>
    <w:p>
      <w:r>
        <w:rPr>
          <w:b/>
        </w:rPr>
        <w:t xml:space="preserve">Tekstin numero 97</w:t>
      </w:r>
    </w:p>
    <w:p>
      <w:r>
        <w:t xml:space="preserve">Vuonna </w:t>
      </w:r>
      <w:r>
        <w:t xml:space="preserve">Israel </w:t>
      </w:r>
      <w:r>
        <w:rPr>
          <w:color w:val="A9A9A9"/>
        </w:rPr>
        <w:t xml:space="preserve">1964</w:t>
      </w:r>
      <w:r>
        <w:t xml:space="preserve">isännöi ja voitti Aasian Nations Cupin; vuonna </w:t>
      </w:r>
      <w:r>
        <w:rPr>
          <w:color w:val="DCDCDC"/>
        </w:rPr>
        <w:t xml:space="preserve">1970</w:t>
      </w:r>
      <w:r>
        <w:t xml:space="preserve">Israelin jalkapallomaajoukkue pääsi FIFA:n maailmanmestaruuskilpailuihin, jota pidetään edelleen Israelin jalkapallon suurimpana saavutuksena.</w:t>
      </w:r>
      <w:r>
        <w:t xml:space="preserve">Teheranissa </w:t>
      </w:r>
      <w:r>
        <w:rPr>
          <w:color w:val="2F4F4F"/>
        </w:rPr>
        <w:t xml:space="preserve">vuonna 1974 </w:t>
      </w:r>
      <w:r>
        <w:t xml:space="preserve">pidetyt </w:t>
      </w:r>
      <w:r>
        <w:rPr>
          <w:color w:val="2F4F4F"/>
        </w:rPr>
        <w:t xml:space="preserve">Aasian kisat </w:t>
      </w:r>
      <w:r>
        <w:t xml:space="preserve">olivat viimeiset Aasian kisat, joihin Israel osallistui, ja niitä kiusasivat arabimaat, jotka kieltäytyivät kilpailemasta Israelin kanssa, ja Israel on sittemmin lakannut kilpailemasta Aasian kilpailuissa. Israel jätettiin pois vuoden 1978 Aasian kisoista turvallisuuteen ja osallistumisesta aiheutuviin kustannuksiin vedoten. Vuonna 1994 UEFA suostui hyväksymään Israelin, ja kaikki israelilaiset urheilujärjestöt kilpailevat nykyään Euroopassa.[viitattu ].</w:t>
      </w:r>
    </w:p>
    <w:p>
      <w:r>
        <w:rPr>
          <w:b/>
        </w:rPr>
        <w:t xml:space="preserve">Kysymys 0</w:t>
      </w:r>
    </w:p>
    <w:p>
      <w:r>
        <w:t xml:space="preserve">Milloin Israel isännöi ja voitti Aasian Nations Cupin?</w:t>
      </w:r>
    </w:p>
    <w:p>
      <w:r>
        <w:rPr>
          <w:b/>
        </w:rPr>
        <w:t xml:space="preserve">Kysymys 1</w:t>
      </w:r>
    </w:p>
    <w:p>
      <w:r>
        <w:t xml:space="preserve">Milloin Israelin jalkapallomaajoukkue pääsi FIFA:n maailmanmestaruuskisoihin?</w:t>
      </w:r>
    </w:p>
    <w:p>
      <w:r>
        <w:rPr>
          <w:b/>
        </w:rPr>
        <w:t xml:space="preserve">Kysymys 2</w:t>
      </w:r>
    </w:p>
    <w:p>
      <w:r>
        <w:t xml:space="preserve">Mitkä olivat viimeisimmät Aasian kisat, joihin Israel osallistui?</w:t>
      </w:r>
    </w:p>
    <w:p>
      <w:r>
        <w:rPr>
          <w:b/>
        </w:rPr>
        <w:t xml:space="preserve">Tekstin numero 98</w:t>
      </w:r>
    </w:p>
    <w:p>
      <w:r>
        <w:rPr>
          <w:color w:val="A9A9A9"/>
        </w:rPr>
        <w:t xml:space="preserve">Shakki on </w:t>
      </w:r>
      <w:r>
        <w:t xml:space="preserve">johtava urheilulaji Israelissa, ja siitä nauttivat kaikenikäiset. Israelilaisia suurmestareita on useita, ja israelilaiset shakinpelaajat ovat voittaneet useita nuorten maailmanmestaruuksia. Israel järjestää vuosittain kansainväliset mestaruuskilpailut, ja se isännöi shakin maailman joukkuemestaruuskilpailuja vuonna 2005. Opetusministeriö ja Maailman shakkiliitto sopivat hankkeesta, jossa shakkia opetetaan Israelin kouluissa, ja se on otettu osaksi joidenkin koulujen opetussuunnitelmaa. </w:t>
      </w:r>
      <w:r>
        <w:rPr>
          <w:color w:val="DCDCDC"/>
        </w:rPr>
        <w:t xml:space="preserve">Beersheban </w:t>
      </w:r>
      <w:r>
        <w:t xml:space="preserve">kaupungista </w:t>
      </w:r>
      <w:r>
        <w:t xml:space="preserve">on tullut kansallinen shakkikeskus, ja peliä opetetaan kaupungin päiväkodeissa. Osittain neuvostoliittolaisen maahanmuuton ansiosta kaupungissa asuu maailman suurin määrä shakin suurmestareita. Israelin shakkijoukkue voitti hopeaa vuoden 2008 shakkiolympialaisissa ja pronssia vuoden 2010 olympialaisissa, jossa se oli kolmas 148 joukkueen joukossa. Israelin suurmestari </w:t>
      </w:r>
      <w:r>
        <w:rPr>
          <w:color w:val="2F4F4F"/>
        </w:rPr>
        <w:t xml:space="preserve">Boris Gelfand </w:t>
      </w:r>
      <w:r>
        <w:t xml:space="preserve">voitti shakin maailmanmestaruuden vuonna 2009 ja vuoden 2011 ehdokasturnauksen, jossa hän sai oikeuden haastaa maailmanmestarin. Hän hävisi shakin maailmanmestaruuskilpailut 2012 vain hallitsevalle maailmanmestarille Anandille pikashakkisarjan ratkaisun jälkeen.[viitattu ].</w:t>
      </w:r>
    </w:p>
    <w:p>
      <w:r>
        <w:rPr>
          <w:b/>
        </w:rPr>
        <w:t xml:space="preserve">Kysymys 0</w:t>
      </w:r>
    </w:p>
    <w:p>
      <w:r>
        <w:t xml:space="preserve">Mikä on johtava urheilulaji Israelissa?</w:t>
      </w:r>
    </w:p>
    <w:p>
      <w:r>
        <w:rPr>
          <w:b/>
        </w:rPr>
        <w:t xml:space="preserve">Kysymys 1</w:t>
      </w:r>
    </w:p>
    <w:p>
      <w:r>
        <w:t xml:space="preserve">Mistä kaupungista on tullut kansallinen shakkikeskus?</w:t>
      </w:r>
    </w:p>
    <w:p>
      <w:r>
        <w:rPr>
          <w:b/>
        </w:rPr>
        <w:t xml:space="preserve">Kysymys 2</w:t>
      </w:r>
    </w:p>
    <w:p>
      <w:r>
        <w:t xml:space="preserve">Kuka voitti shakki-cupin vuonna 2009?</w:t>
      </w:r>
    </w:p>
    <w:p>
      <w:r>
        <w:br w:type="page"/>
      </w:r>
    </w:p>
    <w:p>
      <w:r>
        <w:rPr>
          <w:b/>
          <w:u w:val="single"/>
        </w:rPr>
        <w:t xml:space="preserve">Asiakirjan numero 174</w:t>
      </w:r>
    </w:p>
    <w:p>
      <w:r>
        <w:rPr>
          <w:b/>
        </w:rPr>
        <w:t xml:space="preserve">Tekstin numero 0</w:t>
      </w:r>
    </w:p>
    <w:p>
      <w:r>
        <w:t xml:space="preserve">Hellenistinen kausi kattaa muinaisen Kreikan (helleenien) historian ja Välimeren historian ajanjakson Aleksanteri Suuren kuoleman (</w:t>
      </w:r>
      <w:r>
        <w:rPr>
          <w:color w:val="A9A9A9"/>
        </w:rPr>
        <w:t xml:space="preserve">323 eaa.) </w:t>
      </w:r>
      <w:r>
        <w:t xml:space="preserve">ja Rooman valtakunnan syntymisen </w:t>
      </w:r>
      <w:r>
        <w:t xml:space="preserve">välillä, </w:t>
      </w:r>
      <w:r>
        <w:t xml:space="preserve">jota kuvastaa Actiumin taistelu vuonna </w:t>
      </w:r>
      <w:r>
        <w:rPr>
          <w:color w:val="DCDCDC"/>
        </w:rPr>
        <w:t xml:space="preserve">31 eaa. </w:t>
      </w:r>
      <w:r>
        <w:t xml:space="preserve">ja sitä seurannut Ptolemaiosten Egyptin valloitus seuraavana vuonna. Tänä aikana Kreikan kulttuurinen vaikutusvalta ja valta olivat huipussaan Euroopassa, Afrikassa ja Aasiassa, ja se saavutti vaurautta ja edistystä taiteen, tutkimusmatkailun, kirjallisuuden, teatterin, arkkitehtuurin, musiikin, matematiikan, filosofian ja tieteen aloilla. Esimerkiksi julkisia kilpailullisia pelejä järjestettiin, biologian alalla kehitettiin ideoita ja teattereissa järjestettiin kansanviihdettä. Sitä pidetään usein siirtymäkautena, joskus jopa dekadenssin tai rappeutumisen kautena verrattuna Kreikan klassisen ajan valistukseen. </w:t>
      </w:r>
      <w:r>
        <w:rPr>
          <w:color w:val="2F4F4F"/>
        </w:rPr>
        <w:t xml:space="preserve">Hellenistisellä </w:t>
      </w:r>
      <w:r>
        <w:t xml:space="preserve">kaudella nousivat esiin uusi komedia, aleksandrialainen runous, Septuaginta sekä stoalaisuuden ja epikuroalaisuuden filosofiat. </w:t>
      </w:r>
      <w:r>
        <w:rPr>
          <w:color w:val="556B2F"/>
        </w:rPr>
        <w:t xml:space="preserve">Kreikkalaista tiedettä </w:t>
      </w:r>
      <w:r>
        <w:t xml:space="preserve">edistivät matemaatikko Eukleideen ja moniottelija Arkhimedeen teokset</w:t>
      </w:r>
      <w:r>
        <w:rPr>
          <w:color w:val="556B2F"/>
        </w:rPr>
        <w:t xml:space="preserve">.</w:t>
      </w:r>
      <w:r>
        <w:t xml:space="preserve"> Uskonnollinen ala laajeni ja sisälsi uusia jumalia, kuten </w:t>
      </w:r>
      <w:r>
        <w:rPr>
          <w:color w:val="6B8E23"/>
        </w:rPr>
        <w:t xml:space="preserve">kreikkalais-egyptiläisen </w:t>
      </w:r>
      <w:r>
        <w:t xml:space="preserve">Serapiksen, Attiksen ja Kybeleen kaltaisia itäisiä jumaluuksia sekä </w:t>
      </w:r>
      <w:r>
        <w:rPr>
          <w:color w:val="A0522D"/>
        </w:rPr>
        <w:t xml:space="preserve">buddhalaisuuden </w:t>
      </w:r>
      <w:r>
        <w:t xml:space="preserve">omaksumisen kreikkalaisten taholta</w:t>
      </w:r>
      <w:r>
        <w:t xml:space="preserve">.</w:t>
      </w:r>
    </w:p>
    <w:p>
      <w:r>
        <w:rPr>
          <w:b/>
        </w:rPr>
        <w:t xml:space="preserve">Kysymys 0</w:t>
      </w:r>
    </w:p>
    <w:p>
      <w:r>
        <w:t xml:space="preserve">Mikä matemaatikko edisti kreikkalaista tiedettä?</w:t>
      </w:r>
    </w:p>
    <w:p>
      <w:r>
        <w:rPr>
          <w:b/>
        </w:rPr>
        <w:t xml:space="preserve">Kysymys 1</w:t>
      </w:r>
    </w:p>
    <w:p>
      <w:r>
        <w:t xml:space="preserve">Mihin aikaan uusi komedia nousi?</w:t>
      </w:r>
    </w:p>
    <w:p>
      <w:r>
        <w:rPr>
          <w:b/>
        </w:rPr>
        <w:t xml:space="preserve">Kysymys 2</w:t>
      </w:r>
    </w:p>
    <w:p>
      <w:r>
        <w:t xml:space="preserve">Milloin Actiumin taistelu käytiin?</w:t>
      </w:r>
    </w:p>
    <w:p>
      <w:r>
        <w:rPr>
          <w:b/>
        </w:rPr>
        <w:t xml:space="preserve">Kysymys 3</w:t>
      </w:r>
    </w:p>
    <w:p>
      <w:r>
        <w:t xml:space="preserve">Milloin Aleksanteri Suuri kuoli?</w:t>
      </w:r>
    </w:p>
    <w:p>
      <w:r>
        <w:rPr>
          <w:b/>
        </w:rPr>
        <w:t xml:space="preserve">Kysymys 4</w:t>
      </w:r>
    </w:p>
    <w:p>
      <w:r>
        <w:t xml:space="preserve">Millä ajanjaksolla Septuaginta syntyi?</w:t>
      </w:r>
    </w:p>
    <w:p>
      <w:r>
        <w:rPr>
          <w:b/>
        </w:rPr>
        <w:t xml:space="preserve">Kysymys 5</w:t>
      </w:r>
    </w:p>
    <w:p>
      <w:r>
        <w:t xml:space="preserve">dd</w:t>
      </w:r>
    </w:p>
    <w:p>
      <w:r>
        <w:rPr>
          <w:b/>
        </w:rPr>
        <w:t xml:space="preserve">Kysymys 6</w:t>
      </w:r>
    </w:p>
    <w:p>
      <w:r>
        <w:t xml:space="preserve">d</w:t>
      </w:r>
    </w:p>
    <w:p>
      <w:r>
        <w:rPr>
          <w:b/>
        </w:rPr>
        <w:t xml:space="preserve">Teksti numero 1</w:t>
      </w:r>
    </w:p>
    <w:p>
      <w:r>
        <w:t xml:space="preserve">Aleksanteri Suuren Persian valtakunnassa tekemien seikkailujen jälkeen hellenistisiä kuningaskuntia perustettiin </w:t>
      </w:r>
      <w:r>
        <w:rPr>
          <w:color w:val="A9A9A9"/>
        </w:rPr>
        <w:t xml:space="preserve">Lounais-Aasiaan </w:t>
      </w:r>
      <w:r>
        <w:t xml:space="preserve">(Seleukidien valtakunta, Pergamon kuningaskunta), </w:t>
      </w:r>
      <w:r>
        <w:rPr>
          <w:color w:val="DCDCDC"/>
        </w:rPr>
        <w:t xml:space="preserve">Koillis-Afrikkaan </w:t>
      </w:r>
      <w:r>
        <w:t xml:space="preserve">(Ptolemaiosten kuningaskunta) ja </w:t>
      </w:r>
      <w:r>
        <w:rPr>
          <w:color w:val="2F4F4F"/>
        </w:rPr>
        <w:t xml:space="preserve">Etelä-Aasiaan </w:t>
      </w:r>
      <w:r>
        <w:t xml:space="preserve">(Kreikkalais-Baktralainen kuningaskunta, Indogreikkalainen kuningaskunta). Tämä johti kreikkalaisen kulttuurin ja kielen viemiseen näihin uusiin valtakuntiin kreikkalais-makedonialaisen kolonisaation kautta, joka ulottui aina nyky-Pakistaniin asti. Alkuperäiskansojen kulttuurit vaikuttivat kuitenkin yhtä lailla näihin uusiin valtakuntiin, ja ne ottivat käyttöön paikallisia käytäntöjä silloin, kun se oli hyödyllistä, tarpeellista tai sopivaa. Hellenistinen kulttuuri edustaa näin ollen muinaiskreikkalaisen maailman sulautumista Lähi-idän, Lähi-idän ja Lounais-Aasian maailmaan ja poikkeaa aiemmista kreikkalaisten asenteista "barbaarikulttuureja" kohtaan. Hellenistiselle kaudelle oli ominaista kreikkalaisten uusi kolonisaatioaalto (erotuksena 8.-6. vuosisadalla eaa. tapahtuneesta), joka perusti kreikkalaisia kaupunkeja ja kuningaskuntia Aasiaan ja Afrikkaan. Nämä uudet kaupungit koostuivat kreikkalaisista siirtolaisista, jotka tulivat eri puolilta kreikkalaista maailmaa eivätkä, kuten aiemmin, tietystä "emokaupungista". Tärkeimmät kulttuurikeskukset laajenivat Manner-Kreikasta Pergamoniin, Rodokseen ja uusiin kreikkalaisiin siirtokuntiin, kuten Seleukiaan, Antiokiaan, Aleksandriaan ja Ai-Khanumiin. Tämä kreikkaa puhuvien sekoittuminen synnytti yhteisen attikankielisen murteen, joka tunnettiin nimellä </w:t>
      </w:r>
      <w:r>
        <w:rPr>
          <w:color w:val="556B2F"/>
        </w:rPr>
        <w:t xml:space="preserve">Koine kreikka ja </w:t>
      </w:r>
      <w:r>
        <w:t xml:space="preserve">josta tuli lingua franca koko hellenistisessä maailmassa.</w:t>
      </w:r>
    </w:p>
    <w:p>
      <w:r>
        <w:rPr>
          <w:b/>
        </w:rPr>
        <w:t xml:space="preserve">Kysymys 0</w:t>
      </w:r>
    </w:p>
    <w:p>
      <w:r>
        <w:t xml:space="preserve">Mikä on yleinen attikankielinen murre?</w:t>
      </w:r>
    </w:p>
    <w:p>
      <w:r>
        <w:rPr>
          <w:b/>
        </w:rPr>
        <w:t xml:space="preserve">Kysymys 1</w:t>
      </w:r>
    </w:p>
    <w:p>
      <w:r>
        <w:t xml:space="preserve">Missä Ptolemaiosten valtakunta sijaitsee?</w:t>
      </w:r>
    </w:p>
    <w:p>
      <w:r>
        <w:rPr>
          <w:b/>
        </w:rPr>
        <w:t xml:space="preserve">Kysymys 2</w:t>
      </w:r>
    </w:p>
    <w:p>
      <w:r>
        <w:t xml:space="preserve">Missä sijaitsee kreikkalais-baktralainen kuningaskunta?</w:t>
      </w:r>
    </w:p>
    <w:p>
      <w:r>
        <w:rPr>
          <w:b/>
        </w:rPr>
        <w:t xml:space="preserve">Kysymys 3</w:t>
      </w:r>
    </w:p>
    <w:p>
      <w:r>
        <w:t xml:space="preserve">Missä on indokreikkalainen kuningaskunta?</w:t>
      </w:r>
    </w:p>
    <w:p>
      <w:r>
        <w:rPr>
          <w:b/>
        </w:rPr>
        <w:t xml:space="preserve">Kysymys 4</w:t>
      </w:r>
    </w:p>
    <w:p>
      <w:r>
        <w:t xml:space="preserve">Missä on Pergamon kuningaskunta?</w:t>
      </w:r>
    </w:p>
    <w:p>
      <w:r>
        <w:rPr>
          <w:b/>
        </w:rPr>
        <w:t xml:space="preserve">Teksti numero 2</w:t>
      </w:r>
    </w:p>
    <w:p>
      <w:r>
        <w:t xml:space="preserve">Tutkijat ja historioitsijat ovat eri mieltä siitä, mikä tapahtuma merkitsee hellenistisen aikakauden päättymistä. Hellenistisen kauden voidaan katsoa päättyneen joko siihen, että Rooma valloitti Kreikan ydinalueet lopullisesti vuonna 146 eaa. Akhian sodan jälkeen, Ptolemaiosten valtakunnan lopulliseen tappioon Actiumin taistelussa vuonna </w:t>
      </w:r>
      <w:r>
        <w:rPr>
          <w:color w:val="A9A9A9"/>
        </w:rPr>
        <w:t xml:space="preserve">31 eaa. </w:t>
      </w:r>
      <w:r>
        <w:t xml:space="preserve">tai jopa siihen, että Rooman keisari </w:t>
      </w:r>
      <w:r>
        <w:rPr>
          <w:color w:val="DCDCDC"/>
        </w:rPr>
        <w:t xml:space="preserve">Konstantinus Suuri</w:t>
      </w:r>
      <w:r>
        <w:t xml:space="preserve"> siirsi </w:t>
      </w:r>
      <w:r>
        <w:t xml:space="preserve">Rooman valtakunnan pääkaupungin </w:t>
      </w:r>
      <w:r>
        <w:rPr>
          <w:color w:val="2F4F4F"/>
        </w:rPr>
        <w:t xml:space="preserve">Konstantinopoliin </w:t>
      </w:r>
      <w:r>
        <w:t xml:space="preserve">vuonna </w:t>
      </w:r>
      <w:r>
        <w:rPr>
          <w:color w:val="556B2F"/>
        </w:rPr>
        <w:t xml:space="preserve">330 jKr</w:t>
      </w:r>
      <w:r>
        <w:t xml:space="preserve">. </w:t>
      </w:r>
      <w:r>
        <w:t xml:space="preserve">"</w:t>
      </w:r>
      <w:r>
        <w:rPr>
          <w:color w:val="6B8E23"/>
        </w:rPr>
        <w:t xml:space="preserve">Hellenistinen</w:t>
      </w:r>
      <w:r>
        <w:t xml:space="preserve">" eroaa "hellenistisestä" siinä, että ensimmäinen käsittää koko antiikin Kreikan suoran vaikutuspiirin, kun taas jälkimmäinen viittaa itse Kreikkaan.</w:t>
      </w:r>
    </w:p>
    <w:p>
      <w:r>
        <w:rPr>
          <w:b/>
        </w:rPr>
        <w:t xml:space="preserve">Kysymys 0</w:t>
      </w:r>
    </w:p>
    <w:p>
      <w:r>
        <w:t xml:space="preserve">Milloin Ptolemaiosten valtakunta kukistui lopullisesti?</w:t>
      </w:r>
    </w:p>
    <w:p>
      <w:r>
        <w:rPr>
          <w:b/>
        </w:rPr>
        <w:t xml:space="preserve">Kysymys 1</w:t>
      </w:r>
    </w:p>
    <w:p>
      <w:r>
        <w:t xml:space="preserve">Kuka oli Rooman keisari?</w:t>
      </w:r>
    </w:p>
    <w:p>
      <w:r>
        <w:rPr>
          <w:b/>
        </w:rPr>
        <w:t xml:space="preserve">Kysymys 2</w:t>
      </w:r>
    </w:p>
    <w:p>
      <w:r>
        <w:t xml:space="preserve">Milloin Rooman valtakunnan pääkaupunki siirtyi Konstantinopoliin?</w:t>
      </w:r>
    </w:p>
    <w:p>
      <w:r>
        <w:rPr>
          <w:b/>
        </w:rPr>
        <w:t xml:space="preserve">Kysymys 3</w:t>
      </w:r>
    </w:p>
    <w:p>
      <w:r>
        <w:t xml:space="preserve">Mikä termi määrittelee kreikkalaisen kulttuurin vaikutuksen?</w:t>
      </w:r>
    </w:p>
    <w:p>
      <w:r>
        <w:rPr>
          <w:b/>
        </w:rPr>
        <w:t xml:space="preserve">Kysymys 4</w:t>
      </w:r>
    </w:p>
    <w:p>
      <w:r>
        <w:t xml:space="preserve">Mihin Rooman valtakunta siirtyi vuonna 330 jKr.?</w:t>
      </w:r>
    </w:p>
    <w:p>
      <w:r>
        <w:rPr>
          <w:b/>
        </w:rPr>
        <w:t xml:space="preserve">Teksti numero 3</w:t>
      </w:r>
    </w:p>
    <w:p>
      <w:r>
        <w:t xml:space="preserve">"Hellenistinen" on nykyaikainen sana ja </w:t>
      </w:r>
      <w:r>
        <w:rPr>
          <w:color w:val="A9A9A9"/>
        </w:rPr>
        <w:t xml:space="preserve">1800-luvun </w:t>
      </w:r>
      <w:r>
        <w:t xml:space="preserve">käsite; ajatusta hellenistisestä kaudesta ei ollut olemassa antiikin Kreikassa. Vaikka muodoltaan tai merkitykseltään samankaltaisia sanoja, esimerkiksi hellenisti (muinaiskreikaksi Ἑλληνιστής, Hellēnistēs), on todistetusti esiintynyt jo antiikin ajoilta lähtien, vasta </w:t>
      </w:r>
      <w:r>
        <w:rPr>
          <w:color w:val="DCDCDC"/>
        </w:rPr>
        <w:t xml:space="preserve">J. G. Droysen </w:t>
      </w:r>
      <w:r>
        <w:t xml:space="preserve">keksi </w:t>
      </w:r>
      <w:r>
        <w:t xml:space="preserve">1800-luvun puolivälissä klassikkoteoksessaan Geschichte des Hellenismus, eli </w:t>
      </w:r>
      <w:r>
        <w:rPr>
          <w:color w:val="2F4F4F"/>
        </w:rPr>
        <w:t xml:space="preserve">Hellenismin historia, </w:t>
      </w:r>
      <w:r>
        <w:t xml:space="preserve">termin hellenistinen viitatakseen ja määritelläkseen ajanjakson, jolloin kreikkalainen kulttuuri levisi muuhun kuin kreikkalaiseen maailmaan Aleksanteri Aleksanterin valloituksen jälkeen. Droysenin jälkeen hellenististä ja siihen liittyviä termejä, esimerkiksi hellenismiä, on käytetty laajalti eri yhteyksissä; huomattava tällainen käyttö on </w:t>
      </w:r>
      <w:r>
        <w:rPr>
          <w:color w:val="556B2F"/>
        </w:rPr>
        <w:t xml:space="preserve">Matthew Arnoldin</w:t>
      </w:r>
      <w:r>
        <w:t xml:space="preserve"> teoksessa Culture and Anarchy, </w:t>
      </w:r>
      <w:r>
        <w:t xml:space="preserve">jossa </w:t>
      </w:r>
      <w:r>
        <w:rPr>
          <w:color w:val="6B8E23"/>
        </w:rPr>
        <w:t xml:space="preserve">hellenismiä </w:t>
      </w:r>
      <w:r>
        <w:t xml:space="preserve">käytetään vastakohtana hebralaisuudelle.</w:t>
      </w:r>
    </w:p>
    <w:p>
      <w:r>
        <w:rPr>
          <w:b/>
        </w:rPr>
        <w:t xml:space="preserve">Kysymys 0</w:t>
      </w:r>
    </w:p>
    <w:p>
      <w:r>
        <w:t xml:space="preserve">Kuka kirjoitti Geschichte des Hellenismus?</w:t>
      </w:r>
    </w:p>
    <w:p>
      <w:r>
        <w:rPr>
          <w:b/>
        </w:rPr>
        <w:t xml:space="preserve">Kysymys 1</w:t>
      </w:r>
    </w:p>
    <w:p>
      <w:r>
        <w:t xml:space="preserve">Mitä Geschichte des Hellenismus tarkoittaa?</w:t>
      </w:r>
    </w:p>
    <w:p>
      <w:r>
        <w:rPr>
          <w:b/>
        </w:rPr>
        <w:t xml:space="preserve">Kysymys 2</w:t>
      </w:r>
    </w:p>
    <w:p>
      <w:r>
        <w:t xml:space="preserve">Kuka kirjoitti Kulttuuri ja anarkia?</w:t>
      </w:r>
    </w:p>
    <w:p>
      <w:r>
        <w:rPr>
          <w:b/>
        </w:rPr>
        <w:t xml:space="preserve">Kysymys 3</w:t>
      </w:r>
    </w:p>
    <w:p>
      <w:r>
        <w:t xml:space="preserve">Millä vuosisadalla hellenistisestä tuli käsite?</w:t>
      </w:r>
    </w:p>
    <w:p>
      <w:r>
        <w:rPr>
          <w:b/>
        </w:rPr>
        <w:t xml:space="preserve">Kysymys 4</w:t>
      </w:r>
    </w:p>
    <w:p>
      <w:r>
        <w:t xml:space="preserve">Mitä vastakkain heprealaisuuden ja mitä vastakkain kulttuurin ja anarkian teoksessa on esitetty?</w:t>
      </w:r>
    </w:p>
    <w:p>
      <w:r>
        <w:rPr>
          <w:b/>
        </w:rPr>
        <w:t xml:space="preserve">Teksti numero 4</w:t>
      </w:r>
    </w:p>
    <w:p>
      <w:r>
        <w:t xml:space="preserve">Hellenistisen termin suurin ongelma on sen helppokäyttöisyys, sillä kreikkalaisen kulttuurin leviäminen ei ollut niin yleinen ilmiö kuin termi antaa ymmärtää. </w:t>
      </w:r>
      <w:r>
        <w:rPr>
          <w:color w:val="A9A9A9"/>
        </w:rPr>
        <w:t xml:space="preserve">Joihinkin </w:t>
      </w:r>
      <w:r>
        <w:t xml:space="preserve">valloitetun maailman alueisiin kreikkalaiset vaikutteet vaikuttivat enemmän kuin toisiin. Termi </w:t>
      </w:r>
      <w:r>
        <w:rPr>
          <w:color w:val="DCDCDC"/>
        </w:rPr>
        <w:t xml:space="preserve">hellenistinen </w:t>
      </w:r>
      <w:r>
        <w:t xml:space="preserve">viittaa myös siihen, että kreikkalaiset olivat enemmistönä niillä alueilla, joille he asettuivat, vaikka monissa tapauksissa kreikkalaiset siirtolaiset olivat itse asiassa vähemmistönä alkuperäisväestön keskuudessa. Kreikkalainen väestö ja alkuperäisväestö </w:t>
      </w:r>
      <w:r>
        <w:rPr>
          <w:color w:val="2F4F4F"/>
        </w:rPr>
        <w:t xml:space="preserve">eivät aina </w:t>
      </w:r>
      <w:r>
        <w:t xml:space="preserve">sekoittuneet keskenään; kreikkalaiset muuttivat ja toivat mukanaan oman kulttuurinsa, mutta vuorovaikutusta ei aina tapahtunut.</w:t>
      </w:r>
    </w:p>
    <w:p>
      <w:r>
        <w:rPr>
          <w:b/>
        </w:rPr>
        <w:t xml:space="preserve">Kysymys 0</w:t>
      </w:r>
    </w:p>
    <w:p>
      <w:r>
        <w:t xml:space="preserve">Kuinka suuri osa valloitetusta maailmasta oli kreikkalaisten vaikutuksen alaisena?</w:t>
      </w:r>
    </w:p>
    <w:p>
      <w:r>
        <w:rPr>
          <w:b/>
        </w:rPr>
        <w:t xml:space="preserve">Kysymys 1</w:t>
      </w:r>
    </w:p>
    <w:p>
      <w:r>
        <w:t xml:space="preserve">Kuinka usein kreikkalaiset ja alkuasukkaat sekoittuivat?</w:t>
      </w:r>
    </w:p>
    <w:p>
      <w:r>
        <w:rPr>
          <w:b/>
        </w:rPr>
        <w:t xml:space="preserve">Kysymys 2</w:t>
      </w:r>
    </w:p>
    <w:p>
      <w:r>
        <w:t xml:space="preserve">Mikä termi viittaa siihen, että kreikkalaiset olivat enemmistönä asuttamillaan alueilla?</w:t>
      </w:r>
    </w:p>
    <w:p>
      <w:r>
        <w:rPr>
          <w:b/>
        </w:rPr>
        <w:t xml:space="preserve">Teksti numero 5</w:t>
      </w:r>
    </w:p>
    <w:p>
      <w:r>
        <w:t xml:space="preserve">Aleksanterin kuoleman jälkeiseltä sadalta vuodelta ei ole säilynyt yhtään historiallista teosta, vaikka siitä on olemassa muutamia katkelmia. Merkittävien hellenististen historioitsijoiden Hieronymos Kardiaan (joka työskenteli Aleksanterin, Antigonos I:n ja muiden seuraajien alaisuudessa), Duris Samoksen ja Phylarchoksen teokset, joita elossa olevat lähteet käyttivät, ovat kaikki kadonneet. Varhaisin ja uskottavin säilynyt lähde hellenistiseltä ajalta on </w:t>
      </w:r>
      <w:r>
        <w:rPr>
          <w:color w:val="A9A9A9"/>
        </w:rPr>
        <w:t xml:space="preserve">Polybios </w:t>
      </w:r>
      <w:r>
        <w:rPr>
          <w:color w:val="DCDCDC"/>
        </w:rPr>
        <w:t xml:space="preserve">Megalopolilainen </w:t>
      </w:r>
      <w:r>
        <w:t xml:space="preserve">(n. 200-118), joka oli </w:t>
      </w:r>
      <w:r>
        <w:rPr>
          <w:color w:val="2F4F4F"/>
        </w:rPr>
        <w:t xml:space="preserve">Akhaian </w:t>
      </w:r>
      <w:r>
        <w:t xml:space="preserve">liiton </w:t>
      </w:r>
      <w:r>
        <w:t xml:space="preserve">valtiomies </w:t>
      </w:r>
      <w:r>
        <w:t xml:space="preserve">vuoteen 168 eaa. asti, jolloin hänet pakotettiin lähtemään </w:t>
      </w:r>
      <w:r>
        <w:t xml:space="preserve">panttivangiksi </w:t>
      </w:r>
      <w:r>
        <w:rPr>
          <w:color w:val="556B2F"/>
        </w:rPr>
        <w:t xml:space="preserve">Roomaan. </w:t>
      </w:r>
      <w:r>
        <w:t xml:space="preserve">Hänen historiansa kasvoi lopulta neljänkymmenen kirjan mittaiseksi ja </w:t>
      </w:r>
      <w:r>
        <w:t xml:space="preserve">kattaa</w:t>
      </w:r>
      <w:r>
        <w:t xml:space="preserve"> vuodet </w:t>
      </w:r>
      <w:r>
        <w:rPr>
          <w:color w:val="6B8E23"/>
        </w:rPr>
        <w:t xml:space="preserve">220-167 eaa.</w:t>
      </w:r>
    </w:p>
    <w:p>
      <w:r>
        <w:rPr>
          <w:b/>
        </w:rPr>
        <w:t xml:space="preserve">Kysymys 0</w:t>
      </w:r>
    </w:p>
    <w:p>
      <w:r>
        <w:t xml:space="preserve">Mikä on varhaisin ja uskottavin lähde hellenistisestä ajasta?</w:t>
      </w:r>
    </w:p>
    <w:p>
      <w:r>
        <w:rPr>
          <w:b/>
        </w:rPr>
        <w:t xml:space="preserve">Kysymys 1</w:t>
      </w:r>
    </w:p>
    <w:p>
      <w:r>
        <w:t xml:space="preserve">Mistä Polybios oli kotoisin?</w:t>
      </w:r>
    </w:p>
    <w:p>
      <w:r>
        <w:rPr>
          <w:b/>
        </w:rPr>
        <w:t xml:space="preserve">Kysymys 2</w:t>
      </w:r>
    </w:p>
    <w:p>
      <w:r>
        <w:t xml:space="preserve">Minne Polybios joutui panttivangiksi?</w:t>
      </w:r>
    </w:p>
    <w:p>
      <w:r>
        <w:rPr>
          <w:b/>
        </w:rPr>
        <w:t xml:space="preserve">Kysymys 3</w:t>
      </w:r>
    </w:p>
    <w:p>
      <w:r>
        <w:t xml:space="preserve">Mitkä vuodet Polybiuksen kirjat kattavat?</w:t>
      </w:r>
    </w:p>
    <w:p>
      <w:r>
        <w:rPr>
          <w:b/>
        </w:rPr>
        <w:t xml:space="preserve">Kysymys 4</w:t>
      </w:r>
    </w:p>
    <w:p>
      <w:r>
        <w:t xml:space="preserve">Missä liigassa Polybios oli valtiomies?</w:t>
      </w:r>
    </w:p>
    <w:p>
      <w:r>
        <w:rPr>
          <w:b/>
        </w:rPr>
        <w:t xml:space="preserve">Teksti numero 6</w:t>
      </w:r>
    </w:p>
    <w:p>
      <w:r>
        <w:t xml:space="preserve">Polybioksen jälkeen tärkein lähde on Diodoros Siculus, joka kirjoitti Bibliotheca historica -teoksensa vuosina </w:t>
      </w:r>
      <w:r>
        <w:rPr>
          <w:color w:val="A9A9A9"/>
        </w:rPr>
        <w:t xml:space="preserve">60-30 eaa. ja </w:t>
      </w:r>
      <w:r>
        <w:t xml:space="preserve">joka toisti joitakin tärkeitä aiempia lähteitä, kuten Hieronymuksen, mutta hänen kertomuksensa hellenistisestä ajasta katkeaa </w:t>
      </w:r>
      <w:r>
        <w:rPr>
          <w:color w:val="DCDCDC"/>
        </w:rPr>
        <w:t xml:space="preserve">Ipsuksen taistelun </w:t>
      </w:r>
      <w:r>
        <w:t xml:space="preserve">jälkeen </w:t>
      </w:r>
      <w:r>
        <w:t xml:space="preserve">(301). Toinen tärkeä lähde, </w:t>
      </w:r>
      <w:r>
        <w:t xml:space="preserve">Plutarkhoksen (n. 50-120) rinnakkaiset elämät, jossa tosin keskitytään enemmän henkilökohtaiseen luonteeseen ja moraaliin liittyviin kysymyksiin, kuvaa hellenistisen ajan tärkeiden henkilöiden historiaa. Appianus </w:t>
      </w:r>
      <w:r>
        <w:rPr>
          <w:color w:val="556B2F"/>
        </w:rPr>
        <w:t xml:space="preserve">Aleksandrialainen </w:t>
      </w:r>
      <w:r>
        <w:t xml:space="preserve">(ensimmäisen vuosisadan loppupuoli - ennen vuotta 165 jKr.) kirjoitti Rooman valtakunnan historian, joka sisältää tietoja joistakin hellenistisistä valtakunnista.</w:t>
      </w:r>
    </w:p>
    <w:p>
      <w:r>
        <w:rPr>
          <w:b/>
        </w:rPr>
        <w:t xml:space="preserve">Kysymys 0</w:t>
      </w:r>
    </w:p>
    <w:p>
      <w:r>
        <w:t xml:space="preserve">Milloin Diodoros Siculus kirjoitti Bibliotheca historican?</w:t>
      </w:r>
    </w:p>
    <w:p>
      <w:r>
        <w:rPr>
          <w:b/>
        </w:rPr>
        <w:t xml:space="preserve">Kysymys 1</w:t>
      </w:r>
    </w:p>
    <w:p>
      <w:r>
        <w:t xml:space="preserve">Mikä taistelu merkitsee Diodoros Siculuksen teoksen loppua?</w:t>
      </w:r>
    </w:p>
    <w:p>
      <w:r>
        <w:rPr>
          <w:b/>
        </w:rPr>
        <w:t xml:space="preserve">Kysymys 2</w:t>
      </w:r>
    </w:p>
    <w:p>
      <w:r>
        <w:t xml:space="preserve">Kuka kirjoitti Rinnakkaiselämät?</w:t>
      </w:r>
    </w:p>
    <w:p>
      <w:r>
        <w:rPr>
          <w:b/>
        </w:rPr>
        <w:t xml:space="preserve">Kysymys 3</w:t>
      </w:r>
    </w:p>
    <w:p>
      <w:r>
        <w:t xml:space="preserve">Mistä Apprian oli kotoisin?</w:t>
      </w:r>
    </w:p>
    <w:p>
      <w:r>
        <w:rPr>
          <w:b/>
        </w:rPr>
        <w:t xml:space="preserve">Kysymys 4</w:t>
      </w:r>
    </w:p>
    <w:p>
      <w:r>
        <w:t xml:space="preserve">Kuka kirjailija hahmotteli hellenististen merkkihenkilöiden historiaa?</w:t>
      </w:r>
    </w:p>
    <w:p>
      <w:r>
        <w:rPr>
          <w:b/>
        </w:rPr>
        <w:t xml:space="preserve">Teksti numero 7</w:t>
      </w:r>
    </w:p>
    <w:p>
      <w:r>
        <w:t xml:space="preserve">Muinainen Kreikka oli perinteisesti ollut hajanainen kokoelma kiivaasti itsenäisiä kaupunkivaltioita. Peloponnesoksen sodan (</w:t>
      </w:r>
      <w:r>
        <w:rPr>
          <w:color w:val="A9A9A9"/>
        </w:rPr>
        <w:t xml:space="preserve">431-404 eaa.) jälkeen </w:t>
      </w:r>
      <w:r>
        <w:t xml:space="preserve">Kreikka oli joutunut Spartan hegemonian alaisuuteen, jossa Sparta oli ylivoimainen mutta ei kaikkivoipa. Spartan hegemoniaa seurasi </w:t>
      </w:r>
      <w:r>
        <w:rPr>
          <w:color w:val="DCDCDC"/>
        </w:rPr>
        <w:t xml:space="preserve">tebanialainen </w:t>
      </w:r>
      <w:r>
        <w:t xml:space="preserve">hegemonia Leuktran taistelun (</w:t>
      </w:r>
      <w:r>
        <w:rPr>
          <w:color w:val="2F4F4F"/>
        </w:rPr>
        <w:t xml:space="preserve">371 eaa.</w:t>
      </w:r>
      <w:r>
        <w:t xml:space="preserve">) jälkeen</w:t>
      </w:r>
      <w:r>
        <w:t xml:space="preserve">, mutta Mantineian taistelun (</w:t>
      </w:r>
      <w:r>
        <w:rPr>
          <w:color w:val="556B2F"/>
        </w:rPr>
        <w:t xml:space="preserve">362 eaa.) jälkeen </w:t>
      </w:r>
      <w:r>
        <w:t xml:space="preserve">koko Kreikka oli niin heikentynyt, ettei yksikään valtio voinut vaatia itselleen ylivaltaa. Tätä taustaa vasten alkoi Makedonian valtaannousu kuningas </w:t>
      </w:r>
      <w:r>
        <w:rPr>
          <w:color w:val="6B8E23"/>
        </w:rPr>
        <w:t xml:space="preserve">Filip II:</w:t>
      </w:r>
      <w:r>
        <w:t xml:space="preserve">n johdolla</w:t>
      </w:r>
      <w:r>
        <w:t xml:space="preserve">. Makedonia sijaitsi kreikkalaisen maailman reuna-alueella, ja vaikka sen kuningasperhe väitti olevansa kreikkalaista syntyperää, muut kreikkalaiset pitivät makedonialaisia puoliksi barbaarisina. Makedonialla oli kuitenkin suhteellisen vahva ja keskitetty hallinto, ja verrattuna useimpiin kreikkalaisiin valtioihin se hallitsi suoraan suurta aluetta.</w:t>
      </w:r>
    </w:p>
    <w:p>
      <w:r>
        <w:rPr>
          <w:b/>
        </w:rPr>
        <w:t xml:space="preserve">Kysymys 0</w:t>
      </w:r>
    </w:p>
    <w:p>
      <w:r>
        <w:t xml:space="preserve">Milloin oli Peloponnesoksen sota?</w:t>
      </w:r>
    </w:p>
    <w:p>
      <w:r>
        <w:rPr>
          <w:b/>
        </w:rPr>
        <w:t xml:space="preserve">Kysymys 1</w:t>
      </w:r>
    </w:p>
    <w:p>
      <w:r>
        <w:t xml:space="preserve">Mikä hegemonia korvasi Spartan Leuktran taistelun jälkeen?</w:t>
      </w:r>
    </w:p>
    <w:p>
      <w:r>
        <w:rPr>
          <w:b/>
        </w:rPr>
        <w:t xml:space="preserve">Kysymys 2</w:t>
      </w:r>
    </w:p>
    <w:p>
      <w:r>
        <w:t xml:space="preserve">Milloin Leuktran taistelu käytiin?</w:t>
      </w:r>
    </w:p>
    <w:p>
      <w:r>
        <w:rPr>
          <w:b/>
        </w:rPr>
        <w:t xml:space="preserve">Kysymys 3</w:t>
      </w:r>
    </w:p>
    <w:p>
      <w:r>
        <w:t xml:space="preserve">Milloin Mantinean taistelu käytiin?</w:t>
      </w:r>
    </w:p>
    <w:p>
      <w:r>
        <w:rPr>
          <w:b/>
        </w:rPr>
        <w:t xml:space="preserve">Kysymys 4</w:t>
      </w:r>
    </w:p>
    <w:p>
      <w:r>
        <w:t xml:space="preserve">Kuka kuningas lainaa Makedonian nousua?</w:t>
      </w:r>
    </w:p>
    <w:p>
      <w:r>
        <w:rPr>
          <w:b/>
        </w:rPr>
        <w:t xml:space="preserve">Teksti numero 8</w:t>
      </w:r>
    </w:p>
    <w:p>
      <w:r>
        <w:rPr>
          <w:color w:val="A9A9A9"/>
        </w:rPr>
        <w:t xml:space="preserve">Filippos II oli </w:t>
      </w:r>
      <w:r>
        <w:t xml:space="preserve">vahva ja ekspansiivinen kuningas, ja hän käytti hyväkseen kaikki tilaisuudet Makedonian alueen laajentamiseen. Vuonna </w:t>
      </w:r>
      <w:r>
        <w:rPr>
          <w:color w:val="DCDCDC"/>
        </w:rPr>
        <w:t xml:space="preserve">352 eaa. </w:t>
      </w:r>
      <w:r>
        <w:t xml:space="preserve">hän liitti itselleen Thessalian ja Magnesian</w:t>
      </w:r>
      <w:r>
        <w:rPr>
          <w:color w:val="DCDCDC"/>
        </w:rPr>
        <w:t xml:space="preserve">.</w:t>
      </w:r>
      <w:r>
        <w:t xml:space="preserve"> Vuonna </w:t>
      </w:r>
      <w:r>
        <w:rPr>
          <w:color w:val="2F4F4F"/>
        </w:rPr>
        <w:t xml:space="preserve">338 eaa. </w:t>
      </w:r>
      <w:r>
        <w:t xml:space="preserve">Filippos kukisti yhdistetyn tebanialaisen ja ateenalaisen armeijan Chaeronean taistelussa vuosikymmenen kestäneen epävakaan konfliktin jälkeen. Sen jälkeen </w:t>
      </w:r>
      <w:r>
        <w:rPr>
          <w:color w:val="556B2F"/>
        </w:rPr>
        <w:t xml:space="preserve">Filippos </w:t>
      </w:r>
      <w:r>
        <w:t xml:space="preserve">perusti Korintin liiton, jolla hän saattoi suurimman osan Kreikasta suoraan hallintaansa. Hänet valittiin liigan hegemoniksi, ja hän </w:t>
      </w:r>
      <w:r>
        <w:t xml:space="preserve">suunnitteli </w:t>
      </w:r>
      <w:r>
        <w:t xml:space="preserve">sotaretkeä </w:t>
      </w:r>
      <w:r>
        <w:rPr>
          <w:color w:val="6B8E23"/>
        </w:rPr>
        <w:t xml:space="preserve">Persian Akhaemenidien valtakuntaa vastaan.</w:t>
      </w:r>
      <w:r>
        <w:t xml:space="preserve"> Kampanjan ollessa alkuvaiheessa hänet kuitenkin salamurhattiin.</w:t>
      </w:r>
    </w:p>
    <w:p>
      <w:r>
        <w:rPr>
          <w:b/>
        </w:rPr>
        <w:t xml:space="preserve">Kysymys 0</w:t>
      </w:r>
    </w:p>
    <w:p>
      <w:r>
        <w:t xml:space="preserve">Milloin kuningas Filip II liitti Thessalian ja Magnesian?</w:t>
      </w:r>
    </w:p>
    <w:p>
      <w:r>
        <w:rPr>
          <w:b/>
        </w:rPr>
        <w:t xml:space="preserve">Kysymys 1</w:t>
      </w:r>
    </w:p>
    <w:p>
      <w:r>
        <w:t xml:space="preserve">Kuka liitti Thessalian ja Magnesian?</w:t>
      </w:r>
    </w:p>
    <w:p>
      <w:r>
        <w:rPr>
          <w:b/>
        </w:rPr>
        <w:t xml:space="preserve">Kysymys 2</w:t>
      </w:r>
    </w:p>
    <w:p>
      <w:r>
        <w:t xml:space="preserve">Milloin oli Chaeronean taistelu?</w:t>
      </w:r>
    </w:p>
    <w:p>
      <w:r>
        <w:rPr>
          <w:b/>
        </w:rPr>
        <w:t xml:space="preserve">Kysymys 3</w:t>
      </w:r>
    </w:p>
    <w:p>
      <w:r>
        <w:t xml:space="preserve">Kuka perusti Korintin liiton?</w:t>
      </w:r>
    </w:p>
    <w:p>
      <w:r>
        <w:rPr>
          <w:b/>
        </w:rPr>
        <w:t xml:space="preserve">Kysymys 4</w:t>
      </w:r>
    </w:p>
    <w:p>
      <w:r>
        <w:t xml:space="preserve">Ketä vastaan Filip II suunnitteli sotaretkeä, kun hänet murhattiin?</w:t>
      </w:r>
    </w:p>
    <w:p>
      <w:r>
        <w:rPr>
          <w:b/>
        </w:rPr>
        <w:t xml:space="preserve">Teksti numero 9</w:t>
      </w:r>
    </w:p>
    <w:p>
      <w:r>
        <w:t xml:space="preserve">Meleager ja jalkaväki kannattivat </w:t>
      </w:r>
      <w:r>
        <w:t xml:space="preserve">Aleksanterin velipuolen, Filippus Arrhidaeuksen</w:t>
      </w:r>
      <w:r>
        <w:t xml:space="preserve">, ehdokkuutta</w:t>
      </w:r>
      <w:r>
        <w:t xml:space="preserve">, kun taas </w:t>
      </w:r>
      <w:r>
        <w:t xml:space="preserve">johtava ratsuväen komentaja </w:t>
      </w:r>
      <w:r>
        <w:rPr>
          <w:color w:val="DCDCDC"/>
        </w:rPr>
        <w:t xml:space="preserve">Perdiccas </w:t>
      </w:r>
      <w:r>
        <w:t xml:space="preserve">kannatti odottamista, kunnes Aleksanterin Roxana synnyttämätön lapsi oli syntynyt. Kun jalkaväki oli rynnäköinyt Babylonian palatsiin, sovittiin kompromissista - Arrhidaeuksesta (Filippos III:na) tulisi kuningas, ja hän hallitsisi yhdessä Roxanan lapsen kanssa, olettaen, että lapsi olisi poika (kuten olikin, ja hänestä tulisi Aleksanteri IV). Perdiccasista itsestään tulisi valtakunnan regentti (epimeletes) ja Meleagerista hänen luutnanttinsa. Pian </w:t>
      </w:r>
      <w:r>
        <w:rPr>
          <w:color w:val="2F4F4F"/>
        </w:rPr>
        <w:t xml:space="preserve">Perdiccas kuitenkin </w:t>
      </w:r>
      <w:r>
        <w:t xml:space="preserve">murhautti Meleagerin ja muut jalkaväen johtajat ja otti itselleen täyden vallan. Perdiccasia tukeneet kenraalit palkittiin </w:t>
      </w:r>
      <w:r>
        <w:rPr>
          <w:color w:val="556B2F"/>
        </w:rPr>
        <w:t xml:space="preserve">Babylonian </w:t>
      </w:r>
      <w:r>
        <w:t xml:space="preserve">jakamisen yhteydessä </w:t>
      </w:r>
      <w:r>
        <w:t xml:space="preserve">siten, että heistä tuli valtakunnan eri osien satraappeja, mutta Perdiccasin asema oli horjuva, koska, kuten </w:t>
      </w:r>
      <w:r>
        <w:rPr>
          <w:color w:val="6B8E23"/>
        </w:rPr>
        <w:t xml:space="preserve">Arrianus </w:t>
      </w:r>
      <w:r>
        <w:t xml:space="preserve">kirjoittaa, "kaikki epäilivät häntä ja hän heitä".</w:t>
      </w:r>
    </w:p>
    <w:p>
      <w:r>
        <w:rPr>
          <w:b/>
        </w:rPr>
        <w:t xml:space="preserve">Kysymys 0</w:t>
      </w:r>
    </w:p>
    <w:p>
      <w:r>
        <w:t xml:space="preserve">Kuka oli Philip Arrhidauesin velipuoli?</w:t>
      </w:r>
    </w:p>
    <w:p>
      <w:r>
        <w:rPr>
          <w:b/>
        </w:rPr>
        <w:t xml:space="preserve">Kysymys 1</w:t>
      </w:r>
    </w:p>
    <w:p>
      <w:r>
        <w:t xml:space="preserve">Kuka oli johtava jalkaväen komentaja?</w:t>
      </w:r>
    </w:p>
    <w:p>
      <w:r>
        <w:rPr>
          <w:b/>
        </w:rPr>
        <w:t xml:space="preserve">Kysymys 2</w:t>
      </w:r>
    </w:p>
    <w:p>
      <w:r>
        <w:t xml:space="preserve">Kuka määräsi Meleagerin kuoleman?</w:t>
      </w:r>
    </w:p>
    <w:p>
      <w:r>
        <w:rPr>
          <w:b/>
        </w:rPr>
        <w:t xml:space="preserve">Kysymys 3</w:t>
      </w:r>
    </w:p>
    <w:p>
      <w:r>
        <w:t xml:space="preserve">Mikä kaupunki jaettiin Perdiccasta tukeneille kenraaleille?</w:t>
      </w:r>
    </w:p>
    <w:p>
      <w:r>
        <w:rPr>
          <w:b/>
        </w:rPr>
        <w:t xml:space="preserve">Kysymys 4</w:t>
      </w:r>
    </w:p>
    <w:p>
      <w:r>
        <w:t xml:space="preserve">Kuka dokumentoi, että Perdiccasia epäiltiin? </w:t>
      </w:r>
    </w:p>
    <w:p>
      <w:r>
        <w:rPr>
          <w:b/>
        </w:rPr>
        <w:t xml:space="preserve">Teksti numero 10</w:t>
      </w:r>
    </w:p>
    <w:p>
      <w:r>
        <w:t xml:space="preserve">Ensimmäinen Diadokian sodista syttyi, kun Perdikcas suunnitteli avioituvansa Aleksanterin sisaren </w:t>
      </w:r>
      <w:r>
        <w:rPr>
          <w:color w:val="A9A9A9"/>
        </w:rPr>
        <w:t xml:space="preserve">Kleopatran </w:t>
      </w:r>
      <w:r>
        <w:t xml:space="preserve">kanssa </w:t>
      </w:r>
      <w:r>
        <w:t xml:space="preserve">ja alkoi kyseenalaistaa </w:t>
      </w:r>
      <w:r>
        <w:rPr>
          <w:color w:val="DCDCDC"/>
        </w:rPr>
        <w:t xml:space="preserve">Antigonus I </w:t>
      </w:r>
      <w:r>
        <w:t xml:space="preserve">Monophthalmoksen johtajuutta Vähä-Aasiassa. Antigonos pakeni Kreikkaan ja hyökkäsi sitten yhdessä Antipatroksen ja Kreateroksen (Kilikian satrappi, joka oli ollut Kreikassa taistelemassa Lamian sodassa) kanssa </w:t>
      </w:r>
      <w:r>
        <w:rPr>
          <w:color w:val="2F4F4F"/>
        </w:rPr>
        <w:t xml:space="preserve">Anatoliaan</w:t>
      </w:r>
      <w:r>
        <w:t xml:space="preserve">. Kapinallisia tukivat Traakian satrappi Lysimakhos ja Egyptin satrappi Ptolemaios. Vaikka Kappadokian satrappi Eumenes kukisti kapinalliset Vähässä-Aasiassa, </w:t>
      </w:r>
      <w:r>
        <w:rPr>
          <w:color w:val="556B2F"/>
        </w:rPr>
        <w:t xml:space="preserve">Perdikaksen </w:t>
      </w:r>
      <w:r>
        <w:t xml:space="preserve">omat kenraalit Peithon, Seleukos ja Antigenes (mahdollisesti Ptolemaioksen avustuksella) murhasivat hänet itse Egyptin maihinnousun aikana (n. 21. toukokuuta - 19. kesäkuuta 320). Ptolemaios sopi Perdikaksen murhaajien kanssa ja nimitti Peithonin ja Arrhidaeuksen hänen tilalleen regenteiksi, mutta pian nämä pääsivät uuteen sopimukseen Antipaterin kanssa Triparadisoksen sopimuksessa. Antipaterista tehtiin keisarikunnan regentti, ja molemmat kuninkaat siirrettiin Makedoniaan. Antigonos jäi johtamaan Pikku-Aasiaa, Ptolemaios säilytti Egyptin, Lysimakhos säilytti Traakian ja Seleukos I hallitsi Babyloniaa.</w:t>
      </w:r>
    </w:p>
    <w:p>
      <w:r>
        <w:rPr>
          <w:b/>
        </w:rPr>
        <w:t xml:space="preserve">Kysymys 0</w:t>
      </w:r>
    </w:p>
    <w:p>
      <w:r>
        <w:t xml:space="preserve">Kenen kanssa Diadochi aikoi mennä naimisiin?</w:t>
      </w:r>
    </w:p>
    <w:p>
      <w:r>
        <w:rPr>
          <w:b/>
        </w:rPr>
        <w:t xml:space="preserve">Kysymys 1</w:t>
      </w:r>
    </w:p>
    <w:p>
      <w:r>
        <w:t xml:space="preserve">Kuka oli Aleksanterin sisar?</w:t>
      </w:r>
    </w:p>
    <w:p>
      <w:r>
        <w:rPr>
          <w:b/>
        </w:rPr>
        <w:t xml:space="preserve">Kysymys 2</w:t>
      </w:r>
    </w:p>
    <w:p>
      <w:r>
        <w:t xml:space="preserve">Kuka oli Vähä-Aasian johtaja?</w:t>
      </w:r>
    </w:p>
    <w:p>
      <w:r>
        <w:rPr>
          <w:b/>
        </w:rPr>
        <w:t xml:space="preserve">Kysymys 3</w:t>
      </w:r>
    </w:p>
    <w:p>
      <w:r>
        <w:t xml:space="preserve">Mille alueelle Antigonos I Monophthalmus hyökkäsi yhdessä Antipatroksen ja Krateroksen kanssa?</w:t>
      </w:r>
    </w:p>
    <w:p>
      <w:r>
        <w:rPr>
          <w:b/>
        </w:rPr>
        <w:t xml:space="preserve">Kysymys 4</w:t>
      </w:r>
    </w:p>
    <w:p>
      <w:r>
        <w:t xml:space="preserve">Kenet Peithon, Seleukos ja Antigenes murhasivat?</w:t>
      </w:r>
    </w:p>
    <w:p>
      <w:r>
        <w:rPr>
          <w:b/>
        </w:rPr>
        <w:t xml:space="preserve">Teksti numero 11</w:t>
      </w:r>
    </w:p>
    <w:p>
      <w:r>
        <w:t xml:space="preserve">Toinen Diadokian sota alkoi Antipatroksen kuoleman </w:t>
      </w:r>
      <w:r>
        <w:t xml:space="preserve">jälkeen</w:t>
      </w:r>
      <w:r>
        <w:t xml:space="preserve"> vuonna </w:t>
      </w:r>
      <w:r>
        <w:rPr>
          <w:color w:val="A9A9A9"/>
        </w:rPr>
        <w:t xml:space="preserve">319 eaa. </w:t>
      </w:r>
      <w:r>
        <w:t xml:space="preserve">Antipater oli julistanut </w:t>
      </w:r>
      <w:r>
        <w:rPr>
          <w:color w:val="DCDCDC"/>
        </w:rPr>
        <w:t xml:space="preserve">Polyperkionin </w:t>
      </w:r>
      <w:r>
        <w:t xml:space="preserve">seuraajakseen regentiksi </w:t>
      </w:r>
      <w:r>
        <w:t xml:space="preserve">ohittaen oman poikansa Kassanderin.</w:t>
      </w:r>
      <w:r>
        <w:t xml:space="preserve"> Kassander nousi kapinaan Polyperchonia vastaan (johon Eumenes liittyi), ja häntä tukivat Antigonos, Lysimakhos ja Ptolemaios. Vuonna </w:t>
      </w:r>
      <w:r>
        <w:rPr>
          <w:color w:val="2F4F4F"/>
        </w:rPr>
        <w:t xml:space="preserve">317</w:t>
      </w:r>
      <w:r>
        <w:t xml:space="preserve">, </w:t>
      </w:r>
      <w:r>
        <w:rPr>
          <w:color w:val="556B2F"/>
        </w:rPr>
        <w:t xml:space="preserve">Kassander </w:t>
      </w:r>
      <w:r>
        <w:t xml:space="preserve">hyökkäsi Makedoniaan, sai Makedonian hallintaansa, tuomitsi Olympiaksen kuolemaan ja vangitsi kuningaspoika Aleksanteri IV:n ja hänen äitinsä. Aasiassa omat miehensä pettivät Eumeneksen vuosien sotaretken jälkeen, ja hänet luovutettiin </w:t>
      </w:r>
      <w:r>
        <w:rPr>
          <w:color w:val="6B8E23"/>
        </w:rPr>
        <w:t xml:space="preserve">Antigonokselle</w:t>
      </w:r>
      <w:r>
        <w:t xml:space="preserve">, joka teloitutti hänet.</w:t>
      </w:r>
    </w:p>
    <w:p>
      <w:r>
        <w:rPr>
          <w:b/>
        </w:rPr>
        <w:t xml:space="preserve">Kysymys 0</w:t>
      </w:r>
    </w:p>
    <w:p>
      <w:r>
        <w:t xml:space="preserve">Milloin Antipater kuoli?</w:t>
      </w:r>
    </w:p>
    <w:p>
      <w:r>
        <w:rPr>
          <w:b/>
        </w:rPr>
        <w:t xml:space="preserve">Kysymys 1</w:t>
      </w:r>
    </w:p>
    <w:p>
      <w:r>
        <w:t xml:space="preserve">Kenet Antipater ilmoitti seuraajakseen?</w:t>
      </w:r>
    </w:p>
    <w:p>
      <w:r>
        <w:rPr>
          <w:b/>
        </w:rPr>
        <w:t xml:space="preserve">Kysymys 2</w:t>
      </w:r>
    </w:p>
    <w:p>
      <w:r>
        <w:t xml:space="preserve">Milloin Kassander hyökkäsi Makedoniaan?</w:t>
      </w:r>
    </w:p>
    <w:p>
      <w:r>
        <w:rPr>
          <w:b/>
        </w:rPr>
        <w:t xml:space="preserve">Kysymys 3</w:t>
      </w:r>
    </w:p>
    <w:p>
      <w:r>
        <w:t xml:space="preserve">Kuka määräsi Eumeneksen teloituksen?</w:t>
      </w:r>
    </w:p>
    <w:p>
      <w:r>
        <w:rPr>
          <w:b/>
        </w:rPr>
        <w:t xml:space="preserve">Kysymys 4</w:t>
      </w:r>
    </w:p>
    <w:p>
      <w:r>
        <w:t xml:space="preserve">Kuka tuomitsi Olympiaksen kuolemaan?</w:t>
      </w:r>
    </w:p>
    <w:p>
      <w:r>
        <w:rPr>
          <w:b/>
        </w:rPr>
        <w:t xml:space="preserve">Teksti numero 12</w:t>
      </w:r>
    </w:p>
    <w:p>
      <w:r>
        <w:t xml:space="preserve">Kolmas Diadokien sota syttyi Antigonoksen kasvavan vallan ja kunnianhimon vuoksi. Hän alkoi syrjäyttää ja nimittää satrappeja kuin olisi itse ollut kuningas ja ryösteli myös kuninkaallisia kassoja Ektabanassa, Persepoliksessa ja Susassa anastamalla </w:t>
      </w:r>
      <w:r>
        <w:t xml:space="preserve">lahjat</w:t>
      </w:r>
      <w:r>
        <w:rPr>
          <w:color w:val="A9A9A9"/>
        </w:rPr>
        <w:t xml:space="preserve">25,000</w:t>
      </w:r>
      <w:r>
        <w:t xml:space="preserve">. Seleukos joutui pakenemaan Egyptiin, ja Antigonos joutui pian sotaan Ptolemaioksen, Lysimakhoksen ja Kassanderin kanssa. Sitten hän hyökkäsi Foinikiaan, piiritti Tyyrosta, ryntäsi Gazaan ja alkoi rakentaa laivastoa. </w:t>
      </w:r>
      <w:r>
        <w:rPr>
          <w:color w:val="DCDCDC"/>
        </w:rPr>
        <w:t xml:space="preserve">Ptolemaios </w:t>
      </w:r>
      <w:r>
        <w:t xml:space="preserve">hyökkäsi Syyriaan ja kukisti Antigonoksen pojan Demetrius Poliorcetesin Gazan taistelussa vuonna </w:t>
      </w:r>
      <w:r>
        <w:rPr>
          <w:color w:val="2F4F4F"/>
        </w:rPr>
        <w:t xml:space="preserve">312 eaa.</w:t>
      </w:r>
      <w:r>
        <w:t xml:space="preserve">, minkä ansiosta Seleukos sai Babylonian ja itäiset satrapiat hallintaansa. Vuonna</w:t>
      </w:r>
      <w:r>
        <w:rPr>
          <w:color w:val="556B2F"/>
        </w:rPr>
        <w:t xml:space="preserve">310</w:t>
      </w:r>
      <w:r>
        <w:t xml:space="preserve"> , </w:t>
      </w:r>
      <w:r>
        <w:rPr>
          <w:color w:val="6B8E23"/>
        </w:rPr>
        <w:t xml:space="preserve">Kassander </w:t>
      </w:r>
      <w:r>
        <w:t xml:space="preserve">murhautti nuoren kuningas Aleksanteri IV:n ja hänen äitinsä Roxaneen, mikä lopetti Makedoniaa useita vuosisatoja hallinneen Argead-dynastian.</w:t>
      </w:r>
    </w:p>
    <w:p>
      <w:r>
        <w:rPr>
          <w:b/>
        </w:rPr>
        <w:t xml:space="preserve">Kysymys 0</w:t>
      </w:r>
    </w:p>
    <w:p>
      <w:r>
        <w:t xml:space="preserve">Kuinka monta lahjakkuutta Diadokit varastivat Ektabanasta, Persepolista ja Susasta?</w:t>
      </w:r>
    </w:p>
    <w:p>
      <w:r>
        <w:rPr>
          <w:b/>
        </w:rPr>
        <w:t xml:space="preserve">Kysymys 1</w:t>
      </w:r>
    </w:p>
    <w:p>
      <w:r>
        <w:t xml:space="preserve">Kuka voitti Demetrius Poliorcetesin?</w:t>
      </w:r>
    </w:p>
    <w:p>
      <w:r>
        <w:rPr>
          <w:b/>
        </w:rPr>
        <w:t xml:space="preserve">Kysymys 2</w:t>
      </w:r>
    </w:p>
    <w:p>
      <w:r>
        <w:t xml:space="preserve">Milloin Gazan taistelu käytiin?</w:t>
      </w:r>
    </w:p>
    <w:p>
      <w:r>
        <w:rPr>
          <w:b/>
        </w:rPr>
        <w:t xml:space="preserve">Kysymys 3</w:t>
      </w:r>
    </w:p>
    <w:p>
      <w:r>
        <w:t xml:space="preserve">Kuka määräsi kuningas Aleksanteri IV:n kuolemaan?</w:t>
      </w:r>
    </w:p>
    <w:p>
      <w:r>
        <w:rPr>
          <w:b/>
        </w:rPr>
        <w:t xml:space="preserve">Kysymys 4</w:t>
      </w:r>
    </w:p>
    <w:p>
      <w:r>
        <w:t xml:space="preserve">Minä vuonna Argead-dynastia päättyi?</w:t>
      </w:r>
    </w:p>
    <w:p>
      <w:r>
        <w:rPr>
          <w:b/>
        </w:rPr>
        <w:t xml:space="preserve">Teksti numero 13</w:t>
      </w:r>
    </w:p>
    <w:p>
      <w:r>
        <w:t xml:space="preserve">Tämän jälkeen Antigonos lähetti poikansa </w:t>
      </w:r>
      <w:r>
        <w:rPr>
          <w:color w:val="A9A9A9"/>
        </w:rPr>
        <w:t xml:space="preserve">Demetriuksen </w:t>
      </w:r>
      <w:r>
        <w:t xml:space="preserve">ottamaan Kreikan takaisin haltuunsa. </w:t>
      </w:r>
      <w:r>
        <w:t xml:space="preserve">Hän </w:t>
      </w:r>
      <w:r>
        <w:rPr>
          <w:color w:val="DCDCDC"/>
        </w:rPr>
        <w:t xml:space="preserve">307</w:t>
      </w:r>
      <w:r>
        <w:t xml:space="preserve">valloitti Ateenan, karkotti Kassanderin maaherran Demetriuksen Phaleronista ja julisti kaupungin jälleen vapaaksi. Demetrios käänsi nyt huomionsa Ptolemaiosta vastaan, kukisti tämän laivaston </w:t>
      </w:r>
      <w:r>
        <w:rPr>
          <w:color w:val="2F4F4F"/>
        </w:rPr>
        <w:t xml:space="preserve">Salamisin taistelussa </w:t>
      </w:r>
      <w:r>
        <w:t xml:space="preserve">ja otti </w:t>
      </w:r>
      <w:r>
        <w:rPr>
          <w:color w:val="556B2F"/>
        </w:rPr>
        <w:t xml:space="preserve">Kyproksen </w:t>
      </w:r>
      <w:r>
        <w:t xml:space="preserve">haltuunsa</w:t>
      </w:r>
      <w:r>
        <w:t xml:space="preserve">. </w:t>
      </w:r>
      <w:r>
        <w:t xml:space="preserve">Tämän voiton jälkeen </w:t>
      </w:r>
      <w:r>
        <w:rPr>
          <w:color w:val="6B8E23"/>
        </w:rPr>
        <w:t xml:space="preserve">Antigonos </w:t>
      </w:r>
      <w:r>
        <w:t xml:space="preserve">otti kuninkaan arvonimen (basileus) ja antoi sen pojalleen Demetrios Poliorcetesille, ja muut diadokit seurasivat pian perässä. Demetrios jatkoi sotaretkiään piirittämällä Rodoksen ja valloittamalla suurimman osan Kreikasta vuonna 302, jolloin hän muodosti liiton Kassanderin Makedoniaa vastaan.</w:t>
      </w:r>
    </w:p>
    <w:p>
      <w:r>
        <w:rPr>
          <w:b/>
        </w:rPr>
        <w:t xml:space="preserve">Kysymys 0</w:t>
      </w:r>
    </w:p>
    <w:p>
      <w:r>
        <w:t xml:space="preserve">Minkä pojan Antigonos lähetti saadakseen Kreikan takaisin hallintaansa?</w:t>
      </w:r>
    </w:p>
    <w:p>
      <w:r>
        <w:rPr>
          <w:b/>
        </w:rPr>
        <w:t xml:space="preserve">Kysymys 1</w:t>
      </w:r>
    </w:p>
    <w:p>
      <w:r>
        <w:t xml:space="preserve">Milloin Demetrius otti Ateenan haltuunsa?</w:t>
      </w:r>
    </w:p>
    <w:p>
      <w:r>
        <w:rPr>
          <w:b/>
        </w:rPr>
        <w:t xml:space="preserve">Kysymys 2</w:t>
      </w:r>
    </w:p>
    <w:p>
      <w:r>
        <w:t xml:space="preserve">Kuka myönsi Demetrius Poliorcetesille kuninkaan arvonimen?</w:t>
      </w:r>
    </w:p>
    <w:p>
      <w:r>
        <w:rPr>
          <w:b/>
        </w:rPr>
        <w:t xml:space="preserve">Kysymys 3</w:t>
      </w:r>
    </w:p>
    <w:p>
      <w:r>
        <w:t xml:space="preserve">Missä taistelussa Demetrius Poliorcetes kukisti Ptolemaioksen laivaston?</w:t>
      </w:r>
    </w:p>
    <w:p>
      <w:r>
        <w:rPr>
          <w:b/>
        </w:rPr>
        <w:t xml:space="preserve">Kysymys 4</w:t>
      </w:r>
    </w:p>
    <w:p>
      <w:r>
        <w:t xml:space="preserve">Mistä alueesta Salamisin taistelussa taisteltiin?</w:t>
      </w:r>
    </w:p>
    <w:p>
      <w:r>
        <w:rPr>
          <w:b/>
        </w:rPr>
        <w:t xml:space="preserve">Teksti numero 14</w:t>
      </w:r>
    </w:p>
    <w:p>
      <w:r>
        <w:t xml:space="preserve">Sodan ratkaiseva taistelu käytiin, kun Lysimakhos tunkeutui ja valloitti suuren osan läntistä Anatoliaa, mutta Antigonos ja Demetrios eristivät hänet pian Ipsoksen lähellä Phrygiassa. </w:t>
      </w:r>
      <w:r>
        <w:rPr>
          <w:color w:val="A9A9A9"/>
        </w:rPr>
        <w:t xml:space="preserve">Seleukos </w:t>
      </w:r>
      <w:r>
        <w:t xml:space="preserve">saapui ajoissa pelastamaan Lysimakhoksen ja murskasi </w:t>
      </w:r>
      <w:r>
        <w:rPr>
          <w:color w:val="DCDCDC"/>
        </w:rPr>
        <w:t xml:space="preserve">Antigonoksen </w:t>
      </w:r>
      <w:r>
        <w:t xml:space="preserve">täydellisesti </w:t>
      </w:r>
      <w:r>
        <w:t xml:space="preserve">Ipsoksen taistelussa </w:t>
      </w:r>
      <w:r>
        <w:t xml:space="preserve">vuonna </w:t>
      </w:r>
      <w:r>
        <w:rPr>
          <w:color w:val="2F4F4F"/>
        </w:rPr>
        <w:t xml:space="preserve">301 eaa.</w:t>
      </w:r>
      <w:r>
        <w:t xml:space="preserve"> Seleukosin sotaelefantit osoittautuivat ratkaiseviksi, Antigonos sai surmansa, ja Demetrios pakeni takaisin Kreikkaan yrittäen säilyttää siellä hallitsijuutensa jäänteet valloittamalla kapinoivan Ateenan takaisin. Sillä välin Lysimakhos otti haltuunsa Joonian, Seleukos otti haltuunsa </w:t>
      </w:r>
      <w:r>
        <w:rPr>
          <w:color w:val="556B2F"/>
        </w:rPr>
        <w:t xml:space="preserve">Kilikian ja </w:t>
      </w:r>
      <w:r>
        <w:t xml:space="preserve">Ptolemaios valloitti </w:t>
      </w:r>
      <w:r>
        <w:rPr>
          <w:color w:val="6B8E23"/>
        </w:rPr>
        <w:t xml:space="preserve">Kyproksen</w:t>
      </w:r>
      <w:r>
        <w:t xml:space="preserve">.</w:t>
      </w:r>
    </w:p>
    <w:p>
      <w:r>
        <w:rPr>
          <w:b/>
        </w:rPr>
        <w:t xml:space="preserve">Kysymys 0</w:t>
      </w:r>
    </w:p>
    <w:p>
      <w:r>
        <w:t xml:space="preserve">Kuka pelasti Lysimakhoksen Frygiassa?</w:t>
      </w:r>
    </w:p>
    <w:p>
      <w:r>
        <w:rPr>
          <w:b/>
        </w:rPr>
        <w:t xml:space="preserve">Kysymys 1</w:t>
      </w:r>
    </w:p>
    <w:p>
      <w:r>
        <w:t xml:space="preserve">Kuka hävisi Ipsuksen taistelussa?</w:t>
      </w:r>
    </w:p>
    <w:p>
      <w:r>
        <w:rPr>
          <w:b/>
        </w:rPr>
        <w:t xml:space="preserve">Kysymys 2</w:t>
      </w:r>
    </w:p>
    <w:p>
      <w:r>
        <w:t xml:space="preserve">Milloin Ipsuksen taistelu käytiin?</w:t>
      </w:r>
    </w:p>
    <w:p>
      <w:r>
        <w:rPr>
          <w:b/>
        </w:rPr>
        <w:t xml:space="preserve">Kysymys 3</w:t>
      </w:r>
    </w:p>
    <w:p>
      <w:r>
        <w:t xml:space="preserve">Minkä alueen Seleukos otti haltuunsa Antigonoksen kuoleman jälkeen?</w:t>
      </w:r>
    </w:p>
    <w:p>
      <w:r>
        <w:rPr>
          <w:b/>
        </w:rPr>
        <w:t xml:space="preserve">Kysymys 4</w:t>
      </w:r>
    </w:p>
    <w:p>
      <w:r>
        <w:t xml:space="preserve">Minkä alueen Ptolemaios otti haltuunsa Antigonoksen kuoleman jälkeen?</w:t>
      </w:r>
    </w:p>
    <w:p>
      <w:r>
        <w:rPr>
          <w:b/>
        </w:rPr>
        <w:t xml:space="preserve">Teksti numero 15</w:t>
      </w:r>
    </w:p>
    <w:p>
      <w:r>
        <w:t xml:space="preserve">Kassanderin kuoltua vuonna </w:t>
      </w:r>
      <w:r>
        <w:rPr>
          <w:color w:val="A9A9A9"/>
        </w:rPr>
        <w:t xml:space="preserve">298 eaa. </w:t>
      </w:r>
      <w:r>
        <w:t xml:space="preserve">Demetrios, jolla oli yhä huomattava uskollinen armeija ja laivasto, hyökkäsi kuitenkin Makedoniaan, valtasi Makedonian valtaistuimen (</w:t>
      </w:r>
      <w:r>
        <w:rPr>
          <w:color w:val="DCDCDC"/>
        </w:rPr>
        <w:t xml:space="preserve">294</w:t>
      </w:r>
      <w:r>
        <w:t xml:space="preserve">) ja valloitti Thessalian ja suurimman osan Keski-Kreikasta (293-291). Hän kärsi tappion vuonna 288 eaa., kun Traakian Lysimakhos ja Epeirosin Pyrrhos hyökkäsivät Makedoniaan kahdella rintamalla ja jakoivat valtakunnan nopeasti itselleen. Demetrios pakeni palkkasotureidensa kanssa Keski-Kreikkaan ja alkoi kerätä kannatusta siellä ja Pohjois-Peloponnesoksella. Hän piiritti jälleen kerran Ateenaa sen jälkeen, kun Ateena kääntyi häntä vastaan, mutta solmi sitten sopimuksen ateenalaisten ja Ptolemaioksen kanssa, minkä ansiosta hän saattoi siirtyä Vähä-Aasiaan ja käydä sotaa Lysimakhoksen omistamia alueita vastaan Jooniassa jättäen poikansa Antigonos Gonataksen Kreikkaan. Alkuvaiheen menestyksen jälkeen hän joutui antautumaan </w:t>
      </w:r>
      <w:r>
        <w:rPr>
          <w:color w:val="2F4F4F"/>
        </w:rPr>
        <w:t xml:space="preserve">Seleukokselle </w:t>
      </w:r>
      <w:r>
        <w:t xml:space="preserve">vuonna 285 ja kuoli myöhemmin vankeudessa. Lysimakhos, joka oli vallannut Makedonian ja Thessalian itselleen, joutui sotaan, kun Seleukos tunkeutui hänen alueilleen Vähä-Aasiassa, ja hänet kukistettiin ja tapettiin vuonna </w:t>
      </w:r>
      <w:r>
        <w:rPr>
          <w:color w:val="556B2F"/>
        </w:rPr>
        <w:t xml:space="preserve">281 eaa. </w:t>
      </w:r>
      <w:r>
        <w:rPr>
          <w:color w:val="6B8E23"/>
        </w:rPr>
        <w:t xml:space="preserve">Corupediumin taistelussa </w:t>
      </w:r>
      <w:r>
        <w:t xml:space="preserve">Sardiksen lähellä. Tämän jälkeen Seleukos yritti valloittaa Lysimakhoksen eurooppalaiset alueet Traakiassa ja Makedoniassa, mutta hänet salamurhasi Ptolemaios Ceraunus ("ukkosenisku"), joka oli hakeutunut Seleukidien hoviin ja joka oli sen jälkeen julistautunut Makedonian kuninkaaksi. Ptolemaios sai surmansa, kun gallialaiset valtasivat Makedonian vuonna 279. Hänen päänsä pistettiin keihääseen, ja maa ajautui anarkiaan. Antigonos II Gonatas hyökkäsi Traakiaan kesällä 277 ja kukisti suuren 18 000 gallialaisen joukon. Hänet nimitettiin nopeasti Makedonian kuninkaaksi, ja hän hallitsi 35 vuotta.</w:t>
      </w:r>
    </w:p>
    <w:p>
      <w:r>
        <w:rPr>
          <w:b/>
        </w:rPr>
        <w:t xml:space="preserve">Kysymys 0</w:t>
      </w:r>
    </w:p>
    <w:p>
      <w:r>
        <w:t xml:space="preserve">Milloin Kassander kuoli?</w:t>
      </w:r>
    </w:p>
    <w:p>
      <w:r>
        <w:rPr>
          <w:b/>
        </w:rPr>
        <w:t xml:space="preserve">Kysymys 1</w:t>
      </w:r>
    </w:p>
    <w:p>
      <w:r>
        <w:t xml:space="preserve">Milloin Demetrius valtasi Makedonian valtaistuimen?</w:t>
      </w:r>
    </w:p>
    <w:p>
      <w:r>
        <w:rPr>
          <w:b/>
        </w:rPr>
        <w:t xml:space="preserve">Kysymys 2</w:t>
      </w:r>
    </w:p>
    <w:p>
      <w:r>
        <w:t xml:space="preserve">Kuka vangitsi Demetriuksen?</w:t>
      </w:r>
    </w:p>
    <w:p>
      <w:r>
        <w:rPr>
          <w:b/>
        </w:rPr>
        <w:t xml:space="preserve">Kysymys 3</w:t>
      </w:r>
    </w:p>
    <w:p>
      <w:r>
        <w:t xml:space="preserve">Minä vuonna Seleukos tapettiin?</w:t>
      </w:r>
    </w:p>
    <w:p>
      <w:r>
        <w:rPr>
          <w:b/>
        </w:rPr>
        <w:t xml:space="preserve">Kysymys 4</w:t>
      </w:r>
    </w:p>
    <w:p>
      <w:r>
        <w:t xml:space="preserve">Missä taistelussa Seleukos sai surmansa ?</w:t>
      </w:r>
    </w:p>
    <w:p>
      <w:r>
        <w:rPr>
          <w:b/>
        </w:rPr>
        <w:t xml:space="preserve">Teksti numero 16</w:t>
      </w:r>
    </w:p>
    <w:p>
      <w:r>
        <w:t xml:space="preserve">Hellenistisellä kaudella Kreikan merkitys kreikankielisessä maailmassa väheni jyrkästi. </w:t>
      </w:r>
      <w:r>
        <w:rPr>
          <w:color w:val="A9A9A9"/>
        </w:rPr>
        <w:t xml:space="preserve">Hellenistisen </w:t>
      </w:r>
      <w:r>
        <w:t xml:space="preserve">kulttuurin </w:t>
      </w:r>
      <w:r>
        <w:t xml:space="preserve">suuret keskukset </w:t>
      </w:r>
      <w:r>
        <w:t xml:space="preserve">olivat </w:t>
      </w:r>
      <w:r>
        <w:rPr>
          <w:color w:val="DCDCDC"/>
        </w:rPr>
        <w:t xml:space="preserve">Aleksandria </w:t>
      </w:r>
      <w:r>
        <w:t xml:space="preserve">ja </w:t>
      </w:r>
      <w:r>
        <w:rPr>
          <w:color w:val="2F4F4F"/>
        </w:rPr>
        <w:t xml:space="preserve">Antiokia</w:t>
      </w:r>
      <w:r>
        <w:t xml:space="preserve">, jotka olivat Ptolemaiosten Egyptin ja Seleukidien Syyrian pääkaupungit. </w:t>
      </w:r>
      <w:r>
        <w:rPr>
          <w:color w:val="556B2F"/>
        </w:rPr>
        <w:t xml:space="preserve">Aleksanterin </w:t>
      </w:r>
      <w:r>
        <w:t xml:space="preserve">valloitukset </w:t>
      </w:r>
      <w:r>
        <w:t xml:space="preserve">laajensivat huomattavasti kreikkalaisen maailman näköaloja, minkä vuoksi kaupunkien väliset loputtomat konfliktit, jotka olivat leimanneet 5. ja 4. vuosisataa eaa., näyttivät mitättömiltä ja merkityksettömiltä. Se johti erityisesti </w:t>
      </w:r>
      <w:r>
        <w:rPr>
          <w:color w:val="6B8E23"/>
        </w:rPr>
        <w:t xml:space="preserve">nuorten ja kunnianhimoisten </w:t>
      </w:r>
      <w:r>
        <w:t xml:space="preserve">ihmisten jatkuvaan maastamuuttoon </w:t>
      </w:r>
      <w:r>
        <w:t xml:space="preserve">uusiin kreikkalaisiin valtakuntiin idässä. Monet kreikkalaiset muuttivat Aleksanterin jälkeen Aleksandriaan, Antiokiaan ja moniin muihin uusiin hellenistisiin kaupunkeihin, jotka perustettiin aina nykyiseen Afganistaniin ja Pakistaniin asti.</w:t>
      </w:r>
    </w:p>
    <w:p>
      <w:r>
        <w:rPr>
          <w:b/>
        </w:rPr>
        <w:t xml:space="preserve">Kysymys 0</w:t>
      </w:r>
    </w:p>
    <w:p>
      <w:r>
        <w:t xml:space="preserve">Mikä oli ptolemaiolaisen Egyptin pääkaupunki?</w:t>
      </w:r>
    </w:p>
    <w:p>
      <w:r>
        <w:rPr>
          <w:b/>
        </w:rPr>
        <w:t xml:space="preserve">Kysymys 1</w:t>
      </w:r>
    </w:p>
    <w:p>
      <w:r>
        <w:t xml:space="preserve">Mikä oli Seleukidien Syyrian pääkaupunki?</w:t>
      </w:r>
    </w:p>
    <w:p>
      <w:r>
        <w:rPr>
          <w:b/>
        </w:rPr>
        <w:t xml:space="preserve">Kysymys 2</w:t>
      </w:r>
    </w:p>
    <w:p>
      <w:r>
        <w:t xml:space="preserve">Aleksanteri ja Antiokia olivat minkä kulttuurin keskuksia?</w:t>
      </w:r>
    </w:p>
    <w:p>
      <w:r>
        <w:rPr>
          <w:b/>
        </w:rPr>
        <w:t xml:space="preserve">Kysymys 3</w:t>
      </w:r>
    </w:p>
    <w:p>
      <w:r>
        <w:t xml:space="preserve">Mitkä johtajien valloitukset laajensivat kreikkalaisen maailman näköaloja?</w:t>
      </w:r>
    </w:p>
    <w:p>
      <w:r>
        <w:rPr>
          <w:b/>
        </w:rPr>
        <w:t xml:space="preserve">Kysymys 4</w:t>
      </w:r>
    </w:p>
    <w:p>
      <w:r>
        <w:t xml:space="preserve">Mikä tietty väestöryhmä muutti uusiin Kreikan valtakuntiin?</w:t>
      </w:r>
    </w:p>
    <w:p>
      <w:r>
        <w:rPr>
          <w:b/>
        </w:rPr>
        <w:t xml:space="preserve">Teksti numero 17</w:t>
      </w:r>
    </w:p>
    <w:p>
      <w:r>
        <w:t xml:space="preserve">Itsenäiset kaupunkivaltiot eivät kyenneet kilpailemaan hellenististen valtakuntien kanssa, ja niiden oli yleensä pakko liittoutua jonkin niistä kanssa puolustautuakseen ja antaa hellenistisille hallitsijoille kunnianosoituksia suojelua vastaan. Yksi esimerkki on Ateena, jonka Antipater oli hävinnyt ratkaisevasti Lamian sodassa (</w:t>
      </w:r>
      <w:r>
        <w:rPr>
          <w:color w:val="A9A9A9"/>
        </w:rPr>
        <w:t xml:space="preserve">323-322) </w:t>
      </w:r>
      <w:r>
        <w:t xml:space="preserve">ja jonka Piraeuksen satamaa miehittivät makedonialaiset joukot, jotka tukivat konservatiivista oligarkiaa. Kun Demetrios Poliorcetes valloitti Ateenan vuonna </w:t>
      </w:r>
      <w:r>
        <w:t xml:space="preserve">ja </w:t>
      </w:r>
      <w:r>
        <w:rPr>
          <w:color w:val="DCDCDC"/>
        </w:rPr>
        <w:t xml:space="preserve">307</w:t>
      </w:r>
      <w:r>
        <w:t xml:space="preserve">palautti demokratian, ateenalaiset kunnioittivat häntä ja hänen isäänsä </w:t>
      </w:r>
      <w:r>
        <w:rPr>
          <w:color w:val="2F4F4F"/>
        </w:rPr>
        <w:t xml:space="preserve">Antigonosta </w:t>
      </w:r>
      <w:r>
        <w:t xml:space="preserve">asettamalla heille kultaiset patsaat agoralle ja myöntämällä heille kuninkaan arvonimen. Myöhemmin Ateena liittoutui </w:t>
      </w:r>
      <w:r>
        <w:rPr>
          <w:color w:val="556B2F"/>
        </w:rPr>
        <w:t xml:space="preserve">ptolemaiolaisen Egyptin </w:t>
      </w:r>
      <w:r>
        <w:t xml:space="preserve">kanssa </w:t>
      </w:r>
      <w:r>
        <w:t xml:space="preserve">Makedonian vallan syrjäyttämiseksi, ja lopulta se perusti uskonnollisen kultin ptolemaiolaisille kuninkaille ja nimesi yhden kaupungin fyyleistä Ptolemaioksen kunniaksi tämän Makedoniaa vastaan antamasta avusta. Huolimatta ptolemaiolaisten rahoista ja laivastoista, jotka tukivat heidän pyrkimyksiään, Ateena ja Sparta kärsivät tappion Antigonos II:n toimesta Kremonidien sodassa (</w:t>
      </w:r>
      <w:r>
        <w:rPr>
          <w:color w:val="6B8E23"/>
        </w:rPr>
        <w:t xml:space="preserve">267-61)</w:t>
      </w:r>
      <w:r>
        <w:t xml:space="preserve">. Sen jälkeen makedonialaiset joukot miehittivät Ateenan, ja makedonialaiset virkamiehet johtivat sitä.</w:t>
      </w:r>
    </w:p>
    <w:p>
      <w:r>
        <w:rPr>
          <w:b/>
        </w:rPr>
        <w:t xml:space="preserve">Kysymys 0</w:t>
      </w:r>
    </w:p>
    <w:p>
      <w:r>
        <w:t xml:space="preserve">Milloin oli Lamian sota?</w:t>
      </w:r>
    </w:p>
    <w:p>
      <w:r>
        <w:rPr>
          <w:b/>
        </w:rPr>
        <w:t xml:space="preserve">Kysymys 1</w:t>
      </w:r>
    </w:p>
    <w:p>
      <w:r>
        <w:t xml:space="preserve">Milloin Demetrius Poliorcetes valloitti Ateenan?</w:t>
      </w:r>
    </w:p>
    <w:p>
      <w:r>
        <w:rPr>
          <w:b/>
        </w:rPr>
        <w:t xml:space="preserve">Kysymys 2</w:t>
      </w:r>
    </w:p>
    <w:p>
      <w:r>
        <w:t xml:space="preserve">Kuka oli Demetrius Poliorcetesin isä?</w:t>
      </w:r>
    </w:p>
    <w:p>
      <w:r>
        <w:rPr>
          <w:b/>
        </w:rPr>
        <w:t xml:space="preserve">Kysymys 3</w:t>
      </w:r>
    </w:p>
    <w:p>
      <w:r>
        <w:t xml:space="preserve">Minkä alueen kanssa Ateena liittoutui Makedonian vallan poistamiseksi?</w:t>
      </w:r>
    </w:p>
    <w:p>
      <w:r>
        <w:rPr>
          <w:b/>
        </w:rPr>
        <w:t xml:space="preserve">Kysymys 4</w:t>
      </w:r>
    </w:p>
    <w:p>
      <w:r>
        <w:t xml:space="preserve">Milloin oli Kremonidien sota?</w:t>
      </w:r>
    </w:p>
    <w:p>
      <w:r>
        <w:rPr>
          <w:b/>
        </w:rPr>
        <w:t xml:space="preserve">Teksti numero 18</w:t>
      </w:r>
    </w:p>
    <w:p>
      <w:r>
        <w:t xml:space="preserve">Sparta pysyi </w:t>
      </w:r>
      <w:r>
        <w:rPr>
          <w:color w:val="A9A9A9"/>
        </w:rPr>
        <w:t xml:space="preserve">itsenäisenä</w:t>
      </w:r>
      <w:r>
        <w:t xml:space="preserve">, mutta se ei ollut enää Peloponnesoksen johtava sotilasvalta. Spartan kuningas Kleomenes III (</w:t>
      </w:r>
      <w:r>
        <w:rPr>
          <w:color w:val="DCDCDC"/>
        </w:rPr>
        <w:t xml:space="preserve">235-222 eaa.) </w:t>
      </w:r>
      <w:r>
        <w:t xml:space="preserve">teki sotilasvallankaappauksen konservatiivisia eforeita vastaan ja pani täytäntöön radikaaleja yhteiskunnallisia ja maareformeja kasvattaakseen sotilaspalvelukseen kykenevien spartalaisten määrää ja palauttaakseen Spartan vallan. </w:t>
      </w:r>
      <w:r>
        <w:t xml:space="preserve">Akhaialaisten liitto ja Makedonia </w:t>
      </w:r>
      <w:r>
        <w:t xml:space="preserve">murskasivat </w:t>
      </w:r>
      <w:r>
        <w:rPr>
          <w:color w:val="556B2F"/>
        </w:rPr>
        <w:t xml:space="preserve">Sellaasian taistelussa </w:t>
      </w:r>
      <w:r>
        <w:t xml:space="preserve">(222) </w:t>
      </w:r>
      <w:r>
        <w:rPr>
          <w:color w:val="2F4F4F"/>
        </w:rPr>
        <w:t xml:space="preserve">Spartan </w:t>
      </w:r>
      <w:r>
        <w:t xml:space="preserve">pyrkimyksen ylivaltaan ja </w:t>
      </w:r>
      <w:r>
        <w:t xml:space="preserve">palauttivat eforien vallan.</w:t>
      </w:r>
    </w:p>
    <w:p>
      <w:r>
        <w:rPr>
          <w:b/>
        </w:rPr>
        <w:t xml:space="preserve">Kysymys 0</w:t>
      </w:r>
    </w:p>
    <w:p>
      <w:r>
        <w:t xml:space="preserve">Minä vuosina Kleomenes III hallitsi?</w:t>
      </w:r>
    </w:p>
    <w:p>
      <w:r>
        <w:rPr>
          <w:b/>
        </w:rPr>
        <w:t xml:space="preserve">Kysymys 1</w:t>
      </w:r>
    </w:p>
    <w:p>
      <w:r>
        <w:t xml:space="preserve">Minkä taistelun Sparta hävisi vuonna 222 eaa.?</w:t>
      </w:r>
    </w:p>
    <w:p>
      <w:r>
        <w:rPr>
          <w:b/>
        </w:rPr>
        <w:t xml:space="preserve">Kysymys 2</w:t>
      </w:r>
    </w:p>
    <w:p>
      <w:r>
        <w:t xml:space="preserve">Kuka kukistui Sellasian taistelussa?</w:t>
      </w:r>
    </w:p>
    <w:p>
      <w:r>
        <w:rPr>
          <w:b/>
        </w:rPr>
        <w:t xml:space="preserve">Kysymys 3</w:t>
      </w:r>
    </w:p>
    <w:p>
      <w:r>
        <w:t xml:space="preserve">Mikä oli Spartan afilliatio Peloponnesoksella?</w:t>
      </w:r>
    </w:p>
    <w:p>
      <w:r>
        <w:rPr>
          <w:b/>
        </w:rPr>
        <w:t xml:space="preserve">Teksti numero 19</w:t>
      </w:r>
    </w:p>
    <w:p>
      <w:r>
        <w:t xml:space="preserve">Muut kaupunkivaltiot muodostivat itsepuolustukseksi liittovaltioita, kuten Ätolian liitto (noin </w:t>
      </w:r>
      <w:r>
        <w:rPr>
          <w:color w:val="A9A9A9"/>
        </w:rPr>
        <w:t xml:space="preserve">370 eaa.)</w:t>
      </w:r>
      <w:r>
        <w:t xml:space="preserve">, Akaalaisten liitto (noin </w:t>
      </w:r>
      <w:r>
        <w:rPr>
          <w:color w:val="DCDCDC"/>
        </w:rPr>
        <w:t xml:space="preserve">280 eaa.)</w:t>
      </w:r>
      <w:r>
        <w:t xml:space="preserve">, Bööotin liitto, "</w:t>
      </w:r>
      <w:r>
        <w:rPr>
          <w:color w:val="2F4F4F"/>
        </w:rPr>
        <w:t xml:space="preserve">Pohjoisen liitto</w:t>
      </w:r>
      <w:r>
        <w:t xml:space="preserve">" (Bysantti, Kalcedon, Heraklea Pontica ja Tium) ja Kykladien "Nesiotien liitto". </w:t>
      </w:r>
      <w:r>
        <w:t xml:space="preserve">Näihin liittoihin kuului keskushallinto, joka valvoi ulkopolitiikkaa ja sotilasasioita, mutta jätti suurimman osan paikallisesta hallinnosta kaupunkivaltioille, järjestelmää kutsuttiin </w:t>
      </w:r>
      <w:r>
        <w:rPr>
          <w:color w:val="556B2F"/>
        </w:rPr>
        <w:t xml:space="preserve">sympoliteiaksi</w:t>
      </w:r>
      <w:r>
        <w:t xml:space="preserve">. Akhaialaisten liigan kaltaisissa valtioissa tähän liittyi myös muiden etnisten ryhmien, tässä tapauksessa muiden kuin akhaialaisten, ottaminen liittovaltioon yhtäläisin oikeuksin. </w:t>
      </w:r>
      <w:r>
        <w:rPr>
          <w:color w:val="6B8E23"/>
        </w:rPr>
        <w:t xml:space="preserve">Akhaialaisten </w:t>
      </w:r>
      <w:r>
        <w:t xml:space="preserve">liitto onnistui ajamaan makedonialaiset pois Peloponnesoksesta ja vapauttamaan Korintin, joka liittyi liittoon asianmukaisesti.</w:t>
      </w:r>
    </w:p>
    <w:p>
      <w:r>
        <w:rPr>
          <w:b/>
        </w:rPr>
        <w:t xml:space="preserve">Kysymys 0</w:t>
      </w:r>
    </w:p>
    <w:p>
      <w:r>
        <w:t xml:space="preserve">Milloin Aetolian liitto perustettiin?</w:t>
      </w:r>
    </w:p>
    <w:p>
      <w:r>
        <w:rPr>
          <w:b/>
        </w:rPr>
        <w:t xml:space="preserve">Kysymys 1</w:t>
      </w:r>
    </w:p>
    <w:p>
      <w:r>
        <w:t xml:space="preserve">Milloin Akhaian liitto perustettiin?</w:t>
      </w:r>
    </w:p>
    <w:p>
      <w:r>
        <w:rPr>
          <w:b/>
        </w:rPr>
        <w:t xml:space="preserve">Kysymys 2</w:t>
      </w:r>
    </w:p>
    <w:p>
      <w:r>
        <w:t xml:space="preserve">Minkä liiton muodostivat Bysantti, Chalcedon, Heraclea Pontica ja Tium?</w:t>
      </w:r>
    </w:p>
    <w:p>
      <w:r>
        <w:rPr>
          <w:b/>
        </w:rPr>
        <w:t xml:space="preserve">Kysymys 3</w:t>
      </w:r>
    </w:p>
    <w:p>
      <w:r>
        <w:t xml:space="preserve">Missä järjestelmässä sotilaalliset ja ulkoiset asiat siirretään keskushallinnolle ja paikalliset asiat kaupunkivaltioille?</w:t>
      </w:r>
    </w:p>
    <w:p>
      <w:r>
        <w:rPr>
          <w:b/>
        </w:rPr>
        <w:t xml:space="preserve">Kysymys 4</w:t>
      </w:r>
    </w:p>
    <w:p>
      <w:r>
        <w:t xml:space="preserve">Mikä liiga vapautti Korintin?</w:t>
      </w:r>
    </w:p>
    <w:p>
      <w:r>
        <w:rPr>
          <w:b/>
        </w:rPr>
        <w:t xml:space="preserve">Teksti numero 20</w:t>
      </w:r>
    </w:p>
    <w:p>
      <w:r>
        <w:t xml:space="preserve">Rodos oli yksi niistä harvoista kaupunkivaltioista, jotka onnistuivat säilyttämään täydellisen riippumattomuutensa minkään hellenistisen valtakunnan valvonnasta. Rodoksella oli ammattitaitoinen laivasto, joka suojasi sen kauppalaivastoja merirosvoilta, ja ihanteellinen strateginen sijainti, joka kattoi reitit idästä Egeanmerelle, joten se menestyi </w:t>
      </w:r>
      <w:r>
        <w:rPr>
          <w:color w:val="A9A9A9"/>
        </w:rPr>
        <w:t xml:space="preserve">hellenistisellä</w:t>
      </w:r>
      <w:r>
        <w:t xml:space="preserve"> </w:t>
      </w:r>
      <w:r>
        <w:t xml:space="preserve">kaudella. Siitä tuli kulttuurin ja kaupan keskus, sen kolikot olivat laajalti liikkeellä ja sen filosofisista kouluista tuli yksi Välimeren parhaista. Kestettyään </w:t>
      </w:r>
      <w:r>
        <w:t xml:space="preserve">vuoden Demetrios Poliorcetesin (</w:t>
      </w:r>
      <w:r>
        <w:rPr>
          <w:color w:val="DCDCDC"/>
        </w:rPr>
        <w:t xml:space="preserve">304-305 eaa.</w:t>
      </w:r>
      <w:r>
        <w:t xml:space="preserve">) piirityksen</w:t>
      </w:r>
      <w:r>
        <w:t xml:space="preserve">, rodolaiset rakensivat </w:t>
      </w:r>
      <w:r>
        <w:t xml:space="preserve">voiton kunniaksi Rodoksen </w:t>
      </w:r>
      <w:r>
        <w:rPr>
          <w:color w:val="2F4F4F"/>
        </w:rPr>
        <w:t xml:space="preserve">kolossin</w:t>
      </w:r>
      <w:r>
        <w:rPr>
          <w:color w:val="DCDCDC"/>
        </w:rPr>
        <w:t xml:space="preserve">. </w:t>
      </w:r>
      <w:r>
        <w:t xml:space="preserve">He säilyttivät itsenäisyytensä pitämällä yllä voimakasta </w:t>
      </w:r>
      <w:r>
        <w:rPr>
          <w:color w:val="556B2F"/>
        </w:rPr>
        <w:t xml:space="preserve">laivastoa</w:t>
      </w:r>
      <w:r>
        <w:t xml:space="preserve">, säilyttämällä varovaisen puolueettoman asenteen ja toimimalla suurten hellenististen valtakuntien välisen voimatasapainon säilyttämiseksi.</w:t>
      </w:r>
    </w:p>
    <w:p>
      <w:r>
        <w:rPr>
          <w:b/>
        </w:rPr>
        <w:t xml:space="preserve">Kysymys 0</w:t>
      </w:r>
    </w:p>
    <w:p>
      <w:r>
        <w:t xml:space="preserve">Mitä roodialaiset rakensivat muistoksi voitostaan Demetrius Poliorcetesista?</w:t>
      </w:r>
    </w:p>
    <w:p>
      <w:r>
        <w:rPr>
          <w:b/>
        </w:rPr>
        <w:t xml:space="preserve">Kysymys 1</w:t>
      </w:r>
    </w:p>
    <w:p>
      <w:r>
        <w:t xml:space="preserve">Mihin aikaan Rodos kukoisti?</w:t>
      </w:r>
    </w:p>
    <w:p>
      <w:r>
        <w:rPr>
          <w:b/>
        </w:rPr>
        <w:t xml:space="preserve">Kysymys 2</w:t>
      </w:r>
    </w:p>
    <w:p>
      <w:r>
        <w:t xml:space="preserve">Mikä sotilaallinen voima auttoi Rodosta säilyttämään itsenäisyytensä?</w:t>
      </w:r>
    </w:p>
    <w:p>
      <w:r>
        <w:rPr>
          <w:b/>
        </w:rPr>
        <w:t xml:space="preserve">Kysymys 3</w:t>
      </w:r>
    </w:p>
    <w:p>
      <w:r>
        <w:t xml:space="preserve">Minä vuonna Demetrius Poliorcetes hyökkäsi Rodokselle?</w:t>
      </w:r>
    </w:p>
    <w:p>
      <w:r>
        <w:rPr>
          <w:b/>
        </w:rPr>
        <w:t xml:space="preserve">Teksti numero 21</w:t>
      </w:r>
    </w:p>
    <w:p>
      <w:r>
        <w:t xml:space="preserve">Antigonos II, joka oli </w:t>
      </w:r>
      <w:r>
        <w:rPr>
          <w:color w:val="A9A9A9"/>
        </w:rPr>
        <w:t xml:space="preserve">Citiumin Zenonin </w:t>
      </w:r>
      <w:r>
        <w:t xml:space="preserve">oppilas</w:t>
      </w:r>
      <w:r>
        <w:t xml:space="preserve">, vietti suurimman osan hallituskaudestaan puolustaen Makedoniaa </w:t>
      </w:r>
      <w:r>
        <w:rPr>
          <w:color w:val="DCDCDC"/>
        </w:rPr>
        <w:t xml:space="preserve">Epirosta </w:t>
      </w:r>
      <w:r>
        <w:t xml:space="preserve">vastaan </w:t>
      </w:r>
      <w:r>
        <w:t xml:space="preserve">ja vakiinnuttaen makedonialaisen vallan Kreikassa, ensin ateenalaisia vastaan </w:t>
      </w:r>
      <w:r>
        <w:rPr>
          <w:color w:val="2F4F4F"/>
        </w:rPr>
        <w:t xml:space="preserve">Kremonidien sodassa </w:t>
      </w:r>
      <w:r>
        <w:t xml:space="preserve">ja sitten Sikyonin Aratuksen johtamaa Akaalaisten liittoa vastaan. Antigonidien aikana Makedoniassa oli usein pulaa varoista, </w:t>
      </w:r>
      <w:r>
        <w:rPr>
          <w:color w:val="556B2F"/>
        </w:rPr>
        <w:t xml:space="preserve">Pangaeumin </w:t>
      </w:r>
      <w:r>
        <w:t xml:space="preserve">kaivokset eivät olleet enää yhtä tuottavia kuin Filippos II:n aikana, Aleksanterin sotaretkistä saadut rikkaudet oli käytetty loppuun ja maaseutu ryöstetty gallialaisten hyökkäyksen seurauksena. Aleksanteri oli myös siirtänyt suuren osan Makedonian väestöstä ulkomaille tai muuttanut uusiin itäisen Kreikan kaupunkeihin. Jopa kaksi kolmasosaa väestöstä muutti maasta, ja Makedonian armeijalla oli käytössään vain </w:t>
      </w:r>
      <w:r>
        <w:rPr>
          <w:color w:val="6B8E23"/>
        </w:rPr>
        <w:t xml:space="preserve">25 000 miestä</w:t>
      </w:r>
      <w:r>
        <w:t xml:space="preserve">, mikä oli huomattavasti vähemmän kuin Filippos II:n aikana.</w:t>
      </w:r>
    </w:p>
    <w:p>
      <w:r>
        <w:rPr>
          <w:b/>
        </w:rPr>
        <w:t xml:space="preserve">Kysymys 0</w:t>
      </w:r>
    </w:p>
    <w:p>
      <w:r>
        <w:t xml:space="preserve">Missä sodassa Antigonos II taisteli ateenalaisia vastaan?</w:t>
      </w:r>
    </w:p>
    <w:p>
      <w:r>
        <w:rPr>
          <w:b/>
        </w:rPr>
        <w:t xml:space="preserve">Kysymys 1</w:t>
      </w:r>
    </w:p>
    <w:p>
      <w:r>
        <w:t xml:space="preserve">Minkä kaivosten tuotanto väheni Antigonidien aikana?</w:t>
      </w:r>
    </w:p>
    <w:p>
      <w:r>
        <w:rPr>
          <w:b/>
        </w:rPr>
        <w:t xml:space="preserve">Kysymys 2</w:t>
      </w:r>
    </w:p>
    <w:p>
      <w:r>
        <w:t xml:space="preserve">Kuinka suuri Makedonian armeija oli Antigonidien aikana?</w:t>
      </w:r>
    </w:p>
    <w:p>
      <w:r>
        <w:rPr>
          <w:b/>
        </w:rPr>
        <w:t xml:space="preserve">Kysymys 3</w:t>
      </w:r>
    </w:p>
    <w:p>
      <w:r>
        <w:t xml:space="preserve">Kuka opetti Antigonos II:ta?</w:t>
      </w:r>
    </w:p>
    <w:p>
      <w:r>
        <w:rPr>
          <w:b/>
        </w:rPr>
        <w:t xml:space="preserve">Kysymys 4</w:t>
      </w:r>
    </w:p>
    <w:p>
      <w:r>
        <w:t xml:space="preserve">Ketä vastaan Antigonos II puolusti?</w:t>
      </w:r>
    </w:p>
    <w:p>
      <w:r>
        <w:rPr>
          <w:b/>
        </w:rPr>
        <w:t xml:space="preserve">Teksti numero 22</w:t>
      </w:r>
    </w:p>
    <w:p>
      <w:r>
        <w:rPr>
          <w:color w:val="A9A9A9"/>
        </w:rPr>
        <w:t xml:space="preserve">Filippos V</w:t>
      </w:r>
      <w:r>
        <w:t xml:space="preserve">, joka tuli valtaan Dosonin kuoltua vuonna </w:t>
      </w:r>
      <w:r>
        <w:rPr>
          <w:color w:val="DCDCDC"/>
        </w:rPr>
        <w:t xml:space="preserve">221 eaa., </w:t>
      </w:r>
      <w:r>
        <w:t xml:space="preserve">oli viimeinen makedonialainen hallitsija, jolla oli sekä kykyjä että mahdollisuus yhdistää Kreikka ja säilyttää sen itsenäisyys "lännessä nousevaa pilveä" eli Rooman alati kasvavaa valtaa vastaan. Hänet tunnettiin "</w:t>
      </w:r>
      <w:r>
        <w:rPr>
          <w:color w:val="2F4F4F"/>
        </w:rPr>
        <w:t xml:space="preserve">Hellaksen rakkaana</w:t>
      </w:r>
      <w:r>
        <w:t xml:space="preserve">". Hänen johdollaan Naupactuksen rauhassa (</w:t>
      </w:r>
      <w:r>
        <w:rPr>
          <w:color w:val="556B2F"/>
        </w:rPr>
        <w:t xml:space="preserve">217 eaa.) päättyi </w:t>
      </w:r>
      <w:r>
        <w:t xml:space="preserve">Makedonian ja Kreikan liittojen välinen viimeisin sota (yhteiskunnallinen sota 220-217), ja tuolloin hän hallitsi koko Kreikkaa lukuun ottamatta Ateenaa, Rodosta ja Pergamoa.</w:t>
      </w:r>
    </w:p>
    <w:p>
      <w:r>
        <w:rPr>
          <w:b/>
        </w:rPr>
        <w:t xml:space="preserve">Kysymys 0</w:t>
      </w:r>
    </w:p>
    <w:p>
      <w:r>
        <w:t xml:space="preserve">Milloin Doson kuoli?</w:t>
      </w:r>
    </w:p>
    <w:p>
      <w:r>
        <w:rPr>
          <w:b/>
        </w:rPr>
        <w:t xml:space="preserve">Kysymys 1</w:t>
      </w:r>
    </w:p>
    <w:p>
      <w:r>
        <w:t xml:space="preserve">Kuka otti ohjat käsiinsä, kun Doson kuoli?</w:t>
      </w:r>
    </w:p>
    <w:p>
      <w:r>
        <w:rPr>
          <w:b/>
        </w:rPr>
        <w:t xml:space="preserve">Kysymys 2</w:t>
      </w:r>
    </w:p>
    <w:p>
      <w:r>
        <w:t xml:space="preserve">Kenellä hallitsijalla oli viimeinen ja paras mahdollisuus yhdistää Kreikka?</w:t>
      </w:r>
    </w:p>
    <w:p>
      <w:r>
        <w:rPr>
          <w:b/>
        </w:rPr>
        <w:t xml:space="preserve">Kysymys 3</w:t>
      </w:r>
    </w:p>
    <w:p>
      <w:r>
        <w:t xml:space="preserve">Millä nimellä Philip V tunnettiin?</w:t>
      </w:r>
    </w:p>
    <w:p>
      <w:r>
        <w:rPr>
          <w:b/>
        </w:rPr>
        <w:t xml:space="preserve">Kysymys 4</w:t>
      </w:r>
    </w:p>
    <w:p>
      <w:r>
        <w:t xml:space="preserve">Milloin Naupactuksen rauha pidettiin?</w:t>
      </w:r>
    </w:p>
    <w:p>
      <w:r>
        <w:rPr>
          <w:b/>
        </w:rPr>
        <w:t xml:space="preserve">Teksti numero 23</w:t>
      </w:r>
    </w:p>
    <w:p>
      <w:r>
        <w:t xml:space="preserve">Vuonna </w:t>
      </w:r>
      <w:r>
        <w:rPr>
          <w:color w:val="A9A9A9"/>
        </w:rPr>
        <w:t xml:space="preserve">215 eaa. </w:t>
      </w:r>
      <w:r>
        <w:t xml:space="preserve">Filippus, joka tähtäsi Illyriaan, solmi liiton Rooman vihollisen, Karthagon Hannibalin kanssa, mikä johti Rooman liittoutumiseen Akaalaisten liiton, Rodoksen ja Pergamon kanssa. Ensimmäinen Makedonian sota syttyi vuonna </w:t>
      </w:r>
      <w:r>
        <w:rPr>
          <w:color w:val="DCDCDC"/>
        </w:rPr>
        <w:t xml:space="preserve">212 eaa. </w:t>
      </w:r>
      <w:r>
        <w:t xml:space="preserve">ja päättyi </w:t>
      </w:r>
      <w:r>
        <w:rPr>
          <w:color w:val="2F4F4F"/>
        </w:rPr>
        <w:t xml:space="preserve">tuloksettomana </w:t>
      </w:r>
      <w:r>
        <w:t xml:space="preserve">vuonna </w:t>
      </w:r>
      <w:r>
        <w:rPr>
          <w:color w:val="556B2F"/>
        </w:rPr>
        <w:t xml:space="preserve">205 eaa.</w:t>
      </w:r>
      <w:r>
        <w:t xml:space="preserve"> Filippos jatkoi sotaa Pergamonia ja Rodosta vastaan Egeanmeren hallinnasta (204-200 eaa.) ja jätti huomiotta roomalaisten vaatimukset olla puuttumatta Kreikan asioihin hyökkäämällä Attikaan. Vuonna 198 eaa. toisessa Makedonian sodassa Filippos kärsi ratkaisevan tappion Kynoskefalassa roomalaisen prokonsulin </w:t>
      </w:r>
      <w:r>
        <w:rPr>
          <w:color w:val="6B8E23"/>
        </w:rPr>
        <w:t xml:space="preserve">Titus Quinctius Flamininuksen </w:t>
      </w:r>
      <w:r>
        <w:t xml:space="preserve">toimesta</w:t>
      </w:r>
      <w:r>
        <w:t xml:space="preserve">, ja Makedonia menetti kaikki alueensa varsinaisessa Kreikassa</w:t>
      </w:r>
      <w:r>
        <w:t xml:space="preserve">.</w:t>
      </w:r>
      <w:r>
        <w:t xml:space="preserve"> Kreikka liitettiin nyt perusteellisesti Rooman vaikutuspiiriin, vaikka se säilyttikin nimellisen autonomiansa. Antigonidien Makedonian loppu tuli, kun Filippos V:n poika Perseus joutui roomalaisten vangiksi kolmannessa Makedonian sodassa (171-168 eaa.).</w:t>
      </w:r>
    </w:p>
    <w:p>
      <w:r>
        <w:rPr>
          <w:b/>
        </w:rPr>
        <w:t xml:space="preserve">Kysymys 0</w:t>
      </w:r>
    </w:p>
    <w:p>
      <w:r>
        <w:t xml:space="preserve">Milloin Filippus liittoutui Karthagon Hannibalin kanssa?</w:t>
      </w:r>
    </w:p>
    <w:p>
      <w:r>
        <w:rPr>
          <w:b/>
        </w:rPr>
        <w:t xml:space="preserve">Kysymys 1</w:t>
      </w:r>
    </w:p>
    <w:p>
      <w:r>
        <w:t xml:space="preserve">Milloin alkoi ensimmäinen Makedonian sota?</w:t>
      </w:r>
    </w:p>
    <w:p>
      <w:r>
        <w:rPr>
          <w:b/>
        </w:rPr>
        <w:t xml:space="preserve">Kysymys 2</w:t>
      </w:r>
    </w:p>
    <w:p>
      <w:r>
        <w:t xml:space="preserve">Milloin ensimmäinen Makedonian sota päättyi?</w:t>
      </w:r>
    </w:p>
    <w:p>
      <w:r>
        <w:rPr>
          <w:b/>
        </w:rPr>
        <w:t xml:space="preserve">Kysymys 3</w:t>
      </w:r>
    </w:p>
    <w:p>
      <w:r>
        <w:t xml:space="preserve">Miten ensimmäinen Makedonian sota päättyi?</w:t>
      </w:r>
    </w:p>
    <w:p>
      <w:r>
        <w:rPr>
          <w:b/>
        </w:rPr>
        <w:t xml:space="preserve">Kysymys 4</w:t>
      </w:r>
    </w:p>
    <w:p>
      <w:r>
        <w:t xml:space="preserve">Kuka voitti Filipin?</w:t>
      </w:r>
    </w:p>
    <w:p>
      <w:r>
        <w:rPr>
          <w:b/>
        </w:rPr>
        <w:t xml:space="preserve">Tekstin numero 24</w:t>
      </w:r>
    </w:p>
    <w:p>
      <w:r>
        <w:t xml:space="preserve">Balkanin länsirannikolla asui useita </w:t>
      </w:r>
      <w:r>
        <w:rPr>
          <w:color w:val="A9A9A9"/>
        </w:rPr>
        <w:t xml:space="preserve">illyrialaisia </w:t>
      </w:r>
      <w:r>
        <w:t xml:space="preserve">heimoja ja kuningaskuntia, kuten dalmatalaisten ja ardiaalaisten kuningaskunta, jotka harjoittivat usein merirosvousta kuningatar Teutan (hallitsi </w:t>
      </w:r>
      <w:r>
        <w:rPr>
          <w:color w:val="DCDCDC"/>
        </w:rPr>
        <w:t xml:space="preserve">231 eaa. - 227 eaa.) aikana</w:t>
      </w:r>
      <w:r>
        <w:t xml:space="preserve">. </w:t>
      </w:r>
      <w:r>
        <w:t xml:space="preserve">Kauempana sisämaassa sijaitsivat illyrialainen Paeonian kuningaskunta ja </w:t>
      </w:r>
      <w:r>
        <w:rPr>
          <w:color w:val="2F4F4F"/>
        </w:rPr>
        <w:t xml:space="preserve">agrialaisten </w:t>
      </w:r>
      <w:r>
        <w:t xml:space="preserve">heimo</w:t>
      </w:r>
      <w:r>
        <w:t xml:space="preserve">, joka kattaa suurimman osan nykyisestä Makedonian tasavallasta. Adrianmeren rannikolla asuvat illyrialaiset joutuivat hellenisoitumisen vaikutuksen alaisiksi, ja jotkin heimot omaksuivat kreikan kielen ja tulivat kaksikielisiksi Illyrian kreikkalaisten siirtokuntien läheisyyden vuoksi. Illyrialaiset toivat </w:t>
      </w:r>
      <w:r>
        <w:rPr>
          <w:color w:val="556B2F"/>
        </w:rPr>
        <w:t xml:space="preserve">muinaiskreikkalaisten </w:t>
      </w:r>
      <w:r>
        <w:t xml:space="preserve">aseita ja panssareita </w:t>
      </w:r>
      <w:r>
        <w:t xml:space="preserve">(kuten illyrialaisen kypärän, joka oli alun perin kreikkalaistyyppinen) ja ottivat käyttöön myös </w:t>
      </w:r>
      <w:r>
        <w:rPr>
          <w:color w:val="6B8E23"/>
        </w:rPr>
        <w:t xml:space="preserve">muinaisen Makedonian </w:t>
      </w:r>
      <w:r>
        <w:t xml:space="preserve">koristeita </w:t>
      </w:r>
      <w:r>
        <w:t xml:space="preserve">kilvissään ja sotavöissään (niistä on löydetty yksi ainoa, joka on peräisin 3. vuosisadalta eaa. nykyisestä Selce e Poshtmesta, joka kuului Makedoniaan Filippos V:n Makedonian aikana).</w:t>
      </w:r>
    </w:p>
    <w:p>
      <w:r>
        <w:rPr>
          <w:b/>
        </w:rPr>
        <w:t xml:space="preserve">Kysymys 0</w:t>
      </w:r>
    </w:p>
    <w:p>
      <w:r>
        <w:t xml:space="preserve">Mitä vuosia kuningatar Teutra hallitsi?</w:t>
      </w:r>
    </w:p>
    <w:p>
      <w:r>
        <w:rPr>
          <w:b/>
        </w:rPr>
        <w:t xml:space="preserve">Kysymys 1</w:t>
      </w:r>
    </w:p>
    <w:p>
      <w:r>
        <w:t xml:space="preserve">Mistä illyrialaiset toivat maahan aseitaan ja haarniskaansa?</w:t>
      </w:r>
    </w:p>
    <w:p>
      <w:r>
        <w:rPr>
          <w:b/>
        </w:rPr>
        <w:t xml:space="preserve">Kysymys 2</w:t>
      </w:r>
    </w:p>
    <w:p>
      <w:r>
        <w:t xml:space="preserve">Minkälaisia koristeita tai koristeita oli illyrialaisten kilvissä ja sotavöissä?</w:t>
      </w:r>
    </w:p>
    <w:p>
      <w:r>
        <w:rPr>
          <w:b/>
        </w:rPr>
        <w:t xml:space="preserve">Kysymys 3</w:t>
      </w:r>
    </w:p>
    <w:p>
      <w:r>
        <w:t xml:space="preserve">Mitkä heimot asuttivat Balkanin rannikkoa?</w:t>
      </w:r>
    </w:p>
    <w:p>
      <w:r>
        <w:rPr>
          <w:b/>
        </w:rPr>
        <w:t xml:space="preserve">Kysymys 4</w:t>
      </w:r>
    </w:p>
    <w:p>
      <w:r>
        <w:t xml:space="preserve">Mikä heimo kattoi suurimman osan Makedonian tasavallasta?</w:t>
      </w:r>
    </w:p>
    <w:p>
      <w:r>
        <w:rPr>
          <w:b/>
        </w:rPr>
        <w:t xml:space="preserve">Teksti numero 25</w:t>
      </w:r>
    </w:p>
    <w:p>
      <w:r>
        <w:t xml:space="preserve">Odrysian kuningaskunta oli traakialaisten heimojen yhteenliittymä, joka muodostui mahtavan Odrysian-heimon kuninkaiden alaisuudessa ja keskittyi </w:t>
      </w:r>
      <w:r>
        <w:rPr>
          <w:color w:val="A9A9A9"/>
        </w:rPr>
        <w:t xml:space="preserve">Traakian alueelle</w:t>
      </w:r>
      <w:r>
        <w:t xml:space="preserve">. Traakian eri osat olivat Makedonian vallan alla Filippos II Makedonian, Aleksanteri Suuren, Lysimakhoksen, Ptolemaios II:n ja Filippos V:n aikana, mutta niitä hallitsivat usein myös omat kuninkaat. </w:t>
      </w:r>
      <w:r>
        <w:rPr>
          <w:color w:val="DCDCDC"/>
        </w:rPr>
        <w:t xml:space="preserve">Aleksanteri </w:t>
      </w:r>
      <w:r>
        <w:t xml:space="preserve">käytti traakialaisia ja agrianilaisia laajalti </w:t>
      </w:r>
      <w:r>
        <w:t xml:space="preserve">peltasteina ja kevyen ratsuväen joukoissa, ja he muodostivat noin </w:t>
      </w:r>
      <w:r>
        <w:rPr>
          <w:color w:val="2F4F4F"/>
        </w:rPr>
        <w:t xml:space="preserve">viidenneksen </w:t>
      </w:r>
      <w:r>
        <w:t xml:space="preserve">hänen armeijastaan</w:t>
      </w:r>
      <w:r>
        <w:rPr>
          <w:color w:val="DCDCDC"/>
        </w:rPr>
        <w:t xml:space="preserve">.</w:t>
      </w:r>
      <w:r>
        <w:t xml:space="preserve"> Myös Diadokit käyttivät traakialaisia palkkasotureita armeijoissaan, ja heitä käytettiin myös siirtolaisina. Odrysianit käyttivät </w:t>
      </w:r>
      <w:r>
        <w:rPr>
          <w:color w:val="556B2F"/>
        </w:rPr>
        <w:t xml:space="preserve">kreikkaa </w:t>
      </w:r>
      <w:r>
        <w:t xml:space="preserve">hallinnon ja aateliston kielenä</w:t>
      </w:r>
      <w:r>
        <w:rPr>
          <w:color w:val="556B2F"/>
        </w:rPr>
        <w:t xml:space="preserve">.</w:t>
      </w:r>
      <w:r>
        <w:t xml:space="preserve"> Aatelisto omaksui myös kreikkalaisen muodin pukeutumisessa, koristeissa ja sotilasvarusteissa ja levitti sitä muihin heimoihin. </w:t>
      </w:r>
      <w:r>
        <w:rPr>
          <w:color w:val="6B8E23"/>
        </w:rPr>
        <w:t xml:space="preserve">Traakialaiset </w:t>
      </w:r>
      <w:r>
        <w:t xml:space="preserve">kuninkaat olivat ensimmäisten hellenisoituneiden joukossa.</w:t>
      </w:r>
    </w:p>
    <w:p>
      <w:r>
        <w:rPr>
          <w:b/>
        </w:rPr>
        <w:t xml:space="preserve">Kysymys 0</w:t>
      </w:r>
    </w:p>
    <w:p>
      <w:r>
        <w:t xml:space="preserve">Mikä alue oli Odrysian kuningaskunnan keskus?</w:t>
      </w:r>
    </w:p>
    <w:p>
      <w:r>
        <w:rPr>
          <w:b/>
        </w:rPr>
        <w:t xml:space="preserve">Kysymys 1</w:t>
      </w:r>
    </w:p>
    <w:p>
      <w:r>
        <w:t xml:space="preserve">Kuka käytti traakialaisia ja agrialaisia kevyenä ratsuväkenä?</w:t>
      </w:r>
    </w:p>
    <w:p>
      <w:r>
        <w:rPr>
          <w:b/>
        </w:rPr>
        <w:t xml:space="preserve">Kysymys 2</w:t>
      </w:r>
    </w:p>
    <w:p>
      <w:r>
        <w:t xml:space="preserve">Minkä osan Aleksanterin armeijasta muodostivat traakialaiset ja agrialaiset?</w:t>
      </w:r>
    </w:p>
    <w:p>
      <w:r>
        <w:rPr>
          <w:b/>
        </w:rPr>
        <w:t xml:space="preserve">Kysymys 3</w:t>
      </w:r>
    </w:p>
    <w:p>
      <w:r>
        <w:t xml:space="preserve">Mitä kieltä odrysit puhuivat?</w:t>
      </w:r>
    </w:p>
    <w:p>
      <w:r>
        <w:rPr>
          <w:b/>
        </w:rPr>
        <w:t xml:space="preserve">Kysymys 4</w:t>
      </w:r>
    </w:p>
    <w:p>
      <w:r>
        <w:t xml:space="preserve">Ketkä kuninkaat hellenisoituivat ensimmäisten joukossa?</w:t>
      </w:r>
    </w:p>
    <w:p>
      <w:r>
        <w:rPr>
          <w:b/>
        </w:rPr>
        <w:t xml:space="preserve">Teksti numero 26</w:t>
      </w:r>
    </w:p>
    <w:p>
      <w:r>
        <w:t xml:space="preserve">Kreikkalaiset olivat asuttaneet </w:t>
      </w:r>
      <w:r>
        <w:t xml:space="preserve">Etelä-Italian (</w:t>
      </w:r>
      <w:r>
        <w:rPr>
          <w:color w:val="A9A9A9"/>
        </w:rPr>
        <w:t xml:space="preserve">Magna Graecia) </w:t>
      </w:r>
      <w:r>
        <w:t xml:space="preserve">ja Kaakkois-Sisilian </w:t>
      </w:r>
      <w:r>
        <w:t xml:space="preserve">800-luvulla</w:t>
      </w:r>
      <w:r>
        <w:t xml:space="preserve">.</w:t>
      </w:r>
      <w:r>
        <w:t xml:space="preserve"> Sisilian johtava kreikkalainen kaupunki ja hegemoni oli 4. vuosisadalla Syrakusa. Hellenistisellä kaudella Sisilian johtava hahmo oli </w:t>
      </w:r>
      <w:r>
        <w:rPr>
          <w:color w:val="2F4F4F"/>
        </w:rPr>
        <w:t xml:space="preserve">Syrakusan Agathokles </w:t>
      </w:r>
      <w:r>
        <w:t xml:space="preserve">(361-289 eaa.), joka valloitti kaupungin palkkasotilasarmeijan kanssa vuonna 317 eaa. Agathokles laajensi valtaansa useimpiin kreikkalaisiin kaupunkeihin Sisiliassa, kävi pitkää sotaa karthagolaisia vastaan ja tunkeutui kerran Tunisiaan vuonna 310 ja kukisti </w:t>
      </w:r>
      <w:r>
        <w:t xml:space="preserve">siellä </w:t>
      </w:r>
      <w:r>
        <w:rPr>
          <w:color w:val="556B2F"/>
        </w:rPr>
        <w:t xml:space="preserve">karthagolaisen </w:t>
      </w:r>
      <w:r>
        <w:t xml:space="preserve">armeijan. Tämä oli ensimmäinen kerta, kun eurooppalaiset joukot tunkeutuivat alueelle. Sodan jälkeen hän hallitsi suurinta osaa Kaakkois-Sisiliaa ja julistautui kuninkaaksi idän hellenististen hallitsijoiden tapaan. Tämän jälkeen Agathokles hyökkäsi Italiaan (n. </w:t>
      </w:r>
      <w:r>
        <w:rPr>
          <w:color w:val="6B8E23"/>
        </w:rPr>
        <w:t xml:space="preserve">300 eaa.</w:t>
      </w:r>
      <w:r>
        <w:t xml:space="preserve">) </w:t>
      </w:r>
      <w:r>
        <w:t xml:space="preserve">puolustaakseen Tarentumia bruttilaisia ja roomalaisia vastaan, mutta ei onnistunut.</w:t>
      </w:r>
    </w:p>
    <w:p>
      <w:r>
        <w:rPr>
          <w:b/>
        </w:rPr>
        <w:t xml:space="preserve">Kysymys 0</w:t>
      </w:r>
    </w:p>
    <w:p>
      <w:r>
        <w:t xml:space="preserve">Millä nimellä Etelä-Italiaa kutsuttiin?</w:t>
      </w:r>
    </w:p>
    <w:p>
      <w:r>
        <w:rPr>
          <w:b/>
        </w:rPr>
        <w:t xml:space="preserve">Kysymys 1</w:t>
      </w:r>
    </w:p>
    <w:p>
      <w:r>
        <w:t xml:space="preserve">Millä vuosisadalla kreikkalaiset asuttivat Etelä-Italian ja Sisilian kaakkoisosan?</w:t>
      </w:r>
    </w:p>
    <w:p>
      <w:r>
        <w:rPr>
          <w:b/>
        </w:rPr>
        <w:t xml:space="preserve">Kysymys 2</w:t>
      </w:r>
    </w:p>
    <w:p>
      <w:r>
        <w:t xml:space="preserve">Kuka oli Sisilian johtava henkilö hellenistisellä kaudella?</w:t>
      </w:r>
    </w:p>
    <w:p>
      <w:r>
        <w:rPr>
          <w:b/>
        </w:rPr>
        <w:t xml:space="preserve">Kysymys 3</w:t>
      </w:r>
    </w:p>
    <w:p>
      <w:r>
        <w:t xml:space="preserve">Vuonna 310 Agathokles hyökkäsi Tunisiaan ja kukisti minkä armeijan?</w:t>
      </w:r>
    </w:p>
    <w:p>
      <w:r>
        <w:rPr>
          <w:b/>
        </w:rPr>
        <w:t xml:space="preserve">Kysymys 4</w:t>
      </w:r>
    </w:p>
    <w:p>
      <w:r>
        <w:t xml:space="preserve">Milloin Agathokles hyökkäsi Italiaan Tarentumin puolustamiseksi?</w:t>
      </w:r>
    </w:p>
    <w:p>
      <w:r>
        <w:rPr>
          <w:b/>
        </w:rPr>
        <w:t xml:space="preserve">Teksti numero 27</w:t>
      </w:r>
    </w:p>
    <w:p>
      <w:r>
        <w:t xml:space="preserve">Esiroomalaisen Gallian kreikkalaiset rajoittuivat enimmäkseen Välimeren rannikolle Provenceen. Ensimmäinen kreikkalainen siirtokunta alueella oli </w:t>
      </w:r>
      <w:r>
        <w:rPr>
          <w:color w:val="A9A9A9"/>
        </w:rPr>
        <w:t xml:space="preserve">Massalia</w:t>
      </w:r>
      <w:r>
        <w:t xml:space="preserve">, josta tuli yksi Välimeren suurimmista kauppasatamista 4. vuosisadalla eaa. ja jossa oli </w:t>
      </w:r>
      <w:r>
        <w:t xml:space="preserve">asukkaita</w:t>
      </w:r>
      <w:r>
        <w:rPr>
          <w:color w:val="DCDCDC"/>
        </w:rPr>
        <w:t xml:space="preserve">6,000</w:t>
      </w:r>
      <w:r>
        <w:rPr>
          <w:color w:val="2F4F4F"/>
        </w:rPr>
        <w:t xml:space="preserve">. Massalia </w:t>
      </w:r>
      <w:r>
        <w:t xml:space="preserve">oli myös paikallinen hegemoni, joka hallitsi useita kreikkalaisia rannikkokaupunkeja, kuten Nizzaa ja Agdea. Massaliassa lyötyjä kolikoita on löydetty kaikkialta Ligurian-kelttien Gallian alueelta. Kreikkalaiset mallit vaikuttivat kelttiläisiin kolikoihin, ja kreikkalaisia kirjaimia löytyy useista kelttiläisistä kolikoista, erityisesti Etelä-Ranskan kolikoista. Massaliasta kotoisin olevat kauppiaat tunkeutuivat syvälle Ranskan sisämaahan Durance- ja Rhône-joen varrella ja loivat kauppareittejä syvälle Galliaan sekä Sveitsiin ja Burgundiin. Hellenistisellä kaudella kreikkalaiset aakkoset levisivät Massaliasta Etelä-Galliaan (3.-2. vuosisadalla eaa.), ja </w:t>
      </w:r>
      <w:r>
        <w:rPr>
          <w:color w:val="556B2F"/>
        </w:rPr>
        <w:t xml:space="preserve">Strabon mukaan </w:t>
      </w:r>
      <w:r>
        <w:t xml:space="preserve">Massalia oli myös koulutuskeskus, jonne keltit menivät oppimaan kreikkaa. Rooman vankkana liittolaisena Massalia säilytti itsenäisyytensä, kunnes se asettui Pompeiuksen puolelle vuonna </w:t>
      </w:r>
      <w:r>
        <w:rPr>
          <w:color w:val="6B8E23"/>
        </w:rPr>
        <w:t xml:space="preserve">49 eaa. </w:t>
      </w:r>
      <w:r>
        <w:t xml:space="preserve">ja Caesarin joukot valtasivat sen.</w:t>
      </w:r>
    </w:p>
    <w:p>
      <w:r>
        <w:rPr>
          <w:b/>
        </w:rPr>
        <w:t xml:space="preserve">Kysymys 0</w:t>
      </w:r>
    </w:p>
    <w:p>
      <w:r>
        <w:t xml:space="preserve">Mikä oli ensimmäinen kreikkalainen siirtokunta Välimerellä?</w:t>
      </w:r>
    </w:p>
    <w:p>
      <w:r>
        <w:rPr>
          <w:b/>
        </w:rPr>
        <w:t xml:space="preserve">Kysymys 1</w:t>
      </w:r>
    </w:p>
    <w:p>
      <w:r>
        <w:t xml:space="preserve">Kuinka monta asukasta Massaliassa oli?</w:t>
      </w:r>
    </w:p>
    <w:p>
      <w:r>
        <w:rPr>
          <w:b/>
        </w:rPr>
        <w:t xml:space="preserve">Kysymys 2</w:t>
      </w:r>
    </w:p>
    <w:p>
      <w:r>
        <w:t xml:space="preserve">Kuka hallitsi Nizzaa ja Agdea?</w:t>
      </w:r>
    </w:p>
    <w:p>
      <w:r>
        <w:rPr>
          <w:b/>
        </w:rPr>
        <w:t xml:space="preserve">Kysymys 3</w:t>
      </w:r>
    </w:p>
    <w:p>
      <w:r>
        <w:t xml:space="preserve">Kenen mukaan Massalia oli koulutuksen keskus?</w:t>
      </w:r>
    </w:p>
    <w:p>
      <w:r>
        <w:rPr>
          <w:b/>
        </w:rPr>
        <w:t xml:space="preserve">Kysymys 4</w:t>
      </w:r>
    </w:p>
    <w:p>
      <w:r>
        <w:t xml:space="preserve">Milloin Massalia asettui Pompeiuksen puolelle?</w:t>
      </w:r>
    </w:p>
    <w:p>
      <w:r>
        <w:rPr>
          <w:b/>
        </w:rPr>
        <w:t xml:space="preserve">Tekstin numero 28</w:t>
      </w:r>
    </w:p>
    <w:p>
      <w:r>
        <w:t xml:space="preserve">Aasian ja Egyptin hellenistisiä valtioita johti </w:t>
      </w:r>
      <w:r>
        <w:rPr>
          <w:color w:val="A9A9A9"/>
        </w:rPr>
        <w:t xml:space="preserve">kreikkalais-maakedonialaisista hallintovirkamiehistä ja kuvernööreistä</w:t>
      </w:r>
      <w:r>
        <w:t xml:space="preserve"> koostuva miehittävä keisarillinen eliitti, jota </w:t>
      </w:r>
      <w:r>
        <w:t xml:space="preserve">tukivat pysyvä palkkasotilasarmeija ja pieni </w:t>
      </w:r>
      <w:r>
        <w:rPr>
          <w:color w:val="DCDCDC"/>
        </w:rPr>
        <w:t xml:space="preserve">kreikkalais-maakedonialaisten siirtolaisten</w:t>
      </w:r>
      <w:r>
        <w:t xml:space="preserve"> ydinjoukko</w:t>
      </w:r>
      <w:r>
        <w:t xml:space="preserve">. Kreikasta tulevan maahanmuuton edistäminen oli tärkeää tämän järjestelmän vakiinnuttamisessa. Hellenistiset monarkit johtivat valtakuntiaan </w:t>
      </w:r>
      <w:r>
        <w:rPr>
          <w:color w:val="2F4F4F"/>
        </w:rPr>
        <w:t xml:space="preserve">kuninkaallisina kartanoina</w:t>
      </w:r>
      <w:r>
        <w:t xml:space="preserve">, ja suurin osa raskaista verotuloista meni </w:t>
      </w:r>
      <w:r>
        <w:rPr>
          <w:color w:val="556B2F"/>
        </w:rPr>
        <w:t xml:space="preserve">sotilaallisiin ja puolisotilaallisiin joukkoihin</w:t>
      </w:r>
      <w:r>
        <w:t xml:space="preserve">, jotka suojelivat heidän valtaansa kaikenlaisilta vallankumouksilta. Makedonian ja hellenistisen ajan monarkkien odotettiin johtavan armeijoitaan kentällä yhdessä etuoikeutettujen aristokraattisten kumppaneiden tai ystävien (hetairoi, philoi) kanssa, jotka söivät ja joivat kuninkaan kanssa ja toimivat hänen neuvoa-antavana neuvostonaan. Toinen rooli, joka </w:t>
      </w:r>
      <w:r>
        <w:rPr>
          <w:color w:val="6B8E23"/>
        </w:rPr>
        <w:t xml:space="preserve">monarkin </w:t>
      </w:r>
      <w:r>
        <w:t xml:space="preserve">odotettiin </w:t>
      </w:r>
      <w:r>
        <w:t xml:space="preserve">täyttävän, oli kansansa hyväntekeväisyysmesenaatin rooli. Tämä julkinen hyväntekeväisyys saattoi tarkoittaa rakennushankkeita ja lahjojen jakamista, mutta myös kreikkalaisen kulttuurin ja uskonnon edistämistä.</w:t>
      </w:r>
    </w:p>
    <w:p>
      <w:r>
        <w:rPr>
          <w:b/>
        </w:rPr>
        <w:t xml:space="preserve">Kysymys 0</w:t>
      </w:r>
    </w:p>
    <w:p>
      <w:r>
        <w:t xml:space="preserve">Kuka johti Aasian ja Egyptin hellenistisiä valtioita?</w:t>
      </w:r>
    </w:p>
    <w:p>
      <w:r>
        <w:rPr>
          <w:b/>
        </w:rPr>
        <w:t xml:space="preserve">Kysymys 1</w:t>
      </w:r>
    </w:p>
    <w:p>
      <w:r>
        <w:t xml:space="preserve">Mihin hellenistiset monarkit panivat suurimman osan verotuloista?</w:t>
      </w:r>
    </w:p>
    <w:p>
      <w:r>
        <w:rPr>
          <w:b/>
        </w:rPr>
        <w:t xml:space="preserve">Kysymys 2</w:t>
      </w:r>
    </w:p>
    <w:p>
      <w:r>
        <w:t xml:space="preserve">Kuka jakoi lahjoja kreikkalaisen kulttuurin ja uskonnon edistämiseksi?</w:t>
      </w:r>
    </w:p>
    <w:p>
      <w:r>
        <w:rPr>
          <w:b/>
        </w:rPr>
        <w:t xml:space="preserve">Kysymys 3</w:t>
      </w:r>
    </w:p>
    <w:p>
      <w:r>
        <w:t xml:space="preserve">Millaisia kartanoita hellenistiset monarkit pitivät valtakunnissaan?</w:t>
      </w:r>
    </w:p>
    <w:p>
      <w:r>
        <w:rPr>
          <w:b/>
        </w:rPr>
        <w:t xml:space="preserve">Kysymys 4</w:t>
      </w:r>
    </w:p>
    <w:p>
      <w:r>
        <w:t xml:space="preserve">Keitä olivat Aasian ja Egyptin hellenististen valtioiden pienet ytimet?</w:t>
      </w:r>
    </w:p>
    <w:p>
      <w:r>
        <w:rPr>
          <w:b/>
        </w:rPr>
        <w:t xml:space="preserve">Tekstin numero 29</w:t>
      </w:r>
    </w:p>
    <w:p>
      <w:r>
        <w:rPr>
          <w:color w:val="A9A9A9"/>
        </w:rPr>
        <w:t xml:space="preserve">Ptolemaios</w:t>
      </w:r>
      <w:r>
        <w:t xml:space="preserve">, somatofylaksi, joka oli yksi Aleksanteri Suuren kenraaleina ja apulaisina toimineista seitsemästä henkivartijasta</w:t>
      </w:r>
      <w:r>
        <w:t xml:space="preserve">,</w:t>
      </w:r>
      <w:r>
        <w:t xml:space="preserve"> nimitettiin Egyptin satrapiksi Aleksanterin kuoltua vuonna </w:t>
      </w:r>
      <w:r>
        <w:rPr>
          <w:color w:val="DCDCDC"/>
        </w:rPr>
        <w:t xml:space="preserve">323 eaa. </w:t>
      </w:r>
      <w:r>
        <w:t xml:space="preserve">Vuonna </w:t>
      </w:r>
      <w:r>
        <w:rPr>
          <w:color w:val="2F4F4F"/>
        </w:rPr>
        <w:t xml:space="preserve">305 eaa. </w:t>
      </w:r>
      <w:r>
        <w:t xml:space="preserve">hän julisti itsensä kuninkaaksi Ptolemaios I:ksi, joka tunnettiin myöhemmin nimellä "</w:t>
      </w:r>
      <w:r>
        <w:rPr>
          <w:color w:val="556B2F"/>
        </w:rPr>
        <w:t xml:space="preserve">Soter</w:t>
      </w:r>
      <w:r>
        <w:t xml:space="preserve">" (pelastaja), koska hän auttoi rodolaisia Rodoksen piirityksen aikana. Ptolemaios rakensi uusia kaupunkeja, kuten Ptolemais Hermiuksen Ylä-Egyptiin, ja asetti veteraanejaan eri puolille maata, erityisesti </w:t>
      </w:r>
      <w:r>
        <w:rPr>
          <w:color w:val="6B8E23"/>
        </w:rPr>
        <w:t xml:space="preserve">Faiyumin alueelle</w:t>
      </w:r>
      <w:r>
        <w:t xml:space="preserve">. Aleksandriasta, kreikkalaisen kulttuurin ja kaupan merkittävästä keskuksesta, tuli hänen pääkaupunkinsa. Egyptin ensimmäisenä satamakaupunkina se oli Välimeren tärkein viljanviejä.</w:t>
      </w:r>
    </w:p>
    <w:p>
      <w:r>
        <w:rPr>
          <w:b/>
        </w:rPr>
        <w:t xml:space="preserve">Kysymys 0</w:t>
      </w:r>
    </w:p>
    <w:p>
      <w:r>
        <w:t xml:space="preserve">Kuka nimitettiin Egyptin satrapiksi Aleksanterin kuoleman jälkeen?</w:t>
      </w:r>
    </w:p>
    <w:p>
      <w:r>
        <w:rPr>
          <w:b/>
        </w:rPr>
        <w:t xml:space="preserve">Kysymys 1</w:t>
      </w:r>
    </w:p>
    <w:p>
      <w:r>
        <w:t xml:space="preserve">Milloin Aleksanteri kuoli ja Ptolemaios otti hänen paikkansa?</w:t>
      </w:r>
    </w:p>
    <w:p>
      <w:r>
        <w:rPr>
          <w:b/>
        </w:rPr>
        <w:t xml:space="preserve">Kysymys 2</w:t>
      </w:r>
    </w:p>
    <w:p>
      <w:r>
        <w:t xml:space="preserve">Milloin Ptolemaios julisti itsensä kuninkaaksi Ptolemaios I?</w:t>
      </w:r>
    </w:p>
    <w:p>
      <w:r>
        <w:rPr>
          <w:b/>
        </w:rPr>
        <w:t xml:space="preserve">Kysymys 3</w:t>
      </w:r>
    </w:p>
    <w:p>
      <w:r>
        <w:t xml:space="preserve">Minkä lempinimen roodialaiset antoivat Ptolemaiokselle?</w:t>
      </w:r>
    </w:p>
    <w:p>
      <w:r>
        <w:rPr>
          <w:b/>
        </w:rPr>
        <w:t xml:space="preserve">Kysymys 4</w:t>
      </w:r>
    </w:p>
    <w:p>
      <w:r>
        <w:t xml:space="preserve">Mihin Ptolemaios asetti suurimman osan veteraaneistaan?</w:t>
      </w:r>
    </w:p>
    <w:p>
      <w:r>
        <w:rPr>
          <w:b/>
        </w:rPr>
        <w:t xml:space="preserve">Tekstin numero 30</w:t>
      </w:r>
    </w:p>
    <w:p>
      <w:r>
        <w:t xml:space="preserve">Egyptiläiset hyväksyivät vastahakoisesti Ptolemaiokset itsenäisen Egyptin faaraoiden seuraajiksi, vaikka valtakunta koki useita alkuperäiskansojen kapinoita. Ptolemaiokset ottivat haltuunsa </w:t>
      </w:r>
      <w:r>
        <w:rPr>
          <w:color w:val="A9A9A9"/>
        </w:rPr>
        <w:t xml:space="preserve">egyptiläisten faaraoiden </w:t>
      </w:r>
      <w:r>
        <w:t xml:space="preserve">perinteet</w:t>
      </w:r>
      <w:r>
        <w:t xml:space="preserve">, kuten avioliittojen solmimisen sisarustensa kanssa (Ptolemaios II oli ensimmäinen, joka omaksui tämän tavan), itsensä esittämisen julkisissa muistomerkeissä egyptiläiseen tyyliin ja egyptiläiseen pukeutumiseen ja osallistumisen egyptiläiseen uskonnolliseen elämään. Ptolemaiosten hallitsijakultti kuvasi Ptolemaiokset jumalina, ja Ptolemaioksille pystytettiin temppeleitä eri puolille valtakuntaa. Ptolemaios I loi jopa uuden jumalan, </w:t>
      </w:r>
      <w:r>
        <w:rPr>
          <w:color w:val="DCDCDC"/>
        </w:rPr>
        <w:t xml:space="preserve">Serapiksen, </w:t>
      </w:r>
      <w:r>
        <w:t xml:space="preserve">joka oli kahden egyptiläisen jumalan yhdistelmä: Apiksen ja Osiriksen yhdistelmästä, jolla oli kreikkalaisten jumalien ominaisuuksia. Ptolemaioksen hallinto oli </w:t>
      </w:r>
      <w:r>
        <w:rPr>
          <w:color w:val="2F4F4F"/>
        </w:rPr>
        <w:t xml:space="preserve">muinaisen Egyptin </w:t>
      </w:r>
      <w:r>
        <w:t xml:space="preserve">byrokratian tavoin hyvin keskitetty ja keskittyi puristamaan väestöstä mahdollisimman paljon tuloja tullimaksujen, valmisteverojen, sakkojen, verojen ja niin edelleen avulla. Tämä oli mahdollista kokonaisen luokan pikkuvirkamiesten, veroviljelijöiden, toimihenkilöiden ja valvojien avulla. Egyptin maaseutua hallinnoi suoraan tämä kuninkaallinen byrokratia. Kyproksen ja Kyrenen kaltaisia ulkoisia alueita johtivat </w:t>
      </w:r>
      <w:r>
        <w:rPr>
          <w:color w:val="556B2F"/>
        </w:rPr>
        <w:t xml:space="preserve">strategot</w:t>
      </w:r>
      <w:r>
        <w:t xml:space="preserve">, kruunun nimittämät sotilaskomentajat.</w:t>
      </w:r>
    </w:p>
    <w:p>
      <w:r>
        <w:rPr>
          <w:b/>
        </w:rPr>
        <w:t xml:space="preserve">Kysymys 0</w:t>
      </w:r>
    </w:p>
    <w:p>
      <w:r>
        <w:t xml:space="preserve">Kenen perinnettä Ptolemaios otti Egyptin johtajaksi?</w:t>
      </w:r>
    </w:p>
    <w:p>
      <w:r>
        <w:rPr>
          <w:b/>
        </w:rPr>
        <w:t xml:space="preserve">Kysymys 1</w:t>
      </w:r>
    </w:p>
    <w:p>
      <w:r>
        <w:t xml:space="preserve">Minkä jumalan Ptolemaios I loi?</w:t>
      </w:r>
    </w:p>
    <w:p>
      <w:r>
        <w:rPr>
          <w:b/>
        </w:rPr>
        <w:t xml:space="preserve">Kysymys 2</w:t>
      </w:r>
    </w:p>
    <w:p>
      <w:r>
        <w:t xml:space="preserve">Kuka johti Kyprosta ja Kyrenettä?</w:t>
      </w:r>
    </w:p>
    <w:p>
      <w:r>
        <w:rPr>
          <w:b/>
        </w:rPr>
        <w:t xml:space="preserve">Kysymys 3</w:t>
      </w:r>
    </w:p>
    <w:p>
      <w:r>
        <w:t xml:space="preserve">Käyttämällä keskushallintoa, joka verotti raskaasti, Ptolemaios johti maataan samanlaisena kuin mikä byrokratia?</w:t>
      </w:r>
    </w:p>
    <w:p>
      <w:r>
        <w:rPr>
          <w:b/>
        </w:rPr>
        <w:t xml:space="preserve">Kysymys 4</w:t>
      </w:r>
    </w:p>
    <w:p>
      <w:r>
        <w:t xml:space="preserve">Apis ja Osiris yhdistyivät muodostaakseen minkä jumalan?</w:t>
      </w:r>
    </w:p>
    <w:p>
      <w:r>
        <w:rPr>
          <w:b/>
        </w:rPr>
        <w:t xml:space="preserve">Tekstin numero 31</w:t>
      </w:r>
    </w:p>
    <w:p>
      <w:r>
        <w:t xml:space="preserve">Ptolemaios II:n aikana Kallimachos, Apollonios Rodoksen Apollonios, Theokritos ja lukuisat muut runoilijat tekivät kaupungista hellenistisen kirjallisuuden keskuksen. Ptolemaios itse oli innokas tukemaan kirjastoa, tieteellistä tutkimusta ja yksittäisiä oppineita, jotka asuivat kirjaston alueella. Hän ja hänen seuraajansa kävivät myös useita </w:t>
      </w:r>
      <w:r>
        <w:t xml:space="preserve">Syyrian sotina tunnettuja </w:t>
      </w:r>
      <w:r>
        <w:t xml:space="preserve">sotia </w:t>
      </w:r>
      <w:r>
        <w:rPr>
          <w:color w:val="A9A9A9"/>
        </w:rPr>
        <w:t xml:space="preserve">Seleukidien </w:t>
      </w:r>
      <w:r>
        <w:t xml:space="preserve">kanssa </w:t>
      </w:r>
      <w:r>
        <w:rPr>
          <w:color w:val="DCDCDC"/>
        </w:rPr>
        <w:t xml:space="preserve">Coele-Syyrian </w:t>
      </w:r>
      <w:r>
        <w:t xml:space="preserve">alueesta</w:t>
      </w:r>
      <w:r>
        <w:t xml:space="preserve">. </w:t>
      </w:r>
      <w:r>
        <w:rPr>
          <w:color w:val="2F4F4F"/>
        </w:rPr>
        <w:t xml:space="preserve">Ptolemaios IV </w:t>
      </w:r>
      <w:r>
        <w:t xml:space="preserve">voitti suuren Raphian taistelun (</w:t>
      </w:r>
      <w:r>
        <w:rPr>
          <w:color w:val="556B2F"/>
        </w:rPr>
        <w:t xml:space="preserve">217 eaa.</w:t>
      </w:r>
      <w:r>
        <w:t xml:space="preserve">) </w:t>
      </w:r>
      <w:r>
        <w:rPr>
          <w:color w:val="6B8E23"/>
        </w:rPr>
        <w:t xml:space="preserve">Seleukideja </w:t>
      </w:r>
      <w:r>
        <w:t xml:space="preserve">vastaan </w:t>
      </w:r>
      <w:r>
        <w:t xml:space="preserve">käyttämällä falangeiksi koulutettuja egyptiläisiä. Nämä egyptiläiset sotilaat kuitenkin kapinoivat ja perustivat lopulta alkuperäiskansoista irtautuneen egyptiläisen valtion Thebaideihin vuosina 205-186/5 eaa., mikä heikensi vakavasti Ptolemaiosten valtiota.</w:t>
      </w:r>
    </w:p>
    <w:p>
      <w:r>
        <w:rPr>
          <w:b/>
        </w:rPr>
        <w:t xml:space="preserve">Kysymys 0</w:t>
      </w:r>
    </w:p>
    <w:p>
      <w:r>
        <w:t xml:space="preserve">Syyrian oli taisteltiin välillä Ptolemaios II ja kuka?</w:t>
      </w:r>
    </w:p>
    <w:p>
      <w:r>
        <w:rPr>
          <w:b/>
        </w:rPr>
        <w:t xml:space="preserve">Kysymys 1</w:t>
      </w:r>
    </w:p>
    <w:p>
      <w:r>
        <w:t xml:space="preserve">Minkä alueen puolesta taisteltiin Syyrian sodissa?</w:t>
      </w:r>
    </w:p>
    <w:p>
      <w:r>
        <w:rPr>
          <w:b/>
        </w:rPr>
        <w:t xml:space="preserve">Kysymys 2</w:t>
      </w:r>
    </w:p>
    <w:p>
      <w:r>
        <w:t xml:space="preserve">Kuka voitti Raphian suuren taistelun?</w:t>
      </w:r>
    </w:p>
    <w:p>
      <w:r>
        <w:rPr>
          <w:b/>
        </w:rPr>
        <w:t xml:space="preserve">Kysymys 3</w:t>
      </w:r>
    </w:p>
    <w:p>
      <w:r>
        <w:t xml:space="preserve">Milloin oli Raphian suuri taistelu?</w:t>
      </w:r>
    </w:p>
    <w:p>
      <w:r>
        <w:rPr>
          <w:b/>
        </w:rPr>
        <w:t xml:space="preserve">Kysymys 4</w:t>
      </w:r>
    </w:p>
    <w:p>
      <w:r>
        <w:t xml:space="preserve">Kenet Ptolemaios IV kukisti Raphian suuressa taistelussa?</w:t>
      </w:r>
    </w:p>
    <w:p>
      <w:r>
        <w:rPr>
          <w:b/>
        </w:rPr>
        <w:t xml:space="preserve">Tekstin numero 32</w:t>
      </w:r>
    </w:p>
    <w:p>
      <w:r>
        <w:t xml:space="preserve">Ptolemaioksen suku hallitsi </w:t>
      </w:r>
      <w:r>
        <w:t xml:space="preserve">Egyptiä</w:t>
      </w:r>
      <w:r>
        <w:t xml:space="preserve"> Rooman valloitukseen asti vuonna </w:t>
      </w:r>
      <w:r>
        <w:rPr>
          <w:color w:val="A9A9A9"/>
        </w:rPr>
        <w:t xml:space="preserve">30 eaa. </w:t>
      </w:r>
      <w:r>
        <w:t xml:space="preserve">Kaikki dynastian miespuoliset hallitsijat ottivat nimen </w:t>
      </w:r>
      <w:r>
        <w:rPr>
          <w:color w:val="DCDCDC"/>
        </w:rPr>
        <w:t xml:space="preserve">Ptolemaios</w:t>
      </w:r>
      <w:r>
        <w:t xml:space="preserve">. </w:t>
      </w:r>
      <w:r>
        <w:rPr>
          <w:color w:val="2F4F4F"/>
        </w:rPr>
        <w:t xml:space="preserve">Ptolemaiosten kuningattaria, joista </w:t>
      </w:r>
      <w:r>
        <w:t xml:space="preserve">osa oli miehensä sisaria, kutsuttiin yleensä nimellä Kleopatra, Arsinoe tai Berenike. Sukulinjan kuuluisin jäsen oli viimeinen kuningatar </w:t>
      </w:r>
      <w:r>
        <w:rPr>
          <w:color w:val="556B2F"/>
        </w:rPr>
        <w:t xml:space="preserve">Kleopatra VII, </w:t>
      </w:r>
      <w:r>
        <w:t xml:space="preserve">joka tunnetaan roolistaan Julius Caesarin ja Pompeiuksen sekä myöhemmin Octaviuksen ja Marcus Antoniuksen välisissä Rooman poliittisissa taisteluissa. Hänen </w:t>
      </w:r>
      <w:r>
        <w:rPr>
          <w:color w:val="6B8E23"/>
        </w:rPr>
        <w:t xml:space="preserve">itsemurhansa </w:t>
      </w:r>
      <w:r>
        <w:t xml:space="preserve">Rooman valloituksen yhteydessä merkitsi Ptolemaiosten vallan loppua Egyptissä, vaikka hellenistinen kulttuuri jatkoi kukoistustaan Egyptissä koko roomalaisen ja bysanttilaisen kauden ajan muslimien valloitukseen asti.</w:t>
      </w:r>
    </w:p>
    <w:p>
      <w:r>
        <w:rPr>
          <w:b/>
        </w:rPr>
        <w:t xml:space="preserve">Kysymys 0</w:t>
      </w:r>
    </w:p>
    <w:p>
      <w:r>
        <w:t xml:space="preserve">Mihin vuoteen asti Ptolemaioksen suku hallitsi Egyptiä?</w:t>
      </w:r>
    </w:p>
    <w:p>
      <w:r>
        <w:rPr>
          <w:b/>
        </w:rPr>
        <w:t xml:space="preserve">Kysymys 1</w:t>
      </w:r>
    </w:p>
    <w:p>
      <w:r>
        <w:t xml:space="preserve">Minkä nimen ottivat kaikki Egyptin miespuoliset hallitsijat Ptolemaiosten dynastian aikana?</w:t>
      </w:r>
    </w:p>
    <w:p>
      <w:r>
        <w:rPr>
          <w:b/>
        </w:rPr>
        <w:t xml:space="preserve">Kysymys 2</w:t>
      </w:r>
    </w:p>
    <w:p>
      <w:r>
        <w:t xml:space="preserve">Kleopatra, Arsinoe tai Berenike olivat yleisiä nimiä kenelle?</w:t>
      </w:r>
    </w:p>
    <w:p>
      <w:r>
        <w:rPr>
          <w:b/>
        </w:rPr>
        <w:t xml:space="preserve">Kysymys 3</w:t>
      </w:r>
    </w:p>
    <w:p>
      <w:r>
        <w:t xml:space="preserve">Kuka oli Ptolemaiosten dynastian viimeinen ja kuuluisin kuningatar?</w:t>
      </w:r>
    </w:p>
    <w:p>
      <w:r>
        <w:rPr>
          <w:b/>
        </w:rPr>
        <w:t xml:space="preserve">Kysymys 4</w:t>
      </w:r>
    </w:p>
    <w:p>
      <w:r>
        <w:t xml:space="preserve">Miten Kleoptra kuoli?</w:t>
      </w:r>
    </w:p>
    <w:p>
      <w:r>
        <w:rPr>
          <w:b/>
        </w:rPr>
        <w:t xml:space="preserve">Tekstin numero 33</w:t>
      </w:r>
    </w:p>
    <w:p>
      <w:r>
        <w:t xml:space="preserve">Aleksanterin valtakunnan jakautumisen jälkeen Seleukos I Nikator sai </w:t>
      </w:r>
      <w:r>
        <w:rPr>
          <w:color w:val="A9A9A9"/>
        </w:rPr>
        <w:t xml:space="preserve">Babylonian</w:t>
      </w:r>
      <w:r>
        <w:t xml:space="preserve">. Sieltä hän loi uuden valtakunnan, joka laajeni käsittämään suuren osan Aleksanterin Lähi-idän alueista. Valtaansa huipulla siihen kuuluivat Keski-Anatolia, Levantti, Mesopotamia, Persia, nykyinen Turkmenistan, Pamir ja osa Pakistanista. Siihen kuului monipuolinen väestö, jonka määräksi arvioidaan viisikymmentä-kuusikymmentä miljoonaa ihmistä. Antiokhos I:n (n. 324/3 - 261 eaa.) aikana tämä raskas valtakunta oli kuitenkin jo alkanut menettää alueitaan. Pergamosta irtautui </w:t>
      </w:r>
      <w:r>
        <w:rPr>
          <w:color w:val="DCDCDC"/>
        </w:rPr>
        <w:t xml:space="preserve">Eumenes I, </w:t>
      </w:r>
      <w:r>
        <w:t xml:space="preserve">joka kukisti häntä vastaan lähetetyn seleukidien armeijan. Myös Kappadokian, Bithynian ja Pontuksen kuningaskunnat olivat tähän aikaan käytännössä itsenäisiä. Ptolemaiosten tapaan </w:t>
      </w:r>
      <w:r>
        <w:rPr>
          <w:color w:val="2F4F4F"/>
        </w:rPr>
        <w:t xml:space="preserve">Antiokhos I </w:t>
      </w:r>
      <w:r>
        <w:t xml:space="preserve">perusti dynastisen uskonnollisen kultin, jossa hän jumaloi isäänsä Seleukos I:tä. Seleukos, jonka virallisesti sanottiin polveutuvan Apollosta, piti omia pappejaan ja järjesti kuukausittaisia uhrauksia. Valtakunnan rapautuminen jatkui Seleukos II:n aikana, joka joutui käymään sisällissotaa (239-236) veljeään </w:t>
      </w:r>
      <w:r>
        <w:rPr>
          <w:color w:val="556B2F"/>
        </w:rPr>
        <w:t xml:space="preserve">Antiokhos Hieraxia </w:t>
      </w:r>
      <w:r>
        <w:t xml:space="preserve">vastaan eikä kyennyt </w:t>
      </w:r>
      <w:r>
        <w:t xml:space="preserve">estämään Baktrian, Sogdianan ja Parthian irtautumista. Hierax veisti itselleen suurimman osan Seleukidien Anatoliasta, mutta hänet ja hänen galatialaiset liittolaisensa kukisti </w:t>
      </w:r>
      <w:r>
        <w:t xml:space="preserve">Pergamon </w:t>
      </w:r>
      <w:r>
        <w:rPr>
          <w:color w:val="6B8E23"/>
        </w:rPr>
        <w:t xml:space="preserve">Attalos I, </w:t>
      </w:r>
      <w:r>
        <w:t xml:space="preserve">joka nyt myös vaati itselleen kuninkuutta.</w:t>
      </w:r>
    </w:p>
    <w:p>
      <w:r>
        <w:rPr>
          <w:b/>
        </w:rPr>
        <w:t xml:space="preserve">Kysymys 0</w:t>
      </w:r>
    </w:p>
    <w:p>
      <w:r>
        <w:t xml:space="preserve">Minkä alueen Seleukos I Nikator sai Aleksanterin valtakunnan jakamisen jälkeen?</w:t>
      </w:r>
    </w:p>
    <w:p>
      <w:r>
        <w:rPr>
          <w:b/>
        </w:rPr>
        <w:t xml:space="preserve">Kysymys 1</w:t>
      </w:r>
    </w:p>
    <w:p>
      <w:r>
        <w:t xml:space="preserve">Kuka johti Pergamoa, kun he voittivat Seleukidien armeijan?</w:t>
      </w:r>
    </w:p>
    <w:p>
      <w:r>
        <w:rPr>
          <w:b/>
        </w:rPr>
        <w:t xml:space="preserve">Kysymys 2</w:t>
      </w:r>
    </w:p>
    <w:p>
      <w:r>
        <w:t xml:space="preserve">Kuka uhmasi isäänsä Seleukos I:tä ja perusti uskonnollisen kultin?</w:t>
      </w:r>
    </w:p>
    <w:p>
      <w:r>
        <w:rPr>
          <w:b/>
        </w:rPr>
        <w:t xml:space="preserve">Kysymys 3</w:t>
      </w:r>
    </w:p>
    <w:p>
      <w:r>
        <w:t xml:space="preserve">Mikä oli Seleukos II:n veljen nimi, jota vastaan hän taisteli sisällissodassa?</w:t>
      </w:r>
    </w:p>
    <w:p>
      <w:r>
        <w:rPr>
          <w:b/>
        </w:rPr>
        <w:t xml:space="preserve">Kysymys 4</w:t>
      </w:r>
    </w:p>
    <w:p>
      <w:r>
        <w:t xml:space="preserve">Kuka lopulta kukisti Seleukidien Anatolian?</w:t>
      </w:r>
    </w:p>
    <w:p>
      <w:r>
        <w:rPr>
          <w:b/>
        </w:rPr>
        <w:t xml:space="preserve">Tekstin numero 34</w:t>
      </w:r>
    </w:p>
    <w:p>
      <w:r>
        <w:t xml:space="preserve">Valtava Seleukidien valtakunta oli Egyptin tavoin enimmäkseen </w:t>
      </w:r>
      <w:r>
        <w:rPr>
          <w:color w:val="A9A9A9"/>
        </w:rPr>
        <w:t xml:space="preserve">kreikkalais-maakedonialaisen poliittisen eliitin </w:t>
      </w:r>
      <w:r>
        <w:t xml:space="preserve">hallitsema</w:t>
      </w:r>
      <w:r>
        <w:t xml:space="preserve">. Kaupunkien kreikkalaisväestö, joka muodosti hallitsevan eliitin, vahvistui Kreikasta tapahtuneen maastamuuton myötä. Näihin kaupunkeihin kuuluivat äskettäin perustetut siirtokunnat, kuten Antiokia, muut Syyrian tetrapoliksen kaupungit, Seleukia (Babylonin pohjoispuolella) ja Dura-Europos Eufratin varrella. Näissä kaupungeissa säilyivät perinteiset kreikkalaiset kaupunkivaltion instituutiot, kuten yleiskokoukset, neuvostot ja vaaleilla valitut tuomarit, mutta tämä oli vain julkisivu, sillä ne olivat aina Seleukidien kuninkaallisten virkamiesten valvonnassa. Näiden kaupunkien lisäksi oli myös suuri määrä seleukidien varuskuntia (</w:t>
      </w:r>
      <w:r>
        <w:rPr>
          <w:color w:val="DCDCDC"/>
        </w:rPr>
        <w:t xml:space="preserve">choria)</w:t>
      </w:r>
      <w:r>
        <w:t xml:space="preserve">, sotilassiirtokuntia (</w:t>
      </w:r>
      <w:r>
        <w:rPr>
          <w:color w:val="2F4F4F"/>
        </w:rPr>
        <w:t xml:space="preserve">katoikiai</w:t>
      </w:r>
      <w:r>
        <w:t xml:space="preserve">) ja kreikkalaisia kyliä (komai), joita seleukidit perustivat eri puolille valtakuntaa vakiinnuttaakseen valtansa. Tämä "kreikkalais-maakedonialainen" väestö (johon kuului myös paikallisten naisten kanssa naimisiin menneiden uudisasukkaiden poikia) saattoi Antiokhos III:n aikana muodostaa 35 000 miehen falangin (Seleukidien 80 000 miehen kokonaisarmeijasta). Loput armeijasta koostui paikallisista joukoista. Antiokhos III Suuri toteutti useita voimakkaita sotaretkiä valloittaakseen takaisin kaikki valtakunnan menetetyt provinssit Seleukos I:n kuoleman jälkeen. Kun </w:t>
      </w:r>
      <w:r>
        <w:rPr>
          <w:color w:val="556B2F"/>
        </w:rPr>
        <w:t xml:space="preserve">Ptolemaios IV:</w:t>
      </w:r>
      <w:r>
        <w:t xml:space="preserve">n joukot olivat </w:t>
      </w:r>
      <w:r>
        <w:t xml:space="preserve">hävinneet </w:t>
      </w:r>
      <w:r>
        <w:t xml:space="preserve">Raphiassa (217), Antiokhos III johti pitkää sotaretkeä itään valloittaakseen kaukana idässä olevat irtautuneet provinssit (212-205), joihin kuuluivat muun muassa Baktria, Parthia, Ariana, Sogdiana, Gedrosia ja Drangiana. Hän onnistui siinä, että useimmat näistä maakunnista saatiin takaisin ainakin nimelliseen vasalliasemaan ja että niiden hallitsijat maksoivat niille veroa. Ptolemaios IV:n (</w:t>
      </w:r>
      <w:r>
        <w:rPr>
          <w:color w:val="6B8E23"/>
        </w:rPr>
        <w:t xml:space="preserve">204</w:t>
      </w:r>
      <w:r>
        <w:t xml:space="preserve"> ) kuoleman </w:t>
      </w:r>
      <w:r>
        <w:t xml:space="preserve">jälkeen Antiokhos käytti Egyptin heikkoutta hyväkseen valloittaakseen Kööle-Syyrian viidennessä Syyrian sodassa (202-195). Sen jälkeen hän alkoi laajentaa vaikutusvaltaansa Aasiassa sijaitsevalle Pergamenan alueelle ja siirtyi Eurooppaan linnoittaen Lysimakian Hellespontilla, mutta hänen laajentumisensa Anatoliaan ja Kreikkaan pysähtyi äkillisesti Magnesian taistelussa (190 eaa.) kärsityn ratkaisevan tappion jälkeen. Sodan päättäneessä Apamean sopimuksessa Antiokhos menetti kaikki Anatoliassa Tauruksen länsipuolella olevat alueensa ja joutui maksamaan suuren, 15 000 talentin korvauksen.</w:t>
      </w:r>
    </w:p>
    <w:p>
      <w:r>
        <w:rPr>
          <w:b/>
        </w:rPr>
        <w:t xml:space="preserve">Kysymys 0</w:t>
      </w:r>
    </w:p>
    <w:p>
      <w:r>
        <w:t xml:space="preserve">Kuka hallitsi Seleukidien valtakuntaa?</w:t>
      </w:r>
    </w:p>
    <w:p>
      <w:r>
        <w:rPr>
          <w:b/>
        </w:rPr>
        <w:t xml:space="preserve">Kysymys 1</w:t>
      </w:r>
    </w:p>
    <w:p>
      <w:r>
        <w:t xml:space="preserve">Millä nimellä seleukidien varuskuntia kutsuttiin?</w:t>
      </w:r>
    </w:p>
    <w:p>
      <w:r>
        <w:rPr>
          <w:b/>
        </w:rPr>
        <w:t xml:space="preserve">Kysymys 2</w:t>
      </w:r>
    </w:p>
    <w:p>
      <w:r>
        <w:t xml:space="preserve">Millä nimellä seleukidien sotilassiirtokuntia kutsuttiin?</w:t>
      </w:r>
    </w:p>
    <w:p>
      <w:r>
        <w:rPr>
          <w:b/>
        </w:rPr>
        <w:t xml:space="preserve">Kysymys 3</w:t>
      </w:r>
    </w:p>
    <w:p>
      <w:r>
        <w:t xml:space="preserve">Kuka kukisti Antiokhos III:n Rafiassa?</w:t>
      </w:r>
    </w:p>
    <w:p>
      <w:r>
        <w:rPr>
          <w:b/>
        </w:rPr>
        <w:t xml:space="preserve">Kysymys 4</w:t>
      </w:r>
    </w:p>
    <w:p>
      <w:r>
        <w:t xml:space="preserve">Minä vuonna Ptolemaios IV kuoli?</w:t>
      </w:r>
    </w:p>
    <w:p>
      <w:r>
        <w:rPr>
          <w:b/>
        </w:rPr>
        <w:t xml:space="preserve">Tekstin numero 35</w:t>
      </w:r>
    </w:p>
    <w:p>
      <w:r>
        <w:t xml:space="preserve">Lysimakhoksen kuoleman jälkeen yksi hänen upseereistaan, </w:t>
      </w:r>
      <w:r>
        <w:rPr>
          <w:color w:val="A9A9A9"/>
        </w:rPr>
        <w:t xml:space="preserve">Philetaeros, </w:t>
      </w:r>
      <w:r>
        <w:t xml:space="preserve">otti Pergamon kaupungin haltuunsa vuonna 282 eaa. yhdessä Lysimakhoksen 9 000 talentin sotakassan kanssa ja julistautui uskolliseksi </w:t>
      </w:r>
      <w:r>
        <w:rPr>
          <w:color w:val="DCDCDC"/>
        </w:rPr>
        <w:t xml:space="preserve">Seleukos I:lle </w:t>
      </w:r>
      <w:r>
        <w:t xml:space="preserve">pysyen kuitenkin tosiasiallisesti itsenäisenä. Hänen jälkeläisensä Attalos I kukisti hyökkäävät galatalaiset ja julistautui itsenäiseksi kuninkaaksi. Attalos I (241-197 eaa.) oli Rooman vankkumaton liittolainen </w:t>
      </w:r>
      <w:r>
        <w:rPr>
          <w:color w:val="2F4F4F"/>
        </w:rPr>
        <w:t xml:space="preserve">Makedonian Filip V:tä </w:t>
      </w:r>
      <w:r>
        <w:t xml:space="preserve">vastaan </w:t>
      </w:r>
      <w:r>
        <w:t xml:space="preserve">ensimmäisen ja toisen Makedonian sodan aikana. Vuonna 190 eaa. antamastaan tuesta Seleukideja vastaan Eumenes II sai palkkioksi kaikki entiset Seleukidien alueet Vähässä-Aasiassa. Eumenes II teki </w:t>
      </w:r>
      <w:r>
        <w:rPr>
          <w:color w:val="556B2F"/>
        </w:rPr>
        <w:t xml:space="preserve">Pergamonista </w:t>
      </w:r>
      <w:r>
        <w:t xml:space="preserve">kulttuurin ja tieteen keskuksen perustamalla Pergamon kirjaston, jonka sanottiin Plutarkhoksen mukaan olevan Aleksandrian kirjaston jälkeen toiseksi suurin 200 000 niteen kirjasto.</w:t>
      </w:r>
      <w:r>
        <w:t xml:space="preserve"> Siihen kuului lukusali ja maalausten kokoelma. Eumenes II rakennutti </w:t>
      </w:r>
      <w:r>
        <w:t xml:space="preserve">kaupungin akropolille </w:t>
      </w:r>
      <w:r>
        <w:t xml:space="preserve">myös </w:t>
      </w:r>
      <w:r>
        <w:rPr>
          <w:color w:val="6B8E23"/>
        </w:rPr>
        <w:t xml:space="preserve">Pergamon alttarin</w:t>
      </w:r>
      <w:r>
        <w:t xml:space="preserve">, jonka friisit kuvasivat Gigantomachiaa</w:t>
      </w:r>
      <w:r>
        <w:t xml:space="preserve">.</w:t>
      </w:r>
      <w:r>
        <w:t xml:space="preserve"> Pergamum oli myös pergamentin (charta pergamena) tuotannon keskus. Attalidit hallitsivat Pergamonia, kunnes Attalos III testamenttasi valtakunnan Rooman tasavallalle vuonna 133 eaa. välttääkseen todennäköisen perintökriisin.</w:t>
      </w:r>
    </w:p>
    <w:p>
      <w:r>
        <w:rPr>
          <w:b/>
        </w:rPr>
        <w:t xml:space="preserve">Kysymys 0</w:t>
      </w:r>
    </w:p>
    <w:p>
      <w:r>
        <w:t xml:space="preserve">Kuka upseeri otti Pergamon haltuunsa vuonna 282 eKr.?</w:t>
      </w:r>
    </w:p>
    <w:p>
      <w:r>
        <w:rPr>
          <w:b/>
        </w:rPr>
        <w:t xml:space="preserve">Kysymys 1</w:t>
      </w:r>
    </w:p>
    <w:p>
      <w:r>
        <w:t xml:space="preserve">Kenelle Philetaeros ilmoitti olevansa uskollinen?</w:t>
      </w:r>
    </w:p>
    <w:p>
      <w:r>
        <w:rPr>
          <w:b/>
        </w:rPr>
        <w:t xml:space="preserve">Kysymys 2</w:t>
      </w:r>
    </w:p>
    <w:p>
      <w:r>
        <w:t xml:space="preserve">Attalus I oli Rooman ja minkä hallitsijan vahva liittolainen?</w:t>
      </w:r>
    </w:p>
    <w:p>
      <w:r>
        <w:rPr>
          <w:b/>
        </w:rPr>
        <w:t xml:space="preserve">Kysymys 3</w:t>
      </w:r>
    </w:p>
    <w:p>
      <w:r>
        <w:t xml:space="preserve">Missä sijaitsi Pergamon kirjasto?</w:t>
      </w:r>
    </w:p>
    <w:p>
      <w:r>
        <w:rPr>
          <w:b/>
        </w:rPr>
        <w:t xml:space="preserve">Kysymys 4</w:t>
      </w:r>
    </w:p>
    <w:p>
      <w:r>
        <w:t xml:space="preserve">Mikä kuvaa Gigantomachia kaupungin akropolilla?</w:t>
      </w:r>
    </w:p>
    <w:p>
      <w:r>
        <w:rPr>
          <w:b/>
        </w:rPr>
        <w:t xml:space="preserve">Tekstin numero 36</w:t>
      </w:r>
    </w:p>
    <w:p>
      <w:r>
        <w:t xml:space="preserve">Galatiaan asettuneet keltit tulivat </w:t>
      </w:r>
      <w:r>
        <w:rPr>
          <w:color w:val="A9A9A9"/>
        </w:rPr>
        <w:t xml:space="preserve">Traakian </w:t>
      </w:r>
      <w:r>
        <w:t xml:space="preserve">kautta </w:t>
      </w:r>
      <w:r>
        <w:t xml:space="preserve">Leotariosin ja Leonnorioksen johdolla noin vuonna 270 eaa. Seleukos I kukisti heidät "</w:t>
      </w:r>
      <w:r>
        <w:rPr>
          <w:color w:val="DCDCDC"/>
        </w:rPr>
        <w:t xml:space="preserve">norsujen taistelussa", mutta he </w:t>
      </w:r>
      <w:r>
        <w:t xml:space="preserve">pystyivät silti perustamaan kelttien alueen Keski-Anatoliaan</w:t>
      </w:r>
      <w:r>
        <w:t xml:space="preserve">.</w:t>
      </w:r>
      <w:r>
        <w:t xml:space="preserve"> Galatialaisia arvostettiin hyvin sotureina, ja heitä käytettiin laajalti palkkasotureina seuraajavaltioiden armeijoissa. He jatkoivat hyökkäyksiä naapurivaltakuntiin, kuten Bithyniaan ja Pergamoniin, ryöstäen ja perien veroja. Tämä päättyi, kun he asettuivat luopiolaisen seleukidien ruhtinas Antiokhos Hieraxin puolelle, joka yritti kukistaa Pergamon hallitsijan Attaloksen (241-197 eaa.). Attalos kukisti gallialaiset ankarasti ja pakotti heidät rajoittumaan Galatiaan. </w:t>
      </w:r>
      <w:r>
        <w:rPr>
          <w:color w:val="2F4F4F"/>
        </w:rPr>
        <w:t xml:space="preserve">Kuolevan gallialaisen </w:t>
      </w:r>
      <w:r>
        <w:t xml:space="preserve">teema </w:t>
      </w:r>
      <w:r>
        <w:t xml:space="preserve">(kuuluisa Pergamonissa esillä oleva patsas) pysyi hellenistisen taiteen suosikkiteemana sukupolven ajan merkkinä kreikkalaisten voitosta jalosta vihollisesta. </w:t>
      </w:r>
      <w:r>
        <w:rPr>
          <w:color w:val="556B2F"/>
        </w:rPr>
        <w:t xml:space="preserve">2. vuosisadan </w:t>
      </w:r>
      <w:r>
        <w:t xml:space="preserve">alussa </w:t>
      </w:r>
      <w:r>
        <w:rPr>
          <w:color w:val="556B2F"/>
        </w:rPr>
        <w:t xml:space="preserve">eaa. </w:t>
      </w:r>
      <w:r>
        <w:t xml:space="preserve">galatalaiset liittoutuivat Antiokhos Suuren kanssa, joka oli viimeinen Seleukidien kuningas, joka yritti saada takaisin itsevaltiuden Vähä-Aasiassa. Vuonna 189 eaa. </w:t>
      </w:r>
      <w:r>
        <w:rPr>
          <w:color w:val="6B8E23"/>
        </w:rPr>
        <w:t xml:space="preserve">Rooma </w:t>
      </w:r>
      <w:r>
        <w:t xml:space="preserve">lähetti Gnaeus Manlius Vulson sotaretkelle galatalaisia vastaan. Vuodesta 189 eaa. lähtien Rooma hallitsi Galatiaa alueellisten hallitsijoiden kautta.</w:t>
      </w:r>
    </w:p>
    <w:p>
      <w:r>
        <w:rPr>
          <w:b/>
        </w:rPr>
        <w:t xml:space="preserve">Kysymys 0</w:t>
      </w:r>
    </w:p>
    <w:p>
      <w:r>
        <w:t xml:space="preserve">Mistä Galatiaan asettuneet keltit kulkivat?</w:t>
      </w:r>
    </w:p>
    <w:p>
      <w:r>
        <w:rPr>
          <w:b/>
        </w:rPr>
        <w:t xml:space="preserve">Kysymys 1</w:t>
      </w:r>
    </w:p>
    <w:p>
      <w:r>
        <w:t xml:space="preserve">Minkä taistelun keltit hävisivät Seleukos I:lle?</w:t>
      </w:r>
    </w:p>
    <w:p>
      <w:r>
        <w:rPr>
          <w:b/>
        </w:rPr>
        <w:t xml:space="preserve">Kysymys 2</w:t>
      </w:r>
    </w:p>
    <w:p>
      <w:r>
        <w:t xml:space="preserve">Mikä kuuluisa patsas merkitsi kreikkalaisten voittoa arvokkaasta vihollisesta?</w:t>
      </w:r>
    </w:p>
    <w:p>
      <w:r>
        <w:rPr>
          <w:b/>
        </w:rPr>
        <w:t xml:space="preserve">Kysymys 3</w:t>
      </w:r>
    </w:p>
    <w:p>
      <w:r>
        <w:t xml:space="preserve">Millä vuosisadalla galatalaisista tuli Antiokhos Suuren liittolaisia?</w:t>
      </w:r>
    </w:p>
    <w:p>
      <w:r>
        <w:rPr>
          <w:b/>
        </w:rPr>
        <w:t xml:space="preserve">Kysymys 4</w:t>
      </w:r>
    </w:p>
    <w:p>
      <w:r>
        <w:t xml:space="preserve">Kuka lähetti Gnaeus Manlius Vulson sotaretkelle galatalaisia vastaan?</w:t>
      </w:r>
    </w:p>
    <w:p>
      <w:r>
        <w:rPr>
          <w:b/>
        </w:rPr>
        <w:t xml:space="preserve">Tekstin numero 37</w:t>
      </w:r>
    </w:p>
    <w:p>
      <w:r>
        <w:rPr>
          <w:color w:val="A9A9A9"/>
        </w:rPr>
        <w:t xml:space="preserve">Bithyniat </w:t>
      </w:r>
      <w:r>
        <w:t xml:space="preserve">olivat traakialainen kansa, joka asui Luoteis-Anatoliassa. Aleksanterin valloitusten jälkeen Bithynian alue joutui alkuasukaskuningas Basin hallintaan, joka kukisti </w:t>
      </w:r>
      <w:r>
        <w:t xml:space="preserve">Aleksanteri Suuren kenraalin </w:t>
      </w:r>
      <w:r>
        <w:rPr>
          <w:color w:val="DCDCDC"/>
        </w:rPr>
        <w:t xml:space="preserve">Kalasin </w:t>
      </w:r>
      <w:r>
        <w:t xml:space="preserve">ja säilytti Bithynian itsenäisyyden. Hänen poikansa, </w:t>
      </w:r>
      <w:r>
        <w:t xml:space="preserve">Bithynian </w:t>
      </w:r>
      <w:r>
        <w:rPr>
          <w:color w:val="2F4F4F"/>
        </w:rPr>
        <w:t xml:space="preserve">Zipoetes I </w:t>
      </w:r>
      <w:r>
        <w:t xml:space="preserve">säilytti tämän itsenäisyyden Lysimakhosta ja Seleukos I:tä vastaan</w:t>
      </w:r>
      <w:r>
        <w:t xml:space="preserve">,</w:t>
      </w:r>
      <w:r>
        <w:t xml:space="preserve"> ja otti kuninkaan (basileus) arvonimen vastaan vuonna </w:t>
      </w:r>
      <w:r>
        <w:rPr>
          <w:color w:val="556B2F"/>
        </w:rPr>
        <w:t xml:space="preserve">297 eaa. </w:t>
      </w:r>
      <w:r>
        <w:t xml:space="preserve">Hänen poikansa ja seuraajansa </w:t>
      </w:r>
      <w:r>
        <w:rPr>
          <w:color w:val="6B8E23"/>
        </w:rPr>
        <w:t xml:space="preserve">Nikomedes I </w:t>
      </w:r>
      <w:r>
        <w:t xml:space="preserve">perusti Nikomedian, joka nousi pian suureen kukoistukseen, ja hänen pitkän valtakautensa (noin 278-255 eaa.) sekä hänen seuraajiensa valtakauden aikana Bithynian kuningaskunnalla oli merkittävä asema Anatolian pienten monarkioiden joukossa. Nikomedes kutsui Anatoliaan palkkasotureiksi myös kelttiläisiä galatalaisia, jotka kääntyivät myöhemmin hänen poikaansa Prusias I:tä vastaan, joka kukisti heidät taistelussa. Heidän viimeinen kuninkaansa Nikomedes IV ei kyennyt pitämään puoliaan Pontuksen Mithridates VI:ta vastaan, ja kun Rooman senaatti palautti hänet valtaistuimelle, hän testamenttasi valtakuntansa Rooman tasavallalle (74 eaa.).</w:t>
      </w:r>
    </w:p>
    <w:p>
      <w:r>
        <w:rPr>
          <w:b/>
        </w:rPr>
        <w:t xml:space="preserve">Kysymys 0</w:t>
      </w:r>
    </w:p>
    <w:p>
      <w:r>
        <w:t xml:space="preserve">Keitä olivat Luoteis-Anatoliassa asunut traakialainen kansa?</w:t>
      </w:r>
    </w:p>
    <w:p>
      <w:r>
        <w:rPr>
          <w:b/>
        </w:rPr>
        <w:t xml:space="preserve">Kysymys 1</w:t>
      </w:r>
    </w:p>
    <w:p>
      <w:r>
        <w:t xml:space="preserve">Kuningas Bas kukisti minkä Aleksanterin kenraalin?</w:t>
      </w:r>
    </w:p>
    <w:p>
      <w:r>
        <w:rPr>
          <w:b/>
        </w:rPr>
        <w:t xml:space="preserve">Kysymys 2</w:t>
      </w:r>
    </w:p>
    <w:p>
      <w:r>
        <w:t xml:space="preserve">Kuka otti kuninkaan arvonimen Basilta?</w:t>
      </w:r>
    </w:p>
    <w:p>
      <w:r>
        <w:rPr>
          <w:b/>
        </w:rPr>
        <w:t xml:space="preserve">Kysymys 3</w:t>
      </w:r>
    </w:p>
    <w:p>
      <w:r>
        <w:t xml:space="preserve">Milloin Zipoetes I ryhtyi kuninkaaksi?</w:t>
      </w:r>
    </w:p>
    <w:p>
      <w:r>
        <w:rPr>
          <w:b/>
        </w:rPr>
        <w:t xml:space="preserve">Kysymys 4</w:t>
      </w:r>
    </w:p>
    <w:p>
      <w:r>
        <w:t xml:space="preserve">Kuka perusti Nikomedian?</w:t>
      </w:r>
    </w:p>
    <w:p>
      <w:r>
        <w:rPr>
          <w:b/>
        </w:rPr>
        <w:t xml:space="preserve">Teksti numero 38</w:t>
      </w:r>
    </w:p>
    <w:p>
      <w:r>
        <w:t xml:space="preserve">Vuonna </w:t>
      </w:r>
      <w:r>
        <w:rPr>
          <w:color w:val="A9A9A9"/>
        </w:rPr>
        <w:t xml:space="preserve">255 eaa. </w:t>
      </w:r>
      <w:r>
        <w:rPr>
          <w:color w:val="DCDCDC"/>
        </w:rPr>
        <w:t xml:space="preserve">Ariarathes III </w:t>
      </w:r>
      <w:r>
        <w:t xml:space="preserve">otti kuninkaan arvonimen ja avioitui </w:t>
      </w:r>
      <w:r>
        <w:rPr>
          <w:color w:val="2F4F4F"/>
        </w:rPr>
        <w:t xml:space="preserve">Antiokhos II:</w:t>
      </w:r>
      <w:r>
        <w:t xml:space="preserve">n tyttären Stratoniken kanssa, joka oli </w:t>
      </w:r>
      <w:r>
        <w:t xml:space="preserve">edelleen Seleukidien valtakunnan liittolainen. </w:t>
      </w:r>
      <w:r>
        <w:rPr>
          <w:color w:val="556B2F"/>
        </w:rPr>
        <w:t xml:space="preserve">Ariarathes IV:</w:t>
      </w:r>
      <w:r>
        <w:t xml:space="preserve">n aikana </w:t>
      </w:r>
      <w:r>
        <w:t xml:space="preserve">Kappadokia solmi suhteet Roomaan, ensin Antiokhos Suuren vihamiehenä, sitten liittolaisena Makedonian Perseusta vastaan ja lopulta sodassa Seleukideja vastaan. </w:t>
      </w:r>
      <w:r>
        <w:t xml:space="preserve">Ariarathes V kävi myös sotaa Rooman kanssa Pergamon kruununvaltaa vaatinutta Aristonikusta vastaan</w:t>
      </w:r>
      <w:r>
        <w:t xml:space="preserve">,</w:t>
      </w:r>
      <w:r>
        <w:t xml:space="preserve"> ja heidän joukkonsa tuhottiin vuonna </w:t>
      </w:r>
      <w:r>
        <w:rPr>
          <w:color w:val="6B8E23"/>
        </w:rPr>
        <w:t xml:space="preserve">130 eaa.</w:t>
      </w:r>
      <w:r>
        <w:t xml:space="preserve"> Tämä tappio antoi Pontukselle mahdollisuuden hyökätä ja valloittaa valtakunta.</w:t>
      </w:r>
    </w:p>
    <w:p>
      <w:r>
        <w:rPr>
          <w:b/>
        </w:rPr>
        <w:t xml:space="preserve">Kysymys 0</w:t>
      </w:r>
    </w:p>
    <w:p>
      <w:r>
        <w:t xml:space="preserve">Kuka nai Stratonicen?</w:t>
      </w:r>
    </w:p>
    <w:p>
      <w:r>
        <w:rPr>
          <w:b/>
        </w:rPr>
        <w:t xml:space="preserve">Kysymys 1</w:t>
      </w:r>
    </w:p>
    <w:p>
      <w:r>
        <w:t xml:space="preserve">Milloin Stratonice avioitui Ariarathes III:n kanssa?</w:t>
      </w:r>
    </w:p>
    <w:p>
      <w:r>
        <w:rPr>
          <w:b/>
        </w:rPr>
        <w:t xml:space="preserve">Kysymys 2</w:t>
      </w:r>
    </w:p>
    <w:p>
      <w:r>
        <w:t xml:space="preserve">Kuka oli Stratonicen isä?</w:t>
      </w:r>
    </w:p>
    <w:p>
      <w:r>
        <w:rPr>
          <w:b/>
        </w:rPr>
        <w:t xml:space="preserve">Kysymys 3</w:t>
      </w:r>
    </w:p>
    <w:p>
      <w:r>
        <w:t xml:space="preserve">Kappadokia aloitti suhteensa Roomaan kenen alaisuudessa?</w:t>
      </w:r>
    </w:p>
    <w:p>
      <w:r>
        <w:rPr>
          <w:b/>
        </w:rPr>
        <w:t xml:space="preserve">Kysymys 4</w:t>
      </w:r>
    </w:p>
    <w:p>
      <w:r>
        <w:t xml:space="preserve">Minä vuonna Ariarathes V kukistettiin?</w:t>
      </w:r>
    </w:p>
    <w:p>
      <w:r>
        <w:rPr>
          <w:b/>
        </w:rPr>
        <w:t xml:space="preserve">Tekstin numero 39</w:t>
      </w:r>
    </w:p>
    <w:p>
      <w:r>
        <w:rPr>
          <w:color w:val="A9A9A9"/>
        </w:rPr>
        <w:t xml:space="preserve">Pontuksen </w:t>
      </w:r>
      <w:r>
        <w:t xml:space="preserve">kuningaskunta </w:t>
      </w:r>
      <w:r>
        <w:t xml:space="preserve">oli hellenistinen kuningaskunta Mustanmeren etelärannikolla. Sen perusti </w:t>
      </w:r>
      <w:r>
        <w:rPr>
          <w:color w:val="DCDCDC"/>
        </w:rPr>
        <w:t xml:space="preserve">Mithridates I </w:t>
      </w:r>
      <w:r>
        <w:t xml:space="preserve">vuonna </w:t>
      </w:r>
      <w:r>
        <w:rPr>
          <w:color w:val="2F4F4F"/>
        </w:rPr>
        <w:t xml:space="preserve">291 eaa. </w:t>
      </w:r>
      <w:r>
        <w:t xml:space="preserve">ja se kesti siihen asti, kunnes Rooman tasavalta valloitti sen </w:t>
      </w:r>
      <w:r>
        <w:t xml:space="preserve">vuonna </w:t>
      </w:r>
      <w:r>
        <w:rPr>
          <w:color w:val="556B2F"/>
        </w:rPr>
        <w:t xml:space="preserve">63 eaa.</w:t>
      </w:r>
      <w:r>
        <w:t xml:space="preserve"> Vaikka sitä hallitsi dynastia, joka oli Persian Akhamenidien valtakunnan jälkeläinen, se hellenisoitui Mustanmeren kreikkalaiskaupunkien ja sen naapurivaltakuntien vaikutuksesta. Pontilainen kulttuuri oli sekoitus kreikkalaisia ja iranilaisia elementtejä, ja valtakunnan hellenisoituneimmat osat sijaitsivat rannikolla, jossa asui kreikkalaisia siirtokuntia, kuten Trapezus ja Sinope, josta tuli valtakunnan pääkaupunki. Epigrafiset todisteet osoittavat myös laajoja hellenistisiä vaikutteita sisämaassa. Mithridates II:n aikana Pontus liittoutui Seleukidien kanssa dynastisten avioliittojen kautta. Mithridates VI Eupatorin aikana </w:t>
      </w:r>
      <w:r>
        <w:rPr>
          <w:color w:val="6B8E23"/>
        </w:rPr>
        <w:t xml:space="preserve">kreikka </w:t>
      </w:r>
      <w:r>
        <w:t xml:space="preserve">oli valtakunnan virallinen kieli, vaikka anatolialaisia kieliä puhuttiin edelleen.</w:t>
      </w:r>
    </w:p>
    <w:p>
      <w:r>
        <w:rPr>
          <w:b/>
        </w:rPr>
        <w:t xml:space="preserve">Kysymys 0</w:t>
      </w:r>
    </w:p>
    <w:p>
      <w:r>
        <w:t xml:space="preserve">Mikä valtakunta oli hellenistinen ja sijaitsi Mustanmeren etelärannikolla?</w:t>
      </w:r>
    </w:p>
    <w:p>
      <w:r>
        <w:rPr>
          <w:b/>
        </w:rPr>
        <w:t xml:space="preserve">Kysymys 1</w:t>
      </w:r>
    </w:p>
    <w:p>
      <w:r>
        <w:t xml:space="preserve">Kuka perusti Pontuksen kuningaskunnan?</w:t>
      </w:r>
    </w:p>
    <w:p>
      <w:r>
        <w:rPr>
          <w:b/>
        </w:rPr>
        <w:t xml:space="preserve">Kysymys 2</w:t>
      </w:r>
    </w:p>
    <w:p>
      <w:r>
        <w:t xml:space="preserve">Milloin Pontuksen kuningaskunta perustettiin?</w:t>
      </w:r>
    </w:p>
    <w:p>
      <w:r>
        <w:rPr>
          <w:b/>
        </w:rPr>
        <w:t xml:space="preserve">Kysymys 3</w:t>
      </w:r>
    </w:p>
    <w:p>
      <w:r>
        <w:t xml:space="preserve">Milloin Rooman tasavalta otti haltuunsa Pontuksen kuningaskunnan?</w:t>
      </w:r>
    </w:p>
    <w:p>
      <w:r>
        <w:rPr>
          <w:b/>
        </w:rPr>
        <w:t xml:space="preserve">Kysymys 4</w:t>
      </w:r>
    </w:p>
    <w:p>
      <w:r>
        <w:t xml:space="preserve">Mikä oli Pontuksen kuningaskunnan virallinen kieli Mithridates VI Eupatorin aikana?</w:t>
      </w:r>
    </w:p>
    <w:p>
      <w:r>
        <w:rPr>
          <w:b/>
        </w:rPr>
        <w:t xml:space="preserve">Teksti numero 40</w:t>
      </w:r>
    </w:p>
    <w:p>
      <w:r>
        <w:t xml:space="preserve">Valtakunta kasvoi laajimmilleen </w:t>
      </w:r>
      <w:r>
        <w:rPr>
          <w:color w:val="A9A9A9"/>
        </w:rPr>
        <w:t xml:space="preserve">Mithridates VI:n </w:t>
      </w:r>
      <w:r>
        <w:t xml:space="preserve">aikana</w:t>
      </w:r>
      <w:r>
        <w:t xml:space="preserve">, joka valloitti Kolkian, Kappadokian, Paphlagonian, Bithynian, Vähä-Armenian, Bosporan kuningaskunnan, Tauriksen Kersonesoksen kreikkalaiset siirtokunnat ja lyhyen aikaa myös roomalaisen Aasian provinssin. </w:t>
      </w:r>
      <w:r>
        <w:rPr>
          <w:color w:val="DCDCDC"/>
        </w:rPr>
        <w:t xml:space="preserve">Mithridates VI</w:t>
      </w:r>
      <w:r>
        <w:t xml:space="preserve">, joka itse oli persialaista ja kreikkalaista sukua, esiintyi kreikkalaisten suojelijana Rooman "barbaareja" vastaan kutsuen itseään "kuningas Mithridates Eupator Dionysoseksi" ja "suureksi vapauttajaksi". </w:t>
      </w:r>
      <w:r>
        <w:t xml:space="preserve">Mithridates kuvasi itsensä myös </w:t>
      </w:r>
      <w:r>
        <w:t xml:space="preserve">Aleksanterin anastole-tukalla ja käytti </w:t>
      </w:r>
      <w:r>
        <w:rPr>
          <w:color w:val="556B2F"/>
        </w:rPr>
        <w:t xml:space="preserve">Herakleen </w:t>
      </w:r>
      <w:r>
        <w:t xml:space="preserve">symboliikkaa, </w:t>
      </w:r>
      <w:r>
        <w:t xml:space="preserve">josta makedonialaiset kuninkaat väittivät polveutuvansa</w:t>
      </w:r>
      <w:r>
        <w:t xml:space="preserve">.</w:t>
      </w:r>
      <w:r>
        <w:t xml:space="preserve"> Pitkän taistelun jälkeen Rooman kanssa </w:t>
      </w:r>
      <w:r>
        <w:rPr>
          <w:color w:val="6B8E23"/>
        </w:rPr>
        <w:t xml:space="preserve">Mithridateksen</w:t>
      </w:r>
      <w:r>
        <w:t xml:space="preserve"> </w:t>
      </w:r>
      <w:r>
        <w:t xml:space="preserve">sodissa Pontus kukistui, osa siitä liitettiin Rooman tasavaltaan Bithynian ja Pontuksen provinssina ja itäpuoli säilyi asiakaskuningaskuntana.</w:t>
      </w:r>
    </w:p>
    <w:p>
      <w:r>
        <w:rPr>
          <w:b/>
        </w:rPr>
        <w:t xml:space="preserve">Kysymys 0</w:t>
      </w:r>
    </w:p>
    <w:p>
      <w:r>
        <w:t xml:space="preserve">Kuka hallitsi, kun Pontuksen kuningaskunta oli suurimmillaan?</w:t>
      </w:r>
    </w:p>
    <w:p>
      <w:r>
        <w:rPr>
          <w:b/>
        </w:rPr>
        <w:t xml:space="preserve">Kysymys 1</w:t>
      </w:r>
    </w:p>
    <w:p>
      <w:r>
        <w:t xml:space="preserve">Kuka kutsui itseään kuningas Mithridates Eupator Dionysoseksi?</w:t>
      </w:r>
    </w:p>
    <w:p>
      <w:r>
        <w:rPr>
          <w:b/>
        </w:rPr>
        <w:t xml:space="preserve">Kysymys 2</w:t>
      </w:r>
    </w:p>
    <w:p>
      <w:r>
        <w:t xml:space="preserve">Minkä kampauksen Mithridates IV kopioi Aleksanterilta?</w:t>
      </w:r>
    </w:p>
    <w:p>
      <w:r>
        <w:rPr>
          <w:b/>
        </w:rPr>
        <w:t xml:space="preserve">Kysymys 3</w:t>
      </w:r>
    </w:p>
    <w:p>
      <w:r>
        <w:t xml:space="preserve">Kenestä makedonialaiset kuninkaat väittivät Mithridates IV:n polveutuvan?</w:t>
      </w:r>
    </w:p>
    <w:p>
      <w:r>
        <w:rPr>
          <w:b/>
        </w:rPr>
        <w:t xml:space="preserve">Kysymys 4</w:t>
      </w:r>
    </w:p>
    <w:p>
      <w:r>
        <w:t xml:space="preserve">Missä sodissa Pontus hävisi?</w:t>
      </w:r>
    </w:p>
    <w:p>
      <w:r>
        <w:rPr>
          <w:b/>
        </w:rPr>
        <w:t xml:space="preserve">Tekstin numero 41</w:t>
      </w:r>
    </w:p>
    <w:p>
      <w:r>
        <w:t xml:space="preserve">Orontidien Armenia siirtyi muodollisesti Aleksanteri Suuren valtakuntaan tämän valloitettua </w:t>
      </w:r>
      <w:r>
        <w:rPr>
          <w:color w:val="A9A9A9"/>
        </w:rPr>
        <w:t xml:space="preserve">Persian</w:t>
      </w:r>
      <w:r>
        <w:t xml:space="preserve">. </w:t>
      </w:r>
      <w:r>
        <w:t xml:space="preserve">Aleksanteri nimitti orontidialaisen </w:t>
      </w:r>
      <w:r>
        <w:rPr>
          <w:color w:val="DCDCDC"/>
        </w:rPr>
        <w:t xml:space="preserve">Mithranesin </w:t>
      </w:r>
      <w:r>
        <w:t xml:space="preserve">Armenian hallitsijaksi</w:t>
      </w:r>
      <w:r>
        <w:t xml:space="preserve">.</w:t>
      </w:r>
      <w:r>
        <w:t xml:space="preserve"> Myöhemmin Armeniasta tuli </w:t>
      </w:r>
      <w:r>
        <w:rPr>
          <w:color w:val="2F4F4F"/>
        </w:rPr>
        <w:t xml:space="preserve">Seleukidien </w:t>
      </w:r>
      <w:r>
        <w:t xml:space="preserve">valtakunnan </w:t>
      </w:r>
      <w:r>
        <w:t xml:space="preserve">vasallivaltio, </w:t>
      </w:r>
      <w:r>
        <w:t xml:space="preserve">mutta se säilytti huomattavan itsemääräämisoikeuden ja säilytti alkuperäiset hallitsijansa. Vuoden </w:t>
      </w:r>
      <w:r>
        <w:rPr>
          <w:color w:val="556B2F"/>
        </w:rPr>
        <w:t xml:space="preserve">212 eaa. </w:t>
      </w:r>
      <w:r>
        <w:t xml:space="preserve">loppupuolella </w:t>
      </w:r>
      <w:r>
        <w:t xml:space="preserve">maa jaettiin kahdeksi valtakunnaksi, Suur-Armeniaksi ja Armenia Sopheneen, johon kuului myös Commagene eli Vähä-Armenia</w:t>
      </w:r>
      <w:r>
        <w:rPr>
          <w:color w:val="556B2F"/>
        </w:rPr>
        <w:t xml:space="preserve">.</w:t>
      </w:r>
      <w:r>
        <w:t xml:space="preserve"> Valtakunnat itsenäistyivät niin paljon Seleukidien hallinnasta, että </w:t>
      </w:r>
      <w:r>
        <w:rPr>
          <w:color w:val="6B8E23"/>
        </w:rPr>
        <w:t xml:space="preserve">Antiokhos III Suuri </w:t>
      </w:r>
      <w:r>
        <w:t xml:space="preserve">kävi niitä vastaan sotaa valtakautensa aikana ja vaihtoi niiden hallitsijat.</w:t>
      </w:r>
    </w:p>
    <w:p>
      <w:r>
        <w:rPr>
          <w:b/>
        </w:rPr>
        <w:t xml:space="preserve">Kysymys 0</w:t>
      </w:r>
    </w:p>
    <w:p>
      <w:r>
        <w:t xml:space="preserve">Orontidien Armenia annettiin Aleksanteri Suurelle sen jälkeen, kun hän otti haltuunsa minkä alueen?</w:t>
      </w:r>
    </w:p>
    <w:p>
      <w:r>
        <w:rPr>
          <w:b/>
        </w:rPr>
        <w:t xml:space="preserve">Kysymys 1</w:t>
      </w:r>
    </w:p>
    <w:p>
      <w:r>
        <w:t xml:space="preserve">Kenet Aleksanteri nimitti Armenian hallitsijaksi?</w:t>
      </w:r>
    </w:p>
    <w:p>
      <w:r>
        <w:rPr>
          <w:b/>
        </w:rPr>
        <w:t xml:space="preserve">Kysymys 2</w:t>
      </w:r>
    </w:p>
    <w:p>
      <w:r>
        <w:t xml:space="preserve">Mistä valtakunnasta tuli Armenian vasallivaltio?</w:t>
      </w:r>
    </w:p>
    <w:p>
      <w:r>
        <w:rPr>
          <w:b/>
        </w:rPr>
        <w:t xml:space="preserve">Kysymys 3</w:t>
      </w:r>
    </w:p>
    <w:p>
      <w:r>
        <w:t xml:space="preserve">Minä vuonna Armenia jakaantui Suur-Armeniaan ja Armenia Sofeneen?</w:t>
      </w:r>
    </w:p>
    <w:p>
      <w:r>
        <w:rPr>
          <w:b/>
        </w:rPr>
        <w:t xml:space="preserve">Kysymys 4</w:t>
      </w:r>
    </w:p>
    <w:p>
      <w:r>
        <w:t xml:space="preserve">Kuka hyökkäsi Armenian kimppuun, kun se etääntyi liikaa Seleukidien hallinnosta?</w:t>
      </w:r>
    </w:p>
    <w:p>
      <w:r>
        <w:rPr>
          <w:b/>
        </w:rPr>
        <w:t xml:space="preserve">Teksti numero 42</w:t>
      </w:r>
    </w:p>
    <w:p>
      <w:r>
        <w:t xml:space="preserve">Seleukidien kärsittyä tappion Magnesian taistelussa vuonna </w:t>
      </w:r>
      <w:r>
        <w:rPr>
          <w:color w:val="A9A9A9"/>
        </w:rPr>
        <w:t xml:space="preserve">190 eaa. </w:t>
      </w:r>
      <w:r>
        <w:t xml:space="preserve">Sofeneen ja Suur-Armenian kuninkaat kapinoivat ja julistautuivat itsenäisiksi, ja </w:t>
      </w:r>
      <w:r>
        <w:rPr>
          <w:color w:val="DCDCDC"/>
        </w:rPr>
        <w:t xml:space="preserve">Artaxiaksesta </w:t>
      </w:r>
      <w:r>
        <w:t xml:space="preserve">tuli Armenian Artaxiadynastian ensimmäinen kuningas vuonna 188. Artaxiadien valtakaudella Armenia koki hellenisoitumisen kauden. Numismaattiset todisteet osoittavat kreikkalaisia taidetyylejä ja kreikan kielen käyttöä. Joissakin kolikoissa Armenian kuninkaita kuvataan "</w:t>
      </w:r>
      <w:r>
        <w:rPr>
          <w:color w:val="2F4F4F"/>
        </w:rPr>
        <w:t xml:space="preserve">filhelleeneiksi</w:t>
      </w:r>
      <w:r>
        <w:t xml:space="preserve">". Tigranes Suuren (</w:t>
      </w:r>
      <w:r>
        <w:rPr>
          <w:color w:val="556B2F"/>
        </w:rPr>
        <w:t xml:space="preserve">95-55 eaa.</w:t>
      </w:r>
      <w:r>
        <w:t xml:space="preserve">) valtakaudella </w:t>
      </w:r>
      <w:r>
        <w:t xml:space="preserve">Armenian kuningaskunta saavutti suurimman laajuutensa, ja siihen kuului monia kreikkalaisia kaupunkeja, mukaan lukien koko Syyrian tetrapolis. Tigranes Suuren vaimo Kleopatra kutsui kreikkalaisia, kuten retori Amphikrateen ja historioitsija Metrodoros Skepsiksen Armenian hoviin, ja Plutarkhoksen mukaan roomalainen kenraali Lucullus löysi kreikkalaisten näyttelijöiden joukon, joka oli saapunut esittämään näytelmiä Tigranesille, kun hän valtasi Armenian pääkaupungin Tigranocertan. Tigranesin seuraaja </w:t>
      </w:r>
      <w:r>
        <w:rPr>
          <w:color w:val="6B8E23"/>
        </w:rPr>
        <w:t xml:space="preserve">Artavasdes II </w:t>
      </w:r>
      <w:r>
        <w:t xml:space="preserve">jopa sävelsi itse kreikkalaisia tragedioita.</w:t>
      </w:r>
    </w:p>
    <w:p>
      <w:r>
        <w:rPr>
          <w:b/>
        </w:rPr>
        <w:t xml:space="preserve">Kysymys 0</w:t>
      </w:r>
    </w:p>
    <w:p>
      <w:r>
        <w:t xml:space="preserve">Milloin Seleukidit voittivat Magnesian taistelun?</w:t>
      </w:r>
    </w:p>
    <w:p>
      <w:r>
        <w:rPr>
          <w:b/>
        </w:rPr>
        <w:t xml:space="preserve">Kysymys 1</w:t>
      </w:r>
    </w:p>
    <w:p>
      <w:r>
        <w:t xml:space="preserve">Kuka oli Armenian Artaxiad-dynastian ensimmäinen kuningas?</w:t>
      </w:r>
    </w:p>
    <w:p>
      <w:r>
        <w:rPr>
          <w:b/>
        </w:rPr>
        <w:t xml:space="preserve">Kysymys 2</w:t>
      </w:r>
    </w:p>
    <w:p>
      <w:r>
        <w:t xml:space="preserve">Artaxian kolikoissa nimettiin joitakin Armenian kuninkaita miksi?</w:t>
      </w:r>
    </w:p>
    <w:p>
      <w:r>
        <w:rPr>
          <w:b/>
        </w:rPr>
        <w:t xml:space="preserve">Kysymys 3</w:t>
      </w:r>
    </w:p>
    <w:p>
      <w:r>
        <w:t xml:space="preserve">Mitä vuosia Tigranes Suuri hallitsi?</w:t>
      </w:r>
    </w:p>
    <w:p>
      <w:r>
        <w:rPr>
          <w:b/>
        </w:rPr>
        <w:t xml:space="preserve">Kysymys 4</w:t>
      </w:r>
    </w:p>
    <w:p>
      <w:r>
        <w:t xml:space="preserve">Kuka Tigranesin seuraaja kirjoitti kreikkalaisia tragedioita?</w:t>
      </w:r>
    </w:p>
    <w:p>
      <w:r>
        <w:rPr>
          <w:b/>
        </w:rPr>
        <w:t xml:space="preserve">Teksti numero 43</w:t>
      </w:r>
    </w:p>
    <w:p>
      <w:r>
        <w:t xml:space="preserve">Parthia oli Akhamenidien valtakunnan Koillis-Iranin satrapiakunta, joka siirtyi myöhemmin Aleksanterin valtakuntaan. Seleukidien aikana Parthiaa hallitsivat erilaiset kreikkalaiset satrapit, kuten Nikanor ja Filippos (satrappi). Vuonna </w:t>
      </w:r>
      <w:r>
        <w:rPr>
          <w:color w:val="A9A9A9"/>
        </w:rPr>
        <w:t xml:space="preserve">247 eaa. </w:t>
      </w:r>
      <w:r>
        <w:t xml:space="preserve">Antiokhos II Teoksen kuoleman jälkeen Parthian seleukidien kuvernööri Andragoras julisti itsenäisyytensä ja alkoi lyödä kolikoita, joissa hänellä oli päällään kuninkaallinen diadeemi ja hän vaati itselleen kuninkuutta. Hän hallitsi vuoteen </w:t>
      </w:r>
      <w:r>
        <w:rPr>
          <w:color w:val="DCDCDC"/>
        </w:rPr>
        <w:t xml:space="preserve">238 eaa.</w:t>
      </w:r>
      <w:r>
        <w:t xml:space="preserve">, jolloin </w:t>
      </w:r>
      <w:r>
        <w:t xml:space="preserve">Parni-heimon </w:t>
      </w:r>
      <w:r>
        <w:t xml:space="preserve">johtaja </w:t>
      </w:r>
      <w:r>
        <w:rPr>
          <w:color w:val="2F4F4F"/>
        </w:rPr>
        <w:t xml:space="preserve">Arsaces </w:t>
      </w:r>
      <w:r>
        <w:t xml:space="preserve">valloitti Parthian, tappoi Andragoraksen ja aloitti Arsacidien dynastian. Antiokhos III valloitti arsakidien hallinnassa olevan alueen takaisin </w:t>
      </w:r>
      <w:r>
        <w:t xml:space="preserve">Arsaces II:lta </w:t>
      </w:r>
      <w:r>
        <w:t xml:space="preserve">vuonna </w:t>
      </w:r>
      <w:r>
        <w:rPr>
          <w:color w:val="6B8E23"/>
        </w:rPr>
        <w:t xml:space="preserve">209 eaa.</w:t>
      </w:r>
      <w:r>
        <w:t xml:space="preserve"> Arsaces II pyysi rauhaa, ja hänestä tuli Seleukidien vasalli, ja vasta Phraates I:n (168-165 eaa.) aikana Arsacidit alkoivat jälleen puolustaa itsenäisyyttään.</w:t>
      </w:r>
    </w:p>
    <w:p>
      <w:r>
        <w:rPr>
          <w:b/>
        </w:rPr>
        <w:t xml:space="preserve">Kysymys 0</w:t>
      </w:r>
    </w:p>
    <w:p>
      <w:r>
        <w:t xml:space="preserve">Milloin Andragoras julisti itsenäisyytensä?</w:t>
      </w:r>
    </w:p>
    <w:p>
      <w:r>
        <w:rPr>
          <w:b/>
        </w:rPr>
        <w:t xml:space="preserve">Kysymys 1</w:t>
      </w:r>
    </w:p>
    <w:p>
      <w:r>
        <w:t xml:space="preserve">Milloin Andragoraan valtakausi päättyi?</w:t>
      </w:r>
    </w:p>
    <w:p>
      <w:r>
        <w:rPr>
          <w:b/>
        </w:rPr>
        <w:t xml:space="preserve">Kysymys 2</w:t>
      </w:r>
    </w:p>
    <w:p>
      <w:r>
        <w:t xml:space="preserve">Kuka tappoi Andragoraan?</w:t>
      </w:r>
    </w:p>
    <w:p>
      <w:r>
        <w:rPr>
          <w:b/>
        </w:rPr>
        <w:t xml:space="preserve">Kysymys 3</w:t>
      </w:r>
    </w:p>
    <w:p>
      <w:r>
        <w:t xml:space="preserve">Minkä heimon johtaja Arsaces oli?</w:t>
      </w:r>
    </w:p>
    <w:p>
      <w:r>
        <w:rPr>
          <w:b/>
        </w:rPr>
        <w:t xml:space="preserve">Kysymys 4</w:t>
      </w:r>
    </w:p>
    <w:p>
      <w:r>
        <w:t xml:space="preserve">Milloin Antiokhos III sai takaisin alueita Arsaces II:lta?</w:t>
      </w:r>
    </w:p>
    <w:p>
      <w:r>
        <w:rPr>
          <w:b/>
        </w:rPr>
        <w:t xml:space="preserve">Tekstin numero 44</w:t>
      </w:r>
    </w:p>
    <w:p>
      <w:r>
        <w:t xml:space="preserve">Parthialaisen Mithridates I:n valtakaudella arsakidien hallinta laajeni käsittämään Heratin (167 eaa.), Babylonian (144 eaa.), Median (141 eaa.), Persian (139 eaa.) ja suuret osat Syyriasta (110-luvulla eaa.). Seleukidien ja Parthian sodat jatkuivat, kun Seleukidit tunkeutuivat Mesopotamiaan </w:t>
      </w:r>
      <w:r>
        <w:rPr>
          <w:color w:val="A9A9A9"/>
        </w:rPr>
        <w:t xml:space="preserve">Antiokhos VII Sidetesin </w:t>
      </w:r>
      <w:r>
        <w:t xml:space="preserve">(hallitsijana 138-129 eaa.) </w:t>
      </w:r>
      <w:r>
        <w:t xml:space="preserve">johdolla</w:t>
      </w:r>
      <w:r>
        <w:t xml:space="preserve">, mutta hän sai lopulta surmansa </w:t>
      </w:r>
      <w:r>
        <w:rPr>
          <w:color w:val="DCDCDC"/>
        </w:rPr>
        <w:t xml:space="preserve">parthialaisten </w:t>
      </w:r>
      <w:r>
        <w:t xml:space="preserve">vastahyökkäyksessä. Seleukidien dynastian kukistumisen jälkeen parthialaiset taistelivat usein naapurimaa Roomaa vastaan roomalais-parthialaisissa sodissa (</w:t>
      </w:r>
      <w:r>
        <w:rPr>
          <w:color w:val="2F4F4F"/>
        </w:rPr>
        <w:t xml:space="preserve">66 eaa. - 217 jKr.)</w:t>
      </w:r>
      <w:r>
        <w:t xml:space="preserve">. Hellenismin runsaat jäljet jatkuivat Parthian valtakunnan aikana. Parthialaiset käyttivät kreikkaa sekä omaa parthialaista kieltään (joka oli tosin kreikkaa vähäisempi) hallintokielinä ja käyttivät myös </w:t>
      </w:r>
      <w:r>
        <w:rPr>
          <w:color w:val="556B2F"/>
        </w:rPr>
        <w:t xml:space="preserve">kreikkalaisia drakmoja </w:t>
      </w:r>
      <w:r>
        <w:t xml:space="preserve">kolikoina. He nauttivat kreikkalaisesta teatterista, ja kreikkalainen taide vaikutti parthialaiseen taiteeseen. Parthialaiset jatkoivat kreikkalaisten jumalien palvomista, jotka synkretisoitiin yhdessä </w:t>
      </w:r>
      <w:r>
        <w:rPr>
          <w:color w:val="6B8E23"/>
        </w:rPr>
        <w:t xml:space="preserve">iranilaisten </w:t>
      </w:r>
      <w:r>
        <w:t xml:space="preserve">jumaluuksien </w:t>
      </w:r>
      <w:r>
        <w:t xml:space="preserve">kanssa.</w:t>
      </w:r>
      <w:r>
        <w:t xml:space="preserve"> Heidän hallitsijansa perustivat hallitsijakultteja hellenististen kuninkaiden tapaan ja käyttivät usein hellenistisiä kuninkaallisia epiteettejä.</w:t>
      </w:r>
    </w:p>
    <w:p>
      <w:r>
        <w:rPr>
          <w:b/>
        </w:rPr>
        <w:t xml:space="preserve">Kysymys 0</w:t>
      </w:r>
    </w:p>
    <w:p>
      <w:r>
        <w:t xml:space="preserve">Kenen johdolla seleukidit hyökkäsivät Mesopotamiaan?</w:t>
      </w:r>
    </w:p>
    <w:p>
      <w:r>
        <w:rPr>
          <w:b/>
        </w:rPr>
        <w:t xml:space="preserve">Kysymys 1</w:t>
      </w:r>
    </w:p>
    <w:p>
      <w:r>
        <w:t xml:space="preserve">Minkä armeijan toimesta Antiokhos VII Sidetes tapettiin?</w:t>
      </w:r>
    </w:p>
    <w:p>
      <w:r>
        <w:rPr>
          <w:b/>
        </w:rPr>
        <w:t xml:space="preserve">Kysymys 2</w:t>
      </w:r>
    </w:p>
    <w:p>
      <w:r>
        <w:t xml:space="preserve">Minkä vuoden aikana käytiin roomalais-parthalaisia sotia?</w:t>
      </w:r>
    </w:p>
    <w:p>
      <w:r>
        <w:rPr>
          <w:b/>
        </w:rPr>
        <w:t xml:space="preserve">Kysymys 3</w:t>
      </w:r>
    </w:p>
    <w:p>
      <w:r>
        <w:t xml:space="preserve">Mikä oli Parthian valtakunnan valuutta?</w:t>
      </w:r>
    </w:p>
    <w:p>
      <w:r>
        <w:rPr>
          <w:b/>
        </w:rPr>
        <w:t xml:space="preserve">Kysymys 4</w:t>
      </w:r>
    </w:p>
    <w:p>
      <w:r>
        <w:t xml:space="preserve">Parthian valtakunta palvoi kreikkalaisia jumalia ja mitä muita kulttuurien jumaluuksia?</w:t>
      </w:r>
    </w:p>
    <w:p>
      <w:r>
        <w:rPr>
          <w:b/>
        </w:rPr>
        <w:t xml:space="preserve">Tekstin numero 45</w:t>
      </w:r>
    </w:p>
    <w:p>
      <w:r>
        <w:rPr>
          <w:color w:val="A9A9A9"/>
        </w:rPr>
        <w:t xml:space="preserve">Nabatealaisten kuningaskunta </w:t>
      </w:r>
      <w:r>
        <w:t xml:space="preserve">oli arabivaltio, joka sijaitsi Siinain niemimaan ja Arabian niemimaan välissä. Sen pääkaupunki oli </w:t>
      </w:r>
      <w:r>
        <w:rPr>
          <w:color w:val="DCDCDC"/>
        </w:rPr>
        <w:t xml:space="preserve">Petran </w:t>
      </w:r>
      <w:r>
        <w:t xml:space="preserve">kaupunki</w:t>
      </w:r>
      <w:r>
        <w:t xml:space="preserve">, joka oli tärkeä kauppakaupunki suitsukkeiden reitillä. Nabatealaiset vastustivat Antigonoksen hyökkäyksiä ja olivat </w:t>
      </w:r>
      <w:r>
        <w:rPr>
          <w:color w:val="2F4F4F"/>
        </w:rPr>
        <w:t xml:space="preserve">hasmonealaisten </w:t>
      </w:r>
      <w:r>
        <w:t xml:space="preserve">liittolaisia </w:t>
      </w:r>
      <w:r>
        <w:t xml:space="preserve">heidän taistelussaan Seleukideja vastaan, mutta taistelivat myöhemmin Herodes Suurta vastaan. Nabatealaisten hellenisoituminen tapahtui suhteellisen myöhään verrattuna ympäröiviin alueisiin. Nabatealaisten aineellisessa kulttuurissa ei näy kreikkalaista vaikutusta ennen </w:t>
      </w:r>
      <w:r>
        <w:rPr>
          <w:color w:val="556B2F"/>
        </w:rPr>
        <w:t xml:space="preserve">Aretas III Filhellenen </w:t>
      </w:r>
      <w:r>
        <w:t xml:space="preserve">valtakautta </w:t>
      </w:r>
      <w:r>
        <w:rPr>
          <w:color w:val="6B8E23"/>
        </w:rPr>
        <w:t xml:space="preserve">1. </w:t>
      </w:r>
      <w:r>
        <w:t xml:space="preserve">vuosisadalla eaa. Aretas valloitti Damaskoksen ja rakensi Petran allaskompleksin ja puutarhat hellenistiseen tyyliin. Vaikka nabatealaiset alun perin palvoivatkin perinteisiä jumaliaan symbolisessa muodossa, kuten kivilohkareina tai pylväinä, he alkoivat hellenistisellä kaudella samaistaa jumalansa kreikkalaisiin jumaliin ja kuvata niitä kreikkalaisesta kuvanveistosta vaikutteita saaneissa figuratiivisissa muodoissa. Nabatealaisten taiteessa on havaittavissa kreikkalaisia vaikutteita, ja sieltä on löydetty maalauksia, joissa kuvataan dionyysisiä kohtauksia. He myös ottivat hitaasti käyttöön kreikan kielen kaupankäynnin kielenä aramean ja arabian ohella.</w:t>
      </w:r>
    </w:p>
    <w:p>
      <w:r>
        <w:rPr>
          <w:b/>
        </w:rPr>
        <w:t xml:space="preserve">Kysymys 0</w:t>
      </w:r>
    </w:p>
    <w:p>
      <w:r>
        <w:t xml:space="preserve">Mikä arabivaltio sijaitsi Siinain niemimaan ja Arabian niemimaan välissä?</w:t>
      </w:r>
    </w:p>
    <w:p>
      <w:r>
        <w:rPr>
          <w:b/>
        </w:rPr>
        <w:t xml:space="preserve">Kysymys 1</w:t>
      </w:r>
    </w:p>
    <w:p>
      <w:r>
        <w:t xml:space="preserve">Mikä oli Nabatean kuningaskunnan pääkaupunki?</w:t>
      </w:r>
    </w:p>
    <w:p>
      <w:r>
        <w:rPr>
          <w:b/>
        </w:rPr>
        <w:t xml:space="preserve">Kysymys 2</w:t>
      </w:r>
    </w:p>
    <w:p>
      <w:r>
        <w:t xml:space="preserve">Kuka liittoutui Nabatean kuningaskunnan kanssa taistellakseen Seleukideja vastaan?</w:t>
      </w:r>
    </w:p>
    <w:p>
      <w:r>
        <w:rPr>
          <w:b/>
        </w:rPr>
        <w:t xml:space="preserve">Kysymys 3</w:t>
      </w:r>
    </w:p>
    <w:p>
      <w:r>
        <w:t xml:space="preserve">Kenen valtakaudella nabatealaisten kulttuurissa alkoi näkyä kreikkalaista vaikutusta?</w:t>
      </w:r>
    </w:p>
    <w:p>
      <w:r>
        <w:rPr>
          <w:b/>
        </w:rPr>
        <w:t xml:space="preserve">Kysymys 4</w:t>
      </w:r>
    </w:p>
    <w:p>
      <w:r>
        <w:t xml:space="preserve">Millä vuosisadalla Aretas III Philhellene hallitsi?</w:t>
      </w:r>
    </w:p>
    <w:p>
      <w:r>
        <w:rPr>
          <w:b/>
        </w:rPr>
        <w:t xml:space="preserve">Teksti numero 46</w:t>
      </w:r>
    </w:p>
    <w:p>
      <w:r>
        <w:t xml:space="preserve">Hellenistisellä kaudella </w:t>
      </w:r>
      <w:r>
        <w:rPr>
          <w:color w:val="A9A9A9"/>
        </w:rPr>
        <w:t xml:space="preserve">Juudeasta </w:t>
      </w:r>
      <w:r>
        <w:t xml:space="preserve">tuli Seleukidien valtakunnan ja Ptolemaiosten Egyptin välinen rajaseutu, ja siksi se oli usein Syyrian sotien etulinjassa, ja se vaihtoi useaan otteeseen omistajaa näiden konfliktien aikana. Hellenististen valtakuntien aikana Juudeaa hallitsi </w:t>
      </w:r>
      <w:r>
        <w:rPr>
          <w:color w:val="DCDCDC"/>
        </w:rPr>
        <w:t xml:space="preserve">Israelin ylipapin </w:t>
      </w:r>
      <w:r>
        <w:t xml:space="preserve">perinnöllinen virka </w:t>
      </w:r>
      <w:r>
        <w:t xml:space="preserve">hellenistisenä vasallina. Tänä aikana </w:t>
      </w:r>
      <w:r>
        <w:t xml:space="preserve">syntyi myös hellenistinen </w:t>
      </w:r>
      <w:r>
        <w:rPr>
          <w:color w:val="2F4F4F"/>
        </w:rPr>
        <w:t xml:space="preserve">juutalaisuus, </w:t>
      </w:r>
      <w:r>
        <w:t xml:space="preserve">joka kehittyi ensin Aleksandrian ja </w:t>
      </w:r>
      <w:r>
        <w:rPr>
          <w:color w:val="556B2F"/>
        </w:rPr>
        <w:t xml:space="preserve">Antiokian </w:t>
      </w:r>
      <w:r>
        <w:t xml:space="preserve">juutalaisessa diasporassa </w:t>
      </w:r>
      <w:r>
        <w:t xml:space="preserve">ja levisi sitten Juudeaan. Tämän kulttuurisen synkretismin tärkein kirjallinen tuote on heprealaisen Raamatun Septuaginta-käännös raamatullisesta hepreasta ja raamatullisesta arameasta koiné-kreikaksi. Syynä tämän käännöksen laatimiseen näyttää olleen se, että monet Aleksandrian juutalaiset olivat menettäneet kyvyn puhua hepreaa ja arameaa.</w:t>
      </w:r>
    </w:p>
    <w:p>
      <w:r>
        <w:rPr>
          <w:b/>
        </w:rPr>
        <w:t xml:space="preserve">Kysymys 0</w:t>
      </w:r>
    </w:p>
    <w:p>
      <w:r>
        <w:t xml:space="preserve">Mikä oli Seleukidien valtakunnan ja Ptolemaiosten Egyptin välissä hellenistisen ajan aikana?</w:t>
      </w:r>
    </w:p>
    <w:p>
      <w:r>
        <w:rPr>
          <w:b/>
        </w:rPr>
        <w:t xml:space="preserve">Kysymys 1</w:t>
      </w:r>
    </w:p>
    <w:p>
      <w:r>
        <w:t xml:space="preserve">Kuka hallitsi Juudeaa hellenistisellä kaudella?</w:t>
      </w:r>
    </w:p>
    <w:p>
      <w:r>
        <w:rPr>
          <w:b/>
        </w:rPr>
        <w:t xml:space="preserve">Kysymys 2</w:t>
      </w:r>
    </w:p>
    <w:p>
      <w:r>
        <w:t xml:space="preserve">Mikä uskonto nousi Juudeassa hellenistisen kauden aikana?</w:t>
      </w:r>
    </w:p>
    <w:p>
      <w:r>
        <w:rPr>
          <w:b/>
        </w:rPr>
        <w:t xml:space="preserve">Kysymys 3</w:t>
      </w:r>
    </w:p>
    <w:p>
      <w:r>
        <w:t xml:space="preserve">Hellenistinen juutalaisuus kehittyi Aleksandriassa ja millä muulla alueella?</w:t>
      </w:r>
    </w:p>
    <w:p>
      <w:r>
        <w:rPr>
          <w:b/>
        </w:rPr>
        <w:t xml:space="preserve">Tekstin numero 47</w:t>
      </w:r>
    </w:p>
    <w:p>
      <w:r>
        <w:t xml:space="preserve">Vuosina 301-219 eaa. Ptolemaiokset hallitsivat Juudeaa suhteellisen rauhallisesti, ja juutalaiset työskentelivät usein Ptolemaiosten hallinnossa ja armeijassa, mikä johti hellenisoituneen juutalaisen eliittiluokan (esim. </w:t>
      </w:r>
      <w:r>
        <w:rPr>
          <w:color w:val="A9A9A9"/>
        </w:rPr>
        <w:t xml:space="preserve">Tobiadit) </w:t>
      </w:r>
      <w:r>
        <w:t xml:space="preserve">nousuun</w:t>
      </w:r>
      <w:r>
        <w:t xml:space="preserve">. </w:t>
      </w:r>
      <w:r>
        <w:rPr>
          <w:color w:val="DCDCDC"/>
        </w:rPr>
        <w:t xml:space="preserve">Antiokhos III:</w:t>
      </w:r>
      <w:r>
        <w:t xml:space="preserve">n sodat </w:t>
      </w:r>
      <w:r>
        <w:t xml:space="preserve">toivat alueen Seleukidien valtakuntaan; Jerusalem joutui hänen hallintaansa vuonna </w:t>
      </w:r>
      <w:r>
        <w:t xml:space="preserve">, ja</w:t>
      </w:r>
      <w:r>
        <w:rPr>
          <w:color w:val="2F4F4F"/>
        </w:rPr>
        <w:t xml:space="preserve">198</w:t>
      </w:r>
      <w:r>
        <w:t xml:space="preserve"> temppeli korjattiin ja sitä varustettiin rahalla ja veronmaksulla. Antiokhos IV Epifanes ryösti Jerusalemin ja ryösti temppelin vuonna 169 eaa. sen jälkeen, kun Juudeassa oli ollut levottomuuksia hänen epäonnistuneen Egyptin hyökkäyksensä aikana. Tämän jälkeen Antiokhos kielsi keskeiset juutalaiset uskonnolliset rituaalit ja perinteet Juudeassa. Hän yritti ehkä hellenisoida aluetta ja yhtenäistää valtakuntaansa, ja juutalaisten vastarinta tätä vastaan johti lopulta väkivaltaisuuksien kiihtymiseen. Oli miten oli, Seleukideusta kannattavien ja vastustavien juutalaisten ryhmittymien väliset jännitteet johtivat </w:t>
      </w:r>
      <w:r>
        <w:rPr>
          <w:color w:val="6B8E23"/>
        </w:rPr>
        <w:t xml:space="preserve">Juudas Makkabeuksen </w:t>
      </w:r>
      <w:r>
        <w:t xml:space="preserve">(jonka voittoa juhlitaan juutalaisessa hanukan juhlassa</w:t>
      </w:r>
      <w:r>
        <w:rPr>
          <w:color w:val="6B8E23"/>
        </w:rPr>
        <w:t xml:space="preserve">) makkabealaiskapinaan vuosina </w:t>
      </w:r>
      <w:r>
        <w:rPr>
          <w:color w:val="556B2F"/>
        </w:rPr>
        <w:t xml:space="preserve">174-135 eaa.</w:t>
      </w:r>
    </w:p>
    <w:p>
      <w:r>
        <w:rPr>
          <w:b/>
        </w:rPr>
        <w:t xml:space="preserve">Kysymys 0</w:t>
      </w:r>
    </w:p>
    <w:p>
      <w:r>
        <w:t xml:space="preserve">Mikä oli juutalaisen eliittiluokan nimi?</w:t>
      </w:r>
    </w:p>
    <w:p>
      <w:r>
        <w:rPr>
          <w:b/>
        </w:rPr>
        <w:t xml:space="preserve">Kysymys 1</w:t>
      </w:r>
    </w:p>
    <w:p>
      <w:r>
        <w:t xml:space="preserve">Kuka johtaja toi Juudean Seleukidien valtakuntaan?</w:t>
      </w:r>
    </w:p>
    <w:p>
      <w:r>
        <w:rPr>
          <w:b/>
        </w:rPr>
        <w:t xml:space="preserve">Kysymys 2</w:t>
      </w:r>
    </w:p>
    <w:p>
      <w:r>
        <w:t xml:space="preserve">Milloin Jerusalem kaatui Antiokhos III:lle?</w:t>
      </w:r>
    </w:p>
    <w:p>
      <w:r>
        <w:rPr>
          <w:b/>
        </w:rPr>
        <w:t xml:space="preserve">Kysymys 3</w:t>
      </w:r>
    </w:p>
    <w:p>
      <w:r>
        <w:t xml:space="preserve">Mitä voittoisaa kansannousua juhlitaan juutalaisessa hanukan juhlassa?</w:t>
      </w:r>
    </w:p>
    <w:p>
      <w:r>
        <w:rPr>
          <w:b/>
        </w:rPr>
        <w:t xml:space="preserve">Kysymys 4</w:t>
      </w:r>
    </w:p>
    <w:p>
      <w:r>
        <w:t xml:space="preserve">Minkä vuoden aikana Juudas Makkabeuksen makkabealaiskapina oli?</w:t>
      </w:r>
    </w:p>
    <w:p>
      <w:r>
        <w:rPr>
          <w:b/>
        </w:rPr>
        <w:t xml:space="preserve">Tekstin numero 48</w:t>
      </w:r>
    </w:p>
    <w:p>
      <w:r>
        <w:t xml:space="preserve">Nykytulkintojen mukaan tämä ajanjakso oli sisällissota hellenisoituneen ja ortodoksisen juutalaisuuden muotojen välillä. Tästä kapinasta syntyi itsenäinen juutalainen valtakunta, joka tunnettiin nimellä </w:t>
      </w:r>
      <w:r>
        <w:rPr>
          <w:color w:val="A9A9A9"/>
        </w:rPr>
        <w:t xml:space="preserve">Hasmonan dynastia ja </w:t>
      </w:r>
      <w:r>
        <w:t xml:space="preserve">joka kesti vuodesta </w:t>
      </w:r>
      <w:r>
        <w:rPr>
          <w:color w:val="DCDCDC"/>
        </w:rPr>
        <w:t xml:space="preserve">165 eaa. vuoteen 63 eaa. asti</w:t>
      </w:r>
      <w:r>
        <w:t xml:space="preserve">. Hasmonäalaisten dynastia hajosi lopulta sisällissodassa, joka sattui samaan aikaan Rooman sisällissotien kanssa. Viimeinen hasmonialainen hallitsija, </w:t>
      </w:r>
      <w:r>
        <w:rPr>
          <w:color w:val="2F4F4F"/>
        </w:rPr>
        <w:t xml:space="preserve">Antigonus II Mattathias, </w:t>
      </w:r>
      <w:r>
        <w:t xml:space="preserve">joutui </w:t>
      </w:r>
      <w:r>
        <w:rPr>
          <w:color w:val="556B2F"/>
        </w:rPr>
        <w:t xml:space="preserve">Herodeksen </w:t>
      </w:r>
      <w:r>
        <w:t xml:space="preserve">vangiksi </w:t>
      </w:r>
      <w:r>
        <w:t xml:space="preserve">ja teloitettiin </w:t>
      </w:r>
      <w:r>
        <w:t xml:space="preserve">vuonna </w:t>
      </w:r>
      <w:r>
        <w:rPr>
          <w:color w:val="6B8E23"/>
        </w:rPr>
        <w:t xml:space="preserve">37 eaa.</w:t>
      </w:r>
      <w:r>
        <w:t xml:space="preserve"> Huolimatta siitä, että alun perin kyseessä oli kapina kreikkalaista yliherruutta vastaan, Hasmonen valtakunta ja myös sitä seurannut Herodeksen valtakunta hellenisoituivat vähitellen yhä enemmän. Vuodesta 37 eaa. vuoteen 6 jKr. Herodiaaninen dynastia, juutalais-roomalaiset asiakaskuninkaat, hallitsi Juudeaa. Herodes Suuri laajensi temppeliä huomattavasti (ks. Herodeksen temppeli) ja teki siitä yhden maailman suurimmista uskonnollisista rakennelmista. Suurennetun temppelin ja muun Herodeksen arkkitehtuurin tyylissä näkyy merkittävä hellenistinen arkkitehtuurivaikutus.</w:t>
      </w:r>
    </w:p>
    <w:p>
      <w:r>
        <w:rPr>
          <w:b/>
        </w:rPr>
        <w:t xml:space="preserve">Kysymys 0</w:t>
      </w:r>
    </w:p>
    <w:p>
      <w:r>
        <w:t xml:space="preserve">Mikä itsenäinen valtakunta muodostui Juudas Makkabeuksen makkabealaisesta kapinasta?</w:t>
      </w:r>
    </w:p>
    <w:p>
      <w:r>
        <w:rPr>
          <w:b/>
        </w:rPr>
        <w:t xml:space="preserve">Kysymys 1</w:t>
      </w:r>
    </w:p>
    <w:p>
      <w:r>
        <w:t xml:space="preserve">Minkä vuoden ajan Hasmonaian dynastia oli olemassa?</w:t>
      </w:r>
    </w:p>
    <w:p>
      <w:r>
        <w:rPr>
          <w:b/>
        </w:rPr>
        <w:t xml:space="preserve">Kysymys 2</w:t>
      </w:r>
    </w:p>
    <w:p>
      <w:r>
        <w:t xml:space="preserve">Kuka oli viimeinen hasmonialainen hallitsija?</w:t>
      </w:r>
    </w:p>
    <w:p>
      <w:r>
        <w:rPr>
          <w:b/>
        </w:rPr>
        <w:t xml:space="preserve">Kysymys 3</w:t>
      </w:r>
    </w:p>
    <w:p>
      <w:r>
        <w:t xml:space="preserve">Kuka vangitsi Antigonos II Mattathiaksen?</w:t>
      </w:r>
    </w:p>
    <w:p>
      <w:r>
        <w:rPr>
          <w:b/>
        </w:rPr>
        <w:t xml:space="preserve">Kysymys 4</w:t>
      </w:r>
    </w:p>
    <w:p>
      <w:r>
        <w:t xml:space="preserve">Milloin Antigonos II Mattathias teloitettiin?</w:t>
      </w:r>
    </w:p>
    <w:p>
      <w:r>
        <w:rPr>
          <w:b/>
        </w:rPr>
        <w:t xml:space="preserve">Tekstin numero 49</w:t>
      </w:r>
    </w:p>
    <w:p>
      <w:r>
        <w:t xml:space="preserve">Baktrian kreikkalainen kuningaskunta alkoi Seleukidien valtakunnasta irtautuneena satrapiakuntana, joka oli valtakunnan koon vuoksi huomattavasti vapaampi keskusvalvonnasta. Vuosina 255-246 eaa. Baktrian, Sogdianan ja Margianan (suurin osa nykyistä Afganistania) kuvernööri </w:t>
      </w:r>
      <w:r>
        <w:rPr>
          <w:color w:val="A9A9A9"/>
        </w:rPr>
        <w:t xml:space="preserve">Diodotus </w:t>
      </w:r>
      <w:r>
        <w:t xml:space="preserve">vei tämän prosessin loogiseen ääripäähän ja julistautui kuninkaaksi. Diodotos II:n poika Diodotos II syrjäytettiin noin vuonna </w:t>
      </w:r>
      <w:r>
        <w:rPr>
          <w:color w:val="DCDCDC"/>
        </w:rPr>
        <w:t xml:space="preserve">230 eaa. </w:t>
      </w:r>
      <w:r>
        <w:rPr>
          <w:color w:val="2F4F4F"/>
        </w:rPr>
        <w:t xml:space="preserve">Euthydemus</w:t>
      </w:r>
      <w:r>
        <w:t xml:space="preserve">, joka oli mahdollisesti Sogdianan satrappi, </w:t>
      </w:r>
      <w:r>
        <w:t xml:space="preserve">kukisti Diodotos II:n ja </w:t>
      </w:r>
      <w:r>
        <w:t xml:space="preserve">perusti sitten oman dynastiansa. Noin vuonna 210 eaa. kreikkalais-baktralaiseen valtakuntaan hyökkäsi </w:t>
      </w:r>
      <w:r>
        <w:rPr>
          <w:color w:val="556B2F"/>
        </w:rPr>
        <w:t xml:space="preserve">Antiokhos III:</w:t>
      </w:r>
      <w:r>
        <w:t xml:space="preserve">n johtama, jälleen voimistuva Seleukidien valtakunta</w:t>
      </w:r>
      <w:r>
        <w:t xml:space="preserve">. </w:t>
      </w:r>
      <w:r>
        <w:t xml:space="preserve">Vaikka Antiokhos voitti kentällä, hän ilmeisesti tajusi, että vallitsevassa tilanteessa oli etuja (ehkä hän aavisti, ettei Baktriaa voitu hallita Syyriasta käsin), ja naitti yhden tyttäristään </w:t>
      </w:r>
      <w:r>
        <w:rPr>
          <w:color w:val="6B8E23"/>
        </w:rPr>
        <w:t xml:space="preserve">Euthydemoksen </w:t>
      </w:r>
      <w:r>
        <w:t xml:space="preserve">pojan </w:t>
      </w:r>
      <w:r>
        <w:t xml:space="preserve">kanssa</w:t>
      </w:r>
      <w:r>
        <w:t xml:space="preserve">, mikä oikeutti kreikkalais-baktrialaisen dynastian. Pian tämän jälkeen kreikkalais-baktralainen valtakunta näyttää laajentuneen, mahdollisesti hyödyntäen Parthian kuninkaan Arsaces II:n tappiota Antiokhoselle.</w:t>
      </w:r>
    </w:p>
    <w:p>
      <w:r>
        <w:rPr>
          <w:b/>
        </w:rPr>
        <w:t xml:space="preserve">Kysymys 0</w:t>
      </w:r>
    </w:p>
    <w:p>
      <w:r>
        <w:t xml:space="preserve">Minkä kuninkaan johtama Baktria oli vuosina 255-246 eaa.?</w:t>
      </w:r>
    </w:p>
    <w:p>
      <w:r>
        <w:rPr>
          <w:b/>
        </w:rPr>
        <w:t xml:space="preserve">Kysymys 1</w:t>
      </w:r>
    </w:p>
    <w:p>
      <w:r>
        <w:t xml:space="preserve">Milloin Diodotos II syrjäytettiin?</w:t>
      </w:r>
    </w:p>
    <w:p>
      <w:r>
        <w:rPr>
          <w:b/>
        </w:rPr>
        <w:t xml:space="preserve">Kysymys 2</w:t>
      </w:r>
    </w:p>
    <w:p>
      <w:r>
        <w:t xml:space="preserve">Mikä johtaja syrjäytti Diodotos II:n?</w:t>
      </w:r>
    </w:p>
    <w:p>
      <w:r>
        <w:rPr>
          <w:b/>
        </w:rPr>
        <w:t xml:space="preserve">Kysymys 3</w:t>
      </w:r>
    </w:p>
    <w:p>
      <w:r>
        <w:t xml:space="preserve">Mikä Seleukidien johtaja hyökkäsi kreikkalais-baktralaiseen valtakuntaan?</w:t>
      </w:r>
    </w:p>
    <w:p>
      <w:r>
        <w:rPr>
          <w:b/>
        </w:rPr>
        <w:t xml:space="preserve">Kysymys 4</w:t>
      </w:r>
    </w:p>
    <w:p>
      <w:r>
        <w:t xml:space="preserve">Antiokhos III nai tyttärensä kenen pojan kanssa?</w:t>
      </w:r>
    </w:p>
    <w:p>
      <w:r>
        <w:rPr>
          <w:b/>
        </w:rPr>
        <w:t xml:space="preserve">Tekstin numero 50</w:t>
      </w:r>
    </w:p>
    <w:p>
      <w:r>
        <w:rPr>
          <w:color w:val="A9A9A9"/>
        </w:rPr>
        <w:t xml:space="preserve">Strabon </w:t>
      </w:r>
      <w:r>
        <w:t xml:space="preserve">mukaan </w:t>
      </w:r>
      <w:r>
        <w:t xml:space="preserve">kreikkalais-baktrialaisilla näyttää olleen yhteyksiä Kiinaan silkkitien kauppareittien kautta (Strabo, XI.XI.I).</w:t>
      </w:r>
      <w:r>
        <w:t xml:space="preserve"> Intialaisissa lähteissä mainitaan myös buddhalaismunkkien ja kreikkalaisten väliset uskonnolliset yhteydet, ja jotkut kreikkalais-baktrialaiset kääntyivätkin buddhalaisuuteen. Euthydemoksen poika ja seuraaja Demetrios tunkeutui Luoteis-Intiaan vuonna </w:t>
      </w:r>
      <w:r>
        <w:rPr>
          <w:color w:val="DCDCDC"/>
        </w:rPr>
        <w:t xml:space="preserve">180 eaa. </w:t>
      </w:r>
      <w:r>
        <w:t xml:space="preserve">sen jälkeen, kun Mauryanien valtakunta oli tuhoutunut; Mauryanit olivat todennäköisesti baktrialaisten (ja seleukidien) liittolaisia. Tarkka peruste hyökkäykselle on edelleen epäselvä, mutta noin vuonna 175 eaa. kreikkalaiset hallitsivat osia Luoteis-Intiasta. Tämä ajanjakso merkitsee myös kreikkalais-baktrialaisen historian hämärtymisen alkua. </w:t>
      </w:r>
      <w:r>
        <w:rPr>
          <w:color w:val="2F4F4F"/>
        </w:rPr>
        <w:t xml:space="preserve">Demetrios </w:t>
      </w:r>
      <w:r>
        <w:t xml:space="preserve">kuoli mahdollisesti noin vuonna 180 eaa.; numismaattiset todisteet viittaavat useiden muiden kuninkaiden olemassaoloon pian sen jälkeen. On todennäköistä, että tässä vaiheessa kreikkalais-baktralainen valtakunta jakaantui muutamaksi vuodeksi useiksi puoliksi itsenäisiksi alueiksi, jotka usein sotivat keskenään. </w:t>
      </w:r>
      <w:r>
        <w:rPr>
          <w:color w:val="556B2F"/>
        </w:rPr>
        <w:t xml:space="preserve">Heliocles </w:t>
      </w:r>
      <w:r>
        <w:t xml:space="preserve">oli viimeinen kreikkalainen, joka selvästi hallitsi Baktriaa, ja hänen valtansa romahti Keski-Aasian heimojen (skyyttien ja jezhien) hyökkäysten vuoksi noin vuonna 130 eaa. Kreikkalainen kaupunkisivilisaatio näyttää kuitenkin jatkuneen Baktriassa valtakunnan kukistumisen jälkeen, ja sillä oli hellenisoiva vaikutus heimoihin, jotka olivat syrjäyttäneet kreikkalaisten vallan. Sitä seuranneessa Kushan-valtakunnassa käytettiin edelleen kreikkaa kolikoissa, ja kreikkalaiset olivat edelleen vaikutusvaltaisia valtakunnassa.</w:t>
      </w:r>
    </w:p>
    <w:p>
      <w:r>
        <w:rPr>
          <w:b/>
        </w:rPr>
        <w:t xml:space="preserve">Kysymys 0</w:t>
      </w:r>
    </w:p>
    <w:p>
      <w:r>
        <w:t xml:space="preserve">Kuka totesi, että kreikkalaisilla-baktrialaisilla oli yhteyksiä silkkitien kautta?</w:t>
      </w:r>
    </w:p>
    <w:p>
      <w:r>
        <w:rPr>
          <w:b/>
        </w:rPr>
        <w:t xml:space="preserve">Kysymys 1</w:t>
      </w:r>
    </w:p>
    <w:p>
      <w:r>
        <w:t xml:space="preserve">Milloin Euthydemoksen poika Demetrios hyökkäsi Luoteis-Intiaan?</w:t>
      </w:r>
    </w:p>
    <w:p>
      <w:r>
        <w:rPr>
          <w:b/>
        </w:rPr>
        <w:t xml:space="preserve">Kysymys 2</w:t>
      </w:r>
    </w:p>
    <w:p>
      <w:r>
        <w:t xml:space="preserve">Kenen kuolema merkitsee kreikkalais-baktrisen historian sekavan dokumentoinnin alkua?</w:t>
      </w:r>
    </w:p>
    <w:p>
      <w:r>
        <w:rPr>
          <w:b/>
        </w:rPr>
        <w:t xml:space="preserve">Kysymys 3</w:t>
      </w:r>
    </w:p>
    <w:p>
      <w:r>
        <w:t xml:space="preserve">Kuka oli viimeinen kreikkalainen, joka selvästi hallitsi Baktriaa?</w:t>
      </w:r>
    </w:p>
    <w:p>
      <w:r>
        <w:rPr>
          <w:b/>
        </w:rPr>
        <w:t xml:space="preserve">Tekstin numero 51</w:t>
      </w:r>
    </w:p>
    <w:p>
      <w:r>
        <w:t xml:space="preserve">Demetrioksen kuoleman jälkeen Intiassa käydyt sisällissodat baktralaisten kuninkaiden välillä antoivat </w:t>
      </w:r>
      <w:r>
        <w:rPr>
          <w:color w:val="A9A9A9"/>
        </w:rPr>
        <w:t xml:space="preserve">Apollodotos I:lle </w:t>
      </w:r>
      <w:r>
        <w:t xml:space="preserve">(noin 180/175 eaa.) mahdollisuuden itsenäistyä ensimmäisenä varsinaisena indokreikkalaisena kuninkaana (joka ei hallinnut Baktriasta käsin). Hänen kolikoitaan on löydetty runsaasti Intiasta, ja hän näyttää hallinneen sekä Gandharassa että läntisessä Punjabissa. Apollodotos I:n seuraaja tai hänen rinnallaan hallitsi </w:t>
      </w:r>
      <w:r>
        <w:rPr>
          <w:color w:val="DCDCDC"/>
        </w:rPr>
        <w:t xml:space="preserve">Antimakhos II</w:t>
      </w:r>
      <w:r>
        <w:t xml:space="preserve">, joka oli todennäköisesti baktrialaisen kuninkaan Antimakhos I:n poika. Noin vuonna 155 (tai 165) eaa. häntä näyttää seuranneen menestynein indokreikkalaisista kuninkaista, </w:t>
      </w:r>
      <w:r>
        <w:rPr>
          <w:color w:val="2F4F4F"/>
        </w:rPr>
        <w:t xml:space="preserve">Menander I</w:t>
      </w:r>
      <w:r>
        <w:t xml:space="preserve">. Menander kääntyi </w:t>
      </w:r>
      <w:r>
        <w:rPr>
          <w:color w:val="556B2F"/>
        </w:rPr>
        <w:t xml:space="preserve">buddhalaisuuteen, </w:t>
      </w:r>
      <w:r>
        <w:t xml:space="preserve">ja hän näyttää olleen suuri uskonnon suojelija; hänet muistetaan joissakin buddhalaisissa teksteissä nimellä "</w:t>
      </w:r>
      <w:r>
        <w:rPr>
          <w:color w:val="6B8E23"/>
        </w:rPr>
        <w:t xml:space="preserve">Milinda"</w:t>
      </w:r>
      <w:r>
        <w:t xml:space="preserve">. Hän myös laajensi valtakuntaansa itään Punjabiin, vaikka nämä valloitukset olivatkin melko lyhytaikaisia.</w:t>
      </w:r>
    </w:p>
    <w:p>
      <w:r>
        <w:rPr>
          <w:b/>
        </w:rPr>
        <w:t xml:space="preserve">Kysymys 0</w:t>
      </w:r>
    </w:p>
    <w:p>
      <w:r>
        <w:t xml:space="preserve">Kuka oli ensimmäinen indokreikkalainen kuningas, joka ei hallinnut Baktriasta käsin?</w:t>
      </w:r>
    </w:p>
    <w:p>
      <w:r>
        <w:rPr>
          <w:b/>
        </w:rPr>
        <w:t xml:space="preserve">Kysymys 1</w:t>
      </w:r>
    </w:p>
    <w:p>
      <w:r>
        <w:t xml:space="preserve">Kuka seurasi Apollodotos I:tä tai hallitsi hänen rinnallaan?</w:t>
      </w:r>
    </w:p>
    <w:p>
      <w:r>
        <w:rPr>
          <w:b/>
        </w:rPr>
        <w:t xml:space="preserve">Kysymys 2</w:t>
      </w:r>
    </w:p>
    <w:p>
      <w:r>
        <w:t xml:space="preserve">Kuka seurasi Antimakhos II:ta?</w:t>
      </w:r>
    </w:p>
    <w:p>
      <w:r>
        <w:rPr>
          <w:b/>
        </w:rPr>
        <w:t xml:space="preserve">Kysymys 3</w:t>
      </w:r>
    </w:p>
    <w:p>
      <w:r>
        <w:t xml:space="preserve">Mihin uskontoon Menander I kääntyi?</w:t>
      </w:r>
    </w:p>
    <w:p>
      <w:r>
        <w:rPr>
          <w:b/>
        </w:rPr>
        <w:t xml:space="preserve">Kysymys 4</w:t>
      </w:r>
    </w:p>
    <w:p>
      <w:r>
        <w:t xml:space="preserve">Millä nimellä Menander I:een viitattiin buddhalaisissa teksteissä?</w:t>
      </w:r>
    </w:p>
    <w:p>
      <w:r>
        <w:rPr>
          <w:b/>
        </w:rPr>
        <w:t xml:space="preserve">Tekstin numero 52</w:t>
      </w:r>
    </w:p>
    <w:p>
      <w:r>
        <w:t xml:space="preserve">Menanderin kuoleman jälkeen (noin </w:t>
      </w:r>
      <w:r>
        <w:rPr>
          <w:color w:val="A9A9A9"/>
        </w:rPr>
        <w:t xml:space="preserve">130 eaa.) </w:t>
      </w:r>
      <w:r>
        <w:t xml:space="preserve">kuningaskunta näyttää hajonneen, ja useita "kuninkaita" on todistetusti asunut samanaikaisesti eri alueilla. Tämä heikensi väistämättä Kreikan asemaa, ja alueita näyttää vähitellen menetetyn. Vuoden 70 eKr. tienoilla läntiset Arakosian ja </w:t>
      </w:r>
      <w:r>
        <w:rPr>
          <w:color w:val="DCDCDC"/>
        </w:rPr>
        <w:t xml:space="preserve">Paropamisadaen alueet </w:t>
      </w:r>
      <w:r>
        <w:t xml:space="preserve">hävisivät heimojen </w:t>
      </w:r>
      <w:r>
        <w:rPr>
          <w:color w:val="2F4F4F"/>
        </w:rPr>
        <w:t xml:space="preserve">hyökkäyksille</w:t>
      </w:r>
      <w:r>
        <w:t xml:space="preserve">, jotka olivat luultavasti niiden heimojen tekemiä, jotka olivat vastuussa Baktrian kuningaskunnan loppumisesta. Näin syntynyt </w:t>
      </w:r>
      <w:r>
        <w:rPr>
          <w:color w:val="556B2F"/>
        </w:rPr>
        <w:t xml:space="preserve">indoskyyttiläinen </w:t>
      </w:r>
      <w:r>
        <w:t xml:space="preserve">valtakunta näyttää vähitellen syrjäyttäneen jäljellä olevan indokreikkalaisen valtakunnan itään päin.</w:t>
      </w:r>
      <w:r>
        <w:t xml:space="preserve"> Indokreikkalainen valtakunta näyttää säilyneen läntisessä Punjabissa noin vuoteen 10 jKr. asti, jolloin indoskeytit lopullisesti lopettivat sen.</w:t>
      </w:r>
    </w:p>
    <w:p>
      <w:r>
        <w:rPr>
          <w:b/>
        </w:rPr>
        <w:t xml:space="preserve">Kysymys 0</w:t>
      </w:r>
    </w:p>
    <w:p>
      <w:r>
        <w:t xml:space="preserve">Milloin Menander kuoli?</w:t>
      </w:r>
    </w:p>
    <w:p>
      <w:r>
        <w:rPr>
          <w:b/>
        </w:rPr>
        <w:t xml:space="preserve">Kysymys 1</w:t>
      </w:r>
    </w:p>
    <w:p>
      <w:r>
        <w:t xml:space="preserve">Mikä valtakunta pakotti indokreikkalaisen valtakunnan itään?</w:t>
      </w:r>
    </w:p>
    <w:p>
      <w:r>
        <w:rPr>
          <w:b/>
        </w:rPr>
        <w:t xml:space="preserve">Kysymys 2</w:t>
      </w:r>
    </w:p>
    <w:p>
      <w:r>
        <w:t xml:space="preserve">Vuoden 70 eKr. tienoilla Arakosia ja mikä muu alue joutui heimojen hyökkäyksen kohteeksi?</w:t>
      </w:r>
    </w:p>
    <w:p>
      <w:r>
        <w:rPr>
          <w:b/>
        </w:rPr>
        <w:t xml:space="preserve">Kysymys 3</w:t>
      </w:r>
    </w:p>
    <w:p>
      <w:r>
        <w:t xml:space="preserve">En keksinyt muuta kysymystä. Mutta minun on täytettävä tämä tila, koska en voi lähettää osumaa. </w:t>
      </w:r>
    </w:p>
    <w:p>
      <w:r>
        <w:rPr>
          <w:b/>
        </w:rPr>
        <w:t xml:space="preserve">Tekstin numero 53</w:t>
      </w:r>
    </w:p>
    <w:p>
      <w:r>
        <w:t xml:space="preserve">Intialaisessa kirjallisuudessa on useita viittauksia, joissa ylistetään javanalaisten tai kreikkalaisten tietoja. </w:t>
      </w:r>
      <w:r>
        <w:rPr>
          <w:color w:val="A9A9A9"/>
        </w:rPr>
        <w:t xml:space="preserve">Mahabharatassa </w:t>
      </w:r>
      <w:r>
        <w:t xml:space="preserve">heitä kehutaan "</w:t>
      </w:r>
      <w:r>
        <w:rPr>
          <w:color w:val="DCDCDC"/>
        </w:rPr>
        <w:t xml:space="preserve">kaikkitietäviksi Yavanoiksi</w:t>
      </w:r>
      <w:r>
        <w:t xml:space="preserve">" (sarvajnaa yavanaa) eli "Yavanat, oi kuningas, ovat kaikkitietäviä; erityisesti Surat ovat kaikkitietäviä". Mlecchat ovat kiintyneitä oman mielikuvituksensa luomuksiin." ja lentävien koneiden luojia, joita kutsutaan yleisesti vimanoiksi. Matemaatikko </w:t>
      </w:r>
      <w:r>
        <w:rPr>
          <w:color w:val="2F4F4F"/>
        </w:rPr>
        <w:t xml:space="preserve">Varahamihiran </w:t>
      </w:r>
      <w:r>
        <w:t xml:space="preserve">"Brihat-Samhitassa" </w:t>
      </w:r>
      <w:r>
        <w:t xml:space="preserve">sanotaan: "Kreikkalaisia, vaikka he ovatkin epäpuhtaita, on kunnioitettava, koska he olivat koulutettuja tieteissä ja ylittivät siinä muut....." .</w:t>
      </w:r>
    </w:p>
    <w:p>
      <w:r>
        <w:rPr>
          <w:b/>
        </w:rPr>
        <w:t xml:space="preserve">Kysymys 0</w:t>
      </w:r>
    </w:p>
    <w:p>
      <w:r>
        <w:t xml:space="preserve">Mitä "sarvajnaa yavanaa" tarkoittaa?</w:t>
      </w:r>
    </w:p>
    <w:p>
      <w:r>
        <w:rPr>
          <w:b/>
        </w:rPr>
        <w:t xml:space="preserve">Kysymys 1</w:t>
      </w:r>
    </w:p>
    <w:p>
      <w:r>
        <w:t xml:space="preserve">Kuka sanoi: "Oi kuningas, Yavanat ovat kaikkitietäviä, ja Surat ovat erityisen tietäviä."?"?</w:t>
      </w:r>
    </w:p>
    <w:p>
      <w:r>
        <w:rPr>
          <w:b/>
        </w:rPr>
        <w:t xml:space="preserve">Kysymys 2</w:t>
      </w:r>
    </w:p>
    <w:p>
      <w:r>
        <w:t xml:space="preserve">Kuka kirjoitti Brihat-Samhitan?</w:t>
      </w:r>
    </w:p>
    <w:p>
      <w:r>
        <w:rPr>
          <w:b/>
        </w:rPr>
        <w:t xml:space="preserve">Kysymys 3</w:t>
      </w:r>
    </w:p>
    <w:p>
      <w:r>
        <w:t xml:space="preserve">Kuka sanoi: "Mlecchat ovat kiintyneet oman mielikuvituksensa luomuksiin."</w:t>
      </w:r>
    </w:p>
    <w:p>
      <w:r>
        <w:rPr>
          <w:b/>
        </w:rPr>
        <w:t xml:space="preserve">Kysymys 4</w:t>
      </w:r>
    </w:p>
    <w:p>
      <w:r>
        <w:t xml:space="preserve">Kuka sanoi: "Kreikkalaisia, vaikka he olivatkin epäpuhtaita, on kunnioitettava, koska he olivat koulutettuja tieteissä ja siinä he olivat muita parempia....".</w:t>
      </w:r>
    </w:p>
    <w:p>
      <w:r>
        <w:rPr>
          <w:b/>
        </w:rPr>
        <w:t xml:space="preserve">Tekstin numero 54</w:t>
      </w:r>
    </w:p>
    <w:p>
      <w:r>
        <w:rPr>
          <w:color w:val="A9A9A9"/>
        </w:rPr>
        <w:t xml:space="preserve">Hellenistinen </w:t>
      </w:r>
      <w:r>
        <w:t xml:space="preserve">kulttuuri oli maailmanlaajuisen vaikutusvaltansa huipulla </w:t>
      </w:r>
      <w:r>
        <w:rPr>
          <w:color w:val="DCDCDC"/>
        </w:rPr>
        <w:t xml:space="preserve">hellenistisellä </w:t>
      </w:r>
      <w:r>
        <w:t xml:space="preserve">kaudella. Hellenismi tai ainakin filhellenismi saavutti useimmat alueet </w:t>
      </w:r>
      <w:r>
        <w:rPr>
          <w:color w:val="2F4F4F"/>
        </w:rPr>
        <w:t xml:space="preserve">hellenististen </w:t>
      </w:r>
      <w:r>
        <w:t xml:space="preserve">valtakuntien </w:t>
      </w:r>
      <w:r>
        <w:t xml:space="preserve">rajoilla.</w:t>
      </w:r>
      <w:r>
        <w:t xml:space="preserve"> Vaikka joillakin näistä alueista ei ollut kreikkalaisia tai edes kreikkaa puhuvaa eliittiä, tietyt hellenistiset vaikutteet näkyvät näiden alueiden historiallisissa tallenteissa ja aineellisessa kulttuurissa. Toiset alueet olivat olleet yhteydessä kreikkalaisiin siirtokuntiin jo ennen tätä ajanjaksoa, ja hellenisoitumis- ja sekoittumisprosessi yksinkertaisesti jatkui.</w:t>
      </w:r>
    </w:p>
    <w:p>
      <w:r>
        <w:rPr>
          <w:b/>
        </w:rPr>
        <w:t xml:space="preserve">Kysymys 0</w:t>
      </w:r>
    </w:p>
    <w:p>
      <w:r>
        <w:t xml:space="preserve">Mihin aikaan hellenistinen kulttuuri oli huipussaan?</w:t>
      </w:r>
    </w:p>
    <w:p>
      <w:r>
        <w:rPr>
          <w:b/>
        </w:rPr>
        <w:t xml:space="preserve">Kysymys 1</w:t>
      </w:r>
    </w:p>
    <w:p>
      <w:r>
        <w:t xml:space="preserve">Vaikka jotkut alueet eivät olleet kreikkalaisten hallitsemia, mikä kulttuuri vaikutti niihin?</w:t>
      </w:r>
    </w:p>
    <w:p>
      <w:r>
        <w:rPr>
          <w:b/>
        </w:rPr>
        <w:t xml:space="preserve">Kysymys 2</w:t>
      </w:r>
    </w:p>
    <w:p>
      <w:r>
        <w:t xml:space="preserve">Hellenismi tai filhellenismi saavutti minkä valtakunnan rajat?</w:t>
      </w:r>
    </w:p>
    <w:p>
      <w:r>
        <w:rPr>
          <w:b/>
        </w:rPr>
        <w:t xml:space="preserve">Tekstin numero 55</w:t>
      </w:r>
    </w:p>
    <w:p>
      <w:r>
        <w:t xml:space="preserve">Ennen hellenististä aikaa kreikkalaisia siirtokuntia oli perustettu </w:t>
      </w:r>
      <w:r>
        <w:rPr>
          <w:color w:val="A9A9A9"/>
        </w:rPr>
        <w:t xml:space="preserve">Krimin </w:t>
      </w:r>
      <w:r>
        <w:t xml:space="preserve">ja Tamanin niemimaan </w:t>
      </w:r>
      <w:r>
        <w:t xml:space="preserve">rannikolle. </w:t>
      </w:r>
      <w:r>
        <w:rPr>
          <w:color w:val="DCDCDC"/>
        </w:rPr>
        <w:t xml:space="preserve">Bosporin </w:t>
      </w:r>
      <w:r>
        <w:t xml:space="preserve">kuningaskunta oli kreikkalaisten kaupunkivaltioiden ja paikallisten heimokansojen, kuten maeotialaisten, traakialaisten, Krimin skyyttien ja kimmerialaisten, muodostama monikansallinen valtakunta Spartokidien dynastian aikana (438-110 eaa.). Spartokidit olivat hellenisoitunut traakialainen suku Pantikapaeumista. Bosporilaisilla oli pitkäaikaisia kauppayhteyksiä </w:t>
      </w:r>
      <w:r>
        <w:rPr>
          <w:color w:val="2F4F4F"/>
        </w:rPr>
        <w:t xml:space="preserve">Pontin-Kaspian arojen </w:t>
      </w:r>
      <w:r>
        <w:t xml:space="preserve">skyyttalaisiin kansoihin</w:t>
      </w:r>
      <w:r>
        <w:t xml:space="preserve">, ja hellenistinen vaikutus näkyy Krimin skyyttalaisissa siirtokunnissa, kuten skyyttalaisessa Neapolissa. Paerisades V:n aikana Bosporin kuningaskuntaan kohdistunut skyyttien painostus johti lopulta siihen, että se siirtyi lopulta Pontin kuninkaan Mithradates VI:n vasallikseksi, joka sai suojelua noin vuonna 107 eaa. Myöhemmin siitä tuli Rooman asiakasvaltio. Muut Keski-Aasian aroilla asuvat skyytit tulivat kosketuksiin hellenistisen kulttuurin kanssa </w:t>
      </w:r>
      <w:r>
        <w:rPr>
          <w:color w:val="556B2F"/>
        </w:rPr>
        <w:t xml:space="preserve">Baktrian kreikkalaisten kautta</w:t>
      </w:r>
      <w:r>
        <w:t xml:space="preserve">. Monet skyyttiläiset eliitit ostivat kreikkalaisia tuotteita, ja joissakin skyyttiläisten taiteissa näkyy kreikkalaisia vaikutteita. Ainakin jotkut skyytit näyttävät hellenisoituneen, sillä tiedämme skyyttien valtakunnan eliitin välisiä konflikteja kreikkalaisten tapojen omaksumisesta. Nämä hellenisoituneet skyytit tunnettiin nimellä "</w:t>
      </w:r>
      <w:r>
        <w:rPr>
          <w:color w:val="6B8E23"/>
        </w:rPr>
        <w:t xml:space="preserve">nuoret skyytit</w:t>
      </w:r>
      <w:r>
        <w:t xml:space="preserve">". Pontisen Olbian ympärillä asuvat kansat, jotka tunnetaan nimellä Callipidae, olivat sekoittuneita ja hellenisoituneita kreikkalais-skyttejä.</w:t>
      </w:r>
    </w:p>
    <w:p>
      <w:r>
        <w:rPr>
          <w:b/>
        </w:rPr>
        <w:t xml:space="preserve">Kysymys 0</w:t>
      </w:r>
    </w:p>
    <w:p>
      <w:r>
        <w:t xml:space="preserve">Ennen helleenien vaikutusvaltaa kreikkalaisia siirtokuntia oli Taman ja minkä muun niemimaan rannoilla?</w:t>
      </w:r>
    </w:p>
    <w:p>
      <w:r>
        <w:rPr>
          <w:b/>
        </w:rPr>
        <w:t xml:space="preserve">Kysymys 1</w:t>
      </w:r>
    </w:p>
    <w:p>
      <w:r>
        <w:t xml:space="preserve">Mikä Spartokidien dynastian aikainen valtakunta koostui maeoteista, traakialaisista, krimin skyyttalaisista ja kimmerialaisista?</w:t>
      </w:r>
    </w:p>
    <w:p>
      <w:r>
        <w:rPr>
          <w:b/>
        </w:rPr>
        <w:t xml:space="preserve">Kysymys 2</w:t>
      </w:r>
    </w:p>
    <w:p>
      <w:r>
        <w:t xml:space="preserve">Minkä skyyttalaisten kanssa bosporilaisilla on vahvat kauppayhteydet?</w:t>
      </w:r>
    </w:p>
    <w:p>
      <w:r>
        <w:rPr>
          <w:b/>
        </w:rPr>
        <w:t xml:space="preserve">Kysymys 3</w:t>
      </w:r>
    </w:p>
    <w:p>
      <w:r>
        <w:t xml:space="preserve">Keneltä Keski-Aasian skyytit löysivät hellenistisen kulttuurin?</w:t>
      </w:r>
    </w:p>
    <w:p>
      <w:r>
        <w:rPr>
          <w:b/>
        </w:rPr>
        <w:t xml:space="preserve">Kysymys 4</w:t>
      </w:r>
    </w:p>
    <w:p>
      <w:r>
        <w:t xml:space="preserve">Hellenisoituneet skyytit tunnettiin nimellä?</w:t>
      </w:r>
    </w:p>
    <w:p>
      <w:r>
        <w:rPr>
          <w:b/>
        </w:rPr>
        <w:t xml:space="preserve">Tekstin numero 56</w:t>
      </w:r>
    </w:p>
    <w:p>
      <w:r>
        <w:t xml:space="preserve">Arabian </w:t>
      </w:r>
      <w:r>
        <w:rPr>
          <w:color w:val="A9A9A9"/>
        </w:rPr>
        <w:t xml:space="preserve">Bahrain, jota </w:t>
      </w:r>
      <w:r>
        <w:t xml:space="preserve">kreikkalaiset kutsuivat </w:t>
      </w:r>
      <w:r>
        <w:rPr>
          <w:color w:val="DCDCDC"/>
        </w:rPr>
        <w:t xml:space="preserve">Tylosiksi</w:t>
      </w:r>
      <w:r>
        <w:t xml:space="preserve">, helmikaupan keskukseksi, kun Nearchos tuli löytämään sen Aleksanteri Suuren palveluksessa</w:t>
      </w:r>
      <w:r>
        <w:t xml:space="preserve">.</w:t>
      </w:r>
      <w:r>
        <w:t xml:space="preserve"> Kreikkalaisen amiraali </w:t>
      </w:r>
      <w:r>
        <w:rPr>
          <w:color w:val="2F4F4F"/>
        </w:rPr>
        <w:t xml:space="preserve">Nearchoksen </w:t>
      </w:r>
      <w:r>
        <w:t xml:space="preserve">uskotaan olleen ensimmäinen Aleksanterin komentajista, joka vieraili näillä saarilla</w:t>
      </w:r>
      <w:r>
        <w:t xml:space="preserve">.</w:t>
      </w:r>
      <w:r>
        <w:t xml:space="preserve"> Ei tiedetä, oliko Bahrain osa Seleukidien valtakuntaa, vaikka Qalat Al Bahrainin arkeologista kohdetta on ehdotettu Seleukidien tukikohdaksi Persianlahdella. Aleksanteri oli suunnitellut asuttavansa Persianlahden itärannikolle </w:t>
      </w:r>
      <w:r>
        <w:rPr>
          <w:color w:val="556B2F"/>
        </w:rPr>
        <w:t xml:space="preserve">kreikkalaisia </w:t>
      </w:r>
      <w:r>
        <w:t xml:space="preserve">siirtolaisia, ja vaikka ei olekaan selvää, että tämä tapahtui hänen kaavailemassaan mittakaavassa, Tylos oli hyvin pitkälti osa hellenisoitunutta maailmaa: yläluokan kieli oli kreikkaa (vaikka arameaa olikin jokapäiväisessä käytössä), ja Zeusta palvottiin arabialaisen auringonjumala </w:t>
      </w:r>
      <w:r>
        <w:rPr>
          <w:color w:val="6B8E23"/>
        </w:rPr>
        <w:t xml:space="preserve">Shamsin </w:t>
      </w:r>
      <w:r>
        <w:t xml:space="preserve">muodossa</w:t>
      </w:r>
      <w:r>
        <w:t xml:space="preserve">. Tylosissa järjestettiin jopa kreikkalaisia urheilukilpailuja.</w:t>
      </w:r>
    </w:p>
    <w:p>
      <w:r>
        <w:rPr>
          <w:b/>
        </w:rPr>
        <w:t xml:space="preserve">Kysymys 0</w:t>
      </w:r>
    </w:p>
    <w:p>
      <w:r>
        <w:t xml:space="preserve">Miksi kreikkalaiset kutsuivat Bahrainia?</w:t>
      </w:r>
    </w:p>
    <w:p>
      <w:r>
        <w:rPr>
          <w:b/>
        </w:rPr>
        <w:t xml:space="preserve">Kysymys 1</w:t>
      </w:r>
    </w:p>
    <w:p>
      <w:r>
        <w:t xml:space="preserve">Missä oli helmikaupan keskuspaikka?</w:t>
      </w:r>
    </w:p>
    <w:p>
      <w:r>
        <w:rPr>
          <w:b/>
        </w:rPr>
        <w:t xml:space="preserve">Kysymys 2</w:t>
      </w:r>
    </w:p>
    <w:p>
      <w:r>
        <w:t xml:space="preserve">Kuka Aleksanterin komentajista vieraili ensimmäisenä Bahrainissa?</w:t>
      </w:r>
    </w:p>
    <w:p>
      <w:r>
        <w:rPr>
          <w:b/>
        </w:rPr>
        <w:t xml:space="preserve">Kysymys 3</w:t>
      </w:r>
    </w:p>
    <w:p>
      <w:r>
        <w:t xml:space="preserve">Aleksanteri suunnitteli asuttavansa Persianlahden itärannan minkä etnisyyden omaavilla siirtolaisilla?</w:t>
      </w:r>
    </w:p>
    <w:p>
      <w:r>
        <w:rPr>
          <w:b/>
        </w:rPr>
        <w:t xml:space="preserve">Kysymys 4</w:t>
      </w:r>
    </w:p>
    <w:p>
      <w:r>
        <w:t xml:space="preserve">Tylos palvoi Zeusta minkä arabialaisen auringonjumalan muodossa?</w:t>
      </w:r>
    </w:p>
    <w:p>
      <w:r>
        <w:rPr>
          <w:b/>
        </w:rPr>
        <w:t xml:space="preserve">Tekstin numero 57</w:t>
      </w:r>
    </w:p>
    <w:p>
      <w:r>
        <w:t xml:space="preserve">Karthago oli foinikialainen siirtokunta </w:t>
      </w:r>
      <w:r>
        <w:rPr>
          <w:color w:val="A9A9A9"/>
        </w:rPr>
        <w:t xml:space="preserve">Tunisian </w:t>
      </w:r>
      <w:r>
        <w:t xml:space="preserve">rannikolla</w:t>
      </w:r>
      <w:r>
        <w:t xml:space="preserve">. Karthagolainen kulttuuri tuli kosketuksiin kreikkalaisten kanssa Sisiliassa sijaitsevien Punilaisten siirtokuntien ja niiden laajan Välimeren kauppaverkoston kautta. Vaikka karthagolaiset säilyttivät punilaisen kulttuurinsa ja kielensä, he ottivat käyttöön joitakin hellenistisiä tapoja, joista yksi merkittävimmistä oli heidän </w:t>
      </w:r>
      <w:r>
        <w:rPr>
          <w:color w:val="DCDCDC"/>
        </w:rPr>
        <w:t xml:space="preserve">sotilaalliset </w:t>
      </w:r>
      <w:r>
        <w:t xml:space="preserve">käytäntönsä. Vuonna 550 eaa. </w:t>
      </w:r>
      <w:r>
        <w:rPr>
          <w:color w:val="2F4F4F"/>
        </w:rPr>
        <w:t xml:space="preserve">karthagolainen Mago I </w:t>
      </w:r>
      <w:r>
        <w:t xml:space="preserve">aloitti sarjan sotilaallisia uudistuksia, joihin kuului Syrakusan tyrannin Timoleonin armeijan kopioiminen. Karthagon armeijan ytimen muodosti kreikkalaistyylinen </w:t>
      </w:r>
      <w:r>
        <w:rPr>
          <w:color w:val="556B2F"/>
        </w:rPr>
        <w:t xml:space="preserve">falangi, jonka </w:t>
      </w:r>
      <w:r>
        <w:t xml:space="preserve">muodostivat palvelukseen kutsutut hopliittihevosmiehet, vaikka armeijoissa oli myös paljon palkkasotilaita. Ensimmäisen Punilaisen sodan häviön jälkeen Karthago palkkasi spartalaisen palkkasoturikapteeni </w:t>
      </w:r>
      <w:r>
        <w:rPr>
          <w:color w:val="6B8E23"/>
        </w:rPr>
        <w:t xml:space="preserve">Xanthippos Karthagon </w:t>
      </w:r>
      <w:r>
        <w:t xml:space="preserve">uudistamaan sotajoukkojaan. Xanthippos uudisti karthagolaisen armeijan makedonialaisen armeijan mallin mukaisesti.</w:t>
      </w:r>
    </w:p>
    <w:p>
      <w:r>
        <w:rPr>
          <w:b/>
        </w:rPr>
        <w:t xml:space="preserve">Kysymys 0</w:t>
      </w:r>
    </w:p>
    <w:p>
      <w:r>
        <w:t xml:space="preserve">Minkä maan rannikolla Karthago sijaitsi?</w:t>
      </w:r>
    </w:p>
    <w:p>
      <w:r>
        <w:rPr>
          <w:b/>
        </w:rPr>
        <w:t xml:space="preserve">Kysymys 1</w:t>
      </w:r>
    </w:p>
    <w:p>
      <w:r>
        <w:t xml:space="preserve">Mitkä hellenistiset käytännöt vaikuttivat voimakkaasti karthagolaiseen kulttuuriin?</w:t>
      </w:r>
    </w:p>
    <w:p>
      <w:r>
        <w:rPr>
          <w:b/>
        </w:rPr>
        <w:t xml:space="preserve">Kysymys 2</w:t>
      </w:r>
    </w:p>
    <w:p>
      <w:r>
        <w:t xml:space="preserve">Kuka uudisti Karthagon armeijan vuonna 550 eaa.?</w:t>
      </w:r>
    </w:p>
    <w:p>
      <w:r>
        <w:rPr>
          <w:b/>
        </w:rPr>
        <w:t xml:space="preserve">Kysymys 3</w:t>
      </w:r>
    </w:p>
    <w:p>
      <w:r>
        <w:t xml:space="preserve">Mikä kreikkalainen tyyli oli Karthagon armeijan ydin?</w:t>
      </w:r>
    </w:p>
    <w:p>
      <w:r>
        <w:rPr>
          <w:b/>
        </w:rPr>
        <w:t xml:space="preserve">Kysymys 4</w:t>
      </w:r>
    </w:p>
    <w:p>
      <w:r>
        <w:t xml:space="preserve">Kuka spartalainen palkkasoturi auttoi uudistamaan Karthagon armeijan?</w:t>
      </w:r>
    </w:p>
    <w:p>
      <w:r>
        <w:rPr>
          <w:b/>
        </w:rPr>
        <w:t xml:space="preserve">Tekstin numero 58</w:t>
      </w:r>
    </w:p>
    <w:p>
      <w:r>
        <w:t xml:space="preserve">Rooman laajamittainen sekaantuminen kreikkalaiseen maailmaan oli luultavasti väistämätöntä, kun otetaan huomioon Rooman tasavallan yleinen vallankäytön tapa. Tämä roomalais-kreikkalainen vuorovaikutus alkoi Etelä-Italian rannikolla sijaitsevien kreikkalaisten kaupunkivaltioiden seurauksena. Rooma oli tullut hallitsemaan </w:t>
      </w:r>
      <w:r>
        <w:rPr>
          <w:color w:val="A9A9A9"/>
        </w:rPr>
        <w:t xml:space="preserve">Italian </w:t>
      </w:r>
      <w:r>
        <w:t xml:space="preserve">niemimaata, ja se halusi kreikkalaisten kaupunkien alistuvan hallintaansa. Vaikka ne aluksi vastustivat sitä, liittoutuivat Epiruksen Pyrrhoksen kanssa ja voittivat roomalaiset useissa taisteluissa, kreikkalaiskaupungit eivät kyenneet säilyttämään asemaansa, ja ne sulautuivat </w:t>
      </w:r>
      <w:r>
        <w:rPr>
          <w:color w:val="DCDCDC"/>
        </w:rPr>
        <w:t xml:space="preserve">Rooman </w:t>
      </w:r>
      <w:r>
        <w:t xml:space="preserve">tasavaltaan. Pian tämän jälkeen Rooma ryhtyi taistelemaan Sisiliassa karthagolaisia vastaan </w:t>
      </w:r>
      <w:r>
        <w:rPr>
          <w:color w:val="2F4F4F"/>
        </w:rPr>
        <w:t xml:space="preserve">ensimmäisessä Punisessa sodassa</w:t>
      </w:r>
      <w:r>
        <w:t xml:space="preserve">. </w:t>
      </w:r>
      <w:r>
        <w:t xml:space="preserve">Lopputuloksena </w:t>
      </w:r>
      <w:r>
        <w:rPr>
          <w:color w:val="556B2F"/>
        </w:rPr>
        <w:t xml:space="preserve">roomalaiset </w:t>
      </w:r>
      <w:r>
        <w:t xml:space="preserve">valloittivat Sisilian ja sen aiemmin vaikutusvaltaiset kreikkalaiskaupungit kokonaan</w:t>
      </w:r>
      <w:r>
        <w:t xml:space="preserve">.</w:t>
      </w:r>
    </w:p>
    <w:p>
      <w:r>
        <w:rPr>
          <w:b/>
        </w:rPr>
        <w:t xml:space="preserve">Kysymys 0</w:t>
      </w:r>
    </w:p>
    <w:p>
      <w:r>
        <w:t xml:space="preserve">Mitä niemimaata Rooma hallitsi?</w:t>
      </w:r>
    </w:p>
    <w:p>
      <w:r>
        <w:rPr>
          <w:b/>
        </w:rPr>
        <w:t xml:space="preserve">Kysymys 1</w:t>
      </w:r>
    </w:p>
    <w:p>
      <w:r>
        <w:t xml:space="preserve">Mihin tasavaltaan kreikkalaiset kaupungit liitettiin?</w:t>
      </w:r>
    </w:p>
    <w:p>
      <w:r>
        <w:rPr>
          <w:b/>
        </w:rPr>
        <w:t xml:space="preserve">Kysymys 2</w:t>
      </w:r>
    </w:p>
    <w:p>
      <w:r>
        <w:t xml:space="preserve">Missä sodassa Rooma taisteli karthagolaisia vastaan?</w:t>
      </w:r>
    </w:p>
    <w:p>
      <w:r>
        <w:rPr>
          <w:b/>
        </w:rPr>
        <w:t xml:space="preserve">Kysymys 3</w:t>
      </w:r>
    </w:p>
    <w:p>
      <w:r>
        <w:t xml:space="preserve">Kuka voitti Sisilian ensimmäisessä Punisessa sodassa?</w:t>
      </w:r>
    </w:p>
    <w:p>
      <w:r>
        <w:rPr>
          <w:b/>
        </w:rPr>
        <w:t xml:space="preserve">Tekstin numero 59</w:t>
      </w:r>
    </w:p>
    <w:p>
      <w:r>
        <w:rPr>
          <w:color w:val="A9A9A9"/>
        </w:rPr>
        <w:t xml:space="preserve">Rooman </w:t>
      </w:r>
      <w:r>
        <w:t xml:space="preserve">sotkeutuminen Balkanilla alkoi, kun illyrialaiset merirosvohyökkäykset roomalaisia kauppiaita vastaan johtivat hyökkäyksiin Illyriaan (ensimmäinen ja toinen Illyrian sota). Makedonian ja Rooman väliset jännitteet lisääntyivät, kun Makedonian nuori kuningas </w:t>
      </w:r>
      <w:r>
        <w:rPr>
          <w:color w:val="DCDCDC"/>
        </w:rPr>
        <w:t xml:space="preserve">Filippos V </w:t>
      </w:r>
      <w:r>
        <w:t xml:space="preserve">suojasi yhtä tärkeimmistä merirosvoista, Demetrios Pharoslaista (Rooman entinen asiakas). Yrittäessään vähentää Rooman vaikutusvaltaa Balkanilla Filippos liittoutui Karthagon kanssa sen jälkeen, kun Hannibal oli </w:t>
      </w:r>
      <w:r>
        <w:rPr>
          <w:color w:val="6B8E23"/>
        </w:rPr>
        <w:t xml:space="preserve">toisen Punisen sodan </w:t>
      </w:r>
      <w:r>
        <w:t xml:space="preserve">aikana </w:t>
      </w:r>
      <w:r>
        <w:t xml:space="preserve">aiheuttanut </w:t>
      </w:r>
      <w:r>
        <w:rPr>
          <w:color w:val="2F4F4F"/>
        </w:rPr>
        <w:t xml:space="preserve">roomalaisille </w:t>
      </w:r>
      <w:r>
        <w:t xml:space="preserve">massiivisen tappion Kannaksen taistelussa (</w:t>
      </w:r>
      <w:r>
        <w:rPr>
          <w:color w:val="556B2F"/>
        </w:rPr>
        <w:t xml:space="preserve">216 eaa.)</w:t>
      </w:r>
      <w:r>
        <w:t xml:space="preserve">. Pakottamalla roomalaiset taistelemaan toisella rintamalla, kun heidän miehistönsä oli vähissä, Filippos sai roomalaisten pysyvän vihamielisyyden; tämä oli ainoa todellinen tulos hieman merkityksettömästä ensimmäisestä Makedonian sodasta (215-202 eaa.).</w:t>
      </w:r>
    </w:p>
    <w:p>
      <w:r>
        <w:rPr>
          <w:b/>
        </w:rPr>
        <w:t xml:space="preserve">Kysymys 0</w:t>
      </w:r>
    </w:p>
    <w:p>
      <w:r>
        <w:t xml:space="preserve">Illyrian merirosvot aiheuttivat kaksi sotaa Balkanilla minkä valtakunnan kanssa?</w:t>
      </w:r>
    </w:p>
    <w:p>
      <w:r>
        <w:rPr>
          <w:b/>
        </w:rPr>
        <w:t xml:space="preserve">Kysymys 1</w:t>
      </w:r>
    </w:p>
    <w:p>
      <w:r>
        <w:t xml:space="preserve">Kuka Makedonian kuningas auttoi merirosvo Demetrios Pharoksen kuningasta?</w:t>
      </w:r>
    </w:p>
    <w:p>
      <w:r>
        <w:rPr>
          <w:b/>
        </w:rPr>
        <w:t xml:space="preserve">Kysymys 2</w:t>
      </w:r>
    </w:p>
    <w:p>
      <w:r>
        <w:t xml:space="preserve">Kenet Hannibal voitti Cannaen taistelussa?</w:t>
      </w:r>
    </w:p>
    <w:p>
      <w:r>
        <w:rPr>
          <w:b/>
        </w:rPr>
        <w:t xml:space="preserve">Kysymys 3</w:t>
      </w:r>
    </w:p>
    <w:p>
      <w:r>
        <w:t xml:space="preserve">Milloin käytiin Cannaen taistelu?</w:t>
      </w:r>
    </w:p>
    <w:p>
      <w:r>
        <w:rPr>
          <w:b/>
        </w:rPr>
        <w:t xml:space="preserve">Kysymys 4</w:t>
      </w:r>
    </w:p>
    <w:p>
      <w:r>
        <w:t xml:space="preserve">Missä sodassa Cannaen taistelu käytiin?</w:t>
      </w:r>
    </w:p>
    <w:p>
      <w:r>
        <w:rPr>
          <w:b/>
        </w:rPr>
        <w:t xml:space="preserve">Tekstin numero 60</w:t>
      </w:r>
    </w:p>
    <w:p>
      <w:r>
        <w:t xml:space="preserve">Kun toinen Punialainen sota oli päättynyt ja roomalaiset olivat alkaneet kerätä voimiaan uudelleen, he pyrkivät vahvistamaan vaikutusvaltaansa </w:t>
      </w:r>
      <w:r>
        <w:rPr>
          <w:color w:val="A9A9A9"/>
        </w:rPr>
        <w:t xml:space="preserve">Balkanilla </w:t>
      </w:r>
      <w:r>
        <w:t xml:space="preserve">ja hillitsemään </w:t>
      </w:r>
      <w:r>
        <w:rPr>
          <w:color w:val="DCDCDC"/>
        </w:rPr>
        <w:t xml:space="preserve">Filippoksen</w:t>
      </w:r>
      <w:r>
        <w:t xml:space="preserve"> laajentumista</w:t>
      </w:r>
      <w:r>
        <w:t xml:space="preserve">. Tekosyyn sodalle tarjosi se, että Filippus kieltäytyi lopettamasta sotaansa Rooman liittolaisia Attalidien Pergamoa ja Rodosta vastaan. Roomalaiset, jotka olivat liittoutuneet myös kreikkalaisten kaupunkivaltioiden Ätolian liiton kanssa (joka paheksui Filippoksen valtaa), julistivat sodan Makedonialle vuonna </w:t>
      </w:r>
      <w:r>
        <w:rPr>
          <w:color w:val="2F4F4F"/>
        </w:rPr>
        <w:t xml:space="preserve">200 eaa. ja </w:t>
      </w:r>
      <w:r>
        <w:t xml:space="preserve">aloittivat näin toisen Makedonian sodan. Se päättyi </w:t>
      </w:r>
      <w:r>
        <w:rPr>
          <w:color w:val="556B2F"/>
        </w:rPr>
        <w:t xml:space="preserve">roomalaisten </w:t>
      </w:r>
      <w:r>
        <w:t xml:space="preserve">ratkaisevaan </w:t>
      </w:r>
      <w:r>
        <w:t xml:space="preserve">voittoon </w:t>
      </w:r>
      <w:r>
        <w:rPr>
          <w:color w:val="6B8E23"/>
        </w:rPr>
        <w:t xml:space="preserve">Kynoskefalan taistelussa </w:t>
      </w:r>
      <w:r>
        <w:t xml:space="preserve">(197 eaa.). Kuten useimmat Rooman rauhansopimukset tuona aikana, myös Flaminiuksen rauha oli suunniteltu murskaamaan hävinneen osapuolen valta; siitä perittiin massiivinen korvaus, Filippoksen laivasto luovutettiin Roomalle, ja Makedonia palautettiin tosiasiallisesti muinaisille rajoilleen, mutta se menetti vaikutusvaltansa Etelä-Kreikan kaupunkivaltioihin sekä Traakian ja Vähän-Aasian alueisiin. Tämän seurauksena Makedonian asema Välimeren alueen suurvaltana päättyi.</w:t>
      </w:r>
    </w:p>
    <w:p>
      <w:r>
        <w:rPr>
          <w:b/>
        </w:rPr>
        <w:t xml:space="preserve">Kysymys 0</w:t>
      </w:r>
    </w:p>
    <w:p>
      <w:r>
        <w:t xml:space="preserve">Millä alueella roomalaiset pyrkivät vahvistamaan vaikutusvaltaansa toisen Punisen sodan jälkeen?</w:t>
      </w:r>
    </w:p>
    <w:p>
      <w:r>
        <w:rPr>
          <w:b/>
        </w:rPr>
        <w:t xml:space="preserve">Kysymys 1</w:t>
      </w:r>
    </w:p>
    <w:p>
      <w:r>
        <w:t xml:space="preserve">Kenen kieltäytyminen lopettamasta sotia Attalidin Pergamon ja Rodoksen kanssa johti toiseen Makedonian sotaan?</w:t>
      </w:r>
    </w:p>
    <w:p>
      <w:r>
        <w:rPr>
          <w:b/>
        </w:rPr>
        <w:t xml:space="preserve">Kysymys 2</w:t>
      </w:r>
    </w:p>
    <w:p>
      <w:r>
        <w:t xml:space="preserve">Minä vuonna alkoi toinen Makedonian sota?</w:t>
      </w:r>
    </w:p>
    <w:p>
      <w:r>
        <w:rPr>
          <w:b/>
        </w:rPr>
        <w:t xml:space="preserve">Kysymys 3</w:t>
      </w:r>
    </w:p>
    <w:p>
      <w:r>
        <w:t xml:space="preserve">Mikä taistelu merkitsi toisen Makedonian sodan päättymistä?</w:t>
      </w:r>
    </w:p>
    <w:p>
      <w:r>
        <w:rPr>
          <w:b/>
        </w:rPr>
        <w:t xml:space="preserve">Kysymys 4</w:t>
      </w:r>
    </w:p>
    <w:p>
      <w:r>
        <w:t xml:space="preserve">Mikä valtakunta voitti toisen Makedonian sodan?</w:t>
      </w:r>
    </w:p>
    <w:p>
      <w:r>
        <w:rPr>
          <w:b/>
        </w:rPr>
        <w:t xml:space="preserve">Tekstin numero 61</w:t>
      </w:r>
    </w:p>
    <w:p>
      <w:r>
        <w:t xml:space="preserve">Toisen Makedonian sodan päättyessä Kreikassa vallinneen sekasorron seurauksena myös Seleukidien valtakunta joutui sotkeutumaan roomalaisten kanssa. Seleukidien Antiokhos III oli liittoutunut </w:t>
      </w:r>
      <w:r>
        <w:t xml:space="preserve">Makedonian </w:t>
      </w:r>
      <w:r>
        <w:rPr>
          <w:color w:val="A9A9A9"/>
        </w:rPr>
        <w:t xml:space="preserve">Filip V:n </w:t>
      </w:r>
      <w:r>
        <w:t xml:space="preserve">kanssa </w:t>
      </w:r>
      <w:r>
        <w:t xml:space="preserve">vuonna 203 eaa. ja sopinut, että he valloittaisivat yhdessä Egyptin poikakuninkaan Ptolemaios V:n maat</w:t>
      </w:r>
      <w:r>
        <w:t xml:space="preserve">.</w:t>
      </w:r>
      <w:r>
        <w:t xml:space="preserve"> Voitettuaan Ptolemaioksen </w:t>
      </w:r>
      <w:r>
        <w:rPr>
          <w:color w:val="DCDCDC"/>
        </w:rPr>
        <w:t xml:space="preserve">viidennessä Syyrian sodassa </w:t>
      </w:r>
      <w:r>
        <w:rPr>
          <w:color w:val="2F4F4F"/>
        </w:rPr>
        <w:t xml:space="preserve">Antiokhos </w:t>
      </w:r>
      <w:r>
        <w:t xml:space="preserve">keskittyi valtaamaan Ptolemaioksen hallussa olevat alueet Vähässä-Aasiassa. Tämä toi kuitenkin Antiokhosin konfliktiin Rodoksen ja Pergamon, kahden tärkeän Rooman liittolaisen, kanssa ja aloitti "kylmän sodan" Rooman ja Antiokhosin välillä (jota ei auttanut Hannibalin läsnäolo Seleukidien hovissa). Samaan aikaan Manner-Kreikassa Ätolian liitto, joka oli asettunut Rooman puolelle Makedoniaa vastaan, alkoi nyt paheksua Rooman läsnäoloa Kreikassa. Tämä antoi Antiokhos III:lle tekosyyn hyökätä Kreikkaan ja "vapauttaa" se Rooman vaikutusvallasta, mikä käynnisti </w:t>
      </w:r>
      <w:r>
        <w:rPr>
          <w:color w:val="556B2F"/>
        </w:rPr>
        <w:t xml:space="preserve">roomalais-syyrialaisen sodan </w:t>
      </w:r>
      <w:r>
        <w:t xml:space="preserve">(</w:t>
      </w:r>
      <w:r>
        <w:rPr>
          <w:color w:val="6B8E23"/>
        </w:rPr>
        <w:t xml:space="preserve">192-188 eaa.</w:t>
      </w:r>
      <w:r>
        <w:t xml:space="preserve">)</w:t>
      </w:r>
      <w:r>
        <w:t xml:space="preserve">. Vuonna 191 eaa. roomalaiset Manius Acilius Glabrion johdolla kukistivat Antiokhosin Thermopyloissa ja pakottivat hänet vetäytymään Aasiaan. Tämän sodan aikana roomalaiset joukot siirtyivät ensimmäistä kertaa Aasiaan, jossa ne kukistivat Antiokhoksen jälleen Magnesian taistelussa (190 eaa.). Antiokhokselle määrättiin rampauttava sopimus, jossa Seleukidien Vähä-Aasiassa olevat alueet poistettiin ja annettiin Rodokselle ja Pergamolle, Seleukidien laivaston kokoa pienennettiin ja vaadittiin massiivista sotakorvausta.</w:t>
      </w:r>
    </w:p>
    <w:p>
      <w:r>
        <w:rPr>
          <w:b/>
        </w:rPr>
        <w:t xml:space="preserve">Kysymys 0</w:t>
      </w:r>
    </w:p>
    <w:p>
      <w:r>
        <w:t xml:space="preserve">Minkä kuninkaan kanssa Antiokhos III liittoutui vuonna 203 eaa.?</w:t>
      </w:r>
    </w:p>
    <w:p>
      <w:r>
        <w:rPr>
          <w:b/>
        </w:rPr>
        <w:t xml:space="preserve">Kysymys 1</w:t>
      </w:r>
    </w:p>
    <w:p>
      <w:r>
        <w:t xml:space="preserve">Kuka kukisti Ptolemaioksen?</w:t>
      </w:r>
    </w:p>
    <w:p>
      <w:r>
        <w:rPr>
          <w:b/>
        </w:rPr>
        <w:t xml:space="preserve">Kysymys 2</w:t>
      </w:r>
    </w:p>
    <w:p>
      <w:r>
        <w:t xml:space="preserve">Missä sodassa Ptolemaios hävisi?</w:t>
      </w:r>
    </w:p>
    <w:p>
      <w:r>
        <w:rPr>
          <w:b/>
        </w:rPr>
        <w:t xml:space="preserve">Kysymys 3</w:t>
      </w:r>
    </w:p>
    <w:p>
      <w:r>
        <w:t xml:space="preserve">Mikä sota syttyi, kun Antiokhos III hyökkäsi Kreikkaan?</w:t>
      </w:r>
    </w:p>
    <w:p>
      <w:r>
        <w:rPr>
          <w:b/>
        </w:rPr>
        <w:t xml:space="preserve">Kysymys 4</w:t>
      </w:r>
    </w:p>
    <w:p>
      <w:r>
        <w:t xml:space="preserve">Minä vuonna roomalais-syyrialainen sota käytiin?</w:t>
      </w:r>
    </w:p>
    <w:p>
      <w:r>
        <w:rPr>
          <w:b/>
        </w:rPr>
        <w:t xml:space="preserve">Tekstin numero 62</w:t>
      </w:r>
    </w:p>
    <w:p>
      <w:r>
        <w:t xml:space="preserve">Näin Rooma oli alle kahdessakymmenessä vuodessa tuhonnut yhden seuraajavaltion vallan, lamauttanut toisen ja vakiinnuttanut vaikutusvaltansa Kreikassa. Tämä johtui ensisijaisesti Makedonian kuninkaiden liiallisesta kunnianhimosta ja heidän tahattomasta provosoitumisestaan Roomaa kohtaan, vaikka Rooma olikin nopea käyttämään tilanteen hyväkseen. Kahdenkymmenen vuoden kuluttua Makedonian valtakuntaa ei enää ollut. Filippos V:n poika </w:t>
      </w:r>
      <w:r>
        <w:rPr>
          <w:color w:val="A9A9A9"/>
        </w:rPr>
        <w:t xml:space="preserve">Perseus, joka </w:t>
      </w:r>
      <w:r>
        <w:t xml:space="preserve">pyrki vahvistamaan Makedonian valtaa ja Kreikan itsenäisyyttä, </w:t>
      </w:r>
      <w:r>
        <w:t xml:space="preserve">sai roomalaisten vihat niskoilleen, mikä johti </w:t>
      </w:r>
      <w:r>
        <w:rPr>
          <w:color w:val="DCDCDC"/>
        </w:rPr>
        <w:t xml:space="preserve">kolmanteen Makedonian sotaan </w:t>
      </w:r>
      <w:r>
        <w:t xml:space="preserve">(171-168 eaa.)</w:t>
      </w:r>
      <w:r>
        <w:t xml:space="preserve">.</w:t>
      </w:r>
      <w:r>
        <w:t xml:space="preserve"> Voittajina roomalaiset lakkauttivat Makedonian kuningaskunnan ja korvasivat sen neljällä nukketasavallalla, jotka kestivät vielä kaksikymmentä vuotta, ennen kuin Makedonia liitettiin virallisesti Rooman maakunnaksi (</w:t>
      </w:r>
      <w:r>
        <w:rPr>
          <w:color w:val="2F4F4F"/>
        </w:rPr>
        <w:t xml:space="preserve">146 eaa.</w:t>
      </w:r>
      <w:r>
        <w:t xml:space="preserve">) </w:t>
      </w:r>
      <w:r>
        <w:t xml:space="preserve">Andriskoksen johtaman uuden kapinan jälkeen. Rooma vaati nyt Kreikan itsenäisyyden viimeisen linnakkeen, Akaalaisten liiton, hajottamista. Akaalaiset kieltäytyivät ja julistivat sodan Roomalle. Useimmat kreikkalaiset kaupungit liittoutuivat akaalaisten puolelle, ja jopa orjia vapautettiin taistelemaan Kreikan itsenäisyyden puolesta. Rooman konsuli </w:t>
      </w:r>
      <w:r>
        <w:rPr>
          <w:color w:val="556B2F"/>
        </w:rPr>
        <w:t xml:space="preserve">Lucius Mummius </w:t>
      </w:r>
      <w:r>
        <w:t xml:space="preserve">eteni Makedoniasta ja kukisti kreikkalaiset Korintissa, joka tuhottiin maan tasalle. </w:t>
      </w:r>
      <w:r>
        <w:t xml:space="preserve">Vuonna </w:t>
      </w:r>
      <w:r>
        <w:rPr>
          <w:color w:val="6B8E23"/>
        </w:rPr>
        <w:t xml:space="preserve">146 eaa. </w:t>
      </w:r>
      <w:r>
        <w:t xml:space="preserve">Kreikan niemimaasta, mutta ei saarista, tuli Rooman protektoraatti. Ateenaa ja Spartaa lukuun ottamatta Rooman veroja määrättiin, ja kaikkien kaupunkien oli hyväksyttävä Rooman paikallisten liittolaisten hallinto.</w:t>
      </w:r>
    </w:p>
    <w:p>
      <w:r>
        <w:rPr>
          <w:b/>
        </w:rPr>
        <w:t xml:space="preserve">Kysymys 0</w:t>
      </w:r>
    </w:p>
    <w:p>
      <w:r>
        <w:t xml:space="preserve">Mikä oli Filip V:n pojan nimi, joka halusi palauttaa Kreikan itsenäisyyden?</w:t>
      </w:r>
    </w:p>
    <w:p>
      <w:r>
        <w:rPr>
          <w:b/>
        </w:rPr>
        <w:t xml:space="preserve">Kysymys 1</w:t>
      </w:r>
    </w:p>
    <w:p>
      <w:r>
        <w:t xml:space="preserve">Perseus taisteli roomalaisia vastaan missä sodassa?</w:t>
      </w:r>
    </w:p>
    <w:p>
      <w:r>
        <w:rPr>
          <w:b/>
        </w:rPr>
        <w:t xml:space="preserve">Kysymys 2</w:t>
      </w:r>
    </w:p>
    <w:p>
      <w:r>
        <w:t xml:space="preserve">Milloin roomalaiset liittivät Makedonian?</w:t>
      </w:r>
    </w:p>
    <w:p>
      <w:r>
        <w:rPr>
          <w:b/>
        </w:rPr>
        <w:t xml:space="preserve">Kysymys 3</w:t>
      </w:r>
    </w:p>
    <w:p>
      <w:r>
        <w:t xml:space="preserve">Kuka roomalainen konsuli kukisti kreikkalaiset Korintissa?</w:t>
      </w:r>
    </w:p>
    <w:p>
      <w:r>
        <w:rPr>
          <w:b/>
        </w:rPr>
        <w:t xml:space="preserve">Kysymys 4</w:t>
      </w:r>
    </w:p>
    <w:p>
      <w:r>
        <w:t xml:space="preserve">Milloin Kreikan niemimaasta tuli Rooman protektoraatti?</w:t>
      </w:r>
    </w:p>
    <w:p>
      <w:r>
        <w:rPr>
          <w:b/>
        </w:rPr>
        <w:t xml:space="preserve">Tekstin numero 63</w:t>
      </w:r>
    </w:p>
    <w:p>
      <w:r>
        <w:t xml:space="preserve">Pergamon Attalidien dynastia kesti vain vähän kauemmin; se oli Rooman liittolainen loppuun asti, mutta sen viimeinen kuningas </w:t>
      </w:r>
      <w:r>
        <w:rPr>
          <w:color w:val="A9A9A9"/>
        </w:rPr>
        <w:t xml:space="preserve">Attalos III </w:t>
      </w:r>
      <w:r>
        <w:t xml:space="preserve">kuoli vuonna </w:t>
      </w:r>
      <w:r>
        <w:rPr>
          <w:color w:val="DCDCDC"/>
        </w:rPr>
        <w:t xml:space="preserve">133 eaa. </w:t>
      </w:r>
      <w:r>
        <w:t xml:space="preserve">ilman perillistä, ja kun liitto oli päättynyt luonnollisesti, Pergamon testamenttasi Rooman tasavallalle. Kreikan viimeinen vastarinta päättyi vuonna </w:t>
      </w:r>
      <w:r>
        <w:rPr>
          <w:color w:val="2F4F4F"/>
        </w:rPr>
        <w:t xml:space="preserve">88 eaa.</w:t>
      </w:r>
      <w:r>
        <w:t xml:space="preserve">, kun </w:t>
      </w:r>
      <w:r>
        <w:rPr>
          <w:color w:val="556B2F"/>
        </w:rPr>
        <w:t xml:space="preserve">Pontuksen </w:t>
      </w:r>
      <w:r>
        <w:t xml:space="preserve">kuningas </w:t>
      </w:r>
      <w:r>
        <w:rPr>
          <w:color w:val="556B2F"/>
        </w:rPr>
        <w:t xml:space="preserve">Mithridates </w:t>
      </w:r>
      <w:r>
        <w:t xml:space="preserve">kapinoi Roomaa vastaan, valloitti Rooman hallussa olevan Anatolian ja teurasti jopa 100 000 roomalaista ja Rooman liittolaista eri puolilla Vähä-Aasiaa. Monet kreikkalaiskaupungit, Ateena mukaan lukien, syrjäyttivät roomalaiset nukkehallitsijansa ja liittyivät Mithridatekseen Mithridateksen sodissa. Kun roomalainen kenraali Lucius Cornelius Sulla ajoi hänet pois Kreikasta, hän piiritti Ateenan ja hävitti kaupungin. Gnaeus Pompeius Magnus (Pompeius Suuri) kukisti Mithridateksen lopulta vuonna 65 eaa. Kreikalle toivat lisää tuhoa Rooman sisällissodat, jotka käytiin osittain Kreikassa. Vuonna 27 eaa. Augustus liitti lopulta Kreikan suoraan uuteen Rooman valtakuntaan Akaian maakuntana. Rooman kanssa käydyt taistelut olivat jättäneet Kreikan tyhjäksi ja demoralisoineet. Rooman vallan myötä sodankäynti kuitenkin ainakin loppui, ja Ateenan, Korintin, Thessalonikin ja Patraksen kaltaiset kaupungit saivat pian vaurautensa takaisin.</w:t>
      </w:r>
    </w:p>
    <w:p>
      <w:r>
        <w:rPr>
          <w:b/>
        </w:rPr>
        <w:t xml:space="preserve">Kysymys 0</w:t>
      </w:r>
    </w:p>
    <w:p>
      <w:r>
        <w:t xml:space="preserve">Kuka oli Attalidien dynastian viimeinen kuningas?</w:t>
      </w:r>
    </w:p>
    <w:p>
      <w:r>
        <w:rPr>
          <w:b/>
        </w:rPr>
        <w:t xml:space="preserve">Kysymys 1</w:t>
      </w:r>
    </w:p>
    <w:p>
      <w:r>
        <w:t xml:space="preserve">Milloin Attalos III kuoli?</w:t>
      </w:r>
    </w:p>
    <w:p>
      <w:r>
        <w:rPr>
          <w:b/>
        </w:rPr>
        <w:t xml:space="preserve">Kysymys 2</w:t>
      </w:r>
    </w:p>
    <w:p>
      <w:r>
        <w:t xml:space="preserve">Kuka testamenttasi Pergamon Rooman tasavallalle?</w:t>
      </w:r>
    </w:p>
    <w:p>
      <w:r>
        <w:rPr>
          <w:b/>
        </w:rPr>
        <w:t xml:space="preserve">Kysymys 3</w:t>
      </w:r>
    </w:p>
    <w:p>
      <w:r>
        <w:t xml:space="preserve">Minä vuonna oli Kreikan lopullinen vastarinta?</w:t>
      </w:r>
    </w:p>
    <w:p>
      <w:r>
        <w:rPr>
          <w:b/>
        </w:rPr>
        <w:t xml:space="preserve">Kysymys 4</w:t>
      </w:r>
    </w:p>
    <w:p>
      <w:r>
        <w:t xml:space="preserve">Kuka johti Kreikan lopullista vastarintaa?</w:t>
      </w:r>
    </w:p>
    <w:p>
      <w:r>
        <w:rPr>
          <w:b/>
        </w:rPr>
        <w:t xml:space="preserve">Tekstin numero 64</w:t>
      </w:r>
    </w:p>
    <w:p>
      <w:r>
        <w:t xml:space="preserve">Sitä vastoin, kun roomalaiset olivat niin vahvasti juurtuneet Kreikan asioihin, he jättivät nopeasti hajoavan Seleukidien valtakunnan täysin huomiotta (ehkä siksi, että se ei muodostanut uhkaa) ja jättivät Ptolemaiosten valtakunnan hiljaa rappeutumaan samalla kun he toimivat eräänlaisena suojelijana, joka esti muita voimia valtaamasta Egyptiä (mukaan lukien kuuluisa "viiva hiekassa" -tapaus, kun Seleukidien </w:t>
      </w:r>
      <w:r>
        <w:rPr>
          <w:color w:val="A9A9A9"/>
        </w:rPr>
        <w:t xml:space="preserve">Antiokhos IV Epifanes </w:t>
      </w:r>
      <w:r>
        <w:t xml:space="preserve">yritti hyökätä Egyptiin). Lopulta Seleukidien valtakunnan romahtamisen jättämästä valtatyhjiöstä johtuva epävakaus Lähi-idässä sai Rooman prokonsuli </w:t>
      </w:r>
      <w:r>
        <w:rPr>
          <w:color w:val="DCDCDC"/>
        </w:rPr>
        <w:t xml:space="preserve">Pompeius Suuren </w:t>
      </w:r>
      <w:r>
        <w:t xml:space="preserve">lakkauttamaan Seleukidien rungon ja liittämään suuren osan Syyriasta Rooman tasavaltaan. Ptolemaiolaisen Egyptin loppu oli tunnetusti viimeinen teko Rooman triumvirien Markuksen Antoniuksen ja Augustus Caesarin välisessä tasavaltalaisessa sisällissodassa. Antoniuksen ja hänen rakastajattarensa, viimeisen ptolemaiolaisen hallitsijan </w:t>
      </w:r>
      <w:r>
        <w:rPr>
          <w:color w:val="2F4F4F"/>
        </w:rPr>
        <w:t xml:space="preserve">Kleopatra VII:n </w:t>
      </w:r>
      <w:r>
        <w:t xml:space="preserve">hävittyä </w:t>
      </w:r>
      <w:r>
        <w:rPr>
          <w:color w:val="556B2F"/>
        </w:rPr>
        <w:t xml:space="preserve">Actiumin taistelussa </w:t>
      </w:r>
      <w:r>
        <w:t xml:space="preserve">Augustus hyökkäsi </w:t>
      </w:r>
      <w:r>
        <w:rPr>
          <w:color w:val="6B8E23"/>
        </w:rPr>
        <w:t xml:space="preserve">Egyptiin </w:t>
      </w:r>
      <w:r>
        <w:t xml:space="preserve">ja otti sen omaksi läänityksekseen. Näin hän sai päätökseen sekä hellenististen kuningaskuntien että Rooman tasavallan tuhon ja päätti (jälkikäteen ajateltuna) hellenistisen aikakauden.</w:t>
      </w:r>
    </w:p>
    <w:p>
      <w:r>
        <w:rPr>
          <w:b/>
        </w:rPr>
        <w:t xml:space="preserve">Kysymys 0</w:t>
      </w:r>
    </w:p>
    <w:p>
      <w:r>
        <w:t xml:space="preserve">Kuka yritti hyökätä Egyptiin kuuluisassa hiekkaan jääneessä viivassa?</w:t>
      </w:r>
    </w:p>
    <w:p>
      <w:r>
        <w:rPr>
          <w:b/>
        </w:rPr>
        <w:t xml:space="preserve">Kysymys 1</w:t>
      </w:r>
    </w:p>
    <w:p>
      <w:r>
        <w:t xml:space="preserve">Kuka roomalainen prokonsuli perusti Seleukidien rumpuvaltiota?</w:t>
      </w:r>
    </w:p>
    <w:p>
      <w:r>
        <w:rPr>
          <w:b/>
        </w:rPr>
        <w:t xml:space="preserve">Kysymys 2</w:t>
      </w:r>
    </w:p>
    <w:p>
      <w:r>
        <w:t xml:space="preserve">Kuka oli viimeinen Ptolemaiosten hallitsija?</w:t>
      </w:r>
    </w:p>
    <w:p>
      <w:r>
        <w:rPr>
          <w:b/>
        </w:rPr>
        <w:t xml:space="preserve">Kysymys 3</w:t>
      </w:r>
    </w:p>
    <w:p>
      <w:r>
        <w:t xml:space="preserve">Missä taistelussa Mark Antonius kukistettiin?</w:t>
      </w:r>
    </w:p>
    <w:p>
      <w:r>
        <w:rPr>
          <w:b/>
        </w:rPr>
        <w:t xml:space="preserve">Kysymys 4</w:t>
      </w:r>
    </w:p>
    <w:p>
      <w:r>
        <w:t xml:space="preserve">Minkä alueen Augustus otti henkilökohtaiseksi läänityksekseen?</w:t>
      </w:r>
    </w:p>
    <w:p>
      <w:r>
        <w:rPr>
          <w:b/>
        </w:rPr>
        <w:t xml:space="preserve">Tekstin numero 65</w:t>
      </w:r>
    </w:p>
    <w:p>
      <w:r>
        <w:t xml:space="preserve">Joillakin aloilla hellenistinen kulttuuri kukoisti, erityisesti menneisyyden säilyttämisessä. Hellenismin ajan valtiot olivat syvästi kiinnittyneitä menneisyyteen ja sen näennäisesti kadonneeseen loistoon. Monien klassisten ja arkaaisten taide- ja kirjallisuusteosten (mukaan lukien kolmen suuren klassisen tragediantekijän, Aiskhyloksen, Sofokleen ja Euripideen, teokset) säilyminen on </w:t>
      </w:r>
      <w:r>
        <w:rPr>
          <w:color w:val="A9A9A9"/>
        </w:rPr>
        <w:t xml:space="preserve">hellenististen kreikkalaisten ansiota</w:t>
      </w:r>
      <w:r>
        <w:t xml:space="preserve">. </w:t>
      </w:r>
      <w:r>
        <w:rPr>
          <w:color w:val="DCDCDC"/>
        </w:rPr>
        <w:t xml:space="preserve">Aleksandrian </w:t>
      </w:r>
      <w:r>
        <w:t xml:space="preserve">museo ja kirjasto </w:t>
      </w:r>
      <w:r>
        <w:t xml:space="preserve">oli tämän konservointitoiminnan keskus. Kuninkaallisten stipendien tuella aleksandrialaiset oppineet keräsivät, käänsivät, kopioivat, luokittelivat ja arvostelivat kaikki löytämänsä kirjat. Useimmat hellenistisen ajan kirjallisuuden suurista vaikuttajista opiskelivat </w:t>
      </w:r>
      <w:r>
        <w:rPr>
          <w:color w:val="2F4F4F"/>
        </w:rPr>
        <w:t xml:space="preserve">Aleksandriassa </w:t>
      </w:r>
      <w:r>
        <w:t xml:space="preserve">ja tekivät siellä tutkimustyötä. He olivat oppineita runoilijoita, jotka kirjoittivat runouden lisäksi myös tutkielmia Homeroksesta ja muusta arkaaisesta ja klassisesta kreikkalaisesta kirjallisuudesta.</w:t>
      </w:r>
    </w:p>
    <w:p>
      <w:r>
        <w:rPr>
          <w:b/>
        </w:rPr>
        <w:t xml:space="preserve">Kysymys 0</w:t>
      </w:r>
    </w:p>
    <w:p>
      <w:r>
        <w:t xml:space="preserve">Kuka on eniten vastuussa hellenistisen kulttuurin säilymisestä?</w:t>
      </w:r>
    </w:p>
    <w:p>
      <w:r>
        <w:rPr>
          <w:b/>
        </w:rPr>
        <w:t xml:space="preserve">Kysymys 1</w:t>
      </w:r>
    </w:p>
    <w:p>
      <w:r>
        <w:t xml:space="preserve">Mikä museo ja kirjasto oli hellenistisen kulttuurin säilyttämisen keskus?</w:t>
      </w:r>
    </w:p>
    <w:p>
      <w:r>
        <w:rPr>
          <w:b/>
        </w:rPr>
        <w:t xml:space="preserve">Kysymys 2</w:t>
      </w:r>
    </w:p>
    <w:p>
      <w:r>
        <w:t xml:space="preserve">Missä suurin osa hellenistisen kauden suurista kirjallisuuden henkilöistä opiskeli?</w:t>
      </w:r>
    </w:p>
    <w:p>
      <w:r>
        <w:rPr>
          <w:b/>
        </w:rPr>
        <w:t xml:space="preserve">Tekstin numero 66</w:t>
      </w:r>
    </w:p>
    <w:p>
      <w:r>
        <w:rPr>
          <w:color w:val="A9A9A9"/>
        </w:rPr>
        <w:t xml:space="preserve">Ateena </w:t>
      </w:r>
      <w:r>
        <w:t xml:space="preserve">säilytti asemansa arvostetuimpana korkeakoulutuksen sijaintipaikkana erityisesti filosofian ja retoriikan aloilla, ja sillä oli huomattavia kirjastoja ja filosofisia kouluja. Aleksandriassa oli monumentaalinen museo (eli tutkimuskeskus) ja </w:t>
      </w:r>
      <w:r>
        <w:rPr>
          <w:color w:val="DCDCDC"/>
        </w:rPr>
        <w:t xml:space="preserve">Aleksandrian kirjasto</w:t>
      </w:r>
      <w:r>
        <w:t xml:space="preserve">, jossa arvioitiin olleen 700 000 nidettä. </w:t>
      </w:r>
      <w:r>
        <w:t xml:space="preserve">Myös </w:t>
      </w:r>
      <w:r>
        <w:rPr>
          <w:color w:val="2F4F4F"/>
        </w:rPr>
        <w:t xml:space="preserve">Pergamonissa </w:t>
      </w:r>
      <w:r>
        <w:t xml:space="preserve">oli suuri kirjasto, ja siitä tuli merkittävä kirjantuotannon keskus. </w:t>
      </w:r>
      <w:r>
        <w:rPr>
          <w:color w:val="556B2F"/>
        </w:rPr>
        <w:t xml:space="preserve">Rodoksen </w:t>
      </w:r>
      <w:r>
        <w:t xml:space="preserve">saarella </w:t>
      </w:r>
      <w:r>
        <w:t xml:space="preserve">oli kirjasto, ja siellä oli myös kuuluisa politiikan ja diplomatian viimeistelykoulu. Kirjastoja oli myös Antiokiassa, Pellassa ja Kosilla. Cicero sai koulutuksen Ateenassa ja Marcus Antonius Rodoksella. Antiokiasta tuli kreikkalaisen oppineisuuden metropoli ja keskus, joka säilytti asemansa kristinuskon aikakaudelle asti. </w:t>
      </w:r>
      <w:r>
        <w:rPr>
          <w:color w:val="6B8E23"/>
        </w:rPr>
        <w:t xml:space="preserve">Seleukia </w:t>
      </w:r>
      <w:r>
        <w:t xml:space="preserve">korvasi Babylonin Tigris-joen alajuoksun metropolina.</w:t>
      </w:r>
    </w:p>
    <w:p>
      <w:r>
        <w:rPr>
          <w:b/>
        </w:rPr>
        <w:t xml:space="preserve">Kysymys 0</w:t>
      </w:r>
    </w:p>
    <w:p>
      <w:r>
        <w:t xml:space="preserve">Missä kaupungissa oli arvostetuin korkeakoulutuksen paikka?</w:t>
      </w:r>
    </w:p>
    <w:p>
      <w:r>
        <w:rPr>
          <w:b/>
        </w:rPr>
        <w:t xml:space="preserve">Kysymys 1</w:t>
      </w:r>
    </w:p>
    <w:p>
      <w:r>
        <w:t xml:space="preserve">Missä kirjastossa arvioitiin olevan 700 000 nidettä?</w:t>
      </w:r>
    </w:p>
    <w:p>
      <w:r>
        <w:rPr>
          <w:b/>
        </w:rPr>
        <w:t xml:space="preserve">Kysymys 2</w:t>
      </w:r>
    </w:p>
    <w:p>
      <w:r>
        <w:t xml:space="preserve">Mistä kaupungista tuli merkittävä kirjantuotannon keskus?</w:t>
      </w:r>
    </w:p>
    <w:p>
      <w:r>
        <w:rPr>
          <w:b/>
        </w:rPr>
        <w:t xml:space="preserve">Kysymys 3</w:t>
      </w:r>
    </w:p>
    <w:p>
      <w:r>
        <w:t xml:space="preserve">Millä saarella on kuuluisa diplomatian ja politiikan loppukoulu?</w:t>
      </w:r>
    </w:p>
    <w:p>
      <w:r>
        <w:rPr>
          <w:b/>
        </w:rPr>
        <w:t xml:space="preserve">Kysymys 4</w:t>
      </w:r>
    </w:p>
    <w:p>
      <w:r>
        <w:t xml:space="preserve">Mikä korvasi Babylonin Tigris-joen alajuoksun metropolina?</w:t>
      </w:r>
    </w:p>
    <w:p>
      <w:r>
        <w:rPr>
          <w:b/>
        </w:rPr>
        <w:t xml:space="preserve">Tekstin numero 67</w:t>
      </w:r>
    </w:p>
    <w:p>
      <w:r>
        <w:t xml:space="preserve">Kreikkalaisen kulttuurin ja kielen leviäminen kaikkialle Lähi-itään ja Aasiaan oli paljolti seuraajavaltioiden vastaperustettujen kaupunkien kehittämisen ja tarkoituksellisen kolonisaatiopolitiikan ansiota, mikä puolestaan oli välttämätöntä niiden asevoimien ylläpitämiseksi. Ai-Khanoumin kaltaiset, </w:t>
      </w:r>
      <w:r>
        <w:t xml:space="preserve">kauppareittien </w:t>
      </w:r>
      <w:r>
        <w:t xml:space="preserve">varrella sijaitsevat siirtokunnat </w:t>
      </w:r>
      <w:r>
        <w:t xml:space="preserve">mahdollistivat kreikkalaisen kulttuurin sekoittumisen ja leviämisen</w:t>
      </w:r>
      <w:r>
        <w:t xml:space="preserve">.</w:t>
      </w:r>
      <w:r>
        <w:t xml:space="preserve"> Filippos II:n ja Aleksanterin hovin ja armeijan (joka koostui erilaisista kreikkalaisista ja kreikkaa puhumattomista kansoista) kieli oli </w:t>
      </w:r>
      <w:r>
        <w:rPr>
          <w:color w:val="DCDCDC"/>
        </w:rPr>
        <w:t xml:space="preserve">attikankreikan </w:t>
      </w:r>
      <w:r>
        <w:t xml:space="preserve">kieli, </w:t>
      </w:r>
      <w:r>
        <w:t xml:space="preserve">ja ajan mittaan tämä kieli kehittyi </w:t>
      </w:r>
      <w:r>
        <w:rPr>
          <w:color w:val="2F4F4F"/>
        </w:rPr>
        <w:t xml:space="preserve">koineksi</w:t>
      </w:r>
      <w:r>
        <w:t xml:space="preserve">, seuraajavaltioiden lingua francaksi.</w:t>
      </w:r>
    </w:p>
    <w:p>
      <w:r>
        <w:rPr>
          <w:b/>
        </w:rPr>
        <w:t xml:space="preserve">Kysymys 0</w:t>
      </w:r>
    </w:p>
    <w:p>
      <w:r>
        <w:t xml:space="preserve">Filippos II ja Aleksanterin hovin armeija puhui versiota mistä kielestä?</w:t>
      </w:r>
    </w:p>
    <w:p>
      <w:r>
        <w:rPr>
          <w:b/>
        </w:rPr>
        <w:t xml:space="preserve">Kysymys 1</w:t>
      </w:r>
    </w:p>
    <w:p>
      <w:r>
        <w:t xml:space="preserve">Minkälaiseksi lingua franca-kieleksi attikankreikka kehittyi?</w:t>
      </w:r>
    </w:p>
    <w:p>
      <w:r>
        <w:rPr>
          <w:b/>
        </w:rPr>
        <w:t xml:space="preserve">Kysymys 2</w:t>
      </w:r>
    </w:p>
    <w:p>
      <w:r>
        <w:t xml:space="preserve">Millaisilla reiteillä Ai-Khanoum sijaitsi?</w:t>
      </w:r>
    </w:p>
    <w:p>
      <w:r>
        <w:rPr>
          <w:b/>
        </w:rPr>
        <w:t xml:space="preserve">Tekstin numero 68</w:t>
      </w:r>
    </w:p>
    <w:p>
      <w:r>
        <w:t xml:space="preserve">Paikallisten jumalien samaistaminen samankaltaisiin kreikkalaisiin jumaluuksiin, jota kutsutaan nimellä "</w:t>
      </w:r>
      <w:r>
        <w:rPr>
          <w:color w:val="A9A9A9"/>
        </w:rPr>
        <w:t xml:space="preserve">Interpretatio graeca"</w:t>
      </w:r>
      <w:r>
        <w:t xml:space="preserve">, helpotti kreikkalaistyylisten temppelien rakentamista, ja kreikkalainen kulttuuri kaupungeissa merkitsi myös sitä, että voimistelusalien ja teattereiden kaltaiset rakennukset yleistyivät. Monet kaupungit säilyttivät nimellisen itsehallintonsa paikallisen kuninkaan tai satrapin alaisuudessa, ja niissä oli usein kreikkalaistyylisiä instituutioita. On löydetty kreikkalaisia vihkimyksiä, patsaita, arkkitehtuuria ja kirjoituksia. Paikallisia kulttuureja ei kuitenkaan korvattu, vaan ne jatkoivat enimmäkseen entiseen tapaan, mutta nyt uuden kreikkalais-maakedonialaisen tai muuten hellenisoituneen eliitin kanssa. Esimerkki kreikkalaisen teatterin leviämisestä on </w:t>
      </w:r>
      <w:r>
        <w:t xml:space="preserve">Plutarkhoksen kertomus Crassuksen kuolemasta, jossa Crassuksen pää vietiin Parthian hoviin ja käytettiin rekvisiittana </w:t>
      </w:r>
      <w:r>
        <w:rPr>
          <w:color w:val="2F4F4F"/>
        </w:rPr>
        <w:t xml:space="preserve">Bacchae-esityksessä</w:t>
      </w:r>
      <w:r>
        <w:t xml:space="preserve">. </w:t>
      </w:r>
      <w:r>
        <w:t xml:space="preserve">Myös teattereita on löydetty: esimerkiksi </w:t>
      </w:r>
      <w:r>
        <w:rPr>
          <w:color w:val="556B2F"/>
        </w:rPr>
        <w:t xml:space="preserve">Ai-Khanoumissa </w:t>
      </w:r>
      <w:r>
        <w:t xml:space="preserve">Baktrian reunalla sijaitsevassa teatterissa on 35 riviä - suurempi kuin Babylonin teatterissa.</w:t>
      </w:r>
    </w:p>
    <w:p>
      <w:r>
        <w:rPr>
          <w:b/>
        </w:rPr>
        <w:t xml:space="preserve">Kysymys 0</w:t>
      </w:r>
    </w:p>
    <w:p>
      <w:r>
        <w:t xml:space="preserve">Mitä kutsutaan käytännöksi, jossa paikalliset jumalat samaistetaan kreikkalaisiin jumaluuksiin?</w:t>
      </w:r>
    </w:p>
    <w:p>
      <w:r>
        <w:rPr>
          <w:b/>
        </w:rPr>
        <w:t xml:space="preserve">Kysymys 1</w:t>
      </w:r>
    </w:p>
    <w:p>
      <w:r>
        <w:t xml:space="preserve">Kuka kirjoitti Crassuksen tarinan?</w:t>
      </w:r>
    </w:p>
    <w:p>
      <w:r>
        <w:rPr>
          <w:b/>
        </w:rPr>
        <w:t xml:space="preserve">Kysymys 2</w:t>
      </w:r>
    </w:p>
    <w:p>
      <w:r>
        <w:t xml:space="preserve">Missä esityksessä Crassuksen päätä käytetään rekvisiittana?</w:t>
      </w:r>
    </w:p>
    <w:p>
      <w:r>
        <w:rPr>
          <w:b/>
        </w:rPr>
        <w:t xml:space="preserve">Kysymys 3</w:t>
      </w:r>
    </w:p>
    <w:p>
      <w:r>
        <w:t xml:space="preserve">Miltä alueelta löytyi 35 rivin teatteri Baktrian reunalta?</w:t>
      </w:r>
    </w:p>
    <w:p>
      <w:r>
        <w:rPr>
          <w:b/>
        </w:rPr>
        <w:t xml:space="preserve">Tekstin numero 69</w:t>
      </w:r>
    </w:p>
    <w:p>
      <w:r>
        <w:t xml:space="preserve">Näyttää todennäköiseltä, että </w:t>
      </w:r>
      <w:r>
        <w:rPr>
          <w:color w:val="A9A9A9"/>
        </w:rPr>
        <w:t xml:space="preserve">Aleksanteri </w:t>
      </w:r>
      <w:r>
        <w:t xml:space="preserve">itse harjoitti politiikkaa, joka johti hellenisoitumiseen, kuten uusien kaupunkien ja kreikkalaisten siirtokuntien perustamiseen. Vaikka kyseessä saattoi olla tarkoituksellinen yritys levittää kreikkalaista kulttuuria (tai kuten Arrianus sanoo, "sivistää alkuasukkaat"), on todennäköisempää, että kyseessä oli sarja pragmaattisia toimenpiteitä, joiden tarkoituksena oli auttaa hänen valtavan valtakuntansa hallintaa. Kaupungit ja siirtokunnat olivat hallinnollisen valvonnan ja makedonialaisen vallan keskuksia juuri valloitetulla alueella. Aleksanteri näyttää myös pyrkineen luomaan sekoittuneen kreikkalais-persialaisen eliittiluokan, kuten Susa-häät ja joidenkin </w:t>
      </w:r>
      <w:r>
        <w:rPr>
          <w:color w:val="DCDCDC"/>
        </w:rPr>
        <w:t xml:space="preserve">persialaisen </w:t>
      </w:r>
      <w:r>
        <w:t xml:space="preserve">pukeutumisen ja hovikulttuurin </w:t>
      </w:r>
      <w:r>
        <w:t xml:space="preserve">muotojen omaksuminen osoittavat.</w:t>
      </w:r>
      <w:r>
        <w:t xml:space="preserve"> Hän otti myös persialaisia ja muita ei-kreikkalaisia kansoja mukaan armeijaansa ja jopa ratsuväen eliittijoukkoihinsa. On luultavasti parempi nähdä nämä toimet pragmaattisena vastauksena suuren valtakunnan hallitsemisen vaatimuksiin kuin ihanteellisena yrityksenä tuoda kreikkalainen kulttuuri "barbaareille". </w:t>
      </w:r>
      <w:r>
        <w:rPr>
          <w:color w:val="2F4F4F"/>
        </w:rPr>
        <w:t xml:space="preserve">Makedonialaiset </w:t>
      </w:r>
      <w:r>
        <w:t xml:space="preserve">paheksuivat tätä lähestymistapaa katkerasti</w:t>
      </w:r>
      <w:r>
        <w:t xml:space="preserve">, ja useimmat diadokit hylkäsivät sen Aleksanterin kuoleman jälkeen. Tämä politiikka voidaan tulkita myös Aleksanterin mahdollisen </w:t>
      </w:r>
      <w:r>
        <w:rPr>
          <w:color w:val="556B2F"/>
        </w:rPr>
        <w:t xml:space="preserve">suuruudenhulluuden </w:t>
      </w:r>
      <w:r>
        <w:t xml:space="preserve">tulokseksi hänen </w:t>
      </w:r>
      <w:r>
        <w:t xml:space="preserve">myöhempinä vuosinaan</w:t>
      </w:r>
      <w:r>
        <w:t xml:space="preserve">.</w:t>
      </w:r>
    </w:p>
    <w:p>
      <w:r>
        <w:rPr>
          <w:b/>
        </w:rPr>
        <w:t xml:space="preserve">Kysymys 0</w:t>
      </w:r>
    </w:p>
    <w:p>
      <w:r>
        <w:t xml:space="preserve">Kuka johti hellenisointikäytäntöjä perustamalla uusia kreikkalaisia kaupunkeja ja siirtokuntia?</w:t>
      </w:r>
    </w:p>
    <w:p>
      <w:r>
        <w:rPr>
          <w:b/>
        </w:rPr>
        <w:t xml:space="preserve">Kysymys 1</w:t>
      </w:r>
    </w:p>
    <w:p>
      <w:r>
        <w:t xml:space="preserve">Susa-häät olivat esimerkki siitä, miten Aleksanteri sekoitti kreikkalaista kulttuuria mihin muuhun kulttuuriin?</w:t>
      </w:r>
    </w:p>
    <w:p>
      <w:r>
        <w:rPr>
          <w:b/>
        </w:rPr>
        <w:t xml:space="preserve">Kysymys 2</w:t>
      </w:r>
    </w:p>
    <w:p>
      <w:r>
        <w:t xml:space="preserve">Kuka paheksui katkerasti Aleksanterin pragmaattista lähestymistapaa armeijansa valinnassa?</w:t>
      </w:r>
    </w:p>
    <w:p>
      <w:r>
        <w:rPr>
          <w:b/>
        </w:rPr>
        <w:t xml:space="preserve">Kysymys 3</w:t>
      </w:r>
    </w:p>
    <w:p>
      <w:r>
        <w:t xml:space="preserve">Mistä mielenterveyden häiriöstä Aleksanteri kärsi?</w:t>
      </w:r>
    </w:p>
    <w:p>
      <w:r>
        <w:rPr>
          <w:b/>
        </w:rPr>
        <w:t xml:space="preserve">Tekstin numero 70</w:t>
      </w:r>
    </w:p>
    <w:p>
      <w:r>
        <w:t xml:space="preserve">Koko hellenistisessä maailmassa nämä kreikkalais-maakedonialaiset siirtolaiset pitivät itseään yleisesti ottaen alkuperäisiä "barbaareja" parempina ja sulkivat useimmat ei-kreikkalaiset pois hovin ja hallinnon ylemmiltä tasoilta. Suurin osa alkuperäisväestöstä ei ollut hellenisoitunut, eikä heillä ollut juurikaan mahdollisuuksia tutustua </w:t>
      </w:r>
      <w:r>
        <w:rPr>
          <w:color w:val="A9A9A9"/>
        </w:rPr>
        <w:t xml:space="preserve">kreikkalaiseen </w:t>
      </w:r>
      <w:r>
        <w:t xml:space="preserve">kulttuuriin, ja helleeniset yliherrat syrjivät heitä usein. Esimerkiksi lukiot ja niiden kreikkalainen opetus olivat </w:t>
      </w:r>
      <w:r>
        <w:t xml:space="preserve">vain </w:t>
      </w:r>
      <w:r>
        <w:rPr>
          <w:color w:val="DCDCDC"/>
        </w:rPr>
        <w:t xml:space="preserve">kreikkalaisille.</w:t>
      </w:r>
      <w:r>
        <w:t xml:space="preserve"> Kreikkalaiset kaupungit ja siirtokunnat saattoivat viedä kreikkalaista taidetta ja arkkitehtuuria Indukselle asti, mutta ne olivat lähinnä kreikkalaisen kulttuurin enklaaveja siirtokreikkalaiselle eliitille. Kreikkalaisen kulttuurin vaikutusvalta koko hellenistisissä valtakunnissa oli siis </w:t>
      </w:r>
      <w:r>
        <w:rPr>
          <w:color w:val="2F4F4F"/>
        </w:rPr>
        <w:t xml:space="preserve">hyvin paikallista </w:t>
      </w:r>
      <w:r>
        <w:t xml:space="preserve">ja perustui lähinnä muutamiin suuriin kaupunkeihin, kuten Aleksandriaan ja Antiokiaan. Jotkut alkuasukkaat oppivat kreikkaa ja omaksuivat kreikkalaisia tapoja, mutta tämä rajoittui lähinnä muutamiin paikallisiin eliitteihin, joiden diadokit sallivat säilyttää virka-asemansa, sekä pieneen määrään keskitason hallintovirkamiehiä, jotka toimivat välittäjinä kreikkaa puhuvan yläluokan ja heidän alamaisensa välillä. Esimerkiksi Seleukidien valtakunnassa tämä ryhmä muodosti vain </w:t>
      </w:r>
      <w:r>
        <w:t xml:space="preserve">prosentin</w:t>
      </w:r>
      <w:r>
        <w:rPr>
          <w:color w:val="556B2F"/>
        </w:rPr>
        <w:t xml:space="preserve">2.5</w:t>
      </w:r>
      <w:r>
        <w:t xml:space="preserve"> virkamiesluokasta.</w:t>
      </w:r>
    </w:p>
    <w:p>
      <w:r>
        <w:rPr>
          <w:b/>
        </w:rPr>
        <w:t xml:space="preserve">Kysymys 0</w:t>
      </w:r>
    </w:p>
    <w:p>
      <w:r>
        <w:t xml:space="preserve">Mitkä kansat syrjivät hellenistisen maailman alkuperäisväestöä?</w:t>
      </w:r>
    </w:p>
    <w:p>
      <w:r>
        <w:rPr>
          <w:b/>
        </w:rPr>
        <w:t xml:space="preserve">Kysymys 1</w:t>
      </w:r>
    </w:p>
    <w:p>
      <w:r>
        <w:t xml:space="preserve">Kuka saattoi käyttää hellinistisiä voimistelusaleja?</w:t>
      </w:r>
    </w:p>
    <w:p>
      <w:r>
        <w:rPr>
          <w:b/>
        </w:rPr>
        <w:t xml:space="preserve">Kysymys 2</w:t>
      </w:r>
    </w:p>
    <w:p>
      <w:r>
        <w:t xml:space="preserve">Mille alueille kreikkalainen kulttuuri keskittyy?</w:t>
      </w:r>
    </w:p>
    <w:p>
      <w:r>
        <w:rPr>
          <w:b/>
        </w:rPr>
        <w:t xml:space="preserve">Kysymys 3</w:t>
      </w:r>
    </w:p>
    <w:p>
      <w:r>
        <w:t xml:space="preserve">Kuinka monta prosenttia Seleukidien valtakunnasta koostui paikallisesta eliitistä?</w:t>
      </w:r>
    </w:p>
    <w:p>
      <w:r>
        <w:rPr>
          <w:b/>
        </w:rPr>
        <w:t xml:space="preserve">Tekstin numero 71</w:t>
      </w:r>
    </w:p>
    <w:p>
      <w:r>
        <w:t xml:space="preserve">Alkuperäisestä vastahakoisuudestaan huolimatta perilliset näyttävät myöhemmin tietoisesti kotiutuneen eri alueilleen, oletettavasti auttaakseen säilyttämään väestön hallinnan. Ptolemaiosten valtakunnassa on jo </w:t>
      </w:r>
      <w:r>
        <w:rPr>
          <w:color w:val="A9A9A9"/>
        </w:rPr>
        <w:t xml:space="preserve">2. </w:t>
      </w:r>
      <w:r>
        <w:t xml:space="preserve">vuosisadasta alkaen </w:t>
      </w:r>
      <w:r>
        <w:t xml:space="preserve">jonkin verran egyptiläistynyttä kreikkalaista. </w:t>
      </w:r>
      <w:r>
        <w:t xml:space="preserve">Indokreikkalaisesta valtakunnasta löytyy kuninkaita, jotka olivat kääntyneet </w:t>
      </w:r>
      <w:r>
        <w:rPr>
          <w:color w:val="DCDCDC"/>
        </w:rPr>
        <w:t xml:space="preserve">buddhalaisuuteen (esim. </w:t>
      </w:r>
      <w:r>
        <w:t xml:space="preserve">Menander)</w:t>
      </w:r>
      <w:r>
        <w:t xml:space="preserve">.</w:t>
      </w:r>
      <w:r>
        <w:t xml:space="preserve"> Alueiden kreikkalaiset siis vähitellen "paikallistuvat" ja omaksuvat paikalliset </w:t>
      </w:r>
      <w:r>
        <w:rPr>
          <w:color w:val="2F4F4F"/>
        </w:rPr>
        <w:t xml:space="preserve">tavat </w:t>
      </w:r>
      <w:r>
        <w:t xml:space="preserve">tarpeen mukaan. Näin syntyi luonnollisesti hybridejä "hellenistisiä" kulttuureja, ainakin yhteiskunnan ylempien kerrosten keskuudessa.</w:t>
      </w:r>
    </w:p>
    <w:p>
      <w:r>
        <w:rPr>
          <w:b/>
        </w:rPr>
        <w:t xml:space="preserve">Kysymys 0</w:t>
      </w:r>
    </w:p>
    <w:p>
      <w:r>
        <w:t xml:space="preserve">Mihin uskontoon Menander kääntyi?</w:t>
      </w:r>
    </w:p>
    <w:p>
      <w:r>
        <w:rPr>
          <w:b/>
        </w:rPr>
        <w:t xml:space="preserve">Kysymys 1</w:t>
      </w:r>
    </w:p>
    <w:p>
      <w:r>
        <w:t xml:space="preserve">Ptolemaiosten valtakunnan egyptiläistyneet kreikkalaiset alkoivat olla olemassa millä vuosisadalla?</w:t>
      </w:r>
    </w:p>
    <w:p>
      <w:r>
        <w:rPr>
          <w:b/>
        </w:rPr>
        <w:t xml:space="preserve">Kysymys 2</w:t>
      </w:r>
    </w:p>
    <w:p>
      <w:r>
        <w:t xml:space="preserve">Mitä kreikkalaiset omaksuivat paikallisista kulttuureista?</w:t>
      </w:r>
    </w:p>
    <w:p>
      <w:r>
        <w:rPr>
          <w:b/>
        </w:rPr>
        <w:t xml:space="preserve">Tekstin numero 72</w:t>
      </w:r>
    </w:p>
    <w:p>
      <w:r>
        <w:t xml:space="preserve">Hellenisoitumissuuntauksiin liittyi siis se, että kreikkalaiset omaksuivat ajan mittaan alkuperäisiä tapoja, mutta tämä vaihteli suuresti paikkakunnittain ja yhteiskuntaluokittain. Mitä </w:t>
      </w:r>
      <w:r>
        <w:t xml:space="preserve">kauempana Välimerestä ja mitä alempi sosiaalinen asema oli, sitä todennäköisemmin siirtolainen </w:t>
      </w:r>
      <w:r>
        <w:rPr>
          <w:color w:val="A9A9A9"/>
        </w:rPr>
        <w:t xml:space="preserve">omaksui paikallisia tapoja</w:t>
      </w:r>
      <w:r>
        <w:t xml:space="preserve">, kun taas kreikkalais-maakedonialainen eliitti ja kuninkaalliset perheet pysyivät yleensä täysin </w:t>
      </w:r>
      <w:r>
        <w:rPr>
          <w:color w:val="DCDCDC"/>
        </w:rPr>
        <w:t xml:space="preserve">kreikkalaisina </w:t>
      </w:r>
      <w:r>
        <w:t xml:space="preserve">ja suhtautuivat </w:t>
      </w:r>
      <w:r>
        <w:t xml:space="preserve">halveksivasti </w:t>
      </w:r>
      <w:r>
        <w:t xml:space="preserve">useimpiin </w:t>
      </w:r>
      <w:r>
        <w:rPr>
          <w:color w:val="2F4F4F"/>
        </w:rPr>
        <w:t xml:space="preserve">ei-kreikkalaisiin. </w:t>
      </w:r>
      <w:r>
        <w:t xml:space="preserve">Vasta </w:t>
      </w:r>
      <w:r>
        <w:rPr>
          <w:color w:val="556B2F"/>
        </w:rPr>
        <w:t xml:space="preserve">Kleopatra VII:</w:t>
      </w:r>
      <w:r>
        <w:t xml:space="preserve">een asti </w:t>
      </w:r>
      <w:r>
        <w:t xml:space="preserve">ptolemaiolaiset hallitsijat vaivautuivat opettelemaan alamaistensa egyptin kieltä.</w:t>
      </w:r>
    </w:p>
    <w:p>
      <w:r>
        <w:rPr>
          <w:b/>
        </w:rPr>
        <w:t xml:space="preserve">Kysymys 0</w:t>
      </w:r>
    </w:p>
    <w:p>
      <w:r>
        <w:t xml:space="preserve">Mitä tekisi todennäköisemmin Välimereltä kaukana oleva ja yhteiskunnallisesti matalassa asemassa oleva siirtolainen?</w:t>
      </w:r>
    </w:p>
    <w:p>
      <w:r>
        <w:rPr>
          <w:b/>
        </w:rPr>
        <w:t xml:space="preserve">Kysymys 1</w:t>
      </w:r>
    </w:p>
    <w:p>
      <w:r>
        <w:t xml:space="preserve">Mihin kulttuuriin kreikkalais-makedonialainen eliitti oli sitoutunut?</w:t>
      </w:r>
    </w:p>
    <w:p>
      <w:r>
        <w:rPr>
          <w:b/>
        </w:rPr>
        <w:t xml:space="preserve">Kysymys 2</w:t>
      </w:r>
    </w:p>
    <w:p>
      <w:r>
        <w:t xml:space="preserve">Ketä kreikkalaiset halveksivat?</w:t>
      </w:r>
    </w:p>
    <w:p>
      <w:r>
        <w:rPr>
          <w:b/>
        </w:rPr>
        <w:t xml:space="preserve">Kysymys 3</w:t>
      </w:r>
    </w:p>
    <w:p>
      <w:r>
        <w:t xml:space="preserve">Kuka oli ensimmäinen Ptolemaiosten hallitsija, joka oppi egyptin kielen?</w:t>
      </w:r>
    </w:p>
    <w:p>
      <w:r>
        <w:rPr>
          <w:b/>
        </w:rPr>
        <w:t xml:space="preserve">Tekstin numero 73</w:t>
      </w:r>
    </w:p>
    <w:p>
      <w:r>
        <w:t xml:space="preserve">Hellenistisellä kaudella kreikkalaisessa uskonnossa oli paljon jatkuvuutta: kreikkalaisia jumalia palvottiin edelleen, ja samoja riittejä harjoitettiin kuin ennenkin. Persian valtakunnan valloituksen ja kreikkalaisten ulkomaille muuton aiheuttamat sosiaalipoliittiset muutokset merkitsivät kuitenkin sitä, että myös uskonnolliset käytännöt muuttuivat. Tämä vaihteli suuresti paikkakunnittain: Ateenassa, Spartassa ja useimmissa Kreikan mantereen kaupungeissa ei tapahtunut juurikaan uskonnollisia muutoksia tai uusia jumalia (lukuun ottamatta egyptiläistä </w:t>
      </w:r>
      <w:r>
        <w:rPr>
          <w:color w:val="A9A9A9"/>
        </w:rPr>
        <w:t xml:space="preserve">Isistä </w:t>
      </w:r>
      <w:r>
        <w:t xml:space="preserve">Ateenassa), kun taas monikansallisessa Aleksandriassa oli hyvin monipuolinen joukko jumalia ja uskonnollisia käytäntöjä, mukaan lukien egyptiläisiä, juutalaisia ja kreikkalaisia. Kreikkalaiset siirtolaiset toivat kreikkalaisen uskontonsa kaikkialle, jopa Intiaan ja Afganistaniin asti. Muilla kuin kreikkalaisilla oli myös enemmän vapautta matkustaa ja käydä kauppaa kaikkialla Välimerellä, ja tällä kaudella voimme nähdä egyptiläisiä jumalia, kuten Serapis, ja syyrialaisia jumalia Atargatis ja Hadad sekä juutalaisen synagogan, jotka kaikki elivät Deloksen saarella rinnakkain klassisten kreikkalaisten jumaluuksien kanssa. Yleinen käytäntö oli samaistaa kreikkalaiset jumalat kotimaisten jumalien kanssa, joilla oli samankaltaisia ominaisuuksia, ja tämä loi uusia fuusioita, kuten Zeus-Ammon</w:t>
      </w:r>
      <w:r>
        <w:t xml:space="preserve">, Afrodite </w:t>
      </w:r>
      <w:r>
        <w:rPr>
          <w:color w:val="2F4F4F"/>
        </w:rPr>
        <w:t xml:space="preserve">Hagne </w:t>
      </w:r>
      <w:r>
        <w:t xml:space="preserve">(hellenisoitu Atargatis) ja Isis-Demeter</w:t>
      </w:r>
      <w:r>
        <w:t xml:space="preserve">. Kreikkalaiset siirtolaiset joutuivat kohtaamaan yksilöllisiä uskonnollisia valintoja, joita he eivät olleet kohdanneet kotikaupungeissaan, joissa palvotut jumalat olivat perinteiden sanelemia.</w:t>
      </w:r>
    </w:p>
    <w:p>
      <w:r>
        <w:rPr>
          <w:b/>
        </w:rPr>
        <w:t xml:space="preserve">Kysymys 0</w:t>
      </w:r>
    </w:p>
    <w:p>
      <w:r>
        <w:t xml:space="preserve">Mitä egyptiläistä jumalaa palvottiin Ateenassa?</w:t>
      </w:r>
    </w:p>
    <w:p>
      <w:r>
        <w:rPr>
          <w:b/>
        </w:rPr>
        <w:t xml:space="preserve">Kysymys 1</w:t>
      </w:r>
    </w:p>
    <w:p>
      <w:r>
        <w:t xml:space="preserve">Minkä paikallisen jumalan kanssa Zeus oli parina?</w:t>
      </w:r>
    </w:p>
    <w:p>
      <w:r>
        <w:rPr>
          <w:b/>
        </w:rPr>
        <w:t xml:space="preserve">Kysymys 2</w:t>
      </w:r>
    </w:p>
    <w:p>
      <w:r>
        <w:t xml:space="preserve">Minkä paikallisen jumalan kanssa Afrodite oli parina?</w:t>
      </w:r>
    </w:p>
    <w:p>
      <w:r>
        <w:rPr>
          <w:b/>
        </w:rPr>
        <w:t xml:space="preserve">Kysymys 3</w:t>
      </w:r>
    </w:p>
    <w:p>
      <w:r>
        <w:t xml:space="preserve">Minkä paikallisen jumalan kanssa Isis oli parina?</w:t>
      </w:r>
    </w:p>
    <w:p>
      <w:r>
        <w:rPr>
          <w:b/>
        </w:rPr>
        <w:t xml:space="preserve">Tekstin numero 74</w:t>
      </w:r>
    </w:p>
    <w:p>
      <w:r>
        <w:t xml:space="preserve">Dynastisten hallitsijakulttien palvonta oli myös tämän ajanjakson piirre, erityisesti Egyptissä, jossa Ptolemaiokset ottivat käyttöön aiemmat </w:t>
      </w:r>
      <w:r>
        <w:rPr>
          <w:color w:val="A9A9A9"/>
        </w:rPr>
        <w:t xml:space="preserve">faraoniset </w:t>
      </w:r>
      <w:r>
        <w:t xml:space="preserve">käytännöt ja vakiinnuttivat asemansa jumal-kuninkaina. Nämä kultit liittyivät yleensä tiettyyn hallitsijan kunniaksi rakennettuun temppeliin, kuten Ptolemaieiaan Aleksandriassa, ja niillä oli omat juhlansa ja teatteriesityksensä. Hallitsijakulttien perustaminen perustui pikemminkin kuninkaille tarjottuihin systemaattisiin kunnianosoituksiin (uhrit, proskynesis, patsaat, alttarit, virret), jotka rinnastivat heidät jumaliin (</w:t>
      </w:r>
      <w:r>
        <w:rPr>
          <w:color w:val="DCDCDC"/>
        </w:rPr>
        <w:t xml:space="preserve">isoteismi), </w:t>
      </w:r>
      <w:r>
        <w:t xml:space="preserve">kuin varsinaiseen uskoon heidän jumalalliseen luonteeseensa. Peter Greenin mukaan nämä kultit eivät tuottaneet kreikkalaisten ja makedonialaisten keskuudessa aitoa uskoa hallitsijoiden jumalallisuuteen. </w:t>
      </w:r>
      <w:r>
        <w:rPr>
          <w:color w:val="2F4F4F"/>
        </w:rPr>
        <w:t xml:space="preserve">Aleksanterin </w:t>
      </w:r>
      <w:r>
        <w:t xml:space="preserve">palvonta </w:t>
      </w:r>
      <w:r>
        <w:t xml:space="preserve">oli myös suosittua, kuten pitkään eläneessä kultissa Erythraessa ja tietenkin </w:t>
      </w:r>
      <w:r>
        <w:rPr>
          <w:color w:val="556B2F"/>
        </w:rPr>
        <w:t xml:space="preserve">Aleksandriassa, </w:t>
      </w:r>
      <w:r>
        <w:t xml:space="preserve">jossa hänen hautansa sijaitsi.</w:t>
      </w:r>
    </w:p>
    <w:p>
      <w:r>
        <w:rPr>
          <w:b/>
        </w:rPr>
        <w:t xml:space="preserve">Kysymys 0</w:t>
      </w:r>
    </w:p>
    <w:p>
      <w:r>
        <w:t xml:space="preserve">Minkä käytännön mukaan Ptolemaiokset nimittivät itsensä jumalakuninkaiksi?</w:t>
      </w:r>
    </w:p>
    <w:p>
      <w:r>
        <w:rPr>
          <w:b/>
        </w:rPr>
        <w:t xml:space="preserve">Kysymys 1</w:t>
      </w:r>
    </w:p>
    <w:p>
      <w:r>
        <w:t xml:space="preserve">Mikä teismi on sitä, että itsensä asettaa itsensä jumalten tasolle?</w:t>
      </w:r>
    </w:p>
    <w:p>
      <w:r>
        <w:rPr>
          <w:b/>
        </w:rPr>
        <w:t xml:space="preserve">Kysymys 2</w:t>
      </w:r>
    </w:p>
    <w:p>
      <w:r>
        <w:t xml:space="preserve">Kauan elänyt kultti Erythraessa palvoi mitä kuollutta johtajaa?</w:t>
      </w:r>
    </w:p>
    <w:p>
      <w:r>
        <w:rPr>
          <w:b/>
        </w:rPr>
        <w:t xml:space="preserve">Kysymys 3</w:t>
      </w:r>
    </w:p>
    <w:p>
      <w:r>
        <w:t xml:space="preserve">Missä Aleksanterin hauta sijaitsi?</w:t>
      </w:r>
    </w:p>
    <w:p>
      <w:r>
        <w:rPr>
          <w:b/>
        </w:rPr>
        <w:t xml:space="preserve">Tekstin numero 75</w:t>
      </w:r>
    </w:p>
    <w:p>
      <w:r>
        <w:t xml:space="preserve">Hellenistisellä aikakaudella lisääntyi myös pettymys </w:t>
      </w:r>
      <w:r>
        <w:rPr>
          <w:color w:val="A9A9A9"/>
        </w:rPr>
        <w:t xml:space="preserve">perinteiseen </w:t>
      </w:r>
      <w:r>
        <w:t xml:space="preserve">uskontoon</w:t>
      </w:r>
      <w:r>
        <w:t xml:space="preserve">.</w:t>
      </w:r>
      <w:r>
        <w:t xml:space="preserve"> Filosofian ja tieteiden nousu oli poistanut jumalat monilta perinteisiltä alueiltaan, kuten niiden roolista taivaankappaleiden liikkeissä ja luonnonkatastrofeissa. </w:t>
      </w:r>
      <w:r>
        <w:rPr>
          <w:color w:val="DCDCDC"/>
        </w:rPr>
        <w:t xml:space="preserve">Sofistit </w:t>
      </w:r>
      <w:r>
        <w:t xml:space="preserve">julistivat ihmisyyden keskeisyyttä ja agnostisismia; usko </w:t>
      </w:r>
      <w:r>
        <w:rPr>
          <w:color w:val="2F4F4F"/>
        </w:rPr>
        <w:t xml:space="preserve">euhemerismiin </w:t>
      </w:r>
      <w:r>
        <w:t xml:space="preserve">(näkemys, jonka mukaan jumalat olivat yksinkertaisesti muinaisia kuninkaita ja sankareita), tuli suosituksi. Kansanfilosofi </w:t>
      </w:r>
      <w:r>
        <w:rPr>
          <w:color w:val="556B2F"/>
        </w:rPr>
        <w:t xml:space="preserve">Epikuros </w:t>
      </w:r>
      <w:r>
        <w:t xml:space="preserve">edisti näkemystä epäitsekkäistä jumalista, jotka elivät kaukana ihmisten maailmasta metakosmioissa. Hallitsijoiden apoteoosi toi myös ajatuksen jumaluudesta </w:t>
      </w:r>
      <w:r>
        <w:rPr>
          <w:color w:val="6B8E23"/>
        </w:rPr>
        <w:t xml:space="preserve">maan päälle</w:t>
      </w:r>
      <w:r>
        <w:t xml:space="preserve">. Vaikka uskonnollisuus näyttääkin vähentyneen huomattavasti, se rajoittui enimmäkseen koulutettuihin luokkiin.</w:t>
      </w:r>
    </w:p>
    <w:p>
      <w:r>
        <w:rPr>
          <w:b/>
        </w:rPr>
        <w:t xml:space="preserve">Kysymys 0</w:t>
      </w:r>
    </w:p>
    <w:p>
      <w:r>
        <w:t xml:space="preserve">Minkä uskontotyypin nousu ajoittui hellinistiselle aikakaudelle?</w:t>
      </w:r>
    </w:p>
    <w:p>
      <w:r>
        <w:rPr>
          <w:b/>
        </w:rPr>
        <w:t xml:space="preserve">Kysymys 1</w:t>
      </w:r>
    </w:p>
    <w:p>
      <w:r>
        <w:t xml:space="preserve">Kuka julisti ihmisyyden ja agnostisismin keskeiseksi?</w:t>
      </w:r>
    </w:p>
    <w:p>
      <w:r>
        <w:rPr>
          <w:b/>
        </w:rPr>
        <w:t xml:space="preserve">Kysymys 2</w:t>
      </w:r>
    </w:p>
    <w:p>
      <w:r>
        <w:t xml:space="preserve">Millä nimellä kutsutaan näkemystä, jonka mukaan "jumalat olivat yksinkertaisesti muinaisia kuninkaita ja sankareita"?</w:t>
      </w:r>
    </w:p>
    <w:p>
      <w:r>
        <w:rPr>
          <w:b/>
        </w:rPr>
        <w:t xml:space="preserve">Kysymys 3</w:t>
      </w:r>
    </w:p>
    <w:p>
      <w:r>
        <w:t xml:space="preserve">Kuka luuli, että jumalat olivat kaukaisia ja välinpitämättömiä?</w:t>
      </w:r>
    </w:p>
    <w:p>
      <w:r>
        <w:rPr>
          <w:b/>
        </w:rPr>
        <w:t xml:space="preserve">Kysymys 4</w:t>
      </w:r>
    </w:p>
    <w:p>
      <w:r>
        <w:t xml:space="preserve">Hallitsijat toivat jumaluuden käsitteen minne?</w:t>
      </w:r>
    </w:p>
    <w:p>
      <w:r>
        <w:rPr>
          <w:b/>
        </w:rPr>
        <w:t xml:space="preserve">Tekstin numero 76</w:t>
      </w:r>
    </w:p>
    <w:p>
      <w:r>
        <w:t xml:space="preserve">Taikuutta harjoitettiin laajalti, ja nekin olivat jatkoa aiemmilta ajoilta. Koko hellenistisessä maailmassa ihmiset kysyivät neuvoa oraakkelilta ja käyttivät </w:t>
      </w:r>
      <w:r>
        <w:rPr>
          <w:color w:val="A9A9A9"/>
        </w:rPr>
        <w:t xml:space="preserve">loitsuja </w:t>
      </w:r>
      <w:r>
        <w:t xml:space="preserve">ja hahmoja estääkseen epäonnea tai loitsiakseen. Tänä aikakautena kehitettiin myös monimutkainen </w:t>
      </w:r>
      <w:r>
        <w:rPr>
          <w:color w:val="DCDCDC"/>
        </w:rPr>
        <w:t xml:space="preserve">astrologian järjestelmä, jossa ihmisen </w:t>
      </w:r>
      <w:r>
        <w:t xml:space="preserve">luonne ja tulevaisuus pyrittiin määrittämään auringon, kuun ja planeettojen liikkeiden perusteella. </w:t>
      </w:r>
      <w:r>
        <w:t xml:space="preserve">Astrologia liittyi laajalti </w:t>
      </w:r>
      <w:r>
        <w:rPr>
          <w:color w:val="2F4F4F"/>
        </w:rPr>
        <w:t xml:space="preserve">Tykhe-kulttiin </w:t>
      </w:r>
      <w:r>
        <w:t xml:space="preserve">(</w:t>
      </w:r>
      <w:r>
        <w:rPr>
          <w:color w:val="556B2F"/>
        </w:rPr>
        <w:t xml:space="preserve">onni</w:t>
      </w:r>
      <w:r>
        <w:t xml:space="preserve">, onni), jonka </w:t>
      </w:r>
      <w:r>
        <w:t xml:space="preserve">suosio </w:t>
      </w:r>
      <w:r>
        <w:rPr>
          <w:color w:val="6B8E23"/>
        </w:rPr>
        <w:t xml:space="preserve">kasvoi tänä aikana.</w:t>
      </w:r>
    </w:p>
    <w:p>
      <w:r>
        <w:rPr>
          <w:b/>
        </w:rPr>
        <w:t xml:space="preserve">Kysymys 0</w:t>
      </w:r>
    </w:p>
    <w:p>
      <w:r>
        <w:t xml:space="preserve">Miten ihmiset torjuivat epäonnea hellenistisinä aikoina?</w:t>
      </w:r>
    </w:p>
    <w:p>
      <w:r>
        <w:rPr>
          <w:b/>
        </w:rPr>
        <w:t xml:space="preserve">Kysymys 1</w:t>
      </w:r>
    </w:p>
    <w:p>
      <w:r>
        <w:t xml:space="preserve">Mikä on se monimutkainen järjestelmä, joka perustuu auringon, kuun ja planeettojen liikkeisiin ja joka määrittää persoonallisuutesi?</w:t>
      </w:r>
    </w:p>
    <w:p>
      <w:r>
        <w:rPr>
          <w:b/>
        </w:rPr>
        <w:t xml:space="preserve">Kysymys 2</w:t>
      </w:r>
    </w:p>
    <w:p>
      <w:r>
        <w:t xml:space="preserve">Mihin kulttiin astrologia liittyi?</w:t>
      </w:r>
    </w:p>
    <w:p>
      <w:r>
        <w:rPr>
          <w:b/>
        </w:rPr>
        <w:t xml:space="preserve">Kysymys 3</w:t>
      </w:r>
    </w:p>
    <w:p>
      <w:r>
        <w:t xml:space="preserve">Mitä Tyche tarkoittaa?</w:t>
      </w:r>
    </w:p>
    <w:p>
      <w:r>
        <w:rPr>
          <w:b/>
        </w:rPr>
        <w:t xml:space="preserve">Kysymys 4</w:t>
      </w:r>
    </w:p>
    <w:p>
      <w:r>
        <w:t xml:space="preserve">Mikä oli astrologian kehityskaari hellenistisen ajan aikana?</w:t>
      </w:r>
    </w:p>
    <w:p>
      <w:r>
        <w:rPr>
          <w:b/>
        </w:rPr>
        <w:t xml:space="preserve">Tekstin numero 77</w:t>
      </w:r>
    </w:p>
    <w:p>
      <w:r>
        <w:t xml:space="preserve">Hellenistisellä kaudella syntyi </w:t>
      </w:r>
      <w:r>
        <w:rPr>
          <w:color w:val="A9A9A9"/>
        </w:rPr>
        <w:t xml:space="preserve">uusi komedia</w:t>
      </w:r>
      <w:r>
        <w:t xml:space="preserve">, jonka ainoat säilyneet edustavat tekstit ovat Menanderin (syntynyt </w:t>
      </w:r>
      <w:r>
        <w:rPr>
          <w:color w:val="DCDCDC"/>
        </w:rPr>
        <w:t xml:space="preserve">342/1 eaa.</w:t>
      </w:r>
      <w:r>
        <w:t xml:space="preserve">) tekstejä</w:t>
      </w:r>
      <w:r>
        <w:t xml:space="preserve">. </w:t>
      </w:r>
      <w:r>
        <w:t xml:space="preserve">Vain yksi näytelmä, </w:t>
      </w:r>
      <w:r>
        <w:rPr>
          <w:color w:val="2F4F4F"/>
        </w:rPr>
        <w:t xml:space="preserve">Dyskolos</w:t>
      </w:r>
      <w:r>
        <w:t xml:space="preserve">, on säilynyt kokonaisuudessaan. Tämän uuden hellenistisen tapakomedian juonet olivat kotimaista ja kaavamaisempia, stereotyyppiset alhaisen syntyperän hahmot, kuten orjat, nousivat tärkeämpään asemaan, kieli oli puhekielistä, ja tärkeimpiä motiiveja olivat pakoilu, avioliitto, romanssi ja onni (Tyche). Vaikka yhtään hellenististä tragediaa ei ole säilynyt koskemattomana, niitä tuotettiin silti laajalti kyseisenä aikana, mutta näyttää siltä, että tyylissä ei tapahtunut suurta läpimurtoa, vaan ne pysyivät klassisen mallin sisällä. </w:t>
      </w:r>
      <w:r>
        <w:rPr>
          <w:color w:val="556B2F"/>
        </w:rPr>
        <w:t xml:space="preserve">Supplementum Hellenisticum</w:t>
      </w:r>
      <w:r>
        <w:t xml:space="preserve">, moderni kokoelma säilyneistä fragmenteista, sisältää 150 kirjailijan fragmentteja.</w:t>
      </w:r>
    </w:p>
    <w:p>
      <w:r>
        <w:rPr>
          <w:b/>
        </w:rPr>
        <w:t xml:space="preserve">Kysymys 0</w:t>
      </w:r>
    </w:p>
    <w:p>
      <w:r>
        <w:t xml:space="preserve">Menander on yksi harvoista jäljellä olevista kappaleista, minkä ajan kirjallisuuden teoksista?</w:t>
      </w:r>
    </w:p>
    <w:p>
      <w:r>
        <w:rPr>
          <w:b/>
        </w:rPr>
        <w:t xml:space="preserve">Kysymys 1</w:t>
      </w:r>
    </w:p>
    <w:p>
      <w:r>
        <w:t xml:space="preserve">Mikä on ainoa näytelmä, joka on säilynyt kokonaisuudessaan uuden komedian aikakaudelta?</w:t>
      </w:r>
    </w:p>
    <w:p>
      <w:r>
        <w:rPr>
          <w:b/>
        </w:rPr>
        <w:t xml:space="preserve">Kysymys 2</w:t>
      </w:r>
    </w:p>
    <w:p>
      <w:r>
        <w:t xml:space="preserve">Mikä on sen kokoelman nimi, joka sisältää 150 kirjailijan teosten katkelmia?</w:t>
      </w:r>
    </w:p>
    <w:p>
      <w:r>
        <w:rPr>
          <w:b/>
        </w:rPr>
        <w:t xml:space="preserve">Kysymys 3</w:t>
      </w:r>
    </w:p>
    <w:p>
      <w:r>
        <w:t xml:space="preserve">Minkä kahden vuoden aikana Menander syntyi?</w:t>
      </w:r>
    </w:p>
    <w:p>
      <w:r>
        <w:rPr>
          <w:b/>
        </w:rPr>
        <w:t xml:space="preserve">Tekstin numero 78</w:t>
      </w:r>
    </w:p>
    <w:p>
      <w:r>
        <w:t xml:space="preserve">Hellenistiset runoilijat hakivat nyt </w:t>
      </w:r>
      <w:r>
        <w:rPr>
          <w:color w:val="A9A9A9"/>
        </w:rPr>
        <w:t xml:space="preserve">kuninkaiden</w:t>
      </w:r>
      <w:r>
        <w:t xml:space="preserve"> suojelusta </w:t>
      </w:r>
      <w:r>
        <w:t xml:space="preserve">ja kirjoittivat teoksia heidän kunniakseen. Aleksandrian ja Pergamon kirjastojen oppineet keskittyivät klassisten ateenalaisten teosten ja antiikin kreikkalaisten myyttien keräämiseen, luettelointiin ja kirjallisuuskritiikkiin. Runoilija-kriitikko </w:t>
      </w:r>
      <w:r>
        <w:rPr>
          <w:color w:val="DCDCDC"/>
        </w:rPr>
        <w:t xml:space="preserve">Kallimachos</w:t>
      </w:r>
      <w:r>
        <w:t xml:space="preserve">, vankkumaton elitisti, kirjoitti hymnejä, joissa Ptolemaios II rinnastettiin Zeukseen ja Apolloniin. Hän edisti lyhyitä runomuotoja, kuten epigrammia, epyllionia ja jambusta, ja hyökkäsi eeposta vastaan, koska se oli alhaista ja yleistä ("iso kirja, iso paha" oli hänen oppinsa). Hän myös kirjoitti Aleksandrian kirjaston aineistosta massiivisen luettelon, kuuluisan </w:t>
      </w:r>
      <w:r>
        <w:rPr>
          <w:color w:val="2F4F4F"/>
        </w:rPr>
        <w:t xml:space="preserve">Pinakesin</w:t>
      </w:r>
      <w:r>
        <w:t xml:space="preserve">. Kallimachos oli erittäin vaikutusvaltainen omana aikanaan ja myös elokuisen runouden kehityksen kannalta. Toinen runoilija, </w:t>
      </w:r>
      <w:r>
        <w:rPr>
          <w:color w:val="556B2F"/>
        </w:rPr>
        <w:t xml:space="preserve">Apollonius Rodoslainen</w:t>
      </w:r>
      <w:r>
        <w:t xml:space="preserve">, yritti Argonautica-romaanillaan elvyttää eepoksen hellenistiselle maailmalle. Hän oli ollut Kallimachoksen oppilas ja hänestä tuli myöhemmin Aleksandrian kirjaston pääkirjastonhoitaja (prostates). Apollonius ja Kallimachos viettivät suuren osan urastaan riitelemällä keskenään. Myös pastoraalirunous kukoisti hellenistisellä aikakaudella, ja Theokritos oli merkittävä runoilija, joka popularisoi lajityyppiä.</w:t>
      </w:r>
    </w:p>
    <w:p>
      <w:r>
        <w:rPr>
          <w:b/>
        </w:rPr>
        <w:t xml:space="preserve">Kysymys 0</w:t>
      </w:r>
    </w:p>
    <w:p>
      <w:r>
        <w:t xml:space="preserve">Ketä hellenistiset runoilijat halusivat kosiskella?</w:t>
      </w:r>
    </w:p>
    <w:p>
      <w:r>
        <w:rPr>
          <w:b/>
        </w:rPr>
        <w:t xml:space="preserve">Kysymys 1</w:t>
      </w:r>
    </w:p>
    <w:p>
      <w:r>
        <w:t xml:space="preserve">Kuka kirjoitti virsiä, joissa Ptolemaios II rinnastettiin Zeukseen ja Apolloon?</w:t>
      </w:r>
    </w:p>
    <w:p>
      <w:r>
        <w:rPr>
          <w:b/>
        </w:rPr>
        <w:t xml:space="preserve">Kysymys 2</w:t>
      </w:r>
    </w:p>
    <w:p>
      <w:r>
        <w:t xml:space="preserve">Kuka sanoi: "Suuri kirja, suuri paha"?</w:t>
      </w:r>
    </w:p>
    <w:p>
      <w:r>
        <w:rPr>
          <w:b/>
        </w:rPr>
        <w:t xml:space="preserve">Kysymys 3</w:t>
      </w:r>
    </w:p>
    <w:p>
      <w:r>
        <w:t xml:space="preserve">Mikä oli Kallimachoksen Aleksandrian kirjaston luettelon nimi?</w:t>
      </w:r>
    </w:p>
    <w:p>
      <w:r>
        <w:rPr>
          <w:b/>
        </w:rPr>
        <w:t xml:space="preserve">Kysymys 4</w:t>
      </w:r>
    </w:p>
    <w:p>
      <w:r>
        <w:t xml:space="preserve">Kuka kirjoitti Argonautican?</w:t>
      </w:r>
    </w:p>
    <w:p>
      <w:r>
        <w:rPr>
          <w:b/>
        </w:rPr>
        <w:t xml:space="preserve">Tekstin numero 79</w:t>
      </w:r>
    </w:p>
    <w:p>
      <w:r>
        <w:t xml:space="preserve">Hellenistisellä kaudella kehittyi monia erilaisia koulukuntia. </w:t>
      </w:r>
      <w:r>
        <w:rPr>
          <w:color w:val="A9A9A9"/>
        </w:rPr>
        <w:t xml:space="preserve">Ateena</w:t>
      </w:r>
      <w:r>
        <w:t xml:space="preserve">, jossa oli useita filosofisia koulukuntia, pysyi edelleen filosofisen ajattelun keskuksena. Ateena oli kuitenkin nyt menettänyt poliittisen vapautensa, ja hellenistinen filosofia heijastaa tätä uutta vaikeaa aikaa. Tässä poliittisessa ilmapiirissä hellenistiset filosofit etsivät ataraxian (</w:t>
      </w:r>
      <w:r>
        <w:rPr>
          <w:color w:val="DCDCDC"/>
        </w:rPr>
        <w:t xml:space="preserve">häiriöttömyys</w:t>
      </w:r>
      <w:r>
        <w:t xml:space="preserve">), autarkian (</w:t>
      </w:r>
      <w:r>
        <w:rPr>
          <w:color w:val="2F4F4F"/>
        </w:rPr>
        <w:t xml:space="preserve">omavaraisuus</w:t>
      </w:r>
      <w:r>
        <w:t xml:space="preserve">) ja apatheian (</w:t>
      </w:r>
      <w:r>
        <w:rPr>
          <w:color w:val="556B2F"/>
        </w:rPr>
        <w:t xml:space="preserve">vapaus kärsimyksestä) </w:t>
      </w:r>
      <w:r>
        <w:t xml:space="preserve">kaltaisia päämääriä, joiden </w:t>
      </w:r>
      <w:r>
        <w:t xml:space="preserve">avulla he pystyisivät vääntämään hyvinvoinnin eli eudaimonian kaikkein vaikeimmista käänteistä. Kaikille hellenistisille filosofisille koulukunnille on yhteistä tämä paneutuminen sisäiseen elämään, henkilökohtaiseen sisäiseen vapauteen ja eudaimonian tavoitteluun.</w:t>
      </w:r>
    </w:p>
    <w:p>
      <w:r>
        <w:rPr>
          <w:b/>
        </w:rPr>
        <w:t xml:space="preserve">Kysymys 0</w:t>
      </w:r>
    </w:p>
    <w:p>
      <w:r>
        <w:t xml:space="preserve">Mikä kaupunki oli filosofisen ajattelun keskus?</w:t>
      </w:r>
    </w:p>
    <w:p>
      <w:r>
        <w:rPr>
          <w:b/>
        </w:rPr>
        <w:t xml:space="preserve">Kysymys 1</w:t>
      </w:r>
    </w:p>
    <w:p>
      <w:r>
        <w:t xml:space="preserve">Mitä ataraxia tarkoittaa?</w:t>
      </w:r>
    </w:p>
    <w:p>
      <w:r>
        <w:rPr>
          <w:b/>
        </w:rPr>
        <w:t xml:space="preserve">Kysymys 2</w:t>
      </w:r>
    </w:p>
    <w:p>
      <w:r>
        <w:t xml:space="preserve">Mitä autarkia tarkoittaa?</w:t>
      </w:r>
    </w:p>
    <w:p>
      <w:r>
        <w:rPr>
          <w:b/>
        </w:rPr>
        <w:t xml:space="preserve">Kysymys 3</w:t>
      </w:r>
    </w:p>
    <w:p>
      <w:r>
        <w:t xml:space="preserve">Mitä apatheia tarkoittaa?</w:t>
      </w:r>
    </w:p>
    <w:p>
      <w:r>
        <w:rPr>
          <w:b/>
        </w:rPr>
        <w:t xml:space="preserve">Tekstin numero 80</w:t>
      </w:r>
    </w:p>
    <w:p>
      <w:r>
        <w:t xml:space="preserve">Epikurolaiset ja kyynikot hylkäsivät julkiset virat ja kansalaispalveluksen, mikä merkitsi itse polis-politiikan, kreikkalaisen maailman määrittelevän instituution, hylkäämistä. </w:t>
      </w:r>
      <w:r>
        <w:rPr>
          <w:color w:val="A9A9A9"/>
        </w:rPr>
        <w:t xml:space="preserve">Epikuros </w:t>
      </w:r>
      <w:r>
        <w:t xml:space="preserve">ajoi atomismia ja askeettisuutta, jonka perimmäisenä tavoitteena oli vapaus kivusta</w:t>
      </w:r>
      <w:r>
        <w:rPr>
          <w:color w:val="A9A9A9"/>
        </w:rPr>
        <w:t xml:space="preserve">.</w:t>
      </w:r>
      <w:r>
        <w:t xml:space="preserve"> Kynikot, kuten </w:t>
      </w:r>
      <w:r>
        <w:rPr>
          <w:color w:val="DCDCDC"/>
        </w:rPr>
        <w:t xml:space="preserve">Diogenes Sinopealainen, </w:t>
      </w:r>
      <w:r>
        <w:t xml:space="preserve">hylkäsivät kaiken aineellisen omaisuuden ja sosiaaliset konventiot (nomos) luonnottomina ja hyödyttöminä. </w:t>
      </w:r>
      <w:r>
        <w:rPr>
          <w:color w:val="2F4F4F"/>
        </w:rPr>
        <w:t xml:space="preserve">Kyleenikot </w:t>
      </w:r>
      <w:r>
        <w:t xml:space="preserve">puolestaan kannattivat hedonismia ja väittivät, että nautinto oli ainoa todellinen hyvä. Stoalaisuus, jonka perusti </w:t>
      </w:r>
      <w:r>
        <w:rPr>
          <w:color w:val="556B2F"/>
        </w:rPr>
        <w:t xml:space="preserve">Zenon Citiumilainen, </w:t>
      </w:r>
      <w:r>
        <w:t xml:space="preserve">opetti, että hyve riittää eudaimoniaan, koska sen avulla ihminen voi elää luonnon eli logoksen mukaisesti. Zenonista tuli erittäin suosittu, ja ateenalaiset pystyttivät hänelle kultaisen patsaan, ja Antigonos II Gonatas kutsui hänet Makedonian hoviin. Myös Aristoteleen (lyseon peripateetikot) ja Platonin (akatemian platonismi) filosofiset koulukunnat olivat edelleen vaikutusvaltaisia. Akatemia kääntyi lopulta Akateemiseen skeptisismiin Arcesilain aikana, kunnes </w:t>
      </w:r>
      <w:r>
        <w:rPr>
          <w:color w:val="6B8E23"/>
        </w:rPr>
        <w:t xml:space="preserve">Antiokhos Askalonilainen </w:t>
      </w:r>
      <w:r>
        <w:t xml:space="preserve">(n. 90 eaa.</w:t>
      </w:r>
      <w:r>
        <w:t xml:space="preserve">) hylkäsi sen </w:t>
      </w:r>
      <w:r>
        <w:t xml:space="preserve">neoplatonismin hyväksi. Hellenistinen filosofia vaikutti merkittävästi Kreikan hallitsevaan eliittiin. Esimerkkeinä mainittakoon Ateenan valtiomies Demetrios Phaleron, joka oli opiskellut lyseossa, Spartan kuningas Kleomenes III, joka oli stoalaisen Sphairos Borysthenesin oppilas, ja Antigonos II, joka oli myös tunnettu stoalainen. Tätä voidaan sanoa myös Rooman yläluokasta, jossa stoalaisuus oli vallalla, kuten Rooman keisari Marcus Aureliuksen mietiskelyistä ja Ciceron teoksista käy ilmi.</w:t>
      </w:r>
    </w:p>
    <w:p>
      <w:r>
        <w:rPr>
          <w:b/>
        </w:rPr>
        <w:t xml:space="preserve">Kysymys 0</w:t>
      </w:r>
    </w:p>
    <w:p>
      <w:r>
        <w:t xml:space="preserve">Kuka edisti kivuttomuutta lopullisena päämääränä?</w:t>
      </w:r>
    </w:p>
    <w:p>
      <w:r>
        <w:rPr>
          <w:b/>
        </w:rPr>
        <w:t xml:space="preserve">Kysymys 1</w:t>
      </w:r>
    </w:p>
    <w:p>
      <w:r>
        <w:t xml:space="preserve">Kuka sanoi, että sosiaaliset normit ja aineelliset hyödykkeet ovat luonnottomia ja hyödyttömiä?</w:t>
      </w:r>
    </w:p>
    <w:p>
      <w:r>
        <w:rPr>
          <w:b/>
        </w:rPr>
        <w:t xml:space="preserve">Kysymys 2</w:t>
      </w:r>
    </w:p>
    <w:p>
      <w:r>
        <w:t xml:space="preserve">Mikä ryhmä omaksui hedonismin?</w:t>
      </w:r>
    </w:p>
    <w:p>
      <w:r>
        <w:rPr>
          <w:b/>
        </w:rPr>
        <w:t xml:space="preserve">Kysymys 3</w:t>
      </w:r>
    </w:p>
    <w:p>
      <w:r>
        <w:t xml:space="preserve">Kuka perusti stoalaisuuden?</w:t>
      </w:r>
    </w:p>
    <w:p>
      <w:r>
        <w:rPr>
          <w:b/>
        </w:rPr>
        <w:t xml:space="preserve">Kysymys 4</w:t>
      </w:r>
    </w:p>
    <w:p>
      <w:r>
        <w:t xml:space="preserve">Kuka hylkäsi akateemisen skeptisismin neoplatonismin hyväksi?</w:t>
      </w:r>
    </w:p>
    <w:p>
      <w:r>
        <w:rPr>
          <w:b/>
        </w:rPr>
        <w:t xml:space="preserve">Tekstin numero 81</w:t>
      </w:r>
    </w:p>
    <w:p>
      <w:r>
        <w:t xml:space="preserve">Hellenistinen kulttuuri synnytti oppimispaikkoja ympäri Välimeren aluetta. </w:t>
      </w:r>
      <w:r>
        <w:rPr>
          <w:color w:val="A9A9A9"/>
        </w:rPr>
        <w:t xml:space="preserve">Hellenistinen </w:t>
      </w:r>
      <w:r>
        <w:t xml:space="preserve">tiede erosi kreikkalaisesta tieteestä ainakin kahdella tavalla: ensinnäkin se hyötyi kreikkalaisten ajatusten ja laajemmassa hellenistisessä maailmassa kehittyneiden ajatusten ristikkäisvaikutuksesta; toiseksi sitä tukivat jossain määrin kuninkaalliset suojelijat Aleksanterin seuraajien perustamissa valtakunnissa. Erityisen tärkeä hellenistiselle tieteelle oli </w:t>
      </w:r>
      <w:r>
        <w:t xml:space="preserve">Egyptissä sijaitseva </w:t>
      </w:r>
      <w:r>
        <w:rPr>
          <w:color w:val="DCDCDC"/>
        </w:rPr>
        <w:t xml:space="preserve">Aleksandrian </w:t>
      </w:r>
      <w:r>
        <w:t xml:space="preserve">kaupunki, josta </w:t>
      </w:r>
      <w:r>
        <w:t xml:space="preserve">tuli merkittävä tieteellisen tutkimuksen keskus </w:t>
      </w:r>
      <w:r>
        <w:rPr>
          <w:color w:val="2F4F4F"/>
        </w:rPr>
        <w:t xml:space="preserve">3. </w:t>
      </w:r>
      <w:r>
        <w:t xml:space="preserve">vuosisadalla eaa. Hellenistiset tutkijat käyttivät tieteellisissä tutkimuksissaan usein aiemmassa kreikkalaisessa ajattelussa kehitettyjä periaatteita: matematiikan soveltamista ja harkittua empiiristä tutkimusta.</w:t>
      </w:r>
    </w:p>
    <w:p>
      <w:r>
        <w:rPr>
          <w:b/>
        </w:rPr>
        <w:t xml:space="preserve">Kysymys 0</w:t>
      </w:r>
    </w:p>
    <w:p>
      <w:r>
        <w:t xml:space="preserve">Minkälaista tiedettä Aleksanterin seuraajien kuninkaalliset suojelijat tukivat?</w:t>
      </w:r>
    </w:p>
    <w:p>
      <w:r>
        <w:rPr>
          <w:b/>
        </w:rPr>
        <w:t xml:space="preserve">Kysymys 1</w:t>
      </w:r>
    </w:p>
    <w:p>
      <w:r>
        <w:t xml:space="preserve">Mikä kaupunki oli erityisen tärkeä hellinistiselle tieteelle?</w:t>
      </w:r>
    </w:p>
    <w:p>
      <w:r>
        <w:rPr>
          <w:b/>
        </w:rPr>
        <w:t xml:space="preserve">Kysymys 2</w:t>
      </w:r>
    </w:p>
    <w:p>
      <w:r>
        <w:t xml:space="preserve">Millä vuosisadalla Aleksandriasta tuli tieteellisen tutkimuksen keskus?</w:t>
      </w:r>
    </w:p>
    <w:p>
      <w:r>
        <w:rPr>
          <w:b/>
        </w:rPr>
        <w:t xml:space="preserve">Tekstin numero 82</w:t>
      </w:r>
    </w:p>
    <w:p>
      <w:r>
        <w:t xml:space="preserve">Hellenistiset geometrikot, kuten Arkhimedes (n. 287 - </w:t>
      </w:r>
      <w:r>
        <w:rPr>
          <w:color w:val="A9A9A9"/>
        </w:rPr>
        <w:t xml:space="preserve">212 eKr.</w:t>
      </w:r>
      <w:r>
        <w:t xml:space="preserve">), Apollonius Pergalainen (n. 262 - n. 190 eKr.) ja Eukleides (n. </w:t>
      </w:r>
      <w:r>
        <w:rPr>
          <w:color w:val="DCDCDC"/>
        </w:rPr>
        <w:t xml:space="preserve">325</w:t>
      </w:r>
      <w:r>
        <w:t xml:space="preserve">- 265 eKr.), jonka elementeistä tuli tärkein matematiikan oppikirja aina 1800-luvulle asti, perustuivat hellenistisen aikakauden pythagoralaisten työhön. </w:t>
      </w:r>
      <w:r>
        <w:rPr>
          <w:color w:val="2F4F4F"/>
        </w:rPr>
        <w:t xml:space="preserve">Eukleides </w:t>
      </w:r>
      <w:r>
        <w:t xml:space="preserve">kehitti todistuksia Pythagoraan lauseelle ja alkulukujen äärettömyydelle sekä työsti Platonin kiinteitä aineita. </w:t>
      </w:r>
      <w:r>
        <w:rPr>
          <w:color w:val="556B2F"/>
        </w:rPr>
        <w:t xml:space="preserve">Eratosthenes </w:t>
      </w:r>
      <w:r>
        <w:t xml:space="preserve">käytti geometrista tietämystään mittaamaan maapallon ympärysmitan. Hänen laskelmansa oli huomattavan tarkka. Hän oli myös ensimmäinen, joka laski maapallon akselin kallistuksen (jälleen huomattavan tarkasti). Lisäksi hän saattoi laskea tarkasti Maan ja Auringon välisen etäisyyden ja keksi karkauspäivän. Maantieteen isänä tunnettu </w:t>
      </w:r>
      <w:r>
        <w:rPr>
          <w:color w:val="6B8E23"/>
        </w:rPr>
        <w:t xml:space="preserve">Eratosthenes </w:t>
      </w:r>
      <w:r>
        <w:t xml:space="preserve">loi myös ensimmäisen maailmankartan, johon oli sisällytetty tuon aikakauden maantieteellisen tietämyksen perusteella rinnakkais- ja pituuspiirejä.</w:t>
      </w:r>
    </w:p>
    <w:p>
      <w:r>
        <w:rPr>
          <w:b/>
        </w:rPr>
        <w:t xml:space="preserve">Kysymys 0</w:t>
      </w:r>
    </w:p>
    <w:p>
      <w:r>
        <w:t xml:space="preserve">Milloin Arkhimedes kuoli?</w:t>
      </w:r>
    </w:p>
    <w:p>
      <w:r>
        <w:rPr>
          <w:b/>
        </w:rPr>
        <w:t xml:space="preserve">Kysymys 1</w:t>
      </w:r>
    </w:p>
    <w:p>
      <w:r>
        <w:t xml:space="preserve">Milloin Eukleides syntyi?</w:t>
      </w:r>
    </w:p>
    <w:p>
      <w:r>
        <w:rPr>
          <w:b/>
        </w:rPr>
        <w:t xml:space="preserve">Kysymys 2</w:t>
      </w:r>
    </w:p>
    <w:p>
      <w:r>
        <w:t xml:space="preserve">Kuka työskenteli viiden platonisen kiinteän kappaleen parissa?</w:t>
      </w:r>
    </w:p>
    <w:p>
      <w:r>
        <w:rPr>
          <w:b/>
        </w:rPr>
        <w:t xml:space="preserve">Kysymys 3</w:t>
      </w:r>
    </w:p>
    <w:p>
      <w:r>
        <w:t xml:space="preserve">Kuka mittasi maapallon ympärysmitan?</w:t>
      </w:r>
    </w:p>
    <w:p>
      <w:r>
        <w:rPr>
          <w:b/>
        </w:rPr>
        <w:t xml:space="preserve">Kysymys 4</w:t>
      </w:r>
    </w:p>
    <w:p>
      <w:r>
        <w:t xml:space="preserve">Kuka oli Geomterian isä?</w:t>
      </w:r>
    </w:p>
    <w:p>
      <w:r>
        <w:rPr>
          <w:b/>
        </w:rPr>
        <w:t xml:space="preserve">Tekstin numero 83</w:t>
      </w:r>
    </w:p>
    <w:p>
      <w:r>
        <w:t xml:space="preserve">Tähtitieteilijät, kuten Hipparkhos (n. </w:t>
      </w:r>
      <w:r>
        <w:rPr>
          <w:color w:val="A9A9A9"/>
        </w:rPr>
        <w:t xml:space="preserve">190</w:t>
      </w:r>
      <w:r>
        <w:t xml:space="preserve">- n. 120 eKr.), perustuivat häntä edeltäneiden babylonialaisten tähtitieteilijöiden mittauksiin mitatakseen </w:t>
      </w:r>
      <w:r>
        <w:rPr>
          <w:color w:val="DCDCDC"/>
        </w:rPr>
        <w:t xml:space="preserve">maapallon </w:t>
      </w:r>
      <w:r>
        <w:t xml:space="preserve">prekessiota</w:t>
      </w:r>
      <w:r>
        <w:t xml:space="preserve">. </w:t>
      </w:r>
      <w:r>
        <w:rPr>
          <w:color w:val="2F4F4F"/>
        </w:rPr>
        <w:t xml:space="preserve">Plinius </w:t>
      </w:r>
      <w:r>
        <w:t xml:space="preserve">kertoo, että Hipparkhos laati ensimmäisen systemaattisen tähtiluettelon havaittuaan uuden tähden (on epävarmaa, oliko kyseessä nova vai komeetta) ja halusi säilyttää tähtitieteelliset tiedot tähdistä, jotta uusia tähtiä voitaisiin löytää. Hiljattain on väitetty, että Hipparkhoksen tähtiluetteloon perustuva taivaanpallo istuu 2. vuosisadan roomalaisen patsaan, joka tunnetaan nimellä </w:t>
      </w:r>
      <w:r>
        <w:rPr>
          <w:color w:val="556B2F"/>
        </w:rPr>
        <w:t xml:space="preserve">Farnesen atlas, </w:t>
      </w:r>
      <w:r>
        <w:t xml:space="preserve">leveillä hartioilla</w:t>
      </w:r>
      <w:r>
        <w:t xml:space="preserve">. </w:t>
      </w:r>
      <w:r>
        <w:t xml:space="preserve">Toinen tähtitieteilijä, </w:t>
      </w:r>
      <w:r>
        <w:rPr>
          <w:color w:val="6B8E23"/>
        </w:rPr>
        <w:t xml:space="preserve">Aristarchos Samoslainen, </w:t>
      </w:r>
      <w:r>
        <w:t xml:space="preserve">kehitti heliosentrisen järjestelmän.</w:t>
      </w:r>
    </w:p>
    <w:p>
      <w:r>
        <w:rPr>
          <w:b/>
        </w:rPr>
        <w:t xml:space="preserve">Kysymys 0</w:t>
      </w:r>
    </w:p>
    <w:p>
      <w:r>
        <w:t xml:space="preserve">Milloin Hipparkhos syntyi?</w:t>
      </w:r>
    </w:p>
    <w:p>
      <w:r>
        <w:rPr>
          <w:b/>
        </w:rPr>
        <w:t xml:space="preserve">Kysymys 1</w:t>
      </w:r>
    </w:p>
    <w:p>
      <w:r>
        <w:t xml:space="preserve">Minkä prekessiota Hipparkhos mittasi?</w:t>
      </w:r>
    </w:p>
    <w:p>
      <w:r>
        <w:rPr>
          <w:b/>
        </w:rPr>
        <w:t xml:space="preserve">Kysymys 2</w:t>
      </w:r>
    </w:p>
    <w:p>
      <w:r>
        <w:t xml:space="preserve">Kenen mukaan Hipparkhos loi ensimmäisen systemaattisen tähtikartan?</w:t>
      </w:r>
    </w:p>
    <w:p>
      <w:r>
        <w:rPr>
          <w:b/>
        </w:rPr>
        <w:t xml:space="preserve">Kysymys 3</w:t>
      </w:r>
    </w:p>
    <w:p>
      <w:r>
        <w:t xml:space="preserve">Hipparkhoksen tähti voidaan kuvata patsaassa nimeltä mikä?</w:t>
      </w:r>
    </w:p>
    <w:p>
      <w:r>
        <w:rPr>
          <w:b/>
        </w:rPr>
        <w:t xml:space="preserve">Kysymys 4</w:t>
      </w:r>
    </w:p>
    <w:p>
      <w:r>
        <w:t xml:space="preserve">Kuka tähtitieteilijä kehitti heliosentrisen järjestelmän?</w:t>
      </w:r>
    </w:p>
    <w:p>
      <w:r>
        <w:rPr>
          <w:b/>
        </w:rPr>
        <w:t xml:space="preserve">Tekstin numero 84</w:t>
      </w:r>
    </w:p>
    <w:p>
      <w:r>
        <w:rPr>
          <w:color w:val="A9A9A9"/>
        </w:rPr>
        <w:t xml:space="preserve">Antikytheran mekanismi </w:t>
      </w:r>
      <w:r>
        <w:t xml:space="preserve">(</w:t>
      </w:r>
      <w:r>
        <w:rPr>
          <w:color w:val="DCDCDC"/>
        </w:rPr>
        <w:t xml:space="preserve">150-100 eaa.) </w:t>
      </w:r>
      <w:r>
        <w:t xml:space="preserve">osoittaa vaikuttavasti hellenistisen ajan saavutusten tason tähtitieteen ja tekniikan alalla</w:t>
      </w:r>
      <w:r>
        <w:t xml:space="preserve">. Kyseessä on 37-vaihteinen mekaaninen tietokone, joka laski auringon ja kuun liikkeet, mukaan lukien kuun- ja auringonpimennykset, jotka ennustettiin babylonialaisilta opittujen tähtitieteellisten ajanjaksojen perusteella. Tämänkaltaisia laitteita löytyy vasta </w:t>
      </w:r>
      <w:r>
        <w:rPr>
          <w:color w:val="2F4F4F"/>
        </w:rPr>
        <w:t xml:space="preserve">10. </w:t>
      </w:r>
      <w:r>
        <w:t xml:space="preserve">vuosisadalla, jolloin persialainen oppinut </w:t>
      </w:r>
      <w:r>
        <w:rPr>
          <w:color w:val="556B2F"/>
        </w:rPr>
        <w:t xml:space="preserve">Al-Biruni </w:t>
      </w:r>
      <w:r>
        <w:t xml:space="preserve">kuvasi yksinkertaisemman kahdeksanjaksoisen luni-aurinkolaskimen, joka oli sisällytetty astrolabiaan</w:t>
      </w:r>
      <w:r>
        <w:t xml:space="preserve">.[ei ole mainittu lainauksessa] Samankaltaisia monimutkaisia laitteita kehittivät myös muut muslimien insinöörit ja tähtitieteilijät keskiajalla.[ei ole mainittu lainauksessa].</w:t>
      </w:r>
    </w:p>
    <w:p>
      <w:r>
        <w:rPr>
          <w:b/>
        </w:rPr>
        <w:t xml:space="preserve">Kysymys 0</w:t>
      </w:r>
    </w:p>
    <w:p>
      <w:r>
        <w:t xml:space="preserve">Mikä on sen 37-vaihteisen tietokoneen nimi, joka kirjasi ylös auringon ja kuun liikkeet?</w:t>
      </w:r>
    </w:p>
    <w:p>
      <w:r>
        <w:rPr>
          <w:b/>
        </w:rPr>
        <w:t xml:space="preserve">Kysymys 1</w:t>
      </w:r>
    </w:p>
    <w:p>
      <w:r>
        <w:t xml:space="preserve">Millä vuosisadalla Antikytheran mekanismin kaltaisia laitteita löydettiin?</w:t>
      </w:r>
    </w:p>
    <w:p>
      <w:r>
        <w:rPr>
          <w:b/>
        </w:rPr>
        <w:t xml:space="preserve">Kysymys 2</w:t>
      </w:r>
    </w:p>
    <w:p>
      <w:r>
        <w:t xml:space="preserve">Kuka persialainen oppinut totesi 10. vuosisadalla Antikytheran mekanismia muistuttavan laskimen?</w:t>
      </w:r>
    </w:p>
    <w:p>
      <w:r>
        <w:rPr>
          <w:b/>
        </w:rPr>
        <w:t xml:space="preserve">Kysymys 3</w:t>
      </w:r>
    </w:p>
    <w:p>
      <w:r>
        <w:t xml:space="preserve">Minkä vuosiluvun välillä Antikytheran mekanismin uskotaan syntyneen?</w:t>
      </w:r>
    </w:p>
    <w:p>
      <w:r>
        <w:rPr>
          <w:b/>
        </w:rPr>
        <w:t xml:space="preserve">Tekstin numero 85</w:t>
      </w:r>
    </w:p>
    <w:p>
      <w:r>
        <w:t xml:space="preserve">Lääketiede, jota hallitsi Hippokrateen perinne, koki uusia edistysaskeleita </w:t>
      </w:r>
      <w:r>
        <w:rPr>
          <w:color w:val="A9A9A9"/>
        </w:rPr>
        <w:t xml:space="preserve">Kosin Praxagoraksen </w:t>
      </w:r>
      <w:r>
        <w:t xml:space="preserve">johdolla, </w:t>
      </w:r>
      <w:r>
        <w:t xml:space="preserve">joka esitti teorian, jonka mukaan veri kulki suonissa. </w:t>
      </w:r>
      <w:r>
        <w:rPr>
          <w:color w:val="DCDCDC"/>
        </w:rPr>
        <w:t xml:space="preserve">Herofilos </w:t>
      </w:r>
      <w:r>
        <w:t xml:space="preserve">(335-280 eaa.) oli ensimmäinen, joka perusti johtopäätöksensä ihmiskehon paloitteluun, eläinten eläinkokeisiin ja antoi tarkat kuvaukset hermostosta, maksasta ja muista keskeisistä elimistä. Herofiloksen oppilaan Philinos of Cosin (ﬂ. 250) vaikutuksesta syntyi uusi lääketieteellinen lahko, </w:t>
      </w:r>
      <w:r>
        <w:rPr>
          <w:color w:val="2F4F4F"/>
        </w:rPr>
        <w:t xml:space="preserve">empiirinen </w:t>
      </w:r>
      <w:r>
        <w:t xml:space="preserve">koulukunta, joka perustui tiukkaan havainnointiin ja hylkäsi dogmaattisen koulukunnan näkymättömät syyt.</w:t>
      </w:r>
    </w:p>
    <w:p>
      <w:r>
        <w:rPr>
          <w:b/>
        </w:rPr>
        <w:t xml:space="preserve">Kysymys 0</w:t>
      </w:r>
    </w:p>
    <w:p>
      <w:r>
        <w:t xml:space="preserve">Kuka esitti teorian, jonka mukaan veri kulkee suonissa?</w:t>
      </w:r>
    </w:p>
    <w:p>
      <w:r>
        <w:rPr>
          <w:b/>
        </w:rPr>
        <w:t xml:space="preserve">Kysymys 1</w:t>
      </w:r>
    </w:p>
    <w:p>
      <w:r>
        <w:t xml:space="preserve">Kuka oli ensimmäinen, joka viimeisteli päätelmänsä ruumiinavausten avulla?</w:t>
      </w:r>
    </w:p>
    <w:p>
      <w:r>
        <w:rPr>
          <w:b/>
        </w:rPr>
        <w:t xml:space="preserve">Kysymys 2</w:t>
      </w:r>
    </w:p>
    <w:p>
      <w:r>
        <w:t xml:space="preserve">Mikä lääketieteen koulukunta perustui tiukkaan havainnointiin?</w:t>
      </w:r>
    </w:p>
    <w:p>
      <w:r>
        <w:rPr>
          <w:b/>
        </w:rPr>
        <w:t xml:space="preserve">Kysymys 3</w:t>
      </w:r>
    </w:p>
    <w:p>
      <w:r>
        <w:t xml:space="preserve">Kuka antoi ensimmäisenä tarkat kuvaukset hermostosta?</w:t>
      </w:r>
    </w:p>
    <w:p>
      <w:r>
        <w:rPr>
          <w:b/>
        </w:rPr>
        <w:t xml:space="preserve">Tekstin numero 86</w:t>
      </w:r>
    </w:p>
    <w:p>
      <w:r>
        <w:t xml:space="preserve">Hellenistinen sodankäynti oli jatkoa Ifikrateen ja Filippos II Makedonian sotilaalliselle kehitykselle, erityisesti </w:t>
      </w:r>
      <w:r>
        <w:rPr>
          <w:color w:val="A9A9A9"/>
        </w:rPr>
        <w:t xml:space="preserve">makedonialaisen falangin </w:t>
      </w:r>
      <w:r>
        <w:t xml:space="preserve">käytölle</w:t>
      </w:r>
      <w:r>
        <w:t xml:space="preserve">, joka oli tiheä keihäsmiesten muodostelma yhdessä raskaan ratsuväen kanssa.</w:t>
      </w:r>
      <w:r>
        <w:t xml:space="preserve"> Hellenistisen kauden armeijat erosivat klassisen kauden armeijoista siinä, että ne koostuivat suurelta osin ammattisotilaista, ja myös siinä, että ne olivat erikoistuneempia ja teknisesti taitavampia piirityssodankäynnissä. Hellenistisen ajan armeijat olivat huomattavasti </w:t>
      </w:r>
      <w:r>
        <w:rPr>
          <w:color w:val="DCDCDC"/>
        </w:rPr>
        <w:t xml:space="preserve">suurempia </w:t>
      </w:r>
      <w:r>
        <w:t xml:space="preserve">kuin klassisen Kreikan armeijat, ja ne tukeutuivat yhä enemmän kreikkalaisiin palkkasotureihin (misthophoroi; maksullisia miehiä) ja myös muihin kuin kreikkalaisiin sotilaisiin, kuten traakialaisiin, galatalaisiin, egyptiläisiin ja iranilaisiin. Jotkin etniset ryhmät olivat tunnettuja taistelutaidoistaan tietyssä taistelumuodossa, ja ne olivat erittäin haluttuja, kuten tarantinalainen ratsuväki, kreetalaiset jousimiehet, rodolaiset heittäjät ja traakialaiset peltastit. Tänä aikana </w:t>
      </w:r>
      <w:r>
        <w:t xml:space="preserve">otettiin käyttöön myös uusia aseita ja joukkotyyppejä, kuten thureofoorit ja thorakitai, jotka käyttivät soikeaa </w:t>
      </w:r>
      <w:r>
        <w:t xml:space="preserve">Thureos-kilpeä ja taistelivat keihäillä ja machaira-miekalla. Seleukidit, kreikkalais-baktrialaiset, armenialaiset ja Pontus ottivat käyttöön raskaasti panssaroituja katafrakteja ja myös hevosjousimiehiä. Myös sotanorsujen käyttö yleistyi. Seleukos sai intialaisia sotaelefantteja </w:t>
      </w:r>
      <w:r>
        <w:rPr>
          <w:color w:val="556B2F"/>
        </w:rPr>
        <w:t xml:space="preserve">Mauryanien valtakunnasta, </w:t>
      </w:r>
      <w:r>
        <w:t xml:space="preserve">ja hän käytti niitä tehokkaasti Ipsuksen taistelussa. Hän säilytti Apameiassa 500 elefantin ydinjoukkoa. Ptolemaiokset käyttivät pienempiä </w:t>
      </w:r>
      <w:r>
        <w:rPr>
          <w:color w:val="6B8E23"/>
        </w:rPr>
        <w:t xml:space="preserve">afrikkalaisia norsuja</w:t>
      </w:r>
      <w:r>
        <w:t xml:space="preserve">.</w:t>
      </w:r>
    </w:p>
    <w:p>
      <w:r>
        <w:rPr>
          <w:b/>
        </w:rPr>
        <w:t xml:space="preserve">Kysymys 0</w:t>
      </w:r>
    </w:p>
    <w:p>
      <w:r>
        <w:t xml:space="preserve">Filip II käytti tiheää sotilaallista muodostelmaa nimeltä mikä?</w:t>
      </w:r>
    </w:p>
    <w:p>
      <w:r>
        <w:rPr>
          <w:b/>
        </w:rPr>
        <w:t xml:space="preserve">Kysymys 1</w:t>
      </w:r>
    </w:p>
    <w:p>
      <w:r>
        <w:t xml:space="preserve">Olivatko hellenistiset armeijat pienempiä vai suurempia kuin perinteiset kreikkalaiset armeijat?</w:t>
      </w:r>
    </w:p>
    <w:p>
      <w:r>
        <w:rPr>
          <w:b/>
        </w:rPr>
        <w:t xml:space="preserve">Kysymys 2</w:t>
      </w:r>
    </w:p>
    <w:p>
      <w:r>
        <w:t xml:space="preserve">Minkä tyyppistä soikeaa kilpeä thorakitalaiset käyttivät?</w:t>
      </w:r>
    </w:p>
    <w:p>
      <w:r>
        <w:rPr>
          <w:b/>
        </w:rPr>
        <w:t xml:space="preserve">Kysymys 3</w:t>
      </w:r>
    </w:p>
    <w:p>
      <w:r>
        <w:t xml:space="preserve">Keneltä Seleukos sai sotanorsuja?</w:t>
      </w:r>
    </w:p>
    <w:p>
      <w:r>
        <w:rPr>
          <w:b/>
        </w:rPr>
        <w:t xml:space="preserve">Kysymys 4</w:t>
      </w:r>
    </w:p>
    <w:p>
      <w:r>
        <w:t xml:space="preserve">Millaista norsua Ptolemaiokset käyttivät?</w:t>
      </w:r>
    </w:p>
    <w:p>
      <w:r>
        <w:rPr>
          <w:b/>
        </w:rPr>
        <w:t xml:space="preserve">Tekstin numero 87</w:t>
      </w:r>
    </w:p>
    <w:p>
      <w:r>
        <w:t xml:space="preserve">Hellenistiselle sotavarustukselle oli yleisesti ominaista koon kasvaminen. Hellenistisen ajan sota-alukset kasvoivat trireemestä siten, että niissä oli enemmän airoja ja enemmän soutajia ja sotilaita, kuten quadriremessa ja quinqueremessa. </w:t>
      </w:r>
      <w:r>
        <w:rPr>
          <w:color w:val="A9A9A9"/>
        </w:rPr>
        <w:t xml:space="preserve">Ptolemaiosten Tessarakonteres </w:t>
      </w:r>
      <w:r>
        <w:t xml:space="preserve">oli suurin antiikin aikana rakennettu alus. Tänä aikana kehitettiin uusia piiritysmoottoreita. Tuntematon insinööri kehitti vääntöjousikatapultin (n. 360), ja </w:t>
      </w:r>
      <w:r>
        <w:rPr>
          <w:color w:val="DCDCDC"/>
        </w:rPr>
        <w:t xml:space="preserve">Dionysios Aleksandrialainen </w:t>
      </w:r>
      <w:r>
        <w:t xml:space="preserve">suunnitteli toistuvan </w:t>
      </w:r>
      <w:r>
        <w:rPr>
          <w:color w:val="2F4F4F"/>
        </w:rPr>
        <w:t xml:space="preserve">ballistan</w:t>
      </w:r>
      <w:r>
        <w:t xml:space="preserve">, Polyboloksen. Säilyneet esimerkit kuulaohjuksista vaihtelevat 4,4 kg:sta 78 kg:aan (tai yli 170 lbs). Demetrios Poliorcetes oli kuuluisa suurista piiritysmoottoreista, joita hän käytti kampanjoissaan, erityisesti </w:t>
      </w:r>
      <w:r>
        <w:t xml:space="preserve">Rodoksen </w:t>
      </w:r>
      <w:r>
        <w:rPr>
          <w:color w:val="556B2F"/>
        </w:rPr>
        <w:t xml:space="preserve">12 kuukautta kestäneen </w:t>
      </w:r>
      <w:r>
        <w:t xml:space="preserve">piirityksen aikana, jolloin hän antoi ateenalaisen Epimakhoksen rakentaa massiivisen </w:t>
      </w:r>
      <w:r>
        <w:rPr>
          <w:color w:val="6B8E23"/>
        </w:rPr>
        <w:t xml:space="preserve">160 tonnin </w:t>
      </w:r>
      <w:r>
        <w:t xml:space="preserve">piiritystornin nimeltä Helepolis, joka oli täynnä tykistöä.</w:t>
      </w:r>
    </w:p>
    <w:p>
      <w:r>
        <w:rPr>
          <w:b/>
        </w:rPr>
        <w:t xml:space="preserve">Kysymys 0</w:t>
      </w:r>
    </w:p>
    <w:p>
      <w:r>
        <w:t xml:space="preserve">Mikä oli suurin antiikin aikana rakennettu laiva?</w:t>
      </w:r>
    </w:p>
    <w:p>
      <w:r>
        <w:rPr>
          <w:b/>
        </w:rPr>
        <w:t xml:space="preserve">Kysymys 1</w:t>
      </w:r>
    </w:p>
    <w:p>
      <w:r>
        <w:t xml:space="preserve">Kuka keksi Polyboloksen?</w:t>
      </w:r>
    </w:p>
    <w:p>
      <w:r>
        <w:rPr>
          <w:b/>
        </w:rPr>
        <w:t xml:space="preserve">Kysymys 2</w:t>
      </w:r>
    </w:p>
    <w:p>
      <w:r>
        <w:t xml:space="preserve">Millainen ase Polybolos on?</w:t>
      </w:r>
    </w:p>
    <w:p>
      <w:r>
        <w:rPr>
          <w:b/>
        </w:rPr>
        <w:t xml:space="preserve">Kysymys 3</w:t>
      </w:r>
    </w:p>
    <w:p>
      <w:r>
        <w:t xml:space="preserve">Kuka raskas oli Helepolisin piiritystorni?</w:t>
      </w:r>
    </w:p>
    <w:p>
      <w:r>
        <w:rPr>
          <w:b/>
        </w:rPr>
        <w:t xml:space="preserve">Kysymys 4</w:t>
      </w:r>
    </w:p>
    <w:p>
      <w:r>
        <w:t xml:space="preserve">Kuinka kauan Demetrius Poliorcetes piiritti Rodosta?</w:t>
      </w:r>
    </w:p>
    <w:p>
      <w:r>
        <w:rPr>
          <w:b/>
        </w:rPr>
        <w:t xml:space="preserve">Tekstin numero 88</w:t>
      </w:r>
    </w:p>
    <w:p>
      <w:r>
        <w:t xml:space="preserve">Hellenistinen taide kääntyi klassisen kreikkalaisen taiteen idealistisista, täydellisistä, rauhallisista ja sävyisistä hahmoista realismin ja tunteiden (</w:t>
      </w:r>
      <w:r>
        <w:rPr>
          <w:color w:val="A9A9A9"/>
        </w:rPr>
        <w:t xml:space="preserve">patos</w:t>
      </w:r>
      <w:r>
        <w:t xml:space="preserve">) ja luonteen (</w:t>
      </w:r>
      <w:r>
        <w:rPr>
          <w:color w:val="DCDCDC"/>
        </w:rPr>
        <w:t xml:space="preserve">ethos) </w:t>
      </w:r>
      <w:r>
        <w:t xml:space="preserve">kuvaamisen hallitsemaan tyyliin</w:t>
      </w:r>
      <w:r>
        <w:t xml:space="preserve">. Taiteen </w:t>
      </w:r>
      <w:r>
        <w:t xml:space="preserve">petollisen realistisen naturalismin (aletheia) motiivi näkyy esimerkiksi tarinoissa maalari </w:t>
      </w:r>
      <w:r>
        <w:rPr>
          <w:color w:val="2F4F4F"/>
        </w:rPr>
        <w:t xml:space="preserve">Zeuxiksesta, jonka </w:t>
      </w:r>
      <w:r>
        <w:t xml:space="preserve">kerrottiin maalanneen viinirypäleitä, jotka näyttivät niin aidoilta, että linnut tulivat nokkimaan niitä. Myös naisalaston suosio kasvoi, kuten </w:t>
      </w:r>
      <w:r>
        <w:rPr>
          <w:color w:val="556B2F"/>
        </w:rPr>
        <w:t xml:space="preserve">Praxitelesin Cnidoksen Afrodite ja </w:t>
      </w:r>
      <w:r>
        <w:t xml:space="preserve">taide yleensä muuttui eroottisemmaksi (esim. Leda ja joutsen ja Scopan Pothos). Hellenistisen taiteen hallitsevia ihanteita olivat aistillisuus ja </w:t>
      </w:r>
      <w:r>
        <w:rPr>
          <w:color w:val="6B8E23"/>
        </w:rPr>
        <w:t xml:space="preserve">intohimo</w:t>
      </w:r>
      <w:r>
        <w:t xml:space="preserve">.</w:t>
      </w:r>
    </w:p>
    <w:p>
      <w:r>
        <w:rPr>
          <w:b/>
        </w:rPr>
        <w:t xml:space="preserve">Kysymys 0</w:t>
      </w:r>
    </w:p>
    <w:p>
      <w:r>
        <w:t xml:space="preserve">Mitä kutsutaan tunteeksi hellenistisessä taiteessa?</w:t>
      </w:r>
    </w:p>
    <w:p>
      <w:r>
        <w:rPr>
          <w:b/>
        </w:rPr>
        <w:t xml:space="preserve">Kysymys 1</w:t>
      </w:r>
    </w:p>
    <w:p>
      <w:r>
        <w:t xml:space="preserve">Mitä hahmoa kutsutaan hellenistisessä taiteessa?</w:t>
      </w:r>
    </w:p>
    <w:p>
      <w:r>
        <w:rPr>
          <w:b/>
        </w:rPr>
        <w:t xml:space="preserve">Kysymys 2</w:t>
      </w:r>
    </w:p>
    <w:p>
      <w:r>
        <w:t xml:space="preserve">Kuka taiteilija piirsi viinirypäleet niin eläviksi, että linnut lensivät ylös ja nokkivat niitä?</w:t>
      </w:r>
    </w:p>
    <w:p>
      <w:r>
        <w:rPr>
          <w:b/>
        </w:rPr>
        <w:t xml:space="preserve">Kysymys 3</w:t>
      </w:r>
    </w:p>
    <w:p>
      <w:r>
        <w:t xml:space="preserve">Hellenistisen taiteen ihanteita ovat aistillisuus ja mikä?</w:t>
      </w:r>
    </w:p>
    <w:p>
      <w:r>
        <w:rPr>
          <w:b/>
        </w:rPr>
        <w:t xml:space="preserve">Kysymys 4</w:t>
      </w:r>
    </w:p>
    <w:p>
      <w:r>
        <w:t xml:space="preserve">Mikä maalaus ilmentää naisen alastomuutta?</w:t>
      </w:r>
    </w:p>
    <w:p>
      <w:r>
        <w:rPr>
          <w:b/>
        </w:rPr>
        <w:t xml:space="preserve">Tekstin numero 89</w:t>
      </w:r>
    </w:p>
    <w:p>
      <w:r>
        <w:t xml:space="preserve">Hellenistisen aikakauden taiteessa kuvattiin kaikenikäisiä ja eri yhteiskunnallisiin asemiin kuuluvia ihmisiä. </w:t>
      </w:r>
      <w:r>
        <w:rPr>
          <w:color w:val="A9A9A9"/>
        </w:rPr>
        <w:t xml:space="preserve">Peiraikosin </w:t>
      </w:r>
      <w:r>
        <w:t xml:space="preserve">kaltaiset taiteilijat </w:t>
      </w:r>
      <w:r>
        <w:t xml:space="preserve">valitsivat maalauksiinsa arkisia ja alemman luokan aiheita. Pliniuksen mukaan "hän maalasi parturien putiikkeja, suutareiden kojuja, aaseja, syötävää ja muita vastaavia aiheita ansaiten itselleen nimen rhyparographos [likaisten/alhaisten asioiden maalari]. Näistä aiheista hän saattoi antaa täydellisen ilon, ja hän myi niitä enemmän kuin muut taiteilijat saivat suurista kuvistaan" (Luonnonhistoria, kirja XXXV.112). Jopa barbaareja, kuten </w:t>
      </w:r>
      <w:r>
        <w:rPr>
          <w:color w:val="DCDCDC"/>
        </w:rPr>
        <w:t xml:space="preserve">galatialaisia, </w:t>
      </w:r>
      <w:r>
        <w:t xml:space="preserve">kuvattiin sankarillisissa muodoissa, mikä ennakoi jalon villin taiteellista teemaa. </w:t>
      </w:r>
      <w:r>
        <w:rPr>
          <w:color w:val="2F4F4F"/>
        </w:rPr>
        <w:t xml:space="preserve">Aleksanteri Suuren</w:t>
      </w:r>
      <w:r>
        <w:t xml:space="preserve"> kuva </w:t>
      </w:r>
      <w:r>
        <w:t xml:space="preserve">oli myös tärkeä taiteellinen teema, ja kaikki diadokit saivat kuvata itsensä jäljittelemässä Aleksanterin nuorekasta ulkonäköä. Monet kreikkalaisen kuvanveiston tunnetuimmista teoksista kuuluvat </w:t>
      </w:r>
      <w:r>
        <w:rPr>
          <w:color w:val="556B2F"/>
        </w:rPr>
        <w:t xml:space="preserve">hellenistiselle</w:t>
      </w:r>
      <w:r>
        <w:t xml:space="preserve"> </w:t>
      </w:r>
      <w:r>
        <w:t xml:space="preserve">kaudelle, muun muassa Laokoon ja hänen poikansa, Venus de Milo ja Samothrakin siivekäs voitto.</w:t>
      </w:r>
    </w:p>
    <w:p>
      <w:r>
        <w:rPr>
          <w:b/>
        </w:rPr>
        <w:t xml:space="preserve">Kysymys 0</w:t>
      </w:r>
    </w:p>
    <w:p>
      <w:r>
        <w:t xml:space="preserve">Kuka taiteilija valitsi arkisia ja alhaisen luokan aiheita?</w:t>
      </w:r>
    </w:p>
    <w:p>
      <w:r>
        <w:rPr>
          <w:b/>
        </w:rPr>
        <w:t xml:space="preserve">Kysymys 1</w:t>
      </w:r>
    </w:p>
    <w:p>
      <w:r>
        <w:t xml:space="preserve">Mitkä barbaarit kuvattiin sankarillisina?</w:t>
      </w:r>
    </w:p>
    <w:p>
      <w:r>
        <w:rPr>
          <w:b/>
        </w:rPr>
        <w:t xml:space="preserve">Kysymys 2</w:t>
      </w:r>
    </w:p>
    <w:p>
      <w:r>
        <w:t xml:space="preserve">Kaikki diadokit maalasivat itsensä näyttämään miltä johtajalta?</w:t>
      </w:r>
    </w:p>
    <w:p>
      <w:r>
        <w:rPr>
          <w:b/>
        </w:rPr>
        <w:t xml:space="preserve">Kysymys 3</w:t>
      </w:r>
    </w:p>
    <w:p>
      <w:r>
        <w:t xml:space="preserve">Mihin ajanjaksoon Venus de Milo kuuluu?</w:t>
      </w:r>
    </w:p>
    <w:p>
      <w:r>
        <w:rPr>
          <w:b/>
        </w:rPr>
        <w:t xml:space="preserve">Tekstin numero 90</w:t>
      </w:r>
    </w:p>
    <w:p>
      <w:r>
        <w:t xml:space="preserve">Maalaustaiteen kehitykseen kuuluivat </w:t>
      </w:r>
      <w:r>
        <w:rPr>
          <w:color w:val="A9A9A9"/>
        </w:rPr>
        <w:t xml:space="preserve">Zeuxiksen</w:t>
      </w:r>
      <w:r>
        <w:t xml:space="preserve"> kokeilut chiaroscurosta </w:t>
      </w:r>
      <w:r>
        <w:t xml:space="preserve">sekä maisemamaalauksen ja asetelmamaalauksen kehittäminen. Hellenistisellä kaudella rakennetut kreikkalaiset temppelit olivat yleensä </w:t>
      </w:r>
      <w:r>
        <w:rPr>
          <w:color w:val="DCDCDC"/>
        </w:rPr>
        <w:t xml:space="preserve">suurempia </w:t>
      </w:r>
      <w:r>
        <w:t xml:space="preserve">kuin klassiset temppelit, kuten Artemiksen temppeli Efesoksessa, Artemiksen temppeli Sardiksessa ja Apollon temppeli Didymassa (jonka </w:t>
      </w:r>
      <w:r>
        <w:rPr>
          <w:color w:val="2F4F4F"/>
        </w:rPr>
        <w:t xml:space="preserve">Seleukos </w:t>
      </w:r>
      <w:r>
        <w:t xml:space="preserve">rakensi uudelleen </w:t>
      </w:r>
      <w:r>
        <w:t xml:space="preserve">vuonna 300 eaa.). </w:t>
      </w:r>
      <w:r>
        <w:t xml:space="preserve">Myös </w:t>
      </w:r>
      <w:r>
        <w:t xml:space="preserve">kuninkaallinen palatsi (</w:t>
      </w:r>
      <w:r>
        <w:rPr>
          <w:color w:val="556B2F"/>
        </w:rPr>
        <w:t xml:space="preserve">basileion) </w:t>
      </w:r>
      <w:r>
        <w:t xml:space="preserve">tuli omimmaksi hellenistisellä kaudella, ja ensimmäinen säilynyt esimerkki on </w:t>
      </w:r>
      <w:r>
        <w:rPr>
          <w:color w:val="6B8E23"/>
        </w:rPr>
        <w:t xml:space="preserve">Verginassa sijaitseva </w:t>
      </w:r>
      <w:r>
        <w:t xml:space="preserve">massiivinen </w:t>
      </w:r>
      <w:r>
        <w:rPr>
          <w:color w:val="6B8E23"/>
        </w:rPr>
        <w:t xml:space="preserve">Kassanderin huvila </w:t>
      </w:r>
      <w:r>
        <w:t xml:space="preserve">neljänneltä vuosisadalta</w:t>
      </w:r>
      <w:r>
        <w:t xml:space="preserve">.</w:t>
      </w:r>
    </w:p>
    <w:p>
      <w:r>
        <w:rPr>
          <w:b/>
        </w:rPr>
        <w:t xml:space="preserve">Kysymys 0</w:t>
      </w:r>
    </w:p>
    <w:p>
      <w:r>
        <w:t xml:space="preserve">Kuka kreikkalainen taidemaalari kokeili chiaroscuroa?</w:t>
      </w:r>
    </w:p>
    <w:p>
      <w:r>
        <w:rPr>
          <w:b/>
        </w:rPr>
        <w:t xml:space="preserve">Kysymys 1</w:t>
      </w:r>
    </w:p>
    <w:p>
      <w:r>
        <w:t xml:space="preserve">Olivatko hellenistisellä kaudella rakennetut kreikkalaiset temppelit suurempia vai pienempiä kuin klassiset temppelit?</w:t>
      </w:r>
    </w:p>
    <w:p>
      <w:r>
        <w:rPr>
          <w:b/>
        </w:rPr>
        <w:t xml:space="preserve">Kysymys 2</w:t>
      </w:r>
    </w:p>
    <w:p>
      <w:r>
        <w:t xml:space="preserve">Kuka rakensi uudelleen Didyman Apollon vuonna 300 eaa.?</w:t>
      </w:r>
    </w:p>
    <w:p>
      <w:r>
        <w:rPr>
          <w:b/>
        </w:rPr>
        <w:t xml:space="preserve">Kysymys 3</w:t>
      </w:r>
    </w:p>
    <w:p>
      <w:r>
        <w:t xml:space="preserve">Mikä on kreikkalaisen kuninkaallisen palatsin nimi?</w:t>
      </w:r>
    </w:p>
    <w:p>
      <w:r>
        <w:rPr>
          <w:b/>
        </w:rPr>
        <w:t xml:space="preserve">Kysymys 4</w:t>
      </w:r>
    </w:p>
    <w:p>
      <w:r>
        <w:t xml:space="preserve">Mikä on ensimmäinen esimerkki hellenistisen ajan kuninkaallisesta palatsista?</w:t>
      </w:r>
    </w:p>
    <w:p>
      <w:r>
        <w:rPr>
          <w:b/>
        </w:rPr>
        <w:t xml:space="preserve">Tekstin numero 91</w:t>
      </w:r>
    </w:p>
    <w:p>
      <w:r>
        <w:t xml:space="preserve">Tämän ajanjakson historiankirjoituksessa on ollut tapana kuvata hellenistinen taide dekadenttisena, </w:t>
      </w:r>
      <w:r>
        <w:rPr>
          <w:color w:val="A9A9A9"/>
        </w:rPr>
        <w:t xml:space="preserve">klassisen Ateenan kultakauden </w:t>
      </w:r>
      <w:r>
        <w:t xml:space="preserve">jälkeisenä tyylinä</w:t>
      </w:r>
      <w:r>
        <w:t xml:space="preserve">. </w:t>
      </w:r>
      <w:r>
        <w:rPr>
          <w:color w:val="DCDCDC"/>
        </w:rPr>
        <w:t xml:space="preserve">Plinius vanhempi </w:t>
      </w:r>
      <w:r>
        <w:t xml:space="preserve">sanoo kuvailtuaan klassisen kauden kuvanveistoa seuraavaa:</w:t>
      </w:r>
      <w:r>
        <w:t xml:space="preserve"> Cessavit deinde ars ("sitten taide katosi"). </w:t>
      </w:r>
      <w:r>
        <w:t xml:space="preserve">Tämän monitahoisen ja yksilöllisen kauden taiteesta on joskus </w:t>
      </w:r>
      <w:r>
        <w:t xml:space="preserve">käytetty </w:t>
      </w:r>
      <w:r>
        <w:t xml:space="preserve">1700-luvun termejä barokki ja rokokoo. Historiografisen lähestymistavan uudistaminen sekä eräät viimeaikaiset löydöt, kuten </w:t>
      </w:r>
      <w:r>
        <w:rPr>
          <w:color w:val="556B2F"/>
        </w:rPr>
        <w:t xml:space="preserve">Verginan </w:t>
      </w:r>
      <w:r>
        <w:t xml:space="preserve">haudat</w:t>
      </w:r>
      <w:r>
        <w:t xml:space="preserve">, mahdollistavat tämän kauden taiteellisen rikkauden paremman arvioinnin.</w:t>
      </w:r>
    </w:p>
    <w:p>
      <w:r>
        <w:rPr>
          <w:b/>
        </w:rPr>
        <w:t xml:space="preserve">Kysymys 0</w:t>
      </w:r>
    </w:p>
    <w:p>
      <w:r>
        <w:t xml:space="preserve">Kuka sanoi "sitten taide katosi"?</w:t>
      </w:r>
    </w:p>
    <w:p>
      <w:r>
        <w:rPr>
          <w:b/>
        </w:rPr>
        <w:t xml:space="preserve">Kysymys 1</w:t>
      </w:r>
    </w:p>
    <w:p>
      <w:r>
        <w:t xml:space="preserve">Minkä hautakammioiden löytäminen nosti hellenistisen taiteen profiilia?</w:t>
      </w:r>
    </w:p>
    <w:p>
      <w:r>
        <w:rPr>
          <w:b/>
        </w:rPr>
        <w:t xml:space="preserve">Kysymys 2</w:t>
      </w:r>
    </w:p>
    <w:p>
      <w:r>
        <w:t xml:space="preserve">Hellenististä taidetta kuvataan dekadentiksi lähinnä siksi, että se noudatti mitä tyylikautta?</w:t>
      </w:r>
    </w:p>
    <w:p>
      <w:r>
        <w:rPr>
          <w:b/>
        </w:rPr>
        <w:t xml:space="preserve">Kysymys 3</w:t>
      </w:r>
    </w:p>
    <w:p>
      <w:r>
        <w:t xml:space="preserve">Miltä vuosisadalta termit barokki ja rokokoo ovat peräisin?</w:t>
      </w:r>
    </w:p>
    <w:p>
      <w:r>
        <w:rPr>
          <w:b/>
        </w:rPr>
        <w:t xml:space="preserve">Tekstin numero 92</w:t>
      </w:r>
    </w:p>
    <w:p>
      <w:r>
        <w:t xml:space="preserve">Tutkijoiden ja historioitsijoiden keskittyminen hellenistiseen kauteen 1800-luvun kuluessa on johtanut historiallisia aikakausia tutkittaessa yleiseen ongelmaan: historioitsijat näkevät keskittymisajanjakson </w:t>
      </w:r>
      <w:r>
        <w:rPr>
          <w:color w:val="A9A9A9"/>
        </w:rPr>
        <w:t xml:space="preserve">peilikuvana </w:t>
      </w:r>
      <w:r>
        <w:t xml:space="preserve">siitä ajanjaksosta, jossa he elävät. Monet </w:t>
      </w:r>
      <w:r>
        <w:t xml:space="preserve">1800-luvun tutkijat väittivät, että hellenistinen kausi edusti kulttuurista taantumaa klassisen Kreikan loistosta</w:t>
      </w:r>
      <w:r>
        <w:rPr>
          <w:color w:val="DCDCDC"/>
        </w:rPr>
        <w:t xml:space="preserve">.</w:t>
      </w:r>
      <w:r>
        <w:t xml:space="preserve"> Vaikka tätä vertailua pidetäänkin nykyään </w:t>
      </w:r>
      <w:r>
        <w:rPr>
          <w:color w:val="2F4F4F"/>
        </w:rPr>
        <w:t xml:space="preserve">epäoikeudenmukaisena </w:t>
      </w:r>
      <w:r>
        <w:t xml:space="preserve">ja merkityksettömänä, on todettu, että jopa tuon ajan kommentaattorit näkivät kulttuurikauden päättyneen, jolle ei enää ollut vastusta. Tämä saattaa liittyä erottamattomasti hallinnon luonteeseen. Herodotos on todennut, että Ateenan demokratian perustamisen jälkeen:</w:t>
      </w:r>
    </w:p>
    <w:p>
      <w:r>
        <w:rPr>
          <w:b/>
        </w:rPr>
        <w:t xml:space="preserve">Kysymys 0</w:t>
      </w:r>
    </w:p>
    <w:p>
      <w:r>
        <w:t xml:space="preserve">Minkä vuosisadan tutkijat pitivät hellenististä aikaa kulttuurin taantumana klassisesta Kreikasta?</w:t>
      </w:r>
    </w:p>
    <w:p>
      <w:r>
        <w:rPr>
          <w:b/>
        </w:rPr>
        <w:t xml:space="preserve">Kysymys 1</w:t>
      </w:r>
    </w:p>
    <w:p>
      <w:r>
        <w:t xml:space="preserve">Miten 1800-luvun tutkijat suhtautuivat hellenistiseen aikaan?</w:t>
      </w:r>
    </w:p>
    <w:p>
      <w:r>
        <w:rPr>
          <w:b/>
        </w:rPr>
        <w:t xml:space="preserve">Kysymys 2</w:t>
      </w:r>
    </w:p>
    <w:p>
      <w:r>
        <w:t xml:space="preserve">Näkemys, jonka mukaan hellenistinen kausi edusti kulttuurin taantumaa, osoittautui merkityksettömäksi ja mikä?</w:t>
      </w:r>
    </w:p>
    <w:p>
      <w:r>
        <w:rPr>
          <w:b/>
        </w:rPr>
        <w:t xml:space="preserve">Tekstin numero 93</w:t>
      </w:r>
    </w:p>
    <w:p>
      <w:r>
        <w:rPr>
          <w:color w:val="A9A9A9"/>
        </w:rPr>
        <w:t xml:space="preserve">William Woodthorpe Tarn </w:t>
      </w:r>
      <w:r>
        <w:t xml:space="preserve">keskittyi kuitenkin ensimmäisen ja toisen maailmansodan välisenä aikana ja Kansainliiton kukoistuskaudella rotu- ja kulttuurivastakkainasetteluun sekä siirtomaavallan luonteeseen. </w:t>
      </w:r>
      <w:r>
        <w:rPr>
          <w:color w:val="DCDCDC"/>
        </w:rPr>
        <w:t xml:space="preserve">Venäjän vallankumousta </w:t>
      </w:r>
      <w:r>
        <w:t xml:space="preserve">paennut Michael Rostovtzeff </w:t>
      </w:r>
      <w:r>
        <w:t xml:space="preserve">keskittyi pääasiassa kapitalistisen porvariston nousuun Kreikan vallan alueilla. </w:t>
      </w:r>
      <w:r>
        <w:rPr>
          <w:color w:val="2F4F4F"/>
        </w:rPr>
        <w:t xml:space="preserve">Arnaldo Momigliano</w:t>
      </w:r>
      <w:r>
        <w:t xml:space="preserve">, italialainen juutalainen, joka kirjoitti ennen toista maailmansotaa ja sen jälkeen, tutki rotujen keskinäisen ymmärtämisen ongelmaa valloitetuilla alueilla. Moses Hadas kuvasi optimistista kuvaa kulttuurin synteesistä 1950-luvun näkökulmasta, kun taas Frank William Walbankilla oli 1960- ja 1970-luvuilla materialistinen lähestymistapa hellenistiseen kauteen keskittyen lähinnä </w:t>
      </w:r>
      <w:r>
        <w:t xml:space="preserve">luokkasuhteisiin. Viime aikoina papyrologi </w:t>
      </w:r>
      <w:r>
        <w:rPr>
          <w:color w:val="6B8E23"/>
        </w:rPr>
        <w:t xml:space="preserve">C. Préaux </w:t>
      </w:r>
      <w:r>
        <w:t xml:space="preserve">on </w:t>
      </w:r>
      <w:r>
        <w:t xml:space="preserve">kuitenkin </w:t>
      </w:r>
      <w:r>
        <w:t xml:space="preserve">keskittynyt pääasiassa talousjärjestelmään, kuninkaiden ja kaupunkien välisiin vuorovaikutussuhteisiin ja esittänyt yleisesti pessimistisen näkemyksen ajanjaksosta. Peter Green puolestaan kirjoittaa 1900-luvun lopun liberalismin näkökulmasta ja keskittyy individualismiin, konventioiden murtumiseen, kokeiluihin ja postmoderniin pettymykseen kaikkia instituutioita ja poliittisia prosesseja kohtaan.</w:t>
      </w:r>
    </w:p>
    <w:p>
      <w:r>
        <w:rPr>
          <w:b/>
        </w:rPr>
        <w:t xml:space="preserve">Kysymys 0</w:t>
      </w:r>
    </w:p>
    <w:p>
      <w:r>
        <w:t xml:space="preserve">Kuka keskittyi rotuun ja kulttuuriin liittyvään vastakkainasetteluun?</w:t>
      </w:r>
    </w:p>
    <w:p>
      <w:r>
        <w:rPr>
          <w:b/>
        </w:rPr>
        <w:t xml:space="preserve">Kysymys 1</w:t>
      </w:r>
    </w:p>
    <w:p>
      <w:r>
        <w:t xml:space="preserve">Mistä organisaatiosta Michael Rostovtzeff pakeni?</w:t>
      </w:r>
    </w:p>
    <w:p>
      <w:r>
        <w:rPr>
          <w:b/>
        </w:rPr>
        <w:t xml:space="preserve">Kysymys 2</w:t>
      </w:r>
    </w:p>
    <w:p>
      <w:r>
        <w:t xml:space="preserve">Kuka tutki valloitettujen alueiden rotujen keskinäisen yhteisymmärryksen ongelmaa?</w:t>
      </w:r>
    </w:p>
    <w:p>
      <w:r>
        <w:rPr>
          <w:b/>
        </w:rPr>
        <w:t xml:space="preserve">Kysymys 3</w:t>
      </w:r>
    </w:p>
    <w:p>
      <w:r>
        <w:t xml:space="preserve">Mihin suhteisiin Frank William Walbank keskittyi pääasiassa kuvatessaan hellinististä kulttuuria?</w:t>
      </w:r>
    </w:p>
    <w:p>
      <w:r>
        <w:rPr>
          <w:b/>
        </w:rPr>
        <w:t xml:space="preserve">Kysymys 4</w:t>
      </w:r>
    </w:p>
    <w:p>
      <w:r>
        <w:t xml:space="preserve">Kuka hellinistinen historioitsija keskittyi ensisijaisesti talousjärjestelmään?</w:t>
      </w:r>
    </w:p>
    <w:p>
      <w:r>
        <w:br w:type="page"/>
      </w:r>
    </w:p>
    <w:p>
      <w:r>
        <w:rPr>
          <w:b/>
          <w:u w:val="single"/>
        </w:rPr>
        <w:t xml:space="preserve">Asiakirjan numero 175</w:t>
      </w:r>
    </w:p>
    <w:p>
      <w:r>
        <w:rPr>
          <w:b/>
        </w:rPr>
        <w:t xml:space="preserve">Tekstin numero 0</w:t>
      </w:r>
    </w:p>
    <w:p>
      <w:r>
        <w:rPr>
          <w:color w:val="A9A9A9"/>
        </w:rPr>
        <w:t xml:space="preserve">Bill &amp; Melinda Gates Foundation </w:t>
      </w:r>
      <w:r>
        <w:rPr>
          <w:color w:val="DCDCDC"/>
        </w:rPr>
        <w:t xml:space="preserve">(tai Gates-säätiö, lyhenne BMGF) on </w:t>
      </w:r>
      <w:r>
        <w:t xml:space="preserve">Bill ja Melinda Gatesin perustama </w:t>
      </w:r>
      <w:r>
        <w:rPr>
          <w:color w:val="DCDCDC"/>
        </w:rPr>
        <w:t xml:space="preserve">maailman suurin yksityinen säätiö.</w:t>
      </w:r>
      <w:r>
        <w:t xml:space="preserve"> Se perustettiin vuonna 2000, ja sen sanotaan olevan maailman suurin avoimesti toimiva yksityinen säätiö. Säätiön </w:t>
      </w:r>
      <w:r>
        <w:t xml:space="preserve">päätavoitteet ovat maailmanlaajuisesti terveydenhuollon parantaminen ja äärimmäisen köyhyyden vähentäminen sekä Amerikassa </w:t>
      </w:r>
      <w:r>
        <w:rPr>
          <w:color w:val="2F4F4F"/>
        </w:rPr>
        <w:t xml:space="preserve">koulutusmahdollisuuksien ja tietotekniikan saatavuuden laajentaminen</w:t>
      </w:r>
      <w:r>
        <w:t xml:space="preserve">. </w:t>
      </w:r>
      <w:r>
        <w:rPr>
          <w:color w:val="6B8E23"/>
        </w:rPr>
        <w:t xml:space="preserve">Seattlessa, Washingtonissa sijaitsevaa </w:t>
      </w:r>
      <w:r>
        <w:rPr>
          <w:color w:val="556B2F"/>
        </w:rPr>
        <w:t xml:space="preserve">säätiötä </w:t>
      </w:r>
      <w:r>
        <w:t xml:space="preserve">valvoo sen kolme luottamushenkilöä: </w:t>
      </w:r>
      <w:r>
        <w:rPr>
          <w:color w:val="A0522D"/>
        </w:rPr>
        <w:t xml:space="preserve">Bill Gates, Melinda Gates ja Warren Buffett</w:t>
      </w:r>
      <w:r>
        <w:t xml:space="preserve">. Muita pääjohtajia ovat toinen puheenjohtaja William H. Gates vanhempi ja toimitusjohtaja Susan Desmond-Hellmann.</w:t>
      </w:r>
    </w:p>
    <w:p>
      <w:r>
        <w:rPr>
          <w:b/>
        </w:rPr>
        <w:t xml:space="preserve">Kysymys 0</w:t>
      </w:r>
    </w:p>
    <w:p>
      <w:r>
        <w:t xml:space="preserve">Mikä on maailman suurin yksityinen säätiö?</w:t>
      </w:r>
    </w:p>
    <w:p>
      <w:r>
        <w:rPr>
          <w:b/>
        </w:rPr>
        <w:t xml:space="preserve">Kysymys 1</w:t>
      </w:r>
    </w:p>
    <w:p>
      <w:r>
        <w:t xml:space="preserve">Missä Bill ja Melinda Gatesin säätiö sijaitsee? </w:t>
      </w:r>
    </w:p>
    <w:p>
      <w:r>
        <w:rPr>
          <w:b/>
        </w:rPr>
        <w:t xml:space="preserve">Kysymys 2</w:t>
      </w:r>
    </w:p>
    <w:p>
      <w:r>
        <w:t xml:space="preserve">Mikä on Amerikan suurin yksityinen säätiö?</w:t>
      </w:r>
    </w:p>
    <w:p>
      <w:r>
        <w:rPr>
          <w:b/>
        </w:rPr>
        <w:t xml:space="preserve">Kysymys 3</w:t>
      </w:r>
    </w:p>
    <w:p>
      <w:r>
        <w:t xml:space="preserve">Missä Susan-Desmond Hellmannin säätiö sijaitsee?</w:t>
      </w:r>
    </w:p>
    <w:p>
      <w:r>
        <w:rPr>
          <w:b/>
        </w:rPr>
        <w:t xml:space="preserve">Kysymys 4</w:t>
      </w:r>
    </w:p>
    <w:p>
      <w:r>
        <w:t xml:space="preserve">Mitkä ovat Amerikassa sijaitsevan säätiön edunvalvojien nimet?</w:t>
      </w:r>
    </w:p>
    <w:p>
      <w:r>
        <w:rPr>
          <w:b/>
        </w:rPr>
        <w:t xml:space="preserve">Kysymys 5</w:t>
      </w:r>
    </w:p>
    <w:p>
      <w:r>
        <w:t xml:space="preserve">Mitkä ovat säätiön ensisijaiset tavoitteet Seattlessa?</w:t>
      </w:r>
    </w:p>
    <w:p>
      <w:r>
        <w:rPr>
          <w:b/>
        </w:rPr>
        <w:t xml:space="preserve">Kysymys 6</w:t>
      </w:r>
    </w:p>
    <w:p>
      <w:r>
        <w:t xml:space="preserve">Mitä pääjohtaja Melinda Gates valvoo?</w:t>
      </w:r>
    </w:p>
    <w:p>
      <w:r>
        <w:rPr>
          <w:b/>
        </w:rPr>
        <w:t xml:space="preserve">Teksti numero 1</w:t>
      </w:r>
    </w:p>
    <w:p>
      <w:r>
        <w:t xml:space="preserve">Kesäkuun 25. päivänä 2006 </w:t>
      </w:r>
      <w:r>
        <w:rPr>
          <w:color w:val="A9A9A9"/>
        </w:rPr>
        <w:t xml:space="preserve">Warren Buffett (tuolloin maailman rikkain ihminen, </w:t>
      </w:r>
      <w:r>
        <w:rPr>
          <w:color w:val="DCDCDC"/>
        </w:rPr>
        <w:t xml:space="preserve">arviolta 62 miljardia Yhdysvaltain dollaria </w:t>
      </w:r>
      <w:r>
        <w:rPr>
          <w:color w:val="A9A9A9"/>
        </w:rPr>
        <w:t xml:space="preserve">16. huhtikuuta 2008) </w:t>
      </w:r>
      <w:r>
        <w:rPr>
          <w:color w:val="2F4F4F"/>
        </w:rPr>
        <w:t xml:space="preserve">lupasi lahjoittaa säätiölle noin </w:t>
      </w:r>
      <w:r>
        <w:rPr>
          <w:color w:val="556B2F"/>
        </w:rPr>
        <w:t xml:space="preserve">10 miljoonaa Berkshire Hathawayn B-sarjan osaketta </w:t>
      </w:r>
      <w:r>
        <w:t xml:space="preserve">usean vuoden aikana vuotuisina lahjoituksina, ja ensimmäisen vuoden 500 000 osakkeen lahjoituksen arvo oli noin 1,5 miljardia Yhdysvaltain dollaria. Buffett asetti </w:t>
      </w:r>
      <w:r>
        <w:rPr>
          <w:color w:val="6B8E23"/>
        </w:rPr>
        <w:t xml:space="preserve">ehdot, joiden mukaan </w:t>
      </w:r>
      <w:r>
        <w:t xml:space="preserve">nämä lahjoitukset eivät vain lisää säätiön lahjoitusvarallisuutta, vaan toimivat käytännössä vastinrahoituksena, joka kaksinkertaistaa säätiön vuotuisen lahjoituksen: "</w:t>
      </w:r>
      <w:r>
        <w:rPr>
          <w:color w:val="A0522D"/>
        </w:rPr>
        <w:t xml:space="preserve">Buffettin lahjoitukseen </w:t>
      </w:r>
      <w:r>
        <w:t xml:space="preserve">liittyi kolme ehtoa Gatesin säätiölle: Bill tai Melinda Gatesin on oltava elossa ja osallistuttava aktiivisesti sen hallintoon, säätiön on jatkossakin oltava hyväntekeväisyysjärjestö, ja sen on annettava joka vuosi edellisen vuoden Berkshiren lahjoitusta vastaava määrä sekä lisäksi 5 prosenttia nettovarallisuudesta vastaava määrä. Buffett antoi säätiölle kaksi vuotta aikaa noudattaa kolmatta vaatimusta."" Gates-säätiö sai 5 prosenttia (500 000 kappaletta) osakkeista heinäkuussa 2006 ja saa 5 prosenttia lopuista korvamerkityistä osakkeista kunkin seuraavan vuoden heinäkuussa (475 000 kappaletta vuonna 2007 ja 451 250 kappaletta vuonna 2008). </w:t>
      </w:r>
      <w:r>
        <w:rPr>
          <w:color w:val="228B22"/>
        </w:rPr>
        <w:t xml:space="preserve">Heinäkuussa 2013 Buffet ilmoitti, että </w:t>
      </w:r>
      <w:r>
        <w:t xml:space="preserve">Bill ja Melinda Gatesin säätiölle </w:t>
      </w:r>
      <w:r>
        <w:rPr>
          <w:color w:val="228B22"/>
        </w:rPr>
        <w:t xml:space="preserve">lahjoitetaan jälleen yksi hänen yhtiönsä B-sarjan osakkeet, tällä kertaa </w:t>
      </w:r>
      <w:r>
        <w:rPr>
          <w:color w:val="191970"/>
        </w:rPr>
        <w:t xml:space="preserve">2 miljardin dollarin arvosta.</w:t>
      </w:r>
    </w:p>
    <w:p>
      <w:r>
        <w:rPr>
          <w:b/>
        </w:rPr>
        <w:t xml:space="preserve">Kysymys 0</w:t>
      </w:r>
    </w:p>
    <w:p>
      <w:r>
        <w:t xml:space="preserve">Mikä oli Warren Buffettin arvioitu nettovarallisuus vuonna 2008? </w:t>
      </w:r>
    </w:p>
    <w:p>
      <w:r>
        <w:rPr>
          <w:b/>
        </w:rPr>
        <w:t xml:space="preserve">Kysymys 1</w:t>
      </w:r>
    </w:p>
    <w:p>
      <w:r>
        <w:t xml:space="preserve">Kuinka monta berkshire hathwayn osaketta lahjoituksena annettiin? </w:t>
      </w:r>
    </w:p>
    <w:p>
      <w:r>
        <w:rPr>
          <w:b/>
        </w:rPr>
        <w:t xml:space="preserve">Kysymys 2</w:t>
      </w:r>
    </w:p>
    <w:p>
      <w:r>
        <w:t xml:space="preserve">Vuonna 2013 Buffett ilmoitti toisen lahjoituksen säätiölle kuinka paljon </w:t>
      </w:r>
    </w:p>
    <w:p>
      <w:r>
        <w:rPr>
          <w:b/>
        </w:rPr>
        <w:t xml:space="preserve">Kysymys 3</w:t>
      </w:r>
    </w:p>
    <w:p>
      <w:r>
        <w:t xml:space="preserve">Mikä oli Warren Buffetin nettovarallisuus vuonna 2013?</w:t>
      </w:r>
    </w:p>
    <w:p>
      <w:r>
        <w:rPr>
          <w:b/>
        </w:rPr>
        <w:t xml:space="preserve">Kysymys 4</w:t>
      </w:r>
    </w:p>
    <w:p>
      <w:r>
        <w:t xml:space="preserve">Kuinka monta osaketta Bill Gates lupasi lahjoittaa?</w:t>
      </w:r>
    </w:p>
    <w:p>
      <w:r>
        <w:rPr>
          <w:b/>
        </w:rPr>
        <w:t xml:space="preserve">Kysymys 5</w:t>
      </w:r>
    </w:p>
    <w:p>
      <w:r>
        <w:t xml:space="preserve">Mitä Melinda Gates asetti, jotta maksut toimisivat vastinrahoituksena?</w:t>
      </w:r>
    </w:p>
    <w:p>
      <w:r>
        <w:rPr>
          <w:b/>
        </w:rPr>
        <w:t xml:space="preserve">Kysymys 6</w:t>
      </w:r>
    </w:p>
    <w:p>
      <w:r>
        <w:t xml:space="preserve">Mitä Billin ja Melindan täytyy korvamerkitä osakkeita saadakseen?</w:t>
      </w:r>
    </w:p>
    <w:p>
      <w:r>
        <w:rPr>
          <w:b/>
        </w:rPr>
        <w:t xml:space="preserve">Kysymys 7</w:t>
      </w:r>
    </w:p>
    <w:p>
      <w:r>
        <w:t xml:space="preserve">Kuinka suuren summan Buffet lahjoitti vuonna 2013 B-luokalle?</w:t>
      </w:r>
    </w:p>
    <w:p>
      <w:r>
        <w:rPr>
          <w:b/>
        </w:rPr>
        <w:t xml:space="preserve">Teksti numero 2</w:t>
      </w:r>
    </w:p>
    <w:p>
      <w:r>
        <w:rPr>
          <w:color w:val="DCDCDC"/>
        </w:rPr>
        <w:t xml:space="preserve">Marraskuussa </w:t>
      </w:r>
      <w:r>
        <w:rPr>
          <w:color w:val="A9A9A9"/>
        </w:rPr>
        <w:t xml:space="preserve">2014 </w:t>
      </w:r>
      <w:r>
        <w:rPr>
          <w:color w:val="A9A9A9"/>
        </w:rPr>
        <w:t xml:space="preserve">Bill ja Melinda Gatesin säätiö ilmoitti, että se ottaa käyttöön </w:t>
      </w:r>
      <w:r>
        <w:rPr>
          <w:color w:val="556B2F"/>
        </w:rPr>
        <w:t xml:space="preserve">julkaisujen ja tietojen </w:t>
      </w:r>
      <w:r>
        <w:rPr>
          <w:color w:val="2F4F4F"/>
        </w:rPr>
        <w:t xml:space="preserve">avoimen saatavuuden politiikan</w:t>
      </w:r>
      <w:r>
        <w:rPr>
          <w:color w:val="6B8E23"/>
        </w:rPr>
        <w:t xml:space="preserve">, jonka </w:t>
      </w:r>
      <w:r>
        <w:rPr>
          <w:color w:val="A0522D"/>
        </w:rPr>
        <w:t xml:space="preserve">tarkoituksena on mahdollistaa kaikkien säätiön rahoittamien julkaistujen vertaisarvioitujen tutkimusten rajoittamaton saatavuus ja uudelleenkäyttö</w:t>
      </w:r>
      <w:r>
        <w:rPr>
          <w:color w:val="228B22"/>
        </w:rPr>
        <w:t xml:space="preserve">, mukaan lukien niiden taustalla olevat tietokokonaisuudet</w:t>
      </w:r>
      <w:r>
        <w:t xml:space="preserve">. Valmiuksien kehittämisen ja tiedon jakamisen parissa työskentelevät tahot ovat laajalti ylistäneet tätä toimenpidettä, ja sen ehtoja on kutsuttu tiukimmiksi vastaavien avoimen saatavuuden politiikkojen joukossa. </w:t>
      </w:r>
      <w:r>
        <w:rPr>
          <w:color w:val="191970"/>
        </w:rPr>
        <w:t xml:space="preserve">Tammikuun 1. päivästä 2015 alkaen </w:t>
      </w:r>
      <w:r>
        <w:rPr>
          <w:color w:val="8B0000"/>
        </w:rPr>
        <w:t xml:space="preserve">niiden Open Access -politiikka on voimassa kaikissa uusissa sopimuksissa.</w:t>
      </w:r>
    </w:p>
    <w:p>
      <w:r>
        <w:rPr>
          <w:b/>
        </w:rPr>
        <w:t xml:space="preserve">Kysymys 0</w:t>
      </w:r>
    </w:p>
    <w:p>
      <w:r>
        <w:t xml:space="preserve">Mitä säätiö ilmoitti marraskuussa 2014</w:t>
      </w:r>
    </w:p>
    <w:p>
      <w:r>
        <w:rPr>
          <w:b/>
        </w:rPr>
        <w:t xml:space="preserve">Kysymys 1</w:t>
      </w:r>
    </w:p>
    <w:p>
      <w:r>
        <w:t xml:space="preserve">Mitä julkaisuja ja aineistoja koskevalla avoimen julkaisemisen politiikalla tehdään?</w:t>
      </w:r>
    </w:p>
    <w:p>
      <w:r>
        <w:rPr>
          <w:b/>
        </w:rPr>
        <w:t xml:space="preserve">Kysymys 2</w:t>
      </w:r>
    </w:p>
    <w:p>
      <w:r>
        <w:t xml:space="preserve">Mitä OA-vakuutus kattaa?</w:t>
      </w:r>
    </w:p>
    <w:p>
      <w:r>
        <w:rPr>
          <w:b/>
        </w:rPr>
        <w:t xml:space="preserve">Kysymys 3</w:t>
      </w:r>
    </w:p>
    <w:p>
      <w:r>
        <w:t xml:space="preserve">Minä vuonna Bill ja Melinda Gates ottivat käyttöön avoimen saatavuuden politiikan valmiuksien kehittämistä ja tiedon jakamista varten?</w:t>
      </w:r>
    </w:p>
    <w:p>
      <w:r>
        <w:rPr>
          <w:b/>
        </w:rPr>
        <w:t xml:space="preserve">Kysymys 4</w:t>
      </w:r>
    </w:p>
    <w:p>
      <w:r>
        <w:t xml:space="preserve">Mitä uusi sopimuskäytäntö kattaa?</w:t>
      </w:r>
    </w:p>
    <w:p>
      <w:r>
        <w:rPr>
          <w:b/>
        </w:rPr>
        <w:t xml:space="preserve">Kysymys 5</w:t>
      </w:r>
    </w:p>
    <w:p>
      <w:r>
        <w:t xml:space="preserve">Mitä tietoaineistoja koskevalla avoimen julkaisemisen politiikalla tehdään?</w:t>
      </w:r>
    </w:p>
    <w:p>
      <w:r>
        <w:rPr>
          <w:b/>
        </w:rPr>
        <w:t xml:space="preserve">Kysymys 6</w:t>
      </w:r>
    </w:p>
    <w:p>
      <w:r>
        <w:t xml:space="preserve">Mikä on samankaltaisten politiikkojen joukossa eniten suosiota saanut?</w:t>
      </w:r>
    </w:p>
    <w:p>
      <w:r>
        <w:rPr>
          <w:b/>
        </w:rPr>
        <w:t xml:space="preserve">Kysymys 7</w:t>
      </w:r>
    </w:p>
    <w:p>
      <w:r>
        <w:t xml:space="preserve">Milloin julkaisu- ja tietopolitiikka tulee voimaan uusien sopimusten osalta?</w:t>
      </w:r>
    </w:p>
    <w:p>
      <w:r>
        <w:rPr>
          <w:b/>
        </w:rPr>
        <w:t xml:space="preserve">Teksti numero 3</w:t>
      </w:r>
    </w:p>
    <w:p>
      <w:r>
        <w:t xml:space="preserve">Säätiö selittää verkkosivuillaan, että säätiön </w:t>
      </w:r>
      <w:r>
        <w:rPr>
          <w:color w:val="A9A9A9"/>
        </w:rPr>
        <w:t xml:space="preserve">luottamushenkilöt jakoivat organisaation </w:t>
      </w:r>
      <w:r>
        <w:rPr>
          <w:color w:val="DCDCDC"/>
        </w:rPr>
        <w:t xml:space="preserve">kahdeksi kokonaisuudeksi</w:t>
      </w:r>
      <w:r>
        <w:rPr>
          <w:color w:val="A9A9A9"/>
        </w:rPr>
        <w:t xml:space="preserve">: </w:t>
      </w:r>
      <w:r>
        <w:rPr>
          <w:color w:val="2F4F4F"/>
        </w:rPr>
        <w:t xml:space="preserve">Bill &amp; Melinda Gates Foundation (säätiö) ja Bill &amp; Melinda Gates Foundation Trust </w:t>
      </w:r>
      <w:r>
        <w:rPr>
          <w:color w:val="556B2F"/>
        </w:rPr>
        <w:t xml:space="preserve">(säätiö). </w:t>
      </w:r>
      <w:r>
        <w:rPr>
          <w:color w:val="6B8E23"/>
        </w:rPr>
        <w:t xml:space="preserve">Seattlessa, Yhdysvalloissa sijaitseva säätiön osa "keskittyy terveyden parantamiseen ja äärimmäisen köyhyyden lievittämiseen"</w:t>
      </w:r>
      <w:r>
        <w:rPr>
          <w:color w:val="A0522D"/>
        </w:rPr>
        <w:t xml:space="preserve">, </w:t>
      </w:r>
      <w:r>
        <w:t xml:space="preserve">ja sen edunvalvojina ovat Bill ja Melinda Gates sekä Warren Buffett. </w:t>
      </w:r>
      <w:r>
        <w:rPr>
          <w:color w:val="228B22"/>
        </w:rPr>
        <w:t xml:space="preserve">Trust-osasto </w:t>
      </w:r>
      <w:r>
        <w:rPr>
          <w:color w:val="191970"/>
        </w:rPr>
        <w:t xml:space="preserve">hallinnoi "sijoitusvaroja ja siirtää tuotot säätiölle tarpeen mukaan säätiön hyväntekeväisyystavoitteiden saavuttamiseksi</w:t>
      </w:r>
      <w:r>
        <w:t xml:space="preserve">" - se </w:t>
      </w:r>
      <w:r>
        <w:rPr>
          <w:color w:val="8B0000"/>
        </w:rPr>
        <w:t xml:space="preserve">pitää hallussaan </w:t>
      </w:r>
      <w:r>
        <w:rPr>
          <w:color w:val="483D8B"/>
        </w:rPr>
        <w:t xml:space="preserve">Bill ja Melinda Gatesin </w:t>
      </w:r>
      <w:r>
        <w:rPr>
          <w:color w:val="8B0000"/>
        </w:rPr>
        <w:t xml:space="preserve">varoja, jotka </w:t>
      </w:r>
      <w:r>
        <w:rPr>
          <w:color w:val="483D8B"/>
        </w:rPr>
        <w:t xml:space="preserve">ovat säätiön ainoat edunvalvojat, ja saa lahjoituksia Buffettilta</w:t>
      </w:r>
      <w:r>
        <w:t xml:space="preserve">.</w:t>
      </w:r>
    </w:p>
    <w:p>
      <w:r>
        <w:rPr>
          <w:b/>
        </w:rPr>
        <w:t xml:space="preserve">Kysymys 0</w:t>
      </w:r>
    </w:p>
    <w:p>
      <w:r>
        <w:t xml:space="preserve">Mihin kahteen yksikköön säätiö jaettiin </w:t>
      </w:r>
    </w:p>
    <w:p>
      <w:r>
        <w:rPr>
          <w:b/>
        </w:rPr>
        <w:t xml:space="preserve">Kysymys 1</w:t>
      </w:r>
    </w:p>
    <w:p>
      <w:r>
        <w:t xml:space="preserve">Mihin säätiöyhteisö keskittyy</w:t>
      </w:r>
    </w:p>
    <w:p>
      <w:r>
        <w:rPr>
          <w:b/>
        </w:rPr>
        <w:t xml:space="preserve">Kysymys 2</w:t>
      </w:r>
    </w:p>
    <w:p>
      <w:r>
        <w:t xml:space="preserve">Mihin Trust-yksikkö keskittyy </w:t>
      </w:r>
    </w:p>
    <w:p>
      <w:r>
        <w:rPr>
          <w:b/>
        </w:rPr>
        <w:t xml:space="preserve">Kysymys 3</w:t>
      </w:r>
    </w:p>
    <w:p>
      <w:r>
        <w:t xml:space="preserve">Mitä rahastoyhteisössä säilytetään </w:t>
      </w:r>
    </w:p>
    <w:p>
      <w:r>
        <w:rPr>
          <w:b/>
        </w:rPr>
        <w:t xml:space="preserve">Kysymys 4</w:t>
      </w:r>
    </w:p>
    <w:p>
      <w:r>
        <w:t xml:space="preserve">Mihin kahteen osaan rahasto oli jaettu?</w:t>
      </w:r>
    </w:p>
    <w:p>
      <w:r>
        <w:rPr>
          <w:b/>
        </w:rPr>
        <w:t xml:space="preserve">Kysymys 5</w:t>
      </w:r>
    </w:p>
    <w:p>
      <w:r>
        <w:t xml:space="preserve">Mihin Seattlessa sijaitseva säätiö keskittyy?</w:t>
      </w:r>
    </w:p>
    <w:p>
      <w:r>
        <w:rPr>
          <w:b/>
        </w:rPr>
        <w:t xml:space="preserve">Kysymys 6</w:t>
      </w:r>
    </w:p>
    <w:p>
      <w:r>
        <w:t xml:space="preserve">Mitä trusti tekee Warren Buffettin varoilla?</w:t>
      </w:r>
    </w:p>
    <w:p>
      <w:r>
        <w:rPr>
          <w:b/>
        </w:rPr>
        <w:t xml:space="preserve">Kysymys 7</w:t>
      </w:r>
    </w:p>
    <w:p>
      <w:r>
        <w:t xml:space="preserve">Mihin Warren Buffett jakoi säätiön?</w:t>
      </w:r>
    </w:p>
    <w:p>
      <w:r>
        <w:rPr>
          <w:b/>
        </w:rPr>
        <w:t xml:space="preserve">Kysymys 8</w:t>
      </w:r>
    </w:p>
    <w:p>
      <w:r>
        <w:t xml:space="preserve">Miten säätiö hallinnoi sijoitusvaroja ja saavuttaa hyväntekeväisyystavoitteet?</w:t>
      </w:r>
    </w:p>
    <w:p>
      <w:r>
        <w:rPr>
          <w:b/>
        </w:rPr>
        <w:t xml:space="preserve">Teksti numero 4</w:t>
      </w:r>
    </w:p>
    <w:p>
      <w:r>
        <w:rPr>
          <w:color w:val="A9A9A9"/>
        </w:rPr>
        <w:t xml:space="preserve">Säätiö sijoittaa </w:t>
      </w:r>
      <w:r>
        <w:rPr>
          <w:color w:val="DCDCDC"/>
        </w:rPr>
        <w:t xml:space="preserve">jakamattomat varat, </w:t>
      </w:r>
      <w:r>
        <w:t xml:space="preserve">ja sen </w:t>
      </w:r>
      <w:r>
        <w:rPr>
          <w:color w:val="2F4F4F"/>
        </w:rPr>
        <w:t xml:space="preserve">yksinomaisena tavoitteena on </w:t>
      </w:r>
      <w:r>
        <w:rPr>
          <w:color w:val="556B2F"/>
        </w:rPr>
        <w:t xml:space="preserve">maksimoida sijoitusten tuotto</w:t>
      </w:r>
      <w:r>
        <w:t xml:space="preserve">. Tämän </w:t>
      </w:r>
      <w:r>
        <w:t xml:space="preserve">seurauksena </w:t>
      </w:r>
      <w:r>
        <w:rPr>
          <w:color w:val="6B8E23"/>
        </w:rPr>
        <w:t xml:space="preserve">sen sijoituskohteisiin kuuluu yrityksiä, joita on kritisoitu köyhyyden pahentamisesta samoissa kehitysmaissa</w:t>
      </w:r>
      <w:r>
        <w:t xml:space="preserve">, joissa säätiö pyrkii lievittämään köyhyyttä. Tällaisia </w:t>
      </w:r>
      <w:r>
        <w:rPr>
          <w:color w:val="A0522D"/>
        </w:rPr>
        <w:t xml:space="preserve">ovat esimerkiksi yritykset, jotka saastuttavat voimakkaasti, ja lääkeyhtiöt, jotka eivät myy kehitysmaihin</w:t>
      </w:r>
      <w:r>
        <w:t xml:space="preserve">. </w:t>
      </w:r>
      <w:r>
        <w:t xml:space="preserve">Vastauksena lehdistön kritiikkiin </w:t>
      </w:r>
      <w:r>
        <w:rPr>
          <w:color w:val="228B22"/>
        </w:rPr>
        <w:t xml:space="preserve">säätiö ilmoitti </w:t>
      </w:r>
      <w:r>
        <w:rPr>
          <w:color w:val="191970"/>
        </w:rPr>
        <w:t xml:space="preserve">2007</w:t>
      </w:r>
      <w:r>
        <w:rPr>
          <w:color w:val="228B22"/>
        </w:rPr>
        <w:t xml:space="preserve">tarkastelevansa sijoituksiaan sosiaalisen vastuun arvioimiseksi. Myöhemmin se perui tarkastelun </w:t>
      </w:r>
      <w:r>
        <w:t xml:space="preserve">ja pysyi politiikassaan, jonka mukaan se </w:t>
      </w:r>
      <w:r>
        <w:rPr>
          <w:color w:val="8B0000"/>
        </w:rPr>
        <w:t xml:space="preserve">sijoittaa mahdollisimman suuren tuoton tavoittelemiseksi </w:t>
      </w:r>
      <w:r>
        <w:t xml:space="preserve">ja käyttää samalla äänioikeuttaan vaikuttaakseen yritysten käytäntöihin.</w:t>
      </w:r>
    </w:p>
    <w:p>
      <w:r>
        <w:rPr>
          <w:b/>
        </w:rPr>
        <w:t xml:space="preserve">Kysymys 0</w:t>
      </w:r>
    </w:p>
    <w:p>
      <w:r>
        <w:t xml:space="preserve">Mitä rahasto sijoittaa</w:t>
      </w:r>
    </w:p>
    <w:p>
      <w:r>
        <w:rPr>
          <w:b/>
        </w:rPr>
        <w:t xml:space="preserve">Kysymys 1</w:t>
      </w:r>
    </w:p>
    <w:p>
      <w:r>
        <w:t xml:space="preserve">Mikä on Trustin sijoitusten tavoite </w:t>
      </w:r>
    </w:p>
    <w:p>
      <w:r>
        <w:rPr>
          <w:b/>
        </w:rPr>
        <w:t xml:space="preserve">Kysymys 2</w:t>
      </w:r>
    </w:p>
    <w:p>
      <w:r>
        <w:t xml:space="preserve">Mitkä ovat investointien kielteiset puolet? </w:t>
      </w:r>
    </w:p>
    <w:p>
      <w:r>
        <w:rPr>
          <w:b/>
        </w:rPr>
        <w:t xml:space="preserve">Kysymys 3</w:t>
      </w:r>
    </w:p>
    <w:p>
      <w:r>
        <w:t xml:space="preserve">Minkä tyyppisiä yrityksiä arvostellaan?</w:t>
      </w:r>
    </w:p>
    <w:p>
      <w:r>
        <w:rPr>
          <w:b/>
        </w:rPr>
        <w:t xml:space="preserve">Kysymys 4</w:t>
      </w:r>
    </w:p>
    <w:p>
      <w:r>
        <w:t xml:space="preserve">Mitä yhtiö ilmoitti arvostelijoiden johdosta? </w:t>
      </w:r>
    </w:p>
    <w:p>
      <w:r>
        <w:rPr>
          <w:b/>
        </w:rPr>
        <w:t xml:space="preserve">Kysymys 5</w:t>
      </w:r>
    </w:p>
    <w:p>
      <w:r>
        <w:t xml:space="preserve">Mikä on kehitysmaiden luottamuksen yksinomainen tavoite?</w:t>
      </w:r>
    </w:p>
    <w:p>
      <w:r>
        <w:rPr>
          <w:b/>
        </w:rPr>
        <w:t xml:space="preserve">Kysymys 6</w:t>
      </w:r>
    </w:p>
    <w:p>
      <w:r>
        <w:t xml:space="preserve">Mihin yritys investoi?</w:t>
      </w:r>
    </w:p>
    <w:p>
      <w:r>
        <w:rPr>
          <w:b/>
        </w:rPr>
        <w:t xml:space="preserve">Kysymys 7</w:t>
      </w:r>
    </w:p>
    <w:p>
      <w:r>
        <w:t xml:space="preserve">Milloin yritys päätti tarkistaa, että sen myynti kehitysmaissa oli vähäistä?</w:t>
      </w:r>
    </w:p>
    <w:p>
      <w:r>
        <w:rPr>
          <w:b/>
        </w:rPr>
        <w:t xml:space="preserve">Kysymys 8</w:t>
      </w:r>
    </w:p>
    <w:p>
      <w:r>
        <w:t xml:space="preserve">Minkä vakuutuksen yhtiö peruutti vuoden 2007 jälkeen?</w:t>
      </w:r>
    </w:p>
    <w:p>
      <w:r>
        <w:rPr>
          <w:b/>
        </w:rPr>
        <w:t xml:space="preserve">Teksti numero 5</w:t>
      </w:r>
    </w:p>
    <w:p>
      <w:r>
        <w:rPr>
          <w:color w:val="A9A9A9"/>
        </w:rPr>
        <w:t xml:space="preserve">Maaliskuussa 2006 säätiö ilmoitti myöntävänsä </w:t>
      </w:r>
      <w:r>
        <w:rPr>
          <w:color w:val="DCDCDC"/>
        </w:rPr>
        <w:t xml:space="preserve">5 miljoonan Yhdysvaltain dollarin avustuksen </w:t>
      </w:r>
      <w:r>
        <w:rPr>
          <w:color w:val="2F4F4F"/>
        </w:rPr>
        <w:t xml:space="preserve">International Justice Missionille (IJM</w:t>
      </w:r>
      <w:r>
        <w:rPr>
          <w:color w:val="A9A9A9"/>
        </w:rPr>
        <w:t xml:space="preserve">)</w:t>
      </w:r>
      <w:r>
        <w:t xml:space="preserve">, joka on </w:t>
      </w:r>
      <w:r>
        <w:rPr>
          <w:color w:val="6B8E23"/>
        </w:rPr>
        <w:t xml:space="preserve">Washingtonissa </w:t>
      </w:r>
      <w:r>
        <w:rPr>
          <w:color w:val="556B2F"/>
        </w:rPr>
        <w:t xml:space="preserve">toimiva ihmisoikeusjärjestö, </w:t>
      </w:r>
      <w:r>
        <w:rPr>
          <w:color w:val="556B2F"/>
        </w:rPr>
        <w:t xml:space="preserve">joka työskentelee seksikaupan alalla</w:t>
      </w:r>
      <w:r>
        <w:rPr>
          <w:color w:val="A9A9A9"/>
        </w:rPr>
        <w:t xml:space="preserve">. </w:t>
      </w:r>
      <w:r>
        <w:t xml:space="preserve">Virallisessa ilmoituksessa selitettiin, että </w:t>
      </w:r>
      <w:r>
        <w:rPr>
          <w:color w:val="A0522D"/>
        </w:rPr>
        <w:t xml:space="preserve">avustuksen avulla IJM voisi "</w:t>
      </w:r>
      <w:r>
        <w:rPr>
          <w:color w:val="228B22"/>
        </w:rPr>
        <w:t xml:space="preserve">luoda toistettavissa olevan mallin seksikaupan ja orjuuden torjumiseksi</w:t>
      </w:r>
      <w:r>
        <w:t xml:space="preserve">", mikä merkitsisi toimiston avaamista alueelle, jossa </w:t>
      </w:r>
      <w:r>
        <w:rPr>
          <w:color w:val="191970"/>
        </w:rPr>
        <w:t xml:space="preserve">seksikaupan </w:t>
      </w:r>
      <w:r>
        <w:t xml:space="preserve">määrä on suuri, </w:t>
      </w:r>
      <w:r>
        <w:t xml:space="preserve">tutkimuksen jälkeen. Toimisto avattiin kolmeksi vuodeksi seuraaviin tarkoituksiin: "</w:t>
      </w:r>
      <w:r>
        <w:rPr>
          <w:color w:val="8B0000"/>
        </w:rPr>
        <w:t xml:space="preserve">peitetutkimusten suorittaminen, lainvalvontaviranomaisten kouluttaminen, uhrien pelastaminen, asianmukaisen jälkihoidon varmistaminen ja rikoksentekijöiden vastuuseen saattaminen".</w:t>
      </w:r>
    </w:p>
    <w:p>
      <w:r>
        <w:rPr>
          <w:b/>
        </w:rPr>
        <w:t xml:space="preserve">Kysymys 0</w:t>
      </w:r>
    </w:p>
    <w:p>
      <w:r>
        <w:t xml:space="preserve">Mitä säätiö ilmoitti maaliskuussa 2006 </w:t>
      </w:r>
    </w:p>
    <w:p>
      <w:r>
        <w:rPr>
          <w:b/>
        </w:rPr>
        <w:t xml:space="preserve">Kysymys 1</w:t>
      </w:r>
    </w:p>
    <w:p>
      <w:r>
        <w:t xml:space="preserve">Mikä on kansainvälinen oikeusoperaatio</w:t>
      </w:r>
    </w:p>
    <w:p>
      <w:r>
        <w:rPr>
          <w:b/>
        </w:rPr>
        <w:t xml:space="preserve">Kysymys 2</w:t>
      </w:r>
    </w:p>
    <w:p>
      <w:r>
        <w:t xml:space="preserve">Mitä IJM voisi tehdä avustuksen avulla? </w:t>
      </w:r>
    </w:p>
    <w:p>
      <w:r>
        <w:rPr>
          <w:b/>
        </w:rPr>
        <w:t xml:space="preserve">Kysymys 3</w:t>
      </w:r>
    </w:p>
    <w:p>
      <w:r>
        <w:t xml:space="preserve">Mitä ijm:n avaama toimisto teki nimenomaan </w:t>
      </w:r>
    </w:p>
    <w:p>
      <w:r>
        <w:rPr>
          <w:b/>
        </w:rPr>
        <w:t xml:space="preserve">Kysymys 4</w:t>
      </w:r>
    </w:p>
    <w:p>
      <w:r>
        <w:t xml:space="preserve">Kuinka paljon IJM sai avustusta lainvalvontaviranomaisten koulutuksen alalla työskentelyyn?</w:t>
      </w:r>
    </w:p>
    <w:p>
      <w:r>
        <w:rPr>
          <w:b/>
        </w:rPr>
        <w:t xml:space="preserve">Kysymys 5</w:t>
      </w:r>
    </w:p>
    <w:p>
      <w:r>
        <w:t xml:space="preserve">Mikä on Washington DC:ssä sijaitsevan peitetehtäviin erikoistuneen tutkintaorganisaation nimi?</w:t>
      </w:r>
    </w:p>
    <w:p>
      <w:r>
        <w:rPr>
          <w:b/>
        </w:rPr>
        <w:t xml:space="preserve">Kysymys 6</w:t>
      </w:r>
    </w:p>
    <w:p>
      <w:r>
        <w:t xml:space="preserve">Mihin säätiön toimisto aikoo käyttää avustuksen?</w:t>
      </w:r>
    </w:p>
    <w:p>
      <w:r>
        <w:rPr>
          <w:b/>
        </w:rPr>
        <w:t xml:space="preserve">Kysymys 7</w:t>
      </w:r>
    </w:p>
    <w:p>
      <w:r>
        <w:t xml:space="preserve">Mitä säätiöorganisaation alueella on paljon?</w:t>
      </w:r>
    </w:p>
    <w:p>
      <w:r>
        <w:rPr>
          <w:b/>
        </w:rPr>
        <w:t xml:space="preserve">Kysymys 8</w:t>
      </w:r>
    </w:p>
    <w:p>
      <w:r>
        <w:t xml:space="preserve">Mihin IJM lainvalvontajärjestönä perustuu?</w:t>
      </w:r>
    </w:p>
    <w:p>
      <w:r>
        <w:rPr>
          <w:b/>
        </w:rPr>
        <w:t xml:space="preserve">Teksti numero 6</w:t>
      </w:r>
    </w:p>
    <w:p>
      <w:r>
        <w:rPr>
          <w:color w:val="A9A9A9"/>
        </w:rPr>
        <w:t xml:space="preserve">IJM käytti apurahat </w:t>
      </w:r>
      <w:r>
        <w:rPr>
          <w:color w:val="2F4F4F"/>
        </w:rPr>
        <w:t xml:space="preserve">Project Lantern -</w:t>
      </w:r>
      <w:r>
        <w:rPr>
          <w:color w:val="DCDCDC"/>
        </w:rPr>
        <w:t xml:space="preserve">hankkeen </w:t>
      </w:r>
      <w:r>
        <w:rPr>
          <w:color w:val="A9A9A9"/>
        </w:rPr>
        <w:t xml:space="preserve">perustamiseen </w:t>
      </w:r>
      <w:r>
        <w:rPr>
          <w:color w:val="556B2F"/>
        </w:rPr>
        <w:t xml:space="preserve">ja perusti toimiston Filippiineillä sijaitsevaan </w:t>
      </w:r>
      <w:r>
        <w:rPr>
          <w:color w:val="6B8E23"/>
        </w:rPr>
        <w:t xml:space="preserve">Cebun</w:t>
      </w:r>
      <w:r>
        <w:rPr>
          <w:color w:val="556B2F"/>
        </w:rPr>
        <w:t xml:space="preserve"> kaupunkiin</w:t>
      </w:r>
      <w:r>
        <w:rPr>
          <w:color w:val="556B2F"/>
        </w:rPr>
        <w:t xml:space="preserve">. Vuonna 2010 </w:t>
      </w:r>
      <w:r>
        <w:t xml:space="preserve">julkaistiin hankkeen tulokset, joissa </w:t>
      </w:r>
      <w:r>
        <w:rPr>
          <w:color w:val="A0522D"/>
        </w:rPr>
        <w:t xml:space="preserve">IJM totesi, että Project Lantern -hanke oli johtanut "lainvalvontaviranomaisten toiminnan lisääntymiseen seksikauppatapauksissa</w:t>
      </w:r>
      <w:r>
        <w:t xml:space="preserve">, hankkeen </w:t>
      </w:r>
      <w:r>
        <w:t xml:space="preserve">kautta koulutettujen lainvalvontaviranomaisten </w:t>
      </w:r>
      <w:r>
        <w:rPr>
          <w:color w:val="228B22"/>
        </w:rPr>
        <w:t xml:space="preserve">sitoutumisen lisääntymiseen seksikauppatapausten ratkaisemiseen ja </w:t>
      </w:r>
      <w:r>
        <w:rPr>
          <w:color w:val="191970"/>
        </w:rPr>
        <w:t xml:space="preserve">ihmiskaupasta selvinneille tarjottujen </w:t>
      </w:r>
      <w:r>
        <w:rPr>
          <w:color w:val="191970"/>
        </w:rPr>
        <w:t xml:space="preserve">palvelujen, kuten </w:t>
      </w:r>
      <w:r>
        <w:rPr>
          <w:color w:val="8B0000"/>
        </w:rPr>
        <w:t xml:space="preserve">turvakotien, neuvontapalvelujen ja urakoulutuksen, </w:t>
      </w:r>
      <w:r>
        <w:rPr>
          <w:color w:val="191970"/>
        </w:rPr>
        <w:t xml:space="preserve">lisääntymiseen</w:t>
      </w:r>
      <w:r>
        <w:rPr>
          <w:color w:val="191970"/>
        </w:rPr>
        <w:t xml:space="preserve">"</w:t>
      </w:r>
      <w:r>
        <w:t xml:space="preserve">. </w:t>
      </w:r>
      <w:r>
        <w:t xml:space="preserve">Tulosten julkistamisen aikaan </w:t>
      </w:r>
      <w:r>
        <w:rPr>
          <w:color w:val="483D8B"/>
        </w:rPr>
        <w:t xml:space="preserve">IJM tutki mahdollisuuksia </w:t>
      </w:r>
      <w:r>
        <w:rPr>
          <w:color w:val="3CB371"/>
        </w:rPr>
        <w:t xml:space="preserve">mallin </w:t>
      </w:r>
      <w:r>
        <w:rPr>
          <w:color w:val="483D8B"/>
        </w:rPr>
        <w:t xml:space="preserve">toistamiseen </w:t>
      </w:r>
      <w:r>
        <w:rPr>
          <w:color w:val="3CB371"/>
        </w:rPr>
        <w:t xml:space="preserve">muilla alueilla.</w:t>
      </w:r>
    </w:p>
    <w:p>
      <w:r>
        <w:rPr>
          <w:b/>
        </w:rPr>
        <w:t xml:space="preserve">Kysymys 0</w:t>
      </w:r>
    </w:p>
    <w:p>
      <w:r>
        <w:t xml:space="preserve">Mikä oli IJM:n perustaman hankkeen nimi? </w:t>
      </w:r>
    </w:p>
    <w:p>
      <w:r>
        <w:rPr>
          <w:b/>
        </w:rPr>
        <w:t xml:space="preserve">Kysymys 1</w:t>
      </w:r>
    </w:p>
    <w:p>
      <w:r>
        <w:t xml:space="preserve">Missä Project Lantern avasi toimiston </w:t>
      </w:r>
    </w:p>
    <w:p>
      <w:r>
        <w:rPr>
          <w:b/>
        </w:rPr>
        <w:t xml:space="preserve">Kysymys 2</w:t>
      </w:r>
    </w:p>
    <w:p>
      <w:r>
        <w:t xml:space="preserve">Mitä Project Lantern ilmoitti vuonna 2010</w:t>
      </w:r>
    </w:p>
    <w:p>
      <w:r>
        <w:rPr>
          <w:b/>
        </w:rPr>
        <w:t xml:space="preserve">Kysymys 3</w:t>
      </w:r>
    </w:p>
    <w:p>
      <w:r>
        <w:t xml:space="preserve">Mitä palveluita hankelamppu myös lisäsi</w:t>
      </w:r>
    </w:p>
    <w:p>
      <w:r>
        <w:rPr>
          <w:b/>
        </w:rPr>
        <w:t xml:space="preserve">Kysymys 4</w:t>
      </w:r>
    </w:p>
    <w:p>
      <w:r>
        <w:t xml:space="preserve">Mikä oli Lantern-hanke, jossa tutkittiin </w:t>
      </w:r>
    </w:p>
    <w:p>
      <w:r>
        <w:rPr>
          <w:b/>
        </w:rPr>
        <w:t xml:space="preserve">Kysymys 5</w:t>
      </w:r>
    </w:p>
    <w:p>
      <w:r>
        <w:t xml:space="preserve">Mikä oli Filippiineille perustetun hankkeen nimi?</w:t>
      </w:r>
    </w:p>
    <w:p>
      <w:r>
        <w:rPr>
          <w:b/>
        </w:rPr>
        <w:t xml:space="preserve">Kysymys 6</w:t>
      </w:r>
    </w:p>
    <w:p>
      <w:r>
        <w:t xml:space="preserve">Minkälaisiin palvelun lisäyksiin IJM-hanke on johtanut?</w:t>
      </w:r>
    </w:p>
    <w:p>
      <w:r>
        <w:rPr>
          <w:b/>
        </w:rPr>
        <w:t xml:space="preserve">Kysymys 7</w:t>
      </w:r>
    </w:p>
    <w:p>
      <w:r>
        <w:t xml:space="preserve">Mitä Project Lantern halusi kopioida?</w:t>
      </w:r>
    </w:p>
    <w:p>
      <w:r>
        <w:rPr>
          <w:b/>
        </w:rPr>
        <w:t xml:space="preserve">Kysymys 8</w:t>
      </w:r>
    </w:p>
    <w:p>
      <w:r>
        <w:t xml:space="preserve">Mitä IJM sitoutui ratkaisemaan Lyhty-hankkeen tuloksena?</w:t>
      </w:r>
    </w:p>
    <w:p>
      <w:r>
        <w:rPr>
          <w:b/>
        </w:rPr>
        <w:t xml:space="preserve">Kysymys 9</w:t>
      </w:r>
    </w:p>
    <w:p>
      <w:r>
        <w:t xml:space="preserve">Minkä kaupungin ihmiskaupasta selvinneet valitsivat Project Lanternin perustamiseen?</w:t>
      </w:r>
    </w:p>
    <w:p>
      <w:r>
        <w:rPr>
          <w:b/>
        </w:rPr>
        <w:t xml:space="preserve">Teksti numero 7</w:t>
      </w:r>
    </w:p>
    <w:p>
      <w:r>
        <w:rPr>
          <w:color w:val="A9A9A9"/>
        </w:rPr>
        <w:t xml:space="preserve">Gates-säätiön vesi-, sanitaatio- ja hygieniaohjelma käynnistettiin </w:t>
      </w:r>
      <w:r>
        <w:rPr>
          <w:color w:val="DCDCDC"/>
        </w:rPr>
        <w:t xml:space="preserve">vuoden 2005 puolivälissä </w:t>
      </w:r>
      <w:r>
        <w:t xml:space="preserve">"oppimisaloitteena", </w:t>
      </w:r>
      <w:r>
        <w:rPr>
          <w:color w:val="2F4F4F"/>
        </w:rPr>
        <w:t xml:space="preserve">ja siitä tuli vuoden 2010 alussa täysimittainen ohjelma globaalin kehitysosaston alaisuudessa</w:t>
      </w:r>
      <w:r>
        <w:t xml:space="preserve">. </w:t>
      </w:r>
      <w:r>
        <w:rPr>
          <w:color w:val="556B2F"/>
        </w:rPr>
        <w:t xml:space="preserve">Vuodesta 2005 lähtien </w:t>
      </w:r>
      <w:r>
        <w:t xml:space="preserve">säätiö on </w:t>
      </w:r>
      <w:r>
        <w:rPr>
          <w:color w:val="556B2F"/>
        </w:rPr>
        <w:t xml:space="preserve">toteuttanut monenlaisia toimia WASH-alalla, joihin on kuulunut </w:t>
      </w:r>
      <w:r>
        <w:rPr>
          <w:color w:val="6B8E23"/>
        </w:rPr>
        <w:t xml:space="preserve">tutkimusta, kokeiluja, pohdintaa, edunvalvontaa ja kenttätoteutusta</w:t>
      </w:r>
      <w:r>
        <w:t xml:space="preserve">. Vuonna 2009 </w:t>
      </w:r>
      <w:r>
        <w:rPr>
          <w:color w:val="A0522D"/>
        </w:rPr>
        <w:t xml:space="preserve">säätiö päätti keskittää WASH-toimintansa uudelleen pääasiassa </w:t>
      </w:r>
      <w:r>
        <w:rPr>
          <w:color w:val="228B22"/>
        </w:rPr>
        <w:t xml:space="preserve">köyhille suunnattuihin kestäviin sanitaatiopalveluihin</w:t>
      </w:r>
      <w:r>
        <w:rPr>
          <w:color w:val="A0522D"/>
        </w:rPr>
        <w:t xml:space="preserve">, joissa käytetään putkittomia sanitaatiopalveluja </w:t>
      </w:r>
      <w:r>
        <w:t xml:space="preserve">(eli ilman viemäreitä), ja vähemmän vesihuoltoon. </w:t>
      </w:r>
      <w:r>
        <w:rPr>
          <w:color w:val="191970"/>
        </w:rPr>
        <w:t xml:space="preserve">Tämä johtui siitä, että </w:t>
      </w:r>
      <w:r>
        <w:rPr>
          <w:color w:val="8B0000"/>
        </w:rPr>
        <w:t xml:space="preserve">sanitaatiosektori sai yleisesti ottaen vähemmän huomiota muilta avunantajilta ja hallituksilta </w:t>
      </w:r>
      <w:r>
        <w:t xml:space="preserve">ja että säätiö uskoi, että sillä oli mahdollisuuksia saada aikaan todellista muutosta </w:t>
      </w:r>
      <w:r>
        <w:rPr>
          <w:color w:val="483D8B"/>
        </w:rPr>
        <w:t xml:space="preserve">strategisilla investoinneilla</w:t>
      </w:r>
      <w:r>
        <w:t xml:space="preserve">.</w:t>
      </w:r>
    </w:p>
    <w:p>
      <w:r>
        <w:rPr>
          <w:b/>
        </w:rPr>
        <w:t xml:space="preserve">Kysymys 0</w:t>
      </w:r>
    </w:p>
    <w:p>
      <w:r>
        <w:t xml:space="preserve">Mikä oli vuonna 2005 käynnistetty WSH-ohjelma</w:t>
      </w:r>
    </w:p>
    <w:p>
      <w:r>
        <w:rPr>
          <w:b/>
        </w:rPr>
        <w:t xml:space="preserve">Kysymys 1</w:t>
      </w:r>
    </w:p>
    <w:p>
      <w:r>
        <w:t xml:space="preserve">Milloin WSH:sta tuli täysivaltainen ohjelma?</w:t>
      </w:r>
    </w:p>
    <w:p>
      <w:r>
        <w:rPr>
          <w:b/>
        </w:rPr>
        <w:t xml:space="preserve">Kysymys 2</w:t>
      </w:r>
    </w:p>
    <w:p>
      <w:r>
        <w:t xml:space="preserve">Mihin toimiin WSH on ryhtynyt </w:t>
      </w:r>
    </w:p>
    <w:p>
      <w:r>
        <w:rPr>
          <w:b/>
        </w:rPr>
        <w:t xml:space="preserve">Kysymys 3</w:t>
      </w:r>
    </w:p>
    <w:p>
      <w:r>
        <w:t xml:space="preserve">Mitä säätiö päätti vuonna 2009 </w:t>
      </w:r>
    </w:p>
    <w:p>
      <w:r>
        <w:rPr>
          <w:b/>
        </w:rPr>
        <w:t xml:space="preserve">Kysymys 4</w:t>
      </w:r>
    </w:p>
    <w:p>
      <w:r>
        <w:t xml:space="preserve">Miksi säätiö teki vaihdon </w:t>
      </w:r>
    </w:p>
    <w:p>
      <w:r>
        <w:rPr>
          <w:b/>
        </w:rPr>
        <w:t xml:space="preserve">Kysymys 5</w:t>
      </w:r>
    </w:p>
    <w:p>
      <w:r>
        <w:t xml:space="preserve">Minä vuonna Global Development Division -ohjelma käynnistettiin?</w:t>
      </w:r>
    </w:p>
    <w:p>
      <w:r>
        <w:rPr>
          <w:b/>
        </w:rPr>
        <w:t xml:space="preserve">Kysymys 6</w:t>
      </w:r>
    </w:p>
    <w:p>
      <w:r>
        <w:t xml:space="preserve">Mihin toimiin globaalin kehityksen osasto on ryhtynyt WASH-alalla?</w:t>
      </w:r>
    </w:p>
    <w:p>
      <w:r>
        <w:rPr>
          <w:b/>
        </w:rPr>
        <w:t xml:space="preserve">Kysymys 7</w:t>
      </w:r>
    </w:p>
    <w:p>
      <w:r>
        <w:t xml:space="preserve">Miten WASH uskoi voivansa vaikuttaa sanitaatiopalveluihin?</w:t>
      </w:r>
    </w:p>
    <w:p>
      <w:r>
        <w:rPr>
          <w:b/>
        </w:rPr>
        <w:t xml:space="preserve">Kysymys 8</w:t>
      </w:r>
    </w:p>
    <w:p>
      <w:r>
        <w:t xml:space="preserve">Miksi globaalikehitysosasto keskittyy köyhien sanitaatiopalveluihin?</w:t>
      </w:r>
    </w:p>
    <w:p>
      <w:r>
        <w:rPr>
          <w:b/>
        </w:rPr>
        <w:t xml:space="preserve">Kysymys 9</w:t>
      </w:r>
    </w:p>
    <w:p>
      <w:r>
        <w:t xml:space="preserve">Mihin säätiö keskittyi vuonna 2005 WASH-toiminnassaan?</w:t>
      </w:r>
    </w:p>
    <w:p>
      <w:r>
        <w:rPr>
          <w:b/>
        </w:rPr>
        <w:t xml:space="preserve">Teksti numero 8</w:t>
      </w:r>
    </w:p>
    <w:p>
      <w:r>
        <w:rPr>
          <w:color w:val="A9A9A9"/>
        </w:rPr>
        <w:t xml:space="preserve">Vuoden 2011 puolivälissä säätiö ilmoitti </w:t>
      </w:r>
      <w:r>
        <w:rPr>
          <w:color w:val="DCDCDC"/>
        </w:rPr>
        <w:t xml:space="preserve">uudessa "Water, Sanitation, Hygiene Strategy Overview</w:t>
      </w:r>
      <w:r>
        <w:rPr>
          <w:color w:val="A9A9A9"/>
        </w:rPr>
        <w:t xml:space="preserve">"</w:t>
      </w:r>
      <w:r>
        <w:rPr>
          <w:color w:val="DCDCDC"/>
        </w:rPr>
        <w:t xml:space="preserve"> -julkaisussaan</w:t>
      </w:r>
      <w:r>
        <w:t xml:space="preserve">, että sen </w:t>
      </w:r>
      <w:r>
        <w:rPr>
          <w:color w:val="2F4F4F"/>
        </w:rPr>
        <w:t xml:space="preserve">rahoitus keskittyy nyt ensisijaisesti sanitaatiopalveluihin erityisesti </w:t>
      </w:r>
      <w:r>
        <w:rPr>
          <w:color w:val="556B2F"/>
        </w:rPr>
        <w:t xml:space="preserve">Saharan eteläpuolisessa Afrikassa ja Etelä-Aasiassa, koska </w:t>
      </w:r>
      <w:r>
        <w:rPr>
          <w:color w:val="2F4F4F"/>
        </w:rPr>
        <w:t xml:space="preserve">parannetun sanitaatiopalvelun saatavuus on näillä alueilla heikointa</w:t>
      </w:r>
      <w:r>
        <w:t xml:space="preserve">. </w:t>
      </w:r>
      <w:r>
        <w:rPr>
          <w:color w:val="6B8E23"/>
        </w:rPr>
        <w:t xml:space="preserve">Säätiö on sittemmin keskittynyt avustusten myöntämisessä </w:t>
      </w:r>
      <w:r>
        <w:rPr>
          <w:color w:val="A0522D"/>
        </w:rPr>
        <w:t xml:space="preserve">2011</w:t>
      </w:r>
      <w:r>
        <w:rPr>
          <w:color w:val="6B8E23"/>
        </w:rPr>
        <w:t xml:space="preserve">sanitaatiotieteeseen ja -teknologiaan ("transformatiiviset teknologiat")</w:t>
      </w:r>
      <w:r>
        <w:t xml:space="preserve">, </w:t>
      </w:r>
      <w:r>
        <w:rPr>
          <w:color w:val="228B22"/>
        </w:rPr>
        <w:t xml:space="preserve">laajamittaisiin toimitusmalleihin, kaupunkien sanitaatiomarkkinoihin, sanitaatiokysynnän lisäämiseen, mittaamiseen ja arviointiin sekä politiikkaan, edunvalvontaan ja viestintään</w:t>
      </w:r>
      <w:r>
        <w:rPr>
          <w:color w:val="191970"/>
        </w:rPr>
        <w:t xml:space="preserve">.</w:t>
      </w:r>
    </w:p>
    <w:p>
      <w:r>
        <w:rPr>
          <w:b/>
        </w:rPr>
        <w:t xml:space="preserve">Kysymys 0</w:t>
      </w:r>
    </w:p>
    <w:p>
      <w:r>
        <w:t xml:space="preserve">Mitä säätiö ilmoitti vuonna 2011</w:t>
      </w:r>
    </w:p>
    <w:p>
      <w:r>
        <w:rPr>
          <w:b/>
        </w:rPr>
        <w:t xml:space="preserve">Kysymys 1</w:t>
      </w:r>
    </w:p>
    <w:p>
      <w:r>
        <w:t xml:space="preserve">Mikä on uuden yleiskatsauksen tarkoitus</w:t>
      </w:r>
    </w:p>
    <w:p>
      <w:r>
        <w:rPr>
          <w:b/>
        </w:rPr>
        <w:t xml:space="preserve">Kysymys 2</w:t>
      </w:r>
    </w:p>
    <w:p>
      <w:r>
        <w:t xml:space="preserve">Mihin on keskitytty vuodesta 2011 lähtien</w:t>
      </w:r>
    </w:p>
    <w:p>
      <w:r>
        <w:rPr>
          <w:b/>
        </w:rPr>
        <w:t xml:space="preserve">Kysymys 3</w:t>
      </w:r>
    </w:p>
    <w:p>
      <w:r>
        <w:t xml:space="preserve">Mitä malleja on toimitettu</w:t>
      </w:r>
    </w:p>
    <w:p>
      <w:r>
        <w:rPr>
          <w:b/>
        </w:rPr>
        <w:t xml:space="preserve">Kysymys 4</w:t>
      </w:r>
    </w:p>
    <w:p>
      <w:r>
        <w:t xml:space="preserve">Mitä muutosteknologiat ilmoittivat vuonna 2011?</w:t>
      </w:r>
    </w:p>
    <w:p>
      <w:r>
        <w:rPr>
          <w:b/>
        </w:rPr>
        <w:t xml:space="preserve">Kysymys 5</w:t>
      </w:r>
    </w:p>
    <w:p>
      <w:r>
        <w:t xml:space="preserve">Mikä on uuden teknologian rahoittamisen tarkoitus?</w:t>
      </w:r>
    </w:p>
    <w:p>
      <w:r>
        <w:rPr>
          <w:b/>
        </w:rPr>
        <w:t xml:space="preserve">Kysymys 6</w:t>
      </w:r>
    </w:p>
    <w:p>
      <w:r>
        <w:t xml:space="preserve">Minkälaista edunvalvontapolitiikkaa on toteutettu?</w:t>
      </w:r>
    </w:p>
    <w:p>
      <w:r>
        <w:rPr>
          <w:b/>
        </w:rPr>
        <w:t xml:space="preserve">Kysymys 7</w:t>
      </w:r>
    </w:p>
    <w:p>
      <w:r>
        <w:t xml:space="preserve">Missä alueella viestintä on vähäisintä?</w:t>
      </w:r>
    </w:p>
    <w:p>
      <w:r>
        <w:rPr>
          <w:b/>
        </w:rPr>
        <w:t xml:space="preserve">Kysymys 8</w:t>
      </w:r>
    </w:p>
    <w:p>
      <w:r>
        <w:t xml:space="preserve">Minä vuonna avustusten myöntäminen on keskittynyt rahoitukseen?</w:t>
      </w:r>
    </w:p>
    <w:p>
      <w:r>
        <w:rPr>
          <w:b/>
        </w:rPr>
        <w:t xml:space="preserve">Teksti numero 9</w:t>
      </w:r>
    </w:p>
    <w:p>
      <w:r>
        <w:rPr>
          <w:color w:val="A9A9A9"/>
        </w:rPr>
        <w:t xml:space="preserve">Kehitysmaiden sanitaation parantaminen on maailmanlaajuinen tarve, </w:t>
      </w:r>
      <w:r>
        <w:rPr>
          <w:color w:val="DCDCDC"/>
        </w:rPr>
        <w:t xml:space="preserve">mutta se on laiminlyöty prioriteetti, kuten </w:t>
      </w:r>
      <w:r>
        <w:t xml:space="preserve">UNICEFin ja WHO:n </w:t>
      </w:r>
      <w:r>
        <w:rPr>
          <w:color w:val="2F4F4F"/>
        </w:rPr>
        <w:t xml:space="preserve">yhteisen vesihuolto- ja sanitaatiopalvelujen seurantaohjelman (Joint Monitoring Programme for Water Supply and Sanitation, JMP</w:t>
      </w:r>
      <w:r>
        <w:t xml:space="preserve">) </w:t>
      </w:r>
      <w:r>
        <w:rPr>
          <w:color w:val="DCDCDC"/>
        </w:rPr>
        <w:t xml:space="preserve">keräämistä tiedoista käy ilmi.</w:t>
      </w:r>
      <w:r>
        <w:t xml:space="preserve"> Ohjelman tehtävänä on seurata juomavettä ja sanitaatiota koskevan vuosituhannen kehitystavoitteen saavuttamista. </w:t>
      </w:r>
      <w:r>
        <w:rPr>
          <w:color w:val="556B2F"/>
        </w:rPr>
        <w:t xml:space="preserve">Noin miljardilla ihmisellä </w:t>
      </w:r>
      <w:r>
        <w:rPr>
          <w:color w:val="6B8E23"/>
        </w:rPr>
        <w:t xml:space="preserve">ei ole minkäänlaisia saniteettitiloja, ja he ulostavat edelleen kouruihin, pensaiden taakse tai avoimiin vesistöihin </w:t>
      </w:r>
      <w:r>
        <w:t xml:space="preserve">ilman ihmisarvoa tai yksityisyyttä. Tätä kutsutaan avotyhjennykseksi, ja se aiheuttaa merkittäviä terveysriskejä. </w:t>
      </w:r>
      <w:r>
        <w:rPr>
          <w:color w:val="A0522D"/>
        </w:rPr>
        <w:t xml:space="preserve">Intiassa on eniten avotyhjennystä harjoittavia ihmisiä: noin 600 miljoonaa ihmistä</w:t>
      </w:r>
      <w:r>
        <w:t xml:space="preserve">. </w:t>
      </w:r>
      <w:r>
        <w:t xml:space="preserve">Intiasta on tullut myös säätiön sanitaatiotoiminnan kohdemaa, mikä on käynyt ilmi </w:t>
      </w:r>
      <w:r>
        <w:rPr>
          <w:color w:val="228B22"/>
        </w:rPr>
        <w:t xml:space="preserve">maaliskuussa 2014 </w:t>
      </w:r>
      <w:r>
        <w:rPr>
          <w:color w:val="228B22"/>
        </w:rPr>
        <w:t xml:space="preserve">Delhissä </w:t>
      </w:r>
      <w:r>
        <w:rPr>
          <w:color w:val="8B0000"/>
        </w:rPr>
        <w:t xml:space="preserve">Intiassa järjestettyjen </w:t>
      </w:r>
      <w:r>
        <w:rPr>
          <w:color w:val="191970"/>
        </w:rPr>
        <w:t xml:space="preserve">Reinvent the Toilet Fair -messujen</w:t>
      </w:r>
      <w:r>
        <w:t xml:space="preserve"> jälkeen.</w:t>
      </w:r>
    </w:p>
    <w:p>
      <w:r>
        <w:rPr>
          <w:b/>
        </w:rPr>
        <w:t xml:space="preserve">Kysymys 0</w:t>
      </w:r>
    </w:p>
    <w:p>
      <w:r>
        <w:t xml:space="preserve">Mitä kehitysmaissa tarvitaan </w:t>
      </w:r>
    </w:p>
    <w:p>
      <w:r>
        <w:rPr>
          <w:b/>
        </w:rPr>
        <w:t xml:space="preserve">Kysymys 1</w:t>
      </w:r>
    </w:p>
    <w:p>
      <w:r>
        <w:t xml:space="preserve">Mitä Unicefin ja Who:n keräämät tiedot osoittavat?</w:t>
      </w:r>
    </w:p>
    <w:p>
      <w:r>
        <w:rPr>
          <w:b/>
        </w:rPr>
        <w:t xml:space="preserve">Kysymys 2</w:t>
      </w:r>
    </w:p>
    <w:p>
      <w:r>
        <w:t xml:space="preserve">Kuinka monella ihmisellä ei ole saniteettitiloja</w:t>
      </w:r>
    </w:p>
    <w:p>
      <w:r>
        <w:rPr>
          <w:b/>
        </w:rPr>
        <w:t xml:space="preserve">Kysymys 3</w:t>
      </w:r>
    </w:p>
    <w:p>
      <w:r>
        <w:t xml:space="preserve">Mikä maa on pahin rikkoja</w:t>
      </w:r>
    </w:p>
    <w:p>
      <w:r>
        <w:rPr>
          <w:b/>
        </w:rPr>
        <w:t xml:space="preserve">Kysymys 4</w:t>
      </w:r>
    </w:p>
    <w:p>
      <w:r>
        <w:t xml:space="preserve">Mitä toimintaa Intiassa harjoitetaan</w:t>
      </w:r>
    </w:p>
    <w:p>
      <w:r>
        <w:rPr>
          <w:b/>
        </w:rPr>
        <w:t xml:space="preserve">Kysymys 5</w:t>
      </w:r>
    </w:p>
    <w:p>
      <w:r>
        <w:t xml:space="preserve">Mitä WHO tarvitsee?</w:t>
      </w:r>
    </w:p>
    <w:p>
      <w:r>
        <w:rPr>
          <w:b/>
        </w:rPr>
        <w:t xml:space="preserve">Kysymys 6</w:t>
      </w:r>
    </w:p>
    <w:p>
      <w:r>
        <w:t xml:space="preserve">Mihin maahan säätiön valvontatoimet ovat kohdistuneet?</w:t>
      </w:r>
    </w:p>
    <w:p>
      <w:r>
        <w:rPr>
          <w:b/>
        </w:rPr>
        <w:t xml:space="preserve">Kysymys 7</w:t>
      </w:r>
    </w:p>
    <w:p>
      <w:r>
        <w:t xml:space="preserve">Millä ohjelmalla seurataan edistymistä kohti parempaa sanitaatiota?</w:t>
      </w:r>
    </w:p>
    <w:p>
      <w:r>
        <w:rPr>
          <w:b/>
        </w:rPr>
        <w:t xml:space="preserve">Kysymys 8</w:t>
      </w:r>
    </w:p>
    <w:p>
      <w:r>
        <w:t xml:space="preserve">Kuinka monta ihmistä valvotaan JMP:n puitteissa?</w:t>
      </w:r>
    </w:p>
    <w:p>
      <w:r>
        <w:rPr>
          <w:b/>
        </w:rPr>
        <w:t xml:space="preserve">Kysymys 9</w:t>
      </w:r>
    </w:p>
    <w:p>
      <w:r>
        <w:t xml:space="preserve">Mitkä messut järjestettiin WHO:n isännöimänä?</w:t>
      </w:r>
    </w:p>
    <w:p>
      <w:r>
        <w:rPr>
          <w:b/>
        </w:rPr>
        <w:t xml:space="preserve">Teksti numero 10</w:t>
      </w:r>
    </w:p>
    <w:p>
      <w:r>
        <w:rPr>
          <w:color w:val="A9A9A9"/>
        </w:rPr>
        <w:t xml:space="preserve">Vuonna 2011 säätiö käynnisti ohjelman nimeltä "</w:t>
      </w:r>
      <w:r>
        <w:rPr>
          <w:color w:val="DCDCDC"/>
        </w:rPr>
        <w:t xml:space="preserve">Reinvent the Toilet Challenge", </w:t>
      </w:r>
      <w:r>
        <w:t xml:space="preserve">jonka tavoitteena on </w:t>
      </w:r>
      <w:r>
        <w:rPr>
          <w:color w:val="2F4F4F"/>
        </w:rPr>
        <w:t xml:space="preserve">edistää käymäläsuunnittelun innovaatioiden kehittämistä, jotta 2,5 miljardia ihmistä, joilla ei ole mahdollisuutta käyttää turvallisia ja tehokkaita sanitaatiopalveluja, hyötyisivät niistä</w:t>
      </w:r>
      <w:r>
        <w:t xml:space="preserve">. Ohjelma on herättänyt suurta kiinnostusta valtamediassa. Sitä </w:t>
      </w:r>
      <w:r>
        <w:rPr>
          <w:color w:val="556B2F"/>
        </w:rPr>
        <w:t xml:space="preserve">täydennettiin ohjelmalla nimeltä "</w:t>
      </w:r>
      <w:r>
        <w:rPr>
          <w:color w:val="6B8E23"/>
        </w:rPr>
        <w:t xml:space="preserve">Grand Challenges Explorations" </w:t>
      </w:r>
      <w:r>
        <w:rPr>
          <w:color w:val="556B2F"/>
        </w:rPr>
        <w:t xml:space="preserve">(2011-2013, ja joitakin jatkoapurahoja myönnettiin vuoteen 2015 asti)</w:t>
      </w:r>
      <w:r>
        <w:t xml:space="preserve">, jonka ensimmäisellä kierroksella myönnettiin 100 000 Yhdysvaltain dollarin suuruisia apurahoja. </w:t>
      </w:r>
      <w:r>
        <w:rPr>
          <w:color w:val="A0522D"/>
        </w:rPr>
        <w:t xml:space="preserve">Molemmissa rahoitusjärjestelmissä suljettiin nimenomaisesti pois </w:t>
      </w:r>
      <w:r>
        <w:rPr>
          <w:color w:val="228B22"/>
        </w:rPr>
        <w:t xml:space="preserve">sellaiset hankeideat, jotka perustuivat keskitettyihin viemäriverkkoihin tai jotka eivät ole yhteensopivia kehitysmaiden olosuhteiden kanssa</w:t>
      </w:r>
      <w:r>
        <w:rPr>
          <w:color w:val="191970"/>
        </w:rPr>
        <w:t xml:space="preserve">.</w:t>
      </w:r>
    </w:p>
    <w:p>
      <w:r>
        <w:rPr>
          <w:b/>
        </w:rPr>
        <w:t xml:space="preserve">Kysymys 0</w:t>
      </w:r>
    </w:p>
    <w:p>
      <w:r>
        <w:t xml:space="preserve">Milloin reinvent the toilet lanseerattiin </w:t>
      </w:r>
    </w:p>
    <w:p>
      <w:r>
        <w:rPr>
          <w:b/>
        </w:rPr>
        <w:t xml:space="preserve">Kysymys 1</w:t>
      </w:r>
    </w:p>
    <w:p>
      <w:r>
        <w:t xml:space="preserve">Mikä on wc:n uudelleenkeksimisen tavoite </w:t>
      </w:r>
    </w:p>
    <w:p>
      <w:r>
        <w:rPr>
          <w:b/>
        </w:rPr>
        <w:t xml:space="preserve">Kysymys 2</w:t>
      </w:r>
    </w:p>
    <w:p>
      <w:r>
        <w:t xml:space="preserve">WHat ohjelma kohteliaisuus keksiä uudelleen wc </w:t>
      </w:r>
    </w:p>
    <w:p>
      <w:r>
        <w:rPr>
          <w:b/>
        </w:rPr>
        <w:t xml:space="preserve">Kysymys 3</w:t>
      </w:r>
    </w:p>
    <w:p>
      <w:r>
        <w:t xml:space="preserve">Mitä rahoitusjärjestelyt eivät koskeneet </w:t>
      </w:r>
    </w:p>
    <w:p>
      <w:r>
        <w:rPr>
          <w:b/>
        </w:rPr>
        <w:t xml:space="preserve">Kysymys 4</w:t>
      </w:r>
    </w:p>
    <w:p>
      <w:r>
        <w:t xml:space="preserve">Minkä ohjelman Grand Challenges Exploration käynnisti vuonna 2011?</w:t>
      </w:r>
    </w:p>
    <w:p>
      <w:r>
        <w:rPr>
          <w:b/>
        </w:rPr>
        <w:t xml:space="preserve">Kysymys 5</w:t>
      </w:r>
    </w:p>
    <w:p>
      <w:r>
        <w:t xml:space="preserve">Mikä ohjelma herätti kiinnostusta Grand Challenges Explorations -ohjelmaan?</w:t>
      </w:r>
    </w:p>
    <w:p>
      <w:r>
        <w:rPr>
          <w:b/>
        </w:rPr>
        <w:t xml:space="preserve">Kysymys 6</w:t>
      </w:r>
    </w:p>
    <w:p>
      <w:r>
        <w:t xml:space="preserve">Mitä molemmat innovaatiot jättivät ulkopuolelle?</w:t>
      </w:r>
    </w:p>
    <w:p>
      <w:r>
        <w:rPr>
          <w:b/>
        </w:rPr>
        <w:t xml:space="preserve">Kysymys 7</w:t>
      </w:r>
    </w:p>
    <w:p>
      <w:r>
        <w:t xml:space="preserve">Mikä ohjelma on täydentänyt käymäläsuunnittelun innovaatioita?</w:t>
      </w:r>
    </w:p>
    <w:p>
      <w:r>
        <w:rPr>
          <w:b/>
        </w:rPr>
        <w:t xml:space="preserve">Kysymys 8</w:t>
      </w:r>
    </w:p>
    <w:p>
      <w:r>
        <w:t xml:space="preserve">Mikä oli Grand Challenges Explorations -hankkeen tavoite?</w:t>
      </w:r>
    </w:p>
    <w:p>
      <w:r>
        <w:rPr>
          <w:b/>
        </w:rPr>
        <w:t xml:space="preserve">Teksti numero 11</w:t>
      </w:r>
    </w:p>
    <w:p>
      <w:r>
        <w:t xml:space="preserve">Reinvent the Toilet Challenge -haastekilpailun käynnistämisen jälkeen yli </w:t>
      </w:r>
      <w:r>
        <w:rPr>
          <w:color w:val="A9A9A9"/>
        </w:rPr>
        <w:t xml:space="preserve">tusina tutkimusryhmää</w:t>
      </w:r>
      <w:r>
        <w:t xml:space="preserve">, jotka toimivat pääasiassa </w:t>
      </w:r>
      <w:r>
        <w:rPr>
          <w:color w:val="2F4F4F"/>
        </w:rPr>
        <w:t xml:space="preserve">yhdysvaltalaisissa, eurooppalaisissa, intialaisissa, kiinalaisissa ja eteläafrikkalaisissa </w:t>
      </w:r>
      <w:r>
        <w:rPr>
          <w:color w:val="DCDCDC"/>
        </w:rPr>
        <w:t xml:space="preserve">yliopistoissa, </w:t>
      </w:r>
      <w:r>
        <w:rPr>
          <w:color w:val="DCDCDC"/>
        </w:rPr>
        <w:t xml:space="preserve">on saanut apurahoja kehittääkseen </w:t>
      </w:r>
      <w:r>
        <w:rPr>
          <w:color w:val="556B2F"/>
        </w:rPr>
        <w:t xml:space="preserve">innovatiivisia jätteenkäsittelyratkaisuja </w:t>
      </w:r>
      <w:r>
        <w:rPr>
          <w:color w:val="6B8E23"/>
        </w:rPr>
        <w:t xml:space="preserve">kaupunkien köyhille paikan </w:t>
      </w:r>
      <w:r>
        <w:rPr>
          <w:color w:val="556B2F"/>
        </w:rPr>
        <w:t xml:space="preserve">päällä ja sen ulkopuolella</w:t>
      </w:r>
      <w:r>
        <w:t xml:space="preserve">. </w:t>
      </w:r>
      <w:r>
        <w:rPr>
          <w:color w:val="A0522D"/>
        </w:rPr>
        <w:t xml:space="preserve">Apurahat olivat suuruusluokkaa </w:t>
      </w:r>
      <w:r>
        <w:rPr>
          <w:color w:val="228B22"/>
        </w:rPr>
        <w:t xml:space="preserve">400 000 Yhdysvaltain dollaria </w:t>
      </w:r>
      <w:r>
        <w:rPr>
          <w:color w:val="A0522D"/>
        </w:rPr>
        <w:t xml:space="preserve">ensimmäiseen vaiheeseen ja yleensä 1-3 miljoonaa Yhdysvaltain dollaria toiseen vaiheeseen</w:t>
      </w:r>
      <w:r>
        <w:t xml:space="preserve">; </w:t>
      </w:r>
      <w:r>
        <w:rPr>
          <w:color w:val="191970"/>
        </w:rPr>
        <w:t xml:space="preserve">monet niistä </w:t>
      </w:r>
      <w:r>
        <w:rPr>
          <w:color w:val="8B0000"/>
        </w:rPr>
        <w:t xml:space="preserve">tutkivat ulosteiden tai ulosteiden lietteen resurssien talteenotto- tai käsittelytekniikoita.</w:t>
      </w:r>
    </w:p>
    <w:p>
      <w:r>
        <w:rPr>
          <w:b/>
        </w:rPr>
        <w:t xml:space="preserve">Kysymys 0</w:t>
      </w:r>
    </w:p>
    <w:p>
      <w:r>
        <w:t xml:space="preserve">Mitkä maat ovat saaneet avustuksia </w:t>
      </w:r>
    </w:p>
    <w:p>
      <w:r>
        <w:rPr>
          <w:b/>
        </w:rPr>
        <w:t xml:space="preserve">Kysymys 1</w:t>
      </w:r>
    </w:p>
    <w:p>
      <w:r>
        <w:t xml:space="preserve">Kuinka paljon avustuksia myönnettiin </w:t>
      </w:r>
    </w:p>
    <w:p>
      <w:r>
        <w:rPr>
          <w:b/>
        </w:rPr>
        <w:t xml:space="preserve">Kysymys 2</w:t>
      </w:r>
    </w:p>
    <w:p>
      <w:r>
        <w:t xml:space="preserve">Mitä monet tutkivat </w:t>
      </w:r>
    </w:p>
    <w:p>
      <w:r>
        <w:rPr>
          <w:b/>
        </w:rPr>
        <w:t xml:space="preserve">Kysymys 3</w:t>
      </w:r>
    </w:p>
    <w:p>
      <w:r>
        <w:t xml:space="preserve">Mitä Reinvent the Toilet Challenge -haasteessa tutkittiin?</w:t>
      </w:r>
    </w:p>
    <w:p>
      <w:r>
        <w:rPr>
          <w:b/>
        </w:rPr>
        <w:t xml:space="preserve">Kysymys 4</w:t>
      </w:r>
    </w:p>
    <w:p>
      <w:r>
        <w:t xml:space="preserve">Mille toimipaikan ulkopuolisille hoitoratkaisuille on myönnetty avustuksia?</w:t>
      </w:r>
    </w:p>
    <w:p>
      <w:r>
        <w:rPr>
          <w:b/>
        </w:rPr>
        <w:t xml:space="preserve">Kysymys 5</w:t>
      </w:r>
    </w:p>
    <w:p>
      <w:r>
        <w:t xml:space="preserve">Kun ensimmäiseen vaiheeseen oli saatu 1-3 miljoonaa euroa, kuinka paljon avustuksia myönnettiin toiseen vaiheeseen?</w:t>
      </w:r>
    </w:p>
    <w:p>
      <w:r>
        <w:rPr>
          <w:b/>
        </w:rPr>
        <w:t xml:space="preserve">Kysymys 6</w:t>
      </w:r>
    </w:p>
    <w:p>
      <w:r>
        <w:t xml:space="preserve">Kuinka moni joukkue sai apurahoja yliopistojen auttamiseksi?</w:t>
      </w:r>
    </w:p>
    <w:p>
      <w:r>
        <w:rPr>
          <w:b/>
        </w:rPr>
        <w:t xml:space="preserve">Kysymys 7</w:t>
      </w:r>
    </w:p>
    <w:p>
      <w:r>
        <w:t xml:space="preserve">Resurssien hyödyntämisen tutkimisen käynnistämisen jälkeen mitä apurahoja on kehitetty?</w:t>
      </w:r>
    </w:p>
    <w:p>
      <w:r>
        <w:rPr>
          <w:b/>
        </w:rPr>
        <w:t xml:space="preserve">Teksti numero 12</w:t>
      </w:r>
    </w:p>
    <w:p>
      <w:r>
        <w:rPr>
          <w:color w:val="A9A9A9"/>
        </w:rPr>
        <w:t xml:space="preserve">Reinvent the Toilet Challenge on pitkäaikainen tutkimus- ja kehitystyö </w:t>
      </w:r>
      <w:r>
        <w:rPr>
          <w:color w:val="DCDCDC"/>
        </w:rPr>
        <w:t xml:space="preserve">hygieenisen, erillisen käymälän </w:t>
      </w:r>
      <w:r>
        <w:rPr>
          <w:color w:val="A9A9A9"/>
        </w:rPr>
        <w:t xml:space="preserve">kehittämiseksi</w:t>
      </w:r>
      <w:r>
        <w:t xml:space="preserve">. </w:t>
      </w:r>
      <w:r>
        <w:rPr>
          <w:color w:val="2F4F4F"/>
        </w:rPr>
        <w:t xml:space="preserve">Haastetta täydennetään </w:t>
      </w:r>
      <w:r>
        <w:rPr>
          <w:color w:val="556B2F"/>
        </w:rPr>
        <w:t xml:space="preserve">toisella investointiohjelmalla, jonka tarkoituksena on kehittää uusia teknologioita, joilla parannetaan käymäläkuilujen tyhjennystä </w:t>
      </w:r>
      <w:r>
        <w:t xml:space="preserve">(säätiö kutsuu niitä "Omni-Ingestoriksi") ja ulostelietteen käsittelyä (Omni-Processor)</w:t>
      </w:r>
      <w:r>
        <w:rPr>
          <w:color w:val="556B2F"/>
        </w:rPr>
        <w:t xml:space="preserve">. </w:t>
      </w:r>
      <w:r>
        <w:rPr>
          <w:color w:val="A0522D"/>
        </w:rPr>
        <w:t xml:space="preserve">Omni-prosessorin</w:t>
      </w:r>
      <w:r>
        <w:rPr>
          <w:color w:val="6B8E23"/>
        </w:rPr>
        <w:t xml:space="preserve">" tavoitteena </w:t>
      </w:r>
      <w:r>
        <w:rPr>
          <w:color w:val="6B8E23"/>
        </w:rPr>
        <w:t xml:space="preserve">on </w:t>
      </w:r>
      <w:r>
        <w:rPr>
          <w:color w:val="228B22"/>
        </w:rPr>
        <w:t xml:space="preserve">muuntaa ulosteet (esimerkiksi ulostelietteet) hyödyllisiksi tuotteiksi, kuten energiaksi ja maaperän ravinteiksi, </w:t>
      </w:r>
      <w:r>
        <w:rPr>
          <w:color w:val="191970"/>
        </w:rPr>
        <w:t xml:space="preserve">joiden avulla voidaan kehittää paikallista liiketoimintaa ja tuloja.</w:t>
      </w:r>
    </w:p>
    <w:p>
      <w:r>
        <w:rPr>
          <w:b/>
        </w:rPr>
        <w:t xml:space="preserve">Kysymys 0</w:t>
      </w:r>
    </w:p>
    <w:p>
      <w:r>
        <w:t xml:space="preserve">Mitä reinvent the toilet yrittää kehittää</w:t>
      </w:r>
    </w:p>
    <w:p>
      <w:r>
        <w:rPr>
          <w:b/>
        </w:rPr>
        <w:t xml:space="preserve">Kysymys 1</w:t>
      </w:r>
    </w:p>
    <w:p>
      <w:r>
        <w:t xml:space="preserve">Mikä täydentää haastetta </w:t>
      </w:r>
    </w:p>
    <w:p>
      <w:r>
        <w:rPr>
          <w:b/>
        </w:rPr>
        <w:t xml:space="preserve">Kysymys 2</w:t>
      </w:r>
    </w:p>
    <w:p>
      <w:r>
        <w:t xml:space="preserve">Mitä Omni-prosessori tekee</w:t>
      </w:r>
    </w:p>
    <w:p>
      <w:r>
        <w:rPr>
          <w:b/>
        </w:rPr>
        <w:t xml:space="preserve">Kysymys 3</w:t>
      </w:r>
    </w:p>
    <w:p>
      <w:r>
        <w:t xml:space="preserve">Mitä Reinvent the Toilet Challenge muuntaa hyödyllisiksi tuotteiksi?</w:t>
      </w:r>
    </w:p>
    <w:p>
      <w:r>
        <w:rPr>
          <w:b/>
        </w:rPr>
        <w:t xml:space="preserve">Kysymys 4</w:t>
      </w:r>
    </w:p>
    <w:p>
      <w:r>
        <w:t xml:space="preserve">Mitä erillisellä käymälällä tehdään paikallisen liiketoiminnan ja tulojen kehittämiseksi?</w:t>
      </w:r>
    </w:p>
    <w:p>
      <w:r>
        <w:rPr>
          <w:b/>
        </w:rPr>
        <w:t xml:space="preserve">Kysymys 5</w:t>
      </w:r>
    </w:p>
    <w:p>
      <w:r>
        <w:t xml:space="preserve">Mikä täydentää tutkimus- ja kehitystyötä hygieenisen käymälän kehittämiseksi?</w:t>
      </w:r>
    </w:p>
    <w:p>
      <w:r>
        <w:rPr>
          <w:b/>
        </w:rPr>
        <w:t xml:space="preserve">Kysymys 6</w:t>
      </w:r>
    </w:p>
    <w:p>
      <w:r>
        <w:t xml:space="preserve">Mitä toinen investointiohjelma käyttää lietteen muuntamiseen?</w:t>
      </w:r>
    </w:p>
    <w:p>
      <w:r>
        <w:rPr>
          <w:b/>
        </w:rPr>
        <w:t xml:space="preserve">Kysymys 7</w:t>
      </w:r>
    </w:p>
    <w:p>
      <w:r>
        <w:t xml:space="preserve">Mitä toinen investointiohjelma yrittää kehittää?</w:t>
      </w:r>
    </w:p>
    <w:p>
      <w:r>
        <w:rPr>
          <w:b/>
        </w:rPr>
        <w:t xml:space="preserve">Teksti numero 13</w:t>
      </w:r>
    </w:p>
    <w:p>
      <w:r>
        <w:rPr>
          <w:color w:val="A9A9A9"/>
        </w:rPr>
        <w:t xml:space="preserve">Säätiö on lahjoittanut miljardeja dollareita </w:t>
      </w:r>
      <w:r>
        <w:rPr>
          <w:color w:val="DCDCDC"/>
        </w:rPr>
        <w:t xml:space="preserve">aids-, tuberkuloosi- ja malariapotilaiden auttamiseksi </w:t>
      </w:r>
      <w:r>
        <w:t xml:space="preserve">ja </w:t>
      </w:r>
      <w:r>
        <w:rPr>
          <w:color w:val="2F4F4F"/>
        </w:rPr>
        <w:t xml:space="preserve">suojellut miljoonia lapsia kuolemalta ehkäistävissä oleviin tauteihin</w:t>
      </w:r>
      <w:r>
        <w:t xml:space="preserve">. Los Angeles Times -lehden vuonna 2007 tekemän tutkimuksen mukaan säätiön avun jakamisella on kuitenkin kolme merkittävää tahatonta seurausta. Ensinnäkin Saharan eteläpuolinen Afrikka kärsi jo ennen Gates-säätiön tuloa perusterveydenhuollon lääkäreiden puutteesta, mutta "</w:t>
      </w:r>
      <w:r>
        <w:rPr>
          <w:color w:val="556B2F"/>
        </w:rPr>
        <w:t xml:space="preserve">Gatesin apurahansaajat ovat lisänneet erityisesti koulutettujen ja korkeammin palkattujen lääkäreiden kysyntää, mikä on johtanut siihen, että </w:t>
      </w:r>
      <w:r>
        <w:rPr>
          <w:color w:val="6B8E23"/>
        </w:rPr>
        <w:t xml:space="preserve">Saharan eteläpuolisessa Afrikassa </w:t>
      </w:r>
      <w:r>
        <w:rPr>
          <w:color w:val="556B2F"/>
        </w:rPr>
        <w:t xml:space="preserve">ei ole enää saatavilla perusterveydenhuoltoa." Gatesin apurahansaajat ovat kuitenkin </w:t>
      </w:r>
      <w:r>
        <w:t xml:space="preserve">antaneet suurimman osan avustuksistaan aidsin kaltaisten korkean profiilin tappajien torjuntaan</w:t>
      </w:r>
      <w:r>
        <w:t xml:space="preserve">. Tämä "aivovienti" lisää nykyistä lääkäripulaa ja vie ylimääräistä koulutettua henkilökuntaa pois lapsilta ja muusta yleisestä taudista kärsiviltä. Toiseksi </w:t>
      </w:r>
      <w:r>
        <w:rPr>
          <w:color w:val="A0522D"/>
        </w:rPr>
        <w:t xml:space="preserve">"keskittyminen muutamiin sairauksiin on jättänyt huomiotta </w:t>
      </w:r>
      <w:r>
        <w:rPr>
          <w:color w:val="228B22"/>
        </w:rPr>
        <w:t xml:space="preserve">perustarpeet, kuten ravitsemuksen ja kuljetuksen</w:t>
      </w:r>
      <w:r>
        <w:t xml:space="preserve">"</w:t>
      </w:r>
      <w:r>
        <w:t xml:space="preserve">.</w:t>
      </w:r>
      <w:r>
        <w:t xml:space="preserve"> Kolmanneksi "Gatesin rahoittamat rokotusohjelmat ovat opastaneet hoitohenkilökuntaa jättämään huomiotta </w:t>
      </w:r>
      <w:r>
        <w:rPr>
          <w:color w:val="8B0000"/>
        </w:rPr>
        <w:t xml:space="preserve">sairaudet, joita rokotukset eivät voi ehkäistä, ja </w:t>
      </w:r>
      <w:r>
        <w:t xml:space="preserve">jopa </w:t>
      </w:r>
      <w:r>
        <w:rPr>
          <w:color w:val="191970"/>
        </w:rPr>
        <w:t xml:space="preserve">estämään potilaita puhumasta niistä</w:t>
      </w:r>
      <w:r>
        <w:rPr>
          <w:color w:val="191970"/>
        </w:rPr>
        <w:t xml:space="preserve">"</w:t>
      </w:r>
      <w:r>
        <w:t xml:space="preserve">.</w:t>
      </w:r>
    </w:p>
    <w:p>
      <w:r>
        <w:rPr>
          <w:b/>
        </w:rPr>
        <w:t xml:space="preserve">Kysymys 0</w:t>
      </w:r>
    </w:p>
    <w:p>
      <w:r>
        <w:t xml:space="preserve">Säätiö on lahjoittanut miljardeja sairaille, jotka kärsivät - </w:t>
      </w:r>
    </w:p>
    <w:p>
      <w:r>
        <w:rPr>
          <w:b/>
        </w:rPr>
        <w:t xml:space="preserve">Kysymys 1</w:t>
      </w:r>
    </w:p>
    <w:p>
      <w:r>
        <w:t xml:space="preserve">Kuinka monta lasta suojeltiin kuolemalta </w:t>
      </w:r>
    </w:p>
    <w:p>
      <w:r>
        <w:rPr>
          <w:b/>
        </w:rPr>
        <w:t xml:space="preserve">Kysymys 2</w:t>
      </w:r>
    </w:p>
    <w:p>
      <w:r>
        <w:t xml:space="preserve">Mitä seurauksia investoinneilla on </w:t>
      </w:r>
    </w:p>
    <w:p>
      <w:r>
        <w:rPr>
          <w:b/>
        </w:rPr>
        <w:t xml:space="preserve">Kysymys 3</w:t>
      </w:r>
    </w:p>
    <w:p>
      <w:r>
        <w:t xml:space="preserve">Mitä on aiheuttanut keskittyminen muutamiin sairauksiin </w:t>
      </w:r>
    </w:p>
    <w:p>
      <w:r>
        <w:rPr>
          <w:b/>
        </w:rPr>
        <w:t xml:space="preserve">Kysymys 4</w:t>
      </w:r>
    </w:p>
    <w:p>
      <w:r>
        <w:t xml:space="preserve">Rokotusohjelmat kannustivat mitä </w:t>
      </w:r>
    </w:p>
    <w:p>
      <w:r>
        <w:rPr>
          <w:b/>
        </w:rPr>
        <w:t xml:space="preserve">Kysymys 5</w:t>
      </w:r>
    </w:p>
    <w:p>
      <w:r>
        <w:t xml:space="preserve">Mihin Los Angeles Times on lahjoittanut miljardeja?</w:t>
      </w:r>
    </w:p>
    <w:p>
      <w:r>
        <w:rPr>
          <w:b/>
        </w:rPr>
        <w:t xml:space="preserve">Kysymys 6</w:t>
      </w:r>
    </w:p>
    <w:p>
      <w:r>
        <w:t xml:space="preserve">Mikä on jäänyt Afrikassa liian vähälle huomiolle avun kohdentamisessa?</w:t>
      </w:r>
    </w:p>
    <w:p>
      <w:r>
        <w:rPr>
          <w:b/>
        </w:rPr>
        <w:t xml:space="preserve">Kysymys 7</w:t>
      </w:r>
    </w:p>
    <w:p>
      <w:r>
        <w:t xml:space="preserve">Mitä korkeammin palkatut lääkärit ovat ohjeistaneet hoitajia jättämään huomiotta?</w:t>
      </w:r>
    </w:p>
    <w:p>
      <w:r>
        <w:rPr>
          <w:b/>
        </w:rPr>
        <w:t xml:space="preserve">Kysymys 8</w:t>
      </w:r>
    </w:p>
    <w:p>
      <w:r>
        <w:t xml:space="preserve">Miten vaivoista keskusteleminen lisäsi lääkäripulaa?</w:t>
      </w:r>
    </w:p>
    <w:p>
      <w:r>
        <w:rPr>
          <w:b/>
        </w:rPr>
        <w:t xml:space="preserve">Kysymys 9</w:t>
      </w:r>
    </w:p>
    <w:p>
      <w:r>
        <w:t xml:space="preserve">Mitä Gatesin rahoittama AIDS-ohjelma halusi jättää huomiotta?</w:t>
      </w:r>
    </w:p>
    <w:p>
      <w:r>
        <w:rPr>
          <w:b/>
        </w:rPr>
        <w:t xml:space="preserve">Teksti numero 14</w:t>
      </w:r>
    </w:p>
    <w:p>
      <w:r>
        <w:rPr>
          <w:color w:val="A9A9A9"/>
        </w:rPr>
        <w:t xml:space="preserve">Melinda Gates </w:t>
      </w:r>
      <w:r>
        <w:t xml:space="preserve">on ilmoittanut, että säätiö "</w:t>
      </w:r>
      <w:r>
        <w:rPr>
          <w:color w:val="DCDCDC"/>
        </w:rPr>
        <w:t xml:space="preserve">on päättänyt olla rahoittamatta </w:t>
      </w:r>
      <w:r>
        <w:rPr>
          <w:color w:val="2F4F4F"/>
        </w:rPr>
        <w:t xml:space="preserve">aborttia</w:t>
      </w:r>
      <w:r>
        <w:rPr>
          <w:color w:val="DCDCDC"/>
        </w:rPr>
        <w:t xml:space="preserve">"</w:t>
      </w:r>
      <w:r>
        <w:t xml:space="preserve">. </w:t>
      </w:r>
      <w:r>
        <w:t xml:space="preserve">Vastauksena tätä päätöstä koskeviin kysymyksiin Gates totesi kesäkuussa 2014 julkaistussa blogikirjoituksessa, että hän "kamppailee asian kanssa" ja että "</w:t>
      </w:r>
      <w:r>
        <w:rPr>
          <w:color w:val="556B2F"/>
        </w:rPr>
        <w:t xml:space="preserve">aborttia koskeva emotionaalinen ja henkilökohtainen keskustelu </w:t>
      </w:r>
      <w:r>
        <w:rPr>
          <w:color w:val="6B8E23"/>
        </w:rPr>
        <w:t xml:space="preserve">uhkaa syrjäyttää hengenpelastavan yksimielisyyden perusperhesuunnittelusta</w:t>
      </w:r>
      <w:r>
        <w:t xml:space="preserve">"</w:t>
      </w:r>
      <w:r>
        <w:t xml:space="preserve">. </w:t>
      </w:r>
      <w:r>
        <w:rPr>
          <w:color w:val="A0522D"/>
        </w:rPr>
        <w:t xml:space="preserve">Vuoteen 2013 mennessä Bill &amp; Melinda Gatesin säätiö </w:t>
      </w:r>
      <w:r>
        <w:rPr>
          <w:color w:val="A0522D"/>
        </w:rPr>
        <w:t xml:space="preserve">myönsi</w:t>
      </w:r>
      <w:r>
        <w:rPr>
          <w:color w:val="A0522D"/>
        </w:rPr>
        <w:t xml:space="preserve"> </w:t>
      </w:r>
      <w:r>
        <w:rPr>
          <w:color w:val="228B22"/>
        </w:rPr>
        <w:t xml:space="preserve">71 miljoonaa dollaria </w:t>
      </w:r>
      <w:r>
        <w:rPr>
          <w:color w:val="191970"/>
        </w:rPr>
        <w:t xml:space="preserve">Planned Parenthoodille</w:t>
      </w:r>
      <w:r>
        <w:t xml:space="preserve">, joka on Yhdysvaltojen tärkein aborttien tarjoaja, ja siihen liittyville järjestöille.</w:t>
      </w:r>
    </w:p>
    <w:p>
      <w:r>
        <w:rPr>
          <w:b/>
        </w:rPr>
        <w:t xml:space="preserve">Kysymys 0</w:t>
      </w:r>
    </w:p>
    <w:p>
      <w:r>
        <w:t xml:space="preserve">Mitä säätiö päätti olla rahoittamatta</w:t>
      </w:r>
    </w:p>
    <w:p>
      <w:r>
        <w:rPr>
          <w:b/>
        </w:rPr>
        <w:t xml:space="preserve">Kysymys 1</w:t>
      </w:r>
    </w:p>
    <w:p>
      <w:r>
        <w:t xml:space="preserve">Miksi he päättivät olla rahoittamatta aborttia?</w:t>
      </w:r>
    </w:p>
    <w:p>
      <w:r>
        <w:rPr>
          <w:b/>
        </w:rPr>
        <w:t xml:space="preserve">Kysymys 2</w:t>
      </w:r>
    </w:p>
    <w:p>
      <w:r>
        <w:t xml:space="preserve">Ennen vuotta 2013 säätiö antoi kuinka paljon suunnitellulle vanhemmuudelle...</w:t>
      </w:r>
    </w:p>
    <w:p>
      <w:r>
        <w:rPr>
          <w:b/>
        </w:rPr>
        <w:t xml:space="preserve">Kysymys 3</w:t>
      </w:r>
    </w:p>
    <w:p>
      <w:r>
        <w:t xml:space="preserve">Kuka päätti olla rahoittamatta perusperhesuunnittelua?</w:t>
      </w:r>
    </w:p>
    <w:p>
      <w:r>
        <w:rPr>
          <w:b/>
        </w:rPr>
        <w:t xml:space="preserve">Kysymys 4</w:t>
      </w:r>
    </w:p>
    <w:p>
      <w:r>
        <w:t xml:space="preserve">Minkä keskustelun Bill Gates sanoi vuonna 2013 olevan perhesuunnittelun tiellä?</w:t>
      </w:r>
    </w:p>
    <w:p>
      <w:r>
        <w:rPr>
          <w:b/>
        </w:rPr>
        <w:t xml:space="preserve">Kysymys 5</w:t>
      </w:r>
    </w:p>
    <w:p>
      <w:r>
        <w:t xml:space="preserve">Kuinka paljon Bill ja Melinda Gates lahjoittivat perhesuunnitteluun vuoteen 2013 mennessä?</w:t>
      </w:r>
    </w:p>
    <w:p>
      <w:r>
        <w:rPr>
          <w:b/>
        </w:rPr>
        <w:t xml:space="preserve">Kysymys 6</w:t>
      </w:r>
    </w:p>
    <w:p>
      <w:r>
        <w:t xml:space="preserve">Mikä järjestö on Yhdysvaltain ensisijainen abortin tarjoaja?</w:t>
      </w:r>
    </w:p>
    <w:p>
      <w:r>
        <w:rPr>
          <w:b/>
        </w:rPr>
        <w:t xml:space="preserve">Kysymys 7</w:t>
      </w:r>
    </w:p>
    <w:p>
      <w:r>
        <w:t xml:space="preserve">Minkä asian kanssa Bill Gates sanoi kamppailevansa vuonna 2014?</w:t>
      </w:r>
    </w:p>
    <w:p>
      <w:r>
        <w:rPr>
          <w:b/>
        </w:rPr>
        <w:t xml:space="preserve">Teksti numero 15</w:t>
      </w:r>
    </w:p>
    <w:p>
      <w:r>
        <w:t xml:space="preserve">Vuonna 1997 hyväntekeväisyysjärjestö käynnisti </w:t>
      </w:r>
      <w:r>
        <w:rPr>
          <w:color w:val="A9A9A9"/>
        </w:rPr>
        <w:t xml:space="preserve">U.S. Libraries -aloitteen, jonka </w:t>
      </w:r>
      <w:r>
        <w:rPr>
          <w:color w:val="DCDCDC"/>
        </w:rPr>
        <w:t xml:space="preserve">tavoitteena oli "varmistaa, että jos pääset julkiseen kirjastoon, pääset myös Internetiin</w:t>
      </w:r>
      <w:r>
        <w:t xml:space="preserve">"</w:t>
      </w:r>
      <w:r>
        <w:t xml:space="preserve">. </w:t>
      </w:r>
      <w:r>
        <w:rPr>
          <w:color w:val="2F4F4F"/>
        </w:rPr>
        <w:t xml:space="preserve">Vain </w:t>
      </w:r>
      <w:r>
        <w:rPr>
          <w:color w:val="556B2F"/>
        </w:rPr>
        <w:t xml:space="preserve">35 prosentilla </w:t>
      </w:r>
      <w:r>
        <w:rPr>
          <w:color w:val="2F4F4F"/>
        </w:rPr>
        <w:t xml:space="preserve">maailman väestöstä on pääsy Internetiin</w:t>
      </w:r>
      <w:r>
        <w:t xml:space="preserve">. </w:t>
      </w:r>
      <w:r>
        <w:rPr>
          <w:color w:val="6B8E23"/>
        </w:rPr>
        <w:t xml:space="preserve">Säätiö on myöntänyt </w:t>
      </w:r>
      <w:r>
        <w:rPr>
          <w:color w:val="A0522D"/>
        </w:rPr>
        <w:t xml:space="preserve">apurahoja, </w:t>
      </w:r>
      <w:r>
        <w:rPr>
          <w:color w:val="228B22"/>
        </w:rPr>
        <w:t xml:space="preserve">asentanut tietokoneita ja ohjelmistoja </w:t>
      </w:r>
      <w:r>
        <w:rPr>
          <w:color w:val="A0522D"/>
        </w:rPr>
        <w:t xml:space="preserve">sekä tarjonnut koulutusta ja teknistä tukea </w:t>
      </w:r>
      <w:r>
        <w:rPr>
          <w:color w:val="6B8E23"/>
        </w:rPr>
        <w:t xml:space="preserve">yhteistyössä yleisten kirjastojen kanssa maanlaajuisesti </w:t>
      </w:r>
      <w:r>
        <w:t xml:space="preserve">pyrkien lisäämään Internetin saatavuutta ja tietämystä. </w:t>
      </w:r>
      <w:r>
        <w:rPr>
          <w:color w:val="191970"/>
        </w:rPr>
        <w:t xml:space="preserve">Säätiö </w:t>
      </w:r>
      <w:r>
        <w:t xml:space="preserve">auttaa </w:t>
      </w:r>
      <w:r>
        <w:rPr>
          <w:color w:val="191970"/>
        </w:rPr>
        <w:t xml:space="preserve">yleisten kirjastojen siirtymisessä digitaaliaikaan </w:t>
      </w:r>
      <w:r>
        <w:t xml:space="preserve">tarjoamalla pääsyn näihin resursseihin ja kouluttamalla niitä</w:t>
      </w:r>
      <w:r>
        <w:rPr>
          <w:color w:val="8B0000"/>
        </w:rPr>
        <w:t xml:space="preserve">.</w:t>
      </w:r>
    </w:p>
    <w:p>
      <w:r>
        <w:rPr>
          <w:b/>
        </w:rPr>
        <w:t xml:space="preserve">Kysymys 0</w:t>
      </w:r>
    </w:p>
    <w:p>
      <w:r>
        <w:t xml:space="preserve">mikä on Yhdysvaltain kirjastoja koskeva aloite </w:t>
      </w:r>
    </w:p>
    <w:p>
      <w:r>
        <w:rPr>
          <w:b/>
        </w:rPr>
        <w:t xml:space="preserve">Kysymys 1</w:t>
      </w:r>
    </w:p>
    <w:p>
      <w:r>
        <w:t xml:space="preserve">Kuinka suuri osa maailman väestöstä voi käyttää internetiä?</w:t>
      </w:r>
    </w:p>
    <w:p>
      <w:r>
        <w:rPr>
          <w:b/>
        </w:rPr>
        <w:t xml:space="preserve">Kysymys 2</w:t>
      </w:r>
    </w:p>
    <w:p>
      <w:r>
        <w:t xml:space="preserve">mitä avustukset ovat antaneet yleisille kirjastoille</w:t>
      </w:r>
    </w:p>
    <w:p>
      <w:r>
        <w:rPr>
          <w:b/>
        </w:rPr>
        <w:t xml:space="preserve">Kysymys 3</w:t>
      </w:r>
    </w:p>
    <w:p>
      <w:r>
        <w:t xml:space="preserve">Mitä avustus on mahdollistanut </w:t>
      </w:r>
    </w:p>
    <w:p>
      <w:r>
        <w:rPr>
          <w:b/>
        </w:rPr>
        <w:t xml:space="preserve">Kysymys 4</w:t>
      </w:r>
    </w:p>
    <w:p>
      <w:r>
        <w:t xml:space="preserve">Kuinka suurella osalla maailman väestöstä on pääsy kirjastoihin?</w:t>
      </w:r>
    </w:p>
    <w:p>
      <w:r>
        <w:rPr>
          <w:b/>
        </w:rPr>
        <w:t xml:space="preserve">Kysymys 5</w:t>
      </w:r>
    </w:p>
    <w:p>
      <w:r>
        <w:t xml:space="preserve">Mitä kirjasto on antanut saatavuuden ja tiedon lisäämiseksi?</w:t>
      </w:r>
    </w:p>
    <w:p>
      <w:r>
        <w:rPr>
          <w:b/>
        </w:rPr>
        <w:t xml:space="preserve">Kysymys 6</w:t>
      </w:r>
    </w:p>
    <w:p>
      <w:r>
        <w:t xml:space="preserve">Mikä on digitaaliaikaa koskeva aloite?</w:t>
      </w:r>
    </w:p>
    <w:p>
      <w:r>
        <w:rPr>
          <w:b/>
        </w:rPr>
        <w:t xml:space="preserve">Kysymys 7</w:t>
      </w:r>
    </w:p>
    <w:p>
      <w:r>
        <w:t xml:space="preserve">Mitä internet on mahdollistanut?</w:t>
      </w:r>
    </w:p>
    <w:p>
      <w:r>
        <w:rPr>
          <w:b/>
        </w:rPr>
        <w:t xml:space="preserve">Kysymys 8</w:t>
      </w:r>
    </w:p>
    <w:p>
      <w:r>
        <w:t xml:space="preserve">Mitä maailman väestö on asentanut?</w:t>
      </w:r>
    </w:p>
    <w:p>
      <w:r>
        <w:rPr>
          <w:b/>
        </w:rPr>
        <w:t xml:space="preserve">Teksti numero 16</w:t>
      </w:r>
    </w:p>
    <w:p>
      <w:r>
        <w:rPr>
          <w:color w:val="DCDCDC"/>
        </w:rPr>
        <w:t xml:space="preserve">Gates-säätiön </w:t>
      </w:r>
      <w:r>
        <w:rPr>
          <w:color w:val="A9A9A9"/>
        </w:rPr>
        <w:t xml:space="preserve">Yhdysvaltojen ponnistelujen </w:t>
      </w:r>
      <w:r>
        <w:rPr>
          <w:color w:val="A9A9A9"/>
        </w:rPr>
        <w:t xml:space="preserve">keskeisenä osana </w:t>
      </w:r>
      <w:r>
        <w:rPr>
          <w:color w:val="A9A9A9"/>
        </w:rPr>
        <w:t xml:space="preserve">on </w:t>
      </w:r>
      <w:r>
        <w:rPr>
          <w:color w:val="2F4F4F"/>
        </w:rPr>
        <w:t xml:space="preserve">maan koulutuspolitiikan uudistaminen sekä K-12- että college-tasolla</w:t>
      </w:r>
      <w:r>
        <w:t xml:space="preserve">, </w:t>
      </w:r>
      <w:r>
        <w:rPr>
          <w:color w:val="556B2F"/>
        </w:rPr>
        <w:t xml:space="preserve">mukaan lukien tuki opettajien arvioinnille ja peruskouluille sekä vastustus ikäluokkiin perustuville irtisanomisille </w:t>
      </w:r>
      <w:r>
        <w:t xml:space="preserve">ja muille opettajien ammattiyhdistysten tyypillisesti tukemille koulutusjärjestelmän osa-alueille. </w:t>
      </w:r>
      <w:r>
        <w:rPr>
          <w:color w:val="6B8E23"/>
        </w:rPr>
        <w:t xml:space="preserve">Se käytti </w:t>
      </w:r>
      <w:r>
        <w:rPr>
          <w:color w:val="A0522D"/>
        </w:rPr>
        <w:t xml:space="preserve">373 miljoonaa dollaria </w:t>
      </w:r>
      <w:r>
        <w:rPr>
          <w:color w:val="6B8E23"/>
        </w:rPr>
        <w:t xml:space="preserve">koulutukseen vuonna 2009.</w:t>
      </w:r>
      <w:r>
        <w:t xml:space="preserve"> Se on myös tehnyt lahjoituksia kahdelle suurimmalle kansalliselle opettajien liitolle. </w:t>
      </w:r>
      <w:r>
        <w:rPr>
          <w:color w:val="228B22"/>
        </w:rPr>
        <w:t xml:space="preserve">Säätiö oli </w:t>
      </w:r>
      <w:r>
        <w:rPr>
          <w:color w:val="191970"/>
        </w:rPr>
        <w:t xml:space="preserve">Common Core State Standards Initiative -aloitteen </w:t>
      </w:r>
      <w:r>
        <w:rPr>
          <w:color w:val="228B22"/>
        </w:rPr>
        <w:t xml:space="preserve">suurin varhainen tukija</w:t>
      </w:r>
      <w:r>
        <w:rPr>
          <w:color w:val="228B22"/>
        </w:rPr>
        <w:t xml:space="preserve">.</w:t>
      </w:r>
    </w:p>
    <w:p>
      <w:r>
        <w:rPr>
          <w:b/>
        </w:rPr>
        <w:t xml:space="preserve">Kysymys 0</w:t>
      </w:r>
    </w:p>
    <w:p>
      <w:r>
        <w:t xml:space="preserve">Mikä on Gates-säätiön keskeinen osa Yhdysvalloissa?</w:t>
      </w:r>
    </w:p>
    <w:p>
      <w:r>
        <w:rPr>
          <w:b/>
        </w:rPr>
        <w:t xml:space="preserve">Kysymys 1</w:t>
      </w:r>
    </w:p>
    <w:p>
      <w:r>
        <w:t xml:space="preserve">Mitä nämä toimet sisältävät</w:t>
      </w:r>
    </w:p>
    <w:p>
      <w:r>
        <w:rPr>
          <w:b/>
        </w:rPr>
        <w:t xml:space="preserve">Kysymys 2</w:t>
      </w:r>
    </w:p>
    <w:p>
      <w:r>
        <w:t xml:space="preserve">kuinka paljon se käytti rahaa vuonna 2009</w:t>
      </w:r>
    </w:p>
    <w:p>
      <w:r>
        <w:rPr>
          <w:b/>
        </w:rPr>
        <w:t xml:space="preserve">Kysymys 3</w:t>
      </w:r>
    </w:p>
    <w:p>
      <w:r>
        <w:t xml:space="preserve">Se oli varhainen tukija sille, mitä </w:t>
      </w:r>
    </w:p>
    <w:p>
      <w:r>
        <w:rPr>
          <w:b/>
        </w:rPr>
        <w:t xml:space="preserve">Kysymys 4</w:t>
      </w:r>
    </w:p>
    <w:p>
      <w:r>
        <w:t xml:space="preserve">Kuinka paljon opettajien liitot käyttivät rahaa koulutukseen vuonna 2009?</w:t>
      </w:r>
    </w:p>
    <w:p>
      <w:r>
        <w:rPr>
          <w:b/>
        </w:rPr>
        <w:t xml:space="preserve">Kysymys 5</w:t>
      </w:r>
    </w:p>
    <w:p>
      <w:r>
        <w:t xml:space="preserve">Mikä on Yhdysvaltain Common Core State Standards -hankkeen keskeinen näkökohta?</w:t>
      </w:r>
    </w:p>
    <w:p>
      <w:r>
        <w:rPr>
          <w:b/>
        </w:rPr>
        <w:t xml:space="preserve">Kysymys 6</w:t>
      </w:r>
    </w:p>
    <w:p>
      <w:r>
        <w:t xml:space="preserve">Mikä ryhmä on tehnyt lahjoituksia kahdelle suurimmalle kansalliselle tilauskoululle?</w:t>
      </w:r>
    </w:p>
    <w:p>
      <w:r>
        <w:rPr>
          <w:b/>
        </w:rPr>
        <w:t xml:space="preserve">Kysymys 7</w:t>
      </w:r>
    </w:p>
    <w:p>
      <w:r>
        <w:t xml:space="preserve">Mitä Gates-säätiö käytti opettajien arvioinnin tukemiseen vuonna 2009?</w:t>
      </w:r>
    </w:p>
    <w:p>
      <w:r>
        <w:rPr>
          <w:b/>
        </w:rPr>
        <w:t xml:space="preserve">Kysymys 8</w:t>
      </w:r>
    </w:p>
    <w:p>
      <w:r>
        <w:t xml:space="preserve">Mitä opettajien ammattiliitot tukivat varhain eniten?</w:t>
      </w:r>
    </w:p>
    <w:p>
      <w:r>
        <w:rPr>
          <w:b/>
        </w:rPr>
        <w:t xml:space="preserve">Teksti numero 17</w:t>
      </w:r>
    </w:p>
    <w:p>
      <w:r>
        <w:rPr>
          <w:color w:val="A9A9A9"/>
        </w:rPr>
        <w:t xml:space="preserve">Yksi säätiön tavoitteista on vähentää </w:t>
      </w:r>
      <w:r>
        <w:rPr>
          <w:color w:val="DCDCDC"/>
        </w:rPr>
        <w:t xml:space="preserve">köyhyyttä </w:t>
      </w:r>
      <w:r>
        <w:rPr>
          <w:color w:val="2F4F4F"/>
        </w:rPr>
        <w:t xml:space="preserve">lisäämällä korkeakoulututkinnon suorittaneiden määrää </w:t>
      </w:r>
      <w:r>
        <w:rPr>
          <w:color w:val="A9A9A9"/>
        </w:rPr>
        <w:t xml:space="preserve">Yhdysvalloissa, </w:t>
      </w:r>
      <w:r>
        <w:t xml:space="preserve">ja järjestö on rahoittanut "</w:t>
      </w:r>
      <w:r>
        <w:rPr>
          <w:color w:val="556B2F"/>
        </w:rPr>
        <w:t xml:space="preserve">Reimagining Aid Design and Delivery" -apurahoja </w:t>
      </w:r>
      <w:r>
        <w:rPr>
          <w:color w:val="A0522D"/>
        </w:rPr>
        <w:t xml:space="preserve">ajatushautomoille ja etujärjestöille</w:t>
      </w:r>
      <w:r>
        <w:t xml:space="preserve">, jotta ne voisivat laatia valkoisia kirjoja ideoista, joilla voitaisiin muuttaa nykyistä liittovaltion korkeakouluopiskelijoiden rahoitustukijärjestelmää ja lisätä valmistumisastetta. </w:t>
      </w:r>
      <w:r>
        <w:rPr>
          <w:color w:val="228B22"/>
        </w:rPr>
        <w:t xml:space="preserve">Säätiö on pyrkinyt lisäämään korkeakoulututkinnon suorittaneiden määrää muun muassa </w:t>
      </w:r>
      <w:r>
        <w:rPr>
          <w:color w:val="191970"/>
        </w:rPr>
        <w:t xml:space="preserve">nopeuttamalla heidän opintojensa suorittamista, mutta </w:t>
      </w:r>
      <w:r>
        <w:t xml:space="preserve">tämä ajatus on saanut osakseen vastarintaa yliopistojen ja korkeakoulujen järjestöiltä.</w:t>
      </w:r>
    </w:p>
    <w:p>
      <w:r>
        <w:rPr>
          <w:b/>
        </w:rPr>
        <w:t xml:space="preserve">Kysymys 0</w:t>
      </w:r>
    </w:p>
    <w:p>
      <w:r>
        <w:t xml:space="preserve">Mikä on 1 säätiön tavoite </w:t>
      </w:r>
    </w:p>
    <w:p>
      <w:r>
        <w:rPr>
          <w:b/>
        </w:rPr>
        <w:t xml:space="preserve">Kysymys 1</w:t>
      </w:r>
    </w:p>
    <w:p>
      <w:r>
        <w:t xml:space="preserve">Yksi keino lisätä korkeakouluopintojen valmistumista säätiön toimesta on se, että </w:t>
      </w:r>
    </w:p>
    <w:p>
      <w:r>
        <w:rPr>
          <w:b/>
        </w:rPr>
        <w:t xml:space="preserve">Kysymys 2</w:t>
      </w:r>
    </w:p>
    <w:p>
      <w:r>
        <w:t xml:space="preserve">miten he työskentelivät korkeakoulujen rahoituksen parissa </w:t>
      </w:r>
    </w:p>
    <w:p>
      <w:r>
        <w:rPr>
          <w:b/>
        </w:rPr>
        <w:t xml:space="preserve">Kysymys 3</w:t>
      </w:r>
    </w:p>
    <w:p>
      <w:r>
        <w:t xml:space="preserve">Mitä Yhdysvallat on yrittänyt tehdä lisätäkseen korkeakoulututkinnon suorittaneiden määrää?</w:t>
      </w:r>
    </w:p>
    <w:p>
      <w:r>
        <w:rPr>
          <w:b/>
        </w:rPr>
        <w:t xml:space="preserve">Kysymys 4</w:t>
      </w:r>
    </w:p>
    <w:p>
      <w:r>
        <w:t xml:space="preserve">Mikä on aivoriihien tavoite köyhyyden vähentämiseksi Yhdysvalloissa?</w:t>
      </w:r>
    </w:p>
    <w:p>
      <w:r>
        <w:rPr>
          <w:b/>
        </w:rPr>
        <w:t xml:space="preserve">Kysymys 5</w:t>
      </w:r>
    </w:p>
    <w:p>
      <w:r>
        <w:t xml:space="preserve">Mitkä ryhmät tuottavat avustuksia rahoitustukijärjestelmän muuttamiseksi?</w:t>
      </w:r>
    </w:p>
    <w:p>
      <w:r>
        <w:rPr>
          <w:b/>
        </w:rPr>
        <w:t xml:space="preserve">Kysymys 6</w:t>
      </w:r>
    </w:p>
    <w:p>
      <w:r>
        <w:t xml:space="preserve">Mitä säätiö rahoitti köyhyysasteen muuttamiseksi?</w:t>
      </w:r>
    </w:p>
    <w:p>
      <w:r>
        <w:rPr>
          <w:b/>
        </w:rPr>
        <w:t xml:space="preserve">Kysymys 7</w:t>
      </w:r>
    </w:p>
    <w:p>
      <w:r>
        <w:t xml:space="preserve">Mitä säätiö haluaa vähentää muuttamalla rahoitustukea?</w:t>
      </w:r>
    </w:p>
    <w:p>
      <w:r>
        <w:rPr>
          <w:b/>
        </w:rPr>
        <w:t xml:space="preserve">Teksti numero 18</w:t>
      </w:r>
    </w:p>
    <w:p>
      <w:r>
        <w:rPr>
          <w:color w:val="A9A9A9"/>
        </w:rPr>
        <w:t xml:space="preserve">Osana koulutukseen liittyviä aloitteitaan säätiö on rahoittanut </w:t>
      </w:r>
      <w:r>
        <w:rPr>
          <w:color w:val="DCDCDC"/>
        </w:rPr>
        <w:t xml:space="preserve">toimittajia, ajatushautomoita, lobbausjärjestöjä ja hallituksia</w:t>
      </w:r>
      <w:r>
        <w:t xml:space="preserve">. </w:t>
      </w:r>
      <w:r>
        <w:rPr>
          <w:color w:val="2F4F4F"/>
        </w:rPr>
        <w:t xml:space="preserve">Uutisjärjestöille myönnetyillä miljoonien dollareiden avustuksilla on rahoitettu koulutusta ja korkea-asteen koulutusta koskevaa raportointia</w:t>
      </w:r>
      <w:r>
        <w:t xml:space="preserve">, mukaan lukien yli 1,4 miljoonaa dollaria Education Writers Associationille koulutuksesta vastaavien toimittajien koulutuksen rahoittamiseksi. Jotkut </w:t>
      </w:r>
      <w:r>
        <w:rPr>
          <w:color w:val="556B2F"/>
        </w:rPr>
        <w:t xml:space="preserve">kriitikot ovat pelänneet säätiön </w:t>
      </w:r>
      <w:r>
        <w:rPr>
          <w:color w:val="6B8E23"/>
        </w:rPr>
        <w:t xml:space="preserve">ohjaavan koulutusta koskevaa keskustelua tai ajavan omaa näkökulmaansa uutisoinnilla</w:t>
      </w:r>
      <w:r>
        <w:t xml:space="preserve">, mutta </w:t>
      </w:r>
      <w:r>
        <w:rPr>
          <w:color w:val="A0522D"/>
        </w:rPr>
        <w:t xml:space="preserve">säätiö on sanonut, että se listaa kaikki apurahansa julkisesti</w:t>
      </w:r>
      <w:r>
        <w:t xml:space="preserve">, eikä se sovella mitään sisällöllisiä sääntöjä apurahansaajiensa keskuudessa, jotka ovat toimituksellisesti riippumattomia. Chicagolaiset ammattiyhdistysaktivistit ovat </w:t>
      </w:r>
      <w:r>
        <w:rPr>
          <w:color w:val="8B0000"/>
        </w:rPr>
        <w:t xml:space="preserve">syyttäneet</w:t>
      </w:r>
      <w:r>
        <w:t xml:space="preserve"> Gates-säätiön apurahansaajaa </w:t>
      </w:r>
      <w:r>
        <w:rPr>
          <w:color w:val="228B22"/>
        </w:rPr>
        <w:t xml:space="preserve">Teach Plus -järjestöä, jonka ovat perustaneet </w:t>
      </w:r>
      <w:r>
        <w:rPr>
          <w:color w:val="191970"/>
        </w:rPr>
        <w:t xml:space="preserve">uudet opettajat ja joka vastustaa ikään perustuvia irtisanomisia</w:t>
      </w:r>
      <w:r>
        <w:t xml:space="preserve">.</w:t>
      </w:r>
    </w:p>
    <w:p>
      <w:r>
        <w:rPr>
          <w:b/>
        </w:rPr>
        <w:t xml:space="preserve">Kysymys 0</w:t>
      </w:r>
    </w:p>
    <w:p>
      <w:r>
        <w:t xml:space="preserve">Mitä on rahoitettu osana koulutusaloitteita?</w:t>
      </w:r>
    </w:p>
    <w:p>
      <w:r>
        <w:rPr>
          <w:b/>
        </w:rPr>
        <w:t xml:space="preserve">Kysymys 1</w:t>
      </w:r>
    </w:p>
    <w:p>
      <w:r>
        <w:t xml:space="preserve">Mitä uutistoimistoille myönnetyillä miljoonien avustuksilla tehdään? </w:t>
      </w:r>
    </w:p>
    <w:p>
      <w:r>
        <w:rPr>
          <w:b/>
        </w:rPr>
        <w:t xml:space="preserve">Kysymys 2</w:t>
      </w:r>
    </w:p>
    <w:p>
      <w:r>
        <w:t xml:space="preserve">Kriitikot eivät pidä säätiöiden mediankäytöstä, miksi </w:t>
      </w:r>
    </w:p>
    <w:p>
      <w:r>
        <w:rPr>
          <w:b/>
        </w:rPr>
        <w:t xml:space="preserve">Kysymys 3</w:t>
      </w:r>
    </w:p>
    <w:p>
      <w:r>
        <w:t xml:space="preserve">Missä säätiö listaa apurahat </w:t>
      </w:r>
    </w:p>
    <w:p>
      <w:r>
        <w:rPr>
          <w:b/>
        </w:rPr>
        <w:t xml:space="preserve">Kysymys 4</w:t>
      </w:r>
    </w:p>
    <w:p>
      <w:r>
        <w:t xml:space="preserve">joka perusti teach plussan </w:t>
      </w:r>
    </w:p>
    <w:p>
      <w:r>
        <w:rPr>
          <w:b/>
        </w:rPr>
        <w:t xml:space="preserve">Kysymys 5</w:t>
      </w:r>
    </w:p>
    <w:p>
      <w:r>
        <w:t xml:space="preserve">Mistä toimittajat ovat syyttäneet Teach Plusia?</w:t>
      </w:r>
    </w:p>
    <w:p>
      <w:r>
        <w:rPr>
          <w:b/>
        </w:rPr>
        <w:t xml:space="preserve">Kysymys 6</w:t>
      </w:r>
    </w:p>
    <w:p>
      <w:r>
        <w:t xml:space="preserve">Miksi hallitukset ovat pelänneet säätiötä?</w:t>
      </w:r>
    </w:p>
    <w:p>
      <w:r>
        <w:rPr>
          <w:b/>
        </w:rPr>
        <w:t xml:space="preserve">Kysymys 7</w:t>
      </w:r>
    </w:p>
    <w:p>
      <w:r>
        <w:t xml:space="preserve">Mitä on rahoitettu osana uutisiin liittyviä aloitteita?</w:t>
      </w:r>
    </w:p>
    <w:p>
      <w:r>
        <w:rPr>
          <w:b/>
        </w:rPr>
        <w:t xml:space="preserve">Kysymys 8</w:t>
      </w:r>
    </w:p>
    <w:p>
      <w:r>
        <w:t xml:space="preserve">Missä säätiö listaa apurahansaajat?</w:t>
      </w:r>
    </w:p>
    <w:p>
      <w:r>
        <w:rPr>
          <w:b/>
        </w:rPr>
        <w:t xml:space="preserve">Kysymys 9</w:t>
      </w:r>
    </w:p>
    <w:p>
      <w:r>
        <w:t xml:space="preserve">Kuka perusti Education Writers Associationin?</w:t>
      </w:r>
    </w:p>
    <w:p>
      <w:r>
        <w:rPr>
          <w:b/>
        </w:rPr>
        <w:t xml:space="preserve">Teksti numero 19</w:t>
      </w:r>
    </w:p>
    <w:p>
      <w:r>
        <w:rPr>
          <w:color w:val="A9A9A9"/>
        </w:rPr>
        <w:t xml:space="preserve">Jotkut koulutusalan ammattilaiset, vanhemmat ja tutkijat </w:t>
      </w:r>
      <w:r>
        <w:t xml:space="preserve">ovat kritisoineet Gates-säätiön K-12- ja korkea-asteen koulutuksen uudistusohjelmia</w:t>
      </w:r>
      <w:r>
        <w:t xml:space="preserve">, koska ne ovat ohjanneet koulutusuudistuksesta käytävää keskustelua siinä määrin, että </w:t>
      </w:r>
      <w:r>
        <w:rPr>
          <w:color w:val="DCDCDC"/>
        </w:rPr>
        <w:t xml:space="preserve">ne ovat saattaneet marginalisoida tutkijat, jotka eivät tue Gatesin ennalta määrättyjä poliittisia mieltymyksiä</w:t>
      </w:r>
      <w:r>
        <w:t xml:space="preserve">. </w:t>
      </w:r>
      <w:r>
        <w:rPr>
          <w:color w:val="2F4F4F"/>
        </w:rPr>
        <w:t xml:space="preserve">Useat Gatesin tukemat politiikat, kuten </w:t>
      </w:r>
      <w:r>
        <w:rPr>
          <w:color w:val="556B2F"/>
        </w:rPr>
        <w:t xml:space="preserve">pienet koulut, peruskoulut ja luokkakokojen kasvattaminen, </w:t>
      </w:r>
      <w:r>
        <w:t xml:space="preserve">ovat olleet kalliita ja häiritseviä, </w:t>
      </w:r>
      <w:r>
        <w:rPr>
          <w:color w:val="6B8E23"/>
        </w:rPr>
        <w:t xml:space="preserve">mutta joidenkin tutkimusten mukaan ne eivät ole parantaneet koulutustuloksia ja ovat saattaneet aiheuttaa haittaa</w:t>
      </w:r>
      <w:r>
        <w:t xml:space="preserve">. </w:t>
      </w:r>
      <w:r>
        <w:rPr>
          <w:color w:val="A0522D"/>
        </w:rPr>
        <w:t xml:space="preserve">Stanfordin yliopistossa tehdyissä vertaisarvioiduissa tieteellisissä tutkimuksissa todetaan, että </w:t>
      </w:r>
      <w:r>
        <w:rPr>
          <w:color w:val="228B22"/>
        </w:rPr>
        <w:t xml:space="preserve">peruskoulut eivät järjestelmällisesti paranna </w:t>
      </w:r>
      <w:r>
        <w:rPr>
          <w:color w:val="191970"/>
        </w:rPr>
        <w:t xml:space="preserve">oppilaiden suorituksia</w:t>
      </w:r>
      <w:r>
        <w:rPr>
          <w:color w:val="A0522D"/>
        </w:rPr>
        <w:t xml:space="preserve">.</w:t>
      </w:r>
    </w:p>
    <w:p>
      <w:r>
        <w:rPr>
          <w:b/>
        </w:rPr>
        <w:t xml:space="preserve">Kysymys 0</w:t>
      </w:r>
    </w:p>
    <w:p>
      <w:r>
        <w:t xml:space="preserve">Miksi Gates-säätiön koulutusuudistuksia kritisoitiin -</w:t>
      </w:r>
    </w:p>
    <w:p>
      <w:r>
        <w:rPr>
          <w:b/>
        </w:rPr>
        <w:t xml:space="preserve">Kysymys 1</w:t>
      </w:r>
    </w:p>
    <w:p>
      <w:r>
        <w:t xml:space="preserve">Mitä ovat useat porttien tukemat politiikat? </w:t>
      </w:r>
    </w:p>
    <w:p>
      <w:r>
        <w:rPr>
          <w:b/>
        </w:rPr>
        <w:t xml:space="preserve">Kysymys 2</w:t>
      </w:r>
    </w:p>
    <w:p>
      <w:r>
        <w:t xml:space="preserve">Onko politiikkoja arvosteltu </w:t>
      </w:r>
    </w:p>
    <w:p>
      <w:r>
        <w:rPr>
          <w:b/>
        </w:rPr>
        <w:t xml:space="preserve">Kysymys 3</w:t>
      </w:r>
    </w:p>
    <w:p>
      <w:r>
        <w:t xml:space="preserve">Mitä 1 tilauskouluja koskeva tutkimus osoittaa </w:t>
      </w:r>
    </w:p>
    <w:p>
      <w:r>
        <w:rPr>
          <w:b/>
        </w:rPr>
        <w:t xml:space="preserve">Kysymys 4</w:t>
      </w:r>
    </w:p>
    <w:p>
      <w:r>
        <w:t xml:space="preserve">Mitä Stanfordin tutkimuksissa todetaan, että politiikka ei paranna tilannetta?</w:t>
      </w:r>
    </w:p>
    <w:p>
      <w:r>
        <w:rPr>
          <w:b/>
        </w:rPr>
        <w:t xml:space="preserve">Kysymys 5</w:t>
      </w:r>
    </w:p>
    <w:p>
      <w:r>
        <w:t xml:space="preserve">Kuka on arvostellut tilauskoulujen uudistusohjelmia?</w:t>
      </w:r>
    </w:p>
    <w:p>
      <w:r>
        <w:rPr>
          <w:b/>
        </w:rPr>
        <w:t xml:space="preserve">Kysymys 6</w:t>
      </w:r>
    </w:p>
    <w:p>
      <w:r>
        <w:t xml:space="preserve">Miksi tieteellisiä koulutusuudistuksia kritisoitiin?</w:t>
      </w:r>
    </w:p>
    <w:p>
      <w:r>
        <w:rPr>
          <w:b/>
        </w:rPr>
        <w:t xml:space="preserve">Kysymys 7</w:t>
      </w:r>
    </w:p>
    <w:p>
      <w:r>
        <w:t xml:space="preserve">Mitkä tieteelliset tutkimukset ovat olleet kalliita ja häiritseviä?</w:t>
      </w:r>
    </w:p>
    <w:p>
      <w:r>
        <w:rPr>
          <w:b/>
        </w:rPr>
        <w:t xml:space="preserve">Kysymys 8</w:t>
      </w:r>
    </w:p>
    <w:p>
      <w:r>
        <w:t xml:space="preserve">Mitä ennalta määritellyt poliittiset mieltymykset ovat osoittaneet tilauskouluista?</w:t>
      </w:r>
    </w:p>
    <w:p>
      <w:r>
        <w:rPr>
          <w:b/>
        </w:rPr>
        <w:t xml:space="preserve">Teksti numero 20</w:t>
      </w:r>
    </w:p>
    <w:p>
      <w:r>
        <w:t xml:space="preserve">Lokakuussa 2006 Bill &amp; Melinda Gates -säätiö jaettiin </w:t>
      </w:r>
      <w:r>
        <w:rPr>
          <w:color w:val="A9A9A9"/>
        </w:rPr>
        <w:t xml:space="preserve">kahteen yksikköön: </w:t>
      </w:r>
      <w:r>
        <w:rPr>
          <w:color w:val="DCDCDC"/>
        </w:rPr>
        <w:t xml:space="preserve">Bill &amp; Melinda Gates Foundation Trustiin, joka hallinnoi </w:t>
      </w:r>
      <w:r>
        <w:rPr>
          <w:color w:val="2F4F4F"/>
        </w:rPr>
        <w:t xml:space="preserve">säätiön varoja, ja Bill &amp; Melinda Gates -säätiöön</w:t>
      </w:r>
      <w:r>
        <w:t xml:space="preserve">, joka "... hoitaa kaikki toiminnot ja avustusten myöntämisen, ja se on yksikkö, josta kaikki avustukset myönnetään". Lisäksi ilmoitettiin päätöksestä "... </w:t>
      </w:r>
      <w:r>
        <w:rPr>
          <w:color w:val="556B2F"/>
        </w:rPr>
        <w:t xml:space="preserve">käyttää kaikki [säätiön] varat </w:t>
      </w:r>
      <w:r>
        <w:rPr>
          <w:color w:val="6B8E23"/>
        </w:rPr>
        <w:t xml:space="preserve">20 vuoden kuluessa Billin ja Melindan kuolemasta</w:t>
      </w:r>
      <w:r>
        <w:t xml:space="preserve">"</w:t>
      </w:r>
      <w:r>
        <w:t xml:space="preserve">.</w:t>
      </w:r>
      <w:r>
        <w:t xml:space="preserve"> Näin Bill &amp; Melinda Gates Foundation Trust suljettaisiin ja Bill &amp; Melinda Gates -säätiö lakkautettaisiin. Samassa ilmoituksessa toistettiin, että Warren Buffett "... on määrännyt, että </w:t>
      </w:r>
      <w:r>
        <w:rPr>
          <w:color w:val="228B22"/>
        </w:rPr>
        <w:t xml:space="preserve">hänen kuollessaan vielä omistamiensa Berkshire Hathawayn osakkeiden </w:t>
      </w:r>
      <w:r>
        <w:rPr>
          <w:color w:val="A0522D"/>
        </w:rPr>
        <w:t xml:space="preserve">tuotot käytetään </w:t>
      </w:r>
      <w:r>
        <w:rPr>
          <w:color w:val="228B22"/>
        </w:rPr>
        <w:t xml:space="preserve">hyväntekeväisyystarkoituksiin </w:t>
      </w:r>
      <w:r>
        <w:rPr>
          <w:color w:val="191970"/>
        </w:rPr>
        <w:t xml:space="preserve">10 vuoden kuluessa </w:t>
      </w:r>
      <w:r>
        <w:rPr>
          <w:color w:val="8B0000"/>
        </w:rPr>
        <w:t xml:space="preserve">hänen kuolinpesänsä selvittämisestä</w:t>
      </w:r>
      <w:r>
        <w:rPr>
          <w:color w:val="483D8B"/>
        </w:rPr>
        <w:t xml:space="preserve">".</w:t>
      </w:r>
    </w:p>
    <w:p>
      <w:r>
        <w:rPr>
          <w:b/>
        </w:rPr>
        <w:t xml:space="preserve">Kysymys 0</w:t>
      </w:r>
    </w:p>
    <w:p>
      <w:r>
        <w:t xml:space="preserve">Mihin kahteen yksikköön säätiö jaettiin lokakuussa 2016?</w:t>
      </w:r>
    </w:p>
    <w:p>
      <w:r>
        <w:rPr>
          <w:b/>
        </w:rPr>
        <w:t xml:space="preserve">Kysymys 1</w:t>
      </w:r>
    </w:p>
    <w:p>
      <w:r>
        <w:t xml:space="preserve">Milloin rahaston varat on käytettävä</w:t>
      </w:r>
    </w:p>
    <w:p>
      <w:r>
        <w:rPr>
          <w:b/>
        </w:rPr>
        <w:t xml:space="preserve">Kysymys 2</w:t>
      </w:r>
    </w:p>
    <w:p>
      <w:r>
        <w:t xml:space="preserve">Mihin Warren Buffet määräsi berkshire hathawayn osakkeitaan käytettäväksi 10 vuoden ajan hänen kuolemansa jälkeen? </w:t>
      </w:r>
    </w:p>
    <w:p>
      <w:r>
        <w:rPr>
          <w:b/>
        </w:rPr>
        <w:t xml:space="preserve">Kysymys 3</w:t>
      </w:r>
    </w:p>
    <w:p>
      <w:r>
        <w:t xml:space="preserve">Milloin osakkeet on käytettävä säätiön hyväksi?</w:t>
      </w:r>
    </w:p>
    <w:p>
      <w:r>
        <w:rPr>
          <w:b/>
        </w:rPr>
        <w:t xml:space="preserve">Kysymys 4</w:t>
      </w:r>
    </w:p>
    <w:p>
      <w:r>
        <w:t xml:space="preserve">Milloin Bill ja Melinda Gates sanovat, että Berkshire Hathawayn osakkeet on käytettävä?</w:t>
      </w:r>
    </w:p>
    <w:p>
      <w:r>
        <w:rPr>
          <w:b/>
        </w:rPr>
        <w:t xml:space="preserve">Kysymys 5</w:t>
      </w:r>
    </w:p>
    <w:p>
      <w:r>
        <w:t xml:space="preserve">Miten Berkshire Hathaway jakautui vuonna 2006?</w:t>
      </w:r>
    </w:p>
    <w:p>
      <w:r>
        <w:rPr>
          <w:b/>
        </w:rPr>
        <w:t xml:space="preserve">Kysymys 6</w:t>
      </w:r>
    </w:p>
    <w:p>
      <w:r>
        <w:t xml:space="preserve">Kuinka kauan kuolinpesän selvittämisen jälkeen käytetään Bill ja Melinda Gatesin säätiön osakkeita hyväntekeväisyyteen?</w:t>
      </w:r>
    </w:p>
    <w:p>
      <w:r>
        <w:rPr>
          <w:b/>
        </w:rPr>
        <w:t xml:space="preserve">Kysymys 7</w:t>
      </w:r>
    </w:p>
    <w:p>
      <w:r>
        <w:t xml:space="preserve">Mitä Berkshire Hathaway hallinnoi osana Foundation Trustia?</w:t>
      </w:r>
    </w:p>
    <w:p>
      <w:r>
        <w:br w:type="page"/>
      </w:r>
    </w:p>
    <w:p>
      <w:r>
        <w:rPr>
          <w:b/>
          <w:u w:val="single"/>
        </w:rPr>
        <w:t xml:space="preserve">Asiakirjan numero 176</w:t>
      </w:r>
    </w:p>
    <w:p>
      <w:r>
        <w:rPr>
          <w:b/>
        </w:rPr>
        <w:t xml:space="preserve">Tekstin numero 0</w:t>
      </w:r>
    </w:p>
    <w:p>
      <w:r>
        <w:t xml:space="preserve">Se on luokiteltu </w:t>
      </w:r>
      <w:r>
        <w:rPr>
          <w:color w:val="A9A9A9"/>
        </w:rPr>
        <w:t xml:space="preserve">Beta World Cityksi</w:t>
      </w:r>
      <w:r>
        <w:t xml:space="preserve">, ja se on Latinalaisen Amerikan seitsemäs ja maailman 73. kaupunki. </w:t>
      </w:r>
      <w:r>
        <w:t xml:space="preserve">Montevideota kuvataan "eloisaksi, eklektiseksi paikaksi, jossa on rikas kulttuurielämä" ja "kukoistava teknologiakeskus ja yrittäjäkulttuuri", ja se on </w:t>
      </w:r>
      <w:r>
        <w:t xml:space="preserve">MasterCardin vuoden 2013 Global Destination Cities Index -indeksissä Latinalaisen Amerikan </w:t>
      </w:r>
      <w:r>
        <w:rPr>
          <w:color w:val="DCDCDC"/>
        </w:rPr>
        <w:t xml:space="preserve">kahdeksannella si</w:t>
      </w:r>
      <w:r>
        <w:t xml:space="preserve">jalla</w:t>
      </w:r>
      <w:r>
        <w:rPr>
          <w:color w:val="DCDCDC"/>
        </w:rPr>
        <w:t xml:space="preserve">.</w:t>
      </w:r>
      <w:r>
        <w:t xml:space="preserve"> Vuonna 2014 Montevideota pidettiin myös maailman viidenneksi homoystävällisimpänä suurkaupunkina ja ensimmäisenä Latinalaisessa Amerikassa. Se on </w:t>
      </w:r>
      <w:r>
        <w:rPr>
          <w:color w:val="2F4F4F"/>
        </w:rPr>
        <w:t xml:space="preserve">Uruguayn</w:t>
      </w:r>
      <w:r>
        <w:t xml:space="preserve"> kaupan ja korkeakoulutuksen keskus </w:t>
      </w:r>
      <w:r>
        <w:t xml:space="preserve">sekä sen pääsatama. Kaupunki on myös suuremman, </w:t>
      </w:r>
      <w:r>
        <w:rPr>
          <w:color w:val="556B2F"/>
        </w:rPr>
        <w:t xml:space="preserve">noin 2 miljoonan </w:t>
      </w:r>
      <w:r>
        <w:t xml:space="preserve">asukkaan suurkaupunkialueen taloudellinen ja kulttuurinen keskus</w:t>
      </w:r>
      <w:r>
        <w:t xml:space="preserve">.</w:t>
      </w:r>
    </w:p>
    <w:p>
      <w:r>
        <w:rPr>
          <w:b/>
        </w:rPr>
        <w:t xml:space="preserve">Kysymys 0</w:t>
      </w:r>
    </w:p>
    <w:p>
      <w:r>
        <w:t xml:space="preserve">Mihin Montevideo luokitellaan?</w:t>
      </w:r>
    </w:p>
    <w:p>
      <w:r>
        <w:rPr>
          <w:b/>
        </w:rPr>
        <w:t xml:space="preserve">Kysymys 1</w:t>
      </w:r>
    </w:p>
    <w:p>
      <w:r>
        <w:t xml:space="preserve">Mikä oli Montevideon sijoitus Latinalaisessa Amerikassa vuonna 2013?</w:t>
      </w:r>
    </w:p>
    <w:p>
      <w:r>
        <w:rPr>
          <w:b/>
        </w:rPr>
        <w:t xml:space="preserve">Kysymys 2</w:t>
      </w:r>
    </w:p>
    <w:p>
      <w:r>
        <w:t xml:space="preserve">Montevideo on kaupan ja korkeakoulutuksen keskus millä alueella?</w:t>
      </w:r>
    </w:p>
    <w:p>
      <w:r>
        <w:rPr>
          <w:b/>
        </w:rPr>
        <w:t xml:space="preserve">Kysymys 3</w:t>
      </w:r>
    </w:p>
    <w:p>
      <w:r>
        <w:t xml:space="preserve">Montevideo on minkä alueen pääsatama?</w:t>
      </w:r>
    </w:p>
    <w:p>
      <w:r>
        <w:rPr>
          <w:b/>
        </w:rPr>
        <w:t xml:space="preserve">Kysymys 4</w:t>
      </w:r>
    </w:p>
    <w:p>
      <w:r>
        <w:t xml:space="preserve">Mikä on Montevideon väkiluku?</w:t>
      </w:r>
    </w:p>
    <w:p>
      <w:r>
        <w:rPr>
          <w:b/>
        </w:rPr>
        <w:t xml:space="preserve">Teksti numero 1</w:t>
      </w:r>
    </w:p>
    <w:p>
      <w:r>
        <w:t xml:space="preserve">Buenos Airesista lähetettiin espanjalainen retkikunta, jonka organisoi kaupungin espanjalainen kuvernööri </w:t>
      </w:r>
      <w:r>
        <w:rPr>
          <w:color w:val="A9A9A9"/>
        </w:rPr>
        <w:t xml:space="preserve">Bruno Mauricio de Zabala</w:t>
      </w:r>
      <w:r>
        <w:t xml:space="preserve">. </w:t>
      </w:r>
      <w:r>
        <w:rPr>
          <w:color w:val="DCDCDC"/>
        </w:rPr>
        <w:t xml:space="preserve">Tammikuun 22. päivänä 1724 </w:t>
      </w:r>
      <w:r>
        <w:t xml:space="preserve">espanjalaiset pakottivat portugalilaiset hylkäämään paikan ja alkoivat asuttaa kaupunkia, aluksi kuuden Buenos Airesista muuttaneen perheen voimin ja pian sen jälkeen Kanariansaarilta saapuneiden perheiden voimin, joita paikalliset kutsuivat nimillä "guanches", "guanchos" tai "canarios"</w:t>
      </w:r>
      <w:r>
        <w:rPr>
          <w:color w:val="DCDCDC"/>
        </w:rPr>
        <w:t xml:space="preserve">. </w:t>
      </w:r>
      <w:r>
        <w:t xml:space="preserve">Kaupungissa asui myös yksi merkittävä italialainen asukas nimeltä </w:t>
      </w:r>
      <w:r>
        <w:rPr>
          <w:color w:val="2F4F4F"/>
        </w:rPr>
        <w:t xml:space="preserve">Jorge Burgues</w:t>
      </w:r>
      <w:r>
        <w:t xml:space="preserve">.</w:t>
      </w:r>
    </w:p>
    <w:p>
      <w:r>
        <w:rPr>
          <w:b/>
        </w:rPr>
        <w:t xml:space="preserve">Kysymys 0</w:t>
      </w:r>
    </w:p>
    <w:p>
      <w:r>
        <w:t xml:space="preserve">Kuka järjesti espanjalaisen retkikunnan?</w:t>
      </w:r>
    </w:p>
    <w:p>
      <w:r>
        <w:rPr>
          <w:b/>
        </w:rPr>
        <w:t xml:space="preserve">Kysymys 1</w:t>
      </w:r>
    </w:p>
    <w:p>
      <w:r>
        <w:t xml:space="preserve">Minä päivänä espanjalaiset pakottivat portugalilaiset luopumaan paikasta?</w:t>
      </w:r>
    </w:p>
    <w:p>
      <w:r>
        <w:rPr>
          <w:b/>
        </w:rPr>
        <w:t xml:space="preserve">Kysymys 2</w:t>
      </w:r>
    </w:p>
    <w:p>
      <w:r>
        <w:t xml:space="preserve">Kuka oli yksi merkittävä italialainen asukas? </w:t>
      </w:r>
    </w:p>
    <w:p>
      <w:r>
        <w:rPr>
          <w:b/>
        </w:rPr>
        <w:t xml:space="preserve">Teksti numero 2</w:t>
      </w:r>
    </w:p>
    <w:p>
      <w:r>
        <w:t xml:space="preserve">Muutama vuosi perustamisensa jälkeen </w:t>
      </w:r>
      <w:r>
        <w:rPr>
          <w:color w:val="A9A9A9"/>
        </w:rPr>
        <w:t xml:space="preserve">Montevideosta </w:t>
      </w:r>
      <w:r>
        <w:t xml:space="preserve">tuli Río de la Platan pohjoispuolella ja Uruguay-joen itäpuolella sijaitsevan alueen tärkein kaupunki, joka kilpaili Buenos Airesin kanssa </w:t>
      </w:r>
      <w:r>
        <w:rPr>
          <w:color w:val="DCDCDC"/>
        </w:rPr>
        <w:t xml:space="preserve">merikaupan </w:t>
      </w:r>
      <w:r>
        <w:t xml:space="preserve">herruudesta</w:t>
      </w:r>
      <w:r>
        <w:t xml:space="preserve">. </w:t>
      </w:r>
      <w:r>
        <w:t xml:space="preserve">Montevideon merkitys Río de la Platan varakuningaskunnan pääsatamana toi sen </w:t>
      </w:r>
      <w:r>
        <w:t xml:space="preserve">useaan otteeseen </w:t>
      </w:r>
      <w:r>
        <w:t xml:space="preserve">vastakkainasetteluun </w:t>
      </w:r>
      <w:r>
        <w:rPr>
          <w:color w:val="2F4F4F"/>
        </w:rPr>
        <w:t xml:space="preserve">Buenos Airesin kaupungin kanssa</w:t>
      </w:r>
      <w:r>
        <w:t xml:space="preserve">, ja Mon</w:t>
      </w:r>
      <w:r>
        <w:t xml:space="preserve">tevideo </w:t>
      </w:r>
      <w:r>
        <w:t xml:space="preserve">otettiin useaan otteeseen haltuun, kun sitä käytettiin tukikohtana varakuningaskunnan itäisen provinssin puolustamiseksi portugalilaisten hyökkäyksiltä.</w:t>
      </w:r>
    </w:p>
    <w:p>
      <w:r>
        <w:rPr>
          <w:b/>
        </w:rPr>
        <w:t xml:space="preserve">Kysymys 0</w:t>
      </w:r>
    </w:p>
    <w:p>
      <w:r>
        <w:t xml:space="preserve">Mistä tuli Rio de la Platan pohjoispuolella sijaitsevan alueen tärkein kaupunki?</w:t>
      </w:r>
    </w:p>
    <w:p>
      <w:r>
        <w:rPr>
          <w:b/>
        </w:rPr>
        <w:t xml:space="preserve">Kysymys 1</w:t>
      </w:r>
    </w:p>
    <w:p>
      <w:r>
        <w:t xml:space="preserve">Mistä Buenos Aires ja Montevideo taistelivat?</w:t>
      </w:r>
    </w:p>
    <w:p>
      <w:r>
        <w:rPr>
          <w:b/>
        </w:rPr>
        <w:t xml:space="preserve">Kysymys 2</w:t>
      </w:r>
    </w:p>
    <w:p>
      <w:r>
        <w:t xml:space="preserve">Montevideon merkitys Rio de la Platan varakuningaskunnan pääsatamana toi mukanaan yhteenottoja minkä kaupungin kanssa?</w:t>
      </w:r>
    </w:p>
    <w:p>
      <w:r>
        <w:rPr>
          <w:b/>
        </w:rPr>
        <w:t xml:space="preserve">Teksti numero 3</w:t>
      </w:r>
    </w:p>
    <w:p>
      <w:r>
        <w:t xml:space="preserve">Kenraali Samuel Auchmutyn ja amiraali Charles Stirlingin johtamat brittijoukot valtasivat kaupungin </w:t>
      </w:r>
      <w:r>
        <w:rPr>
          <w:color w:val="A9A9A9"/>
        </w:rPr>
        <w:t xml:space="preserve">3. helmikuuta 1807 </w:t>
      </w:r>
      <w:r>
        <w:t xml:space="preserve">Montevideon taistelussa (1807), mutta espanjalaiset valtasivat sen takaisin samana vuonna </w:t>
      </w:r>
      <w:r>
        <w:rPr>
          <w:color w:val="DCDCDC"/>
        </w:rPr>
        <w:t xml:space="preserve">2. syyskuuta, </w:t>
      </w:r>
      <w:r>
        <w:t xml:space="preserve">kun </w:t>
      </w:r>
      <w:r>
        <w:rPr>
          <w:color w:val="2F4F4F"/>
        </w:rPr>
        <w:t xml:space="preserve">John Whitelocke </w:t>
      </w:r>
      <w:r>
        <w:t xml:space="preserve">joutui antautumaan Banda Orientalin - suurin piirtein nykyisen Uruguayn alueen - ja Buenos Airesin joukoille. Tämän konfliktin jälkeen Montevideon kuvernööri Francisco Javier de Elío vastusti uutta varakuningasta Santiago de Liniersiä ja perusti hallituksen juntan, kun Espanjassa alkoi niemimaan sota Liniersiä uhmaten. Elío hajotti Juntan, kun Liniersin tilalle tuli </w:t>
      </w:r>
      <w:r>
        <w:rPr>
          <w:color w:val="556B2F"/>
        </w:rPr>
        <w:t xml:space="preserve">Baltasar Hidalgo de Cisneros</w:t>
      </w:r>
      <w:r>
        <w:t xml:space="preserve">.</w:t>
      </w:r>
    </w:p>
    <w:p>
      <w:r>
        <w:rPr>
          <w:b/>
        </w:rPr>
        <w:t xml:space="preserve">Kysymys 0</w:t>
      </w:r>
    </w:p>
    <w:p>
      <w:r>
        <w:t xml:space="preserve">Milloin brittijoukot valtasivat Montevideon kaupungin?</w:t>
      </w:r>
    </w:p>
    <w:p>
      <w:r>
        <w:rPr>
          <w:b/>
        </w:rPr>
        <w:t xml:space="preserve">Kysymys 1</w:t>
      </w:r>
    </w:p>
    <w:p>
      <w:r>
        <w:t xml:space="preserve">Milloin espanjalaiset valtasivat Montevideon kaupungin takaisin?</w:t>
      </w:r>
    </w:p>
    <w:p>
      <w:r>
        <w:rPr>
          <w:b/>
        </w:rPr>
        <w:t xml:space="preserve">Kysymys 2</w:t>
      </w:r>
    </w:p>
    <w:p>
      <w:r>
        <w:t xml:space="preserve">Kuka joutui antautumaan Banda Orientalin joukkojen muodostamille joukoille? </w:t>
      </w:r>
    </w:p>
    <w:p>
      <w:r>
        <w:rPr>
          <w:b/>
        </w:rPr>
        <w:t xml:space="preserve">Kysymys 3</w:t>
      </w:r>
    </w:p>
    <w:p>
      <w:r>
        <w:t xml:space="preserve">Kuka korvasi Liniersin?</w:t>
      </w:r>
    </w:p>
    <w:p>
      <w:r>
        <w:rPr>
          <w:b/>
        </w:rPr>
        <w:t xml:space="preserve">Teksti numero 4</w:t>
      </w:r>
    </w:p>
    <w:p>
      <w:r>
        <w:t xml:space="preserve">Vuoden 1810 toukokuun vallankumouksen ja sitä seuranneen </w:t>
      </w:r>
      <w:r>
        <w:rPr>
          <w:color w:val="A9A9A9"/>
        </w:rPr>
        <w:t xml:space="preserve">Rio de la Platan </w:t>
      </w:r>
      <w:r>
        <w:t xml:space="preserve">maakuntien kansannousun </w:t>
      </w:r>
      <w:r>
        <w:t xml:space="preserve">aikana Espanjan siirtomaahallinto muutti </w:t>
      </w:r>
      <w:r>
        <w:rPr>
          <w:color w:val="DCDCDC"/>
        </w:rPr>
        <w:t xml:space="preserve">Montevideoon</w:t>
      </w:r>
      <w:r>
        <w:t xml:space="preserve">. </w:t>
      </w:r>
      <w:r>
        <w:t xml:space="preserve">Samana ja seuraavana vuonna uruguaylainen vallankumouksellinen </w:t>
      </w:r>
      <w:r>
        <w:rPr>
          <w:color w:val="2F4F4F"/>
        </w:rPr>
        <w:t xml:space="preserve">José Gervasio Artigas </w:t>
      </w:r>
      <w:r>
        <w:t xml:space="preserve">liittoutui muiden Buenos Airesista kotoisin olevien kanssa Espanjaa vastaan. Vuonna 1811 Buenos Airesin Junta Granden lähettämät joukot ja Artigasin johtamat gaucho-joukot aloittivat Montevideon piirityksen, joka oli kieltäytynyt tottelemasta toukokuun vallankumouksen uusien viranomaisten ohjeita. Piiritys purettiin saman vuoden lopulla, kun sotilaallinen tilanne alkoi huonontua Ylä-Perun alueella.</w:t>
      </w:r>
    </w:p>
    <w:p>
      <w:r>
        <w:rPr>
          <w:b/>
        </w:rPr>
        <w:t xml:space="preserve">Kysymys 0</w:t>
      </w:r>
    </w:p>
    <w:p>
      <w:r>
        <w:t xml:space="preserve">Vuoden 1810 vallankumouksen jälkeen oli seuraavien maakuntien kansannousu? </w:t>
      </w:r>
    </w:p>
    <w:p>
      <w:r>
        <w:rPr>
          <w:b/>
        </w:rPr>
        <w:t xml:space="preserve">Kysymys 1</w:t>
      </w:r>
    </w:p>
    <w:p>
      <w:r>
        <w:t xml:space="preserve">Mihin Espanjan siirtomaahallitus muutti Rio de la Platan maakuntien kapinan jälkeen?</w:t>
      </w:r>
    </w:p>
    <w:p>
      <w:r>
        <w:rPr>
          <w:b/>
        </w:rPr>
        <w:t xml:space="preserve">Kysymys 2</w:t>
      </w:r>
    </w:p>
    <w:p>
      <w:r>
        <w:t xml:space="preserve">Kuka oli se uruguaylainen vallankumouksellinen, joka yhdistyi muiden Buenos Airesin vallankumouksellisten kanssa?</w:t>
      </w:r>
    </w:p>
    <w:p>
      <w:r>
        <w:rPr>
          <w:b/>
        </w:rPr>
        <w:t xml:space="preserve">Teksti numero 5</w:t>
      </w:r>
    </w:p>
    <w:p>
      <w:r>
        <w:t xml:space="preserve">Espanjalainen kuvernööri karkotettiin vuonna </w:t>
      </w:r>
      <w:r>
        <w:rPr>
          <w:color w:val="A9A9A9"/>
        </w:rPr>
        <w:t xml:space="preserve">1814</w:t>
      </w:r>
      <w:r>
        <w:t xml:space="preserve">. Vuonna </w:t>
      </w:r>
      <w:r>
        <w:rPr>
          <w:color w:val="DCDCDC"/>
        </w:rPr>
        <w:t xml:space="preserve">1816</w:t>
      </w:r>
      <w:r>
        <w:t xml:space="preserve">, Portugali hyökkäsi vastikään vapautetulle alueelle, ja vuonna 1821 se liitettiin Brasilian Banda Orientaliin. Juan Antonio Lavalleja ja hänen </w:t>
      </w:r>
      <w:r>
        <w:rPr>
          <w:color w:val="2F4F4F"/>
        </w:rPr>
        <w:t xml:space="preserve">Treinta y Tres Orientales </w:t>
      </w:r>
      <w:r>
        <w:t xml:space="preserve">("Kolmekymmentäkolme itämaista") </w:t>
      </w:r>
      <w:r>
        <w:t xml:space="preserve">-niminen joukkonsa </w:t>
      </w:r>
      <w:r>
        <w:t xml:space="preserve">palauttivat alueen itsenäisyyden vuonna 1825. Uruguay vakiintui itsenäiseksi valtioksi vuonna </w:t>
      </w:r>
      <w:r>
        <w:rPr>
          <w:color w:val="556B2F"/>
        </w:rPr>
        <w:t xml:space="preserve">1828</w:t>
      </w:r>
      <w:r>
        <w:t xml:space="preserve">, ja sen pääkaupunki oli Montevideo. Vuonna 1829 aloitettiin kaupungin linnoitusten purkaminen ja suunniteltiin Ciudad Viejan jälkeistä laajennusta, jota kutsuttiin nimellä "Ciudad Nueva" ("uusi kaupunki"). Kaupungin laajeneminen eteni kuitenkin hyvin hitaasti sitä seuranneiden tapahtumien vuoksi.</w:t>
      </w:r>
    </w:p>
    <w:p>
      <w:r>
        <w:rPr>
          <w:b/>
        </w:rPr>
        <w:t xml:space="preserve">Kysymys 0</w:t>
      </w:r>
    </w:p>
    <w:p>
      <w:r>
        <w:t xml:space="preserve">Minä vuonna espanjalainen kuvernööri karkotettiin?</w:t>
      </w:r>
    </w:p>
    <w:p>
      <w:r>
        <w:rPr>
          <w:b/>
        </w:rPr>
        <w:t xml:space="preserve">Kysymys 1</w:t>
      </w:r>
    </w:p>
    <w:p>
      <w:r>
        <w:t xml:space="preserve">Minä vuonna Portugali hyökkäsi vastikään vapautetulle alueelle?</w:t>
      </w:r>
    </w:p>
    <w:p>
      <w:r>
        <w:rPr>
          <w:b/>
        </w:rPr>
        <w:t xml:space="preserve">Kysymys 2</w:t>
      </w:r>
    </w:p>
    <w:p>
      <w:r>
        <w:t xml:space="preserve">Mikä oli Juan Antonio Lavallllien yhtyeen nimi? </w:t>
      </w:r>
    </w:p>
    <w:p>
      <w:r>
        <w:rPr>
          <w:b/>
        </w:rPr>
        <w:t xml:space="preserve">Kysymys 3</w:t>
      </w:r>
    </w:p>
    <w:p>
      <w:r>
        <w:t xml:space="preserve">Minä vuonna Uruguay vahvistettiin itsenäiseksi valtioksi?</w:t>
      </w:r>
    </w:p>
    <w:p>
      <w:r>
        <w:rPr>
          <w:b/>
        </w:rPr>
        <w:t xml:space="preserve">Teksti numero 6</w:t>
      </w:r>
    </w:p>
    <w:p>
      <w:r>
        <w:t xml:space="preserve">Uruguayn 1830-lukua hallitsi vastakkainasettelu Manuel Oriben ja Fructuoso Riveran välillä, näiden kahden vallankumousjohtajan välillä, jotka olivat taistelleet </w:t>
      </w:r>
      <w:r>
        <w:rPr>
          <w:color w:val="A9A9A9"/>
        </w:rPr>
        <w:t xml:space="preserve">Brasilian valtakuntaa</w:t>
      </w:r>
      <w:r>
        <w:t xml:space="preserve"> vastaan </w:t>
      </w:r>
      <w:r>
        <w:rPr>
          <w:color w:val="DCDCDC"/>
        </w:rPr>
        <w:t xml:space="preserve">Lavallllien </w:t>
      </w:r>
      <w:r>
        <w:t xml:space="preserve">komennossa ja joista </w:t>
      </w:r>
      <w:r>
        <w:t xml:space="preserve">kummastakin oli tullut oman ryhmittymänsä caudillo. Politiikka jakautui Oriben valkoisten (Blancos), joita edusti </w:t>
      </w:r>
      <w:r>
        <w:rPr>
          <w:color w:val="2F4F4F"/>
        </w:rPr>
        <w:t xml:space="preserve">Kansallispuolue, </w:t>
      </w:r>
      <w:r>
        <w:t xml:space="preserve">ja Riveran värillisten (Colorados), joita edusti </w:t>
      </w:r>
      <w:r>
        <w:rPr>
          <w:color w:val="556B2F"/>
        </w:rPr>
        <w:t xml:space="preserve">Colorado-puolue, </w:t>
      </w:r>
      <w:r>
        <w:t xml:space="preserve">ja kummankin puolueen nimi otettiin sen tunnusten väristä. Vuonna 1838 Oriben oli pakko luopua presidentin virasta; hän perusti kapinallisarmeijan ja aloitti pitkän sisällissodan, Guerra Granden, joka kesti vuoteen 1851.</w:t>
      </w:r>
    </w:p>
    <w:p>
      <w:r>
        <w:rPr>
          <w:b/>
        </w:rPr>
        <w:t xml:space="preserve">Kysymys 0</w:t>
      </w:r>
    </w:p>
    <w:p>
      <w:r>
        <w:t xml:space="preserve">Manuel Oribe ja Fructuoso Rivera taistelivat mitä valtakuntaa vastaan?</w:t>
      </w:r>
    </w:p>
    <w:p>
      <w:r>
        <w:rPr>
          <w:b/>
        </w:rPr>
        <w:t xml:space="preserve">Kysymys 1</w:t>
      </w:r>
    </w:p>
    <w:p>
      <w:r>
        <w:t xml:space="preserve">Kenen komennossa Manuel Oribe ja Fructuoso Rivera taistelivat?</w:t>
      </w:r>
    </w:p>
    <w:p>
      <w:r>
        <w:rPr>
          <w:b/>
        </w:rPr>
        <w:t xml:space="preserve">Kysymys 2</w:t>
      </w:r>
    </w:p>
    <w:p>
      <w:r>
        <w:t xml:space="preserve">Kuka edusti Oriben Blancoja?</w:t>
      </w:r>
    </w:p>
    <w:p>
      <w:r>
        <w:rPr>
          <w:b/>
        </w:rPr>
        <w:t xml:space="preserve">Kysymys 3</w:t>
      </w:r>
    </w:p>
    <w:p>
      <w:r>
        <w:t xml:space="preserve">Kuka edusti Riveran Coloradoja?</w:t>
      </w:r>
    </w:p>
    <w:p>
      <w:r>
        <w:rPr>
          <w:b/>
        </w:rPr>
        <w:t xml:space="preserve">Teksti numero 7</w:t>
      </w:r>
    </w:p>
    <w:p>
      <w:r>
        <w:t xml:space="preserve">Montevideon kaupunkia </w:t>
      </w:r>
      <w:r>
        <w:rPr>
          <w:color w:val="A9A9A9"/>
        </w:rPr>
        <w:t xml:space="preserve">piiritettiin </w:t>
      </w:r>
      <w:r>
        <w:t xml:space="preserve">kahdeksan vuotta vuosina 1843-1851, jolloin se sai </w:t>
      </w:r>
      <w:r>
        <w:rPr>
          <w:color w:val="DCDCDC"/>
        </w:rPr>
        <w:t xml:space="preserve">meritukea </w:t>
      </w:r>
      <w:r>
        <w:t xml:space="preserve">Britannian ja Ranskan tuella</w:t>
      </w:r>
      <w:r>
        <w:t xml:space="preserve">.</w:t>
      </w:r>
      <w:r>
        <w:t xml:space="preserve"> Oribe piiritti Buenos Airesin provinssin silloisen konservatiivisen kuvernöörin Juan Manuel de Rosasin tuella Coloradoja Montevideossa, jossa heitä tukivat Ranskan legioona, Italian legioona, Baskilegioona ja pataljoonat Brasiliasta. Lopulta vuonna </w:t>
      </w:r>
      <w:r>
        <w:rPr>
          <w:color w:val="2F4F4F"/>
        </w:rPr>
        <w:t xml:space="preserve">1851</w:t>
      </w:r>
      <w:r>
        <w:t xml:space="preserve">, Rosasia vastustaneiden argentiinalaisten kapinallisten lisätuella Coloradot kukistivat Oriben. Taistelut jatkuivat kuitenkin uudelleen vuonna 1855, jolloin blancosit nousivat valtaan, jota he pitivät vuoteen 1865 asti. Tämän jälkeen Colorado-puolue sai jälleen vallan, ja se säilytti sen 1900-luvun puoliväliin asti.</w:t>
      </w:r>
    </w:p>
    <w:p>
      <w:r>
        <w:rPr>
          <w:b/>
        </w:rPr>
        <w:t xml:space="preserve">Kysymys 0</w:t>
      </w:r>
    </w:p>
    <w:p>
      <w:r>
        <w:t xml:space="preserve">Mistä Montevideo kärsi vuosina 1843-1851?</w:t>
      </w:r>
    </w:p>
    <w:p>
      <w:r>
        <w:rPr>
          <w:b/>
        </w:rPr>
        <w:t xml:space="preserve">Kysymys 1</w:t>
      </w:r>
    </w:p>
    <w:p>
      <w:r>
        <w:t xml:space="preserve">Miten britit ja ranskalaiset toimittivat tavaraa Montevideon kaupunkiin??</w:t>
      </w:r>
    </w:p>
    <w:p>
      <w:r>
        <w:rPr>
          <w:b/>
        </w:rPr>
        <w:t xml:space="preserve">Kysymys 2</w:t>
      </w:r>
    </w:p>
    <w:p>
      <w:r>
        <w:t xml:space="preserve">Minä vuonna Coloradot voittivat Oriben?</w:t>
      </w:r>
    </w:p>
    <w:p>
      <w:r>
        <w:rPr>
          <w:b/>
        </w:rPr>
        <w:t xml:space="preserve">Teksti numero 8</w:t>
      </w:r>
    </w:p>
    <w:p>
      <w:r>
        <w:t xml:space="preserve">Vihollisuuksien päättymisen jälkeen kaupungissa alkoi kasvun ja laajentumisen aika. Vuonna </w:t>
      </w:r>
      <w:r>
        <w:t xml:space="preserve">perustettiin </w:t>
      </w:r>
      <w:r>
        <w:rPr>
          <w:color w:val="A9A9A9"/>
        </w:rPr>
        <w:t xml:space="preserve">1853</w:t>
      </w:r>
      <w:r>
        <w:t xml:space="preserve">postivaunubussilinja, joka yhdisti Montevideon vastaperustettuun Uniónin taajamaan, ja ensimmäiset maakaasulla toimivat katuvalot otettiin käyttöön. </w:t>
      </w:r>
      <w:r>
        <w:rPr>
          <w:color w:val="DCDCDC"/>
        </w:rPr>
        <w:t xml:space="preserve">1854-1861 </w:t>
      </w:r>
      <w:r>
        <w:t xml:space="preserve">rakennettiin ensimmäiset julkiset saniteettitilat. Vuonna </w:t>
      </w:r>
      <w:r>
        <w:rPr>
          <w:color w:val="2F4F4F"/>
        </w:rPr>
        <w:t xml:space="preserve">1856</w:t>
      </w:r>
      <w:r>
        <w:t xml:space="preserve">Teatro Solís vihittiin käyttöön, 15 vuotta sen rakentamisen aloittamisen jälkeen.</w:t>
      </w:r>
      <w:r>
        <w:t xml:space="preserve"> Joulukuussa 1861 annetulla asetuksella Aguadan ja Cordónin alueet liitettiin kasvavaan Ciudad Nuevaan (Uusi kaupunki). Vuonna</w:t>
      </w:r>
      <w:r>
        <w:rPr>
          <w:color w:val="556B2F"/>
        </w:rPr>
        <w:t xml:space="preserve">1866</w:t>
      </w:r>
      <w:r>
        <w:t xml:space="preserve"> , vedenalainen lennätinlinja yhdisti kaupungin Buenos Airesiin.</w:t>
      </w:r>
      <w:r>
        <w:t xml:space="preserve"> Rauhan patsas, La Paz, pystytettiin pylvääseen Plaza Caganchalla, ja postilaitoksen rakennus sekä Paso Molinon silta vihittiin käyttöön vuonna 1867.</w:t>
      </w:r>
    </w:p>
    <w:p>
      <w:r>
        <w:rPr>
          <w:b/>
        </w:rPr>
        <w:t xml:space="preserve">Kysymys 0</w:t>
      </w:r>
    </w:p>
    <w:p>
      <w:r>
        <w:t xml:space="preserve">Minä vuonna Montevideoon perustettiin postivaunulinja?</w:t>
      </w:r>
    </w:p>
    <w:p>
      <w:r>
        <w:rPr>
          <w:b/>
        </w:rPr>
        <w:t xml:space="preserve">Kysymys 1</w:t>
      </w:r>
    </w:p>
    <w:p>
      <w:r>
        <w:t xml:space="preserve">Minkä vuosien välisenä aikana rakennettiin ensimmäiset maakaasukäyttöiset katuvalot?</w:t>
      </w:r>
    </w:p>
    <w:p>
      <w:r>
        <w:rPr>
          <w:b/>
        </w:rPr>
        <w:t xml:space="preserve">Kysymys 2</w:t>
      </w:r>
    </w:p>
    <w:p>
      <w:r>
        <w:t xml:space="preserve">Minä vuonna Teatro Solis avattiin? </w:t>
      </w:r>
    </w:p>
    <w:p>
      <w:r>
        <w:rPr>
          <w:b/>
        </w:rPr>
        <w:t xml:space="preserve">Kysymys 3</w:t>
      </w:r>
    </w:p>
    <w:p>
      <w:r>
        <w:t xml:space="preserve">Minä vuonna tehtiin vedenalainen lennätinlinja, joka yhdisti Montevideon ja Buenos Airesin?</w:t>
      </w:r>
    </w:p>
    <w:p>
      <w:r>
        <w:rPr>
          <w:b/>
        </w:rPr>
        <w:t xml:space="preserve">Teksti numero 9</w:t>
      </w:r>
    </w:p>
    <w:p>
      <w:r>
        <w:t xml:space="preserve">Vuonna </w:t>
      </w:r>
      <w:r>
        <w:rPr>
          <w:color w:val="A9A9A9"/>
        </w:rPr>
        <w:t xml:space="preserve">1868</w:t>
      </w:r>
      <w:r>
        <w:t xml:space="preserve">, hevosvetoinen raitiovaunuyhtiö Compañía de Tranvías al Paso del Molino y Cerro loi ensimmäiset linjat, jotka yhdistivät Montevideon Unióniin, Capurron rantalomakohteeseen ja teollistuneeseen ja taloudellisesti itsenäiseen Villa del Cerroon, jota kutsuttiin tuolloin Cosmopolikseksi. Samana vuonna avattiin Mercado del Puerto. Vuonna </w:t>
      </w:r>
      <w:r>
        <w:rPr>
          <w:color w:val="DCDCDC"/>
        </w:rPr>
        <w:t xml:space="preserve">1869</w:t>
      </w:r>
      <w:r>
        <w:t xml:space="preserve">, Ferrocarril Central del Uruguay -yhtiön ensimmäinen rautatielinja vihittiin käyttöön, joka yhdisti Bella Vistan Las Piedrasin kaupunkiin. Samana ja seuraavana vuonna perustettiin Colónin, Nuevo Parísin ja La Comercialin kaupunginosat. Cordóniin perustettiin vuonna 1870 Tristán Narvaja -kadun kuuluisat sunnuntaimarkkinat. Julkinen vesihuolto perustettiin vuonna 1871. Vuonna </w:t>
      </w:r>
      <w:r>
        <w:rPr>
          <w:color w:val="2F4F4F"/>
        </w:rPr>
        <w:t xml:space="preserve">1878</w:t>
      </w:r>
      <w:r>
        <w:t xml:space="preserve">, rakennettiin Bulevar Circunvalación -bulevardi, joka alkoi Punta Carretasista, kulki kaupungin pohjoispäähän ja kääntyi sitten länteen päättyen Capurron rannalle. Se nimettiin uudelleen Artigas-bulevardiksi (nykyinen nimi) vuonna 1885. Tammikuun 8. päivänä 1881 annetulla asetuksella Los Pocitosin alue liitettiin Novísima Ciudadiin (uusin kaupunki).</w:t>
      </w:r>
    </w:p>
    <w:p>
      <w:r>
        <w:rPr>
          <w:b/>
        </w:rPr>
        <w:t xml:space="preserve">Kysymys 0</w:t>
      </w:r>
    </w:p>
    <w:p>
      <w:r>
        <w:t xml:space="preserve">Minä vuonna Compania de Tranvias al Paso del Molino y Cerro loi ensimmäiset Montevideon ja Unionin yhdistävät linjat?</w:t>
      </w:r>
    </w:p>
    <w:p>
      <w:r>
        <w:rPr>
          <w:b/>
        </w:rPr>
        <w:t xml:space="preserve">Kysymys 1</w:t>
      </w:r>
    </w:p>
    <w:p>
      <w:r>
        <w:t xml:space="preserve">Minä vuonna Mercado del Puerto avattiin? </w:t>
      </w:r>
    </w:p>
    <w:p>
      <w:r>
        <w:rPr>
          <w:b/>
        </w:rPr>
        <w:t xml:space="preserve">Kysymys 2</w:t>
      </w:r>
    </w:p>
    <w:p>
      <w:r>
        <w:t xml:space="preserve">Minä vuonna vihittiin käyttöön Ferrocarril Central del Uruguay -yhtiön ensimmäinen rautatielinja? </w:t>
      </w:r>
    </w:p>
    <w:p>
      <w:r>
        <w:rPr>
          <w:b/>
        </w:rPr>
        <w:t xml:space="preserve">Kysymys 3</w:t>
      </w:r>
    </w:p>
    <w:p>
      <w:r>
        <w:t xml:space="preserve">Minä vuonna Bulevar Circunvalcion rakennettiin? </w:t>
      </w:r>
    </w:p>
    <w:p>
      <w:r>
        <w:rPr>
          <w:b/>
        </w:rPr>
        <w:t xml:space="preserve">Teksti numero 10</w:t>
      </w:r>
    </w:p>
    <w:p>
      <w:r>
        <w:t xml:space="preserve">Ensimmäiset puhelinlinjat asennettiin vuonna </w:t>
      </w:r>
      <w:r>
        <w:t xml:space="preserve">ja </w:t>
      </w:r>
      <w:r>
        <w:rPr>
          <w:color w:val="A9A9A9"/>
        </w:rPr>
        <w:t xml:space="preserve">1882</w:t>
      </w:r>
      <w:r>
        <w:t xml:space="preserve">sähköiset katuvalot korvasivat kaasukäyttöiset vuonna</w:t>
      </w:r>
      <w:r>
        <w:rPr>
          <w:color w:val="DCDCDC"/>
        </w:rPr>
        <w:t xml:space="preserve">1886</w:t>
      </w:r>
      <w:r>
        <w:t xml:space="preserve"> . </w:t>
      </w:r>
      <w:r>
        <w:t xml:space="preserve">Hipódromo de Maroñas aloitti toimintansa vuonna </w:t>
      </w:r>
      <w:r>
        <w:rPr>
          <w:color w:val="2F4F4F"/>
        </w:rPr>
        <w:t xml:space="preserve">1888</w:t>
      </w:r>
      <w:r>
        <w:t xml:space="preserve">, ja Reus del Surin, Reus del Norten ja Conciliaciónin kaupunginosat vihittiin käyttöön vuonna 1889. Taideteollisuuskoulun uusi rakennus sekä Ciudad Viejan Zabala-aukio vihittiin käyttöön vuonna 1890, ja vuonna 1891 avattiin Italian sairaala. Samana vuonna perustettiin Peñarolin kylä. Muita perustettuja kaupunginosia olivat Belgrano ja Belvedere vuonna 1892, Jacinto Vera vuonna 1895 ja Trouville vuonna 1897. Vuonna 1894 rakennettiin uusi satama, ja vuonna </w:t>
      </w:r>
      <w:r>
        <w:rPr>
          <w:color w:val="556B2F"/>
        </w:rPr>
        <w:t xml:space="preserve">1897</w:t>
      </w:r>
      <w:r>
        <w:t xml:space="preserve">, avattiin Montevideon keskusrautatieasema.</w:t>
      </w:r>
    </w:p>
    <w:p>
      <w:r>
        <w:rPr>
          <w:b/>
        </w:rPr>
        <w:t xml:space="preserve">Kysymys 0</w:t>
      </w:r>
    </w:p>
    <w:p>
      <w:r>
        <w:t xml:space="preserve">Milloin ensimmäiset puhelinlinjat asennettiin?</w:t>
      </w:r>
    </w:p>
    <w:p>
      <w:r>
        <w:rPr>
          <w:b/>
        </w:rPr>
        <w:t xml:space="preserve">Kysymys 1</w:t>
      </w:r>
    </w:p>
    <w:p>
      <w:r>
        <w:t xml:space="preserve">Milloin sähköiset katuvalot korvasivat kaasukäyttöiset valot?</w:t>
      </w:r>
    </w:p>
    <w:p>
      <w:r>
        <w:rPr>
          <w:b/>
        </w:rPr>
        <w:t xml:space="preserve">Kysymys 2</w:t>
      </w:r>
    </w:p>
    <w:p>
      <w:r>
        <w:t xml:space="preserve">Milloin Hipodromo de Maronas aloitti toimintansa?</w:t>
      </w:r>
    </w:p>
    <w:p>
      <w:r>
        <w:rPr>
          <w:b/>
        </w:rPr>
        <w:t xml:space="preserve">Kysymys 3</w:t>
      </w:r>
    </w:p>
    <w:p>
      <w:r>
        <w:t xml:space="preserve">Milloin Montevideon keskusrautatieasema vihittiin käyttöön? </w:t>
      </w:r>
    </w:p>
    <w:p>
      <w:r>
        <w:rPr>
          <w:b/>
        </w:rPr>
        <w:t xml:space="preserve">Teksti numero 11</w:t>
      </w:r>
    </w:p>
    <w:p>
      <w:r>
        <w:rPr>
          <w:color w:val="A9A9A9"/>
        </w:rPr>
        <w:t xml:space="preserve">1900-luvun </w:t>
      </w:r>
      <w:r>
        <w:t xml:space="preserve">alussa kaupunkiin </w:t>
      </w:r>
      <w:r>
        <w:t xml:space="preserve">muutti paljon eurooppalaisia (erityisesti espanjalaisia ja italialaisia, mutta myös tuhansia keskieurooppalaisia). Vuonna 1908 </w:t>
      </w:r>
      <w:r>
        <w:t xml:space="preserve">kaupungin 300 000 asukkaasta </w:t>
      </w:r>
      <w:r>
        <w:rPr>
          <w:color w:val="DCDCDC"/>
        </w:rPr>
        <w:t xml:space="preserve">30 prosenttia </w:t>
      </w:r>
      <w:r>
        <w:t xml:space="preserve">oli ulkomaalaissyntyisiä</w:t>
      </w:r>
      <w:r>
        <w:t xml:space="preserve">.</w:t>
      </w:r>
      <w:r>
        <w:t xml:space="preserve"> Tuona vuosikymmenenä kaupunki laajeni nopeasti: uusia kaupunginosia syntyi ja monia erillisiä asutuskeskuksia liitettiin kaupunkiin, muun muassa Villa del Cerro, Pocitos, Prado ja Villa Colón. Lisäksi perustettiin Rodó-puisto ja Estadio Gran Parque Central, jotka toimivat </w:t>
      </w:r>
      <w:r>
        <w:rPr>
          <w:color w:val="2F4F4F"/>
        </w:rPr>
        <w:t xml:space="preserve">kaupunkikehityksen </w:t>
      </w:r>
      <w:r>
        <w:t xml:space="preserve">napoina</w:t>
      </w:r>
      <w:r>
        <w:t xml:space="preserve">.</w:t>
      </w:r>
    </w:p>
    <w:p>
      <w:r>
        <w:rPr>
          <w:b/>
        </w:rPr>
        <w:t xml:space="preserve">Kysymys 0</w:t>
      </w:r>
    </w:p>
    <w:p>
      <w:r>
        <w:t xml:space="preserve">Millä vuosisadalla monet eurooppalaiset muuttivat Montevideon kaupunkiin?</w:t>
      </w:r>
    </w:p>
    <w:p>
      <w:r>
        <w:rPr>
          <w:b/>
        </w:rPr>
        <w:t xml:space="preserve">Kysymys 1</w:t>
      </w:r>
    </w:p>
    <w:p>
      <w:r>
        <w:t xml:space="preserve">Kuinka monta prosenttia kaupungin väestöstä oli ulkomaalaissyntyisiä vuonna 1908?</w:t>
      </w:r>
    </w:p>
    <w:p>
      <w:r>
        <w:rPr>
          <w:b/>
        </w:rPr>
        <w:t xml:space="preserve">Kysymys 2</w:t>
      </w:r>
    </w:p>
    <w:p>
      <w:r>
        <w:t xml:space="preserve">Rodo Park ja Estadio Gran Parque Central toimivat minkä paikkoina?</w:t>
      </w:r>
    </w:p>
    <w:p>
      <w:r>
        <w:rPr>
          <w:b/>
        </w:rPr>
        <w:t xml:space="preserve">Teksti numero 12</w:t>
      </w:r>
    </w:p>
    <w:p>
      <w:r>
        <w:t xml:space="preserve">Toisen maailmansodan aikana </w:t>
      </w:r>
      <w:r>
        <w:rPr>
          <w:color w:val="DCDCDC"/>
        </w:rPr>
        <w:t xml:space="preserve">Punta del Estessä</w:t>
      </w:r>
      <w:r>
        <w:t xml:space="preserve">, 200 kilometrin päässä Montevideosta, sattui </w:t>
      </w:r>
      <w:r>
        <w:t xml:space="preserve">kuuluisa välikohtaus, jossa saksalainen taskutaistelulaiva </w:t>
      </w:r>
      <w:r>
        <w:rPr>
          <w:color w:val="A9A9A9"/>
        </w:rPr>
        <w:t xml:space="preserve">Admiral Graf Spee </w:t>
      </w:r>
      <w:r>
        <w:t xml:space="preserve">oli osallisena. </w:t>
      </w:r>
      <w:r>
        <w:t xml:space="preserve">Kuninkaallisen laivaston ja Uuden-Seelannin kuninkaallisen laivaston kanssa </w:t>
      </w:r>
      <w:r>
        <w:rPr>
          <w:color w:val="2F4F4F"/>
        </w:rPr>
        <w:t xml:space="preserve">13. joulukuuta </w:t>
      </w:r>
      <w:r>
        <w:t xml:space="preserve">1939 käydyn River Plate -taistelun </w:t>
      </w:r>
      <w:r>
        <w:t xml:space="preserve">jälkeen Graf Spee vetäytyi Montevideon satamaan, jota pidettiin tuolloin puolueettomana. Välttääkseen vaarantamasta miehistöä tappiolliseksi arvioimassaan taistelussa kapteeni Hans Langsdorff upotti aluksen 17. joulukuuta. Langsdorff teki itsemurhan kaksi päivää myöhemmin. 10. helmikuuta 2006 Graf Speen kotkan keulakuva pelastettiin; natsi-Saksalle yhä herkkien ihmisten tunteiden suojelemiseksi keulakuvassa oleva hakaristi peitettiin, kun sitä nostettiin vedestä.</w:t>
      </w:r>
    </w:p>
    <w:p>
      <w:r>
        <w:rPr>
          <w:b/>
        </w:rPr>
        <w:t xml:space="preserve">Kysymys 0</w:t>
      </w:r>
    </w:p>
    <w:p>
      <w:r>
        <w:t xml:space="preserve">Kuka oli saksalaisen taskulaivan amiraali?</w:t>
      </w:r>
    </w:p>
    <w:p>
      <w:r>
        <w:rPr>
          <w:b/>
        </w:rPr>
        <w:t xml:space="preserve">Kysymys 1</w:t>
      </w:r>
    </w:p>
    <w:p>
      <w:r>
        <w:t xml:space="preserve">Missä tapahtui kuuluisa tapaus, jossa saksalainen taskutaistelulaiva oli mukana?</w:t>
      </w:r>
    </w:p>
    <w:p>
      <w:r>
        <w:rPr>
          <w:b/>
        </w:rPr>
        <w:t xml:space="preserve">Kysymys 2</w:t>
      </w:r>
    </w:p>
    <w:p>
      <w:r>
        <w:t xml:space="preserve">Milloin River Platen taistelu käytiin?</w:t>
      </w:r>
    </w:p>
    <w:p>
      <w:r>
        <w:rPr>
          <w:b/>
        </w:rPr>
        <w:t xml:space="preserve">Teksti numero 13</w:t>
      </w:r>
    </w:p>
    <w:p>
      <w:r>
        <w:t xml:space="preserve">Montevideo sijaitsee </w:t>
      </w:r>
      <w:r>
        <w:rPr>
          <w:color w:val="A9A9A9"/>
        </w:rPr>
        <w:t xml:space="preserve">Río de la Platan </w:t>
      </w:r>
      <w:r>
        <w:t xml:space="preserve">pohjoisrannalla</w:t>
      </w:r>
      <w:r>
        <w:t xml:space="preserve">, Atlantin valtameren haaralla, joka erottaa Uruguayn etelärannikon Argentiinan pohjoisrannikosta; Buenos Aires sijaitsee 230 kilometriä länteen Argentiinan puolella. </w:t>
      </w:r>
      <w:r>
        <w:rPr>
          <w:color w:val="DCDCDC"/>
        </w:rPr>
        <w:t xml:space="preserve">Santa Lucía -joki </w:t>
      </w:r>
      <w:r>
        <w:t xml:space="preserve">muodostaa luonnollisen rajan Montevideon ja sen länsipuolella sijaitsevan San Josén departementin välillä. Kaupungin pohjois- ja itäpuolella on Canelonesin departementti, jonka itäisen luonnollisen rajan muodostaa Carrasco-virta. Kaupungin etelärajan muodostava rannikko on täynnä kallioita ja hiekkarantoja. Montevideon lahti muodostaa </w:t>
      </w:r>
      <w:r>
        <w:rPr>
          <w:color w:val="2F4F4F"/>
        </w:rPr>
        <w:t xml:space="preserve">luonnonsataman</w:t>
      </w:r>
      <w:r>
        <w:t xml:space="preserve">, joka on maan suurin ja yksi eteläisen niemimaan suurimmista ja alueen hienoin luonnonsatama, joka on Uruguayn talouden ja ulkomaankaupan keskeinen osa. Kaupungin halki kulkee useita puroja, jotka laskevat Montevideon lahteen. Rannikko ja joet ovat erittäin saastuneita ja suolapitoisuudeltaan korkeita.</w:t>
      </w:r>
    </w:p>
    <w:p>
      <w:r>
        <w:rPr>
          <w:b/>
        </w:rPr>
        <w:t xml:space="preserve">Kysymys 0</w:t>
      </w:r>
    </w:p>
    <w:p>
      <w:r>
        <w:t xml:space="preserve">Montevideo sijaitsee minkä rannikon pohjoisrannalla?</w:t>
      </w:r>
    </w:p>
    <w:p>
      <w:r>
        <w:rPr>
          <w:b/>
        </w:rPr>
        <w:t xml:space="preserve">Kysymys 1</w:t>
      </w:r>
    </w:p>
    <w:p>
      <w:r>
        <w:t xml:space="preserve">Mikä joki muodostaa luonnollisen rajan Montevideon ja San Josén departementin välillä?</w:t>
      </w:r>
    </w:p>
    <w:p>
      <w:r>
        <w:rPr>
          <w:b/>
        </w:rPr>
        <w:t xml:space="preserve">Kysymys 2</w:t>
      </w:r>
    </w:p>
    <w:p>
      <w:r>
        <w:t xml:space="preserve">Mitä Montevideon lahti muodostaa?</w:t>
      </w:r>
    </w:p>
    <w:p>
      <w:r>
        <w:rPr>
          <w:b/>
        </w:rPr>
        <w:t xml:space="preserve">Teksti numero 14</w:t>
      </w:r>
    </w:p>
    <w:p>
      <w:r>
        <w:t xml:space="preserve">Kaupungin keskimääräinen korkeus on </w:t>
      </w:r>
      <w:r>
        <w:rPr>
          <w:color w:val="A9A9A9"/>
        </w:rPr>
        <w:t xml:space="preserve">43 metriä </w:t>
      </w:r>
      <w:r>
        <w:t xml:space="preserve">(141 jalkaa). Sen korkeimmat kohoumat ovat kaksi kukkulaa: Cerro de Montevideo ja Cerro de la Victoria, joiden korkeimman kohdan, Cerro de Montevideon huipun, kruunaa 134 metrin korkeudessa sijaitseva linnoitus, Fortaleza del Cerro. Maanteitse lähimmät kaupungit ovat Las Piedras pohjoisessa ja niin sanottu Ciudad de la Costa (rannikkokaupunkien konglomeraatio) idässä, molemmat 20-25 kilometrin päässä kaupungin keskustasta. Maanteitse etäisyydet viereisten departementtien pääkaupunkeihin ovat noin </w:t>
      </w:r>
      <w:r>
        <w:rPr>
          <w:color w:val="DCDCDC"/>
        </w:rPr>
        <w:t xml:space="preserve">90 kilometriä </w:t>
      </w:r>
      <w:r>
        <w:t xml:space="preserve">San Jose de Mayoon (San Josén departementti) ja </w:t>
      </w:r>
      <w:r>
        <w:rPr>
          <w:color w:val="2F4F4F"/>
        </w:rPr>
        <w:t xml:space="preserve">46 kilometriä </w:t>
      </w:r>
      <w:r>
        <w:t xml:space="preserve">Canelonesiin (Canelonesin departementti).</w:t>
      </w:r>
    </w:p>
    <w:p>
      <w:r>
        <w:rPr>
          <w:b/>
        </w:rPr>
        <w:t xml:space="preserve">Kysymys 0</w:t>
      </w:r>
    </w:p>
    <w:p>
      <w:r>
        <w:t xml:space="preserve">Mikä on Montevideon kaupungin keskimääräinen korkeus merenpinnasta?</w:t>
      </w:r>
    </w:p>
    <w:p>
      <w:r>
        <w:rPr>
          <w:b/>
        </w:rPr>
        <w:t xml:space="preserve">Kysymys 1</w:t>
      </w:r>
    </w:p>
    <w:p>
      <w:r>
        <w:t xml:space="preserve">Kuinka kaukana on naapurimaan pääkaupunki San Jose de Mayo?</w:t>
      </w:r>
    </w:p>
    <w:p>
      <w:r>
        <w:rPr>
          <w:b/>
        </w:rPr>
        <w:t xml:space="preserve">Kysymys 2</w:t>
      </w:r>
    </w:p>
    <w:p>
      <w:r>
        <w:t xml:space="preserve">Kuinka kaukana on naapurimaan pääkaupunki Canelones?</w:t>
      </w:r>
    </w:p>
    <w:p>
      <w:r>
        <w:rPr>
          <w:b/>
        </w:rPr>
        <w:t xml:space="preserve">Teksti numero 15</w:t>
      </w:r>
    </w:p>
    <w:p>
      <w:r>
        <w:t xml:space="preserve">Montevideon kunta perustettiin </w:t>
      </w:r>
      <w:r>
        <w:rPr>
          <w:color w:val="A9A9A9"/>
        </w:rPr>
        <w:t xml:space="preserve">18. joulukuuta 1908 annetulla säädöksellä</w:t>
      </w:r>
      <w:r>
        <w:t xml:space="preserve">. </w:t>
      </w:r>
      <w:r>
        <w:t xml:space="preserve">Kunnan ensimmäinen pormestari (1909-1911) oli </w:t>
      </w:r>
      <w:r>
        <w:rPr>
          <w:color w:val="DCDCDC"/>
        </w:rPr>
        <w:t xml:space="preserve">Daniel Muñoz</w:t>
      </w:r>
      <w:r>
        <w:t xml:space="preserve">. </w:t>
      </w:r>
      <w:r>
        <w:t xml:space="preserve">Kunnat lakkautettiin </w:t>
      </w:r>
      <w:r>
        <w:rPr>
          <w:color w:val="2F4F4F"/>
        </w:rPr>
        <w:t xml:space="preserve">Uruguayn vuoden 1918 perustuslailla</w:t>
      </w:r>
      <w:r>
        <w:t xml:space="preserve">, mutta ne palautettiin tosiasiallisesti Gabriel Terran vuoden 1933 sotilasvallankaappauksen aikana ja virallisesti vuoden 1934 perustuslailla. Vuoden 1952 perustuslaissa päätettiin jälleen lakkauttaa kunnat; se tuli voimaan helmikuussa 1955. Kunnat korvattiin departementtineuvostoilla, jotka koostuivat kollegiaalisesta johtokunnasta, johon kuului 7 jäsentä Montevideosta ja 5 sisämaasta. Kunnat kuitenkin elvytettiin vuoden 1967 perustuslain nojalla, ja ne ovat toimineet siitä lähtien yhtäjaksoisesti.</w:t>
      </w:r>
    </w:p>
    <w:p>
      <w:r>
        <w:rPr>
          <w:b/>
        </w:rPr>
        <w:t xml:space="preserve">Kysymys 0</w:t>
      </w:r>
    </w:p>
    <w:p>
      <w:r>
        <w:t xml:space="preserve">Montevideon kunta perustettiin ensimmäisen kerran minkälaisella säädöksellä?</w:t>
      </w:r>
    </w:p>
    <w:p>
      <w:r>
        <w:rPr>
          <w:b/>
        </w:rPr>
        <w:t xml:space="preserve">Kysymys 1</w:t>
      </w:r>
    </w:p>
    <w:p>
      <w:r>
        <w:t xml:space="preserve">Kuka oli kunnan ensimmäinen pormestari?</w:t>
      </w:r>
    </w:p>
    <w:p>
      <w:r>
        <w:rPr>
          <w:b/>
        </w:rPr>
        <w:t xml:space="preserve">Kysymys 2</w:t>
      </w:r>
    </w:p>
    <w:p>
      <w:r>
        <w:t xml:space="preserve">Kunnat lakkautettiin millä?</w:t>
      </w:r>
    </w:p>
    <w:p>
      <w:r>
        <w:rPr>
          <w:b/>
        </w:rPr>
        <w:t xml:space="preserve">Teksti numero 16</w:t>
      </w:r>
    </w:p>
    <w:p>
      <w:r>
        <w:t xml:space="preserve">Vuodesta 2010 lähtien Montevideon kaupunki on jaettu </w:t>
      </w:r>
      <w:r>
        <w:t xml:space="preserve">poliittisiin</w:t>
      </w:r>
      <w:r>
        <w:rPr>
          <w:color w:val="A9A9A9"/>
        </w:rPr>
        <w:t xml:space="preserve">8</w:t>
      </w:r>
      <w:r>
        <w:t xml:space="preserve"> kuntiin (Municipios), joihin viitataan kirjaimilla A-G, mukaan lukien CH, ja joita kutakin johtaa </w:t>
      </w:r>
      <w:r>
        <w:rPr>
          <w:color w:val="DCDCDC"/>
        </w:rPr>
        <w:t xml:space="preserve">vaalipiiriin rekisteröityjen kansalaisten </w:t>
      </w:r>
      <w:r>
        <w:t xml:space="preserve">valitsema pormestari</w:t>
      </w:r>
      <w:r>
        <w:t xml:space="preserve">. Montevideon kunnan mukaan jaon tarkoituksena on "edistää poliittista ja hallinnollista hajauttamista Montevideon departementissa ja syventää kansalaisten demokraattista osallistumista hallintoon". Kunkin Municipion johtajaa kutsutaan nimellä </w:t>
      </w:r>
      <w:r>
        <w:rPr>
          <w:color w:val="2F4F4F"/>
        </w:rPr>
        <w:t xml:space="preserve">alcalde </w:t>
      </w:r>
      <w:r>
        <w:t xml:space="preserve">tai (jos hän on nainen) alcaldesa.</w:t>
      </w:r>
    </w:p>
    <w:p>
      <w:r>
        <w:rPr>
          <w:b/>
        </w:rPr>
        <w:t xml:space="preserve">Kysymys 0</w:t>
      </w:r>
    </w:p>
    <w:p>
      <w:r>
        <w:t xml:space="preserve">Kuinka moneen poliittiseen kuntaan Montevideon kaupunki on jaettu vuodesta 2010 lähtien?</w:t>
      </w:r>
    </w:p>
    <w:p>
      <w:r>
        <w:rPr>
          <w:b/>
        </w:rPr>
        <w:t xml:space="preserve">Kysymys 1</w:t>
      </w:r>
    </w:p>
    <w:p>
      <w:r>
        <w:t xml:space="preserve">Mikä on kunkin kunnan johtajan nimi?</w:t>
      </w:r>
    </w:p>
    <w:p>
      <w:r>
        <w:rPr>
          <w:b/>
        </w:rPr>
        <w:t xml:space="preserve">Kysymys 2</w:t>
      </w:r>
    </w:p>
    <w:p>
      <w:r>
        <w:t xml:space="preserve">Kuka valitsee poliittisten kuntien pormestarit? </w:t>
      </w:r>
    </w:p>
    <w:p>
      <w:r>
        <w:rPr>
          <w:b/>
        </w:rPr>
        <w:t xml:space="preserve">Teksti numero 17</w:t>
      </w:r>
    </w:p>
    <w:p>
      <w:r>
        <w:t xml:space="preserve">Paljon tärkeämpää on kaupungin jako 62 barrioon eli kaupunginosaan tai piiriin. Monet kaupungin barrioista - kuten Sayago, Ituzaingó ja Pocitos - olivat aiemmin </w:t>
      </w:r>
      <w:r>
        <w:rPr>
          <w:color w:val="A9A9A9"/>
        </w:rPr>
        <w:t xml:space="preserve">maantieteellisesti erillisiä asutuskeskuksia</w:t>
      </w:r>
      <w:r>
        <w:t xml:space="preserve">, jotka myöhemmin sulautuivat kaupungin kasvuun. Toiset syntyivät tiettyjen teollisuusalueiden ympärille, kuten Villa del Cerron suolankäsittelylaitoksen ja Nuevo Parísin nahkatehtaiden ympärille. Kullakin alueella on oma identiteettinsä, maantieteellinen sijaintinsa ja sosiokulttuurinen toimintansa. Erittäin merkittävä kaupunginosa on </w:t>
      </w:r>
      <w:r>
        <w:rPr>
          <w:color w:val="DCDCDC"/>
        </w:rPr>
        <w:t xml:space="preserve">Ciudad Vieja</w:t>
      </w:r>
      <w:r>
        <w:t xml:space="preserve">, jota ympäröi </w:t>
      </w:r>
      <w:r>
        <w:t xml:space="preserve">vuoteen 1829 asti </w:t>
      </w:r>
      <w:r>
        <w:rPr>
          <w:color w:val="2F4F4F"/>
        </w:rPr>
        <w:t xml:space="preserve">suojamuuri</w:t>
      </w:r>
      <w:r>
        <w:t xml:space="preserve">. Tällä alueella on tärkeimmät rakennukset siirtomaa-ajalta ja itsenäisyyden alkuvuosikymmeniltä.</w:t>
      </w:r>
    </w:p>
    <w:p>
      <w:r>
        <w:rPr>
          <w:b/>
        </w:rPr>
        <w:t xml:space="preserve">Kysymys 0</w:t>
      </w:r>
    </w:p>
    <w:p>
      <w:r>
        <w:t xml:space="preserve">Mitä monet kaupungin barriot olivat aiemmin olleet?</w:t>
      </w:r>
    </w:p>
    <w:p>
      <w:r>
        <w:rPr>
          <w:b/>
        </w:rPr>
        <w:t xml:space="preserve">Kysymys 1</w:t>
      </w:r>
    </w:p>
    <w:p>
      <w:r>
        <w:t xml:space="preserve">Mikä on merkittävä naapurusto? </w:t>
      </w:r>
    </w:p>
    <w:p>
      <w:r>
        <w:rPr>
          <w:b/>
        </w:rPr>
        <w:t xml:space="preserve">Kysymys 2</w:t>
      </w:r>
    </w:p>
    <w:p>
      <w:r>
        <w:t xml:space="preserve">Mikä ympäröi Ciudad Viejan kaupunginosaa?</w:t>
      </w:r>
    </w:p>
    <w:p>
      <w:r>
        <w:rPr>
          <w:b/>
        </w:rPr>
        <w:t xml:space="preserve">Teksti numero 18</w:t>
      </w:r>
    </w:p>
    <w:p>
      <w:r>
        <w:t xml:space="preserve">Vuonna 1860 Montevideossa oli </w:t>
      </w:r>
      <w:r>
        <w:t xml:space="preserve">asukkaita</w:t>
      </w:r>
      <w:r>
        <w:rPr>
          <w:color w:val="A9A9A9"/>
        </w:rPr>
        <w:t xml:space="preserve">57,913</w:t>
      </w:r>
      <w:r>
        <w:t xml:space="preserve">, joiden joukossa oli useita afrikkalaista alkuperää olevia ihmisiä, jotka oli tuotu maahan orjina ja jotka olivat vapautuneet vuosisadan puolivälin tienoilla</w:t>
      </w:r>
      <w:r>
        <w:t xml:space="preserve">.</w:t>
      </w:r>
      <w:r>
        <w:t xml:space="preserve"> Vuoteen 1880 mennessä väkiluku </w:t>
      </w:r>
      <w:r>
        <w:rPr>
          <w:color w:val="DCDCDC"/>
        </w:rPr>
        <w:t xml:space="preserve">oli nelinkertaistunut</w:t>
      </w:r>
      <w:r>
        <w:t xml:space="preserve">, mikä johtui pääasiassa </w:t>
      </w:r>
      <w:r>
        <w:rPr>
          <w:color w:val="2F4F4F"/>
        </w:rPr>
        <w:t xml:space="preserve">suuresta eurooppalaisesta maahanmuutosta</w:t>
      </w:r>
      <w:r>
        <w:t xml:space="preserve">. </w:t>
      </w:r>
      <w:r>
        <w:t xml:space="preserve">Vuonna 1908 väkiluku oli kasvanut valtavasti </w:t>
      </w:r>
      <w:r>
        <w:rPr>
          <w:color w:val="556B2F"/>
        </w:rPr>
        <w:t xml:space="preserve">309 331 asukkaaseen</w:t>
      </w:r>
      <w:r>
        <w:t xml:space="preserve">. Kaupunki vastaanotti 1900-luvun kuluessa edelleen suuria määriä eurooppalaisia maahanmuuttajia, erityisesti espanjalaisia ja italialaisia, minkä jälkeen sinne saapui ranskalaisia, saksalaisia tai hollantilaisia, englantilaisia tai irlantilaisia, puolalaisia, kreikkalaisia, unkarilaisia, venäläisiä, kroaatteja, libanonilaisia, armenialaisia ja eri alkuperää olevia juutalaisia. Viimeinen maahanmuuttoaalto tapahtui vuosina 1945-1955.</w:t>
      </w:r>
    </w:p>
    <w:p>
      <w:r>
        <w:rPr>
          <w:b/>
        </w:rPr>
        <w:t xml:space="preserve">Kysymys 0</w:t>
      </w:r>
    </w:p>
    <w:p>
      <w:r>
        <w:t xml:space="preserve">Kuinka monta asukasta Montevideossa oli vuonna 1860?</w:t>
      </w:r>
    </w:p>
    <w:p>
      <w:r>
        <w:rPr>
          <w:b/>
        </w:rPr>
        <w:t xml:space="preserve">Kysymys 1</w:t>
      </w:r>
    </w:p>
    <w:p>
      <w:r>
        <w:t xml:space="preserve">Mitä väestölle tapahtui vuoteen 1880 mennessä?</w:t>
      </w:r>
    </w:p>
    <w:p>
      <w:r>
        <w:rPr>
          <w:b/>
        </w:rPr>
        <w:t xml:space="preserve">Kysymys 2</w:t>
      </w:r>
    </w:p>
    <w:p>
      <w:r>
        <w:t xml:space="preserve">Väestö nelinkertaistui vuoteen 1880 mennessä pääasiassa minkä vuoksi?</w:t>
      </w:r>
    </w:p>
    <w:p>
      <w:r>
        <w:rPr>
          <w:b/>
        </w:rPr>
        <w:t xml:space="preserve">Kysymys 3</w:t>
      </w:r>
    </w:p>
    <w:p>
      <w:r>
        <w:t xml:space="preserve">Kuinka suureksi väkiluku oli kasvanut vuonna 1908?</w:t>
      </w:r>
    </w:p>
    <w:p>
      <w:r>
        <w:rPr>
          <w:b/>
        </w:rPr>
        <w:t xml:space="preserve">Teksti numero 19</w:t>
      </w:r>
    </w:p>
    <w:p>
      <w:r>
        <w:t xml:space="preserve">Kesäkuun 15. päivän ja heinäkuun 31. päivän 2004 välisenä aikana suoritetun väestönlaskennan mukaan Montevideon väkiluku oli </w:t>
      </w:r>
      <w:r>
        <w:rPr>
          <w:color w:val="A9A9A9"/>
        </w:rPr>
        <w:t xml:space="preserve">1 325 968 henkeä</w:t>
      </w:r>
      <w:r>
        <w:t xml:space="preserve">, kun taas Uruguayn kokonaisväestö oli </w:t>
      </w:r>
      <w:r>
        <w:rPr>
          <w:color w:val="DCDCDC"/>
        </w:rPr>
        <w:t xml:space="preserve">3,241,003</w:t>
      </w:r>
      <w:r>
        <w:t xml:space="preserve">. Naisväestön osuus oli (</w:t>
      </w:r>
      <w:r>
        <w:rPr>
          <w:color w:val="2F4F4F"/>
        </w:rPr>
        <w:t xml:space="preserve">707,697</w:t>
      </w:r>
      <w:r>
        <w:t xml:space="preserve">53,4 %) ja miesväestön osuus (</w:t>
      </w:r>
      <w:r>
        <w:rPr>
          <w:color w:val="556B2F"/>
        </w:rPr>
        <w:t xml:space="preserve">618,271</w:t>
      </w:r>
      <w:r>
        <w:t xml:space="preserve">46,6 %). Väestö oli vähentynyt edellisen, vuonna 1996 suoritetun väestönlaskennan jälkeen, ja keskimääräinen vuotuinen kasvuvauhti oli -1,5 promillea. Jatkuva väheneminen on todettu vuosien 1975-1985 väestölaskennan jälkeen, jolloin väestönkasvu oli -5,6 promillea. Lasku johtuu suurelta osin hedelmällisyyden vähenemisestä, jota kuolleisuus osittain kompensoi, ja pienemmässä määrin muuttoliikkeestä. Syntyvyys laski 19 prosenttia vuodesta 1996 (17 promillea) vuoteen 2004 (13,8 promillea). Samoin kokonaishedelmällisyysluku (TFR) laski 2,24:stä vuonna 1996 1,79:ään vuonna 2004. Kuolleisuus kuitenkin väheni edelleen, ja elinajanodote syntymähetkellä kasvoi molemmilla sukupuolilla 1,73 vuotta.</w:t>
      </w:r>
    </w:p>
    <w:p>
      <w:r>
        <w:rPr>
          <w:b/>
        </w:rPr>
        <w:t xml:space="preserve">Kysymys 0</w:t>
      </w:r>
    </w:p>
    <w:p>
      <w:r>
        <w:t xml:space="preserve">Mikä oli Montevideon väkiluku 15. kesäkuuta ja 31. heinäkuuta 2004 välisenä aikana suoritetun väestönlaskennan mukaan?</w:t>
      </w:r>
    </w:p>
    <w:p>
      <w:r>
        <w:rPr>
          <w:b/>
        </w:rPr>
        <w:t xml:space="preserve">Kysymys 1</w:t>
      </w:r>
    </w:p>
    <w:p>
      <w:r>
        <w:t xml:space="preserve">Mikä oli Uruguayn väkiluku 15. kesäkuuta ja 31. heinäkuuta 2004 välisenä aikana suoritetun väestönlaskennan mukaan?</w:t>
      </w:r>
    </w:p>
    <w:p>
      <w:r>
        <w:rPr>
          <w:b/>
        </w:rPr>
        <w:t xml:space="preserve">Kysymys 2</w:t>
      </w:r>
    </w:p>
    <w:p>
      <w:r>
        <w:t xml:space="preserve">Mikä oli Montevideon naisväestön määrä 15. kesäkuuta ja 31. heinäkuuta 2004 välisenä aikana suoritetun väestönlaskennan mukaan?</w:t>
      </w:r>
    </w:p>
    <w:p>
      <w:r>
        <w:rPr>
          <w:b/>
        </w:rPr>
        <w:t xml:space="preserve">Kysymys 3</w:t>
      </w:r>
    </w:p>
    <w:p>
      <w:r>
        <w:t xml:space="preserve">Mikä oli Montevideon miespuolisen väestön määrä 15. kesäkuuta ja 31. heinäkuuta 2004 välisenä aikana tehdyn väestönlaskennan mukaan?</w:t>
      </w:r>
    </w:p>
    <w:p>
      <w:r>
        <w:rPr>
          <w:b/>
        </w:rPr>
        <w:t xml:space="preserve">Teksti numero 20</w:t>
      </w:r>
    </w:p>
    <w:p>
      <w:r>
        <w:t xml:space="preserve">Uruguayn pääkaupunki </w:t>
      </w:r>
      <w:r>
        <w:rPr>
          <w:color w:val="A9A9A9"/>
        </w:rPr>
        <w:t xml:space="preserve">Montevideo on </w:t>
      </w:r>
      <w:r>
        <w:t xml:space="preserve">maan taloudellinen ja poliittinen keskus. Useimpien Uruguayn suurimpien ja varakkaimpien yritysten pääkonttori sijaitsee kaupungissa. Kaupunki on 1990-luvulta lähtien kokenut nopean taloudellisen kehityksen ja nykyaikaistamisen, johon kuuluu kaksi Uruguayn tärkeintä rakennusta - World Trade Center Montevideo (</w:t>
      </w:r>
      <w:r>
        <w:rPr>
          <w:color w:val="DCDCDC"/>
        </w:rPr>
        <w:t xml:space="preserve">1998</w:t>
      </w:r>
      <w:r>
        <w:t xml:space="preserve">) ja Telecommunications Tower </w:t>
      </w:r>
      <w:r>
        <w:rPr>
          <w:color w:val="2F4F4F"/>
        </w:rPr>
        <w:t xml:space="preserve">(2000)</w:t>
      </w:r>
      <w:r>
        <w:t xml:space="preserve">, Uruguayn valtion omistaman televiestintäyhtiön ANTELin pääkonttori, mikä on lisännyt kaupungin integroitumista globaaleihin markkinoihin.</w:t>
      </w:r>
    </w:p>
    <w:p>
      <w:r>
        <w:rPr>
          <w:b/>
        </w:rPr>
        <w:t xml:space="preserve">Kysymys 0</w:t>
      </w:r>
    </w:p>
    <w:p>
      <w:r>
        <w:t xml:space="preserve">Mikä on maan taloudellinen ja poliittinen keskus?</w:t>
      </w:r>
    </w:p>
    <w:p>
      <w:r>
        <w:rPr>
          <w:b/>
        </w:rPr>
        <w:t xml:space="preserve">Kysymys 1</w:t>
      </w:r>
    </w:p>
    <w:p>
      <w:r>
        <w:t xml:space="preserve">Minä vuonna World Trade Center Montevideo rakennettiin?</w:t>
      </w:r>
    </w:p>
    <w:p>
      <w:r>
        <w:rPr>
          <w:b/>
        </w:rPr>
        <w:t xml:space="preserve">Kysymys 2</w:t>
      </w:r>
    </w:p>
    <w:p>
      <w:r>
        <w:t xml:space="preserve">Minä vuonna televiestintätorni rakennettiin?</w:t>
      </w:r>
    </w:p>
    <w:p>
      <w:r>
        <w:rPr>
          <w:b/>
        </w:rPr>
        <w:t xml:space="preserve">Teksti numero 21</w:t>
      </w:r>
    </w:p>
    <w:p>
      <w:r>
        <w:t xml:space="preserve">Tärkeimmät valtion omistamat yritykset, joiden pääkonttori sijaitsee Montevideossa, ovat seuraavat: </w:t>
      </w:r>
      <w:r>
        <w:t xml:space="preserve">ANTEL (</w:t>
      </w:r>
      <w:r>
        <w:rPr>
          <w:color w:val="DCDCDC"/>
        </w:rPr>
        <w:t xml:space="preserve">televiestintä</w:t>
      </w:r>
      <w:r>
        <w:t xml:space="preserve">)</w:t>
      </w:r>
      <w:r>
        <w:t xml:space="preserve">, BHU (säästöt ja lainat), BROU (pankki), BSE (vakuutus), OSE (vesi ja viemäröinti), UTE (sähkö). Nämä yhtiöt toimivat julkisoikeudellisella tasolla käyttäen Uruguayn perustuslaissa määriteltyä oikeushenkilöä, jota kutsutaan nimellä Ente Autonomo ("autonominen yksikkö"). Valtio omistaa myös osan muista yksityisoikeudellisista yrityksistä, kuten CND:n (National Development Corporation) kokonaan tai osittain omistamista yrityksistä.</w:t>
      </w:r>
    </w:p>
    <w:p>
      <w:r>
        <w:rPr>
          <w:b/>
        </w:rPr>
        <w:t xml:space="preserve">Kysymys 0</w:t>
      </w:r>
    </w:p>
    <w:p>
      <w:r>
        <w:t xml:space="preserve">Millaista yritystä ANCAP johtaa?</w:t>
      </w:r>
    </w:p>
    <w:p>
      <w:r>
        <w:rPr>
          <w:b/>
        </w:rPr>
        <w:t xml:space="preserve">Kysymys 1</w:t>
      </w:r>
    </w:p>
    <w:p>
      <w:r>
        <w:t xml:space="preserve">Millaista yritystä ANTEL johtaa?</w:t>
      </w:r>
    </w:p>
    <w:p>
      <w:r>
        <w:rPr>
          <w:b/>
        </w:rPr>
        <w:t xml:space="preserve">Teksti numero 22</w:t>
      </w:r>
    </w:p>
    <w:p>
      <w:r>
        <w:rPr>
          <w:color w:val="A9A9A9"/>
        </w:rPr>
        <w:t xml:space="preserve">Pankkitoiminta </w:t>
      </w:r>
      <w:r>
        <w:t xml:space="preserve">on perinteisesti ollut yksi Uruguayn vahvimmista palveluviennin aloista: maata kutsuttiin aikoinaan "</w:t>
      </w:r>
      <w:r>
        <w:rPr>
          <w:color w:val="DCDCDC"/>
        </w:rPr>
        <w:t xml:space="preserve">Amerikan Sveitsiksi" </w:t>
      </w:r>
      <w:r>
        <w:t xml:space="preserve">lähinnä pankkialan ja vakauden vuoksi, vaikka viimeaikainen maailmantalouden ilmapiiri onkin uhannut tätä vakautta 2000-luvulla. Uruguayn suurin pankki on </w:t>
      </w:r>
      <w:r>
        <w:rPr>
          <w:color w:val="2F4F4F"/>
        </w:rPr>
        <w:t xml:space="preserve">Banco Republica </w:t>
      </w:r>
      <w:r>
        <w:t xml:space="preserve">(BROU), joka sijaitsee </w:t>
      </w:r>
      <w:r>
        <w:rPr>
          <w:color w:val="556B2F"/>
        </w:rPr>
        <w:t xml:space="preserve">Montevideossa</w:t>
      </w:r>
      <w:r>
        <w:t xml:space="preserve">. Maassa toimii lähes 20 yksityistä pankkia, joista useimmat ovat kansainvälisten pankkien sivukonttoreita (muun muassa Banco Santander, ABN AMRO, Citibank, Lloyds TSB). Lisäksi maassa toimii lukuisia välittäjiä ja rahoituspalveluja tarjoavia toimistoja, kuten Ficus Capital, Galfin Sociedad de Bolsa, Europa Sociedad de Bolsa, Darío Cukier, GBU, Hordeñana &amp; Asociados Sociedad de Bolsa jne.</w:t>
      </w:r>
    </w:p>
    <w:p>
      <w:r>
        <w:rPr>
          <w:b/>
        </w:rPr>
        <w:t xml:space="preserve">Kysymys 0</w:t>
      </w:r>
    </w:p>
    <w:p>
      <w:r>
        <w:t xml:space="preserve">Mitkä ovat perinteisesti olleet Uruguayn vahvimmat palveluviennin alat?</w:t>
      </w:r>
    </w:p>
    <w:p>
      <w:r>
        <w:rPr>
          <w:b/>
        </w:rPr>
        <w:t xml:space="preserve">Kysymys 1</w:t>
      </w:r>
    </w:p>
    <w:p>
      <w:r>
        <w:t xml:space="preserve">Uruguay oli aikoinaan kutsuttu mitä?</w:t>
      </w:r>
    </w:p>
    <w:p>
      <w:r>
        <w:rPr>
          <w:b/>
        </w:rPr>
        <w:t xml:space="preserve">Kysymys 2</w:t>
      </w:r>
    </w:p>
    <w:p>
      <w:r>
        <w:t xml:space="preserve">Mikä on Uruguayn suurin pankki? </w:t>
      </w:r>
    </w:p>
    <w:p>
      <w:r>
        <w:rPr>
          <w:b/>
        </w:rPr>
        <w:t xml:space="preserve">Kysymys 3</w:t>
      </w:r>
    </w:p>
    <w:p>
      <w:r>
        <w:t xml:space="preserve">Missä Banco Republica sijaitsee?</w:t>
      </w:r>
    </w:p>
    <w:p>
      <w:r>
        <w:rPr>
          <w:b/>
        </w:rPr>
        <w:t xml:space="preserve">Teksti numero 23</w:t>
      </w:r>
    </w:p>
    <w:p>
      <w:r>
        <w:rPr>
          <w:color w:val="A9A9A9"/>
        </w:rPr>
        <w:t xml:space="preserve">Matkailu </w:t>
      </w:r>
      <w:r>
        <w:t xml:space="preserve">muodostaa suuren osan Uruguayn taloudesta. Montevideon matkailu keskittyy </w:t>
      </w:r>
      <w:r>
        <w:rPr>
          <w:color w:val="DCDCDC"/>
        </w:rPr>
        <w:t xml:space="preserve">Ciudad Viejan alueelle</w:t>
      </w:r>
      <w:r>
        <w:t xml:space="preserve">, jossa sijaitsevat kaupungin vanhimmat rakennukset, useat museot, taidegalleriat ja yökerhot. Sarandí-katu ja Mercado del Puerto ovat vanhankaupungin vilkkaimpia paikkoja. Ciudad Viejan reunalla sijaitsevaa Plaza Independenciaa ympäröivät monet nähtävyydet, kuten Solís-teatteri ja Palacio Salvo; aukio muodostaa myös </w:t>
      </w:r>
      <w:r>
        <w:rPr>
          <w:color w:val="2F4F4F"/>
        </w:rPr>
        <w:t xml:space="preserve">18 de Julio Avenuen </w:t>
      </w:r>
      <w:r>
        <w:t xml:space="preserve">yhden pään</w:t>
      </w:r>
      <w:r>
        <w:t xml:space="preserve">, joka on kaupungin tärkein turistikohde Ciudad Viejan ulkopuolella. Sen lisäksi, että Avenue on ostoskatu, se on tunnettu art deco -rakennuksistaan, kolmesta tärkeästä julkisesta aukiosta, Gaucho-museosta, Palacio Municipalista ja monista muista nähtävyyksistä. Avenue johtaa Montevideon obeliskille; sen takana on Parque Batlle, joka on Parque Pradon ohella toinen tärkeä matkailukohde. Rannikolla Fortaleza del Cerro, Rambla (rantakatu), 13 kilometrin pituiset hiekkarannat ja Punta Gorda vetävät puoleensa monia turisteja, samoin kuin Barrio Surin ja Palermon barriot.</w:t>
      </w:r>
    </w:p>
    <w:p>
      <w:r>
        <w:rPr>
          <w:b/>
        </w:rPr>
        <w:t xml:space="preserve">Kysymys 0</w:t>
      </w:r>
    </w:p>
    <w:p>
      <w:r>
        <w:t xml:space="preserve">Mikä muodostaa suuren osan Uruguayn taloudesta?</w:t>
      </w:r>
    </w:p>
    <w:p>
      <w:r>
        <w:rPr>
          <w:b/>
        </w:rPr>
        <w:t xml:space="preserve">Kysymys 1</w:t>
      </w:r>
    </w:p>
    <w:p>
      <w:r>
        <w:t xml:space="preserve">Mihin Montevideon matkailu keskittyy?</w:t>
      </w:r>
    </w:p>
    <w:p>
      <w:r>
        <w:rPr>
          <w:b/>
        </w:rPr>
        <w:t xml:space="preserve">Kysymys 2</w:t>
      </w:r>
    </w:p>
    <w:p>
      <w:r>
        <w:t xml:space="preserve">Plaza Independencia on minkä alueen toinen pää?</w:t>
      </w:r>
    </w:p>
    <w:p>
      <w:r>
        <w:rPr>
          <w:b/>
        </w:rPr>
        <w:t xml:space="preserve">Tekstin numero 24</w:t>
      </w:r>
    </w:p>
    <w:p>
      <w:r>
        <w:t xml:space="preserve">Montevideossa on yli 50 hotellia, jotka sijaitsevat enimmäkseen keskusta-alueella tai Rambla de Montevideon rantakadun varrella. Monet hotelleista ovat modernia, länsimaista tyyliä, kuten Sheraton Montevideo, Radisson Montevideo Victoria Plaza -hotelli, joka sijaitsee keskeisellä Plaza Independencialla, ja Plaza Fuerte -hotelli rantakadulla. Sheratonissa on </w:t>
      </w:r>
      <w:r>
        <w:rPr>
          <w:color w:val="A9A9A9"/>
        </w:rPr>
        <w:t xml:space="preserve">207</w:t>
      </w:r>
      <w:r>
        <w:t xml:space="preserve">vierashuoneita ja </w:t>
      </w:r>
      <w:r>
        <w:t xml:space="preserve">sviittejä</w:t>
      </w:r>
      <w:r>
        <w:rPr>
          <w:color w:val="DCDCDC"/>
        </w:rPr>
        <w:t xml:space="preserve">10</w:t>
      </w:r>
      <w:r>
        <w:t xml:space="preserve">, ja se on ylellisesti sisustettu tuontikalusteilla. Radisson Montevideossa on </w:t>
      </w:r>
      <w:r>
        <w:t xml:space="preserve">huoneita</w:t>
      </w:r>
      <w:r>
        <w:rPr>
          <w:color w:val="2F4F4F"/>
        </w:rPr>
        <w:t xml:space="preserve">232</w:t>
      </w:r>
      <w:r>
        <w:t xml:space="preserve"> ja siellä on kasino, ja siellä on Restaurante Arcadia.</w:t>
      </w:r>
    </w:p>
    <w:p>
      <w:r>
        <w:rPr>
          <w:b/>
        </w:rPr>
        <w:t xml:space="preserve">Kysymys 0</w:t>
      </w:r>
    </w:p>
    <w:p>
      <w:r>
        <w:t xml:space="preserve">Kuinka monta vierashuonetta Sheratonissa on?</w:t>
      </w:r>
    </w:p>
    <w:p>
      <w:r>
        <w:rPr>
          <w:b/>
        </w:rPr>
        <w:t xml:space="preserve">Kysymys 1</w:t>
      </w:r>
    </w:p>
    <w:p>
      <w:r>
        <w:t xml:space="preserve">Kuinka monta sviittiä Sheratonissa on?</w:t>
      </w:r>
    </w:p>
    <w:p>
      <w:r>
        <w:rPr>
          <w:b/>
        </w:rPr>
        <w:t xml:space="preserve">Kysymys 2</w:t>
      </w:r>
    </w:p>
    <w:p>
      <w:r>
        <w:t xml:space="preserve">Kuinka monta huonetta Radisson Montevideossa on?</w:t>
      </w:r>
    </w:p>
    <w:p>
      <w:r>
        <w:rPr>
          <w:b/>
        </w:rPr>
        <w:t xml:space="preserve">Teksti numero 25</w:t>
      </w:r>
    </w:p>
    <w:p>
      <w:r>
        <w:rPr>
          <w:color w:val="A9A9A9"/>
        </w:rPr>
        <w:t xml:space="preserve">Montevideo </w:t>
      </w:r>
      <w:r>
        <w:t xml:space="preserve">on Uruguayn vähittäiskaupan ydinaluetta. Kaupungista on tullut liike-elämän ja kiinteistöjen pääkeskus, jossa on monia kalliita rakennuksia ja moderneja asunto- ja toimistotorneja, joita ympäröivät laajat viheralueet. Vuonna </w:t>
      </w:r>
      <w:r>
        <w:rPr>
          <w:color w:val="DCDCDC"/>
        </w:rPr>
        <w:t xml:space="preserve">1985</w:t>
      </w:r>
      <w:r>
        <w:t xml:space="preserve">, rakennettiin Rio de la Platan ensimmäinen ostoskeskus, Montevideo Shopping. Kun vuonna 1994 rakennettiin kolme muuta ostoskeskusta, kuten Shopping Tres Cruces, Portones Shopping ja Punta Carretas Shopping, kaupungin liikekartta muuttui dramaattisesti. Ostoskeskusten perustaminen muutti merkittävästi Montevideon asukkaiden tottumuksia. Maailmanlaajuiset yritykset, kuten McDonald's ja Burger King jne. ovat vakiinnuttaneet asemansa Montevideossa.</w:t>
      </w:r>
    </w:p>
    <w:p>
      <w:r>
        <w:rPr>
          <w:b/>
        </w:rPr>
        <w:t xml:space="preserve">Kysymys 0</w:t>
      </w:r>
    </w:p>
    <w:p>
      <w:r>
        <w:t xml:space="preserve">Mikä on Uruguayn vähittäiskaupan ydinalue?</w:t>
      </w:r>
    </w:p>
    <w:p>
      <w:r>
        <w:rPr>
          <w:b/>
        </w:rPr>
        <w:t xml:space="preserve">Kysymys 1</w:t>
      </w:r>
    </w:p>
    <w:p>
      <w:r>
        <w:t xml:space="preserve">Mistä kaupungista on tullut liike-elämän ja kiinteistöjen keskus? </w:t>
      </w:r>
    </w:p>
    <w:p>
      <w:r>
        <w:rPr>
          <w:b/>
        </w:rPr>
        <w:t xml:space="preserve">Kysymys 2</w:t>
      </w:r>
    </w:p>
    <w:p>
      <w:r>
        <w:t xml:space="preserve">Minä vuonna Montevideo Shopping rakennettiin?</w:t>
      </w:r>
    </w:p>
    <w:p>
      <w:r>
        <w:rPr>
          <w:b/>
        </w:rPr>
        <w:t xml:space="preserve">Teksti numero 26</w:t>
      </w:r>
    </w:p>
    <w:p>
      <w:r>
        <w:t xml:space="preserve">Montevideon arkkitehtuuri vaihtelee </w:t>
      </w:r>
      <w:r>
        <w:rPr>
          <w:color w:val="A9A9A9"/>
        </w:rPr>
        <w:t xml:space="preserve">uusklassisista </w:t>
      </w:r>
      <w:r>
        <w:t xml:space="preserve">rakennuksista, kuten Montevideo Metropolitan Cathedralista, </w:t>
      </w:r>
      <w:r>
        <w:rPr>
          <w:color w:val="DCDCDC"/>
        </w:rPr>
        <w:t xml:space="preserve">postmoderniin </w:t>
      </w:r>
      <w:r>
        <w:t xml:space="preserve">tyyliin, kuten World Trade Center Montevideoon tai 158-metriseen </w:t>
      </w:r>
      <w:r>
        <w:rPr>
          <w:color w:val="2F4F4F"/>
        </w:rPr>
        <w:t xml:space="preserve">ANTEL Telecommunication Toweriin</w:t>
      </w:r>
      <w:r>
        <w:t xml:space="preserve">, joka on maan korkein pilvenpiirtäjä. Televiestintätornin ohella Palacio Salvo hallitsee Montevideon lahden horisonttia. Vanhankaupungin rakennusten julkisivut heijastavat kaupungin laajaa eurooppalaista maahanmuuttoa, ja niissä näkyy vanhan eurooppalaisen arkkitehtuurin vaikutus. Merkittäviä hallintorakennuksia ovat muun muassa lainsäädäntöpalatsi, kaupungintalo, Estévezin palatsi ja toimeenpanotorni. Merkittävin urheilustadion on Parque Batlessa sijaitseva Estadio Centenario. Parque Batlle, Parque Rodó ja Parque Prado ovat Montevideon kolme suurta puistoa.</w:t>
      </w:r>
    </w:p>
    <w:p>
      <w:r>
        <w:rPr>
          <w:b/>
        </w:rPr>
        <w:t xml:space="preserve">Kysymys 0</w:t>
      </w:r>
    </w:p>
    <w:p>
      <w:r>
        <w:t xml:space="preserve">Minkä tyylinen rakennus on Montevideo Metropolitan Cathedral? </w:t>
      </w:r>
    </w:p>
    <w:p>
      <w:r>
        <w:rPr>
          <w:b/>
        </w:rPr>
        <w:t xml:space="preserve">Kysymys 1</w:t>
      </w:r>
    </w:p>
    <w:p>
      <w:r>
        <w:t xml:space="preserve">Minkä tyylinen rakennus on World Trade Center Montevideo? </w:t>
      </w:r>
    </w:p>
    <w:p>
      <w:r>
        <w:rPr>
          <w:b/>
        </w:rPr>
        <w:t xml:space="preserve">Kysymys 2</w:t>
      </w:r>
    </w:p>
    <w:p>
      <w:r>
        <w:t xml:space="preserve">Mikä on maan korkein pilvenpiirtäjä?</w:t>
      </w:r>
    </w:p>
    <w:p>
      <w:r>
        <w:rPr>
          <w:b/>
        </w:rPr>
        <w:t xml:space="preserve">Teksti numero 27</w:t>
      </w:r>
    </w:p>
    <w:p>
      <w:r>
        <w:rPr>
          <w:color w:val="A9A9A9"/>
        </w:rPr>
        <w:t xml:space="preserve">Pocitosin </w:t>
      </w:r>
      <w:r>
        <w:t xml:space="preserve">kaupunginosassa, lähellä samannimistä rantaa, on monia Bellon ja Reborattin vuosina </w:t>
      </w:r>
      <w:r>
        <w:rPr>
          <w:color w:val="DCDCDC"/>
        </w:rPr>
        <w:t xml:space="preserve">1920-1940</w:t>
      </w:r>
      <w:r>
        <w:t xml:space="preserve"> rakennuttamia taloja, </w:t>
      </w:r>
      <w:r>
        <w:t xml:space="preserve">joissa on erilaisia tyylejä. Muita Pocitosin maamerkkejä ovat </w:t>
      </w:r>
      <w:r>
        <w:rPr>
          <w:color w:val="2F4F4F"/>
        </w:rPr>
        <w:t xml:space="preserve">Raul Sicheron </w:t>
      </w:r>
      <w:r>
        <w:t xml:space="preserve">suunnittelema "Edificio Panamericano" </w:t>
      </w:r>
      <w:r>
        <w:t xml:space="preserve">sekä Adolfo Sommer Smithin ja Luis García Pardon 1950- ja 1960-luvuilla suunnittelemat "Positano" ja "El Pilar". </w:t>
      </w:r>
      <w:r>
        <w:t xml:space="preserve">1970- ja 1980-luvun rakennusbuumi muutti kuitenkin tämän kaupunginosan kasvot, ja sinne rakennettiin joukko </w:t>
      </w:r>
      <w:r>
        <w:rPr>
          <w:color w:val="556B2F"/>
        </w:rPr>
        <w:t xml:space="preserve">moderneja kerrostaloja </w:t>
      </w:r>
      <w:r>
        <w:t xml:space="preserve">ylemmän ja ylemmän keskiluokan asukkaille[viitattu ].</w:t>
      </w:r>
    </w:p>
    <w:p>
      <w:r>
        <w:rPr>
          <w:b/>
        </w:rPr>
        <w:t xml:space="preserve">Kysymys 0</w:t>
      </w:r>
    </w:p>
    <w:p>
      <w:r>
        <w:t xml:space="preserve">Missä kaupunginosassa on paljon Bellon ja reboratin rakentamia koteja?</w:t>
      </w:r>
    </w:p>
    <w:p>
      <w:r>
        <w:rPr>
          <w:b/>
        </w:rPr>
        <w:t xml:space="preserve">Kysymys 1</w:t>
      </w:r>
    </w:p>
    <w:p>
      <w:r>
        <w:t xml:space="preserve">Minkä vuosien välisenä aikana Bello ja Reboratti rakensivat suurimman osan Pocitoksen kaupunginosan taloista? </w:t>
      </w:r>
    </w:p>
    <w:p>
      <w:r>
        <w:rPr>
          <w:b/>
        </w:rPr>
        <w:t xml:space="preserve">Kysymys 2</w:t>
      </w:r>
    </w:p>
    <w:p>
      <w:r>
        <w:t xml:space="preserve">Kuka suunnitteli Edificio Panamericanon?</w:t>
      </w:r>
    </w:p>
    <w:p>
      <w:r>
        <w:rPr>
          <w:b/>
        </w:rPr>
        <w:t xml:space="preserve">Kysymys 3</w:t>
      </w:r>
    </w:p>
    <w:p>
      <w:r>
        <w:t xml:space="preserve">Minkälaisia kerrostaloja rakennettiin 1970- ja 1980-luvun nousukauden aikana?</w:t>
      </w:r>
    </w:p>
    <w:p>
      <w:r>
        <w:rPr>
          <w:b/>
        </w:rPr>
        <w:t xml:space="preserve">Tekstin numero 28</w:t>
      </w:r>
    </w:p>
    <w:p>
      <w:r>
        <w:t xml:space="preserve">World Trade Center Montevideo avattiin virallisesti vuonna </w:t>
      </w:r>
      <w:r>
        <w:rPr>
          <w:color w:val="A9A9A9"/>
        </w:rPr>
        <w:t xml:space="preserve">1998</w:t>
      </w:r>
      <w:r>
        <w:t xml:space="preserve">, vaikka työt ovat edelleen käynnissä vuonna 2010[päivitys]. Kompleksi koostuu kolmesta tornista, kahdesta kolmikerroksisesta rakennuksesta nimeltä World Trade Center Plaza ja World Trade Center Avenue sekä suuresta keskusaukiosta nimeltä Towers Square. </w:t>
      </w:r>
      <w:r>
        <w:rPr>
          <w:color w:val="DCDCDC"/>
        </w:rPr>
        <w:t xml:space="preserve">World Trade Center 1 </w:t>
      </w:r>
      <w:r>
        <w:t xml:space="preserve">avattiin ensimmäisenä rakennuksena vuonna 1998, ja siinä on 22 kerrosta ja 17 100 neliömetriä tilaa. Samana vuonna avenue ja auditorio korotettiin. World Trade Center 2 vihittiin käyttöön vuonna </w:t>
      </w:r>
      <w:r>
        <w:rPr>
          <w:color w:val="2F4F4F"/>
        </w:rPr>
        <w:t xml:space="preserve">2002</w:t>
      </w:r>
      <w:r>
        <w:t xml:space="preserve">, joka on </w:t>
      </w:r>
      <w:r>
        <w:t xml:space="preserve">World Trade Center 1:n kaksoistorni. Vuonna </w:t>
      </w:r>
      <w:r>
        <w:rPr>
          <w:color w:val="556B2F"/>
        </w:rPr>
        <w:t xml:space="preserve">2009</w:t>
      </w:r>
      <w:r>
        <w:t xml:space="preserve">, World Trade Center 3 ja World Trade Center Plaza ja Towers Square avattiin. Se sijaitsee Luis Alberto de Herrera- ja 26 de Marzo -katujen välissä, ja siinä on 19 kerrosta ja 27 000 neliömetriä tilaa. 6 300 neliömetrin (68 000 neliöjalkaa)[citation needed] World Trade Center Plaza on suunniteltu gastronomian keskukseksi vastapäätä Towers Squarea ja Bonavita-katua. Aukiolla sijaitseviin liikkeisiin kuuluvat muun muassa Burger King, Walrus, Bamboo, Asia de Cuba, Gardenia Mvd ja La Claraboya Cafe.</w:t>
      </w:r>
    </w:p>
    <w:p>
      <w:r>
        <w:rPr>
          <w:b/>
        </w:rPr>
        <w:t xml:space="preserve">Kysymys 0</w:t>
      </w:r>
    </w:p>
    <w:p>
      <w:r>
        <w:t xml:space="preserve">Milloin World Trade Center Montevideo avattiin virallisesti?</w:t>
      </w:r>
    </w:p>
    <w:p>
      <w:r>
        <w:rPr>
          <w:b/>
        </w:rPr>
        <w:t xml:space="preserve">Kysymys 1</w:t>
      </w:r>
    </w:p>
    <w:p>
      <w:r>
        <w:t xml:space="preserve">Mikä oli ensimmäinen rakennus, joka vihittiin käyttöön? </w:t>
      </w:r>
    </w:p>
    <w:p>
      <w:r>
        <w:rPr>
          <w:b/>
        </w:rPr>
        <w:t xml:space="preserve">Kysymys 2</w:t>
      </w:r>
    </w:p>
    <w:p>
      <w:r>
        <w:t xml:space="preserve">Milloin World Trade Center 2 vihittiin käyttöön?</w:t>
      </w:r>
    </w:p>
    <w:p>
      <w:r>
        <w:rPr>
          <w:b/>
        </w:rPr>
        <w:t xml:space="preserve">Kysymys 3</w:t>
      </w:r>
    </w:p>
    <w:p>
      <w:r>
        <w:t xml:space="preserve">Milloin World Trade Center 3 vihittiin käyttöön?</w:t>
      </w:r>
    </w:p>
    <w:p>
      <w:r>
        <w:rPr>
          <w:b/>
        </w:rPr>
        <w:t xml:space="preserve">Tekstin numero 29</w:t>
      </w:r>
    </w:p>
    <w:p>
      <w:r>
        <w:rPr>
          <w:color w:val="A9A9A9"/>
        </w:rPr>
        <w:t xml:space="preserve">Towers Square </w:t>
      </w:r>
      <w:r>
        <w:t xml:space="preserve">on esteettisesti merkittävä alue, joka on tarkoitettu liiketoimintojen, taidenäyttelyiden, tanssi- ja musiikkiesitysten sekä sosiaalisten paikkojen kehittämisalustaksi. Tämä aukio yhdistää WTC-kompleksin eri rakennukset ja tornit, ja se on kompleksin tärkein kulkuyhteys. Aukiolla on useita taideteoksia, erityisesti tunnetun uruguaylaisen kuvanveistäjän </w:t>
      </w:r>
      <w:r>
        <w:rPr>
          <w:color w:val="DCDCDC"/>
        </w:rPr>
        <w:t xml:space="preserve">Pablo Atchugarryn</w:t>
      </w:r>
      <w:r>
        <w:t xml:space="preserve"> veistos</w:t>
      </w:r>
      <w:r>
        <w:t xml:space="preserve">. </w:t>
      </w:r>
      <w:r>
        <w:t xml:space="preserve">World Trade Center 4, jossa on 40 kerrosta ja </w:t>
      </w:r>
      <w:r>
        <w:rPr>
          <w:color w:val="2F4F4F"/>
        </w:rPr>
        <w:t xml:space="preserve">53 500 neliömetriä </w:t>
      </w:r>
      <w:r>
        <w:t xml:space="preserve">tilaa, on rakenteilla vuonna 2010[päivitys].[viitattu ].</w:t>
      </w:r>
    </w:p>
    <w:p>
      <w:r>
        <w:rPr>
          <w:b/>
        </w:rPr>
        <w:t xml:space="preserve">Kysymys 0</w:t>
      </w:r>
    </w:p>
    <w:p>
      <w:r>
        <w:t xml:space="preserve">Minkä oli tarkoitus olla foorumi yritystoiminnan kehittämiselle?</w:t>
      </w:r>
    </w:p>
    <w:p>
      <w:r>
        <w:rPr>
          <w:b/>
        </w:rPr>
        <w:t xml:space="preserve">Kysymys 1</w:t>
      </w:r>
    </w:p>
    <w:p>
      <w:r>
        <w:t xml:space="preserve">Minkä tunnetun uruguaylaisen kuvanveistäjän veistos sijaitsee aukiolla? </w:t>
      </w:r>
    </w:p>
    <w:p>
      <w:r>
        <w:rPr>
          <w:b/>
        </w:rPr>
        <w:t xml:space="preserve">Kysymys 2</w:t>
      </w:r>
    </w:p>
    <w:p>
      <w:r>
        <w:t xml:space="preserve">Kuinka paljon tilaa World Trade Center 4:ssä on suunniteltu olevan?</w:t>
      </w:r>
    </w:p>
    <w:p>
      <w:r>
        <w:rPr>
          <w:b/>
        </w:rPr>
        <w:t xml:space="preserve">Tekstin numero 30</w:t>
      </w:r>
    </w:p>
    <w:p>
      <w:r>
        <w:rPr>
          <w:color w:val="A9A9A9"/>
        </w:rPr>
        <w:t xml:space="preserve">Solís-teatteri </w:t>
      </w:r>
      <w:r>
        <w:t xml:space="preserve">on Uruguayn vanhin teatteri. Se rakennettiin vuonna </w:t>
      </w:r>
      <w:r>
        <w:t xml:space="preserve">ja</w:t>
      </w:r>
      <w:r>
        <w:rPr>
          <w:color w:val="DCDCDC"/>
        </w:rPr>
        <w:t xml:space="preserve">1856</w:t>
      </w:r>
      <w:r>
        <w:t xml:space="preserve"> on tällä hetkellä </w:t>
      </w:r>
      <w:r>
        <w:rPr>
          <w:color w:val="2F4F4F"/>
        </w:rPr>
        <w:t xml:space="preserve">Montevideon hallituksen </w:t>
      </w:r>
      <w:r>
        <w:t xml:space="preserve">omistuksessa</w:t>
      </w:r>
      <w:r>
        <w:t xml:space="preserve">. </w:t>
      </w:r>
      <w:r>
        <w:t xml:space="preserve">Montevideon hallitus aloitti </w:t>
      </w:r>
      <w:r>
        <w:t xml:space="preserve">vuonna </w:t>
      </w:r>
      <w:r>
        <w:rPr>
          <w:color w:val="556B2F"/>
        </w:rPr>
        <w:t xml:space="preserve">1998</w:t>
      </w:r>
      <w:r>
        <w:t xml:space="preserve">, jolloin </w:t>
      </w:r>
      <w:r>
        <w:t xml:space="preserve">teatterin peruskorjauksen, johon sisältyi kaksi Philippe Starckin suunnittelemaa 110 000 Yhdysvaltain dollarin pylvästä. Uudisrakennus valmistui vuonna </w:t>
      </w:r>
      <w:r>
        <w:rPr>
          <w:color w:val="6B8E23"/>
        </w:rPr>
        <w:t xml:space="preserve">2004</w:t>
      </w:r>
      <w:r>
        <w:t xml:space="preserve">, ja teatteri avattiin uudelleen saman vuoden elokuussa. Aukiolla sijaitsevat myös Uruguayn presidentin toimistot (sekä Estévezin palatsi että Executive Tower). Artigasin mausoleumi sijaitsee aukion keskellä. Aukiolla on muun muassa Uruguayn itsenäisyysliikkeen sankarin José Gervasio Artigasin patsas, ja mausoleumilla valvoo kunniavartio.</w:t>
      </w:r>
    </w:p>
    <w:p>
      <w:r>
        <w:rPr>
          <w:b/>
        </w:rPr>
        <w:t xml:space="preserve">Kysymys 0</w:t>
      </w:r>
    </w:p>
    <w:p>
      <w:r>
        <w:t xml:space="preserve">Mikä on Uruguayn vanhin teatteri? </w:t>
      </w:r>
    </w:p>
    <w:p>
      <w:r>
        <w:rPr>
          <w:b/>
        </w:rPr>
        <w:t xml:space="preserve">Kysymys 1</w:t>
      </w:r>
    </w:p>
    <w:p>
      <w:r>
        <w:t xml:space="preserve">Milloin Solis-teatteri rakennettiin?</w:t>
      </w:r>
    </w:p>
    <w:p>
      <w:r>
        <w:rPr>
          <w:b/>
        </w:rPr>
        <w:t xml:space="preserve">Kysymys 2</w:t>
      </w:r>
    </w:p>
    <w:p>
      <w:r>
        <w:t xml:space="preserve">Kuka omistaa Solis-teatterin?</w:t>
      </w:r>
    </w:p>
    <w:p>
      <w:r>
        <w:rPr>
          <w:b/>
        </w:rPr>
        <w:t xml:space="preserve">Kysymys 3</w:t>
      </w:r>
    </w:p>
    <w:p>
      <w:r>
        <w:t xml:space="preserve">Minä vuonna Montevideon hallitus aloitti Solis-teatterin peruskorjauksen?</w:t>
      </w:r>
    </w:p>
    <w:p>
      <w:r>
        <w:rPr>
          <w:b/>
        </w:rPr>
        <w:t xml:space="preserve">Kysymys 4</w:t>
      </w:r>
    </w:p>
    <w:p>
      <w:r>
        <w:t xml:space="preserve">Minä vuonna Solis-teatterin jälleenrakennus valmistui?</w:t>
      </w:r>
    </w:p>
    <w:p>
      <w:r>
        <w:rPr>
          <w:b/>
        </w:rPr>
        <w:t xml:space="preserve">Tekstin numero 31</w:t>
      </w:r>
    </w:p>
    <w:p>
      <w:r>
        <w:t xml:space="preserve">Palacio Salvo, 18 de Julio Avenuen ja Plaza Independencian risteyksessä, on arkkitehti </w:t>
      </w:r>
      <w:r>
        <w:rPr>
          <w:color w:val="A9A9A9"/>
        </w:rPr>
        <w:t xml:space="preserve">Mario Palantin </w:t>
      </w:r>
      <w:r>
        <w:t xml:space="preserve">suunnittelema </w:t>
      </w:r>
      <w:r>
        <w:t xml:space="preserve">ja valmistui vuonna </w:t>
      </w:r>
      <w:r>
        <w:rPr>
          <w:color w:val="DCDCDC"/>
        </w:rPr>
        <w:t xml:space="preserve">1925</w:t>
      </w:r>
      <w:r>
        <w:t xml:space="preserve">. Palanti, Buenos Airesissa asunut italialainen siirtolainen, käytti samanlaista suunnittelua Buenos Airesissa, Argentiinassa sijaitsevassa Palacio Barolossaan. Palacio Salvo on </w:t>
      </w:r>
      <w:r>
        <w:t xml:space="preserve">antenni mukaan lukien </w:t>
      </w:r>
      <w:r>
        <w:rPr>
          <w:color w:val="2F4F4F"/>
        </w:rPr>
        <w:t xml:space="preserve">100 metriä korkea.</w:t>
      </w:r>
      <w:r>
        <w:t xml:space="preserve"> Se on rakennettu entisen Confitería La Giraldan tilalle, joka on tunnettu siitä, että siellä Gerardo Matos Rodríguez kirjoitti tangonsa "La Cumparsita" (1917). Palacio Salvo oli alun perin tarkoitettu hotelliksi, mutta nykyään se on sekoitus toimistoja ja yksityisasuntoja.</w:t>
      </w:r>
    </w:p>
    <w:p>
      <w:r>
        <w:rPr>
          <w:b/>
        </w:rPr>
        <w:t xml:space="preserve">Kysymys 0</w:t>
      </w:r>
    </w:p>
    <w:p>
      <w:r>
        <w:t xml:space="preserve">Kuka suunnitteli Palacio Salvon?</w:t>
      </w:r>
    </w:p>
    <w:p>
      <w:r>
        <w:rPr>
          <w:b/>
        </w:rPr>
        <w:t xml:space="preserve">Kysymys 1</w:t>
      </w:r>
    </w:p>
    <w:p>
      <w:r>
        <w:t xml:space="preserve">Minä vuonna Palacio Salvo valmistui? </w:t>
      </w:r>
    </w:p>
    <w:p>
      <w:r>
        <w:rPr>
          <w:b/>
        </w:rPr>
        <w:t xml:space="preserve">Kysymys 2</w:t>
      </w:r>
    </w:p>
    <w:p>
      <w:r>
        <w:t xml:space="preserve">Kuinka korkea Palacio Salvo on?</w:t>
      </w:r>
    </w:p>
    <w:p>
      <w:r>
        <w:rPr>
          <w:b/>
        </w:rPr>
        <w:t xml:space="preserve">Tekstin numero 32</w:t>
      </w:r>
    </w:p>
    <w:p>
      <w:r>
        <w:t xml:space="preserve">Ciudad Viejan tärkeimpiä kohteita on myös </w:t>
      </w:r>
      <w:r>
        <w:rPr>
          <w:color w:val="A9A9A9"/>
        </w:rPr>
        <w:t xml:space="preserve">Plaza de la Constitución </w:t>
      </w:r>
      <w:r>
        <w:t xml:space="preserve">(tai Plaza Matriz). Uruguayn itsenäisyyden ensimmäisinä vuosikymmeninä tämä aukio oli kaupungin elämän tärkein keskus. Aukiolla sijaitsevat Cabildo - </w:t>
      </w:r>
      <w:r>
        <w:rPr>
          <w:color w:val="DCDCDC"/>
        </w:rPr>
        <w:t xml:space="preserve">siirtomaa-aikaisen hallituksen istuin - ja </w:t>
      </w:r>
      <w:r>
        <w:rPr>
          <w:color w:val="2F4F4F"/>
        </w:rPr>
        <w:t xml:space="preserve">Montevideon metropoliittinen katedraali</w:t>
      </w:r>
      <w:r>
        <w:t xml:space="preserve">. Katedraali on Fructuoso Riveran, Juan Antonio Lavalllien ja Venancio Floresin hautapaikka. Toinen merkittävä aukio on </w:t>
      </w:r>
      <w:r>
        <w:rPr>
          <w:color w:val="556B2F"/>
        </w:rPr>
        <w:t xml:space="preserve">Plaza Zabala</w:t>
      </w:r>
      <w:r>
        <w:t xml:space="preserve">, jossa on Bruno Mauricio de Zabalan ratsastajapatsas. Sen eteläpuolella on Palacio Taranco, joka oli aikoinaan Ortiz Tarancon veljesten asuinpaikka ja jossa on nykyään koristetaidemuseo. Muutama kortteli Plaza Zabalan luoteispuolella on Mercado del Puerto, joka on toinen merkittävä matkailukohde.</w:t>
      </w:r>
    </w:p>
    <w:p>
      <w:r>
        <w:rPr>
          <w:b/>
        </w:rPr>
        <w:t xml:space="preserve">Kysymys 0</w:t>
      </w:r>
    </w:p>
    <w:p>
      <w:r>
        <w:t xml:space="preserve">Mikä on myös merkittävä huomautus Ciudad Viejassa?</w:t>
      </w:r>
    </w:p>
    <w:p>
      <w:r>
        <w:rPr>
          <w:b/>
        </w:rPr>
        <w:t xml:space="preserve">Kysymys 1</w:t>
      </w:r>
    </w:p>
    <w:p>
      <w:r>
        <w:t xml:space="preserve">Mikä on Cabildo?</w:t>
      </w:r>
    </w:p>
    <w:p>
      <w:r>
        <w:rPr>
          <w:b/>
        </w:rPr>
        <w:t xml:space="preserve">Kysymys 2</w:t>
      </w:r>
    </w:p>
    <w:p>
      <w:r>
        <w:t xml:space="preserve">Mikä on Fructuoso Riveran hautapaikka?</w:t>
      </w:r>
    </w:p>
    <w:p>
      <w:r>
        <w:rPr>
          <w:b/>
        </w:rPr>
        <w:t xml:space="preserve">Kysymys 3</w:t>
      </w:r>
    </w:p>
    <w:p>
      <w:r>
        <w:t xml:space="preserve">Missä sijaitsee Bruno Mauricio de Zabalan ratsastajapatsas? </w:t>
      </w:r>
    </w:p>
    <w:p>
      <w:r>
        <w:rPr>
          <w:b/>
        </w:rPr>
        <w:t xml:space="preserve">Tekstin numero 33</w:t>
      </w:r>
    </w:p>
    <w:p>
      <w:r>
        <w:rPr>
          <w:color w:val="A9A9A9"/>
        </w:rPr>
        <w:t xml:space="preserve">Parque Batlle </w:t>
      </w:r>
      <w:r>
        <w:t xml:space="preserve">(aiemmin: Parque de los Aliados, suomennos: "Liittoutuneiden puisto") on suuri julkinen keskuspuisto, joka sijaitsee Avenida Italian eteläpuolella ja Avenue Riveran pohjoispuolella. Parque Pradon ja Parque Rodón ohella se on yksi kolmesta suuresta puistosta, jotka hallitsevat Montevideota. Puisto ja sitä ympäröivä alue muodostavat yhden kaupungin 62 kaupunginosasta (barrios). Parque Batllen kaupunginosa on yksi seitsemästä rannikon kaupunginosasta, joista muut ovat Buceo, Carrasco, Malvin, Pocitos, Punta Carretas ja Punta Gorda. Parque Batllen nykyiseen barrioon kuuluu </w:t>
      </w:r>
      <w:r>
        <w:rPr>
          <w:color w:val="DCDCDC"/>
        </w:rPr>
        <w:t xml:space="preserve">neljä </w:t>
      </w:r>
      <w:r>
        <w:t xml:space="preserve">entistä kaupunginosaa: Se rajoittuu La Blanqueadan, Tres Crucesin, Pocitosin ja Buceon kaupunginosiin. Alueen asukastiheys on suuri, ja suurin osa sen kotitalouksista on keski- ja suurituloisia tai suurituloisia. </w:t>
      </w:r>
      <w:r>
        <w:rPr>
          <w:color w:val="2F4F4F"/>
        </w:rPr>
        <w:t xml:space="preserve">Villa Dolores</w:t>
      </w:r>
      <w:r>
        <w:t xml:space="preserve">, Parque Batllen osa-alue, on saanut nimensä Don Alejo Rossell y Riusin ja Doña Dolores Pereira de Rosselin alkuperäisestä huvilasta. He perustivat tontilleen yksityisen eläinkokoelman, josta tuli eläintarha ja joka siirtyi kaupungille vuonna 1919; vuonna 1955 sen tiloihin rakennettiin Montevideon planetaario.</w:t>
      </w:r>
    </w:p>
    <w:p>
      <w:r>
        <w:rPr>
          <w:b/>
        </w:rPr>
        <w:t xml:space="preserve">Kysymys 0</w:t>
      </w:r>
    </w:p>
    <w:p>
      <w:r>
        <w:t xml:space="preserve">Mikä suuri julkinen keskuspuisto sijaitsee Avenida Italian eteläpuolella? </w:t>
      </w:r>
    </w:p>
    <w:p>
      <w:r>
        <w:rPr>
          <w:b/>
        </w:rPr>
        <w:t xml:space="preserve">Kysymys 1</w:t>
      </w:r>
    </w:p>
    <w:p>
      <w:r>
        <w:t xml:space="preserve">Kuinka monta entistä kaupunginosaa Parque Battlen nykyiseen barrioon kuuluu? </w:t>
      </w:r>
    </w:p>
    <w:p>
      <w:r>
        <w:rPr>
          <w:b/>
        </w:rPr>
        <w:t xml:space="preserve">Kysymys 2</w:t>
      </w:r>
    </w:p>
    <w:p>
      <w:r>
        <w:t xml:space="preserve">Mikä Parque Batllen kaupunginosa on saanut nimensä Don Alejo Rossell Y Riusin alkuperäisen huvilan mukaan?</w:t>
      </w:r>
    </w:p>
    <w:p>
      <w:r>
        <w:rPr>
          <w:b/>
        </w:rPr>
        <w:t xml:space="preserve">Tekstin numero 34</w:t>
      </w:r>
    </w:p>
    <w:p>
      <w:r>
        <w:t xml:space="preserve">Parque Batlle on nimetty </w:t>
      </w:r>
      <w:r>
        <w:rPr>
          <w:color w:val="DCDCDC"/>
        </w:rPr>
        <w:t xml:space="preserve">Uruguayn </w:t>
      </w:r>
      <w:r>
        <w:t xml:space="preserve">presidentin </w:t>
      </w:r>
      <w:r>
        <w:t xml:space="preserve">vuosina </w:t>
      </w:r>
      <w:r>
        <w:rPr>
          <w:color w:val="2F4F4F"/>
        </w:rPr>
        <w:t xml:space="preserve">1911-1915 </w:t>
      </w:r>
      <w:r>
        <w:rPr>
          <w:color w:val="A9A9A9"/>
        </w:rPr>
        <w:t xml:space="preserve">José Batlle y Ordóñezin </w:t>
      </w:r>
      <w:r>
        <w:t xml:space="preserve">kunniaksi</w:t>
      </w:r>
      <w:r>
        <w:t xml:space="preserve">. </w:t>
      </w:r>
      <w:r>
        <w:t xml:space="preserve">Puistoa ehdotettiin alun perin </w:t>
      </w:r>
      <w:r>
        <w:rPr>
          <w:color w:val="556B2F"/>
        </w:rPr>
        <w:t xml:space="preserve">maaliskuussa 1907 annetussa laissa, </w:t>
      </w:r>
      <w:r>
        <w:t xml:space="preserve">jossa suunniteltiin myös leveitä bulevardeja ja avenueita. Ranskalainen maisema-arkkitehti Carlos Thays aloitti istutukset vuonna 1911. Vuonna 1918 puisto nimettiin Parque de los Aliadosiksi liittoutuneiden voitettua ensimmäisen maailmansodan. 5. toukokuuta 1930, merkittävän laajennuksen jälkeen, puisto nimettiin uudelleen Parque Batlle y Ordóñeziksi vuonna 1929 kuolleen merkittävän poliitikon ja presidentin muistoksi. Puisto nimettiin kansalliseksi historialliseksi muistopuistoksi vuonna 1975. Vuonna 2010[päivitys] puiston pinta-ala oli 60 hehtaaria (150 eekkeriä), ja sitä pidetään Montevideon kaupungin "keuhkona", koska sinne on istutettu paljon erilaisia puita.</w:t>
      </w:r>
    </w:p>
    <w:p>
      <w:r>
        <w:rPr>
          <w:b/>
        </w:rPr>
        <w:t xml:space="preserve">Kysymys 0</w:t>
      </w:r>
    </w:p>
    <w:p>
      <w:r>
        <w:t xml:space="preserve">Parque Batlle on nimetty kenen kunniaksi?</w:t>
      </w:r>
    </w:p>
    <w:p>
      <w:r>
        <w:rPr>
          <w:b/>
        </w:rPr>
        <w:t xml:space="preserve">Kysymys 1</w:t>
      </w:r>
    </w:p>
    <w:p>
      <w:r>
        <w:t xml:space="preserve">Missä Jose Batile y Ordonez oli presidentti? </w:t>
      </w:r>
    </w:p>
    <w:p>
      <w:r>
        <w:rPr>
          <w:b/>
        </w:rPr>
        <w:t xml:space="preserve">Kysymys 2</w:t>
      </w:r>
    </w:p>
    <w:p>
      <w:r>
        <w:t xml:space="preserve">Kuinka monta vuotta Jose Batlle y Ordonez oli Uruguayn presidentti? </w:t>
      </w:r>
    </w:p>
    <w:p>
      <w:r>
        <w:rPr>
          <w:b/>
        </w:rPr>
        <w:t xml:space="preserve">Kysymys 3</w:t>
      </w:r>
    </w:p>
    <w:p>
      <w:r>
        <w:t xml:space="preserve">Parque Batllen ehdotti alun perin mikä?</w:t>
      </w:r>
    </w:p>
    <w:p>
      <w:r>
        <w:rPr>
          <w:b/>
        </w:rPr>
        <w:t xml:space="preserve">Tekstin numero 35</w:t>
      </w:r>
    </w:p>
    <w:p>
      <w:r>
        <w:t xml:space="preserve">Parque Rodó on sekä Montevideon kaupunginosa että puisto, joka sijaitsee suurimmaksi osaksi kaupunginosan rajojen ulkopuolella ja kuuluu </w:t>
      </w:r>
      <w:r>
        <w:rPr>
          <w:color w:val="A9A9A9"/>
        </w:rPr>
        <w:t xml:space="preserve">Punta Carretasiin</w:t>
      </w:r>
      <w:r>
        <w:t xml:space="preserve">. </w:t>
      </w:r>
      <w:r>
        <w:t xml:space="preserve">Nimi "Rodó" muistuttaa </w:t>
      </w:r>
      <w:r>
        <w:rPr>
          <w:color w:val="DCDCDC"/>
        </w:rPr>
        <w:t xml:space="preserve">José Enrique Rodósta</w:t>
      </w:r>
      <w:r>
        <w:t xml:space="preserve">, merkittävästä uruguaylaisesta kirjailijasta, jonka muistomerkki on pääpuiston eteläpuolella. Puisto suunniteltiin </w:t>
      </w:r>
      <w:r>
        <w:rPr>
          <w:color w:val="2F4F4F"/>
        </w:rPr>
        <w:t xml:space="preserve">ranskalaistyyliseksi kaupunkipuistoksi</w:t>
      </w:r>
      <w:r>
        <w:t xml:space="preserve">. Pääpuistoalueen lisäksi, jota etelässä rajoittaa Sarmiento Avenue, Parque Rodó -puistoon kuuluu huvipuisto, Defensor Sportingin omistama Estadio Luis Franzini, insinööritieteiden tiedekunnan nurmikko ja Club de Golf de Punta Carretas -klubin länsipuolella oleva kaistale, johon kuuluvat Parque Rodó -puiston Canteras ("louhos"), Teatro de Verano ("kesäteatteri") ja Lago ("järvi") del Parque Rodó -puistossa.</w:t>
      </w:r>
    </w:p>
    <w:p>
      <w:r>
        <w:rPr>
          <w:b/>
        </w:rPr>
        <w:t xml:space="preserve">Kysymys 0</w:t>
      </w:r>
    </w:p>
    <w:p>
      <w:r>
        <w:t xml:space="preserve">Kenelle Parque Rodo kuuluu?</w:t>
      </w:r>
    </w:p>
    <w:p>
      <w:r>
        <w:rPr>
          <w:b/>
        </w:rPr>
        <w:t xml:space="preserve">Kysymys 1</w:t>
      </w:r>
    </w:p>
    <w:p>
      <w:r>
        <w:t xml:space="preserve">Mitä nimi "Rodo" tarkoittaa? </w:t>
      </w:r>
    </w:p>
    <w:p>
      <w:r>
        <w:rPr>
          <w:b/>
        </w:rPr>
        <w:t xml:space="preserve">Kysymys 2</w:t>
      </w:r>
    </w:p>
    <w:p>
      <w:r>
        <w:t xml:space="preserve">Kuka oli merkittävä uruguaylainen kirjailija, jonka muistoksi Parque Rodo on perustettu? </w:t>
      </w:r>
    </w:p>
    <w:p>
      <w:r>
        <w:rPr>
          <w:b/>
        </w:rPr>
        <w:t xml:space="preserve">Kysymys 3</w:t>
      </w:r>
    </w:p>
    <w:p>
      <w:r>
        <w:t xml:space="preserve">Parque Rodo suunniteltiin alun perin minkälaiseksi?</w:t>
      </w:r>
    </w:p>
    <w:p>
      <w:r>
        <w:rPr>
          <w:b/>
        </w:rPr>
        <w:t xml:space="preserve">Tekstin numero 36</w:t>
      </w:r>
    </w:p>
    <w:p>
      <w:r>
        <w:t xml:space="preserve">Puiston pääalueen itäpuolella on </w:t>
      </w:r>
      <w:r>
        <w:rPr>
          <w:color w:val="A9A9A9"/>
        </w:rPr>
        <w:t xml:space="preserve">Kansallinen kuvataidemuseo</w:t>
      </w:r>
      <w:r>
        <w:t xml:space="preserve">. </w:t>
      </w:r>
      <w:r>
        <w:t xml:space="preserve">Tällä puolella järjestetään </w:t>
      </w:r>
      <w:r>
        <w:t xml:space="preserve">joka sunnuntai </w:t>
      </w:r>
      <w:r>
        <w:rPr>
          <w:color w:val="DCDCDC"/>
        </w:rPr>
        <w:t xml:space="preserve">erittäin suositut katumarkkinat. </w:t>
      </w:r>
      <w:r>
        <w:rPr>
          <w:color w:val="2F4F4F"/>
        </w:rPr>
        <w:t xml:space="preserve">Pohjoispuolella </w:t>
      </w:r>
      <w:r>
        <w:t xml:space="preserve">on keinotekoinen järvi, jossa on pieni linna, jossa on </w:t>
      </w:r>
      <w:r>
        <w:rPr>
          <w:color w:val="556B2F"/>
        </w:rPr>
        <w:t xml:space="preserve">kunnallinen </w:t>
      </w:r>
      <w:r>
        <w:t xml:space="preserve">lastenkirjasto. Sen länsipuolella olevaa aluetta käytetään valokuvauksen ulkoilmanäyttelynä. Puiston länsipuolella, rannikkokatu Rambla Presidente Wilsonin toisella puolella, sijaitsee Ramirezin ranta. Suoraan pääpuiston länsipuolella on entinen Parque Rodó -hotelli, joka kuuluu Parque Rodó -kortteliin. Se on nykyisin nimeltään Edifício Mercosur, ja siellä sijaitsee Mercosurin jäsenmaiden parlamentti. Sissien sodan aikana Tupamarot hyökkäsivät usein tämän alueen rakennuksiin, myös vanhaan hotelliin.</w:t>
      </w:r>
    </w:p>
    <w:p>
      <w:r>
        <w:rPr>
          <w:b/>
        </w:rPr>
        <w:t xml:space="preserve">Kysymys 0</w:t>
      </w:r>
    </w:p>
    <w:p>
      <w:r>
        <w:t xml:space="preserve">Mikä on puiston itäpuolella?</w:t>
      </w:r>
    </w:p>
    <w:p>
      <w:r>
        <w:rPr>
          <w:b/>
        </w:rPr>
        <w:t xml:space="preserve">Kysymys 1</w:t>
      </w:r>
    </w:p>
    <w:p>
      <w:r>
        <w:t xml:space="preserve">Mitä tapahtuu pääpuiston itäpuolella joka sunnuntai?</w:t>
      </w:r>
    </w:p>
    <w:p>
      <w:r>
        <w:rPr>
          <w:b/>
        </w:rPr>
        <w:t xml:space="preserve">Kysymys 2</w:t>
      </w:r>
    </w:p>
    <w:p>
      <w:r>
        <w:t xml:space="preserve">Millä puolella on keinotekoinen järvi ja pieni linna?</w:t>
      </w:r>
    </w:p>
    <w:p>
      <w:r>
        <w:rPr>
          <w:b/>
        </w:rPr>
        <w:t xml:space="preserve">Kysymys 3</w:t>
      </w:r>
    </w:p>
    <w:p>
      <w:r>
        <w:t xml:space="preserve">Mitä puiston pohjoispuolella olevassa pienessä linnassa on?</w:t>
      </w:r>
    </w:p>
    <w:p>
      <w:r>
        <w:rPr>
          <w:b/>
        </w:rPr>
        <w:t xml:space="preserve">Tekstin numero 37</w:t>
      </w:r>
    </w:p>
    <w:p>
      <w:r>
        <w:rPr>
          <w:color w:val="A9A9A9"/>
        </w:rPr>
        <w:t xml:space="preserve">Portugalilaiset </w:t>
      </w:r>
      <w:r>
        <w:t xml:space="preserve">suunnittelivat ensimmäiset apulaislinnoitteet </w:t>
      </w:r>
      <w:r>
        <w:t xml:space="preserve">Montevideoon vuonna </w:t>
      </w:r>
      <w:r>
        <w:rPr>
          <w:color w:val="DCDCDC"/>
        </w:rPr>
        <w:t xml:space="preserve">1701</w:t>
      </w:r>
      <w:r>
        <w:t xml:space="preserve">Perustamaan etulinjan tukikohdan pysäyttääkseen </w:t>
      </w:r>
      <w:r>
        <w:rPr>
          <w:color w:val="2F4F4F"/>
        </w:rPr>
        <w:t xml:space="preserve">espanjalaisten </w:t>
      </w:r>
      <w:r>
        <w:rPr>
          <w:color w:val="556B2F"/>
        </w:rPr>
        <w:t xml:space="preserve">Buenos Airesista</w:t>
      </w:r>
      <w:r>
        <w:t xml:space="preserve"> lähtevät </w:t>
      </w:r>
      <w:r>
        <w:rPr>
          <w:color w:val="2F4F4F"/>
        </w:rPr>
        <w:t xml:space="preserve">usein toistuvat kapinat</w:t>
      </w:r>
      <w:r>
        <w:t xml:space="preserve">. Nämä linnoitukset suunniteltiin Colonia del Sacramentossa sijaitsevaan River Plate -joen suistoon. Suunnitelma toteutui kuitenkin vasta marraskuussa 1723, kun kapteeni Manuel Henriques de Noronha saapui sotalaivallaan Nossa Senhora de Oliveara Montevideon rannalle sotilaiden, aseiden ja siirtolaisten kanssa. He rakensivat pienen neliönmuotoisen linnoituksen. Buenos Airesin joukkojen piirittämänä portugalilaiset kuitenkin vetäytyivät Montevideon lahdelta tammikuussa 1724 allekirjoitettuaan sopimuksen espanjalaisten kanssa.</w:t>
      </w:r>
    </w:p>
    <w:p>
      <w:r>
        <w:rPr>
          <w:b/>
        </w:rPr>
        <w:t xml:space="preserve">Kysymys 0</w:t>
      </w:r>
    </w:p>
    <w:p>
      <w:r>
        <w:t xml:space="preserve">Kuka suunnitteli ensimmäiset apulaislinnoitukset?</w:t>
      </w:r>
    </w:p>
    <w:p>
      <w:r>
        <w:rPr>
          <w:b/>
        </w:rPr>
        <w:t xml:space="preserve">Kysymys 1</w:t>
      </w:r>
    </w:p>
    <w:p>
      <w:r>
        <w:t xml:space="preserve">Milloin suunniteltiin ensimmäiset apulaislinnoitukset?</w:t>
      </w:r>
    </w:p>
    <w:p>
      <w:r>
        <w:rPr>
          <w:b/>
        </w:rPr>
        <w:t xml:space="preserve">Kysymys 2</w:t>
      </w:r>
    </w:p>
    <w:p>
      <w:r>
        <w:t xml:space="preserve">mitä varten perustettiin apulaislinnakkeet?</w:t>
      </w:r>
    </w:p>
    <w:p>
      <w:r>
        <w:rPr>
          <w:b/>
        </w:rPr>
        <w:t xml:space="preserve">Kysymys 3</w:t>
      </w:r>
    </w:p>
    <w:p>
      <w:r>
        <w:t xml:space="preserve">Mistä espanjalaiset tulivat?</w:t>
      </w:r>
    </w:p>
    <w:p>
      <w:r>
        <w:rPr>
          <w:b/>
        </w:rPr>
        <w:t xml:space="preserve">Teksti numero 38</w:t>
      </w:r>
    </w:p>
    <w:p>
      <w:r>
        <w:rPr>
          <w:color w:val="A9A9A9"/>
        </w:rPr>
        <w:t xml:space="preserve">Fortaleza del Cerrosta </w:t>
      </w:r>
      <w:r>
        <w:t xml:space="preserve">on näkymät Montevideon lahdelle. Espanjalaiset rakensivat tälle paikalle tarkkailupisteen 1700-luvun lopulla. Vuonna 1802 </w:t>
      </w:r>
      <w:r>
        <w:rPr>
          <w:color w:val="DCDCDC"/>
        </w:rPr>
        <w:t xml:space="preserve">majakka </w:t>
      </w:r>
      <w:r>
        <w:t xml:space="preserve">korvasi tähystysaseman, ja linnoituksen rakentaminen alkoi vuonna 1802</w:t>
      </w:r>
      <w:r>
        <w:t xml:space="preserve">, ja</w:t>
      </w:r>
      <w:r>
        <w:rPr>
          <w:color w:val="2F4F4F"/>
        </w:rPr>
        <w:t xml:space="preserve">1809</w:t>
      </w:r>
      <w:r>
        <w:t xml:space="preserve"> se valmistui vuonna </w:t>
      </w:r>
      <w:r>
        <w:rPr>
          <w:color w:val="556B2F"/>
        </w:rPr>
        <w:t xml:space="preserve">1839</w:t>
      </w:r>
      <w:r>
        <w:t xml:space="preserve">. Linnoitus on ollut mukana monissa historiallisissa tapahtumissa, ja se on ollut toistuvasti eri osapuolten hallussa.</w:t>
      </w:r>
      <w:r>
        <w:t xml:space="preserve"> Vuonna 1907 vanha majakka korvattiin vahvemmalla sähköisellä majakalla. Se on ollut kansallinen muistomerkki vuodesta 1931, ja siellä on toiminut sotamuseo vuodesta 1916. Nykyään se on yksi Montevideon matkailunähtävyyksistä.</w:t>
      </w:r>
    </w:p>
    <w:p>
      <w:r>
        <w:rPr>
          <w:b/>
        </w:rPr>
        <w:t xml:space="preserve">Kysymys 0</w:t>
      </w:r>
    </w:p>
    <w:p>
      <w:r>
        <w:t xml:space="preserve">Mistä on näkymät Montevideon lahdelle?</w:t>
      </w:r>
    </w:p>
    <w:p>
      <w:r>
        <w:rPr>
          <w:b/>
        </w:rPr>
        <w:t xml:space="preserve">Kysymys 1</w:t>
      </w:r>
    </w:p>
    <w:p>
      <w:r>
        <w:t xml:space="preserve">Mikä korvasi näköalapaikan vuonna 1802?</w:t>
      </w:r>
    </w:p>
    <w:p>
      <w:r>
        <w:rPr>
          <w:b/>
        </w:rPr>
        <w:t xml:space="preserve">Kysymys 2</w:t>
      </w:r>
    </w:p>
    <w:p>
      <w:r>
        <w:t xml:space="preserve">Milloin linnoituksen rakentaminen aloitettiin?</w:t>
      </w:r>
    </w:p>
    <w:p>
      <w:r>
        <w:rPr>
          <w:b/>
        </w:rPr>
        <w:t xml:space="preserve">Kysymys 3</w:t>
      </w:r>
    </w:p>
    <w:p>
      <w:r>
        <w:t xml:space="preserve">Milloin linnoituksen rakentaminen päättyi?</w:t>
      </w:r>
    </w:p>
    <w:p>
      <w:r>
        <w:rPr>
          <w:b/>
        </w:rPr>
        <w:t xml:space="preserve">Tekstin numero 39</w:t>
      </w:r>
    </w:p>
    <w:p>
      <w:r>
        <w:rPr>
          <w:color w:val="A9A9A9"/>
        </w:rPr>
        <w:t xml:space="preserve">Rambla on </w:t>
      </w:r>
      <w:r>
        <w:t xml:space="preserve">katu, joka kulkee koko Montevideon rannikkoa pitkin. </w:t>
      </w:r>
      <w:r>
        <w:t xml:space="preserve">Espanjankielisen sanan </w:t>
      </w:r>
      <w:r>
        <w:rPr>
          <w:color w:val="DCDCDC"/>
        </w:rPr>
        <w:t xml:space="preserve">rambla</w:t>
      </w:r>
      <w:r>
        <w:t xml:space="preserve"> kirjaimellinen merkitys </w:t>
      </w:r>
      <w:r>
        <w:t xml:space="preserve">on "avenue" tai "vesireitti", mutta Amerikassa sitä käytetään useimmiten sanana </w:t>
      </w:r>
      <w:r>
        <w:rPr>
          <w:color w:val="2F4F4F"/>
        </w:rPr>
        <w:t xml:space="preserve">"rantakatu", </w:t>
      </w:r>
      <w:r>
        <w:t xml:space="preserve">ja koska kaikki Uruguayn eteläiset departementit rajoittuvat joko Río de la Plataan tai Atlantin valtamereen, niissä kaikissa on myös ramblat. Koska Rambla on olennainen osa montevidealaista identiteettiä, Uruguay on sisällyttänyt sen maailmanperintökohteiden ohjeelliseen luetteloon, vaikka se ei olekaan saanut tätä asemaa. Aikaisemmin koko Rambla oli nimeltään Rambla Naciones Unidas ("Yhdistyneet kansakunnat"), mutta viime aikoina sen tietyille osille on annettu eri nimiä.</w:t>
      </w:r>
    </w:p>
    <w:p>
      <w:r>
        <w:rPr>
          <w:b/>
        </w:rPr>
        <w:t xml:space="preserve">Kysymys 0</w:t>
      </w:r>
    </w:p>
    <w:p>
      <w:r>
        <w:t xml:space="preserve">Mikä katu kulkee koko Montevideon rannikkoa pitkin?</w:t>
      </w:r>
    </w:p>
    <w:p>
      <w:r>
        <w:rPr>
          <w:b/>
        </w:rPr>
        <w:t xml:space="preserve">Kysymys 1</w:t>
      </w:r>
    </w:p>
    <w:p>
      <w:r>
        <w:t xml:space="preserve">Minkä espanjalaisen sanan kirjaimellinen merkitys on Avenue tai Watercourse?</w:t>
      </w:r>
    </w:p>
    <w:p>
      <w:r>
        <w:rPr>
          <w:b/>
        </w:rPr>
        <w:t xml:space="preserve">Kysymys 2</w:t>
      </w:r>
    </w:p>
    <w:p>
      <w:r>
        <w:t xml:space="preserve">Amerikoissa ramblaa käytetään useimmiten viittaamaan mihin?</w:t>
      </w:r>
    </w:p>
    <w:p>
      <w:r>
        <w:rPr>
          <w:b/>
        </w:rPr>
        <w:t xml:space="preserve">Teksti numero 40</w:t>
      </w:r>
    </w:p>
    <w:p>
      <w:r>
        <w:t xml:space="preserve">Suurin hautausmaa on </w:t>
      </w:r>
      <w:r>
        <w:rPr>
          <w:color w:val="A9A9A9"/>
        </w:rPr>
        <w:t xml:space="preserve">Cementerio del Norte, joka </w:t>
      </w:r>
      <w:r>
        <w:t xml:space="preserve">sijaitsee kaupungin pohjois- ja keskiosassa. Keskushautausmaa (espanjaksi Cementerio central), joka sijaitsee </w:t>
      </w:r>
      <w:r>
        <w:rPr>
          <w:color w:val="DCDCDC"/>
        </w:rPr>
        <w:t xml:space="preserve">Barrio Surissa </w:t>
      </w:r>
      <w:r>
        <w:t xml:space="preserve">kaupungin eteläosassa, on yksi Uruguayn tärkeimmistä hautausmaista. Se oli </w:t>
      </w:r>
      <w:r>
        <w:t xml:space="preserve">yksi maan ensimmäisistä hautausmaista (toisin kuin kirkkohautausmaat), ja se perustettiin aikana</w:t>
      </w:r>
      <w:r>
        <w:rPr>
          <w:color w:val="2F4F4F"/>
        </w:rPr>
        <w:t xml:space="preserve">1835</w:t>
      </w:r>
      <w:r>
        <w:t xml:space="preserve">, jolloin hautauksista vastasi vielä katolinen kirkko</w:t>
      </w:r>
      <w:r>
        <w:t xml:space="preserve">.</w:t>
      </w:r>
      <w:r>
        <w:t xml:space="preserve"> Sinne on haudattu monia kuuluisimpia uruguaylaisia, kuten Eduardo Acevedo, Delmira Agustini, Luis Batlle Berres, José Batlle y Ordóñez, Juan Manuel Blanes, François Ducasse, Comte de Lautréamontin isä (Isidore Ducasse), Luis Alberto de Herrera, Benito Nardone, José Enrique Rodó ja Juan Zorrilla de San Martín.</w:t>
      </w:r>
    </w:p>
    <w:p>
      <w:r>
        <w:rPr>
          <w:b/>
        </w:rPr>
        <w:t xml:space="preserve">Kysymys 0</w:t>
      </w:r>
    </w:p>
    <w:p>
      <w:r>
        <w:t xml:space="preserve">Mikä on suurin hautausmaa?</w:t>
      </w:r>
    </w:p>
    <w:p>
      <w:r>
        <w:rPr>
          <w:b/>
        </w:rPr>
        <w:t xml:space="preserve">Kysymys 1</w:t>
      </w:r>
    </w:p>
    <w:p>
      <w:r>
        <w:t xml:space="preserve">Missä sijaitsee Keskushautausmaa?</w:t>
      </w:r>
    </w:p>
    <w:p>
      <w:r>
        <w:rPr>
          <w:b/>
        </w:rPr>
        <w:t xml:space="preserve">Kysymys 2</w:t>
      </w:r>
    </w:p>
    <w:p>
      <w:r>
        <w:t xml:space="preserve">Minä vuonna Keskushautausmaa perustettiin?</w:t>
      </w:r>
    </w:p>
    <w:p>
      <w:r>
        <w:rPr>
          <w:b/>
        </w:rPr>
        <w:t xml:space="preserve">Tekstin numero 41</w:t>
      </w:r>
    </w:p>
    <w:p>
      <w:r>
        <w:t xml:space="preserve">Muita suuria hautausmaita ovat Cementerio del Buceo, Cementerio del Cerro ja Cementerio Paso Molino. Brittiläinen hautausmaa Montevideossa (Cementerio Británico) on toinen Uruguayn vanhimmista hautausmaista, ja se sijaitsee </w:t>
      </w:r>
      <w:r>
        <w:rPr>
          <w:color w:val="A9A9A9"/>
        </w:rPr>
        <w:t xml:space="preserve">Buceon kaupunginosassa</w:t>
      </w:r>
      <w:r>
        <w:t xml:space="preserve">. Sinne on haudattu monia aatelisia ja merkittäviä henkilöitä. Hautausmaa sai alkunsa, kun englantilainen </w:t>
      </w:r>
      <w:r>
        <w:rPr>
          <w:color w:val="DCDCDC"/>
        </w:rPr>
        <w:t xml:space="preserve">Thomas Samuel Hood </w:t>
      </w:r>
      <w:r>
        <w:t xml:space="preserve">osti tontin englantilaisten asukkaiden nimissä vuonna </w:t>
      </w:r>
      <w:r>
        <w:rPr>
          <w:color w:val="2F4F4F"/>
        </w:rPr>
        <w:t xml:space="preserve">1828</w:t>
      </w:r>
      <w:r>
        <w:t xml:space="preserve">. Vuonna </w:t>
      </w:r>
      <w:r>
        <w:rPr>
          <w:color w:val="556B2F"/>
        </w:rPr>
        <w:t xml:space="preserve">1884</w:t>
      </w:r>
      <w:r>
        <w:t xml:space="preserve">hallitus </w:t>
      </w:r>
      <w:r>
        <w:t xml:space="preserve">kuitenkin </w:t>
      </w:r>
      <w:r>
        <w:t xml:space="preserve">korvasi britit siirtämällä hautausmaan Buceoon kaupungin kasvun vuoksi. Hautausmaan osa, joka tunnetaan nimellä British Cemetery Montevideo Soldiers and Sailors, sisältää melkoisen määrän eri kansallisuuksia edustavien merimiesten hautoja, joskin suurin osa on brittiläistä syntyperää. Tänne on haudattu yksi yhdysvaltalainen merisotilas, Henry de Costa.</w:t>
      </w:r>
    </w:p>
    <w:p>
      <w:r>
        <w:rPr>
          <w:b/>
        </w:rPr>
        <w:t xml:space="preserve">Kysymys 0</w:t>
      </w:r>
    </w:p>
    <w:p>
      <w:r>
        <w:t xml:space="preserve">Missä sijaitsee Montevideon brittiläinen hautausmaa?</w:t>
      </w:r>
    </w:p>
    <w:p>
      <w:r>
        <w:rPr>
          <w:b/>
        </w:rPr>
        <w:t xml:space="preserve">Kysymys 1</w:t>
      </w:r>
    </w:p>
    <w:p>
      <w:r>
        <w:t xml:space="preserve">Kuka osti tontin englantilaisten asukkaiden nimissä?</w:t>
      </w:r>
    </w:p>
    <w:p>
      <w:r>
        <w:rPr>
          <w:b/>
        </w:rPr>
        <w:t xml:space="preserve">Kysymys 2</w:t>
      </w:r>
    </w:p>
    <w:p>
      <w:r>
        <w:t xml:space="preserve">Milloin Thomas Samuel Hood osti tontin Montevideon brittiläiseltä hautausmaalta? </w:t>
      </w:r>
    </w:p>
    <w:p>
      <w:r>
        <w:rPr>
          <w:b/>
        </w:rPr>
        <w:t xml:space="preserve">Kysymys 3</w:t>
      </w:r>
    </w:p>
    <w:p>
      <w:r>
        <w:t xml:space="preserve">Milloin hallitus korvasi britit siirtämällä hautausmaan Buceoon?</w:t>
      </w:r>
    </w:p>
    <w:p>
      <w:r>
        <w:rPr>
          <w:b/>
        </w:rPr>
        <w:t xml:space="preserve">Teksti numero 42</w:t>
      </w:r>
    </w:p>
    <w:p>
      <w:r>
        <w:t xml:space="preserve">Montevideossa on erittäin rikas arkkitehtoninen perintö ja vaikuttava määrä kirjailijoita, taiteilijoita ja muusikoita. </w:t>
      </w:r>
      <w:r>
        <w:rPr>
          <w:color w:val="A9A9A9"/>
        </w:rPr>
        <w:t xml:space="preserve">Uruguayn tango </w:t>
      </w:r>
      <w:r>
        <w:t xml:space="preserve">on ainutlaatuinen tanssimuoto, joka sai alkunsa Montevideon lähiöissä 1800-luvun lopulla. Tango, candombe ja murga ovat </w:t>
      </w:r>
      <w:r>
        <w:t xml:space="preserve">tämän kaupungin </w:t>
      </w:r>
      <w:r>
        <w:t xml:space="preserve">kolme tärkeintä </w:t>
      </w:r>
      <w:r>
        <w:rPr>
          <w:color w:val="DCDCDC"/>
        </w:rPr>
        <w:t xml:space="preserve">musiikkityyliä.</w:t>
      </w:r>
      <w:r>
        <w:t xml:space="preserve"> Kaupunki on myös Uruguayn elokuvataiteen keskus, johon kuuluu kaupallisia, dokumentti- ja kokeellisia elokuvia. </w:t>
      </w:r>
      <w:r>
        <w:t xml:space="preserve">Kaupungissa </w:t>
      </w:r>
      <w:r>
        <w:t xml:space="preserve">on </w:t>
      </w:r>
      <w:r>
        <w:rPr>
          <w:color w:val="2F4F4F"/>
        </w:rPr>
        <w:t xml:space="preserve">kaksi </w:t>
      </w:r>
      <w:r>
        <w:t xml:space="preserve">elokuvateatteriyhtiötä, jotka ylläpitävät seitsemää elokuvateatteria, noin kymmenen riippumatonta elokuvateatteria ja neljä taide-elokuvateatteria. Uruguayn teatteria ihaillaan Uruguayn rajojen sisä- ja ulkopuolella. </w:t>
      </w:r>
      <w:r>
        <w:rPr>
          <w:color w:val="556B2F"/>
        </w:rPr>
        <w:t xml:space="preserve">Solís-teatteri </w:t>
      </w:r>
      <w:r>
        <w:t xml:space="preserve">on Uruguayn merkittävin teatteri ja Etelä-Amerikan vanhin. Teatterissa on useita merkittäviä teatteriryhmiä ja tuhansia ammattinäyttelijöitä ja amatöörejä. Montevideon näytelmäkirjailijat tuottavat vuosittain kymmeniä teoksia; merkittäviä ovat Mauricio Rosencof, Ana Magnabosco ja Ricardo Prieto.</w:t>
      </w:r>
    </w:p>
    <w:p>
      <w:r>
        <w:rPr>
          <w:b/>
        </w:rPr>
        <w:t xml:space="preserve">Kysymys 0</w:t>
      </w:r>
    </w:p>
    <w:p>
      <w:r>
        <w:t xml:space="preserve">Mikä ainutlaatuinen tanssimuoto on peräisin Montevideon lähiöistä?</w:t>
      </w:r>
    </w:p>
    <w:p>
      <w:r>
        <w:rPr>
          <w:b/>
        </w:rPr>
        <w:t xml:space="preserve">Kysymys 1</w:t>
      </w:r>
    </w:p>
    <w:p>
      <w:r>
        <w:t xml:space="preserve">Tango, candombe ja murga ovat kolme tärkeintä tyylilajia, jotka ovat mitä?</w:t>
      </w:r>
    </w:p>
    <w:p>
      <w:r>
        <w:rPr>
          <w:b/>
        </w:rPr>
        <w:t xml:space="preserve">Kysymys 2</w:t>
      </w:r>
    </w:p>
    <w:p>
      <w:r>
        <w:t xml:space="preserve">Kuinka monta elokuvateatteriyritystä Montevideossa on?</w:t>
      </w:r>
    </w:p>
    <w:p>
      <w:r>
        <w:rPr>
          <w:b/>
        </w:rPr>
        <w:t xml:space="preserve">Kysymys 3</w:t>
      </w:r>
    </w:p>
    <w:p>
      <w:r>
        <w:t xml:space="preserve">Mikä on Uruguayn merkittävin teatteri?</w:t>
      </w:r>
    </w:p>
    <w:p>
      <w:r>
        <w:rPr>
          <w:b/>
        </w:rPr>
        <w:t xml:space="preserve">Teksti numero 43</w:t>
      </w:r>
    </w:p>
    <w:p>
      <w:r>
        <w:t xml:space="preserve">Montevideon ensimmäinen julkinen kirjasto perustettiin </w:t>
      </w:r>
      <w:r>
        <w:t xml:space="preserve">vuonna </w:t>
      </w:r>
      <w:r>
        <w:rPr>
          <w:color w:val="DCDCDC"/>
        </w:rPr>
        <w:t xml:space="preserve">1815</w:t>
      </w:r>
      <w:r>
        <w:t xml:space="preserve">. Sen perustajana, johtajana ja järjestäjänä toimi </w:t>
      </w:r>
      <w:r>
        <w:rPr>
          <w:color w:val="2F4F4F"/>
        </w:rPr>
        <w:t xml:space="preserve">isä Dámaso Antonio Larrañaga</w:t>
      </w:r>
      <w:r>
        <w:t xml:space="preserve">, joka teki myös merkittävän lahjoituksen, samoin kuin José Raimundo Guerra ja muut Saltan San Franciscon luostarin lahjoittajat. Vuonna 1816 sen varasto oli 5 000 nidettä. Uruguayn kansalliskirjaston (Biblioteca Pública de Uruguay) nykyisen rakennuksen suunnitteli Luis Crespi uusklassiseen tyyliin, ja sen pinta-ala on 4 000 neliömetriä. Rakennustyöt aloitettiin vuonna 1926, ja se vihittiin käyttöön vuonna 1964. Sen nykyinen kokoelma käsittää noin 900 000 nidettä.</w:t>
      </w:r>
    </w:p>
    <w:p>
      <w:r>
        <w:rPr>
          <w:b/>
        </w:rPr>
        <w:t xml:space="preserve">Kysymys 0</w:t>
      </w:r>
    </w:p>
    <w:p>
      <w:r>
        <w:t xml:space="preserve">Kuka antoi yksityisen kirjaston alkuperäisen lahjoituksen?</w:t>
      </w:r>
    </w:p>
    <w:p>
      <w:r>
        <w:rPr>
          <w:b/>
        </w:rPr>
        <w:t xml:space="preserve">Kysymys 1</w:t>
      </w:r>
    </w:p>
    <w:p>
      <w:r>
        <w:t xml:space="preserve">Milloin isä Jose Manuel Perez Castellano kuoli?</w:t>
      </w:r>
    </w:p>
    <w:p>
      <w:r>
        <w:rPr>
          <w:b/>
        </w:rPr>
        <w:t xml:space="preserve">Kysymys 2</w:t>
      </w:r>
    </w:p>
    <w:p>
      <w:r>
        <w:t xml:space="preserve">Kuka oli Montevideon ensimmäisen yleisen kirjaston promoottori, johtaja ja järjestäjä?</w:t>
      </w:r>
    </w:p>
    <w:p>
      <w:r>
        <w:rPr>
          <w:b/>
        </w:rPr>
        <w:t xml:space="preserve">Tekstin numero 44</w:t>
      </w:r>
    </w:p>
    <w:p>
      <w:r>
        <w:t xml:space="preserve">Montevideossa, kuten koko </w:t>
      </w:r>
      <w:r>
        <w:rPr>
          <w:color w:val="A9A9A9"/>
        </w:rPr>
        <w:t xml:space="preserve">Rio de Platan alueella</w:t>
      </w:r>
      <w:r>
        <w:t xml:space="preserve">, suosituimpia musiikkimuotoja ovat tango, milonga ja vals criollo. Montevideosta ovat peräisin monet merkittävät kappaleet, kuten "El Tango supremo", "La Cumparsita", "La Milonga", "La Puñalada" ja "Desde el Alma", jotka ovat montevideolaisten muusikoiden, kuten Gerardo Matos Rodríguezin, Pintín Castellanosin ja Rosita Melon säveltämiä. Tango on juurtunut syvälle kaupungin kulttuurielämään, ja se on monien kaupungin baarien ja ravintoloiden teemana. Fun Fun' Bar, joka perustettiin vuonna</w:t>
      </w:r>
      <w:r>
        <w:rPr>
          <w:color w:val="DCDCDC"/>
        </w:rPr>
        <w:t xml:space="preserve">1935</w:t>
      </w:r>
      <w:r>
        <w:t xml:space="preserve"> , on yksi tärkeimmistä tangopaikoista Uruguayssa, samoin kuin </w:t>
      </w:r>
      <w:r>
        <w:rPr>
          <w:color w:val="2F4F4F"/>
        </w:rPr>
        <w:t xml:space="preserve">vanhassa kaupunginosassa</w:t>
      </w:r>
      <w:r>
        <w:t xml:space="preserve"> sijaitseva El Farolito </w:t>
      </w:r>
      <w:r>
        <w:t xml:space="preserve">sekä Joventango, Café Las Musas, Garufa ja Vieja Viola</w:t>
      </w:r>
      <w:r>
        <w:t xml:space="preserve">.</w:t>
      </w:r>
      <w:r>
        <w:t xml:space="preserve"> Kaupungissa järjestetään myös Montevideon jazzfestivaali, ja siellä on jazzin harrastajia palveleva Bancaria Jazz Club -baari.</w:t>
      </w:r>
    </w:p>
    <w:p>
      <w:r>
        <w:rPr>
          <w:b/>
        </w:rPr>
        <w:t xml:space="preserve">Kysymys 0</w:t>
      </w:r>
    </w:p>
    <w:p>
      <w:r>
        <w:t xml:space="preserve">Tango, milonga ja vals criollo ovat suosituimpia musiikkimuotoja millä alueella?</w:t>
      </w:r>
    </w:p>
    <w:p>
      <w:r>
        <w:rPr>
          <w:b/>
        </w:rPr>
        <w:t xml:space="preserve">Kysymys 1</w:t>
      </w:r>
    </w:p>
    <w:p>
      <w:r>
        <w:t xml:space="preserve">Milloin Fun Fun Bar perustettiin?</w:t>
      </w:r>
    </w:p>
    <w:p>
      <w:r>
        <w:rPr>
          <w:b/>
        </w:rPr>
        <w:t xml:space="preserve">Kysymys 2</w:t>
      </w:r>
    </w:p>
    <w:p>
      <w:r>
        <w:t xml:space="preserve">Missä El Farolito sijaitsee?</w:t>
      </w:r>
    </w:p>
    <w:p>
      <w:r>
        <w:rPr>
          <w:b/>
        </w:rPr>
        <w:t xml:space="preserve">Tekstin numero 45</w:t>
      </w:r>
    </w:p>
    <w:p>
      <w:r>
        <w:t xml:space="preserve">Kun sotilasjuntta otti vallan Uruguayssa 1970-luvun alussa (tarkemmin sanottuna vuonna 1973), </w:t>
      </w:r>
      <w:r>
        <w:rPr>
          <w:color w:val="A9A9A9"/>
        </w:rPr>
        <w:t xml:space="preserve">taide </w:t>
      </w:r>
      <w:r>
        <w:t xml:space="preserve">kärsi Montevideossa</w:t>
      </w:r>
      <w:r>
        <w:t xml:space="preserve">.</w:t>
      </w:r>
      <w:r>
        <w:t xml:space="preserve"> Taidestudiot siirtyivät protestitilaan, ja </w:t>
      </w:r>
      <w:r>
        <w:rPr>
          <w:color w:val="DCDCDC"/>
        </w:rPr>
        <w:t xml:space="preserve">Rimer Cardillo</w:t>
      </w:r>
      <w:r>
        <w:t xml:space="preserve">, yksi maan johtavista </w:t>
      </w:r>
      <w:r>
        <w:rPr>
          <w:color w:val="2F4F4F"/>
        </w:rPr>
        <w:t xml:space="preserve">taiteilijoista, </w:t>
      </w:r>
      <w:r>
        <w:t xml:space="preserve">teki Montevideon kansallisesta kuvataideinstituutista "vastarinnan pesäkkeen". Tämä johti siihen, että sotilasjuntta ryhtyi ankariin toimiin taiteilijoita vastaan sulkemalla kuvataideinstituutin ja viemällä pois kaikki painokoneet ja muut studiolaitteet. Näin ollen kuvataidetta opittiin vain vankilasta vapautuneiden ihmisten johtamissa yksityisissä ateljeissa, joissa tehtiin paino- ja paperitöitä sekä maalausta ja kuvanveistoa. Sitä jatkettiin paljon myöhemmin.</w:t>
      </w:r>
    </w:p>
    <w:p>
      <w:r>
        <w:rPr>
          <w:b/>
        </w:rPr>
        <w:t xml:space="preserve">Kysymys 0</w:t>
      </w:r>
    </w:p>
    <w:p>
      <w:r>
        <w:t xml:space="preserve">Mikä kärsi, kun sotilasjuntta otti vallan Uruguayssa?</w:t>
      </w:r>
    </w:p>
    <w:p>
      <w:r>
        <w:rPr>
          <w:b/>
        </w:rPr>
        <w:t xml:space="preserve">Kysymys 1</w:t>
      </w:r>
    </w:p>
    <w:p>
      <w:r>
        <w:t xml:space="preserve">Rimer Cardillo oli yksi maan johtavista mitä?</w:t>
      </w:r>
    </w:p>
    <w:p>
      <w:r>
        <w:rPr>
          <w:b/>
        </w:rPr>
        <w:t xml:space="preserve">Kysymys 2</w:t>
      </w:r>
    </w:p>
    <w:p>
      <w:r>
        <w:t xml:space="preserve">Kuka perusti kansallisen taideinstituutin?</w:t>
      </w:r>
    </w:p>
    <w:p>
      <w:r>
        <w:rPr>
          <w:b/>
        </w:rPr>
        <w:t xml:space="preserve">Teksti numero 46</w:t>
      </w:r>
    </w:p>
    <w:p>
      <w:r>
        <w:rPr>
          <w:color w:val="A9A9A9"/>
        </w:rPr>
        <w:t xml:space="preserve">Montevideo Cabildo </w:t>
      </w:r>
      <w:r>
        <w:t xml:space="preserve">oli Río de la Platan varakuninkuuden siirtomaa-aikana hallituksen toimipaikka. </w:t>
      </w:r>
      <w:r>
        <w:t xml:space="preserve">Se sijaitsee </w:t>
      </w:r>
      <w:r>
        <w:rPr>
          <w:color w:val="DCDCDC"/>
        </w:rPr>
        <w:t xml:space="preserve">perustuslakiaukion edessä </w:t>
      </w:r>
      <w:r>
        <w:t xml:space="preserve">Ciudad Viejassa. Se </w:t>
      </w:r>
      <w:r>
        <w:t xml:space="preserve">rakennettiin </w:t>
      </w:r>
      <w:r>
        <w:rPr>
          <w:color w:val="2F4F4F"/>
        </w:rPr>
        <w:t xml:space="preserve">vuosina 1804-1869 </w:t>
      </w:r>
      <w:r>
        <w:rPr>
          <w:color w:val="556B2F"/>
        </w:rPr>
        <w:t xml:space="preserve">uusklassiseen tyyliin </w:t>
      </w:r>
      <w:r>
        <w:t xml:space="preserve">dorilaisten ja joonisten pylväiden sarjoilla, ja siitä tuli kansallinen kulttuuriperintökohde vuonna </w:t>
      </w:r>
      <w:r>
        <w:rPr>
          <w:color w:val="6B8E23"/>
        </w:rPr>
        <w:t xml:space="preserve">1975.</w:t>
      </w:r>
      <w:r>
        <w:t xml:space="preserve">1958, jolloin siellä avattiin kunnallinen historiallinen museo ja arkisto. Siellä on kolme pysyvää kaupunginmuseon näyttelyä sekä tilapäisiä taidenäyttelyitä, kulttuuritapahtumia, seminaareja, symposiumeja ja foorumeita.</w:t>
      </w:r>
    </w:p>
    <w:p>
      <w:r>
        <w:rPr>
          <w:b/>
        </w:rPr>
        <w:t xml:space="preserve">Kysymys 0</w:t>
      </w:r>
    </w:p>
    <w:p>
      <w:r>
        <w:t xml:space="preserve">Mikä oli Rio de la Platan varakuningaskunnan hallintopaikka siirtomaa-aikana?</w:t>
      </w:r>
    </w:p>
    <w:p>
      <w:r>
        <w:rPr>
          <w:b/>
        </w:rPr>
        <w:t xml:space="preserve">Kysymys 1</w:t>
      </w:r>
    </w:p>
    <w:p>
      <w:r>
        <w:t xml:space="preserve">Missä sijaitsee Montevideo Cabildo?</w:t>
      </w:r>
    </w:p>
    <w:p>
      <w:r>
        <w:rPr>
          <w:b/>
        </w:rPr>
        <w:t xml:space="preserve">Kysymys 2</w:t>
      </w:r>
    </w:p>
    <w:p>
      <w:r>
        <w:t xml:space="preserve">Minkä vuosien välisenä aikana Montevideo Cabildo rakennettiin?</w:t>
      </w:r>
    </w:p>
    <w:p>
      <w:r>
        <w:rPr>
          <w:b/>
        </w:rPr>
        <w:t xml:space="preserve">Kysymys 3</w:t>
      </w:r>
    </w:p>
    <w:p>
      <w:r>
        <w:t xml:space="preserve">Minkä tyylinen oli Montevideon Cabildo?</w:t>
      </w:r>
    </w:p>
    <w:p>
      <w:r>
        <w:rPr>
          <w:b/>
        </w:rPr>
        <w:t xml:space="preserve">Kysymys 4</w:t>
      </w:r>
    </w:p>
    <w:p>
      <w:r>
        <w:t xml:space="preserve">Milloin Montevideo Cabildosta tuli kansallinen kulttuuriperintökohde?</w:t>
      </w:r>
    </w:p>
    <w:p>
      <w:r>
        <w:rPr>
          <w:b/>
        </w:rPr>
        <w:t xml:space="preserve">Tekstin numero 47</w:t>
      </w:r>
    </w:p>
    <w:p>
      <w:r>
        <w:t xml:space="preserve">Palacio Taranco sijaitsee Plaza Zabalan edessä </w:t>
      </w:r>
      <w:r>
        <w:rPr>
          <w:color w:val="A9A9A9"/>
        </w:rPr>
        <w:t xml:space="preserve">Ciudad Viejan sydämessä</w:t>
      </w:r>
      <w:r>
        <w:t xml:space="preserve">. </w:t>
      </w:r>
      <w:r>
        <w:t xml:space="preserve">Se rakennettiin </w:t>
      </w:r>
      <w:r>
        <w:rPr>
          <w:color w:val="DCDCDC"/>
        </w:rPr>
        <w:t xml:space="preserve">1900-luvun </w:t>
      </w:r>
      <w:r>
        <w:t xml:space="preserve">alussa </w:t>
      </w:r>
      <w:r>
        <w:rPr>
          <w:color w:val="2F4F4F"/>
        </w:rPr>
        <w:t xml:space="preserve">Ortiz Tarancon veljesten </w:t>
      </w:r>
      <w:r>
        <w:t xml:space="preserve">asunnoksi </w:t>
      </w:r>
      <w:r>
        <w:t xml:space="preserve">Montevideon ensimmäisen teatterin (vuodelta 1793) raunioille aikana, jolloin arkkitehtuuriin vaikutti ranskalainen arkkitehtuuri. Palatsin suunnittelivat </w:t>
      </w:r>
      <w:r>
        <w:rPr>
          <w:color w:val="556B2F"/>
        </w:rPr>
        <w:t xml:space="preserve">ranskalaiset arkkitehdit Charles Louis Girault ja Jules Chifflot León</w:t>
      </w:r>
      <w:r>
        <w:t xml:space="preserve">, jotka suunnittelivat myös Petit Palais'n ja Riemukaaren Pariisissa</w:t>
      </w:r>
      <w:r>
        <w:rPr>
          <w:color w:val="556B2F"/>
        </w:rPr>
        <w:t xml:space="preserve">.</w:t>
      </w:r>
      <w:r>
        <w:t xml:space="preserve"> Palatsi siirtyi kaupungille Tarancosin perillisiltä vuonna 1943 yhdessä arvokkaan uruguaylaisten huonekalujen ja verhojen kokoelman kanssa, ja kaupunki piti sitä ihanteellisena paikkana museolle; vuonna 1972 siitä tuli Montevideon koristeellisen taiteen museo, ja vuonna 1975 siitä tuli kansallinen kulttuuriperintökohde. Koristeellisen taiteen museossa on merkittävä kokoelma eurooppalaisia maalauksia ja koristetaidetta, antiikin kreikkalaista ja roomalaista taidetta sekä islamilaista keramiikkaa 10.-18. vuosisadalta nykyisen Iranin alueelta. Uruguayn hallitus käyttää palatsia usein kokouspaikkana.</w:t>
      </w:r>
    </w:p>
    <w:p>
      <w:r>
        <w:rPr>
          <w:b/>
        </w:rPr>
        <w:t xml:space="preserve">Kysymys 0</w:t>
      </w:r>
    </w:p>
    <w:p>
      <w:r>
        <w:t xml:space="preserve">Missä Palacio Taranco sijaitsee?</w:t>
      </w:r>
    </w:p>
    <w:p>
      <w:r>
        <w:rPr>
          <w:b/>
        </w:rPr>
        <w:t xml:space="preserve">Kysymys 1</w:t>
      </w:r>
    </w:p>
    <w:p>
      <w:r>
        <w:t xml:space="preserve">Milloin Palacio Taranco rakennettiin?</w:t>
      </w:r>
    </w:p>
    <w:p>
      <w:r>
        <w:rPr>
          <w:b/>
        </w:rPr>
        <w:t xml:space="preserve">Kysymys 2</w:t>
      </w:r>
    </w:p>
    <w:p>
      <w:r>
        <w:t xml:space="preserve">Palacio Taranco rakennettiin kenen asuinpaikaksi?</w:t>
      </w:r>
    </w:p>
    <w:p>
      <w:r>
        <w:rPr>
          <w:b/>
        </w:rPr>
        <w:t xml:space="preserve">Kysymys 3</w:t>
      </w:r>
    </w:p>
    <w:p>
      <w:r>
        <w:t xml:space="preserve">Kuka suunnitteli Palacio Tarancon?</w:t>
      </w:r>
    </w:p>
    <w:p>
      <w:r>
        <w:rPr>
          <w:b/>
        </w:rPr>
        <w:t xml:space="preserve">Tekstin numero 48</w:t>
      </w:r>
    </w:p>
    <w:p>
      <w:r>
        <w:t xml:space="preserve">Montevideon kansallinen historiamuseo sijaitsee </w:t>
      </w:r>
      <w:r>
        <w:rPr>
          <w:color w:val="A9A9A9"/>
        </w:rPr>
        <w:t xml:space="preserve">kenraali Fructuoso Riveran historiallisessa asuinrakennuksessa</w:t>
      </w:r>
      <w:r>
        <w:t xml:space="preserve">. Se esittelee Uruguayn historiaan liittyviä esineitä. Vuonna 1998 aloitetussa prosessissa luonnonhistorian kansallismuseo (1837) ja antropologian kansallismuseo (1981) yhdistyivät vuonna 2001, jolloin niistä tuli luonnonhistorian ja antropologian kansallismuseo. Heinäkuussa 2009 näistä kahdesta laitoksesta tuli jälleen itsenäisiä. Historiallinen museo on liittänyt omistukseensa </w:t>
      </w:r>
      <w:r>
        <w:rPr>
          <w:color w:val="DCDCDC"/>
        </w:rPr>
        <w:t xml:space="preserve">kahdeksan </w:t>
      </w:r>
      <w:r>
        <w:t xml:space="preserve">kaupungin historiallista taloa, joista viisi sijaitsee Ciudad Viejassa. Yksi niistä, samassa korttelissa päärakennuksen kanssa, on </w:t>
      </w:r>
      <w:r>
        <w:rPr>
          <w:color w:val="2F4F4F"/>
        </w:rPr>
        <w:t xml:space="preserve">Antonio Monteron</w:t>
      </w:r>
      <w:r>
        <w:t xml:space="preserve"> historiallinen asunto</w:t>
      </w:r>
      <w:r>
        <w:t xml:space="preserve">, jossa sijaitsee Museo Romantico.</w:t>
      </w:r>
    </w:p>
    <w:p>
      <w:r>
        <w:rPr>
          <w:b/>
        </w:rPr>
        <w:t xml:space="preserve">Kysymys 0</w:t>
      </w:r>
    </w:p>
    <w:p>
      <w:r>
        <w:t xml:space="preserve">Missä sijaitsee Montevideon kansallinen historiallinen museo?</w:t>
      </w:r>
    </w:p>
    <w:p>
      <w:r>
        <w:rPr>
          <w:b/>
        </w:rPr>
        <w:t xml:space="preserve">Kysymys 1</w:t>
      </w:r>
    </w:p>
    <w:p>
      <w:r>
        <w:t xml:space="preserve">Missä Museo Romantico sijaitsee?</w:t>
      </w:r>
    </w:p>
    <w:p>
      <w:r>
        <w:rPr>
          <w:b/>
        </w:rPr>
        <w:t xml:space="preserve">Kysymys 2</w:t>
      </w:r>
    </w:p>
    <w:p>
      <w:r>
        <w:t xml:space="preserve">Kuinka monta taloa historiallinen museo on liittänyt omistukseensa?</w:t>
      </w:r>
    </w:p>
    <w:p>
      <w:r>
        <w:rPr>
          <w:b/>
        </w:rPr>
        <w:t xml:space="preserve">Tekstin numero 49</w:t>
      </w:r>
    </w:p>
    <w:p>
      <w:r>
        <w:t xml:space="preserve">Museo Torres García sijaitsee </w:t>
      </w:r>
      <w:r>
        <w:rPr>
          <w:color w:val="A9A9A9"/>
        </w:rPr>
        <w:t xml:space="preserve">vanhassakaupungissa, </w:t>
      </w:r>
      <w:r>
        <w:t xml:space="preserve">ja siellä on esillä </w:t>
      </w:r>
      <w:r>
        <w:rPr>
          <w:color w:val="DCDCDC"/>
        </w:rPr>
        <w:t xml:space="preserve">Joaquín Torres </w:t>
      </w:r>
      <w:r>
        <w:t xml:space="preserve">Garcían epätavallisia muotokuvia historiallisista ikoneista sekä Picasson ja Braquen kaltaisia kubistisia maalauksia. Museon perusti </w:t>
      </w:r>
      <w:r>
        <w:rPr>
          <w:color w:val="556B2F"/>
        </w:rPr>
        <w:t xml:space="preserve">Torres Garcian </w:t>
      </w:r>
      <w:r>
        <w:t xml:space="preserve">leski </w:t>
      </w:r>
      <w:r>
        <w:rPr>
          <w:color w:val="2F4F4F"/>
        </w:rPr>
        <w:t xml:space="preserve">Manolita Piña Torres </w:t>
      </w:r>
      <w:r>
        <w:rPr>
          <w:color w:val="556B2F"/>
        </w:rPr>
        <w:t xml:space="preserve">Garcian </w:t>
      </w:r>
      <w:r>
        <w:t xml:space="preserve">kuoleman jälkeen vuonna 1949. Hän perusti myös García Torres -säätiön, joka on yksityinen voittoa tavoittelematon järjestö, joka järjestää taidemaalarin maalauksia, piirustuksia, alkuperäiskirjoituksia, arkistoja, esineitä ja huonekaluja sekä taiteilijaan liittyviä valokuvia, lehtiä ja julkaisuja.</w:t>
      </w:r>
    </w:p>
    <w:p>
      <w:r>
        <w:rPr>
          <w:b/>
        </w:rPr>
        <w:t xml:space="preserve">Kysymys 0</w:t>
      </w:r>
    </w:p>
    <w:p>
      <w:r>
        <w:t xml:space="preserve">Missä sijaitsee Museo Torres Garcia?</w:t>
      </w:r>
    </w:p>
    <w:p>
      <w:r>
        <w:rPr>
          <w:b/>
        </w:rPr>
        <w:t xml:space="preserve">Kysymys 1</w:t>
      </w:r>
    </w:p>
    <w:p>
      <w:r>
        <w:t xml:space="preserve">Museo Torres Garcia esittelee kenen epätavallisia muotokuvia? </w:t>
      </w:r>
    </w:p>
    <w:p>
      <w:r>
        <w:rPr>
          <w:b/>
        </w:rPr>
        <w:t xml:space="preserve">Kysymys 2</w:t>
      </w:r>
    </w:p>
    <w:p>
      <w:r>
        <w:t xml:space="preserve">Kuka perusti Museo Torres Garcian?</w:t>
      </w:r>
    </w:p>
    <w:p>
      <w:r>
        <w:rPr>
          <w:b/>
        </w:rPr>
        <w:t xml:space="preserve">Kysymys 3</w:t>
      </w:r>
    </w:p>
    <w:p>
      <w:r>
        <w:t xml:space="preserve">Manolita Pina Torres oli kenen leski?</w:t>
      </w:r>
    </w:p>
    <w:p>
      <w:r>
        <w:rPr>
          <w:b/>
        </w:rPr>
        <w:t xml:space="preserve">Tekstin numero 50</w:t>
      </w:r>
    </w:p>
    <w:p>
      <w:r>
        <w:t xml:space="preserve">Montevideossa on useita muita tärkeitä taidemuseoita. </w:t>
      </w:r>
      <w:r>
        <w:rPr>
          <w:color w:val="A9A9A9"/>
        </w:rPr>
        <w:t xml:space="preserve">Parque Rodó -</w:t>
      </w:r>
      <w:r>
        <w:t xml:space="preserve">puistossa sijaitsevassa kansallisessa kuvataidemuseossa </w:t>
      </w:r>
      <w:r>
        <w:t xml:space="preserve">on Uruguayn suurin </w:t>
      </w:r>
      <w:r>
        <w:rPr>
          <w:color w:val="DCDCDC"/>
        </w:rPr>
        <w:t xml:space="preserve">maalauksia </w:t>
      </w:r>
      <w:r>
        <w:t xml:space="preserve">sisältävä kokoelma</w:t>
      </w:r>
      <w:r>
        <w:t xml:space="preserve">. </w:t>
      </w:r>
      <w:r>
        <w:t xml:space="preserve">Juan Manuel Blanes -museo perustettiin vuonna </w:t>
      </w:r>
      <w:r>
        <w:rPr>
          <w:color w:val="2F4F4F"/>
        </w:rPr>
        <w:t xml:space="preserve">1930</w:t>
      </w:r>
      <w:r>
        <w:t xml:space="preserve">, jolloin tuli kuluneeksi </w:t>
      </w:r>
      <w:r>
        <w:t xml:space="preserve">100 vuotta Uruguayn ensimmäisestä perustuslaista, ja se on merkittävä siinä mielessä, että </w:t>
      </w:r>
      <w:r>
        <w:rPr>
          <w:color w:val="556B2F"/>
        </w:rPr>
        <w:t xml:space="preserve">Juan Manuel Blanes </w:t>
      </w:r>
      <w:r>
        <w:t xml:space="preserve">maalasi uruguaylaisia isänmaallisia aiheita. Museon takana on kaunis japanilainen puutarha, jossa on lampi, jossa on yli sata karppia. </w:t>
      </w:r>
      <w:r>
        <w:rPr>
          <w:color w:val="6B8E23"/>
        </w:rPr>
        <w:t xml:space="preserve">Palacio Municipalissa </w:t>
      </w:r>
      <w:r>
        <w:t xml:space="preserve">sijaitsevassa Museo de Historia del Arte -museossa </w:t>
      </w:r>
      <w:r>
        <w:t xml:space="preserve">on jäljennöksiä muinaisista monumenteista, ja siellä on esillä monipuolinen kokoelma Egyptin, Mesopotamian, Persian, Kreikan, Rooman ja Amerikan alkuperäiskansojen kulttuurien esineitä, mukaan lukien paikallisia löytöjä esikolumbian ajalta. Ciudad Viejassa sijaitsevassa Museo Municipal Precolombino y Colonial -museossa on säilytetty kokoelmia uruguaylaisen arkeologin Antonio Taddein suorittamien kaivausten arkeologisista löydöistä. Näissä antiikkiesineissä on esillä Latinalaisen Amerikan esikolumbiaanista taidetta, maalausta ja veistoksia 1700- ja 1700-luvuilta lähinnä Meksikosta, Perusta ja Brasiliasta. Museo de Arte Contempossa on pieniä mutta vaikuttavia näyttelyitä nykyaikaisesta uruguaylaisesta maalaustaiteesta ja kuvanveistosta.</w:t>
      </w:r>
    </w:p>
    <w:p>
      <w:r>
        <w:rPr>
          <w:b/>
        </w:rPr>
        <w:t xml:space="preserve">Kysymys 0</w:t>
      </w:r>
    </w:p>
    <w:p>
      <w:r>
        <w:t xml:space="preserve">Missä sijaitsee Kansallinen kuvataidemuseo?</w:t>
      </w:r>
    </w:p>
    <w:p>
      <w:r>
        <w:rPr>
          <w:b/>
        </w:rPr>
        <w:t xml:space="preserve">Kysymys 1</w:t>
      </w:r>
    </w:p>
    <w:p>
      <w:r>
        <w:t xml:space="preserve">Mikä on Uruguayn suurin kuvataiteen kansallismuseon kokoelma?</w:t>
      </w:r>
    </w:p>
    <w:p>
      <w:r>
        <w:rPr>
          <w:b/>
        </w:rPr>
        <w:t xml:space="preserve">Kysymys 2</w:t>
      </w:r>
    </w:p>
    <w:p>
      <w:r>
        <w:t xml:space="preserve">Milloin Juan Manuel Blanesin museo perustettiin?</w:t>
      </w:r>
    </w:p>
    <w:p>
      <w:r>
        <w:rPr>
          <w:b/>
        </w:rPr>
        <w:t xml:space="preserve">Kysymys 3</w:t>
      </w:r>
    </w:p>
    <w:p>
      <w:r>
        <w:t xml:space="preserve">Kuka maalasi Uruguayn isänmaallisia aiheita?</w:t>
      </w:r>
    </w:p>
    <w:p>
      <w:r>
        <w:rPr>
          <w:b/>
        </w:rPr>
        <w:t xml:space="preserve">Kysymys 4</w:t>
      </w:r>
    </w:p>
    <w:p>
      <w:r>
        <w:t xml:space="preserve">Missä Museo de Historia del Arte sijaitsee?</w:t>
      </w:r>
    </w:p>
    <w:p>
      <w:r>
        <w:rPr>
          <w:b/>
        </w:rPr>
        <w:t xml:space="preserve">Tekstin numero 51</w:t>
      </w:r>
    </w:p>
    <w:p>
      <w:r>
        <w:t xml:space="preserve">Kaupungissa on myös muunlaisia museoita. </w:t>
      </w:r>
      <w:r>
        <w:rPr>
          <w:color w:val="A9A9A9"/>
        </w:rPr>
        <w:t xml:space="preserve">Centrossa sijaitsevassa </w:t>
      </w:r>
      <w:r>
        <w:t xml:space="preserve">Museo del Gaucho y de la Moneda -museossa </w:t>
      </w:r>
      <w:r>
        <w:t xml:space="preserve">on erikoisia näyttelyitä Uruguayn gauchojen historiallisesta kulttuurista, heidän hevosvarusteistaan, hopeatöistä ja mateista (teestä), kurpitsoista ja bombilloista </w:t>
      </w:r>
      <w:r>
        <w:rPr>
          <w:color w:val="DCDCDC"/>
        </w:rPr>
        <w:t xml:space="preserve">(juomapilluista), </w:t>
      </w:r>
      <w:r>
        <w:t xml:space="preserve">jotka on muotoiltu oudoiksi. Museo Naval, joka sijaitsee </w:t>
      </w:r>
      <w:r>
        <w:rPr>
          <w:color w:val="2F4F4F"/>
        </w:rPr>
        <w:t xml:space="preserve">Buceon itärannalla, </w:t>
      </w:r>
      <w:r>
        <w:t xml:space="preserve">tarjoaa Uruguayn merenkulun historiaa kuvaavia näyttelyitä</w:t>
      </w:r>
      <w:r>
        <w:t xml:space="preserve">.</w:t>
      </w:r>
      <w:r>
        <w:t xml:space="preserve"> Museo del Automóvil, joka kuuluu Uruguayn autokerholle, on rikas kokoelma vanhoja autoja, joihin kuuluu muun muassa vuoden 1910 Hupmobile. </w:t>
      </w:r>
      <w:r>
        <w:rPr>
          <w:color w:val="556B2F"/>
        </w:rPr>
        <w:t xml:space="preserve">Carrascossa</w:t>
      </w:r>
      <w:r>
        <w:t xml:space="preserve"> sijaitseva Museo y Parque Fernando García</w:t>
      </w:r>
      <w:r>
        <w:t xml:space="preserve">, liikenne- ja automuseo, sisältää vanhoja hevosvaunuja ja joitakin varhaisia autoja. Castillo Pittamiglio, jonka epätavallinen julkisivu korostaa paikallisen alkemistin ja arkkitehdin Humberto Pittamiglion eksentristä perintöä.</w:t>
      </w:r>
    </w:p>
    <w:p>
      <w:r>
        <w:rPr>
          <w:b/>
        </w:rPr>
        <w:t xml:space="preserve">Kysymys 0</w:t>
      </w:r>
    </w:p>
    <w:p>
      <w:r>
        <w:t xml:space="preserve">Missä sijaitsee Museo de Guacho y de la Moneda?</w:t>
      </w:r>
    </w:p>
    <w:p>
      <w:r>
        <w:rPr>
          <w:b/>
        </w:rPr>
        <w:t xml:space="preserve">Kysymys 1</w:t>
      </w:r>
    </w:p>
    <w:p>
      <w:r>
        <w:t xml:space="preserve">Mitä ovat bombillat?</w:t>
      </w:r>
    </w:p>
    <w:p>
      <w:r>
        <w:rPr>
          <w:b/>
        </w:rPr>
        <w:t xml:space="preserve">Kysymys 2</w:t>
      </w:r>
    </w:p>
    <w:p>
      <w:r>
        <w:t xml:space="preserve">Missä Museo Naval sijaitsee?</w:t>
      </w:r>
    </w:p>
    <w:p>
      <w:r>
        <w:rPr>
          <w:b/>
        </w:rPr>
        <w:t xml:space="preserve">Kysymys 3</w:t>
      </w:r>
    </w:p>
    <w:p>
      <w:r>
        <w:t xml:space="preserve">Missä sijaitsee Museo y Parque Fernando Garcia?</w:t>
      </w:r>
    </w:p>
    <w:p>
      <w:r>
        <w:rPr>
          <w:b/>
        </w:rPr>
        <w:t xml:space="preserve">Tekstin numero 52</w:t>
      </w:r>
    </w:p>
    <w:p>
      <w:r>
        <w:t xml:space="preserve">Perinteisen uruguaylaisen ruoan ja juoman keskus Montevideossa on </w:t>
      </w:r>
      <w:r>
        <w:rPr>
          <w:color w:val="A9A9A9"/>
        </w:rPr>
        <w:t xml:space="preserve">Mercado del Puerto </w:t>
      </w:r>
      <w:r>
        <w:t xml:space="preserve">("satamatori"). Torta frita on </w:t>
      </w:r>
      <w:r>
        <w:rPr>
          <w:color w:val="DCDCDC"/>
        </w:rPr>
        <w:t xml:space="preserve">pannulla paistettu kakku, </w:t>
      </w:r>
      <w:r>
        <w:t xml:space="preserve">jota nautitaan Montevideossa ja kaikkialla Uruguayssa. Se on yleensä pyöreä, ja sen keskellä on pieni leikkaus paistamista varten, ja se valmistetaan vehnäjauhoista, hiivasta, vedestä ja sokerista tai suolasta. Naudanliha on erittäin tärkeä osa uruguaylaista keittiötä, ja se on olennainen osa monia ruokia. Montevideossa on monenlaisia ravintoloita perinteisestä uruguaylaisesta keittiöstä japanilaiseen keittiöön, kuten sushiin. Montevideon merkittäviin ravintoloihin kuuluu muun muassa </w:t>
      </w:r>
      <w:r>
        <w:rPr>
          <w:color w:val="2F4F4F"/>
        </w:rPr>
        <w:t xml:space="preserve">Plaza Victorian huipulla sijaitseva </w:t>
      </w:r>
      <w:r>
        <w:t xml:space="preserve">Arcadia, jota </w:t>
      </w:r>
      <w:r>
        <w:t xml:space="preserve">pidetään yleisesti kaupungin parhaana ravintolana. Arcadia sijaitsee klassisessa italialaisvaikutteisessa ruokasalissa, ja siellä tarjoillaan runsaita ruokia, kuten konjakissa marinoitua fasaaniterriiniä, grillattua lammasta, joka on kuorrutettu mintulla ja valkosipulilla, sekä ankkakonditoitua ankanlihaa ohuessa strudel-leivonnaisessa punakaalin kera. El Fogon on suositumpi kaupungin myöhäisillan ruokailijoiden keskuudessa. Sen sisätilat ovat kirkkaasti valaistut ja seinät on peitetty suurilla peileillä. Virallisesti grilli- ja äyriäisravintola tarjoaa grillattuja liharuokia sekä lohta, katkarapuja ja kalmareita. Huomionarvoinen on myös Cru. Montevideon Ramblan varrella on lukuisia ravintoloita. </w:t>
      </w:r>
      <w:r>
        <w:rPr>
          <w:color w:val="556B2F"/>
        </w:rPr>
        <w:t xml:space="preserve">Vanhan kaupunginosan itäosassa </w:t>
      </w:r>
      <w:r>
        <w:t xml:space="preserve">on irlantilainen pubi </w:t>
      </w:r>
      <w:r>
        <w:t xml:space="preserve">nimeltä Shannon Irish pub, joka on toinen osoitus kaupungin eurooppalaisesta perinnöstä.</w:t>
      </w:r>
    </w:p>
    <w:p>
      <w:r>
        <w:rPr>
          <w:b/>
        </w:rPr>
        <w:t xml:space="preserve">Kysymys 0</w:t>
      </w:r>
    </w:p>
    <w:p>
      <w:r>
        <w:t xml:space="preserve">Mikä on perinteisen uruguaylaisen ruoan ja juoman keskus Montevideossa?</w:t>
      </w:r>
    </w:p>
    <w:p>
      <w:r>
        <w:rPr>
          <w:b/>
        </w:rPr>
        <w:t xml:space="preserve">Kysymys 1</w:t>
      </w:r>
    </w:p>
    <w:p>
      <w:r>
        <w:t xml:space="preserve">Mikä on torta frita?</w:t>
      </w:r>
    </w:p>
    <w:p>
      <w:r>
        <w:rPr>
          <w:b/>
        </w:rPr>
        <w:t xml:space="preserve">Kysymys 2</w:t>
      </w:r>
    </w:p>
    <w:p>
      <w:r>
        <w:t xml:space="preserve">Missä Arcadia sijaitsee?</w:t>
      </w:r>
    </w:p>
    <w:p>
      <w:r>
        <w:rPr>
          <w:b/>
        </w:rPr>
        <w:t xml:space="preserve">Kysymys 3</w:t>
      </w:r>
    </w:p>
    <w:p>
      <w:r>
        <w:t xml:space="preserve">Missä sijaitsee Shannon Irish pub?</w:t>
      </w:r>
    </w:p>
    <w:p>
      <w:r>
        <w:rPr>
          <w:b/>
        </w:rPr>
        <w:t xml:space="preserve">Tekstin numero 53</w:t>
      </w:r>
    </w:p>
    <w:p>
      <w:r>
        <w:t xml:space="preserve">Uruguayn pääkaupunkina Montevideossa järjestetään useita festivaaleja ja karnevaaleja, kuten Gaucho-festivaali, jossa ihmiset ratsastavat kaduilla hevosen selässä perinteisissä gaucho-asusteissa. Tärkein vuosittainen festivaali on </w:t>
      </w:r>
      <w:r>
        <w:rPr>
          <w:color w:val="A9A9A9"/>
        </w:rPr>
        <w:t xml:space="preserve">Montevideon karnevaali</w:t>
      </w:r>
      <w:r>
        <w:t xml:space="preserve">, joka on osa </w:t>
      </w:r>
      <w:r>
        <w:rPr>
          <w:color w:val="DCDCDC"/>
        </w:rPr>
        <w:t xml:space="preserve">kansallista karnevaaliviikkoa, </w:t>
      </w:r>
      <w:r>
        <w:t xml:space="preserve">jota vietetään koko Uruguayssa ja jonka keskeiset tapahtumat ovat pääkaupungissa Montevideossa</w:t>
      </w:r>
      <w:r>
        <w:t xml:space="preserve">.</w:t>
      </w:r>
      <w:r>
        <w:t xml:space="preserve"> Virallisesti juhlapäivä kestää kaksi päivää, karnevaaliviikon maanantaina ja tuhkakeskiviikkoa edeltävänä helatorstaina, mutta festivaalin tärkeyden vuoksi useimmat kaupat ja yritykset ovat kiinni koko viikon. Karnevaalien aikana järjestetään monia ulkoilmaesityksiä ja kilpailuja, ja kadut ja talot on koristeltu elävästi. </w:t>
      </w:r>
      <w:r>
        <w:t xml:space="preserve">Koko kaupunkiin pystytetään sekä kiinteitä että siirrettäviä </w:t>
      </w:r>
      <w:r>
        <w:t xml:space="preserve">"tabladoja" eli </w:t>
      </w:r>
      <w:r>
        <w:rPr>
          <w:color w:val="2F4F4F"/>
        </w:rPr>
        <w:t xml:space="preserve">kansannäyttämöitä</w:t>
      </w:r>
      <w:r>
        <w:t xml:space="preserve">. </w:t>
      </w:r>
      <w:r>
        <w:t xml:space="preserve">Merkittäviin näytöksiin kuuluu "Desfile de las Llamadas" ("</w:t>
      </w:r>
      <w:r>
        <w:rPr>
          <w:color w:val="556B2F"/>
        </w:rPr>
        <w:t xml:space="preserve">Kutsujen paraati</w:t>
      </w:r>
      <w:r>
        <w:t xml:space="preserve">"), joka on suuri yhtenäinen paraati, joka järjestetään keskustan eteläosassa, jossa se oli yleinen rituaali jo 1900-luvun alussa.</w:t>
      </w:r>
      <w:r>
        <w:t xml:space="preserve"> Festivaalin laajuuden vuoksi valmistelut alkavat jo joulukuussa, jolloin valitaan karnevaaleissa esiintyvät "vyöhykkeiden kauneuskuningattaret".</w:t>
      </w:r>
    </w:p>
    <w:p>
      <w:r>
        <w:rPr>
          <w:b/>
        </w:rPr>
        <w:t xml:space="preserve">Kysymys 0</w:t>
      </w:r>
    </w:p>
    <w:p>
      <w:r>
        <w:t xml:space="preserve">Mikä on Montevideon suurin vuosittainen festivaali?</w:t>
      </w:r>
    </w:p>
    <w:p>
      <w:r>
        <w:rPr>
          <w:b/>
        </w:rPr>
        <w:t xml:space="preserve">Kysymys 1</w:t>
      </w:r>
    </w:p>
    <w:p>
      <w:r>
        <w:t xml:space="preserve">Mihin Montevideon vuosittainen karnevaali kuuluu?</w:t>
      </w:r>
    </w:p>
    <w:p>
      <w:r>
        <w:rPr>
          <w:b/>
        </w:rPr>
        <w:t xml:space="preserve">Kysymys 2</w:t>
      </w:r>
    </w:p>
    <w:p>
      <w:r>
        <w:t xml:space="preserve">Mitä Tablados tarkoittaa?</w:t>
      </w:r>
    </w:p>
    <w:p>
      <w:r>
        <w:rPr>
          <w:b/>
        </w:rPr>
        <w:t xml:space="preserve">Kysymys 3</w:t>
      </w:r>
    </w:p>
    <w:p>
      <w:r>
        <w:t xml:space="preserve">Mitä Desfile de las Llamadas tarkoittaa?</w:t>
      </w:r>
    </w:p>
    <w:p>
      <w:r>
        <w:rPr>
          <w:b/>
        </w:rPr>
        <w:t xml:space="preserve">Tekstin numero 54</w:t>
      </w:r>
    </w:p>
    <w:p>
      <w:r>
        <w:t xml:space="preserve">Kirkko ja valtio on virallisesti erotettu toisistaan </w:t>
      </w:r>
      <w:r>
        <w:rPr>
          <w:color w:val="A9A9A9"/>
        </w:rPr>
        <w:t xml:space="preserve">1916</w:t>
      </w:r>
      <w:r>
        <w:t xml:space="preserve">Uruguayssa. Montevideon uskonto, jolla on eniten kannattajia, on </w:t>
      </w:r>
      <w:r>
        <w:rPr>
          <w:color w:val="DCDCDC"/>
        </w:rPr>
        <w:t xml:space="preserve">roomalaiskatolisuus</w:t>
      </w:r>
      <w:r>
        <w:t xml:space="preserve">, ja se on ollut sitä kaupungin perustamisesta lähtien. Montevideon roomalaiskatolinen arkkihiippakunta perustettiin Montevideon apostolisena vikaariaattina vuonna </w:t>
      </w:r>
      <w:r>
        <w:rPr>
          <w:color w:val="2F4F4F"/>
        </w:rPr>
        <w:t xml:space="preserve">1830</w:t>
      </w:r>
      <w:r>
        <w:t xml:space="preserve">. Se korotettiin Montevideon hiippakunnaksi 13. heinäkuuta 1878. Paavi Leo XIII nosti sen metropoliittiseksi arkkihiippakunnaksi 14. huhtikuuta 1897. Uudesta arkkihiippakunnasta tuli Canelonesin, Floridan, Maldonado-Punta del Esten, Melon, Mercedeksen, Minasin, Salton, San José de Mayon ja Tacuarembón suffragaanien metropoliitta.</w:t>
      </w:r>
    </w:p>
    <w:p>
      <w:r>
        <w:rPr>
          <w:b/>
        </w:rPr>
        <w:t xml:space="preserve">Kysymys 0</w:t>
      </w:r>
    </w:p>
    <w:p>
      <w:r>
        <w:t xml:space="preserve">Mistä vuodesta lähtien kirkko ja valtio ovat olleet virallisesti erillään Uruguayssa?</w:t>
      </w:r>
    </w:p>
    <w:p>
      <w:r>
        <w:rPr>
          <w:b/>
        </w:rPr>
        <w:t xml:space="preserve">Kysymys 1</w:t>
      </w:r>
    </w:p>
    <w:p>
      <w:r>
        <w:t xml:space="preserve">Millä uskonnolla on eniten seuraajia Montevideossa?</w:t>
      </w:r>
    </w:p>
    <w:p>
      <w:r>
        <w:rPr>
          <w:b/>
        </w:rPr>
        <w:t xml:space="preserve">Kysymys 2</w:t>
      </w:r>
    </w:p>
    <w:p>
      <w:r>
        <w:t xml:space="preserve">Milloin Montevideon roomalaiskatolinen arkkihiippakunta perustettiin?</w:t>
      </w:r>
    </w:p>
    <w:p>
      <w:r>
        <w:rPr>
          <w:b/>
        </w:rPr>
        <w:t xml:space="preserve">Tekstin numero 55</w:t>
      </w:r>
    </w:p>
    <w:p>
      <w:r>
        <w:t xml:space="preserve">Nuestra Señora del Sagrado Corazón ("</w:t>
      </w:r>
      <w:r>
        <w:rPr>
          <w:color w:val="A9A9A9"/>
        </w:rPr>
        <w:t xml:space="preserve">Pyhän Sydämen Neitsyt Maria</w:t>
      </w:r>
      <w:r>
        <w:t xml:space="preserve">"), joka tunnetaan myös nimellä Iglesia Punta Carretas ("</w:t>
      </w:r>
      <w:r>
        <w:rPr>
          <w:color w:val="DCDCDC"/>
        </w:rPr>
        <w:t xml:space="preserve">Punta Carretasin kirkko</w:t>
      </w:r>
      <w:r>
        <w:t xml:space="preserve">"), rakennettiin </w:t>
      </w:r>
      <w:r>
        <w:rPr>
          <w:color w:val="2F4F4F"/>
        </w:rPr>
        <w:t xml:space="preserve">vuosina 1917-1927 </w:t>
      </w:r>
      <w:r>
        <w:rPr>
          <w:color w:val="556B2F"/>
        </w:rPr>
        <w:t xml:space="preserve">romaanisen herätysliikkeen tyyliin</w:t>
      </w:r>
      <w:r>
        <w:t xml:space="preserve">. Kirkko kuului alun perin kapusiiniveljeskuntaan, mutta nykyisin se on kirkkokurian seurakunnassa. Se sijaitsee Solano Garcían ja José Ellaurin kulmassa. Kirkossa on keskilaiva ja käytävät. Katossa on useita holveja. Punta Carretasin ostoskeskuksen rakentamisen aikana kirkon rakenteeseen syntyi suuria halkeamia, jotka johtuivat perustusten eriytymisestä.</w:t>
      </w:r>
    </w:p>
    <w:p>
      <w:r>
        <w:rPr>
          <w:b/>
        </w:rPr>
        <w:t xml:space="preserve">Kysymys 0</w:t>
      </w:r>
    </w:p>
    <w:p>
      <w:r>
        <w:t xml:space="preserve">Mitä Nuestra Senora del Sagrado Corazon tarkoittaa?</w:t>
      </w:r>
    </w:p>
    <w:p>
      <w:r>
        <w:rPr>
          <w:b/>
        </w:rPr>
        <w:t xml:space="preserve">Kysymys 1</w:t>
      </w:r>
    </w:p>
    <w:p>
      <w:r>
        <w:t xml:space="preserve">Mitä Iglesia Punta Carretas tarkoittaa?</w:t>
      </w:r>
    </w:p>
    <w:p>
      <w:r>
        <w:rPr>
          <w:b/>
        </w:rPr>
        <w:t xml:space="preserve">Kysymys 2</w:t>
      </w:r>
    </w:p>
    <w:p>
      <w:r>
        <w:t xml:space="preserve">Minkä vuosien välisenä aikana Iglesia Punta Carretas rakennettiin?</w:t>
      </w:r>
    </w:p>
    <w:p>
      <w:r>
        <w:rPr>
          <w:b/>
        </w:rPr>
        <w:t xml:space="preserve">Kysymys 3</w:t>
      </w:r>
    </w:p>
    <w:p>
      <w:r>
        <w:t xml:space="preserve">Missä kaupunginosassa Iglesia Punta Carretas rakennettiin?</w:t>
      </w:r>
    </w:p>
    <w:p>
      <w:r>
        <w:rPr>
          <w:b/>
        </w:rPr>
        <w:t xml:space="preserve">Tekstin numero 56</w:t>
      </w:r>
    </w:p>
    <w:p>
      <w:r>
        <w:rPr>
          <w:color w:val="A9A9A9"/>
        </w:rPr>
        <w:t xml:space="preserve">Tasavallan yliopisto </w:t>
      </w:r>
      <w:r>
        <w:t xml:space="preserve">on maan suurin ja tärkein yliopisto, jossa opiskelee </w:t>
      </w:r>
      <w:r>
        <w:t xml:space="preserve">vuoden 2007 väestönlaskennan mukaan </w:t>
      </w:r>
      <w:r>
        <w:rPr>
          <w:color w:val="DCDCDC"/>
        </w:rPr>
        <w:t xml:space="preserve">81,774</w:t>
      </w:r>
      <w:r>
        <w:t xml:space="preserve">,</w:t>
      </w:r>
      <w:r>
        <w:t xml:space="preserve"> opiskelijaa. </w:t>
      </w:r>
      <w:r>
        <w:t xml:space="preserve">Se perustettiin </w:t>
      </w:r>
      <w:r>
        <w:rPr>
          <w:color w:val="2F4F4F"/>
        </w:rPr>
        <w:t xml:space="preserve">18. heinäkuuta 1849 </w:t>
      </w:r>
      <w:r>
        <w:t xml:space="preserve">Montevideossa, jossa suurin osa sen rakennuksista ja tiloista sijaitsee edelleen. Sen nykyinen rehtori on </w:t>
      </w:r>
      <w:r>
        <w:rPr>
          <w:color w:val="556B2F"/>
        </w:rPr>
        <w:t xml:space="preserve">tohtori Rodrigo Arocena</w:t>
      </w:r>
      <w:r>
        <w:t xml:space="preserve">. Yliopistoon kuuluu 14 tiedekuntaa (laitosta) sekä erilaisia instituutteja ja kouluja. Yliopistosta ovat valmistuneet monet merkittävät uruguaylaiset, kuten Carlos Vaz Ferreira, José Luis Massera, Gabriel Paternain, Mario Wschebor, Roman Fresnedo Siri, Carlos Ott ja Eladio Dieste.</w:t>
      </w:r>
    </w:p>
    <w:p>
      <w:r>
        <w:rPr>
          <w:b/>
        </w:rPr>
        <w:t xml:space="preserve">Kysymys 0</w:t>
      </w:r>
    </w:p>
    <w:p>
      <w:r>
        <w:t xml:space="preserve">Mikä on maan suurin yliopisto? </w:t>
      </w:r>
    </w:p>
    <w:p>
      <w:r>
        <w:rPr>
          <w:b/>
        </w:rPr>
        <w:t xml:space="preserve">Kysymys 1</w:t>
      </w:r>
    </w:p>
    <w:p>
      <w:r>
        <w:t xml:space="preserve">Kuinka monta opiskelijaa oli tasavallan yliopistossa vuonna 2007?</w:t>
      </w:r>
    </w:p>
    <w:p>
      <w:r>
        <w:rPr>
          <w:b/>
        </w:rPr>
        <w:t xml:space="preserve">Kysymys 2</w:t>
      </w:r>
    </w:p>
    <w:p>
      <w:r>
        <w:t xml:space="preserve">Milloin Tasavallan yliopisto perustettiin?</w:t>
      </w:r>
    </w:p>
    <w:p>
      <w:r>
        <w:rPr>
          <w:b/>
        </w:rPr>
        <w:t xml:space="preserve">Kysymys 3</w:t>
      </w:r>
    </w:p>
    <w:p>
      <w:r>
        <w:t xml:space="preserve">Kuka on tasavallan yliopiston nykyinen rehtori?</w:t>
      </w:r>
    </w:p>
    <w:p>
      <w:r>
        <w:rPr>
          <w:b/>
        </w:rPr>
        <w:t xml:space="preserve">Tekstin numero 57</w:t>
      </w:r>
    </w:p>
    <w:p>
      <w:r>
        <w:t xml:space="preserve">Maan julkisen yliopiston perustamisprosessi alkoi </w:t>
      </w:r>
      <w:r>
        <w:rPr>
          <w:color w:val="A9A9A9"/>
        </w:rPr>
        <w:t xml:space="preserve">11. kesäkuuta 1833 </w:t>
      </w:r>
      <w:r>
        <w:rPr>
          <w:color w:val="DCDCDC"/>
        </w:rPr>
        <w:t xml:space="preserve">senaattori Dámaso Antonio Larrañagan</w:t>
      </w:r>
      <w:r>
        <w:t xml:space="preserve"> ehdottaman lain hyväksymisellä</w:t>
      </w:r>
      <w:r>
        <w:t xml:space="preserve">. Siinä vaadittiin yhdeksän akateemisen laitoksen perustamista; tasavallan presidentti antaisi asetuksen laitosten virallisesta perustamisesta, kun suurin osa niistä olisi aloittanut toimintansa. Vuonna</w:t>
      </w:r>
      <w:r>
        <w:rPr>
          <w:color w:val="2F4F4F"/>
        </w:rPr>
        <w:t xml:space="preserve">1836</w:t>
      </w:r>
      <w:r>
        <w:t xml:space="preserve"> perustettiin yleisten opintojen talo, johon kuuluivat latinan, filosofian, matematiikan, teologian ja oikeustieteen laitokset. </w:t>
      </w:r>
      <w:r>
        <w:rPr>
          <w:color w:val="556B2F"/>
        </w:rPr>
        <w:t xml:space="preserve">Toukokuun 27. päivänä 1838 </w:t>
      </w:r>
      <w:r>
        <w:t xml:space="preserve">Manuel Oribe antoi asetuksen, jolla perustettiin tasavallan suuri yliopisto. Kyseisellä asetuksella ei ollut juurikaan käytännön vaikutuksia, koska Uruguayn itäisen tasavallan institutionaalinen epävakaus oli tuohon aikaan suuri.</w:t>
      </w:r>
    </w:p>
    <w:p>
      <w:r>
        <w:rPr>
          <w:b/>
        </w:rPr>
        <w:t xml:space="preserve">Kysymys 0</w:t>
      </w:r>
    </w:p>
    <w:p>
      <w:r>
        <w:t xml:space="preserve">Milloin alkoi maan julkisen yliopiston rahoitusprosessi?</w:t>
      </w:r>
    </w:p>
    <w:p>
      <w:r>
        <w:rPr>
          <w:b/>
        </w:rPr>
        <w:t xml:space="preserve">Kysymys 1</w:t>
      </w:r>
    </w:p>
    <w:p>
      <w:r>
        <w:t xml:space="preserve">Kuka ehdotti lakia, jolla aloitettiin maan julkisen yliopiston rahoitusprosessi?</w:t>
      </w:r>
    </w:p>
    <w:p>
      <w:r>
        <w:rPr>
          <w:b/>
        </w:rPr>
        <w:t xml:space="preserve">Kysymys 2</w:t>
      </w:r>
    </w:p>
    <w:p>
      <w:r>
        <w:t xml:space="preserve">Milloin yleisten opintojen talo perustettiin?</w:t>
      </w:r>
    </w:p>
    <w:p>
      <w:r>
        <w:rPr>
          <w:b/>
        </w:rPr>
        <w:t xml:space="preserve">Kysymys 3</w:t>
      </w:r>
    </w:p>
    <w:p>
      <w:r>
        <w:t xml:space="preserve">Milloin Manuel Oribe antoi asetuksen tasavallan suuryliopiston perustamisesta?</w:t>
      </w:r>
    </w:p>
    <w:p>
      <w:r>
        <w:rPr>
          <w:b/>
        </w:rPr>
        <w:t xml:space="preserve">Tekstin numero 58</w:t>
      </w:r>
    </w:p>
    <w:p>
      <w:r>
        <w:t xml:space="preserve">Montevideossa sijaitsee myös Uruguayn suurin yksityinen yliopisto. </w:t>
      </w:r>
      <w:r>
        <w:rPr>
          <w:color w:val="A9A9A9"/>
        </w:rPr>
        <w:t xml:space="preserve">ORT Uruguay </w:t>
      </w:r>
      <w:r>
        <w:t xml:space="preserve">perustettiin voittoa tavoittelemattomaksi organisaatioksi vuonna </w:t>
      </w:r>
      <w:r>
        <w:rPr>
          <w:color w:val="DCDCDC"/>
        </w:rPr>
        <w:t xml:space="preserve">1942</w:t>
      </w:r>
      <w:r>
        <w:t xml:space="preserve">, ja se sai virallisen sertifikaatin yksityiseksi yliopistoksi </w:t>
      </w:r>
      <w:r>
        <w:rPr>
          <w:color w:val="2F4F4F"/>
        </w:rPr>
        <w:t xml:space="preserve">syyskuussa 1996, jolloin </w:t>
      </w:r>
      <w:r>
        <w:t xml:space="preserve">siitä tuli toinen yksityinen oppilaitos maassa, joka saavutti tämän aseman.[Viittaus tarvitaan] Se on jäsenenä World ORT:ssä, kansainvälisessä koulutusverkostossa, jonka perusti juutalaisyhteisö Pietarissa, Venäjällä, vuonna 1880. Yliopistossa on </w:t>
      </w:r>
      <w:r>
        <w:rPr>
          <w:color w:val="556B2F"/>
        </w:rPr>
        <w:t xml:space="preserve">noin 8 000 </w:t>
      </w:r>
      <w:r>
        <w:t xml:space="preserve">opiskelijaa, jotka jakautuvat viiteen tiedekuntaan ja laitokseen, jotka ovat pääasiassa suuntautuneet luonnontieteisiin ja tekniikkaan/insinööritieteisiin. Nykyinen rehtori vuodesta 2010[päivitys] on tohtori Jorge A. Grünberg.</w:t>
      </w:r>
    </w:p>
    <w:p>
      <w:r>
        <w:rPr>
          <w:b/>
        </w:rPr>
        <w:t xml:space="preserve">Kysymys 0</w:t>
      </w:r>
    </w:p>
    <w:p>
      <w:r>
        <w:t xml:space="preserve">Mikä on Uruguayn suurin yksityinen yliopisto?</w:t>
      </w:r>
    </w:p>
    <w:p>
      <w:r>
        <w:rPr>
          <w:b/>
        </w:rPr>
        <w:t xml:space="preserve">Kysymys 1</w:t>
      </w:r>
    </w:p>
    <w:p>
      <w:r>
        <w:t xml:space="preserve">Milloin ORT Uruguay perustettiin?</w:t>
      </w:r>
    </w:p>
    <w:p>
      <w:r>
        <w:rPr>
          <w:b/>
        </w:rPr>
        <w:t xml:space="preserve">Kysymys 2</w:t>
      </w:r>
    </w:p>
    <w:p>
      <w:r>
        <w:t xml:space="preserve">Milloin Uruguayn ORT:lle myönnettiin virallisesti yksityisen yliopiston asema?</w:t>
      </w:r>
    </w:p>
    <w:p>
      <w:r>
        <w:rPr>
          <w:b/>
        </w:rPr>
        <w:t xml:space="preserve">Kysymys 3</w:t>
      </w:r>
    </w:p>
    <w:p>
      <w:r>
        <w:t xml:space="preserve">Kuinka monta opiskelijaa ORT Uruguayn yliopistossa on?</w:t>
      </w:r>
    </w:p>
    <w:p>
      <w:r>
        <w:rPr>
          <w:b/>
        </w:rPr>
        <w:t xml:space="preserve">Tekstin numero 59</w:t>
      </w:r>
    </w:p>
    <w:p>
      <w:r>
        <w:rPr>
          <w:color w:val="A9A9A9"/>
        </w:rPr>
        <w:t xml:space="preserve">Montevideon Crandon-instituutti on </w:t>
      </w:r>
      <w:r>
        <w:t xml:space="preserve">amerikkalainen lähetyssaarnaajakoulu ja tärkein metodistikoulu Uruguayssa. Se on </w:t>
      </w:r>
      <w:r>
        <w:t xml:space="preserve">perustettu vuonna </w:t>
      </w:r>
      <w:r>
        <w:t xml:space="preserve">ja</w:t>
      </w:r>
      <w:r>
        <w:rPr>
          <w:color w:val="DCDCDC"/>
        </w:rPr>
        <w:t xml:space="preserve">1879</w:t>
      </w:r>
      <w:r>
        <w:t xml:space="preserve"> sitä tukee Yhdysvaltain metodistikirkon naisseura, ja se on yksi kaupungin perinteisimmistä ja tunnusomaisimmista John Wesleyn arvoja levittävistä oppilaitoksista</w:t>
      </w:r>
      <w:r>
        <w:t xml:space="preserve">.</w:t>
      </w:r>
      <w:r>
        <w:t xml:space="preserve"> Sen alumneihin kuuluu presidenttejä, senaattoreita, suurlähettiläitä ja Nobel-palkinnon saajia sekä muusikoita, tiedemiehiä ja muita. </w:t>
      </w:r>
      <w:r>
        <w:rPr>
          <w:color w:val="2F4F4F"/>
        </w:rPr>
        <w:t xml:space="preserve">Montevideon Crandon-instituutti </w:t>
      </w:r>
      <w:r>
        <w:t xml:space="preserve">voi ylpeillä sillä, että se oli Etelä-Amerikan ensimmäinen akateeminen laitos, jossa opetettiin kotitalouden kurssia.</w:t>
      </w:r>
    </w:p>
    <w:p>
      <w:r>
        <w:rPr>
          <w:b/>
        </w:rPr>
        <w:t xml:space="preserve">Kysymys 0</w:t>
      </w:r>
    </w:p>
    <w:p>
      <w:r>
        <w:t xml:space="preserve">Mikä on Uruguayn tärkein metodistikoulutuslaitos?</w:t>
      </w:r>
    </w:p>
    <w:p>
      <w:r>
        <w:rPr>
          <w:b/>
        </w:rPr>
        <w:t xml:space="preserve">Kysymys 1</w:t>
      </w:r>
    </w:p>
    <w:p>
      <w:r>
        <w:t xml:space="preserve">Milloin Montevideo Crandon Institute perustettiin?</w:t>
      </w:r>
    </w:p>
    <w:p>
      <w:r>
        <w:rPr>
          <w:b/>
        </w:rPr>
        <w:t xml:space="preserve">Kysymys 2</w:t>
      </w:r>
    </w:p>
    <w:p>
      <w:r>
        <w:t xml:space="preserve">Mikä on ensimmäinen korkeakoulu Etelä-Amerikassa, jossa opetettiin kotitalouden kurssia?</w:t>
      </w:r>
    </w:p>
    <w:p>
      <w:r>
        <w:rPr>
          <w:b/>
        </w:rPr>
        <w:t xml:space="preserve">Tekstin numero 60</w:t>
      </w:r>
    </w:p>
    <w:p>
      <w:r>
        <w:rPr>
          <w:color w:val="A9A9A9"/>
        </w:rPr>
        <w:t xml:space="preserve">The Christian Brothers of Ireland Stella Maris College on </w:t>
      </w:r>
      <w:r>
        <w:t xml:space="preserve">yksityinen, yhteiskouluopetusta tarjoava, voittoa tavoittelematon katolinen koulu, joka sijaitsee </w:t>
      </w:r>
      <w:r>
        <w:rPr>
          <w:color w:val="DCDCDC"/>
        </w:rPr>
        <w:t xml:space="preserve">Carrascon </w:t>
      </w:r>
      <w:r>
        <w:t xml:space="preserve">varakkaalla kaakkoisella asuinalueella</w:t>
      </w:r>
      <w:r>
        <w:t xml:space="preserve">. </w:t>
      </w:r>
      <w:r>
        <w:t xml:space="preserve">Sitä pidetään yhtenä maan parhaista lukioista</w:t>
      </w:r>
      <w:r>
        <w:rPr>
          <w:color w:val="2F4F4F"/>
        </w:rPr>
        <w:t xml:space="preserve">1955</w:t>
      </w:r>
      <w:r>
        <w:t xml:space="preserve">, jossa yhdistyvät tiukka opetussuunnitelma ja vahvat koulun ulkopuoliset aktiviteetit</w:t>
      </w:r>
      <w:r>
        <w:t xml:space="preserve">.</w:t>
      </w:r>
      <w:r>
        <w:t xml:space="preserve"> Koulun rehtori, historian </w:t>
      </w:r>
      <w:r>
        <w:rPr>
          <w:color w:val="556B2F"/>
        </w:rPr>
        <w:t xml:space="preserve">professori Juan Pedro Toni</w:t>
      </w:r>
      <w:r>
        <w:t xml:space="preserve">, on Stella Marisin johtokunnan jäsen, ja koulu on International Baccalaureate Organizationin (IBO) jäsen. Koulun entisten oppilaiden pitkään luetteloon kuuluu taloustieteilijöitä, insinöörejä, arkkitehtejä, lakimiehiä, poliitikkoja ja jopa F1-mestareita. Koululla on myös ollut tärkeä rooli rugby union -liiton kehittämisessä Uruguayssa, sillä koulun alumnikerho Old Christians Club on perustettu.</w:t>
      </w:r>
    </w:p>
    <w:p>
      <w:r>
        <w:rPr>
          <w:b/>
        </w:rPr>
        <w:t xml:space="preserve">Kysymys 0</w:t>
      </w:r>
    </w:p>
    <w:p>
      <w:r>
        <w:t xml:space="preserve">Missä sijaitsee Irlannin kristittyjen veljesten Stella Maris College?</w:t>
      </w:r>
    </w:p>
    <w:p>
      <w:r>
        <w:rPr>
          <w:b/>
        </w:rPr>
        <w:t xml:space="preserve">Kysymys 1</w:t>
      </w:r>
    </w:p>
    <w:p>
      <w:r>
        <w:t xml:space="preserve">Milloin Irlannin kristittyjen veljesten Stella Maris College perustettiin?</w:t>
      </w:r>
    </w:p>
    <w:p>
      <w:r>
        <w:rPr>
          <w:b/>
        </w:rPr>
        <w:t xml:space="preserve">Kysymys 2</w:t>
      </w:r>
    </w:p>
    <w:p>
      <w:r>
        <w:t xml:space="preserve">Mitä pidetään yhtenä maan parhaista lukioista?</w:t>
      </w:r>
    </w:p>
    <w:p>
      <w:r>
        <w:rPr>
          <w:b/>
        </w:rPr>
        <w:t xml:space="preserve">Kysymys 3</w:t>
      </w:r>
    </w:p>
    <w:p>
      <w:r>
        <w:t xml:space="preserve">Kuka on Irlannin kristittyjen veljesten Stella Maris College -oppilaitoksen rehtori?</w:t>
      </w:r>
    </w:p>
    <w:p>
      <w:r>
        <w:rPr>
          <w:b/>
        </w:rPr>
        <w:t xml:space="preserve">Tekstin numero 61</w:t>
      </w:r>
    </w:p>
    <w:p>
      <w:r>
        <w:rPr>
          <w:color w:val="A9A9A9"/>
        </w:rPr>
        <w:t xml:space="preserve">Carrascossa </w:t>
      </w:r>
      <w:r>
        <w:t xml:space="preserve">sijaitsee </w:t>
      </w:r>
      <w:r>
        <w:t xml:space="preserve">myös </w:t>
      </w:r>
      <w:r>
        <w:t xml:space="preserve">Montevideon brittikoulut, yksi maan vanhimmista oppilaitoksista, joka perustettiin vuonna</w:t>
      </w:r>
      <w:r>
        <w:rPr>
          <w:color w:val="DCDCDC"/>
        </w:rPr>
        <w:t xml:space="preserve">1908</w:t>
      </w:r>
      <w:r>
        <w:t xml:space="preserve"> Sen alkuperäisenä tarkoituksena oli </w:t>
      </w:r>
      <w:r>
        <w:rPr>
          <w:color w:val="2F4F4F"/>
        </w:rPr>
        <w:t xml:space="preserve">antaa uruguaylaisille lapsille kattava koulutus, joka </w:t>
      </w:r>
      <w:r>
        <w:t xml:space="preserve">vastaa Yhdistyneen kuningaskunnan parhaita kouluja, ja luoda vahvat siteet maassa asuvien brittiläisten ja uruguaylaisten lasten välille. Koulua johtaa johtokunta, jonka valitsee Uruguayn brittiläisten koulujen yhdistys, jonka kunniapuheenjohtaja on Ison-Britannian Uruguayn suurlähettiläs. Koulun merkittäviin entisiin oppilaisiin kuuluvat hallituksen entiset ministerit Pedro Bordaberry Herrán ja Gabriel Gurméndez Armand-Ugon.</w:t>
      </w:r>
    </w:p>
    <w:p>
      <w:r>
        <w:rPr>
          <w:b/>
        </w:rPr>
        <w:t xml:space="preserve">Kysymys 0</w:t>
      </w:r>
    </w:p>
    <w:p>
      <w:r>
        <w:t xml:space="preserve">Missä Montevideon brittikoulut sijaitsevat?</w:t>
      </w:r>
    </w:p>
    <w:p>
      <w:r>
        <w:rPr>
          <w:b/>
        </w:rPr>
        <w:t xml:space="preserve">Kysymys 1</w:t>
      </w:r>
    </w:p>
    <w:p>
      <w:r>
        <w:t xml:space="preserve">Milloin Montevideon brittikoulut perustettiin?</w:t>
      </w:r>
    </w:p>
    <w:p>
      <w:r>
        <w:rPr>
          <w:b/>
        </w:rPr>
        <w:t xml:space="preserve">Kysymys 2</w:t>
      </w:r>
    </w:p>
    <w:p>
      <w:r>
        <w:t xml:space="preserve">Mikä oli Montevideon brittikoulujen alkuperäinen tarkoitus?</w:t>
      </w:r>
    </w:p>
    <w:p>
      <w:r>
        <w:rPr>
          <w:b/>
        </w:rPr>
        <w:t xml:space="preserve">Tekstin numero 62</w:t>
      </w:r>
    </w:p>
    <w:p>
      <w:r>
        <w:rPr>
          <w:color w:val="A9A9A9"/>
        </w:rPr>
        <w:t xml:space="preserve">Cordonissa</w:t>
      </w:r>
      <w:r>
        <w:t xml:space="preserve"> </w:t>
      </w:r>
      <w:r>
        <w:t xml:space="preserve">sijaitseva </w:t>
      </w:r>
      <w:r>
        <w:rPr>
          <w:color w:val="DCDCDC"/>
        </w:rPr>
        <w:t xml:space="preserve">St.Brendanin koulu</w:t>
      </w:r>
      <w:r>
        <w:t xml:space="preserve">, jonka nimi oli aiemmin </w:t>
      </w:r>
      <w:r>
        <w:rPr>
          <w:color w:val="2F4F4F"/>
        </w:rPr>
        <w:t xml:space="preserve">St.Catherine´s, on </w:t>
      </w:r>
      <w:r>
        <w:t xml:space="preserve">voittoa tavoittelematon kansalaisyhdistys, jolla on vankka institutionaalinen kulttuuri ja selkeä visio tulevaisuudesta. Se on tunnettu yhtenä maan parhaista kouluista, ja sinne tulee oppilaita Montevideon rikkaimmista kaupunginosista, kuten Punta Carretasista, Pocitosista, Malvinista ja Carrascosta. St. Brendan's School on kaksikielinen, uskonnollisesti sitoutumaton koulu, joka edistää pedagogista konstruktivistista lähestymistapaa, jossa keskitytään lapseen kokonaisuutena. Tässä lähestymistavassa ymmärrys rakentuu yhteyksistä, joita lapset luovat oman aikaisemman tietämyksensä ja oppimiskokemusten välille, mikä kehittää kriittisen ajattelun taitoja. Se on myös maan ainoa koulu, joka toteuttaa kolmea International Baccalaureate -ohjelmaa. Nämä ovat:</w:t>
      </w:r>
    </w:p>
    <w:p>
      <w:r>
        <w:rPr>
          <w:b/>
        </w:rPr>
        <w:t xml:space="preserve">Kysymys 0</w:t>
      </w:r>
    </w:p>
    <w:p>
      <w:r>
        <w:t xml:space="preserve">Missä Pyhän Brendanin koulu sijaitsee?</w:t>
      </w:r>
    </w:p>
    <w:p>
      <w:r>
        <w:rPr>
          <w:b/>
        </w:rPr>
        <w:t xml:space="preserve">Kysymys 1</w:t>
      </w:r>
    </w:p>
    <w:p>
      <w:r>
        <w:t xml:space="preserve">Mikä oli Pyhän Brendanin koulun aiempi nimi?</w:t>
      </w:r>
    </w:p>
    <w:p>
      <w:r>
        <w:rPr>
          <w:b/>
        </w:rPr>
        <w:t xml:space="preserve">Kysymys 2</w:t>
      </w:r>
    </w:p>
    <w:p>
      <w:r>
        <w:t xml:space="preserve">Mikä on maan ainoa koulu, joka toteuttaa kolme kansainvälistä Baccalaureate-ohjelmaa?</w:t>
      </w:r>
    </w:p>
    <w:p>
      <w:r>
        <w:rPr>
          <w:b/>
        </w:rPr>
        <w:t xml:space="preserve">Tekstin numero 63</w:t>
      </w:r>
    </w:p>
    <w:p>
      <w:r>
        <w:rPr>
          <w:color w:val="A9A9A9"/>
        </w:rPr>
        <w:t xml:space="preserve">Estadio Centenario</w:t>
      </w:r>
      <w:r>
        <w:t xml:space="preserve">, kansallinen jalkapallostadion Parque Batlessa, avattiin vuonna </w:t>
      </w:r>
      <w:r>
        <w:t xml:space="preserve">ensimmäisiä maailmanmestaruuskilpailuja varten</w:t>
      </w:r>
      <w:r>
        <w:rPr>
          <w:color w:val="DCDCDC"/>
        </w:rPr>
        <w:t xml:space="preserve">1930</w:t>
      </w:r>
      <w:r>
        <w:t xml:space="preserve"> sekä Uruguayn ensimmäisen perustuslain satavuotisjuhlan kunniaksi. Näissä MM-kisoissa Uruguay voitti mestaruusottelussa Argentiinan maalein 4-2. Stadionilla on </w:t>
      </w:r>
      <w:r>
        <w:t xml:space="preserve">paikkoja</w:t>
      </w:r>
      <w:r>
        <w:rPr>
          <w:color w:val="2F4F4F"/>
        </w:rPr>
        <w:t xml:space="preserve">70,000</w:t>
      </w:r>
      <w:r>
        <w:t xml:space="preserve">. FIFA on listannut sen yhdeksi jalkapallomaailman klassikkostadioniksi Maracanãn, Wembley-stadionin, San Siron, Estadio Aztecan ja Santiago Bernabéu -stadionin ohella. Jalkapallostadionilla sijaitsevassa museossa on esillä muistoesineitä Uruguayn vuosien 1930 ja 1950 MM-kisoista. Museolippuilla pääsee stadionille, katsomoon, pukuhuoneisiin ja pelikentälle.</w:t>
      </w:r>
    </w:p>
    <w:p>
      <w:r>
        <w:rPr>
          <w:b/>
        </w:rPr>
        <w:t xml:space="preserve">Kysymys 0</w:t>
      </w:r>
    </w:p>
    <w:p>
      <w:r>
        <w:t xml:space="preserve">Mikä on kansallinen jalkapallostadion Parque Batlessa?</w:t>
      </w:r>
    </w:p>
    <w:p>
      <w:r>
        <w:rPr>
          <w:b/>
        </w:rPr>
        <w:t xml:space="preserve">Kysymys 1</w:t>
      </w:r>
    </w:p>
    <w:p>
      <w:r>
        <w:t xml:space="preserve">Milloin Estadio Centenario avattiin? </w:t>
      </w:r>
    </w:p>
    <w:p>
      <w:r>
        <w:rPr>
          <w:b/>
        </w:rPr>
        <w:t xml:space="preserve">Kysymys 2</w:t>
      </w:r>
    </w:p>
    <w:p>
      <w:r>
        <w:t xml:space="preserve">Kuinka monta istumapaikkaa Estadio Centenariossa on? </w:t>
      </w:r>
    </w:p>
    <w:p>
      <w:r>
        <w:rPr>
          <w:b/>
        </w:rPr>
        <w:t xml:space="preserve">Tekstin numero 64</w:t>
      </w:r>
    </w:p>
    <w:p>
      <w:r>
        <w:t xml:space="preserve">Uruguayn koripalloliigan pääkonttori sijaitsee </w:t>
      </w:r>
      <w:r>
        <w:rPr>
          <w:color w:val="A9A9A9"/>
        </w:rPr>
        <w:t xml:space="preserve">Montevideossa, </w:t>
      </w:r>
      <w:r>
        <w:t xml:space="preserve">ja suurin osa sen joukkueista on kotoisin kaupungista, kuten Defensor Sporting, Biguá, Aguada, Goes, Malvín, Unión Atlética ja Trouville. Montevideo on myös rugbyn keskus, hevosurheilun keskus, jonka merkitys Montevideossa on kasvanut uudelleen </w:t>
      </w:r>
      <w:r>
        <w:rPr>
          <w:color w:val="DCDCDC"/>
        </w:rPr>
        <w:t xml:space="preserve">Maroñasin raviradan avauduttua</w:t>
      </w:r>
      <w:r>
        <w:t xml:space="preserve">, golfkeskus Club de Punta Carretasissa ja purjehduspaikka Puerto del Buceossa, joka on ihanteellinen paikka jahdin kiinnittämiseen. Golf Club de Punta Carretas perustettiin vuonna Golf Club de Punta Carretas </w:t>
      </w:r>
      <w:r>
        <w:t xml:space="preserve">kattaa</w:t>
      </w:r>
      <w:r>
        <w:rPr>
          <w:color w:val="2F4F4F"/>
        </w:rPr>
        <w:t xml:space="preserve">1894</w:t>
      </w:r>
      <w:r>
        <w:t xml:space="preserve"> Bulevar Artigasin länsipuolen, Ramblan (Montevideon kävelykatu) ja Parque Rodón (huvipuisto) ympäröimän alueen</w:t>
      </w:r>
      <w:r>
        <w:t xml:space="preserve">.</w:t>
      </w:r>
    </w:p>
    <w:p>
      <w:r>
        <w:rPr>
          <w:b/>
        </w:rPr>
        <w:t xml:space="preserve">Kysymys 0</w:t>
      </w:r>
    </w:p>
    <w:p>
      <w:r>
        <w:t xml:space="preserve">Missä Uruguayn koripalloliigan päämaja sijaitsee?</w:t>
      </w:r>
    </w:p>
    <w:p>
      <w:r>
        <w:rPr>
          <w:b/>
        </w:rPr>
        <w:t xml:space="preserve">Kysymys 1</w:t>
      </w:r>
    </w:p>
    <w:p>
      <w:r>
        <w:t xml:space="preserve">Milloin Punta Carretasin golfkerho perustettiin?</w:t>
      </w:r>
    </w:p>
    <w:p>
      <w:r>
        <w:rPr>
          <w:b/>
        </w:rPr>
        <w:t xml:space="preserve">Kysymys 2</w:t>
      </w:r>
    </w:p>
    <w:p>
      <w:r>
        <w:t xml:space="preserve">Minkä jälkeen ratsastuksen merkitys Montevideossa kasvoi uudelleen?</w:t>
      </w:r>
    </w:p>
    <w:p>
      <w:r>
        <w:rPr>
          <w:b/>
        </w:rPr>
        <w:t xml:space="preserve">Tekstin numero 65</w:t>
      </w:r>
    </w:p>
    <w:p>
      <w:r>
        <w:rPr>
          <w:color w:val="A9A9A9"/>
        </w:rPr>
        <w:t xml:space="preserve">Dirección Nacional de Transporte </w:t>
      </w:r>
      <w:r>
        <w:t xml:space="preserve">(DNT), joka on osa kansallista liikenne- ja yleisten töiden ministeriötä, vastaa Montevideon liikenneinfrastruktuurin järjestämisestä ja kehittämisestä. Bussiliikenneverkosto kattaa koko kaupungin. Kansainvälinen linja-autoasema, Tres Crucesin linja-autoterminaali, sijaitsee </w:t>
      </w:r>
      <w:r>
        <w:rPr>
          <w:color w:val="DCDCDC"/>
        </w:rPr>
        <w:t xml:space="preserve">Tres Crucesin ostoskeskuksen alemmalla tasolla </w:t>
      </w:r>
      <w:r>
        <w:t xml:space="preserve">Artigas Boulevardin puolella.</w:t>
      </w:r>
      <w:r>
        <w:t xml:space="preserve"> Tämä terminaali sekä Montevideon sataman luona sijaitseva Baltazar Brumin bussiterminaali (tai Rio Brancon terminaali) palvelevat kauko- ja kaukoliikenteen bussilinjoja, jotka kulkevat Uruguayn sisällä sijaitseviin kohteisiin.</w:t>
      </w:r>
    </w:p>
    <w:p>
      <w:r>
        <w:rPr>
          <w:b/>
        </w:rPr>
        <w:t xml:space="preserve">Kysymys 0</w:t>
      </w:r>
    </w:p>
    <w:p>
      <w:r>
        <w:t xml:space="preserve">Mitä DNT tarkoittaa?</w:t>
      </w:r>
    </w:p>
    <w:p>
      <w:r>
        <w:rPr>
          <w:b/>
        </w:rPr>
        <w:t xml:space="preserve">Kysymys 1</w:t>
      </w:r>
    </w:p>
    <w:p>
      <w:r>
        <w:t xml:space="preserve">Kuka vastaa Montevideon liikenneinfrastruktuurin järjestämisestä ja kehittämisestä?</w:t>
      </w:r>
    </w:p>
    <w:p>
      <w:r>
        <w:rPr>
          <w:b/>
        </w:rPr>
        <w:t xml:space="preserve">Kysymys 2</w:t>
      </w:r>
    </w:p>
    <w:p>
      <w:r>
        <w:t xml:space="preserve">Missä Tres Crucesin bussiterminaali sijaitsee?</w:t>
      </w:r>
    </w:p>
    <w:p>
      <w:r>
        <w:rPr>
          <w:b/>
        </w:rPr>
        <w:t xml:space="preserve">Tekstin numero 66</w:t>
      </w:r>
    </w:p>
    <w:p>
      <w:r>
        <w:rPr>
          <w:color w:val="A9A9A9"/>
        </w:rPr>
        <w:t xml:space="preserve">Uruguayn valtion rautatiehallinto </w:t>
      </w:r>
      <w:r>
        <w:t xml:space="preserve">(AFE) ylläpitää kolmea lähijunayhteyttä: Empalme Olmos, San Jose ja Florida. Nämä linjat liikennöivät Canelonesin, San Josén ja Floridan suurille esikaupunkialueille. Montevideon kaupungin rajojen sisäpuolella paikallisjunat pysähtyvät Lorenzo Carnellin, Yatain (Step Mill), Sayagon, Columbuksen (linja San Joseen ja Floridaan), Peñarolin ja Mangan (Empalme Olmos -linja) asemilla. Historiallinen 1800-luvun General Artigasin keskusasema, joka sijaitsee </w:t>
      </w:r>
      <w:r>
        <w:rPr>
          <w:color w:val="DCDCDC"/>
        </w:rPr>
        <w:t xml:space="preserve">Aguadan </w:t>
      </w:r>
      <w:r>
        <w:t xml:space="preserve">kaupunginosassa</w:t>
      </w:r>
      <w:r>
        <w:t xml:space="preserve">, kuuden korttelin päässä keskustan liikealueelta, hylättiin </w:t>
      </w:r>
      <w:r>
        <w:rPr>
          <w:color w:val="2F4F4F"/>
        </w:rPr>
        <w:t xml:space="preserve">1. maaliskuuta 2003 </w:t>
      </w:r>
      <w:r>
        <w:t xml:space="preserve">ja on edelleen suljettuna. Uusi asema, joka sijaitsee 500 metriä vanhasta asemasta pohjoiseen ja on osa modernia Tower of Communications -rakennuskompleksia, on ottanut vastaan junaliikenteen.</w:t>
      </w:r>
    </w:p>
    <w:p>
      <w:r>
        <w:rPr>
          <w:b/>
        </w:rPr>
        <w:t xml:space="preserve">Kysymys 0</w:t>
      </w:r>
    </w:p>
    <w:p>
      <w:r>
        <w:t xml:space="preserve">Mitä AFE tarkoittaa?</w:t>
      </w:r>
    </w:p>
    <w:p>
      <w:r>
        <w:rPr>
          <w:b/>
        </w:rPr>
        <w:t xml:space="preserve">Kysymys 1</w:t>
      </w:r>
    </w:p>
    <w:p>
      <w:r>
        <w:t xml:space="preserve">Millä alueella General Artigasin keskusasema sijaitsee?</w:t>
      </w:r>
    </w:p>
    <w:p>
      <w:r>
        <w:rPr>
          <w:b/>
        </w:rPr>
        <w:t xml:space="preserve">Kysymys 2</w:t>
      </w:r>
    </w:p>
    <w:p>
      <w:r>
        <w:t xml:space="preserve">Milloin General Artigasin keskusasema hylättiin?</w:t>
      </w:r>
    </w:p>
    <w:p>
      <w:r>
        <w:rPr>
          <w:b/>
        </w:rPr>
        <w:t xml:space="preserve">Tekstin numero 67</w:t>
      </w:r>
    </w:p>
    <w:p>
      <w:r>
        <w:rPr>
          <w:color w:val="A9A9A9"/>
        </w:rPr>
        <w:t xml:space="preserve">Montevideon lahdella sijaitseva satama </w:t>
      </w:r>
      <w:r>
        <w:t xml:space="preserve">on yksi kaupungin perustamisen syistä. Se antaa luonnollisen suojan laivoille, vaikka kaksi laituria suojaa nyt sataman sisäänkäyntiä aalloilta. Tämä luonnonsatama kilpailee Río de la Platan toisen suuren sataman, Buenos Airesin, kanssa. Sataman tärkeimmät rakennustyöt tehtiin vuosina </w:t>
      </w:r>
      <w:r>
        <w:rPr>
          <w:color w:val="DCDCDC"/>
        </w:rPr>
        <w:t xml:space="preserve">1870-1930</w:t>
      </w:r>
      <w:r>
        <w:t xml:space="preserve">. Näinä kuutena vuosikymmenenä rakennettiin sataman ensimmäinen puulaituri, useita varastoja La Aguadaan, pohjoinen ja eteläinen Rambla, jokisatama, uusi laituri, ruopattu jokialtaat ja La Tejan jalostamo. </w:t>
      </w:r>
      <w:r>
        <w:t xml:space="preserve">Vuoden 1923 </w:t>
      </w:r>
      <w:r>
        <w:rPr>
          <w:color w:val="2F4F4F"/>
        </w:rPr>
        <w:t xml:space="preserve">suuri myrsky </w:t>
      </w:r>
      <w:r>
        <w:t xml:space="preserve">aiheutti korjaustarpeen monille kaupungin rakennusteknisille töille. 1900-luvun jälkipuoliskon jälkeen fyysiset muutokset ovat pysähtyneet, ja sen jälkeen alue on rappeutunut kansallisen talouden pysähtyneisyyden vuoksi.</w:t>
      </w:r>
    </w:p>
    <w:p>
      <w:r>
        <w:rPr>
          <w:b/>
        </w:rPr>
        <w:t xml:space="preserve">Kysymys 0</w:t>
      </w:r>
    </w:p>
    <w:p>
      <w:r>
        <w:t xml:space="preserve">Mikä antaa luonnollisen suojan aluksille Montevideossa?</w:t>
      </w:r>
    </w:p>
    <w:p>
      <w:r>
        <w:rPr>
          <w:b/>
        </w:rPr>
        <w:t xml:space="preserve">Kysymys 1</w:t>
      </w:r>
    </w:p>
    <w:p>
      <w:r>
        <w:t xml:space="preserve">Minkä vuosien välisenä aikana Montevideon lahden sataman tärkeimmät rakennustyöt tehtiin?</w:t>
      </w:r>
    </w:p>
    <w:p>
      <w:r>
        <w:rPr>
          <w:b/>
        </w:rPr>
        <w:t xml:space="preserve">Kysymys 2</w:t>
      </w:r>
    </w:p>
    <w:p>
      <w:r>
        <w:t xml:space="preserve">Mitä tapahtui vuonna 1923, mikä edellytti monien kaupungin teknisten töiden korjaamista?</w:t>
      </w:r>
    </w:p>
    <w:p>
      <w:r>
        <w:rPr>
          <w:b/>
        </w:rPr>
        <w:t xml:space="preserve">Tekstin numero 68</w:t>
      </w:r>
    </w:p>
    <w:p>
      <w:r>
        <w:rPr>
          <w:color w:val="A9A9A9"/>
        </w:rPr>
        <w:t xml:space="preserve">Macielin sairaala </w:t>
      </w:r>
      <w:r>
        <w:t xml:space="preserve">on yksi Uruguayn vanhimmista sairaaloista, ja se sijaitsee Macielin, 25 de Mayon, Guaranín ja Washingtonin katujen rajaamalla korttelilla, jonka pääsisäänkäynti on osoitteessa 25 de Mayo, 172. Sairaala on yksi Uruguayn vanhimmista sairaaloista. Maan lahjoitti alun perin Espanjan siirtomaa-aikana hyväntekijä </w:t>
      </w:r>
      <w:r>
        <w:rPr>
          <w:color w:val="DCDCDC"/>
        </w:rPr>
        <w:t xml:space="preserve">Francisco Antonio Maciel, </w:t>
      </w:r>
      <w:r>
        <w:t xml:space="preserve">joka perusti yhdessä Mateo Vidalin kanssa sairaalan ja hyväntekeväisyysjärjestön. Ensimmäinen rakennus rakennettiin </w:t>
      </w:r>
      <w:r>
        <w:rPr>
          <w:color w:val="2F4F4F"/>
        </w:rPr>
        <w:t xml:space="preserve">vuosina 1781-1788</w:t>
      </w:r>
      <w:r>
        <w:t xml:space="preserve">, ja sitä laajennettiin myöhemmin. Nykyinen rakennus on peräisin José Toribion (Tomás Toribion poika) vuonna 1825 laatimista suunnitelmista, ja myöhemmin Bernardo Poncinin (Guaraní-kadun puoleinen siipi, 1859), Eduardo Canstattin (Guaraní-kadun ja 25 de Mayon kulma) ja Julián Masquelezin (1889) suunnitelmista. Sairaalassa on Miguel Estévezin vuonna 1798 kreikkalaiseen tyyliin rakentama kappeli.</w:t>
      </w:r>
    </w:p>
    <w:p>
      <w:r>
        <w:rPr>
          <w:b/>
        </w:rPr>
        <w:t xml:space="preserve">Kysymys 0</w:t>
      </w:r>
    </w:p>
    <w:p>
      <w:r>
        <w:t xml:space="preserve">Mikä on yksi Uruguayn vanhimmista sairaaloista?</w:t>
      </w:r>
    </w:p>
    <w:p>
      <w:r>
        <w:rPr>
          <w:b/>
        </w:rPr>
        <w:t xml:space="preserve">Kysymys 1</w:t>
      </w:r>
    </w:p>
    <w:p>
      <w:r>
        <w:t xml:space="preserve">Kuka alun perin lahjoitti maa-alueen Macien sairaalaa varten?</w:t>
      </w:r>
    </w:p>
    <w:p>
      <w:r>
        <w:rPr>
          <w:b/>
        </w:rPr>
        <w:t xml:space="preserve">Kysymys 2</w:t>
      </w:r>
    </w:p>
    <w:p>
      <w:r>
        <w:t xml:space="preserve">Milloin Macielin sairaalan ensimmäinen rakennus perustettiin?</w:t>
      </w:r>
    </w:p>
    <w:p>
      <w:r>
        <w:rPr>
          <w:b/>
        </w:rPr>
        <w:t xml:space="preserve">Tekstin numero 69</w:t>
      </w:r>
    </w:p>
    <w:p>
      <w:r>
        <w:rPr>
          <w:color w:val="A9A9A9"/>
        </w:rPr>
        <w:t xml:space="preserve">Hospital Vilardebó </w:t>
      </w:r>
      <w:r>
        <w:t xml:space="preserve">on Montevideon ainoa psykiatrinen sairaala. Se on </w:t>
      </w:r>
      <w:r>
        <w:t xml:space="preserve">nimetty lääkäri ja luonnontieteilijä </w:t>
      </w:r>
      <w:r>
        <w:rPr>
          <w:color w:val="DCDCDC"/>
        </w:rPr>
        <w:t xml:space="preserve">Teodoro Vilardebó Matuliche </w:t>
      </w:r>
      <w:r>
        <w:t xml:space="preserve">mukaan</w:t>
      </w:r>
      <w:r>
        <w:t xml:space="preserve">, ja se avattiin </w:t>
      </w:r>
      <w:r>
        <w:rPr>
          <w:color w:val="2F4F4F"/>
        </w:rPr>
        <w:t xml:space="preserve">21. toukokuuta 1880</w:t>
      </w:r>
      <w:r>
        <w:t xml:space="preserve">. </w:t>
      </w:r>
      <w:r>
        <w:t xml:space="preserve">Sairaala oli alun perin yksi Latinalaisen Amerikan parhaista, ja vuonna 1915 se kasvoi </w:t>
      </w:r>
      <w:r>
        <w:rPr>
          <w:color w:val="556B2F"/>
        </w:rPr>
        <w:t xml:space="preserve">1 500 sairaalapotilaaseen</w:t>
      </w:r>
      <w:r>
        <w:t xml:space="preserve">. Nykyään sairaala on hyvin huonokuntoinen, seinät ja lattiat ovat rikki, lääkkeitä, sänkyjä ja huoneita henkilökunnalle ei ole riittävästi. Sairaalassa on päivystyspalvelu, avohoito-, klinikka- ja sairaalahuoneita, ja siellä työskentelee noin 610 työntekijää, muun muassa psykologeja, psykiatreja, sosiaalityöntekijöitä, hallintohenkilökuntaa ja vartijoita. Potilaiden keski-ikä on 30 vuotta; yli puolet potilaista saapuu paikalle tuomioistuimen määräyksestä; 42 prosenttia potilaista kärsii skitsofreniasta, 18 prosenttia masennuksesta ja maniasta, ja myös huumeriippuvaisten potilaiden osuus on suuri.</w:t>
      </w:r>
    </w:p>
    <w:p>
      <w:r>
        <w:rPr>
          <w:b/>
        </w:rPr>
        <w:t xml:space="preserve">Kysymys 0</w:t>
      </w:r>
    </w:p>
    <w:p>
      <w:r>
        <w:t xml:space="preserve">Mikä on Montevideon ainoa psykiatrinen sairaala?</w:t>
      </w:r>
    </w:p>
    <w:p>
      <w:r>
        <w:rPr>
          <w:b/>
        </w:rPr>
        <w:t xml:space="preserve">Kysymys 1</w:t>
      </w:r>
    </w:p>
    <w:p>
      <w:r>
        <w:t xml:space="preserve">Kenen mukaan Vilardebon sairaala on nimetty?</w:t>
      </w:r>
    </w:p>
    <w:p>
      <w:r>
        <w:rPr>
          <w:b/>
        </w:rPr>
        <w:t xml:space="preserve">Kysymys 2</w:t>
      </w:r>
    </w:p>
    <w:p>
      <w:r>
        <w:t xml:space="preserve">Milloin Vilardebon sairaala avattiin?</w:t>
      </w:r>
    </w:p>
    <w:p>
      <w:r>
        <w:rPr>
          <w:b/>
        </w:rPr>
        <w:t xml:space="preserve">Kysymys 3</w:t>
      </w:r>
    </w:p>
    <w:p>
      <w:r>
        <w:t xml:space="preserve">Kuinka monta potilasta Vilardebon sairaalassa oli vuonna 1915?</w:t>
      </w:r>
    </w:p>
    <w:p>
      <w:r>
        <w:br w:type="page"/>
      </w:r>
    </w:p>
    <w:p>
      <w:r>
        <w:rPr>
          <w:b/>
          <w:u w:val="single"/>
        </w:rPr>
        <w:t xml:space="preserve">Asiakirjan numero 177</w:t>
      </w:r>
    </w:p>
    <w:p>
      <w:r>
        <w:rPr>
          <w:b/>
        </w:rPr>
        <w:t xml:space="preserve">Tekstin numero 0</w:t>
      </w:r>
    </w:p>
    <w:p>
      <w:r>
        <w:rPr>
          <w:color w:val="A9A9A9"/>
        </w:rPr>
        <w:t xml:space="preserve">Siipikarja </w:t>
      </w:r>
      <w:r>
        <w:t xml:space="preserve">(/ˌpoʊltriː/) on kotieläiminä </w:t>
      </w:r>
      <w:r>
        <w:rPr>
          <w:color w:val="DCDCDC"/>
        </w:rPr>
        <w:t xml:space="preserve">pidettyjä</w:t>
      </w:r>
      <w:r>
        <w:t xml:space="preserve"> lintuja, joita </w:t>
      </w:r>
      <w:r>
        <w:rPr>
          <w:color w:val="DCDCDC"/>
        </w:rPr>
        <w:t xml:space="preserve">ihmiset pitävät </w:t>
      </w:r>
      <w:r>
        <w:rPr>
          <w:color w:val="2F4F4F"/>
        </w:rPr>
        <w:t xml:space="preserve">munien, lihan, höyhenien tai joskus lemmikkieläiminä</w:t>
      </w:r>
      <w:r>
        <w:rPr>
          <w:color w:val="DCDCDC"/>
        </w:rPr>
        <w:t xml:space="preserve">. </w:t>
      </w:r>
      <w:r>
        <w:t xml:space="preserve">Nämä linnut kuuluvat tyypillisimmin yläjärjestykseen </w:t>
      </w:r>
      <w:r>
        <w:rPr>
          <w:color w:val="556B2F"/>
        </w:rPr>
        <w:t xml:space="preserve">Galloanserae </w:t>
      </w:r>
      <w:r>
        <w:t xml:space="preserve">(kanalinnut), erityisesti järjestykseen Galliformes (johon kuuluvat </w:t>
      </w:r>
      <w:r>
        <w:rPr>
          <w:color w:val="6B8E23"/>
        </w:rPr>
        <w:t xml:space="preserve">kanat, viiriäiset ja kalkkunat</w:t>
      </w:r>
      <w:r>
        <w:t xml:space="preserve">) ja sukuun Anatidae, järjestykseen </w:t>
      </w:r>
      <w:r>
        <w:rPr>
          <w:color w:val="A0522D"/>
        </w:rPr>
        <w:t xml:space="preserve">Anseriformes, joka </w:t>
      </w:r>
      <w:r>
        <w:t xml:space="preserve">tunnetaan yleisesti nimellä "vesilinnut" ja johon kuuluvat </w:t>
      </w:r>
      <w:r>
        <w:rPr>
          <w:color w:val="228B22"/>
        </w:rPr>
        <w:t xml:space="preserve">kotieläiminä pidettävät ankat ja hanhet</w:t>
      </w:r>
      <w:r>
        <w:rPr>
          <w:color w:val="191970"/>
        </w:rPr>
        <w:t xml:space="preserve">. </w:t>
      </w:r>
      <w:r>
        <w:t xml:space="preserve">Siipikarjaan kuuluvat myös muut lihan vuoksi tapettavat linnut, kuten kyyhkysenpoikaset (ns. </w:t>
      </w:r>
      <w:r>
        <w:t xml:space="preserve">kyyhkyspoikaset), </w:t>
      </w:r>
      <w:r>
        <w:rPr>
          <w:color w:val="483D8B"/>
        </w:rPr>
        <w:t xml:space="preserve">mutta siihen eivät kuulu samanlaiset luonnonvaraiset linnut, joita metsästetään urheilun tai ravinnon vuoksi ja joita kutsutaan riistaksi. </w:t>
      </w:r>
      <w:r>
        <w:t xml:space="preserve">Sana "siipikarja" tulee </w:t>
      </w:r>
      <w:r>
        <w:rPr>
          <w:color w:val="3CB371"/>
        </w:rPr>
        <w:t xml:space="preserve">ranskan- tai norjankielisestä </w:t>
      </w:r>
      <w:r>
        <w:t xml:space="preserve">sanasta poule, joka puolestaan on johdettu </w:t>
      </w:r>
      <w:r>
        <w:rPr>
          <w:color w:val="BC8F8F"/>
        </w:rPr>
        <w:t xml:space="preserve">latinan sanasta </w:t>
      </w:r>
      <w:r>
        <w:rPr>
          <w:color w:val="663399"/>
        </w:rPr>
        <w:t xml:space="preserve">pullus</w:t>
      </w:r>
      <w:r>
        <w:rPr>
          <w:color w:val="BC8F8F"/>
        </w:rPr>
        <w:t xml:space="preserve">, joka tarkoittaa </w:t>
      </w:r>
      <w:r>
        <w:rPr>
          <w:color w:val="008080"/>
        </w:rPr>
        <w:t xml:space="preserve">pientä eläintä</w:t>
      </w:r>
      <w:r>
        <w:rPr>
          <w:color w:val="BC8F8F"/>
        </w:rPr>
        <w:t xml:space="preserve">.</w:t>
      </w:r>
    </w:p>
    <w:p>
      <w:r>
        <w:rPr>
          <w:b/>
        </w:rPr>
        <w:t xml:space="preserve">Kysymys 0</w:t>
      </w:r>
    </w:p>
    <w:p>
      <w:r>
        <w:t xml:space="preserve">Mikä on siipikarjan merkitys ihmisten elämässä?</w:t>
      </w:r>
    </w:p>
    <w:p>
      <w:r>
        <w:rPr>
          <w:b/>
        </w:rPr>
        <w:t xml:space="preserve">Kysymys 1</w:t>
      </w:r>
    </w:p>
    <w:p>
      <w:r>
        <w:t xml:space="preserve">Luokitellaanko kaikki kotieläiminä pidetyt ja luonnonvaraiset linnut siipikarjaksi?</w:t>
      </w:r>
    </w:p>
    <w:p>
      <w:r>
        <w:rPr>
          <w:b/>
        </w:rPr>
        <w:t xml:space="preserve">Kysymys 2</w:t>
      </w:r>
    </w:p>
    <w:p>
      <w:r>
        <w:t xml:space="preserve">Mitä lintulajeja pidetään yleisimmin siipikarjana?</w:t>
      </w:r>
    </w:p>
    <w:p>
      <w:r>
        <w:rPr>
          <w:b/>
        </w:rPr>
        <w:t xml:space="preserve">Kysymys 3</w:t>
      </w:r>
    </w:p>
    <w:p>
      <w:r>
        <w:t xml:space="preserve">Käytettiinkö latinankielistä sanaa siipikarja myös kuvaamaan muita pieniä eläimiä, toisin kuin mitä tahansa siipikarjaa?</w:t>
      </w:r>
    </w:p>
    <w:p>
      <w:r>
        <w:rPr>
          <w:b/>
        </w:rPr>
        <w:t xml:space="preserve">Kysymys 4</w:t>
      </w:r>
    </w:p>
    <w:p>
      <w:r>
        <w:t xml:space="preserve">Pidetäänkö muita lintuja yleisinä siipikarjan maailmassa?</w:t>
      </w:r>
    </w:p>
    <w:p>
      <w:r>
        <w:rPr>
          <w:b/>
        </w:rPr>
        <w:t xml:space="preserve">Kysymys 5</w:t>
      </w:r>
    </w:p>
    <w:p>
      <w:r>
        <w:t xml:space="preserve">Mitkä ovat kotieläiminä pidettyjä lintuja, joita ihmiset pitävät niiden tuottaman lihan vuoksi?</w:t>
      </w:r>
    </w:p>
    <w:p>
      <w:r>
        <w:rPr>
          <w:b/>
        </w:rPr>
        <w:t xml:space="preserve">Kysymys 6</w:t>
      </w:r>
    </w:p>
    <w:p>
      <w:r>
        <w:t xml:space="preserve">Mikä on ranskankielisen sanan "pullus" määritelmä?</w:t>
      </w:r>
    </w:p>
    <w:p>
      <w:r>
        <w:rPr>
          <w:b/>
        </w:rPr>
        <w:t xml:space="preserve">Kysymys 7</w:t>
      </w:r>
    </w:p>
    <w:p>
      <w:r>
        <w:t xml:space="preserve">Mikä on ranskankielinen termi sanalle "fowl"?</w:t>
      </w:r>
    </w:p>
    <w:p>
      <w:r>
        <w:rPr>
          <w:b/>
        </w:rPr>
        <w:t xml:space="preserve">Kysymys 8</w:t>
      </w:r>
    </w:p>
    <w:p>
      <w:r>
        <w:t xml:space="preserve">Mikä on normanninkielinen termi "vesilintu"?</w:t>
      </w:r>
    </w:p>
    <w:p>
      <w:r>
        <w:rPr>
          <w:b/>
        </w:rPr>
        <w:t xml:space="preserve">Kysymys 9</w:t>
      </w:r>
    </w:p>
    <w:p>
      <w:r>
        <w:t xml:space="preserve">Mikä on latinankielinen sana kyyhkysille?</w:t>
      </w:r>
    </w:p>
    <w:p>
      <w:r>
        <w:rPr>
          <w:b/>
        </w:rPr>
        <w:t xml:space="preserve">Kysymys 10</w:t>
      </w:r>
    </w:p>
    <w:p>
      <w:r>
        <w:t xml:space="preserve">Mikä on siipikarjan merkitys ulkomaalaisten elämässä?</w:t>
      </w:r>
    </w:p>
    <w:p>
      <w:r>
        <w:rPr>
          <w:b/>
        </w:rPr>
        <w:t xml:space="preserve">Kysymys 11</w:t>
      </w:r>
    </w:p>
    <w:p>
      <w:r>
        <w:t xml:space="preserve">Mitä lintutyyppejä pidetään harvoin siipikarjana?</w:t>
      </w:r>
    </w:p>
    <w:p>
      <w:r>
        <w:rPr>
          <w:b/>
        </w:rPr>
        <w:t xml:space="preserve">Kysymys 12</w:t>
      </w:r>
    </w:p>
    <w:p>
      <w:r>
        <w:t xml:space="preserve">Mikä sana tarkoittaa latinaksi pienten eläinten syömistä?</w:t>
      </w:r>
    </w:p>
    <w:p>
      <w:r>
        <w:rPr>
          <w:b/>
        </w:rPr>
        <w:t xml:space="preserve">Kysymys 13</w:t>
      </w:r>
    </w:p>
    <w:p>
      <w:r>
        <w:t xml:space="preserve">Mitä lintuja ei enää pidetä siipikarjana?</w:t>
      </w:r>
    </w:p>
    <w:p>
      <w:r>
        <w:rPr>
          <w:b/>
        </w:rPr>
        <w:t xml:space="preserve">Kysymys 14</w:t>
      </w:r>
    </w:p>
    <w:p>
      <w:r>
        <w:t xml:space="preserve">Mistä kielestä sana "siipikarja" kiellettiin?</w:t>
      </w:r>
    </w:p>
    <w:p>
      <w:r>
        <w:rPr>
          <w:b/>
        </w:rPr>
        <w:t xml:space="preserve">Teksti numero 1</w:t>
      </w:r>
    </w:p>
    <w:p>
      <w:r>
        <w:rPr>
          <w:color w:val="A9A9A9"/>
        </w:rPr>
        <w:t xml:space="preserve">Siipikarja kesytettiin </w:t>
      </w:r>
      <w:r>
        <w:rPr>
          <w:color w:val="DCDCDC"/>
        </w:rPr>
        <w:t xml:space="preserve">useita tuhansia vuosia </w:t>
      </w:r>
      <w:r>
        <w:rPr>
          <w:color w:val="A9A9A9"/>
        </w:rPr>
        <w:t xml:space="preserve">sitten</w:t>
      </w:r>
      <w:r>
        <w:t xml:space="preserve">. Se saattoi alun perin johtua siitä, että ihmiset hautoivat ja kasvattivat nuoria lintuja luonnosta kerätyistä munista, mutta myöhemmin lintuja pidettiin pysyvästi vankeudessa. Kotieläiminä pidettyjä kanoja käytettiin ehkä </w:t>
      </w:r>
      <w:r>
        <w:rPr>
          <w:color w:val="556B2F"/>
        </w:rPr>
        <w:t xml:space="preserve">aluksi </w:t>
      </w:r>
      <w:r>
        <w:rPr>
          <w:color w:val="2F4F4F"/>
        </w:rPr>
        <w:t xml:space="preserve">kukkotappeluihin </w:t>
      </w:r>
      <w:r>
        <w:rPr>
          <w:color w:val="556B2F"/>
        </w:rPr>
        <w:t xml:space="preserve">ja viiriäisiä pidettiin </w:t>
      </w:r>
      <w:r>
        <w:rPr>
          <w:color w:val="6B8E23"/>
        </w:rPr>
        <w:t xml:space="preserve">niiden laulun </w:t>
      </w:r>
      <w:r>
        <w:rPr>
          <w:color w:val="556B2F"/>
        </w:rPr>
        <w:t xml:space="preserve">vuoksi, </w:t>
      </w:r>
      <w:r>
        <w:t xml:space="preserve">mutta pian huomattiin, miten hyödyllistä oli saada ruokaa vankeudessa kasvatetuista linnuista. </w:t>
      </w:r>
      <w:r>
        <w:rPr>
          <w:color w:val="8B0000"/>
        </w:rPr>
        <w:t xml:space="preserve">Vuosisatojen kuluessa </w:t>
      </w:r>
      <w:r>
        <w:rPr>
          <w:color w:val="191970"/>
        </w:rPr>
        <w:t xml:space="preserve">kanoja </w:t>
      </w:r>
      <w:r>
        <w:rPr>
          <w:color w:val="228B22"/>
        </w:rPr>
        <w:t xml:space="preserve">jalostettiin </w:t>
      </w:r>
      <w:r>
        <w:rPr>
          <w:color w:val="A0522D"/>
        </w:rPr>
        <w:t xml:space="preserve">valikoivasti </w:t>
      </w:r>
      <w:r>
        <w:rPr>
          <w:color w:val="228B22"/>
        </w:rPr>
        <w:t xml:space="preserve">nopean kasvun, munintakyvyn, ruumiinrakenteen, höyhenpeitteen ja tottelevaisuuden perusteella</w:t>
      </w:r>
      <w:r>
        <w:t xml:space="preserve">, ja </w:t>
      </w:r>
      <w:r>
        <w:rPr>
          <w:color w:val="483D8B"/>
        </w:rPr>
        <w:t xml:space="preserve">nykyiset kanarodut eroavat usein hyvin paljon luonnonvaraisista esi-isistään.</w:t>
      </w:r>
      <w:r>
        <w:t xml:space="preserve"> Vaikka joitakin lintuja pidetään edelleen pienissä parvissa laajaperäisissä järjestelmissä, suurin osa nykyisin markkinoilla olevista linnuista kasvatetaan kaupallisissa tehotuotantolaitoksissa. </w:t>
      </w:r>
      <w:r>
        <w:rPr>
          <w:color w:val="3CB371"/>
        </w:rPr>
        <w:t xml:space="preserve">Siipikarja </w:t>
      </w:r>
      <w:r>
        <w:rPr>
          <w:color w:val="BC8F8F"/>
        </w:rPr>
        <w:t xml:space="preserve">on </w:t>
      </w:r>
      <w:r>
        <w:rPr>
          <w:color w:val="663399"/>
        </w:rPr>
        <w:t xml:space="preserve">maailmanlaajuisesti toiseksi eniten syöty lihalaji</w:t>
      </w:r>
      <w:r>
        <w:t xml:space="preserve">, ja se tarjoaa munien ohella ravitsemuksellisesti hyödyllistä ravintoa, joka sisältää korkealaatuista proteiinia ja vähän rasvaa. Kaikki siipikarjanliha on käsiteltävä asianmukaisesti ja kypsennettävä riittävästi ruokamyrkytyksen riskin vähentämiseksi.</w:t>
      </w:r>
    </w:p>
    <w:p>
      <w:r>
        <w:rPr>
          <w:b/>
        </w:rPr>
        <w:t xml:space="preserve">Kysymys 0</w:t>
      </w:r>
    </w:p>
    <w:p>
      <w:r>
        <w:t xml:space="preserve">Kuinka kauan ihmiset ovat käyttäneet kotieläiminä pidettyä siipikarjaa?</w:t>
      </w:r>
    </w:p>
    <w:p>
      <w:r>
        <w:rPr>
          <w:b/>
        </w:rPr>
        <w:t xml:space="preserve">Kysymys 1</w:t>
      </w:r>
    </w:p>
    <w:p>
      <w:r>
        <w:t xml:space="preserve">Mihin ihmiset ovat käyttäneet kotieläiminä pidettyä siipikarjaa ruoan lisäksi?</w:t>
      </w:r>
    </w:p>
    <w:p>
      <w:r>
        <w:rPr>
          <w:b/>
        </w:rPr>
        <w:t xml:space="preserve">Kysymys 2</w:t>
      </w:r>
    </w:p>
    <w:p>
      <w:r>
        <w:t xml:space="preserve">Miksi ihmiset katsoivat, että lisäjalostustekniikat olivat tarpeen karjan kasvatuksessa? </w:t>
      </w:r>
    </w:p>
    <w:p>
      <w:r>
        <w:rPr>
          <w:b/>
        </w:rPr>
        <w:t xml:space="preserve">Kysymys 3</w:t>
      </w:r>
    </w:p>
    <w:p>
      <w:r>
        <w:t xml:space="preserve">Onko jalostus muuttanut eläinten alkuperäisiä ominaisuuksia?</w:t>
      </w:r>
    </w:p>
    <w:p>
      <w:r>
        <w:rPr>
          <w:b/>
        </w:rPr>
        <w:t xml:space="preserve">Kysymys 4</w:t>
      </w:r>
    </w:p>
    <w:p>
      <w:r>
        <w:t xml:space="preserve">Kuinka suosittua siipikarjanliha on kulutushyödykkeenä ihmisten keskuudessa?</w:t>
      </w:r>
    </w:p>
    <w:p>
      <w:r>
        <w:rPr>
          <w:b/>
        </w:rPr>
        <w:t xml:space="preserve">Kysymys 5</w:t>
      </w:r>
    </w:p>
    <w:p>
      <w:r>
        <w:t xml:space="preserve">Mikä on toiseksi eniten syöty elintarviketyyppi kotimaassa? </w:t>
      </w:r>
    </w:p>
    <w:p>
      <w:r>
        <w:rPr>
          <w:b/>
        </w:rPr>
        <w:t xml:space="preserve">Kysymys 6</w:t>
      </w:r>
    </w:p>
    <w:p>
      <w:r>
        <w:t xml:space="preserve">Kuinka kauan siipikarjan kesyttäminen kesti?</w:t>
      </w:r>
    </w:p>
    <w:p>
      <w:r>
        <w:rPr>
          <w:b/>
        </w:rPr>
        <w:t xml:space="preserve">Kysymys 7</w:t>
      </w:r>
    </w:p>
    <w:p>
      <w:r>
        <w:t xml:space="preserve">Mihin luonnonvaraisia kanoja aluksi käytettiin?</w:t>
      </w:r>
    </w:p>
    <w:p>
      <w:r>
        <w:rPr>
          <w:b/>
        </w:rPr>
        <w:t xml:space="preserve">Kysymys 8</w:t>
      </w:r>
    </w:p>
    <w:p>
      <w:r>
        <w:t xml:space="preserve">Miksi villejä viiriäisiä aluksi pidettiin?</w:t>
      </w:r>
    </w:p>
    <w:p>
      <w:r>
        <w:rPr>
          <w:b/>
        </w:rPr>
        <w:t xml:space="preserve">Kysymys 9</w:t>
      </w:r>
    </w:p>
    <w:p>
      <w:r>
        <w:t xml:space="preserve">Kuinka kauan ihmiset ovat vältelleet kotieläiminä pidettyä siipikarjaa?</w:t>
      </w:r>
    </w:p>
    <w:p>
      <w:r>
        <w:rPr>
          <w:b/>
        </w:rPr>
        <w:t xml:space="preserve">Kysymys 10</w:t>
      </w:r>
    </w:p>
    <w:p>
      <w:r>
        <w:t xml:space="preserve">Mihin ihmiset ovat käyttäneet kotieläiminä pidettyä siipikarjaa lääketieteen lisäksi?</w:t>
      </w:r>
    </w:p>
    <w:p>
      <w:r>
        <w:rPr>
          <w:b/>
        </w:rPr>
        <w:t xml:space="preserve">Kysymys 11</w:t>
      </w:r>
    </w:p>
    <w:p>
      <w:r>
        <w:t xml:space="preserve">Miksi ihmiset katsoivat, että lisäjalostustaktiikat olivat tarpeettomia siipikarjassa?</w:t>
      </w:r>
    </w:p>
    <w:p>
      <w:r>
        <w:rPr>
          <w:b/>
        </w:rPr>
        <w:t xml:space="preserve">Kysymys 12</w:t>
      </w:r>
    </w:p>
    <w:p>
      <w:r>
        <w:t xml:space="preserve">Kuinka suosittua keramiikan kulutus on ihmisten keskuudessa?</w:t>
      </w:r>
    </w:p>
    <w:p>
      <w:r>
        <w:rPr>
          <w:b/>
        </w:rPr>
        <w:t xml:space="preserve">Kysymys 13</w:t>
      </w:r>
    </w:p>
    <w:p>
      <w:r>
        <w:t xml:space="preserve">Miksi nykyaikaiset rodut näyttävät samalta kuin niiden villit esi-isät?</w:t>
      </w:r>
    </w:p>
    <w:p>
      <w:r>
        <w:rPr>
          <w:b/>
        </w:rPr>
        <w:t xml:space="preserve">Teksti numero 2</w:t>
      </w:r>
    </w:p>
    <w:p>
      <w:r>
        <w:t xml:space="preserve">"Siipikarja" on termi, jota käytetään kaikenlaisista kotieläiminä pidetyistä linnuista, jotka on kasvatettu vankeudessa hyötykäyttöä varten, ja perinteisesti sanaa on käytetty viittaamaan luonnonvaraisiin lintuihin (Galliformes) ja vesilintuihin (Anseriformes). "Siipikarja" voidaan määritellä kotieläiminä pidettäviksi linnuiksi, mukaan lukien kanat, kalkkunat, hanhet ja ankat, joita kasvatetaan lihan tai munien tuottamista varten, ja sanaa käytetään myös näiden lintujen lihasta, jota käytetään elintarvikkeena. Encyclopædia Britannica luettelee samat linturyhmät, mutta sisältää myös </w:t>
      </w:r>
      <w:r>
        <w:rPr>
          <w:color w:val="A9A9A9"/>
        </w:rPr>
        <w:t xml:space="preserve">helmikanat </w:t>
      </w:r>
      <w:r>
        <w:rPr>
          <w:color w:val="DCDCDC"/>
        </w:rPr>
        <w:t xml:space="preserve">ja </w:t>
      </w:r>
      <w:r>
        <w:rPr>
          <w:color w:val="DCDCDC"/>
        </w:rPr>
        <w:t xml:space="preserve">kyyhkyset (nuoret kyyhkyset)</w:t>
      </w:r>
      <w:r>
        <w:t xml:space="preserve">. </w:t>
      </w:r>
      <w:r>
        <w:rPr>
          <w:color w:val="556B2F"/>
        </w:rPr>
        <w:t xml:space="preserve">R. D. </w:t>
      </w:r>
      <w:r>
        <w:t xml:space="preserve">Crawfordin teoksessa </w:t>
      </w:r>
      <w:r>
        <w:rPr>
          <w:color w:val="6B8E23"/>
        </w:rPr>
        <w:t xml:space="preserve">Poultry breeding and genetics </w:t>
      </w:r>
      <w:r>
        <w:t xml:space="preserve">kyyhkyset on jätetty pois, mutta </w:t>
      </w:r>
      <w:r>
        <w:t xml:space="preserve">luetteloon on lisätty japaninviiriäiset ja fasaanit, joista jälkimmäisiä </w:t>
      </w:r>
      <w:r>
        <w:rPr>
          <w:color w:val="228B22"/>
        </w:rPr>
        <w:t xml:space="preserve">kasvatetaan usein vankeudessa ja vapautetaan luontoon. Vuonna </w:t>
      </w:r>
      <w:r>
        <w:t xml:space="preserve">1848 ilmestyneessä siipikarjaa käsittelevässä klassikkokirjassaan </w:t>
      </w:r>
      <w:r>
        <w:rPr>
          <w:color w:val="191970"/>
        </w:rPr>
        <w:t xml:space="preserve">Ornamental and Domestic Poultry: Their History, and Management</w:t>
      </w:r>
      <w:r>
        <w:t xml:space="preserve">, </w:t>
      </w:r>
      <w:r>
        <w:rPr>
          <w:color w:val="8B0000"/>
        </w:rPr>
        <w:t xml:space="preserve">Edmund Dixon </w:t>
      </w:r>
      <w:r>
        <w:t xml:space="preserve">sisälsi luvut </w:t>
      </w:r>
      <w:r>
        <w:rPr>
          <w:color w:val="483D8B"/>
        </w:rPr>
        <w:t xml:space="preserve">riikinkukista, helmikanoista, joutsenista, kalkkunoista, erilaisista hanhista, myskihanhista, muista ankoista ja kaikista kanatyypeistä, mukaan lukien kananpojat</w:t>
      </w:r>
      <w:r>
        <w:t xml:space="preserve">. </w:t>
      </w:r>
      <w:r>
        <w:t xml:space="preserve">Yleiskielessä termiä "kana" käytetään usein lähes synonyymisesti "kesyn kanan" (</w:t>
      </w:r>
      <w:r>
        <w:rPr>
          <w:color w:val="3CB371"/>
        </w:rPr>
        <w:t xml:space="preserve">Gallus gallus) </w:t>
      </w:r>
      <w:r>
        <w:t xml:space="preserve">tai "siipikarjan" tai jopa vain "linnun" kanssa, ja </w:t>
      </w:r>
      <w:r>
        <w:rPr>
          <w:color w:val="BC8F8F"/>
        </w:rPr>
        <w:t xml:space="preserve">monissa kielissä ei tehdä eroa "siipikarjan" ja "</w:t>
      </w:r>
      <w:r>
        <w:rPr>
          <w:color w:val="663399"/>
        </w:rPr>
        <w:t xml:space="preserve">kanan" </w:t>
      </w:r>
      <w:r>
        <w:rPr>
          <w:color w:val="BC8F8F"/>
        </w:rPr>
        <w:t xml:space="preserve">välillä</w:t>
      </w:r>
      <w:r>
        <w:t xml:space="preserve">. Molempia sanoja käytetään myös näiden lintujen lihasta. Siipikarja voidaan erottaa "riistasta", joka määritellään luonnonvaraisiksi linnuiksi tai nisäkkäiksi, joita metsästetään ruoaksi tai urheiluksi, ja jota sanaa käytetään myös kuvaamaan näiden lihaa syötynä.</w:t>
      </w:r>
    </w:p>
    <w:p>
      <w:r>
        <w:rPr>
          <w:b/>
        </w:rPr>
        <w:t xml:space="preserve">Kysymys 0</w:t>
      </w:r>
    </w:p>
    <w:p>
      <w:r>
        <w:t xml:space="preserve">Mitkä kaksi muuta lintulajia on lueteltu Encyclopedia Britaniassa siipikarjana?</w:t>
      </w:r>
    </w:p>
    <w:p>
      <w:r>
        <w:rPr>
          <w:b/>
        </w:rPr>
        <w:t xml:space="preserve">Kysymys 1</w:t>
      </w:r>
    </w:p>
    <w:p>
      <w:r>
        <w:t xml:space="preserve">Kuka on siipikarjan jalostus ja genetiikka -kirjan kirjoittaja?</w:t>
      </w:r>
    </w:p>
    <w:p>
      <w:r>
        <w:rPr>
          <w:b/>
        </w:rPr>
        <w:t xml:space="preserve">Kysymys 2</w:t>
      </w:r>
    </w:p>
    <w:p>
      <w:r>
        <w:t xml:space="preserve">Mikä on todennäköisin outout tavalliselle fasaanilajikkeelle ?</w:t>
      </w:r>
    </w:p>
    <w:p>
      <w:r>
        <w:rPr>
          <w:b/>
        </w:rPr>
        <w:t xml:space="preserve">Kysymys 3</w:t>
      </w:r>
    </w:p>
    <w:p>
      <w:r>
        <w:t xml:space="preserve">Edmund Dixon on tunnetuin siitä, mitä asioita hänen vuonna 1854 julkaisemassaan siipikarjaa käsittelevässä kirjassaan käsitellään ?</w:t>
      </w:r>
    </w:p>
    <w:p>
      <w:r>
        <w:rPr>
          <w:b/>
        </w:rPr>
        <w:t xml:space="preserve">Kysymys 4</w:t>
      </w:r>
    </w:p>
    <w:p>
      <w:r>
        <w:t xml:space="preserve">Tehdäänkö kaikissa kielissä ero siipikarjan ja kanojen välillä?</w:t>
      </w:r>
    </w:p>
    <w:p>
      <w:r>
        <w:rPr>
          <w:b/>
        </w:rPr>
        <w:t xml:space="preserve">Kysymys 5</w:t>
      </w:r>
    </w:p>
    <w:p>
      <w:r>
        <w:t xml:space="preserve">Mikä on japanilainen termi nuorille kyyhkysille?</w:t>
      </w:r>
    </w:p>
    <w:p>
      <w:r>
        <w:rPr>
          <w:b/>
        </w:rPr>
        <w:t xml:space="preserve">Kysymys 6</w:t>
      </w:r>
    </w:p>
    <w:p>
      <w:r>
        <w:t xml:space="preserve">Minkä kirjan D. R. Crawford kirjoitti?</w:t>
      </w:r>
    </w:p>
    <w:p>
      <w:r>
        <w:rPr>
          <w:b/>
        </w:rPr>
        <w:t xml:space="preserve">Kysymys 7</w:t>
      </w:r>
    </w:p>
    <w:p>
      <w:r>
        <w:t xml:space="preserve">Mikä kirja kirjoitettiin vuonna 1884?</w:t>
      </w:r>
    </w:p>
    <w:p>
      <w:r>
        <w:rPr>
          <w:b/>
        </w:rPr>
        <w:t xml:space="preserve">Kysymys 8</w:t>
      </w:r>
    </w:p>
    <w:p>
      <w:r>
        <w:t xml:space="preserve">Mikä on japanilainen termi "kesytetylle kanalle"?</w:t>
      </w:r>
    </w:p>
    <w:p>
      <w:r>
        <w:rPr>
          <w:b/>
        </w:rPr>
        <w:t xml:space="preserve">Kysymys 9</w:t>
      </w:r>
    </w:p>
    <w:p>
      <w:r>
        <w:t xml:space="preserve">Mikä on ainoa lintulaji, joka mainitaan Encyclopedia Britannicassa siipikarjana?</w:t>
      </w:r>
    </w:p>
    <w:p>
      <w:r>
        <w:rPr>
          <w:b/>
        </w:rPr>
        <w:t xml:space="preserve">Kysymys 10</w:t>
      </w:r>
    </w:p>
    <w:p>
      <w:r>
        <w:t xml:space="preserve">Kuka on siipikarjan kasvatus ja genetiikka -kirjan vangittu kirjoittaja?</w:t>
      </w:r>
    </w:p>
    <w:p>
      <w:r>
        <w:rPr>
          <w:b/>
        </w:rPr>
        <w:t xml:space="preserve">Kysymys 11</w:t>
      </w:r>
    </w:p>
    <w:p>
      <w:r>
        <w:t xml:space="preserve">Missä maassa ei ole yhtään siipikarjana pidettävää lintua?</w:t>
      </w:r>
    </w:p>
    <w:p>
      <w:r>
        <w:rPr>
          <w:b/>
        </w:rPr>
        <w:t xml:space="preserve">Kysymys 12</w:t>
      </w:r>
    </w:p>
    <w:p>
      <w:r>
        <w:t xml:space="preserve">Mikä sana tarkoittaa siipikarjan vastakohtaa?</w:t>
      </w:r>
    </w:p>
    <w:p>
      <w:r>
        <w:rPr>
          <w:b/>
        </w:rPr>
        <w:t xml:space="preserve">Kysymys 13</w:t>
      </w:r>
    </w:p>
    <w:p>
      <w:r>
        <w:t xml:space="preserve">joka kirjoitti vuonna 1842 siipikarjaa käsittelevän klassikkokirjan Ornamental and Domestic Poultry: Their History, and Management?</w:t>
      </w:r>
    </w:p>
    <w:p>
      <w:r>
        <w:rPr>
          <w:b/>
        </w:rPr>
        <w:t xml:space="preserve">Teksti numero 3</w:t>
      </w:r>
    </w:p>
    <w:p>
      <w:r>
        <w:rPr>
          <w:color w:val="A9A9A9"/>
        </w:rPr>
        <w:t xml:space="preserve">Kanat </w:t>
      </w:r>
      <w:r>
        <w:t xml:space="preserve">ovat keskikokoisia, kookkaita lintuja, joilla on pystyasento, ja niille on ominaista lihaisat punaiset kammat ja päässään lokkilaput. Urokset, joita kutsutaan </w:t>
      </w:r>
      <w:r>
        <w:rPr>
          <w:color w:val="DCDCDC"/>
        </w:rPr>
        <w:t xml:space="preserve">kukiksi, </w:t>
      </w:r>
      <w:r>
        <w:rPr>
          <w:color w:val="2F4F4F"/>
        </w:rPr>
        <w:t xml:space="preserve">ovat yleensä suurempia, värikkäämpiä ja liioitellummin höyhenpeitteisiä kuin naaraat (kanat)</w:t>
      </w:r>
      <w:r>
        <w:t xml:space="preserve">. </w:t>
      </w:r>
      <w:r>
        <w:t xml:space="preserve">Kanat ovat kerääntyviä, kaikkiruokaisia, maassa eläviä lintuja, jotka </w:t>
      </w:r>
      <w:r>
        <w:rPr>
          <w:color w:val="556B2F"/>
        </w:rPr>
        <w:t xml:space="preserve">luonnollisessa ympäristössään etsivät lehtien seasta </w:t>
      </w:r>
      <w:r>
        <w:rPr>
          <w:color w:val="6B8E23"/>
        </w:rPr>
        <w:t xml:space="preserve">siemeniä, selkärangattomia ja muita pieneläimiä</w:t>
      </w:r>
      <w:r>
        <w:rPr>
          <w:color w:val="556B2F"/>
        </w:rPr>
        <w:t xml:space="preserve">. </w:t>
      </w:r>
      <w:r>
        <w:rPr>
          <w:color w:val="A0522D"/>
        </w:rPr>
        <w:t xml:space="preserve">Ne lentävät harvoin, paitsi </w:t>
      </w:r>
      <w:r>
        <w:rPr>
          <w:color w:val="228B22"/>
        </w:rPr>
        <w:t xml:space="preserve">havaitun vaaran vuoksi, ja juoksevat mieluummin aluskasvillisuuteen, jos niitä lähestytään</w:t>
      </w:r>
      <w:r>
        <w:rPr>
          <w:color w:val="A0522D"/>
        </w:rPr>
        <w:t xml:space="preserve">. Nykyiset </w:t>
      </w:r>
      <w:r>
        <w:rPr>
          <w:color w:val="191970"/>
        </w:rPr>
        <w:t xml:space="preserve">kotieläiminä pidettävät kanat (Gallus gallus domesticus) polveutuvat pääosin </w:t>
      </w:r>
      <w:r>
        <w:rPr>
          <w:color w:val="8B0000"/>
        </w:rPr>
        <w:t xml:space="preserve">Aasian luonnonvaraisista punaisista viidakkolinnuista, </w:t>
      </w:r>
      <w:r>
        <w:t xml:space="preserve">ja jonkin verran myös harmaista viidakkolinnuista. </w:t>
      </w:r>
      <w:r>
        <w:rPr>
          <w:color w:val="483D8B"/>
        </w:rPr>
        <w:t xml:space="preserve">Domestikaation </w:t>
      </w:r>
      <w:r>
        <w:t xml:space="preserve">uskotaan tapahtuneen </w:t>
      </w:r>
      <w:r>
        <w:rPr>
          <w:color w:val="3CB371"/>
        </w:rPr>
        <w:t xml:space="preserve">7 000-10 000 vuotta sitten, ja </w:t>
      </w:r>
      <w:r>
        <w:t xml:space="preserve">Koillis-Kiinasta on löydetty </w:t>
      </w:r>
      <w:r>
        <w:t xml:space="preserve">luultavasti </w:t>
      </w:r>
      <w:r>
        <w:rPr>
          <w:color w:val="BC8F8F"/>
        </w:rPr>
        <w:t xml:space="preserve">fossiilisia kananluita, jotka </w:t>
      </w:r>
      <w:r>
        <w:t xml:space="preserve">on ajoitettu noin 5 400 vuodelle eaa. Arkeologit uskovat, että kesyttäminen tapahtui alun perin kukkotappeluita varten, sillä uroslintu oli rohkea taistelija. Kanat näyttävät saavuttaneen </w:t>
      </w:r>
      <w:r>
        <w:rPr>
          <w:color w:val="663399"/>
        </w:rPr>
        <w:t xml:space="preserve">Indusin laakson</w:t>
      </w:r>
      <w:r>
        <w:t xml:space="preserve"> 4 000 vuotta sitten</w:t>
      </w:r>
      <w:r>
        <w:t xml:space="preserve">, ja 250 vuotta myöhemmin ne saapuivat Egyptiin</w:t>
      </w:r>
      <w:r>
        <w:t xml:space="preserve">.</w:t>
      </w:r>
      <w:r>
        <w:t xml:space="preserve"> Niitä käytettiin edelleen taisteluun ja niitä pidettiin hedelmällisyyden symboleina. Roomalaiset käyttivät niitä ennustamiseen, ja egyptiläiset tekivät läpimurron, kun he oppivat keinotekoisen haudonnan vaikean tekniikan. Sittemmin kanojen pito on levinnyt ympäri maailmaa ruoantuotantoa varten, ja kotieläiminä pidettävät kanat ovat arvokkaita sekä kananmunien että lihan lähteitä.</w:t>
      </w:r>
    </w:p>
    <w:p>
      <w:r>
        <w:rPr>
          <w:b/>
        </w:rPr>
        <w:t xml:space="preserve">Kysymys 0</w:t>
      </w:r>
    </w:p>
    <w:p>
      <w:r>
        <w:t xml:space="preserve">Miksi uroskanoja kutsutaan ?</w:t>
      </w:r>
    </w:p>
    <w:p>
      <w:r>
        <w:rPr>
          <w:b/>
        </w:rPr>
        <w:t xml:space="preserve">Kysymys 1</w:t>
      </w:r>
    </w:p>
    <w:p>
      <w:r>
        <w:t xml:space="preserve">Miten uroskanat voidaan tunnistaa?</w:t>
      </w:r>
    </w:p>
    <w:p>
      <w:r>
        <w:rPr>
          <w:b/>
        </w:rPr>
        <w:t xml:space="preserve">Kysymys 2</w:t>
      </w:r>
    </w:p>
    <w:p>
      <w:r>
        <w:t xml:space="preserve">Mitä kanat normaalisti syövät luonnollisessa luonnossa ollessaan?</w:t>
      </w:r>
    </w:p>
    <w:p>
      <w:r>
        <w:rPr>
          <w:b/>
        </w:rPr>
        <w:t xml:space="preserve">Kysymys 3</w:t>
      </w:r>
    </w:p>
    <w:p>
      <w:r>
        <w:t xml:space="preserve">Lentävätkö kanat kuten muut linnut?</w:t>
      </w:r>
    </w:p>
    <w:p>
      <w:r>
        <w:rPr>
          <w:b/>
        </w:rPr>
        <w:t xml:space="preserve">Kysymys 4</w:t>
      </w:r>
    </w:p>
    <w:p>
      <w:r>
        <w:t xml:space="preserve">Mistä linnuista kanat polveutuvat ?</w:t>
      </w:r>
    </w:p>
    <w:p>
      <w:r>
        <w:rPr>
          <w:b/>
        </w:rPr>
        <w:t xml:space="preserve">Kysymys 5</w:t>
      </w:r>
    </w:p>
    <w:p>
      <w:r>
        <w:t xml:space="preserve">Mille on ominaista punaiset lokkiluut päässään?</w:t>
      </w:r>
    </w:p>
    <w:p>
      <w:r>
        <w:rPr>
          <w:b/>
        </w:rPr>
        <w:t xml:space="preserve">Kysymys 6</w:t>
      </w:r>
    </w:p>
    <w:p>
      <w:r>
        <w:t xml:space="preserve">Mitä kanojen höyhenpeite on liioitellumpi kuin kanojen?</w:t>
      </w:r>
    </w:p>
    <w:p>
      <w:r>
        <w:rPr>
          <w:b/>
        </w:rPr>
        <w:t xml:space="preserve">Kysymys 7</w:t>
      </w:r>
    </w:p>
    <w:p>
      <w:r>
        <w:t xml:space="preserve">Mitä uskotaan tapahtuneen 1 000-17 000 vuotta sitten?</w:t>
      </w:r>
    </w:p>
    <w:p>
      <w:r>
        <w:rPr>
          <w:b/>
        </w:rPr>
        <w:t xml:space="preserve">Kysymys 8</w:t>
      </w:r>
    </w:p>
    <w:p>
      <w:r>
        <w:t xml:space="preserve">Mitä Kiinasta on löydetty 4500 eKr. ajalta?</w:t>
      </w:r>
    </w:p>
    <w:p>
      <w:r>
        <w:rPr>
          <w:b/>
        </w:rPr>
        <w:t xml:space="preserve">Kysymys 9</w:t>
      </w:r>
    </w:p>
    <w:p>
      <w:r>
        <w:t xml:space="preserve">Mihin kanat pääsivät 4250 vuotta sitten?</w:t>
      </w:r>
    </w:p>
    <w:p>
      <w:r>
        <w:rPr>
          <w:b/>
        </w:rPr>
        <w:t xml:space="preserve">Kysymys 10</w:t>
      </w:r>
    </w:p>
    <w:p>
      <w:r>
        <w:t xml:space="preserve">Millä nimellä uroskanoja ei saa koskaan kutsua?</w:t>
      </w:r>
    </w:p>
    <w:p>
      <w:r>
        <w:rPr>
          <w:b/>
        </w:rPr>
        <w:t xml:space="preserve">Kysymys 11</w:t>
      </w:r>
    </w:p>
    <w:p>
      <w:r>
        <w:t xml:space="preserve">Mitä kanat kuluttavat aina keinotekoisissa ympäristöissä?</w:t>
      </w:r>
    </w:p>
    <w:p>
      <w:r>
        <w:rPr>
          <w:b/>
        </w:rPr>
        <w:t xml:space="preserve">Kysymys 12</w:t>
      </w:r>
    </w:p>
    <w:p>
      <w:r>
        <w:t xml:space="preserve">Miksi kanat eivät osaa lentää?</w:t>
      </w:r>
    </w:p>
    <w:p>
      <w:r>
        <w:rPr>
          <w:b/>
        </w:rPr>
        <w:t xml:space="preserve">Kysymys 13</w:t>
      </w:r>
    </w:p>
    <w:p>
      <w:r>
        <w:t xml:space="preserve">Mitä lintuja kanat ovat parempia kuin kanat?</w:t>
      </w:r>
    </w:p>
    <w:p>
      <w:r>
        <w:rPr>
          <w:b/>
        </w:rPr>
        <w:t xml:space="preserve">Kysymys 14</w:t>
      </w:r>
    </w:p>
    <w:p>
      <w:r>
        <w:t xml:space="preserve">Milloin kanojen kesyttäminen epäonnistui?</w:t>
      </w:r>
    </w:p>
    <w:p>
      <w:r>
        <w:rPr>
          <w:b/>
        </w:rPr>
        <w:t xml:space="preserve">Teksti numero 4</w:t>
      </w:r>
    </w:p>
    <w:p>
      <w:r>
        <w:t xml:space="preserve">Kanojen kesyttämisen jälkeen on luotu suuri määrä kanarotuja, mutta </w:t>
      </w:r>
      <w:r>
        <w:rPr>
          <w:color w:val="A9A9A9"/>
        </w:rPr>
        <w:t xml:space="preserve">valkoista leghornia lukuun ottamatta useimmat kaupalliset linnut ovat risteytyksiä</w:t>
      </w:r>
      <w:r>
        <w:rPr>
          <w:color w:val="DCDCDC"/>
        </w:rPr>
        <w:t xml:space="preserve">. </w:t>
      </w:r>
      <w:r>
        <w:t xml:space="preserve">Noin vuonna 1800 </w:t>
      </w:r>
      <w:r>
        <w:rPr>
          <w:color w:val="2F4F4F"/>
        </w:rPr>
        <w:t xml:space="preserve">kanoja alettiin pitää suuremmassa mittakaavassa</w:t>
      </w:r>
      <w:r>
        <w:t xml:space="preserve">, ja </w:t>
      </w:r>
      <w:r>
        <w:rPr>
          <w:color w:val="556B2F"/>
        </w:rPr>
        <w:t xml:space="preserve">nykyaikaisia suuritehoisia siipikarjatiloja </w:t>
      </w:r>
      <w:r>
        <w:t xml:space="preserve">oli Yhdistyneessä kuningaskunnassa noin vuodesta </w:t>
      </w:r>
      <w:r>
        <w:t xml:space="preserve">ja ne</w:t>
      </w:r>
      <w:r>
        <w:rPr>
          <w:color w:val="6B8E23"/>
        </w:rPr>
        <w:t xml:space="preserve">1920</w:t>
      </w:r>
      <w:r>
        <w:t xml:space="preserve"> vakiintuivat Yhdysvaltoihin pian toisen maailmansodan jälkeen. </w:t>
      </w:r>
      <w:r>
        <w:rPr>
          <w:color w:val="228B22"/>
        </w:rPr>
        <w:t xml:space="preserve">1900-luvun puoliväliin </w:t>
      </w:r>
      <w:r>
        <w:rPr>
          <w:color w:val="A0522D"/>
        </w:rPr>
        <w:t xml:space="preserve">mennessä </w:t>
      </w:r>
      <w:r>
        <w:rPr>
          <w:color w:val="A0522D"/>
        </w:rPr>
        <w:t xml:space="preserve">siipikarjanlihaa tuottava teollisuus oli tärkeämpi kuin </w:t>
      </w:r>
      <w:r>
        <w:rPr>
          <w:color w:val="191970"/>
        </w:rPr>
        <w:t xml:space="preserve">munia tuottava teollisuus</w:t>
      </w:r>
      <w:r>
        <w:t xml:space="preserve">. </w:t>
      </w:r>
      <w:r>
        <w:t xml:space="preserve">Siipikarjanjalostus on tuottanut rotuja ja kantoja erilaisiin tarpeisiin: </w:t>
      </w:r>
      <w:r>
        <w:rPr>
          <w:color w:val="8B0000"/>
        </w:rPr>
        <w:t xml:space="preserve">kevytrunkoisia, munivia lintuja, jotka voivat tuottaa </w:t>
      </w:r>
      <w:r>
        <w:rPr>
          <w:color w:val="8B0000"/>
        </w:rPr>
        <w:t xml:space="preserve">munia</w:t>
      </w:r>
      <w:r>
        <w:rPr>
          <w:color w:val="483D8B"/>
        </w:rPr>
        <w:t xml:space="preserve">300</w:t>
      </w:r>
      <w:r>
        <w:rPr>
          <w:color w:val="8B0000"/>
        </w:rPr>
        <w:t xml:space="preserve"> vuodessa, nopeasti kasvavia, lihaisia lintuja, jotka on tarkoitettu </w:t>
      </w:r>
      <w:r>
        <w:t xml:space="preserve">nuorena </w:t>
      </w:r>
      <w:r>
        <w:rPr>
          <w:color w:val="8B0000"/>
        </w:rPr>
        <w:t xml:space="preserve">kulutukseen, </w:t>
      </w:r>
      <w:r>
        <w:t xml:space="preserve">ja hyötylintuja, jotka tuottavat sekä hyväksyttävän määrän munia että hyvin lihaksikkaan ruhon. </w:t>
      </w:r>
      <w:r>
        <w:rPr>
          <w:color w:val="3CB371"/>
        </w:rPr>
        <w:t xml:space="preserve">Urospuoliset linnut </w:t>
      </w:r>
      <w:r>
        <w:t xml:space="preserve">ovat ei-toivottuja munintateollisuudessa, ja ne </w:t>
      </w:r>
      <w:r>
        <w:rPr>
          <w:color w:val="BC8F8F"/>
        </w:rPr>
        <w:t xml:space="preserve">voidaan usein tunnistaa heti kuoriuduttuaan, jotta ne voidaan myöhemmin teurastaa</w:t>
      </w:r>
      <w:r>
        <w:t xml:space="preserve">. Liharotuisten lintujen osalta nämä linnut kastroidaan joskus (usein kemiallisesti) aggression estämiseksi. Näin syntyvä lintu, jota kutsutaan kaponiksi, on </w:t>
      </w:r>
      <w:r>
        <w:t xml:space="preserve">myös </w:t>
      </w:r>
      <w:r>
        <w:rPr>
          <w:color w:val="663399"/>
        </w:rPr>
        <w:t xml:space="preserve">mureampaa ja maukkaampaa lihaa.</w:t>
      </w:r>
    </w:p>
    <w:p>
      <w:r>
        <w:rPr>
          <w:b/>
        </w:rPr>
        <w:t xml:space="preserve">Kysymys 0</w:t>
      </w:r>
    </w:p>
    <w:p>
      <w:r>
        <w:t xml:space="preserve">Onko nykyään olemassa puhdasrotuisia siipikarjalinjoja?</w:t>
      </w:r>
    </w:p>
    <w:p>
      <w:r>
        <w:rPr>
          <w:b/>
        </w:rPr>
        <w:t xml:space="preserve">Kysymys 1</w:t>
      </w:r>
    </w:p>
    <w:p>
      <w:r>
        <w:t xml:space="preserve">Milloin siipikarjaliiketoiminta kukoisti Yhdysvalloissa ?</w:t>
      </w:r>
    </w:p>
    <w:p>
      <w:r>
        <w:rPr>
          <w:b/>
        </w:rPr>
        <w:t xml:space="preserve">Kysymys 2</w:t>
      </w:r>
    </w:p>
    <w:p>
      <w:r>
        <w:t xml:space="preserve">Miten jalostus on auttanut siipikarjateollisuutta?</w:t>
      </w:r>
    </w:p>
    <w:p>
      <w:r>
        <w:rPr>
          <w:b/>
        </w:rPr>
        <w:t xml:space="preserve">Kysymys 3</w:t>
      </w:r>
    </w:p>
    <w:p>
      <w:r>
        <w:t xml:space="preserve">Mistä tavallisesti tunnistaa hiljattain kuoriutuneen kukon?</w:t>
      </w:r>
    </w:p>
    <w:p>
      <w:r>
        <w:rPr>
          <w:b/>
        </w:rPr>
        <w:t xml:space="preserve">Kysymys 4</w:t>
      </w:r>
    </w:p>
    <w:p>
      <w:r>
        <w:t xml:space="preserve">Mikä alkoi vuonna 1820?</w:t>
      </w:r>
    </w:p>
    <w:p>
      <w:r>
        <w:rPr>
          <w:b/>
        </w:rPr>
        <w:t xml:space="preserve">Kysymys 5</w:t>
      </w:r>
    </w:p>
    <w:p>
      <w:r>
        <w:t xml:space="preserve">Mitä tuli Yhdistyneessä kuningaskunnassa vuonna 1900?</w:t>
      </w:r>
    </w:p>
    <w:p>
      <w:r>
        <w:rPr>
          <w:b/>
        </w:rPr>
        <w:t xml:space="preserve">Kysymys 6</w:t>
      </w:r>
    </w:p>
    <w:p>
      <w:r>
        <w:t xml:space="preserve">Mikä oli 1900-luvun puolivälissä tärkeämpää kuin siipikarjanlihaa tuottava teollisuus?</w:t>
      </w:r>
    </w:p>
    <w:p>
      <w:r>
        <w:rPr>
          <w:b/>
        </w:rPr>
        <w:t xml:space="preserve">Kysymys 7</w:t>
      </w:r>
    </w:p>
    <w:p>
      <w:r>
        <w:t xml:space="preserve">Kuinka monta munaa uroslinnut voivat tuottaa vuodessa?</w:t>
      </w:r>
    </w:p>
    <w:p>
      <w:r>
        <w:rPr>
          <w:b/>
        </w:rPr>
        <w:t xml:space="preserve">Kysymys 8</w:t>
      </w:r>
    </w:p>
    <w:p>
      <w:r>
        <w:t xml:space="preserve">Minä vuonna nykyaikaiset suuritehoiset siipikarjatilat perustettiin Yhdysvaltoihin?</w:t>
      </w:r>
    </w:p>
    <w:p>
      <w:r>
        <w:rPr>
          <w:b/>
        </w:rPr>
        <w:t xml:space="preserve">Kysymys 9</w:t>
      </w:r>
    </w:p>
    <w:p>
      <w:r>
        <w:t xml:space="preserve">Miksi siipikarjaa ei nykyään jalosteta?</w:t>
      </w:r>
    </w:p>
    <w:p>
      <w:r>
        <w:rPr>
          <w:b/>
        </w:rPr>
        <w:t xml:space="preserve">Kysymys 10</w:t>
      </w:r>
    </w:p>
    <w:p>
      <w:r>
        <w:t xml:space="preserve">Milloin siipikarjatuotanto loppui lopullisesti Yhdysvalloissa?</w:t>
      </w:r>
    </w:p>
    <w:p>
      <w:r>
        <w:rPr>
          <w:b/>
        </w:rPr>
        <w:t xml:space="preserve">Kysymys 11</w:t>
      </w:r>
    </w:p>
    <w:p>
      <w:r>
        <w:t xml:space="preserve">Miten jalostus on tuhonnut siipikarjateollisuuden?</w:t>
      </w:r>
    </w:p>
    <w:p>
      <w:r>
        <w:rPr>
          <w:b/>
        </w:rPr>
        <w:t xml:space="preserve">Kysymys 12</w:t>
      </w:r>
    </w:p>
    <w:p>
      <w:r>
        <w:t xml:space="preserve">Miten kukon voi yleensä tunnistaa, kun se ei kuoriudu?</w:t>
      </w:r>
    </w:p>
    <w:p>
      <w:r>
        <w:rPr>
          <w:b/>
        </w:rPr>
        <w:t xml:space="preserve">Kysymys 13</w:t>
      </w:r>
    </w:p>
    <w:p>
      <w:r>
        <w:t xml:space="preserve">Mitä lintuja kastroidaan aggressiivisuuden lisäämiseksi?</w:t>
      </w:r>
    </w:p>
    <w:p>
      <w:r>
        <w:rPr>
          <w:b/>
        </w:rPr>
        <w:t xml:space="preserve">Teksti numero 5</w:t>
      </w:r>
    </w:p>
    <w:p>
      <w:r>
        <w:rPr>
          <w:color w:val="DCDCDC"/>
        </w:rPr>
        <w:t xml:space="preserve">Bantam </w:t>
      </w:r>
      <w:r>
        <w:rPr>
          <w:color w:val="2F4F4F"/>
        </w:rPr>
        <w:t xml:space="preserve">on kotieläiminä pidettävien kanojen pieni lajike</w:t>
      </w:r>
      <w:r>
        <w:rPr>
          <w:color w:val="556B2F"/>
        </w:rPr>
        <w:t xml:space="preserve">, joka on joko pienoiskoossa oleva versio vakiorodun jäsenestä tai "aito bantam", jolla ei ole suurempaa vastinetta</w:t>
      </w:r>
      <w:r>
        <w:t xml:space="preserve">. </w:t>
      </w:r>
      <w:r>
        <w:t xml:space="preserve">Nimi juontaa juurensa </w:t>
      </w:r>
      <w:r>
        <w:t xml:space="preserve">Jaavalla sijaitsevasta </w:t>
      </w:r>
      <w:r>
        <w:rPr>
          <w:color w:val="6B8E23"/>
        </w:rPr>
        <w:t xml:space="preserve">Bantamin</w:t>
      </w:r>
      <w:r>
        <w:t xml:space="preserve"> kaupungista, josta </w:t>
      </w:r>
      <w:r>
        <w:rPr>
          <w:color w:val="A0522D"/>
        </w:rPr>
        <w:t xml:space="preserve">eurooppalaiset merimiehet </w:t>
      </w:r>
      <w:r>
        <w:t xml:space="preserve">ostivat paikallisia pieniä kanoja </w:t>
      </w:r>
      <w:r>
        <w:rPr>
          <w:color w:val="228B22"/>
        </w:rPr>
        <w:t xml:space="preserve">laivavarastoihinsa</w:t>
      </w:r>
      <w:r>
        <w:t xml:space="preserve">. </w:t>
      </w:r>
      <w:r>
        <w:rPr>
          <w:color w:val="191970"/>
        </w:rPr>
        <w:t xml:space="preserve">Bantam-kanat </w:t>
      </w:r>
      <w:r>
        <w:rPr>
          <w:color w:val="8B0000"/>
        </w:rPr>
        <w:t xml:space="preserve">voivat olla neljäsosasta kolmannekseen standardilintujen koosta, ja ne munivat yhtä pieniä munia</w:t>
      </w:r>
      <w:r>
        <w:t xml:space="preserve">. </w:t>
      </w:r>
      <w:r>
        <w:rPr>
          <w:color w:val="483D8B"/>
        </w:rPr>
        <w:t xml:space="preserve">Pienviljelijät ja harrastajat pitävät niitä munantuotantoon, brodeerauskanoina, koristetarkoituksiin ja näyttelyihin</w:t>
      </w:r>
      <w:r>
        <w:rPr>
          <w:color w:val="3CB371"/>
        </w:rPr>
        <w:t xml:space="preserve">.</w:t>
      </w:r>
    </w:p>
    <w:p>
      <w:r>
        <w:rPr>
          <w:b/>
        </w:rPr>
        <w:t xml:space="preserve">Kysymys 0</w:t>
      </w:r>
    </w:p>
    <w:p>
      <w:r>
        <w:t xml:space="preserve">Mikä kanarotu on nimetty erään Jaavalla sijaitsevan kaupungin mukaan?</w:t>
      </w:r>
    </w:p>
    <w:p>
      <w:r>
        <w:rPr>
          <w:b/>
        </w:rPr>
        <w:t xml:space="preserve">Kysymys 1</w:t>
      </w:r>
    </w:p>
    <w:p>
      <w:r>
        <w:t xml:space="preserve">Miten bantamit eroavat muista kanoista?</w:t>
      </w:r>
    </w:p>
    <w:p>
      <w:r>
        <w:rPr>
          <w:b/>
        </w:rPr>
        <w:t xml:space="preserve">Kysymys 2</w:t>
      </w:r>
    </w:p>
    <w:p>
      <w:r>
        <w:t xml:space="preserve">Munivatko bantamit normaalikokoisia munia ?</w:t>
      </w:r>
    </w:p>
    <w:p>
      <w:r>
        <w:rPr>
          <w:b/>
        </w:rPr>
        <w:t xml:space="preserve">Kysymys 3</w:t>
      </w:r>
    </w:p>
    <w:p>
      <w:r>
        <w:t xml:space="preserve">Missä bantamia pidetään?</w:t>
      </w:r>
    </w:p>
    <w:p>
      <w:r>
        <w:rPr>
          <w:b/>
        </w:rPr>
        <w:t xml:space="preserve">Kysymys 4</w:t>
      </w:r>
    </w:p>
    <w:p>
      <w:r>
        <w:t xml:space="preserve">Mikä on pienen eurooppalaisen kanalajikkeen nimi?</w:t>
      </w:r>
    </w:p>
    <w:p>
      <w:r>
        <w:rPr>
          <w:b/>
        </w:rPr>
        <w:t xml:space="preserve">Kysymys 5</w:t>
      </w:r>
    </w:p>
    <w:p>
      <w:r>
        <w:t xml:space="preserve">Missä maassa Jaavan kaupunki sijaitsee?</w:t>
      </w:r>
    </w:p>
    <w:p>
      <w:r>
        <w:rPr>
          <w:b/>
        </w:rPr>
        <w:t xml:space="preserve">Kysymys 6</w:t>
      </w:r>
    </w:p>
    <w:p>
      <w:r>
        <w:t xml:space="preserve">Kotimaiset merimiehet ostivat pieniä kanoja mitä varten?</w:t>
      </w:r>
    </w:p>
    <w:p>
      <w:r>
        <w:rPr>
          <w:b/>
        </w:rPr>
        <w:t xml:space="preserve">Kysymys 7</w:t>
      </w:r>
    </w:p>
    <w:p>
      <w:r>
        <w:t xml:space="preserve">Mikä matolaji on nimetty erään Jaavalla sijaitsevan kaupungin mukaan?</w:t>
      </w:r>
    </w:p>
    <w:p>
      <w:r>
        <w:rPr>
          <w:b/>
        </w:rPr>
        <w:t xml:space="preserve">Kysymys 8</w:t>
      </w:r>
    </w:p>
    <w:p>
      <w:r>
        <w:t xml:space="preserve">Miksi bantamia ei pidetä eläimenä?</w:t>
      </w:r>
    </w:p>
    <w:p>
      <w:r>
        <w:rPr>
          <w:b/>
        </w:rPr>
        <w:t xml:space="preserve">Kysymys 9</w:t>
      </w:r>
    </w:p>
    <w:p>
      <w:r>
        <w:t xml:space="preserve">Mikä lintu ei pysty munimaan pienen kokonsa vuoksi?</w:t>
      </w:r>
    </w:p>
    <w:p>
      <w:r>
        <w:rPr>
          <w:b/>
        </w:rPr>
        <w:t xml:space="preserve">Kysymys 10</w:t>
      </w:r>
    </w:p>
    <w:p>
      <w:r>
        <w:t xml:space="preserve">Mihin bantamit yleensä piilotetaan?</w:t>
      </w:r>
    </w:p>
    <w:p>
      <w:r>
        <w:rPr>
          <w:b/>
        </w:rPr>
        <w:t xml:space="preserve">Kysymys 11</w:t>
      </w:r>
    </w:p>
    <w:p>
      <w:r>
        <w:t xml:space="preserve">Mitkä merimiehet inhosivat pieniä kanoja?</w:t>
      </w:r>
    </w:p>
    <w:p>
      <w:r>
        <w:rPr>
          <w:b/>
        </w:rPr>
        <w:t xml:space="preserve">Teksti numero 6</w:t>
      </w:r>
    </w:p>
    <w:p>
      <w:r>
        <w:rPr>
          <w:color w:val="A9A9A9"/>
        </w:rPr>
        <w:t xml:space="preserve">Kukkotappelun </w:t>
      </w:r>
      <w:r>
        <w:rPr>
          <w:color w:val="DCDCDC"/>
        </w:rPr>
        <w:t xml:space="preserve">sanotaan olevan maailman vanhin katsojaurheilulaji, ja se on saattanut saada alkunsa Persiasta </w:t>
      </w:r>
      <w:r>
        <w:rPr>
          <w:color w:val="2F4F4F"/>
        </w:rPr>
        <w:t xml:space="preserve">6000 vuotta sitten</w:t>
      </w:r>
      <w:r>
        <w:rPr>
          <w:color w:val="DCDCDC"/>
        </w:rPr>
        <w:t xml:space="preserve">. </w:t>
      </w:r>
      <w:r>
        <w:t xml:space="preserve">Kaksi sukukypsää urosta (kukot tai kukot) asetetaan </w:t>
      </w:r>
      <w:r>
        <w:rPr>
          <w:color w:val="556B2F"/>
        </w:rPr>
        <w:t xml:space="preserve">taistelemaan toisiaan vastaan, ja ne taistelevat erittäin voimakkaasti, kunnes toinen loukkaantuu vakavasti tai kuolee</w:t>
      </w:r>
      <w:r>
        <w:rPr>
          <w:color w:val="6B8E23"/>
        </w:rPr>
        <w:t xml:space="preserve">. </w:t>
      </w:r>
      <w:r>
        <w:rPr>
          <w:color w:val="228B22"/>
        </w:rPr>
        <w:t xml:space="preserve">Aseelin</w:t>
      </w:r>
      <w:r>
        <w:rPr>
          <w:color w:val="A0522D"/>
        </w:rPr>
        <w:t xml:space="preserve"> kaltaiset rodut </w:t>
      </w:r>
      <w:r>
        <w:rPr>
          <w:color w:val="A0522D"/>
        </w:rPr>
        <w:t xml:space="preserve">kehitettiin Intian niemimaalla niiden aggressiivisen käyttäytymisen vuoksi</w:t>
      </w:r>
      <w:r>
        <w:t xml:space="preserve">. </w:t>
      </w:r>
      <w:r>
        <w:t xml:space="preserve">Laji oli osa muinaisten intialaisten, kiinalaisten, kreikkalaisten ja roomalaisten kulttuuria, ja </w:t>
      </w:r>
      <w:r>
        <w:rPr>
          <w:color w:val="191970"/>
        </w:rPr>
        <w:t xml:space="preserve">suuria summia voitettiin tai hävittiin kamppailun tuloksen mukaan</w:t>
      </w:r>
      <w:r>
        <w:rPr>
          <w:color w:val="8B0000"/>
        </w:rPr>
        <w:t xml:space="preserve">. </w:t>
      </w:r>
      <w:r>
        <w:t xml:space="preserve">Kukkotappelut on kielletty monissa maissa viime vuosisadan aikana </w:t>
      </w:r>
      <w:r>
        <w:rPr>
          <w:color w:val="483D8B"/>
        </w:rPr>
        <w:t xml:space="preserve">eläimiin kohdistuvan julmuuden vuoksi</w:t>
      </w:r>
      <w:r>
        <w:t xml:space="preserve">.</w:t>
      </w:r>
    </w:p>
    <w:p>
      <w:r>
        <w:rPr>
          <w:b/>
        </w:rPr>
        <w:t xml:space="preserve">Kysymys 0</w:t>
      </w:r>
    </w:p>
    <w:p>
      <w:r>
        <w:t xml:space="preserve">Kuinka kauan sitten kanojen tappelu oli olemassa?</w:t>
      </w:r>
    </w:p>
    <w:p>
      <w:r>
        <w:rPr>
          <w:b/>
        </w:rPr>
        <w:t xml:space="preserve">Kysymys 1</w:t>
      </w:r>
    </w:p>
    <w:p>
      <w:r>
        <w:t xml:space="preserve">Mikä on termi, jota käytetään määrittelemään taistelevat kanat peli kutsutaan?</w:t>
      </w:r>
    </w:p>
    <w:p>
      <w:r>
        <w:rPr>
          <w:b/>
        </w:rPr>
        <w:t xml:space="preserve">Kysymys 2</w:t>
      </w:r>
    </w:p>
    <w:p>
      <w:r>
        <w:t xml:space="preserve">Kuolevatko kanat kukkotappeluissa?</w:t>
      </w:r>
    </w:p>
    <w:p>
      <w:r>
        <w:rPr>
          <w:b/>
        </w:rPr>
        <w:t xml:space="preserve">Kysymys 3</w:t>
      </w:r>
    </w:p>
    <w:p>
      <w:r>
        <w:t xml:space="preserve">Ovatko jotkut kanat olleet todella hyviä kukkotappeluissa?</w:t>
      </w:r>
    </w:p>
    <w:p>
      <w:r>
        <w:rPr>
          <w:b/>
        </w:rPr>
        <w:t xml:space="preserve">Kysymys 4</w:t>
      </w:r>
    </w:p>
    <w:p>
      <w:r>
        <w:t xml:space="preserve">Lyövätkö ihmiset vetoa kukkotappeluista vai onko se vain viihdettä?</w:t>
      </w:r>
    </w:p>
    <w:p>
      <w:r>
        <w:rPr>
          <w:b/>
        </w:rPr>
        <w:t xml:space="preserve">Kysymys 5</w:t>
      </w:r>
    </w:p>
    <w:p>
      <w:r>
        <w:t xml:space="preserve">Mikä kukko-rotu kehitettiin Kiinan niemimaalla?</w:t>
      </w:r>
    </w:p>
    <w:p>
      <w:r>
        <w:rPr>
          <w:b/>
        </w:rPr>
        <w:t xml:space="preserve">Kysymys 6</w:t>
      </w:r>
    </w:p>
    <w:p>
      <w:r>
        <w:t xml:space="preserve">Mitä sanotaan Persian vanhimmaksi katsojaurheiluksi?</w:t>
      </w:r>
    </w:p>
    <w:p>
      <w:r>
        <w:rPr>
          <w:b/>
        </w:rPr>
        <w:t xml:space="preserve">Kysymys 7</w:t>
      </w:r>
    </w:p>
    <w:p>
      <w:r>
        <w:t xml:space="preserve">Miksi kukkotappelut on kielletty monissa kulttuureissa viime vuosisadan aikana?</w:t>
      </w:r>
    </w:p>
    <w:p>
      <w:r>
        <w:rPr>
          <w:b/>
        </w:rPr>
        <w:t xml:space="preserve">Kysymys 8</w:t>
      </w:r>
    </w:p>
    <w:p>
      <w:r>
        <w:t xml:space="preserve">Milloin kanojen tappelu lopetettiin?</w:t>
      </w:r>
    </w:p>
    <w:p>
      <w:r>
        <w:rPr>
          <w:b/>
        </w:rPr>
        <w:t xml:space="preserve">Kysymys 9</w:t>
      </w:r>
    </w:p>
    <w:p>
      <w:r>
        <w:t xml:space="preserve">Mikä on termi, jota käytetään määrittelemään kanojen kasvatusleikkiä?</w:t>
      </w:r>
    </w:p>
    <w:p>
      <w:r>
        <w:rPr>
          <w:b/>
        </w:rPr>
        <w:t xml:space="preserve">Kysymys 10</w:t>
      </w:r>
    </w:p>
    <w:p>
      <w:r>
        <w:t xml:space="preserve">Mitä kanat eivät tee kukkotappelun aikana?</w:t>
      </w:r>
    </w:p>
    <w:p>
      <w:r>
        <w:rPr>
          <w:b/>
        </w:rPr>
        <w:t xml:space="preserve">Kysymys 11</w:t>
      </w:r>
    </w:p>
    <w:p>
      <w:r>
        <w:t xml:space="preserve">Onko ollut kissanpentuja, jotka ovat olleet todella hyviä kukkotappeluissa?</w:t>
      </w:r>
    </w:p>
    <w:p>
      <w:r>
        <w:rPr>
          <w:b/>
        </w:rPr>
        <w:t xml:space="preserve">Kysymys 12</w:t>
      </w:r>
    </w:p>
    <w:p>
      <w:r>
        <w:t xml:space="preserve">Miksi kukkotappeluihin ei enää haluta sekaantua?</w:t>
      </w:r>
    </w:p>
    <w:p>
      <w:r>
        <w:rPr>
          <w:b/>
        </w:rPr>
        <w:t xml:space="preserve">Teksti numero 7</w:t>
      </w:r>
    </w:p>
    <w:p>
      <w:r>
        <w:rPr>
          <w:color w:val="A9A9A9"/>
        </w:rPr>
        <w:t xml:space="preserve">Ankat ovat </w:t>
      </w:r>
      <w:r>
        <w:rPr>
          <w:color w:val="DCDCDC"/>
        </w:rPr>
        <w:t xml:space="preserve">keskikokoisia vesilintuja, </w:t>
      </w:r>
      <w:r>
        <w:rPr>
          <w:color w:val="2F4F4F"/>
        </w:rPr>
        <w:t xml:space="preserve">joilla on leveä nokka, silmät pään sivussa, </w:t>
      </w:r>
      <w:r>
        <w:rPr>
          <w:color w:val="556B2F"/>
        </w:rPr>
        <w:t xml:space="preserve">melko pitkä kaula</w:t>
      </w:r>
      <w:r>
        <w:rPr>
          <w:color w:val="2F4F4F"/>
        </w:rPr>
        <w:t xml:space="preserve">, lyhyet jalat, jotka ovat pitkällä vartalon takaosassa, ja verkkojalat</w:t>
      </w:r>
      <w:r>
        <w:rPr>
          <w:color w:val="556B2F"/>
        </w:rPr>
        <w:t xml:space="preserve">. </w:t>
      </w:r>
      <w:r>
        <w:t xml:space="preserve">Urokset, joita kutsutaan </w:t>
      </w:r>
      <w:r>
        <w:rPr>
          <w:color w:val="6B8E23"/>
        </w:rPr>
        <w:t xml:space="preserve">haukiksi</w:t>
      </w:r>
      <w:r>
        <w:t xml:space="preserve">, ovat usein </w:t>
      </w:r>
      <w:r>
        <w:rPr>
          <w:color w:val="A0522D"/>
        </w:rPr>
        <w:t xml:space="preserve">suurempia kuin naaraat (joita kutsutaan yksinkertaisesti ankoiksi), ja joillakin roduilla ne ovat erivärisiä</w:t>
      </w:r>
      <w:r>
        <w:t xml:space="preserve">. </w:t>
      </w:r>
      <w:r>
        <w:t xml:space="preserve">Kotieläiminä pidettävät ankat ovat kaikkiruokaisia, ja ne syövät monenlaista eläin- ja kasviperäistä ainesta, kuten </w:t>
      </w:r>
      <w:r>
        <w:rPr>
          <w:color w:val="228B22"/>
        </w:rPr>
        <w:t xml:space="preserve">vesihyönteisiä, nilviäisiä, matoja, pieniä sammakkoeläimiä, vesiruohoja ja ruohoja</w:t>
      </w:r>
      <w:r>
        <w:rPr>
          <w:color w:val="191970"/>
        </w:rPr>
        <w:t xml:space="preserve">.</w:t>
      </w:r>
      <w:r>
        <w:t xml:space="preserve"> Ne syövät matalassa vedessä kastelemalla, pää veden alla ja pyrstö ylösalaisin. </w:t>
      </w:r>
      <w:r>
        <w:rPr>
          <w:color w:val="8B0000"/>
        </w:rPr>
        <w:t xml:space="preserve">Useimmat kotieläiminä pidettävät ankat </w:t>
      </w:r>
      <w:r>
        <w:rPr>
          <w:color w:val="483D8B"/>
        </w:rPr>
        <w:t xml:space="preserve">ovat liian painavia lentääkseen, </w:t>
      </w:r>
      <w:r>
        <w:t xml:space="preserve">ja ne ovat sosiaalisia lintuja, jotka asuvat ja liikkuvat mieluiten ryhmissä. Ne pitävät höyhenpukunsa vedenpitävänä harjaamalla, jolloin harjausrauhasen eritteitä levitetään höyhenille.</w:t>
      </w:r>
    </w:p>
    <w:p>
      <w:r>
        <w:rPr>
          <w:b/>
        </w:rPr>
        <w:t xml:space="preserve">Kysymys 0</w:t>
      </w:r>
    </w:p>
    <w:p>
      <w:r>
        <w:t xml:space="preserve">Miten tunnistat ankan muusta siipikarjasta?</w:t>
      </w:r>
    </w:p>
    <w:p>
      <w:r>
        <w:rPr>
          <w:b/>
        </w:rPr>
        <w:t xml:space="preserve">Kysymys 1</w:t>
      </w:r>
    </w:p>
    <w:p>
      <w:r>
        <w:t xml:space="preserve">Mikä on urosankan nimi?</w:t>
      </w:r>
    </w:p>
    <w:p>
      <w:r>
        <w:rPr>
          <w:b/>
        </w:rPr>
        <w:t xml:space="preserve">Kysymys 2</w:t>
      </w:r>
    </w:p>
    <w:p>
      <w:r>
        <w:t xml:space="preserve">Miten tunnistat kottaraisen ja naaraan toisistaan?</w:t>
      </w:r>
    </w:p>
    <w:p>
      <w:r>
        <w:rPr>
          <w:b/>
        </w:rPr>
        <w:t xml:space="preserve">Kysymys 3</w:t>
      </w:r>
    </w:p>
    <w:p>
      <w:r>
        <w:t xml:space="preserve">Mistä viljeltyjen ankkojen ruokavalio koostuu?</w:t>
      </w:r>
    </w:p>
    <w:p>
      <w:r>
        <w:rPr>
          <w:b/>
        </w:rPr>
        <w:t xml:space="preserve">Kysymys 4</w:t>
      </w:r>
    </w:p>
    <w:p>
      <w:r>
        <w:t xml:space="preserve">Lentävätkö kaikki ankat talveksi etelään?</w:t>
      </w:r>
    </w:p>
    <w:p>
      <w:r>
        <w:rPr>
          <w:b/>
        </w:rPr>
        <w:t xml:space="preserve">Kysymys 5</w:t>
      </w:r>
    </w:p>
    <w:p>
      <w:r>
        <w:t xml:space="preserve">Miksi et voi erottaa ankkaa muusta siipikarjasta?</w:t>
      </w:r>
    </w:p>
    <w:p>
      <w:r>
        <w:rPr>
          <w:b/>
        </w:rPr>
        <w:t xml:space="preserve">Kysymys 6</w:t>
      </w:r>
    </w:p>
    <w:p>
      <w:r>
        <w:t xml:space="preserve">Miksi urosankkaa ei voi koskaan kutsua?</w:t>
      </w:r>
    </w:p>
    <w:p>
      <w:r>
        <w:rPr>
          <w:b/>
        </w:rPr>
        <w:t xml:space="preserve">Kysymys 7</w:t>
      </w:r>
    </w:p>
    <w:p>
      <w:r>
        <w:t xml:space="preserve">Mitä viljeltyjen ankkojen ruokavalio ei sisällä?</w:t>
      </w:r>
    </w:p>
    <w:p>
      <w:r>
        <w:rPr>
          <w:b/>
        </w:rPr>
        <w:t xml:space="preserve">Kysymys 8</w:t>
      </w:r>
    </w:p>
    <w:p>
      <w:r>
        <w:t xml:space="preserve">Kuinka moni ankka vaipuu talvilepoon?</w:t>
      </w:r>
    </w:p>
    <w:p>
      <w:r>
        <w:rPr>
          <w:b/>
        </w:rPr>
        <w:t xml:space="preserve">Kysymys 9</w:t>
      </w:r>
    </w:p>
    <w:p>
      <w:r>
        <w:t xml:space="preserve">Miksi ankat eivät voi syödä eläimiä?</w:t>
      </w:r>
    </w:p>
    <w:p>
      <w:r>
        <w:rPr>
          <w:b/>
        </w:rPr>
        <w:t xml:space="preserve">Teksti numero 8</w:t>
      </w:r>
    </w:p>
    <w:p>
      <w:r>
        <w:rPr>
          <w:color w:val="A9A9A9"/>
        </w:rPr>
        <w:t xml:space="preserve">Kiinasta löydetyt ankan savimallit, jotka ovat </w:t>
      </w:r>
      <w:r>
        <w:rPr>
          <w:color w:val="DCDCDC"/>
        </w:rPr>
        <w:t xml:space="preserve">peräisin vuodelta 4000 eKr., </w:t>
      </w:r>
      <w:r>
        <w:rPr>
          <w:color w:val="A9A9A9"/>
        </w:rPr>
        <w:t xml:space="preserve">saattavat viitata siihen, että ankat kesytettiin siellä Yangshao-kulttuurin aikana</w:t>
      </w:r>
      <w:r>
        <w:t xml:space="preserve">. </w:t>
      </w:r>
      <w:r>
        <w:t xml:space="preserve">Vaikka näin ei olisikaan, </w:t>
      </w:r>
      <w:r>
        <w:rPr>
          <w:color w:val="2F4F4F"/>
        </w:rPr>
        <w:t xml:space="preserve">ankka kesytettiin </w:t>
      </w:r>
      <w:r>
        <w:rPr>
          <w:color w:val="556B2F"/>
        </w:rPr>
        <w:t xml:space="preserve">Kaukoidässä ainakin 1500 vuotta aikaisemmin kuin lännessä</w:t>
      </w:r>
      <w:r>
        <w:t xml:space="preserve">. </w:t>
      </w:r>
      <w:r>
        <w:t xml:space="preserve">Ensimmäisellä vuosisadalla eaa. kirjoittanut Lucius Columella neuvoi niitä, jotka pyrkivät kasvattamaan ankkoja, </w:t>
      </w:r>
      <w:r>
        <w:rPr>
          <w:color w:val="6B8E23"/>
        </w:rPr>
        <w:t xml:space="preserve">keräämään luonnonvaraisten lintujen munia ja laittamaan ne kanan alle</w:t>
      </w:r>
      <w:r>
        <w:rPr>
          <w:color w:val="A0522D"/>
        </w:rPr>
        <w:t xml:space="preserve">, </w:t>
      </w:r>
      <w:r>
        <w:t xml:space="preserve">koska näin kasvatettuina ankat "hylkäävät villin luonteensa ja lisääntyvät epäröimättä, kun ne suljetaan lintukarsinaan". Tästä huolimatta </w:t>
      </w:r>
      <w:r>
        <w:rPr>
          <w:color w:val="228B22"/>
        </w:rPr>
        <w:t xml:space="preserve">ankat esiintyivät Länsi-Euroopan maatalousteksteissä vasta </w:t>
      </w:r>
      <w:r>
        <w:rPr>
          <w:color w:val="191970"/>
        </w:rPr>
        <w:t xml:space="preserve">noin vuonna 810 jKr.</w:t>
      </w:r>
      <w:r>
        <w:t xml:space="preserve">, jolloin ne alettiin </w:t>
      </w:r>
      <w:r>
        <w:rPr>
          <w:color w:val="8B0000"/>
        </w:rPr>
        <w:t xml:space="preserve">mainita hanhien, kanojen ja riikinkukkojen ohella vuokralaisten maanomistajille maksamien vuokrien yhteydessä.</w:t>
      </w:r>
    </w:p>
    <w:p>
      <w:r>
        <w:rPr>
          <w:b/>
        </w:rPr>
        <w:t xml:space="preserve">Kysymys 0</w:t>
      </w:r>
    </w:p>
    <w:p>
      <w:r>
        <w:t xml:space="preserve">Kuinka kauan ankat ovat mahdollisesti olleet kotieläiminä ihmisten kanssa?</w:t>
      </w:r>
    </w:p>
    <w:p>
      <w:r>
        <w:rPr>
          <w:b/>
        </w:rPr>
        <w:t xml:space="preserve">Kysymys 1</w:t>
      </w:r>
    </w:p>
    <w:p>
      <w:r>
        <w:t xml:space="preserve">Kuinka paljon itäistä yhteiskuntaa jäljessä länsimainen kulttuuri oli ankkojen kesyttämisessä?</w:t>
      </w:r>
    </w:p>
    <w:p>
      <w:r>
        <w:rPr>
          <w:b/>
        </w:rPr>
        <w:t xml:space="preserve">Kysymys 2</w:t>
      </w:r>
    </w:p>
    <w:p>
      <w:r>
        <w:t xml:space="preserve">Miten Lucius Columella suositteli, että joku ryhtyisi kesyttämään ankkoja?</w:t>
      </w:r>
    </w:p>
    <w:p>
      <w:r>
        <w:rPr>
          <w:b/>
        </w:rPr>
        <w:t xml:space="preserve">Kysymys 3</w:t>
      </w:r>
    </w:p>
    <w:p>
      <w:r>
        <w:t xml:space="preserve">Milloin ankat alkoivat esiintyä Länsi-Euroopan yhteiskunnan kirjoissa?</w:t>
      </w:r>
    </w:p>
    <w:p>
      <w:r>
        <w:rPr>
          <w:b/>
        </w:rPr>
        <w:t xml:space="preserve">Kysymys 4</w:t>
      </w:r>
    </w:p>
    <w:p>
      <w:r>
        <w:t xml:space="preserve">Missä ankkoja on koskaan käytetty eräänlaisena vertailukohtana maailmassa?</w:t>
      </w:r>
    </w:p>
    <w:p>
      <w:r>
        <w:rPr>
          <w:b/>
        </w:rPr>
        <w:t xml:space="preserve">Kysymys 5</w:t>
      </w:r>
    </w:p>
    <w:p>
      <w:r>
        <w:t xml:space="preserve">Kauanko ankat ovat jatkaneet ihmisten välttelyä?</w:t>
      </w:r>
    </w:p>
    <w:p>
      <w:r>
        <w:rPr>
          <w:b/>
        </w:rPr>
        <w:t xml:space="preserve">Kysymys 6</w:t>
      </w:r>
    </w:p>
    <w:p>
      <w:r>
        <w:t xml:space="preserve">Kuinka paljon itäistä yhteiskuntaa jäljessä länsimainen kulttuuri oli ankkojen kieltämisessä?</w:t>
      </w:r>
    </w:p>
    <w:p>
      <w:r>
        <w:rPr>
          <w:b/>
        </w:rPr>
        <w:t xml:space="preserve">Kysymys 7</w:t>
      </w:r>
    </w:p>
    <w:p>
      <w:r>
        <w:t xml:space="preserve">Miten Lucius Columella suositteli kissojen kesyttämistä?</w:t>
      </w:r>
    </w:p>
    <w:p>
      <w:r>
        <w:rPr>
          <w:b/>
        </w:rPr>
        <w:t xml:space="preserve">Kysymys 8</w:t>
      </w:r>
    </w:p>
    <w:p>
      <w:r>
        <w:t xml:space="preserve">Milloin ankat alkoivat kadota länsieurooppalaisen yhteiskunnan kirjoista?</w:t>
      </w:r>
    </w:p>
    <w:p>
      <w:r>
        <w:rPr>
          <w:b/>
        </w:rPr>
        <w:t xml:space="preserve">Teksti numero 9</w:t>
      </w:r>
    </w:p>
    <w:p>
      <w:r>
        <w:t xml:space="preserve">Yleisesti ollaan yhtä mieltä siitä, että </w:t>
      </w:r>
      <w:r>
        <w:rPr>
          <w:color w:val="A9A9A9"/>
        </w:rPr>
        <w:t xml:space="preserve">sinisorsa (Anas platyrhynchos) </w:t>
      </w:r>
      <w:r>
        <w:rPr>
          <w:color w:val="DCDCDC"/>
        </w:rPr>
        <w:t xml:space="preserve">on kaikkien kotieläiminä pidettävien sorsarotujen esi-isä (lukuun ottamatta myskisorsaa </w:t>
      </w:r>
      <w:r>
        <w:t xml:space="preserve">(Cairina moschata), joka ei ole läheistä sukua muille sorsille). Ankkoja kasvatetaan pääasiassa niiden lihan, munien ja untuvan vuoksi. Kanojen tapaan </w:t>
      </w:r>
      <w:r>
        <w:rPr>
          <w:color w:val="2F4F4F"/>
        </w:rPr>
        <w:t xml:space="preserve">on kehitetty erilaisia rotuja, jotka on valittu munintakyvyn, nopean kasvun ja hyvin peitteisen ruhon perusteella</w:t>
      </w:r>
      <w:r>
        <w:rPr>
          <w:color w:val="556B2F"/>
        </w:rPr>
        <w:t xml:space="preserve">. </w:t>
      </w:r>
      <w:r>
        <w:t xml:space="preserve">Yleisin kaupallinen rotu Yhdistyneessä kuningaskunnassa ja Yhdysvalloissa on </w:t>
      </w:r>
      <w:r>
        <w:rPr>
          <w:color w:val="6B8E23"/>
        </w:rPr>
        <w:t xml:space="preserve">pekinsorsa, </w:t>
      </w:r>
      <w:r>
        <w:t xml:space="preserve">joka </w:t>
      </w:r>
      <w:r>
        <w:rPr>
          <w:color w:val="A0522D"/>
        </w:rPr>
        <w:t xml:space="preserve">voi munia 200 munaa vuodessa ja saavuttaa 3,5 kilon painon 44 päivässä</w:t>
      </w:r>
      <w:r>
        <w:t xml:space="preserve">. Länsimaissa ankat eivät ole yhtä suosittuja kuin kanat, koska ankat tuottavat enemmän valkoista, vähärasvaista lihaa ja niitä on helpompi kasvattaa intensiivisesti, minkä vuoksi kananlihan hinta on alhaisempi kuin ankanlihan. Vaikka ankka on suosittua haute cuisine -keittiössä, se esiintyy harvemmin massaruokateollisuudessa. Idässä asiat ovat kuitenkin toisin. </w:t>
      </w:r>
      <w:r>
        <w:rPr>
          <w:color w:val="191970"/>
        </w:rPr>
        <w:t xml:space="preserve">Siellä </w:t>
      </w:r>
      <w:r>
        <w:rPr>
          <w:color w:val="228B22"/>
        </w:rPr>
        <w:t xml:space="preserve">ankat </w:t>
      </w:r>
      <w:r>
        <w:rPr>
          <w:color w:val="191970"/>
        </w:rPr>
        <w:t xml:space="preserve">ovat suositumpia kuin kanat, ja niitä kasvatetaan edelleen perinteisellä tavalla ja valitaan sen perusteella, että ne löytävät riittävästi ravintoa </w:t>
      </w:r>
      <w:r>
        <w:t xml:space="preserve">korjatuilta riisipelloilta ja muista kosteista ympäristöistä.</w:t>
      </w:r>
    </w:p>
    <w:p>
      <w:r>
        <w:rPr>
          <w:b/>
        </w:rPr>
        <w:t xml:space="preserve">Kysymys 0</w:t>
      </w:r>
    </w:p>
    <w:p>
      <w:r>
        <w:t xml:space="preserve">Mitä ankkarotua pidetään ensimmäisenä?</w:t>
      </w:r>
    </w:p>
    <w:p>
      <w:r>
        <w:rPr>
          <w:b/>
        </w:rPr>
        <w:t xml:space="preserve">Kysymys 1</w:t>
      </w:r>
    </w:p>
    <w:p>
      <w:r>
        <w:t xml:space="preserve">Millaisia tuloksia ankkien kasvattaminen ihmisille tuottaa?</w:t>
      </w:r>
    </w:p>
    <w:p>
      <w:r>
        <w:rPr>
          <w:b/>
        </w:rPr>
        <w:t xml:space="preserve">Kysymys 2</w:t>
      </w:r>
    </w:p>
    <w:p>
      <w:r>
        <w:t xml:space="preserve">Mikä lajike on yleisin Yhdysvalloissa ja Yhdistyneessä kuningaskunnassa.</w:t>
      </w:r>
    </w:p>
    <w:p>
      <w:r>
        <w:rPr>
          <w:b/>
        </w:rPr>
        <w:t xml:space="preserve">Kysymys 3</w:t>
      </w:r>
    </w:p>
    <w:p>
      <w:r>
        <w:t xml:space="preserve">Miksi pekaanisorsa on läntisen maailman suosikki?</w:t>
      </w:r>
    </w:p>
    <w:p>
      <w:r>
        <w:rPr>
          <w:b/>
        </w:rPr>
        <w:t xml:space="preserve">Kysymys 4</w:t>
      </w:r>
    </w:p>
    <w:p>
      <w:r>
        <w:t xml:space="preserve">Miksi ankka on yleisempää kuin muu siipikarja itäisessä yhteiskunnassa ???</w:t>
      </w:r>
    </w:p>
    <w:p>
      <w:r>
        <w:rPr>
          <w:b/>
        </w:rPr>
        <w:t xml:space="preserve">Kysymys 5</w:t>
      </w:r>
    </w:p>
    <w:p>
      <w:r>
        <w:t xml:space="preserve">Mitä ankkarotua pidetään pahimpana?</w:t>
      </w:r>
    </w:p>
    <w:p>
      <w:r>
        <w:rPr>
          <w:b/>
        </w:rPr>
        <w:t xml:space="preserve">Kysymys 6</w:t>
      </w:r>
    </w:p>
    <w:p>
      <w:r>
        <w:t xml:space="preserve">Mitä tuloksia saadaan, kun ankkoja kasvatetaan ihmisten kanssa?</w:t>
      </w:r>
    </w:p>
    <w:p>
      <w:r>
        <w:rPr>
          <w:b/>
        </w:rPr>
        <w:t xml:space="preserve">Kysymys 7</w:t>
      </w:r>
    </w:p>
    <w:p>
      <w:r>
        <w:t xml:space="preserve">Mitä ankkalajiketta ei enää esiinny Yhdysvalloissa ja Yhdistyneessä kuningaskunnassa?</w:t>
      </w:r>
    </w:p>
    <w:p>
      <w:r>
        <w:rPr>
          <w:b/>
        </w:rPr>
        <w:t xml:space="preserve">Kysymys 8</w:t>
      </w:r>
    </w:p>
    <w:p>
      <w:r>
        <w:t xml:space="preserve">Miksi Pekin ankka on länsimaissa epäsuosittu?</w:t>
      </w:r>
    </w:p>
    <w:p>
      <w:r>
        <w:rPr>
          <w:b/>
        </w:rPr>
        <w:t xml:space="preserve">Kysymys 9</w:t>
      </w:r>
    </w:p>
    <w:p>
      <w:r>
        <w:t xml:space="preserve">Mitä lännessä yleistä siipikarjalajiketta ei esiinny idässä?</w:t>
      </w:r>
    </w:p>
    <w:p>
      <w:r>
        <w:rPr>
          <w:b/>
        </w:rPr>
        <w:t xml:space="preserve">Teksti numero 10</w:t>
      </w:r>
    </w:p>
    <w:p>
      <w:r>
        <w:rPr>
          <w:color w:val="A9A9A9"/>
        </w:rPr>
        <w:t xml:space="preserve">Egyptiläiset kesyttivät harmaahanhen (Anser anser) </w:t>
      </w:r>
      <w:r>
        <w:rPr>
          <w:color w:val="DCDCDC"/>
        </w:rPr>
        <w:t xml:space="preserve">ainakin 3000 vuotta sitten</w:t>
      </w:r>
      <w:r>
        <w:t xml:space="preserve">, ja eräs toinen luonnonvarainen laji, joutsenhanhi (Anser cygnoides), joka kesytettiin </w:t>
      </w:r>
      <w:r>
        <w:rPr>
          <w:color w:val="2F4F4F"/>
        </w:rPr>
        <w:t xml:space="preserve">Siperiassa </w:t>
      </w:r>
      <w:r>
        <w:t xml:space="preserve">noin tuhat vuotta myöhemmin, tunnetaan </w:t>
      </w:r>
      <w:r>
        <w:rPr>
          <w:color w:val="556B2F"/>
        </w:rPr>
        <w:t xml:space="preserve">kiinalaisena hanhena</w:t>
      </w:r>
      <w:r>
        <w:t xml:space="preserve">. Nämä kaksi lajia risteytyvät keskenään, ja nokan tyvessä oleva suuri nuppi, joka on kiinanhanhen tunnusomainen piirre, esiintyy vaihtelevassa määrin näissä risteytyksissä. Risteymät ovat hedelmällisiä, ja niistä on syntynyt useita nykyaikaisia rotuja. </w:t>
      </w:r>
      <w:r>
        <w:rPr>
          <w:color w:val="6B8E23"/>
        </w:rPr>
        <w:t xml:space="preserve">Huolimatta varhaisesta kotieläinjalostuksesta </w:t>
      </w:r>
      <w:r>
        <w:rPr>
          <w:color w:val="A0522D"/>
        </w:rPr>
        <w:t xml:space="preserve">hanhet </w:t>
      </w:r>
      <w:r>
        <w:rPr>
          <w:color w:val="6B8E23"/>
        </w:rPr>
        <w:t xml:space="preserve">eivät ole koskaan saavuttaneet samanlaista kaupallista merkitystä kuin kanat ja ankat.</w:t>
      </w:r>
    </w:p>
    <w:p>
      <w:r>
        <w:rPr>
          <w:b/>
        </w:rPr>
        <w:t xml:space="preserve">Kysymys 0</w:t>
      </w:r>
    </w:p>
    <w:p>
      <w:r>
        <w:t xml:space="preserve">Milloin ihmiset kesyttivät ensimmäisen kerran harmaahanhen?</w:t>
      </w:r>
    </w:p>
    <w:p>
      <w:r>
        <w:rPr>
          <w:b/>
        </w:rPr>
        <w:t xml:space="preserve">Kysymys 1</w:t>
      </w:r>
    </w:p>
    <w:p>
      <w:r>
        <w:t xml:space="preserve">Millä muulla nimellä joutsenhanhi tunnetaan ?</w:t>
      </w:r>
    </w:p>
    <w:p>
      <w:r>
        <w:rPr>
          <w:b/>
        </w:rPr>
        <w:t xml:space="preserve">Kysymys 2</w:t>
      </w:r>
    </w:p>
    <w:p>
      <w:r>
        <w:t xml:space="preserve">Missä uskotaan, että harmaahanhi kesytettiin ensimmäisen kerran maailmassa?</w:t>
      </w:r>
    </w:p>
    <w:p>
      <w:r>
        <w:rPr>
          <w:b/>
        </w:rPr>
        <w:t xml:space="preserve">Kysymys 3</w:t>
      </w:r>
    </w:p>
    <w:p>
      <w:r>
        <w:t xml:space="preserve">Ovatko hanhet tärkeä osa siipikarjateollisuutta?</w:t>
      </w:r>
    </w:p>
    <w:p>
      <w:r>
        <w:rPr>
          <w:b/>
        </w:rPr>
        <w:t xml:space="preserve">Kysymys 4</w:t>
      </w:r>
    </w:p>
    <w:p>
      <w:r>
        <w:t xml:space="preserve">Milloin roomalaiset kesyttivät harmaahanhen?</w:t>
      </w:r>
    </w:p>
    <w:p>
      <w:r>
        <w:rPr>
          <w:b/>
        </w:rPr>
        <w:t xml:space="preserve">Kysymys 5</w:t>
      </w:r>
    </w:p>
    <w:p>
      <w:r>
        <w:t xml:space="preserve">Millä muulla nimellä joutsenhanhea ei enää tunneta?</w:t>
      </w:r>
    </w:p>
    <w:p>
      <w:r>
        <w:rPr>
          <w:b/>
        </w:rPr>
        <w:t xml:space="preserve">Kysymys 6</w:t>
      </w:r>
    </w:p>
    <w:p>
      <w:r>
        <w:t xml:space="preserve">Missä uskotaan, ettei harmaahanhea ole koskaan kesytetty?</w:t>
      </w:r>
    </w:p>
    <w:p>
      <w:r>
        <w:rPr>
          <w:b/>
        </w:rPr>
        <w:t xml:space="preserve">Kysymys 7</w:t>
      </w:r>
    </w:p>
    <w:p>
      <w:r>
        <w:t xml:space="preserve">Mikä ei ole enää tärkeä osa siipikarjateollisuutta?</w:t>
      </w:r>
    </w:p>
    <w:p>
      <w:r>
        <w:rPr>
          <w:b/>
        </w:rPr>
        <w:t xml:space="preserve">Teksti numero 11</w:t>
      </w:r>
    </w:p>
    <w:p>
      <w:r>
        <w:rPr>
          <w:color w:val="A9A9A9"/>
        </w:rPr>
        <w:t xml:space="preserve">Kotieläiminä pidetyt hanhet ovat paljon suurempia kuin luonnonvaraiset lajitoverinsa, ja niillä on yleensä paksu kaula, pystyasento ja suuri vartalo, jossa on leveä takapää</w:t>
      </w:r>
      <w:r>
        <w:t xml:space="preserve">. </w:t>
      </w:r>
      <w:r>
        <w:rPr>
          <w:color w:val="2F4F4F"/>
        </w:rPr>
        <w:t xml:space="preserve">Harmaahanhista peräisin olevat linnut </w:t>
      </w:r>
      <w:r>
        <w:t xml:space="preserve">ovat suuria ja lihavia, ja niitä käytetään lihaksi, kun taas </w:t>
      </w:r>
      <w:r>
        <w:rPr>
          <w:color w:val="556B2F"/>
        </w:rPr>
        <w:t xml:space="preserve">kiinanhanhilla </w:t>
      </w:r>
      <w:r>
        <w:t xml:space="preserve">on pienempi runko, ja niitä käytetään pääasiassa munantuotantoon. Molempien hienoa untuvaa arvostetaan </w:t>
      </w:r>
      <w:r>
        <w:rPr>
          <w:color w:val="6B8E23"/>
        </w:rPr>
        <w:t xml:space="preserve">käytettäväksi tyynyissä ja pehmustetuissa vaatteissa</w:t>
      </w:r>
      <w:r>
        <w:t xml:space="preserve">. Hanhet syövät ruohoa ja rikkaruohoja ja täydentävät sitä pienillä selkärangattomilla eläimillä, ja yksi hanhien kasvatuksen vetovoimatekijöistä on niiden kyky kasvaa ja menestyä ruohopohjaisessa järjestelmässä. Ne ovat hyvin seurallisia ja muistavat hyvin, ja niiden voi antaa liikkua laajalti tietäen, että ne palaavat kotiin iltaan mennessä. </w:t>
      </w:r>
      <w:r>
        <w:rPr>
          <w:color w:val="A0522D"/>
        </w:rPr>
        <w:t xml:space="preserve">Kiinanhanhi </w:t>
      </w:r>
      <w:r>
        <w:t xml:space="preserve">on aggressiivisempi ja äänekkäämpi kuin muut hanhet, ja sitä voidaan käyttää vartijaeläimenä varoittamaan tunkeilijoista. Lihahanhien liha on tummanväristä ja proteiinipitoista, mutta </w:t>
      </w:r>
      <w:r>
        <w:rPr>
          <w:color w:val="228B22"/>
        </w:rPr>
        <w:t xml:space="preserve">ne keräävät rasvaa ihon alle, vaikka tämä rasva sisältääkin enimmäkseen kertatyydyttymättömiä rasvahappoja</w:t>
      </w:r>
      <w:r>
        <w:t xml:space="preserve">. Linnut lopetetaan joko noin 10 tai noin 24 viikon ikäisinä. Näiden ikävuosien välissä ruhon käsittelyssä esiintyy ongelmia, koska ruhossa on kehittymässä sulkasulkia.</w:t>
      </w:r>
    </w:p>
    <w:p>
      <w:r>
        <w:rPr>
          <w:b/>
        </w:rPr>
        <w:t xml:space="preserve">Kysymys 0</w:t>
      </w:r>
    </w:p>
    <w:p>
      <w:r>
        <w:t xml:space="preserve">Ovatko kotieläiminä pidettävät hanhet ja luonnonvaraiset hanhet saman näköisiä?</w:t>
      </w:r>
    </w:p>
    <w:p>
      <w:r>
        <w:rPr>
          <w:b/>
        </w:rPr>
        <w:t xml:space="preserve">Kysymys 1</w:t>
      </w:r>
    </w:p>
    <w:p>
      <w:r>
        <w:t xml:space="preserve">Mitä hanhilajeja käytetään ihmisravinnoksi?</w:t>
      </w:r>
    </w:p>
    <w:p>
      <w:r>
        <w:rPr>
          <w:b/>
        </w:rPr>
        <w:t xml:space="preserve">Kysymys 2</w:t>
      </w:r>
    </w:p>
    <w:p>
      <w:r>
        <w:t xml:space="preserve">Minkä tyyppisiä hanhia käytetään tehokkaimmin munantuotantoon?</w:t>
      </w:r>
    </w:p>
    <w:p>
      <w:r>
        <w:rPr>
          <w:b/>
        </w:rPr>
        <w:t xml:space="preserve">Kysymys 3</w:t>
      </w:r>
    </w:p>
    <w:p>
      <w:r>
        <w:t xml:space="preserve">Mihin hanhien untuvaa käytetään yleisimmin ?</w:t>
      </w:r>
    </w:p>
    <w:p>
      <w:r>
        <w:rPr>
          <w:b/>
        </w:rPr>
        <w:t xml:space="preserve">Kysymys 4</w:t>
      </w:r>
    </w:p>
    <w:p>
      <w:r>
        <w:t xml:space="preserve">Miksi hanhenlihaa pidetään rasvaisena?</w:t>
      </w:r>
    </w:p>
    <w:p>
      <w:r>
        <w:rPr>
          <w:b/>
        </w:rPr>
        <w:t xml:space="preserve">Kysymys 5</w:t>
      </w:r>
    </w:p>
    <w:p>
      <w:r>
        <w:t xml:space="preserve">Mikä hanhi ei pysty päästämään ääntä?</w:t>
      </w:r>
    </w:p>
    <w:p>
      <w:r>
        <w:rPr>
          <w:b/>
        </w:rPr>
        <w:t xml:space="preserve">Kysymys 6</w:t>
      </w:r>
    </w:p>
    <w:p>
      <w:r>
        <w:t xml:space="preserve">Mihin hanhien untuvaa ei koskaan käytetä?</w:t>
      </w:r>
    </w:p>
    <w:p>
      <w:r>
        <w:rPr>
          <w:b/>
        </w:rPr>
        <w:t xml:space="preserve">Kysymys 7</w:t>
      </w:r>
    </w:p>
    <w:p>
      <w:r>
        <w:t xml:space="preserve">Miksi hanhenlihaa pidetään vähärasvaisena?</w:t>
      </w:r>
    </w:p>
    <w:p>
      <w:r>
        <w:rPr>
          <w:b/>
        </w:rPr>
        <w:t xml:space="preserve">Kysymys 8</w:t>
      </w:r>
    </w:p>
    <w:p>
      <w:r>
        <w:t xml:space="preserve">Mikä on ainoa hanhilaji, jota ei käytetä ihmisravinnoksi?</w:t>
      </w:r>
    </w:p>
    <w:p>
      <w:r>
        <w:rPr>
          <w:b/>
        </w:rPr>
        <w:t xml:space="preserve">Teksti numero 12</w:t>
      </w:r>
    </w:p>
    <w:p>
      <w:r>
        <w:t xml:space="preserve">Nykyaikainen kesytetty kalkkuna </w:t>
      </w:r>
      <w:r>
        <w:rPr>
          <w:color w:val="A9A9A9"/>
        </w:rPr>
        <w:t xml:space="preserve">polveutuu yhdestä kuudesta </w:t>
      </w:r>
      <w:r>
        <w:rPr>
          <w:color w:val="DCDCDC"/>
        </w:rPr>
        <w:t xml:space="preserve">luonnonvaraisen kalkkunan </w:t>
      </w:r>
      <w:r>
        <w:t xml:space="preserve">(Meleagris gallopavo) </w:t>
      </w:r>
      <w:r>
        <w:rPr>
          <w:color w:val="A9A9A9"/>
        </w:rPr>
        <w:t xml:space="preserve">alalajista, </w:t>
      </w:r>
      <w:r>
        <w:t xml:space="preserve">joita tavataan nykyisissä Meksikon osavaltioissa Jalisco, Guerrero ja Veracruz. </w:t>
      </w:r>
      <w:r>
        <w:rPr>
          <w:color w:val="2F4F4F"/>
        </w:rPr>
        <w:t xml:space="preserve">Meksikon eteläisen Keski-Meksikon esiatsekkien heimot kesyttivät linnun ensimmäisen kerran noin 800 eaa.</w:t>
      </w:r>
      <w:r>
        <w:rPr>
          <w:color w:val="6B8E23"/>
        </w:rPr>
        <w:t xml:space="preserve">, ja Yhdysvalloissa </w:t>
      </w:r>
      <w:r>
        <w:rPr>
          <w:color w:val="556B2F"/>
        </w:rPr>
        <w:t xml:space="preserve">Coloradon ylängöllä asuvat pueblo-intiaanit tekivät samoin noin 200 eaa. </w:t>
      </w:r>
      <w:r>
        <w:t xml:space="preserve">He käyttivät </w:t>
      </w:r>
      <w:r>
        <w:rPr>
          <w:color w:val="A0522D"/>
        </w:rPr>
        <w:t xml:space="preserve">höyheniä kaapuihin, huopiin ja seremoniallisiin tarkoituksiin</w:t>
      </w:r>
      <w:r>
        <w:t xml:space="preserve">. Yli 1 000 vuotta myöhemmin niistä tuli tärkeä ravinnonlähde. Ensimmäiset eurooppalaiset, jotka kohtasivat linnun, tunnistivat sen virheellisesti guinealinnuksi, joka tunnettiin tuolloin "kalkkunalinnuksi", koska se oli tuotu Eurooppaan Turkin kautta.</w:t>
      </w:r>
    </w:p>
    <w:p>
      <w:r>
        <w:rPr>
          <w:b/>
        </w:rPr>
        <w:t xml:space="preserve">Kysymys 0</w:t>
      </w:r>
    </w:p>
    <w:p>
      <w:r>
        <w:t xml:space="preserve">Kuinka monesta lajista tuoreen päiväkalkkunan epäillään lähteneen liikkeelle?</w:t>
      </w:r>
    </w:p>
    <w:p>
      <w:r>
        <w:rPr>
          <w:b/>
        </w:rPr>
        <w:t xml:space="preserve">Kysymys 1</w:t>
      </w:r>
    </w:p>
    <w:p>
      <w:r>
        <w:t xml:space="preserve">Milloin kalkkunoita käytettiin ensimmäisen kerran kotieläiminä?</w:t>
      </w:r>
    </w:p>
    <w:p>
      <w:r>
        <w:rPr>
          <w:b/>
        </w:rPr>
        <w:t xml:space="preserve">Kysymys 2</w:t>
      </w:r>
    </w:p>
    <w:p>
      <w:r>
        <w:t xml:space="preserve">Mihin muihin tarkoituksiin kesyyntynyttä kalkkunaa on käytetty ruoan lisäksi?</w:t>
      </w:r>
    </w:p>
    <w:p>
      <w:r>
        <w:rPr>
          <w:b/>
        </w:rPr>
        <w:t xml:space="preserve">Kysymys 3</w:t>
      </w:r>
    </w:p>
    <w:p>
      <w:r>
        <w:t xml:space="preserve">Milloin ja minkä kulttuurin myötä kesytetty kalkkuna alkoi ilmestyä Yhdysvaltoihin ?</w:t>
      </w:r>
    </w:p>
    <w:p>
      <w:r>
        <w:rPr>
          <w:b/>
        </w:rPr>
        <w:t xml:space="preserve">Kysymys 4</w:t>
      </w:r>
    </w:p>
    <w:p>
      <w:r>
        <w:t xml:space="preserve">Kuinka monesta lajista tuoreen päivän Isojalan epäillään lähteneen liikkeelle?</w:t>
      </w:r>
    </w:p>
    <w:p>
      <w:r>
        <w:rPr>
          <w:b/>
        </w:rPr>
        <w:t xml:space="preserve">Kysymys 5</w:t>
      </w:r>
    </w:p>
    <w:p>
      <w:r>
        <w:t xml:space="preserve">Milloin kalkkunoita käytettiin ensimmäisen kerran vihamielisessä ympäristössä?</w:t>
      </w:r>
    </w:p>
    <w:p>
      <w:r>
        <w:rPr>
          <w:b/>
        </w:rPr>
        <w:t xml:space="preserve">Kysymys 6</w:t>
      </w:r>
    </w:p>
    <w:p>
      <w:r>
        <w:t xml:space="preserve">Mihin muihin tarkoituksiin uhanalaisia kalkkunoita on käytetty ruoan lisäksi?</w:t>
      </w:r>
    </w:p>
    <w:p>
      <w:r>
        <w:rPr>
          <w:b/>
        </w:rPr>
        <w:t xml:space="preserve">Kysymys 7</w:t>
      </w:r>
    </w:p>
    <w:p>
      <w:r>
        <w:t xml:space="preserve">Milloin ja minkä kulttuurin myötä kesyyntynyt kalkkuna alkoi ilmestyä merelle?</w:t>
      </w:r>
    </w:p>
    <w:p>
      <w:r>
        <w:rPr>
          <w:b/>
        </w:rPr>
        <w:t xml:space="preserve">Teksti numero 13</w:t>
      </w:r>
    </w:p>
    <w:p>
      <w:r>
        <w:rPr>
          <w:color w:val="A9A9A9"/>
        </w:rPr>
        <w:t xml:space="preserve">Kaupalliset kalkkunat kasvatetaan yleensä </w:t>
      </w:r>
      <w:r>
        <w:rPr>
          <w:color w:val="DCDCDC"/>
        </w:rPr>
        <w:t xml:space="preserve">sisätiloissa valvotuissa olosuhteissa</w:t>
      </w:r>
      <w:r>
        <w:t xml:space="preserve">. Nämä ovat usein suuria rakennuksia, jotka on rakennettu ilmanvaihtoa ja matalaa valaistusvoimakkuutta varten (tämä vähentää lintujen aktiivisuutta ja lisää siten painonnousua). </w:t>
      </w:r>
      <w:r>
        <w:rPr>
          <w:color w:val="2F4F4F"/>
        </w:rPr>
        <w:t xml:space="preserve">Valot voidaan kytkeä päälle 24 tunniksi vuorokaudessa tai erilaisilla porrastetuilla valo-ohjelmilla, joilla lintuja kannustetaan syömään usein ja siten kasvamaan nopeasti</w:t>
      </w:r>
      <w:r>
        <w:t xml:space="preserve">. </w:t>
      </w:r>
      <w:r>
        <w:rPr>
          <w:color w:val="556B2F"/>
        </w:rPr>
        <w:t xml:space="preserve">Naaraat saavuttavat teuraspainon noin 15 viikon iässä ja urokset noin 19 viikon iässä</w:t>
      </w:r>
      <w:r>
        <w:t xml:space="preserve">. </w:t>
      </w:r>
      <w:r>
        <w:rPr>
          <w:color w:val="6B8E23"/>
        </w:rPr>
        <w:t xml:space="preserve">Täysikasvuiset kaupalliset linnut </w:t>
      </w:r>
      <w:r>
        <w:rPr>
          <w:color w:val="A0522D"/>
        </w:rPr>
        <w:t xml:space="preserve">voivat olla kaksi kertaa painavampia kuin luonnonvaraiset lajitoverinsa</w:t>
      </w:r>
      <w:r>
        <w:t xml:space="preserve">. On kehitetty monia eri rotuja, mutta suurin osa kaupallisista linnuista on valkoisia, koska se parantaa ruhon ulkonäköä, kun sulkasulat eivät näy niin hyvin. Kalkkunoita syötiin aikoinaan pääasiassa erityistilaisuuksissa, kuten jouluna (10 miljoonaa lintua Yhdistyneessä kuningaskunnassa) tai kiitospäivänä (</w:t>
      </w:r>
      <w:r>
        <w:rPr>
          <w:color w:val="228B22"/>
        </w:rPr>
        <w:t xml:space="preserve">60 miljoonaa lintua </w:t>
      </w:r>
      <w:r>
        <w:rPr>
          <w:color w:val="191970"/>
        </w:rPr>
        <w:t xml:space="preserve">Yhdysvalloissa)</w:t>
      </w:r>
      <w:r>
        <w:t xml:space="preserve">. Niistä on kuitenkin tullut yhä useammin osa jokapäiväistä ruokavaliota monissa osissa maailmaa. </w:t>
      </w:r>
    </w:p>
    <w:p>
      <w:r>
        <w:rPr>
          <w:b/>
        </w:rPr>
        <w:t xml:space="preserve">Kysymys 0</w:t>
      </w:r>
    </w:p>
    <w:p>
      <w:r>
        <w:t xml:space="preserve">Minkälaisissa tiloissa kotieläiminä pidettyjä kalkkunoita yleensä kasvatetaan?</w:t>
      </w:r>
    </w:p>
    <w:p>
      <w:r>
        <w:rPr>
          <w:b/>
        </w:rPr>
        <w:t xml:space="preserve">Kysymys 1</w:t>
      </w:r>
    </w:p>
    <w:p>
      <w:r>
        <w:t xml:space="preserve">Millaisia olosuhteita käytetään kaupallisten kalkkunoiden painon ja kannattavuuden lisäämiseksi?</w:t>
      </w:r>
    </w:p>
    <w:p>
      <w:r>
        <w:rPr>
          <w:b/>
        </w:rPr>
        <w:t xml:space="preserve">Kysymys 2</w:t>
      </w:r>
    </w:p>
    <w:p>
      <w:r>
        <w:t xml:space="preserve">Minkä ikäisenä keskiverto kalkkunan katsotaan olevan valmis kaupallisen ruokaprosessin ensimmäiseen vaiheeseen?</w:t>
      </w:r>
    </w:p>
    <w:p>
      <w:r>
        <w:rPr>
          <w:b/>
        </w:rPr>
        <w:t xml:space="preserve">Kysymys 3</w:t>
      </w:r>
    </w:p>
    <w:p>
      <w:r>
        <w:t xml:space="preserve">Kuinka paljon enemmän keskimääräinen kaupallinen kalkkuna painaa verrattuna villiin kalkkunaan?</w:t>
      </w:r>
    </w:p>
    <w:p>
      <w:r>
        <w:rPr>
          <w:b/>
        </w:rPr>
        <w:t xml:space="preserve">Kysymys 4</w:t>
      </w:r>
    </w:p>
    <w:p>
      <w:r>
        <w:t xml:space="preserve">Mikä on keskimääräinen kalkkunamäärä, joka kulutetaan Yhdysvalloissa kiitospäivänä?</w:t>
      </w:r>
    </w:p>
    <w:p>
      <w:r>
        <w:rPr>
          <w:b/>
        </w:rPr>
        <w:t xml:space="preserve">Kysymys 5</w:t>
      </w:r>
    </w:p>
    <w:p>
      <w:r>
        <w:t xml:space="preserve">Missä kotieläiminä pidettyjä kalkkunoita ei enää kasvateta?</w:t>
      </w:r>
    </w:p>
    <w:p>
      <w:r>
        <w:rPr>
          <w:b/>
        </w:rPr>
        <w:t xml:space="preserve">Kysymys 6</w:t>
      </w:r>
    </w:p>
    <w:p>
      <w:r>
        <w:t xml:space="preserve">Minkä ikäisen hirven katsotaan olevan valmis kaupallisen ruokaprosessin ensimmäiseen vaiheeseen?</w:t>
      </w:r>
    </w:p>
    <w:p>
      <w:r>
        <w:rPr>
          <w:b/>
        </w:rPr>
        <w:t xml:space="preserve">Kysymys 7</w:t>
      </w:r>
    </w:p>
    <w:p>
      <w:r>
        <w:t xml:space="preserve">Mikä on keskimääräinen määrä papukaijoja, jotka kulutetaan Yhdysvalloissa kiitospäivänä?</w:t>
      </w:r>
    </w:p>
    <w:p>
      <w:r>
        <w:rPr>
          <w:b/>
        </w:rPr>
        <w:t xml:space="preserve">Kysymys 8</w:t>
      </w:r>
    </w:p>
    <w:p>
      <w:r>
        <w:t xml:space="preserve">Millaisia olosuhteita käytetään kaupallisten kalkkunoiden painon ja kannattavuuden vähentämiseksi?</w:t>
      </w:r>
    </w:p>
    <w:p>
      <w:r>
        <w:rPr>
          <w:b/>
        </w:rPr>
        <w:t xml:space="preserve">Kysymys 9</w:t>
      </w:r>
    </w:p>
    <w:p>
      <w:r>
        <w:t xml:space="preserve">Kuinka paljon enemmän keskimääräinen kaupallinen höyhen painaa verrattuna villiin kalkkunaan?</w:t>
      </w:r>
    </w:p>
    <w:p>
      <w:r>
        <w:rPr>
          <w:b/>
        </w:rPr>
        <w:t xml:space="preserve">Teksti numero 14</w:t>
      </w:r>
    </w:p>
    <w:p>
      <w:r>
        <w:t xml:space="preserve">Viiriäinen on pieni tai keskikokoinen, kryptisen värinen lintu. Luonnollisessa ympäristössään </w:t>
      </w:r>
      <w:r>
        <w:rPr>
          <w:color w:val="A9A9A9"/>
        </w:rPr>
        <w:t xml:space="preserve">sitä tavataan </w:t>
      </w:r>
      <w:r>
        <w:rPr>
          <w:color w:val="DCDCDC"/>
        </w:rPr>
        <w:t xml:space="preserve">pusikoituneilla paikoilla, karuilla niityillä, viljelykasvien seassa ja muissa paikoissa, joissa on tiheä kasvipeite</w:t>
      </w:r>
      <w:r>
        <w:rPr>
          <w:color w:val="A9A9A9"/>
        </w:rPr>
        <w:t xml:space="preserve">. </w:t>
      </w:r>
      <w:r>
        <w:t xml:space="preserve">Se syö </w:t>
      </w:r>
      <w:r>
        <w:rPr>
          <w:color w:val="2F4F4F"/>
        </w:rPr>
        <w:t xml:space="preserve">siemeniä, hyönteisiä ja muita pieniä selkärangattomia</w:t>
      </w:r>
      <w:r>
        <w:rPr>
          <w:color w:val="556B2F"/>
        </w:rPr>
        <w:t xml:space="preserve">.</w:t>
      </w:r>
      <w:r>
        <w:t xml:space="preserve"> Koska viiriäinen on pitkälti maassa elävä, seurueellinen lintu, sen kesyttäminen ei ollut vaikeaa, vaikka monet sen villiintyneistä vaistoista säilyvätkin vankeudessa. Egyptiläiset tunsivat viiriäisen jo kauan ennen kanojen tuloa, ja se on kuvattu hieroglyfeissä vuodesta 2575 eaa. alkaen. Se vaelsi Egyptin halki suurissa parvissa, ja lintuja voitiin joskus poimia maasta käsin. Nämä olivat tavallisia viiriäisiä (Coturnix coturnix), mutta </w:t>
      </w:r>
      <w:r>
        <w:rPr>
          <w:color w:val="6B8E23"/>
        </w:rPr>
        <w:t xml:space="preserve">nykyaikaiset kesytetyt parvet ovat enimmäkseen japaninviiriäisiä (Coturnix japonica)</w:t>
      </w:r>
      <w:r>
        <w:t xml:space="preserve">, jotka kesytettiin todennäköisesti jo 1100-luvulla jKr. </w:t>
      </w:r>
      <w:r>
        <w:rPr>
          <w:color w:val="A0522D"/>
        </w:rPr>
        <w:t xml:space="preserve">Japanissa</w:t>
      </w:r>
      <w:r>
        <w:t xml:space="preserve">. </w:t>
      </w:r>
      <w:r>
        <w:rPr>
          <w:color w:val="228B22"/>
        </w:rPr>
        <w:t xml:space="preserve">Niitä pidettiin alun perin laululintuina, ja niitä uskotaan käytetyn säännöllisesti laulukilpailuissa</w:t>
      </w:r>
      <w:r>
        <w:rPr>
          <w:color w:val="191970"/>
        </w:rPr>
        <w:t xml:space="preserve">.</w:t>
      </w:r>
    </w:p>
    <w:p>
      <w:r>
        <w:rPr>
          <w:b/>
        </w:rPr>
        <w:t xml:space="preserve">Kysymys 0</w:t>
      </w:r>
    </w:p>
    <w:p>
      <w:r>
        <w:t xml:space="preserve">Onko viiriäisiä koskaan käytetty viihdetarkoituksiin?</w:t>
      </w:r>
    </w:p>
    <w:p>
      <w:r>
        <w:rPr>
          <w:b/>
        </w:rPr>
        <w:t xml:space="preserve">Kysymys 1</w:t>
      </w:r>
    </w:p>
    <w:p>
      <w:r>
        <w:t xml:space="preserve">Missä viiriäisiä tavallisesti tavataan luonnossa?</w:t>
      </w:r>
    </w:p>
    <w:p>
      <w:r>
        <w:rPr>
          <w:b/>
        </w:rPr>
        <w:t xml:space="preserve">Kysymys 2</w:t>
      </w:r>
    </w:p>
    <w:p>
      <w:r>
        <w:t xml:space="preserve">Minkälainen on viiriäisten tyypillinen ruokavalio?</w:t>
      </w:r>
    </w:p>
    <w:p>
      <w:r>
        <w:rPr>
          <w:b/>
        </w:rPr>
        <w:t xml:space="preserve">Kysymys 3</w:t>
      </w:r>
    </w:p>
    <w:p>
      <w:r>
        <w:t xml:space="preserve">Mistä maasta suurin osa kotieläiminä pidetyistä viiriäisistä on peräisin ?</w:t>
      </w:r>
    </w:p>
    <w:p>
      <w:r>
        <w:rPr>
          <w:b/>
        </w:rPr>
        <w:t xml:space="preserve">Kysymys 4</w:t>
      </w:r>
    </w:p>
    <w:p>
      <w:r>
        <w:t xml:space="preserve">Miksi viiriäiset ovat aina hiljaa?</w:t>
      </w:r>
    </w:p>
    <w:p>
      <w:r>
        <w:rPr>
          <w:b/>
        </w:rPr>
        <w:t xml:space="preserve">Kysymys 5</w:t>
      </w:r>
    </w:p>
    <w:p>
      <w:r>
        <w:t xml:space="preserve">Missä viiriäiset ovat tyypillisesti näkymättömiä luonnossa?</w:t>
      </w:r>
    </w:p>
    <w:p>
      <w:r>
        <w:rPr>
          <w:b/>
        </w:rPr>
        <w:t xml:space="preserve">Kysymys 6</w:t>
      </w:r>
    </w:p>
    <w:p>
      <w:r>
        <w:t xml:space="preserve">Mistä viiriäisten harvinainen ruokavalio koostuu aina?</w:t>
      </w:r>
    </w:p>
    <w:p>
      <w:r>
        <w:rPr>
          <w:b/>
        </w:rPr>
        <w:t xml:space="preserve">Kysymys 7</w:t>
      </w:r>
    </w:p>
    <w:p>
      <w:r>
        <w:t xml:space="preserve">Mistä maasta kaikki kesytetyt viiriäiset ovat peräisin?</w:t>
      </w:r>
    </w:p>
    <w:p>
      <w:r>
        <w:rPr>
          <w:b/>
        </w:rPr>
        <w:t xml:space="preserve">Teksti numero 15</w:t>
      </w:r>
    </w:p>
    <w:p>
      <w:r>
        <w:t xml:space="preserve">1900-luvun alussa </w:t>
      </w:r>
      <w:r>
        <w:rPr>
          <w:color w:val="A9A9A9"/>
        </w:rPr>
        <w:t xml:space="preserve">japanilaiset kasvattajat alkoivat valikoivasti kasvattaa kananmunien tuotantoa</w:t>
      </w:r>
      <w:r>
        <w:rPr>
          <w:color w:val="DCDCDC"/>
        </w:rPr>
        <w:t xml:space="preserve">. </w:t>
      </w:r>
      <w:r>
        <w:rPr>
          <w:color w:val="2F4F4F"/>
        </w:rPr>
        <w:t xml:space="preserve">Vuoteen</w:t>
      </w:r>
      <w:r>
        <w:rPr>
          <w:color w:val="556B2F"/>
        </w:rPr>
        <w:t xml:space="preserve">1940</w:t>
      </w:r>
      <w:r>
        <w:rPr>
          <w:color w:val="2F4F4F"/>
        </w:rPr>
        <w:t xml:space="preserve"> mennessä </w:t>
      </w:r>
      <w:r>
        <w:rPr>
          <w:color w:val="2F4F4F"/>
        </w:rPr>
        <w:t xml:space="preserve">viiriäisen munateollisuus kukoisti, </w:t>
      </w:r>
      <w:r>
        <w:t xml:space="preserve">mutta </w:t>
      </w:r>
      <w:r>
        <w:rPr>
          <w:color w:val="6B8E23"/>
        </w:rPr>
        <w:t xml:space="preserve">toisen maailmansodan tapahtumat johtivat siihen, että laulutyypin vuoksi jalostetut viiriäislinjat sekä lähes kaikki munantuotantoa varten jalostetut linjat hävisivät kokonaan</w:t>
      </w:r>
      <w:r>
        <w:t xml:space="preserve">. Sodan jälkeen muutamaa eloonjäänyttä kotieläiminä pidettyä viiriäistä käytettiin teollisuuden jälleenrakentamiseen, ja kaikkien nykyisten kaupallisten ja laboratoriolinjojen katsotaan olevan peräisin tästä populaatiosta. </w:t>
      </w:r>
      <w:r>
        <w:rPr>
          <w:color w:val="A0522D"/>
        </w:rPr>
        <w:t xml:space="preserve">Nykyaikaiset linnut voivat munia jopa 300 munaa vuodessa</w:t>
      </w:r>
      <w:r>
        <w:t xml:space="preserve">, ja </w:t>
      </w:r>
      <w:r>
        <w:rPr>
          <w:color w:val="228B22"/>
        </w:rPr>
        <w:t xml:space="preserve">Japanin</w:t>
      </w:r>
      <w:r>
        <w:t xml:space="preserve">, Intian, Kiinan, Italian, Italian, Venäjän ja Yhdysvaltojen </w:t>
      </w:r>
      <w:r>
        <w:t xml:space="preserve">kaltaiset maat </w:t>
      </w:r>
      <w:r>
        <w:t xml:space="preserve">ovat perustaneet kaupallista japanilaisen viiriäisen kasvatusta. </w:t>
      </w:r>
      <w:r>
        <w:rPr>
          <w:color w:val="191970"/>
        </w:rPr>
        <w:t xml:space="preserve">Japaninvirkkuja käytetään myös biolääketieteellisessä tutkimuksessa esimerkiksi </w:t>
      </w:r>
      <w:r>
        <w:rPr>
          <w:color w:val="8B0000"/>
        </w:rPr>
        <w:t xml:space="preserve">genetiikan, embryologian, ravitsemuksen, fysiologian, patologian ja myrkyllisyystutkimusten aloilla</w:t>
      </w:r>
      <w:r>
        <w:t xml:space="preserve">. Nämä viiriäiset ovat läheisessä sukulaisuussuhteessa tavalliseen viiriäiseen, ja monia nuoria hybridilintuja vapautetaan vuosittain luontoon hupenevien luonnonvaraisten populaatioiden täydentämiseksi.</w:t>
      </w:r>
    </w:p>
    <w:p>
      <w:r>
        <w:rPr>
          <w:b/>
        </w:rPr>
        <w:t xml:space="preserve">Kysymys 0</w:t>
      </w:r>
    </w:p>
    <w:p>
      <w:r>
        <w:t xml:space="preserve">Miksi japsit alkoivat kasvattaa viiriäisiä 1900-luvulla?</w:t>
      </w:r>
    </w:p>
    <w:p>
      <w:r>
        <w:rPr>
          <w:b/>
        </w:rPr>
        <w:t xml:space="preserve">Kysymys 1</w:t>
      </w:r>
    </w:p>
    <w:p>
      <w:r>
        <w:t xml:space="preserve">Milloin viiriäisenmunaliiketoiminnasta alkoi todella tulla talousvetoinen ala?</w:t>
      </w:r>
    </w:p>
    <w:p>
      <w:r>
        <w:rPr>
          <w:b/>
        </w:rPr>
        <w:t xml:space="preserve">Kysymys 2</w:t>
      </w:r>
    </w:p>
    <w:p>
      <w:r>
        <w:t xml:space="preserve">Mistä johtui viiriäisenmunien tuotannon merkittävä kääntyminen laskuun alan nousukauden jälkeen?</w:t>
      </w:r>
    </w:p>
    <w:p>
      <w:r>
        <w:rPr>
          <w:b/>
        </w:rPr>
        <w:t xml:space="preserve">Kysymys 3</w:t>
      </w:r>
    </w:p>
    <w:p>
      <w:r>
        <w:t xml:space="preserve">Kuinka monta munaa japanilaisen viiriäisen nykyiset jälkeläiset voivat munia?</w:t>
      </w:r>
    </w:p>
    <w:p>
      <w:r>
        <w:rPr>
          <w:b/>
        </w:rPr>
        <w:t xml:space="preserve">Kysymys 4</w:t>
      </w:r>
    </w:p>
    <w:p>
      <w:r>
        <w:t xml:space="preserve">Käytetäänkö viiriäisiä muuhun tarkoitukseen kuin ihmisravinnoksi?</w:t>
      </w:r>
    </w:p>
    <w:p>
      <w:r>
        <w:rPr>
          <w:b/>
        </w:rPr>
        <w:t xml:space="preserve">Kysymys 5</w:t>
      </w:r>
    </w:p>
    <w:p>
      <w:r>
        <w:t xml:space="preserve">Miksi japanilaiset alkoivat kasvattaa viiriäisiä 1500-luvulla?</w:t>
      </w:r>
    </w:p>
    <w:p>
      <w:r>
        <w:rPr>
          <w:b/>
        </w:rPr>
        <w:t xml:space="preserve">Kysymys 6</w:t>
      </w:r>
    </w:p>
    <w:p>
      <w:r>
        <w:t xml:space="preserve">Milloin viiriäisenmunaliiketoiminnasta ei tullut talousvetoista teollisuutta?</w:t>
      </w:r>
    </w:p>
    <w:p>
      <w:r>
        <w:rPr>
          <w:b/>
        </w:rPr>
        <w:t xml:space="preserve">Kysymys 7</w:t>
      </w:r>
    </w:p>
    <w:p>
      <w:r>
        <w:t xml:space="preserve">Mikä aiheutti viiriäisenmunien tuotannon huomattavan noususuhdanteen alan nousukauden jälkeen?</w:t>
      </w:r>
    </w:p>
    <w:p>
      <w:r>
        <w:rPr>
          <w:b/>
        </w:rPr>
        <w:t xml:space="preserve">Kysymys 8</w:t>
      </w:r>
    </w:p>
    <w:p>
      <w:r>
        <w:t xml:space="preserve">Millä aloilla japanilaisia viiriäisiä ei saa käyttää?</w:t>
      </w:r>
    </w:p>
    <w:p>
      <w:r>
        <w:rPr>
          <w:b/>
        </w:rPr>
        <w:t xml:space="preserve">Kysymys 9</w:t>
      </w:r>
    </w:p>
    <w:p>
      <w:r>
        <w:t xml:space="preserve">Mikä on ainoa maa, jossa on japanilaista viiriäisten kasvatusta?</w:t>
      </w:r>
    </w:p>
    <w:p>
      <w:r>
        <w:rPr>
          <w:b/>
        </w:rPr>
        <w:t xml:space="preserve">Teksti numero 16</w:t>
      </w:r>
    </w:p>
    <w:p>
      <w:r>
        <w:t xml:space="preserve">Guinealinnut ovat peräisin </w:t>
      </w:r>
      <w:r>
        <w:rPr>
          <w:color w:val="A9A9A9"/>
        </w:rPr>
        <w:t xml:space="preserve">eteläisestä </w:t>
      </w:r>
      <w:r>
        <w:rPr>
          <w:color w:val="DCDCDC"/>
        </w:rPr>
        <w:t xml:space="preserve">Afrikasta, ja </w:t>
      </w:r>
      <w:r>
        <w:t xml:space="preserve">useimmiten siipikarjana pidetty laji on kypäräguinealintu (Numida meleagris)</w:t>
      </w:r>
      <w:r>
        <w:rPr>
          <w:color w:val="DCDCDC"/>
        </w:rPr>
        <w:t xml:space="preserve">. Se on </w:t>
      </w:r>
      <w:r>
        <w:t xml:space="preserve">keskikokoinen harmaa tai pilkullinen lintu, jolla on pieni, alaston pää, jossa on värikkäitä lokkiluut ja nuppi päälaella, ja se kesytettiin jo </w:t>
      </w:r>
      <w:r>
        <w:rPr>
          <w:color w:val="2F4F4F"/>
        </w:rPr>
        <w:t xml:space="preserve">antiikin kreikkalaisten ja roomalaisten aikaan</w:t>
      </w:r>
      <w:r>
        <w:rPr>
          <w:color w:val="556B2F"/>
        </w:rPr>
        <w:t xml:space="preserve">.</w:t>
      </w:r>
      <w:r>
        <w:t xml:space="preserve"> Helmilinnut ovat sitkeitä ja seurallisia lintuja, jotka elävät pääasiassa hyönteisillä, mutta syövät myös ruohoja ja siemeniä. </w:t>
      </w:r>
      <w:r>
        <w:rPr>
          <w:color w:val="6B8E23"/>
        </w:rPr>
        <w:t xml:space="preserve">Ne pitävät vihannespuutarhan puhtaana tuholaisista ja syövät borrelioosia levittäviä punkkeja</w:t>
      </w:r>
      <w:r>
        <w:rPr>
          <w:color w:val="A0522D"/>
        </w:rPr>
        <w:t xml:space="preserve">. </w:t>
      </w:r>
      <w:r>
        <w:t xml:space="preserve">Ne </w:t>
      </w:r>
      <w:r>
        <w:rPr>
          <w:color w:val="228B22"/>
        </w:rPr>
        <w:t xml:space="preserve">pesivät </w:t>
      </w:r>
      <w:r>
        <w:t xml:space="preserve">mielellään </w:t>
      </w:r>
      <w:r>
        <w:rPr>
          <w:color w:val="228B22"/>
        </w:rPr>
        <w:t xml:space="preserve">puissa ja varoittavat äänekkäästi saalistajien lähestymisestä</w:t>
      </w:r>
      <w:r>
        <w:rPr>
          <w:color w:val="191970"/>
        </w:rPr>
        <w:t xml:space="preserve">.</w:t>
      </w:r>
      <w:r>
        <w:t xml:space="preserve"> Niiden lihaa ja munia voidaan syödä samalla tavalla kuin kanoja, ja nuoret linnut ovat valmiita syötäväksi noin neljän kuukauden ikäisinä. </w:t>
      </w:r>
    </w:p>
    <w:p>
      <w:r>
        <w:rPr>
          <w:b/>
        </w:rPr>
        <w:t xml:space="preserve">Kysymys 0</w:t>
      </w:r>
    </w:p>
    <w:p>
      <w:r>
        <w:t xml:space="preserve">Mille mantereelle helmikanojen evoluutio on kirjattu?</w:t>
      </w:r>
    </w:p>
    <w:p>
      <w:r>
        <w:rPr>
          <w:b/>
        </w:rPr>
        <w:t xml:space="preserve">Kysymys 1</w:t>
      </w:r>
    </w:p>
    <w:p>
      <w:r>
        <w:t xml:space="preserve">Kuka kesytti ensimmäisenä helmikanan?</w:t>
      </w:r>
    </w:p>
    <w:p>
      <w:r>
        <w:rPr>
          <w:b/>
        </w:rPr>
        <w:t xml:space="preserve">Kysymys 2</w:t>
      </w:r>
    </w:p>
    <w:p>
      <w:r>
        <w:t xml:space="preserve">Miten helmikanoista on hyötyä ihmiselle kulutuksen lisäksi.</w:t>
      </w:r>
    </w:p>
    <w:p>
      <w:r>
        <w:rPr>
          <w:b/>
        </w:rPr>
        <w:t xml:space="preserve">Kysymys 3</w:t>
      </w:r>
    </w:p>
    <w:p>
      <w:r>
        <w:t xml:space="preserve">Mitä helmikanojen kehutaan myös tekevän ihmisten hyväksi?</w:t>
      </w:r>
    </w:p>
    <w:p>
      <w:r>
        <w:rPr>
          <w:b/>
        </w:rPr>
        <w:t xml:space="preserve">Kysymys 4</w:t>
      </w:r>
    </w:p>
    <w:p>
      <w:r>
        <w:t xml:space="preserve">Mistä kuun osasta helmikanat ovat kotoisin?</w:t>
      </w:r>
    </w:p>
    <w:p>
      <w:r>
        <w:rPr>
          <w:b/>
        </w:rPr>
        <w:t xml:space="preserve">Kysymys 5</w:t>
      </w:r>
    </w:p>
    <w:p>
      <w:r>
        <w:t xml:space="preserve">Ketkä olivat ainoat ryhmät, jotka kesyttivät helmikanan?</w:t>
      </w:r>
    </w:p>
    <w:p>
      <w:r>
        <w:rPr>
          <w:b/>
        </w:rPr>
        <w:t xml:space="preserve">Kysymys 6</w:t>
      </w:r>
    </w:p>
    <w:p>
      <w:r>
        <w:t xml:space="preserve">Miksi helmikanat ovat hyödyttömiä ihmisille?</w:t>
      </w:r>
    </w:p>
    <w:p>
      <w:r>
        <w:rPr>
          <w:b/>
        </w:rPr>
        <w:t xml:space="preserve">Kysymys 7</w:t>
      </w:r>
    </w:p>
    <w:p>
      <w:r>
        <w:t xml:space="preserve">Mitä marsilaisia kehutaan myös siitä, että he tekevät marsilaisille?</w:t>
      </w:r>
    </w:p>
    <w:p>
      <w:r>
        <w:rPr>
          <w:b/>
        </w:rPr>
        <w:t xml:space="preserve">Teksti numero 17</w:t>
      </w:r>
    </w:p>
    <w:p>
      <w:r>
        <w:t xml:space="preserve">Kyyhkysenpoikaset ovat kotieläiminä pidettävien kyyhkyjen poikasia, jotka on tarkoitettu ruokapöytään. Kuten muutkin kesytetyt kyyhkyt, tähän tarkoitukseen käytettävät linnut polveutuvat </w:t>
      </w:r>
      <w:r>
        <w:rPr>
          <w:color w:val="2F4F4F"/>
        </w:rPr>
        <w:t xml:space="preserve">kivikyyhkystä (Columba livia)</w:t>
      </w:r>
      <w:r>
        <w:t xml:space="preserve">. Käytetään erityisiä hyötyrotuja, joilla on toivottuja ominaisuuksia. Kyyhkyset munivat kaksi munaa, joita haudotaan noin 17 päivän ajan. </w:t>
      </w:r>
      <w:r>
        <w:rPr>
          <w:color w:val="556B2F"/>
        </w:rPr>
        <w:t xml:space="preserve">Kuoriuduttuaan molemmat vanhemmat ruokkivat poikaset kyyhkynmaidolla, joka on sakeaa, runsaasti valkuaista sisältävää, kasvin tuottamaa eritettä</w:t>
      </w:r>
      <w:r>
        <w:t xml:space="preserve">. Poikaset kasvavat nopeasti, mutta ne lentävät hitaasti, ja ne ovat valmiita jättämään pesän 26-30 päivän ikäisinä painaen noin 500 grammaa (18 oz). </w:t>
      </w:r>
      <w:r>
        <w:rPr>
          <w:color w:val="6B8E23"/>
        </w:rPr>
        <w:t xml:space="preserve">Tähän mennessä aikuiset kyyhkyset ovat jo munineet ja hautoneet toista munaparia</w:t>
      </w:r>
      <w:r>
        <w:t xml:space="preserve">, ja </w:t>
      </w:r>
      <w:r>
        <w:rPr>
          <w:color w:val="A0522D"/>
        </w:rPr>
        <w:t xml:space="preserve">tuottelias pari tuottaa </w:t>
      </w:r>
      <w:r>
        <w:rPr>
          <w:color w:val="228B22"/>
        </w:rPr>
        <w:t xml:space="preserve">kaksi </w:t>
      </w:r>
      <w:r>
        <w:rPr>
          <w:color w:val="A0522D"/>
        </w:rPr>
        <w:t xml:space="preserve">poikasta joka neljäs viikko useita kuukausia kestävän pesimäkauden aikana</w:t>
      </w:r>
      <w:r>
        <w:t xml:space="preserve">.</w:t>
      </w:r>
    </w:p>
    <w:p>
      <w:r>
        <w:rPr>
          <w:b/>
        </w:rPr>
        <w:t xml:space="preserve">Kysymys 0</w:t>
      </w:r>
    </w:p>
    <w:p>
      <w:r>
        <w:t xml:space="preserve">Mikä on kyyhkysille annettu gourmet-nimitys ?</w:t>
      </w:r>
    </w:p>
    <w:p>
      <w:r>
        <w:rPr>
          <w:b/>
        </w:rPr>
        <w:t xml:space="preserve">Kysymys 1</w:t>
      </w:r>
    </w:p>
    <w:p>
      <w:r>
        <w:t xml:space="preserve">Mistä kyyhkyslajikkeesta kyyhkynen on peräisin?</w:t>
      </w:r>
    </w:p>
    <w:p>
      <w:r>
        <w:rPr>
          <w:b/>
        </w:rPr>
        <w:t xml:space="preserve">Kysymys 2</w:t>
      </w:r>
    </w:p>
    <w:p>
      <w:r>
        <w:t xml:space="preserve">Kohtelevatko ihmiset kyyhkysiä eri tavalla kuin muita paviaaneja, lukuun ottamatta niiden syömistä?</w:t>
      </w:r>
    </w:p>
    <w:p>
      <w:r>
        <w:rPr>
          <w:b/>
        </w:rPr>
        <w:t xml:space="preserve">Kysymys 3</w:t>
      </w:r>
    </w:p>
    <w:p>
      <w:r>
        <w:t xml:space="preserve">Kuinka usein kyyhkyset pystyvät lisääntymään kulutusprosessia varten ?</w:t>
      </w:r>
    </w:p>
    <w:p>
      <w:r>
        <w:rPr>
          <w:b/>
        </w:rPr>
        <w:t xml:space="preserve">Kysymys 4</w:t>
      </w:r>
    </w:p>
    <w:p>
      <w:r>
        <w:t xml:space="preserve">Mikä on se gourmet-titteli, joka vietiin kyyhkysiltä?</w:t>
      </w:r>
    </w:p>
    <w:p>
      <w:r>
        <w:rPr>
          <w:b/>
        </w:rPr>
        <w:t xml:space="preserve">Kysymys 5</w:t>
      </w:r>
    </w:p>
    <w:p>
      <w:r>
        <w:t xml:space="preserve">Mitä kyyhkyslajia kyyhkynen välttää?</w:t>
      </w:r>
    </w:p>
    <w:p>
      <w:r>
        <w:rPr>
          <w:b/>
        </w:rPr>
        <w:t xml:space="preserve">Kysymys 6</w:t>
      </w:r>
    </w:p>
    <w:p>
      <w:r>
        <w:t xml:space="preserve">Miksi lisääntymiskausi kestää vain muutaman päivän?</w:t>
      </w:r>
    </w:p>
    <w:p>
      <w:r>
        <w:rPr>
          <w:b/>
        </w:rPr>
        <w:t xml:space="preserve">Kysymys 7</w:t>
      </w:r>
    </w:p>
    <w:p>
      <w:r>
        <w:t xml:space="preserve">Kuinka monta poikasta useimmat kyyhkyparit tekevät elinaikanaan?</w:t>
      </w:r>
    </w:p>
    <w:p>
      <w:r>
        <w:rPr>
          <w:b/>
        </w:rPr>
        <w:t xml:space="preserve">Teksti numero 18</w:t>
      </w:r>
    </w:p>
    <w:p>
      <w:r>
        <w:rPr>
          <w:color w:val="A9A9A9"/>
        </w:rPr>
        <w:t xml:space="preserve">Maailmanlaajuisesti </w:t>
      </w:r>
      <w:r>
        <w:rPr>
          <w:color w:val="DCDCDC"/>
        </w:rPr>
        <w:t xml:space="preserve">kanoja pidetään </w:t>
      </w:r>
      <w:r>
        <w:rPr>
          <w:color w:val="A9A9A9"/>
        </w:rPr>
        <w:t xml:space="preserve">enemmän </w:t>
      </w:r>
      <w:r>
        <w:rPr>
          <w:color w:val="A9A9A9"/>
        </w:rPr>
        <w:t xml:space="preserve">kuin mitään muuta siipikarjalajia, ja </w:t>
      </w:r>
      <w:r>
        <w:rPr>
          <w:color w:val="2F4F4F"/>
        </w:rPr>
        <w:t xml:space="preserve">vuosittain kasvatetaan </w:t>
      </w:r>
      <w:r>
        <w:t xml:space="preserve">yli </w:t>
      </w:r>
      <w:r>
        <w:rPr>
          <w:color w:val="2F4F4F"/>
        </w:rPr>
        <w:t xml:space="preserve">50 miljardia kanaa lihan ja munien lähteeksi</w:t>
      </w:r>
      <w:r>
        <w:rPr>
          <w:color w:val="556B2F"/>
        </w:rPr>
        <w:t xml:space="preserve">. </w:t>
      </w:r>
      <w:r>
        <w:t xml:space="preserve">Perinteisesti tällaisia </w:t>
      </w:r>
      <w:r>
        <w:rPr>
          <w:color w:val="6B8E23"/>
        </w:rPr>
        <w:t xml:space="preserve">lintuja on pidetty laajasti pienissä parvissa, jotka ovat olleet päivisin ruokailemassa ja öisin sisätiloissa. </w:t>
      </w:r>
      <w:r>
        <w:t xml:space="preserve">Näin on edelleen kehitysmaissa, joissa </w:t>
      </w:r>
      <w:r>
        <w:rPr>
          <w:color w:val="A0522D"/>
        </w:rPr>
        <w:t xml:space="preserve">naiset osallistuvat usein merkittävällä tavalla perheen toimeentuloon siipikarjanpidon avulla</w:t>
      </w:r>
      <w:r>
        <w:t xml:space="preserve">. Maailmanlaajuinen väestönkasvu ja kaupungistuminen ovat kuitenkin johtaneet siihen, että suurin osa tuotannosta tapahtuu suuremmissa ja intensiivisemmissä erikoistuneissa yksiköissä. Ne sijaitsevat usein lähellä rehun tuotantopaikkaa tai lähellä paikkaa, jossa lihaa tarvitaan, ja niiden ansiosta kaupunkiyhteisöt saavat halpaa ja turvallista ruokaa. Tuotannon kannattavuus riippuu suuresti rehun hinnasta, joka on noussut. </w:t>
      </w:r>
      <w:r>
        <w:rPr>
          <w:color w:val="228B22"/>
        </w:rPr>
        <w:t xml:space="preserve">Korkeat rehukustannukset voivat rajoittaa siipikarjatuotannon kehittämistä edelleen</w:t>
      </w:r>
      <w:r>
        <w:t xml:space="preserve">.</w:t>
      </w:r>
    </w:p>
    <w:p>
      <w:r>
        <w:rPr>
          <w:b/>
        </w:rPr>
        <w:t xml:space="preserve">Kysymys 0</w:t>
      </w:r>
    </w:p>
    <w:p>
      <w:r>
        <w:t xml:space="preserve">Mikä on suosituin kasvatettava siipikarjatyyppi?</w:t>
      </w:r>
    </w:p>
    <w:p>
      <w:r>
        <w:rPr>
          <w:b/>
        </w:rPr>
        <w:t xml:space="preserve">Kysymys 1</w:t>
      </w:r>
    </w:p>
    <w:p>
      <w:r>
        <w:t xml:space="preserve">Kuinka monta lintua maailmassa kasvatetaan rutiininomaisesti kulutusprosessia varten?</w:t>
      </w:r>
    </w:p>
    <w:p>
      <w:r>
        <w:rPr>
          <w:b/>
        </w:rPr>
        <w:t xml:space="preserve">Kysymys 2</w:t>
      </w:r>
    </w:p>
    <w:p>
      <w:r>
        <w:t xml:space="preserve">Miten rehun hinnan hinta liittyy kuluttajille aiheutuviin teuraskustannuksiin?</w:t>
      </w:r>
    </w:p>
    <w:p>
      <w:r>
        <w:rPr>
          <w:b/>
        </w:rPr>
        <w:t xml:space="preserve">Kysymys 3</w:t>
      </w:r>
    </w:p>
    <w:p>
      <w:r>
        <w:t xml:space="preserve">Miten kanoja yleensä hoidettiin ennen teollistumista?</w:t>
      </w:r>
    </w:p>
    <w:p>
      <w:r>
        <w:rPr>
          <w:b/>
        </w:rPr>
        <w:t xml:space="preserve">Kysymys 4</w:t>
      </w:r>
    </w:p>
    <w:p>
      <w:r>
        <w:t xml:space="preserve">Mikä on kanojen suuri merkitys alikehittyneiden maiden naisille?</w:t>
      </w:r>
    </w:p>
    <w:p>
      <w:r>
        <w:rPr>
          <w:b/>
        </w:rPr>
        <w:t xml:space="preserve">Kysymys 5</w:t>
      </w:r>
    </w:p>
    <w:p>
      <w:r>
        <w:t xml:space="preserve">Mikä on pahin kasvatettava siipikarjatyyppi?</w:t>
      </w:r>
    </w:p>
    <w:p>
      <w:r>
        <w:rPr>
          <w:b/>
        </w:rPr>
        <w:t xml:space="preserve">Kysymys 6</w:t>
      </w:r>
    </w:p>
    <w:p>
      <w:r>
        <w:t xml:space="preserve">Kuinka monta lintua maailmassa uhrataan rituaalisesti kulutusprosessia varten?</w:t>
      </w:r>
    </w:p>
    <w:p>
      <w:r>
        <w:rPr>
          <w:b/>
        </w:rPr>
        <w:t xml:space="preserve">Kysymys 7</w:t>
      </w:r>
    </w:p>
    <w:p>
      <w:r>
        <w:t xml:space="preserve">Miten rehun hinta ei liity siipikarjanlihan kustannuksiin kuluttajille?</w:t>
      </w:r>
    </w:p>
    <w:p>
      <w:r>
        <w:rPr>
          <w:b/>
        </w:rPr>
        <w:t xml:space="preserve">Kysymys 8</w:t>
      </w:r>
    </w:p>
    <w:p>
      <w:r>
        <w:t xml:space="preserve">Mikä on suurin vaara, jonka kanat aiheuttavat naisille alikehittyneissä maissa?</w:t>
      </w:r>
    </w:p>
    <w:p>
      <w:r>
        <w:rPr>
          <w:b/>
        </w:rPr>
        <w:t xml:space="preserve">Teksti numero 19</w:t>
      </w:r>
    </w:p>
    <w:p>
      <w:r>
        <w:t xml:space="preserve">Vapaana pidettäessä linnut voivat liikkua vapaasti ulkona ainakin osan päivästä. Usein tämä tapahtuu suurissa aitauksissa, mutta </w:t>
      </w:r>
      <w:r>
        <w:rPr>
          <w:color w:val="A9A9A9"/>
        </w:rPr>
        <w:t xml:space="preserve">linnut pääsevät luonnollisiin olosuhteisiin ja voivat käyttäytyä normaalisti</w:t>
      </w:r>
      <w:r>
        <w:t xml:space="preserve">. </w:t>
      </w:r>
      <w:r>
        <w:t xml:space="preserve">Intensiivisempi järjestelmä on tarhaaminen, jossa </w:t>
      </w:r>
      <w:r>
        <w:rPr>
          <w:color w:val="2F4F4F"/>
        </w:rPr>
        <w:t xml:space="preserve">linnut pääsevät aidatulle pihalle ja siipikarjarakennukseen korkeammalla eläintiheydellä</w:t>
      </w:r>
      <w:r>
        <w:t xml:space="preserve">. Siipikarjaa voidaan pitää myös navettajärjestelmässä, jolloin se ei pääse ulkoilmaan, mutta voi liikkua vapaasti rakennuksen sisällä. Munivien kanojen intensiivisin järjestelmä on </w:t>
      </w:r>
      <w:r>
        <w:rPr>
          <w:color w:val="556B2F"/>
        </w:rPr>
        <w:t xml:space="preserve">häkkikanala, joka on usein monikerroksinen</w:t>
      </w:r>
      <w:r>
        <w:t xml:space="preserve">. Niissä useat linnut jakavat pienen häkin, mikä rajoittaa niiden mahdollisuuksia liikkua ja käyttäytyä normaalisti. Munat </w:t>
      </w:r>
      <w:r>
        <w:rPr>
          <w:color w:val="6B8E23"/>
        </w:rPr>
        <w:t xml:space="preserve">munitaan häkin lattialle, ja ne vierivät ulkona oleviin kaukaloihin, joista ne on helppo kerätä</w:t>
      </w:r>
      <w:r>
        <w:t xml:space="preserve">. </w:t>
      </w:r>
      <w:r>
        <w:t xml:space="preserve">Kanojen häkkikanalat ovat olleet laittomia EU:ssa </w:t>
      </w:r>
      <w:r>
        <w:rPr>
          <w:color w:val="A0522D"/>
        </w:rPr>
        <w:t xml:space="preserve">1. tammikuuta 2012 </w:t>
      </w:r>
      <w:r>
        <w:t xml:space="preserve">alkaen</w:t>
      </w:r>
      <w:r>
        <w:t xml:space="preserve">.</w:t>
      </w:r>
    </w:p>
    <w:p>
      <w:r>
        <w:rPr>
          <w:b/>
        </w:rPr>
        <w:t xml:space="preserve">Kysymys 0</w:t>
      </w:r>
    </w:p>
    <w:p>
      <w:r>
        <w:t xml:space="preserve">Mitä hyötyä kanoille on siitä, että ne ovat vapaana kasvatettavassa tilassa?</w:t>
      </w:r>
    </w:p>
    <w:p>
      <w:r>
        <w:rPr>
          <w:b/>
        </w:rPr>
        <w:t xml:space="preserve">Kysymys 1</w:t>
      </w:r>
    </w:p>
    <w:p>
      <w:r>
        <w:t xml:space="preserve">Mitä on telakointi suhteessa siipikarjateollisuuteen?</w:t>
      </w:r>
    </w:p>
    <w:p>
      <w:r>
        <w:rPr>
          <w:b/>
        </w:rPr>
        <w:t xml:space="preserve">Kysymys 2</w:t>
      </w:r>
    </w:p>
    <w:p>
      <w:r>
        <w:t xml:space="preserve">Mikä on siipikarjaliiketoiminnassa käytetyin intensiivinen aitaustyyppi?</w:t>
      </w:r>
    </w:p>
    <w:p>
      <w:r>
        <w:rPr>
          <w:b/>
        </w:rPr>
        <w:t xml:space="preserve">Kysymys 3</w:t>
      </w:r>
    </w:p>
    <w:p>
      <w:r>
        <w:t xml:space="preserve">Miten munat kerätään akkuhäkkijärjestelmässä?</w:t>
      </w:r>
    </w:p>
    <w:p>
      <w:r>
        <w:rPr>
          <w:b/>
        </w:rPr>
        <w:t xml:space="preserve">Kysymys 4</w:t>
      </w:r>
    </w:p>
    <w:p>
      <w:r>
        <w:t xml:space="preserve">Mitä hyötyä kanoille on siitä, että ne ovat häkissä?</w:t>
      </w:r>
    </w:p>
    <w:p>
      <w:r>
        <w:rPr>
          <w:b/>
        </w:rPr>
        <w:t xml:space="preserve">Kysymys 5</w:t>
      </w:r>
    </w:p>
    <w:p>
      <w:r>
        <w:t xml:space="preserve">Mitä on telakointi savenvalmistuksen yhteydessä?</w:t>
      </w:r>
    </w:p>
    <w:p>
      <w:r>
        <w:rPr>
          <w:b/>
        </w:rPr>
        <w:t xml:space="preserve">Kysymys 6</w:t>
      </w:r>
    </w:p>
    <w:p>
      <w:r>
        <w:t xml:space="preserve">Mikä on ainoa siipikarja-alalla käytetty aitaustyyppi?</w:t>
      </w:r>
    </w:p>
    <w:p>
      <w:r>
        <w:rPr>
          <w:b/>
        </w:rPr>
        <w:t xml:space="preserve">Kysymys 7</w:t>
      </w:r>
    </w:p>
    <w:p>
      <w:r>
        <w:t xml:space="preserve">Miten munat tuhotaan häkkikanalassa?</w:t>
      </w:r>
    </w:p>
    <w:p>
      <w:r>
        <w:rPr>
          <w:b/>
        </w:rPr>
        <w:t xml:space="preserve">Kysymys 8</w:t>
      </w:r>
    </w:p>
    <w:p>
      <w:r>
        <w:t xml:space="preserve">Milloin patterihäkeistä tuli ainoa tapa pitää kanoja?</w:t>
      </w:r>
    </w:p>
    <w:p>
      <w:r>
        <w:rPr>
          <w:b/>
        </w:rPr>
        <w:t xml:space="preserve">Teksti numero 20</w:t>
      </w:r>
    </w:p>
    <w:p>
      <w:r>
        <w:t xml:space="preserve">Lihan vuoksi intensiivisesti kasvatettuja kanoja kutsutaan </w:t>
      </w:r>
      <w:r>
        <w:rPr>
          <w:color w:val="A9A9A9"/>
        </w:rPr>
        <w:t xml:space="preserve">broilereiksi</w:t>
      </w:r>
      <w:r>
        <w:t xml:space="preserve">. </w:t>
      </w:r>
      <w:r>
        <w:t xml:space="preserve">On kehitetty rotuja, jotka voivat kasvaa hyväksyttävään </w:t>
      </w:r>
      <w:r>
        <w:rPr>
          <w:color w:val="DCDCDC"/>
        </w:rPr>
        <w:t xml:space="preserve">ruhokokoon (2 kg) </w:t>
      </w:r>
      <w:r>
        <w:rPr>
          <w:color w:val="2F4F4F"/>
        </w:rPr>
        <w:t xml:space="preserve">enintään kuudessa viikossa</w:t>
      </w:r>
      <w:r>
        <w:t xml:space="preserve">. </w:t>
      </w:r>
      <w:r>
        <w:t xml:space="preserve">Broilerit kasvavat niin nopeasti, että </w:t>
      </w:r>
      <w:r>
        <w:rPr>
          <w:color w:val="556B2F"/>
        </w:rPr>
        <w:t xml:space="preserve">niiden jalat eivät aina pysty kantamaan niiden painoa, eivätkä niiden sydän ja hengityselimet välttämättä pysty syöttämään riittävästi happea kehittyville lihaksille</w:t>
      </w:r>
      <w:r>
        <w:rPr>
          <w:color w:val="6B8E23"/>
        </w:rPr>
        <w:t xml:space="preserve">. </w:t>
      </w:r>
      <w:r>
        <w:rPr>
          <w:color w:val="A0522D"/>
        </w:rPr>
        <w:t xml:space="preserve">Kuolleisuusaste </w:t>
      </w:r>
      <w:r>
        <w:t xml:space="preserve">on </w:t>
      </w:r>
      <w:r>
        <w:rPr>
          <w:color w:val="A0522D"/>
        </w:rPr>
        <w:t xml:space="preserve">1 prosentin kohdalla </w:t>
      </w:r>
      <w:r>
        <w:t xml:space="preserve">paljon korkeampi kuin vähemmän intensiivisesti kasvatetuilla munivilla linnuilla, joilla kestää </w:t>
      </w:r>
      <w:r>
        <w:rPr>
          <w:color w:val="228B22"/>
        </w:rPr>
        <w:t xml:space="preserve">18 viikkoa </w:t>
      </w:r>
      <w:r>
        <w:rPr>
          <w:color w:val="191970"/>
        </w:rPr>
        <w:t xml:space="preserve">saavuttaa samanlainen paino</w:t>
      </w:r>
      <w:r>
        <w:t xml:space="preserve">. Lintujen käsittely tapahtuu automaattisesti ja liukuhihnatehokkaasti. Linnut </w:t>
      </w:r>
      <w:r>
        <w:rPr>
          <w:color w:val="8B0000"/>
        </w:rPr>
        <w:t xml:space="preserve">ripustetaan jaloista, tainnutetaan, lopetetaan, verestetään, kiehautetaan, kynitään, niiden päät ja jalat poistetaan, sisäelimet poistetaan, ne pestään, jäähdytetään, valutetaan, punnitaan ja pakataan, ja </w:t>
      </w:r>
      <w:r>
        <w:t xml:space="preserve">kaikki tämä tapahtuu hieman yli kahdessa tunnissa.</w:t>
      </w:r>
    </w:p>
    <w:p>
      <w:r>
        <w:rPr>
          <w:b/>
        </w:rPr>
        <w:t xml:space="preserve">Kysymys 0</w:t>
      </w:r>
    </w:p>
    <w:p>
      <w:r>
        <w:t xml:space="preserve">Mikä on intensiivisessä ympäristössä kasvatettujen, laajasti lihantuotantoon käytettävien kanojen keskikoko? </w:t>
      </w:r>
    </w:p>
    <w:p>
      <w:r>
        <w:rPr>
          <w:b/>
        </w:rPr>
        <w:t xml:space="preserve">Kysymys 1</w:t>
      </w:r>
    </w:p>
    <w:p>
      <w:r>
        <w:t xml:space="preserve">Kuinka kauan kestää, ennen kuin intensiivisessä ympäristössä kasvatettu broileri saavuttaa optimaalisen koon?</w:t>
      </w:r>
    </w:p>
    <w:p>
      <w:r>
        <w:rPr>
          <w:b/>
        </w:rPr>
        <w:t xml:space="preserve">Kysymys 2</w:t>
      </w:r>
    </w:p>
    <w:p>
      <w:r>
        <w:t xml:space="preserve">Mikä on broilereiksi kasvatettujen kanojen kuolleisuusaste?</w:t>
      </w:r>
    </w:p>
    <w:p>
      <w:r>
        <w:rPr>
          <w:b/>
        </w:rPr>
        <w:t xml:space="preserve">Kysymys 3</w:t>
      </w:r>
    </w:p>
    <w:p>
      <w:r>
        <w:t xml:space="preserve">Kärsivätkö tehobroilerimenetelmällä kasvatetut kanat terveysongelmista?</w:t>
      </w:r>
    </w:p>
    <w:p>
      <w:r>
        <w:rPr>
          <w:b/>
        </w:rPr>
        <w:t xml:space="preserve">Kysymys 4</w:t>
      </w:r>
    </w:p>
    <w:p>
      <w:r>
        <w:t xml:space="preserve">Kuinka kauan kestää, että vähemmän intensiivisessä ympäristössä kasvatettu kana saavuttaa optimaalisen broilerin koon?</w:t>
      </w:r>
    </w:p>
    <w:p>
      <w:r>
        <w:rPr>
          <w:b/>
        </w:rPr>
        <w:t xml:space="preserve">Kysymys 5</w:t>
      </w:r>
    </w:p>
    <w:p>
      <w:r>
        <w:t xml:space="preserve">Millä nimellä kutsutaan kanoja, joita kasvatetaan vain niiden muotitajun vuoksi?</w:t>
      </w:r>
    </w:p>
    <w:p>
      <w:r>
        <w:rPr>
          <w:b/>
        </w:rPr>
        <w:t xml:space="preserve">Kysymys 6</w:t>
      </w:r>
    </w:p>
    <w:p>
      <w:r>
        <w:t xml:space="preserve">Kuinka kauan kestää, että broileri saavuttaa jättiläismäisen koon?</w:t>
      </w:r>
    </w:p>
    <w:p>
      <w:r>
        <w:rPr>
          <w:b/>
        </w:rPr>
        <w:t xml:space="preserve">Kysymys 7</w:t>
      </w:r>
    </w:p>
    <w:p>
      <w:r>
        <w:t xml:space="preserve">Kuinka suuri on niiden kanojen kuolleisuusaste, joita kasvatetaan intensiivisesti paistettua kanaa varten?</w:t>
      </w:r>
    </w:p>
    <w:p>
      <w:r>
        <w:rPr>
          <w:b/>
        </w:rPr>
        <w:t xml:space="preserve">Kysymys 8</w:t>
      </w:r>
    </w:p>
    <w:p>
      <w:r>
        <w:t xml:space="preserve">Miksi broilereita pidetään erittäin terveinä kanoina?</w:t>
      </w:r>
    </w:p>
    <w:p>
      <w:r>
        <w:rPr>
          <w:b/>
        </w:rPr>
        <w:t xml:space="preserve">Kysymys 9</w:t>
      </w:r>
    </w:p>
    <w:p>
      <w:r>
        <w:t xml:space="preserve">Miten kanat haluavat viettää lomansa?</w:t>
      </w:r>
    </w:p>
    <w:p>
      <w:r>
        <w:rPr>
          <w:b/>
        </w:rPr>
        <w:t xml:space="preserve">Teksti numero 21</w:t>
      </w:r>
    </w:p>
    <w:p>
      <w:r>
        <w:t xml:space="preserve">Sekä teho- että </w:t>
      </w:r>
      <w:r>
        <w:rPr>
          <w:color w:val="A9A9A9"/>
        </w:rPr>
        <w:t xml:space="preserve">vapaaravintoloiden kasvatukseen </w:t>
      </w:r>
      <w:r>
        <w:t xml:space="preserve">liittyy eläinten hyvinvointiin liittyviä huolenaiheita. Tehotuotantojärjestelmissä </w:t>
      </w:r>
      <w:r>
        <w:rPr>
          <w:color w:val="DCDCDC"/>
        </w:rPr>
        <w:t xml:space="preserve">kannibalismi, höyhenten nokkiminen ja venttiilien nokkiminen voivat olla yleisiä</w:t>
      </w:r>
      <w:r>
        <w:t xml:space="preserve">, ja </w:t>
      </w:r>
      <w:r>
        <w:rPr>
          <w:color w:val="2F4F4F"/>
        </w:rPr>
        <w:t xml:space="preserve">jotkut viljelijät käyttävät nokan leikkaamista </w:t>
      </w:r>
      <w:r>
        <w:rPr>
          <w:color w:val="556B2F"/>
        </w:rPr>
        <w:t xml:space="preserve">ennaltaehkäisevänä toimenpiteenä</w:t>
      </w:r>
      <w:r>
        <w:t xml:space="preserve">. </w:t>
      </w:r>
      <w:r>
        <w:t xml:space="preserve">Myös </w:t>
      </w:r>
      <w:r>
        <w:rPr>
          <w:color w:val="6B8E23"/>
        </w:rPr>
        <w:t xml:space="preserve">taudit </w:t>
      </w:r>
      <w:r>
        <w:t xml:space="preserve">voivat olla yleisiä ja levitä nopeasti parvessa. Laajaperäisissä järjestelmissä </w:t>
      </w:r>
      <w:r>
        <w:rPr>
          <w:color w:val="A0522D"/>
        </w:rPr>
        <w:t xml:space="preserve">linnut altistuvat epäsuotuisille sääolosuhteille ja ovat alttiita petoeläimille ja tauteja kantaville luonnonvaraisille linnuille. </w:t>
      </w:r>
      <w:r>
        <w:rPr>
          <w:color w:val="228B22"/>
        </w:rPr>
        <w:t xml:space="preserve">Navettarakenteiden on todettu olevan huonoimmassa kunnossa. </w:t>
      </w:r>
      <w:r>
        <w:rPr>
          <w:color w:val="191970"/>
        </w:rPr>
        <w:t xml:space="preserve">Kaakkois-Aasiassa taudintorjunnan puute vapaaravintoloissa on yhdistetty lintuinfluenssan puhkeamiseen.</w:t>
      </w:r>
    </w:p>
    <w:p>
      <w:r>
        <w:rPr>
          <w:b/>
        </w:rPr>
        <w:t xml:space="preserve">Kysymys 0</w:t>
      </w:r>
    </w:p>
    <w:p>
      <w:r>
        <w:t xml:space="preserve">Mitkä ovat suurimpia huolenaiheita intensiivisissä jalostusohjelmissa?</w:t>
      </w:r>
    </w:p>
    <w:p>
      <w:r>
        <w:rPr>
          <w:b/>
        </w:rPr>
        <w:t xml:space="preserve">Kysymys 1</w:t>
      </w:r>
    </w:p>
    <w:p>
      <w:r>
        <w:t xml:space="preserve">Millaisia ankaria toimenpiteitä viljelijät käyttävät estääkseen kanoja vahingoittamasta itseään tai muita?</w:t>
      </w:r>
    </w:p>
    <w:p>
      <w:r>
        <w:rPr>
          <w:b/>
        </w:rPr>
        <w:t xml:space="preserve">Kysymys 2</w:t>
      </w:r>
    </w:p>
    <w:p>
      <w:r>
        <w:t xml:space="preserve">Mitkä ovat suurimpia huolenaiheita laajoissa kasvatusohjelmissa, kuten vapaan kasvatuksen ohjelmissa?</w:t>
      </w:r>
    </w:p>
    <w:p>
      <w:r>
        <w:rPr>
          <w:b/>
        </w:rPr>
        <w:t xml:space="preserve">Kysymys 3</w:t>
      </w:r>
    </w:p>
    <w:p>
      <w:r>
        <w:t xml:space="preserve">Miten lintuinfluenssan leviäminen liittyy kanojen pito-olosuhteisiin?</w:t>
      </w:r>
    </w:p>
    <w:p>
      <w:r>
        <w:rPr>
          <w:b/>
        </w:rPr>
        <w:t xml:space="preserve">Kysymys 4</w:t>
      </w:r>
    </w:p>
    <w:p>
      <w:r>
        <w:t xml:space="preserve">Mitä pidetään hälyttävimpänä ympäristönä kanojen kasvatukselle?</w:t>
      </w:r>
    </w:p>
    <w:p>
      <w:r>
        <w:rPr>
          <w:b/>
        </w:rPr>
        <w:t xml:space="preserve">Kysymys 5</w:t>
      </w:r>
    </w:p>
    <w:p>
      <w:r>
        <w:t xml:space="preserve">Mitä vähäisiä huolenaiheita intensiivisiin jalostusohjelmiin liittyy?</w:t>
      </w:r>
    </w:p>
    <w:p>
      <w:r>
        <w:rPr>
          <w:b/>
        </w:rPr>
        <w:t xml:space="preserve">Kysymys 6</w:t>
      </w:r>
    </w:p>
    <w:p>
      <w:r>
        <w:t xml:space="preserve">Millaisilla ankarilla toimenpiteillä viljelijät kannustavat kanoja vahingoittamaan itseään tai muita?</w:t>
      </w:r>
    </w:p>
    <w:p>
      <w:r>
        <w:rPr>
          <w:b/>
        </w:rPr>
        <w:t xml:space="preserve">Kysymys 7</w:t>
      </w:r>
    </w:p>
    <w:p>
      <w:r>
        <w:t xml:space="preserve">Mitkä ovat tyypillisesti hitaita leviämään laumassa?</w:t>
      </w:r>
    </w:p>
    <w:p>
      <w:r>
        <w:rPr>
          <w:b/>
        </w:rPr>
        <w:t xml:space="preserve">Kysymys 8</w:t>
      </w:r>
    </w:p>
    <w:p>
      <w:r>
        <w:t xml:space="preserve">Mikä on ainoa tuotantotapa, jossa eläinten hyvinvointiin liittyy huolenaiheita?</w:t>
      </w:r>
    </w:p>
    <w:p>
      <w:r>
        <w:rPr>
          <w:b/>
        </w:rPr>
        <w:t xml:space="preserve">Teksti numero 22</w:t>
      </w:r>
    </w:p>
    <w:p>
      <w:r>
        <w:rPr>
          <w:color w:val="A9A9A9"/>
        </w:rPr>
        <w:t xml:space="preserve">Monissa maissa järjestetään </w:t>
      </w:r>
      <w:r>
        <w:rPr>
          <w:color w:val="DCDCDC"/>
        </w:rPr>
        <w:t xml:space="preserve">kansallisia ja alueellisia siipikarjanäyttelyitä, joissa </w:t>
      </w:r>
      <w:r>
        <w:rPr>
          <w:color w:val="2F4F4F"/>
        </w:rPr>
        <w:t xml:space="preserve">harrastajat esittelevät </w:t>
      </w:r>
      <w:r>
        <w:rPr>
          <w:color w:val="556B2F"/>
        </w:rPr>
        <w:t xml:space="preserve">lintujaan</w:t>
      </w:r>
      <w:r>
        <w:rPr>
          <w:color w:val="6B8E23"/>
        </w:rPr>
        <w:t xml:space="preserve">, jotka arvostellaan tiettyjen fenotyyppisten rotuominaisuuksien perusteella, jotka on määritelty kunkin maan rotumääritelmissä</w:t>
      </w:r>
      <w:r>
        <w:t xml:space="preserve">. </w:t>
      </w:r>
      <w:r>
        <w:rPr>
          <w:color w:val="A0522D"/>
        </w:rPr>
        <w:t xml:space="preserve">Ajatus siipikarjanäyttelystä on saattanut syntyä sen jälkeen, kun </w:t>
      </w:r>
      <w:r>
        <w:rPr>
          <w:color w:val="228B22"/>
        </w:rPr>
        <w:t xml:space="preserve">kukkotappelu </w:t>
      </w:r>
      <w:r>
        <w:rPr>
          <w:color w:val="A0522D"/>
        </w:rPr>
        <w:t xml:space="preserve">oli tehty laittomaksi, jotta siipikarjanhoidossa voitaisiin säilyttää kilpailullisuus</w:t>
      </w:r>
      <w:r>
        <w:t xml:space="preserve">. </w:t>
      </w:r>
      <w:r>
        <w:rPr>
          <w:color w:val="191970"/>
        </w:rPr>
        <w:t xml:space="preserve">Rotumääritelmät laadittiin muniville, lihaa tuottaville ja puhtaasti koristeellisille linnuille, ja niillä pyrittiin yhdenmukaisuuteen</w:t>
      </w:r>
      <w:r>
        <w:t xml:space="preserve">. </w:t>
      </w:r>
      <w:r>
        <w:t xml:space="preserve">Joskus </w:t>
      </w:r>
      <w:r>
        <w:rPr>
          <w:color w:val="8B0000"/>
        </w:rPr>
        <w:t xml:space="preserve">siipikarjanäyttelyt </w:t>
      </w:r>
      <w:r>
        <w:t xml:space="preserve">ovat osa yleisiä karjankasvatusnäyttelyitä, ja joskus ne ovat erillisiä tapahtumia, kuten </w:t>
      </w:r>
      <w:r>
        <w:rPr>
          <w:color w:val="483D8B"/>
        </w:rPr>
        <w:t xml:space="preserve">Ison-Britannian siipikarjaklubin vuosittain järjestämä "National Championship Show" Yhdistyneessä kuningaskunnassa</w:t>
      </w:r>
      <w:r>
        <w:rPr>
          <w:color w:val="3CB371"/>
        </w:rPr>
        <w:t xml:space="preserve">.</w:t>
      </w:r>
    </w:p>
    <w:p>
      <w:r>
        <w:rPr>
          <w:b/>
        </w:rPr>
        <w:t xml:space="preserve">Kysymys 0</w:t>
      </w:r>
    </w:p>
    <w:p>
      <w:r>
        <w:t xml:space="preserve">Onko olemassa paikkaa, jossa kanan ystävät voivat nähdä joitakin sen parhaita ominaisuuksia?</w:t>
      </w:r>
    </w:p>
    <w:p>
      <w:r>
        <w:rPr>
          <w:b/>
        </w:rPr>
        <w:t xml:space="preserve">Kysymys 1</w:t>
      </w:r>
    </w:p>
    <w:p>
      <w:r>
        <w:t xml:space="preserve">Millä kanoilla tällaisissa kilpailuissa kisataan? Mitä ominaisuuksia pidetään elinkelpoisina?</w:t>
      </w:r>
    </w:p>
    <w:p>
      <w:r>
        <w:rPr>
          <w:b/>
        </w:rPr>
        <w:t xml:space="preserve">Kysymys 2</w:t>
      </w:r>
    </w:p>
    <w:p>
      <w:r>
        <w:t xml:space="preserve">Käytetäänkö kilpailuissa rotumääritelmiä?</w:t>
      </w:r>
    </w:p>
    <w:p>
      <w:r>
        <w:rPr>
          <w:b/>
        </w:rPr>
        <w:t xml:space="preserve">Kysymys 3</w:t>
      </w:r>
    </w:p>
    <w:p>
      <w:r>
        <w:t xml:space="preserve">Mitkä ovat eräitä yleisimmin tunnettuja siipikarjaturnauksia?</w:t>
      </w:r>
    </w:p>
    <w:p>
      <w:r>
        <w:rPr>
          <w:b/>
        </w:rPr>
        <w:t xml:space="preserve">Kysymys 4</w:t>
      </w:r>
    </w:p>
    <w:p>
      <w:r>
        <w:t xml:space="preserve">Mistä ajatus siipikarjaturnauksesta sai alkunsa?</w:t>
      </w:r>
    </w:p>
    <w:p>
      <w:r>
        <w:rPr>
          <w:b/>
        </w:rPr>
        <w:t xml:space="preserve">Kysymys 5</w:t>
      </w:r>
    </w:p>
    <w:p>
      <w:r>
        <w:t xml:space="preserve">Missä kansalliset ja alueelliset siipikarjanlihanäyttelyt on kielletty?</w:t>
      </w:r>
    </w:p>
    <w:p>
      <w:r>
        <w:rPr>
          <w:b/>
        </w:rPr>
        <w:t xml:space="preserve">Kysymys 6</w:t>
      </w:r>
    </w:p>
    <w:p>
      <w:r>
        <w:t xml:space="preserve">Mitä ei koskaan tehty laittomaksi, joka liittyy lintujen tappeluun?</w:t>
      </w:r>
    </w:p>
    <w:p>
      <w:r>
        <w:rPr>
          <w:b/>
        </w:rPr>
        <w:t xml:space="preserve">Kysymys 7</w:t>
      </w:r>
    </w:p>
    <w:p>
      <w:r>
        <w:t xml:space="preserve">Mitkä eivät koskaan kuulu yleisiin karjanäyttelyihin?</w:t>
      </w:r>
    </w:p>
    <w:p>
      <w:r>
        <w:rPr>
          <w:b/>
        </w:rPr>
        <w:t xml:space="preserve">Kysymys 8</w:t>
      </w:r>
    </w:p>
    <w:p>
      <w:r>
        <w:t xml:space="preserve">Mitkä ovat tuntemattomat siipikarjaturnaukset?</w:t>
      </w:r>
    </w:p>
    <w:p>
      <w:r>
        <w:rPr>
          <w:b/>
        </w:rPr>
        <w:t xml:space="preserve">Kysymys 9</w:t>
      </w:r>
    </w:p>
    <w:p>
      <w:r>
        <w:t xml:space="preserve">Miksi siipikarjanäyttelyt eivät ole sallittuja useimmissa maissa?</w:t>
      </w:r>
    </w:p>
    <w:p>
      <w:r>
        <w:rPr>
          <w:b/>
        </w:rPr>
        <w:t xml:space="preserve">Teksti numero 23</w:t>
      </w:r>
    </w:p>
    <w:p>
      <w:r>
        <w:rPr>
          <w:color w:val="A9A9A9"/>
        </w:rPr>
        <w:t xml:space="preserve">Siipikarjanliha </w:t>
      </w:r>
      <w:r>
        <w:rPr>
          <w:color w:val="DCDCDC"/>
        </w:rPr>
        <w:t xml:space="preserve">on toiseksi eniten syöty lihalaji maailmassa, ja sen osuus maailman lihantuotannosta on noin 30 prosenttia, </w:t>
      </w:r>
      <w:r>
        <w:t xml:space="preserve">kun taas sianlihan osuus on 38 prosenttia. </w:t>
      </w:r>
      <w:r>
        <w:t xml:space="preserve">Kulutusta varten </w:t>
      </w:r>
      <w:r>
        <w:rPr>
          <w:color w:val="2F4F4F"/>
        </w:rPr>
        <w:t xml:space="preserve">kasvatetaan vuosittain 16 miljardia lintua, </w:t>
      </w:r>
      <w:r>
        <w:rPr>
          <w:color w:val="556B2F"/>
        </w:rPr>
        <w:t xml:space="preserve">joista yli puolet </w:t>
      </w:r>
      <w:r>
        <w:rPr>
          <w:color w:val="6B8E23"/>
        </w:rPr>
        <w:t xml:space="preserve">teollistuneissa, tehdasmaisissa tuotantoyksiköissä</w:t>
      </w:r>
      <w:r>
        <w:t xml:space="preserve">. Broilerinlihan maailmanlaajuinen tuotanto nousi 84,6 miljoonaan tonniin vuonna 2013. Suurimmat tuottajat olivat Yhdysvallat (20 %), Kiina (16,6 %), Brasilia (15,1 %) ja Euroopan unioni (11,3 %). </w:t>
      </w:r>
      <w:r>
        <w:rPr>
          <w:color w:val="A0522D"/>
        </w:rPr>
        <w:t xml:space="preserve">Tuotannossa </w:t>
      </w:r>
      <w:r>
        <w:rPr>
          <w:color w:val="A0522D"/>
        </w:rPr>
        <w:t xml:space="preserve">on </w:t>
      </w:r>
      <w:r>
        <w:rPr>
          <w:color w:val="228B22"/>
        </w:rPr>
        <w:t xml:space="preserve">kaksi </w:t>
      </w:r>
      <w:r>
        <w:rPr>
          <w:color w:val="A0522D"/>
        </w:rPr>
        <w:t xml:space="preserve">erilaista mallia: </w:t>
      </w:r>
      <w:r>
        <w:rPr>
          <w:color w:val="191970"/>
        </w:rPr>
        <w:t xml:space="preserve">Euroopan unionin toimitusketjumallissa pyritään toimittamaan tuotteita, jotka voidaan jäljittää alkuperätilalle</w:t>
      </w:r>
      <w:r>
        <w:t xml:space="preserve">. Tämä malli kohtaa kasvavat kustannukset, jotka aiheutuvat elintarviketurvallisuutta koskevien lisävaatimusten, hyvinvointikysymysten ja ympäristösäännösten täytäntöönpanosta. Sen </w:t>
      </w:r>
      <w:r>
        <w:t xml:space="preserve">sijaan Yhdysvaltojen </w:t>
      </w:r>
      <w:r>
        <w:t xml:space="preserve">mallissa tuotteesta tehdään hyödyke</w:t>
      </w:r>
      <w:r>
        <w:rPr>
          <w:color w:val="8B0000"/>
        </w:rPr>
        <w:t xml:space="preserve">.</w:t>
      </w:r>
    </w:p>
    <w:p>
      <w:r>
        <w:rPr>
          <w:b/>
        </w:rPr>
        <w:t xml:space="preserve">Kysymys 0</w:t>
      </w:r>
    </w:p>
    <w:p>
      <w:r>
        <w:t xml:space="preserve">Kuinka yleistä siipikarjanlihan kulutus on maailmassa?</w:t>
      </w:r>
    </w:p>
    <w:p>
      <w:r>
        <w:rPr>
          <w:b/>
        </w:rPr>
        <w:t xml:space="preserve">Kysymys 1</w:t>
      </w:r>
    </w:p>
    <w:p>
      <w:r>
        <w:t xml:space="preserve">Kuinka monta siipikarjalajin eläintä kasvatetaan kulutusta varten vuosittain?</w:t>
      </w:r>
    </w:p>
    <w:p>
      <w:r>
        <w:rPr>
          <w:b/>
        </w:rPr>
        <w:t xml:space="preserve">Kysymys 2</w:t>
      </w:r>
    </w:p>
    <w:p>
      <w:r>
        <w:t xml:space="preserve">Millaisessa ympäristössä siipikarjaa kasvatetaan tavallisimmin?</w:t>
      </w:r>
    </w:p>
    <w:p>
      <w:r>
        <w:rPr>
          <w:b/>
        </w:rPr>
        <w:t xml:space="preserve">Kysymys 3</w:t>
      </w:r>
    </w:p>
    <w:p>
      <w:r>
        <w:t xml:space="preserve">Kuinka monta alan mallia noudatetaan siipikarjan tuotantoprosessissa?</w:t>
      </w:r>
    </w:p>
    <w:p>
      <w:r>
        <w:rPr>
          <w:b/>
        </w:rPr>
        <w:t xml:space="preserve">Kysymys 4</w:t>
      </w:r>
    </w:p>
    <w:p>
      <w:r>
        <w:t xml:space="preserve">Mikä on siipikarjaliiketoiminnan eurooppalainen malli?</w:t>
      </w:r>
    </w:p>
    <w:p>
      <w:r>
        <w:rPr>
          <w:b/>
        </w:rPr>
        <w:t xml:space="preserve">Kysymys 5</w:t>
      </w:r>
    </w:p>
    <w:p>
      <w:r>
        <w:t xml:space="preserve">Mikä on ainoa lihalaji, jota maailmassa syödään?</w:t>
      </w:r>
    </w:p>
    <w:p>
      <w:r>
        <w:rPr>
          <w:b/>
        </w:rPr>
        <w:t xml:space="preserve">Kysymys 6</w:t>
      </w:r>
    </w:p>
    <w:p>
      <w:r>
        <w:t xml:space="preserve">Millaisessa ympäristössä siipikarjaa aina kasvatetaan?</w:t>
      </w:r>
    </w:p>
    <w:p>
      <w:r>
        <w:rPr>
          <w:b/>
        </w:rPr>
        <w:t xml:space="preserve">Kysymys 7</w:t>
      </w:r>
    </w:p>
    <w:p>
      <w:r>
        <w:t xml:space="preserve">Kuinka montaa alan mallia ei noudateta siipikarjan tuotantoprosessissa?</w:t>
      </w:r>
    </w:p>
    <w:p>
      <w:r>
        <w:rPr>
          <w:b/>
        </w:rPr>
        <w:t xml:space="preserve">Kysymys 8</w:t>
      </w:r>
    </w:p>
    <w:p>
      <w:r>
        <w:t xml:space="preserve">Missä maassa ei ole koskaan ennen ollut siipikarjaa?</w:t>
      </w:r>
    </w:p>
    <w:p>
      <w:r>
        <w:rPr>
          <w:b/>
        </w:rPr>
        <w:t xml:space="preserve">Tekstin numero 24</w:t>
      </w:r>
    </w:p>
    <w:p>
      <w:r>
        <w:t xml:space="preserve">Ankanlihaa tuotettiin maailmassa noin 4,2 miljoonaa tonnia vuonna 2011, ja </w:t>
      </w:r>
      <w:r>
        <w:rPr>
          <w:color w:val="A9A9A9"/>
        </w:rPr>
        <w:t xml:space="preserve">Kiina tuotti kaksi kolmasosaa kokonaismäärästä eli </w:t>
      </w:r>
      <w:r>
        <w:rPr>
          <w:color w:val="DCDCDC"/>
        </w:rPr>
        <w:t xml:space="preserve">noin 1,7 miljardia lintua</w:t>
      </w:r>
      <w:r>
        <w:t xml:space="preserve">. </w:t>
      </w:r>
      <w:r>
        <w:t xml:space="preserve">Muita merkittäviä ankanlihan tuottajamaita Kaukoidässä ovat </w:t>
      </w:r>
      <w:r>
        <w:rPr>
          <w:color w:val="2F4F4F"/>
        </w:rPr>
        <w:t xml:space="preserve">Vietnam, </w:t>
      </w:r>
      <w:r>
        <w:rPr>
          <w:color w:val="556B2F"/>
        </w:rPr>
        <w:t xml:space="preserve">Thaimaa</w:t>
      </w:r>
      <w:r>
        <w:rPr>
          <w:color w:val="2F4F4F"/>
        </w:rPr>
        <w:t xml:space="preserve">, Malesia, Myanmar, Indonesia ja Etelä-Korea (yhteensä 12 prosenttia)</w:t>
      </w:r>
      <w:r>
        <w:t xml:space="preserve">. </w:t>
      </w:r>
      <w:r>
        <w:rPr>
          <w:color w:val="6B8E23"/>
        </w:rPr>
        <w:t xml:space="preserve">Ranska </w:t>
      </w:r>
      <w:r>
        <w:rPr>
          <w:color w:val="A0522D"/>
        </w:rPr>
        <w:t xml:space="preserve">(3,5 %) on länsimaiden suurin tuottaja, ja sen </w:t>
      </w:r>
      <w:r>
        <w:t xml:space="preserve">jälkeen tulevat muut EU-maat (3 %) ja Pohjois-Amerikka (1,7 %). </w:t>
      </w:r>
      <w:r>
        <w:rPr>
          <w:color w:val="228B22"/>
        </w:rPr>
        <w:t xml:space="preserve">Kiina </w:t>
      </w:r>
      <w:r>
        <w:t xml:space="preserve">oli myös ylivoimaisesti suurin hanhen- ja helmikananlihan tuottaja </w:t>
      </w:r>
      <w:r>
        <w:rPr>
          <w:color w:val="191970"/>
        </w:rPr>
        <w:t xml:space="preserve">94 prosentin osuudella </w:t>
      </w:r>
      <w:r>
        <w:t xml:space="preserve">2,6 miljoonan tonnin maailmanmarkkinoista.</w:t>
      </w:r>
    </w:p>
    <w:p>
      <w:r>
        <w:rPr>
          <w:b/>
        </w:rPr>
        <w:t xml:space="preserve">Kysymys 0</w:t>
      </w:r>
    </w:p>
    <w:p>
      <w:r>
        <w:t xml:space="preserve">Kuinka monta ankkaa Kiina tuotti kulutukseen vuonna 2011?</w:t>
      </w:r>
    </w:p>
    <w:p>
      <w:r>
        <w:rPr>
          <w:b/>
        </w:rPr>
        <w:t xml:space="preserve">Kysymys 1</w:t>
      </w:r>
    </w:p>
    <w:p>
      <w:r>
        <w:t xml:space="preserve">Mitkä muut maat ovat tärkeitä ankanviljelyalalle?</w:t>
      </w:r>
    </w:p>
    <w:p>
      <w:r>
        <w:rPr>
          <w:b/>
        </w:rPr>
        <w:t xml:space="preserve">Kysymys 2</w:t>
      </w:r>
    </w:p>
    <w:p>
      <w:r>
        <w:t xml:space="preserve">Kuka on länsimaiden suurin ankanlihan tuottaja?</w:t>
      </w:r>
    </w:p>
    <w:p>
      <w:r>
        <w:rPr>
          <w:b/>
        </w:rPr>
        <w:t xml:space="preserve">Kysymys 3</w:t>
      </w:r>
    </w:p>
    <w:p>
      <w:r>
        <w:t xml:space="preserve">Mikä on sen maan markkinaosuus, jolla on suurin osuus hanhen- ja helmikananlihan maailmanmarkkinoista?</w:t>
      </w:r>
    </w:p>
    <w:p>
      <w:r>
        <w:rPr>
          <w:b/>
        </w:rPr>
        <w:t xml:space="preserve">Kysymys 4</w:t>
      </w:r>
    </w:p>
    <w:p>
      <w:r>
        <w:t xml:space="preserve">Kuinka monta ankkaa Kiina tuotti piirrettyjä varten vuonna 2011?</w:t>
      </w:r>
    </w:p>
    <w:p>
      <w:r>
        <w:rPr>
          <w:b/>
        </w:rPr>
        <w:t xml:space="preserve">Kysymys 5</w:t>
      </w:r>
    </w:p>
    <w:p>
      <w:r>
        <w:t xml:space="preserve">Missä maassa syödään vain hanhen ja helmikanan lihaa?</w:t>
      </w:r>
    </w:p>
    <w:p>
      <w:r>
        <w:rPr>
          <w:b/>
        </w:rPr>
        <w:t xml:space="preserve">Kysymys 6</w:t>
      </w:r>
    </w:p>
    <w:p>
      <w:r>
        <w:t xml:space="preserve">Missä ankan syöminen on kielletty?</w:t>
      </w:r>
    </w:p>
    <w:p>
      <w:r>
        <w:rPr>
          <w:b/>
        </w:rPr>
        <w:t xml:space="preserve">Kysymys 7</w:t>
      </w:r>
    </w:p>
    <w:p>
      <w:r>
        <w:t xml:space="preserve">Kuka on länsimaiden ainoa ankanlihan tuottaja?</w:t>
      </w:r>
    </w:p>
    <w:p>
      <w:r>
        <w:rPr>
          <w:b/>
        </w:rPr>
        <w:t xml:space="preserve">Teksti numero 25</w:t>
      </w:r>
    </w:p>
    <w:p>
      <w:r>
        <w:rPr>
          <w:color w:val="A9A9A9"/>
        </w:rPr>
        <w:t xml:space="preserve">Siipikarjaa </w:t>
      </w:r>
      <w:r>
        <w:t xml:space="preserve">on saatavilla </w:t>
      </w:r>
      <w:r>
        <w:rPr>
          <w:color w:val="DCDCDC"/>
        </w:rPr>
        <w:t xml:space="preserve">tuoreena tai pakastettuna</w:t>
      </w:r>
      <w:r>
        <w:rPr>
          <w:color w:val="2F4F4F"/>
        </w:rPr>
        <w:t xml:space="preserve">, kokonaisina lintuina tai nivelinä (paloina), luullisena tai luuttomana, eri tavoin maustettuna, raakana tai valmiiksi kypsennettynä</w:t>
      </w:r>
      <w:r>
        <w:rPr>
          <w:color w:val="DCDCDC"/>
        </w:rPr>
        <w:t xml:space="preserve">. </w:t>
      </w:r>
      <w:r>
        <w:rPr>
          <w:color w:val="556B2F"/>
        </w:rPr>
        <w:t xml:space="preserve">Lintujen lihaisimmat osat ovat </w:t>
      </w:r>
      <w:r>
        <w:rPr>
          <w:color w:val="6B8E23"/>
        </w:rPr>
        <w:t xml:space="preserve">rintalihakset, joita kutsutaan rintalihaksi, </w:t>
      </w:r>
      <w:r>
        <w:rPr>
          <w:color w:val="556B2F"/>
        </w:rPr>
        <w:t xml:space="preserve">ja jalkojen kävelylihakset, joita kutsutaan reideksi ja rintalastaksi</w:t>
      </w:r>
      <w:r>
        <w:t xml:space="preserve">. </w:t>
      </w:r>
      <w:r>
        <w:rPr>
          <w:color w:val="A0522D"/>
        </w:rPr>
        <w:t xml:space="preserve">Myös siivet syödään (</w:t>
      </w:r>
      <w:r>
        <w:rPr>
          <w:color w:val="228B22"/>
        </w:rPr>
        <w:t xml:space="preserve">Buffalon siivet </w:t>
      </w:r>
      <w:r>
        <w:rPr>
          <w:color w:val="A0522D"/>
        </w:rPr>
        <w:t xml:space="preserve">ovat suosittu esimerkki Yhdysvalloissa), ja ne voidaan jakaa kolmeen osaan, </w:t>
      </w:r>
      <w:r>
        <w:t xml:space="preserve">lihaisampaan "drumette"-osaan, "wingette"-osaan (jota kutsutaan myös "flat"-osaksi) ja siiven kärkeen (jota kutsutaan myös "flapper"-osaksi). Japanissa siipi on usein erotettu toisistaan, ja näistä osista käytetään nimityksiä 手羽元 (teba-moto "siiven tyvi") ja 手羽先 (teba-saki "siiven kärki").</w:t>
      </w:r>
    </w:p>
    <w:p>
      <w:r>
        <w:rPr>
          <w:b/>
        </w:rPr>
        <w:t xml:space="preserve">Kysymys 0</w:t>
      </w:r>
    </w:p>
    <w:p>
      <w:r>
        <w:t xml:space="preserve">Onko siipikarjaa saatavilla eri muodoissa?</w:t>
      </w:r>
    </w:p>
    <w:p>
      <w:r>
        <w:rPr>
          <w:b/>
        </w:rPr>
        <w:t xml:space="preserve">Kysymys 1</w:t>
      </w:r>
    </w:p>
    <w:p>
      <w:r>
        <w:t xml:space="preserve">Mikä on linnun antomian olennaisin osa, kun se soveltuu lihan kulutukseen?</w:t>
      </w:r>
    </w:p>
    <w:p>
      <w:r>
        <w:rPr>
          <w:b/>
        </w:rPr>
        <w:t xml:space="preserve">Kysymys 2</w:t>
      </w:r>
    </w:p>
    <w:p>
      <w:r>
        <w:t xml:space="preserve">Käytetäänkö tiettyjä linnun osia tiettyihin tarkoituksiin resepteissä?</w:t>
      </w:r>
    </w:p>
    <w:p>
      <w:r>
        <w:rPr>
          <w:b/>
        </w:rPr>
        <w:t xml:space="preserve">Kysymys 3</w:t>
      </w:r>
    </w:p>
    <w:p>
      <w:r>
        <w:t xml:space="preserve">Missä nestemäisessä muodossa siipikarjaa yleensä säilytetään?</w:t>
      </w:r>
    </w:p>
    <w:p>
      <w:r>
        <w:rPr>
          <w:b/>
        </w:rPr>
        <w:t xml:space="preserve">Kysymys 4</w:t>
      </w:r>
    </w:p>
    <w:p>
      <w:r>
        <w:t xml:space="preserve">Mitä ruokaa ei voi koskaan luuttomaksi leikata?</w:t>
      </w:r>
    </w:p>
    <w:p>
      <w:r>
        <w:rPr>
          <w:b/>
        </w:rPr>
        <w:t xml:space="preserve">Kysymys 5</w:t>
      </w:r>
    </w:p>
    <w:p>
      <w:r>
        <w:t xml:space="preserve">Mitä osaa linnusta pidetään myrkkynä?</w:t>
      </w:r>
    </w:p>
    <w:p>
      <w:r>
        <w:rPr>
          <w:b/>
        </w:rPr>
        <w:t xml:space="preserve">Kysymys 6</w:t>
      </w:r>
    </w:p>
    <w:p>
      <w:r>
        <w:t xml:space="preserve">Millaisia siipiä ei enää syödä Yhdysvalloissa?</w:t>
      </w:r>
    </w:p>
    <w:p>
      <w:r>
        <w:rPr>
          <w:b/>
        </w:rPr>
        <w:t xml:space="preserve">Teksti numero 26</w:t>
      </w:r>
    </w:p>
    <w:p>
      <w:r>
        <w:rPr>
          <w:color w:val="A9A9A9"/>
        </w:rPr>
        <w:t xml:space="preserve">Tummaa lihaa, </w:t>
      </w:r>
      <w:r>
        <w:t xml:space="preserve">jota linnunlihastutkijat kutsuvat "punaiseksi lihakseksi", käytetään jatkuvaan toimintaan - kanan tapauksessa lähinnä kävelyyn. </w:t>
      </w:r>
      <w:r>
        <w:rPr>
          <w:color w:val="DCDCDC"/>
        </w:rPr>
        <w:t xml:space="preserve">Tumma väri johtuu proteiinista myoglobiini, joka on avainasemassa hapen ottamisessa ja varastoimisessa soluihin</w:t>
      </w:r>
      <w:r>
        <w:t xml:space="preserve">. </w:t>
      </w:r>
      <w:r>
        <w:rPr>
          <w:color w:val="2F4F4F"/>
        </w:rPr>
        <w:t xml:space="preserve">Valkoinen lihas sitä vastoin </w:t>
      </w:r>
      <w:r>
        <w:rPr>
          <w:color w:val="556B2F"/>
        </w:rPr>
        <w:t xml:space="preserve">soveltuu vain lyhyisiin toimintapyrähdyksiin</w:t>
      </w:r>
      <w:r>
        <w:rPr>
          <w:color w:val="2F4F4F"/>
        </w:rPr>
        <w:t xml:space="preserve">, kuten kanojen tapauksessa lentämiseen</w:t>
      </w:r>
      <w:r>
        <w:t xml:space="preserve">. Näin ollen kanan sääri- ja reisiliha on tummaa, kun taas rintaliha (joka muodostaa ensisijaiset lentolihakset) on valkoista. Muilla </w:t>
      </w:r>
      <w:r>
        <w:rPr>
          <w:color w:val="6B8E23"/>
        </w:rPr>
        <w:t xml:space="preserve">linnuilla, joiden rintalihas soveltuu paremmin jatkuvaan lentoon, kuten </w:t>
      </w:r>
      <w:r>
        <w:rPr>
          <w:color w:val="A0522D"/>
        </w:rPr>
        <w:t xml:space="preserve">ankoilla ja hanhilla, on </w:t>
      </w:r>
      <w:r>
        <w:rPr>
          <w:color w:val="6B8E23"/>
        </w:rPr>
        <w:t xml:space="preserve">kauttaaltaan </w:t>
      </w:r>
      <w:r>
        <w:rPr>
          <w:color w:val="6B8E23"/>
        </w:rPr>
        <w:t xml:space="preserve">punainen lihaskudos (ja siten </w:t>
      </w:r>
      <w:r>
        <w:rPr>
          <w:color w:val="228B22"/>
        </w:rPr>
        <w:t xml:space="preserve">tumma liha)</w:t>
      </w:r>
      <w:r>
        <w:t xml:space="preserve">. </w:t>
      </w:r>
      <w:r>
        <w:t xml:space="preserve">Joissakin lihapaloissa, kuten siipikarjanlihassa, on havaittavissa </w:t>
      </w:r>
      <w:r>
        <w:rPr>
          <w:color w:val="191970"/>
        </w:rPr>
        <w:t xml:space="preserve">solunsisäisten lihasfibrillien mikroskooppisen säännöllinen rakenne, joka voi taittaa valoa ja tuottaa irisoivia värejä</w:t>
      </w:r>
      <w:r>
        <w:t xml:space="preserve">, optinen ilmiö, jota kutsutaan toisinaan rakenteelliseksi väritykseksi.</w:t>
      </w:r>
    </w:p>
    <w:p>
      <w:r>
        <w:rPr>
          <w:b/>
        </w:rPr>
        <w:t xml:space="preserve">Kysymys 0</w:t>
      </w:r>
    </w:p>
    <w:p>
      <w:r>
        <w:t xml:space="preserve">Onko siipikarjanlihan tummuuteen syitä?</w:t>
      </w:r>
    </w:p>
    <w:p>
      <w:r>
        <w:rPr>
          <w:b/>
        </w:rPr>
        <w:t xml:space="preserve">Kysymys 1</w:t>
      </w:r>
    </w:p>
    <w:p>
      <w:r>
        <w:t xml:space="preserve">Mihin kanan valkoista lihaa eläin oikeastaan käyttää?</w:t>
      </w:r>
    </w:p>
    <w:p>
      <w:r>
        <w:rPr>
          <w:b/>
        </w:rPr>
        <w:t xml:space="preserve">Kysymys 2</w:t>
      </w:r>
    </w:p>
    <w:p>
      <w:r>
        <w:t xml:space="preserve">Mistä johtuu, että joidenkin siipikarjanlihojen lihassa on sateenkaarimaisia väriviivoja?</w:t>
      </w:r>
    </w:p>
    <w:p>
      <w:r>
        <w:rPr>
          <w:b/>
        </w:rPr>
        <w:t xml:space="preserve">Kysymys 3</w:t>
      </w:r>
    </w:p>
    <w:p>
      <w:r>
        <w:t xml:space="preserve">Onko joissakin siipikarjalajeissa enemmän tummaa lihaa kuin toisissa?</w:t>
      </w:r>
    </w:p>
    <w:p>
      <w:r>
        <w:rPr>
          <w:b/>
        </w:rPr>
        <w:t xml:space="preserve">Kysymys 4</w:t>
      </w:r>
    </w:p>
    <w:p>
      <w:r>
        <w:t xml:space="preserve">Mikä on lintujen ainoa saatavilla oleva lihalaji?</w:t>
      </w:r>
    </w:p>
    <w:p>
      <w:r>
        <w:rPr>
          <w:b/>
        </w:rPr>
        <w:t xml:space="preserve">Kysymys 5</w:t>
      </w:r>
    </w:p>
    <w:p>
      <w:r>
        <w:t xml:space="preserve">Miksi kanan valkoinen liha ei koskaan ole eläimen käytössä?</w:t>
      </w:r>
    </w:p>
    <w:p>
      <w:r>
        <w:rPr>
          <w:b/>
        </w:rPr>
        <w:t xml:space="preserve">Kysymys 6</w:t>
      </w:r>
    </w:p>
    <w:p>
      <w:r>
        <w:t xml:space="preserve">Millä linnuilla ei ole rintalihasta?</w:t>
      </w:r>
    </w:p>
    <w:p>
      <w:r>
        <w:rPr>
          <w:b/>
        </w:rPr>
        <w:t xml:space="preserve">Kysymys 7</w:t>
      </w:r>
    </w:p>
    <w:p>
      <w:r>
        <w:t xml:space="preserve">Millaista lihaa pidetään vaarallisena syödä?</w:t>
      </w:r>
    </w:p>
    <w:p>
      <w:r>
        <w:rPr>
          <w:b/>
        </w:rPr>
        <w:t xml:space="preserve">Teksti numero 27</w:t>
      </w:r>
    </w:p>
    <w:p>
      <w:r>
        <w:rPr>
          <w:color w:val="DCDCDC"/>
        </w:rPr>
        <w:t xml:space="preserve">Translational Genomics Research </w:t>
      </w:r>
      <w:r>
        <w:rPr>
          <w:color w:val="A9A9A9"/>
        </w:rPr>
        <w:t xml:space="preserve">Instituten </w:t>
      </w:r>
      <w:r>
        <w:rPr>
          <w:color w:val="A9A9A9"/>
        </w:rPr>
        <w:t xml:space="preserve">vuonna 2011 tekemä tutkimus </w:t>
      </w:r>
      <w:r>
        <w:t xml:space="preserve">osoitti, että </w:t>
      </w:r>
      <w:r>
        <w:rPr>
          <w:color w:val="2F4F4F"/>
        </w:rPr>
        <w:t xml:space="preserve">47 prosenttia </w:t>
      </w:r>
      <w:r>
        <w:t xml:space="preserve">Yhdysvaltojen ruokakaupoissa myydystä lihasta ja siipikarjasta oli Staphylococcus aureuksen saastuttamaa, ja 52 prosentilla kyseisistä bakteereista oli resistenssi vähintään kolmelle antibioottiryhmälle. </w:t>
      </w:r>
      <w:r>
        <w:rPr>
          <w:color w:val="556B2F"/>
        </w:rPr>
        <w:t xml:space="preserve">Tuotteen perusteellinen kypsennys tappaisi nämä bakteerit</w:t>
      </w:r>
      <w:r>
        <w:rPr>
          <w:color w:val="6B8E23"/>
        </w:rPr>
        <w:t xml:space="preserve">, </w:t>
      </w:r>
      <w:r>
        <w:t xml:space="preserve">mutta </w:t>
      </w:r>
      <w:r>
        <w:rPr>
          <w:color w:val="A0522D"/>
        </w:rPr>
        <w:t xml:space="preserve">raa'an tuotteen vääränlaisesta käsittelystä johtuva ristikontaminaation riski on edelleen olemassa</w:t>
      </w:r>
      <w:r>
        <w:t xml:space="preserve">. </w:t>
      </w:r>
      <w:r>
        <w:t xml:space="preserve">Myös siipikarjanlihan ja munien kuluttajiin kohdistuu jonkinlainen riski saada bakteeri-infektioita, kuten </w:t>
      </w:r>
      <w:r>
        <w:rPr>
          <w:color w:val="228B22"/>
        </w:rPr>
        <w:t xml:space="preserve">salmonellaa ja kampylobakteeria</w:t>
      </w:r>
      <w:r>
        <w:t xml:space="preserve">. Siipikarjatuotteet voivat saastua näillä bakteereilla käsittelyn, jalostuksen, kaupan pitämisen tai varastoinnin aikana, mikä voi johtaa elintarvikkeiden välityksellä tarttuviin sairauksiin, jos tuote on kypsennetty tai käsitelty väärin.</w:t>
      </w:r>
    </w:p>
    <w:p>
      <w:r>
        <w:rPr>
          <w:b/>
        </w:rPr>
        <w:t xml:space="preserve">Kysymys 0</w:t>
      </w:r>
    </w:p>
    <w:p>
      <w:r>
        <w:t xml:space="preserve">Milloin on mahdollista, että bakteerit pääsevät siipikarjaan ennen kuin saat sen kotiin?</w:t>
      </w:r>
    </w:p>
    <w:p>
      <w:r>
        <w:rPr>
          <w:b/>
        </w:rPr>
        <w:t xml:space="preserve">Kysymys 1</w:t>
      </w:r>
    </w:p>
    <w:p>
      <w:r>
        <w:t xml:space="preserve">Kuinka suuri osa siipikarjasta on Staphylococcus-bakteerien saastuttamaa?</w:t>
      </w:r>
    </w:p>
    <w:p>
      <w:r>
        <w:rPr>
          <w:b/>
        </w:rPr>
        <w:t xml:space="preserve">Kysymys 2</w:t>
      </w:r>
    </w:p>
    <w:p>
      <w:r>
        <w:t xml:space="preserve">Onko siipikarjassa esiintyvistä bakteereista helppo päästä eroon?</w:t>
      </w:r>
    </w:p>
    <w:p>
      <w:r>
        <w:rPr>
          <w:b/>
        </w:rPr>
        <w:t xml:space="preserve">Kysymys 3</w:t>
      </w:r>
    </w:p>
    <w:p>
      <w:r>
        <w:t xml:space="preserve">Mitä kuluttajan on otettava huomioon, kun hän käyttää siipikarjan turvallisia käsittelymenetelmiä käytetystä kypsennysmenetelmästä riippumatta??</w:t>
      </w:r>
    </w:p>
    <w:p>
      <w:r>
        <w:rPr>
          <w:b/>
        </w:rPr>
        <w:t xml:space="preserve">Kysymys 4</w:t>
      </w:r>
    </w:p>
    <w:p>
      <w:r>
        <w:t xml:space="preserve">Miksi bakteerit eivät pääse siipikarjaan?</w:t>
      </w:r>
    </w:p>
    <w:p>
      <w:r>
        <w:rPr>
          <w:b/>
        </w:rPr>
        <w:t xml:space="preserve">Kysymys 5</w:t>
      </w:r>
    </w:p>
    <w:p>
      <w:r>
        <w:t xml:space="preserve">Kuinka suuri osa lääkkeistä on Staphylococcus-bakteerien saastuttamia?</w:t>
      </w:r>
    </w:p>
    <w:p>
      <w:r>
        <w:rPr>
          <w:b/>
        </w:rPr>
        <w:t xml:space="preserve">Kysymys 6</w:t>
      </w:r>
    </w:p>
    <w:p>
      <w:r>
        <w:t xml:space="preserve">Mitkä bakteeri-infektiot eivät ole nykyään mahdollisia?</w:t>
      </w:r>
    </w:p>
    <w:p>
      <w:r>
        <w:rPr>
          <w:b/>
        </w:rPr>
        <w:t xml:space="preserve">Kysymys 7</w:t>
      </w:r>
    </w:p>
    <w:p>
      <w:r>
        <w:t xml:space="preserve">Mikä on yleinen myytti siipikarjasta ja bakteereista?</w:t>
      </w:r>
    </w:p>
    <w:p>
      <w:r>
        <w:rPr>
          <w:b/>
        </w:rPr>
        <w:t xml:space="preserve">Tekstin numero 28</w:t>
      </w:r>
    </w:p>
    <w:p>
      <w:r>
        <w:rPr>
          <w:color w:val="A9A9A9"/>
        </w:rPr>
        <w:t xml:space="preserve">Lintuinfluenssa </w:t>
      </w:r>
      <w:r>
        <w:t xml:space="preserve">on yleensä lintujen tauti, jonka aiheuttaa lintukohtainen influenssa A -virus, joka ei tavallisesti siirry ihmisiin; </w:t>
      </w:r>
      <w:r>
        <w:rPr>
          <w:color w:val="2F4F4F"/>
        </w:rPr>
        <w:t xml:space="preserve">elävän siipikarjan </w:t>
      </w:r>
      <w:r>
        <w:rPr>
          <w:color w:val="DCDCDC"/>
        </w:rPr>
        <w:t xml:space="preserve">kanssa kosketuksissa olevat ihmiset </w:t>
      </w:r>
      <w:r>
        <w:rPr>
          <w:color w:val="2F4F4F"/>
        </w:rPr>
        <w:t xml:space="preserve">ovat kuitenkin suurimmassa vaarassa saada virustartunnan, </w:t>
      </w:r>
      <w:r>
        <w:t xml:space="preserve">ja tämä on erityisen huolestuttavaa </w:t>
      </w:r>
      <w:r>
        <w:rPr>
          <w:color w:val="556B2F"/>
        </w:rPr>
        <w:t xml:space="preserve">Kaakkois-Aasian kaltaisilla alueilla, </w:t>
      </w:r>
      <w:r>
        <w:rPr>
          <w:color w:val="6B8E23"/>
        </w:rPr>
        <w:t xml:space="preserve">joilla </w:t>
      </w:r>
      <w:r>
        <w:rPr>
          <w:color w:val="A0522D"/>
        </w:rPr>
        <w:t xml:space="preserve">tauti esiintyy luonnonvaraisissa linnuissa ja </w:t>
      </w:r>
      <w:r>
        <w:rPr>
          <w:color w:val="228B22"/>
        </w:rPr>
        <w:t xml:space="preserve">kotieläiminä pidetty siipikarja </w:t>
      </w:r>
      <w:r>
        <w:rPr>
          <w:color w:val="A0522D"/>
        </w:rPr>
        <w:t xml:space="preserve">voi saada tartunnan</w:t>
      </w:r>
      <w:r>
        <w:rPr>
          <w:color w:val="191970"/>
        </w:rPr>
        <w:t xml:space="preserve">. </w:t>
      </w:r>
      <w:r>
        <w:rPr>
          <w:color w:val="8B0000"/>
        </w:rPr>
        <w:t xml:space="preserve">Virus voi mahdollisesti muuntua erittäin virulentiksi ja ihmisiin tarttuvaksi ja aiheuttaa influenssapandemian</w:t>
      </w:r>
      <w:r>
        <w:rPr>
          <w:color w:val="483D8B"/>
        </w:rPr>
        <w:t xml:space="preserve">.</w:t>
      </w:r>
    </w:p>
    <w:p>
      <w:r>
        <w:rPr>
          <w:b/>
        </w:rPr>
        <w:t xml:space="preserve">Kysymys 0</w:t>
      </w:r>
    </w:p>
    <w:p>
      <w:r>
        <w:t xml:space="preserve">Onko lintuinfluenssa riski vain eläimille?</w:t>
      </w:r>
    </w:p>
    <w:p>
      <w:r>
        <w:rPr>
          <w:b/>
        </w:rPr>
        <w:t xml:space="preserve">Kysymys 1</w:t>
      </w:r>
    </w:p>
    <w:p>
      <w:r>
        <w:t xml:space="preserve">Missä osassa maailmaa lintuinfluenssan nopean leviämisen riskiä pidetään suurimpana?</w:t>
      </w:r>
    </w:p>
    <w:p>
      <w:r>
        <w:rPr>
          <w:b/>
        </w:rPr>
        <w:t xml:space="preserve">Kysymys 2</w:t>
      </w:r>
    </w:p>
    <w:p>
      <w:r>
        <w:t xml:space="preserve">Mikä on ihmiselle aiheutuva vaara lintuinfluenssan leviämisestä ihmisiin?</w:t>
      </w:r>
    </w:p>
    <w:p>
      <w:r>
        <w:rPr>
          <w:b/>
        </w:rPr>
        <w:t xml:space="preserve">Kysymys 3</w:t>
      </w:r>
    </w:p>
    <w:p>
      <w:r>
        <w:t xml:space="preserve">Voiko lintuinfluenssa siirtyä luonnonvaraisista linnuista kotieläintaloudessa pidettäviin lintuihin?</w:t>
      </w:r>
    </w:p>
    <w:p>
      <w:r>
        <w:rPr>
          <w:b/>
        </w:rPr>
        <w:t xml:space="preserve">Kysymys 4</w:t>
      </w:r>
    </w:p>
    <w:p>
      <w:r>
        <w:t xml:space="preserve">Miksi lintuinfluenssa on riski vain eläimille?</w:t>
      </w:r>
    </w:p>
    <w:p>
      <w:r>
        <w:rPr>
          <w:b/>
        </w:rPr>
        <w:t xml:space="preserve">Kysymys 5</w:t>
      </w:r>
    </w:p>
    <w:p>
      <w:r>
        <w:t xml:space="preserve">Mikä osa maailmasta on immuuni flunssalle?</w:t>
      </w:r>
    </w:p>
    <w:p>
      <w:r>
        <w:rPr>
          <w:b/>
        </w:rPr>
        <w:t xml:space="preserve">Kysymys 6</w:t>
      </w:r>
    </w:p>
    <w:p>
      <w:r>
        <w:t xml:space="preserve">Miksi lintuinfluenssaa pidetään täysin turvallisena?</w:t>
      </w:r>
    </w:p>
    <w:p>
      <w:r>
        <w:rPr>
          <w:b/>
        </w:rPr>
        <w:t xml:space="preserve">Kysymys 7</w:t>
      </w:r>
    </w:p>
    <w:p>
      <w:r>
        <w:t xml:space="preserve">Millainen siipikarja on immuuni lintuinfluenssalle?</w:t>
      </w:r>
    </w:p>
    <w:p>
      <w:r>
        <w:rPr>
          <w:b/>
        </w:rPr>
        <w:t xml:space="preserve">Kysymys 8</w:t>
      </w:r>
    </w:p>
    <w:p>
      <w:r>
        <w:t xml:space="preserve">Mitä ihmisillä on yleisimmin verrattuna lintuihin?</w:t>
      </w:r>
    </w:p>
    <w:p>
      <w:r>
        <w:rPr>
          <w:b/>
        </w:rPr>
        <w:t xml:space="preserve">Tekstin numero 29</w:t>
      </w:r>
    </w:p>
    <w:p>
      <w:r>
        <w:t xml:space="preserve">Bakteereja voidaan kasvattaa laboratoriossa </w:t>
      </w:r>
      <w:r>
        <w:rPr>
          <w:color w:val="A9A9A9"/>
        </w:rPr>
        <w:t xml:space="preserve">ravinneviljelmillä, </w:t>
      </w:r>
      <w:r>
        <w:t xml:space="preserve">mutta </w:t>
      </w:r>
      <w:r>
        <w:rPr>
          <w:color w:val="DCDCDC"/>
        </w:rPr>
        <w:t xml:space="preserve">virukset tarvitsevat eläviä soluja lisääntyäkseen</w:t>
      </w:r>
      <w:r>
        <w:t xml:space="preserve">. </w:t>
      </w:r>
      <w:r>
        <w:rPr>
          <w:color w:val="2F4F4F"/>
        </w:rPr>
        <w:t xml:space="preserve">Monet tartuntatautien rokotteet voidaan kasvattaa hedelmöittyneissä kananmunissa</w:t>
      </w:r>
      <w:r>
        <w:rPr>
          <w:color w:val="556B2F"/>
        </w:rPr>
        <w:t xml:space="preserve">. </w:t>
      </w:r>
      <w:r>
        <w:rPr>
          <w:color w:val="A0522D"/>
        </w:rPr>
        <w:t xml:space="preserve">Vuosittaisten influenssarokotevaatimusten </w:t>
      </w:r>
      <w:r>
        <w:rPr>
          <w:color w:val="6B8E23"/>
        </w:rPr>
        <w:t xml:space="preserve">tuottamiseen käytetään vuosittain miljoonia kananmunia</w:t>
      </w:r>
      <w:r>
        <w:t xml:space="preserve">, mikä on monimutkainen </w:t>
      </w:r>
      <w:r>
        <w:rPr>
          <w:color w:val="228B22"/>
        </w:rPr>
        <w:t xml:space="preserve">prosessi, joka kestää noin kuusi kuukautta </w:t>
      </w:r>
      <w:r>
        <w:t xml:space="preserve">sen jälkeen, kun on päätetty, mitä viruskantoja uuteen rokotteeseen sisällytetään. Ongelmana munien käyttämisessä tähän tarkoitukseen on se, että </w:t>
      </w:r>
      <w:r>
        <w:rPr>
          <w:color w:val="8B0000"/>
        </w:rPr>
        <w:t xml:space="preserve">kananmuna-allergiset eivät voi saada rokotetta, </w:t>
      </w:r>
      <w:r>
        <w:t xml:space="preserve">mutta tämä haitta voi poistua, kun käyttöön saadaan uusia tekniikoita, joilla kasvatetaan kananmunien sijasta soluja</w:t>
      </w:r>
      <w:r>
        <w:rPr>
          <w:color w:val="483D8B"/>
        </w:rPr>
        <w:t xml:space="preserve">. </w:t>
      </w:r>
      <w:r>
        <w:rPr>
          <w:color w:val="483D8B"/>
        </w:rPr>
        <w:t xml:space="preserve">Soluviljelystä </w:t>
      </w:r>
      <w:r>
        <w:t xml:space="preserve">on hyötyä myös pandemian aikana, jolloin voi olla vaikeaa saada riittävän suurta määrää sopivia steriilejä ja hedelmällisiä munia.</w:t>
      </w:r>
    </w:p>
    <w:p>
      <w:r>
        <w:rPr>
          <w:b/>
        </w:rPr>
        <w:t xml:space="preserve">Kysymys 0</w:t>
      </w:r>
    </w:p>
    <w:p>
      <w:r>
        <w:t xml:space="preserve">Mihin siipikarjan munia käytetään kulutuksen lisäksi?</w:t>
      </w:r>
    </w:p>
    <w:p>
      <w:r>
        <w:rPr>
          <w:b/>
        </w:rPr>
        <w:t xml:space="preserve">Kysymys 1</w:t>
      </w:r>
    </w:p>
    <w:p>
      <w:r>
        <w:t xml:space="preserve">Mikä on suurin vaikeus, joka liittyy siipikarjan käyttämiseen rokotteiden viljelyyn?</w:t>
      </w:r>
    </w:p>
    <w:p>
      <w:r>
        <w:rPr>
          <w:b/>
        </w:rPr>
        <w:t xml:space="preserve">Kysymys 2</w:t>
      </w:r>
    </w:p>
    <w:p>
      <w:r>
        <w:t xml:space="preserve">Kuinka kauan kestää, ennen kuin influenssarokote on täysin valmis levitettäväksi väestölle?</w:t>
      </w:r>
    </w:p>
    <w:p>
      <w:r>
        <w:rPr>
          <w:b/>
        </w:rPr>
        <w:t xml:space="preserve">Kysymys 3</w:t>
      </w:r>
    </w:p>
    <w:p>
      <w:r>
        <w:t xml:space="preserve">Mitä virukset tarvitsevat rokotteen valmistamiseksi, mitä bakteerit eivät tarvitse?</w:t>
      </w:r>
    </w:p>
    <w:p>
      <w:r>
        <w:rPr>
          <w:b/>
        </w:rPr>
        <w:t xml:space="preserve">Kysymys 4</w:t>
      </w:r>
    </w:p>
    <w:p>
      <w:r>
        <w:t xml:space="preserve">Mitä uutta teknologiaa käytetään rokotteiden valmistusprosessissa, joka tekee rokotteista turvallisempia ja helpompia useimmille kuluttajille?</w:t>
      </w:r>
    </w:p>
    <w:p>
      <w:r>
        <w:rPr>
          <w:b/>
        </w:rPr>
        <w:t xml:space="preserve">Kysymys 5</w:t>
      </w:r>
    </w:p>
    <w:p>
      <w:r>
        <w:t xml:space="preserve">Miksi siipikarjan munat ovat hyödyttömiä kulutuksen lisäksi?</w:t>
      </w:r>
    </w:p>
    <w:p>
      <w:r>
        <w:rPr>
          <w:b/>
        </w:rPr>
        <w:t xml:space="preserve">Kysymys 6</w:t>
      </w:r>
    </w:p>
    <w:p>
      <w:r>
        <w:t xml:space="preserve">Miksi siipikarjan käyttäminen rokotteiden viljelyyn ei ole vaikeaa?</w:t>
      </w:r>
    </w:p>
    <w:p>
      <w:r>
        <w:rPr>
          <w:b/>
        </w:rPr>
        <w:t xml:space="preserve">Kysymys 7</w:t>
      </w:r>
    </w:p>
    <w:p>
      <w:r>
        <w:t xml:space="preserve">Mitä virukset tarvitsevat monistuakseen laboratoriossa?</w:t>
      </w:r>
    </w:p>
    <w:p>
      <w:r>
        <w:rPr>
          <w:b/>
        </w:rPr>
        <w:t xml:space="preserve">Kysymys 8</w:t>
      </w:r>
    </w:p>
    <w:p>
      <w:r>
        <w:t xml:space="preserve">Mikä on yksinkertainen prosessi, jonka valmistelu kestää noin kuukauden?</w:t>
      </w:r>
    </w:p>
    <w:p>
      <w:r>
        <w:rPr>
          <w:b/>
        </w:rPr>
        <w:t xml:space="preserve">Kysymys 9</w:t>
      </w:r>
    </w:p>
    <w:p>
      <w:r>
        <w:t xml:space="preserve">Mihin elintarvikkeeseen liittyy vähiten allergiaa?</w:t>
      </w:r>
    </w:p>
    <w:p>
      <w:r>
        <w:rPr>
          <w:b/>
        </w:rPr>
        <w:t xml:space="preserve">Tekstin numero 30</w:t>
      </w:r>
    </w:p>
    <w:p>
      <w:r>
        <w:rPr>
          <w:color w:val="A9A9A9"/>
        </w:rPr>
        <w:t xml:space="preserve">Siipikarjanliha </w:t>
      </w:r>
      <w:r>
        <w:t xml:space="preserve">ja </w:t>
      </w:r>
      <w:r>
        <w:rPr>
          <w:color w:val="DCDCDC"/>
        </w:rPr>
        <w:t xml:space="preserve">munat </w:t>
      </w:r>
      <w:r>
        <w:t xml:space="preserve">ovat ravitsemuksellisesti hyödyllistä ravintoa, joka sisältää korkealaatuista </w:t>
      </w:r>
      <w:r>
        <w:rPr>
          <w:color w:val="2F4F4F"/>
        </w:rPr>
        <w:t xml:space="preserve">proteiinia</w:t>
      </w:r>
      <w:r>
        <w:t xml:space="preserve">. Tämän </w:t>
      </w:r>
      <w:r>
        <w:t xml:space="preserve">lisäksi on </w:t>
      </w:r>
      <w:r>
        <w:rPr>
          <w:color w:val="556B2F"/>
        </w:rPr>
        <w:t xml:space="preserve">vähän rasvaa, jossa on suotuisa rasvahappojen yhdistelmä</w:t>
      </w:r>
      <w:r>
        <w:t xml:space="preserve">. </w:t>
      </w:r>
      <w:r>
        <w:rPr>
          <w:color w:val="6B8E23"/>
        </w:rPr>
        <w:t xml:space="preserve">Kananliha sisältää </w:t>
      </w:r>
      <w:r>
        <w:t xml:space="preserve">painosta mitattuna </w:t>
      </w:r>
      <w:r>
        <w:rPr>
          <w:color w:val="6B8E23"/>
        </w:rPr>
        <w:t xml:space="preserve">noin </w:t>
      </w:r>
      <w:r>
        <w:rPr>
          <w:color w:val="A0522D"/>
        </w:rPr>
        <w:t xml:space="preserve">kaksi-kolme kertaa enemmän monityydyttymätöntä rasvaa kuin useimmat punaisen lihan lajit. </w:t>
      </w:r>
      <w:r>
        <w:t xml:space="preserve">Luuttomassa, nahattomassa </w:t>
      </w:r>
      <w:r>
        <w:t xml:space="preserve">kananrinnassa määrä on </w:t>
      </w:r>
      <w:r>
        <w:t xml:space="preserve">kuitenkin </w:t>
      </w:r>
      <w:r>
        <w:t xml:space="preserve">paljon pienempi. 100 gramman annos paistettua kananrintaa sisältää </w:t>
      </w:r>
      <w:r>
        <w:rPr>
          <w:color w:val="8B0000"/>
        </w:rPr>
        <w:t xml:space="preserve">g</w:t>
      </w:r>
      <w:r>
        <w:rPr>
          <w:color w:val="191970"/>
        </w:rPr>
        <w:t xml:space="preserve">4</w:t>
      </w:r>
      <w:r>
        <w:rPr>
          <w:color w:val="8B0000"/>
        </w:rPr>
        <w:t xml:space="preserve"> rasvaa ja 31 g proteiinia, </w:t>
      </w:r>
      <w:r>
        <w:t xml:space="preserve">kun vastaava annos paistettua, vähärasvaista hameenlihapihviä sisältää 10 g rasvaa ja 27 g proteiinia</w:t>
      </w:r>
      <w:r>
        <w:t xml:space="preserve">.</w:t>
      </w:r>
    </w:p>
    <w:p>
      <w:r>
        <w:rPr>
          <w:b/>
        </w:rPr>
        <w:t xml:space="preserve">Kysymys 0</w:t>
      </w:r>
    </w:p>
    <w:p>
      <w:r>
        <w:t xml:space="preserve">Mikä on siipikarjan ja siipikarjatuotteiden ravintoarvo ihmiselle?</w:t>
      </w:r>
    </w:p>
    <w:p>
      <w:r>
        <w:rPr>
          <w:b/>
        </w:rPr>
        <w:t xml:space="preserve">Kysymys 1</w:t>
      </w:r>
    </w:p>
    <w:p>
      <w:r>
        <w:t xml:space="preserve">Mitä rasvaa ja proteiinia sisältää 100 gramman annos paistettua kananrintaa?</w:t>
      </w:r>
    </w:p>
    <w:p>
      <w:r>
        <w:rPr>
          <w:b/>
        </w:rPr>
        <w:t xml:space="preserve">Kysymys 2</w:t>
      </w:r>
    </w:p>
    <w:p>
      <w:r>
        <w:t xml:space="preserve">Kuinka paljon terveellistä rasvaa on keskimääräisessä siipikarjanliha-annoksessa?</w:t>
      </w:r>
    </w:p>
    <w:p>
      <w:r>
        <w:rPr>
          <w:b/>
        </w:rPr>
        <w:t xml:space="preserve">Kysymys 3</w:t>
      </w:r>
    </w:p>
    <w:p>
      <w:r>
        <w:t xml:space="preserve">Sisältääkö kana rasvaa?</w:t>
      </w:r>
    </w:p>
    <w:p>
      <w:r>
        <w:rPr>
          <w:b/>
        </w:rPr>
        <w:t xml:space="preserve">Kysymys 4</w:t>
      </w:r>
    </w:p>
    <w:p>
      <w:r>
        <w:t xml:space="preserve">Millä lihalla ei ole ravintoarvoa ihmiselle?</w:t>
      </w:r>
    </w:p>
    <w:p>
      <w:r>
        <w:rPr>
          <w:b/>
        </w:rPr>
        <w:t xml:space="preserve">Kysymys 5</w:t>
      </w:r>
    </w:p>
    <w:p>
      <w:r>
        <w:t xml:space="preserve">Minkä lihan proteiini on huonolaatuisinta?</w:t>
      </w:r>
    </w:p>
    <w:p>
      <w:r>
        <w:rPr>
          <w:b/>
        </w:rPr>
        <w:t xml:space="preserve">Kysymys 6</w:t>
      </w:r>
    </w:p>
    <w:p>
      <w:r>
        <w:t xml:space="preserve">Kuinka monta täyttä kiloa rasvaa on keskimääräisessä kananrinnassa?</w:t>
      </w:r>
    </w:p>
    <w:p>
      <w:r>
        <w:rPr>
          <w:b/>
        </w:rPr>
        <w:t xml:space="preserve">Kysymys 7</w:t>
      </w:r>
    </w:p>
    <w:p>
      <w:r>
        <w:t xml:space="preserve">Mitä ruokaa pidetään myrkyllisenä, kun sitä sekoitetaan siipikarjan kanssa?</w:t>
      </w:r>
    </w:p>
    <w:p>
      <w:r>
        <w:rPr>
          <w:b/>
        </w:rPr>
        <w:t xml:space="preserve">Kysymys 8</w:t>
      </w:r>
    </w:p>
    <w:p>
      <w:r>
        <w:t xml:space="preserve">Miksi kananlihan rasvapitoisuus on kaikista lihoista alhaisin?</w:t>
      </w:r>
    </w:p>
    <w:p>
      <w:r>
        <w:br w:type="page"/>
      </w:r>
    </w:p>
    <w:p>
      <w:r>
        <w:rPr>
          <w:b/>
          <w:u w:val="single"/>
        </w:rPr>
        <w:t xml:space="preserve">Asiakirjan numero 178</w:t>
      </w:r>
    </w:p>
    <w:p>
      <w:r>
        <w:rPr>
          <w:b/>
        </w:rPr>
        <w:t xml:space="preserve">Tekstin numero 0</w:t>
      </w:r>
    </w:p>
    <w:p>
      <w:r>
        <w:t xml:space="preserve">Alankomaiden ulkopuolella se on </w:t>
      </w:r>
      <w:r>
        <w:rPr>
          <w:color w:val="A9A9A9"/>
        </w:rPr>
        <w:t xml:space="preserve">Surinamen </w:t>
      </w:r>
      <w:r>
        <w:t xml:space="preserve">väestön enemmistön äidinkieli, ja sillä </w:t>
      </w:r>
      <w:r>
        <w:t xml:space="preserve">on virallinen asema myös Karibianmeren saarivaltioissa </w:t>
      </w:r>
      <w:r>
        <w:rPr>
          <w:color w:val="DCDCDC"/>
        </w:rPr>
        <w:t xml:space="preserve">Arubassa</w:t>
      </w:r>
      <w:r>
        <w:t xml:space="preserve">, Curaçaossa ja Sint Maartenissa. Historialliset vähemmistöt ovat sukupuuton partaalla osissa Ranskaa ja Saksaa sekä Indonesiassa[n 1], ja </w:t>
      </w:r>
      <w:r>
        <w:t xml:space="preserve">Yhdysvalloissa, Kanadassa ja Australiassa yhteensä saattaa olla jopa </w:t>
      </w:r>
      <w:r>
        <w:rPr>
          <w:color w:val="2F4F4F"/>
        </w:rPr>
        <w:t xml:space="preserve">puoli miljoonaa </w:t>
      </w:r>
      <w:r>
        <w:t xml:space="preserve">äidinkielen puhujaa[n 2].[n 3] Eteläisen Afrikan kap-hollannin murteet ovat kehittyneet </w:t>
      </w:r>
      <w:r>
        <w:rPr>
          <w:color w:val="556B2F"/>
        </w:rPr>
        <w:t xml:space="preserve">afrikaansiksi</w:t>
      </w:r>
      <w:r>
        <w:t xml:space="preserve">, joka on molemminpuolisesti ymmärrettävä tytärkieli[n 3], jota puhuu jossain määrin ainakin </w:t>
      </w:r>
      <w:r>
        <w:rPr>
          <w:color w:val="6B8E23"/>
        </w:rPr>
        <w:t xml:space="preserve">16 miljoonaa </w:t>
      </w:r>
      <w:r>
        <w:t xml:space="preserve">ihmistä pääasiassa Etelä-Afrikassa ja Namibiassa[n 4].</w:t>
      </w:r>
    </w:p>
    <w:p>
      <w:r>
        <w:rPr>
          <w:b/>
        </w:rPr>
        <w:t xml:space="preserve">Kysymys 0</w:t>
      </w:r>
    </w:p>
    <w:p>
      <w:r>
        <w:t xml:space="preserve">Missä paikassa, jossa on sana "nimi", useimmat ihmiset puhuvat hollantia?</w:t>
      </w:r>
    </w:p>
    <w:p>
      <w:r>
        <w:rPr>
          <w:b/>
        </w:rPr>
        <w:t xml:space="preserve">Kysymys 1</w:t>
      </w:r>
    </w:p>
    <w:p>
      <w:r>
        <w:t xml:space="preserve">Karibianmeren saaret, joilla hollannin kieli on virallinen kieli, ovat Curaçao, Sint Maarten ja mikä muu paikka?</w:t>
      </w:r>
    </w:p>
    <w:p>
      <w:r>
        <w:rPr>
          <w:b/>
        </w:rPr>
        <w:t xml:space="preserve">Kysymys 2</w:t>
      </w:r>
    </w:p>
    <w:p>
      <w:r>
        <w:t xml:space="preserve">On arvioitu, että kuinka monta hollantia äidinkielenään puhuvaa ihmistä asuu Australiassa, Yhdysvalloissa ja Kanadassa?</w:t>
      </w:r>
    </w:p>
    <w:p>
      <w:r>
        <w:rPr>
          <w:b/>
        </w:rPr>
        <w:t xml:space="preserve">Kysymys 3</w:t>
      </w:r>
    </w:p>
    <w:p>
      <w:r>
        <w:t xml:space="preserve">Eteläisessä Afrikassa hollannin kieli on kehittynyt monien vuosien aikana minkälaiseksi tytärkieleksi?</w:t>
      </w:r>
    </w:p>
    <w:p>
      <w:r>
        <w:rPr>
          <w:b/>
        </w:rPr>
        <w:t xml:space="preserve">Kysymys 4</w:t>
      </w:r>
    </w:p>
    <w:p>
      <w:r>
        <w:t xml:space="preserve">Mikä on alhainen arvio afrikaansia puhuvien ihmisten määrästä?</w:t>
      </w:r>
    </w:p>
    <w:p>
      <w:r>
        <w:rPr>
          <w:b/>
        </w:rPr>
        <w:t xml:space="preserve">Teksti numero 1</w:t>
      </w:r>
    </w:p>
    <w:p>
      <w:r>
        <w:t xml:space="preserve">Hollanti on yksi </w:t>
      </w:r>
      <w:r>
        <w:rPr>
          <w:color w:val="A9A9A9"/>
        </w:rPr>
        <w:t xml:space="preserve">saksan ja englannin </w:t>
      </w:r>
      <w:r>
        <w:t xml:space="preserve">lähimmistä sukulaisista</w:t>
      </w:r>
      <w:r>
        <w:t xml:space="preserve">[n 5], ja sen sanotaan olevan suunnilleen niiden välissä[n 6]. Hollanti ei ole englannin tavoin kokenut yläsaksalaista konsonanttien siirtymää, se ei käytä germaanista </w:t>
      </w:r>
      <w:r>
        <w:rPr>
          <w:color w:val="DCDCDC"/>
        </w:rPr>
        <w:t xml:space="preserve">umlautia </w:t>
      </w:r>
      <w:r>
        <w:t xml:space="preserve">kieliopillisena merkkinä, se on luopunut suurelta osin </w:t>
      </w:r>
      <w:r>
        <w:rPr>
          <w:color w:val="2F4F4F"/>
        </w:rPr>
        <w:t xml:space="preserve">konjunktiivin käytöstä </w:t>
      </w:r>
      <w:r>
        <w:t xml:space="preserve">ja se on tasoittanut suurimman osan morfologiastaan, mukaan luettuna tapausjärjestelmä.[n 7] Saksan kanssa yhteisiä piirteitä ovat muun muassa </w:t>
      </w:r>
      <w:r>
        <w:rPr>
          <w:color w:val="556B2F"/>
        </w:rPr>
        <w:t xml:space="preserve">kolmen </w:t>
      </w:r>
      <w:r>
        <w:t xml:space="preserve">kieliopillisen sukupuolen </w:t>
      </w:r>
      <w:r>
        <w:t xml:space="preserve">säilyminen </w:t>
      </w:r>
      <w:r>
        <w:t xml:space="preserve">- vaikkakin niillä on vain vähän kieliopillisia seurauksia[n 8] - sekä modaalipartikkelien käyttö, loppuverbin devoicing ja samankaltainen sanajärjestys[n 9].[n 9] Hollannin sanasto on enimmäkseen germaanista, ja se sisältää </w:t>
      </w:r>
      <w:r>
        <w:rPr>
          <w:color w:val="6B8E23"/>
        </w:rPr>
        <w:t xml:space="preserve">enemmän </w:t>
      </w:r>
      <w:r>
        <w:t xml:space="preserve">romanialaisia lainoja kuin saksa, mutta vähemmän kuin englanti[n 10].[n 10].</w:t>
      </w:r>
    </w:p>
    <w:p>
      <w:r>
        <w:rPr>
          <w:b/>
        </w:rPr>
        <w:t xml:space="preserve">Kysymys 0</w:t>
      </w:r>
    </w:p>
    <w:p>
      <w:r>
        <w:t xml:space="preserve">Mitä kahta kieltä hollannin kieli muistuttaa eniten?</w:t>
      </w:r>
    </w:p>
    <w:p>
      <w:r>
        <w:rPr>
          <w:b/>
        </w:rPr>
        <w:t xml:space="preserve">Kysymys 1</w:t>
      </w:r>
    </w:p>
    <w:p>
      <w:r>
        <w:t xml:space="preserve">Mitä germaanista aksenttimerkkiä ei käytetä englannin eikä hollannin kielessä?</w:t>
      </w:r>
    </w:p>
    <w:p>
      <w:r>
        <w:rPr>
          <w:b/>
        </w:rPr>
        <w:t xml:space="preserve">Kysymys 2</w:t>
      </w:r>
    </w:p>
    <w:p>
      <w:r>
        <w:t xml:space="preserve">Toisin kuin englannissa, sekä saksan että hollannin kielioppi käyttää kuinka monta sukupuolta?</w:t>
      </w:r>
    </w:p>
    <w:p>
      <w:r>
        <w:rPr>
          <w:b/>
        </w:rPr>
        <w:t xml:space="preserve">Kysymys 3</w:t>
      </w:r>
    </w:p>
    <w:p>
      <w:r>
        <w:t xml:space="preserve">Mistä verbimuodoista sekä englanti että hollanti ovat pääsääntöisesti päässeet eroon?</w:t>
      </w:r>
    </w:p>
    <w:p>
      <w:r>
        <w:rPr>
          <w:b/>
        </w:rPr>
        <w:t xml:space="preserve">Kysymys 4</w:t>
      </w:r>
    </w:p>
    <w:p>
      <w:r>
        <w:t xml:space="preserve">Lainaako hollanti sanastoa enemmän vai vähemmän romanikielistä kuin saksa?</w:t>
      </w:r>
    </w:p>
    <w:p>
      <w:r>
        <w:rPr>
          <w:b/>
        </w:rPr>
        <w:t xml:space="preserve">Teksti numero 2</w:t>
      </w:r>
    </w:p>
    <w:p>
      <w:r>
        <w:t xml:space="preserve">Kun hollannin kielellä tarkoitetaan yleensä koko kieltä, belgialaisia kieliversioita kutsutaan joskus </w:t>
      </w:r>
      <w:r>
        <w:rPr>
          <w:color w:val="A9A9A9"/>
        </w:rPr>
        <w:t xml:space="preserve">flaamiksi</w:t>
      </w:r>
      <w:r>
        <w:t xml:space="preserve">. </w:t>
      </w:r>
      <w:r>
        <w:t xml:space="preserve">Sekä Belgiassa että Alankomaissa hollannin kielen virallinen nimi on </w:t>
      </w:r>
      <w:r>
        <w:rPr>
          <w:color w:val="DCDCDC"/>
        </w:rPr>
        <w:t xml:space="preserve">Nederlands, </w:t>
      </w:r>
      <w:r>
        <w:t xml:space="preserve">ja sen murteilla on omat nimensä, esimerkiksi </w:t>
      </w:r>
      <w:r>
        <w:rPr>
          <w:color w:val="2F4F4F"/>
        </w:rPr>
        <w:t xml:space="preserve">Hollands </w:t>
      </w:r>
      <w:r>
        <w:t xml:space="preserve">"hollantilainen", West-Vlaams "</w:t>
      </w:r>
      <w:r>
        <w:rPr>
          <w:color w:val="556B2F"/>
        </w:rPr>
        <w:t xml:space="preserve">länsi-flamilainen</w:t>
      </w:r>
      <w:r>
        <w:t xml:space="preserve">", Brabants "brabanttilainen". </w:t>
      </w:r>
      <w:r>
        <w:rPr>
          <w:color w:val="6B8E23"/>
        </w:rPr>
        <w:t xml:space="preserve">Vlaams-sanan </w:t>
      </w:r>
      <w:r>
        <w:t xml:space="preserve">("flaamilainen") käyttö kuvaamaan Flanderissa vallitsevia ja siellä käytettyjä muunnelmia on kuitenkin yleistä Alankomaissa ja Belgiassa.</w:t>
      </w:r>
    </w:p>
    <w:p>
      <w:r>
        <w:rPr>
          <w:b/>
        </w:rPr>
        <w:t xml:space="preserve">Kysymys 0</w:t>
      </w:r>
    </w:p>
    <w:p>
      <w:r>
        <w:t xml:space="preserve">Millä nimellä kutsutaan joskus Belgiassa käytettäviä hollannin kielen muunnelmia?</w:t>
      </w:r>
    </w:p>
    <w:p>
      <w:r>
        <w:rPr>
          <w:b/>
        </w:rPr>
        <w:t xml:space="preserve">Kysymys 1</w:t>
      </w:r>
    </w:p>
    <w:p>
      <w:r>
        <w:t xml:space="preserve">Mikä on hollannin kielen virallinen nimi Alankomaissa?</w:t>
      </w:r>
    </w:p>
    <w:p>
      <w:r>
        <w:rPr>
          <w:b/>
        </w:rPr>
        <w:t xml:space="preserve">Kysymys 2</w:t>
      </w:r>
    </w:p>
    <w:p>
      <w:r>
        <w:t xml:space="preserve">Miksi joku belgialainen kutsuisi Flanderissa puhuttua hollannin kielen muunnelmaa?</w:t>
      </w:r>
    </w:p>
    <w:p>
      <w:r>
        <w:rPr>
          <w:b/>
        </w:rPr>
        <w:t xml:space="preserve">Kysymys 3</w:t>
      </w:r>
    </w:p>
    <w:p>
      <w:r>
        <w:t xml:space="preserve">Mikä on hollanninkielinen nimi "hollantilaiselle" kielen murteelle?</w:t>
      </w:r>
    </w:p>
    <w:p>
      <w:r>
        <w:rPr>
          <w:b/>
        </w:rPr>
        <w:t xml:space="preserve">Kysymys 4</w:t>
      </w:r>
    </w:p>
    <w:p>
      <w:r>
        <w:t xml:space="preserve">Jos "Vlaams" on "flaamilainen", miksi englanninkieliset kutsuisivat "West-Vlaamsia"?</w:t>
      </w:r>
    </w:p>
    <w:p>
      <w:r>
        <w:rPr>
          <w:b/>
        </w:rPr>
        <w:t xml:space="preserve">Teksti numero 3</w:t>
      </w:r>
    </w:p>
    <w:p>
      <w:r>
        <w:t xml:space="preserve">Hollannin kieli on tunnettu useilla eri nimillä. Keskihollannin kielessä, joka oli murteiden kokoelma, Flanderissa ja Brabantissa käytettiin dietsc:tä, kun taas Pohjois-Alankomaalla käytettiin diets tai duutsc. Se juontui vanhasta germaanisesta sanasta </w:t>
      </w:r>
      <w:r>
        <w:rPr>
          <w:color w:val="A9A9A9"/>
        </w:rPr>
        <w:t xml:space="preserve">theudisk</w:t>
      </w:r>
      <w:r>
        <w:t xml:space="preserve">, joka oli yksi ensimmäisistä Länsi-Euroopan muista kuin romaanisista kielistä käytetyistä nimityksistä ja joka tarkoitti (kieleen liittyvää) kansan eli alkuperäisen germaanisen kielen nimeä. </w:t>
      </w:r>
      <w:r>
        <w:t xml:space="preserve">Termiä käytettiin vastakohtana </w:t>
      </w:r>
      <w:r>
        <w:rPr>
          <w:color w:val="DCDCDC"/>
        </w:rPr>
        <w:t xml:space="preserve">latinalle</w:t>
      </w:r>
      <w:r>
        <w:t xml:space="preserve">, joka oli kirjoituksen ja katolisen kirkon ei-alkuperäinen kieli. Ensimmäisessä tekstissä, jossa se esiintyy, vuodelta </w:t>
      </w:r>
      <w:r>
        <w:rPr>
          <w:color w:val="2F4F4F"/>
        </w:rPr>
        <w:t xml:space="preserve">784</w:t>
      </w:r>
      <w:r>
        <w:t xml:space="preserve">, se viittaa Britannian germaanisiin murteisiin. Strasbourgin valassa (</w:t>
      </w:r>
      <w:r>
        <w:rPr>
          <w:color w:val="556B2F"/>
        </w:rPr>
        <w:t xml:space="preserve">842</w:t>
      </w:r>
      <w:r>
        <w:t xml:space="preserve"> ) se esiintyi </w:t>
      </w:r>
      <w:r>
        <w:rPr>
          <w:color w:val="6B8E23"/>
        </w:rPr>
        <w:t xml:space="preserve">teudiskana </w:t>
      </w:r>
      <w:r>
        <w:t xml:space="preserve">viitaten valan germaaniseen (reenifrankonilaiseen) osaan.</w:t>
      </w:r>
    </w:p>
    <w:p>
      <w:r>
        <w:rPr>
          <w:b/>
        </w:rPr>
        <w:t xml:space="preserve">Kysymys 0</w:t>
      </w:r>
    </w:p>
    <w:p>
      <w:r>
        <w:t xml:space="preserve">Millä vanhalla germaanisella termillä kuvattiin Euroopassa kehittyneitä muita kuin romaanisia kieliä?</w:t>
      </w:r>
    </w:p>
    <w:p>
      <w:r>
        <w:rPr>
          <w:b/>
        </w:rPr>
        <w:t xml:space="preserve">Kysymys 1</w:t>
      </w:r>
    </w:p>
    <w:p>
      <w:r>
        <w:t xml:space="preserve">Mitä kieltä katolinen kirkko käytti kirjallisesti ja katolisen kirkon toimesta "kansan kielen" sijasta?</w:t>
      </w:r>
    </w:p>
    <w:p>
      <w:r>
        <w:rPr>
          <w:b/>
        </w:rPr>
        <w:t xml:space="preserve">Kysymys 2</w:t>
      </w:r>
    </w:p>
    <w:p>
      <w:r>
        <w:t xml:space="preserve">Sana "theudisk" esiintyy ensimmäisen kerran tekstissä, joka on peräisin miltä vuodelta?</w:t>
      </w:r>
    </w:p>
    <w:p>
      <w:r>
        <w:rPr>
          <w:b/>
        </w:rPr>
        <w:t xml:space="preserve">Kysymys 3</w:t>
      </w:r>
    </w:p>
    <w:p>
      <w:r>
        <w:t xml:space="preserve">Minä vuonna Strasbourgin valat kirjoitettiin?</w:t>
      </w:r>
    </w:p>
    <w:p>
      <w:r>
        <w:rPr>
          <w:b/>
        </w:rPr>
        <w:t xml:space="preserve">Kysymys 4</w:t>
      </w:r>
    </w:p>
    <w:p>
      <w:r>
        <w:t xml:space="preserve">Mitä sanaa käytettiin Strasbourgin valassa valan germaanisesta osasta?</w:t>
      </w:r>
    </w:p>
    <w:p>
      <w:r>
        <w:rPr>
          <w:b/>
        </w:rPr>
        <w:t xml:space="preserve">Teksti numero 4</w:t>
      </w:r>
    </w:p>
    <w:p>
      <w:r>
        <w:t xml:space="preserve">Noin 1500-luvulle asti kaikkien länsigermaanisten kielten varianttien puhujat Reinin suulta Alpeille asti olivat tottuneet käyttämään äidinkielestään nimitystä dietsch, (Neder)duyts tai jotain muuta theudiskin sukua. Tämä johti väistämättä sekaannukseen, koska samankaltaiset termit viittasivat eri kieliin. Siksi </w:t>
      </w:r>
      <w:r>
        <w:t xml:space="preserve">1500-luvulla tapahtui eriyttäminen</w:t>
      </w:r>
      <w:r>
        <w:rPr>
          <w:color w:val="A9A9A9"/>
        </w:rPr>
        <w:t xml:space="preserve">.</w:t>
      </w:r>
      <w:r>
        <w:t xml:space="preserve"> Alankomaiden 1500- ja 1600-luvun kaupallisen ja siirtomaavaltaisen kilpailun vuoksi englanninkielisellä termillä alettiin viitata yksinomaan hollantilaisiin. Huomattava poikkeus on </w:t>
      </w:r>
      <w:r>
        <w:rPr>
          <w:color w:val="DCDCDC"/>
        </w:rPr>
        <w:t xml:space="preserve">Pennsylvanian hollannin kieli</w:t>
      </w:r>
      <w:r>
        <w:t xml:space="preserve">, joka on läntinen keskisaksalainen variantti, jota </w:t>
      </w:r>
      <w:r>
        <w:t xml:space="preserve">sen puhujat </w:t>
      </w:r>
      <w:r>
        <w:t xml:space="preserve">kutsuvat nimellä </w:t>
      </w:r>
      <w:r>
        <w:rPr>
          <w:color w:val="2F4F4F"/>
        </w:rPr>
        <w:t xml:space="preserve">Deitsch. </w:t>
      </w:r>
      <w:r>
        <w:t xml:space="preserve">Jersey Dutch, jota puhuttiin </w:t>
      </w:r>
      <w:r>
        <w:t xml:space="preserve">New Jerseyssä </w:t>
      </w:r>
      <w:r>
        <w:rPr>
          <w:color w:val="556B2F"/>
        </w:rPr>
        <w:t xml:space="preserve">1950-luvulle </w:t>
      </w:r>
      <w:r>
        <w:t xml:space="preserve">asti, on puolestaan </w:t>
      </w:r>
      <w:r>
        <w:t xml:space="preserve">hollantilaispohjainen kreoli.</w:t>
      </w:r>
    </w:p>
    <w:p>
      <w:r>
        <w:rPr>
          <w:b/>
        </w:rPr>
        <w:t xml:space="preserve">Kysymys 0</w:t>
      </w:r>
    </w:p>
    <w:p>
      <w:r>
        <w:t xml:space="preserve">Millä vuosisadalla tehtiin eriyttäminen länsigermaanisia kieliä koskevan sekaannuksen selvittämiseksi?</w:t>
      </w:r>
    </w:p>
    <w:p>
      <w:r>
        <w:rPr>
          <w:b/>
        </w:rPr>
        <w:t xml:space="preserve">Kysymys 1</w:t>
      </w:r>
    </w:p>
    <w:p>
      <w:r>
        <w:t xml:space="preserve">Mikä länsikeskisaksalainen hollannin murre sisältää erään Yhdysvaltain osavaltion nimen?</w:t>
      </w:r>
    </w:p>
    <w:p>
      <w:r>
        <w:rPr>
          <w:b/>
        </w:rPr>
        <w:t xml:space="preserve">Kysymys 2</w:t>
      </w:r>
    </w:p>
    <w:p>
      <w:r>
        <w:t xml:space="preserve">Mikä on Pennsylvanian hollannin kielen äidinkielen sana?</w:t>
      </w:r>
    </w:p>
    <w:p>
      <w:r>
        <w:rPr>
          <w:b/>
        </w:rPr>
        <w:t xml:space="preserve">Kysymys 3</w:t>
      </w:r>
    </w:p>
    <w:p>
      <w:r>
        <w:t xml:space="preserve">Millä vuosikymmenellä New Jerseyn asukkaat lakkasivat puhumasta jersey-hollantia?</w:t>
      </w:r>
    </w:p>
    <w:p>
      <w:r>
        <w:rPr>
          <w:b/>
        </w:rPr>
        <w:t xml:space="preserve">Teksti numero 5</w:t>
      </w:r>
    </w:p>
    <w:p>
      <w:r>
        <w:t xml:space="preserve">Itse hollannin kielessä Diets poistui yleisestä käytöstä - vaikka Platdiets on edelleen käytössä Koillis-Belgiassa sijaitsevista Limburgin ja Riparin murteista. Nederlands, hollannin virallinen sana "hollantilainen", vakiintui vasta </w:t>
      </w:r>
      <w:r>
        <w:t xml:space="preserve">1800-luvulla. Tämä nimitys oli ollut käytössä jo 1400-luvun lopulla, mutta se sai kilpailua suositumman terminologian </w:t>
      </w:r>
      <w:r>
        <w:rPr>
          <w:color w:val="DCDCDC"/>
        </w:rPr>
        <w:t xml:space="preserve">Nederduits</w:t>
      </w:r>
      <w:r>
        <w:t xml:space="preserve">, "matalahollanti", </w:t>
      </w:r>
      <w:r>
        <w:t xml:space="preserve">kanssa </w:t>
      </w:r>
      <w:r>
        <w:t xml:space="preserve">useista syistä. Yksi niistä oli se, että se heijasti eroa </w:t>
      </w:r>
      <w:r>
        <w:rPr>
          <w:color w:val="2F4F4F"/>
        </w:rPr>
        <w:t xml:space="preserve">Hoogduitsin</w:t>
      </w:r>
      <w:r>
        <w:t xml:space="preserve">, "</w:t>
      </w:r>
      <w:r>
        <w:rPr>
          <w:color w:val="556B2F"/>
        </w:rPr>
        <w:t xml:space="preserve">korkeahollannin", </w:t>
      </w:r>
      <w:r>
        <w:t xml:space="preserve">eli Saksassa puhutun kielen </w:t>
      </w:r>
      <w:r>
        <w:t xml:space="preserve">kanssa. </w:t>
      </w:r>
      <w:r>
        <w:t xml:space="preserve">Hoog poistettiin myöhemmin, ja näin </w:t>
      </w:r>
      <w:r>
        <w:rPr>
          <w:color w:val="6B8E23"/>
        </w:rPr>
        <w:t xml:space="preserve">Duits </w:t>
      </w:r>
      <w:r>
        <w:t xml:space="preserve">supistui merkitykseltään viittaamaan saksan kieleen.</w:t>
      </w:r>
    </w:p>
    <w:p>
      <w:r>
        <w:rPr>
          <w:b/>
        </w:rPr>
        <w:t xml:space="preserve">Kysymys 0</w:t>
      </w:r>
    </w:p>
    <w:p>
      <w:r>
        <w:t xml:space="preserve">Millä vuosisadalla hollantilaisilla oli virallisesti vakiintunut sana "hollannin" kielelle?</w:t>
      </w:r>
    </w:p>
    <w:p>
      <w:r>
        <w:rPr>
          <w:b/>
        </w:rPr>
        <w:t xml:space="preserve">Kysymys 1</w:t>
      </w:r>
    </w:p>
    <w:p>
      <w:r>
        <w:t xml:space="preserve">Mitä "matalahollantia" tarkoittavaa sanaa käytettiin joskus erottamaan hollannin kieli Saksan kielestä?</w:t>
      </w:r>
    </w:p>
    <w:p>
      <w:r>
        <w:rPr>
          <w:b/>
        </w:rPr>
        <w:t xml:space="preserve">Kysymys 2</w:t>
      </w:r>
    </w:p>
    <w:p>
      <w:r>
        <w:t xml:space="preserve">Millä sanalla viitataan "saksan" sijasta Saksan maan kieleen?</w:t>
      </w:r>
    </w:p>
    <w:p>
      <w:r>
        <w:rPr>
          <w:b/>
        </w:rPr>
        <w:t xml:space="preserve">Kysymys 3</w:t>
      </w:r>
    </w:p>
    <w:p>
      <w:r>
        <w:t xml:space="preserve">Mitä "Hoogduits" tarkoittaa suomeksi?</w:t>
      </w:r>
    </w:p>
    <w:p>
      <w:r>
        <w:rPr>
          <w:b/>
        </w:rPr>
        <w:t xml:space="preserve">Kysymys 4</w:t>
      </w:r>
    </w:p>
    <w:p>
      <w:r>
        <w:t xml:space="preserve">Nyt kun hollannin kielessä käytetään hollannista sanaa "Nederlands", miksi hollanninkieliset kutsuvat saksaa?</w:t>
      </w:r>
    </w:p>
    <w:p>
      <w:r>
        <w:rPr>
          <w:b/>
        </w:rPr>
        <w:t xml:space="preserve">Teksti numero 6</w:t>
      </w:r>
    </w:p>
    <w:p>
      <w:r>
        <w:t xml:space="preserve">Termi </w:t>
      </w:r>
      <w:r>
        <w:rPr>
          <w:color w:val="A9A9A9"/>
        </w:rPr>
        <w:t xml:space="preserve">Nederduits </w:t>
      </w:r>
      <w:r>
        <w:t xml:space="preserve">aiheutti kuitenkin uutta sekaannusta, koska </w:t>
      </w:r>
      <w:r>
        <w:t xml:space="preserve">Pohjois-Saksassa</w:t>
      </w:r>
      <w:r>
        <w:t xml:space="preserve"> puhutut standardoimattomat murteet alettiin </w:t>
      </w:r>
      <w:r>
        <w:t xml:space="preserve">kutsua myös Niederdeutschiksi, ja näin Duits-viittaus nimestä poistettiin, mikä johti siihen, että Nederlands oli hollannin kielen nimitys. Neder (tai "</w:t>
      </w:r>
      <w:r>
        <w:rPr>
          <w:color w:val="2F4F4F"/>
        </w:rPr>
        <w:t xml:space="preserve">matala") -nimityksen </w:t>
      </w:r>
      <w:r>
        <w:t xml:space="preserve">toistuva käyttö </w:t>
      </w:r>
      <w:r>
        <w:t xml:space="preserve">hollannin kielestä viittaa Alankomaiden sijaintiin alajuoksulla </w:t>
      </w:r>
      <w:r>
        <w:rPr>
          <w:color w:val="556B2F"/>
        </w:rPr>
        <w:t xml:space="preserve">Rein-Maas-Scheldtin suistossa </w:t>
      </w:r>
      <w:r>
        <w:t xml:space="preserve">lähellä Pohjanmerta, mikä viittaa </w:t>
      </w:r>
      <w:r>
        <w:rPr>
          <w:color w:val="6B8E23"/>
        </w:rPr>
        <w:t xml:space="preserve">latinalaiseen </w:t>
      </w:r>
      <w:r>
        <w:t xml:space="preserve">nimistöön, esimerkiksi Germania Inferioriin. Katso myös: Alankomaat (toponymia).</w:t>
      </w:r>
    </w:p>
    <w:p>
      <w:r>
        <w:rPr>
          <w:b/>
        </w:rPr>
        <w:t xml:space="preserve">Kysymys 0</w:t>
      </w:r>
    </w:p>
    <w:p>
      <w:r>
        <w:t xml:space="preserve">Mikä oli hollannin kielen uusi sana, joka aiheutti edelleen sekaannusta Saksassa puhutun kielen kanssa?</w:t>
      </w:r>
    </w:p>
    <w:p>
      <w:r>
        <w:rPr>
          <w:b/>
        </w:rPr>
        <w:t xml:space="preserve">Kysymys 1</w:t>
      </w:r>
    </w:p>
    <w:p>
      <w:r>
        <w:t xml:space="preserve">Mitä sana "Neder" tarkoittaa englanniksi?</w:t>
      </w:r>
    </w:p>
    <w:p>
      <w:r>
        <w:rPr>
          <w:b/>
        </w:rPr>
        <w:t xml:space="preserve">Kysymys 2</w:t>
      </w:r>
    </w:p>
    <w:p>
      <w:r>
        <w:t xml:space="preserve">Alankomaat on "matalalla", koska se sijaitsee lähellä mitä Pohjanmeren suistoa?</w:t>
      </w:r>
    </w:p>
    <w:p>
      <w:r>
        <w:rPr>
          <w:b/>
        </w:rPr>
        <w:t xml:space="preserve">Kysymys 3</w:t>
      </w:r>
    </w:p>
    <w:p>
      <w:r>
        <w:t xml:space="preserve">Mikä kieli aloitti suuntauksen, jossa Alankomaita kutsuttiin "Germania Inferioriksi"?</w:t>
      </w:r>
    </w:p>
    <w:p>
      <w:r>
        <w:rPr>
          <w:b/>
        </w:rPr>
        <w:t xml:space="preserve">Kysymys 4</w:t>
      </w:r>
    </w:p>
    <w:p>
      <w:r>
        <w:t xml:space="preserve">"Nederduits" aiheutti usein sen, että ihmiset sekoittivat Alankomaiden kielen ja Saksan millä alueella puhutun kielen keskenään? </w:t>
      </w:r>
    </w:p>
    <w:p>
      <w:r>
        <w:rPr>
          <w:b/>
        </w:rPr>
        <w:t xml:space="preserve">Teksti numero 7</w:t>
      </w:r>
    </w:p>
    <w:p>
      <w:r>
        <w:t xml:space="preserve">Alun perin Alankomaiden alueella puhuttiin </w:t>
      </w:r>
      <w:r>
        <w:rPr>
          <w:color w:val="A9A9A9"/>
        </w:rPr>
        <w:t xml:space="preserve">kolmea </w:t>
      </w:r>
      <w:r>
        <w:t xml:space="preserve">germaanista murretta: </w:t>
      </w:r>
      <w:r>
        <w:rPr>
          <w:color w:val="DCDCDC"/>
        </w:rPr>
        <w:t xml:space="preserve">Frisian kieli </w:t>
      </w:r>
      <w:r>
        <w:t xml:space="preserve">pohjoisessa ja länsirannikolla, </w:t>
      </w:r>
      <w:r>
        <w:rPr>
          <w:color w:val="2F4F4F"/>
        </w:rPr>
        <w:t xml:space="preserve">saksi </w:t>
      </w:r>
      <w:r>
        <w:t xml:space="preserve">idässä (joka rajoittuu aluesaksalaiseen alueeseen) ja fransin kieli keskellä ja etelässä. </w:t>
      </w:r>
      <w:r>
        <w:t xml:space="preserve">Vanhaksi hollanniksi nimitetään </w:t>
      </w:r>
      <w:r>
        <w:t xml:space="preserve">juuri </w:t>
      </w:r>
      <w:r>
        <w:rPr>
          <w:color w:val="556B2F"/>
        </w:rPr>
        <w:t xml:space="preserve">fransin </w:t>
      </w:r>
      <w:r>
        <w:t xml:space="preserve">murteita, joista kehittyi keskihollanti ja myöhemmin nykyhollanti. Jaottelu näihin kehitysvaiheisiin on enimmäkseen tavanomainen, koska siirtyminen niiden välillä oli hyvin </w:t>
      </w:r>
      <w:r>
        <w:rPr>
          <w:color w:val="6B8E23"/>
        </w:rPr>
        <w:t xml:space="preserve">asteittaista</w:t>
      </w:r>
      <w:r>
        <w:t xml:space="preserve">. Yksi harvoista hetkistä, jolloin kielitieteilijät voivat havaita jonkinlaisen vallankumouksen, on hollannin standardikielen syntyminen ja nopea vakiintuminen. Hollannin kielen kehitystä havainnollistaa seuraava vanhan-, keski- ja nykyhollannin kielen lause:</w:t>
      </w:r>
    </w:p>
    <w:p>
      <w:r>
        <w:rPr>
          <w:b/>
        </w:rPr>
        <w:t xml:space="preserve">Kysymys 0</w:t>
      </w:r>
    </w:p>
    <w:p>
      <w:r>
        <w:t xml:space="preserve">Kuinka monta erilaista germaanisen kielen versiota puhuttiin Alamaissa?</w:t>
      </w:r>
    </w:p>
    <w:p>
      <w:r>
        <w:rPr>
          <w:b/>
        </w:rPr>
        <w:t xml:space="preserve">Kysymys 1</w:t>
      </w:r>
    </w:p>
    <w:p>
      <w:r>
        <w:t xml:space="preserve">Mitä germaanista murretta puhuttiin itäisellä alueella?</w:t>
      </w:r>
    </w:p>
    <w:p>
      <w:r>
        <w:rPr>
          <w:b/>
        </w:rPr>
        <w:t xml:space="preserve">Kysymys 2</w:t>
      </w:r>
    </w:p>
    <w:p>
      <w:r>
        <w:t xml:space="preserve">Mitä murteita kutsutaan "vanhaksi hollannin kieleksi"?</w:t>
      </w:r>
    </w:p>
    <w:p>
      <w:r>
        <w:rPr>
          <w:b/>
        </w:rPr>
        <w:t xml:space="preserve">Kysymys 3</w:t>
      </w:r>
    </w:p>
    <w:p>
      <w:r>
        <w:t xml:space="preserve">Oliko siirtyminen vanhan hollannin kielestä nykyhollannin kieleen asteittaista vai tapahtuiko se nopeasti?</w:t>
      </w:r>
    </w:p>
    <w:p>
      <w:r>
        <w:rPr>
          <w:b/>
        </w:rPr>
        <w:t xml:space="preserve">Kysymys 4</w:t>
      </w:r>
    </w:p>
    <w:p>
      <w:r>
        <w:t xml:space="preserve">Mitä germaanista murretta puhuttiin Alankomaiden pohjois- ja länsiosissa? </w:t>
      </w:r>
    </w:p>
    <w:p>
      <w:r>
        <w:rPr>
          <w:b/>
        </w:rPr>
        <w:t xml:space="preserve">Teksti numero 8</w:t>
      </w:r>
    </w:p>
    <w:p>
      <w:r>
        <w:rPr>
          <w:color w:val="A9A9A9"/>
        </w:rPr>
        <w:t xml:space="preserve">Indoeurooppalaisessa </w:t>
      </w:r>
      <w:r>
        <w:t xml:space="preserve">kielipuussa hollanti kuuluu germaanisiin kieliin, mikä tarkoittaa, että sillä on </w:t>
      </w:r>
      <w:r>
        <w:rPr>
          <w:color w:val="DCDCDC"/>
        </w:rPr>
        <w:t xml:space="preserve">yhteinen esi-isä </w:t>
      </w:r>
      <w:r>
        <w:t xml:space="preserve">esimerkiksi englannin, saksan ja skandinaavisten kielten kanssa. Kaikkia </w:t>
      </w:r>
      <w:r>
        <w:rPr>
          <w:color w:val="2F4F4F"/>
        </w:rPr>
        <w:t xml:space="preserve">germaanisia </w:t>
      </w:r>
      <w:r>
        <w:t xml:space="preserve">kieliä yhdistävät Grimmin lain ja </w:t>
      </w:r>
      <w:r>
        <w:rPr>
          <w:color w:val="556B2F"/>
        </w:rPr>
        <w:t xml:space="preserve">Vernerin lain </w:t>
      </w:r>
      <w:r>
        <w:t xml:space="preserve">mukaiset äänteensiirtymät, </w:t>
      </w:r>
      <w:r>
        <w:t xml:space="preserve">jotka ovat peräisin protogermaanisesta kielestä ja jotka määrittelevät peruserottavat kielet muista indoeurooppalaisista kielistä. Tämän oletetaan syntyneen noin ensimmäisen vuosituhannen puolivälissä eaa. </w:t>
      </w:r>
      <w:r>
        <w:rPr>
          <w:color w:val="6B8E23"/>
        </w:rPr>
        <w:t xml:space="preserve">rautakauden </w:t>
      </w:r>
      <w:r>
        <w:t xml:space="preserve">Pohjois-Euroopassa</w:t>
      </w:r>
      <w:r>
        <w:t xml:space="preserve">.</w:t>
      </w:r>
    </w:p>
    <w:p>
      <w:r>
        <w:rPr>
          <w:b/>
        </w:rPr>
        <w:t xml:space="preserve">Kysymys 0</w:t>
      </w:r>
    </w:p>
    <w:p>
      <w:r>
        <w:t xml:space="preserve">Mikä kielipuu ryhmittelee hollannin kielen ja englannin kielen?</w:t>
      </w:r>
    </w:p>
    <w:p>
      <w:r>
        <w:rPr>
          <w:b/>
        </w:rPr>
        <w:t xml:space="preserve">Kysymys 1</w:t>
      </w:r>
    </w:p>
    <w:p>
      <w:r>
        <w:t xml:space="preserve">Minkä kieliryhmän on noudatettava Grimmin lakia?</w:t>
      </w:r>
    </w:p>
    <w:p>
      <w:r>
        <w:rPr>
          <w:b/>
        </w:rPr>
        <w:t xml:space="preserve">Kysymys 2</w:t>
      </w:r>
    </w:p>
    <w:p>
      <w:r>
        <w:t xml:space="preserve">Minkä ajan kuluessa kehittyivät germaanisille kielille ominaiset ääntämysmallit?</w:t>
      </w:r>
    </w:p>
    <w:p>
      <w:r>
        <w:rPr>
          <w:b/>
        </w:rPr>
        <w:t xml:space="preserve">Kysymys 3</w:t>
      </w:r>
    </w:p>
    <w:p>
      <w:r>
        <w:t xml:space="preserve">Mikä on Grimmin lain ohella toinen sääntö, joka koskee saksalaiselta kuulostavaa puhetta?</w:t>
      </w:r>
    </w:p>
    <w:p>
      <w:r>
        <w:rPr>
          <w:b/>
        </w:rPr>
        <w:t xml:space="preserve">Kysymys 4</w:t>
      </w:r>
    </w:p>
    <w:p>
      <w:r>
        <w:t xml:space="preserve">Mitä yhteistä kielen on oltava ryhmän kanssa, jotta se voidaan luokitella germaaniseksi?</w:t>
      </w:r>
    </w:p>
    <w:p>
      <w:r>
        <w:rPr>
          <w:b/>
        </w:rPr>
        <w:t xml:space="preserve">Teksti numero 9</w:t>
      </w:r>
    </w:p>
    <w:p>
      <w:r>
        <w:t xml:space="preserve">Germaaniset kielet on perinteisesti jaettu </w:t>
      </w:r>
      <w:r>
        <w:rPr>
          <w:color w:val="A9A9A9"/>
        </w:rPr>
        <w:t xml:space="preserve">kolmeen </w:t>
      </w:r>
      <w:r>
        <w:t xml:space="preserve">ryhmään: Länsi-, itä- ja pohjoisgermaaniset kielet. Ne pysyivät keskenään ymmärrettävinä koko </w:t>
      </w:r>
      <w:r>
        <w:rPr>
          <w:color w:val="DCDCDC"/>
        </w:rPr>
        <w:t xml:space="preserve">siirtolaisuuskauden ajan</w:t>
      </w:r>
      <w:r>
        <w:t xml:space="preserve">. </w:t>
      </w:r>
      <w:r>
        <w:t xml:space="preserve">Hollanti kuuluu yhdessä englannin ja saksan kanssa </w:t>
      </w:r>
      <w:r>
        <w:rPr>
          <w:color w:val="2F4F4F"/>
        </w:rPr>
        <w:t xml:space="preserve">länsigermaaniseen </w:t>
      </w:r>
      <w:r>
        <w:t xml:space="preserve">ryhmään, jolle on ominaista monet fonologiset ja morfologiset innovaatiot, joita ei esiinny pohjois- ja itägermaanisissa kielissä. Länsigermaaniset lajikkeet jaetaan yleensä kolmeen murreryhmään: </w:t>
      </w:r>
      <w:r>
        <w:rPr>
          <w:color w:val="556B2F"/>
        </w:rPr>
        <w:t xml:space="preserve">Ingvaeonic </w:t>
      </w:r>
      <w:r>
        <w:t xml:space="preserve">(Pohjanmeren germaaninen), Istvaeonic (Weser-Reinin germaaninen) ja Irminonic (Elben germaaninen). Vaikuttaa siltä, että frankkien heimot kuuluivat ensisijaisesti </w:t>
      </w:r>
      <w:r>
        <w:rPr>
          <w:color w:val="6B8E23"/>
        </w:rPr>
        <w:t xml:space="preserve">istvaeoniseen </w:t>
      </w:r>
      <w:r>
        <w:t xml:space="preserve">murreryhmään, ja luoteeseen päin on havaittavissa tiettyjä ingvaeonisia vaikutteita, jotka näkyvät yhä nykyisessä hollannin kielessä.</w:t>
      </w:r>
    </w:p>
    <w:p>
      <w:r>
        <w:rPr>
          <w:b/>
        </w:rPr>
        <w:t xml:space="preserve">Kysymys 0</w:t>
      </w:r>
    </w:p>
    <w:p>
      <w:r>
        <w:t xml:space="preserve">Kuinka moneen ryhmään germaaniset kielet yleensä jaetaan?</w:t>
      </w:r>
    </w:p>
    <w:p>
      <w:r>
        <w:rPr>
          <w:b/>
        </w:rPr>
        <w:t xml:space="preserve">Kysymys 1</w:t>
      </w:r>
    </w:p>
    <w:p>
      <w:r>
        <w:t xml:space="preserve">Millä historiallisella ajanjaksolla eri germaanisten kielten eri tyyppejä ei enää ymmärretty yhteisesti?</w:t>
      </w:r>
    </w:p>
    <w:p>
      <w:r>
        <w:rPr>
          <w:b/>
        </w:rPr>
        <w:t xml:space="preserve">Kysymys 2</w:t>
      </w:r>
    </w:p>
    <w:p>
      <w:r>
        <w:t xml:space="preserve">Mihin germaanisten kielten ryhmään kuuluvat hollanti, englanti ja saksa?</w:t>
      </w:r>
    </w:p>
    <w:p>
      <w:r>
        <w:rPr>
          <w:b/>
        </w:rPr>
        <w:t xml:space="preserve">Kysymys 3</w:t>
      </w:r>
    </w:p>
    <w:p>
      <w:r>
        <w:t xml:space="preserve">Mikä on Pohjanmeren alueella puhutun länsigermaanin murteen nimi?</w:t>
      </w:r>
    </w:p>
    <w:p>
      <w:r>
        <w:rPr>
          <w:b/>
        </w:rPr>
        <w:t xml:space="preserve">Kysymys 4</w:t>
      </w:r>
    </w:p>
    <w:p>
      <w:r>
        <w:t xml:space="preserve">Mihin murreryhmään kuului suurin osa frankkien heimoista?</w:t>
      </w:r>
    </w:p>
    <w:p>
      <w:r>
        <w:rPr>
          <w:b/>
        </w:rPr>
        <w:t xml:space="preserve">Teksti numero 10</w:t>
      </w:r>
    </w:p>
    <w:p>
      <w:r>
        <w:t xml:space="preserve">Syntyi frankki-identiteetti, ja niin syntyi myös heidän frankki- tai </w:t>
      </w:r>
      <w:r>
        <w:t xml:space="preserve">franginkielensä. Itse kielestä on vain vähän todisteita. Huomattava poikkeus on Bergakkerin kirjoitus, joka on löydetty Alankomaiden </w:t>
      </w:r>
      <w:r>
        <w:rPr>
          <w:color w:val="DCDCDC"/>
        </w:rPr>
        <w:t xml:space="preserve">Tielin</w:t>
      </w:r>
      <w:r>
        <w:t xml:space="preserve"> kaupungin läheltä </w:t>
      </w:r>
      <w:r>
        <w:t xml:space="preserve">ja joka saattaa edustaa </w:t>
      </w:r>
      <w:r>
        <w:rPr>
          <w:color w:val="2F4F4F"/>
        </w:rPr>
        <w:t xml:space="preserve">5. vuosisadan </w:t>
      </w:r>
      <w:r>
        <w:t xml:space="preserve">frankinkielisen</w:t>
      </w:r>
      <w:r>
        <w:t xml:space="preserve"> kielen ensisijaisia merkintöjä</w:t>
      </w:r>
      <w:r>
        <w:rPr>
          <w:color w:val="2F4F4F"/>
        </w:rPr>
        <w:t xml:space="preserve">. </w:t>
      </w:r>
      <w:r>
        <w:t xml:space="preserve">Vaikka joitakin roomalaisiin teksteihin kirjattuja paikannimiä, kuten </w:t>
      </w:r>
      <w:r>
        <w:rPr>
          <w:color w:val="556B2F"/>
        </w:rPr>
        <w:t xml:space="preserve">vadam </w:t>
      </w:r>
      <w:r>
        <w:t xml:space="preserve">(nykyhollanti: wad, englanti: "</w:t>
      </w:r>
      <w:r>
        <w:rPr>
          <w:color w:val="6B8E23"/>
        </w:rPr>
        <w:t xml:space="preserve">mudflat"), </w:t>
      </w:r>
      <w:r>
        <w:t xml:space="preserve">voitaisiinkin pitää vanhimpina "hollantilaisina" yksittäisinä sanoina</w:t>
      </w:r>
      <w:r>
        <w:t xml:space="preserve">, Bergakkerin kirjoitus on vanhin todiste hollantilaisesta morfologiasta, mutta muun tekstin tulkinnasta ei ole yksimielisyyttä.</w:t>
      </w:r>
    </w:p>
    <w:p>
      <w:r>
        <w:rPr>
          <w:b/>
        </w:rPr>
        <w:t xml:space="preserve">Kysymys 0</w:t>
      </w:r>
    </w:p>
    <w:p>
      <w:r>
        <w:t xml:space="preserve">Mikä on toinen termi termille "frankki"?</w:t>
      </w:r>
    </w:p>
    <w:p>
      <w:r>
        <w:rPr>
          <w:b/>
        </w:rPr>
        <w:t xml:space="preserve">Kysymys 1</w:t>
      </w:r>
    </w:p>
    <w:p>
      <w:r>
        <w:t xml:space="preserve">Mikä kaupunki on lähimpänä Bergakkerin kirjoitusta?</w:t>
      </w:r>
    </w:p>
    <w:p>
      <w:r>
        <w:rPr>
          <w:b/>
        </w:rPr>
        <w:t xml:space="preserve">Kysymys 2</w:t>
      </w:r>
    </w:p>
    <w:p>
      <w:r>
        <w:t xml:space="preserve">Mille vuosisadalle jotkut tutkijat ajoittavat Bergakkerin kirjoituksen?</w:t>
      </w:r>
    </w:p>
    <w:p>
      <w:r>
        <w:rPr>
          <w:b/>
        </w:rPr>
        <w:t xml:space="preserve">Kysymys 3</w:t>
      </w:r>
    </w:p>
    <w:p>
      <w:r>
        <w:t xml:space="preserve">Mikä roomalaisissa kirjoituksissa esiintyvä sana muuttui nykyisessä hollannissa sanaksi "wad"?</w:t>
      </w:r>
    </w:p>
    <w:p>
      <w:r>
        <w:rPr>
          <w:b/>
        </w:rPr>
        <w:t xml:space="preserve">Kysymys 4</w:t>
      </w:r>
    </w:p>
    <w:p>
      <w:r>
        <w:t xml:space="preserve">Mitä hollanninkielinen sana "wad" tarkoittaa englanniksi?</w:t>
      </w:r>
    </w:p>
    <w:p>
      <w:r>
        <w:rPr>
          <w:b/>
        </w:rPr>
        <w:t xml:space="preserve">Teksti numero 11</w:t>
      </w:r>
    </w:p>
    <w:p>
      <w:r>
        <w:t xml:space="preserve">Vanhaa matalafrangin kieltä tai vanhaa hollantia pidetään erillisen hollannin kielen kehityksen alkuvaiheena. </w:t>
      </w:r>
      <w:r>
        <w:rPr>
          <w:color w:val="A9A9A9"/>
        </w:rPr>
        <w:t xml:space="preserve">Vanhan matalafrangin </w:t>
      </w:r>
      <w:r>
        <w:t xml:space="preserve">"matala" </w:t>
      </w:r>
      <w:r>
        <w:t xml:space="preserve">viittaa matalissa maissa puhuttuun frangin kieleen, johon ei ole vaikuttanut korkeasaksan konsonanttien siirtyminen, toisin kuin keski- ja korkeafrangin kieleen Saksassa. Jälkimmäinen kehittyisi sen seurauksena allemanian kanssa vanhaksi yläsaksaksi. Suurin piirtein samaan aikaan ingerinsuomalainen nasaalinen spiraalilaki johti vanhan saksan kielen, vanhan friisin kielen (</w:t>
      </w:r>
      <w:r>
        <w:rPr>
          <w:color w:val="DCDCDC"/>
        </w:rPr>
        <w:t xml:space="preserve">anglofriisin </w:t>
      </w:r>
      <w:r>
        <w:t xml:space="preserve">kielen) ja vanhan englannin kielen (</w:t>
      </w:r>
      <w:r>
        <w:rPr>
          <w:color w:val="2F4F4F"/>
        </w:rPr>
        <w:t xml:space="preserve">anglosaksisen kielen) </w:t>
      </w:r>
      <w:r>
        <w:t xml:space="preserve">kehittymiseen</w:t>
      </w:r>
      <w:r>
        <w:t xml:space="preserve">. </w:t>
      </w:r>
      <w:r>
        <w:t xml:space="preserve">Kumpikaan kehitys ei juurikaan vaikuttanut </w:t>
      </w:r>
      <w:r>
        <w:rPr>
          <w:color w:val="556B2F"/>
        </w:rPr>
        <w:t xml:space="preserve">vanhan hollannin kieleen</w:t>
      </w:r>
      <w:r>
        <w:t xml:space="preserve">, vaan se </w:t>
      </w:r>
      <w:r>
        <w:t xml:space="preserve">pysyi lähellä frankkien, Eurooppaa vuosisatojen ajan hallinneen kansan, alkuperäistä kieltä. Kieli koki kuitenkin omia kehityskulkujaan, kuten loppuverbin devoicing hyvin varhaisessa vaiheessa. Itse asiassa Bergakkerin löydön perusteella näyttää siltä, että kieli koki tämän ominaisuuden jo </w:t>
      </w:r>
      <w:r>
        <w:rPr>
          <w:color w:val="6B8E23"/>
        </w:rPr>
        <w:t xml:space="preserve">vanhan frankkien </w:t>
      </w:r>
      <w:r>
        <w:t xml:space="preserve">kaudella.</w:t>
      </w:r>
    </w:p>
    <w:p>
      <w:r>
        <w:rPr>
          <w:b/>
        </w:rPr>
        <w:t xml:space="preserve">Kysymys 0</w:t>
      </w:r>
    </w:p>
    <w:p>
      <w:r>
        <w:t xml:space="preserve">Mikä on toinen nimi vanhalle friisiläiselle?</w:t>
      </w:r>
    </w:p>
    <w:p>
      <w:r>
        <w:rPr>
          <w:b/>
        </w:rPr>
        <w:t xml:space="preserve">Kysymys 1</w:t>
      </w:r>
    </w:p>
    <w:p>
      <w:r>
        <w:t xml:space="preserve">Mikä on toinen nimi vanhalle englannille?</w:t>
      </w:r>
    </w:p>
    <w:p>
      <w:r>
        <w:rPr>
          <w:b/>
        </w:rPr>
        <w:t xml:space="preserve">Kysymys 2</w:t>
      </w:r>
    </w:p>
    <w:p>
      <w:r>
        <w:t xml:space="preserve">Mikä kieli pysyi hyvin samanlaisena kuin frankkien puhuma kieli?</w:t>
      </w:r>
    </w:p>
    <w:p>
      <w:r>
        <w:rPr>
          <w:b/>
        </w:rPr>
        <w:t xml:space="preserve">Kysymys 3</w:t>
      </w:r>
    </w:p>
    <w:p>
      <w:r>
        <w:t xml:space="preserve">Miltä ajanjaksolta on peräisin Bergakkerin kirjoitus, jossa näkyy vanhan hollannin kielen piirteitä?</w:t>
      </w:r>
    </w:p>
    <w:p>
      <w:r>
        <w:rPr>
          <w:b/>
        </w:rPr>
        <w:t xml:space="preserve">Kysymys 4</w:t>
      </w:r>
    </w:p>
    <w:p>
      <w:r>
        <w:t xml:space="preserve">Mikä on toinen vanhan hollannin kielen nimi, joka osoittaa sen eron saksan frangista?</w:t>
      </w:r>
    </w:p>
    <w:p>
      <w:r>
        <w:rPr>
          <w:b/>
        </w:rPr>
        <w:t xml:space="preserve">Teksti numero 12</w:t>
      </w:r>
    </w:p>
    <w:p>
      <w:r>
        <w:t xml:space="preserve">Vanhan hollannin lauseiden todistukset ovat erittäin </w:t>
      </w:r>
      <w:r>
        <w:rPr>
          <w:color w:val="A9A9A9"/>
        </w:rPr>
        <w:t xml:space="preserve">harvinaisia</w:t>
      </w:r>
      <w:r>
        <w:t xml:space="preserve">. </w:t>
      </w:r>
      <w:r>
        <w:t xml:space="preserve">Vanhin ensimmäisen kerran todettu on löydetty </w:t>
      </w:r>
      <w:r>
        <w:rPr>
          <w:color w:val="DCDCDC"/>
        </w:rPr>
        <w:t xml:space="preserve">salolaisesta laista</w:t>
      </w:r>
      <w:r>
        <w:t xml:space="preserve">. Tästä noin vuonna 510 kirjoitetusta frankkilaista asiakirjasta on tunnistettu vanhin hollantilainen lause: Maltho thi afrio lito (sanon sinulle, vapautan sinut, maaorja), jota käytettiin maaorjan vapauttamiseen. Toinen vanha hollanninkielinen katkelma on Visc flot aftar themo uuatare (</w:t>
      </w:r>
      <w:r>
        <w:rPr>
          <w:color w:val="2F4F4F"/>
        </w:rPr>
        <w:t xml:space="preserve">Kala </w:t>
      </w:r>
      <w:r>
        <w:t xml:space="preserve">ui vedessä). Vanhin säilynyt laajempi hollanninkielinen teksti on </w:t>
      </w:r>
      <w:r>
        <w:rPr>
          <w:color w:val="556B2F"/>
        </w:rPr>
        <w:t xml:space="preserve">Utrechtin kastevala </w:t>
      </w:r>
      <w:r>
        <w:t xml:space="preserve">(776-800), joka alkaa sanoilla Forsachistu diobolae [...] ec forsacho diabolae (Hylkäätkö sinä paholaisen? [...] minä hylkään paholaisen). Todennäköisesti tunnetuin lause Hebban olla vogala nestas hagunnan, hinase hic enda tu, wat unbidan we nu (Kaikki linnut ovat alkaneet tehdä pesiä, paitsi minä ja sinä, mitä me odotamme) on ajoitettu vuoden 1100 tienoille, ja sen on kirjoittanut flaamilainen munkki </w:t>
      </w:r>
      <w:r>
        <w:rPr>
          <w:color w:val="6B8E23"/>
        </w:rPr>
        <w:t xml:space="preserve">Rochesterin </w:t>
      </w:r>
      <w:r>
        <w:t xml:space="preserve">luostarissa </w:t>
      </w:r>
      <w:r>
        <w:rPr>
          <w:color w:val="6B8E23"/>
        </w:rPr>
        <w:t xml:space="preserve">Englannissa</w:t>
      </w:r>
      <w:r>
        <w:t xml:space="preserve">.</w:t>
      </w:r>
    </w:p>
    <w:p>
      <w:r>
        <w:rPr>
          <w:b/>
        </w:rPr>
        <w:t xml:space="preserve">Kysymys 0</w:t>
      </w:r>
    </w:p>
    <w:p>
      <w:r>
        <w:t xml:space="preserve">Ovatko vanhan hollannin kirjalliset merkinnät harvinaisia vai yleisiä?</w:t>
      </w:r>
    </w:p>
    <w:p>
      <w:r>
        <w:rPr>
          <w:b/>
        </w:rPr>
        <w:t xml:space="preserve">Kysymys 1</w:t>
      </w:r>
    </w:p>
    <w:p>
      <w:r>
        <w:t xml:space="preserve">Missä frankkien asiakirjassa on vanhin kirjattu hollannin kielen esiintymä?</w:t>
      </w:r>
    </w:p>
    <w:p>
      <w:r>
        <w:rPr>
          <w:b/>
        </w:rPr>
        <w:t xml:space="preserve">Kysymys 2</w:t>
      </w:r>
    </w:p>
    <w:p>
      <w:r>
        <w:t xml:space="preserve">Mikä olento ui hollantilaisessa lauseessa "Visc flot aftar themo uuatare"?</w:t>
      </w:r>
    </w:p>
    <w:p>
      <w:r>
        <w:rPr>
          <w:b/>
        </w:rPr>
        <w:t xml:space="preserve">Kysymys 3</w:t>
      </w:r>
    </w:p>
    <w:p>
      <w:r>
        <w:t xml:space="preserve">Missä asui munkki, joka kirjoitti kuuluisimman vanhan hollannin lauseen?</w:t>
      </w:r>
    </w:p>
    <w:p>
      <w:r>
        <w:rPr>
          <w:b/>
        </w:rPr>
        <w:t xml:space="preserve">Kysymys 4</w:t>
      </w:r>
    </w:p>
    <w:p>
      <w:r>
        <w:t xml:space="preserve">Mikä historiallisesti merkittävä hollantilainen asiakirja alkaa lauseella "Forsachistu diobolae"?</w:t>
      </w:r>
    </w:p>
    <w:p>
      <w:r>
        <w:rPr>
          <w:b/>
        </w:rPr>
        <w:t xml:space="preserve">Teksti numero 13</w:t>
      </w:r>
    </w:p>
    <w:p>
      <w:r>
        <w:rPr>
          <w:color w:val="A9A9A9"/>
        </w:rPr>
        <w:t xml:space="preserve">Vanha hollanti </w:t>
      </w:r>
      <w:r>
        <w:t xml:space="preserve">kehittyi luonnollisesti keskihollanniksi. Vuosi </w:t>
      </w:r>
      <w:r>
        <w:t xml:space="preserve">mainitaan </w:t>
      </w:r>
      <w:r>
        <w:rPr>
          <w:color w:val="DCDCDC"/>
        </w:rPr>
        <w:t xml:space="preserve">1150</w:t>
      </w:r>
      <w:r>
        <w:t xml:space="preserve">usein epäjatkuvuuden ajankohtana, mutta se on itse asiassa hollannin kielen runsaan kirjallisuuden aikaa, ja tänä aikana kehittyi rikas keskiaikainen hollannin kirjallisuus. Tuohon aikaan ei ollut mitään yleistä standardikieltä, vaan keskihollanti on pikemminkin yhteisnimitys useille </w:t>
      </w:r>
      <w:r>
        <w:rPr>
          <w:color w:val="2F4F4F"/>
        </w:rPr>
        <w:t xml:space="preserve">läheisesti toisiinsa liittyville murteille</w:t>
      </w:r>
      <w:r>
        <w:t xml:space="preserve">, joiden kantaisä oli vanhahollanti. Ne olivat kuitenkin kaikki keskenään ymmärrettäviä. Koska hollannin kieli on melko konservatiivinen, tuon ajan kirjalliset teokset ovat usein hyvin </w:t>
      </w:r>
      <w:r>
        <w:rPr>
          <w:color w:val="556B2F"/>
        </w:rPr>
        <w:t xml:space="preserve">luettavissa </w:t>
      </w:r>
      <w:r>
        <w:t xml:space="preserve">nykypäivän puhujille.</w:t>
      </w:r>
    </w:p>
    <w:p>
      <w:r>
        <w:rPr>
          <w:b/>
        </w:rPr>
        <w:t xml:space="preserve">Kysymys 0</w:t>
      </w:r>
    </w:p>
    <w:p>
      <w:r>
        <w:t xml:space="preserve">Mistä kielestä keskihollanti on peräisin?</w:t>
      </w:r>
    </w:p>
    <w:p>
      <w:r>
        <w:rPr>
          <w:b/>
        </w:rPr>
        <w:t xml:space="preserve">Kysymys 1</w:t>
      </w:r>
    </w:p>
    <w:p>
      <w:r>
        <w:t xml:space="preserve">Mikä vuosi oli joidenkin tutkijoiden mukaan se vuosi, jolloin vanhan hollannin kieli muuttui?</w:t>
      </w:r>
    </w:p>
    <w:p>
      <w:r>
        <w:rPr>
          <w:b/>
        </w:rPr>
        <w:t xml:space="preserve">Kysymys 2</w:t>
      </w:r>
    </w:p>
    <w:p>
      <w:r>
        <w:t xml:space="preserve">Mihin ryhmään, jonka juuret ovat vanhahollannissa, termi "keskihollanti" viittaa eikä niinkään yksittäiseen kieleen?</w:t>
      </w:r>
    </w:p>
    <w:p>
      <w:r>
        <w:rPr>
          <w:b/>
        </w:rPr>
        <w:t xml:space="preserve">Kysymys 3</w:t>
      </w:r>
    </w:p>
    <w:p>
      <w:r>
        <w:t xml:space="preserve">Olisiko keskihollanniksi kirjoitettu teksti nykypäivän hollanninkielisen luettavissa vai ymmärtämätön?</w:t>
      </w:r>
    </w:p>
    <w:p>
      <w:r>
        <w:rPr>
          <w:b/>
        </w:rPr>
        <w:t xml:space="preserve">Teksti numero 14</w:t>
      </w:r>
    </w:p>
    <w:p>
      <w:r>
        <w:t xml:space="preserve">Standardointiprosessi alkoi keskiajalla, erityisesti </w:t>
      </w:r>
      <w:r>
        <w:t xml:space="preserve">Dijonissa (Brysselissä vuoden 1477 jälkeen) sijaitsevan </w:t>
      </w:r>
      <w:r>
        <w:rPr>
          <w:color w:val="A9A9A9"/>
        </w:rPr>
        <w:t xml:space="preserve">Burgundin herttuan hovin </w:t>
      </w:r>
      <w:r>
        <w:t xml:space="preserve">vaikutuksesta. </w:t>
      </w:r>
      <w:r>
        <w:rPr>
          <w:color w:val="DCDCDC"/>
        </w:rPr>
        <w:t xml:space="preserve">Flanderin ja Brabantin </w:t>
      </w:r>
      <w:r>
        <w:t xml:space="preserve">murteet </w:t>
      </w:r>
      <w:r>
        <w:t xml:space="preserve">vaikuttivat eniten näihin aikoihin</w:t>
      </w:r>
      <w:r>
        <w:rPr>
          <w:color w:val="DCDCDC"/>
        </w:rPr>
        <w:t xml:space="preserve">. </w:t>
      </w:r>
      <w:r>
        <w:t xml:space="preserve">Standardisointiprosessi voimistui huomattavasti </w:t>
      </w:r>
      <w:r>
        <w:t xml:space="preserve">1500-luvun alussa, ja se perustui pääasiassa Antwerpenin kaupunkimurteeseen</w:t>
      </w:r>
      <w:r>
        <w:rPr>
          <w:color w:val="2F4F4F"/>
        </w:rPr>
        <w:t xml:space="preserve">.</w:t>
      </w:r>
      <w:r>
        <w:t xml:space="preserve"> </w:t>
      </w:r>
      <w:r>
        <w:t xml:space="preserve">Antwerpenissä</w:t>
      </w:r>
      <w:r>
        <w:rPr>
          <w:color w:val="556B2F"/>
        </w:rPr>
        <w:t xml:space="preserve">1585</w:t>
      </w:r>
      <w:r>
        <w:t xml:space="preserve"> Espanjan armeija kaatui: monet pakenivat Pohjois-Alankomaille, jossa Alankomaiden tasavalta julisti itsenäisyytensä Espanjasta. He vaikuttivat erityisesti Hollannin maakunnan kaupunkimurteisiin. Vuonna 1637 otettiin jälleen tärkeä askel kohti yhtenäistä kieltä, kun </w:t>
      </w:r>
      <w:r>
        <w:t xml:space="preserve">luotiin </w:t>
      </w:r>
      <w:r>
        <w:rPr>
          <w:color w:val="6B8E23"/>
        </w:rPr>
        <w:t xml:space="preserve">Statenvertaling</w:t>
      </w:r>
      <w:r>
        <w:t xml:space="preserve">, ensimmäinen merkittävä raamatunkäännös hollanniksi, jota ihmiset kaikkialla uudessa tasavallassa ymmärsivät. Siinä käytettiin elementtejä eri, jopa hollantilaisittain matalasaksilaisista murteista, mutta se perustui pääasiassa 1500-luvun jälkeisen Hollannin kaupunkimurteisiin.</w:t>
      </w:r>
    </w:p>
    <w:p>
      <w:r>
        <w:rPr>
          <w:b/>
        </w:rPr>
        <w:t xml:space="preserve">Kysymys 0</w:t>
      </w:r>
    </w:p>
    <w:p>
      <w:r>
        <w:t xml:space="preserve">Mikä Dijonissa ennen vuotta 1477 toiminut tuomioistuin vaikutti hollannin kielen standardointiin?</w:t>
      </w:r>
    </w:p>
    <w:p>
      <w:r>
        <w:rPr>
          <w:b/>
        </w:rPr>
        <w:t xml:space="preserve">Kysymys 1</w:t>
      </w:r>
    </w:p>
    <w:p>
      <w:r>
        <w:t xml:space="preserve">Mitkä kaksi hollannin murretta vaikuttivat eniten keskiajalla?</w:t>
      </w:r>
    </w:p>
    <w:p>
      <w:r>
        <w:rPr>
          <w:b/>
        </w:rPr>
        <w:t xml:space="preserve">Kysymys 2</w:t>
      </w:r>
    </w:p>
    <w:p>
      <w:r>
        <w:t xml:space="preserve">Millä vuosisadalla Antwerpenin aikaansaama hollantilainen standardisointi edistyi huomattavasti?</w:t>
      </w:r>
    </w:p>
    <w:p>
      <w:r>
        <w:rPr>
          <w:b/>
        </w:rPr>
        <w:t xml:space="preserve">Kysymys 3</w:t>
      </w:r>
    </w:p>
    <w:p>
      <w:r>
        <w:t xml:space="preserve">Minä vuonna espanjalaiset valloittivat Antwerpenin?</w:t>
      </w:r>
    </w:p>
    <w:p>
      <w:r>
        <w:rPr>
          <w:b/>
        </w:rPr>
        <w:t xml:space="preserve">Kysymys 4</w:t>
      </w:r>
    </w:p>
    <w:p>
      <w:r>
        <w:t xml:space="preserve">Mikä oli ensimmäisen hollantilaisen raamatunkäännöksen nimi?</w:t>
      </w:r>
    </w:p>
    <w:p>
      <w:r>
        <w:rPr>
          <w:b/>
        </w:rPr>
        <w:t xml:space="preserve">Teksti numero 15</w:t>
      </w:r>
    </w:p>
    <w:p>
      <w:r>
        <w:rPr>
          <w:color w:val="A9A9A9"/>
        </w:rPr>
        <w:t xml:space="preserve">Eteläisissä Alankomaissa </w:t>
      </w:r>
      <w:r>
        <w:t xml:space="preserve">(nykyiset Belgia ja Luxemburg) kehitys oli erilaista</w:t>
      </w:r>
      <w:r>
        <w:rPr>
          <w:color w:val="A9A9A9"/>
        </w:rPr>
        <w:t xml:space="preserve">.</w:t>
      </w:r>
      <w:r>
        <w:t xml:space="preserve"> Espanjan, Itävallan ja </w:t>
      </w:r>
      <w:r>
        <w:rPr>
          <w:color w:val="DCDCDC"/>
        </w:rPr>
        <w:t xml:space="preserve">Ranskan </w:t>
      </w:r>
      <w:r>
        <w:t xml:space="preserve">vallan aikana hollannin kielen standardointi pysähtyi. Valtiossa, lainsäädännössä ja yhä useammin myös koulutuksessa käytettiin ranskaa, mutta yli puolet Belgian väestöstä puhui hollannin murretta. 1800-luvun kuluessa flaamilainen liike puolusti hollannin, jota useimmiten kutsuttiin flaamiksi, oikeuksia. Mutta kilpailtaessa ranskan kielen kanssa murteiden vaihtelu oli vakava haitta. Koska standardointi on pitkä prosessi, hollanninkielinen Belgia liittyi Alankomaissa vuosisatojen aikana jo kehittyneeseen standardikieleen. Näin ollen tilanne Belgiassa ei olennaisesti eroa Alankomaiden tilanteesta, vaikka ääntämisessä onkin havaittavissa eroja, jotka ovat verrattavissa brittiläisen ja </w:t>
      </w:r>
      <w:r>
        <w:rPr>
          <w:color w:val="2F4F4F"/>
        </w:rPr>
        <w:t xml:space="preserve">amerikkalaisen standardi-englannin</w:t>
      </w:r>
      <w:r>
        <w:t xml:space="preserve"> välisiin ääntämyseroihin</w:t>
      </w:r>
      <w:r>
        <w:t xml:space="preserve">. </w:t>
      </w:r>
      <w:r>
        <w:rPr>
          <w:color w:val="556B2F"/>
        </w:rPr>
        <w:t xml:space="preserve">1980</w:t>
      </w:r>
      <w:r>
        <w:t xml:space="preserve">Alankomaat ja Belgia tekivät </w:t>
      </w:r>
      <w:r>
        <w:rPr>
          <w:color w:val="6B8E23"/>
        </w:rPr>
        <w:t xml:space="preserve">kieliliittosopimuksen</w:t>
      </w:r>
      <w:r>
        <w:t xml:space="preserve">. Sopimuksessa määrätään periaatteesta, jonka mukaan näiden kahden maan on sovitettava kielipolitiikkansa yhteen muun muassa yhteisen oikeinkirjoitusjärjestelmän osalta.</w:t>
      </w:r>
    </w:p>
    <w:p>
      <w:r>
        <w:rPr>
          <w:b/>
        </w:rPr>
        <w:t xml:space="preserve">Kysymys 0</w:t>
      </w:r>
    </w:p>
    <w:p>
      <w:r>
        <w:t xml:space="preserve">Mikä oli nykyisen Belgian ja Luxemburgin muodostaman maantieteellisen alueen vanha nimi?</w:t>
      </w:r>
    </w:p>
    <w:p>
      <w:r>
        <w:rPr>
          <w:b/>
        </w:rPr>
        <w:t xml:space="preserve">Kysymys 1</w:t>
      </w:r>
    </w:p>
    <w:p>
      <w:r>
        <w:t xml:space="preserve">Mitkä henkilöt hallitsivat Etelä-Alankomaata itävaltalaisten jälkeen?</w:t>
      </w:r>
    </w:p>
    <w:p>
      <w:r>
        <w:rPr>
          <w:b/>
        </w:rPr>
        <w:t xml:space="preserve">Kysymys 2</w:t>
      </w:r>
    </w:p>
    <w:p>
      <w:r>
        <w:t xml:space="preserve">Minä vuonna Alankomaat ja Belgia sopivat sopimuksesta, jossa sovittiin toistensa kielistä?</w:t>
      </w:r>
    </w:p>
    <w:p>
      <w:r>
        <w:rPr>
          <w:b/>
        </w:rPr>
        <w:t xml:space="preserve">Kysymys 3</w:t>
      </w:r>
    </w:p>
    <w:p>
      <w:r>
        <w:t xml:space="preserve">Mikä oli sen sopimuksen nimi, joka yhdisti Belgian ja Alankomaiden murteet?</w:t>
      </w:r>
    </w:p>
    <w:p>
      <w:r>
        <w:rPr>
          <w:b/>
        </w:rPr>
        <w:t xml:space="preserve">Kysymys 4</w:t>
      </w:r>
    </w:p>
    <w:p>
      <w:r>
        <w:t xml:space="preserve">Alankomaissa ja Belgiassa puhuttavan hollannin kielen yhteisiä piirteitä voidaan verrata brittienglannin ja minkä kielen väliseen suhteeseen?</w:t>
      </w:r>
    </w:p>
    <w:p>
      <w:r>
        <w:rPr>
          <w:b/>
        </w:rPr>
        <w:t xml:space="preserve">Teksti numero 16</w:t>
      </w:r>
    </w:p>
    <w:p>
      <w:r>
        <w:t xml:space="preserve">Hollannin kieli kuuluu omaan länsigermaaniseen alaryhmäänsä, länsimatalaan frankkiin, joka on parina sen sisarkielen </w:t>
      </w:r>
      <w:r>
        <w:rPr>
          <w:color w:val="A9A9A9"/>
        </w:rPr>
        <w:t xml:space="preserve">limburgin </w:t>
      </w:r>
      <w:r>
        <w:t xml:space="preserve">eli itämatalan frankin kanssa. </w:t>
      </w:r>
      <w:r>
        <w:t xml:space="preserve">Lähin sukulaiskieli on keskinäistä ymmärrettävyyttä käyttävä tytärkieli </w:t>
      </w:r>
      <w:r>
        <w:rPr>
          <w:color w:val="DCDCDC"/>
        </w:rPr>
        <w:t xml:space="preserve">afrikaans</w:t>
      </w:r>
      <w:r>
        <w:t xml:space="preserve">. </w:t>
      </w:r>
      <w:r>
        <w:t xml:space="preserve">Muita hollannin kanssa sukua olevia länsigermaanisia kieliä ovat saksa, englanti ja </w:t>
      </w:r>
      <w:r>
        <w:rPr>
          <w:color w:val="2F4F4F"/>
        </w:rPr>
        <w:t xml:space="preserve">friisiläiset </w:t>
      </w:r>
      <w:r>
        <w:t xml:space="preserve">kielet sekä standardoimattomat kielet </w:t>
      </w:r>
      <w:r>
        <w:rPr>
          <w:color w:val="556B2F"/>
        </w:rPr>
        <w:t xml:space="preserve">matalasaksa </w:t>
      </w:r>
      <w:r>
        <w:t xml:space="preserve">ja jiddiš. Hollannin kieli erottuu edukseen siinä, että siinä yhdistyvät vähäiset inkeriläiset piirteet (joita esiintyy johdonmukaisesti englannissa ja friisiläisessä ja joiden voimakkuus vähenee "lännestä itään" länsigermaanisella mantereella) ja enimmäkseen istäväläiset piirteet, joista osa sisältyy myös saksaan. Toisin kuin </w:t>
      </w:r>
      <w:r>
        <w:rPr>
          <w:color w:val="6B8E23"/>
        </w:rPr>
        <w:t xml:space="preserve">saksan kielessä</w:t>
      </w:r>
      <w:r>
        <w:t xml:space="preserve">, hollannin kielessä (Limburgin kieltä lukuun ottamatta) ei ole lainkaan ollut vaikutusta yläsaksan ääntämyssiirtymän etelästä pohjoiseen suuntautuvaan liikkeeseen, vaan siinä on tapahtunut joitakin omia muutoksia. Näiden muutosten kumuloituminen johti ajan mittaan erillisiin, mutta toisiinsa liittyviin standardikieliin, joiden välillä on eriasteisia yhtäläisyyksiä ja eroja. Länsigermaanisten kielten vertailua käsitellään kohdissa Morfologia, Kielioppi ja Sanasto.</w:t>
      </w:r>
    </w:p>
    <w:p>
      <w:r>
        <w:rPr>
          <w:b/>
        </w:rPr>
        <w:t xml:space="preserve">Kysymys 0</w:t>
      </w:r>
    </w:p>
    <w:p>
      <w:r>
        <w:t xml:space="preserve">Mikä on "juustoinen" nimi itämerensuomelle?</w:t>
      </w:r>
    </w:p>
    <w:p>
      <w:r>
        <w:rPr>
          <w:b/>
        </w:rPr>
        <w:t xml:space="preserve">Kysymys 1</w:t>
      </w:r>
    </w:p>
    <w:p>
      <w:r>
        <w:t xml:space="preserve">Millä kielellä on eniten yhteistä hollannin itämerensuomen murteen kanssa?</w:t>
      </w:r>
    </w:p>
    <w:p>
      <w:r>
        <w:rPr>
          <w:b/>
        </w:rPr>
        <w:t xml:space="preserve">Kysymys 2</w:t>
      </w:r>
    </w:p>
    <w:p>
      <w:r>
        <w:t xml:space="preserve">Mikä länsigermaaninen kieli on saksan ja englannin ohella hollannin kielen kaltainen?</w:t>
      </w:r>
    </w:p>
    <w:p>
      <w:r>
        <w:rPr>
          <w:b/>
        </w:rPr>
        <w:t xml:space="preserve">Kysymys 3</w:t>
      </w:r>
    </w:p>
    <w:p>
      <w:r>
        <w:t xml:space="preserve">Hollannin kaltaisia standardoimattomia kieliä ovat muun muassa jiddiš ja mikä muu länsigermaaninen kieli?</w:t>
      </w:r>
    </w:p>
    <w:p>
      <w:r>
        <w:rPr>
          <w:b/>
        </w:rPr>
        <w:t xml:space="preserve">Kysymys 4</w:t>
      </w:r>
    </w:p>
    <w:p>
      <w:r>
        <w:t xml:space="preserve">Mihin kieleen yläsaksan äänteenmuutos vaikutti hollannin sijaan?</w:t>
      </w:r>
    </w:p>
    <w:p>
      <w:r>
        <w:rPr>
          <w:b/>
        </w:rPr>
        <w:t xml:space="preserve">Teksti numero 17</w:t>
      </w:r>
    </w:p>
    <w:p>
      <w:r>
        <w:t xml:space="preserve">Idässä on </w:t>
      </w:r>
      <w:r>
        <w:rPr>
          <w:color w:val="A9A9A9"/>
        </w:rPr>
        <w:t xml:space="preserve">hollantilaisen matalasaksin </w:t>
      </w:r>
      <w:r>
        <w:t xml:space="preserve">murrealue, johon kuuluvat Groningenin, Drenthen ja Overijsselin maakunnat </w:t>
      </w:r>
      <w:r>
        <w:t xml:space="preserve">sekä</w:t>
      </w:r>
      <w:r>
        <w:t xml:space="preserve"> osa </w:t>
      </w:r>
      <w:r>
        <w:rPr>
          <w:color w:val="DCDCDC"/>
        </w:rPr>
        <w:t xml:space="preserve">Gelderlandin </w:t>
      </w:r>
      <w:r>
        <w:t xml:space="preserve">maakunnasta</w:t>
      </w:r>
      <w:r>
        <w:t xml:space="preserve">. </w:t>
      </w:r>
      <w:r>
        <w:t xml:space="preserve">IJssel-joki muodostaa suurin piirtein tämän alueen kielellisen vedenjakajan</w:t>
      </w:r>
      <w:r>
        <w:rPr>
          <w:color w:val="2F4F4F"/>
        </w:rPr>
        <w:t xml:space="preserve">.</w:t>
      </w:r>
      <w:r>
        <w:t xml:space="preserve"> Vaikka tämä ryhmä ei ole matalafrangin kieli ja vaikka se on lähellä viereistä matalasaksaa, sitä pidetään hollantilaisena useista syistä. </w:t>
      </w:r>
      <w:r>
        <w:t xml:space="preserve">Sen kaupunkikeskukset (Deventer, Zwolle ja Kampen sekä Zutphen ja Doesburg) ovat </w:t>
      </w:r>
      <w:r>
        <w:rPr>
          <w:color w:val="556B2F"/>
        </w:rPr>
        <w:t xml:space="preserve">1300- ja 1400-luvuilta lähtien saaneet </w:t>
      </w:r>
      <w:r>
        <w:t xml:space="preserve">yhä enemmän vaikutteita läntisestä kirjakielisestä hollannista, ja niistä on tullut kielellisesti sekoittunut alue. 1600-luvulta lähtien se integroitui vähitellen hollannin kielialueeseen. Toisin sanoen </w:t>
      </w:r>
      <w:r>
        <w:t xml:space="preserve">tämä ryhmä on </w:t>
      </w:r>
      <w:r>
        <w:rPr>
          <w:color w:val="6B8E23"/>
        </w:rPr>
        <w:t xml:space="preserve">hollantilaista </w:t>
      </w:r>
      <w:r>
        <w:t xml:space="preserve">synkronisesti mutta ei diakronisesti [citation needed].[citation needed]</w:t>
      </w:r>
      <w:r>
        <w:t xml:space="preserve">.</w:t>
      </w:r>
    </w:p>
    <w:p>
      <w:r>
        <w:rPr>
          <w:b/>
        </w:rPr>
        <w:t xml:space="preserve">Kysymys 0</w:t>
      </w:r>
    </w:p>
    <w:p>
      <w:r>
        <w:t xml:space="preserve">Mitä hollannin murretta puhutaan Drenthessä?</w:t>
      </w:r>
    </w:p>
    <w:p>
      <w:r>
        <w:rPr>
          <w:b/>
        </w:rPr>
        <w:t xml:space="preserve">Kysymys 1</w:t>
      </w:r>
    </w:p>
    <w:p>
      <w:r>
        <w:t xml:space="preserve">Mikä on sen joen nimi, joka merkitsee Alankomaiden murrejakoa?</w:t>
      </w:r>
    </w:p>
    <w:p>
      <w:r>
        <w:rPr>
          <w:b/>
        </w:rPr>
        <w:t xml:space="preserve">Kysymys 2</w:t>
      </w:r>
    </w:p>
    <w:p>
      <w:r>
        <w:t xml:space="preserve">Vaikka hollannin matalasaksia muistuttaa matalasaksaa, se on synkronisesti mukana minkä kielen kanssa?</w:t>
      </w:r>
    </w:p>
    <w:p>
      <w:r>
        <w:rPr>
          <w:b/>
        </w:rPr>
        <w:t xml:space="preserve">Kysymys 3</w:t>
      </w:r>
    </w:p>
    <w:p>
      <w:r>
        <w:t xml:space="preserve">Missä hollantilaisessa maakunnassa puhutaan vain osittain hollannin matalasaksia?</w:t>
      </w:r>
    </w:p>
    <w:p>
      <w:r>
        <w:rPr>
          <w:b/>
        </w:rPr>
        <w:t xml:space="preserve">Kysymys 4</w:t>
      </w:r>
    </w:p>
    <w:p>
      <w:r>
        <w:t xml:space="preserve">Milloin Diventerin ja Zutphenin kaltaisista kaupungeista alkoi tulla kielellisesti monimuotoisempia?</w:t>
      </w:r>
    </w:p>
    <w:p>
      <w:r>
        <w:rPr>
          <w:b/>
        </w:rPr>
        <w:t xml:space="preserve">Teksti numero 18</w:t>
      </w:r>
    </w:p>
    <w:p>
      <w:r>
        <w:t xml:space="preserve">Alankomaiden murteita ja alueellisia kieliä ei puhuta enää niin usein kuin ennen. </w:t>
      </w:r>
      <w:r>
        <w:rPr>
          <w:color w:val="A9A9A9"/>
        </w:rPr>
        <w:t xml:space="preserve">Geert Driessenin</w:t>
      </w:r>
      <w:r>
        <w:t xml:space="preserve"> tuore tutkimus </w:t>
      </w:r>
      <w:r>
        <w:t xml:space="preserve">osoittaa, että murteiden ja alueellisten kielten käyttö sekä hollantilaisten aikuisten että nuorten keskuudessa on voimakkaassa laskussa. Vuonna 1995 </w:t>
      </w:r>
      <w:r>
        <w:t xml:space="preserve">prosenttia</w:t>
      </w:r>
      <w:r>
        <w:rPr>
          <w:color w:val="DCDCDC"/>
        </w:rPr>
        <w:t xml:space="preserve">27</w:t>
      </w:r>
      <w:r>
        <w:t xml:space="preserve"> Alankomaiden aikuisväestöstä puhui säännöllisesti murretta tai alueellista kieltä, kun taas vuonna 2011 osuus oli vain 11 prosenttia</w:t>
      </w:r>
      <w:r>
        <w:t xml:space="preserve">.</w:t>
      </w:r>
      <w:r>
        <w:t xml:space="preserve"> Vuonna 1995 12 prosenttia peruskouluikäisistä lapsista puhui murretta tai aluekieltä, kun taas vuonna 2011 osuus oli laskenut </w:t>
      </w:r>
      <w:r>
        <w:rPr>
          <w:color w:val="2F4F4F"/>
        </w:rPr>
        <w:t xml:space="preserve">4 prosenttiin</w:t>
      </w:r>
      <w:r>
        <w:t xml:space="preserve">. </w:t>
      </w:r>
      <w:r>
        <w:t xml:space="preserve">Kolmesta virallisesti tunnustetusta alueellisesta kielestä </w:t>
      </w:r>
      <w:r>
        <w:t xml:space="preserve">puhutaan eniten </w:t>
      </w:r>
      <w:r>
        <w:rPr>
          <w:color w:val="556B2F"/>
        </w:rPr>
        <w:t xml:space="preserve">limburgin kieltä </w:t>
      </w:r>
      <w:r>
        <w:t xml:space="preserve">(vuonna 2011 aikuisten keskuudessa 54 prosenttia, lasten keskuudessa 31 prosenttia) ja vähiten hollannin alfasaksia (aikuiset 15 prosenttia, lapset 1 prosentti); friisin kieli sijoittuu keskelle (aikuiset </w:t>
      </w:r>
      <w:r>
        <w:rPr>
          <w:color w:val="6B8E23"/>
        </w:rPr>
        <w:t xml:space="preserve">44 prosenttia</w:t>
      </w:r>
      <w:r>
        <w:t xml:space="preserve">, lapset 22 prosenttia).</w:t>
      </w:r>
    </w:p>
    <w:p>
      <w:r>
        <w:rPr>
          <w:b/>
        </w:rPr>
        <w:t xml:space="preserve">Kysymys 0</w:t>
      </w:r>
    </w:p>
    <w:p>
      <w:r>
        <w:t xml:space="preserve">Mikä organisaatio tutki hollannin alueellisten murteiden käyttöä ja totesi niiden käytön vähentyneen?</w:t>
      </w:r>
    </w:p>
    <w:p>
      <w:r>
        <w:rPr>
          <w:b/>
        </w:rPr>
        <w:t xml:space="preserve">Kysymys 1</w:t>
      </w:r>
    </w:p>
    <w:p>
      <w:r>
        <w:t xml:space="preserve">Kuinka monta prosenttia Alankomaiden aikuisista puhui murretta tai aluekieltä vuonna 1995?</w:t>
      </w:r>
    </w:p>
    <w:p>
      <w:r>
        <w:rPr>
          <w:b/>
        </w:rPr>
        <w:t xml:space="preserve">Kysymys 2</w:t>
      </w:r>
    </w:p>
    <w:p>
      <w:r>
        <w:t xml:space="preserve">Kuinka monen alakouluikäisen lapsen todettiin puhuvan murretta tai aluekieltä vuoteen 2011 mennessä?</w:t>
      </w:r>
    </w:p>
    <w:p>
      <w:r>
        <w:rPr>
          <w:b/>
        </w:rPr>
        <w:t xml:space="preserve">Kysymys 3</w:t>
      </w:r>
    </w:p>
    <w:p>
      <w:r>
        <w:t xml:space="preserve">Mikä on Alankomaissa yleisimmin puhuttu alueellinen kieli?</w:t>
      </w:r>
    </w:p>
    <w:p>
      <w:r>
        <w:rPr>
          <w:b/>
        </w:rPr>
        <w:t xml:space="preserve">Kysymys 4</w:t>
      </w:r>
    </w:p>
    <w:p>
      <w:r>
        <w:t xml:space="preserve">Kuinka suuri prosenttiosuus hollantilaisista aikuisista puhui friisinkiä vuonna 2011?</w:t>
      </w:r>
    </w:p>
    <w:p>
      <w:r>
        <w:rPr>
          <w:b/>
        </w:rPr>
        <w:t xml:space="preserve">Teksti numero 19</w:t>
      </w:r>
    </w:p>
    <w:p>
      <w:r>
        <w:t xml:space="preserve">Eri murteissa on monia äänteensiirtymiä eri vokaaleissa (jopa diftongien ja monophtongien välillä), ja joissakin tapauksissa myös konsonanttien ääntäminen muuttuu. Esimerkiksi </w:t>
      </w:r>
      <w:r>
        <w:t xml:space="preserve">länsilänkielisten (ja vähemmässä määrin itä-länkielisten) outous on se, että äänteellinen velaarinen frikatiivi (hollanniksi kirjoitettuna "g") muuttuu äänteelliseksi glottaaliseksi frikatiiviksi (</w:t>
      </w:r>
      <w:r>
        <w:t xml:space="preserve">hollanniksi </w:t>
      </w:r>
      <w:r>
        <w:t xml:space="preserve">kirjoitettuna </w:t>
      </w:r>
      <w:r>
        <w:rPr>
          <w:color w:val="A9A9A9"/>
        </w:rPr>
        <w:t xml:space="preserve">"h"</w:t>
      </w:r>
      <w:r>
        <w:t xml:space="preserve">), kun taas länsilänkielisessä "h" -kirjain muuttuu mykäksi (kuten </w:t>
      </w:r>
      <w:r>
        <w:rPr>
          <w:color w:val="DCDCDC"/>
        </w:rPr>
        <w:t xml:space="preserve">ranskassakin)</w:t>
      </w:r>
      <w:r>
        <w:t xml:space="preserve">. Kun länsiflanderilaiset yrittävät puhua standardihollantia, he eivät useinkaan osaa ääntää g-äänettä, vaan ääntävät sen h-äänteen tapaan. Näin esimerkiksi "</w:t>
      </w:r>
      <w:r>
        <w:rPr>
          <w:color w:val="2F4F4F"/>
        </w:rPr>
        <w:t xml:space="preserve">held</w:t>
      </w:r>
      <w:r>
        <w:t xml:space="preserve">" (sankari) ja "</w:t>
      </w:r>
      <w:r>
        <w:rPr>
          <w:color w:val="556B2F"/>
        </w:rPr>
        <w:t xml:space="preserve">geld</w:t>
      </w:r>
      <w:r>
        <w:t xml:space="preserve">" (raha) </w:t>
      </w:r>
      <w:r>
        <w:t xml:space="preserve">eivät eroa toisistaan. </w:t>
      </w:r>
      <w:r>
        <w:t xml:space="preserve">Tai joissakin tapauksissa he ovat tietoisia ongelmasta ja korjaavat "h":n äänteelliseksi velaariseksi frikatiiviksi tai </w:t>
      </w:r>
      <w:r>
        <w:rPr>
          <w:color w:val="6B8E23"/>
        </w:rPr>
        <w:t xml:space="preserve">g-äänteeksi</w:t>
      </w:r>
      <w:r>
        <w:t xml:space="preserve">, jolloin taaskaan eroa ei synny.</w:t>
      </w:r>
    </w:p>
    <w:p>
      <w:r>
        <w:rPr>
          <w:b/>
        </w:rPr>
        <w:t xml:space="preserve">Kysymys 0</w:t>
      </w:r>
    </w:p>
    <w:p>
      <w:r>
        <w:t xml:space="preserve">Mikä on hollanninkielinen sana "rahalle"?</w:t>
      </w:r>
    </w:p>
    <w:p>
      <w:r>
        <w:rPr>
          <w:b/>
        </w:rPr>
        <w:t xml:space="preserve">Kysymys 1</w:t>
      </w:r>
    </w:p>
    <w:p>
      <w:r>
        <w:t xml:space="preserve">Länsilänsimaalaiset lausuvat hollannin g:n äänteellisenä glottaalisena frivaattina, jota edustaa mikä kirjain hollannin standardissa?</w:t>
      </w:r>
    </w:p>
    <w:p>
      <w:r>
        <w:rPr>
          <w:b/>
        </w:rPr>
        <w:t xml:space="preserve">Kysymys 2</w:t>
      </w:r>
    </w:p>
    <w:p>
      <w:r>
        <w:t xml:space="preserve">Missä muussa eurooppalaisessa kielessä on mykkä "h" kuten länsiflanderissa?</w:t>
      </w:r>
    </w:p>
    <w:p>
      <w:r>
        <w:rPr>
          <w:b/>
        </w:rPr>
        <w:t xml:space="preserve">Kysymys 3</w:t>
      </w:r>
    </w:p>
    <w:p>
      <w:r>
        <w:t xml:space="preserve">Minkä sanan, joka tarkoittaa "sankaria", länsi-flaminkielinen puhuja todennäköisesti lausuisi samoin kuin "geld"?</w:t>
      </w:r>
    </w:p>
    <w:p>
      <w:r>
        <w:rPr>
          <w:b/>
        </w:rPr>
        <w:t xml:space="preserve">Kysymys 4</w:t>
      </w:r>
    </w:p>
    <w:p>
      <w:r>
        <w:t xml:space="preserve">Jos West Flemingin puhuja olisi erityisen varovainen välttääkseen äänetöntä "h:ta", hän saattaisi ylikorjata mihin äänteeseen?</w:t>
      </w:r>
    </w:p>
    <w:p>
      <w:r>
        <w:rPr>
          <w:b/>
        </w:rPr>
        <w:t xml:space="preserve">Teksti numero 20</w:t>
      </w:r>
    </w:p>
    <w:p>
      <w:r>
        <w:t xml:space="preserve">Äänteensiirtymien ohella on runsaasti esimerkkejä suffiksien eroista. Usein kyse on yksinkertaisista suffiksisiirtymistä (kuten vaihtaminen -the:n, -ske:n, -ke:n, -je:n, ... välillä), mutta joskus suffiksit riippuvat jopa tietyn murteen varsin erityisistä kielioppisäännöistä. Esimerkkinä taas länsiflanderin kieli. Siinä kielessä sanat "</w:t>
      </w:r>
      <w:r>
        <w:rPr>
          <w:color w:val="A9A9A9"/>
        </w:rPr>
        <w:t xml:space="preserve">ja</w:t>
      </w:r>
      <w:r>
        <w:t xml:space="preserve">" (kyllä) ja "</w:t>
      </w:r>
      <w:r>
        <w:rPr>
          <w:color w:val="DCDCDC"/>
        </w:rPr>
        <w:t xml:space="preserve">nee</w:t>
      </w:r>
      <w:r>
        <w:t xml:space="preserve">" (ei) konjugoidaan myös </w:t>
      </w:r>
      <w:r>
        <w:t xml:space="preserve">lauseen </w:t>
      </w:r>
      <w:r>
        <w:t xml:space="preserve">(usein implisiittiseen) </w:t>
      </w:r>
      <w:r>
        <w:rPr>
          <w:color w:val="2F4F4F"/>
        </w:rPr>
        <w:t xml:space="preserve">subjektiin. </w:t>
      </w:r>
      <w:r>
        <w:t xml:space="preserve">Näitä erillisiä kielioppisääntöjä on paljon vaikeampi jäljitellä oikein kuin pelkkiä </w:t>
      </w:r>
      <w:r>
        <w:rPr>
          <w:color w:val="556B2F"/>
        </w:rPr>
        <w:t xml:space="preserve">äänteiden siirtymiä</w:t>
      </w:r>
      <w:r>
        <w:t xml:space="preserve">, minkä vuoksi </w:t>
      </w:r>
      <w:r>
        <w:t xml:space="preserve">ihmiset, jotka eivät ole kasvaneet tietyllä alueella, </w:t>
      </w:r>
      <w:r>
        <w:rPr>
          <w:color w:val="6B8E23"/>
        </w:rPr>
        <w:t xml:space="preserve">on helppo </w:t>
      </w:r>
      <w:r>
        <w:t xml:space="preserve">tunnistaa vielä vuosikymmeniä muuton jälkeenkin.</w:t>
      </w:r>
    </w:p>
    <w:p>
      <w:r>
        <w:rPr>
          <w:b/>
        </w:rPr>
        <w:t xml:space="preserve">Kysymys 0</w:t>
      </w:r>
    </w:p>
    <w:p>
      <w:r>
        <w:t xml:space="preserve">Mikä on länsiflanderin sana "ei"?</w:t>
      </w:r>
    </w:p>
    <w:p>
      <w:r>
        <w:rPr>
          <w:b/>
        </w:rPr>
        <w:t xml:space="preserve">Kysymys 1</w:t>
      </w:r>
    </w:p>
    <w:p>
      <w:r>
        <w:t xml:space="preserve">Miten sanoisit länsi-flaminkieliselle "kyllä"?</w:t>
      </w:r>
    </w:p>
    <w:p>
      <w:r>
        <w:rPr>
          <w:b/>
        </w:rPr>
        <w:t xml:space="preserve">Kysymys 2</w:t>
      </w:r>
    </w:p>
    <w:p>
      <w:r>
        <w:t xml:space="preserve">Mihin lauseen osaan länsi-flamanninkielinen vastaa "kyllä"- tai "ei"-tapausta?</w:t>
      </w:r>
    </w:p>
    <w:p>
      <w:r>
        <w:rPr>
          <w:b/>
        </w:rPr>
        <w:t xml:space="preserve">Kysymys 3</w:t>
      </w:r>
    </w:p>
    <w:p>
      <w:r>
        <w:t xml:space="preserve">Olisiko kielellisten erojen vuoksi vaikea vai helppo osoittaa, että joku on muuttanut Alankomaiden eri alueelta?</w:t>
      </w:r>
    </w:p>
    <w:p>
      <w:r>
        <w:rPr>
          <w:b/>
        </w:rPr>
        <w:t xml:space="preserve">Kysymys 4</w:t>
      </w:r>
    </w:p>
    <w:p>
      <w:r>
        <w:t xml:space="preserve">Kumman matkiminen on äidinkieleltään vieraan puhujan kannalta helpompaa: kielioppisääntöjen vai äänteenmuutosten?</w:t>
      </w:r>
    </w:p>
    <w:p>
      <w:r>
        <w:rPr>
          <w:b/>
        </w:rPr>
        <w:t xml:space="preserve">Teksti numero 21</w:t>
      </w:r>
    </w:p>
    <w:p>
      <w:r>
        <w:t xml:space="preserve">Jotkin flaaminkieliset murteet eroavat toisistaan niin paljon, että niitä voitaisiin pitää erillisinä kielivaihtoehtoina, vaikka kielen suuri merkitys Belgian politiikassa estäisi hallitusta luokittelemasta niitä sellaisiksi. Erityisesti </w:t>
      </w:r>
      <w:r>
        <w:rPr>
          <w:color w:val="A9A9A9"/>
        </w:rPr>
        <w:t xml:space="preserve">länsiflanderin murretta </w:t>
      </w:r>
      <w:r>
        <w:t xml:space="preserve">on joskus pidetty erillisenä varianttina. Näiden murteiden murrerajat eivät vastaa nykyisiä </w:t>
      </w:r>
      <w:r>
        <w:rPr>
          <w:color w:val="DCDCDC"/>
        </w:rPr>
        <w:t xml:space="preserve">poliittisia rajoja, </w:t>
      </w:r>
      <w:r>
        <w:t xml:space="preserve">vaan heijastavat vanhempia, keskiaikaisia jakoja. Esimerkiksi </w:t>
      </w:r>
      <w:r>
        <w:rPr>
          <w:color w:val="2F4F4F"/>
        </w:rPr>
        <w:t xml:space="preserve">brabantin </w:t>
      </w:r>
      <w:r>
        <w:t xml:space="preserve">murreryhmä ulottuu myös suurelle osalle Alankomaiden eteläosaa, samoin kuin limburgin murreryhmä. Länsiflanderia puhutaan myös Zeelandin Flanderissa (osa Alankomaiden </w:t>
      </w:r>
      <w:r>
        <w:rPr>
          <w:color w:val="556B2F"/>
        </w:rPr>
        <w:t xml:space="preserve">Zeelandin </w:t>
      </w:r>
      <w:r>
        <w:t xml:space="preserve">maakuntaa</w:t>
      </w:r>
      <w:r>
        <w:t xml:space="preserve">) ja vanhemmat ihmiset puhuvat sitä </w:t>
      </w:r>
      <w:r>
        <w:rPr>
          <w:color w:val="6B8E23"/>
        </w:rPr>
        <w:t xml:space="preserve">Ranskan Flanderissa </w:t>
      </w:r>
      <w:r>
        <w:t xml:space="preserve">(pieni alue, joka rajoittuu Belgiaan).</w:t>
      </w:r>
    </w:p>
    <w:p>
      <w:r>
        <w:rPr>
          <w:b/>
        </w:rPr>
        <w:t xml:space="preserve">Kysymys 0</w:t>
      </w:r>
    </w:p>
    <w:p>
      <w:r>
        <w:t xml:space="preserve">Mikä hollannin murre on niin omaleimainen, että sitä pidetään usein kielen muunnelmana?</w:t>
      </w:r>
    </w:p>
    <w:p>
      <w:r>
        <w:rPr>
          <w:b/>
        </w:rPr>
        <w:t xml:space="preserve">Kysymys 1</w:t>
      </w:r>
    </w:p>
    <w:p>
      <w:r>
        <w:t xml:space="preserve">Minkälaisen hallinnollisen rajan murrejako ylittää ja heijastaa keskiaikaisia jakoja?</w:t>
      </w:r>
    </w:p>
    <w:p>
      <w:r>
        <w:rPr>
          <w:b/>
        </w:rPr>
        <w:t xml:space="preserve">Kysymys 2</w:t>
      </w:r>
    </w:p>
    <w:p>
      <w:r>
        <w:t xml:space="preserve">Missä maakunnassa Zeelandin Flanderi sijaitsee?</w:t>
      </w:r>
    </w:p>
    <w:p>
      <w:r>
        <w:rPr>
          <w:b/>
        </w:rPr>
        <w:t xml:space="preserve">Kysymys 3</w:t>
      </w:r>
    </w:p>
    <w:p>
      <w:r>
        <w:t xml:space="preserve">Millä Belgiaan rajoittuvalla alueella on vielä vanhempia ihmisiä, jotka puhuvat länsiflamantia?</w:t>
      </w:r>
    </w:p>
    <w:p>
      <w:r>
        <w:rPr>
          <w:b/>
        </w:rPr>
        <w:t xml:space="preserve">Kysymys 4</w:t>
      </w:r>
    </w:p>
    <w:p>
      <w:r>
        <w:t xml:space="preserve">Mitä muuta hollannin murretta puhutaan Limburgin lisäksi suuressa osassa eteläisiä Alankomaita?</w:t>
      </w:r>
    </w:p>
    <w:p>
      <w:r>
        <w:rPr>
          <w:b/>
        </w:rPr>
        <w:t xml:space="preserve">Teksti numero 22</w:t>
      </w:r>
    </w:p>
    <w:p>
      <w:r>
        <w:t xml:space="preserve">Monet hollannin kielen äidinkieliset puhujat sekä Belgiassa että Alankomaissa olettavat, että </w:t>
      </w:r>
      <w:r>
        <w:rPr>
          <w:color w:val="A9A9A9"/>
        </w:rPr>
        <w:t xml:space="preserve">afrikaans </w:t>
      </w:r>
      <w:r>
        <w:t xml:space="preserve">ja </w:t>
      </w:r>
      <w:r>
        <w:rPr>
          <w:color w:val="DCDCDC"/>
        </w:rPr>
        <w:t xml:space="preserve">länsifriisi </w:t>
      </w:r>
      <w:r>
        <w:t xml:space="preserve">ovat hollannin murteita, mutta niitä pidetään hollannin kielestä erillisinä ja erillisinä: tytär- ja sisarkielinä. Afrikaans on kehittynyt pääasiassa </w:t>
      </w:r>
      <w:r>
        <w:t xml:space="preserve">1600-luvun hollannin murteista, mutta siihen on tullut vaikutteita useista muista </w:t>
      </w:r>
      <w:r>
        <w:rPr>
          <w:color w:val="556B2F"/>
        </w:rPr>
        <w:t xml:space="preserve">Etelä-Afrikan </w:t>
      </w:r>
      <w:r>
        <w:t xml:space="preserve">kielistä</w:t>
      </w:r>
      <w:r>
        <w:t xml:space="preserve">. </w:t>
      </w:r>
      <w:r>
        <w:t xml:space="preserve">Se on kuitenkin edelleen suurelta osin </w:t>
      </w:r>
      <w:r>
        <w:rPr>
          <w:color w:val="6B8E23"/>
        </w:rPr>
        <w:t xml:space="preserve">yhteisymmärrettävissä </w:t>
      </w:r>
      <w:r>
        <w:t xml:space="preserve">hollannin kielen kanssa. (Länsi)friisiläinen kehittyi samasta länsigermaanisesta haarasta kuin vanhan englannin kieli, ja se on vähemmän sukua hollannin kielelle.</w:t>
      </w:r>
    </w:p>
    <w:p>
      <w:r>
        <w:rPr>
          <w:b/>
        </w:rPr>
        <w:t xml:space="preserve">Kysymys 0</w:t>
      </w:r>
    </w:p>
    <w:p>
      <w:r>
        <w:t xml:space="preserve">Mitä murretta pidetään hollannin kielen sisarkielenä?</w:t>
      </w:r>
    </w:p>
    <w:p>
      <w:r>
        <w:rPr>
          <w:b/>
        </w:rPr>
        <w:t xml:space="preserve">Kysymys 1</w:t>
      </w:r>
    </w:p>
    <w:p>
      <w:r>
        <w:t xml:space="preserve">Mikä hollannin murre on niin erilainen, että sitä kutsutaan usein tytärkieleksi?</w:t>
      </w:r>
    </w:p>
    <w:p>
      <w:r>
        <w:rPr>
          <w:b/>
        </w:rPr>
        <w:t xml:space="preserve">Kysymys 2</w:t>
      </w:r>
    </w:p>
    <w:p>
      <w:r>
        <w:t xml:space="preserve">Afrikaans on pääosin peräisin hollannin kielestä, jota puhuttiin millä vuosisadalla?</w:t>
      </w:r>
    </w:p>
    <w:p>
      <w:r>
        <w:rPr>
          <w:b/>
        </w:rPr>
        <w:t xml:space="preserve">Kysymys 3</w:t>
      </w:r>
    </w:p>
    <w:p>
      <w:r>
        <w:t xml:space="preserve">Hollannin vaikutus afrikaansiin maustui minkä maan kielillä?</w:t>
      </w:r>
    </w:p>
    <w:p>
      <w:r>
        <w:rPr>
          <w:b/>
        </w:rPr>
        <w:t xml:space="preserve">Kysymys 4</w:t>
      </w:r>
    </w:p>
    <w:p>
      <w:r>
        <w:t xml:space="preserve">Mikä kahden sanan lause kuvaa suhdetta, jossa hollannin ja afrikaansin puhujat ymmärtävät toisiaan?</w:t>
      </w:r>
    </w:p>
    <w:p>
      <w:r>
        <w:rPr>
          <w:b/>
        </w:rPr>
        <w:t xml:space="preserve">Teksti numero 23</w:t>
      </w:r>
    </w:p>
    <w:p>
      <w:r>
        <w:t xml:space="preserve">Euroopassa hollannin kieli on enemmistökieli </w:t>
      </w:r>
      <w:r>
        <w:rPr>
          <w:color w:val="A9A9A9"/>
        </w:rPr>
        <w:t xml:space="preserve">Alankomaissa </w:t>
      </w:r>
      <w:r>
        <w:t xml:space="preserve">(96 %) ja Belgiassa (</w:t>
      </w:r>
      <w:r>
        <w:rPr>
          <w:color w:val="DCDCDC"/>
        </w:rPr>
        <w:t xml:space="preserve">59 %) </w:t>
      </w:r>
      <w:r>
        <w:t xml:space="preserve">sekä vähemmistökieli Saksassa ja Pohjois-Ranskan </w:t>
      </w:r>
      <w:r>
        <w:rPr>
          <w:color w:val="2F4F4F"/>
        </w:rPr>
        <w:t xml:space="preserve">Ranskan Flanderissa, </w:t>
      </w:r>
      <w:r>
        <w:t xml:space="preserve">jossa hollannin kieli on kielikuoleman loppuvaiheessa. Vaikka Belgia on kokonaisuudessaan monikielinen, kaksi aluetta, joihin maa on jaettu (Flanderi, ranskankielinen Vallonia, kaksikielinen Bryssel ja pienet "laitosalueet"), ovat suurelta osin yksikielisiä. Alankomaissa ja Belgiassa tuotetaan valtaosa hollanniksi kirjoitetusta tai puhutusta musiikista, elokuvista, kirjoista ja muusta mediasta. Hollannin kieli on monokeskinen kieli, jonka kaikki puhujat käyttävät samaa (</w:t>
      </w:r>
      <w:r>
        <w:rPr>
          <w:color w:val="556B2F"/>
        </w:rPr>
        <w:t xml:space="preserve">hollannin kieliliiton </w:t>
      </w:r>
      <w:r>
        <w:t xml:space="preserve">hyväksymää) standardimuotoa, joka </w:t>
      </w:r>
      <w:r>
        <w:t xml:space="preserve">perustuu hollantilaiseen ortografiaan ja käyttää kirjoitettaessa latinalaisia aakkosia. Toisin kuin kirjakielen yhtenäisyys, hollannin kielessä ei ole arvostettua murretta, ja sen murrejatkumo on laaja ja koostuu </w:t>
      </w:r>
      <w:r>
        <w:t xml:space="preserve">päämurteista</w:t>
      </w:r>
      <w:r>
        <w:rPr>
          <w:color w:val="6B8E23"/>
        </w:rPr>
        <w:t xml:space="preserve">28</w:t>
      </w:r>
      <w:r>
        <w:t xml:space="preserve">, jotka voidaan jakaa ainakin 600:een toisistaan erottuvaan varianttiin.</w:t>
      </w:r>
    </w:p>
    <w:p>
      <w:r>
        <w:rPr>
          <w:b/>
        </w:rPr>
        <w:t xml:space="preserve">Kysymys 0</w:t>
      </w:r>
    </w:p>
    <w:p>
      <w:r>
        <w:t xml:space="preserve">Kuinka monta prosenttia Belgian asukkaista puhuu hollantia?</w:t>
      </w:r>
    </w:p>
    <w:p>
      <w:r>
        <w:rPr>
          <w:b/>
        </w:rPr>
        <w:t xml:space="preserve">Kysymys 1</w:t>
      </w:r>
    </w:p>
    <w:p>
      <w:r>
        <w:t xml:space="preserve">Missä Euroopan maassa on eniten hollantia puhuvia?</w:t>
      </w:r>
    </w:p>
    <w:p>
      <w:r>
        <w:rPr>
          <w:b/>
        </w:rPr>
        <w:t xml:space="preserve">Kysymys 2</w:t>
      </w:r>
    </w:p>
    <w:p>
      <w:r>
        <w:t xml:space="preserve">Millä Ranskan alueella hollannin kieli kuolee?</w:t>
      </w:r>
    </w:p>
    <w:p>
      <w:r>
        <w:rPr>
          <w:b/>
        </w:rPr>
        <w:t xml:space="preserve">Kysymys 3</w:t>
      </w:r>
    </w:p>
    <w:p>
      <w:r>
        <w:t xml:space="preserve">Mikä on sen instituution nimi, joka varmistaa, että hollanti on monosentrinen?</w:t>
      </w:r>
    </w:p>
    <w:p>
      <w:r>
        <w:rPr>
          <w:b/>
        </w:rPr>
        <w:t xml:space="preserve">Kysymys 4</w:t>
      </w:r>
    </w:p>
    <w:p>
      <w:r>
        <w:t xml:space="preserve">Kuinka monta eri hollannin kielen päämurretta on olemassa?</w:t>
      </w:r>
    </w:p>
    <w:p>
      <w:r>
        <w:rPr>
          <w:b/>
        </w:rPr>
        <w:t xml:space="preserve">Tekstin numero 24</w:t>
      </w:r>
    </w:p>
    <w:p>
      <w:r>
        <w:t xml:space="preserve">Alankomaiden ja Belgian ulkopuolella saksalaisen </w:t>
      </w:r>
      <w:r>
        <w:rPr>
          <w:color w:val="A9A9A9"/>
        </w:rPr>
        <w:t xml:space="preserve">Kleven </w:t>
      </w:r>
      <w:r>
        <w:t xml:space="preserve">kaupungin ympärillä oleva murre </w:t>
      </w:r>
      <w:r>
        <w:t xml:space="preserve">(etelägöötanmaan murre) kuuluu sekä historiallisesti että geneettisesti hollannin kieleen. </w:t>
      </w:r>
      <w:r>
        <w:rPr>
          <w:color w:val="DCDCDC"/>
        </w:rPr>
        <w:t xml:space="preserve">Koillis-Ranskassa </w:t>
      </w:r>
      <w:r>
        <w:t xml:space="preserve">Calais'n ympärillä sijaitseva alue oli historiallisesti hollanninkielinen (länsiflamidi), jonka </w:t>
      </w:r>
      <w:r>
        <w:rPr>
          <w:color w:val="2F4F4F"/>
        </w:rPr>
        <w:t xml:space="preserve">20,000</w:t>
      </w:r>
      <w:r>
        <w:t xml:space="preserve">puhujia </w:t>
      </w:r>
      <w:r>
        <w:t xml:space="preserve">on arviolta </w:t>
      </w:r>
      <w:r>
        <w:t xml:space="preserve">päivittäin. Dunkerquen, Gravelinesin ja Bourbourgin kaupungit muuttuivat pääasiassa ranskankielisiksi vasta </w:t>
      </w:r>
      <w:r>
        <w:t xml:space="preserve">1800-luvun </w:t>
      </w:r>
      <w:r>
        <w:t xml:space="preserve">lopulla</w:t>
      </w:r>
      <w:r>
        <w:rPr>
          <w:color w:val="556B2F"/>
        </w:rPr>
        <w:t xml:space="preserve">. </w:t>
      </w:r>
      <w:r>
        <w:t xml:space="preserve">Ensimmäiseen maailmansotaan asti monet peruskoulut opettivat maaseudulla edelleen hollanniksi, ja </w:t>
      </w:r>
      <w:r>
        <w:rPr>
          <w:color w:val="6B8E23"/>
        </w:rPr>
        <w:t xml:space="preserve">katolinen kirkko </w:t>
      </w:r>
      <w:r>
        <w:t xml:space="preserve">saarnasi ja opetti katekismusta edelleen flaamiksi monissa seurakunnissa</w:t>
      </w:r>
      <w:r>
        <w:t xml:space="preserve">.</w:t>
      </w:r>
    </w:p>
    <w:p>
      <w:r>
        <w:rPr>
          <w:b/>
        </w:rPr>
        <w:t xml:space="preserve">Kysymys 0</w:t>
      </w:r>
    </w:p>
    <w:p>
      <w:r>
        <w:t xml:space="preserve">Missä saksalaisessa kaupungissa on aina ollut enimmäkseen hollanninkielisiä?</w:t>
      </w:r>
    </w:p>
    <w:p>
      <w:r>
        <w:rPr>
          <w:b/>
        </w:rPr>
        <w:t xml:space="preserve">Kysymys 1</w:t>
      </w:r>
    </w:p>
    <w:p>
      <w:r>
        <w:t xml:space="preserve">Kuinka monta ihmistä Calais'n alueella Ranskassa puhuu päivittäin hollantia?</w:t>
      </w:r>
    </w:p>
    <w:p>
      <w:r>
        <w:rPr>
          <w:b/>
        </w:rPr>
        <w:t xml:space="preserve">Kysymys 2</w:t>
      </w:r>
    </w:p>
    <w:p>
      <w:r>
        <w:t xml:space="preserve">Minkä vuosisadan loppuun asti kesti, ennen kuin ranskalaisissa kaupungeissa, kuten Gravelinesissa, siirryttiin vihdoin ranskan kieleen hollannin kielestä?</w:t>
      </w:r>
    </w:p>
    <w:p>
      <w:r>
        <w:rPr>
          <w:b/>
        </w:rPr>
        <w:t xml:space="preserve">Kysymys 3</w:t>
      </w:r>
    </w:p>
    <w:p>
      <w:r>
        <w:t xml:space="preserve">Mikä kirkko saarnasi usein flaamiksi ennen ensimmäistä maailmansotaa?</w:t>
      </w:r>
    </w:p>
    <w:p>
      <w:r>
        <w:rPr>
          <w:b/>
        </w:rPr>
        <w:t xml:space="preserve">Kysymys 4</w:t>
      </w:r>
    </w:p>
    <w:p>
      <w:r>
        <w:t xml:space="preserve">Millä Ranskan alueella Calais sijaitsee?</w:t>
      </w:r>
    </w:p>
    <w:p>
      <w:r>
        <w:rPr>
          <w:b/>
        </w:rPr>
        <w:t xml:space="preserve">Teksti numero 25</w:t>
      </w:r>
    </w:p>
    <w:p>
      <w:r>
        <w:t xml:space="preserve">1800-luvun jälkipuoliskolla </w:t>
      </w:r>
      <w:r>
        <w:t xml:space="preserve">sekä </w:t>
      </w:r>
      <w:r>
        <w:rPr>
          <w:color w:val="DCDCDC"/>
        </w:rPr>
        <w:t xml:space="preserve">Preussi että </w:t>
      </w:r>
      <w:r>
        <w:t xml:space="preserve">Ranska kielsivät </w:t>
      </w:r>
      <w:r>
        <w:rPr>
          <w:color w:val="A9A9A9"/>
        </w:rPr>
        <w:t xml:space="preserve">hollannin kielen </w:t>
      </w:r>
      <w:r>
        <w:t xml:space="preserve">kaikilla koulutusasteilla</w:t>
      </w:r>
      <w:r>
        <w:t xml:space="preserve">, ja se menetti suurimman osan toiminnastaan kulttuurikielenä</w:t>
      </w:r>
      <w:r>
        <w:t xml:space="preserve">.</w:t>
      </w:r>
      <w:r>
        <w:t xml:space="preserve"> Sekä Saksassa että Ranskassa hollannin kielen standardikieli puuttuu suurelta osin, ja näiden hollannin murteiden puhujat käyttävät </w:t>
      </w:r>
      <w:r>
        <w:t xml:space="preserve">arkipuheessa </w:t>
      </w:r>
      <w:r>
        <w:rPr>
          <w:color w:val="2F4F4F"/>
        </w:rPr>
        <w:t xml:space="preserve">saksaa tai ranskaa</w:t>
      </w:r>
      <w:r>
        <w:t xml:space="preserve">. </w:t>
      </w:r>
      <w:r>
        <w:t xml:space="preserve">Ranskassa ja </w:t>
      </w:r>
      <w:r>
        <w:rPr>
          <w:color w:val="556B2F"/>
        </w:rPr>
        <w:t xml:space="preserve">Saksassa </w:t>
      </w:r>
      <w:r>
        <w:t xml:space="preserve">hollannin kielellä ei ole oikeudellista asemaa sen </w:t>
      </w:r>
      <w:r>
        <w:t xml:space="preserve">enempää keskushallinnon kuin alueellistenkaan viranomaisten toimesta, ja kielen taito on vähenemässä </w:t>
      </w:r>
      <w:r>
        <w:rPr>
          <w:color w:val="6B8E23"/>
        </w:rPr>
        <w:t xml:space="preserve">nuorempien sukupolvien </w:t>
      </w:r>
      <w:r>
        <w:t xml:space="preserve">keskuudessa</w:t>
      </w:r>
      <w:r>
        <w:t xml:space="preserve">.</w:t>
      </w:r>
    </w:p>
    <w:p>
      <w:r>
        <w:rPr>
          <w:b/>
        </w:rPr>
        <w:t xml:space="preserve">Kysymys 0</w:t>
      </w:r>
    </w:p>
    <w:p>
      <w:r>
        <w:t xml:space="preserve">Missä muussa maassa kuin Ranskassa hollanti menetti suurimman osan käytöstään 1800-luvulla?</w:t>
      </w:r>
    </w:p>
    <w:p>
      <w:r>
        <w:rPr>
          <w:b/>
        </w:rPr>
        <w:t xml:space="preserve">Kysymys 1</w:t>
      </w:r>
    </w:p>
    <w:p>
      <w:r>
        <w:t xml:space="preserve">Mitä kieliä ranskassa ja saksassa hollannin murteiden äidinkieliset puhujat usein korvaavat?</w:t>
      </w:r>
    </w:p>
    <w:p>
      <w:r>
        <w:rPr>
          <w:b/>
        </w:rPr>
        <w:t xml:space="preserve">Kysymys 2</w:t>
      </w:r>
    </w:p>
    <w:p>
      <w:r>
        <w:t xml:space="preserve">Missä väestöryhmässä hollannin kielen käytön väheneminen on selvimmin havaittavissa?</w:t>
      </w:r>
    </w:p>
    <w:p>
      <w:r>
        <w:rPr>
          <w:b/>
        </w:rPr>
        <w:t xml:space="preserve">Kysymys 3</w:t>
      </w:r>
    </w:p>
    <w:p>
      <w:r>
        <w:t xml:space="preserve">Missä muussa maassa kuin Ranskassa hollannin kielellä ei ole laillista asemaa?</w:t>
      </w:r>
    </w:p>
    <w:p>
      <w:r>
        <w:rPr>
          <w:b/>
        </w:rPr>
        <w:t xml:space="preserve">Kysymys 4</w:t>
      </w:r>
    </w:p>
    <w:p>
      <w:r>
        <w:t xml:space="preserve">Minkä kielen Ranska ja Preussi kielsivät 1800-luvun lopulla opetuskäytöstä?</w:t>
      </w:r>
    </w:p>
    <w:p>
      <w:r>
        <w:rPr>
          <w:b/>
        </w:rPr>
        <w:t xml:space="preserve">Teksti numero 26</w:t>
      </w:r>
    </w:p>
    <w:p>
      <w:r>
        <w:t xml:space="preserve">Vieraana kielenä hollantia opetetaan pääasiassa Alankomaiden ja Flanderin naapurialueiden ala- ja yläkouluissa. Ranskankielisessä Belgiassa yli </w:t>
      </w:r>
      <w:r>
        <w:t xml:space="preserve">oppilasta</w:t>
      </w:r>
      <w:r>
        <w:rPr>
          <w:color w:val="A9A9A9"/>
        </w:rPr>
        <w:t xml:space="preserve">300,000</w:t>
      </w:r>
      <w:r>
        <w:t xml:space="preserve"> opiskelee hollantia, ja Saksan </w:t>
      </w:r>
      <w:r>
        <w:rPr>
          <w:color w:val="DCDCDC"/>
        </w:rPr>
        <w:t xml:space="preserve">Niedersachsenin </w:t>
      </w:r>
      <w:r>
        <w:t xml:space="preserve">ja Nordrhein-Westfalenin </w:t>
      </w:r>
      <w:r>
        <w:t xml:space="preserve">osavaltioissa yli 23 000 oppilasta ja </w:t>
      </w:r>
      <w:r>
        <w:t xml:space="preserve">Ranskan Nord-Pas-de-Calais'n alueella noin 7 000 oppilasta (joista noin </w:t>
      </w:r>
      <w:r>
        <w:rPr>
          <w:color w:val="2F4F4F"/>
        </w:rPr>
        <w:t xml:space="preserve">4,550</w:t>
      </w:r>
      <w:r>
        <w:t xml:space="preserve">peruskoulussa). Akateemisella tasolla eniten neerlandistiekin tiedekuntia on </w:t>
      </w:r>
      <w:r>
        <w:rPr>
          <w:color w:val="556B2F"/>
        </w:rPr>
        <w:t xml:space="preserve">Saksassa </w:t>
      </w:r>
      <w:r>
        <w:t xml:space="preserve">(30 yliopistoa), seuraavaksi eniten Ranskassa ( </w:t>
      </w:r>
      <w:r>
        <w:rPr>
          <w:color w:val="6B8E23"/>
        </w:rPr>
        <w:t xml:space="preserve">20</w:t>
      </w:r>
      <w:r>
        <w:t xml:space="preserve">yliopistoa) ja Yhdistyneessä kuningaskunnassa (5 yliopistoa).</w:t>
      </w:r>
    </w:p>
    <w:p>
      <w:r>
        <w:rPr>
          <w:b/>
        </w:rPr>
        <w:t xml:space="preserve">Kysymys 0</w:t>
      </w:r>
    </w:p>
    <w:p>
      <w:r>
        <w:t xml:space="preserve">Kuinka monta opiskelijaa Belgiassa opiskelee hollantia?</w:t>
      </w:r>
    </w:p>
    <w:p>
      <w:r>
        <w:rPr>
          <w:b/>
        </w:rPr>
        <w:t xml:space="preserve">Kysymys 1</w:t>
      </w:r>
    </w:p>
    <w:p>
      <w:r>
        <w:t xml:space="preserve">Kuinka moni peruskoululainen oppii hollantia Nord-Pas-de-Calais'ssa?</w:t>
      </w:r>
    </w:p>
    <w:p>
      <w:r>
        <w:rPr>
          <w:b/>
        </w:rPr>
        <w:t xml:space="preserve">Kysymys 2</w:t>
      </w:r>
    </w:p>
    <w:p>
      <w:r>
        <w:t xml:space="preserve">Missä maassa on eniten yliopistoja, jotka tarjoavat kursseja neerlandistiekin alalla?</w:t>
      </w:r>
    </w:p>
    <w:p>
      <w:r>
        <w:rPr>
          <w:b/>
        </w:rPr>
        <w:t xml:space="preserve">Kysymys 3</w:t>
      </w:r>
    </w:p>
    <w:p>
      <w:r>
        <w:t xml:space="preserve">Kuinka moni yliopisto Ranskassa tarjoaa neerlandistiekursseja?</w:t>
      </w:r>
    </w:p>
    <w:p>
      <w:r>
        <w:rPr>
          <w:b/>
        </w:rPr>
        <w:t xml:space="preserve">Kysymys 4</w:t>
      </w:r>
    </w:p>
    <w:p>
      <w:r>
        <w:t xml:space="preserve">Missä Saksan osavaltiossa on Nordrhein-Westfalenin lisäksi eniten hollantilaisia oppilaita?</w:t>
      </w:r>
    </w:p>
    <w:p>
      <w:r>
        <w:rPr>
          <w:b/>
        </w:rPr>
        <w:t xml:space="preserve">Teksti numero 27</w:t>
      </w:r>
    </w:p>
    <w:p>
      <w:r>
        <w:t xml:space="preserve">Huolimatta siitä, että Alankomaiden läsnäolo Indonesiassa on kestänyt </w:t>
      </w:r>
      <w:r>
        <w:rPr>
          <w:color w:val="A9A9A9"/>
        </w:rPr>
        <w:t xml:space="preserve">lähes 350 vuotta</w:t>
      </w:r>
      <w:r>
        <w:t xml:space="preserve">, sillä se on ollut Alankomaiden Itä-Intian Aasian pääosa, hollannin kielellä ei ole siellä virallista asemaa, ja se pieni vähemmistö, joka osaa kieltä sujuvasti, on joko vanhimman sukupolven koulutettuja jäseniä tai työskentelee </w:t>
      </w:r>
      <w:r>
        <w:rPr>
          <w:color w:val="DCDCDC"/>
        </w:rPr>
        <w:t xml:space="preserve">lakimiesammatissa</w:t>
      </w:r>
      <w:r>
        <w:t xml:space="preserve">, sillä jotkin oikeudelliset säädökset ovat edelleen saatavilla vain hollanniksi. Hollannin kieltä opetetaan Indonesiassa useissa koulutuskeskuksissa, joista tärkein on </w:t>
      </w:r>
      <w:r>
        <w:t xml:space="preserve">Jakartassa sijaitseva </w:t>
      </w:r>
      <w:r>
        <w:rPr>
          <w:color w:val="2F4F4F"/>
        </w:rPr>
        <w:t xml:space="preserve">Erasmus-kielikeskus </w:t>
      </w:r>
      <w:r>
        <w:t xml:space="preserve">(ETC). Vuosittain noin 1 500-2 000 opiskelijaa osallistuu siellä hollannin kielen kursseille. Yhteensä hollantia vieraana kielenä opiskelee useita tuhansia indonesialaisia. Alankomaiden vuosisatoja kestäneen hallinnan vuoksi monet vanhat asiakirjat on kirjoitettu hollanniksi. Siksi monissa yliopistoissa hollannin kieli on lähdekielenä lähinnä oikeustieteen ja </w:t>
      </w:r>
      <w:r>
        <w:rPr>
          <w:color w:val="556B2F"/>
        </w:rPr>
        <w:t xml:space="preserve">historian </w:t>
      </w:r>
      <w:r>
        <w:t xml:space="preserve">opiskelijoille. Indonesiassa tämä koskee noin </w:t>
      </w:r>
      <w:r>
        <w:t xml:space="preserve">opiskelijaa</w:t>
      </w:r>
      <w:r>
        <w:t xml:space="preserve">.</w:t>
      </w:r>
      <w:r>
        <w:rPr>
          <w:color w:val="6B8E23"/>
        </w:rPr>
        <w:t xml:space="preserve">35,000</w:t>
      </w:r>
    </w:p>
    <w:p>
      <w:r>
        <w:rPr>
          <w:b/>
        </w:rPr>
        <w:t xml:space="preserve">Kysymys 0</w:t>
      </w:r>
    </w:p>
    <w:p>
      <w:r>
        <w:t xml:space="preserve">Kuinka kauan Indonesiassa on ollut hollanninkielisiä?</w:t>
      </w:r>
    </w:p>
    <w:p>
      <w:r>
        <w:rPr>
          <w:b/>
        </w:rPr>
        <w:t xml:space="preserve">Kysymys 1</w:t>
      </w:r>
    </w:p>
    <w:p>
      <w:r>
        <w:t xml:space="preserve">Missä ammatissa hollantilaista kieltä tarvitaan usein Alankomaiden Itä-Intiassa?</w:t>
      </w:r>
    </w:p>
    <w:p>
      <w:r>
        <w:rPr>
          <w:b/>
        </w:rPr>
        <w:t xml:space="preserve">Kysymys 2</w:t>
      </w:r>
    </w:p>
    <w:p>
      <w:r>
        <w:t xml:space="preserve">Missä Jakartan oppilaitoksessa opetetaan vielä hollantia?</w:t>
      </w:r>
    </w:p>
    <w:p>
      <w:r>
        <w:rPr>
          <w:b/>
        </w:rPr>
        <w:t xml:space="preserve">Kysymys 3</w:t>
      </w:r>
    </w:p>
    <w:p>
      <w:r>
        <w:t xml:space="preserve">Kuinka moni oppilas koko Indonesiassa opiskelee hollantia osana kurssitöitä?</w:t>
      </w:r>
    </w:p>
    <w:p>
      <w:r>
        <w:rPr>
          <w:b/>
        </w:rPr>
        <w:t xml:space="preserve">Kysymys 4</w:t>
      </w:r>
    </w:p>
    <w:p>
      <w:r>
        <w:t xml:space="preserve">Mihin muihin opintoihin kuuluu usein hollannin kielen opiskelu oikeustieteen opiskelijoiden lisäksi?</w:t>
      </w:r>
    </w:p>
    <w:p>
      <w:r>
        <w:rPr>
          <w:b/>
        </w:rPr>
        <w:t xml:space="preserve">Tekstin numero 28</w:t>
      </w:r>
    </w:p>
    <w:p>
      <w:r>
        <w:t xml:space="preserve">Toisin kuin muut eurooppalaiset kansakunnat, hollantilaiset päättivät olla harjoittamatta kielten levittämispolitiikkaa siirtomaidensa alkuperäiskansojen keskuudessa. </w:t>
      </w:r>
      <w:r>
        <w:t xml:space="preserve">1800-luvun </w:t>
      </w:r>
      <w:r>
        <w:t xml:space="preserve">viimeisellä neljänneksellä </w:t>
      </w:r>
      <w:r>
        <w:rPr>
          <w:color w:val="DCDCDC"/>
        </w:rPr>
        <w:t xml:space="preserve">paikallinen eliitti kuitenkin </w:t>
      </w:r>
      <w:r>
        <w:t xml:space="preserve">oppi hollannin kielen taidon vastaamaan kasvavan byrokratian ja liike-elämän tarpeita. Alankomaiden hallitus oli kuitenkin haluton opettamaan hollantia laajamittaisesti, koska se pelkäsi </w:t>
      </w:r>
      <w:r>
        <w:rPr>
          <w:color w:val="2F4F4F"/>
        </w:rPr>
        <w:t xml:space="preserve">siirtomaan epävakautta</w:t>
      </w:r>
      <w:r>
        <w:t xml:space="preserve">. </w:t>
      </w:r>
      <w:r>
        <w:t xml:space="preserve">Hollannin kielen, </w:t>
      </w:r>
      <w:r>
        <w:rPr>
          <w:color w:val="556B2F"/>
        </w:rPr>
        <w:t xml:space="preserve">vallan </w:t>
      </w:r>
      <w:r>
        <w:t xml:space="preserve">kielen, oli </w:t>
      </w:r>
      <w:r>
        <w:t xml:space="preserve">tarkoitus pysyä johtavan eliitin käsissä.</w:t>
      </w:r>
    </w:p>
    <w:p>
      <w:r>
        <w:rPr>
          <w:b/>
        </w:rPr>
        <w:t xml:space="preserve">Kysymys 0</w:t>
      </w:r>
    </w:p>
    <w:p>
      <w:r>
        <w:t xml:space="preserve">Minkä vuosisadan loppupuolella hollantilaisissa siirtokunnissa yhä useampien ihmisten oli tärkeää puhua hollantia?</w:t>
      </w:r>
    </w:p>
    <w:p>
      <w:r>
        <w:rPr>
          <w:b/>
        </w:rPr>
        <w:t xml:space="preserve">Kysymys 1</w:t>
      </w:r>
    </w:p>
    <w:p>
      <w:r>
        <w:t xml:space="preserve">Mikä VIP-osa Alankomaiden siirtomaiden väestöstä oppi hollantia osallistuakseen liike-elämään ja hallintoon?</w:t>
      </w:r>
    </w:p>
    <w:p>
      <w:r>
        <w:rPr>
          <w:b/>
        </w:rPr>
        <w:t xml:space="preserve">Kysymys 2</w:t>
      </w:r>
    </w:p>
    <w:p>
      <w:r>
        <w:t xml:space="preserve">Mitä Alankomaiden hallitus pelkäsi tekevänsä, jos se opetti siirtokunnilleen hollantia?</w:t>
      </w:r>
    </w:p>
    <w:p>
      <w:r>
        <w:rPr>
          <w:b/>
        </w:rPr>
        <w:t xml:space="preserve">Kysymys 3</w:t>
      </w:r>
    </w:p>
    <w:p>
      <w:r>
        <w:t xml:space="preserve">Johtajat halusivat pitää kiinni hollannin kielen taidosta, koska se on minkä kieli?</w:t>
      </w:r>
    </w:p>
    <w:p>
      <w:r>
        <w:rPr>
          <w:b/>
        </w:rPr>
        <w:t xml:space="preserve">Tekstin numero 29</w:t>
      </w:r>
    </w:p>
    <w:p>
      <w:r>
        <w:t xml:space="preserve">Itsenäistymisen jälkeen hollannin kieli poistettiin virallisesta kielestä ja korvattiin </w:t>
      </w:r>
      <w:r>
        <w:rPr>
          <w:color w:val="A9A9A9"/>
        </w:rPr>
        <w:t xml:space="preserve">malaijilla</w:t>
      </w:r>
      <w:r>
        <w:t xml:space="preserve">. Indonesian kieli on kuitenkin perinyt monia sanoja hollannista: arkielämän sanoja sekä tieteellisiä ja teknisiä termejä. Eräs tutkija väittää, että 20 prosenttia indonesian kielen sanoista on peräisin hollannin kielen sanoista, joista monet on translitteroitu vastaamaan ääntämystä. Esimerkiksi kantoor (hollanniksi "toimisto") on indonesian kielessä </w:t>
      </w:r>
      <w:r>
        <w:rPr>
          <w:color w:val="DCDCDC"/>
        </w:rPr>
        <w:t xml:space="preserve">kantor, </w:t>
      </w:r>
      <w:r>
        <w:t xml:space="preserve">kun taas bus ("bussi") on bis. Lisäksi </w:t>
      </w:r>
      <w:r>
        <w:t xml:space="preserve">monet indonesian kielen sanat ovat </w:t>
      </w:r>
      <w:r>
        <w:t xml:space="preserve">hollannin </w:t>
      </w:r>
      <w:r>
        <w:rPr>
          <w:color w:val="2F4F4F"/>
        </w:rPr>
        <w:t xml:space="preserve">kalskeerauksia</w:t>
      </w:r>
      <w:r>
        <w:t xml:space="preserve">, esimerkiksi rumah sakit (indonesian kielen "sairaala") on kalskeerattu hollannin kielen </w:t>
      </w:r>
      <w:r>
        <w:rPr>
          <w:color w:val="556B2F"/>
        </w:rPr>
        <w:t xml:space="preserve">ziekenhuis </w:t>
      </w:r>
      <w:r>
        <w:t xml:space="preserve">(kirjaimellisesti "sairaiden talo"), </w:t>
      </w:r>
      <w:r>
        <w:rPr>
          <w:color w:val="6B8E23"/>
        </w:rPr>
        <w:t xml:space="preserve">kebun binatang </w:t>
      </w:r>
      <w:r>
        <w:t xml:space="preserve">("eläintarha") dierentuin (kirjaimellisesti "eläintarha") ja undang-undang dasar ("perustuslaki") grondwet (kirjaimellisesti "maan laki"). Nämä selittävät osan sanaston eroista indonesian ja malaijan välillä.</w:t>
      </w:r>
    </w:p>
    <w:p>
      <w:r>
        <w:rPr>
          <w:b/>
        </w:rPr>
        <w:t xml:space="preserve">Kysymys 0</w:t>
      </w:r>
    </w:p>
    <w:p>
      <w:r>
        <w:t xml:space="preserve">Mistä tuli Indonesian virallinen kieli sen jälkeen, kun maa julistautui itsenäiseksi?</w:t>
      </w:r>
    </w:p>
    <w:p>
      <w:r>
        <w:rPr>
          <w:b/>
        </w:rPr>
        <w:t xml:space="preserve">Kysymys 1</w:t>
      </w:r>
    </w:p>
    <w:p>
      <w:r>
        <w:t xml:space="preserve">Mikä on indonesian kielen sana "toimisto"? </w:t>
      </w:r>
    </w:p>
    <w:p>
      <w:r>
        <w:rPr>
          <w:b/>
        </w:rPr>
        <w:t xml:space="preserve">Kysymys 2</w:t>
      </w:r>
    </w:p>
    <w:p>
      <w:r>
        <w:t xml:space="preserve">Mikä termi kuvaa hollanninkielisten termien kirjaimellisesti käännettyjä indonesialaisia versioita, joista on tullut standardeja?</w:t>
      </w:r>
    </w:p>
    <w:p>
      <w:r>
        <w:rPr>
          <w:b/>
        </w:rPr>
        <w:t xml:space="preserve">Kysymys 3</w:t>
      </w:r>
    </w:p>
    <w:p>
      <w:r>
        <w:t xml:space="preserve">Mikä hollanninkielinen sana sairaalasta on siirretty indonesian kielen sanaksi "rumah sakit"?</w:t>
      </w:r>
    </w:p>
    <w:p>
      <w:r>
        <w:rPr>
          <w:b/>
        </w:rPr>
        <w:t xml:space="preserve">Kysymys 4</w:t>
      </w:r>
    </w:p>
    <w:p>
      <w:r>
        <w:t xml:space="preserve">Mikä on indonesialainen nimitys hollanninkieliselle sanalle, joka kirjaimellisesti tarkoittaa "eläinpuutarhaa"?</w:t>
      </w:r>
    </w:p>
    <w:p>
      <w:r>
        <w:rPr>
          <w:b/>
        </w:rPr>
        <w:t xml:space="preserve">Tekstin numero 30</w:t>
      </w:r>
    </w:p>
    <w:p>
      <w:r>
        <w:t xml:space="preserve">Surinamissa hollanti on nykyään ainoa virallinen kieli, ja yli </w:t>
      </w:r>
      <w:r>
        <w:t xml:space="preserve">prosentti</w:t>
      </w:r>
      <w:r>
        <w:rPr>
          <w:color w:val="A9A9A9"/>
        </w:rPr>
        <w:t xml:space="preserve">60</w:t>
      </w:r>
      <w:r>
        <w:t xml:space="preserve"> väestöstä puhuu sitä äidinkielenään. </w:t>
      </w:r>
      <w:r>
        <w:rPr>
          <w:color w:val="DCDCDC"/>
        </w:rPr>
        <w:t xml:space="preserve">Hollannin kieli on </w:t>
      </w:r>
      <w:r>
        <w:t xml:space="preserve">pakollinen opetuskieli Surinamen kouluissa, myös muille kuin äidinkieleltään hollantia puhuville. Lisäksi 24 prosenttia väestöstä puhuu hollantia toisena kielenä. Suriname itsenäistyi Alankomaista vuonna , </w:t>
      </w:r>
      <w:r>
        <w:t xml:space="preserve">ja</w:t>
      </w:r>
      <w:r>
        <w:rPr>
          <w:color w:val="2F4F4F"/>
        </w:rPr>
        <w:t xml:space="preserve">1975</w:t>
      </w:r>
      <w:r>
        <w:t xml:space="preserve"> se on ollut Alankomaiden kieliliiton liitännäisjäsen vuodesta</w:t>
      </w:r>
      <w:r>
        <w:rPr>
          <w:color w:val="556B2F"/>
        </w:rPr>
        <w:t xml:space="preserve">2004</w:t>
      </w:r>
      <w:r>
        <w:t xml:space="preserve"> . </w:t>
      </w:r>
      <w:r>
        <w:t xml:space="preserve">Surinamen lingua franca on kuitenkin </w:t>
      </w:r>
      <w:r>
        <w:rPr>
          <w:color w:val="6B8E23"/>
        </w:rPr>
        <w:t xml:space="preserve">sranan tongo, jota </w:t>
      </w:r>
      <w:r>
        <w:t xml:space="preserve">puhuu noin viidesosa väestöstä.</w:t>
      </w:r>
    </w:p>
    <w:p>
      <w:r>
        <w:rPr>
          <w:b/>
        </w:rPr>
        <w:t xml:space="preserve">Kysymys 0</w:t>
      </w:r>
    </w:p>
    <w:p>
      <w:r>
        <w:t xml:space="preserve">Kuinka suuri osuus Surinamen asukkaista puhuu hollantia?</w:t>
      </w:r>
    </w:p>
    <w:p>
      <w:r>
        <w:rPr>
          <w:b/>
        </w:rPr>
        <w:t xml:space="preserve">Kysymys 1</w:t>
      </w:r>
    </w:p>
    <w:p>
      <w:r>
        <w:t xml:space="preserve">Mitä kieltä kuulisit opettajien puhuvan, jos kävisit koulua Surinamissa?</w:t>
      </w:r>
    </w:p>
    <w:p>
      <w:r>
        <w:rPr>
          <w:b/>
        </w:rPr>
        <w:t xml:space="preserve">Kysymys 2</w:t>
      </w:r>
    </w:p>
    <w:p>
      <w:r>
        <w:t xml:space="preserve">Milloin Suriname itsenäistyi virallisesti Alankomaista?</w:t>
      </w:r>
    </w:p>
    <w:p>
      <w:r>
        <w:rPr>
          <w:b/>
        </w:rPr>
        <w:t xml:space="preserve">Kysymys 3</w:t>
      </w:r>
    </w:p>
    <w:p>
      <w:r>
        <w:t xml:space="preserve">Minä vuonna Suriname liittyi Alankomaiden kieliliittoon?</w:t>
      </w:r>
    </w:p>
    <w:p>
      <w:r>
        <w:rPr>
          <w:b/>
        </w:rPr>
        <w:t xml:space="preserve">Kysymys 4</w:t>
      </w:r>
    </w:p>
    <w:p>
      <w:r>
        <w:t xml:space="preserve">Mitä yhteistä kieltä noin 20 prosenttia Surinamen väestöstä puhuu?</w:t>
      </w:r>
    </w:p>
    <w:p>
      <w:r>
        <w:rPr>
          <w:b/>
        </w:rPr>
        <w:t xml:space="preserve">Tekstin numero 31</w:t>
      </w:r>
    </w:p>
    <w:p>
      <w:r>
        <w:t xml:space="preserve">Yhdysvalloissa lähes sukupuuttoon kuollutta hollannin murretta, jersey-hollantia, jota puhuivat 1600-luvun hollantilaisten siirtolaisten jälkeläiset Bergenin ja Passaicin kreivikunnissa, puhuttiin vielä niinkin myöhään kuin </w:t>
      </w:r>
      <w:r>
        <w:rPr>
          <w:color w:val="A9A9A9"/>
        </w:rPr>
        <w:t xml:space="preserve">1921</w:t>
      </w:r>
      <w:r>
        <w:t xml:space="preserve">. </w:t>
      </w:r>
      <w:r>
        <w:t xml:space="preserve">Muita Amerikassa puhuttuja hollantilaispohjaisia kreolikieliä ovat </w:t>
      </w:r>
      <w:r>
        <w:rPr>
          <w:color w:val="DCDCDC"/>
        </w:rPr>
        <w:t xml:space="preserve">mohawk-hollanti </w:t>
      </w:r>
      <w:r>
        <w:t xml:space="preserve">(Albanyssa, New Yorkissa), Berbice (</w:t>
      </w:r>
      <w:r>
        <w:rPr>
          <w:color w:val="2F4F4F"/>
        </w:rPr>
        <w:t xml:space="preserve">Guyanassa)</w:t>
      </w:r>
      <w:r>
        <w:t xml:space="preserve">, Skepi (Essequibossa, Guyanassa) ja </w:t>
      </w:r>
      <w:r>
        <w:rPr>
          <w:color w:val="556B2F"/>
        </w:rPr>
        <w:t xml:space="preserve">Negerhollands </w:t>
      </w:r>
      <w:r>
        <w:t xml:space="preserve">(Yhdysvaltain Neitsytsaarilla). Pennsylvanian hollannin kieli ei kuulu hollannin murteiden joukkoon, ja sitä kutsutaan vähemmän harhaanjohtavasti </w:t>
      </w:r>
      <w:r>
        <w:rPr>
          <w:color w:val="6B8E23"/>
        </w:rPr>
        <w:t xml:space="preserve">Pennsylvanian saksaksi</w:t>
      </w:r>
      <w:r>
        <w:t xml:space="preserve">.</w:t>
      </w:r>
    </w:p>
    <w:p>
      <w:r>
        <w:rPr>
          <w:b/>
        </w:rPr>
        <w:t xml:space="preserve">Kysymys 0</w:t>
      </w:r>
    </w:p>
    <w:p>
      <w:r>
        <w:t xml:space="preserve">Minä vuonna jersey-hollantia puhuttiin viimeksi, tietojen mukaan?</w:t>
      </w:r>
    </w:p>
    <w:p>
      <w:r>
        <w:rPr>
          <w:b/>
        </w:rPr>
        <w:t xml:space="preserve">Kysymys 1</w:t>
      </w:r>
    </w:p>
    <w:p>
      <w:r>
        <w:t xml:space="preserve">Mikä hollanninkielinen kieli ilmestyi New Yorkin Albanyn alueelle?</w:t>
      </w:r>
    </w:p>
    <w:p>
      <w:r>
        <w:rPr>
          <w:b/>
        </w:rPr>
        <w:t xml:space="preserve">Kysymys 2</w:t>
      </w:r>
    </w:p>
    <w:p>
      <w:r>
        <w:t xml:space="preserve">Mikä on Pennsylvanian hollannin kielen tarkempi nimi, koska se ei ole hollannin murre?</w:t>
      </w:r>
    </w:p>
    <w:p>
      <w:r>
        <w:rPr>
          <w:b/>
        </w:rPr>
        <w:t xml:space="preserve">Kysymys 3</w:t>
      </w:r>
    </w:p>
    <w:p>
      <w:r>
        <w:t xml:space="preserve">Mitä hollannin murretta puhuttiin aikoinaan Yhdysvaltain Neitsytsaarilla?</w:t>
      </w:r>
    </w:p>
    <w:p>
      <w:r>
        <w:rPr>
          <w:b/>
        </w:rPr>
        <w:t xml:space="preserve">Kysymys 4</w:t>
      </w:r>
    </w:p>
    <w:p>
      <w:r>
        <w:t xml:space="preserve">Missä maassa puhuttiin Berbicen ja Skepin murteita?</w:t>
      </w:r>
    </w:p>
    <w:p>
      <w:r>
        <w:rPr>
          <w:b/>
        </w:rPr>
        <w:t xml:space="preserve">Tekstin numero 32</w:t>
      </w:r>
    </w:p>
    <w:p>
      <w:r>
        <w:t xml:space="preserve">Eurooppalainen hollanti säilyi kirjakielenä </w:t>
      </w:r>
      <w:r>
        <w:rPr>
          <w:color w:val="A9A9A9"/>
        </w:rPr>
        <w:t xml:space="preserve">1920-luvun </w:t>
      </w:r>
      <w:r>
        <w:t xml:space="preserve">alkuun asti, </w:t>
      </w:r>
      <w:r>
        <w:t xml:space="preserve">jolloin </w:t>
      </w:r>
      <w:r>
        <w:rPr>
          <w:color w:val="DCDCDC"/>
        </w:rPr>
        <w:t xml:space="preserve">afrikaner-nationalismin </w:t>
      </w:r>
      <w:r>
        <w:t xml:space="preserve">painostuksesta </w:t>
      </w:r>
      <w:r>
        <w:t xml:space="preserve">paikallinen "afrikkalainen" hollanti sai etusijan kirjoitetusta, eurooppalaiseen standardiin perustuvasta hollannista. </w:t>
      </w:r>
      <w:r>
        <w:t xml:space="preserve">Vuonna 1925 </w:t>
      </w:r>
      <w:r>
        <w:t xml:space="preserve">Etelä-Afrikan liiton vuoden 1909 </w:t>
      </w:r>
      <w:r>
        <w:rPr>
          <w:color w:val="2F4F4F"/>
        </w:rPr>
        <w:t xml:space="preserve">137</w:t>
      </w:r>
      <w:r>
        <w:t xml:space="preserve">perustuslain </w:t>
      </w:r>
      <w:r>
        <w:t xml:space="preserve">pykälää </w:t>
      </w:r>
      <w:r>
        <w:t xml:space="preserve">muutettiin vuonna 1925 annetulla lailla 8, jossa todettiin, että "137 artiklassa [...] oleva sana hollanti [...] julistetaan täten sisältämään afrikaansin". </w:t>
      </w:r>
      <w:r>
        <w:t xml:space="preserve">Vuoden 1983 </w:t>
      </w:r>
      <w:r>
        <w:rPr>
          <w:color w:val="556B2F"/>
        </w:rPr>
        <w:t xml:space="preserve">perustuslaissa </w:t>
      </w:r>
      <w:r>
        <w:t xml:space="preserve">virallisiksi kieliksi mainittiin vain englanti ja afrikaans. On arvioitu, että </w:t>
      </w:r>
      <w:r>
        <w:rPr>
          <w:color w:val="6B8E23"/>
        </w:rPr>
        <w:t xml:space="preserve">90-95 prosenttia </w:t>
      </w:r>
      <w:r>
        <w:t xml:space="preserve">afrikaansin sanastosta on lopulta hollantilaista alkuperää</w:t>
      </w:r>
      <w:r>
        <w:t xml:space="preserve">.</w:t>
      </w:r>
    </w:p>
    <w:p>
      <w:r>
        <w:rPr>
          <w:b/>
        </w:rPr>
        <w:t xml:space="preserve">Kysymys 0</w:t>
      </w:r>
    </w:p>
    <w:p>
      <w:r>
        <w:t xml:space="preserve">Millä vuosikymmenellä eurooppalainen hollannin kieli väistyi paikallisen murteen tieltä Etelä-Afrikassa?</w:t>
      </w:r>
    </w:p>
    <w:p>
      <w:r>
        <w:rPr>
          <w:b/>
        </w:rPr>
        <w:t xml:space="preserve">Kysymys 1</w:t>
      </w:r>
    </w:p>
    <w:p>
      <w:r>
        <w:t xml:space="preserve">Kuinka monta prosenttia afrikaansin sanoista on peräisin hollannin kielestä?</w:t>
      </w:r>
    </w:p>
    <w:p>
      <w:r>
        <w:rPr>
          <w:b/>
        </w:rPr>
        <w:t xml:space="preserve">Kysymys 2</w:t>
      </w:r>
    </w:p>
    <w:p>
      <w:r>
        <w:t xml:space="preserve">Missä Etelä-Afrikan asiakirjassa vuodelta 1983 ei mainita hollantia virallisena kielenä?</w:t>
      </w:r>
    </w:p>
    <w:p>
      <w:r>
        <w:rPr>
          <w:b/>
        </w:rPr>
        <w:t xml:space="preserve">Kysymys 3</w:t>
      </w:r>
    </w:p>
    <w:p>
      <w:r>
        <w:t xml:space="preserve">Mikä perustuslain pykälä muutettiin vuoden 1925 lailla 8 siten, että afrikaans sisällytettiin hollannin kielen rinnalle?</w:t>
      </w:r>
    </w:p>
    <w:p>
      <w:r>
        <w:rPr>
          <w:b/>
        </w:rPr>
        <w:t xml:space="preserve">Kysymys 4</w:t>
      </w:r>
    </w:p>
    <w:p>
      <w:r>
        <w:t xml:space="preserve">Mikä paine vaikutti siihen, että Etelä-Afrikassa siirryttiin 1920-luvulla pois eurooppalaisen hollannin kielen käytöstä?</w:t>
      </w:r>
    </w:p>
    <w:p>
      <w:r>
        <w:rPr>
          <w:b/>
        </w:rPr>
        <w:t xml:space="preserve">Tekstin numero 33</w:t>
      </w:r>
    </w:p>
    <w:p>
      <w:r>
        <w:t xml:space="preserve">Molemmat kielet ovat edelleen suurelta osin ymmärrettävissä keskenään, vaikka tämä suhde voi joillakin aloilla (kuten sanastossa, oikeinkirjoituksessa ja kieliopissa) olla epäsymmetrinen, sillä hollannin kielen puhujien on helpompi ymmärtää kirjoitettua afrikaansia kuin </w:t>
      </w:r>
      <w:r>
        <w:rPr>
          <w:color w:val="A9A9A9"/>
        </w:rPr>
        <w:t xml:space="preserve">afrikaansin kielen puhujien </w:t>
      </w:r>
      <w:r>
        <w:t xml:space="preserve">on helpompi </w:t>
      </w:r>
      <w:r>
        <w:t xml:space="preserve">ymmärtää kirjoitettua hollantia. Afrikaans on kieliopillisesti paljon </w:t>
      </w:r>
      <w:r>
        <w:rPr>
          <w:color w:val="DCDCDC"/>
        </w:rPr>
        <w:t xml:space="preserve">yksinkertaisempi </w:t>
      </w:r>
      <w:r>
        <w:t xml:space="preserve">kuin hollannin kieli, ja sanastoa muutetaan yleensä selvästi kaavamaisesti, esimerkiksi </w:t>
      </w:r>
      <w:r>
        <w:rPr>
          <w:color w:val="2F4F4F"/>
        </w:rPr>
        <w:t xml:space="preserve">vogel </w:t>
      </w:r>
      <w:r>
        <w:t xml:space="preserve">muuttuu voëliksi ("lintu") ja regen muuttuu </w:t>
      </w:r>
      <w:r>
        <w:rPr>
          <w:color w:val="556B2F"/>
        </w:rPr>
        <w:t xml:space="preserve">reëniksi (</w:t>
      </w:r>
      <w:r>
        <w:t xml:space="preserve">"sade"). Etelä-Afrikassa on </w:t>
      </w:r>
      <w:r>
        <w:rPr>
          <w:color w:val="6B8E23"/>
        </w:rPr>
        <w:t xml:space="preserve">vaikea </w:t>
      </w:r>
      <w:r>
        <w:t xml:space="preserve">arvioida, kuinka moni </w:t>
      </w:r>
      <w:r>
        <w:t xml:space="preserve">opiskelija opiskelee hollantia yliopistossa, koska </w:t>
      </w:r>
      <w:r>
        <w:t xml:space="preserve">afrikaansin opiskeluun kuuluu väistämättä myös hollannin kielen opiskelu</w:t>
      </w:r>
      <w:r>
        <w:rPr>
          <w:color w:val="6B8E23"/>
        </w:rPr>
        <w:t xml:space="preserve">.</w:t>
      </w:r>
      <w:r>
        <w:t xml:space="preserve"> Muualla maailmassa hollantia opiskelevien määrä on suhteellisen pieni.</w:t>
      </w:r>
    </w:p>
    <w:p>
      <w:r>
        <w:rPr>
          <w:b/>
        </w:rPr>
        <w:t xml:space="preserve">Kysymys 0</w:t>
      </w:r>
    </w:p>
    <w:p>
      <w:r>
        <w:t xml:space="preserve">Kenen on vaikeampi ymmärtää toisen kieltä: Hollantia vai afrikaansia puhuvia?</w:t>
      </w:r>
    </w:p>
    <w:p>
      <w:r>
        <w:rPr>
          <w:b/>
        </w:rPr>
        <w:t xml:space="preserve">Kysymys 1</w:t>
      </w:r>
    </w:p>
    <w:p>
      <w:r>
        <w:t xml:space="preserve">Onko afrikaans enemmän vai vähemmän monimutkainen kuin hollannin kieli?</w:t>
      </w:r>
    </w:p>
    <w:p>
      <w:r>
        <w:rPr>
          <w:b/>
        </w:rPr>
        <w:t xml:space="preserve">Kysymys 2</w:t>
      </w:r>
    </w:p>
    <w:p>
      <w:r>
        <w:t xml:space="preserve">Mikä on hollanninkielinen sana "lintu"?</w:t>
      </w:r>
    </w:p>
    <w:p>
      <w:r>
        <w:rPr>
          <w:b/>
        </w:rPr>
        <w:t xml:space="preserve">Kysymys 3</w:t>
      </w:r>
    </w:p>
    <w:p>
      <w:r>
        <w:t xml:space="preserve">Mikä on afrikaansin sana "sade"?</w:t>
      </w:r>
    </w:p>
    <w:p>
      <w:r>
        <w:rPr>
          <w:b/>
        </w:rPr>
        <w:t xml:space="preserve">Kysymys 4</w:t>
      </w:r>
    </w:p>
    <w:p>
      <w:r>
        <w:t xml:space="preserve">Onko vaikea vai helppo arvioida, kuinka paljon Etelä-Afrikassa on hollantia opiskelevia opiskelijoita?</w:t>
      </w:r>
    </w:p>
    <w:p>
      <w:r>
        <w:rPr>
          <w:b/>
        </w:rPr>
        <w:t xml:space="preserve">Tekstin numero 34</w:t>
      </w:r>
    </w:p>
    <w:p>
      <w:r>
        <w:t xml:space="preserve">Se on Etelä-Afrikan kolmas kieli äidinkieleltään (~13</w:t>
      </w:r>
      <w:r>
        <w:rPr>
          <w:color w:val="A9A9A9"/>
        </w:rPr>
        <w:t xml:space="preserve">,5 %</w:t>
      </w:r>
      <w:r>
        <w:t xml:space="preserve">)</w:t>
      </w:r>
      <w:r>
        <w:t xml:space="preserve">, josta 53 prosenttia on värillisiä ja 42,4 prosenttia valkoisia. Vuonna 1996 </w:t>
      </w:r>
      <w:r>
        <w:rPr>
          <w:color w:val="DCDCDC"/>
        </w:rPr>
        <w:t xml:space="preserve">40 prosenttia </w:t>
      </w:r>
      <w:r>
        <w:t xml:space="preserve">eteläafrikkalaisista ilmoitti osaavansa afrikaansia ainakin hyvin perustasolla. Se on kieli </w:t>
      </w:r>
      <w:r>
        <w:rPr>
          <w:color w:val="2F4F4F"/>
        </w:rPr>
        <w:t xml:space="preserve">Namibiassa</w:t>
      </w:r>
      <w:r>
        <w:t xml:space="preserve">, jossa sitä puhutaan äidinkielenään 11 prosentissa kotitalouksista. Kaiken kaikkiaan afrikaans on äidinkieli pelkästään Etelä-Afrikassa noin </w:t>
      </w:r>
      <w:r>
        <w:rPr>
          <w:color w:val="556B2F"/>
        </w:rPr>
        <w:t xml:space="preserve">6,8 miljoonalle ihmiselle</w:t>
      </w:r>
      <w:r>
        <w:t xml:space="preserve">, ja sen arvioidaan olevan toinen kieli vähintään 10 miljoonalle ihmiselle maailmanlaajuisesti, kun taas </w:t>
      </w:r>
      <w:r>
        <w:t xml:space="preserve">hollannin kieli on </w:t>
      </w:r>
      <w:r>
        <w:t xml:space="preserve">yli 23 miljoonalle ja </w:t>
      </w:r>
      <w:r>
        <w:t xml:space="preserve">hollannin kieli </w:t>
      </w:r>
      <w:r>
        <w:rPr>
          <w:color w:val="6B8E23"/>
        </w:rPr>
        <w:t xml:space="preserve">5 miljoonalle.</w:t>
      </w:r>
    </w:p>
    <w:p>
      <w:r>
        <w:rPr>
          <w:b/>
        </w:rPr>
        <w:t xml:space="preserve">Kysymys 0</w:t>
      </w:r>
    </w:p>
    <w:p>
      <w:r>
        <w:t xml:space="preserve">Kuinka monta prosenttia eteläafrikkalaisista puhuu äidinkielenään afrikaansia?</w:t>
      </w:r>
    </w:p>
    <w:p>
      <w:r>
        <w:rPr>
          <w:b/>
        </w:rPr>
        <w:t xml:space="preserve">Kysymys 1</w:t>
      </w:r>
    </w:p>
    <w:p>
      <w:r>
        <w:t xml:space="preserve">Missä maassa 11 prosenttia kotitalouksista puhuu afrikaansia?</w:t>
      </w:r>
    </w:p>
    <w:p>
      <w:r>
        <w:rPr>
          <w:b/>
        </w:rPr>
        <w:t xml:space="preserve">Kysymys 2</w:t>
      </w:r>
    </w:p>
    <w:p>
      <w:r>
        <w:t xml:space="preserve">Kuinka moni eteläafrikkalaisista ilmoitti vuonna 1996 tehdyssä kyselyssä puhuvansa ainakin vähän afrikaansia?</w:t>
      </w:r>
    </w:p>
    <w:p>
      <w:r>
        <w:rPr>
          <w:b/>
        </w:rPr>
        <w:t xml:space="preserve">Kysymys 3</w:t>
      </w:r>
    </w:p>
    <w:p>
      <w:r>
        <w:t xml:space="preserve">Kuinka moni eteläafrikkalainen puhuu afrikaansia ensisijaisena kielenään?</w:t>
      </w:r>
    </w:p>
    <w:p>
      <w:r>
        <w:rPr>
          <w:b/>
        </w:rPr>
        <w:t xml:space="preserve">Kysymys 4</w:t>
      </w:r>
    </w:p>
    <w:p>
      <w:r>
        <w:t xml:space="preserve">Kuinka moni maailmassa puhuu hollantia toisena kielenä?</w:t>
      </w:r>
    </w:p>
    <w:p>
      <w:r>
        <w:rPr>
          <w:b/>
        </w:rPr>
        <w:t xml:space="preserve">Tekstin numero 35</w:t>
      </w:r>
    </w:p>
    <w:p>
      <w:r>
        <w:t xml:space="preserve">Toisin kuin muissa germaanisissa kielissä, hollannin kielessä ei ole konsonanttien fonologista aspiraatiota. Englannin tavoin hollanti ei osallistunut </w:t>
      </w:r>
      <w:r>
        <w:rPr>
          <w:color w:val="A9A9A9"/>
        </w:rPr>
        <w:t xml:space="preserve">toisen konsonantin siirtymään</w:t>
      </w:r>
      <w:r>
        <w:t xml:space="preserve">. Useimpien germaanisten kielten tapaan hollannin konsonanttijärjestelmä ei kokenut yläsaksalaista konsonanttien siirtymää, ja sen tavurakenne sallii melko monimutkaiset konsonanttiyhtymät. Hollannin kielessä on myös edelleen täysin käytössä </w:t>
      </w:r>
      <w:r>
        <w:rPr>
          <w:color w:val="DCDCDC"/>
        </w:rPr>
        <w:t xml:space="preserve">velaariset frikatiivit</w:t>
      </w:r>
      <w:r>
        <w:t xml:space="preserve">, jotka esiintyivät protogermaanissa, mutta katosivat tai muuttuivat monissa muissa germaanisissa kielissä. Hollannin kielessä on loppuobstruenttien devoicing: sanan lopussa ääntämyserottelu on neutralisoitu ja kaikki obstruentit ääntyvät </w:t>
      </w:r>
      <w:r>
        <w:rPr>
          <w:color w:val="2F4F4F"/>
        </w:rPr>
        <w:t xml:space="preserve">äänettöminä</w:t>
      </w:r>
      <w:r>
        <w:t xml:space="preserve">. </w:t>
      </w:r>
      <w:r>
        <w:t xml:space="preserve">Esimerkiksi </w:t>
      </w:r>
      <w:r>
        <w:rPr>
          <w:color w:val="556B2F"/>
        </w:rPr>
        <w:t xml:space="preserve">goede </w:t>
      </w:r>
      <w:r>
        <w:t xml:space="preserve">("hyvä") on /ˈɣudə/, mutta siihen liittyvä muoto goed on /ɣut/. Hollannin kieli jakaa </w:t>
      </w:r>
      <w:r>
        <w:rPr>
          <w:color w:val="6B8E23"/>
        </w:rPr>
        <w:t xml:space="preserve">saksan </w:t>
      </w:r>
      <w:r>
        <w:t xml:space="preserve">kanssa </w:t>
      </w:r>
      <w:r>
        <w:t xml:space="preserve">finaali-obstruktiivisen devoicingin (Du brood [broːt] ja saksan Brot vs. Eng bread).</w:t>
      </w:r>
    </w:p>
    <w:p>
      <w:r>
        <w:rPr>
          <w:b/>
        </w:rPr>
        <w:t xml:space="preserve">Kysymys 0</w:t>
      </w:r>
    </w:p>
    <w:p>
      <w:r>
        <w:t xml:space="preserve">Mitä äänteitä hollannin kieli käyttää yhä protogermaanisesta kielestä, joka poistettiin muista germaanisista kielistä?</w:t>
      </w:r>
    </w:p>
    <w:p>
      <w:r>
        <w:rPr>
          <w:b/>
        </w:rPr>
        <w:t xml:space="preserve">Kysymys 1</w:t>
      </w:r>
    </w:p>
    <w:p>
      <w:r>
        <w:t xml:space="preserve">Mitä ääntämysmuutosta hollannin kielessä ei tapahtunut englannin ohella?</w:t>
      </w:r>
    </w:p>
    <w:p>
      <w:r>
        <w:rPr>
          <w:b/>
        </w:rPr>
        <w:t xml:space="preserve">Kysymys 2</w:t>
      </w:r>
    </w:p>
    <w:p>
      <w:r>
        <w:t xml:space="preserve">Miten obstruentit lausutaan hollannin kielen sanojen lopussa?</w:t>
      </w:r>
    </w:p>
    <w:p>
      <w:r>
        <w:rPr>
          <w:b/>
        </w:rPr>
        <w:t xml:space="preserve">Kysymys 3</w:t>
      </w:r>
    </w:p>
    <w:p>
      <w:r>
        <w:t xml:space="preserve">Miten sanoisit "hyvä" hollanniksi?</w:t>
      </w:r>
    </w:p>
    <w:p>
      <w:r>
        <w:rPr>
          <w:b/>
        </w:rPr>
        <w:t xml:space="preserve">Kysymys 4</w:t>
      </w:r>
    </w:p>
    <w:p>
      <w:r>
        <w:t xml:space="preserve">Missä muussa kielessä kuin hollannin kielessä käytetään myös finaalivirheellistä devoicingia?</w:t>
      </w:r>
    </w:p>
    <w:p>
      <w:r>
        <w:rPr>
          <w:b/>
        </w:rPr>
        <w:t xml:space="preserve">Tekstin numero 36</w:t>
      </w:r>
    </w:p>
    <w:p>
      <w:r>
        <w:t xml:space="preserve">Prevokaalisten alkuvokaalisten äänettömien alveolaaristen frikatiivien ääntämistä esiintyy, vaikkakin vähemmän hollannissa kuin </w:t>
      </w:r>
      <w:r>
        <w:rPr>
          <w:color w:val="A9A9A9"/>
        </w:rPr>
        <w:t xml:space="preserve">saksassa </w:t>
      </w:r>
      <w:r>
        <w:t xml:space="preserve">(Du </w:t>
      </w:r>
      <w:r>
        <w:rPr>
          <w:color w:val="DCDCDC"/>
        </w:rPr>
        <w:t xml:space="preserve">zeven</w:t>
      </w:r>
      <w:r>
        <w:t xml:space="preserve">, Germ </w:t>
      </w:r>
      <w:r>
        <w:rPr>
          <w:color w:val="2F4F4F"/>
        </w:rPr>
        <w:t xml:space="preserve">sieben </w:t>
      </w:r>
      <w:r>
        <w:t xml:space="preserve">[z] vs. Eng </w:t>
      </w:r>
      <w:r>
        <w:rPr>
          <w:color w:val="556B2F"/>
        </w:rPr>
        <w:t xml:space="preserve">seven </w:t>
      </w:r>
      <w:r>
        <w:t xml:space="preserve">ja LG seven [s]), ja myös siirtymä /θ/ &gt; /d/. Hollannin kielessä on vain matalasaksan kanssa yhteistä /xs/ &gt; /ss/ -kehitys (Du vossen, ossen ja LG Vösse, Ossen vs. Germ Füchse, Ochsen ja Eng foxes, oxen) ja myös /ft/ → /xt/ -kehitys, vaikka se on paljon yleisempää </w:t>
      </w:r>
      <w:r>
        <w:rPr>
          <w:color w:val="6B8E23"/>
        </w:rPr>
        <w:t xml:space="preserve">hollannissa </w:t>
      </w:r>
      <w:r>
        <w:t xml:space="preserve">(Du zacht ja LG sacht vs. Germ sanft ja Eng soft, mutta Du kracht vs. LG/Germ kraft ja Eng cognate craft).</w:t>
      </w:r>
    </w:p>
    <w:p>
      <w:r>
        <w:rPr>
          <w:b/>
        </w:rPr>
        <w:t xml:space="preserve">Kysymys 0</w:t>
      </w:r>
    </w:p>
    <w:p>
      <w:r>
        <w:t xml:space="preserve">Onko prevokaalisten alkuvokaalisten äänettömien alveolaaristen frikatiivien ääntäminen yleisempää hollannissa vai saksassa?</w:t>
      </w:r>
    </w:p>
    <w:p>
      <w:r>
        <w:rPr>
          <w:b/>
        </w:rPr>
        <w:t xml:space="preserve">Kysymys 1</w:t>
      </w:r>
    </w:p>
    <w:p>
      <w:r>
        <w:t xml:space="preserve">Tapahtuuko /ft/:n kehittyminen /xt/:ksi enemmän matalasaksassa vai hollannissa?</w:t>
      </w:r>
    </w:p>
    <w:p>
      <w:r>
        <w:rPr>
          <w:b/>
        </w:rPr>
        <w:t xml:space="preserve">Kysymys 2</w:t>
      </w:r>
    </w:p>
    <w:p>
      <w:r>
        <w:t xml:space="preserve">Mikä numerosana kirjoitetaan samalla tavalla englanniksi ja mollasaksaksi?</w:t>
      </w:r>
    </w:p>
    <w:p>
      <w:r>
        <w:rPr>
          <w:b/>
        </w:rPr>
        <w:t xml:space="preserve">Kysymys 3</w:t>
      </w:r>
    </w:p>
    <w:p>
      <w:r>
        <w:t xml:space="preserve">Mikä on saksankielinen sana "seitsemän"?</w:t>
      </w:r>
    </w:p>
    <w:p>
      <w:r>
        <w:rPr>
          <w:b/>
        </w:rPr>
        <w:t xml:space="preserve">Kysymys 4</w:t>
      </w:r>
    </w:p>
    <w:p>
      <w:r>
        <w:t xml:space="preserve">Minkä hollanninkielisen sanan "seitsemän" ensimmäinen konsonantti lausutaan samalla tavalla kuin sen saksankielinen vastine, vaikka se kirjoitetaankin eri tavalla?</w:t>
      </w:r>
    </w:p>
    <w:p>
      <w:r>
        <w:rPr>
          <w:b/>
        </w:rPr>
        <w:t xml:space="preserve">Tekstin numero 37</w:t>
      </w:r>
    </w:p>
    <w:p>
      <w:r>
        <w:t xml:space="preserve">Vokaalin </w:t>
      </w:r>
      <w:r>
        <w:rPr>
          <w:color w:val="A9A9A9"/>
        </w:rPr>
        <w:t xml:space="preserve">pituutta </w:t>
      </w:r>
      <w:r>
        <w:t xml:space="preserve">ei aina pidetä hollannin fonologian erityispiirteenä, koska se esiintyy yleensä yhdessä vokaalin laadun muutosten kanssa. Jompaakumpaa piirrettä voidaan pitää tarpeettomana, ja joissakin foneemianalyyseissä sitä käsitellään mieluummin jännevälin vastakohtana. Vaikka pitkät/kireät vokaalit toteutuvat kuitenkin foneettisesti pidempinä kuin lyhyet vokaalit, vaikka niitä ei pidettäisikään osana foneemista oppositiota. Muutokset vokaalin laadussa eivät myöskään ole aina samanlaisia kaikissa murteissa, ja joissakin murteissa eroja voi olla vain vähän, ja </w:t>
      </w:r>
      <w:r>
        <w:rPr>
          <w:color w:val="DCDCDC"/>
        </w:rPr>
        <w:t xml:space="preserve">pituus </w:t>
      </w:r>
      <w:r>
        <w:t xml:space="preserve">on ensisijainen erotteleva piirre. Ja vaikka on totta, </w:t>
      </w:r>
      <w:r>
        <w:t xml:space="preserve">että vanhemmat sanat yhdistävät aina vokaalin pituuden vokaalin laadun muutokseen, uudet lainasanat ovat tuoneet uudelleen esiin pituuden foneemisia vastakohtia. Vertaa zonne(n) [ˈzɔnə] ("auringot") vs. zone [ˈzɔːnə] ("vyöhyke") vs. </w:t>
      </w:r>
      <w:r>
        <w:rPr>
          <w:color w:val="556B2F"/>
        </w:rPr>
        <w:t xml:space="preserve">zonen </w:t>
      </w:r>
      <w:r>
        <w:t xml:space="preserve">[ˈzoːnə(n)] ("pojat") tai kroes [krus] ("</w:t>
      </w:r>
      <w:r>
        <w:rPr>
          <w:color w:val="6B8E23"/>
        </w:rPr>
        <w:t xml:space="preserve">muki</w:t>
      </w:r>
      <w:r>
        <w:t xml:space="preserve">") vs. cruise [kruːs] ("risteily").</w:t>
      </w:r>
    </w:p>
    <w:p>
      <w:r>
        <w:rPr>
          <w:b/>
        </w:rPr>
        <w:t xml:space="preserve">Kysymys 0</w:t>
      </w:r>
    </w:p>
    <w:p>
      <w:r>
        <w:t xml:space="preserve">Mitä hollantilaisten vokaalien ominaisuutta ei yleensä pidetä erityisenä?</w:t>
      </w:r>
    </w:p>
    <w:p>
      <w:r>
        <w:rPr>
          <w:b/>
        </w:rPr>
        <w:t xml:space="preserve">Kysymys 1</w:t>
      </w:r>
    </w:p>
    <w:p>
      <w:r>
        <w:t xml:space="preserve">Onko totta vai väärin, että vanhemmissa hollannin kielen sanoissa yhdistyvät vokaalin pituuden ja vokaalin laadun muutokset?</w:t>
      </w:r>
    </w:p>
    <w:p>
      <w:r>
        <w:rPr>
          <w:b/>
        </w:rPr>
        <w:t xml:space="preserve">Kysymys 2</w:t>
      </w:r>
    </w:p>
    <w:p>
      <w:r>
        <w:t xml:space="preserve">Miten sanoisit "pojat" hollanniksi?</w:t>
      </w:r>
    </w:p>
    <w:p>
      <w:r>
        <w:rPr>
          <w:b/>
        </w:rPr>
        <w:t xml:space="preserve">Kysymys 3</w:t>
      </w:r>
    </w:p>
    <w:p>
      <w:r>
        <w:t xml:space="preserve">Koska vokaalien laadun muutokset voivat olla hyvin vähäisiä eri murteiden välillä, mikä on tärkein vokaalien erottava piirre, jota käytetään murteiden erottamiseen toisistaan?</w:t>
      </w:r>
    </w:p>
    <w:p>
      <w:r>
        <w:rPr>
          <w:b/>
        </w:rPr>
        <w:t xml:space="preserve">Kysymys 4</w:t>
      </w:r>
    </w:p>
    <w:p>
      <w:r>
        <w:t xml:space="preserve">Mitä hollanninkielinen sana "kroes" tarkoittaa englanniksi?</w:t>
      </w:r>
    </w:p>
    <w:p>
      <w:r>
        <w:rPr>
          <w:b/>
        </w:rPr>
        <w:t xml:space="preserve">Teksti numero 38</w:t>
      </w:r>
    </w:p>
    <w:p>
      <w:r>
        <w:t xml:space="preserve">Ainutlaatuista hollannin kielessä on vanhempien ol/ul/al + hammaslääketieteellisten sanojen romahtaminen </w:t>
      </w:r>
      <w:r>
        <w:rPr>
          <w:color w:val="A9A9A9"/>
        </w:rPr>
        <w:t xml:space="preserve">ol + hammaslääketieteellisiksi sanoiksi</w:t>
      </w:r>
      <w:r>
        <w:t xml:space="preserve">, jota seuraa konsonanttia edeltävän /l/:n ja lyhyen vokaalin jälkeinen vokaalisointi, jolloin syntyy </w:t>
      </w:r>
      <w:r>
        <w:rPr>
          <w:color w:val="DCDCDC"/>
        </w:rPr>
        <w:t xml:space="preserve">diftongi </w:t>
      </w:r>
      <w:r>
        <w:t xml:space="preserve">/ɑu/. Esimerkiksi hollannin goud, zout ja bout vastaavat matalasaksan Gold, Solt, Bolt; saksan Gold, Salz, Balt ja englannin gold, salt, bold. Tämä on yleisin diftongi yhdessä /ɛi œy/:n kanssa. Kaikki </w:t>
      </w:r>
      <w:r>
        <w:rPr>
          <w:color w:val="2F4F4F"/>
        </w:rPr>
        <w:t xml:space="preserve">kolme </w:t>
      </w:r>
      <w:r>
        <w:t xml:space="preserve">ovat yleisesti ottaen ainoat, joita pidetään hollannin kielessä ainutlaatuisina foneemeina. Englantia äidinkielenään puhuvilla on taipumus ääntää hollantilaiset nimet, joissa on /ɛi/ (kirjoitettuna ij tai ei), /aɪ/, (kuten englannin vokaali </w:t>
      </w:r>
      <w:r>
        <w:rPr>
          <w:color w:val="556B2F"/>
        </w:rPr>
        <w:t xml:space="preserve">y</w:t>
      </w:r>
      <w:r>
        <w:t xml:space="preserve">), mikä ei yleensä aiheuta sekaannusta syntyperäisten kuuntelijoiden keskuudessa, koska useissa murteissa (esim. Amsterdamissa) kuulee saman ääntämisen.</w:t>
      </w:r>
    </w:p>
    <w:p>
      <w:r>
        <w:rPr>
          <w:b/>
        </w:rPr>
        <w:t xml:space="preserve">Kysymys 0</w:t>
      </w:r>
    </w:p>
    <w:p>
      <w:r>
        <w:t xml:space="preserve">Mikä kirjain edustaa sitä äännettä, jota englantia äidinkielenään puhuvat käyttävät usein hollanninkielisistä nimistä, joissa on "ij" tai "ei"?</w:t>
      </w:r>
    </w:p>
    <w:p>
      <w:r>
        <w:rPr>
          <w:b/>
        </w:rPr>
        <w:t xml:space="preserve">Kysymys 1</w:t>
      </w:r>
    </w:p>
    <w:p>
      <w:r>
        <w:t xml:space="preserve">Kuinka monta yksilöllistä fenomia hollantilaisille yleensä osoitetaan?</w:t>
      </w:r>
    </w:p>
    <w:p>
      <w:r>
        <w:rPr>
          <w:b/>
        </w:rPr>
        <w:t xml:space="preserve">Kysymys 2</w:t>
      </w:r>
    </w:p>
    <w:p>
      <w:r>
        <w:t xml:space="preserve">Mikä on termi, jota käytämme kahdesta vokaalista muodostuvasta äänteestä sanoissa, kuten hollannin "goud" tai "zout"?</w:t>
      </w:r>
    </w:p>
    <w:p>
      <w:r>
        <w:rPr>
          <w:b/>
        </w:rPr>
        <w:t xml:space="preserve">Kysymys 3</w:t>
      </w:r>
    </w:p>
    <w:p>
      <w:r>
        <w:t xml:space="preserve">Millaiseksi ääntämys kehittyi vanhemman hollannin ol/ul/al + dental?</w:t>
      </w:r>
    </w:p>
    <w:p>
      <w:r>
        <w:rPr>
          <w:b/>
        </w:rPr>
        <w:t xml:space="preserve">Tekstin numero 39</w:t>
      </w:r>
    </w:p>
    <w:p>
      <w:r>
        <w:t xml:space="preserve">Tämä muutos on sosiolingvistisesti mielenkiintoinen, koska se tapahtui ilmeisesti suhteellisen hiljattain, </w:t>
      </w:r>
      <w:r>
        <w:rPr>
          <w:color w:val="A9A9A9"/>
        </w:rPr>
        <w:t xml:space="preserve">1970-luvulla, </w:t>
      </w:r>
      <w:r>
        <w:t xml:space="preserve">ja sen edelläkävijöinä olivat vanhemmat, hyvin koulutetut </w:t>
      </w:r>
      <w:r>
        <w:t xml:space="preserve">ylempään keskiluokkaan kuuluvat </w:t>
      </w:r>
      <w:r>
        <w:rPr>
          <w:color w:val="DCDCDC"/>
        </w:rPr>
        <w:t xml:space="preserve">naiset. </w:t>
      </w:r>
      <w:r>
        <w:t xml:space="preserve">Diftongeja on alennettu jo pitkään monissa hollannin murteissa, ja se on verrattavissa </w:t>
      </w:r>
      <w:r>
        <w:rPr>
          <w:color w:val="2F4F4F"/>
        </w:rPr>
        <w:t xml:space="preserve">englannin Great Vowel Shiftiin </w:t>
      </w:r>
      <w:r>
        <w:t xml:space="preserve">ja nykysaksan pitkien korkeiden vokaalien diftongiutumiseen, joka vuosisatoja aiemmin saavutti nykyisen Polderin hollannissa esiintyvän tason. </w:t>
      </w:r>
      <w:r>
        <w:rPr>
          <w:color w:val="556B2F"/>
        </w:rPr>
        <w:t xml:space="preserve">Stroopin </w:t>
      </w:r>
      <w:r>
        <w:t xml:space="preserve">teorian mukaan avointen keskivokaalien madaltuminen avoimiksi diftongeiksi on foneettisesti "luonnollinen" ja väistämätön kehityskulku ja että hollannin kielessä, kun pitkät korkeat vokaalit on saksan ja </w:t>
      </w:r>
      <w:r>
        <w:rPr>
          <w:color w:val="6B8E23"/>
        </w:rPr>
        <w:t xml:space="preserve">englannin </w:t>
      </w:r>
      <w:r>
        <w:t xml:space="preserve">tapaan diftongiutuneet</w:t>
      </w:r>
      <w:r>
        <w:t xml:space="preserve">, on "pitänyt" saksan ja englannin tapaan madaltua myös diftongeja.</w:t>
      </w:r>
    </w:p>
    <w:p>
      <w:r>
        <w:rPr>
          <w:b/>
        </w:rPr>
        <w:t xml:space="preserve">Kysymys 0</w:t>
      </w:r>
    </w:p>
    <w:p>
      <w:r>
        <w:t xml:space="preserve">Minkä englannin kielellisen tapahtuman voisi rinnastaa hollannin diftongien alentamiseen?</w:t>
      </w:r>
    </w:p>
    <w:p>
      <w:r>
        <w:rPr>
          <w:b/>
        </w:rPr>
        <w:t xml:space="preserve">Kysymys 1</w:t>
      </w:r>
    </w:p>
    <w:p>
      <w:r>
        <w:t xml:space="preserve">Millä vuosikymmenellä hollantilainen diftongin alentaminen tapahtui?</w:t>
      </w:r>
    </w:p>
    <w:p>
      <w:r>
        <w:rPr>
          <w:b/>
        </w:rPr>
        <w:t xml:space="preserve">Kysymys 2</w:t>
      </w:r>
    </w:p>
    <w:p>
      <w:r>
        <w:t xml:space="preserve">Diftongien alentaminen on kiehtovaa osittain siksi, että se liittyy mihin yksittäiseen sukupuoleen?</w:t>
      </w:r>
    </w:p>
    <w:p>
      <w:r>
        <w:rPr>
          <w:b/>
        </w:rPr>
        <w:t xml:space="preserve">Kysymys 3</w:t>
      </w:r>
    </w:p>
    <w:p>
      <w:r>
        <w:t xml:space="preserve">Kuka tutkija väitti, että diftongien alentaminen on "luonnollista"?</w:t>
      </w:r>
    </w:p>
    <w:p>
      <w:r>
        <w:rPr>
          <w:b/>
        </w:rPr>
        <w:t xml:space="preserve">Kysymys 4</w:t>
      </w:r>
    </w:p>
    <w:p>
      <w:r>
        <w:t xml:space="preserve">Mihin kieleen, saksan lisäksi, Stroop vertasi hollantia todetessaan, että diftongien "pitäisi" olla madaltuneet?</w:t>
      </w:r>
    </w:p>
    <w:p>
      <w:r>
        <w:rPr>
          <w:b/>
        </w:rPr>
        <w:t xml:space="preserve">Teksti numero 40</w:t>
      </w:r>
    </w:p>
    <w:p>
      <w:r>
        <w:t xml:space="preserve">Sen sijaan hän väittää, että tämä kehitys on jäädytetty keinotekoisesti </w:t>
      </w:r>
      <w:r>
        <w:rPr>
          <w:color w:val="A9A9A9"/>
        </w:rPr>
        <w:t xml:space="preserve">"välivaiheeseen" </w:t>
      </w:r>
      <w:r>
        <w:t xml:space="preserve">hollannin ääntämisen </w:t>
      </w:r>
      <w:r>
        <w:rPr>
          <w:color w:val="DCDCDC"/>
        </w:rPr>
        <w:t xml:space="preserve">standardoinnin </w:t>
      </w:r>
      <w:r>
        <w:t xml:space="preserve">myötä </w:t>
      </w:r>
      <w:r>
        <w:t xml:space="preserve">1500-luvulla, jolloin </w:t>
      </w:r>
      <w:r>
        <w:rPr>
          <w:color w:val="556B2F"/>
        </w:rPr>
        <w:t xml:space="preserve">sivistyneet luokat </w:t>
      </w:r>
      <w:r>
        <w:t xml:space="preserve">pitivät maaseudun murteissa esiintyviä </w:t>
      </w:r>
      <w:r>
        <w:rPr>
          <w:color w:val="2F4F4F"/>
        </w:rPr>
        <w:t xml:space="preserve">matalampia diftongeja </w:t>
      </w:r>
      <w:r>
        <w:t xml:space="preserve">rumina </w:t>
      </w:r>
      <w:r>
        <w:t xml:space="preserve">ja julistivat ne sen vuoksi alempiasteisiksi. Hänen mukaansa nyt kuitenkin uusilla varakkailla ja itsenäisillä naisilla on varaa antaa tämän luonnollisen kehityksen tapahtua puheessaan. Stroop vertaa polderin hollannin asemaa brittiläisen englannin ääntämisen urbaaniin muunnelmaan, jota kutsutaan nimellä </w:t>
      </w:r>
      <w:r>
        <w:rPr>
          <w:color w:val="6B8E23"/>
        </w:rPr>
        <w:t xml:space="preserve">Estuary English</w:t>
      </w:r>
      <w:r>
        <w:t xml:space="preserve">.</w:t>
      </w:r>
    </w:p>
    <w:p>
      <w:r>
        <w:rPr>
          <w:b/>
        </w:rPr>
        <w:t xml:space="preserve">Kysymys 0</w:t>
      </w:r>
    </w:p>
    <w:p>
      <w:r>
        <w:t xml:space="preserve">Mitä sanaa Stroop käytti kuvaamaan diftongin ääntämisen staattista vaihetta?</w:t>
      </w:r>
    </w:p>
    <w:p>
      <w:r>
        <w:rPr>
          <w:b/>
        </w:rPr>
        <w:t xml:space="preserve">Kysymys 1</w:t>
      </w:r>
    </w:p>
    <w:p>
      <w:r>
        <w:t xml:space="preserve">Mitkä luokat pilkkasivat 1500-luvulla maaseudun asukkaiden hollannin kielen ääntämistä?</w:t>
      </w:r>
    </w:p>
    <w:p>
      <w:r>
        <w:rPr>
          <w:b/>
        </w:rPr>
        <w:t xml:space="preserve">Kysymys 2</w:t>
      </w:r>
    </w:p>
    <w:p>
      <w:r>
        <w:t xml:space="preserve">Minkä brittiläisen englannin kielen erityispiirteen Stroop sanoo olevan samankaltainen kuin polderin hollannin kielen?</w:t>
      </w:r>
    </w:p>
    <w:p>
      <w:r>
        <w:rPr>
          <w:b/>
        </w:rPr>
        <w:t xml:space="preserve">Kysymys 3</w:t>
      </w:r>
    </w:p>
    <w:p>
      <w:r>
        <w:t xml:space="preserve">Minkä ilmiön hollantilaisen ääntämisen aiheuttivat eliitin asenteet 1500-luvulla?</w:t>
      </w:r>
    </w:p>
    <w:p>
      <w:r>
        <w:rPr>
          <w:b/>
        </w:rPr>
        <w:t xml:space="preserve">Kysymys 4</w:t>
      </w:r>
    </w:p>
    <w:p>
      <w:r>
        <w:t xml:space="preserve">Minkä tyyppisiä diftongeja vähemmän koulutetut hollannin kielen puhujat maaseudulla käyttivät 1500-luvulla?</w:t>
      </w:r>
    </w:p>
    <w:p>
      <w:r>
        <w:rPr>
          <w:b/>
        </w:rPr>
        <w:t xml:space="preserve">Tekstin numero 41</w:t>
      </w:r>
    </w:p>
    <w:p>
      <w:r>
        <w:t xml:space="preserve">Normaalissa hollannin kielessä käytetään </w:t>
      </w:r>
      <w:r>
        <w:rPr>
          <w:color w:val="A9A9A9"/>
        </w:rPr>
        <w:t xml:space="preserve">kolmea </w:t>
      </w:r>
      <w:r>
        <w:t xml:space="preserve">sukupuolta erottamaan luonnollisen sukupuolen ja kolmea sukupuolta kieliopillista sukupuolta. Useimmille muille kuin belgian kielen puhujille maskuliininen ja feminiininen sukupuoli ovat kuitenkin sulautuneet </w:t>
      </w:r>
      <w:r>
        <w:rPr>
          <w:color w:val="DCDCDC"/>
        </w:rPr>
        <w:t xml:space="preserve">yhteiseksi sukupuoleksi </w:t>
      </w:r>
      <w:r>
        <w:t xml:space="preserve">(de), kun taas </w:t>
      </w:r>
      <w:r>
        <w:rPr>
          <w:color w:val="2F4F4F"/>
        </w:rPr>
        <w:t xml:space="preserve">neutri </w:t>
      </w:r>
      <w:r>
        <w:t xml:space="preserve">(het) on edelleen erillään kuten ennenkin. Tämä sukupuolijärjestelmä on samanlainen kuin useimmissa </w:t>
      </w:r>
      <w:r>
        <w:rPr>
          <w:color w:val="556B2F"/>
        </w:rPr>
        <w:t xml:space="preserve">mannerskandinaavisissa kielissä</w:t>
      </w:r>
      <w:r>
        <w:t xml:space="preserve">. </w:t>
      </w:r>
      <w:r>
        <w:t xml:space="preserve">Kuten </w:t>
      </w:r>
      <w:r>
        <w:rPr>
          <w:color w:val="6B8E23"/>
        </w:rPr>
        <w:t xml:space="preserve">englannissa, </w:t>
      </w:r>
      <w:r>
        <w:t xml:space="preserve">mutta vähemmässä määrin, kielen taivutuskielioppi (esim. adjektiivien ja substantiivien päätteet) on yksinkertaistunut ajan myötä.</w:t>
      </w:r>
    </w:p>
    <w:p>
      <w:r>
        <w:rPr>
          <w:b/>
        </w:rPr>
        <w:t xml:space="preserve">Kysymys 0</w:t>
      </w:r>
    </w:p>
    <w:p>
      <w:r>
        <w:t xml:space="preserve">Kuinka monta sukupuolta hollannin kielessä käytetään sekä luonnollisen että kieliopillisen sukupuolen osalta?</w:t>
      </w:r>
    </w:p>
    <w:p>
      <w:r>
        <w:rPr>
          <w:b/>
        </w:rPr>
        <w:t xml:space="preserve">Kysymys 1</w:t>
      </w:r>
    </w:p>
    <w:p>
      <w:r>
        <w:t xml:space="preserve">Mitä sukupuolta suurin osa ei-belgialaisista hollannin kielen puhujista käyttää maskuliinin ja feminiinin sijasta?</w:t>
      </w:r>
    </w:p>
    <w:p>
      <w:r>
        <w:rPr>
          <w:b/>
        </w:rPr>
        <w:t xml:space="preserve">Kysymys 2</w:t>
      </w:r>
    </w:p>
    <w:p>
      <w:r>
        <w:t xml:space="preserve">Mitä muuta sukupuolta puhujat käyttävät kuin belgialaisen hollannin yleistä sukupuolta?</w:t>
      </w:r>
    </w:p>
    <w:p>
      <w:r>
        <w:rPr>
          <w:b/>
        </w:rPr>
        <w:t xml:space="preserve">Kysymys 3</w:t>
      </w:r>
    </w:p>
    <w:p>
      <w:r>
        <w:t xml:space="preserve">Hollannin kielessä käytetty yhteinen/välinejärjestelmä on hyvin samankaltainen kuin missä muussa kieliluokassa käytetty järjestelmä?</w:t>
      </w:r>
    </w:p>
    <w:p>
      <w:r>
        <w:rPr>
          <w:b/>
        </w:rPr>
        <w:t xml:space="preserve">Kysymys 4</w:t>
      </w:r>
    </w:p>
    <w:p>
      <w:r>
        <w:t xml:space="preserve">Minkä kielen yksinkertaistettu taivutuskielioppi muistuttaa hollannin kieltä?</w:t>
      </w:r>
    </w:p>
    <w:p>
      <w:r>
        <w:rPr>
          <w:b/>
        </w:rPr>
        <w:t xml:space="preserve">Teksti numero 42</w:t>
      </w:r>
    </w:p>
    <w:p>
      <w:r>
        <w:t xml:space="preserve">Hollannin kirjoitettu kielioppi on yksinkertaistunut viimeisten </w:t>
      </w:r>
      <w:r>
        <w:rPr>
          <w:color w:val="A9A9A9"/>
        </w:rPr>
        <w:t xml:space="preserve">100 vuoden aikana</w:t>
      </w:r>
      <w:r>
        <w:t xml:space="preserve">: nyt käytetään lähinnä </w:t>
      </w:r>
      <w:r>
        <w:rPr>
          <w:color w:val="DCDCDC"/>
        </w:rPr>
        <w:t xml:space="preserve">pronominien </w:t>
      </w:r>
      <w:r>
        <w:t xml:space="preserve">sijamuotoja</w:t>
      </w:r>
      <w:r>
        <w:t xml:space="preserve">, kuten ik (minä), mij, me (minä), </w:t>
      </w:r>
      <w:r>
        <w:rPr>
          <w:color w:val="2F4F4F"/>
        </w:rPr>
        <w:t xml:space="preserve">mijn </w:t>
      </w:r>
      <w:r>
        <w:t xml:space="preserve">(minun), wie (kuka), wiens (jonka: maskuliininen tai neutri yksikkö), wier (jonka: feminiininen yksikkö; maskuliininen, feminiininen tai neutri monikko). </w:t>
      </w:r>
      <w:r>
        <w:rPr>
          <w:color w:val="556B2F"/>
        </w:rPr>
        <w:t xml:space="preserve">Substantiivit ja adjektiivit </w:t>
      </w:r>
      <w:r>
        <w:t xml:space="preserve">eivät ole taivutettuja (lukuun ottamatta varsinaisten substantiivien genetiiviä: -s, -'s tai -'). Puhutussa kielessä tapaukset ja taivutusmuodot olivat jo paljon aikaisemmin (todennäköisesti </w:t>
      </w:r>
      <w:r>
        <w:t xml:space="preserve">1400-luvulla) </w:t>
      </w:r>
      <w:r>
        <w:t xml:space="preserve">vähitellen kadonneet, </w:t>
      </w:r>
      <w:r>
        <w:t xml:space="preserve">kuten monissa mannermaan länsigermaanisissa murteissa.</w:t>
      </w:r>
    </w:p>
    <w:p>
      <w:r>
        <w:rPr>
          <w:b/>
        </w:rPr>
        <w:t xml:space="preserve">Kysymys 0</w:t>
      </w:r>
    </w:p>
    <w:p>
      <w:r>
        <w:t xml:space="preserve">Mikä on hollanninkielinen sana sanalle "minun"?</w:t>
      </w:r>
    </w:p>
    <w:p>
      <w:r>
        <w:rPr>
          <w:b/>
        </w:rPr>
        <w:t xml:space="preserve">Kysymys 1</w:t>
      </w:r>
    </w:p>
    <w:p>
      <w:r>
        <w:t xml:space="preserve">Minkä ajan kuluessa hollannin kielen kirjoitussäännöt ovat muuttuneet yksinkertaisemmiksi?</w:t>
      </w:r>
    </w:p>
    <w:p>
      <w:r>
        <w:rPr>
          <w:b/>
        </w:rPr>
        <w:t xml:space="preserve">Kysymys 2</w:t>
      </w:r>
    </w:p>
    <w:p>
      <w:r>
        <w:t xml:space="preserve">Mihin puheosaan hollannin kieli useimmiten käyttää tapauksia?</w:t>
      </w:r>
    </w:p>
    <w:p>
      <w:r>
        <w:rPr>
          <w:b/>
        </w:rPr>
        <w:t xml:space="preserve">Kysymys 3</w:t>
      </w:r>
    </w:p>
    <w:p>
      <w:r>
        <w:t xml:space="preserve">Mitkä sananosat eivät yleensä ole hollannin kielessä tapauskohtaisia?</w:t>
      </w:r>
    </w:p>
    <w:p>
      <w:r>
        <w:rPr>
          <w:b/>
        </w:rPr>
        <w:t xml:space="preserve">Kysymys 4</w:t>
      </w:r>
    </w:p>
    <w:p>
      <w:r>
        <w:t xml:space="preserve">Millä vuosisadalla kauan ennen hollantia useimmat länsigermaaniset murteet luultavasti menettivät tapauskohtaisen taivutuksen?</w:t>
      </w:r>
    </w:p>
    <w:p>
      <w:r>
        <w:rPr>
          <w:b/>
        </w:rPr>
        <w:t xml:space="preserve">Teksti numero 43</w:t>
      </w:r>
    </w:p>
    <w:p>
      <w:r>
        <w:t xml:space="preserve">Monimutkaisempaa taivutusta esiintyy edelleen tietyissä </w:t>
      </w:r>
      <w:r>
        <w:rPr>
          <w:color w:val="A9A9A9"/>
        </w:rPr>
        <w:t xml:space="preserve">leksikaalisissa </w:t>
      </w:r>
      <w:r>
        <w:t xml:space="preserve">ilmauksissa, kuten </w:t>
      </w:r>
      <w:r>
        <w:rPr>
          <w:color w:val="DCDCDC"/>
        </w:rPr>
        <w:t xml:space="preserve">de heer des huizes </w:t>
      </w:r>
      <w:r>
        <w:t xml:space="preserve">(kirjaimellisesti talon mies) jne. Nämä ovat yleensä jäänteitä tapauksista (tässä tapauksessa </w:t>
      </w:r>
      <w:r>
        <w:rPr>
          <w:color w:val="2F4F4F"/>
        </w:rPr>
        <w:t xml:space="preserve">genetiivin </w:t>
      </w:r>
      <w:r>
        <w:t xml:space="preserve">tapa, jota käytetään edelleen saksassa, vrt. Der Herr des Hauses) ja muista taivutuksista, jotka eivät ole enää nykyään yleisesti käytössä. Tällaisissa leksikaalisoituneissa ilmauksissa esiintyy myös jäänteitä vahvoista ja heikoista substantiiveista, esimerkiksi het jaar des </w:t>
      </w:r>
      <w:r>
        <w:rPr>
          <w:color w:val="556B2F"/>
        </w:rPr>
        <w:t xml:space="preserve">Heren </w:t>
      </w:r>
      <w:r>
        <w:t xml:space="preserve">(Anno Domini), jossa "-en" on itse asiassa heikon substantiivin genetiivipääte. Myös tässä tapauksessa saksan kieli säilyttää tämän ominaisuuden. Tosin genetiiviä vältetään yleisesti puheessa.</w:t>
      </w:r>
    </w:p>
    <w:p>
      <w:r>
        <w:rPr>
          <w:b/>
        </w:rPr>
        <w:t xml:space="preserve">Kysymys 0</w:t>
      </w:r>
    </w:p>
    <w:p>
      <w:r>
        <w:t xml:space="preserve">Mikä hollannin kielessä ei enää käytetä, mutta saksan kielessä esiintyy yhä lauseita kuten "Der Herr des Hauses"?</w:t>
      </w:r>
    </w:p>
    <w:p>
      <w:r>
        <w:rPr>
          <w:b/>
        </w:rPr>
        <w:t xml:space="preserve">Kysymys 1</w:t>
      </w:r>
    </w:p>
    <w:p>
      <w:r>
        <w:t xml:space="preserve">Miten sanoisit "talon mies" hollanniksi?</w:t>
      </w:r>
    </w:p>
    <w:p>
      <w:r>
        <w:rPr>
          <w:b/>
        </w:rPr>
        <w:t xml:space="preserve">Kysymys 2</w:t>
      </w:r>
    </w:p>
    <w:p>
      <w:r>
        <w:t xml:space="preserve">Mikä sana kuvasi itsenäisiä ilmauksia, jotka säilyttävät jonkin vanhentuneen konvention poikkeuksena?</w:t>
      </w:r>
    </w:p>
    <w:p>
      <w:r>
        <w:rPr>
          <w:b/>
        </w:rPr>
        <w:t xml:space="preserve">Kysymys 3</w:t>
      </w:r>
    </w:p>
    <w:p>
      <w:r>
        <w:t xml:space="preserve">Mikä sana lauseessa "het jaar des Heren" on heikko substantiivi, johon on lisätty genetiivin pääte?</w:t>
      </w:r>
    </w:p>
    <w:p>
      <w:r>
        <w:rPr>
          <w:b/>
        </w:rPr>
        <w:t xml:space="preserve">Tekstin numero 44</w:t>
      </w:r>
    </w:p>
    <w:p>
      <w:r>
        <w:rPr>
          <w:color w:val="A9A9A9"/>
        </w:rPr>
        <w:t xml:space="preserve">Kysyvässä päälauseessa </w:t>
      </w:r>
      <w:r>
        <w:t xml:space="preserve">tavallinen sanajärjestys on: konjugoitu verbi, jota seuraa subjekti; muut verbit ovat viimeisessä asemassa: "Kun jij je pen niet vinden?" (kirjaimellisesti </w:t>
      </w:r>
      <w:r>
        <w:rPr>
          <w:color w:val="DCDCDC"/>
        </w:rPr>
        <w:t xml:space="preserve">"Etkö löydä kynääsi?"</w:t>
      </w:r>
      <w:r>
        <w:br/>
        <w:t xml:space="preserve">) "Etkö löydä kynääsi?</w:t>
      </w:r>
      <w:r>
        <w:br/>
        <w:t xml:space="preserve">Hollanninkielisessä</w:t>
      </w:r>
      <w:r>
        <w:rPr>
          <w:color w:val="2F4F4F"/>
        </w:rPr>
        <w:t xml:space="preserve">wh-kysymyksen </w:t>
      </w:r>
      <w:r>
        <w:br/>
        <w:t xml:space="preserve">vastineessa</w:t>
      </w:r>
      <w:r>
        <w:t xml:space="preserve">sanajärjestys on: kysymyspronomini (tai ilmaus) + konjugoitu verbi + subjekti; muut verbit loppusijalla: "Waarom kun jij je pen niet vinden?" ("Miksi et löydä kynääsi?") "Miksi et löydä kynääsi?""</w:t>
        <w:br/>
        <w:t xml:space="preserve">Merkintäkysymyksessä sanajärjestys on sama kuin </w:t>
      </w:r>
      <w:r>
        <w:rPr>
          <w:color w:val="556B2F"/>
        </w:rPr>
        <w:t xml:space="preserve">deklaratiivilauseessa</w:t>
      </w:r>
      <w:r>
        <w:t xml:space="preserve">: "Jij kunt je pen niet vinden?" "Jij kunt je pen niet vinden?" ("Etkö löydä kynääsi?") "Etkö löydä kynäsi?""</w:t>
        <w:br/>
        <w:t xml:space="preserve">Alisteisessa lauseessa sen</w:t>
      </w:r>
      <w:r>
        <w:rPr>
          <w:color w:val="6B8E23"/>
        </w:rPr>
        <w:t xml:space="preserve">sanajärjestys </w:t>
      </w:r>
      <w:r>
        <w:br/>
        <w:t xml:space="preserve">ei muutu</w:t>
      </w:r>
      <w:r>
        <w:t xml:space="preserve">: "Kun jij je pen niet vinden omdat het veel te donker is?" ("Etkö löydä kynäsi, koska on aivan liian pimeää?") "Etkö löydä kynäsi, koska on liian pimeää?"""</w:t>
      </w:r>
    </w:p>
    <w:p>
      <w:r>
        <w:rPr>
          <w:b/>
        </w:rPr>
        <w:t xml:space="preserve">Kysymys 0</w:t>
      </w:r>
    </w:p>
    <w:p>
      <w:r>
        <w:t xml:space="preserve">Minkälaisessa hollannin kielen lausetyypissä subjekti yleensä seuraa konjugoitua verbiä?</w:t>
      </w:r>
    </w:p>
    <w:p>
      <w:r>
        <w:rPr>
          <w:b/>
        </w:rPr>
        <w:t xml:space="preserve">Kysymys 1</w:t>
      </w:r>
    </w:p>
    <w:p>
      <w:r>
        <w:t xml:space="preserve">Mikä on englanninkielinen vastine hollantilaiselle sanajärjestykselle, joka on kysymyspronomini/ilmaus, sitten verbi, jota seuraa subjekti?</w:t>
      </w:r>
    </w:p>
    <w:p>
      <w:r>
        <w:rPr>
          <w:b/>
        </w:rPr>
        <w:t xml:space="preserve">Kysymys 2</w:t>
      </w:r>
    </w:p>
    <w:p>
      <w:r>
        <w:t xml:space="preserve">Minkälaisella lausekkeella on hollanniksi sama sanajärjestys kuin tag-kysymyksellä?</w:t>
      </w:r>
    </w:p>
    <w:p>
      <w:r>
        <w:rPr>
          <w:b/>
        </w:rPr>
        <w:t xml:space="preserve">Kysymys 3</w:t>
      </w:r>
    </w:p>
    <w:p>
      <w:r>
        <w:t xml:space="preserve">Mikä ei koskaan muutu hollannin kielen sivulauseessa?</w:t>
      </w:r>
    </w:p>
    <w:p>
      <w:r>
        <w:rPr>
          <w:b/>
        </w:rPr>
        <w:t xml:space="preserve">Kysymys 4</w:t>
      </w:r>
    </w:p>
    <w:p>
      <w:r>
        <w:t xml:space="preserve">Mikä on hollanninkielisen lauseen "Kun jij je pen niet vinden?" kirjaimellinen käännös?</w:t>
      </w:r>
    </w:p>
    <w:p>
      <w:r>
        <w:rPr>
          <w:b/>
        </w:rPr>
        <w:t xml:space="preserve">Tekstin numero 45</w:t>
      </w:r>
    </w:p>
    <w:p>
      <w:r>
        <w:t xml:space="preserve">Hollannin kielessä diminutiivi ei rajoitu pelkästään substantiiveihin, vaan sitä esiintyy myös numeraaleissa (met z'n tweetjes, "me kaksi"), pronomineissa (onderonsje, "tête-à-tête"), verbipartikkeleissa (</w:t>
      </w:r>
      <w:r>
        <w:rPr>
          <w:color w:val="A9A9A9"/>
        </w:rPr>
        <w:t xml:space="preserve">moetje</w:t>
      </w:r>
      <w:r>
        <w:t xml:space="preserve">, "haulikkoavioliitto") ja jopa prepositioissa (toetje, "jälkiruoka")</w:t>
      </w:r>
      <w:r>
        <w:t xml:space="preserve">.</w:t>
      </w:r>
      <w:r>
        <w:t xml:space="preserve"> Merkittävimpiä ovat kuitenkin adjektiivien ja adverbien diminutiivimuodot. Ensin mainitut saavat diminutiivipäätteen ja toimivat siten </w:t>
      </w:r>
      <w:r>
        <w:rPr>
          <w:color w:val="DCDCDC"/>
        </w:rPr>
        <w:t xml:space="preserve">substantiivina</w:t>
      </w:r>
      <w:r>
        <w:t xml:space="preserve">, jälkimmäiset pysyvät adverbeina ja niissä on aina diminutiivi, johon on liitetty -s, esim. adjektiivi: </w:t>
      </w:r>
      <w:r>
        <w:rPr>
          <w:color w:val="2F4F4F"/>
        </w:rPr>
        <w:t xml:space="preserve">groen </w:t>
      </w:r>
      <w:r>
        <w:t xml:space="preserve">("vihreä") → substantiivi: groentje ("</w:t>
      </w:r>
      <w:r>
        <w:rPr>
          <w:color w:val="556B2F"/>
        </w:rPr>
        <w:t xml:space="preserve">alokas</w:t>
      </w:r>
      <w:r>
        <w:t xml:space="preserve">"); adverbi: even ("juuri ja juuri") → </w:t>
      </w:r>
      <w:r>
        <w:rPr>
          <w:color w:val="6B8E23"/>
        </w:rPr>
        <w:t xml:space="preserve">adverbi</w:t>
      </w:r>
      <w:r>
        <w:t xml:space="preserve">: eventjes ("vain hetki").</w:t>
      </w:r>
    </w:p>
    <w:p>
      <w:r>
        <w:rPr>
          <w:b/>
        </w:rPr>
        <w:t xml:space="preserve">Kysymys 0</w:t>
      </w:r>
    </w:p>
    <w:p>
      <w:r>
        <w:t xml:space="preserve">Mitä sanaa hollanninkieliset käyttävät siitä, mitä me kutsumme "haulikkoavioliitoksi"?</w:t>
      </w:r>
    </w:p>
    <w:p>
      <w:r>
        <w:rPr>
          <w:b/>
        </w:rPr>
        <w:t xml:space="preserve">Kysymys 1</w:t>
      </w:r>
    </w:p>
    <w:p>
      <w:r>
        <w:t xml:space="preserve">Minkälaiseksi puhekieleksi hollannin kielessä muuttuu adjektiivi, jonka pääte on diminutiivi?</w:t>
      </w:r>
    </w:p>
    <w:p>
      <w:r>
        <w:rPr>
          <w:b/>
        </w:rPr>
        <w:t xml:space="preserve">Kysymys 2</w:t>
      </w:r>
    </w:p>
    <w:p>
      <w:r>
        <w:t xml:space="preserve">Kun adverbiin "jopa" lisätään diminutiivipääte "-tjes", minkälaisena sananosana se toimii?</w:t>
      </w:r>
    </w:p>
    <w:p>
      <w:r>
        <w:rPr>
          <w:b/>
        </w:rPr>
        <w:t xml:space="preserve">Kysymys 3</w:t>
      </w:r>
    </w:p>
    <w:p>
      <w:r>
        <w:t xml:space="preserve">Mikä on hollanninkielinen sana sanalle "vihreä"?</w:t>
      </w:r>
    </w:p>
    <w:p>
      <w:r>
        <w:rPr>
          <w:b/>
        </w:rPr>
        <w:t xml:space="preserve">Kysymys 4</w:t>
      </w:r>
    </w:p>
    <w:p>
      <w:r>
        <w:t xml:space="preserve">Kun hollanninkieliseen sanaan "vihreä" on lisätty pienentävä pääte "-tje", mitä uusi muodostelma tarkoittaa englanniksi?</w:t>
      </w:r>
    </w:p>
    <w:p>
      <w:r>
        <w:rPr>
          <w:b/>
        </w:rPr>
        <w:t xml:space="preserve">Teksti numero 46</w:t>
      </w:r>
    </w:p>
    <w:p>
      <w:r>
        <w:t xml:space="preserve">Joillakin substantiiveilla on kaksi erilaista diminutiivia, joilla kummallakin on eri merkitys: bloem (kukka) → bloempje (kirjaimellisesti "pieni kukka"), mutta </w:t>
      </w:r>
      <w:r>
        <w:rPr>
          <w:color w:val="A9A9A9"/>
        </w:rPr>
        <w:t xml:space="preserve">bloemetje </w:t>
      </w:r>
      <w:r>
        <w:t xml:space="preserve">(kirjaimellisesti myös "pieni kukka", joka tarkoittaa kimppua). Muutamat substantiivit ovat olemassa vain pienennysmuodossa, esim. </w:t>
      </w:r>
      <w:r>
        <w:rPr>
          <w:color w:val="DCDCDC"/>
        </w:rPr>
        <w:t xml:space="preserve">zeepaardje </w:t>
      </w:r>
      <w:r>
        <w:t xml:space="preserve">(merihevonen), kun taas monet, esim. meisje (tyttö), joka on alun perin ollut </w:t>
      </w:r>
      <w:r>
        <w:rPr>
          <w:color w:val="2F4F4F"/>
        </w:rPr>
        <w:t xml:space="preserve">meidin </w:t>
      </w:r>
      <w:r>
        <w:t xml:space="preserve">(piika</w:t>
      </w:r>
      <w:r>
        <w:t xml:space="preserve">) pienennys</w:t>
      </w:r>
      <w:r>
        <w:t xml:space="preserve">, ovat saaneet merkityksen, joka on riippumaton niiden muista kuin pienennysmuodoista. Pienennös voidaan toisinaan liittää lukumäärätön substantiivi viittaamaan </w:t>
      </w:r>
      <w:r>
        <w:rPr>
          <w:color w:val="556B2F"/>
        </w:rPr>
        <w:t xml:space="preserve">yksittäiseen annokseen</w:t>
      </w:r>
      <w:r>
        <w:t xml:space="preserve">: ijs (jää, jäätelö) → ijsje (jäätelöherkku, jäätelötötterö), bier (olut) → biertje</w:t>
      </w:r>
      <w:r>
        <w:t xml:space="preserve">.</w:t>
      </w:r>
      <w:r>
        <w:t xml:space="preserve"> Jotkin diminutiivimuodot esiintyvät vain monikossa, esim. </w:t>
      </w:r>
      <w:r>
        <w:rPr>
          <w:color w:val="6B8E23"/>
        </w:rPr>
        <w:t xml:space="preserve">kleertjes </w:t>
      </w:r>
      <w:r>
        <w:t xml:space="preserve">(vaatteet)</w:t>
      </w:r>
      <w:r>
        <w:t xml:space="preserve">.</w:t>
      </w:r>
    </w:p>
    <w:p>
      <w:r>
        <w:rPr>
          <w:b/>
        </w:rPr>
        <w:t xml:space="preserve">Kysymys 0</w:t>
      </w:r>
    </w:p>
    <w:p>
      <w:r>
        <w:t xml:space="preserve">Mikä "bloem"-sanan diminutiivi tarkoittaa "kukkakimppua"?</w:t>
      </w:r>
    </w:p>
    <w:p>
      <w:r>
        <w:rPr>
          <w:b/>
        </w:rPr>
        <w:t xml:space="preserve">Kysymys 1</w:t>
      </w:r>
    </w:p>
    <w:p>
      <w:r>
        <w:t xml:space="preserve">Mikä on hollanninkielinen sana "merihevoselle", jolla ei ole muuta kuin diminutiivimuoto?</w:t>
      </w:r>
    </w:p>
    <w:p>
      <w:r>
        <w:rPr>
          <w:b/>
        </w:rPr>
        <w:t xml:space="preserve">Kysymys 2</w:t>
      </w:r>
    </w:p>
    <w:p>
      <w:r>
        <w:t xml:space="preserve">Mistä hollanninkielisestä sanasta heidän sanansa "tyttö" on peräisin, jolla on täysin erilainen merkitys?</w:t>
      </w:r>
    </w:p>
    <w:p>
      <w:r>
        <w:rPr>
          <w:b/>
        </w:rPr>
        <w:t xml:space="preserve">Kysymys 3</w:t>
      </w:r>
    </w:p>
    <w:p>
      <w:r>
        <w:t xml:space="preserve">Mikä on hollanninkielinen sana sellaisille käyttämillesi esineille kuin paidat ja housut, jotka ovat olemassa vain monikossa?</w:t>
      </w:r>
    </w:p>
    <w:p>
      <w:r>
        <w:rPr>
          <w:b/>
        </w:rPr>
        <w:t xml:space="preserve">Kysymys 4</w:t>
      </w:r>
    </w:p>
    <w:p>
      <w:r>
        <w:t xml:space="preserve">Joskus hollannin kielessä laskemattomat substantiivit saavat pienennyspäätteen, jotta ne viittaisivat mihin, kuten jäätelötötteröön?</w:t>
      </w:r>
    </w:p>
    <w:p>
      <w:r>
        <w:rPr>
          <w:b/>
        </w:rPr>
        <w:t xml:space="preserve">Tekstin numero 47</w:t>
      </w:r>
    </w:p>
    <w:p>
      <w:r>
        <w:t xml:space="preserve">Kuten </w:t>
      </w:r>
      <w:r>
        <w:rPr>
          <w:color w:val="A9A9A9"/>
        </w:rPr>
        <w:t xml:space="preserve">englannissa</w:t>
      </w:r>
      <w:r>
        <w:t xml:space="preserve">, hollannissa on yleistynyt datiivi akkusatiivin sijaan kaikissa pronomineissa, esim. Du me, je, Eng me, you, vs. Germ mich/mir dich/dir. On yksi poikkeus: standardikielessä määrätään, että monikon kolmannessa persoonassa </w:t>
      </w:r>
      <w:r>
        <w:t xml:space="preserve">suorasta objektista käytetään </w:t>
      </w:r>
      <w:r>
        <w:rPr>
          <w:color w:val="DCDCDC"/>
        </w:rPr>
        <w:t xml:space="preserve">hen </w:t>
      </w:r>
      <w:r>
        <w:t xml:space="preserve">ja epäsuorasta objektista hun. </w:t>
      </w:r>
      <w:r>
        <w:t xml:space="preserve">Kielioppineet </w:t>
      </w:r>
      <w:r>
        <w:t xml:space="preserve">ottivat tämän eron keinotekoisesti käyttöön </w:t>
      </w:r>
      <w:r>
        <w:rPr>
          <w:color w:val="2F4F4F"/>
        </w:rPr>
        <w:t xml:space="preserve">1600-luvulla</w:t>
      </w:r>
      <w:r>
        <w:t xml:space="preserve">, ja sitä ei juurikaan oteta huomioon puhutussa kielessä, eivätkä hollannin kielen puhujat ymmärrä sitä hyvin. Näin ollen monikon kolmannen persoonan muodot hun ja hen ovat tavallisessa kielenkäytössä vaihdettavissa keskenään, ja </w:t>
      </w:r>
      <w:r>
        <w:rPr>
          <w:color w:val="556B2F"/>
        </w:rPr>
        <w:t xml:space="preserve">hun </w:t>
      </w:r>
      <w:r>
        <w:t xml:space="preserve">on yleisempi. Yhteistä painotonta muotoa </w:t>
      </w:r>
      <w:r>
        <w:rPr>
          <w:color w:val="6B8E23"/>
        </w:rPr>
        <w:t xml:space="preserve">ze </w:t>
      </w:r>
      <w:r>
        <w:t xml:space="preserve">käytetään myös usein sekä suorana että epäsuorana objektina, ja se on hyödyllinen välttämisstrategia, kun ihmiset ovat epävarmoja siitä, mitä muotoa käyttää.</w:t>
      </w:r>
    </w:p>
    <w:p>
      <w:r>
        <w:rPr>
          <w:b/>
        </w:rPr>
        <w:t xml:space="preserve">Kysymys 0</w:t>
      </w:r>
    </w:p>
    <w:p>
      <w:r>
        <w:t xml:space="preserve">Mikä kieli hollannin lisäksi käyttää pronomineissa datiivia akkusatiivin sijasta?</w:t>
      </w:r>
    </w:p>
    <w:p>
      <w:r>
        <w:rPr>
          <w:b/>
        </w:rPr>
        <w:t xml:space="preserve">Kysymys 1</w:t>
      </w:r>
    </w:p>
    <w:p>
      <w:r>
        <w:t xml:space="preserve">Minkä pronominin on määrättävä monikon kolmannen persoonan suoraa objektia varten, kun kyseessä on yksinäinen poikkeus datiivin sijasta?</w:t>
      </w:r>
    </w:p>
    <w:p>
      <w:r>
        <w:rPr>
          <w:b/>
        </w:rPr>
        <w:t xml:space="preserve">Kysymys 2</w:t>
      </w:r>
    </w:p>
    <w:p>
      <w:r>
        <w:t xml:space="preserve">Milloin kieliopettajat vetivät ensimmäisen kerran rajan hollannin kielen monikon kolmannen persoonan pronominien välille?</w:t>
      </w:r>
    </w:p>
    <w:p>
      <w:r>
        <w:rPr>
          <w:b/>
        </w:rPr>
        <w:t xml:space="preserve">Kysymys 3</w:t>
      </w:r>
    </w:p>
    <w:p>
      <w:r>
        <w:t xml:space="preserve">Koska useimmat hollannin kielen puhujat eivät välitä hen/hun-säännöstä, kumpi näistä kahdesta käytetään useimmiten?</w:t>
      </w:r>
    </w:p>
    <w:p>
      <w:r>
        <w:rPr>
          <w:b/>
        </w:rPr>
        <w:t xml:space="preserve">Kysymys 4</w:t>
      </w:r>
    </w:p>
    <w:p>
      <w:r>
        <w:t xml:space="preserve">Kun puhujat ovat hämmentyneitä siitä, pitäisikö käyttää hen vai hun, mitä vaihtokelpoista painotonta muotoa he luultavasti käyttäisivät?</w:t>
      </w:r>
    </w:p>
    <w:p>
      <w:r>
        <w:rPr>
          <w:b/>
        </w:rPr>
        <w:t xml:space="preserve">Tekstin numero 48</w:t>
      </w:r>
    </w:p>
    <w:p>
      <w:r>
        <w:t xml:space="preserve">Kuten useimmat germaaniset kielet, hollanti muodostaa substantiiviyhdyssanoja, joissa ensimmäinen substantiivi muuttaa toisen substantiivin antamaa luokkaa (</w:t>
      </w:r>
      <w:r>
        <w:rPr>
          <w:color w:val="A9A9A9"/>
        </w:rPr>
        <w:t xml:space="preserve">hondenhok </w:t>
      </w:r>
      <w:r>
        <w:t xml:space="preserve">= koirankoppi). </w:t>
      </w:r>
      <w:r>
        <w:rPr>
          <w:color w:val="DCDCDC"/>
        </w:rPr>
        <w:t xml:space="preserve">Toisin kuin </w:t>
      </w:r>
      <w:r>
        <w:t xml:space="preserve">englannissa, jossa uudemmat yhdyssanat tai pidempien substantiivien yhdistelmät kirjoitetaan usein avoimessa muodossa </w:t>
      </w:r>
      <w:r>
        <w:rPr>
          <w:color w:val="2F4F4F"/>
        </w:rPr>
        <w:t xml:space="preserve">välilyönnein</w:t>
      </w:r>
      <w:r>
        <w:t xml:space="preserve">, hollannin kielessä (kuten muissakin germaanisissa kielissä) käytetään joko suljettua muotoa ilman välilyöntejä (</w:t>
      </w:r>
      <w:r>
        <w:rPr>
          <w:color w:val="556B2F"/>
        </w:rPr>
        <w:t xml:space="preserve">boomhuis </w:t>
      </w:r>
      <w:r>
        <w:t xml:space="preserve">= puumaja) tai käytetään väliviivaa (VVD-coryfee = poliittisen puolueen VVD:n ansioitunut jäsen). </w:t>
      </w:r>
      <w:r>
        <w:rPr>
          <w:color w:val="6B8E23"/>
        </w:rPr>
        <w:t xml:space="preserve">Saksan </w:t>
      </w:r>
      <w:r>
        <w:t xml:space="preserve">tavoin </w:t>
      </w:r>
      <w:r>
        <w:t xml:space="preserve">hollanti sallii mielivaltaisen pitkiä yhdyssanoja, mutta mitä pidemmiksi ne muodostuvat, sitä harvinaisempia ne yleensä ovat.</w:t>
      </w:r>
    </w:p>
    <w:p>
      <w:r>
        <w:rPr>
          <w:b/>
        </w:rPr>
        <w:t xml:space="preserve">Kysymys 0</w:t>
      </w:r>
    </w:p>
    <w:p>
      <w:r>
        <w:t xml:space="preserve">Miten hollanninkielinen sanoisi "koirankoppi"?</w:t>
      </w:r>
    </w:p>
    <w:p>
      <w:r>
        <w:rPr>
          <w:b/>
        </w:rPr>
        <w:t xml:space="preserve">Kysymys 1</w:t>
      </w:r>
    </w:p>
    <w:p>
      <w:r>
        <w:t xml:space="preserve">Onko hollannin kieli samanlainen vai erilainen kuin englanti yhdyssanojen käsittelyssä?</w:t>
      </w:r>
    </w:p>
    <w:p>
      <w:r>
        <w:rPr>
          <w:b/>
        </w:rPr>
        <w:t xml:space="preserve">Kysymys 2</w:t>
      </w:r>
    </w:p>
    <w:p>
      <w:r>
        <w:t xml:space="preserve">"Tree house", joka on kaksi sanaa englanniksi, olisi mikä yksittäinen sana hollanniksi?</w:t>
      </w:r>
    </w:p>
    <w:p>
      <w:r>
        <w:rPr>
          <w:b/>
        </w:rPr>
        <w:t xml:space="preserve">Kysymys 3</w:t>
      </w:r>
    </w:p>
    <w:p>
      <w:r>
        <w:t xml:space="preserve">Mikä kieli on hollannin kaltainen siinä, että yhdyssanat voivat olla minkä pituisia tahansa?</w:t>
      </w:r>
    </w:p>
    <w:p>
      <w:r>
        <w:rPr>
          <w:b/>
        </w:rPr>
        <w:t xml:space="preserve">Kysymys 4</w:t>
      </w:r>
    </w:p>
    <w:p>
      <w:r>
        <w:t xml:space="preserve">Mikä englannissa yleensä erottaa avoimessa muodossa kirjoitetut uudemmat yhdyssubstantiivit toisistaan?</w:t>
      </w:r>
    </w:p>
    <w:p>
      <w:r>
        <w:rPr>
          <w:b/>
        </w:rPr>
        <w:t xml:space="preserve">Tekstin numero 49</w:t>
      </w:r>
    </w:p>
    <w:p>
      <w:r>
        <w:t xml:space="preserve">Alankomaiden sanasto on pääasiassa germaanista alkuperää, ja lainasanojen osuus on </w:t>
      </w:r>
      <w:r>
        <w:rPr>
          <w:color w:val="A9A9A9"/>
        </w:rPr>
        <w:t xml:space="preserve">20 prosenttia</w:t>
      </w:r>
      <w:r>
        <w:t xml:space="preserve">. </w:t>
      </w:r>
      <w:r>
        <w:t xml:space="preserve">Tärkein vierasperäinen vaikutus hollannin sanastoon 1200-luvulta lähtien ja huipentuen ranskalaiseen kauteen on ollut </w:t>
      </w:r>
      <w:r>
        <w:rPr>
          <w:color w:val="DCDCDC"/>
        </w:rPr>
        <w:t xml:space="preserve">ranska </w:t>
      </w:r>
      <w:r>
        <w:t xml:space="preserve">ja (pohjois)ranska, joiden osuus on arviolta 6,8 prosenttia eli yli kolmannes kaikista lainasanoista</w:t>
      </w:r>
      <w:r>
        <w:t xml:space="preserve">. </w:t>
      </w:r>
      <w:r>
        <w:rPr>
          <w:color w:val="2F4F4F"/>
        </w:rPr>
        <w:t xml:space="preserve">Latinaa, </w:t>
      </w:r>
      <w:r>
        <w:t xml:space="preserve">jota on puhuttu vuosisatojen ajan Alankomaiden eteläosissa ja joka on siitä lähtien ollut vuosisatojen ajan merkittävässä asemassa tieteen ja uskonnon kielenä, seuraa 6,1 prosentin osuudella. 1800-luvun puoliväliin asti vaikutusvaltaisten yläsaksan ja matalasaksan osuus on </w:t>
      </w:r>
      <w:r>
        <w:rPr>
          <w:color w:val="556B2F"/>
        </w:rPr>
        <w:t xml:space="preserve">2,7 prosenttia, </w:t>
      </w:r>
      <w:r>
        <w:t xml:space="preserve">mutta ne ovat enimmäkseen tunnistamattomia, koska monet saksan lainasanat on "hollantilaisiksi" muutettu, esimerkiksi saksan "Fremdling" on muuttunut hollannin "vreemdelingiksi"</w:t>
      </w:r>
      <w:r>
        <w:t xml:space="preserve">.</w:t>
      </w:r>
      <w:r>
        <w:t xml:space="preserve"> Englannin kielestä hollanti on ottanut sanoja 1800-luvun puolivälistä lähtien, mikä on seurausta Britannian ja Yhdysvaltojen voimistumisesta. Englantilaisten lainasanojen osuus on noin 1,5 %, mutta määrä on edelleen kasvussa. Sitä </w:t>
      </w:r>
      <w:r>
        <w:t xml:space="preserve">vastoin </w:t>
      </w:r>
      <w:r>
        <w:rPr>
          <w:color w:val="6B8E23"/>
        </w:rPr>
        <w:t xml:space="preserve">hollannin kieli on </w:t>
      </w:r>
      <w:r>
        <w:t xml:space="preserve">tuonut paljon lainasanoja englannin kieleen, ja niiden osuus on 1,3 prosenttia.</w:t>
      </w:r>
    </w:p>
    <w:p>
      <w:r>
        <w:rPr>
          <w:b/>
        </w:rPr>
        <w:t xml:space="preserve">Kysymys 0</w:t>
      </w:r>
    </w:p>
    <w:p>
      <w:r>
        <w:t xml:space="preserve">Kuinka monta prosenttia lainasanoja on hollannin sanastossa?</w:t>
      </w:r>
    </w:p>
    <w:p>
      <w:r>
        <w:rPr>
          <w:b/>
        </w:rPr>
        <w:t xml:space="preserve">Kysymys 1</w:t>
      </w:r>
    </w:p>
    <w:p>
      <w:r>
        <w:t xml:space="preserve">Mikä kieli on vaikuttanut eniten hollannin sanastoon 1200-luvulta lähtien?</w:t>
      </w:r>
    </w:p>
    <w:p>
      <w:r>
        <w:rPr>
          <w:b/>
        </w:rPr>
        <w:t xml:space="preserve">Kysymys 2</w:t>
      </w:r>
    </w:p>
    <w:p>
      <w:r>
        <w:t xml:space="preserve">Mistä kielestä hollannin kieli saa toiseksi eniten lainasanoja?</w:t>
      </w:r>
    </w:p>
    <w:p>
      <w:r>
        <w:rPr>
          <w:b/>
        </w:rPr>
        <w:t xml:space="preserve">Kysymys 3</w:t>
      </w:r>
    </w:p>
    <w:p>
      <w:r>
        <w:t xml:space="preserve">Kuinka monta prosenttia hollannin kielen lainasanoista on peräisin alku- ja yläsaksasta?</w:t>
      </w:r>
    </w:p>
    <w:p>
      <w:r>
        <w:rPr>
          <w:b/>
        </w:rPr>
        <w:t xml:space="preserve">Kysymys 4</w:t>
      </w:r>
    </w:p>
    <w:p>
      <w:r>
        <w:t xml:space="preserve">Kumpi kieli on saanut enemmän lainasanoja hollannin ja englannin välisessä lainasanojen jaossa?</w:t>
      </w:r>
    </w:p>
    <w:p>
      <w:r>
        <w:rPr>
          <w:b/>
        </w:rPr>
        <w:t xml:space="preserve">Tekstin numero 50</w:t>
      </w:r>
    </w:p>
    <w:p>
      <w:r>
        <w:t xml:space="preserve">Hollannin kieli kirjoitetaan latinalaisin kirjaimin. Hollannin kielessä käytetään </w:t>
      </w:r>
      <w:r>
        <w:t xml:space="preserve">tavallisten aakkosten lisäksi </w:t>
      </w:r>
      <w:r>
        <w:rPr>
          <w:color w:val="A9A9A9"/>
        </w:rPr>
        <w:t xml:space="preserve">yhtä </w:t>
      </w:r>
      <w:r>
        <w:t xml:space="preserve">lisämerkkiä, </w:t>
      </w:r>
      <w:r>
        <w:rPr>
          <w:color w:val="DCDCDC"/>
        </w:rPr>
        <w:t xml:space="preserve">digraafia </w:t>
      </w:r>
      <w:r>
        <w:t xml:space="preserve">IJ. Alankomaiden kielessä </w:t>
      </w:r>
      <w:r>
        <w:t xml:space="preserve">on suhteellisen paljon </w:t>
      </w:r>
      <w:r>
        <w:rPr>
          <w:color w:val="2F4F4F"/>
        </w:rPr>
        <w:t xml:space="preserve">kaksoiskirjaimia</w:t>
      </w:r>
      <w:r>
        <w:t xml:space="preserve">, sekä vokaaleja että konsonantteja, mikä johtuu yhdyssanojen muodostamisesta ja myös hollannin kielen monien vokaaliäänteiden erottamiseen käytettävistä oikeinkirjoitusmenetelmistä. Esimerkki viidestä peräkkäisestä kaksinkertaisesta kirjaimesta on sana </w:t>
      </w:r>
      <w:r>
        <w:rPr>
          <w:color w:val="556B2F"/>
        </w:rPr>
        <w:t xml:space="preserve">voorraaddoos </w:t>
      </w:r>
      <w:r>
        <w:t xml:space="preserve">(ruoan säilytysastia). Diaeresia (hollanniksi: trema) käytetään merkitsemään vokaaleja, jotka lausutaan erikseen, kun niihin liittyy esi- tai jälkiliite. Kun taas yhdysmerkkiä käytetään, kun tämä ongelma ilmenee yhdyssanoissa. Esimerkiksi; "beïnvloed" (vaikuttanut), mutta zee-eend (merisorsa). Muut diakriittiset merkit esiintyvät yleensä vain lainasanoissa, vaikka </w:t>
      </w:r>
      <w:r>
        <w:rPr>
          <w:color w:val="6B8E23"/>
        </w:rPr>
        <w:t xml:space="preserve">akuuttia aksenttia </w:t>
      </w:r>
      <w:r>
        <w:t xml:space="preserve">voidaan käyttää myös korostamiseen tai erottamaan kaksi muotoa toisistaan. Yleisimmin sitä käytetään erottamaan toisistaan epämääräinen artikkeli "een" (a, an) ja numeraali "één" (yksi).</w:t>
      </w:r>
    </w:p>
    <w:p>
      <w:r>
        <w:rPr>
          <w:b/>
        </w:rPr>
        <w:t xml:space="preserve">Kysymys 0</w:t>
      </w:r>
    </w:p>
    <w:p>
      <w:r>
        <w:t xml:space="preserve">Kuinka monta ylimääräistä merkkiä hollannin kielessä on tavallisten aakkosten lisäksi?</w:t>
      </w:r>
    </w:p>
    <w:p>
      <w:r>
        <w:rPr>
          <w:b/>
        </w:rPr>
        <w:t xml:space="preserve">Kysymys 1</w:t>
      </w:r>
    </w:p>
    <w:p>
      <w:r>
        <w:t xml:space="preserve">Mikä on hollantilaisten käyttämän lisämerkin nimi?</w:t>
      </w:r>
    </w:p>
    <w:p>
      <w:r>
        <w:rPr>
          <w:b/>
        </w:rPr>
        <w:t xml:space="preserve">Kysymys 2</w:t>
      </w:r>
    </w:p>
    <w:p>
      <w:r>
        <w:t xml:space="preserve">Koska hollannin kielessä on monia vokaaliäänteitä ja yhdyssanoja, mikä esiintyy usein hollannin oikeinkirjoituksessa?</w:t>
      </w:r>
    </w:p>
    <w:p>
      <w:r>
        <w:rPr>
          <w:b/>
        </w:rPr>
        <w:t xml:space="preserve">Kysymys 3</w:t>
      </w:r>
    </w:p>
    <w:p>
      <w:r>
        <w:t xml:space="preserve">Mikä on esimerkki hollannin kielen sanasta, jossa on viisi kertaa peräkkäin kaksoisvokaaleja tai -konsonantteja?</w:t>
      </w:r>
    </w:p>
    <w:p>
      <w:r>
        <w:rPr>
          <w:b/>
        </w:rPr>
        <w:t xml:space="preserve">Kysymys 4</w:t>
      </w:r>
    </w:p>
    <w:p>
      <w:r>
        <w:t xml:space="preserve">Mikä on hollanninkielisen aksentin nimi, jota käytetään merkitsemään eroa sanan "a" tai "an" ja sanan "one" välillä?</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docId:A99C0A921B0C0661BDDB3BDE067F137A</keywords>
  <dc:description>generated by python-docx</dc:description>
  <lastModifiedBy/>
  <revision>1</revision>
  <dcterms:created xsi:type="dcterms:W3CDTF">2013-12-23T23:15:00.0000000Z</dcterms:created>
  <dcterms:modified xsi:type="dcterms:W3CDTF">2013-12-23T23:15:00.0000000Z</dcterms:modified>
  <category/>
</coreProperties>
</file>