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0</w:t>
      </w:r>
    </w:p>
    <w:p>
      <w:r>
        <w:rPr>
          <w:b/>
        </w:rPr>
        <w:t xml:space="preserve">Tekstin numero 0</w:t>
      </w:r>
    </w:p>
    <w:p>
      <w:r>
        <w:t xml:space="preserve">Beyoncé Giselle Knowles-Carter (/biːˈjɒnseɪ/ bee-YON-say) (s. 4. syyskuuta 1981) on yhdysvaltalainen laulaja, lauluntekijä, tuottaja ja näyttelijä. </w:t>
      </w:r>
      <w:r>
        <w:t xml:space="preserve">Hän </w:t>
      </w:r>
      <w:r>
        <w:t xml:space="preserve">syntyi ja kasvoi </w:t>
      </w:r>
      <w:r>
        <w:rPr>
          <w:color w:val="A9A9A9"/>
        </w:rPr>
        <w:t xml:space="preserve">Houstonissa, Texasissa</w:t>
      </w:r>
      <w:r>
        <w:t xml:space="preserve">, esiintyi </w:t>
      </w:r>
      <w:r>
        <w:t xml:space="preserve">lapsena </w:t>
      </w:r>
      <w:r>
        <w:t xml:space="preserve">erilaisissa </w:t>
      </w:r>
      <w:r>
        <w:rPr>
          <w:color w:val="DCDCDC"/>
        </w:rPr>
        <w:t xml:space="preserve">laulu- ja </w:t>
      </w:r>
      <w:r>
        <w:t xml:space="preserve">tanssikilpailuissa ja nousi kuuluisuuteen </w:t>
      </w:r>
      <w:r>
        <w:rPr>
          <w:color w:val="556B2F"/>
        </w:rPr>
        <w:t xml:space="preserve">1990-luvun lopulla </w:t>
      </w:r>
      <w:r>
        <w:t xml:space="preserve">R&amp;B-tyttöyhtye </w:t>
      </w:r>
      <w:r>
        <w:rPr>
          <w:color w:val="A0522D"/>
        </w:rPr>
        <w:t xml:space="preserve">Destiny's Childin </w:t>
      </w:r>
      <w:r>
        <w:rPr>
          <w:color w:val="6B8E23"/>
        </w:rPr>
        <w:t xml:space="preserve">laulajana</w:t>
      </w:r>
      <w:r>
        <w:t xml:space="preserve">. </w:t>
      </w:r>
      <w:r>
        <w:t xml:space="preserve">Hänen isänsä </w:t>
      </w:r>
      <w:r>
        <w:rPr>
          <w:color w:val="228B22"/>
        </w:rPr>
        <w:t xml:space="preserve">Mathew Knowlesin </w:t>
      </w:r>
      <w:r>
        <w:t xml:space="preserve">manageroimasta </w:t>
      </w:r>
      <w:r>
        <w:t xml:space="preserve">ryhmästä tuli yksi maailman kaikkien aikojen myydyimmistä tyttöryhmistä. Heidän tauollaan julkaistiin Beyoncén debyyttialbumi </w:t>
      </w:r>
      <w:r>
        <w:rPr>
          <w:color w:val="191970"/>
        </w:rPr>
        <w:t xml:space="preserve">Dangerously in Love </w:t>
      </w:r>
      <w:r>
        <w:t xml:space="preserve">(</w:t>
      </w:r>
      <w:r>
        <w:rPr>
          <w:color w:val="8B0000"/>
        </w:rPr>
        <w:t xml:space="preserve">2003</w:t>
      </w:r>
      <w:r>
        <w:t xml:space="preserve">), joka vakiinnutti Beyoncén aseman sooloartistina maailmanlaajuisesti, toi </w:t>
      </w:r>
      <w:r>
        <w:rPr>
          <w:color w:val="483D8B"/>
        </w:rPr>
        <w:t xml:space="preserve">viisi </w:t>
      </w:r>
      <w:r>
        <w:t xml:space="preserve">Grammy-palkintoa ja sisälsi Billboard Hot 100 -listan ykkössinglet "Crazy in Love" ja "Baby Boy"</w:t>
      </w:r>
      <w:r>
        <w:t xml:space="preserve">.</w:t>
      </w:r>
    </w:p>
    <w:p>
      <w:r>
        <w:rPr>
          <w:b/>
        </w:rPr>
        <w:t xml:space="preserve">Kysymys 0</w:t>
      </w:r>
    </w:p>
    <w:p>
      <w:r>
        <w:t xml:space="preserve">Milloin Beyoncesta alkoi tulla suosittu?</w:t>
      </w:r>
    </w:p>
    <w:p>
      <w:r>
        <w:rPr>
          <w:b/>
        </w:rPr>
        <w:t xml:space="preserve">Kysymys 1</w:t>
      </w:r>
    </w:p>
    <w:p>
      <w:r>
        <w:t xml:space="preserve">Millä aloilla Beyonce kilpaili, kun hän kasvoi?</w:t>
      </w:r>
    </w:p>
    <w:p>
      <w:r>
        <w:rPr>
          <w:b/>
        </w:rPr>
        <w:t xml:space="preserve">Kysymys 2</w:t>
      </w:r>
    </w:p>
    <w:p>
      <w:r>
        <w:t xml:space="preserve">Milloin Beyonce jätti Destiny's Childin ja ryhtyi soololaulajaksi?</w:t>
      </w:r>
    </w:p>
    <w:p>
      <w:r>
        <w:rPr>
          <w:b/>
        </w:rPr>
        <w:t xml:space="preserve">Kysymys 3</w:t>
      </w:r>
    </w:p>
    <w:p>
      <w:r>
        <w:t xml:space="preserve">Missä kaupungissa ja osavaltiossa Beyonce kasvoi? </w:t>
      </w:r>
    </w:p>
    <w:p>
      <w:r>
        <w:rPr>
          <w:b/>
        </w:rPr>
        <w:t xml:space="preserve">Kysymys 4</w:t>
      </w:r>
    </w:p>
    <w:p>
      <w:r>
        <w:t xml:space="preserve">Millä vuosikymmenellä Beyoncesta tuli kuuluisa?</w:t>
      </w:r>
    </w:p>
    <w:p>
      <w:r>
        <w:rPr>
          <w:b/>
        </w:rPr>
        <w:t xml:space="preserve">Kysymys 5</w:t>
      </w:r>
    </w:p>
    <w:p>
      <w:r>
        <w:t xml:space="preserve">Minkä R&amp;B-yhtyeen laulaja hän oli?</w:t>
      </w:r>
    </w:p>
    <w:p>
      <w:r>
        <w:rPr>
          <w:b/>
        </w:rPr>
        <w:t xml:space="preserve">Kysymys 6</w:t>
      </w:r>
    </w:p>
    <w:p>
      <w:r>
        <w:t xml:space="preserve">Mikä albumi teki hänestä maailmanlaajuisesti tunnetun artistin?</w:t>
      </w:r>
    </w:p>
    <w:p>
      <w:r>
        <w:rPr>
          <w:b/>
        </w:rPr>
        <w:t xml:space="preserve">Kysymys 7</w:t>
      </w:r>
    </w:p>
    <w:p>
      <w:r>
        <w:t xml:space="preserve">Kuka johti Destiny's Child -yhtyettä?</w:t>
      </w:r>
    </w:p>
    <w:p>
      <w:r>
        <w:rPr>
          <w:b/>
        </w:rPr>
        <w:t xml:space="preserve">Kysymys 8</w:t>
      </w:r>
    </w:p>
    <w:p>
      <w:r>
        <w:t xml:space="preserve">Milloin Beyoncé nousi kuuluisuuteen?</w:t>
      </w:r>
    </w:p>
    <w:p>
      <w:r>
        <w:rPr>
          <w:b/>
        </w:rPr>
        <w:t xml:space="preserve">Kysymys 9</w:t>
      </w:r>
    </w:p>
    <w:p>
      <w:r>
        <w:t xml:space="preserve">Mikä rooli Beyoncélla oli Destiny's Childissa?</w:t>
      </w:r>
    </w:p>
    <w:p>
      <w:r>
        <w:rPr>
          <w:b/>
        </w:rPr>
        <w:t xml:space="preserve">Kysymys 10</w:t>
      </w:r>
    </w:p>
    <w:p>
      <w:r>
        <w:t xml:space="preserve">Mikä oli Beyoncén ensimmäinen sooloartistina julkaistu albumi?</w:t>
      </w:r>
    </w:p>
    <w:p>
      <w:r>
        <w:rPr>
          <w:b/>
        </w:rPr>
        <w:t xml:space="preserve">Kysymys 11</w:t>
      </w:r>
    </w:p>
    <w:p>
      <w:r>
        <w:t xml:space="preserve">Milloin Beyoncé julkaisi Dangerously in Love -levyn?</w:t>
      </w:r>
    </w:p>
    <w:p>
      <w:r>
        <w:rPr>
          <w:b/>
        </w:rPr>
        <w:t xml:space="preserve">Kysymys 12</w:t>
      </w:r>
    </w:p>
    <w:p>
      <w:r>
        <w:t xml:space="preserve">Kuinka monta Grammy-palkintoa Beyoncé voitti ensimmäisestä sooloalbumistaan?</w:t>
      </w:r>
    </w:p>
    <w:p>
      <w:r>
        <w:rPr>
          <w:b/>
        </w:rPr>
        <w:t xml:space="preserve">Kysymys 13</w:t>
      </w:r>
    </w:p>
    <w:p>
      <w:r>
        <w:t xml:space="preserve">Mikä oli Beyoncén rooli Destiny's Childissa?</w:t>
      </w:r>
    </w:p>
    <w:p>
      <w:r>
        <w:rPr>
          <w:b/>
        </w:rPr>
        <w:t xml:space="preserve">Kysymys 14</w:t>
      </w:r>
    </w:p>
    <w:p>
      <w:r>
        <w:t xml:space="preserve">Mikä oli Beyoncén ensimmäisen sooloalbumin nimi?</w:t>
      </w:r>
    </w:p>
    <w:p>
      <w:r>
        <w:rPr>
          <w:b/>
        </w:rPr>
        <w:t xml:space="preserve">Teksti numero 1</w:t>
      </w:r>
    </w:p>
    <w:p>
      <w:r>
        <w:t xml:space="preserve">Destiny's Childin hajottua </w:t>
      </w:r>
      <w:r>
        <w:rPr>
          <w:color w:val="A9A9A9"/>
        </w:rPr>
        <w:t xml:space="preserve">kesäkuussa 2005 </w:t>
      </w:r>
      <w:r>
        <w:t xml:space="preserve">hän julkaisi toisen sooloalbuminsa </w:t>
      </w:r>
      <w:r>
        <w:rPr>
          <w:color w:val="DCDCDC"/>
        </w:rPr>
        <w:t xml:space="preserve">B'Day </w:t>
      </w:r>
      <w:r>
        <w:t xml:space="preserve">(2006), joka sisälsi hitit "Déjà Vu", "Irreplaceable" ja "Beautiful Liar". </w:t>
      </w:r>
      <w:r>
        <w:rPr>
          <w:color w:val="2F4F4F"/>
        </w:rPr>
        <w:t xml:space="preserve">Beyoncé </w:t>
      </w:r>
      <w:r>
        <w:t xml:space="preserve">uskaltautui myös </w:t>
      </w:r>
      <w:r>
        <w:rPr>
          <w:color w:val="556B2F"/>
        </w:rPr>
        <w:t xml:space="preserve">näyttelemään: hän oli </w:t>
      </w:r>
      <w:r>
        <w:t xml:space="preserve">Golden Globe -ehdokkaana </w:t>
      </w:r>
      <w:r>
        <w:rPr>
          <w:color w:val="6B8E23"/>
        </w:rPr>
        <w:t xml:space="preserve">Dreamgirls </w:t>
      </w:r>
      <w:r>
        <w:t xml:space="preserve">-elokuvassa </w:t>
      </w:r>
      <w:r>
        <w:t xml:space="preserve">(2006), ja hänellä oli pääosaroolit elokuvissa Vaaleanpunainen pantteri (2006) ja Obsessed (2009)</w:t>
      </w:r>
      <w:r>
        <w:rPr>
          <w:color w:val="2F4F4F"/>
        </w:rPr>
        <w:t xml:space="preserve">.</w:t>
      </w:r>
      <w:r>
        <w:t xml:space="preserve"> Hänen avioliittonsa räppäri </w:t>
      </w:r>
      <w:r>
        <w:rPr>
          <w:color w:val="A0522D"/>
        </w:rPr>
        <w:t xml:space="preserve">Jay Z:n kanssa </w:t>
      </w:r>
      <w:r>
        <w:t xml:space="preserve">ja Etta Jamesin esittäminen </w:t>
      </w:r>
      <w:r>
        <w:rPr>
          <w:color w:val="228B22"/>
        </w:rPr>
        <w:t xml:space="preserve">Cadillac Recordsissa </w:t>
      </w:r>
      <w:r>
        <w:t xml:space="preserve">(2008) vaikuttivat hänen kolmanteen albumiinsa I Am... </w:t>
      </w:r>
      <w:r>
        <w:rPr>
          <w:color w:val="191970"/>
        </w:rPr>
        <w:t xml:space="preserve">Sasha Fierce </w:t>
      </w:r>
      <w:r>
        <w:t xml:space="preserve">(2008), jolla syntyi hänen alter egonsa Sasha Fierce ja joka toi ennätykselliset </w:t>
      </w:r>
      <w:r>
        <w:rPr>
          <w:color w:val="8B0000"/>
        </w:rPr>
        <w:t xml:space="preserve">kuusi </w:t>
      </w:r>
      <w:r>
        <w:t xml:space="preserve">Grammy-palkintoa vuonna </w:t>
      </w:r>
      <w:r>
        <w:rPr>
          <w:color w:val="483D8B"/>
        </w:rPr>
        <w:t xml:space="preserve">2010</w:t>
      </w:r>
      <w:r>
        <w:t xml:space="preserve">, mukaan lukien vuoden kappaleen "Single Ladies (Put a Ring on It)"</w:t>
      </w:r>
      <w:r>
        <w:t xml:space="preserve">.</w:t>
      </w:r>
      <w:r>
        <w:t xml:space="preserve"> Beyoncé piti tauon musiikista vuonna 2010 ja otti uransa hallinnoinnin omiin käsiinsä; hänen neljäs albuminsa 4 (2011) oli sen jälkeen sävyltään lempeämpi, ja se tutki 1970-luvun funkia, 1980-luvun poppia ja 1990-luvun soulia. Hänen kriitikoiden ylistämä viides studioalbuminsa Beyoncé (2013) erosi aiemmista julkaisuista kokeellisen tuotantonsa ja synkempien teemojen tutkimisen ansiosta.</w:t>
      </w:r>
    </w:p>
    <w:p>
      <w:r>
        <w:rPr>
          <w:b/>
        </w:rPr>
        <w:t xml:space="preserve">Kysymys 0</w:t>
      </w:r>
    </w:p>
    <w:p>
      <w:r>
        <w:t xml:space="preserve">Mihin muihin viihdealan yrityksiin Beyonce ryhtyi toisen sooloalbuminsa jälkeen?</w:t>
      </w:r>
    </w:p>
    <w:p>
      <w:r>
        <w:rPr>
          <w:b/>
        </w:rPr>
        <w:t xml:space="preserve">Kysymys 1</w:t>
      </w:r>
    </w:p>
    <w:p>
      <w:r>
        <w:t xml:space="preserve">Minkä artistin kanssa Beyonce meni naimisiin?</w:t>
      </w:r>
    </w:p>
    <w:p>
      <w:r>
        <w:rPr>
          <w:b/>
        </w:rPr>
        <w:t xml:space="preserve">Kysymys 2</w:t>
      </w:r>
    </w:p>
    <w:p>
      <w:r>
        <w:t xml:space="preserve">Grammy-ennätys, kuinka monta Beyonce voitti?</w:t>
      </w:r>
    </w:p>
    <w:p>
      <w:r>
        <w:rPr>
          <w:b/>
        </w:rPr>
        <w:t xml:space="preserve">Kysymys 3</w:t>
      </w:r>
    </w:p>
    <w:p>
      <w:r>
        <w:t xml:space="preserve">Mistä elokuvasta Beyonce sai ensimmäisen Golden Globe -ehdokkuutensa?</w:t>
      </w:r>
    </w:p>
    <w:p>
      <w:r>
        <w:rPr>
          <w:b/>
        </w:rPr>
        <w:t xml:space="preserve">Kysymys 4</w:t>
      </w:r>
    </w:p>
    <w:p>
      <w:r>
        <w:t xml:space="preserve">Milloin Beyonce piti urallaan taukoa ja otti johdon haltuunsa?</w:t>
      </w:r>
    </w:p>
    <w:p>
      <w:r>
        <w:rPr>
          <w:b/>
        </w:rPr>
        <w:t xml:space="preserve">Kysymys 5</w:t>
      </w:r>
    </w:p>
    <w:p>
      <w:r>
        <w:t xml:space="preserve">Mikä albumi oli sävyltään tummempi kuin hänen aiemmat työnsä?</w:t>
      </w:r>
    </w:p>
    <w:p>
      <w:r>
        <w:rPr>
          <w:b/>
        </w:rPr>
        <w:t xml:space="preserve">Kysymys 6</w:t>
      </w:r>
    </w:p>
    <w:p>
      <w:r>
        <w:t xml:space="preserve">Minkä Etta Jamesia esittävän elokuvan jälkeen Beyonce loi Sasha Fiercen?</w:t>
      </w:r>
    </w:p>
    <w:p>
      <w:r>
        <w:rPr>
          <w:b/>
        </w:rPr>
        <w:t xml:space="preserve">Kysymys 7</w:t>
      </w:r>
    </w:p>
    <w:p>
      <w:r>
        <w:t xml:space="preserve">Milloin Destiny's Child lopetti yhtyeen toiminnan?</w:t>
      </w:r>
    </w:p>
    <w:p>
      <w:r>
        <w:rPr>
          <w:b/>
        </w:rPr>
        <w:t xml:space="preserve">Kysymys 8</w:t>
      </w:r>
    </w:p>
    <w:p>
      <w:r>
        <w:t xml:space="preserve">Mikä oli Beyoncén toisen sooloalbumin nimi?</w:t>
      </w:r>
    </w:p>
    <w:p>
      <w:r>
        <w:rPr>
          <w:b/>
        </w:rPr>
        <w:t xml:space="preserve">Kysymys 9</w:t>
      </w:r>
    </w:p>
    <w:p>
      <w:r>
        <w:t xml:space="preserve">Mikä oli Beyoncén ensimmäinen näyttelijätyö vuonna 2006?</w:t>
      </w:r>
    </w:p>
    <w:p>
      <w:r>
        <w:rPr>
          <w:b/>
        </w:rPr>
        <w:t xml:space="preserve">Kysymys 10</w:t>
      </w:r>
    </w:p>
    <w:p>
      <w:r>
        <w:t xml:space="preserve">Kenen kanssa Beyoncé on naimisissa?</w:t>
      </w:r>
    </w:p>
    <w:p>
      <w:r>
        <w:rPr>
          <w:b/>
        </w:rPr>
        <w:t xml:space="preserve">Kysymys 11</w:t>
      </w:r>
    </w:p>
    <w:p>
      <w:r>
        <w:t xml:space="preserve">Mikä on Beyoncén alter egon nimi?</w:t>
      </w:r>
    </w:p>
    <w:p>
      <w:r>
        <w:rPr>
          <w:b/>
        </w:rPr>
        <w:t xml:space="preserve">Teksti numero 2</w:t>
      </w:r>
    </w:p>
    <w:p>
      <w:r>
        <w:t xml:space="preserve">Beyoncé on </w:t>
      </w:r>
      <w:r>
        <w:t xml:space="preserve">itseään "</w:t>
      </w:r>
      <w:r>
        <w:rPr>
          <w:color w:val="A9A9A9"/>
        </w:rPr>
        <w:t xml:space="preserve">modernin ajan feministiksi</w:t>
      </w:r>
      <w:r>
        <w:t xml:space="preserve">" kutsuva </w:t>
      </w:r>
      <w:r>
        <w:t xml:space="preserve">laulaja, joka luo kappaleita, joille on usein ominaista </w:t>
      </w:r>
      <w:r>
        <w:rPr>
          <w:color w:val="DCDCDC"/>
        </w:rPr>
        <w:t xml:space="preserve">rakkauteen, ihmissuhteisiin ja yksiavioisuuteen </w:t>
      </w:r>
      <w:r>
        <w:t xml:space="preserve">sekä naisten seksuaalisuuteen ja voimaantumiseen </w:t>
      </w:r>
      <w:r>
        <w:t xml:space="preserve">liittyvät teemat</w:t>
      </w:r>
      <w:r>
        <w:t xml:space="preserve">.</w:t>
      </w:r>
      <w:r>
        <w:t xml:space="preserve"> Lavalla hänen dynaamiset, pitkälle koreografioidut esityksensä ovat saaneet kriitikot kehumaan häntä yhdeksi nykyajan populaarimusiikin parhaista viihdyttäjistä. 19 vuotta kestäneen uransa aikana hän on myynyt yli </w:t>
      </w:r>
      <w:r>
        <w:rPr>
          <w:color w:val="2F4F4F"/>
        </w:rPr>
        <w:t xml:space="preserve">118 miljoonaa </w:t>
      </w:r>
      <w:r>
        <w:t xml:space="preserve">levyä sooloartistina ja lisäksi </w:t>
      </w:r>
      <w:r>
        <w:rPr>
          <w:color w:val="556B2F"/>
        </w:rPr>
        <w:t xml:space="preserve">60 miljoonaa levyä </w:t>
      </w:r>
      <w:r>
        <w:t xml:space="preserve">Destiny's Childin kanssa, mikä tekee hänestä yhden kaikkien aikojen myydyimmistä artisteista. Hän on voittanut </w:t>
      </w:r>
      <w:r>
        <w:t xml:space="preserve">Grammy-palkintoja</w:t>
      </w:r>
      <w:r>
        <w:rPr>
          <w:color w:val="6B8E23"/>
        </w:rPr>
        <w:t xml:space="preserve">20</w:t>
      </w:r>
      <w:r>
        <w:t xml:space="preserve"> ja on palkinnon historian eniten ehdokkaita saanut nainen</w:t>
      </w:r>
      <w:r>
        <w:t xml:space="preserve">.</w:t>
      </w:r>
      <w:r>
        <w:t xml:space="preserve"> Recording Industry Association of America tunnusti hänet </w:t>
      </w:r>
      <w:r>
        <w:rPr>
          <w:color w:val="A0522D"/>
        </w:rPr>
        <w:t xml:space="preserve">2000-luvun </w:t>
      </w:r>
      <w:r>
        <w:t xml:space="preserve">vuosikymmenen </w:t>
      </w:r>
      <w:r>
        <w:t xml:space="preserve">aikana Amerikan parhaaksi sertifioiduksi artistiksi.</w:t>
      </w:r>
      <w:r>
        <w:t xml:space="preserve"> Vuonna 2009 Billboard nimesi hänet vuosikymmenen parhaaksi radiosoittoartistiksi, 2000-luvun parhaaksi naisartistiksi ja vuonna 2011 vuosituhannen artistiksi. Time listasi hänet </w:t>
      </w:r>
      <w:r>
        <w:t xml:space="preserve">maailman </w:t>
      </w:r>
      <w:r>
        <w:t xml:space="preserve">100 </w:t>
      </w:r>
      <w:r>
        <w:rPr>
          <w:color w:val="228B22"/>
        </w:rPr>
        <w:t xml:space="preserve">vaikutusvaltaisimman ihmisen </w:t>
      </w:r>
      <w:r>
        <w:t xml:space="preserve">joukkoon vuosina </w:t>
      </w:r>
      <w:r>
        <w:rPr>
          <w:color w:val="191970"/>
        </w:rPr>
        <w:t xml:space="preserve">2013 ja 2014</w:t>
      </w:r>
      <w:r>
        <w:t xml:space="preserve">. </w:t>
      </w:r>
      <w:r>
        <w:t xml:space="preserve">Forbes-lehti listasi hänet myös vuoden 2015 vaikutusvaltaisimmaksi naismuusikoksi.</w:t>
      </w:r>
    </w:p>
    <w:p>
      <w:r>
        <w:rPr>
          <w:b/>
        </w:rPr>
        <w:t xml:space="preserve">Kysymys 0</w:t>
      </w:r>
    </w:p>
    <w:p>
      <w:r>
        <w:t xml:space="preserve">Mitkä ovat hänen musiikissaan toistuvia elementtejä?</w:t>
      </w:r>
    </w:p>
    <w:p>
      <w:r>
        <w:rPr>
          <w:b/>
        </w:rPr>
        <w:t xml:space="preserve">Kysymys 1</w:t>
      </w:r>
    </w:p>
    <w:p>
      <w:r>
        <w:t xml:space="preserve">Time-lehti nimesi hänet yhdeksi vuosisadan sadasta mitä ihmisestä?</w:t>
      </w:r>
    </w:p>
    <w:p>
      <w:r>
        <w:rPr>
          <w:b/>
        </w:rPr>
        <w:t xml:space="preserve">Kysymys 2</w:t>
      </w:r>
    </w:p>
    <w:p>
      <w:r>
        <w:t xml:space="preserve">Mikä lehti julisti hänet hallitsevimmaksi naismuusikoksi?</w:t>
      </w:r>
    </w:p>
    <w:p>
      <w:r>
        <w:rPr>
          <w:b/>
        </w:rPr>
        <w:t xml:space="preserve">Kysymys 3</w:t>
      </w:r>
    </w:p>
    <w:p>
      <w:r>
        <w:t xml:space="preserve">Millä vuosikymmenellä Recording Industry Association of America tunnusti Beyoncen The Top Certified Artistiksi?</w:t>
      </w:r>
    </w:p>
    <w:p>
      <w:r>
        <w:rPr>
          <w:b/>
        </w:rPr>
        <w:t xml:space="preserve">Kysymys 4</w:t>
      </w:r>
    </w:p>
    <w:p>
      <w:r>
        <w:t xml:space="preserve">Mikä lehti arvioi Beyoncen vuoden 2015 vaikutusvaltaisimmaksi naismuusikoksi?</w:t>
      </w:r>
    </w:p>
    <w:p>
      <w:r>
        <w:rPr>
          <w:b/>
        </w:rPr>
        <w:t xml:space="preserve">Kysymys 5</w:t>
      </w:r>
    </w:p>
    <w:p>
      <w:r>
        <w:t xml:space="preserve">Miten Beyonce kuvaili itseään feministiksi?</w:t>
      </w:r>
    </w:p>
    <w:p>
      <w:r>
        <w:rPr>
          <w:b/>
        </w:rPr>
        <w:t xml:space="preserve">Kysymys 6</w:t>
      </w:r>
    </w:p>
    <w:p>
      <w:r>
        <w:t xml:space="preserve">Minkä vuoden aikana Time arvioi Beyoncen maailman 100 vaikutusvaltaisimman ihmisen joukkoon?</w:t>
      </w:r>
    </w:p>
    <w:p>
      <w:r>
        <w:rPr>
          <w:b/>
        </w:rPr>
        <w:t xml:space="preserve">Kysymys 7</w:t>
      </w:r>
    </w:p>
    <w:p>
      <w:r>
        <w:t xml:space="preserve">Kuinka monta levyä Beyonce on myynyt 19-vuotisen uransa aikana?</w:t>
      </w:r>
    </w:p>
    <w:p>
      <w:r>
        <w:rPr>
          <w:b/>
        </w:rPr>
        <w:t xml:space="preserve">Kysymys 8</w:t>
      </w:r>
    </w:p>
    <w:p>
      <w:r>
        <w:t xml:space="preserve">Kuinka monta levyä Beyoncé myi Destiny's Childin jäsenenä?</w:t>
      </w:r>
    </w:p>
    <w:p>
      <w:r>
        <w:rPr>
          <w:b/>
        </w:rPr>
        <w:t xml:space="preserve">Kysymys 9</w:t>
      </w:r>
    </w:p>
    <w:p>
      <w:r>
        <w:t xml:space="preserve">Kuinka monta levyä Beyoncé julkaisi omalla nimellään Destiny's Childin jättämisen jälkeen?</w:t>
      </w:r>
    </w:p>
    <w:p>
      <w:r>
        <w:rPr>
          <w:b/>
        </w:rPr>
        <w:t xml:space="preserve">Kysymys 10</w:t>
      </w:r>
    </w:p>
    <w:p>
      <w:r>
        <w:t xml:space="preserve">Kuinka monta Grammy-palkintoa Beyoncé on voittanut?</w:t>
      </w:r>
    </w:p>
    <w:p>
      <w:r>
        <w:rPr>
          <w:b/>
        </w:rPr>
        <w:t xml:space="preserve">Kysymys 11</w:t>
      </w:r>
    </w:p>
    <w:p>
      <w:r>
        <w:t xml:space="preserve">Mikä lehti nimesi Beyoncén vuoden 2015 vaikutusvaltaisimmaksi naismuusikoksi?</w:t>
      </w:r>
    </w:p>
    <w:p>
      <w:r>
        <w:rPr>
          <w:b/>
        </w:rPr>
        <w:t xml:space="preserve">Teksti numero 3</w:t>
      </w:r>
    </w:p>
    <w:p>
      <w:r>
        <w:t xml:space="preserve">Beyoncé Giselle Knowles syntyi Houstonissa, Teksasissa </w:t>
      </w:r>
      <w:r>
        <w:rPr>
          <w:color w:val="A9A9A9"/>
        </w:rPr>
        <w:t xml:space="preserve">kampaajana ja </w:t>
      </w:r>
      <w:r>
        <w:rPr>
          <w:color w:val="DCDCDC"/>
        </w:rPr>
        <w:t xml:space="preserve">kampaamon </w:t>
      </w:r>
      <w:r>
        <w:rPr>
          <w:color w:val="A9A9A9"/>
        </w:rPr>
        <w:t xml:space="preserve">omistajana työskentelevälle </w:t>
      </w:r>
      <w:r>
        <w:t xml:space="preserve">Celestine Ann "Tina" Knowlesille (o.s. Beyincé) </w:t>
      </w:r>
      <w:r>
        <w:t xml:space="preserve">ja </w:t>
      </w:r>
      <w:r>
        <w:rPr>
          <w:color w:val="2F4F4F"/>
        </w:rPr>
        <w:t xml:space="preserve">Xeroxin</w:t>
      </w:r>
      <w:r>
        <w:t xml:space="preserve"> </w:t>
      </w:r>
      <w:r>
        <w:t xml:space="preserve">myyntipäällikkönä </w:t>
      </w:r>
      <w:r>
        <w:t xml:space="preserve">työskentelevälle Mathew Knowlesille. </w:t>
      </w:r>
      <w:r>
        <w:t xml:space="preserve">Beyoncén nimi on kunnianosoitus </w:t>
      </w:r>
      <w:r>
        <w:rPr>
          <w:color w:val="556B2F"/>
        </w:rPr>
        <w:t xml:space="preserve">hänen äitinsä tyttönimelle</w:t>
      </w:r>
      <w:r>
        <w:t xml:space="preserve">. </w:t>
      </w:r>
      <w:r>
        <w:t xml:space="preserve">Beyoncén pikkusisko </w:t>
      </w:r>
      <w:r>
        <w:rPr>
          <w:color w:val="6B8E23"/>
        </w:rPr>
        <w:t xml:space="preserve">Solange </w:t>
      </w:r>
      <w:r>
        <w:t xml:space="preserve">on myös laulaja ja entinen </w:t>
      </w:r>
      <w:r>
        <w:rPr>
          <w:color w:val="A0522D"/>
        </w:rPr>
        <w:t xml:space="preserve">Destiny's Child </w:t>
      </w:r>
      <w:r>
        <w:t xml:space="preserve">-yhtyeen jäsen</w:t>
      </w:r>
      <w:r>
        <w:t xml:space="preserve">. </w:t>
      </w:r>
      <w:r>
        <w:t xml:space="preserve">Mathew on </w:t>
      </w:r>
      <w:r>
        <w:rPr>
          <w:color w:val="228B22"/>
        </w:rPr>
        <w:t xml:space="preserve">afroamerikkalainen</w:t>
      </w:r>
      <w:r>
        <w:t xml:space="preserve">, kun taas Tina on louisianalaista kreolista syntyperää (afrikkalaisia, intiaaneja, ranskalaisia, Cajun-heimoja sekä kaukaisia irlantilaisia ja espanjalaisia sukujuuria). Äitinsä kautta Beyoncé on akadialaisten johtajan </w:t>
      </w:r>
      <w:r>
        <w:rPr>
          <w:color w:val="191970"/>
        </w:rPr>
        <w:t xml:space="preserve">Joseph Broussardin </w:t>
      </w:r>
      <w:r>
        <w:t xml:space="preserve">jälkeläinen</w:t>
      </w:r>
      <w:r>
        <w:rPr>
          <w:color w:val="8B0000"/>
        </w:rPr>
        <w:t xml:space="preserve">. </w:t>
      </w:r>
      <w:r>
        <w:t xml:space="preserve">Hänet kasvatettiin </w:t>
      </w:r>
      <w:r>
        <w:t xml:space="preserve">metodistikunnassa</w:t>
      </w:r>
      <w:r>
        <w:t xml:space="preserve">.</w:t>
      </w:r>
    </w:p>
    <w:p>
      <w:r>
        <w:rPr>
          <w:b/>
        </w:rPr>
        <w:t xml:space="preserve">Kysymys 0</w:t>
      </w:r>
    </w:p>
    <w:p>
      <w:r>
        <w:t xml:space="preserve">Beyoncen nuorempi sisarus lauloi myös hänen kanssaan missä bändissä?</w:t>
      </w:r>
    </w:p>
    <w:p>
      <w:r>
        <w:rPr>
          <w:b/>
        </w:rPr>
        <w:t xml:space="preserve">Kysymys 1</w:t>
      </w:r>
    </w:p>
    <w:p>
      <w:r>
        <w:t xml:space="preserve">Mistä Beyonce on saanut nimensä?</w:t>
      </w:r>
    </w:p>
    <w:p>
      <w:r>
        <w:rPr>
          <w:b/>
        </w:rPr>
        <w:t xml:space="preserve">Kysymys 2</w:t>
      </w:r>
    </w:p>
    <w:p>
      <w:r>
        <w:t xml:space="preserve">Minkä rotuinen oli Beyoncen isä?</w:t>
      </w:r>
    </w:p>
    <w:p>
      <w:r>
        <w:rPr>
          <w:b/>
        </w:rPr>
        <w:t xml:space="preserve">Kysymys 3</w:t>
      </w:r>
    </w:p>
    <w:p>
      <w:r>
        <w:t xml:space="preserve">Beyoncen lapsuudenkoti uskoi mihin uskontoon?</w:t>
      </w:r>
    </w:p>
    <w:p>
      <w:r>
        <w:rPr>
          <w:b/>
        </w:rPr>
        <w:t xml:space="preserve">Kysymys 4</w:t>
      </w:r>
    </w:p>
    <w:p>
      <w:r>
        <w:t xml:space="preserve">Beyoncen isä työskenteli myyntipäällikkönä minkä yrityksen palveluksessa?</w:t>
      </w:r>
    </w:p>
    <w:p>
      <w:r>
        <w:rPr>
          <w:b/>
        </w:rPr>
        <w:t xml:space="preserve">Kysymys 5</w:t>
      </w:r>
    </w:p>
    <w:p>
      <w:r>
        <w:t xml:space="preserve">Millä alalla Beyoncen äiti työskenteli?</w:t>
      </w:r>
    </w:p>
    <w:p>
      <w:r>
        <w:rPr>
          <w:b/>
        </w:rPr>
        <w:t xml:space="preserve">Kysymys 6</w:t>
      </w:r>
    </w:p>
    <w:p>
      <w:r>
        <w:t xml:space="preserve">Kuka Beyoncen pikkusisko esiintyi myös Destiny's Childissa?</w:t>
      </w:r>
    </w:p>
    <w:p>
      <w:r>
        <w:rPr>
          <w:b/>
        </w:rPr>
        <w:t xml:space="preserve">Kysymys 7</w:t>
      </w:r>
    </w:p>
    <w:p>
      <w:r>
        <w:t xml:space="preserve">Beyonce on minkä Arkadian johtajan jälkeläinen?</w:t>
      </w:r>
    </w:p>
    <w:p>
      <w:r>
        <w:rPr>
          <w:b/>
        </w:rPr>
        <w:t xml:space="preserve">Kysymys 8</w:t>
      </w:r>
    </w:p>
    <w:p>
      <w:r>
        <w:t xml:space="preserve">Missä yrityksessä Beyoncén isä työskenteli, kun hän oli lapsi?</w:t>
      </w:r>
    </w:p>
    <w:p>
      <w:r>
        <w:rPr>
          <w:b/>
        </w:rPr>
        <w:t xml:space="preserve">Kysymys 9</w:t>
      </w:r>
    </w:p>
    <w:p>
      <w:r>
        <w:t xml:space="preserve">Mitä Beyoncén äiti omisti, kun Beyoncé oli lapsi?</w:t>
      </w:r>
    </w:p>
    <w:p>
      <w:r>
        <w:rPr>
          <w:b/>
        </w:rPr>
        <w:t xml:space="preserve">Kysymys 10</w:t>
      </w:r>
    </w:p>
    <w:p>
      <w:r>
        <w:t xml:space="preserve">Mikä on Beyoncén pikkusiskon nimi?</w:t>
      </w:r>
    </w:p>
    <w:p>
      <w:r>
        <w:rPr>
          <w:b/>
        </w:rPr>
        <w:t xml:space="preserve">Kysymys 11</w:t>
      </w:r>
    </w:p>
    <w:p>
      <w:r>
        <w:t xml:space="preserve">Beyoncé on minkä akadalaisten johtajan jälkeläinen?</w:t>
      </w:r>
    </w:p>
    <w:p>
      <w:r>
        <w:rPr>
          <w:b/>
        </w:rPr>
        <w:t xml:space="preserve">Kysymys 12</w:t>
      </w:r>
    </w:p>
    <w:p>
      <w:r>
        <w:t xml:space="preserve">Missä uskonnossa Beyoncé on kasvanut?</w:t>
      </w:r>
    </w:p>
    <w:p>
      <w:r>
        <w:rPr>
          <w:b/>
        </w:rPr>
        <w:t xml:space="preserve">Teksti numero 4</w:t>
      </w:r>
    </w:p>
    <w:p>
      <w:r>
        <w:t xml:space="preserve">Beyoncé kävi St Mary's Elementary Schoolia </w:t>
      </w:r>
      <w:r>
        <w:rPr>
          <w:color w:val="A9A9A9"/>
        </w:rPr>
        <w:t xml:space="preserve">Fredericksburgissa</w:t>
      </w:r>
      <w:r>
        <w:t xml:space="preserve">, Texasissa, jossa hän kirjoittautui tanssikursseille</w:t>
      </w:r>
      <w:r>
        <w:t xml:space="preserve">.</w:t>
      </w:r>
      <w:r>
        <w:t xml:space="preserve"> Hänen laululahjakkuutensa huomattiin, kun </w:t>
      </w:r>
      <w:r>
        <w:rPr>
          <w:color w:val="DCDCDC"/>
        </w:rPr>
        <w:t xml:space="preserve">tanssinopettaja </w:t>
      </w:r>
      <w:r>
        <w:rPr>
          <w:color w:val="2F4F4F"/>
        </w:rPr>
        <w:t xml:space="preserve">Darlette Johnson </w:t>
      </w:r>
      <w:r>
        <w:t xml:space="preserve">alkoi hyräillä laulua, ja hän sai sen valmiiksi, sillä hän osui korkeisiin nuotteihin. Beyoncén kiinnostus musiikkia ja esiintymistä kohtaan jatkui sen jälkeen, kun hän voitti koulun kykykilpailun </w:t>
      </w:r>
      <w:r>
        <w:rPr>
          <w:color w:val="556B2F"/>
        </w:rPr>
        <w:t xml:space="preserve">seitsemänvuotiaana </w:t>
      </w:r>
      <w:r>
        <w:t xml:space="preserve">laulamalla John Lennonin "</w:t>
      </w:r>
      <w:r>
        <w:rPr>
          <w:color w:val="6B8E23"/>
        </w:rPr>
        <w:t xml:space="preserve">Imagine"-kappaleen </w:t>
      </w:r>
      <w:r>
        <w:t xml:space="preserve">voittaakseen 15/16-vuotiaat. Syksyllä 1990 Beyoncé kirjoittautui Parker Elementary Schooliin, </w:t>
      </w:r>
      <w:r>
        <w:rPr>
          <w:color w:val="A0522D"/>
        </w:rPr>
        <w:t xml:space="preserve">musiikin magneettikouluun </w:t>
      </w:r>
      <w:r>
        <w:rPr>
          <w:color w:val="228B22"/>
        </w:rPr>
        <w:t xml:space="preserve">Houstonissa, </w:t>
      </w:r>
      <w:r>
        <w:t xml:space="preserve">jossa hän esiintyi koulun kuorossa. Hän kävi myös High School for the Performing and Visual Arts -koulua ja myöhemmin Alief Elsik High Schoolia. Beyoncé oli myös </w:t>
      </w:r>
      <w:r>
        <w:rPr>
          <w:color w:val="191970"/>
        </w:rPr>
        <w:t xml:space="preserve">St John's United Methodist Churchin</w:t>
      </w:r>
      <w:r>
        <w:t xml:space="preserve"> kuoron </w:t>
      </w:r>
      <w:r>
        <w:t xml:space="preserve">solistina kahden vuoden ajan.</w:t>
      </w:r>
    </w:p>
    <w:p>
      <w:r>
        <w:rPr>
          <w:b/>
        </w:rPr>
        <w:t xml:space="preserve">Kysymys 0</w:t>
      </w:r>
    </w:p>
    <w:p>
      <w:r>
        <w:t xml:space="preserve">Missä kaupungissa Beyonce kävi koulua?</w:t>
      </w:r>
    </w:p>
    <w:p>
      <w:r>
        <w:rPr>
          <w:b/>
        </w:rPr>
        <w:t xml:space="preserve">Kysymys 1</w:t>
      </w:r>
    </w:p>
    <w:p>
      <w:r>
        <w:t xml:space="preserve">Kuka oli ensimmäinen henkilö, joka huomasi Beyoncen laulutaidon?</w:t>
      </w:r>
    </w:p>
    <w:p>
      <w:r>
        <w:rPr>
          <w:b/>
        </w:rPr>
        <w:t xml:space="preserve">Kysymys 2</w:t>
      </w:r>
    </w:p>
    <w:p>
      <w:r>
        <w:t xml:space="preserve">Mihin kaupunkiin Beyonce muutti jätettyään ensimmäisen peruskoulunsa?</w:t>
      </w:r>
    </w:p>
    <w:p>
      <w:r>
        <w:rPr>
          <w:b/>
        </w:rPr>
        <w:t xml:space="preserve">Kysymys 3</w:t>
      </w:r>
    </w:p>
    <w:p>
      <w:r>
        <w:t xml:space="preserve">Kuka hänen opettajistaan löysi Beyoncen musiikillisen lahjakkuuden?</w:t>
      </w:r>
    </w:p>
    <w:p>
      <w:r>
        <w:rPr>
          <w:b/>
        </w:rPr>
        <w:t xml:space="preserve">Kysymys 4</w:t>
      </w:r>
    </w:p>
    <w:p>
      <w:r>
        <w:t xml:space="preserve">Missä kirkossa Beyonce oli kuoron jäsen ja solisti?</w:t>
      </w:r>
    </w:p>
    <w:p>
      <w:r>
        <w:rPr>
          <w:b/>
        </w:rPr>
        <w:t xml:space="preserve">Kysymys 5</w:t>
      </w:r>
    </w:p>
    <w:p>
      <w:r>
        <w:t xml:space="preserve">Minkä tyyppinen koulu Parker Elementary School oli?</w:t>
      </w:r>
    </w:p>
    <w:p>
      <w:r>
        <w:rPr>
          <w:b/>
        </w:rPr>
        <w:t xml:space="preserve">Kysymys 6</w:t>
      </w:r>
    </w:p>
    <w:p>
      <w:r>
        <w:t xml:space="preserve">Minkä kappaleen Beyonce lauloi voittaakseen kilpailun 7-vuotiaana?</w:t>
      </w:r>
    </w:p>
    <w:p>
      <w:r>
        <w:rPr>
          <w:b/>
        </w:rPr>
        <w:t xml:space="preserve">Kysymys 7</w:t>
      </w:r>
    </w:p>
    <w:p>
      <w:r>
        <w:t xml:space="preserve">Missä kaupungissa Beyoncén peruskoulu sijaitsi?</w:t>
      </w:r>
    </w:p>
    <w:p>
      <w:r>
        <w:rPr>
          <w:b/>
        </w:rPr>
        <w:t xml:space="preserve">Kysymys 8</w:t>
      </w:r>
    </w:p>
    <w:p>
      <w:r>
        <w:t xml:space="preserve">Mikä oli Beyoncén ensimmäisen tanssinopettajan nimi?</w:t>
      </w:r>
    </w:p>
    <w:p>
      <w:r>
        <w:rPr>
          <w:b/>
        </w:rPr>
        <w:t xml:space="preserve">Kysymys 9</w:t>
      </w:r>
    </w:p>
    <w:p>
      <w:r>
        <w:t xml:space="preserve">Kuinka vanha Beyoncé oli voittaessaan koulun kykykilpailun?</w:t>
      </w:r>
    </w:p>
    <w:p>
      <w:r>
        <w:rPr>
          <w:b/>
        </w:rPr>
        <w:t xml:space="preserve">Kysymys 10</w:t>
      </w:r>
    </w:p>
    <w:p>
      <w:r>
        <w:t xml:space="preserve">Missä kuorossa Beyoncé lauloi kaksi vuotta?</w:t>
      </w:r>
    </w:p>
    <w:p>
      <w:r>
        <w:rPr>
          <w:b/>
        </w:rPr>
        <w:t xml:space="preserve">Teksti numero 5</w:t>
      </w:r>
    </w:p>
    <w:p>
      <w:r>
        <w:rPr>
          <w:color w:val="DCDCDC"/>
        </w:rPr>
        <w:t xml:space="preserve">Kahdeksanvuotiaana </w:t>
      </w:r>
      <w:r>
        <w:t xml:space="preserve">Beyoncé ja lapsuudenystävä Kelly Rowland tapasivat LaTavia Robersonin, kun he olivat koe-esiintymässä tyttöjen viihderyhmään. Heidät sijoitettiin kolmen muun tytön kanssa </w:t>
      </w:r>
      <w:r>
        <w:rPr>
          <w:color w:val="2F4F4F"/>
        </w:rPr>
        <w:t xml:space="preserve">Girl's Tyme </w:t>
      </w:r>
      <w:r>
        <w:t xml:space="preserve">-nimiseen ryhmään</w:t>
      </w:r>
      <w:r>
        <w:t xml:space="preserve">, ja he räppäsivät ja tanssivat kykyjenetsintäkilpailuissa Houstonissa. Nähtyään ryhmän R&amp;B-tuottaja </w:t>
      </w:r>
      <w:r>
        <w:rPr>
          <w:color w:val="556B2F"/>
        </w:rPr>
        <w:t xml:space="preserve">Arne Frager </w:t>
      </w:r>
      <w:r>
        <w:t xml:space="preserve">toi heidät Pohjois-Kaliforniassa sijaitsevaan studioonsa ja sijoitti heidät Star Searchiin, joka oli tuohon aikaan suurin valtakunnallisen television kykyjenetsintäohjelma. Girl's Tyme ei voittanut, ja Beyoncé sanoi myöhemmin, että heidän esittämänsä kappale ei ollut hyvä. Vuonna </w:t>
      </w:r>
      <w:r>
        <w:rPr>
          <w:color w:val="A0522D"/>
        </w:rPr>
        <w:t xml:space="preserve">Beyoncén</w:t>
      </w:r>
      <w:r>
        <w:rPr>
          <w:color w:val="6B8E23"/>
        </w:rPr>
        <w:t xml:space="preserve">1995</w:t>
      </w:r>
      <w:r>
        <w:rPr>
          <w:color w:val="A0522D"/>
        </w:rPr>
        <w:t xml:space="preserve"> isä </w:t>
      </w:r>
      <w:r>
        <w:t xml:space="preserve">irtisanoutui työstään ryhmän manageroimiseksi. Muutto vähensi Beyoncén perheen tulot puoleen, ja hänen vanhempansa joutuivat muuttamaan erillisiin asuntoihin. Mathew leikkasi alkuperäisen kokoonpanon neljään, ja ryhmä jatkoi esiintymistä muiden vakiintuneiden R&amp;B-tyttöyhtyeiden avajaisnäyttelijöinä. Tytöt kävivät koe-esiintymisiä levy-yhtiöiden edessä ja saivat lopulta sopimuksen </w:t>
      </w:r>
      <w:r>
        <w:rPr>
          <w:color w:val="228B22"/>
        </w:rPr>
        <w:t xml:space="preserve">Elektra Recordsin kanssa</w:t>
      </w:r>
      <w:r>
        <w:t xml:space="preserve">, ja he siirtyivät hetkeksi Atlanta Recordsille työstämään ensimmäistä levytystään, mutta yhtiö leikkasi heidät. Tämä rasitti perhettä entisestään, ja Beyoncén vanhemmat erosivat. Lokakuun 5. päivänä 1995 </w:t>
      </w:r>
      <w:r>
        <w:rPr>
          <w:color w:val="191970"/>
        </w:rPr>
        <w:t xml:space="preserve">Dwayne Wigginsin Grass Roots Entertainment </w:t>
      </w:r>
      <w:r>
        <w:t xml:space="preserve">teki yhtyeelle sopimuksen. Vuonna 1996 tytöt alkoivat nauhoittaa debyyttialbumiaan </w:t>
      </w:r>
      <w:r>
        <w:rPr>
          <w:color w:val="8B0000"/>
        </w:rPr>
        <w:t xml:space="preserve">Sony Musicin </w:t>
      </w:r>
      <w:r>
        <w:t xml:space="preserve">kanssa tehdyn sopimuksen mukaisesti</w:t>
      </w:r>
      <w:r>
        <w:t xml:space="preserve">, Knowlesin perhe yhdistyi jälleen, ja pian sen jälkeen ryhmä sai sopimuksen Columbia Recordsin kanssa.</w:t>
      </w:r>
    </w:p>
    <w:p>
      <w:r>
        <w:rPr>
          <w:b/>
        </w:rPr>
        <w:t xml:space="preserve">Kysymys 0</w:t>
      </w:r>
    </w:p>
    <w:p>
      <w:r>
        <w:t xml:space="preserve">Kuka päätti sijoittaa Beyoncen ryhmän Star Search -kykyjenetsintäkilpailuun?</w:t>
      </w:r>
    </w:p>
    <w:p>
      <w:r>
        <w:rPr>
          <w:b/>
        </w:rPr>
        <w:t xml:space="preserve">Kysymys 1</w:t>
      </w:r>
    </w:p>
    <w:p>
      <w:r>
        <w:t xml:space="preserve">Kuka päätti vuonna 1995 johtaa tyttöjen lauluryhmää?</w:t>
      </w:r>
    </w:p>
    <w:p>
      <w:r>
        <w:rPr>
          <w:b/>
        </w:rPr>
        <w:t xml:space="preserve">Kysymys 2</w:t>
      </w:r>
    </w:p>
    <w:p>
      <w:r>
        <w:t xml:space="preserve">Kuka oli ensimmäinen levy-yhtiö, joka antoi tytöille levytyssopimuksen?</w:t>
      </w:r>
    </w:p>
    <w:p>
      <w:r>
        <w:rPr>
          <w:b/>
        </w:rPr>
        <w:t xml:space="preserve">Kysymys 3</w:t>
      </w:r>
    </w:p>
    <w:p>
      <w:r>
        <w:t xml:space="preserve">Kuka toi Beyoncén Kaliforniaan ja ilmoitti hänen ryhmänsä Star Searchiin?</w:t>
      </w:r>
    </w:p>
    <w:p>
      <w:r>
        <w:rPr>
          <w:b/>
        </w:rPr>
        <w:t xml:space="preserve">Kysymys 4</w:t>
      </w:r>
    </w:p>
    <w:p>
      <w:r>
        <w:t xml:space="preserve">Minä vuonna Beyoncen isä lopetti työnsä johtaakseen Beyoncen yhtyettä?</w:t>
      </w:r>
    </w:p>
    <w:p>
      <w:r>
        <w:rPr>
          <w:b/>
        </w:rPr>
        <w:t xml:space="preserve">Kysymys 5</w:t>
      </w:r>
    </w:p>
    <w:p>
      <w:r>
        <w:t xml:space="preserve">Mikä suuri levy-yhtiö levytti Beyoncen ryhmän ensimmäisen albumin?</w:t>
      </w:r>
    </w:p>
    <w:p>
      <w:r>
        <w:rPr>
          <w:b/>
        </w:rPr>
        <w:t xml:space="preserve">Kysymys 6</w:t>
      </w:r>
    </w:p>
    <w:p>
      <w:r>
        <w:t xml:space="preserve">Mikä levy-yhtiö teki ensin sopimuksen Beyoncen yhtyeen kanssa ja myöhemmin leikkasi heidät?</w:t>
      </w:r>
    </w:p>
    <w:p>
      <w:r>
        <w:rPr>
          <w:b/>
        </w:rPr>
        <w:t xml:space="preserve">Kysymys 7</w:t>
      </w:r>
    </w:p>
    <w:p>
      <w:r>
        <w:t xml:space="preserve">Minkä ikäisenä Beyonce tapasi LaTavia Robertsonin?</w:t>
      </w:r>
    </w:p>
    <w:p>
      <w:r>
        <w:rPr>
          <w:b/>
        </w:rPr>
        <w:t xml:space="preserve">Kysymys 8</w:t>
      </w:r>
    </w:p>
    <w:p>
      <w:r>
        <w:t xml:space="preserve">Kuinka vanha Beyoncé oli tavatessaan LaTavia Robersonin?</w:t>
      </w:r>
    </w:p>
    <w:p>
      <w:r>
        <w:rPr>
          <w:b/>
        </w:rPr>
        <w:t xml:space="preserve">Kysymys 9</w:t>
      </w:r>
    </w:p>
    <w:p>
      <w:r>
        <w:t xml:space="preserve">Mikä oli Beyoncén ensimmäisen yhtyeen nimi?</w:t>
      </w:r>
    </w:p>
    <w:p>
      <w:r>
        <w:rPr>
          <w:b/>
        </w:rPr>
        <w:t xml:space="preserve">Kysymys 10</w:t>
      </w:r>
    </w:p>
    <w:p>
      <w:r>
        <w:t xml:space="preserve">Kuka sijoitti Girl's Tymen Star Searchiin?</w:t>
      </w:r>
    </w:p>
    <w:p>
      <w:r>
        <w:rPr>
          <w:b/>
        </w:rPr>
        <w:t xml:space="preserve">Kysymys 11</w:t>
      </w:r>
    </w:p>
    <w:p>
      <w:r>
        <w:t xml:space="preserve">Milloin Beyoncé alkoi manageroida tyttöryhmää?</w:t>
      </w:r>
    </w:p>
    <w:p>
      <w:r>
        <w:rPr>
          <w:b/>
        </w:rPr>
        <w:t xml:space="preserve">Kysymys 12</w:t>
      </w:r>
    </w:p>
    <w:p>
      <w:r>
        <w:t xml:space="preserve">Kuka allekirjoitti tyttöryhmän 5. lokakuuta 1995?</w:t>
      </w:r>
    </w:p>
    <w:p>
      <w:r>
        <w:rPr>
          <w:b/>
        </w:rPr>
        <w:t xml:space="preserve">Teksti numero 6</w:t>
      </w:r>
    </w:p>
    <w:p>
      <w:r>
        <w:t xml:space="preserve">Ryhmä muutti nimensä Destiny's Childiksi vuonna </w:t>
      </w:r>
      <w:r>
        <w:rPr>
          <w:color w:val="A9A9A9"/>
        </w:rPr>
        <w:t xml:space="preserve">1996</w:t>
      </w:r>
      <w:r>
        <w:t xml:space="preserve">, joka perustuu </w:t>
      </w:r>
      <w:r>
        <w:rPr>
          <w:color w:val="DCDCDC"/>
        </w:rPr>
        <w:t xml:space="preserve">Jesajan </w:t>
      </w:r>
      <w:r>
        <w:t xml:space="preserve">kirjan kohtaan</w:t>
      </w:r>
      <w:r>
        <w:rPr>
          <w:color w:val="2F4F4F"/>
        </w:rPr>
        <w:t xml:space="preserve">. </w:t>
      </w:r>
      <w:r>
        <w:t xml:space="preserve">Vuonna 1997 Destiny's Child julkaisi debyyttikappaleensa "Killing Time" vuoden 1997 elokuvan </w:t>
      </w:r>
      <w:r>
        <w:rPr>
          <w:color w:val="556B2F"/>
        </w:rPr>
        <w:t xml:space="preserve">Men in Black </w:t>
      </w:r>
      <w:r>
        <w:t xml:space="preserve">soundtrackilla</w:t>
      </w:r>
      <w:r>
        <w:rPr>
          <w:color w:val="6B8E23"/>
        </w:rPr>
        <w:t xml:space="preserve">. </w:t>
      </w:r>
      <w:r>
        <w:t xml:space="preserve">Seuraavana vuonna yhtye julkaisi samannimisen debyyttialbuminsa, jolla he saivat ensimmäisen suuren hitin "</w:t>
      </w:r>
      <w:r>
        <w:rPr>
          <w:color w:val="A0522D"/>
        </w:rPr>
        <w:t xml:space="preserve">No, No, No</w:t>
      </w:r>
      <w:r>
        <w:t xml:space="preserve">". Albumi vakiinnutti yhtyeen musiikkiteollisuuden elinkelpoiseksi toimijaksi, sillä se saavutti kohtalaisen hyvän myynnin ja voitti kolme Soul Train Lady of Soul -palkintoa, jotka myönnettiin vuoden parhaasta R&amp;B/Soul-albumista, parhaasta R&amp;B/Soul- tai rap-artistista ja parhaasta R&amp;B/Soul-singlestä kappaleesta "No, No, No". Ryhmä julkaisi moninkertaista platinaa saaneen toisen albuminsa The Writing's on the Wall vuonna </w:t>
      </w:r>
      <w:r>
        <w:rPr>
          <w:color w:val="228B22"/>
        </w:rPr>
        <w:t xml:space="preserve">1999</w:t>
      </w:r>
      <w:r>
        <w:t xml:space="preserve">. </w:t>
      </w:r>
      <w:r>
        <w:t xml:space="preserve">Levy sisältää joitakin ryhmän tunnetuimpia kappaleita, kuten "Bills, Bills, Bills", ryhmän ensimmäinen listaykköseksi noussut single, "Jumpin' Jumpin'" ja </w:t>
      </w:r>
      <w:r>
        <w:rPr>
          <w:color w:val="191970"/>
        </w:rPr>
        <w:t xml:space="preserve">"</w:t>
      </w:r>
      <w:r>
        <w:rPr>
          <w:color w:val="8B0000"/>
        </w:rPr>
        <w:t xml:space="preserve">Say My Name</w:t>
      </w:r>
      <w:r>
        <w:rPr>
          <w:color w:val="191970"/>
        </w:rPr>
        <w:t xml:space="preserve">", </w:t>
      </w:r>
      <w:r>
        <w:t xml:space="preserve">josta tuli heidän menestynein kappaleensa tuolloin, ja se jäisi yhdeksi heidän tunnuslauluistaan. "Say My Name" voitti parhaan R&amp;B-esityksen duon tai lauluryhmän esittämänä ja parhaan R&amp;B-kappaleen 43. vuotuisessa Grammy-gaalassa. The Writing's on the Wall myi maailmanlaajuisesti yli kahdeksan miljoonaa kappaletta. Samoihin aikoihin </w:t>
      </w:r>
      <w:r>
        <w:t xml:space="preserve">Beyoncé levytti dueton </w:t>
      </w:r>
      <w:r>
        <w:t xml:space="preserve">Boyz II Men -yhtyeen alkuperäisen jäsenen </w:t>
      </w:r>
      <w:r>
        <w:rPr>
          <w:color w:val="483D8B"/>
        </w:rPr>
        <w:t xml:space="preserve">Marc Nelsonin </w:t>
      </w:r>
      <w:r>
        <w:t xml:space="preserve">kanssa </w:t>
      </w:r>
      <w:r>
        <w:t xml:space="preserve">kappaleessa "After All Is Said and Done" vuoden 1999 elokuvan The Best Man soundtrackille.</w:t>
      </w:r>
    </w:p>
    <w:p>
      <w:r>
        <w:rPr>
          <w:b/>
        </w:rPr>
        <w:t xml:space="preserve">Kysymys 0</w:t>
      </w:r>
    </w:p>
    <w:p>
      <w:r>
        <w:t xml:space="preserve">Missä elokuvassa esitettiin Destiny's Childin ensimmäinen suuri single?</w:t>
      </w:r>
    </w:p>
    <w:p>
      <w:r>
        <w:rPr>
          <w:b/>
        </w:rPr>
        <w:t xml:space="preserve">Kysymys 1</w:t>
      </w:r>
    </w:p>
    <w:p>
      <w:r>
        <w:t xml:space="preserve">Mistä kappaleesta Destiny's Child vei Grammy-palkinnon parhaasta R&amp;B-esityksestä?</w:t>
      </w:r>
    </w:p>
    <w:p>
      <w:r>
        <w:rPr>
          <w:b/>
        </w:rPr>
        <w:t xml:space="preserve">Kysymys 2</w:t>
      </w:r>
    </w:p>
    <w:p>
      <w:r>
        <w:t xml:space="preserve">Kenen kanssa Beyonce levytti "The Best Man" -elokuvaa varten?"</w:t>
      </w:r>
    </w:p>
    <w:p>
      <w:r>
        <w:rPr>
          <w:b/>
        </w:rPr>
        <w:t xml:space="preserve">Kysymys 3</w:t>
      </w:r>
    </w:p>
    <w:p>
      <w:r>
        <w:t xml:space="preserve">Beyoncen ryhmä muutti nimensä Destiny's Childiksi minä vuonna?</w:t>
      </w:r>
    </w:p>
    <w:p>
      <w:r>
        <w:rPr>
          <w:b/>
        </w:rPr>
        <w:t xml:space="preserve">Kysymys 4</w:t>
      </w:r>
    </w:p>
    <w:p>
      <w:r>
        <w:t xml:space="preserve">Destiny's Childin nimi perustui lainaukseen, joka löytyy Raamatun mistä kirjasta?</w:t>
      </w:r>
    </w:p>
    <w:p>
      <w:r>
        <w:rPr>
          <w:b/>
        </w:rPr>
        <w:t xml:space="preserve">Kysymys 5</w:t>
      </w:r>
    </w:p>
    <w:p>
      <w:r>
        <w:t xml:space="preserve">Debyyttibiisi "Killing Time" kuului minkä elokuvan soundtrackille?</w:t>
      </w:r>
    </w:p>
    <w:p>
      <w:r>
        <w:rPr>
          <w:b/>
        </w:rPr>
        <w:t xml:space="preserve">Kysymys 6</w:t>
      </w:r>
    </w:p>
    <w:p>
      <w:r>
        <w:t xml:space="preserve">Mikä kappale voitti parhaan R&amp;B-esityksen 43. vuotuisessa Grammy-gaalassa?</w:t>
      </w:r>
    </w:p>
    <w:p>
      <w:r>
        <w:rPr>
          <w:b/>
        </w:rPr>
        <w:t xml:space="preserve">Kysymys 7</w:t>
      </w:r>
    </w:p>
    <w:p>
      <w:r>
        <w:t xml:space="preserve">Minkä laulajan kanssa Beyonce levytti kappaleen elokuvaa ''The Best Man'' varten?</w:t>
      </w:r>
    </w:p>
    <w:p>
      <w:r>
        <w:rPr>
          <w:b/>
        </w:rPr>
        <w:t xml:space="preserve">Kysymys 8</w:t>
      </w:r>
    </w:p>
    <w:p>
      <w:r>
        <w:t xml:space="preserve">Mistä Destiny's Child on saanut nimensä?</w:t>
      </w:r>
    </w:p>
    <w:p>
      <w:r>
        <w:rPr>
          <w:b/>
        </w:rPr>
        <w:t xml:space="preserve">Kysymys 9</w:t>
      </w:r>
    </w:p>
    <w:p>
      <w:r>
        <w:t xml:space="preserve">Destiny's Childin kappale Killing Time kuului minkä elokuvan soundtrackille?</w:t>
      </w:r>
    </w:p>
    <w:p>
      <w:r>
        <w:rPr>
          <w:b/>
        </w:rPr>
        <w:t xml:space="preserve">Kysymys 10</w:t>
      </w:r>
    </w:p>
    <w:p>
      <w:r>
        <w:t xml:space="preserve">Mikä oli Destiny's Childin ensimmäinen suuri hitti?</w:t>
      </w:r>
    </w:p>
    <w:p>
      <w:r>
        <w:rPr>
          <w:b/>
        </w:rPr>
        <w:t xml:space="preserve">Kysymys 11</w:t>
      </w:r>
    </w:p>
    <w:p>
      <w:r>
        <w:t xml:space="preserve">Milloin Destiny's Child julkaisi toisen albuminsa?</w:t>
      </w:r>
    </w:p>
    <w:p>
      <w:r>
        <w:rPr>
          <w:b/>
        </w:rPr>
        <w:t xml:space="preserve">Kysymys 12</w:t>
      </w:r>
    </w:p>
    <w:p>
      <w:r>
        <w:t xml:space="preserve">Kenen kanssa Beyoncé lauloi dueton The Best Man -elokuvassa?</w:t>
      </w:r>
    </w:p>
    <w:p>
      <w:r>
        <w:rPr>
          <w:b/>
        </w:rPr>
        <w:t xml:space="preserve">Teksti numero 7</w:t>
      </w:r>
    </w:p>
    <w:p>
      <w:r>
        <w:t xml:space="preserve">LeToya Luckett ja Roberson olivat tyytymättömiä Mathew'n johtamaan bändiin, ja heidät korvattiin lopulta </w:t>
      </w:r>
      <w:r>
        <w:rPr>
          <w:color w:val="A9A9A9"/>
        </w:rPr>
        <w:t xml:space="preserve">Farrah Franklinilla </w:t>
      </w:r>
      <w:r>
        <w:rPr>
          <w:color w:val="DCDCDC"/>
        </w:rPr>
        <w:t xml:space="preserve">ja Michelle Williamsilla. </w:t>
      </w:r>
      <w:r>
        <w:rPr>
          <w:color w:val="2F4F4F"/>
        </w:rPr>
        <w:t xml:space="preserve">Beyoncé </w:t>
      </w:r>
      <w:r>
        <w:t xml:space="preserve">koki </w:t>
      </w:r>
      <w:r>
        <w:rPr>
          <w:color w:val="6B8E23"/>
        </w:rPr>
        <w:t xml:space="preserve">Luckettin ja Robersonin eron </w:t>
      </w:r>
      <w:r>
        <w:t xml:space="preserve">jälkeen </w:t>
      </w:r>
      <w:r>
        <w:rPr>
          <w:color w:val="556B2F"/>
        </w:rPr>
        <w:t xml:space="preserve">masennusta sen </w:t>
      </w:r>
      <w:r>
        <w:t xml:space="preserve">jälkeen, kun media, kriitikot ja blogit olivat julkisesti syyttäneet häntä sen syystä. Hänen pitkäaikainen </w:t>
      </w:r>
      <w:r>
        <w:rPr>
          <w:color w:val="A0522D"/>
        </w:rPr>
        <w:t xml:space="preserve">poikaystävänsä jätti hänet </w:t>
      </w:r>
      <w:r>
        <w:t xml:space="preserve">tuolloin</w:t>
      </w:r>
      <w:r>
        <w:rPr>
          <w:color w:val="A0522D"/>
        </w:rPr>
        <w:t xml:space="preserve">.</w:t>
      </w:r>
      <w:r>
        <w:t xml:space="preserve"> Masennus oli niin vakava, että se kesti </w:t>
      </w:r>
      <w:r>
        <w:rPr>
          <w:color w:val="228B22"/>
        </w:rPr>
        <w:t xml:space="preserve">pari vuotta, jonka aikana </w:t>
      </w:r>
      <w:r>
        <w:t xml:space="preserve">hän välillä sulkeutui makuuhuoneeseensa päiviksi ja kieltäytyi syömästä mitään. Beyoncé totesi, että hänen oli vaikea puhua masennuksestaan, koska Destiny's Child oli juuri voittanut ensimmäisen Grammy-palkintonsa ja hän pelkäsi, ettei kukaan ottaisi häntä vakavasti. Beyoncé puhui myöhemmin </w:t>
      </w:r>
      <w:r>
        <w:rPr>
          <w:color w:val="191970"/>
        </w:rPr>
        <w:t xml:space="preserve">äidistään </w:t>
      </w:r>
      <w:r>
        <w:t xml:space="preserve">henkilönä, joka auttoi häntä taistelemaan sitä vastaan</w:t>
      </w:r>
      <w:r>
        <w:t xml:space="preserve">.</w:t>
      </w:r>
      <w:r>
        <w:t xml:space="preserve"> Franklin erotettiin, ja jäljelle jäivät vain Beyoncé, Rowland ja Williams.</w:t>
      </w:r>
    </w:p>
    <w:p>
      <w:r>
        <w:rPr>
          <w:b/>
        </w:rPr>
        <w:t xml:space="preserve">Kysymys 0</w:t>
      </w:r>
    </w:p>
    <w:p>
      <w:r>
        <w:t xml:space="preserve">Minkä mielenterveysongelman Beyonce kävi läpi?</w:t>
      </w:r>
    </w:p>
    <w:p>
      <w:r>
        <w:rPr>
          <w:b/>
        </w:rPr>
        <w:t xml:space="preserve">Kysymys 1</w:t>
      </w:r>
    </w:p>
    <w:p>
      <w:r>
        <w:t xml:space="preserve">Mikä tapahtuma tapahtui sen jälkeen, kun häntä arvosteltiin julkisesti?</w:t>
      </w:r>
    </w:p>
    <w:p>
      <w:r>
        <w:rPr>
          <w:b/>
        </w:rPr>
        <w:t xml:space="preserve">Kysymys 2</w:t>
      </w:r>
    </w:p>
    <w:p>
      <w:r>
        <w:t xml:space="preserve">Kuka tuki Beyoncea masennuksen läpi?</w:t>
      </w:r>
    </w:p>
    <w:p>
      <w:r>
        <w:rPr>
          <w:b/>
        </w:rPr>
        <w:t xml:space="preserve">Kysymys 3</w:t>
      </w:r>
    </w:p>
    <w:p>
      <w:r>
        <w:t xml:space="preserve">Mikä tapahtuma aiheutti Beyoncen masennuksen?</w:t>
      </w:r>
    </w:p>
    <w:p>
      <w:r>
        <w:rPr>
          <w:b/>
        </w:rPr>
        <w:t xml:space="preserve">Kysymys 4</w:t>
      </w:r>
    </w:p>
    <w:p>
      <w:r>
        <w:t xml:space="preserve">Kuinka kauan Beyonce oli masentunut?</w:t>
      </w:r>
    </w:p>
    <w:p>
      <w:r>
        <w:rPr>
          <w:b/>
        </w:rPr>
        <w:t xml:space="preserve">Kysymys 5</w:t>
      </w:r>
    </w:p>
    <w:p>
      <w:r>
        <w:t xml:space="preserve">Kuka auttoi Beyoncea taistelemaan masennustaan vastaan eniten?</w:t>
      </w:r>
    </w:p>
    <w:p>
      <w:r>
        <w:rPr>
          <w:b/>
        </w:rPr>
        <w:t xml:space="preserve">Kysymys 6</w:t>
      </w:r>
    </w:p>
    <w:p>
      <w:r>
        <w:t xml:space="preserve">Kuka korvasi Luckettin ja Robersonin Destiny's Childissa?</w:t>
      </w:r>
    </w:p>
    <w:p>
      <w:r>
        <w:rPr>
          <w:b/>
        </w:rPr>
        <w:t xml:space="preserve">Kysymys 7</w:t>
      </w:r>
    </w:p>
    <w:p>
      <w:r>
        <w:t xml:space="preserve">Ketä syytettiin Luckettin ja Robersonin lähtemisestä Destiny's Childista?</w:t>
      </w:r>
    </w:p>
    <w:p>
      <w:r>
        <w:rPr>
          <w:b/>
        </w:rPr>
        <w:t xml:space="preserve">Kysymys 8</w:t>
      </w:r>
    </w:p>
    <w:p>
      <w:r>
        <w:t xml:space="preserve">Kuka auttoi Beyoncéa voittamaan masennuksensa Destiny's Childin eron jälkeisinä vuosina?</w:t>
      </w:r>
    </w:p>
    <w:p>
      <w:r>
        <w:rPr>
          <w:b/>
        </w:rPr>
        <w:t xml:space="preserve">Kysymys 9</w:t>
      </w:r>
    </w:p>
    <w:p>
      <w:r>
        <w:t xml:space="preserve">Kuka uusin jäsen erotettiin Destiny's Childista?</w:t>
      </w:r>
    </w:p>
    <w:p>
      <w:r>
        <w:rPr>
          <w:b/>
        </w:rPr>
        <w:t xml:space="preserve">Teksti numero 8</w:t>
      </w:r>
    </w:p>
    <w:p>
      <w:r>
        <w:t xml:space="preserve">Jäljellä olevat yhtyeen jäsenet levyttivät "</w:t>
      </w:r>
      <w:r>
        <w:rPr>
          <w:color w:val="A9A9A9"/>
        </w:rPr>
        <w:t xml:space="preserve">Independent Women Part I</w:t>
      </w:r>
      <w:r>
        <w:t xml:space="preserve">", joka ilmestyi vuoden 2000 elokuvan </w:t>
      </w:r>
      <w:r>
        <w:rPr>
          <w:color w:val="DCDCDC"/>
        </w:rPr>
        <w:t xml:space="preserve">Charlien enkelit </w:t>
      </w:r>
      <w:r>
        <w:t xml:space="preserve">soundtrackille. Siitä </w:t>
      </w:r>
      <w:r>
        <w:t xml:space="preserve">tuli yhtyeen listaykkönen, joka oli </w:t>
      </w:r>
      <w:r>
        <w:rPr>
          <w:color w:val="2F4F4F"/>
        </w:rPr>
        <w:t xml:space="preserve">yhdentoista </w:t>
      </w:r>
      <w:r>
        <w:t xml:space="preserve">peräkkäisen viikon ajan Yhdysvaltain </w:t>
      </w:r>
      <w:r>
        <w:t xml:space="preserve">Billboard Hot 100 -listan kärjessä</w:t>
      </w:r>
      <w:r>
        <w:rPr>
          <w:color w:val="2F4F4F"/>
        </w:rPr>
        <w:t xml:space="preserve">. </w:t>
      </w:r>
      <w:r>
        <w:t xml:space="preserve">Vuoden 2001 alussa, kun Destiny's Child oli viimeistelemässä kolmatta albumiaan, Beyoncé sai merkittävän roolin </w:t>
      </w:r>
      <w:r>
        <w:rPr>
          <w:color w:val="556B2F"/>
        </w:rPr>
        <w:t xml:space="preserve">MTV:n </w:t>
      </w:r>
      <w:r>
        <w:t xml:space="preserve">televisioelokuvassa </w:t>
      </w:r>
      <w:r>
        <w:rPr>
          <w:color w:val="6B8E23"/>
        </w:rPr>
        <w:t xml:space="preserve">Carmen: A Hip Hopera</w:t>
      </w:r>
      <w:r>
        <w:t xml:space="preserve">, jossa hän näytteli amerikkalaisen näyttelijän Mekhi Phiferin rinnalla. Philadelphiaan sijoittuva elokuva on moderni tulkinta ranskalaisen </w:t>
      </w:r>
      <w:r>
        <w:rPr>
          <w:color w:val="A0522D"/>
        </w:rPr>
        <w:t xml:space="preserve">Georges Bizet'</w:t>
      </w:r>
      <w:r>
        <w:t xml:space="preserve">n 1800-luvun oopperasta Carmen</w:t>
      </w:r>
      <w:r>
        <w:t xml:space="preserve">. </w:t>
      </w:r>
      <w:r>
        <w:t xml:space="preserve">Kun kolmas albumi </w:t>
      </w:r>
      <w:r>
        <w:rPr>
          <w:color w:val="228B22"/>
        </w:rPr>
        <w:t xml:space="preserve">Survivor </w:t>
      </w:r>
      <w:r>
        <w:t xml:space="preserve">julkaistiin toukokuussa 2001, </w:t>
      </w:r>
      <w:r>
        <w:rPr>
          <w:color w:val="191970"/>
        </w:rPr>
        <w:t xml:space="preserve">Luckett ja Roberson nostivat </w:t>
      </w:r>
      <w:r>
        <w:t xml:space="preserve">kanteen väittäen, että kappaleet oli suunnattu heille. Albumi debytoi Yhdysvaltain Billboard 200 -listan ykkösenä, ja sitä </w:t>
      </w:r>
      <w:r>
        <w:t xml:space="preserve">myytiin</w:t>
      </w:r>
      <w:r>
        <w:t xml:space="preserve"> ensimmäisen viikon aikana </w:t>
      </w:r>
      <w:r>
        <w:rPr>
          <w:color w:val="8B0000"/>
        </w:rPr>
        <w:t xml:space="preserve">663 000 kappaletta.</w:t>
      </w:r>
      <w:r>
        <w:t xml:space="preserve"> Albumi tuotti myös muita listaykköshittejä, "Bootylicious" ja nimikappale "Survivor", joista jälkimmäinen toi yhtyeelle Grammy-palkinnon parhaasta R&amp;B-esityksestä duon tai lauluryhmän esittämänä. Julkaistuaan 8 Days of Christmas -loma-albuminsa </w:t>
      </w:r>
      <w:r>
        <w:rPr>
          <w:color w:val="483D8B"/>
        </w:rPr>
        <w:t xml:space="preserve">lokakuussa 2001 </w:t>
      </w:r>
      <w:r>
        <w:t xml:space="preserve">yhtye ilmoitti jäävänsä tauolle jatkaakseen soolouraansa.</w:t>
      </w:r>
    </w:p>
    <w:p>
      <w:r>
        <w:rPr>
          <w:b/>
        </w:rPr>
        <w:t xml:space="preserve">Kysymys 0</w:t>
      </w:r>
    </w:p>
    <w:p>
      <w:r>
        <w:t xml:space="preserve">"Charlien enkelit" sisälsi minkä singlen bändin jäseniltä?</w:t>
      </w:r>
    </w:p>
    <w:p>
      <w:r>
        <w:rPr>
          <w:b/>
        </w:rPr>
        <w:t xml:space="preserve">Kysymys 1</w:t>
      </w:r>
    </w:p>
    <w:p>
      <w:r>
        <w:t xml:space="preserve">Kuinka monta viikkoa heidän singlensä "Independent Women Part I" pysyi listan kärjessä?</w:t>
      </w:r>
    </w:p>
    <w:p>
      <w:r>
        <w:rPr>
          <w:b/>
        </w:rPr>
        <w:t xml:space="preserve">Kysymys 2</w:t>
      </w:r>
    </w:p>
    <w:p>
      <w:r>
        <w:t xml:space="preserve">Mille kanavalle Beyonce sai merkittävän elokuvaroolin?</w:t>
      </w:r>
    </w:p>
    <w:p>
      <w:r>
        <w:rPr>
          <w:b/>
        </w:rPr>
        <w:t xml:space="preserve">Kysymys 3</w:t>
      </w:r>
    </w:p>
    <w:p>
      <w:r>
        <w:t xml:space="preserve">Kuinka paljon heidän kolmas albuminsa Survivor myi ensimmäisen viikon aikana?</w:t>
      </w:r>
    </w:p>
    <w:p>
      <w:r>
        <w:rPr>
          <w:b/>
        </w:rPr>
        <w:t xml:space="preserve">Kysymys 4</w:t>
      </w:r>
    </w:p>
    <w:p>
      <w:r>
        <w:t xml:space="preserve">Mikä ranskalainen säveltäjä kirjoitti alkuperäisen oopperan ''Carmen'' 1800-luvulla?</w:t>
      </w:r>
    </w:p>
    <w:p>
      <w:r>
        <w:rPr>
          <w:b/>
        </w:rPr>
        <w:t xml:space="preserve">Kysymys 5</w:t>
      </w:r>
    </w:p>
    <w:p>
      <w:r>
        <w:t xml:space="preserve">Mikä albumi aiheutti oikeusjutun vuonna 2001?</w:t>
      </w:r>
    </w:p>
    <w:p>
      <w:r>
        <w:rPr>
          <w:b/>
        </w:rPr>
        <w:t xml:space="preserve">Kysymys 6</w:t>
      </w:r>
    </w:p>
    <w:p>
      <w:r>
        <w:t xml:space="preserve">Independent Women Part I oli minkä vuoden 2000 elokuvan soundtrackilla?</w:t>
      </w:r>
    </w:p>
    <w:p>
      <w:r>
        <w:rPr>
          <w:b/>
        </w:rPr>
        <w:t xml:space="preserve">Kysymys 7</w:t>
      </w:r>
    </w:p>
    <w:p>
      <w:r>
        <w:t xml:space="preserve">Missä elokuvassa Beyoncé näytteli vuonna 2001 Mekhi Phiferin kanssa?</w:t>
      </w:r>
    </w:p>
    <w:p>
      <w:r>
        <w:rPr>
          <w:b/>
        </w:rPr>
        <w:t xml:space="preserve">Kysymys 8</w:t>
      </w:r>
    </w:p>
    <w:p>
      <w:r>
        <w:t xml:space="preserve">Mikä oli Destiny Childin kolmannen albumin nimi?</w:t>
      </w:r>
    </w:p>
    <w:p>
      <w:r>
        <w:rPr>
          <w:b/>
        </w:rPr>
        <w:t xml:space="preserve">Kysymys 9</w:t>
      </w:r>
    </w:p>
    <w:p>
      <w:r>
        <w:t xml:space="preserve">Kuka nosti kanteen Survivorista?</w:t>
      </w:r>
    </w:p>
    <w:p>
      <w:r>
        <w:rPr>
          <w:b/>
        </w:rPr>
        <w:t xml:space="preserve">Kysymys 10</w:t>
      </w:r>
    </w:p>
    <w:p>
      <w:r>
        <w:t xml:space="preserve">Milloin Destiny's Child ilmoitti tauostaan?</w:t>
      </w:r>
    </w:p>
    <w:p>
      <w:r>
        <w:rPr>
          <w:b/>
        </w:rPr>
        <w:t xml:space="preserve">Teksti numero 9</w:t>
      </w:r>
    </w:p>
    <w:p>
      <w:r>
        <w:t xml:space="preserve">Heinäkuussa 2002 Beyoncé jatkoi näyttelijänuraansa näyttelemällä </w:t>
      </w:r>
      <w:r>
        <w:rPr>
          <w:color w:val="A9A9A9"/>
        </w:rPr>
        <w:t xml:space="preserve">Foxxy Cleopatraa </w:t>
      </w:r>
      <w:r>
        <w:rPr>
          <w:color w:val="DCDCDC"/>
        </w:rPr>
        <w:t xml:space="preserve">Mike Myersin </w:t>
      </w:r>
      <w:r>
        <w:t xml:space="preserve">rinnalla </w:t>
      </w:r>
      <w:r>
        <w:t xml:space="preserve">komediaelokuvassa </w:t>
      </w:r>
      <w:r>
        <w:rPr>
          <w:color w:val="2F4F4F"/>
        </w:rPr>
        <w:t xml:space="preserve">Austin Powers in Goldmember</w:t>
      </w:r>
      <w:r>
        <w:t xml:space="preserve">, joka vietti ensimmäisen viikonloppunsa Yhdysvaltain lipputulotilastojen kärjessä ja tuotti 73 </w:t>
      </w:r>
      <w:r>
        <w:rPr>
          <w:color w:val="556B2F"/>
        </w:rPr>
        <w:t xml:space="preserve">miljoonaa </w:t>
      </w:r>
      <w:r>
        <w:t xml:space="preserve">dollaria</w:t>
      </w:r>
      <w:r>
        <w:t xml:space="preserve">. </w:t>
      </w:r>
      <w:r>
        <w:t xml:space="preserve">Beyoncé julkaisi "</w:t>
      </w:r>
      <w:r>
        <w:rPr>
          <w:color w:val="6B8E23"/>
        </w:rPr>
        <w:t xml:space="preserve">Work It Out" </w:t>
      </w:r>
      <w:r>
        <w:t xml:space="preserve">-singlen </w:t>
      </w:r>
      <w:r>
        <w:t xml:space="preserve">sen soundtrack-albumilta, joka nousi kymmenen parhaan joukkoon </w:t>
      </w:r>
      <w:r>
        <w:rPr>
          <w:color w:val="A0522D"/>
        </w:rPr>
        <w:t xml:space="preserve">Britanniassa, Norjassa ja Belgiassa</w:t>
      </w:r>
      <w:r>
        <w:t xml:space="preserve">. </w:t>
      </w:r>
      <w:r>
        <w:t xml:space="preserve">Vuonna 2003 Beyoncé näytteli Cuba Gooding, Jr:n vastapuolella </w:t>
      </w:r>
      <w:r>
        <w:rPr>
          <w:color w:val="228B22"/>
        </w:rPr>
        <w:t xml:space="preserve">musikaalikomediassa </w:t>
      </w:r>
      <w:r>
        <w:rPr>
          <w:color w:val="191970"/>
        </w:rPr>
        <w:t xml:space="preserve">The </w:t>
      </w:r>
      <w:r>
        <w:rPr>
          <w:color w:val="8B0000"/>
        </w:rPr>
        <w:t xml:space="preserve">Fighting Temptations </w:t>
      </w:r>
      <w:r>
        <w:t xml:space="preserve">Lillynä, yksinhuoltajaäitinä, johon Goodingin hahmo rakastuu. Elokuva sai </w:t>
      </w:r>
      <w:r>
        <w:t xml:space="preserve">kriitikoilta </w:t>
      </w:r>
      <w:r>
        <w:rPr>
          <w:color w:val="483D8B"/>
        </w:rPr>
        <w:t xml:space="preserve">vaihtelevia arvosteluja</w:t>
      </w:r>
      <w:r>
        <w:t xml:space="preserve">, mutta tuotti Yhdysvalloissa 30 miljoonaa dollaria. Beyoncé julkaisi "Fighting Temptation" -singlen elokuvan soundtrack-albumilta, jolla oli mukana </w:t>
      </w:r>
      <w:r>
        <w:rPr>
          <w:color w:val="3CB371"/>
        </w:rPr>
        <w:t xml:space="preserve">Missy Elliott</w:t>
      </w:r>
      <w:r>
        <w:t xml:space="preserve">, MC Lyte ja Free ja jota käytettiin myös elokuvan mainostamiseen. Toinen Beyoncén soundtrackille tekemistä tuotoksista, "</w:t>
      </w:r>
      <w:r>
        <w:rPr>
          <w:color w:val="BC8F8F"/>
        </w:rPr>
        <w:t xml:space="preserve">Summertime"</w:t>
      </w:r>
      <w:r>
        <w:t xml:space="preserve">, menestyi paremmin Yhdysvaltain listoilla.</w:t>
      </w:r>
    </w:p>
    <w:p>
      <w:r>
        <w:rPr>
          <w:b/>
        </w:rPr>
        <w:t xml:space="preserve">Kysymys 0</w:t>
      </w:r>
    </w:p>
    <w:p>
      <w:r>
        <w:t xml:space="preserve">Kenen kanssa Beyonce näytteli elokuvassa "Austin Powers in Goldmember"?</w:t>
      </w:r>
    </w:p>
    <w:p>
      <w:r>
        <w:rPr>
          <w:b/>
        </w:rPr>
        <w:t xml:space="preserve">Kysymys 1</w:t>
      </w:r>
    </w:p>
    <w:p>
      <w:r>
        <w:t xml:space="preserve">Missä kolmessa maassa Beyoncen kappale "Work It Out" saavutti top ten -statuksen?</w:t>
      </w:r>
    </w:p>
    <w:p>
      <w:r>
        <w:rPr>
          <w:b/>
        </w:rPr>
        <w:t xml:space="preserve">Kysymys 2</w:t>
      </w:r>
    </w:p>
    <w:p>
      <w:r>
        <w:t xml:space="preserve">Beyonce näytteli Cuba Gooding Jr:n kanssa missä elokuvassa?</w:t>
      </w:r>
    </w:p>
    <w:p>
      <w:r>
        <w:rPr>
          <w:b/>
        </w:rPr>
        <w:t xml:space="preserve">Kysymys 3</w:t>
      </w:r>
    </w:p>
    <w:p>
      <w:r>
        <w:t xml:space="preserve">Kenen kanssa Beyonce levytti pääsinglen elokuvassa "The Fighting Temptations"?</w:t>
      </w:r>
    </w:p>
    <w:p>
      <w:r>
        <w:rPr>
          <w:b/>
        </w:rPr>
        <w:t xml:space="preserve">Kysymys 4</w:t>
      </w:r>
    </w:p>
    <w:p>
      <w:r>
        <w:t xml:space="preserve">Mikä muu soundtrackin kappale menestyi paremmin listoilla?</w:t>
      </w:r>
    </w:p>
    <w:p>
      <w:r>
        <w:rPr>
          <w:b/>
        </w:rPr>
        <w:t xml:space="preserve">Kysymys 5</w:t>
      </w:r>
    </w:p>
    <w:p>
      <w:r>
        <w:t xml:space="preserve">Missä elokuvassa Beyonce esiintyi Mike Myersin kanssa?</w:t>
      </w:r>
    </w:p>
    <w:p>
      <w:r>
        <w:rPr>
          <w:b/>
        </w:rPr>
        <w:t xml:space="preserve">Kysymys 6</w:t>
      </w:r>
    </w:p>
    <w:p>
      <w:r>
        <w:t xml:space="preserve">Kuinka suuren summan elokuva "Goldmember" tuotti?</w:t>
      </w:r>
    </w:p>
    <w:p>
      <w:r>
        <w:rPr>
          <w:b/>
        </w:rPr>
        <w:t xml:space="preserve">Kysymys 7</w:t>
      </w:r>
    </w:p>
    <w:p>
      <w:r>
        <w:t xml:space="preserve">Minkä tyylilajin elokuvassa Beyonce näytteli Cuba Gooding, Jr:n kanssa?</w:t>
      </w:r>
    </w:p>
    <w:p>
      <w:r>
        <w:rPr>
          <w:b/>
        </w:rPr>
        <w:t xml:space="preserve">Kysymys 8</w:t>
      </w:r>
    </w:p>
    <w:p>
      <w:r>
        <w:t xml:space="preserve">Mikä kappale oli elokuvan soundtrackin pääsingle?</w:t>
      </w:r>
    </w:p>
    <w:p>
      <w:r>
        <w:rPr>
          <w:b/>
        </w:rPr>
        <w:t xml:space="preserve">Kysymys 9</w:t>
      </w:r>
    </w:p>
    <w:p>
      <w:r>
        <w:t xml:space="preserve">Mitä mieltä kriitikot olivat elokuvasta ''Taistelevat kiusaukset''?</w:t>
      </w:r>
    </w:p>
    <w:p>
      <w:r>
        <w:rPr>
          <w:b/>
        </w:rPr>
        <w:t xml:space="preserve">Kysymys 10</w:t>
      </w:r>
    </w:p>
    <w:p>
      <w:r>
        <w:t xml:space="preserve">Missä elokuvassa Beyoncé näytteli Mike Myersin kanssa vuonna 2002?</w:t>
      </w:r>
    </w:p>
    <w:p>
      <w:r>
        <w:rPr>
          <w:b/>
        </w:rPr>
        <w:t xml:space="preserve">Kysymys 11</w:t>
      </w:r>
    </w:p>
    <w:p>
      <w:r>
        <w:t xml:space="preserve">Mikä oli Beyoncén hahmon nimi elokuvassa Austin Powers in Goldmember?</w:t>
      </w:r>
    </w:p>
    <w:p>
      <w:r>
        <w:rPr>
          <w:b/>
        </w:rPr>
        <w:t xml:space="preserve">Kysymys 12</w:t>
      </w:r>
    </w:p>
    <w:p>
      <w:r>
        <w:t xml:space="preserve">Minkä kappaleen Beyoncé julkaisi Austin Powers in Goldmember -elokuvan soundtrackin pääsingleksi?</w:t>
      </w:r>
    </w:p>
    <w:p>
      <w:r>
        <w:rPr>
          <w:b/>
        </w:rPr>
        <w:t xml:space="preserve">Kysymys 13</w:t>
      </w:r>
    </w:p>
    <w:p>
      <w:r>
        <w:t xml:space="preserve">Missä musikaalikomediassa Beyoncé näytteli yhdessä Cuba Gooding, Jr:n kanssa vuonna 2003?</w:t>
      </w:r>
    </w:p>
    <w:p>
      <w:r>
        <w:rPr>
          <w:b/>
        </w:rPr>
        <w:t xml:space="preserve">Kysymys 14</w:t>
      </w:r>
    </w:p>
    <w:p>
      <w:r>
        <w:t xml:space="preserve">Minkä kappaleen Beyoncé julkaisi The Fighting Tempations -albumin pääsingleksi?</w:t>
      </w:r>
    </w:p>
    <w:p>
      <w:r>
        <w:rPr>
          <w:b/>
        </w:rPr>
        <w:t xml:space="preserve">Teksti numero 10</w:t>
      </w:r>
    </w:p>
    <w:p>
      <w:r>
        <w:t xml:space="preserve">Beyoncén ensimmäinen sooloäänitys oli </w:t>
      </w:r>
      <w:r>
        <w:rPr>
          <w:color w:val="A9A9A9"/>
        </w:rPr>
        <w:t xml:space="preserve">Jay Z</w:t>
      </w:r>
      <w:r>
        <w:t xml:space="preserve">:n "'03 Bonnie &amp; Clyde", joka julkaistiin lokakuussa 2002, ja se nousi </w:t>
      </w:r>
      <w:r>
        <w:t xml:space="preserve">Yhdysvaltain Billboard Hot 100 -listalla </w:t>
      </w:r>
      <w:r>
        <w:rPr>
          <w:color w:val="2F4F4F"/>
        </w:rPr>
        <w:t xml:space="preserve">neljänneksi. </w:t>
      </w:r>
      <w:r>
        <w:t xml:space="preserve">Hänen ensimmäinen sooloalbuminsa </w:t>
      </w:r>
      <w:r>
        <w:rPr>
          <w:color w:val="556B2F"/>
        </w:rPr>
        <w:t xml:space="preserve">Dangerously in Love </w:t>
      </w:r>
      <w:r>
        <w:t xml:space="preserve">julkaistiin </w:t>
      </w:r>
      <w:r>
        <w:rPr>
          <w:color w:val="6B8E23"/>
        </w:rPr>
        <w:t xml:space="preserve">24. kesäkuuta 2003</w:t>
      </w:r>
      <w:r>
        <w:t xml:space="preserve">, sen jälkeen kun Michelle Williams ja Kelly Rowland olivat julkaisseet soololevynsä</w:t>
      </w:r>
      <w:r>
        <w:rPr>
          <w:color w:val="6B8E23"/>
        </w:rPr>
        <w:t xml:space="preserve">.</w:t>
      </w:r>
      <w:r>
        <w:t xml:space="preserve"> Albumi myi ensimmäisellä viikolla 317 000 kappaletta, debytoi Billboard 200 -listan kärjessä ja on sittemmin myynyt </w:t>
      </w:r>
      <w:r>
        <w:t xml:space="preserve">maailmanlaajuisesti </w:t>
      </w:r>
      <w:r>
        <w:rPr>
          <w:color w:val="A0522D"/>
        </w:rPr>
        <w:t xml:space="preserve">11 miljoonaa </w:t>
      </w:r>
      <w:r>
        <w:t xml:space="preserve">kappaletta. Albumin pääsinglestä "</w:t>
      </w:r>
      <w:r>
        <w:rPr>
          <w:color w:val="228B22"/>
        </w:rPr>
        <w:t xml:space="preserve">Crazy in Love</w:t>
      </w:r>
      <w:r>
        <w:t xml:space="preserve">", jossa Jay Z on mukana, tuli Beyoncén ensimmäinen listaykkönen sooloartistina Yhdysvalloissa. Myös single "Baby Boy" ylsi ykköseksi, ja singlet "Me, Myself and I" ja "Naughty Girl" ylsivät molemmat viiden parhaan joukkoon</w:t>
      </w:r>
      <w:r>
        <w:rPr>
          <w:color w:val="191970"/>
        </w:rPr>
        <w:t xml:space="preserve">. </w:t>
      </w:r>
      <w:r>
        <w:t xml:space="preserve">Albumi toi Beyoncélle ennätykselliset viisi palkintoa 46. vuotuisessa Grammy-gaalassa: paras nykyaikainen R&amp;B-albumi, paras naispuolinen R&amp;B-laulusuoritus kappaleesta "Dangerously in Love 2", paras R&amp;B-laulu ja paras rap- ja lauluyhteistyö kappaleesta "Crazy in Love" sekä paras R&amp;B-esiintyminen duolta tai lauluryhmältä </w:t>
      </w:r>
      <w:r>
        <w:rPr>
          <w:color w:val="8B0000"/>
        </w:rPr>
        <w:t xml:space="preserve">Luther Vandrossin </w:t>
      </w:r>
      <w:r>
        <w:t xml:space="preserve">kanssa kappaleesta "The Closer I Get to You"</w:t>
      </w:r>
      <w:r>
        <w:rPr>
          <w:color w:val="483D8B"/>
        </w:rPr>
        <w:t xml:space="preserve">.</w:t>
      </w:r>
    </w:p>
    <w:p>
      <w:r>
        <w:rPr>
          <w:b/>
        </w:rPr>
        <w:t xml:space="preserve">Kysymys 0</w:t>
      </w:r>
    </w:p>
    <w:p>
      <w:r>
        <w:t xml:space="preserve">Mikä oli Beyoncen ensimmäisen soololevyn korkein noteeraus Billboard Hot 100 -listalla?</w:t>
      </w:r>
    </w:p>
    <w:p>
      <w:r>
        <w:rPr>
          <w:b/>
        </w:rPr>
        <w:t xml:space="preserve">Kysymys 1</w:t>
      </w:r>
    </w:p>
    <w:p>
      <w:r>
        <w:t xml:space="preserve">Beyoncen ensimmäinen oma albumi oli nimeltään mikä?</w:t>
      </w:r>
    </w:p>
    <w:p>
      <w:r>
        <w:rPr>
          <w:b/>
        </w:rPr>
        <w:t xml:space="preserve">Kysymys 2</w:t>
      </w:r>
    </w:p>
    <w:p>
      <w:r>
        <w:t xml:space="preserve">Kuinka monta levyä "Dangerously in Love" on myynyt maailmanlaajuisesti debyyttinsä jälkeen?</w:t>
      </w:r>
    </w:p>
    <w:p>
      <w:r>
        <w:rPr>
          <w:b/>
        </w:rPr>
        <w:t xml:space="preserve">Kysymys 3</w:t>
      </w:r>
    </w:p>
    <w:p>
      <w:r>
        <w:t xml:space="preserve">Beyoncen ensimmäinen listaykkönen oli mikä kappale?</w:t>
      </w:r>
    </w:p>
    <w:p>
      <w:r>
        <w:rPr>
          <w:b/>
        </w:rPr>
        <w:t xml:space="preserve">Kysymys 4</w:t>
      </w:r>
    </w:p>
    <w:p>
      <w:r>
        <w:t xml:space="preserve">Kuinka monta top 5 -singleä tuli hänen ensimmäiseltä albumiltaan?</w:t>
      </w:r>
    </w:p>
    <w:p>
      <w:r>
        <w:rPr>
          <w:b/>
        </w:rPr>
        <w:t xml:space="preserve">Kysymys 5</w:t>
      </w:r>
    </w:p>
    <w:p>
      <w:r>
        <w:t xml:space="preserve">Beyoncen ensimmäinen sooloalbumi Yhdysvalloissa, jonka pääsingle on minkä artistin kanssa?</w:t>
      </w:r>
    </w:p>
    <w:p>
      <w:r>
        <w:rPr>
          <w:b/>
        </w:rPr>
        <w:t xml:space="preserve">Kysymys 6</w:t>
      </w:r>
    </w:p>
    <w:p>
      <w:r>
        <w:t xml:space="preserve">Minkä sooloalbumin Beyonce julkaisi vuonna 2003?</w:t>
      </w:r>
    </w:p>
    <w:p>
      <w:r>
        <w:rPr>
          <w:b/>
        </w:rPr>
        <w:t xml:space="preserve">Kysymys 7</w:t>
      </w:r>
    </w:p>
    <w:p>
      <w:r>
        <w:t xml:space="preserve"> Albumi Dangerously in Love saavutti minkä sijan Billboard Top 100 -listalla?</w:t>
      </w:r>
    </w:p>
    <w:p>
      <w:r>
        <w:rPr>
          <w:b/>
        </w:rPr>
        <w:t xml:space="preserve">Kysymys 8</w:t>
      </w:r>
    </w:p>
    <w:p>
      <w:r>
        <w:t xml:space="preserve">"The Closer I get to You" äänitettiin minkä artistin kanssa?</w:t>
      </w:r>
    </w:p>
    <w:p>
      <w:r>
        <w:rPr>
          <w:b/>
        </w:rPr>
        <w:t xml:space="preserve">Kysymys 9</w:t>
      </w:r>
    </w:p>
    <w:p>
      <w:r>
        <w:t xml:space="preserve">Kuka artisti liittyi Beyoncén ensimmäiseen soololevytykseen?</w:t>
      </w:r>
    </w:p>
    <w:p>
      <w:r>
        <w:rPr>
          <w:b/>
        </w:rPr>
        <w:t xml:space="preserve">Kysymys 10</w:t>
      </w:r>
    </w:p>
    <w:p>
      <w:r>
        <w:t xml:space="preserve">Milloin Beyoncé julkaisi ensimmäisen sooloalbuminsa?</w:t>
      </w:r>
    </w:p>
    <w:p>
      <w:r>
        <w:rPr>
          <w:b/>
        </w:rPr>
        <w:t xml:space="preserve">Kysymys 11</w:t>
      </w:r>
    </w:p>
    <w:p>
      <w:r>
        <w:t xml:space="preserve">Mikä on Beyoncén ensimmäisen albumin pääsingle?</w:t>
      </w:r>
    </w:p>
    <w:p>
      <w:r>
        <w:rPr>
          <w:b/>
        </w:rPr>
        <w:t xml:space="preserve">Kysymys 12</w:t>
      </w:r>
    </w:p>
    <w:p>
      <w:r>
        <w:t xml:space="preserve">Kuka auttoi Beyoncéa ansaitsemaan Grammy-palkinnon parhaasta R&amp;B-esityksestä duon tai ryhmän esittämänä 46. vuotuisissa Grammy-gaalassa?</w:t>
      </w:r>
    </w:p>
    <w:p>
      <w:r>
        <w:rPr>
          <w:b/>
        </w:rPr>
        <w:t xml:space="preserve">Kysymys 13</w:t>
      </w:r>
    </w:p>
    <w:p>
      <w:r>
        <w:t xml:space="preserve">Kuinka monta palkintoa Beyoncé voitti 46. Grammy-gaalassa?</w:t>
      </w:r>
    </w:p>
    <w:p>
      <w:r>
        <w:rPr>
          <w:b/>
        </w:rPr>
        <w:t xml:space="preserve">Teksti numero 11</w:t>
      </w:r>
    </w:p>
    <w:p>
      <w:r>
        <w:rPr>
          <w:color w:val="A9A9A9"/>
        </w:rPr>
        <w:t xml:space="preserve">Marraskuussa </w:t>
      </w:r>
      <w:r>
        <w:t xml:space="preserve">2003 </w:t>
      </w:r>
      <w:r>
        <w:t xml:space="preserve">hän aloitti </w:t>
      </w:r>
      <w:r>
        <w:rPr>
          <w:color w:val="DCDCDC"/>
        </w:rPr>
        <w:t xml:space="preserve">Dangerously in Love -kiertueen </w:t>
      </w:r>
      <w:r>
        <w:t xml:space="preserve">Euroopassa ja kiersi myöhemmin </w:t>
      </w:r>
      <w:r>
        <w:rPr>
          <w:color w:val="2F4F4F"/>
        </w:rPr>
        <w:t xml:space="preserve">Missy Elliottin ja Alicia Keysin </w:t>
      </w:r>
      <w:r>
        <w:t xml:space="preserve">rinnalla </w:t>
      </w:r>
      <w:r>
        <w:t xml:space="preserve">Verizon Ladies First -kiertueella Pohjois-Amerikassa</w:t>
      </w:r>
      <w:r>
        <w:rPr>
          <w:color w:val="A9A9A9"/>
        </w:rPr>
        <w:t xml:space="preserve">.</w:t>
      </w:r>
      <w:r>
        <w:t xml:space="preserve"> Helmikuun 1. päivänä 2004 Beyoncé esitti Yhdysvaltain kansallislaulun </w:t>
      </w:r>
      <w:r>
        <w:rPr>
          <w:color w:val="556B2F"/>
        </w:rPr>
        <w:t xml:space="preserve">Super Bowl XXXVIII:ssa </w:t>
      </w:r>
      <w:r>
        <w:t xml:space="preserve">Reliant Stadiumilla Houstonissa, Texasissa. Dangerously in Love -albumin julkaisun jälkeen Beyoncé oli suunnitellut tuottavansa jatkoalbumin, jossa olisi käytetty useita jäljelle jääneistä kappaleista. Tämä kuitenkin lykättiin, jotta hän voisi keskittyä </w:t>
      </w:r>
      <w:r>
        <w:rPr>
          <w:color w:val="6B8E23"/>
        </w:rPr>
        <w:t xml:space="preserve">Destiny</w:t>
      </w:r>
      <w:r>
        <w:t xml:space="preserve">'s Childin viimeisen studioalbumin </w:t>
      </w:r>
      <w:r>
        <w:rPr>
          <w:color w:val="6B8E23"/>
        </w:rPr>
        <w:t xml:space="preserve">Destiny Fulfilledin </w:t>
      </w:r>
      <w:r>
        <w:t xml:space="preserve">äänittämiseen. </w:t>
      </w:r>
      <w:r>
        <w:rPr>
          <w:color w:val="A0522D"/>
        </w:rPr>
        <w:t xml:space="preserve">Destiny Fulfilled </w:t>
      </w:r>
      <w:r>
        <w:t xml:space="preserve">julkaistiin Yhdysvalloissa 15. marraskuuta 2004, ja se nousi Billboard 200 -listan kakkoseksi. Se </w:t>
      </w:r>
      <w:r>
        <w:t xml:space="preserve">sisälsi singlet "Lose My Breath" ja "Soldier", jotka ylsivät Billboard Hot 100 -listalla viiden parhaan joukkoon</w:t>
      </w:r>
      <w:r>
        <w:t xml:space="preserve">. </w:t>
      </w:r>
      <w:r>
        <w:t xml:space="preserve">Destiny's Child lähti maailmanlaajuiselle konserttikiertueelle </w:t>
      </w:r>
      <w:r>
        <w:rPr>
          <w:color w:val="228B22"/>
        </w:rPr>
        <w:t xml:space="preserve">Destiny Fulfilled... </w:t>
      </w:r>
      <w:r>
        <w:t xml:space="preserve">and Lovin' It ja Euroopan kiertueen viimeisellä pysähdyspaikalla </w:t>
      </w:r>
      <w:r>
        <w:rPr>
          <w:color w:val="191970"/>
        </w:rPr>
        <w:t xml:space="preserve">Barcelonassa </w:t>
      </w:r>
      <w:r>
        <w:t xml:space="preserve">11. kesäkuuta 2005 Rowland ilmoitti, että Destiny's Child hajoaa kiertueen Pohjois-Amerikan osuuden jälkeen. Yhtye julkaisi ensimmäisen kokoelmalevynsä Number 1's 25. lokakuuta 2005 Yhdysvalloissa ja otti vastaan tähden Hollywoodin Walk of Famelle </w:t>
      </w:r>
      <w:r>
        <w:rPr>
          <w:color w:val="8B0000"/>
        </w:rPr>
        <w:t xml:space="preserve">maaliskuussa</w:t>
      </w:r>
      <w:r>
        <w:rPr>
          <w:color w:val="483D8B"/>
        </w:rPr>
        <w:t xml:space="preserve">2006</w:t>
      </w:r>
      <w:r>
        <w:t xml:space="preserve"> .</w:t>
      </w:r>
    </w:p>
    <w:p>
      <w:r>
        <w:rPr>
          <w:b/>
        </w:rPr>
        <w:t xml:space="preserve">Kysymys 0</w:t>
      </w:r>
    </w:p>
    <w:p>
      <w:r>
        <w:t xml:space="preserve">Mikä oli Destiny's Childin viimeisen albumin nimi?</w:t>
      </w:r>
    </w:p>
    <w:p>
      <w:r>
        <w:rPr>
          <w:b/>
        </w:rPr>
        <w:t xml:space="preserve">Kysymys 1</w:t>
      </w:r>
    </w:p>
    <w:p>
      <w:r>
        <w:t xml:space="preserve">Destiny's Child sai tähden Hollywood Walk of Famelle minä vuonna?</w:t>
      </w:r>
    </w:p>
    <w:p>
      <w:r>
        <w:rPr>
          <w:b/>
        </w:rPr>
        <w:t xml:space="preserve">Kysymys 2</w:t>
      </w:r>
    </w:p>
    <w:p>
      <w:r>
        <w:t xml:space="preserve">Minä vuonna Beyonce aloitti Dangerously in Love -kiertueensa Euroopassa?</w:t>
      </w:r>
    </w:p>
    <w:p>
      <w:r>
        <w:rPr>
          <w:b/>
        </w:rPr>
        <w:t xml:space="preserve">Kysymys 3</w:t>
      </w:r>
    </w:p>
    <w:p>
      <w:r>
        <w:t xml:space="preserve">Mikä oli Destiny's Childin viimeisen albumin nimi?</w:t>
      </w:r>
    </w:p>
    <w:p>
      <w:r>
        <w:rPr>
          <w:b/>
        </w:rPr>
        <w:t xml:space="preserve">Kysymys 4</w:t>
      </w:r>
    </w:p>
    <w:p>
      <w:r>
        <w:t xml:space="preserve">Missä Euroopan kaupungissa ilmoitettiin Destiny's Childin lakkauttamisesta?</w:t>
      </w:r>
    </w:p>
    <w:p>
      <w:r>
        <w:rPr>
          <w:b/>
        </w:rPr>
        <w:t xml:space="preserve">Kysymys 5</w:t>
      </w:r>
    </w:p>
    <w:p>
      <w:r>
        <w:t xml:space="preserve">Milloin Destiny's Child sai tähtensä Hollywoodin Walk of Famelle?</w:t>
      </w:r>
    </w:p>
    <w:p>
      <w:r>
        <w:rPr>
          <w:b/>
        </w:rPr>
        <w:t xml:space="preserve">Kysymys 6</w:t>
      </w:r>
    </w:p>
    <w:p>
      <w:r>
        <w:t xml:space="preserve">Mikä oli Beyoncén marraskuussa 2003 alkaneen Euroopan-startin nimi?</w:t>
      </w:r>
    </w:p>
    <w:p>
      <w:r>
        <w:rPr>
          <w:b/>
        </w:rPr>
        <w:t xml:space="preserve">Kysymys 7</w:t>
      </w:r>
    </w:p>
    <w:p>
      <w:r>
        <w:t xml:space="preserve">Kenen kanssa Beyoncé kiersi Verizon Lades First -kiertueella?</w:t>
      </w:r>
    </w:p>
    <w:p>
      <w:r>
        <w:rPr>
          <w:b/>
        </w:rPr>
        <w:t xml:space="preserve">Kysymys 8</w:t>
      </w:r>
    </w:p>
    <w:p>
      <w:r>
        <w:t xml:space="preserve">Missä suurtapahtumassa Beyoncé esiintyi 1. helmikuuta 2004?</w:t>
      </w:r>
    </w:p>
    <w:p>
      <w:r>
        <w:rPr>
          <w:b/>
        </w:rPr>
        <w:t xml:space="preserve">Kysymys 9</w:t>
      </w:r>
    </w:p>
    <w:p>
      <w:r>
        <w:t xml:space="preserve">Mikä on Destiny's Childin viimeisen studioalbumin nimi?</w:t>
      </w:r>
    </w:p>
    <w:p>
      <w:r>
        <w:rPr>
          <w:b/>
        </w:rPr>
        <w:t xml:space="preserve">Teksti numero 12</w:t>
      </w:r>
    </w:p>
    <w:p>
      <w:r>
        <w:t xml:space="preserve">Beyoncén toinen sooloalbumi </w:t>
      </w:r>
      <w:r>
        <w:rPr>
          <w:color w:val="A9A9A9"/>
        </w:rPr>
        <w:t xml:space="preserve">B'Day </w:t>
      </w:r>
      <w:r>
        <w:t xml:space="preserve">julkaistiin Yhdysvalloissa 5. syyskuuta 2006 samaan aikaan hänen </w:t>
      </w:r>
      <w:r>
        <w:rPr>
          <w:color w:val="DCDCDC"/>
        </w:rPr>
        <w:t xml:space="preserve">kahdenkymmenenviidennen syntymäpäivänsä kanssa</w:t>
      </w:r>
      <w:r>
        <w:t xml:space="preserve">. Sitä </w:t>
      </w:r>
      <w:r>
        <w:t xml:space="preserve">myytiin </w:t>
      </w:r>
      <w:r>
        <w:t xml:space="preserve">ensimmäisellä </w:t>
      </w:r>
      <w:r>
        <w:rPr>
          <w:color w:val="2F4F4F"/>
        </w:rPr>
        <w:t xml:space="preserve">541,000</w:t>
      </w:r>
      <w:r>
        <w:t xml:space="preserve">viikolla ja se debytoi Billboard 200 -listan kärjessä, ja siitä tuli Beyoncén toinen peräkkäinen ykkösalbumi Yhdysvalloissa. </w:t>
      </w:r>
      <w:r>
        <w:t xml:space="preserve">Albumin pääsingle "</w:t>
      </w:r>
      <w:r>
        <w:rPr>
          <w:color w:val="556B2F"/>
        </w:rPr>
        <w:t xml:space="preserve">Déjà Vu", </w:t>
      </w:r>
      <w:r>
        <w:t xml:space="preserve">jossa </w:t>
      </w:r>
      <w:r>
        <w:rPr>
          <w:color w:val="6B8E23"/>
        </w:rPr>
        <w:t xml:space="preserve">Jay Z </w:t>
      </w:r>
      <w:r>
        <w:t xml:space="preserve">on mukana</w:t>
      </w:r>
      <w:r>
        <w:t xml:space="preserve">, nousi </w:t>
      </w:r>
      <w:r>
        <w:t xml:space="preserve">Billboard Hot 100 -listan </w:t>
      </w:r>
      <w:r>
        <w:rPr>
          <w:color w:val="228B22"/>
        </w:rPr>
        <w:t xml:space="preserve">viiden </w:t>
      </w:r>
      <w:r>
        <w:rPr>
          <w:color w:val="A0522D"/>
        </w:rPr>
        <w:t xml:space="preserve">parhaan joukkoon.</w:t>
      </w:r>
      <w:r>
        <w:t xml:space="preserve"> Toinen kansainvälinen single "Irreplaceable" oli kaupallinen menestys maailmanlaajuisesti, ja se nousi listaykköseksi Australiassa, Unkarissa, Irlannissa, Uudessa-Seelannissa ja Yhdysvalloissa. B'Day tuotti myös kolme muuta singleä: "Ring the Alarm", "Get Me Bodied" ja "</w:t>
      </w:r>
      <w:r>
        <w:rPr>
          <w:color w:val="191970"/>
        </w:rPr>
        <w:t xml:space="preserve">Green Light</w:t>
      </w:r>
      <w:r>
        <w:t xml:space="preserve">" (julkaistiin vain Yhdistyneessä kuningaskunnassa).</w:t>
      </w:r>
    </w:p>
    <w:p>
      <w:r>
        <w:rPr>
          <w:b/>
        </w:rPr>
        <w:t xml:space="preserve">Kysymys 0</w:t>
      </w:r>
    </w:p>
    <w:p>
      <w:r>
        <w:t xml:space="preserve">Kuinka monta albumia Beyonce myi ensimmäisellä viikolla, kun hän julkaisi toisen albuminsa?</w:t>
      </w:r>
    </w:p>
    <w:p>
      <w:r>
        <w:rPr>
          <w:b/>
        </w:rPr>
        <w:t xml:space="preserve">Kysymys 1</w:t>
      </w:r>
    </w:p>
    <w:p>
      <w:r>
        <w:t xml:space="preserve">Mikä kappale oli albumin pääsingle?</w:t>
      </w:r>
    </w:p>
    <w:p>
      <w:r>
        <w:rPr>
          <w:b/>
        </w:rPr>
        <w:t xml:space="preserve">Kysymys 2</w:t>
      </w:r>
    </w:p>
    <w:p>
      <w:r>
        <w:t xml:space="preserve">Kuinka monessa maassa hänen kappaleensa "Irreplaceable" nousi listaykköseksi?</w:t>
      </w:r>
    </w:p>
    <w:p>
      <w:r>
        <w:rPr>
          <w:b/>
        </w:rPr>
        <w:t xml:space="preserve">Kysymys 3</w:t>
      </w:r>
    </w:p>
    <w:p>
      <w:r>
        <w:t xml:space="preserve">Kuinka monta singleä hänen toinen albuminsa tuotti?</w:t>
      </w:r>
    </w:p>
    <w:p>
      <w:r>
        <w:rPr>
          <w:b/>
        </w:rPr>
        <w:t xml:space="preserve">Kysymys 4</w:t>
      </w:r>
    </w:p>
    <w:p>
      <w:r>
        <w:t xml:space="preserve">Mitä syntymäpäivää Beyoncen B'Day-albumilla juhlittiin?</w:t>
      </w:r>
    </w:p>
    <w:p>
      <w:r>
        <w:rPr>
          <w:b/>
        </w:rPr>
        <w:t xml:space="preserve">Kysymys 5</w:t>
      </w:r>
    </w:p>
    <w:p>
      <w:r>
        <w:t xml:space="preserve">Minkä artistin kanssa Beyonce duetoi singlessä "Deja Vu"?</w:t>
      </w:r>
    </w:p>
    <w:p>
      <w:r>
        <w:rPr>
          <w:b/>
        </w:rPr>
        <w:t xml:space="preserve">Kysymys 6</w:t>
      </w:r>
    </w:p>
    <w:p>
      <w:r>
        <w:t xml:space="preserve">Kuinka korkealle ''Deja Vu'' nousi Billboard-listalla?</w:t>
      </w:r>
    </w:p>
    <w:p>
      <w:r>
        <w:rPr>
          <w:b/>
        </w:rPr>
        <w:t xml:space="preserve">Kysymys 7</w:t>
      </w:r>
    </w:p>
    <w:p>
      <w:r>
        <w:t xml:space="preserve">Mikä on Beyoncén toisen albumin nimi?</w:t>
      </w:r>
    </w:p>
    <w:p>
      <w:r>
        <w:rPr>
          <w:b/>
        </w:rPr>
        <w:t xml:space="preserve">Kysymys 8</w:t>
      </w:r>
    </w:p>
    <w:p>
      <w:r>
        <w:t xml:space="preserve">Kuinka monta kappaletta B'Day myi ensimmäisen viikon aikana?</w:t>
      </w:r>
    </w:p>
    <w:p>
      <w:r>
        <w:rPr>
          <w:b/>
        </w:rPr>
        <w:t xml:space="preserve">Kysymys 9</w:t>
      </w:r>
    </w:p>
    <w:p>
      <w:r>
        <w:t xml:space="preserve">Kuka teki yhteistyötä Beyoncén kanssa singlellä Deja Vu?</w:t>
      </w:r>
    </w:p>
    <w:p>
      <w:r>
        <w:rPr>
          <w:b/>
        </w:rPr>
        <w:t xml:space="preserve">Kysymys 10</w:t>
      </w:r>
    </w:p>
    <w:p>
      <w:r>
        <w:t xml:space="preserve">Mikä B'Dayn single julkaistiin vain Isossa-Britanniassa?</w:t>
      </w:r>
    </w:p>
    <w:p>
      <w:r>
        <w:rPr>
          <w:b/>
        </w:rPr>
        <w:t xml:space="preserve">Teksti numero 13</w:t>
      </w:r>
    </w:p>
    <w:p>
      <w:r>
        <w:t xml:space="preserve">Hänen ensimmäinen näyttelijän roolinsa vuonna 2006 oli </w:t>
      </w:r>
      <w:r>
        <w:t xml:space="preserve">Steve Martinin vastanäyttelijä Steve Martinin </w:t>
      </w:r>
      <w:r>
        <w:t xml:space="preserve">komediaelokuvassa </w:t>
      </w:r>
      <w:r>
        <w:rPr>
          <w:color w:val="A9A9A9"/>
        </w:rPr>
        <w:t xml:space="preserve">Vaaleanpunainen pantteri, joka </w:t>
      </w:r>
      <w:r>
        <w:t xml:space="preserve">tuotti </w:t>
      </w:r>
      <w:r>
        <w:t xml:space="preserve">maailmanlaajuisesti </w:t>
      </w:r>
      <w:r>
        <w:t xml:space="preserve">158</w:t>
      </w:r>
      <w:r>
        <w:rPr>
          <w:color w:val="DCDCDC"/>
        </w:rPr>
        <w:t xml:space="preserve">,8 miljoonaa </w:t>
      </w:r>
      <w:r>
        <w:t xml:space="preserve">dollaria </w:t>
      </w:r>
      <w:r>
        <w:t xml:space="preserve">lipputuloja. Hänen toinen elokuvansa </w:t>
      </w:r>
      <w:r>
        <w:rPr>
          <w:color w:val="2F4F4F"/>
        </w:rPr>
        <w:t xml:space="preserve">Dreamgirls</w:t>
      </w:r>
      <w:r>
        <w:t xml:space="preserve">, elokuvaversio vuoden 1981 Broadway-musikaalista, joka perustuu löyhästi The Supremes -yhtyeeseen, sai kriitikoilta kiitosta ja tuotti kansainvälisesti 154 miljoonaa dollaria. Siinä </w:t>
      </w:r>
      <w:r>
        <w:t xml:space="preserve">hän näytteli Jennifer Hudsonin, Jamie Foxxin ja Eddie Murphyn vastapuolella </w:t>
      </w:r>
      <w:r>
        <w:rPr>
          <w:color w:val="556B2F"/>
        </w:rPr>
        <w:t xml:space="preserve">Diana Rossiin</w:t>
      </w:r>
      <w:r>
        <w:t xml:space="preserve"> perustuvaa poplaulajaa. </w:t>
      </w:r>
      <w:r>
        <w:t xml:space="preserve">Elokuvan mainostamiseksi Beyoncé julkaisi </w:t>
      </w:r>
      <w:r>
        <w:t xml:space="preserve">soundtrack-albumin pääsingleksi </w:t>
      </w:r>
      <w:r>
        <w:t xml:space="preserve">"</w:t>
      </w:r>
      <w:r>
        <w:rPr>
          <w:color w:val="6B8E23"/>
        </w:rPr>
        <w:t xml:space="preserve">Listen</w:t>
      </w:r>
      <w:r>
        <w:t xml:space="preserve">". Huhtikuussa</w:t>
      </w:r>
      <w:r>
        <w:rPr>
          <w:color w:val="A0522D"/>
        </w:rPr>
        <w:t xml:space="preserve">2007</w:t>
      </w:r>
      <w:r>
        <w:t xml:space="preserve"> Beyoncé aloitti </w:t>
      </w:r>
      <w:r>
        <w:rPr>
          <w:color w:val="228B22"/>
        </w:rPr>
        <w:t xml:space="preserve">The Beyoncé Experience -kiertueen</w:t>
      </w:r>
      <w:r>
        <w:t xml:space="preserve">, ensimmäisen maailmanlaajuisen konserttikiertueensa, joka vieraili 97 keikkapaikalla ja tuotti yli 24 </w:t>
      </w:r>
      <w:r>
        <w:rPr>
          <w:color w:val="191970"/>
        </w:rPr>
        <w:t xml:space="preserve">miljoonaa dollaria. </w:t>
      </w:r>
      <w:r>
        <w:t xml:space="preserve">1. Beyoncé järjesti ennen konserttia ruokalahjoitusajoja kuuden tärkeimmän pysähdyspaikan aikana yhdessä pastorinsa St. John's ja America's Second Harvestin kanssa. Samaan aikaan B'Day julkaistiin uudelleen viidellä lisäkappaleella, mukaan lukien hänen duettonsa </w:t>
      </w:r>
      <w:r>
        <w:rPr>
          <w:color w:val="8B0000"/>
        </w:rPr>
        <w:t xml:space="preserve">Shakiran </w:t>
      </w:r>
      <w:r>
        <w:t xml:space="preserve">kanssa </w:t>
      </w:r>
      <w:r>
        <w:t xml:space="preserve">"Beautiful Liar"</w:t>
      </w:r>
      <w:r>
        <w:t xml:space="preserve">.</w:t>
      </w:r>
    </w:p>
    <w:p>
      <w:r>
        <w:rPr>
          <w:b/>
        </w:rPr>
        <w:t xml:space="preserve">Kysymys 0</w:t>
      </w:r>
    </w:p>
    <w:p>
      <w:r>
        <w:t xml:space="preserve">Mitä elokuvaa Beyonce näytteli vuonna 2006?</w:t>
      </w:r>
    </w:p>
    <w:p>
      <w:r>
        <w:rPr>
          <w:b/>
        </w:rPr>
        <w:t xml:space="preserve">Kysymys 1</w:t>
      </w:r>
    </w:p>
    <w:p>
      <w:r>
        <w:t xml:space="preserve">Hänen toinen elokuvansa Beyonce teki mikä elokuva oli?</w:t>
      </w:r>
    </w:p>
    <w:p>
      <w:r>
        <w:rPr>
          <w:b/>
        </w:rPr>
        <w:t xml:space="preserve">Kysymys 2</w:t>
      </w:r>
    </w:p>
    <w:p>
      <w:r>
        <w:t xml:space="preserve">Missä elokuvassa single "Listen" oli esillä?</w:t>
      </w:r>
    </w:p>
    <w:p>
      <w:r>
        <w:rPr>
          <w:b/>
        </w:rPr>
        <w:t xml:space="preserve">Kysymys 3</w:t>
      </w:r>
    </w:p>
    <w:p>
      <w:r>
        <w:t xml:space="preserve">Milloin Beyoncen ensimmäinen maailmankiertue oli?</w:t>
      </w:r>
    </w:p>
    <w:p>
      <w:r>
        <w:rPr>
          <w:b/>
        </w:rPr>
        <w:t xml:space="preserve">Kysymys 4</w:t>
      </w:r>
    </w:p>
    <w:p>
      <w:r>
        <w:t xml:space="preserve">Kuinka paljon rahaa Beyoncen kiertue tuotti vuonna 2007?</w:t>
      </w:r>
    </w:p>
    <w:p>
      <w:r>
        <w:rPr>
          <w:b/>
        </w:rPr>
        <w:t xml:space="preserve">Kysymys 5</w:t>
      </w:r>
    </w:p>
    <w:p>
      <w:r>
        <w:t xml:space="preserve">Kuinka monta miljoonaa dollaria ''Vaaleanpunainen pantteri'' tuotti maailmanlaajuisesti?</w:t>
      </w:r>
    </w:p>
    <w:p>
      <w:r>
        <w:rPr>
          <w:b/>
        </w:rPr>
        <w:t xml:space="preserve">Kysymys 6</w:t>
      </w:r>
    </w:p>
    <w:p>
      <w:r>
        <w:t xml:space="preserve">Miksi Beyonce kutsui ensimmäistä konserttikiertuettaan?</w:t>
      </w:r>
    </w:p>
    <w:p>
      <w:r>
        <w:rPr>
          <w:b/>
        </w:rPr>
        <w:t xml:space="preserve">Kysymys 7</w:t>
      </w:r>
    </w:p>
    <w:p>
      <w:r>
        <w:t xml:space="preserve">Kenen kanssa Beyonce duetoi kappaleessa ''Beautiful Liar''?</w:t>
      </w:r>
    </w:p>
    <w:p>
      <w:r>
        <w:rPr>
          <w:b/>
        </w:rPr>
        <w:t xml:space="preserve">Kysymys 8</w:t>
      </w:r>
    </w:p>
    <w:p>
      <w:r>
        <w:t xml:space="preserve">Missä elokuvassa Beyoncé näytteli Steve Martinin kanssa?</w:t>
      </w:r>
    </w:p>
    <w:p>
      <w:r>
        <w:rPr>
          <w:b/>
        </w:rPr>
        <w:t xml:space="preserve">Kysymys 9</w:t>
      </w:r>
    </w:p>
    <w:p>
      <w:r>
        <w:t xml:space="preserve">Beyoncén rooli Dreamgirlsissä perustui mihin poplaulajattareen?</w:t>
      </w:r>
    </w:p>
    <w:p>
      <w:r>
        <w:rPr>
          <w:b/>
        </w:rPr>
        <w:t xml:space="preserve">Kysymys 10</w:t>
      </w:r>
    </w:p>
    <w:p>
      <w:r>
        <w:t xml:space="preserve">Mikä oli Dreamgirls-soundtrackin pääsingle?</w:t>
      </w:r>
    </w:p>
    <w:p>
      <w:r>
        <w:rPr>
          <w:b/>
        </w:rPr>
        <w:t xml:space="preserve">Kysymys 11</w:t>
      </w:r>
    </w:p>
    <w:p>
      <w:r>
        <w:t xml:space="preserve">Mikä oli Beyoncén ensimmäisen kansainvälisen kiertueen nimi?</w:t>
      </w:r>
    </w:p>
    <w:p>
      <w:r>
        <w:rPr>
          <w:b/>
        </w:rPr>
        <w:t xml:space="preserve">Kysymys 12</w:t>
      </w:r>
    </w:p>
    <w:p>
      <w:r>
        <w:t xml:space="preserve">Mikä poplaulaja duetoi Beyoncén kanssa Beautiful Liar -kappaleessa?</w:t>
      </w:r>
    </w:p>
    <w:p>
      <w:r>
        <w:rPr>
          <w:b/>
        </w:rPr>
        <w:t xml:space="preserve">Teksti numero 14</w:t>
      </w:r>
    </w:p>
    <w:p>
      <w:r>
        <w:rPr>
          <w:color w:val="A9A9A9"/>
        </w:rPr>
        <w:t xml:space="preserve">4. huhtikuuta </w:t>
      </w:r>
      <w:r>
        <w:t xml:space="preserve">2008 </w:t>
      </w:r>
      <w:r>
        <w:t xml:space="preserve">Beyoncé meni naimisiin </w:t>
      </w:r>
      <w:r>
        <w:rPr>
          <w:color w:val="DCDCDC"/>
        </w:rPr>
        <w:t xml:space="preserve">Jay Z:n kanssa</w:t>
      </w:r>
      <w:r>
        <w:rPr>
          <w:color w:val="2F4F4F"/>
        </w:rPr>
        <w:t xml:space="preserve">. </w:t>
      </w:r>
      <w:r>
        <w:t xml:space="preserve">Hän paljasti julkisesti avioliiton </w:t>
      </w:r>
      <w:r>
        <w:rPr>
          <w:color w:val="556B2F"/>
        </w:rPr>
        <w:t xml:space="preserve">videomontaasissa </w:t>
      </w:r>
      <w:r>
        <w:t xml:space="preserve">kolmannen studioalbuminsa I Am... </w:t>
      </w:r>
      <w:r>
        <w:rPr>
          <w:color w:val="6B8E23"/>
        </w:rPr>
        <w:t xml:space="preserve">Sasha Fierce</w:t>
      </w:r>
      <w:r>
        <w:t xml:space="preserve">, Manhattanin Sony Clubilla 22. lokakuuta 2008. I Am... Sasha Fierce julkaistiin </w:t>
      </w:r>
      <w:r>
        <w:rPr>
          <w:color w:val="A0522D"/>
        </w:rPr>
        <w:t xml:space="preserve">18. marraskuuta 2008 Yhdysvalloissa</w:t>
      </w:r>
      <w:r>
        <w:t xml:space="preserve">. Albumi esittelee virallisesti Beyoncén alter egon Sasha Fiercen, joka syntyi hänen vuoden 2003 singleä Crazy in Love tehdessään. Se myi ensimmäisellä viikolla 482 000 kappaletta, nousi Billboard 200 -listan kärkeen ja antoi Beyoncélle kolmannen peräkkäisen listaykkösalbuminsa Yhdysvalloissa. Albumi sisälsi listaykköseksi nousseen kappaleen "</w:t>
      </w:r>
      <w:r>
        <w:rPr>
          <w:color w:val="228B22"/>
        </w:rPr>
        <w:t xml:space="preserve">Single Ladies </w:t>
      </w:r>
      <w:r>
        <w:t xml:space="preserve">(Put a Ring on It)" ja viiden parhaan kappaleen listalla olleet kappaleet "If I Were a Boy" ja "Halo"</w:t>
      </w:r>
      <w:r>
        <w:t xml:space="preserve">. </w:t>
      </w:r>
      <w:r>
        <w:t xml:space="preserve">"Halon" saavutti uransa pisimpään kestäneen Hot 100 -singlen, ja sen menestys Yhdysvalloissa auttoi Beyoncéa saavuttamaan listalla enemmän top 10 -singlejä kuin kukaan muu nainen </w:t>
      </w:r>
      <w:r>
        <w:rPr>
          <w:color w:val="191970"/>
        </w:rPr>
        <w:t xml:space="preserve">2000-luvulla</w:t>
      </w:r>
      <w:r>
        <w:t xml:space="preserve">. Siihen kuuluivat myös menestyksekäs "Sweet Dreams" sekä singlet "Diva", "Ego", "Broken-Hearted Girl" ja "Video Phone". Single Ladiesin musiikkivideota on parodioitu ja jäljitelty ympäri maailmaa, ja se synnytti Toronto Star -lehden mukaan internetin aikakauden "ensimmäisen suuren tanssivillityksen". Video on voittanut useita palkintoja, muun muassa parhaan videon palkinnon MTV Europe Music Awardseissa 2009, Skotlannin MOBO Awardseissa 2009 ja BET Awardseissa 2009. Vuoden 2009 MTV Video Music Awardsissa video oli ehdolla yhdeksän palkinnon saajaksi, joista se voitti lopulta kolme, mukaan lukien vuoden video. Sen epäonnistuminen parhaan naisvideon kategoriassa, joka meni amerikkalaiselle countrypop-laulaja </w:t>
      </w:r>
      <w:r>
        <w:rPr>
          <w:color w:val="8B0000"/>
        </w:rPr>
        <w:t xml:space="preserve">Taylor </w:t>
      </w:r>
      <w:r>
        <w:t xml:space="preserve">Swiftin "You Belong with Me" -videolle, johti siihen, että </w:t>
      </w:r>
      <w:r>
        <w:rPr>
          <w:color w:val="483D8B"/>
        </w:rPr>
        <w:t xml:space="preserve">Kanye West </w:t>
      </w:r>
      <w:r>
        <w:t xml:space="preserve">keskeytti seremonian ja Beyoncé improvisoi Swiftin palkinnon uudelleen esittelyn oman kiitospuheensa aikana. </w:t>
      </w:r>
      <w:r>
        <w:rPr>
          <w:color w:val="3CB371"/>
        </w:rPr>
        <w:t xml:space="preserve">Maaliskuussa </w:t>
      </w:r>
      <w:r>
        <w:t xml:space="preserve">2009 </w:t>
      </w:r>
      <w:r>
        <w:t xml:space="preserve">Beyoncé aloitti I Am... World Tour -kiertueelle, joka oli hänen toinen maailmanlaajuinen pääesiintyjäkiertueensa, joka käsitti 108 keikkaa ja tuotti 119</w:t>
      </w:r>
      <w:r>
        <w:rPr>
          <w:color w:val="BC8F8F"/>
        </w:rPr>
        <w:t xml:space="preserve">,5 miljoonaa </w:t>
      </w:r>
      <w:r>
        <w:t xml:space="preserve">dollaria</w:t>
      </w:r>
      <w:r>
        <w:t xml:space="preserve">.</w:t>
      </w:r>
    </w:p>
    <w:p>
      <w:r>
        <w:rPr>
          <w:b/>
        </w:rPr>
        <w:t xml:space="preserve">Kysymys 0</w:t>
      </w:r>
    </w:p>
    <w:p>
      <w:r>
        <w:t xml:space="preserve">Beyonce meni naimisiin vuonna 2008 kenen kanssa?</w:t>
      </w:r>
    </w:p>
    <w:p>
      <w:r>
        <w:rPr>
          <w:b/>
        </w:rPr>
        <w:t xml:space="preserve">Kysymys 1</w:t>
      </w:r>
    </w:p>
    <w:p>
      <w:r>
        <w:t xml:space="preserve">Milloin hänen kolmas albuminsa "I am...Sasha Fierce" julkaistiin?</w:t>
      </w:r>
    </w:p>
    <w:p>
      <w:r>
        <w:rPr>
          <w:b/>
        </w:rPr>
        <w:t xml:space="preserve">Kysymys 2</w:t>
      </w:r>
    </w:p>
    <w:p>
      <w:r>
        <w:t xml:space="preserve">Millä vuosikymmenellä Beyoncella oli enemmän top ten -kappaleita kuin millään muulla naisella?</w:t>
      </w:r>
    </w:p>
    <w:p>
      <w:r>
        <w:rPr>
          <w:b/>
        </w:rPr>
        <w:t xml:space="preserve">Kysymys 3</w:t>
      </w:r>
    </w:p>
    <w:p>
      <w:r>
        <w:t xml:space="preserve">Kuka laulaja päihitti Beyoncen parhaan videoesityksen voittajana?</w:t>
      </w:r>
    </w:p>
    <w:p>
      <w:r>
        <w:rPr>
          <w:b/>
        </w:rPr>
        <w:t xml:space="preserve">Kysymys 4</w:t>
      </w:r>
    </w:p>
    <w:p>
      <w:r>
        <w:t xml:space="preserve">Vuonna 2009 Beyonce aloitti toisen maailmankiertueensa ja keräsi kuinka paljon rahaa?</w:t>
      </w:r>
    </w:p>
    <w:p>
      <w:r>
        <w:rPr>
          <w:b/>
        </w:rPr>
        <w:t xml:space="preserve">Kysymys 5</w:t>
      </w:r>
    </w:p>
    <w:p>
      <w:r>
        <w:t xml:space="preserve">Miten hän paljasti avioliiton?</w:t>
      </w:r>
    </w:p>
    <w:p>
      <w:r>
        <w:rPr>
          <w:b/>
        </w:rPr>
        <w:t xml:space="preserve">Kysymys 6</w:t>
      </w:r>
    </w:p>
    <w:p>
      <w:r>
        <w:t xml:space="preserve">Milloin Beyonce aloitti toisen maailmankiertueensa?</w:t>
      </w:r>
    </w:p>
    <w:p>
      <w:r>
        <w:rPr>
          <w:b/>
        </w:rPr>
        <w:t xml:space="preserve">Kysymys 7</w:t>
      </w:r>
    </w:p>
    <w:p>
      <w:r>
        <w:t xml:space="preserve">Kuka voitti Beyoncen parhaan naisvideon palkinnon ?</w:t>
      </w:r>
    </w:p>
    <w:p>
      <w:r>
        <w:rPr>
          <w:b/>
        </w:rPr>
        <w:t xml:space="preserve">Kysymys 8</w:t>
      </w:r>
    </w:p>
    <w:p>
      <w:r>
        <w:t xml:space="preserve">Paljonko toinen maailmankiertue tuotti dollareina?</w:t>
      </w:r>
    </w:p>
    <w:p>
      <w:r>
        <w:rPr>
          <w:b/>
        </w:rPr>
        <w:t xml:space="preserve">Kysymys 9</w:t>
      </w:r>
    </w:p>
    <w:p>
      <w:r>
        <w:t xml:space="preserve">Milloin Beyoncé meni naimisiin?</w:t>
      </w:r>
    </w:p>
    <w:p>
      <w:r>
        <w:rPr>
          <w:b/>
        </w:rPr>
        <w:t xml:space="preserve">Kysymys 10</w:t>
      </w:r>
    </w:p>
    <w:p>
      <w:r>
        <w:t xml:space="preserve">Kenet Beyoncé nai?</w:t>
      </w:r>
    </w:p>
    <w:p>
      <w:r>
        <w:rPr>
          <w:b/>
        </w:rPr>
        <w:t xml:space="preserve">Kysymys 11</w:t>
      </w:r>
    </w:p>
    <w:p>
      <w:r>
        <w:t xml:space="preserve">Kuka on Beyoncén alter ego?</w:t>
      </w:r>
    </w:p>
    <w:p>
      <w:r>
        <w:rPr>
          <w:b/>
        </w:rPr>
        <w:t xml:space="preserve">Kysymys 12</w:t>
      </w:r>
    </w:p>
    <w:p>
      <w:r>
        <w:t xml:space="preserve">Minkä kappaleen video voitti Beyoncén vuoden 2009 MTV Video of the Year -palkinnon?</w:t>
      </w:r>
    </w:p>
    <w:p>
      <w:r>
        <w:rPr>
          <w:b/>
        </w:rPr>
        <w:t xml:space="preserve">Kysymys 13</w:t>
      </w:r>
    </w:p>
    <w:p>
      <w:r>
        <w:t xml:space="preserve">Minkä tunnetun tähden mielestä vuoden 2009 vuoden naisvideo -palkinnon olisi pitänyt mennä Beyoncélle Taylor Swiftin sijaan?</w:t>
      </w:r>
    </w:p>
    <w:p>
      <w:r>
        <w:rPr>
          <w:b/>
        </w:rPr>
        <w:t xml:space="preserve">Teksti numero 15</w:t>
      </w:r>
    </w:p>
    <w:p>
      <w:r>
        <w:t xml:space="preserve">Beyoncé laajensi näyttelijänuraansa entisestään näyttelemällä blueslaulaja </w:t>
      </w:r>
      <w:r>
        <w:rPr>
          <w:color w:val="A9A9A9"/>
        </w:rPr>
        <w:t xml:space="preserve">Etta Jamesia </w:t>
      </w:r>
      <w:r>
        <w:t xml:space="preserve">vuoden 2008 musiikkielämäkerrassa Cadillac Records. Kriitikot ylistivät hänen suoritustaan elokuvassa, ja hän sai Jamesin roolistaan useita ehdokkuuksia, muun muassa Satellite Award -ehdokkuuden parhaasta miessivuosasta ja NAACP Image Award -ehdokkuuden erinomaisesta miessivuosasta. Beyoncé lahjoitti koko elokuvasta saamansa palkkion </w:t>
      </w:r>
      <w:r>
        <w:rPr>
          <w:color w:val="DCDCDC"/>
        </w:rPr>
        <w:t xml:space="preserve">Phoenix House </w:t>
      </w:r>
      <w:r>
        <w:t xml:space="preserve">-järjestölle, joka on heroiiniriippuvaisten kuntoutuskeskus ympäri maata. Tammikuun 20. päivänä 2009 Beyoncé esitti Jamesin kappaleen "</w:t>
      </w:r>
      <w:r>
        <w:rPr>
          <w:color w:val="2F4F4F"/>
        </w:rPr>
        <w:t xml:space="preserve">At Last</w:t>
      </w:r>
      <w:r>
        <w:t xml:space="preserve">" </w:t>
      </w:r>
      <w:r>
        <w:rPr>
          <w:color w:val="556B2F"/>
        </w:rPr>
        <w:t xml:space="preserve">presidenttiparin ensimmäisessä virkaanastujaistanssiaisissa. </w:t>
      </w:r>
      <w:r>
        <w:t xml:space="preserve">Beyoncé näytteli Ali Larterin ja Idris Elban vastapuolella </w:t>
      </w:r>
      <w:r>
        <w:rPr>
          <w:color w:val="6B8E23"/>
        </w:rPr>
        <w:t xml:space="preserve">trillerissä </w:t>
      </w:r>
      <w:r>
        <w:rPr>
          <w:color w:val="A0522D"/>
        </w:rPr>
        <w:t xml:space="preserve">Obsessed</w:t>
      </w:r>
      <w:r>
        <w:rPr>
          <w:color w:val="228B22"/>
        </w:rPr>
        <w:t xml:space="preserve">. </w:t>
      </w:r>
      <w:r>
        <w:t xml:space="preserve">Hän esitti </w:t>
      </w:r>
      <w:r>
        <w:rPr>
          <w:color w:val="191970"/>
        </w:rPr>
        <w:t xml:space="preserve">Sharon Charlesia</w:t>
      </w:r>
      <w:r>
        <w:t xml:space="preserve">, äitiä ja vaimoa, joka saa tietää naisen pakkomielteisestä käyttäytymisestä miehensä suhteen. Vaikka elokuva sai kriitikoilta negatiivisia arvosteluja, se menestyi hyvin Yhdysvaltain lipputulotilastoissa ja tuotti 68 miljoonaa dollaria - 60 </w:t>
      </w:r>
      <w:r>
        <w:rPr>
          <w:color w:val="8B0000"/>
        </w:rPr>
        <w:t xml:space="preserve">miljoonaa dollaria </w:t>
      </w:r>
      <w:r>
        <w:t xml:space="preserve">enemmän kuin Cadillac Records - 20 miljoonan dollarin budjetilla. Sharonin ja Ali Larterin esittämän hahmon välinen tappelukohtauksen finaali voitti myös vuoden 2010 </w:t>
      </w:r>
      <w:r>
        <w:rPr>
          <w:color w:val="483D8B"/>
        </w:rPr>
        <w:t xml:space="preserve">MTV Movie Awardin parhaasta tappelusta</w:t>
      </w:r>
      <w:r>
        <w:t xml:space="preserve">.</w:t>
      </w:r>
    </w:p>
    <w:p>
      <w:r>
        <w:rPr>
          <w:b/>
        </w:rPr>
        <w:t xml:space="preserve">Kysymys 0</w:t>
      </w:r>
    </w:p>
    <w:p>
      <w:r>
        <w:t xml:space="preserve">Minkä hahmon Beyonce esitti elokuvassa Cadillac Records?</w:t>
      </w:r>
    </w:p>
    <w:p>
      <w:r>
        <w:rPr>
          <w:b/>
        </w:rPr>
        <w:t xml:space="preserve">Kysymys 1</w:t>
      </w:r>
    </w:p>
    <w:p>
      <w:r>
        <w:t xml:space="preserve">Beyonce antoi koko Cadillac Recordsin palkkansa mille järjestölle?</w:t>
      </w:r>
    </w:p>
    <w:p>
      <w:r>
        <w:rPr>
          <w:b/>
        </w:rPr>
        <w:t xml:space="preserve">Kysymys 2</w:t>
      </w:r>
    </w:p>
    <w:p>
      <w:r>
        <w:t xml:space="preserve">Minkä kappaleen Beyonce lauloi ensimmäisen parin virkaanastujaistanssiaisissa? </w:t>
      </w:r>
    </w:p>
    <w:p>
      <w:r>
        <w:rPr>
          <w:b/>
        </w:rPr>
        <w:t xml:space="preserve">Kysymys 3</w:t>
      </w:r>
    </w:p>
    <w:p>
      <w:r>
        <w:t xml:space="preserve">Minkä tyylilajin elokuva Obsessed, jossa Beyonce näytteli, oli?</w:t>
      </w:r>
    </w:p>
    <w:p>
      <w:r>
        <w:rPr>
          <w:b/>
        </w:rPr>
        <w:t xml:space="preserve">Kysymys 4</w:t>
      </w:r>
    </w:p>
    <w:p>
      <w:r>
        <w:t xml:space="preserve">Minkä palkinnon Beyoncelle toi Obsessed-elokuvan tappelukohtaus?</w:t>
      </w:r>
    </w:p>
    <w:p>
      <w:r>
        <w:rPr>
          <w:b/>
        </w:rPr>
        <w:t xml:space="preserve">Kysymys 5</w:t>
      </w:r>
    </w:p>
    <w:p>
      <w:r>
        <w:t xml:space="preserve">Mihin Beyonce lahjoitti palkkansa Cadillac Records -elokuvasta?</w:t>
      </w:r>
    </w:p>
    <w:p>
      <w:r>
        <w:rPr>
          <w:b/>
        </w:rPr>
        <w:t xml:space="preserve">Kysymys 6</w:t>
      </w:r>
    </w:p>
    <w:p>
      <w:r>
        <w:t xml:space="preserve">Minkä trillerielokuvan pääosassa Beyonce näytteli?</w:t>
      </w:r>
    </w:p>
    <w:p>
      <w:r>
        <w:rPr>
          <w:b/>
        </w:rPr>
        <w:t xml:space="preserve">Kysymys 7</w:t>
      </w:r>
    </w:p>
    <w:p>
      <w:r>
        <w:t xml:space="preserve">Mikä oli sen naisen nimi, jota hän esitti Obsessedissa?</w:t>
      </w:r>
    </w:p>
    <w:p>
      <w:r>
        <w:rPr>
          <w:b/>
        </w:rPr>
        <w:t xml:space="preserve">Kysymys 8</w:t>
      </w:r>
    </w:p>
    <w:p>
      <w:r>
        <w:t xml:space="preserve">Kuinka paljon enemmän kuin buget tuotti elokuvasta?</w:t>
      </w:r>
    </w:p>
    <w:p>
      <w:r>
        <w:rPr>
          <w:b/>
        </w:rPr>
        <w:t xml:space="preserve">Kysymys 9</w:t>
      </w:r>
    </w:p>
    <w:p>
      <w:r>
        <w:t xml:space="preserve">Ketä laulajaa Beyoncé esitti Cadillac Recordsissa?</w:t>
      </w:r>
    </w:p>
    <w:p>
      <w:r>
        <w:rPr>
          <w:b/>
        </w:rPr>
        <w:t xml:space="preserve">Kysymys 10</w:t>
      </w:r>
    </w:p>
    <w:p>
      <w:r>
        <w:t xml:space="preserve">Mikä organisaatio sai Beyoncén koko Cadillac Recordsin palkan?</w:t>
      </w:r>
    </w:p>
    <w:p>
      <w:r>
        <w:rPr>
          <w:b/>
        </w:rPr>
        <w:t xml:space="preserve">Kysymys 11</w:t>
      </w:r>
    </w:p>
    <w:p>
      <w:r>
        <w:t xml:space="preserve">Missä Beyoncé esiintyi 20. tammikuuta 2009?</w:t>
      </w:r>
    </w:p>
    <w:p>
      <w:r>
        <w:rPr>
          <w:b/>
        </w:rPr>
        <w:t xml:space="preserve">Kysymys 12</w:t>
      </w:r>
    </w:p>
    <w:p>
      <w:r>
        <w:t xml:space="preserve">Missä trillerielokuvassa Beyoncé näytteli Ali Larterin kanssa?</w:t>
      </w:r>
    </w:p>
    <w:p>
      <w:r>
        <w:rPr>
          <w:b/>
        </w:rPr>
        <w:t xml:space="preserve">Teksti numero 16</w:t>
      </w:r>
    </w:p>
    <w:p>
      <w:r>
        <w:t xml:space="preserve">52. vuotuisessa Grammy-gaalassa Beyoncé sai </w:t>
      </w:r>
      <w:r>
        <w:rPr>
          <w:color w:val="A9A9A9"/>
        </w:rPr>
        <w:t xml:space="preserve">kymmenen </w:t>
      </w:r>
      <w:r>
        <w:rPr>
          <w:color w:val="DCDCDC"/>
        </w:rPr>
        <w:t xml:space="preserve">ehdokkuutta</w:t>
      </w:r>
      <w:r>
        <w:t xml:space="preserve">, mukaan lukien vuoden albumin I Am... Sasha Fierce, vuoden levystä muun muassa "Halo" ja vuoden kappaleesta "Single Ladies (Put a Ring on It)". Hän oli </w:t>
      </w:r>
      <w:r>
        <w:rPr>
          <w:color w:val="2F4F4F"/>
        </w:rPr>
        <w:t xml:space="preserve">Lauryn Hillin </w:t>
      </w:r>
      <w:r>
        <w:t xml:space="preserve">kanssa tasapisteissä, </w:t>
      </w:r>
      <w:r>
        <w:t xml:space="preserve">kun naisartisti sai eniten Grammy-ehdokkuuksia yhden vuoden aikana. Vuonna 2010 </w:t>
      </w:r>
      <w:r>
        <w:t xml:space="preserve">Beyoncé esiintyi </w:t>
      </w:r>
      <w:r>
        <w:rPr>
          <w:color w:val="556B2F"/>
        </w:rPr>
        <w:t xml:space="preserve">Lady </w:t>
      </w:r>
      <w:r>
        <w:t xml:space="preserve">Gagan singlellä "</w:t>
      </w:r>
      <w:r>
        <w:rPr>
          <w:color w:val="6B8E23"/>
        </w:rPr>
        <w:t xml:space="preserve">Telephone</w:t>
      </w:r>
      <w:r>
        <w:t xml:space="preserve">" ja sen musiikkivideolla</w:t>
      </w:r>
      <w:r>
        <w:t xml:space="preserve">.</w:t>
      </w:r>
      <w:r>
        <w:t xml:space="preserve"> Kappale nousi Yhdysvaltain poplaulujen listan kärkeen, ja siitä tuli </w:t>
      </w:r>
      <w:r>
        <w:t xml:space="preserve">sekä Beyoncén että Gagan </w:t>
      </w:r>
      <w:r>
        <w:rPr>
          <w:color w:val="A0522D"/>
        </w:rPr>
        <w:t xml:space="preserve">kuudes </w:t>
      </w:r>
      <w:r>
        <w:t xml:space="preserve">listaykkönen, mikä toi heille yhdessä </w:t>
      </w:r>
      <w:r>
        <w:rPr>
          <w:color w:val="228B22"/>
        </w:rPr>
        <w:t xml:space="preserve">Mariah Careyn kanssa </w:t>
      </w:r>
      <w:r>
        <w:t xml:space="preserve">eniten listaykkösiä sen jälkeen, kun Nielsenin Top 40 -lähetysaikataulu otettiin käyttöön vuonna 1992. "Telephone" sai Grammy-ehdokkuuden parhaasta pop-yhteistyöstä laulun kanssa.</w:t>
      </w:r>
    </w:p>
    <w:p>
      <w:r>
        <w:rPr>
          <w:b/>
        </w:rPr>
        <w:t xml:space="preserve">Kysymys 0</w:t>
      </w:r>
    </w:p>
    <w:p>
      <w:r>
        <w:t xml:space="preserve">Kuinka monta palkintoa Beyonce oli ehdolla 52. Grammy-gaalassa?</w:t>
      </w:r>
    </w:p>
    <w:p>
      <w:r>
        <w:rPr>
          <w:b/>
        </w:rPr>
        <w:t xml:space="preserve">Kysymys 1</w:t>
      </w:r>
    </w:p>
    <w:p>
      <w:r>
        <w:t xml:space="preserve">Minkä artistin kanssa Beyonce on saanut eniten ehdokkuuksia naisartistilta?</w:t>
      </w:r>
    </w:p>
    <w:p>
      <w:r>
        <w:rPr>
          <w:b/>
        </w:rPr>
        <w:t xml:space="preserve">Kysymys 2</w:t>
      </w:r>
    </w:p>
    <w:p>
      <w:r>
        <w:t xml:space="preserve">Vuonna 2010 Beyonce teki yhteistyötä minkä muun kuuluisan laulajan kanssa?</w:t>
      </w:r>
    </w:p>
    <w:p>
      <w:r>
        <w:rPr>
          <w:b/>
        </w:rPr>
        <w:t xml:space="preserve">Kysymys 3</w:t>
      </w:r>
    </w:p>
    <w:p>
      <w:r>
        <w:t xml:space="preserve">Kuinka monta ykkössingleä Beyoncella on nyt "Telephone"-kappaleen jälkeen?</w:t>
      </w:r>
    </w:p>
    <w:p>
      <w:r>
        <w:rPr>
          <w:b/>
        </w:rPr>
        <w:t xml:space="preserve">Kysymys 4</w:t>
      </w:r>
    </w:p>
    <w:p>
      <w:r>
        <w:t xml:space="preserve">Beyonce tasan kuka on naisen eniten listaykkösiä?</w:t>
      </w:r>
    </w:p>
    <w:p>
      <w:r>
        <w:rPr>
          <w:b/>
        </w:rPr>
        <w:t xml:space="preserve">Kysymys 5</w:t>
      </w:r>
    </w:p>
    <w:p>
      <w:r>
        <w:t xml:space="preserve">Kuinka monta ehdokkuutta Beyonce sai 52. vuotuisessa Grammy-gaalassa?</w:t>
      </w:r>
    </w:p>
    <w:p>
      <w:r>
        <w:rPr>
          <w:b/>
        </w:rPr>
        <w:t xml:space="preserve">Kysymys 6</w:t>
      </w:r>
    </w:p>
    <w:p>
      <w:r>
        <w:t xml:space="preserve">Mikä kappale oli Beyoncen kuudes ykkössija?</w:t>
      </w:r>
    </w:p>
    <w:p>
      <w:r>
        <w:rPr>
          <w:b/>
        </w:rPr>
        <w:t xml:space="preserve">Kysymys 7</w:t>
      </w:r>
    </w:p>
    <w:p>
      <w:r>
        <w:t xml:space="preserve">Kuka muu esiintyi Beyoncén kanssa Puhelimessa?</w:t>
      </w:r>
    </w:p>
    <w:p>
      <w:r>
        <w:rPr>
          <w:b/>
        </w:rPr>
        <w:t xml:space="preserve">Kysymys 8</w:t>
      </w:r>
    </w:p>
    <w:p>
      <w:r>
        <w:t xml:space="preserve">Kenen kanssa he tekivät tasapelin kuuden parhaan kappaleen osalta?</w:t>
      </w:r>
    </w:p>
    <w:p>
      <w:r>
        <w:rPr>
          <w:b/>
        </w:rPr>
        <w:t xml:space="preserve">Kysymys 9</w:t>
      </w:r>
    </w:p>
    <w:p>
      <w:r>
        <w:t xml:space="preserve">Kenen kanssa Beyoncella on eniten ehdokkuuksia vuodessa?</w:t>
      </w:r>
    </w:p>
    <w:p>
      <w:r>
        <w:rPr>
          <w:b/>
        </w:rPr>
        <w:t xml:space="preserve">Kysymys 10</w:t>
      </w:r>
    </w:p>
    <w:p>
      <w:r>
        <w:t xml:space="preserve">Kuinka monta ehdokkuutta Beyoncé sai 52. Grammy-gaalassa?</w:t>
      </w:r>
    </w:p>
    <w:p>
      <w:r>
        <w:rPr>
          <w:b/>
        </w:rPr>
        <w:t xml:space="preserve">Kysymys 11</w:t>
      </w:r>
    </w:p>
    <w:p>
      <w:r>
        <w:t xml:space="preserve">Kenen kanssa Beyoncé on saanut eniten Grammy-ehdokkuuksia naisartisteista?</w:t>
      </w:r>
    </w:p>
    <w:p>
      <w:r>
        <w:rPr>
          <w:b/>
        </w:rPr>
        <w:t xml:space="preserve">Kysymys 12</w:t>
      </w:r>
    </w:p>
    <w:p>
      <w:r>
        <w:t xml:space="preserve">Beyoncé oli mukana minkä laulajan Telephone-hitissä?</w:t>
      </w:r>
    </w:p>
    <w:p>
      <w:r>
        <w:rPr>
          <w:b/>
        </w:rPr>
        <w:t xml:space="preserve">Kysymys 13</w:t>
      </w:r>
    </w:p>
    <w:p>
      <w:r>
        <w:t xml:space="preserve">Kenen kanssa Beyoncé ja Lady Gaga tekivät tasapelin eniten listaykköshittejä sitten vuoden 1992?</w:t>
      </w:r>
    </w:p>
    <w:p>
      <w:r>
        <w:rPr>
          <w:b/>
        </w:rPr>
        <w:t xml:space="preserve">Teksti numero 17</w:t>
      </w:r>
    </w:p>
    <w:p>
      <w:r>
        <w:t xml:space="preserve">Beyoncé ilmoitti </w:t>
      </w:r>
      <w:r>
        <w:rPr>
          <w:color w:val="A9A9A9"/>
        </w:rPr>
        <w:t xml:space="preserve">tauosta </w:t>
      </w:r>
      <w:r>
        <w:t xml:space="preserve">musiikkiurallaan tammikuussa</w:t>
      </w:r>
      <w:r>
        <w:rPr>
          <w:color w:val="DCDCDC"/>
        </w:rPr>
        <w:t xml:space="preserve">2010</w:t>
      </w:r>
      <w:r>
        <w:t xml:space="preserve"> , kuunnellen </w:t>
      </w:r>
      <w:r>
        <w:rPr>
          <w:color w:val="2F4F4F"/>
        </w:rPr>
        <w:t xml:space="preserve">äitinsä </w:t>
      </w:r>
      <w:r>
        <w:t xml:space="preserve">neuvoa "elää elämää, inspiroitua jälleen asioista". </w:t>
      </w:r>
      <w:r>
        <w:rPr>
          <w:color w:val="556B2F"/>
        </w:rPr>
        <w:t xml:space="preserve">Tauon aikana </w:t>
      </w:r>
      <w:r>
        <w:t xml:space="preserve">hänen ja </w:t>
      </w:r>
      <w:r>
        <w:rPr>
          <w:color w:val="6B8E23"/>
        </w:rPr>
        <w:t xml:space="preserve">hänen isänsä </w:t>
      </w:r>
      <w:r>
        <w:t xml:space="preserve">tiet erosivat liikekumppaneina</w:t>
      </w:r>
      <w:r>
        <w:rPr>
          <w:color w:val="556B2F"/>
        </w:rPr>
        <w:t xml:space="preserve">.</w:t>
      </w:r>
      <w:r>
        <w:t xml:space="preserve"> Beyoncén musiikkitauko kesti </w:t>
      </w:r>
      <w:r>
        <w:rPr>
          <w:color w:val="A0522D"/>
        </w:rPr>
        <w:t xml:space="preserve">yhdeksän kuukautta</w:t>
      </w:r>
      <w:r>
        <w:t xml:space="preserve">, ja hän vieraili useissa Euroopan kaupungeissa, </w:t>
      </w:r>
      <w:r>
        <w:rPr>
          <w:color w:val="228B22"/>
        </w:rPr>
        <w:t xml:space="preserve">Kiinan muurilla</w:t>
      </w:r>
      <w:r>
        <w:t xml:space="preserve">, Egyptin pyramideilla, Australiassa, englantilaisilla musiikkifestivaaleilla sekä erilaisissa museoissa ja balettiesityksissä.</w:t>
      </w:r>
    </w:p>
    <w:p>
      <w:r>
        <w:rPr>
          <w:b/>
        </w:rPr>
        <w:t xml:space="preserve">Kysymys 0</w:t>
      </w:r>
    </w:p>
    <w:p>
      <w:r>
        <w:t xml:space="preserve">Beyonce pitäisi tauon musiikista minä vuonna?</w:t>
      </w:r>
    </w:p>
    <w:p>
      <w:r>
        <w:rPr>
          <w:b/>
        </w:rPr>
        <w:t xml:space="preserve">Kysymys 1</w:t>
      </w:r>
    </w:p>
    <w:p>
      <w:r>
        <w:t xml:space="preserve">Minä vuonna Beyonce ja hänen isänsä erosivat bisnesteitse?</w:t>
      </w:r>
    </w:p>
    <w:p>
      <w:r>
        <w:rPr>
          <w:b/>
        </w:rPr>
        <w:t xml:space="preserve">Kysymys 2</w:t>
      </w:r>
    </w:p>
    <w:p>
      <w:r>
        <w:t xml:space="preserve">Minkä kuuluisan maamerkin Beyonce näki Kiinassa?</w:t>
      </w:r>
    </w:p>
    <w:p>
      <w:r>
        <w:rPr>
          <w:b/>
        </w:rPr>
        <w:t xml:space="preserve">Kysymys 3</w:t>
      </w:r>
    </w:p>
    <w:p>
      <w:r>
        <w:t xml:space="preserve">Minä vuonna Beyonce piti taukonsa?</w:t>
      </w:r>
    </w:p>
    <w:p>
      <w:r>
        <w:rPr>
          <w:b/>
        </w:rPr>
        <w:t xml:space="preserve">Kysymys 4</w:t>
      </w:r>
    </w:p>
    <w:p>
      <w:r>
        <w:t xml:space="preserve">Kuka inspiroi tämän tauon?</w:t>
      </w:r>
    </w:p>
    <w:p>
      <w:r>
        <w:rPr>
          <w:b/>
        </w:rPr>
        <w:t xml:space="preserve">Kysymys 5</w:t>
      </w:r>
    </w:p>
    <w:p>
      <w:r>
        <w:t xml:space="preserve">Milloin hän lakkasi käyttämästä isäänsä managerina?</w:t>
      </w:r>
    </w:p>
    <w:p>
      <w:r>
        <w:rPr>
          <w:b/>
        </w:rPr>
        <w:t xml:space="preserve">Kysymys 6</w:t>
      </w:r>
    </w:p>
    <w:p>
      <w:r>
        <w:t xml:space="preserve">Kuinka kauan tauko kesti?</w:t>
      </w:r>
    </w:p>
    <w:p>
      <w:r>
        <w:rPr>
          <w:b/>
        </w:rPr>
        <w:t xml:space="preserve">Kysymys 7</w:t>
      </w:r>
    </w:p>
    <w:p>
      <w:r>
        <w:t xml:space="preserve">Mitä Beyoncé ilmoitti tammikuussa 2010?</w:t>
      </w:r>
    </w:p>
    <w:p>
      <w:r>
        <w:rPr>
          <w:b/>
        </w:rPr>
        <w:t xml:space="preserve">Kysymys 8</w:t>
      </w:r>
    </w:p>
    <w:p>
      <w:r>
        <w:t xml:space="preserve">Kuka ehdotti Beyoncén taukoa?</w:t>
      </w:r>
    </w:p>
    <w:p>
      <w:r>
        <w:rPr>
          <w:b/>
        </w:rPr>
        <w:t xml:space="preserve">Kysymys 9</w:t>
      </w:r>
    </w:p>
    <w:p>
      <w:r>
        <w:t xml:space="preserve">Kenen kanssa Beyoncé erosi taukonsa aikana?</w:t>
      </w:r>
    </w:p>
    <w:p>
      <w:r>
        <w:rPr>
          <w:b/>
        </w:rPr>
        <w:t xml:space="preserve">Kysymys 10</w:t>
      </w:r>
    </w:p>
    <w:p>
      <w:r>
        <w:t xml:space="preserve">Kuinka kauan hänen taukonsa kesti?</w:t>
      </w:r>
    </w:p>
    <w:p>
      <w:r>
        <w:rPr>
          <w:b/>
        </w:rPr>
        <w:t xml:space="preserve">Teksti numero 18</w:t>
      </w:r>
    </w:p>
    <w:p>
      <w:r>
        <w:rPr>
          <w:color w:val="2F4F4F"/>
        </w:rPr>
        <w:t xml:space="preserve">WikiLeaksin </w:t>
      </w:r>
      <w:r>
        <w:rPr>
          <w:color w:val="DCDCDC"/>
        </w:rPr>
        <w:t xml:space="preserve">saamista asiakirjoista </w:t>
      </w:r>
      <w:r>
        <w:rPr>
          <w:color w:val="A9A9A9"/>
        </w:rPr>
        <w:t xml:space="preserve">2011</w:t>
      </w:r>
      <w:r>
        <w:t xml:space="preserve">kävi ilmi, että Beyoncé oli yksi monista esiintyjistä, jotka esiintyivät Libyan hallitsijan </w:t>
      </w:r>
      <w:r>
        <w:rPr>
          <w:color w:val="556B2F"/>
        </w:rPr>
        <w:t xml:space="preserve">Muammar Gaddafin </w:t>
      </w:r>
      <w:r>
        <w:t xml:space="preserve">perheelle. </w:t>
      </w:r>
      <w:r>
        <w:t xml:space="preserve">Rolling Stone kertoi, että musiikkiteollisuus kehotti heitä palauttamaan konserteista ansaitut rahat; Beyoncén tiedottaja vahvisti myöhemmin </w:t>
      </w:r>
      <w:r>
        <w:rPr>
          <w:color w:val="6B8E23"/>
        </w:rPr>
        <w:t xml:space="preserve">The Huffington Postille</w:t>
      </w:r>
      <w:r>
        <w:t xml:space="preserve">, että hän lahjoitti rahat </w:t>
      </w:r>
      <w:r>
        <w:rPr>
          <w:color w:val="A0522D"/>
        </w:rPr>
        <w:t xml:space="preserve">Clinton Bushin Haiti-rahastolle</w:t>
      </w:r>
      <w:r>
        <w:rPr>
          <w:color w:val="228B22"/>
        </w:rPr>
        <w:t xml:space="preserve">. </w:t>
      </w:r>
      <w:r>
        <w:t xml:space="preserve">Myöhemmin samana vuonna hänestä tuli ensimmäinen naisartisti, joka oli soolona pääesiintyjänä </w:t>
      </w:r>
      <w:r>
        <w:rPr>
          <w:color w:val="191970"/>
        </w:rPr>
        <w:t xml:space="preserve">Pyramidin päälavalla </w:t>
      </w:r>
      <w:r>
        <w:rPr>
          <w:color w:val="8B0000"/>
        </w:rPr>
        <w:t xml:space="preserve">vuoden 2011 </w:t>
      </w:r>
      <w:r>
        <w:rPr>
          <w:color w:val="483D8B"/>
        </w:rPr>
        <w:t xml:space="preserve">Glastonbury-festivaaleilla </w:t>
      </w:r>
      <w:r>
        <w:t xml:space="preserve">yli kahteenkymmeneen vuoteen, ja hänet nimettiin maailman parhaiten palkatuksi esiintyjäksi </w:t>
      </w:r>
      <w:r>
        <w:rPr>
          <w:color w:val="3CB371"/>
        </w:rPr>
        <w:t xml:space="preserve">minuutissa</w:t>
      </w:r>
      <w:r>
        <w:t xml:space="preserve">.</w:t>
      </w:r>
    </w:p>
    <w:p>
      <w:r>
        <w:rPr>
          <w:b/>
        </w:rPr>
        <w:t xml:space="preserve">Kysymys 0</w:t>
      </w:r>
    </w:p>
    <w:p>
      <w:r>
        <w:t xml:space="preserve">Minä vuonna raportit Beyoncesta esiintymässä Muammar Gaddafille nousivat pintaan?</w:t>
      </w:r>
    </w:p>
    <w:p>
      <w:r>
        <w:rPr>
          <w:b/>
        </w:rPr>
        <w:t xml:space="preserve">Kysymys 1</w:t>
      </w:r>
    </w:p>
    <w:p>
      <w:r>
        <w:t xml:space="preserve">Kenelle Beyonce lahjoitti keikoillaan tienatut rahat?</w:t>
      </w:r>
    </w:p>
    <w:p>
      <w:r>
        <w:rPr>
          <w:b/>
        </w:rPr>
        <w:t xml:space="preserve">Kysymys 2</w:t>
      </w:r>
    </w:p>
    <w:p>
      <w:r>
        <w:t xml:space="preserve">Millä lavalla Beyoncesta tuli ensimmäinen naisartisti, joka esiintyi soolona 20 vuoteen?</w:t>
      </w:r>
    </w:p>
    <w:p>
      <w:r>
        <w:rPr>
          <w:b/>
        </w:rPr>
        <w:t xml:space="preserve">Kysymys 3</w:t>
      </w:r>
    </w:p>
    <w:p>
      <w:r>
        <w:t xml:space="preserve">Mille järjestölle Beyoncen tiedottajat vahvistivat hänen lahjoituksensa?</w:t>
      </w:r>
    </w:p>
    <w:p>
      <w:r>
        <w:rPr>
          <w:b/>
        </w:rPr>
        <w:t xml:space="preserve">Kysymys 4</w:t>
      </w:r>
    </w:p>
    <w:p>
      <w:r>
        <w:t xml:space="preserve">Beyonce listattiin vuonna 2011 parhaiten palkatuksi esiintyjäksi per mikä?</w:t>
      </w:r>
    </w:p>
    <w:p>
      <w:r>
        <w:rPr>
          <w:b/>
        </w:rPr>
        <w:t xml:space="preserve">Kysymys 5</w:t>
      </w:r>
    </w:p>
    <w:p>
      <w:r>
        <w:t xml:space="preserve">Mistä kaikki saivat tietää, että Beyonce esiintyi Kaddafille?</w:t>
      </w:r>
    </w:p>
    <w:p>
      <w:r>
        <w:rPr>
          <w:b/>
        </w:rPr>
        <w:t xml:space="preserve">Kysymys 6</w:t>
      </w:r>
    </w:p>
    <w:p>
      <w:r>
        <w:t xml:space="preserve">Milloin tämä vuoto tapahtui?</w:t>
      </w:r>
    </w:p>
    <w:p>
      <w:r>
        <w:rPr>
          <w:b/>
        </w:rPr>
        <w:t xml:space="preserve">Kysymys 7</w:t>
      </w:r>
    </w:p>
    <w:p>
      <w:r>
        <w:t xml:space="preserve">Kenelle hän kertoi lahjoituksesta?</w:t>
      </w:r>
    </w:p>
    <w:p>
      <w:r>
        <w:rPr>
          <w:b/>
        </w:rPr>
        <w:t xml:space="preserve">Kysymys 8</w:t>
      </w:r>
    </w:p>
    <w:p>
      <w:r>
        <w:t xml:space="preserve">Missä Beyonce esiintyi vuonna 2011?</w:t>
      </w:r>
    </w:p>
    <w:p>
      <w:r>
        <w:rPr>
          <w:b/>
        </w:rPr>
        <w:t xml:space="preserve">Kysymys 9</w:t>
      </w:r>
    </w:p>
    <w:p>
      <w:r>
        <w:t xml:space="preserve">Kenelle Beyoncé esiintyi yksityisesti vuonna 2011?</w:t>
      </w:r>
    </w:p>
    <w:p>
      <w:r>
        <w:rPr>
          <w:b/>
        </w:rPr>
        <w:t xml:space="preserve">Kysymys 10</w:t>
      </w:r>
    </w:p>
    <w:p>
      <w:r>
        <w:t xml:space="preserve">Kuka julkaisi tiedot Beyoncén esiintymisestä Libyan hallitsijalle?</w:t>
      </w:r>
    </w:p>
    <w:p>
      <w:r>
        <w:rPr>
          <w:b/>
        </w:rPr>
        <w:t xml:space="preserve">Kysymys 11</w:t>
      </w:r>
    </w:p>
    <w:p>
      <w:r>
        <w:t xml:space="preserve">Mille järjestölle Beyoncé lahjoitti yksityisesityksestä saamansa palkkion?</w:t>
      </w:r>
    </w:p>
    <w:p>
      <w:r>
        <w:rPr>
          <w:b/>
        </w:rPr>
        <w:t xml:space="preserve">Kysymys 12</w:t>
      </w:r>
    </w:p>
    <w:p>
      <w:r>
        <w:t xml:space="preserve">Beyoncé oli ensimmäinen naislaulaja, joka johti mitä Glastonbury-festivaalia vuonna 2011?</w:t>
      </w:r>
    </w:p>
    <w:p>
      <w:r>
        <w:rPr>
          <w:b/>
        </w:rPr>
        <w:t xml:space="preserve">Teksti numero 19</w:t>
      </w:r>
    </w:p>
    <w:p>
      <w:r>
        <w:t xml:space="preserve">Hänen neljäs studioalbuminsa </w:t>
      </w:r>
      <w:r>
        <w:rPr>
          <w:color w:val="A9A9A9"/>
        </w:rPr>
        <w:t xml:space="preserve">4</w:t>
      </w:r>
      <w:r>
        <w:t xml:space="preserve">julkaistiin </w:t>
      </w:r>
      <w:r>
        <w:rPr>
          <w:color w:val="DCDCDC"/>
        </w:rPr>
        <w:t xml:space="preserve">28. kesäkuuta </w:t>
      </w:r>
      <w:r>
        <w:t xml:space="preserve">Yhdysvalloissa</w:t>
      </w:r>
      <w:r>
        <w:rPr>
          <w:color w:val="2F4F4F"/>
        </w:rPr>
        <w:t xml:space="preserve">2011</w:t>
      </w:r>
      <w:r>
        <w:t xml:space="preserve">. 4 myi </w:t>
      </w:r>
      <w:r>
        <w:rPr>
          <w:color w:val="6B8E23"/>
        </w:rPr>
        <w:t xml:space="preserve">kappaletta</w:t>
      </w:r>
      <w:r>
        <w:rPr>
          <w:color w:val="556B2F"/>
        </w:rPr>
        <w:t xml:space="preserve">310,000</w:t>
      </w:r>
      <w:r>
        <w:t xml:space="preserve"> ensimmäisellä viikollaan ja debytoi Billboard 200 -listan kärjessä, mikä antoi Beyoncélle neljännen peräkkäisen ykkösalbuminsa Yhdysvalloissa. Albumia edelsi kaksi sen singleä "Run the World (Girls)" ja "Best Thing I Never Had", jotka molemmat saavuttivat kohtalaista menestystä. Neljäs single "</w:t>
      </w:r>
      <w:r>
        <w:rPr>
          <w:color w:val="A0522D"/>
        </w:rPr>
        <w:t xml:space="preserve">Love on Top</w:t>
      </w:r>
      <w:r>
        <w:t xml:space="preserve">" oli kaupallinen menestys Yhdysvalloissa. 4 tuotti myös neljä muuta singleä; "Party", "Countdown", "I Care" ja "End of Time". "Eat, Play, Love", Beyoncén </w:t>
      </w:r>
      <w:r>
        <w:rPr>
          <w:color w:val="228B22"/>
        </w:rPr>
        <w:t xml:space="preserve">Essence-lehteen</w:t>
      </w:r>
      <w:r>
        <w:t xml:space="preserve"> kirjoittama kansijuttu</w:t>
      </w:r>
      <w:r>
        <w:t xml:space="preserve">, jossa kuvailtiin yksityiskohtaisesti hänen uransa taukoa vuonna 2010, voitti hänelle </w:t>
      </w:r>
      <w:r>
        <w:t xml:space="preserve">kirjoituspalkinnon </w:t>
      </w:r>
      <w:r>
        <w:rPr>
          <w:color w:val="8B0000"/>
        </w:rPr>
        <w:t xml:space="preserve">New Yorkin mustien toimittajien yhdistykseltä</w:t>
      </w:r>
      <w:r>
        <w:t xml:space="preserve">. </w:t>
      </w:r>
      <w:r>
        <w:t xml:space="preserve">Loppuvuodesta 2011 hän nousi </w:t>
      </w:r>
      <w:r>
        <w:rPr>
          <w:color w:val="483D8B"/>
        </w:rPr>
        <w:t xml:space="preserve">New Yorkin Roseland Ballroomin </w:t>
      </w:r>
      <w:r>
        <w:t xml:space="preserve">lavalle </w:t>
      </w:r>
      <w:r>
        <w:t xml:space="preserve">neljänä iltana erityisten esitysten merkeissä: 4 Intimate Nights with Beyoncé -konserteissa hän esitti 4 albumiaan vain seisoville saleille.</w:t>
      </w:r>
    </w:p>
    <w:p>
      <w:r>
        <w:rPr>
          <w:b/>
        </w:rPr>
        <w:t xml:space="preserve">Kysymys 0</w:t>
      </w:r>
    </w:p>
    <w:p>
      <w:r>
        <w:t xml:space="preserve">Minä vuonna Beyoncen neljäs albumi debytoi?</w:t>
      </w:r>
    </w:p>
    <w:p>
      <w:r>
        <w:rPr>
          <w:b/>
        </w:rPr>
        <w:t xml:space="preserve">Kysymys 1</w:t>
      </w:r>
    </w:p>
    <w:p>
      <w:r>
        <w:t xml:space="preserve">Mikä single oli menestynein tuolta albumilta?</w:t>
      </w:r>
    </w:p>
    <w:p>
      <w:r>
        <w:rPr>
          <w:b/>
        </w:rPr>
        <w:t xml:space="preserve">Kysymys 2</w:t>
      </w:r>
    </w:p>
    <w:p>
      <w:r>
        <w:t xml:space="preserve">Beyonce voitti palkinnon mistä toiminnasta vuonna 2011?</w:t>
      </w:r>
    </w:p>
    <w:p>
      <w:r>
        <w:rPr>
          <w:b/>
        </w:rPr>
        <w:t xml:space="preserve">Kysymys 3</w:t>
      </w:r>
    </w:p>
    <w:p>
      <w:r>
        <w:t xml:space="preserve">Vuonna 2011 Beyonce esiintyi neljä iltaa missä?</w:t>
      </w:r>
    </w:p>
    <w:p>
      <w:r>
        <w:rPr>
          <w:b/>
        </w:rPr>
        <w:t xml:space="preserve">Kysymys 4</w:t>
      </w:r>
    </w:p>
    <w:p>
      <w:r>
        <w:t xml:space="preserve">Milloin Beyoncen neljäs albumi julkaistiin?</w:t>
      </w:r>
    </w:p>
    <w:p>
      <w:r>
        <w:rPr>
          <w:b/>
        </w:rPr>
        <w:t xml:space="preserve">Kysymys 5</w:t>
      </w:r>
    </w:p>
    <w:p>
      <w:r>
        <w:t xml:space="preserve">Kuinka monta kappaletta albumi myi ensimmäisellä viikollaan?</w:t>
      </w:r>
    </w:p>
    <w:p>
      <w:r>
        <w:rPr>
          <w:b/>
        </w:rPr>
        <w:t xml:space="preserve">Kysymys 6</w:t>
      </w:r>
    </w:p>
    <w:p>
      <w:r>
        <w:t xml:space="preserve">Kuka myönsi Beyoncelle palkinnon kirjoittamisesta?</w:t>
      </w:r>
    </w:p>
    <w:p>
      <w:r>
        <w:rPr>
          <w:b/>
        </w:rPr>
        <w:t xml:space="preserve">Kysymys 7</w:t>
      </w:r>
    </w:p>
    <w:p>
      <w:r>
        <w:t xml:space="preserve">Milloin hän esiintyi Roselandin tanssisalissa?</w:t>
      </w:r>
    </w:p>
    <w:p>
      <w:r>
        <w:rPr>
          <w:b/>
        </w:rPr>
        <w:t xml:space="preserve">Kysymys 8</w:t>
      </w:r>
    </w:p>
    <w:p>
      <w:r>
        <w:t xml:space="preserve">Mikä on Beyoncén neljännen studioalbumin nimi?</w:t>
      </w:r>
    </w:p>
    <w:p>
      <w:r>
        <w:rPr>
          <w:b/>
        </w:rPr>
        <w:t xml:space="preserve">Kysymys 9</w:t>
      </w:r>
    </w:p>
    <w:p>
      <w:r>
        <w:t xml:space="preserve">Milloin 4 julkaistiin?</w:t>
      </w:r>
    </w:p>
    <w:p>
      <w:r>
        <w:rPr>
          <w:b/>
        </w:rPr>
        <w:t xml:space="preserve">Kysymys 10</w:t>
      </w:r>
    </w:p>
    <w:p>
      <w:r>
        <w:t xml:space="preserve">Kuinka monta kappaletta 4:ää myytiin ensimmäisellä viikolla?</w:t>
      </w:r>
    </w:p>
    <w:p>
      <w:r>
        <w:rPr>
          <w:b/>
        </w:rPr>
        <w:t xml:space="preserve">Kysymys 11</w:t>
      </w:r>
    </w:p>
    <w:p>
      <w:r>
        <w:t xml:space="preserve">Mihin lehteen Beyoncé kirjoitti jutun aiemmasta tauostaan?</w:t>
      </w:r>
    </w:p>
    <w:p>
      <w:r>
        <w:rPr>
          <w:b/>
        </w:rPr>
        <w:t xml:space="preserve">Kysymys 12</w:t>
      </w:r>
    </w:p>
    <w:p>
      <w:r>
        <w:t xml:space="preserve">Missä Beyoncé esiintyi neljän illan ajan seisomapaikkoja täynnä olevissa konserteissa vuonna 2011?</w:t>
      </w:r>
    </w:p>
    <w:p>
      <w:r>
        <w:rPr>
          <w:b/>
        </w:rPr>
        <w:t xml:space="preserve">Teksti numero 20</w:t>
      </w:r>
    </w:p>
    <w:p>
      <w:r>
        <w:rPr>
          <w:color w:val="A9A9A9"/>
        </w:rPr>
        <w:t xml:space="preserve">Tammikuun 7. päivänä </w:t>
      </w:r>
      <w:r>
        <w:t xml:space="preserve">2012 </w:t>
      </w:r>
      <w:r>
        <w:t xml:space="preserve">Beyoncé synnytti ensimmäisen lapsensa, tyttärensä </w:t>
      </w:r>
      <w:r>
        <w:rPr>
          <w:color w:val="DCDCDC"/>
        </w:rPr>
        <w:t xml:space="preserve">Blue Ivy Carterin</w:t>
      </w:r>
      <w:r>
        <w:t xml:space="preserve">, </w:t>
      </w:r>
      <w:r>
        <w:rPr>
          <w:color w:val="2F4F4F"/>
        </w:rPr>
        <w:t xml:space="preserve">Lenox Hill Hospitalissa </w:t>
      </w:r>
      <w:r>
        <w:rPr>
          <w:color w:val="556B2F"/>
        </w:rPr>
        <w:t xml:space="preserve">New Yorkissa. </w:t>
      </w:r>
      <w:r>
        <w:rPr>
          <w:color w:val="6B8E23"/>
        </w:rPr>
        <w:t xml:space="preserve">Viisi kuukautta myöhemmin </w:t>
      </w:r>
      <w:r>
        <w:t xml:space="preserve">hän esiintyi </w:t>
      </w:r>
      <w:r>
        <w:rPr>
          <w:color w:val="A0522D"/>
        </w:rPr>
        <w:t xml:space="preserve">neljän </w:t>
      </w:r>
      <w:r>
        <w:rPr>
          <w:color w:val="228B22"/>
        </w:rPr>
        <w:t xml:space="preserve">illan </w:t>
      </w:r>
      <w:r>
        <w:t xml:space="preserve">ajan </w:t>
      </w:r>
      <w:r>
        <w:rPr>
          <w:color w:val="191970"/>
        </w:rPr>
        <w:t xml:space="preserve">Revel Atlantic Cityn Ovation Hall</w:t>
      </w:r>
      <w:r>
        <w:t xml:space="preserve">issa </w:t>
      </w:r>
      <w:r>
        <w:t xml:space="preserve">juhlistaakseen lomakeskuksen avajaisia, ja tämä oli hänen ensimmäinen esiintymisensä Blue Ivyn syntymän jälkeen.</w:t>
      </w:r>
    </w:p>
    <w:p>
      <w:r>
        <w:rPr>
          <w:b/>
        </w:rPr>
        <w:t xml:space="preserve">Kysymys 0</w:t>
      </w:r>
    </w:p>
    <w:p>
      <w:r>
        <w:t xml:space="preserve">Milloin Beyonce sai ensimmäisen lapsensa?</w:t>
      </w:r>
    </w:p>
    <w:p>
      <w:r>
        <w:rPr>
          <w:b/>
        </w:rPr>
        <w:t xml:space="preserve">Kysymys 1</w:t>
      </w:r>
    </w:p>
    <w:p>
      <w:r>
        <w:t xml:space="preserve">Missä Beyonce synnytti ensimmäisen lapsensa?</w:t>
      </w:r>
    </w:p>
    <w:p>
      <w:r>
        <w:rPr>
          <w:b/>
        </w:rPr>
        <w:t xml:space="preserve">Kysymys 2</w:t>
      </w:r>
    </w:p>
    <w:p>
      <w:r>
        <w:t xml:space="preserve">Mikä on Beyoncen ensimmäisen lapsen nimi?</w:t>
      </w:r>
    </w:p>
    <w:p>
      <w:r>
        <w:rPr>
          <w:b/>
        </w:rPr>
        <w:t xml:space="preserve">Kysymys 3</w:t>
      </w:r>
    </w:p>
    <w:p>
      <w:r>
        <w:t xml:space="preserve">Hänen ensimmäinen esiintymisensä synnytyksen jälkeen oli missä?</w:t>
      </w:r>
    </w:p>
    <w:p>
      <w:r>
        <w:rPr>
          <w:b/>
        </w:rPr>
        <w:t xml:space="preserve">Kysymys 4</w:t>
      </w:r>
    </w:p>
    <w:p>
      <w:r>
        <w:t xml:space="preserve">Milloin Beyonce sai ensimmäisen lapsensa?</w:t>
      </w:r>
    </w:p>
    <w:p>
      <w:r>
        <w:rPr>
          <w:b/>
        </w:rPr>
        <w:t xml:space="preserve">Kysymys 5</w:t>
      </w:r>
    </w:p>
    <w:p>
      <w:r>
        <w:t xml:space="preserve">Mikä oli lapsen nimi?</w:t>
      </w:r>
    </w:p>
    <w:p>
      <w:r>
        <w:rPr>
          <w:b/>
        </w:rPr>
        <w:t xml:space="preserve">Kysymys 6</w:t>
      </w:r>
    </w:p>
    <w:p>
      <w:r>
        <w:t xml:space="preserve">Kuinka kauan kesti lapsen syntymän jälkeen, ennen kuin hän esiintyi uudelleen?</w:t>
      </w:r>
    </w:p>
    <w:p>
      <w:r>
        <w:rPr>
          <w:b/>
        </w:rPr>
        <w:t xml:space="preserve">Kysymys 7</w:t>
      </w:r>
    </w:p>
    <w:p>
      <w:r>
        <w:t xml:space="preserve">Kuinka monena iltana hän esiintyi Atlantic Cityssä?</w:t>
      </w:r>
    </w:p>
    <w:p>
      <w:r>
        <w:rPr>
          <w:b/>
        </w:rPr>
        <w:t xml:space="preserve">Kysymys 8</w:t>
      </w:r>
    </w:p>
    <w:p>
      <w:r>
        <w:t xml:space="preserve">Milloin Beyoncé synnytti tyttären?</w:t>
      </w:r>
    </w:p>
    <w:p>
      <w:r>
        <w:rPr>
          <w:b/>
        </w:rPr>
        <w:t xml:space="preserve">Kysymys 9</w:t>
      </w:r>
    </w:p>
    <w:p>
      <w:r>
        <w:t xml:space="preserve">Minkä nimen Beyoncé antoi tyttärelleen?</w:t>
      </w:r>
    </w:p>
    <w:p>
      <w:r>
        <w:rPr>
          <w:b/>
        </w:rPr>
        <w:t xml:space="preserve">Kysymys 10</w:t>
      </w:r>
    </w:p>
    <w:p>
      <w:r>
        <w:t xml:space="preserve">Missä Blue Ivy syntyi?</w:t>
      </w:r>
    </w:p>
    <w:p>
      <w:r>
        <w:rPr>
          <w:b/>
        </w:rPr>
        <w:t xml:space="preserve">Kysymys 11</w:t>
      </w:r>
    </w:p>
    <w:p>
      <w:r>
        <w:t xml:space="preserve">Missä oli Beyoncén ensimmäinen julkinen esiintyminen synnytyksen jälkeen?</w:t>
      </w:r>
    </w:p>
    <w:p>
      <w:r>
        <w:rPr>
          <w:b/>
        </w:rPr>
        <w:t xml:space="preserve">Kysymys 12</w:t>
      </w:r>
    </w:p>
    <w:p>
      <w:r>
        <w:t xml:space="preserve">Kuinka monena iltana Beyoncé esiintyi lomakeskuksessa?</w:t>
      </w:r>
    </w:p>
    <w:p>
      <w:r>
        <w:rPr>
          <w:b/>
        </w:rPr>
        <w:t xml:space="preserve">Teksti numero 21</w:t>
      </w:r>
    </w:p>
    <w:p>
      <w:r>
        <w:rPr>
          <w:color w:val="A9A9A9"/>
        </w:rPr>
        <w:t xml:space="preserve">Tammikuussa 2013 </w:t>
      </w:r>
      <w:r>
        <w:t xml:space="preserve">Destiny's Child julkaisi Love Songs -kokoonpanoalbumin, joka sisälsi </w:t>
      </w:r>
      <w:r>
        <w:rPr>
          <w:color w:val="DCDCDC"/>
        </w:rPr>
        <w:t xml:space="preserve">romantiikka-aiheisia </w:t>
      </w:r>
      <w:r>
        <w:t xml:space="preserve">kappaleita heidän aiemmilta albumeiltaan sekä uuden kappaleen, "</w:t>
      </w:r>
      <w:r>
        <w:rPr>
          <w:color w:val="2F4F4F"/>
        </w:rPr>
        <w:t xml:space="preserve">Nuclear</w:t>
      </w:r>
      <w:r>
        <w:t xml:space="preserve">"</w:t>
      </w:r>
      <w:r>
        <w:rPr>
          <w:color w:val="A9A9A9"/>
        </w:rPr>
        <w:t xml:space="preserve">.</w:t>
      </w:r>
      <w:r>
        <w:t xml:space="preserve"> Beyoncé esitti </w:t>
      </w:r>
      <w:r>
        <w:rPr>
          <w:color w:val="556B2F"/>
        </w:rPr>
        <w:t xml:space="preserve">Yhdysvaltain kansallislaulun </w:t>
      </w:r>
      <w:r>
        <w:t xml:space="preserve">laulaen yhdessä ennalta nauhoitetun kappaleen kanssa </w:t>
      </w:r>
      <w:r>
        <w:rPr>
          <w:color w:val="6B8E23"/>
        </w:rPr>
        <w:t xml:space="preserve">presidentti </w:t>
      </w:r>
      <w:r>
        <w:t xml:space="preserve">Obaman toisessa virkaanastujaisissa Washingtonissa. Seuraavassa kuussa Beyoncé esiintyi </w:t>
      </w:r>
      <w:r>
        <w:t xml:space="preserve">New Orleansissa Mercedes-Benz Superdomessa järjestetyssä </w:t>
      </w:r>
      <w:r>
        <w:rPr>
          <w:color w:val="A0522D"/>
        </w:rPr>
        <w:t xml:space="preserve">Super Bowl XLVII </w:t>
      </w:r>
      <w:r>
        <w:t xml:space="preserve">-tapahtuman </w:t>
      </w:r>
      <w:r>
        <w:rPr>
          <w:color w:val="A0522D"/>
        </w:rPr>
        <w:t xml:space="preserve">puoliaikashow'ssa</w:t>
      </w:r>
      <w:r>
        <w:t xml:space="preserve">. </w:t>
      </w:r>
      <w:r>
        <w:t xml:space="preserve">Esitys on historian toiseksi eniten twiittejä kerännyt hetki </w:t>
      </w:r>
      <w:r>
        <w:rPr>
          <w:color w:val="228B22"/>
        </w:rPr>
        <w:t xml:space="preserve">268 000 twiitillä minuutissa</w:t>
      </w:r>
      <w:r>
        <w:t xml:space="preserve">. 55. vuotuisessa Grammy-gaalassa Beyoncé voitti parhaan perinteisen R&amp;B-esityksen palkinnon kappaleesta "Love on Top". Hänen pitkä dokumenttielokuvansa </w:t>
      </w:r>
      <w:r>
        <w:rPr>
          <w:color w:val="191970"/>
        </w:rPr>
        <w:t xml:space="preserve">Life Is But a Dream </w:t>
      </w:r>
      <w:r>
        <w:t xml:space="preserve">esitettiin ensimmäisen kerran HBO:lla 16. helmikuuta 2013. Elokuvassa, jonka hän ohjasi ja tuotti itse, oli kuvamateriaalia hänen lapsuudestaan, hänestä äitinä ja liikenaistina, äänittämisestä, live-esitysten harjoittelusta ja hänen paluustaan parrasvaloihin Blue Ivyn syntymän jälkeen. Sen DVD-julkaisuun marraskuussa 2013 liittyi kuvamateriaalia Revel Presents: Beyoncé Live -konserteista ja uudesta kappaleesta "God Made You Beautiful". Helmikuussa 2013 Beyoncé allekirjoitti </w:t>
      </w:r>
      <w:r>
        <w:t xml:space="preserve">Warner/Chappell Musicin kanssa </w:t>
      </w:r>
      <w:r>
        <w:rPr>
          <w:color w:val="8B0000"/>
        </w:rPr>
        <w:t xml:space="preserve">maailmanlaajuisen julkaisusopimuksen, joka </w:t>
      </w:r>
      <w:r>
        <w:t xml:space="preserve">kattaisi hänen tulevan lauluntekonsa ja tulevan studioalbuminsa.</w:t>
      </w:r>
    </w:p>
    <w:p>
      <w:r>
        <w:rPr>
          <w:b/>
        </w:rPr>
        <w:t xml:space="preserve">Kysymys 0</w:t>
      </w:r>
    </w:p>
    <w:p>
      <w:r>
        <w:t xml:space="preserve">Destiny's Child julkaisi kokoelmalevyn mistä aiheesta?</w:t>
      </w:r>
    </w:p>
    <w:p>
      <w:r>
        <w:rPr>
          <w:b/>
        </w:rPr>
        <w:t xml:space="preserve">Kysymys 1</w:t>
      </w:r>
    </w:p>
    <w:p>
      <w:r>
        <w:t xml:space="preserve">Mikä oli Beyoncen dokumenttielokuvan nimi?</w:t>
      </w:r>
    </w:p>
    <w:p>
      <w:r>
        <w:rPr>
          <w:b/>
        </w:rPr>
        <w:t xml:space="preserve">Kysymys 2</w:t>
      </w:r>
    </w:p>
    <w:p>
      <w:r>
        <w:t xml:space="preserve">Mitä Beyonce allekirjoitti vuonna 2013?</w:t>
      </w:r>
    </w:p>
    <w:p>
      <w:r>
        <w:rPr>
          <w:b/>
        </w:rPr>
        <w:t xml:space="preserve">Kysymys 3</w:t>
      </w:r>
    </w:p>
    <w:p>
      <w:r>
        <w:t xml:space="preserve">Milloin Destiny's Child julkaisi albuminsa "Love Songs"?</w:t>
      </w:r>
    </w:p>
    <w:p>
      <w:r>
        <w:rPr>
          <w:b/>
        </w:rPr>
        <w:t xml:space="preserve">Kysymys 4</w:t>
      </w:r>
    </w:p>
    <w:p>
      <w:r>
        <w:t xml:space="preserve">Mikä oli Rakkauslauluja-kappaleeseen lisätyn kappaleen nimi?</w:t>
      </w:r>
    </w:p>
    <w:p>
      <w:r>
        <w:rPr>
          <w:b/>
        </w:rPr>
        <w:t xml:space="preserve">Kysymys 5</w:t>
      </w:r>
    </w:p>
    <w:p>
      <w:r>
        <w:t xml:space="preserve">Kenen virkaanastujaisissa hän esitti kansallislaulun?</w:t>
      </w:r>
    </w:p>
    <w:p>
      <w:r>
        <w:rPr>
          <w:b/>
        </w:rPr>
        <w:t xml:space="preserve">Kysymys 6</w:t>
      </w:r>
    </w:p>
    <w:p>
      <w:r>
        <w:t xml:space="preserve">Kuinka monta twiittiä minuutissa puoliajan show sai?</w:t>
      </w:r>
    </w:p>
    <w:p>
      <w:r>
        <w:rPr>
          <w:b/>
        </w:rPr>
        <w:t xml:space="preserve">Kysymys 7</w:t>
      </w:r>
    </w:p>
    <w:p>
      <w:r>
        <w:t xml:space="preserve">Milloin Destiny's Child julkaisi Love Songs -levyn?</w:t>
      </w:r>
    </w:p>
    <w:p>
      <w:r>
        <w:rPr>
          <w:b/>
        </w:rPr>
        <w:t xml:space="preserve">Kysymys 8</w:t>
      </w:r>
    </w:p>
    <w:p>
      <w:r>
        <w:t xml:space="preserve">Mikä oli Love Songsin uusi kappale?</w:t>
      </w:r>
    </w:p>
    <w:p>
      <w:r>
        <w:rPr>
          <w:b/>
        </w:rPr>
        <w:t xml:space="preserve">Kysymys 9</w:t>
      </w:r>
    </w:p>
    <w:p>
      <w:r>
        <w:t xml:space="preserve">Mitä Beyoncé lauloi presidentti Obaman toisessa virkaanastujaisissa?</w:t>
      </w:r>
    </w:p>
    <w:p>
      <w:r>
        <w:rPr>
          <w:b/>
        </w:rPr>
        <w:t xml:space="preserve">Kysymys 10</w:t>
      </w:r>
    </w:p>
    <w:p>
      <w:r>
        <w:t xml:space="preserve">Missä tapahtumassa Beyoncé esiintyi kuukausi Obaman virkaanastujaisten jälkeen? </w:t>
      </w:r>
    </w:p>
    <w:p>
      <w:r>
        <w:rPr>
          <w:b/>
        </w:rPr>
        <w:t xml:space="preserve">Kysymys 11</w:t>
      </w:r>
    </w:p>
    <w:p>
      <w:r>
        <w:t xml:space="preserve">Mikä on Beyoncén dokumenttielokuvan nimi?</w:t>
      </w:r>
    </w:p>
    <w:p>
      <w:r>
        <w:rPr>
          <w:b/>
        </w:rPr>
        <w:t xml:space="preserve">Teksti numero 22</w:t>
      </w:r>
    </w:p>
    <w:p>
      <w:r>
        <w:t xml:space="preserve">Beyoncé aloitti </w:t>
      </w:r>
      <w:r>
        <w:rPr>
          <w:color w:val="A9A9A9"/>
        </w:rPr>
        <w:t xml:space="preserve">The Mrs. Carter Show </w:t>
      </w:r>
      <w:r>
        <w:rPr>
          <w:color w:val="DCDCDC"/>
        </w:rPr>
        <w:t xml:space="preserve">World Tour -kiertueen </w:t>
      </w:r>
      <w:r>
        <w:rPr>
          <w:color w:val="2F4F4F"/>
        </w:rPr>
        <w:t xml:space="preserve">15. huhtikuuta </w:t>
      </w:r>
      <w:r>
        <w:t xml:space="preserve">Belgradissa, Serbiassa; kiertueeseen kuului </w:t>
      </w:r>
      <w:r>
        <w:t xml:space="preserve">päivämääriä</w:t>
      </w:r>
      <w:r>
        <w:rPr>
          <w:color w:val="556B2F"/>
        </w:rPr>
        <w:t xml:space="preserve">132</w:t>
      </w:r>
      <w:r>
        <w:t xml:space="preserve">, jotka kestivät maaliskuuhun 2014 asti. Siitä tuli hänen uransa menestynein kiertue ja yksi kaikkien aikojen menestyneimmistä kiertueista. Toukokuussa </w:t>
      </w:r>
      <w:r>
        <w:t xml:space="preserve">julkaistiin </w:t>
      </w:r>
      <w:r>
        <w:t xml:space="preserve">Beyoncén cover Amy Winehousen "</w:t>
      </w:r>
      <w:r>
        <w:rPr>
          <w:color w:val="6B8E23"/>
        </w:rPr>
        <w:t xml:space="preserve">Back to Black</w:t>
      </w:r>
      <w:r>
        <w:t xml:space="preserve">" -kappaleesta André 3000:n kanssa The Great Gatsby -soundtrackilla. Hän oli myös </w:t>
      </w:r>
      <w:r>
        <w:rPr>
          <w:color w:val="A0522D"/>
        </w:rPr>
        <w:t xml:space="preserve">vuoden 2013 </w:t>
      </w:r>
      <w:r>
        <w:rPr>
          <w:color w:val="228B22"/>
        </w:rPr>
        <w:t xml:space="preserve">Met-gaalan </w:t>
      </w:r>
      <w:r>
        <w:t xml:space="preserve">kunniapuheenjohtaja</w:t>
      </w:r>
      <w:r>
        <w:rPr>
          <w:color w:val="191970"/>
        </w:rPr>
        <w:t xml:space="preserve">. </w:t>
      </w:r>
      <w:r>
        <w:t xml:space="preserve">Beyoncé äänitti </w:t>
      </w:r>
      <w:r>
        <w:rPr>
          <w:color w:val="8B0000"/>
        </w:rPr>
        <w:t xml:space="preserve">kuningatar Taraa </w:t>
      </w:r>
      <w:r>
        <w:t xml:space="preserve">20th Century Foxin 24. toukokuuta julkaisemassa </w:t>
      </w:r>
      <w:r>
        <w:t xml:space="preserve">3D-CGI-animaatioelokuvassa </w:t>
      </w:r>
      <w:r>
        <w:rPr>
          <w:color w:val="483D8B"/>
        </w:rPr>
        <w:t xml:space="preserve">Epic </w:t>
      </w:r>
      <w:r>
        <w:t xml:space="preserve">ja äänitti elokuvaan alkuperäisen kappaleen "</w:t>
      </w:r>
      <w:r>
        <w:rPr>
          <w:color w:val="3CB371"/>
        </w:rPr>
        <w:t xml:space="preserve">Rise Up", jonka </w:t>
      </w:r>
      <w:r>
        <w:t xml:space="preserve">hän kirjoitti yhdessä Sian kanssa.</w:t>
      </w:r>
    </w:p>
    <w:p>
      <w:r>
        <w:rPr>
          <w:b/>
        </w:rPr>
        <w:t xml:space="preserve">Kysymys 0</w:t>
      </w:r>
    </w:p>
    <w:p>
      <w:r>
        <w:t xml:space="preserve">Kuinka monta treffejä Beyoncen "The Mrs. Carter Show" sisälsi?</w:t>
      </w:r>
    </w:p>
    <w:p>
      <w:r>
        <w:rPr>
          <w:b/>
        </w:rPr>
        <w:t xml:space="preserve">Kysymys 1</w:t>
      </w:r>
    </w:p>
    <w:p>
      <w:r>
        <w:t xml:space="preserve">Mikä oli yksi Beyoncen tähän mennessä menestyneimmistä kiertueista?</w:t>
      </w:r>
    </w:p>
    <w:p>
      <w:r>
        <w:rPr>
          <w:b/>
        </w:rPr>
        <w:t xml:space="preserve">Kysymys 2</w:t>
      </w:r>
    </w:p>
    <w:p>
      <w:r>
        <w:t xml:space="preserve">Minkä kappaleen Beyonce kirjoitti elokuvaan "Epic"?</w:t>
      </w:r>
    </w:p>
    <w:p>
      <w:r>
        <w:rPr>
          <w:b/>
        </w:rPr>
        <w:t xml:space="preserve">Kysymys 3</w:t>
      </w:r>
    </w:p>
    <w:p>
      <w:r>
        <w:t xml:space="preserve">Beyonce ääninäytteli hahmoa missä animaatioelokuvassa?</w:t>
      </w:r>
    </w:p>
    <w:p>
      <w:r>
        <w:rPr>
          <w:b/>
        </w:rPr>
        <w:t xml:space="preserve">Kysymys 4</w:t>
      </w:r>
    </w:p>
    <w:p>
      <w:r>
        <w:t xml:space="preserve">Milloin kiertue alkoi?</w:t>
      </w:r>
    </w:p>
    <w:p>
      <w:r>
        <w:rPr>
          <w:b/>
        </w:rPr>
        <w:t xml:space="preserve">Kysymys 5</w:t>
      </w:r>
    </w:p>
    <w:p>
      <w:r>
        <w:t xml:space="preserve">Minkä tapahtuman kunniapuheenjohtaja Beyonce oli?</w:t>
      </w:r>
    </w:p>
    <w:p>
      <w:r>
        <w:rPr>
          <w:b/>
        </w:rPr>
        <w:t xml:space="preserve">Kysymys 6</w:t>
      </w:r>
    </w:p>
    <w:p>
      <w:r>
        <w:t xml:space="preserve">Mitä osaa hän äänitti elokuvassa Epic?</w:t>
      </w:r>
    </w:p>
    <w:p>
      <w:r>
        <w:rPr>
          <w:b/>
        </w:rPr>
        <w:t xml:space="preserve">Kysymys 7</w:t>
      </w:r>
    </w:p>
    <w:p>
      <w:r>
        <w:t xml:space="preserve">Minkä kappaleen Beyonce levytti Epic-elokuvaa varten?</w:t>
      </w:r>
    </w:p>
    <w:p>
      <w:r>
        <w:rPr>
          <w:b/>
        </w:rPr>
        <w:t xml:space="preserve">Kysymys 8</w:t>
      </w:r>
    </w:p>
    <w:p>
      <w:r>
        <w:t xml:space="preserve">Mikä oli Beyoncén 15. huhtikuuta aloittaman kiertueen nimi?</w:t>
      </w:r>
    </w:p>
    <w:p>
      <w:r>
        <w:rPr>
          <w:b/>
        </w:rPr>
        <w:t xml:space="preserve">Kysymys 9</w:t>
      </w:r>
    </w:p>
    <w:p>
      <w:r>
        <w:t xml:space="preserve">Kuinka monta päivämäärää Mrs Carter Show World Tourilla oli?</w:t>
      </w:r>
    </w:p>
    <w:p>
      <w:r>
        <w:rPr>
          <w:b/>
        </w:rPr>
        <w:t xml:space="preserve">Kysymys 10</w:t>
      </w:r>
    </w:p>
    <w:p>
      <w:r>
        <w:t xml:space="preserve">Minkä Amy Winehousen kappaleen Beyoncé coveroi ja julkaisi toukokuussa 2014?</w:t>
      </w:r>
    </w:p>
    <w:p>
      <w:r>
        <w:rPr>
          <w:b/>
        </w:rPr>
        <w:t xml:space="preserve">Kysymys 11</w:t>
      </w:r>
    </w:p>
    <w:p>
      <w:r>
        <w:t xml:space="preserve">Beyoncé oli vuoden 2013 minkä kunniapuheenjohtaja?</w:t>
      </w:r>
    </w:p>
    <w:p>
      <w:r>
        <w:rPr>
          <w:b/>
        </w:rPr>
        <w:t xml:space="preserve">Kysymys 12</w:t>
      </w:r>
    </w:p>
    <w:p>
      <w:r>
        <w:t xml:space="preserve">Minkä hahmon äänenä elokuvassa Epic oli Beyoncé?</w:t>
      </w:r>
    </w:p>
    <w:p>
      <w:r>
        <w:rPr>
          <w:b/>
        </w:rPr>
        <w:t xml:space="preserve">Teksti numero 23</w:t>
      </w:r>
    </w:p>
    <w:p>
      <w:r>
        <w:rPr>
          <w:color w:val="A9A9A9"/>
        </w:rPr>
        <w:t xml:space="preserve">Joulukuun 13. päivänä </w:t>
      </w:r>
      <w:r>
        <w:t xml:space="preserve">2013 </w:t>
      </w:r>
      <w:r>
        <w:t xml:space="preserve">Beyoncé julkaisi yllättäen samannimisen viidennen studioalbuminsa </w:t>
      </w:r>
      <w:r>
        <w:rPr>
          <w:color w:val="DCDCDC"/>
        </w:rPr>
        <w:t xml:space="preserve">iTunes Storessa </w:t>
      </w:r>
      <w:r>
        <w:t xml:space="preserve">ilman ennakkoilmoitusta tai mainontaa. Albumi debytoi Billboard 200 -listan kärjessä, mikä antoi Beyoncélle viidennen peräkkäisen ykkösalbuminsa Yhdysvalloissa. Tämä teki hänestä ensimmäisen naisen listan historiassa, jonka viisi ensimmäistä studioalbumia ovat debytoineet listaykkösinä. Beyoncé sai kriitikoiden suosiota ja kaupallista menestystä, sillä se myi </w:t>
      </w:r>
      <w:r>
        <w:t xml:space="preserve">maailmanlaajuisesti </w:t>
      </w:r>
      <w:r>
        <w:rPr>
          <w:color w:val="2F4F4F"/>
        </w:rPr>
        <w:t xml:space="preserve">miljoona </w:t>
      </w:r>
      <w:r>
        <w:t xml:space="preserve">digitaalista kappaletta kuudessa päivässä; The New York Times piti albumin epätavanomaista ja odottamatonta julkaisua merkittävänä. Musiikillisesti elektro-R&amp;B-albumi käsittelee synkempiä aiheita, joita ei ole aiemmin tutkittu hänen tuotannossaan, kuten "bulimia, synnytyksen jälkeinen masennus [ja] avioliiton ja äitiyden pelot ja epävarmuudet". Single "</w:t>
      </w:r>
      <w:r>
        <w:rPr>
          <w:color w:val="556B2F"/>
        </w:rPr>
        <w:t xml:space="preserve">Drunk in Love", </w:t>
      </w:r>
      <w:r>
        <w:t xml:space="preserve">jossa mukana </w:t>
      </w:r>
      <w:r>
        <w:rPr>
          <w:color w:val="6B8E23"/>
        </w:rPr>
        <w:t xml:space="preserve">Jay Z</w:t>
      </w:r>
      <w:r>
        <w:t xml:space="preserve">, nousi Billboard Hot 100 -listan kakkoseksi. Huhtikuussa 2014 Beyoncé ja Jay Z ilmoittivat virallisesti </w:t>
      </w:r>
      <w:r>
        <w:rPr>
          <w:color w:val="A0522D"/>
        </w:rPr>
        <w:t xml:space="preserve">On the Run -kiertueestaan, kun </w:t>
      </w:r>
      <w:r>
        <w:t xml:space="preserve">sitä edeltävinä viikkoina oli spekuloitu paljon.</w:t>
      </w:r>
      <w:r>
        <w:t xml:space="preserve"> Se toimi pariskunnan ensimmäisenä yhteisenä stadionkiertueena. 24. elokuuta 2014 hän sai Video Vanguard Award -palkinnon vuoden 2014 MTV Video Music Awards -gaalassa. Knowles vei kotiin myös kolme kilpailevaa palkintoa: Parhaan sosiaalisen viestin videon ja parhaan kuvauksen "Pretty Hurtsista" sekä parhaan yhteistyön "Drunk in Love" -videosta. Marraskuussa </w:t>
      </w:r>
      <w:r>
        <w:rPr>
          <w:color w:val="228B22"/>
        </w:rPr>
        <w:t xml:space="preserve">Forbes </w:t>
      </w:r>
      <w:r>
        <w:t xml:space="preserve">kertoi, että Beyoncé oli toista vuotta peräkkäin musiikin parhaiten tienaava nainen - hän tienasi 115 miljoonaa dollaria vuodessa, mikä oli </w:t>
      </w:r>
      <w:r>
        <w:rPr>
          <w:color w:val="191970"/>
        </w:rPr>
        <w:t xml:space="preserve">yli kaksinkertainen hänen ansioihinsa </w:t>
      </w:r>
      <w:r>
        <w:t xml:space="preserve">vuonna 2013</w:t>
      </w:r>
      <w:r>
        <w:t xml:space="preserve">.</w:t>
      </w:r>
      <w:r>
        <w:t xml:space="preserve"> Beyoncé julkaistiin uudestaan uudella materiaalilla kolmessa muodossa: laajennettuna kappaleena, boksina sekä täydellisenä platinapainoksena.</w:t>
      </w:r>
    </w:p>
    <w:p>
      <w:r>
        <w:rPr>
          <w:b/>
        </w:rPr>
        <w:t xml:space="preserve">Kysymys 0</w:t>
      </w:r>
    </w:p>
    <w:p>
      <w:r>
        <w:t xml:space="preserve">Missä Beyonce julkaisi viidennen albuminsa valtavaksi yllätykseksi?</w:t>
      </w:r>
    </w:p>
    <w:p>
      <w:r>
        <w:rPr>
          <w:b/>
        </w:rPr>
        <w:t xml:space="preserve">Kysymys 1</w:t>
      </w:r>
    </w:p>
    <w:p>
      <w:r>
        <w:t xml:space="preserve">Milloin Beyonce sai viidennen peräkkäisen listaykkösensä?</w:t>
      </w:r>
    </w:p>
    <w:p>
      <w:r>
        <w:rPr>
          <w:b/>
        </w:rPr>
        <w:t xml:space="preserve">Kysymys 2</w:t>
      </w:r>
    </w:p>
    <w:p>
      <w:r>
        <w:t xml:space="preserve">Missä albumi julkaistiin? </w:t>
      </w:r>
    </w:p>
    <w:p>
      <w:r>
        <w:rPr>
          <w:b/>
        </w:rPr>
        <w:t xml:space="preserve">Kysymys 3</w:t>
      </w:r>
    </w:p>
    <w:p>
      <w:r>
        <w:t xml:space="preserve">Kuka liittyi Beyoncen On The Run -kiertueelle?</w:t>
      </w:r>
    </w:p>
    <w:p>
      <w:r>
        <w:rPr>
          <w:b/>
        </w:rPr>
        <w:t xml:space="preserve">Kysymys 4</w:t>
      </w:r>
    </w:p>
    <w:p>
      <w:r>
        <w:t xml:space="preserve">Kuka ilmoitti Beyoncesta musiikin parhaiten ansaitsevaksi naiseksi?</w:t>
      </w:r>
    </w:p>
    <w:p>
      <w:r>
        <w:rPr>
          <w:b/>
        </w:rPr>
        <w:t xml:space="preserve">Kysymys 5</w:t>
      </w:r>
    </w:p>
    <w:p>
      <w:r>
        <w:t xml:space="preserve">Paljonko hänen tulonsa olivat suuremmat kuin edellisenä vuonna?</w:t>
      </w:r>
    </w:p>
    <w:p>
      <w:r>
        <w:rPr>
          <w:b/>
        </w:rPr>
        <w:t xml:space="preserve">Kysymys 6</w:t>
      </w:r>
    </w:p>
    <w:p>
      <w:r>
        <w:t xml:space="preserve">Milloin Beyoncé julkaisi viidennen studioalbuminsa?</w:t>
      </w:r>
    </w:p>
    <w:p>
      <w:r>
        <w:rPr>
          <w:b/>
        </w:rPr>
        <w:t xml:space="preserve">Kysymys 7</w:t>
      </w:r>
    </w:p>
    <w:p>
      <w:r>
        <w:t xml:space="preserve">Kuinka monta digitaalista kappaletta Beyoncé myi viidennestä albumistaan kuudessa päivässä?</w:t>
      </w:r>
    </w:p>
    <w:p>
      <w:r>
        <w:rPr>
          <w:b/>
        </w:rPr>
        <w:t xml:space="preserve">Kysymys 8</w:t>
      </w:r>
    </w:p>
    <w:p>
      <w:r>
        <w:t xml:space="preserve">Missä Beyoncén viidennen studioalbumin kappaleessa hänen miehensä esiintyi?</w:t>
      </w:r>
    </w:p>
    <w:p>
      <w:r>
        <w:rPr>
          <w:b/>
        </w:rPr>
        <w:t xml:space="preserve">Kysymys 9</w:t>
      </w:r>
    </w:p>
    <w:p>
      <w:r>
        <w:t xml:space="preserve">Mikä oli Beyoncén ja Jay Z:n kiertueen nimi?</w:t>
      </w:r>
    </w:p>
    <w:p>
      <w:r>
        <w:rPr>
          <w:b/>
        </w:rPr>
        <w:t xml:space="preserve">Tekstin numero 24</w:t>
      </w:r>
    </w:p>
    <w:p>
      <w:r>
        <w:t xml:space="preserve">Helmikuussa 2015 järjestetyssä 57. vuotuisessa Grammy-gaalassa Beyoncé oli ehdolla </w:t>
      </w:r>
      <w:r>
        <w:rPr>
          <w:color w:val="A9A9A9"/>
        </w:rPr>
        <w:t xml:space="preserve">kuuden </w:t>
      </w:r>
      <w:r>
        <w:rPr>
          <w:color w:val="DCDCDC"/>
        </w:rPr>
        <w:t xml:space="preserve">palkinnon </w:t>
      </w:r>
      <w:r>
        <w:t xml:space="preserve">saajaksi, joista </w:t>
      </w:r>
      <w:r>
        <w:t xml:space="preserve">hän voitti lopulta </w:t>
      </w:r>
      <w:r>
        <w:rPr>
          <w:color w:val="2F4F4F"/>
        </w:rPr>
        <w:t xml:space="preserve">kolme</w:t>
      </w:r>
      <w:r>
        <w:t xml:space="preserve">: Beyoncé voitti kolme palkintoa: parhaan R&amp;B-esityksen ja parhaan R&amp;B-kappaleen kappaleesta "Drunk in Love" sekä parhaan Surround Sound -albumin. Hän oli ehdolla vuoden albumiksi, mutta palkinnon voitti </w:t>
      </w:r>
      <w:r>
        <w:rPr>
          <w:color w:val="556B2F"/>
        </w:rPr>
        <w:t xml:space="preserve">Beck </w:t>
      </w:r>
      <w:r>
        <w:t xml:space="preserve">Morning Phase -albumillaan. Elokuussa </w:t>
      </w:r>
      <w:r>
        <w:t xml:space="preserve">Vogue-lehden</w:t>
      </w:r>
      <w:r>
        <w:t xml:space="preserve"> syyskuun numeron kansi </w:t>
      </w:r>
      <w:r>
        <w:t xml:space="preserve">esiteltiin verkossa, ja Beyoncé oli kansikuvatähti, josta tuli ensimmäinen afroamerikkalainen artisti ja kolmas afroamerikkalainen nainen ylipäätään syyskuun numeron kannessa. Hän oli pääesiintyjänä vuoden 2015 Made in America -festivaalilla syyskuun alussa ja myöhemmin samassa kuussa myös Global Citizen -festivaalilla. Beyoncé esiintyi ansioitumatta brittiläisen rockyhtye </w:t>
      </w:r>
      <w:r>
        <w:rPr>
          <w:color w:val="A0522D"/>
        </w:rPr>
        <w:t xml:space="preserve">Coldplayn</w:t>
      </w:r>
      <w:r>
        <w:t xml:space="preserve"> kappaleessa "Hymn for the Weekend"</w:t>
      </w:r>
      <w:r>
        <w:t xml:space="preserve">, joka on heidän seitsemännellä studioalbumillaan A Head Full of Dreams (2015), joka julkaistiin joulukuussa. Tammikuun 7. päivänä 2016 Pepsi ilmoitti, että Beyoncé esiintyisi Coldplayn rinnalla Super Bowl 50 -tapahtumassa helmikuussa. Knowles on aiemmin esiintynyt uransa aikana neljässä Super Bowl -show'ssa, ja hän toimi 47. Super Bowlin puoliaikashow'n pääesiintyjänä vuonna 2013.</w:t>
      </w:r>
    </w:p>
    <w:p>
      <w:r>
        <w:rPr>
          <w:b/>
        </w:rPr>
        <w:t xml:space="preserve">Kysymys 0</w:t>
      </w:r>
    </w:p>
    <w:p>
      <w:r>
        <w:t xml:space="preserve">Kuinka monta palkintoa Beyonce vei mukanaan 57. Grammy-gaalassa?</w:t>
      </w:r>
    </w:p>
    <w:p>
      <w:r>
        <w:rPr>
          <w:b/>
        </w:rPr>
        <w:t xml:space="preserve">Kysymys 1</w:t>
      </w:r>
    </w:p>
    <w:p>
      <w:r>
        <w:t xml:space="preserve">Kuka artisti voitti Beyoncén vuoden albumista?</w:t>
      </w:r>
    </w:p>
    <w:p>
      <w:r>
        <w:rPr>
          <w:b/>
        </w:rPr>
        <w:t xml:space="preserve">Kysymys 2</w:t>
      </w:r>
    </w:p>
    <w:p>
      <w:r>
        <w:t xml:space="preserve">Minkä lehden kannessa Beyonce poseerasi elokuussa 2015?</w:t>
      </w:r>
    </w:p>
    <w:p>
      <w:r>
        <w:rPr>
          <w:b/>
        </w:rPr>
        <w:t xml:space="preserve">Kysymys 3</w:t>
      </w:r>
    </w:p>
    <w:p>
      <w:r>
        <w:t xml:space="preserve">Kenen kanssa Beyonce esiintyisi Superbowl 50:ssä?</w:t>
      </w:r>
    </w:p>
    <w:p>
      <w:r>
        <w:rPr>
          <w:b/>
        </w:rPr>
        <w:t xml:space="preserve">Kysymys 4</w:t>
      </w:r>
    </w:p>
    <w:p>
      <w:r>
        <w:t xml:space="preserve">Kuinka monta palkintoa Beyonce vei kotiin 57. Grammy-gaalassa?</w:t>
      </w:r>
    </w:p>
    <w:p>
      <w:r>
        <w:rPr>
          <w:b/>
        </w:rPr>
        <w:t xml:space="preserve">Kysymys 5</w:t>
      </w:r>
    </w:p>
    <w:p>
      <w:r>
        <w:t xml:space="preserve">Mille artistille Beyonce hävisi vuoden albumin?</w:t>
      </w:r>
    </w:p>
    <w:p>
      <w:r>
        <w:rPr>
          <w:b/>
        </w:rPr>
        <w:t xml:space="preserve">Kysymys 6</w:t>
      </w:r>
    </w:p>
    <w:p>
      <w:r>
        <w:t xml:space="preserve">Kenen vieressä Beyonce esiintyi Superbowl 50:ssä?</w:t>
      </w:r>
    </w:p>
    <w:p>
      <w:r>
        <w:rPr>
          <w:b/>
        </w:rPr>
        <w:t xml:space="preserve">Kysymys 7</w:t>
      </w:r>
    </w:p>
    <w:p>
      <w:r>
        <w:t xml:space="preserve">Jos Beyonce voitti kolme Grammya vuonna 2015, kuinka monelle hän oli ehdolla?</w:t>
      </w:r>
    </w:p>
    <w:p>
      <w:r>
        <w:rPr>
          <w:b/>
        </w:rPr>
        <w:t xml:space="preserve">Kysymys 8</w:t>
      </w:r>
    </w:p>
    <w:p>
      <w:r>
        <w:t xml:space="preserve">Minkä lehden kansikuvamalli hän oli?</w:t>
      </w:r>
    </w:p>
    <w:p>
      <w:r>
        <w:rPr>
          <w:b/>
        </w:rPr>
        <w:t xml:space="preserve">Kysymys 9</w:t>
      </w:r>
    </w:p>
    <w:p>
      <w:r>
        <w:t xml:space="preserve">Kenen kanssa hän esiintyisi Superbowl 50:ssä?</w:t>
      </w:r>
    </w:p>
    <w:p>
      <w:r>
        <w:rPr>
          <w:b/>
        </w:rPr>
        <w:t xml:space="preserve">Kysymys 10</w:t>
      </w:r>
    </w:p>
    <w:p>
      <w:r>
        <w:t xml:space="preserve">Minkä brittiyhtyeen kanssa Beyonce esiintyi albumillaan?</w:t>
      </w:r>
    </w:p>
    <w:p>
      <w:r>
        <w:rPr>
          <w:b/>
        </w:rPr>
        <w:t xml:space="preserve">Kysymys 11</w:t>
      </w:r>
    </w:p>
    <w:p>
      <w:r>
        <w:t xml:space="preserve">Kuinka monta palkintoa Beyoncé oli ehdolla 57. Grammy-gaalassa?</w:t>
      </w:r>
    </w:p>
    <w:p>
      <w:r>
        <w:rPr>
          <w:b/>
        </w:rPr>
        <w:t xml:space="preserve">Kysymys 12</w:t>
      </w:r>
    </w:p>
    <w:p>
      <w:r>
        <w:t xml:space="preserve">Kuinka monta palkintoa Beyoncé voitti 57. vuotuisissa Grammyissä?</w:t>
      </w:r>
    </w:p>
    <w:p>
      <w:r>
        <w:rPr>
          <w:b/>
        </w:rPr>
        <w:t xml:space="preserve">Kysymys 13</w:t>
      </w:r>
    </w:p>
    <w:p>
      <w:r>
        <w:t xml:space="preserve">Beyoncé hävisi Vuoden albumi -palkinnon mille viihdetaiteilijalle?</w:t>
      </w:r>
    </w:p>
    <w:p>
      <w:r>
        <w:rPr>
          <w:b/>
        </w:rPr>
        <w:t xml:space="preserve">Kysymys 14</w:t>
      </w:r>
    </w:p>
    <w:p>
      <w:r>
        <w:t xml:space="preserve">Minkä lehden kannessa Beyoncé poseerasi ensimmäisenä mustana naisartistina?</w:t>
      </w:r>
    </w:p>
    <w:p>
      <w:r>
        <w:rPr>
          <w:b/>
        </w:rPr>
        <w:t xml:space="preserve">Kysymys 15</w:t>
      </w:r>
    </w:p>
    <w:p>
      <w:r>
        <w:t xml:space="preserve">Kenen kanssa Beyonce esiintyi Super Bowl 50:ssä?</w:t>
      </w:r>
    </w:p>
    <w:p>
      <w:r>
        <w:rPr>
          <w:b/>
        </w:rPr>
        <w:t xml:space="preserve">Teksti numero 25</w:t>
      </w:r>
    </w:p>
    <w:p>
      <w:r>
        <w:rPr>
          <w:color w:val="A9A9A9"/>
        </w:rPr>
        <w:t xml:space="preserve">Helmikuun 6. päivänä 2016</w:t>
      </w:r>
      <w:r>
        <w:t xml:space="preserve">, päivää ennen Super Bowlissa esiintymistään, Beyoncé julkaisi uuden singlen </w:t>
      </w:r>
      <w:r>
        <w:rPr>
          <w:color w:val="DCDCDC"/>
        </w:rPr>
        <w:t xml:space="preserve">yksinomaan </w:t>
      </w:r>
      <w:r>
        <w:rPr>
          <w:color w:val="2F4F4F"/>
        </w:rPr>
        <w:t xml:space="preserve">musiikin </w:t>
      </w:r>
      <w:r>
        <w:t xml:space="preserve">suoratoistopalvelu </w:t>
      </w:r>
      <w:r>
        <w:rPr>
          <w:color w:val="556B2F"/>
        </w:rPr>
        <w:t xml:space="preserve">Tidalissa </w:t>
      </w:r>
      <w:r>
        <w:t xml:space="preserve">nimeltä "</w:t>
      </w:r>
      <w:r>
        <w:rPr>
          <w:color w:val="6B8E23"/>
        </w:rPr>
        <w:t xml:space="preserve">Formation</w:t>
      </w:r>
      <w:r>
        <w:t xml:space="preserve">".</w:t>
      </w:r>
    </w:p>
    <w:p>
      <w:r>
        <w:rPr>
          <w:b/>
        </w:rPr>
        <w:t xml:space="preserve">Kysymys 0</w:t>
      </w:r>
    </w:p>
    <w:p>
      <w:r>
        <w:t xml:space="preserve">Beyonce julkaisi kappaleen "Formation" missä verkkomusiikkipalvelussa?</w:t>
      </w:r>
    </w:p>
    <w:p>
      <w:r>
        <w:rPr>
          <w:b/>
        </w:rPr>
        <w:t xml:space="preserve">Kysymys 1</w:t>
      </w:r>
    </w:p>
    <w:p>
      <w:r>
        <w:t xml:space="preserve">Beyoncen ennen Super Bowlia julkaistu uusi single oli nimeltään mikä?</w:t>
      </w:r>
    </w:p>
    <w:p>
      <w:r>
        <w:rPr>
          <w:b/>
        </w:rPr>
        <w:t xml:space="preserve">Kysymys 2</w:t>
      </w:r>
    </w:p>
    <w:p>
      <w:r>
        <w:t xml:space="preserve">Minä päivänä Beyonce julkaisi singlensä Formation?</w:t>
      </w:r>
    </w:p>
    <w:p>
      <w:r>
        <w:rPr>
          <w:b/>
        </w:rPr>
        <w:t xml:space="preserve">Kysymys 3</w:t>
      </w:r>
    </w:p>
    <w:p>
      <w:r>
        <w:t xml:space="preserve">Miten single julkaistiin?</w:t>
      </w:r>
    </w:p>
    <w:p>
      <w:r>
        <w:rPr>
          <w:b/>
        </w:rPr>
        <w:t xml:space="preserve">Kysymys 4</w:t>
      </w:r>
    </w:p>
    <w:p>
      <w:r>
        <w:t xml:space="preserve">Mikä oli suoratoistopalvelun nimi?</w:t>
      </w:r>
    </w:p>
    <w:p>
      <w:r>
        <w:rPr>
          <w:b/>
        </w:rPr>
        <w:t xml:space="preserve">Kysymys 5</w:t>
      </w:r>
    </w:p>
    <w:p>
      <w:r>
        <w:t xml:space="preserve">Millaisella alustalla kappale julkaistiin?</w:t>
      </w:r>
    </w:p>
    <w:p>
      <w:r>
        <w:rPr>
          <w:b/>
        </w:rPr>
        <w:t xml:space="preserve">Kysymys 6</w:t>
      </w:r>
    </w:p>
    <w:p>
      <w:r>
        <w:t xml:space="preserve">Milloin Beyoncé julkaisi Formationin?</w:t>
      </w:r>
    </w:p>
    <w:p>
      <w:r>
        <w:rPr>
          <w:b/>
        </w:rPr>
        <w:t xml:space="preserve">Kysymys 7</w:t>
      </w:r>
    </w:p>
    <w:p>
      <w:r>
        <w:t xml:space="preserve">Missä Beyoncé julkaisi yksinään singlensä Formation?</w:t>
      </w:r>
    </w:p>
    <w:p>
      <w:r>
        <w:rPr>
          <w:b/>
        </w:rPr>
        <w:t xml:space="preserve">Teksti numero 26</w:t>
      </w:r>
    </w:p>
    <w:p>
      <w:r>
        <w:t xml:space="preserve">Beyoncén uskotaan aloittaneen suhteen </w:t>
      </w:r>
      <w:r>
        <w:rPr>
          <w:color w:val="A9A9A9"/>
        </w:rPr>
        <w:t xml:space="preserve">Jay Z:n </w:t>
      </w:r>
      <w:r>
        <w:t xml:space="preserve">kanssa ensimmäisen kerran </w:t>
      </w:r>
      <w:r>
        <w:t xml:space="preserve">yhteistyön jälkeen "</w:t>
      </w:r>
      <w:r>
        <w:rPr>
          <w:color w:val="DCDCDC"/>
        </w:rPr>
        <w:t xml:space="preserve">'03 Bonnie &amp; Clyde" -kappaleella, </w:t>
      </w:r>
      <w:r>
        <w:t xml:space="preserve">joka ilmestyi hänen seitsemännellä albumillaan The Blueprint 2: The Gift &amp; The Curse (2002). Beyoncé esiintyi Jay Z:n tyttöystävänä kappaleen musiikkivideolla, mikä ruokki entisestään spekulaatioita heidän suhteestaan. </w:t>
      </w:r>
      <w:r>
        <w:rPr>
          <w:color w:val="2F4F4F"/>
        </w:rPr>
        <w:t xml:space="preserve">4. huhtikuuta </w:t>
      </w:r>
      <w:r>
        <w:t xml:space="preserve">2008 </w:t>
      </w:r>
      <w:r>
        <w:t xml:space="preserve">Beyoncé ja Jay Z menivät naimisiin ilman julkisuutta. Huhtikuuhun 2014 mennessä pariskunta on myynyt yhdessä </w:t>
      </w:r>
      <w:r>
        <w:rPr>
          <w:color w:val="556B2F"/>
        </w:rPr>
        <w:t xml:space="preserve">300 miljoonaa </w:t>
      </w:r>
      <w:r>
        <w:t xml:space="preserve">levyä</w:t>
      </w:r>
      <w:r>
        <w:t xml:space="preserve">.</w:t>
      </w:r>
      <w:r>
        <w:t xml:space="preserve"> Pariskunta tunnetaan yksityisestä suhteestaan, vaikka he ovatkin näyttäneet viime vuosina muuttuneen rennommiksi. Beyoncé kärsi </w:t>
      </w:r>
      <w:r>
        <w:rPr>
          <w:color w:val="6B8E23"/>
        </w:rPr>
        <w:t xml:space="preserve">keskenmenon </w:t>
      </w:r>
      <w:r>
        <w:t xml:space="preserve">vuonna 2010 tai 2011 ja kuvaili sitä "surullisimmaksi asiaksi", jonka hän oli koskaan kokenut. Hän palasi studioon ja </w:t>
      </w:r>
      <w:r>
        <w:rPr>
          <w:color w:val="A0522D"/>
        </w:rPr>
        <w:t xml:space="preserve">kirjoitti musiikkia </w:t>
      </w:r>
      <w:r>
        <w:t xml:space="preserve">selviytyäkseen menetyksestä. Huhtikuussa 2011 Beyoncé ja Jay Z matkustivat </w:t>
      </w:r>
      <w:r>
        <w:rPr>
          <w:color w:val="228B22"/>
        </w:rPr>
        <w:t xml:space="preserve">Pariisiin </w:t>
      </w:r>
      <w:r>
        <w:t xml:space="preserve">kuvaamaan albuminsa kansikuvaa levylle 4, ja tulivat yllättäen raskaaksi </w:t>
      </w:r>
      <w:r>
        <w:rPr>
          <w:color w:val="191970"/>
        </w:rPr>
        <w:t xml:space="preserve">Pariisissa.</w:t>
      </w:r>
    </w:p>
    <w:p>
      <w:r>
        <w:rPr>
          <w:b/>
        </w:rPr>
        <w:t xml:space="preserve">Kysymys 0</w:t>
      </w:r>
    </w:p>
    <w:p>
      <w:r>
        <w:t xml:space="preserve">Kuinka monta albumia Jay Z ja Beyonce ovat myyneet yhdessä huhtikuussa 2014?</w:t>
      </w:r>
    </w:p>
    <w:p>
      <w:r>
        <w:rPr>
          <w:b/>
        </w:rPr>
        <w:t xml:space="preserve">Kysymys 1</w:t>
      </w:r>
    </w:p>
    <w:p>
      <w:r>
        <w:t xml:space="preserve">Mistä Beyonce tuli raskaaksi?</w:t>
      </w:r>
    </w:p>
    <w:p>
      <w:r>
        <w:rPr>
          <w:b/>
        </w:rPr>
        <w:t xml:space="preserve">Kysymys 2</w:t>
      </w:r>
    </w:p>
    <w:p>
      <w:r>
        <w:t xml:space="preserve">Beyonce kuvaili mitä "vaikeimmaksi asiaksi, jonka hän joutui kestämään"?</w:t>
      </w:r>
    </w:p>
    <w:p>
      <w:r>
        <w:rPr>
          <w:b/>
        </w:rPr>
        <w:t xml:space="preserve">Kysymys 3</w:t>
      </w:r>
    </w:p>
    <w:p>
      <w:r>
        <w:t xml:space="preserve">Kenen kanssa Beyoncella oli suhde?</w:t>
      </w:r>
    </w:p>
    <w:p>
      <w:r>
        <w:rPr>
          <w:b/>
        </w:rPr>
        <w:t xml:space="preserve">Kysymys 4</w:t>
      </w:r>
    </w:p>
    <w:p>
      <w:r>
        <w:t xml:space="preserve">Milloin Beyonce ja Jay Z menivät naimisiin?</w:t>
      </w:r>
    </w:p>
    <w:p>
      <w:r>
        <w:rPr>
          <w:b/>
        </w:rPr>
        <w:t xml:space="preserve">Kysymys 5</w:t>
      </w:r>
    </w:p>
    <w:p>
      <w:r>
        <w:t xml:space="preserve">Kuinka monta levyä he ovat yhdessä myyneet ?</w:t>
      </w:r>
    </w:p>
    <w:p>
      <w:r>
        <w:rPr>
          <w:b/>
        </w:rPr>
        <w:t xml:space="preserve">Kysymys 6</w:t>
      </w:r>
    </w:p>
    <w:p>
      <w:r>
        <w:t xml:space="preserve">Miten Beyonce suhtautui lapsensa keskenmenoon?</w:t>
      </w:r>
    </w:p>
    <w:p>
      <w:r>
        <w:rPr>
          <w:b/>
        </w:rPr>
        <w:t xml:space="preserve">Kysymys 7</w:t>
      </w:r>
    </w:p>
    <w:p>
      <w:r>
        <w:t xml:space="preserve">Missä Beyonce oli, kun hän tuli raskaaksi?</w:t>
      </w:r>
    </w:p>
    <w:p>
      <w:r>
        <w:rPr>
          <w:b/>
        </w:rPr>
        <w:t xml:space="preserve">Kysymys 8</w:t>
      </w:r>
    </w:p>
    <w:p>
      <w:r>
        <w:t xml:space="preserve">Missä musiikkivideossa Beyoncé näytteli Jay Z:n tyttöystävää, mikä aiheutti spekulaatioita heidän suhteestaan?</w:t>
      </w:r>
    </w:p>
    <w:p>
      <w:r>
        <w:rPr>
          <w:b/>
        </w:rPr>
        <w:t xml:space="preserve">Kysymys 9</w:t>
      </w:r>
    </w:p>
    <w:p>
      <w:r>
        <w:t xml:space="preserve">Milloin Beyoncé ja Jay Z menivät naimisiin?</w:t>
      </w:r>
    </w:p>
    <w:p>
      <w:r>
        <w:rPr>
          <w:b/>
        </w:rPr>
        <w:t xml:space="preserve">Kysymys 10</w:t>
      </w:r>
    </w:p>
    <w:p>
      <w:r>
        <w:t xml:space="preserve">Kuinka monta levyä Beyoncé ja Jay Z ovat myyneet yhteensä?</w:t>
      </w:r>
    </w:p>
    <w:p>
      <w:r>
        <w:rPr>
          <w:b/>
        </w:rPr>
        <w:t xml:space="preserve">Kysymys 11</w:t>
      </w:r>
    </w:p>
    <w:p>
      <w:r>
        <w:t xml:space="preserve">Mitä Beyoncé kuvaili elämänsä surullisimmaksi asiaksi?</w:t>
      </w:r>
    </w:p>
    <w:p>
      <w:r>
        <w:rPr>
          <w:b/>
        </w:rPr>
        <w:t xml:space="preserve">Kysymys 12</w:t>
      </w:r>
    </w:p>
    <w:p>
      <w:r>
        <w:t xml:space="preserve">Mistä Beyoncé tuli raskaaksi?</w:t>
      </w:r>
    </w:p>
    <w:p>
      <w:r>
        <w:rPr>
          <w:b/>
        </w:rPr>
        <w:t xml:space="preserve">Teksti numero 27</w:t>
      </w:r>
    </w:p>
    <w:p>
      <w:r>
        <w:t xml:space="preserve">Elokuussa pariskunta osallistui </w:t>
      </w:r>
      <w:r>
        <w:rPr>
          <w:color w:val="A9A9A9"/>
        </w:rPr>
        <w:t xml:space="preserve">vuoden 2011 </w:t>
      </w:r>
      <w:r>
        <w:rPr>
          <w:color w:val="DCDCDC"/>
        </w:rPr>
        <w:t xml:space="preserve">MTV Video Music Awards -gaalaan</w:t>
      </w:r>
      <w:r>
        <w:t xml:space="preserve">, jossa Beyoncé esitti kappaleen "</w:t>
      </w:r>
      <w:r>
        <w:rPr>
          <w:color w:val="2F4F4F"/>
        </w:rPr>
        <w:t xml:space="preserve">Love on Top</w:t>
      </w:r>
      <w:r>
        <w:t xml:space="preserve">" ja aloitti esityksen sanomalla: "Tänä iltana haluan, että nouset jaloillesi, haluan, että tunnet rakkauden, joka kasvaa sisälläni"</w:t>
      </w:r>
      <w:r>
        <w:t xml:space="preserve">.</w:t>
      </w:r>
      <w:r>
        <w:t xml:space="preserve"> Esityksen päätteeksi hän pudotti mikrofoninsa, avasi bleiserinsä ja hieroi vatsaansa, mikä vahvisti </w:t>
      </w:r>
      <w:r>
        <w:rPr>
          <w:color w:val="556B2F"/>
        </w:rPr>
        <w:t xml:space="preserve">hänen raskautensa, </w:t>
      </w:r>
      <w:r>
        <w:t xml:space="preserve">johon hän oli vihjannut aiemmin illalla. </w:t>
      </w:r>
      <w:r>
        <w:rPr>
          <w:color w:val="6B8E23"/>
        </w:rPr>
        <w:t xml:space="preserve">Hänen esiintymisensä </w:t>
      </w:r>
      <w:r>
        <w:t xml:space="preserve">auttoi tuon vuoden MTV Video Music Awardsia tulemaan MTV:n historian katsotuimmaksi lähetykseksi, sillä se keräsi </w:t>
      </w:r>
      <w:r>
        <w:rPr>
          <w:color w:val="A0522D"/>
        </w:rPr>
        <w:t xml:space="preserve">12,4 miljoonaa </w:t>
      </w:r>
      <w:r>
        <w:t xml:space="preserve">katsojaa; ilmoitus kirjattiin Guinnessin ennätyksiin "</w:t>
      </w:r>
      <w:r>
        <w:rPr>
          <w:color w:val="228B22"/>
        </w:rPr>
        <w:t xml:space="preserve">eniten twiittejä sekunnissa </w:t>
      </w:r>
      <w:r>
        <w:t xml:space="preserve">kirjattua yksittäistä tapahtumaa varten" Twitterissä, sillä se sai 8 868 twiittiä sekunnissa, ja "</w:t>
      </w:r>
      <w:r>
        <w:rPr>
          <w:color w:val="191970"/>
        </w:rPr>
        <w:t xml:space="preserve">Beyonce raskaana</w:t>
      </w:r>
      <w:r>
        <w:t xml:space="preserve">" oli eniten googletettu termi viikolla 29. elokuuta 2011.</w:t>
      </w:r>
    </w:p>
    <w:p>
      <w:r>
        <w:rPr>
          <w:b/>
        </w:rPr>
        <w:t xml:space="preserve">Kysymys 0</w:t>
      </w:r>
    </w:p>
    <w:p>
      <w:r>
        <w:t xml:space="preserve">Mihin tapahtumaan Jay Z ja Beyonce osallistuivat yhdessä elokuussa 2011?</w:t>
      </w:r>
    </w:p>
    <w:p>
      <w:r>
        <w:rPr>
          <w:b/>
        </w:rPr>
        <w:t xml:space="preserve">Kysymys 1</w:t>
      </w:r>
    </w:p>
    <w:p>
      <w:r>
        <w:t xml:space="preserve">Beyonce vahvisti mitä esitettyään yhden kappaleistaan?</w:t>
      </w:r>
    </w:p>
    <w:p>
      <w:r>
        <w:rPr>
          <w:b/>
        </w:rPr>
        <w:t xml:space="preserve">Kysymys 2</w:t>
      </w:r>
    </w:p>
    <w:p>
      <w:r>
        <w:t xml:space="preserve">Kuinka moni katsoi vuoden 2011 MTV Music Awardsin?</w:t>
      </w:r>
    </w:p>
    <w:p>
      <w:r>
        <w:rPr>
          <w:b/>
        </w:rPr>
        <w:t xml:space="preserve">Kysymys 3</w:t>
      </w:r>
    </w:p>
    <w:p>
      <w:r>
        <w:t xml:space="preserve">Missä hän ilmoitti raskaudestaan?</w:t>
      </w:r>
    </w:p>
    <w:p>
      <w:r>
        <w:rPr>
          <w:b/>
        </w:rPr>
        <w:t xml:space="preserve">Kysymys 4</w:t>
      </w:r>
    </w:p>
    <w:p>
      <w:r>
        <w:t xml:space="preserve">Miksi lähetys oli historian katsotuin?</w:t>
      </w:r>
    </w:p>
    <w:p>
      <w:r>
        <w:rPr>
          <w:b/>
        </w:rPr>
        <w:t xml:space="preserve">Kysymys 5</w:t>
      </w:r>
    </w:p>
    <w:p>
      <w:r>
        <w:t xml:space="preserve">Mikä edes kirjattiin Guinnessin ennätyksiin?</w:t>
      </w:r>
    </w:p>
    <w:p>
      <w:r>
        <w:rPr>
          <w:b/>
        </w:rPr>
        <w:t xml:space="preserve">Kysymys 6</w:t>
      </w:r>
    </w:p>
    <w:p>
      <w:r>
        <w:t xml:space="preserve">Mikä oli eniten haettu termi viikolla 29. elokuuta 2011?</w:t>
      </w:r>
    </w:p>
    <w:p>
      <w:r>
        <w:rPr>
          <w:b/>
        </w:rPr>
        <w:t xml:space="preserve">Kysymys 7</w:t>
      </w:r>
    </w:p>
    <w:p>
      <w:r>
        <w:t xml:space="preserve">Minkä kappaleen hän esitti MTV Awardsissa?</w:t>
      </w:r>
    </w:p>
    <w:p>
      <w:r>
        <w:rPr>
          <w:b/>
        </w:rPr>
        <w:t xml:space="preserve">Kysymys 8</w:t>
      </w:r>
    </w:p>
    <w:p>
      <w:r>
        <w:t xml:space="preserve">Missä Beyoncé ilmoitti raskaudestaan?</w:t>
      </w:r>
    </w:p>
    <w:p>
      <w:r>
        <w:rPr>
          <w:b/>
        </w:rPr>
        <w:t xml:space="preserve">Kysymys 9</w:t>
      </w:r>
    </w:p>
    <w:p>
      <w:r>
        <w:t xml:space="preserve">Minkä kappaleen Beyoncé lauloi ennen raskautensa ilmoittamista?</w:t>
      </w:r>
    </w:p>
    <w:p>
      <w:r>
        <w:rPr>
          <w:b/>
        </w:rPr>
        <w:t xml:space="preserve">Kysymys 10</w:t>
      </w:r>
    </w:p>
    <w:p>
      <w:r>
        <w:t xml:space="preserve">Kuinka moni katsoi vuoden 2011 MTV Video Music Awards -gaalan?</w:t>
      </w:r>
    </w:p>
    <w:p>
      <w:r>
        <w:rPr>
          <w:b/>
        </w:rPr>
        <w:t xml:space="preserve">Kysymys 11</w:t>
      </w:r>
    </w:p>
    <w:p>
      <w:r>
        <w:t xml:space="preserve">Mikä oli eniten haettu termi Googlessa viikolla 29. elokuuta 2011?</w:t>
      </w:r>
    </w:p>
    <w:p>
      <w:r>
        <w:rPr>
          <w:b/>
        </w:rPr>
        <w:t xml:space="preserve">Tekstin numero 28</w:t>
      </w:r>
    </w:p>
    <w:p>
      <w:r>
        <w:rPr>
          <w:color w:val="A9A9A9"/>
        </w:rPr>
        <w:t xml:space="preserve">Tammikuun 7. päivänä </w:t>
      </w:r>
      <w:r>
        <w:t xml:space="preserve">2012 </w:t>
      </w:r>
      <w:r>
        <w:t xml:space="preserve">Beyoncé synnytti tyttären, </w:t>
      </w:r>
      <w:r>
        <w:rPr>
          <w:color w:val="DCDCDC"/>
        </w:rPr>
        <w:t xml:space="preserve">Blue Ivy Carterin</w:t>
      </w:r>
      <w:r>
        <w:t xml:space="preserve">, </w:t>
      </w:r>
      <w:r>
        <w:rPr>
          <w:color w:val="2F4F4F"/>
        </w:rPr>
        <w:t xml:space="preserve">Lenox Hillin sairaalassa </w:t>
      </w:r>
      <w:r>
        <w:t xml:space="preserve">New Yorkissa raskaiden turvatoimien alla. Kaksi päivää myöhemmin Jay Z julkaisi </w:t>
      </w:r>
      <w:r>
        <w:rPr>
          <w:color w:val="6B8E23"/>
        </w:rPr>
        <w:t xml:space="preserve">Lifeandtimes.com-sivustollaan</w:t>
      </w:r>
      <w:r>
        <w:t xml:space="preserve"> lapselle omistetun kappaleen </w:t>
      </w:r>
      <w:r>
        <w:t xml:space="preserve">"</w:t>
      </w:r>
      <w:r>
        <w:rPr>
          <w:color w:val="556B2F"/>
        </w:rPr>
        <w:t xml:space="preserve">Glory"</w:t>
      </w:r>
      <w:r>
        <w:t xml:space="preserve">. Kappaleessa kerrottiin yksityiskohtaisesti pariskunnan raskauskamppailuista, mukaan lukien keskenmenosta, jonka Beyoncé kärsi ennen kuin tuli raskaaksi Blue Ivylle. </w:t>
      </w:r>
      <w:r>
        <w:rPr>
          <w:color w:val="A0522D"/>
        </w:rPr>
        <w:t xml:space="preserve">Blue Ivyn itkut </w:t>
      </w:r>
      <w:r>
        <w:t xml:space="preserve">ovat mukana kappaleen lopussa, ja hän sai siinä virallisen nimimerkin "</w:t>
      </w:r>
      <w:r>
        <w:rPr>
          <w:color w:val="228B22"/>
        </w:rPr>
        <w:t xml:space="preserve">B.I.C. </w:t>
      </w:r>
      <w:r>
        <w:t xml:space="preserve">". Kahden päivän ikäisenä hänestä tuli nuorin koskaan Billboard-listalla esiintynyt henkilö, kun "Glory" debytoi Hot R&amp;B/Hip-Hop Songs -listalla.</w:t>
      </w:r>
    </w:p>
    <w:p>
      <w:r>
        <w:rPr>
          <w:b/>
        </w:rPr>
        <w:t xml:space="preserve">Kysymys 0</w:t>
      </w:r>
    </w:p>
    <w:p>
      <w:r>
        <w:t xml:space="preserve">Jay Z:llä on verkkosivusto nimeltä mikä?</w:t>
      </w:r>
    </w:p>
    <w:p>
      <w:r>
        <w:rPr>
          <w:b/>
        </w:rPr>
        <w:t xml:space="preserve">Kysymys 1</w:t>
      </w:r>
    </w:p>
    <w:p>
      <w:r>
        <w:t xml:space="preserve">Missä Jay Z:n kappaleessa puhuttiin raskauskamppailusta?</w:t>
      </w:r>
    </w:p>
    <w:p>
      <w:r>
        <w:rPr>
          <w:b/>
        </w:rPr>
        <w:t xml:space="preserve">Kysymys 2</w:t>
      </w:r>
    </w:p>
    <w:p>
      <w:r>
        <w:t xml:space="preserve">Mikä oli Beyoncen tyttären nimi?</w:t>
      </w:r>
    </w:p>
    <w:p>
      <w:r>
        <w:rPr>
          <w:b/>
        </w:rPr>
        <w:t xml:space="preserve">Kysymys 3</w:t>
      </w:r>
    </w:p>
    <w:p>
      <w:r>
        <w:t xml:space="preserve">Missä sairaalassa vauva synnytettiin?</w:t>
      </w:r>
    </w:p>
    <w:p>
      <w:r>
        <w:rPr>
          <w:b/>
        </w:rPr>
        <w:t xml:space="preserve">Kysymys 4</w:t>
      </w:r>
    </w:p>
    <w:p>
      <w:r>
        <w:t xml:space="preserve">Mikä oli lapselle omistetun laulun nimi?</w:t>
      </w:r>
    </w:p>
    <w:p>
      <w:r>
        <w:rPr>
          <w:b/>
        </w:rPr>
        <w:t xml:space="preserve">Kysymys 5</w:t>
      </w:r>
    </w:p>
    <w:p>
      <w:r>
        <w:t xml:space="preserve">Mitä B.I.C. tarkoittaa?</w:t>
      </w:r>
    </w:p>
    <w:p>
      <w:r>
        <w:rPr>
          <w:b/>
        </w:rPr>
        <w:t xml:space="preserve">Kysymys 6</w:t>
      </w:r>
    </w:p>
    <w:p>
      <w:r>
        <w:t xml:space="preserve">Kenelle hänen itkunsa kappaleessa on annettu?</w:t>
      </w:r>
    </w:p>
    <w:p>
      <w:r>
        <w:rPr>
          <w:b/>
        </w:rPr>
        <w:t xml:space="preserve">Kysymys 7</w:t>
      </w:r>
    </w:p>
    <w:p>
      <w:r>
        <w:t xml:space="preserve">Milloin Beyoncé synnytti tyttärensä?</w:t>
      </w:r>
    </w:p>
    <w:p>
      <w:r>
        <w:rPr>
          <w:b/>
        </w:rPr>
        <w:t xml:space="preserve">Kysymys 8</w:t>
      </w:r>
    </w:p>
    <w:p>
      <w:r>
        <w:t xml:space="preserve">Minkä nimen Beyoncé ja Jay Z antoivat tyttärelleen?</w:t>
      </w:r>
    </w:p>
    <w:p>
      <w:r>
        <w:rPr>
          <w:b/>
        </w:rPr>
        <w:t xml:space="preserve">Kysymys 9</w:t>
      </w:r>
    </w:p>
    <w:p>
      <w:r>
        <w:t xml:space="preserve">Minkä kappaleen Jay Z julkaisi kaksi päivää Blue Ivyn syntymän jälkeen?</w:t>
      </w:r>
    </w:p>
    <w:p>
      <w:r>
        <w:rPr>
          <w:b/>
        </w:rPr>
        <w:t xml:space="preserve">Kysymys 10</w:t>
      </w:r>
    </w:p>
    <w:p>
      <w:r>
        <w:t xml:space="preserve">Mitä Gloryn lopussa on mukana?</w:t>
      </w:r>
    </w:p>
    <w:p>
      <w:r>
        <w:rPr>
          <w:b/>
        </w:rPr>
        <w:t xml:space="preserve">Kysymys 11</w:t>
      </w:r>
    </w:p>
    <w:p>
      <w:r>
        <w:t xml:space="preserve">Miten Blue Ivy on merkitty Gloryyn?</w:t>
      </w:r>
    </w:p>
    <w:p>
      <w:r>
        <w:rPr>
          <w:b/>
        </w:rPr>
        <w:t xml:space="preserve">Tekstin numero 29</w:t>
      </w:r>
    </w:p>
    <w:p>
      <w:r>
        <w:t xml:space="preserve">Beyoncé ja aviomies Jay Z ovat presidentti Barack Obaman ja First Lady Michelle Obaman ystäviä. Hän esitti "</w:t>
      </w:r>
      <w:r>
        <w:rPr>
          <w:color w:val="A9A9A9"/>
        </w:rPr>
        <w:t xml:space="preserve">America the Beautifulin</w:t>
      </w:r>
      <w:r>
        <w:t xml:space="preserve">" </w:t>
      </w:r>
      <w:r>
        <w:t xml:space="preserve">presidentin virkaanastujaisissa vuonna 2009 sekä "</w:t>
      </w:r>
      <w:r>
        <w:rPr>
          <w:color w:val="DCDCDC"/>
        </w:rPr>
        <w:t xml:space="preserve">At Lastin" </w:t>
      </w:r>
      <w:r>
        <w:t xml:space="preserve">ensimmäisen virkaanastujaistanssin aikana Neighborhood Ballissa kaksi päivää myöhemmin. Beyoncé ja Jay Z järjestivät jälkimmäisen 40/40-klubilla Manhattanilla varainkeruun Obaman vuoden 2012 presidentinvaalikampanjaa varten, joka keräsi neljä </w:t>
      </w:r>
      <w:r>
        <w:rPr>
          <w:color w:val="2F4F4F"/>
        </w:rPr>
        <w:t xml:space="preserve">miljoonaa </w:t>
      </w:r>
      <w:r>
        <w:t xml:space="preserve">dollaria</w:t>
      </w:r>
      <w:r>
        <w:t xml:space="preserve">. </w:t>
      </w:r>
      <w:r>
        <w:t xml:space="preserve">Beyoncé latasi </w:t>
      </w:r>
      <w:r>
        <w:rPr>
          <w:color w:val="556B2F"/>
        </w:rPr>
        <w:t xml:space="preserve">Tumblriin</w:t>
      </w:r>
      <w:r>
        <w:t xml:space="preserve"> kuvia paperiäänestyslipustaan </w:t>
      </w:r>
      <w:r>
        <w:t xml:space="preserve">vahvistaakseen äänestäneensä demokraattipuolueen puolesta ja kannustaakseen muita tekemään samoin. Hän myös esitti Yhdysvaltain kansallishymnin hänen toisessa virkaanastujaisjuhlassaan laulamalla mukana ennalta nauhoitetun kappaleen kanssa. Hän kannatti julkisesti </w:t>
      </w:r>
      <w:r>
        <w:rPr>
          <w:color w:val="6B8E23"/>
        </w:rPr>
        <w:t xml:space="preserve">samaa sukupuolta olevien avioliittoa </w:t>
      </w:r>
      <w:r>
        <w:t xml:space="preserve">26. maaliskuuta 2013 sen jälkeen, kun korkein oikeus oli käynyt keskustelua Kalifornian Proposition 8 -ehdotuksesta. Heinäkuussa 2013 Beyoncé ja Jay-Z osallistuivat </w:t>
      </w:r>
      <w:r>
        <w:rPr>
          <w:color w:val="A0522D"/>
        </w:rPr>
        <w:t xml:space="preserve">mielenosoitukseen, </w:t>
      </w:r>
      <w:r>
        <w:t xml:space="preserve">jolla vastattiin </w:t>
      </w:r>
      <w:r>
        <w:rPr>
          <w:color w:val="228B22"/>
        </w:rPr>
        <w:t xml:space="preserve">George Zimmermanin</w:t>
      </w:r>
      <w:r>
        <w:t xml:space="preserve"> vapauttamiseen </w:t>
      </w:r>
      <w:r>
        <w:t xml:space="preserve">Trayvon Martinin ampumisesta.</w:t>
      </w:r>
    </w:p>
    <w:p>
      <w:r>
        <w:rPr>
          <w:b/>
        </w:rPr>
        <w:t xml:space="preserve">Kysymys 0</w:t>
      </w:r>
    </w:p>
    <w:p>
      <w:r>
        <w:t xml:space="preserve">Beyonce ja Jay-Z menivät mielenosoitukseen kenen vapauttamisen puolesta?</w:t>
      </w:r>
    </w:p>
    <w:p>
      <w:r>
        <w:rPr>
          <w:b/>
        </w:rPr>
        <w:t xml:space="preserve">Kysymys 1</w:t>
      </w:r>
    </w:p>
    <w:p>
      <w:r>
        <w:t xml:space="preserve">Minkä kappaleen Beyonce lauloi vuoden 2009 presidentin virkaanastujaisissa?</w:t>
      </w:r>
    </w:p>
    <w:p>
      <w:r>
        <w:rPr>
          <w:b/>
        </w:rPr>
        <w:t xml:space="preserve">Kysymys 2</w:t>
      </w:r>
    </w:p>
    <w:p>
      <w:r>
        <w:t xml:space="preserve">Kuinka paljon Beyonce keräsi rahaa Obamalle 40/40-klubilla?</w:t>
      </w:r>
    </w:p>
    <w:p>
      <w:r>
        <w:rPr>
          <w:b/>
        </w:rPr>
        <w:t xml:space="preserve">Kysymys 3</w:t>
      </w:r>
    </w:p>
    <w:p>
      <w:r>
        <w:t xml:space="preserve">Mitä hän kannatti 26. maaliskuuta 2013?</w:t>
      </w:r>
    </w:p>
    <w:p>
      <w:r>
        <w:rPr>
          <w:b/>
        </w:rPr>
        <w:t xml:space="preserve">Kysymys 4</w:t>
      </w:r>
    </w:p>
    <w:p>
      <w:r>
        <w:t xml:space="preserve">Mihin he osallistuivat heinäkuussa 2013?</w:t>
      </w:r>
    </w:p>
    <w:p>
      <w:r>
        <w:rPr>
          <w:b/>
        </w:rPr>
        <w:t xml:space="preserve">Kysymys 5</w:t>
      </w:r>
    </w:p>
    <w:p>
      <w:r>
        <w:t xml:space="preserve">Mitä hän lauloi vuoden 2009 presidentin virkaanastujaisissa?</w:t>
      </w:r>
    </w:p>
    <w:p>
      <w:r>
        <w:rPr>
          <w:b/>
        </w:rPr>
        <w:t xml:space="preserve">Kysymys 6</w:t>
      </w:r>
    </w:p>
    <w:p>
      <w:r>
        <w:t xml:space="preserve">Minkä kappaleen Beyoncé esitti Obaman virkaanastujaisissa 2009?</w:t>
      </w:r>
    </w:p>
    <w:p>
      <w:r>
        <w:rPr>
          <w:b/>
        </w:rPr>
        <w:t xml:space="preserve">Kysymys 7</w:t>
      </w:r>
    </w:p>
    <w:p>
      <w:r>
        <w:t xml:space="preserve">Minkä kappaleen Beyoncé esitti Obamoiden ensimmäisissä virkaanastujaistansseissa.</w:t>
      </w:r>
    </w:p>
    <w:p>
      <w:r>
        <w:rPr>
          <w:b/>
        </w:rPr>
        <w:t xml:space="preserve">Kysymys 8</w:t>
      </w:r>
    </w:p>
    <w:p>
      <w:r>
        <w:t xml:space="preserve">Millä sosiaalisen median alustalla Beyoncé latasi kuvan paperisesta äänestyslipustaan?</w:t>
      </w:r>
    </w:p>
    <w:p>
      <w:r>
        <w:rPr>
          <w:b/>
        </w:rPr>
        <w:t xml:space="preserve">Kysymys 9</w:t>
      </w:r>
    </w:p>
    <w:p>
      <w:r>
        <w:t xml:space="preserve">Milloin Beyoncé antoi tukensa 26. maaliskuuta 2013?</w:t>
      </w:r>
    </w:p>
    <w:p>
      <w:r>
        <w:rPr>
          <w:b/>
        </w:rPr>
        <w:t xml:space="preserve">Tekstin numero 30</w:t>
      </w:r>
    </w:p>
    <w:p>
      <w:r>
        <w:rPr>
          <w:color w:val="A9A9A9"/>
        </w:rPr>
        <w:t xml:space="preserve">Voguen </w:t>
      </w:r>
      <w:r>
        <w:rPr>
          <w:color w:val="DCDCDC"/>
        </w:rPr>
        <w:t xml:space="preserve">huhtikuussa </w:t>
      </w:r>
      <w:r>
        <w:t xml:space="preserve">2013 </w:t>
      </w:r>
      <w:r>
        <w:t xml:space="preserve">julkaisemassa haastattelussa </w:t>
      </w:r>
      <w:r>
        <w:t xml:space="preserve">Beyoncélta kysyttiin, pitääkö hän itseään feministinä, johon hän vastasi, että "tuo sana voi olla hyvin äärimmäinen...".</w:t>
      </w:r>
      <w:r>
        <w:t xml:space="preserve"> Mutta luulen, että olen nykyajan feministi. Uskon tasa-arvoon". Myöhemmin hän liittyi julkisemmin liikkeeseen ja otti näytteitä nigerialaisen kirjailijan </w:t>
      </w:r>
      <w:r>
        <w:rPr>
          <w:color w:val="2F4F4F"/>
        </w:rPr>
        <w:t xml:space="preserve">Chimamanda Ngozi Adichien </w:t>
      </w:r>
      <w:r>
        <w:t xml:space="preserve">TEDxEuston-konferenssissa huhtikuussa 2013 pitämästä </w:t>
      </w:r>
      <w:r>
        <w:t xml:space="preserve">puheesta "Meidän kaikkien pitäisi olla feministejä" </w:t>
      </w:r>
      <w:r>
        <w:t xml:space="preserve">kappaleessaan "</w:t>
      </w:r>
      <w:r>
        <w:rPr>
          <w:color w:val="556B2F"/>
        </w:rPr>
        <w:t xml:space="preserve">Flawless</w:t>
      </w:r>
      <w:r>
        <w:t xml:space="preserve">", joka julkaistiin myöhemmin samana vuonna. Hän on myös osallistunut </w:t>
      </w:r>
      <w:r>
        <w:rPr>
          <w:color w:val="6B8E23"/>
        </w:rPr>
        <w:t xml:space="preserve">Ban Bossy </w:t>
      </w:r>
      <w:r>
        <w:rPr>
          <w:color w:val="A0522D"/>
        </w:rPr>
        <w:t xml:space="preserve">-kampanjaan, </w:t>
      </w:r>
      <w:r>
        <w:t xml:space="preserve">joka käyttää televisiota ja sosiaalista mediaa rohkaistakseen </w:t>
      </w:r>
      <w:r>
        <w:rPr>
          <w:color w:val="228B22"/>
        </w:rPr>
        <w:t xml:space="preserve">tyttöjen johtajuutta</w:t>
      </w:r>
      <w:r>
        <w:t xml:space="preserve">.</w:t>
      </w:r>
    </w:p>
    <w:p>
      <w:r>
        <w:rPr>
          <w:b/>
        </w:rPr>
        <w:t xml:space="preserve">Kysymys 0</w:t>
      </w:r>
    </w:p>
    <w:p>
      <w:r>
        <w:t xml:space="preserve">Beyonce teki haastattelun minkä lehden kanssa ja häneltä kysyttiin feminismistä?</w:t>
      </w:r>
    </w:p>
    <w:p>
      <w:r>
        <w:rPr>
          <w:b/>
        </w:rPr>
        <w:t xml:space="preserve">Kysymys 1</w:t>
      </w:r>
    </w:p>
    <w:p>
      <w:r>
        <w:t xml:space="preserve">Beyonce tuki mitä kampanjaa, joka rohkaisee tyttöjen johtajuutta?</w:t>
      </w:r>
    </w:p>
    <w:p>
      <w:r>
        <w:rPr>
          <w:b/>
        </w:rPr>
        <w:t xml:space="preserve">Kysymys 2</w:t>
      </w:r>
    </w:p>
    <w:p>
      <w:r>
        <w:t xml:space="preserve">Missä Beyoncén sanottiin sanovan, että hän on nykyajan feministi?</w:t>
      </w:r>
    </w:p>
    <w:p>
      <w:r>
        <w:rPr>
          <w:b/>
        </w:rPr>
        <w:t xml:space="preserve">Kysymys 3</w:t>
      </w:r>
    </w:p>
    <w:p>
      <w:r>
        <w:t xml:space="preserve">Milloin hän sanoi olevansa feministi?</w:t>
      </w:r>
    </w:p>
    <w:p>
      <w:r>
        <w:rPr>
          <w:b/>
        </w:rPr>
        <w:t xml:space="preserve">Kysymys 4</w:t>
      </w:r>
    </w:p>
    <w:p>
      <w:r>
        <w:t xml:space="preserve">Mihin kampanjaan hän osallistui?</w:t>
      </w:r>
    </w:p>
    <w:p>
      <w:r>
        <w:rPr>
          <w:b/>
        </w:rPr>
        <w:t xml:space="preserve">Kysymys 5</w:t>
      </w:r>
    </w:p>
    <w:p>
      <w:r>
        <w:t xml:space="preserve">Minkä kappaleen hän julkaisi vuonna 2013 vastauksena puheeseen?</w:t>
      </w:r>
    </w:p>
    <w:p>
      <w:r>
        <w:rPr>
          <w:b/>
        </w:rPr>
        <w:t xml:space="preserve">Kysymys 6</w:t>
      </w:r>
    </w:p>
    <w:p>
      <w:r>
        <w:t xml:space="preserve">Mihin Ban Bossy kannustaa?</w:t>
      </w:r>
    </w:p>
    <w:p>
      <w:r>
        <w:rPr>
          <w:b/>
        </w:rPr>
        <w:t xml:space="preserve">Kysymys 7</w:t>
      </w:r>
    </w:p>
    <w:p>
      <w:r>
        <w:t xml:space="preserve">Minkä nigerialaisen kirjailijan sanoja Beyoncé käytti kappaleessaan Flawless?</w:t>
      </w:r>
    </w:p>
    <w:p>
      <w:r>
        <w:rPr>
          <w:b/>
        </w:rPr>
        <w:t xml:space="preserve">Kysymys 8</w:t>
      </w:r>
    </w:p>
    <w:p>
      <w:r>
        <w:t xml:space="preserve">Mihin kampanjaan Beyoncé osallistuu, joka kannustaa naisia johtajuuteen?</w:t>
      </w:r>
    </w:p>
    <w:p>
      <w:r>
        <w:rPr>
          <w:b/>
        </w:rPr>
        <w:t xml:space="preserve">Tekstin numero 31</w:t>
      </w:r>
    </w:p>
    <w:p>
      <w:r>
        <w:t xml:space="preserve">Beyoncé</w:t>
      </w:r>
      <w:r>
        <w:rPr>
          <w:color w:val="A9A9A9"/>
        </w:rPr>
        <w:t xml:space="preserve">2015</w:t>
      </w:r>
      <w:r>
        <w:t xml:space="preserve"> allekirjoitti avoimen kirjeen, jota </w:t>
      </w:r>
      <w:r>
        <w:t xml:space="preserve">varten </w:t>
      </w:r>
      <w:r>
        <w:rPr>
          <w:color w:val="DCDCDC"/>
        </w:rPr>
        <w:t xml:space="preserve">ONE-kampanja </w:t>
      </w:r>
      <w:r>
        <w:t xml:space="preserve">oli kerännyt allekirjoituksia; kirje oli osoitettu </w:t>
      </w:r>
      <w:r>
        <w:rPr>
          <w:color w:val="2F4F4F"/>
        </w:rPr>
        <w:t xml:space="preserve">Angela Merkelille ja Nkosazana Dlamini-Zumalle</w:t>
      </w:r>
      <w:r>
        <w:t xml:space="preserve">, ja siinä kehotettiin heitä keskittymään </w:t>
      </w:r>
      <w:r>
        <w:rPr>
          <w:color w:val="556B2F"/>
        </w:rPr>
        <w:t xml:space="preserve">naisiin, </w:t>
      </w:r>
      <w:r>
        <w:t xml:space="preserve">kun he toimivat </w:t>
      </w:r>
      <w:r>
        <w:rPr>
          <w:color w:val="A0522D"/>
        </w:rPr>
        <w:t xml:space="preserve">G7-maiden johtajina Saksassa </w:t>
      </w:r>
      <w:r>
        <w:t xml:space="preserve">ja AU:n </w:t>
      </w:r>
      <w:r>
        <w:rPr>
          <w:color w:val="A0522D"/>
        </w:rPr>
        <w:t xml:space="preserve">johtajina </w:t>
      </w:r>
      <w:r>
        <w:t xml:space="preserve">Etelä-Afrikassa, jotka alkavat asettaa </w:t>
      </w:r>
      <w:r>
        <w:t xml:space="preserve">kehitysyhteistyön rahoituksen </w:t>
      </w:r>
      <w:r>
        <w:rPr>
          <w:color w:val="228B22"/>
        </w:rPr>
        <w:t xml:space="preserve">painopisteitä </w:t>
      </w:r>
      <w:r>
        <w:t xml:space="preserve">ennen </w:t>
      </w:r>
      <w:r>
        <w:rPr>
          <w:color w:val="191970"/>
        </w:rPr>
        <w:t xml:space="preserve">syyskuussa 2015 </w:t>
      </w:r>
      <w:r>
        <w:t xml:space="preserve">pidettävää YK:n päähuippukokousta</w:t>
      </w:r>
      <w:r>
        <w:t xml:space="preserve">, jossa asetetaan sukupolvelle uudet kehitystavoitteet.</w:t>
      </w:r>
    </w:p>
    <w:p>
      <w:r>
        <w:rPr>
          <w:b/>
        </w:rPr>
        <w:t xml:space="preserve">Kysymys 0</w:t>
      </w:r>
    </w:p>
    <w:p>
      <w:r>
        <w:t xml:space="preserve">Beyonce allekirjoitti kirjeen kenen kanssa vuonna 2015?</w:t>
      </w:r>
    </w:p>
    <w:p>
      <w:r>
        <w:rPr>
          <w:b/>
        </w:rPr>
        <w:t xml:space="preserve">Kysymys 1</w:t>
      </w:r>
    </w:p>
    <w:p>
      <w:r>
        <w:t xml:space="preserve">Milloin pidettiin tärkeä YK:n huippukokous?</w:t>
      </w:r>
    </w:p>
    <w:p>
      <w:r>
        <w:rPr>
          <w:b/>
        </w:rPr>
        <w:t xml:space="preserve">Kysymys 2</w:t>
      </w:r>
    </w:p>
    <w:p>
      <w:r>
        <w:t xml:space="preserve">Mihin asiaan Beyoncen allekirjoittama kirje keskittyi?</w:t>
      </w:r>
    </w:p>
    <w:p>
      <w:r>
        <w:rPr>
          <w:b/>
        </w:rPr>
        <w:t xml:space="preserve">Kysymys 3</w:t>
      </w:r>
    </w:p>
    <w:p>
      <w:r>
        <w:t xml:space="preserve">Mitä rahoitusta kehitettäessä oli otettava huomioon?</w:t>
      </w:r>
    </w:p>
    <w:p>
      <w:r>
        <w:rPr>
          <w:b/>
        </w:rPr>
        <w:t xml:space="preserve">Kysymys 4</w:t>
      </w:r>
    </w:p>
    <w:p>
      <w:r>
        <w:t xml:space="preserve">Milloin Beyonce allekirjoitti kirjeen ONE-kampanjalle?</w:t>
      </w:r>
    </w:p>
    <w:p>
      <w:r>
        <w:rPr>
          <w:b/>
        </w:rPr>
        <w:t xml:space="preserve">Kysymys 5</w:t>
      </w:r>
    </w:p>
    <w:p>
      <w:r>
        <w:t xml:space="preserve">Kenelle kirje oli osoitettu?</w:t>
      </w:r>
    </w:p>
    <w:p>
      <w:r>
        <w:rPr>
          <w:b/>
        </w:rPr>
        <w:t xml:space="preserve">Kysymys 6</w:t>
      </w:r>
    </w:p>
    <w:p>
      <w:r>
        <w:t xml:space="preserve">Keitä nämä naiset ovat?</w:t>
      </w:r>
    </w:p>
    <w:p>
      <w:r>
        <w:rPr>
          <w:b/>
        </w:rPr>
        <w:t xml:space="preserve">Kysymys 7</w:t>
      </w:r>
    </w:p>
    <w:p>
      <w:r>
        <w:t xml:space="preserve">Milloin he tapaavat?</w:t>
      </w:r>
    </w:p>
    <w:p>
      <w:r>
        <w:rPr>
          <w:b/>
        </w:rPr>
        <w:t xml:space="preserve">Kysymys 8</w:t>
      </w:r>
    </w:p>
    <w:p>
      <w:r>
        <w:t xml:space="preserve">Kenelle Beyoncé allekirjoitti kirjeen vuonna 2015?</w:t>
      </w:r>
    </w:p>
    <w:p>
      <w:r>
        <w:rPr>
          <w:b/>
        </w:rPr>
        <w:t xml:space="preserve">Kysymys 9</w:t>
      </w:r>
    </w:p>
    <w:p>
      <w:r>
        <w:t xml:space="preserve">Kenelle kirje oli osoitettu?</w:t>
      </w:r>
    </w:p>
    <w:p>
      <w:r>
        <w:rPr>
          <w:b/>
        </w:rPr>
        <w:t xml:space="preserve">Kysymys 10</w:t>
      </w:r>
    </w:p>
    <w:p>
      <w:r>
        <w:t xml:space="preserve">Mitä Angela Merkel palveli suhteessa kirjeeseen?</w:t>
      </w:r>
    </w:p>
    <w:p>
      <w:r>
        <w:rPr>
          <w:b/>
        </w:rPr>
        <w:t xml:space="preserve">Kysymys 11</w:t>
      </w:r>
    </w:p>
    <w:p>
      <w:r>
        <w:t xml:space="preserve">Mihin kirjeessä haluttiin kahden vastaanottajan keskittyvän?</w:t>
      </w:r>
    </w:p>
    <w:p>
      <w:r>
        <w:rPr>
          <w:b/>
        </w:rPr>
        <w:t xml:space="preserve">Tekstin numero 32</w:t>
      </w:r>
    </w:p>
    <w:p>
      <w:r>
        <w:rPr>
          <w:color w:val="A9A9A9"/>
        </w:rPr>
        <w:t xml:space="preserve">Freddie Grayn </w:t>
      </w:r>
      <w:r>
        <w:t xml:space="preserve">kuoleman jälkeen </w:t>
      </w:r>
      <w:r>
        <w:t xml:space="preserve">muun muassa Beyoncé ja Jay-Z tapasivat hänen perheensä. </w:t>
      </w:r>
      <w:r>
        <w:t xml:space="preserve">Grayn kuolemaa </w:t>
      </w:r>
      <w:r>
        <w:rPr>
          <w:color w:val="DCDCDC"/>
        </w:rPr>
        <w:t xml:space="preserve">vastustaneiden mielenosoittajien </w:t>
      </w:r>
      <w:r>
        <w:t xml:space="preserve">vangitsemisen jälkeen </w:t>
      </w:r>
      <w:r>
        <w:t xml:space="preserve">Beyoncé ja Jay-Z lahjoittivat </w:t>
      </w:r>
      <w:r>
        <w:rPr>
          <w:color w:val="2F4F4F"/>
        </w:rPr>
        <w:t xml:space="preserve">tuhansia dollareita </w:t>
      </w:r>
      <w:r>
        <w:t xml:space="preserve">heidän vapauttamisekseen.</w:t>
      </w:r>
    </w:p>
    <w:p>
      <w:r>
        <w:rPr>
          <w:b/>
        </w:rPr>
        <w:t xml:space="preserve">Kysymys 0</w:t>
      </w:r>
    </w:p>
    <w:p>
      <w:r>
        <w:t xml:space="preserve">Beyonce yhdessä Jay Z:n kanssa tapasi kenen perheen kuoleman jälkeen?</w:t>
      </w:r>
    </w:p>
    <w:p>
      <w:r>
        <w:rPr>
          <w:b/>
        </w:rPr>
        <w:t xml:space="preserve">Kysymys 1</w:t>
      </w:r>
    </w:p>
    <w:p>
      <w:r>
        <w:t xml:space="preserve">Beyonce Jay Z:n kanssa antoi paljon rahaa takuita vastaan kenen vankilasta?</w:t>
      </w:r>
    </w:p>
    <w:p>
      <w:r>
        <w:rPr>
          <w:b/>
        </w:rPr>
        <w:t xml:space="preserve">Kysymys 2</w:t>
      </w:r>
    </w:p>
    <w:p>
      <w:r>
        <w:t xml:space="preserve">Kenen kuolema aiheutti tämän mielenosoituksen?</w:t>
      </w:r>
    </w:p>
    <w:p>
      <w:r>
        <w:rPr>
          <w:b/>
        </w:rPr>
        <w:t xml:space="preserve">Kysymys 3</w:t>
      </w:r>
    </w:p>
    <w:p>
      <w:r>
        <w:t xml:space="preserve">Kuinka paljon takuita he käyttivät?</w:t>
      </w:r>
    </w:p>
    <w:p>
      <w:r>
        <w:rPr>
          <w:b/>
        </w:rPr>
        <w:t xml:space="preserve">Tekstin numero 33</w:t>
      </w:r>
    </w:p>
    <w:p>
      <w:r>
        <w:t xml:space="preserve">Forbes-lehti alkoi raportoida Beyoncén tuloista vuonna 2008 ja laski, että 80 miljoonaa dollaria, jotka hän ansaitsi kesäkuun 2007 ja kesäkuun 2008 välisenä aikana musiikillaan, kiertueellaan, elokuvillaan ja vaatemallistollaan, tekivät hänestä tuolloin maailman parhaiten palkatun musiikkipersoonan </w:t>
      </w:r>
      <w:r>
        <w:rPr>
          <w:color w:val="DCDCDC"/>
        </w:rPr>
        <w:t xml:space="preserve">Madonnan ja Celine Dionin </w:t>
      </w:r>
      <w:r>
        <w:t xml:space="preserve">ohi</w:t>
      </w:r>
      <w:r>
        <w:t xml:space="preserve">. Hänet sijoitettiin neljänneksi Celebrity 100 -listalla vuonna 2009 ja yhdeksänneksi maailman vaikutusvaltaisimpien naisten listalla vuonna 2010. Seuraavana vuonna Forbes sijoitti hänet kahdeksannelle sijalle "Parhaiten palkatut julkkikset alle 30-vuotiaana" -listalla, sillä hän oli ansainnut viime vuonna 35 miljoonaa dollaria vaatemallistollaan ja mainossopimuksillaan. Vuonna 2012 Forbes sijoitti Beyoncén 16. sijalle Celebrity 100 -listalla, kaksitoista sijaa alemmas kuin kolme vuotta sitten, mutta hän oli silti ansainnut viime vuonna 40 miljoonaa dollaria albumillaan 4, vaatemallistollaan ja mainossopimuksillaan. Samana vuonna Beyoncé ja Jay Z sijoittuivat maailman parhaiten palkattujen julkkisparien listan ykköseksi, sillä he ansaitsivat yhdessä 78 miljoonaa dollaria. Pariskunta pääsi edellisenä vuonna Guinnessin ennätystenkirjaan "</w:t>
      </w:r>
      <w:r>
        <w:rPr>
          <w:color w:val="2F4F4F"/>
        </w:rPr>
        <w:t xml:space="preserve">parhaiten tienaavana voimaparina", </w:t>
      </w:r>
      <w:r>
        <w:t xml:space="preserve">sillä he ansaitsivat yhdessä 122 miljoonaa dollaria vuonna 2009</w:t>
      </w:r>
      <w:r>
        <w:t xml:space="preserve">. Vuosina </w:t>
      </w:r>
      <w:r>
        <w:t xml:space="preserve">2009 - </w:t>
      </w:r>
      <w:r>
        <w:rPr>
          <w:color w:val="556B2F"/>
        </w:rPr>
        <w:t xml:space="preserve">2011</w:t>
      </w:r>
      <w:r>
        <w:t xml:space="preserve">, Beyoncé ansaitsi keskimäärin 70 miljoonaa dollaria vuodessa ja tienasi 40 miljoonaa dollaria vuonna 2012. Vuonna </w:t>
      </w:r>
      <w:r>
        <w:rPr>
          <w:color w:val="6B8E23"/>
        </w:rPr>
        <w:t xml:space="preserve">2013</w:t>
      </w:r>
      <w:r>
        <w:t xml:space="preserve">, Beyoncén Pepsi- ja H&amp;M-mainokset tekivät hänestä ja Jay Z:stä maailman ensimmäisen miljardin dollarin musiikkialan pariskunnan. Samana vuonna Beyoncé julkaistiin Forbesin rankingissa neljänneksi vaikutusvaltaisimpana julkkiksena. </w:t>
      </w:r>
      <w:r>
        <w:rPr>
          <w:color w:val="A0522D"/>
        </w:rPr>
        <w:t xml:space="preserve">MTV </w:t>
      </w:r>
      <w:r>
        <w:t xml:space="preserve">arvioi, että vuoden</w:t>
      </w:r>
      <w:r>
        <w:rPr>
          <w:color w:val="228B22"/>
        </w:rPr>
        <w:t xml:space="preserve">2014</w:t>
      </w:r>
      <w:r>
        <w:t xml:space="preserve"> loppuun mennessä </w:t>
      </w:r>
      <w:r>
        <w:t xml:space="preserve">Beyoncésta tulisi historian parhaiten palkattu musta muusikko; hän onnistui siinä </w:t>
      </w:r>
      <w:r>
        <w:rPr>
          <w:color w:val="191970"/>
        </w:rPr>
        <w:t xml:space="preserve">huhtikuussa 2014. </w:t>
      </w:r>
      <w:r>
        <w:t xml:space="preserve">Kesäkuussa 2014 Beyoncé sijoittui Forbesin Julkkis 100 -listan sijalle 1. Hän ansaitsi arviolta 115 </w:t>
      </w:r>
      <w:r>
        <w:rPr>
          <w:color w:val="8B0000"/>
        </w:rPr>
        <w:t xml:space="preserve">miljoonaa </w:t>
      </w:r>
      <w:r>
        <w:t xml:space="preserve">dollaria </w:t>
      </w:r>
      <w:r>
        <w:t xml:space="preserve">koko kesäkuun 2013 ja kesäkuun 2014 välisen ajan. Tämä oli puolestaan ensimmäinen kerta, kun hän oli Celebrity 100 -listan kärjessä, ja se oli myös hänen korkein vuosiansionsa tähän mennessä. Toukokuussa 2015 hänen nettovarallisuudekseen on arvioitu </w:t>
      </w:r>
      <w:r>
        <w:rPr>
          <w:color w:val="483D8B"/>
        </w:rPr>
        <w:t xml:space="preserve">250 miljoonaa dollaria</w:t>
      </w:r>
      <w:r>
        <w:t xml:space="preserve">.</w:t>
      </w:r>
    </w:p>
    <w:p>
      <w:r>
        <w:rPr>
          <w:b/>
        </w:rPr>
        <w:t xml:space="preserve">Kysymys 0</w:t>
      </w:r>
    </w:p>
    <w:p>
      <w:r>
        <w:t xml:space="preserve">Beyonce päihitti mitkä musiikkiartistit olivat eniten palkattuja kesäkuun 2007 ja kesäkuun 2008 välisenä aikana?</w:t>
      </w:r>
    </w:p>
    <w:p>
      <w:r>
        <w:rPr>
          <w:b/>
        </w:rPr>
        <w:t xml:space="preserve">Kysymys 1</w:t>
      </w:r>
    </w:p>
    <w:p>
      <w:r>
        <w:t xml:space="preserve">Beyonce ja Jay Z saivat Guinnessin maailmanennätyksen mistä vuonna 2009?</w:t>
      </w:r>
    </w:p>
    <w:p>
      <w:r>
        <w:rPr>
          <w:b/>
        </w:rPr>
        <w:t xml:space="preserve">Kysymys 2</w:t>
      </w:r>
    </w:p>
    <w:p>
      <w:r>
        <w:t xml:space="preserve">Minkä vuoden aikana Beyoncesta tuli parhaiten palkattu musta muusikko?</w:t>
      </w:r>
    </w:p>
    <w:p>
      <w:r>
        <w:rPr>
          <w:b/>
        </w:rPr>
        <w:t xml:space="preserve">Kysymys 3</w:t>
      </w:r>
    </w:p>
    <w:p>
      <w:r>
        <w:t xml:space="preserve">Kuinka paljon Beyoncen kokonaisarvo on toukokuuhun 2015 asti?</w:t>
      </w:r>
    </w:p>
    <w:p>
      <w:r>
        <w:rPr>
          <w:b/>
        </w:rPr>
        <w:t xml:space="preserve">Kysymys 4</w:t>
      </w:r>
    </w:p>
    <w:p>
      <w:r>
        <w:t xml:space="preserve">Vuosien 2008 ja 2009 välillä, mitkä viihdetaiteilijat Beyonce voitti ansioissaan?</w:t>
      </w:r>
    </w:p>
    <w:p>
      <w:r>
        <w:rPr>
          <w:b/>
        </w:rPr>
        <w:t xml:space="preserve">Kysymys 5</w:t>
      </w:r>
    </w:p>
    <w:p>
      <w:r>
        <w:t xml:space="preserve">Kuka sijoitti Beyoncen vuonna 2012 julkkislistan sijalle 16?</w:t>
      </w:r>
    </w:p>
    <w:p>
      <w:r>
        <w:rPr>
          <w:b/>
        </w:rPr>
        <w:t xml:space="preserve">Kysymys 6</w:t>
      </w:r>
    </w:p>
    <w:p>
      <w:r>
        <w:t xml:space="preserve">Milloin hänestä ja Jay Z:stä tuli parhaiten palkattu musta julkkispariskunta?</w:t>
      </w:r>
    </w:p>
    <w:p>
      <w:r>
        <w:rPr>
          <w:b/>
        </w:rPr>
        <w:t xml:space="preserve">Kysymys 7</w:t>
      </w:r>
    </w:p>
    <w:p>
      <w:r>
        <w:t xml:space="preserve">Kuinka paljon hän ansaitsi vuonna 2014?</w:t>
      </w:r>
    </w:p>
    <w:p>
      <w:r>
        <w:rPr>
          <w:b/>
        </w:rPr>
        <w:t xml:space="preserve">Kysymys 8</w:t>
      </w:r>
    </w:p>
    <w:p>
      <w:r>
        <w:t xml:space="preserve">Mikä on Beyoncen nettovarallisuus vuonna 2015?</w:t>
      </w:r>
    </w:p>
    <w:p>
      <w:r>
        <w:rPr>
          <w:b/>
        </w:rPr>
        <w:t xml:space="preserve">Kysymys 9</w:t>
      </w:r>
    </w:p>
    <w:p>
      <w:r>
        <w:t xml:space="preserve">Kuka alkoi raportoida Beyoncén vuosiansiot vuodesta 2008 alkaen?</w:t>
      </w:r>
    </w:p>
    <w:p>
      <w:r>
        <w:rPr>
          <w:b/>
        </w:rPr>
        <w:t xml:space="preserve">Kysymys 10</w:t>
      </w:r>
    </w:p>
    <w:p>
      <w:r>
        <w:t xml:space="preserve">Milloin Beyoncésta tuli kaikkien aikojen parhaiten palkattu musta muusikko?</w:t>
      </w:r>
    </w:p>
    <w:p>
      <w:r>
        <w:rPr>
          <w:b/>
        </w:rPr>
        <w:t xml:space="preserve">Kysymys 11</w:t>
      </w:r>
    </w:p>
    <w:p>
      <w:r>
        <w:t xml:space="preserve">Kuka ennusti, että Beyoncésta tulisi parhaiten palkattu musta viihdetaiteilija?</w:t>
      </w:r>
    </w:p>
    <w:p>
      <w:r>
        <w:rPr>
          <w:b/>
        </w:rPr>
        <w:t xml:space="preserve">Kysymys 12</w:t>
      </w:r>
    </w:p>
    <w:p>
      <w:r>
        <w:t xml:space="preserve">Milloin Jay Z:stä ja Beyoncésta tuli ensimmäinen yli miljardin dollarin arvoinen muusikkopari?</w:t>
      </w:r>
    </w:p>
    <w:p>
      <w:r>
        <w:rPr>
          <w:b/>
        </w:rPr>
        <w:t xml:space="preserve">Tekstin numero 34</w:t>
      </w:r>
    </w:p>
    <w:p>
      <w:r>
        <w:t xml:space="preserve">Beyoncén ääniala ulottuu </w:t>
      </w:r>
      <w:r>
        <w:rPr>
          <w:color w:val="A9A9A9"/>
        </w:rPr>
        <w:t xml:space="preserve">neljään </w:t>
      </w:r>
      <w:r>
        <w:rPr>
          <w:color w:val="DCDCDC"/>
        </w:rPr>
        <w:t xml:space="preserve">oktaaviin</w:t>
      </w:r>
      <w:r>
        <w:t xml:space="preserve">. </w:t>
      </w:r>
      <w:r>
        <w:rPr>
          <w:color w:val="2F4F4F"/>
        </w:rPr>
        <w:t xml:space="preserve">Jody Rosen </w:t>
      </w:r>
      <w:r>
        <w:t xml:space="preserve">korostaa Beyécin äänen sävyä ja sointiväriä erityisen erottuvina ja kuvailee hänen ääntään "yhdeksi populaarimusiikin kiehtovimmista instrumenteista"</w:t>
      </w:r>
      <w:r>
        <w:rPr>
          <w:color w:val="2F4F4F"/>
        </w:rPr>
        <w:t xml:space="preserve">.</w:t>
      </w:r>
      <w:r>
        <w:t xml:space="preserve"> Toisen kriitikon mukaan hän on "lauluakrobaatti, joka pystyy laulamaan pitkiä ja monimutkaisia melismeja ja laulujaksoja vaivattomasti ja soinnunmukaisesti. </w:t>
      </w:r>
      <w:r>
        <w:rPr>
          <w:color w:val="556B2F"/>
        </w:rPr>
        <w:t xml:space="preserve">Hänen laulutaitojensa </w:t>
      </w:r>
      <w:r>
        <w:t xml:space="preserve">ansiosta hänet tunnistetaan Destiny's Childin keskipisteeksi. </w:t>
      </w:r>
      <w:r>
        <w:rPr>
          <w:color w:val="6B8E23"/>
        </w:rPr>
        <w:t xml:space="preserve">Daily Mail </w:t>
      </w:r>
      <w:r>
        <w:t xml:space="preserve">kutsuu Beyoncén ääntä "</w:t>
      </w:r>
      <w:r>
        <w:rPr>
          <w:color w:val="A0522D"/>
        </w:rPr>
        <w:t xml:space="preserve">monipuoliseksi</w:t>
      </w:r>
      <w:r>
        <w:t xml:space="preserve">", sillä se kykenee tutkimaan powerballadeja, soulia, rock-vyölaulua, oopperaääniä ja </w:t>
      </w:r>
      <w:r>
        <w:rPr>
          <w:color w:val="228B22"/>
        </w:rPr>
        <w:t xml:space="preserve">hip hopia</w:t>
      </w:r>
      <w:r>
        <w:t xml:space="preserve">. </w:t>
      </w:r>
      <w:r>
        <w:t xml:space="preserve">The New York Timesin Jon Pareles kommentoi, että hänen äänensä on "samettinen mutta </w:t>
      </w:r>
      <w:r>
        <w:rPr>
          <w:color w:val="191970"/>
        </w:rPr>
        <w:t xml:space="preserve">hapokas</w:t>
      </w:r>
      <w:r>
        <w:t xml:space="preserve">, ja siinä on sinnikäs lepatus ja soul-vyötyksen varannot". Rosen toteaa, että </w:t>
      </w:r>
      <w:r>
        <w:rPr>
          <w:color w:val="8B0000"/>
        </w:rPr>
        <w:t xml:space="preserve">hiphop-aika </w:t>
      </w:r>
      <w:r>
        <w:t xml:space="preserve">vaikutti suuresti Beyoncén omituiseen rytmikkääseen laulutyyliin, mutta pitää häntä myös varsin perinteikkäänä balladin, gospelin ja falsetin käytössä. Muut kriitikot </w:t>
      </w:r>
      <w:r>
        <w:rPr>
          <w:color w:val="3CB371"/>
        </w:rPr>
        <w:t xml:space="preserve">ylistävät hänen äänialaansa ja voimaansa</w:t>
      </w:r>
      <w:r>
        <w:t xml:space="preserve">, ja The Washington Postin Chris Richards sanoi, että hän "kykeni korostamaan mitä tahansa tahtia hanhenpyöritystä aiheuttavalla kuiskauksella tai täysillä diiva-äänillä".</w:t>
      </w:r>
    </w:p>
    <w:p>
      <w:r>
        <w:rPr>
          <w:b/>
        </w:rPr>
        <w:t xml:space="preserve">Kysymys 0</w:t>
      </w:r>
    </w:p>
    <w:p>
      <w:r>
        <w:t xml:space="preserve">Kuinka monta oktaavia Beyoncen laulualue on?</w:t>
      </w:r>
    </w:p>
    <w:p>
      <w:r>
        <w:rPr>
          <w:b/>
        </w:rPr>
        <w:t xml:space="preserve">Kysymys 1</w:t>
      </w:r>
    </w:p>
    <w:p>
      <w:r>
        <w:t xml:space="preserve">kuka puhui Beyoncen äänensävystä ja timbrestä erottuvana?</w:t>
      </w:r>
    </w:p>
    <w:p>
      <w:r>
        <w:rPr>
          <w:b/>
        </w:rPr>
        <w:t xml:space="preserve">Kysymys 2</w:t>
      </w:r>
    </w:p>
    <w:p>
      <w:r>
        <w:t xml:space="preserve">Kuka kriitikko kutsui Beyoncen ääntä "monipuoliseksi"?</w:t>
      </w:r>
    </w:p>
    <w:p>
      <w:r>
        <w:rPr>
          <w:b/>
        </w:rPr>
        <w:t xml:space="preserve">Kysymys 3</w:t>
      </w:r>
    </w:p>
    <w:p>
      <w:r>
        <w:t xml:space="preserve">Minkä aikakauden Jody Rosen on katsonut vaikuttaneen Beyoncen laulutyyliin?</w:t>
      </w:r>
    </w:p>
    <w:p>
      <w:r>
        <w:rPr>
          <w:b/>
        </w:rPr>
        <w:t xml:space="preserve">Kysymys 4</w:t>
      </w:r>
    </w:p>
    <w:p>
      <w:r>
        <w:t xml:space="preserve">Kuinka monta oktaavia Beyoncella on?</w:t>
      </w:r>
    </w:p>
    <w:p>
      <w:r>
        <w:rPr>
          <w:b/>
        </w:rPr>
        <w:t xml:space="preserve">Kysymys 5</w:t>
      </w:r>
    </w:p>
    <w:p>
      <w:r>
        <w:t xml:space="preserve">Mitä Daily Mail sanoi Beyoncen äänestä?</w:t>
      </w:r>
    </w:p>
    <w:p>
      <w:r>
        <w:rPr>
          <w:b/>
        </w:rPr>
        <w:t xml:space="preserve">Kysymys 6</w:t>
      </w:r>
    </w:p>
    <w:p>
      <w:r>
        <w:t xml:space="preserve">Mikä Rosenin mukaan on vaikuttanut Beyoncen tyyliin?</w:t>
      </w:r>
    </w:p>
    <w:p>
      <w:r>
        <w:rPr>
          <w:b/>
        </w:rPr>
        <w:t xml:space="preserve">Kysymys 7</w:t>
      </w:r>
    </w:p>
    <w:p>
      <w:r>
        <w:t xml:space="preserve">Mitä muut kriitikot väittävät?</w:t>
      </w:r>
    </w:p>
    <w:p>
      <w:r>
        <w:rPr>
          <w:b/>
        </w:rPr>
        <w:t xml:space="preserve">Kysymys 8</w:t>
      </w:r>
    </w:p>
    <w:p>
      <w:r>
        <w:t xml:space="preserve">Kuinka monta oktaavia Beyoncén ääni kattaa?</w:t>
      </w:r>
    </w:p>
    <w:p>
      <w:r>
        <w:rPr>
          <w:b/>
        </w:rPr>
        <w:t xml:space="preserve">Kysymys 9</w:t>
      </w:r>
    </w:p>
    <w:p>
      <w:r>
        <w:t xml:space="preserve">Miksi Beyoncé tunnetaan Destiny's Childin keskipisteenä?</w:t>
      </w:r>
    </w:p>
    <w:p>
      <w:r>
        <w:rPr>
          <w:b/>
        </w:rPr>
        <w:t xml:space="preserve">Kysymys 10</w:t>
      </w:r>
    </w:p>
    <w:p>
      <w:r>
        <w:t xml:space="preserve">New York Timesin Jon Pareles kutsuu Beyoncén ääntä samettiseksi vielä mitä?</w:t>
      </w:r>
    </w:p>
    <w:p>
      <w:r>
        <w:rPr>
          <w:b/>
        </w:rPr>
        <w:t xml:space="preserve">Kysymys 11</w:t>
      </w:r>
    </w:p>
    <w:p>
      <w:r>
        <w:t xml:space="preserve">Mikä Jody Rosenin mukaan on vaikuttanut Beyoncén laulutyyliin?</w:t>
      </w:r>
    </w:p>
    <w:p>
      <w:r>
        <w:rPr>
          <w:b/>
        </w:rPr>
        <w:t xml:space="preserve">Tekstin numero 35</w:t>
      </w:r>
    </w:p>
    <w:p>
      <w:r>
        <w:t xml:space="preserve">Beyoncén musiikki on yleensä </w:t>
      </w:r>
      <w:r>
        <w:rPr>
          <w:color w:val="A9A9A9"/>
        </w:rPr>
        <w:t xml:space="preserve">R&amp;B:tä</w:t>
      </w:r>
      <w:r>
        <w:t xml:space="preserve">, mutta hän sisällyttää </w:t>
      </w:r>
      <w:r>
        <w:t xml:space="preserve">kappaleisiinsa </w:t>
      </w:r>
      <w:r>
        <w:t xml:space="preserve">myös </w:t>
      </w:r>
      <w:r>
        <w:rPr>
          <w:color w:val="DCDCDC"/>
        </w:rPr>
        <w:t xml:space="preserve">popia, soulia ja funkia</w:t>
      </w:r>
      <w:r>
        <w:t xml:space="preserve">.</w:t>
      </w:r>
      <w:r>
        <w:t xml:space="preserve"> 4 osoitti, että Beyoncé tutkii 90-luvun tyylistä R&amp;B:tä ja käyttää aiempiin julkaisuihin verrattuna enemmän soulia ja hip hopia. Vaikka </w:t>
      </w:r>
      <w:r>
        <w:t xml:space="preserve">Beyoncé</w:t>
      </w:r>
      <w:r>
        <w:t xml:space="preserve"> julkaisee lähes yksinomaan </w:t>
      </w:r>
      <w:r>
        <w:rPr>
          <w:color w:val="2F4F4F"/>
        </w:rPr>
        <w:t xml:space="preserve">englanninkielisiä </w:t>
      </w:r>
      <w:r>
        <w:t xml:space="preserve">kappaleita, hän levytti useita </w:t>
      </w:r>
      <w:r>
        <w:rPr>
          <w:color w:val="556B2F"/>
        </w:rPr>
        <w:t xml:space="preserve">espanjankielisiä </w:t>
      </w:r>
      <w:r>
        <w:t xml:space="preserve">kappaleita Irreemplazable-levylle (</w:t>
      </w:r>
      <w:r>
        <w:rPr>
          <w:color w:val="6B8E23"/>
        </w:rPr>
        <w:t xml:space="preserve">B'Dayn</w:t>
      </w:r>
      <w:r>
        <w:t xml:space="preserve"> kappaleiden uudelleenlevytykset </w:t>
      </w:r>
      <w:r>
        <w:t xml:space="preserve">espanjankieliselle yleisölle) ja </w:t>
      </w:r>
      <w:r>
        <w:rPr>
          <w:color w:val="228B22"/>
        </w:rPr>
        <w:t xml:space="preserve">B'Dayn </w:t>
      </w:r>
      <w:r>
        <w:rPr>
          <w:color w:val="A0522D"/>
        </w:rPr>
        <w:t xml:space="preserve">uudelleenjulkaisulle</w:t>
      </w:r>
      <w:r>
        <w:rPr>
          <w:color w:val="191970"/>
        </w:rPr>
        <w:t xml:space="preserve">. </w:t>
      </w:r>
      <w:r>
        <w:t xml:space="preserve">Näiden äänittämistä varten Beyoncé sai foneettista valmennusta amerikkalaiselta levytuottajalta </w:t>
      </w:r>
      <w:r>
        <w:rPr>
          <w:color w:val="8B0000"/>
        </w:rPr>
        <w:t xml:space="preserve">Rudy Pereziltä</w:t>
      </w:r>
      <w:r>
        <w:rPr>
          <w:color w:val="483D8B"/>
        </w:rPr>
        <w:t xml:space="preserve">.</w:t>
      </w:r>
    </w:p>
    <w:p>
      <w:r>
        <w:rPr>
          <w:b/>
        </w:rPr>
        <w:t xml:space="preserve">Kysymys 0</w:t>
      </w:r>
    </w:p>
    <w:p>
      <w:r>
        <w:t xml:space="preserve">Beyoncen musiikki luokitellaan yleisesti mihin genreen?</w:t>
      </w:r>
    </w:p>
    <w:p>
      <w:r>
        <w:rPr>
          <w:b/>
        </w:rPr>
        <w:t xml:space="preserve">Kysymys 1</w:t>
      </w:r>
    </w:p>
    <w:p>
      <w:r>
        <w:t xml:space="preserve">Mitä muita genrejä Beyonce harrastaa R&amp;B:n lisäksi?</w:t>
      </w:r>
    </w:p>
    <w:p>
      <w:r>
        <w:rPr>
          <w:b/>
        </w:rPr>
        <w:t xml:space="preserve">Kysymys 2</w:t>
      </w:r>
    </w:p>
    <w:p>
      <w:r>
        <w:t xml:space="preserve">Beyonce julkaisee enimmäkseen englanninkielisiä kappaleita, mutta millä muulla kielellä hän on julkaissut kappaleita?</w:t>
      </w:r>
    </w:p>
    <w:p>
      <w:r>
        <w:rPr>
          <w:b/>
        </w:rPr>
        <w:t xml:space="preserve">Kysymys 3</w:t>
      </w:r>
    </w:p>
    <w:p>
      <w:r>
        <w:t xml:space="preserve">Espanjan kappaleet Beyonce julkaisi olivat mitä?</w:t>
      </w:r>
    </w:p>
    <w:p>
      <w:r>
        <w:rPr>
          <w:b/>
        </w:rPr>
        <w:t xml:space="preserve">Kysymys 4</w:t>
      </w:r>
    </w:p>
    <w:p>
      <w:r>
        <w:t xml:space="preserve">Kuka amerikkalainen valmensi Beyoncea espanjankielisiin kappaleisiinsa?</w:t>
      </w:r>
    </w:p>
    <w:p>
      <w:r>
        <w:rPr>
          <w:b/>
        </w:rPr>
        <w:t xml:space="preserve">Kysymys 5</w:t>
      </w:r>
    </w:p>
    <w:p>
      <w:r>
        <w:t xml:space="preserve">Millaista musiikkia Beyonce tekee?</w:t>
      </w:r>
    </w:p>
    <w:p>
      <w:r>
        <w:rPr>
          <w:b/>
        </w:rPr>
        <w:t xml:space="preserve">Kysymys 6</w:t>
      </w:r>
    </w:p>
    <w:p>
      <w:r>
        <w:t xml:space="preserve">Millä kielellä hän pääasiassa laulaa?</w:t>
      </w:r>
    </w:p>
    <w:p>
      <w:r>
        <w:rPr>
          <w:b/>
        </w:rPr>
        <w:t xml:space="preserve">Kysymys 7</w:t>
      </w:r>
    </w:p>
    <w:p>
      <w:r>
        <w:t xml:space="preserve">Mitä muuta kieltä hän on laulanut?</w:t>
      </w:r>
    </w:p>
    <w:p>
      <w:r>
        <w:rPr>
          <w:b/>
        </w:rPr>
        <w:t xml:space="preserve">Kysymys 8</w:t>
      </w:r>
    </w:p>
    <w:p>
      <w:r>
        <w:t xml:space="preserve">Minkä albumin hän julkaisi uudelleen espanjaksi?</w:t>
      </w:r>
    </w:p>
    <w:p>
      <w:r>
        <w:rPr>
          <w:b/>
        </w:rPr>
        <w:t xml:space="preserve">Kysymys 9</w:t>
      </w:r>
    </w:p>
    <w:p>
      <w:r>
        <w:t xml:space="preserve">Millaista musiikkia Beyoncé yleensä esittää?</w:t>
      </w:r>
    </w:p>
    <w:p>
      <w:r>
        <w:rPr>
          <w:b/>
        </w:rPr>
        <w:t xml:space="preserve">Kysymys 10</w:t>
      </w:r>
    </w:p>
    <w:p>
      <w:r>
        <w:t xml:space="preserve">Millä kielellä Beyoncé julkaisi useita kappaleita?</w:t>
      </w:r>
    </w:p>
    <w:p>
      <w:r>
        <w:rPr>
          <w:b/>
        </w:rPr>
        <w:t xml:space="preserve">Kysymys 11</w:t>
      </w:r>
    </w:p>
    <w:p>
      <w:r>
        <w:t xml:space="preserve">Kuka valmensi Beyoncéa espanjankielisiä äänityksiä varten?</w:t>
      </w:r>
    </w:p>
    <w:p>
      <w:r>
        <w:rPr>
          <w:b/>
        </w:rPr>
        <w:t xml:space="preserve">Kysymys 12</w:t>
      </w:r>
    </w:p>
    <w:p>
      <w:r>
        <w:t xml:space="preserve">Miltä levyltä espanjalaiset kappaleet ovat peräisin?</w:t>
      </w:r>
    </w:p>
    <w:p>
      <w:r>
        <w:rPr>
          <w:b/>
        </w:rPr>
        <w:t xml:space="preserve">Tekstin numero 36</w:t>
      </w:r>
    </w:p>
    <w:p>
      <w:r>
        <w:t xml:space="preserve">Hän on ollut mukana kirjoittamassa suurinta osaa Destiny's Childin ja hänen soolouransa kappaleista. Hänen varhaiset kappaleensa olivat henkilökohtaisesti motivoituneita ja </w:t>
      </w:r>
      <w:r>
        <w:rPr>
          <w:color w:val="A9A9A9"/>
        </w:rPr>
        <w:t xml:space="preserve">naisten voimaannuttamista </w:t>
      </w:r>
      <w:r>
        <w:t xml:space="preserve">käsitteleviä sävellyksiä, kuten "Independent </w:t>
      </w:r>
      <w:r>
        <w:rPr>
          <w:color w:val="DCDCDC"/>
        </w:rPr>
        <w:t xml:space="preserve">Women</w:t>
      </w:r>
      <w:r>
        <w:t xml:space="preserve">" ja "Survivor", mutta Jay Z:n kanssa solmitun suhteen alkamisen jälkeen hän siirtyi </w:t>
      </w:r>
      <w:r>
        <w:rPr>
          <w:color w:val="2F4F4F"/>
        </w:rPr>
        <w:t xml:space="preserve">miehiä suosiviin hymneihin</w:t>
      </w:r>
      <w:r>
        <w:t xml:space="preserve">, kuten "</w:t>
      </w:r>
      <w:r>
        <w:rPr>
          <w:color w:val="556B2F"/>
        </w:rPr>
        <w:t xml:space="preserve">Cater 2 U"</w:t>
      </w:r>
      <w:r>
        <w:t xml:space="preserve">. </w:t>
      </w:r>
      <w:r>
        <w:t xml:space="preserve">Beyoncé on myös saanut </w:t>
      </w:r>
      <w:r>
        <w:rPr>
          <w:color w:val="A0522D"/>
        </w:rPr>
        <w:t xml:space="preserve">osatuottajuuden </w:t>
      </w:r>
      <w:r>
        <w:t xml:space="preserve">useimpiin levyihin, joissa hän on ollut mukana, erityisesti soolouransa aikana</w:t>
      </w:r>
      <w:r>
        <w:t xml:space="preserve">.</w:t>
      </w:r>
      <w:r>
        <w:t xml:space="preserve"> Hän ei kuitenkaan muotoile </w:t>
      </w:r>
      <w:r>
        <w:rPr>
          <w:color w:val="228B22"/>
        </w:rPr>
        <w:t xml:space="preserve">biittejä </w:t>
      </w:r>
      <w:r>
        <w:t xml:space="preserve">itse, vaan tyypillisesti hän keksii </w:t>
      </w:r>
      <w:r>
        <w:rPr>
          <w:color w:val="191970"/>
        </w:rPr>
        <w:t xml:space="preserve">melodiat </w:t>
      </w:r>
      <w:r>
        <w:rPr>
          <w:color w:val="8B0000"/>
        </w:rPr>
        <w:t xml:space="preserve">ja ideat </w:t>
      </w:r>
      <w:r>
        <w:t xml:space="preserve">tuotannon aikana ja jakaa ne tuottajien kanssa.</w:t>
      </w:r>
    </w:p>
    <w:p>
      <w:r>
        <w:rPr>
          <w:b/>
        </w:rPr>
        <w:t xml:space="preserve">Kysymys 0</w:t>
      </w:r>
    </w:p>
    <w:p>
      <w:r>
        <w:t xml:space="preserve">Beyonce ei luo mitä osaa musiikistaan?</w:t>
      </w:r>
    </w:p>
    <w:p>
      <w:r>
        <w:rPr>
          <w:b/>
        </w:rPr>
        <w:t xml:space="preserve">Kysymys 1</w:t>
      </w:r>
    </w:p>
    <w:p>
      <w:r>
        <w:t xml:space="preserve">Mikä on esimerkki miesyleisölle suunnatusta kappaleesta?</w:t>
      </w:r>
    </w:p>
    <w:p>
      <w:r>
        <w:rPr>
          <w:b/>
        </w:rPr>
        <w:t xml:space="preserve">Kysymys 2</w:t>
      </w:r>
    </w:p>
    <w:p>
      <w:r>
        <w:t xml:space="preserve">Mikä teema oli Beyoncen varhaismusiikissa?</w:t>
      </w:r>
    </w:p>
    <w:p>
      <w:r>
        <w:rPr>
          <w:b/>
        </w:rPr>
        <w:t xml:space="preserve">Kysymys 3</w:t>
      </w:r>
    </w:p>
    <w:p>
      <w:r>
        <w:t xml:space="preserve">Mitkä olivat hänen uudet teemansa Jay Z:n kanssa?</w:t>
      </w:r>
    </w:p>
    <w:p>
      <w:r>
        <w:rPr>
          <w:b/>
        </w:rPr>
        <w:t xml:space="preserve">Kysymys 4</w:t>
      </w:r>
    </w:p>
    <w:p>
      <w:r>
        <w:t xml:space="preserve">Mistä hän saa krediittejä musiikissaan?</w:t>
      </w:r>
    </w:p>
    <w:p>
      <w:r>
        <w:rPr>
          <w:b/>
        </w:rPr>
        <w:t xml:space="preserve">Kysymys 5</w:t>
      </w:r>
    </w:p>
    <w:p>
      <w:r>
        <w:t xml:space="preserve">Mitä osaa tuotannosta hän tekee?</w:t>
      </w:r>
    </w:p>
    <w:p>
      <w:r>
        <w:rPr>
          <w:b/>
        </w:rPr>
        <w:t xml:space="preserve">Kysymys 6</w:t>
      </w:r>
    </w:p>
    <w:p>
      <w:r>
        <w:t xml:space="preserve">Beyoncén varhaiset levytykset voimaannuttivat ketä?</w:t>
      </w:r>
    </w:p>
    <w:p>
      <w:r>
        <w:rPr>
          <w:b/>
        </w:rPr>
        <w:t xml:space="preserve">Kysymys 7</w:t>
      </w:r>
    </w:p>
    <w:p>
      <w:r>
        <w:t xml:space="preserve">Yhteiskirjoittamisen lisäksi Beyoncé sai myös mitä krediittejä useimmista albumeistaan?</w:t>
      </w:r>
    </w:p>
    <w:p>
      <w:r>
        <w:rPr>
          <w:b/>
        </w:rPr>
        <w:t xml:space="preserve">Kysymys 8</w:t>
      </w:r>
    </w:p>
    <w:p>
      <w:r>
        <w:t xml:space="preserve">Mitkä kaksi asiaa Beyoncé yleensä keksii tuottajille biittien sijaan?</w:t>
      </w:r>
    </w:p>
    <w:p>
      <w:r>
        <w:rPr>
          <w:b/>
        </w:rPr>
        <w:t xml:space="preserve">Tekstin numero 37</w:t>
      </w:r>
    </w:p>
    <w:p>
      <w:r>
        <w:t xml:space="preserve">Vuonna </w:t>
      </w:r>
      <w:r>
        <w:rPr>
          <w:color w:val="A9A9A9"/>
        </w:rPr>
        <w:t xml:space="preserve">2001</w:t>
      </w:r>
      <w:r>
        <w:t xml:space="preserve">, hänestä tuli ensimmäinen afroamerikkalainen nainen ja toinen nainen lauluntekijä voittaa </w:t>
      </w:r>
      <w:r>
        <w:rPr>
          <w:color w:val="DCDCDC"/>
        </w:rPr>
        <w:t xml:space="preserve">Pop Songwriter of the </w:t>
      </w:r>
      <w:r>
        <w:rPr>
          <w:color w:val="2F4F4F"/>
        </w:rPr>
        <w:t xml:space="preserve">Year-palkinnon </w:t>
      </w:r>
      <w:r>
        <w:rPr>
          <w:color w:val="556B2F"/>
        </w:rPr>
        <w:t xml:space="preserve">American Society of Composers, Authors, and Publishers Pop Music Awards</w:t>
      </w:r>
      <w:r>
        <w:rPr>
          <w:color w:val="2F4F4F"/>
        </w:rPr>
        <w:t xml:space="preserve">. </w:t>
      </w:r>
      <w:r>
        <w:rPr>
          <w:color w:val="6B8E23"/>
        </w:rPr>
        <w:t xml:space="preserve">Beyoncé </w:t>
      </w:r>
      <w:r>
        <w:t xml:space="preserve">oli </w:t>
      </w:r>
      <w:r>
        <w:rPr>
          <w:color w:val="A0522D"/>
        </w:rPr>
        <w:t xml:space="preserve">kolmas </w:t>
      </w:r>
      <w:r>
        <w:rPr>
          <w:color w:val="228B22"/>
        </w:rPr>
        <w:t xml:space="preserve">nainen, </w:t>
      </w:r>
      <w:r>
        <w:t xml:space="preserve">jolla oli kirjoittajan ansioita </w:t>
      </w:r>
      <w:r>
        <w:rPr>
          <w:color w:val="191970"/>
        </w:rPr>
        <w:t xml:space="preserve">kolmessa </w:t>
      </w:r>
      <w:r>
        <w:t xml:space="preserve">listaykköseksi nousseessa kappaleessa ("Irreplaceable", "Grillz" ja "Check on It") samana vuonna, Carole Kingin vuonna 1971 ja Mariah Careyn vuonna 1991 jälkeen. Hän on tasapisteissä amerikkalaisen lauluntekijä </w:t>
      </w:r>
      <w:r>
        <w:rPr>
          <w:color w:val="8B0000"/>
        </w:rPr>
        <w:t xml:space="preserve">Diane Warrenin </w:t>
      </w:r>
      <w:r>
        <w:t xml:space="preserve">kanssa </w:t>
      </w:r>
      <w:r>
        <w:t xml:space="preserve">kolmannella sijalla yhdeksän kappaleen kirjoittamisella ykkössingleihin. (Jälkimmäinen kirjoitti 9/11-motivaatiosta kertovan kappaleensa "I Was Here" 4:lle.) Toukokuussa 2011 </w:t>
      </w:r>
      <w:r>
        <w:rPr>
          <w:color w:val="483D8B"/>
        </w:rPr>
        <w:t xml:space="preserve">Billboard-lehti </w:t>
      </w:r>
      <w:r>
        <w:t xml:space="preserve">listasi Beyoncén </w:t>
      </w:r>
      <w:r>
        <w:t xml:space="preserve">"</w:t>
      </w:r>
      <w:r>
        <w:rPr>
          <w:color w:val="BC8F8F"/>
        </w:rPr>
        <w:t xml:space="preserve">Top 20 Hot 100 Songwriters" </w:t>
      </w:r>
      <w:r>
        <w:t xml:space="preserve">-listansa</w:t>
      </w:r>
      <w:r>
        <w:rPr>
          <w:color w:val="3CB371"/>
        </w:rPr>
        <w:t xml:space="preserve">17</w:t>
      </w:r>
      <w:r>
        <w:t xml:space="preserve"> sijalle, sillä hän on ollut mukana kirjoittamassa kahdeksaa Billboard Hot 100 -listan ykköseksi noussutta singleä. Hän oli yksi vain kolmesta naisesta kyseisellä listalla.</w:t>
      </w:r>
    </w:p>
    <w:p>
      <w:r>
        <w:rPr>
          <w:b/>
        </w:rPr>
        <w:t xml:space="preserve">Kysymys 0</w:t>
      </w:r>
    </w:p>
    <w:p>
      <w:r>
        <w:t xml:space="preserve">Vuoden poplauluntekijä -palkinto vuonna 2001 myönnettiin kenelle?</w:t>
      </w:r>
    </w:p>
    <w:p>
      <w:r>
        <w:rPr>
          <w:b/>
        </w:rPr>
        <w:t xml:space="preserve">Kysymys 1</w:t>
      </w:r>
    </w:p>
    <w:p>
      <w:r>
        <w:t xml:space="preserve">Beyonce sai Vuoden poplauluntekijä -palkinnon missä tapahtumassa?</w:t>
      </w:r>
    </w:p>
    <w:p>
      <w:r>
        <w:rPr>
          <w:b/>
        </w:rPr>
        <w:t xml:space="preserve">Kysymys 2</w:t>
      </w:r>
    </w:p>
    <w:p>
      <w:r>
        <w:t xml:space="preserve">Beyoncella on yhtä monta kirjoittajakrediittiä ykkössinglellä kuin kenellä?</w:t>
      </w:r>
    </w:p>
    <w:p>
      <w:r>
        <w:rPr>
          <w:b/>
        </w:rPr>
        <w:t xml:space="preserve">Kysymys 3</w:t>
      </w:r>
    </w:p>
    <w:p>
      <w:r>
        <w:t xml:space="preserve">Beyonce liittyi 2 muun naisen joukkoon Billboard-lehden millä listalla vuonna 2011?</w:t>
      </w:r>
    </w:p>
    <w:p>
      <w:r>
        <w:rPr>
          <w:b/>
        </w:rPr>
        <w:t xml:space="preserve">Kysymys 4</w:t>
      </w:r>
    </w:p>
    <w:p>
      <w:r>
        <w:t xml:space="preserve">Milloin Beyoncesta tuli ensimmäinen afroamerikkalainen nainen, joka voitti vuoden poplauluntekijän palkinnon?</w:t>
      </w:r>
    </w:p>
    <w:p>
      <w:r>
        <w:rPr>
          <w:b/>
        </w:rPr>
        <w:t xml:space="preserve">Kysymys 5</w:t>
      </w:r>
    </w:p>
    <w:p>
      <w:r>
        <w:t xml:space="preserve">Millä sijalla hän on tasapisteissä biisintekijän krediiteissä?</w:t>
      </w:r>
    </w:p>
    <w:p>
      <w:r>
        <w:rPr>
          <w:b/>
        </w:rPr>
        <w:t xml:space="preserve">Kysymys 6</w:t>
      </w:r>
    </w:p>
    <w:p>
      <w:r>
        <w:t xml:space="preserve">Kuka listasi hänet sijalle 17 Top 20 hot 100 -lauluntekijöiden luettelossaan?</w:t>
      </w:r>
    </w:p>
    <w:p>
      <w:r>
        <w:rPr>
          <w:b/>
        </w:rPr>
        <w:t xml:space="preserve">Kysymys 7</w:t>
      </w:r>
    </w:p>
    <w:p>
      <w:r>
        <w:t xml:space="preserve">Mihin hän sijoittuu kolmen ykkösbiisin kirjoittajana?</w:t>
      </w:r>
    </w:p>
    <w:p>
      <w:r>
        <w:rPr>
          <w:b/>
        </w:rPr>
        <w:t xml:space="preserve">Kysymys 8</w:t>
      </w:r>
    </w:p>
    <w:p>
      <w:r>
        <w:t xml:space="preserve">Minkä Beyoncé voitti vuonna 2001, mikä teki hänestä ensimmäisen mustan naisen?</w:t>
      </w:r>
    </w:p>
    <w:p>
      <w:r>
        <w:rPr>
          <w:b/>
        </w:rPr>
        <w:t xml:space="preserve">Kysymys 9</w:t>
      </w:r>
    </w:p>
    <w:p>
      <w:r>
        <w:t xml:space="preserve">Kuka antoi Beyoncélle Vuoden poplauluntekijä -palkinnon vuonna 2001?</w:t>
      </w:r>
    </w:p>
    <w:p>
      <w:r>
        <w:rPr>
          <w:b/>
        </w:rPr>
        <w:t xml:space="preserve">Kysymys 10</w:t>
      </w:r>
    </w:p>
    <w:p>
      <w:r>
        <w:t xml:space="preserve">Beyoncé oli yksi siitä, kuinka monta naista oli Billboard-lehden vuoden 2011 "Top 20 Hot 100 Songwriters" -listalla.</w:t>
      </w:r>
    </w:p>
    <w:p>
      <w:r>
        <w:rPr>
          <w:b/>
        </w:rPr>
        <w:t xml:space="preserve">Kysymys 11</w:t>
      </w:r>
    </w:p>
    <w:p>
      <w:r>
        <w:t xml:space="preserve">Mikä oli Beyoncén numero Top 20 Hot 100 -biisilistalla?</w:t>
      </w:r>
    </w:p>
    <w:p>
      <w:r>
        <w:rPr>
          <w:b/>
        </w:rPr>
        <w:t xml:space="preserve">Teksti numero 38</w:t>
      </w:r>
    </w:p>
    <w:p>
      <w:r>
        <w:t xml:space="preserve">Beyoncé nimeää </w:t>
      </w:r>
      <w:r>
        <w:rPr>
          <w:color w:val="A9A9A9"/>
        </w:rPr>
        <w:t xml:space="preserve">Michael Jacksonin </w:t>
      </w:r>
      <w:r>
        <w:t xml:space="preserve">suurimmaksi musiikilliseksi vaikutteekseen</w:t>
      </w:r>
      <w:r>
        <w:t xml:space="preserve">.</w:t>
      </w:r>
      <w:r>
        <w:t xml:space="preserve"> </w:t>
      </w:r>
      <w:r>
        <w:rPr>
          <w:color w:val="DCDCDC"/>
        </w:rPr>
        <w:t xml:space="preserve">Viisivuotiaana </w:t>
      </w:r>
      <w:r>
        <w:t xml:space="preserve">Beyoncé osallistui elämänsä ensimmäiseen konserttiin, jossa Jackson esiintyi, ja hän väittää tajunneensa tarkoituksensa. Kun Beyoncé luovutti hänelle kunnianosoituspalkinnon World Music Awards -gaalassa vuonna 2006, hän sanoi: "Jos Michael Jacksonia ei olisi ollut, en olisi koskaan esiintynyt". Hän ihailee </w:t>
      </w:r>
      <w:r>
        <w:rPr>
          <w:color w:val="2F4F4F"/>
        </w:rPr>
        <w:t xml:space="preserve">Diana Rossia </w:t>
      </w:r>
      <w:r>
        <w:t xml:space="preserve">"monipuolisena viihdyttäjänä" ja </w:t>
      </w:r>
      <w:r>
        <w:rPr>
          <w:color w:val="556B2F"/>
        </w:rPr>
        <w:t xml:space="preserve">Whitney Houstonia</w:t>
      </w:r>
      <w:r>
        <w:t xml:space="preserve">, joka hänen mukaansa "inspiroi minua nousemaan lavalle ja tekemään sen, mitä hän teki"</w:t>
      </w:r>
      <w:r>
        <w:t xml:space="preserve">.</w:t>
      </w:r>
      <w:r>
        <w:t xml:space="preserve"> Hän antaa Mariah Careyn laulamisen ja tämän kappaleen "</w:t>
      </w:r>
      <w:r>
        <w:rPr>
          <w:color w:val="6B8E23"/>
        </w:rPr>
        <w:t xml:space="preserve">Vision of Love" </w:t>
      </w:r>
      <w:r>
        <w:t xml:space="preserve">vaikuttaneen siihen, että hän alkoi harjoitella </w:t>
      </w:r>
      <w:r>
        <w:rPr>
          <w:color w:val="A0522D"/>
        </w:rPr>
        <w:t xml:space="preserve">laulujuoksuja jo </w:t>
      </w:r>
      <w:r>
        <w:t xml:space="preserve">lapsena. Hänen muita musiikillisia vaikutteita ovat Aaliyah, Prince, Lauryn Hill, Sade Adu, Donna Summer, Mary J. Blige, Janet Jackson, Anita Baker ja Rachelle Ferrell.</w:t>
      </w:r>
    </w:p>
    <w:p>
      <w:r>
        <w:rPr>
          <w:b/>
        </w:rPr>
        <w:t xml:space="preserve">Kysymys 0</w:t>
      </w:r>
    </w:p>
    <w:p>
      <w:r>
        <w:t xml:space="preserve">Kenelle Beyonce antoi suurimman vaikutuksen musiikkiinsa?</w:t>
      </w:r>
    </w:p>
    <w:p>
      <w:r>
        <w:rPr>
          <w:b/>
        </w:rPr>
        <w:t xml:space="preserve">Kysymys 1</w:t>
      </w:r>
    </w:p>
    <w:p>
      <w:r>
        <w:t xml:space="preserve">Kuinka vanha Beyonce oli, kun hän meni lapsena ensimmäiseen Michael Jacksonin konserttiin?</w:t>
      </w:r>
    </w:p>
    <w:p>
      <w:r>
        <w:rPr>
          <w:b/>
        </w:rPr>
        <w:t xml:space="preserve">Kysymys 2</w:t>
      </w:r>
    </w:p>
    <w:p>
      <w:r>
        <w:t xml:space="preserve">Kenelle Beyonce antoi tribuuttipalkinnon vuonna 2006?</w:t>
      </w:r>
    </w:p>
    <w:p>
      <w:r>
        <w:rPr>
          <w:b/>
        </w:rPr>
        <w:t xml:space="preserve">Kysymys 3</w:t>
      </w:r>
    </w:p>
    <w:p>
      <w:r>
        <w:t xml:space="preserve">Beyonce mainitsee Mariah Careyn saaneensa hänet haluamaan alkaa tehdä mitä?</w:t>
      </w:r>
    </w:p>
    <w:p>
      <w:r>
        <w:rPr>
          <w:b/>
        </w:rPr>
        <w:t xml:space="preserve">Kysymys 4</w:t>
      </w:r>
    </w:p>
    <w:p>
      <w:r>
        <w:t xml:space="preserve">Kuka vaikutti Beyonceen?</w:t>
      </w:r>
    </w:p>
    <w:p>
      <w:r>
        <w:rPr>
          <w:b/>
        </w:rPr>
        <w:t xml:space="preserve">Kysymys 5</w:t>
      </w:r>
    </w:p>
    <w:p>
      <w:r>
        <w:t xml:space="preserve">Mikä Mariah Careyn kappale vaikutti häneen?</w:t>
      </w:r>
    </w:p>
    <w:p>
      <w:r>
        <w:rPr>
          <w:b/>
        </w:rPr>
        <w:t xml:space="preserve">Kysymys 6</w:t>
      </w:r>
    </w:p>
    <w:p>
      <w:r>
        <w:t xml:space="preserve">Kuka on Beyoncén suurin musiikillinen vaikuttaja?</w:t>
      </w:r>
    </w:p>
    <w:p>
      <w:r>
        <w:rPr>
          <w:b/>
        </w:rPr>
        <w:t xml:space="preserve">Kysymys 7</w:t>
      </w:r>
    </w:p>
    <w:p>
      <w:r>
        <w:t xml:space="preserve">Mikä oli Beyoncén ensimmäinen konsertti?</w:t>
      </w:r>
    </w:p>
    <w:p>
      <w:r>
        <w:rPr>
          <w:b/>
        </w:rPr>
        <w:t xml:space="preserve">Kysymys 8</w:t>
      </w:r>
    </w:p>
    <w:p>
      <w:r>
        <w:t xml:space="preserve">Kuka on Beyoncén mielestä monipuolinen viihdyttäjä?</w:t>
      </w:r>
    </w:p>
    <w:p>
      <w:r>
        <w:rPr>
          <w:b/>
        </w:rPr>
        <w:t xml:space="preserve">Kysymys 9</w:t>
      </w:r>
    </w:p>
    <w:p>
      <w:r>
        <w:t xml:space="preserve">Kenelle hän uskoo saaneensa inspiraation "nousta sinne ja tehdä mitä hän teki"?</w:t>
      </w:r>
    </w:p>
    <w:p>
      <w:r>
        <w:rPr>
          <w:b/>
        </w:rPr>
        <w:t xml:space="preserve">Kysymys 10</w:t>
      </w:r>
    </w:p>
    <w:p>
      <w:r>
        <w:t xml:space="preserve">Mikä kappale sai Beyoncén harjoittelemaan juoksuja lapsena?</w:t>
      </w:r>
    </w:p>
    <w:p>
      <w:r>
        <w:rPr>
          <w:b/>
        </w:rPr>
        <w:t xml:space="preserve">Tekstin numero 39</w:t>
      </w:r>
    </w:p>
    <w:p>
      <w:r>
        <w:t xml:space="preserve">Beyoncén toisen sooloalbumin B'Day </w:t>
      </w:r>
      <w:r>
        <w:rPr>
          <w:color w:val="A9A9A9"/>
        </w:rPr>
        <w:t xml:space="preserve">feminismiin ja naisten voimaantumiseen liittyvät </w:t>
      </w:r>
      <w:r>
        <w:t xml:space="preserve">teemat saivat inspiraationsa hänen roolistaan </w:t>
      </w:r>
      <w:r>
        <w:rPr>
          <w:color w:val="DCDCDC"/>
        </w:rPr>
        <w:t xml:space="preserve">Dreamgirlsissa </w:t>
      </w:r>
      <w:r>
        <w:t xml:space="preserve">ja laulaja </w:t>
      </w:r>
      <w:r>
        <w:rPr>
          <w:color w:val="2F4F4F"/>
        </w:rPr>
        <w:t xml:space="preserve">Josephine Bakerista</w:t>
      </w:r>
      <w:r>
        <w:rPr>
          <w:color w:val="556B2F"/>
        </w:rPr>
        <w:t xml:space="preserve">. </w:t>
      </w:r>
      <w:r>
        <w:t xml:space="preserve">Beyoncé kunnioitti Bakeria esittämällä "</w:t>
      </w:r>
      <w:r>
        <w:rPr>
          <w:color w:val="6B8E23"/>
        </w:rPr>
        <w:t xml:space="preserve">Déjà Vu</w:t>
      </w:r>
      <w:r>
        <w:t xml:space="preserve">" </w:t>
      </w:r>
      <w:r>
        <w:rPr>
          <w:color w:val="A0522D"/>
        </w:rPr>
        <w:t xml:space="preserve">Fashion Rocks -konsertissa vuonna 2006 </w:t>
      </w:r>
      <w:r>
        <w:t xml:space="preserve">yllään Bakerin tavaramerkiksi muodostunut minihulahame, joka oli koristeltu väärennetyillä banaaneilla. Beyoncén kolmas sooloalbumi I Am... Sasha Fierce sai inspiraationsa Jay Z:ltä ja erityisesti </w:t>
      </w:r>
      <w:r>
        <w:rPr>
          <w:color w:val="228B22"/>
        </w:rPr>
        <w:t xml:space="preserve">Etta Jamesilta</w:t>
      </w:r>
      <w:r>
        <w:t xml:space="preserve">, jonka "</w:t>
      </w:r>
      <w:r>
        <w:rPr>
          <w:color w:val="191970"/>
        </w:rPr>
        <w:t xml:space="preserve">rohkeus</w:t>
      </w:r>
      <w:r>
        <w:t xml:space="preserve">" innoitti Beyoncéa tutkimaan muita musiikkityylejä ja -tyylejä. Hänen neljäs sooloalbuminsa 4 sai inspiraationsa Fela Kutista, 1990-luvun R&amp;B:stä, Earth, Wind &amp; Firesta, DeBargeista, Lionel Richiestä ja Teena Mariesta, ja lisävaikutteita saivat The Jackson 5, New Edition, Adele, Florence and the Machine ja Prince.</w:t>
      </w:r>
    </w:p>
    <w:p>
      <w:r>
        <w:rPr>
          <w:b/>
        </w:rPr>
        <w:t xml:space="preserve">Kysymys 0</w:t>
      </w:r>
    </w:p>
    <w:p>
      <w:r>
        <w:t xml:space="preserve">Mihin teemoihin hänen roolinsa Dreamgirlsissä vaikutti?</w:t>
      </w:r>
    </w:p>
    <w:p>
      <w:r>
        <w:rPr>
          <w:b/>
        </w:rPr>
        <w:t xml:space="preserve">Kysymys 1</w:t>
      </w:r>
    </w:p>
    <w:p>
      <w:r>
        <w:t xml:space="preserve">Ketä laulajaa Beyonce kunnioitti viihdyttämällä kappaleellaan "Deja Vu"?</w:t>
      </w:r>
    </w:p>
    <w:p>
      <w:r>
        <w:rPr>
          <w:b/>
        </w:rPr>
        <w:t xml:space="preserve">Kysymys 2</w:t>
      </w:r>
    </w:p>
    <w:p>
      <w:r>
        <w:t xml:space="preserve">Kuka motivoi Beyoncea tutkimaan muita musiikin aloja?</w:t>
      </w:r>
    </w:p>
    <w:p>
      <w:r>
        <w:rPr>
          <w:b/>
        </w:rPr>
        <w:t xml:space="preserve">Kysymys 3</w:t>
      </w:r>
    </w:p>
    <w:p>
      <w:r>
        <w:t xml:space="preserve">Mikä elokuva vaikutti Beyoncén voimaantumisteemoihin? </w:t>
      </w:r>
    </w:p>
    <w:p>
      <w:r>
        <w:rPr>
          <w:b/>
        </w:rPr>
        <w:t xml:space="preserve">Kysymys 4</w:t>
      </w:r>
    </w:p>
    <w:p>
      <w:r>
        <w:t xml:space="preserve">Miten Etta James vaikutti häneen?</w:t>
      </w:r>
    </w:p>
    <w:p>
      <w:r>
        <w:rPr>
          <w:b/>
        </w:rPr>
        <w:t xml:space="preserve">Kysymys 5</w:t>
      </w:r>
    </w:p>
    <w:p>
      <w:r>
        <w:t xml:space="preserve">Missä hän esiintyi Bakerin hulahame yllään?</w:t>
      </w:r>
    </w:p>
    <w:p>
      <w:r>
        <w:rPr>
          <w:b/>
        </w:rPr>
        <w:t xml:space="preserve">Kysymys 6</w:t>
      </w:r>
    </w:p>
    <w:p>
      <w:r>
        <w:t xml:space="preserve">Mikä laulaja inspiroi Beyoncén B'Day-albumia?</w:t>
      </w:r>
    </w:p>
    <w:p>
      <w:r>
        <w:rPr>
          <w:b/>
        </w:rPr>
        <w:t xml:space="preserve">Kysymys 7</w:t>
      </w:r>
    </w:p>
    <w:p>
      <w:r>
        <w:t xml:space="preserve">Minkä kappaleen Beyoncé lauloi Josephine Bakerin kunniaksi järjestetyssä konsertissa vuonna 2006?</w:t>
      </w:r>
    </w:p>
    <w:p>
      <w:r>
        <w:rPr>
          <w:b/>
        </w:rPr>
        <w:t xml:space="preserve">Teksti numero 40</w:t>
      </w:r>
    </w:p>
    <w:p>
      <w:r>
        <w:t xml:space="preserve">Beyoncé on todennut, että Yhdysvaltain </w:t>
      </w:r>
      <w:r>
        <w:rPr>
          <w:color w:val="A9A9A9"/>
        </w:rPr>
        <w:t xml:space="preserve">First Lady </w:t>
      </w:r>
      <w:r>
        <w:rPr>
          <w:color w:val="DCDCDC"/>
        </w:rPr>
        <w:t xml:space="preserve">Michelle Obama </w:t>
      </w:r>
      <w:r>
        <w:t xml:space="preserve">inspiroi häntä henkilökohtaisesti: </w:t>
      </w:r>
      <w:r>
        <w:t xml:space="preserve">"Hän todistaa, että kaikkeen voi pystyä", ja hän on kuvaillut </w:t>
      </w:r>
      <w:r>
        <w:rPr>
          <w:color w:val="2F4F4F"/>
        </w:rPr>
        <w:t xml:space="preserve">Oprah Winfreytä </w:t>
      </w:r>
      <w:r>
        <w:t xml:space="preserve">"inspiraation määritelmäksi ja </w:t>
      </w:r>
      <w:r>
        <w:rPr>
          <w:color w:val="556B2F"/>
        </w:rPr>
        <w:t xml:space="preserve">vahvaksi naiseksi</w:t>
      </w:r>
      <w:r>
        <w:t xml:space="preserve">". Hän on myös puhunut siitä, miten Jay Z on </w:t>
      </w:r>
      <w:r>
        <w:t xml:space="preserve">hänelle </w:t>
      </w:r>
      <w:r>
        <w:rPr>
          <w:color w:val="6B8E23"/>
        </w:rPr>
        <w:t xml:space="preserve">jatkuva inspiraatio, </w:t>
      </w:r>
      <w:r>
        <w:t xml:space="preserve">sekä sanoituksellisen nerokkuutensa että esteiden, jotka hän on voittanut elämässään. Beyoncé on ilmaissut ihailunsa taiteilija </w:t>
      </w:r>
      <w:r>
        <w:rPr>
          <w:color w:val="A0522D"/>
        </w:rPr>
        <w:t xml:space="preserve">Jean-Michel Basquiatia kohtaan </w:t>
      </w:r>
      <w:r>
        <w:t xml:space="preserve">ja kirjoittanut kirjeessään, että "mitä löydän Jean-Michel Basquiatin töistä, etsin sitä joka päivä musiikista... hän on </w:t>
      </w:r>
      <w:r>
        <w:rPr>
          <w:color w:val="228B22"/>
        </w:rPr>
        <w:t xml:space="preserve">lyyrinen ja raaka</w:t>
      </w:r>
      <w:r>
        <w:t xml:space="preserve">". </w:t>
      </w:r>
      <w:r>
        <w:rPr>
          <w:color w:val="191970"/>
        </w:rPr>
        <w:t xml:space="preserve">Helmikuussa 2013 </w:t>
      </w:r>
      <w:r>
        <w:t xml:space="preserve">Beyoncé sanoi, että </w:t>
      </w:r>
      <w:r>
        <w:rPr>
          <w:color w:val="8B0000"/>
        </w:rPr>
        <w:t xml:space="preserve">Madonna </w:t>
      </w:r>
      <w:r>
        <w:t xml:space="preserve">inspiroi häntä </w:t>
      </w:r>
      <w:r>
        <w:rPr>
          <w:color w:val="483D8B"/>
        </w:rPr>
        <w:t xml:space="preserve">ottamaan oman uransa hallintaansa</w:t>
      </w:r>
      <w:r>
        <w:t xml:space="preserve">. Hän kommentoi: "Ajattelen Madonnaa ja sitä, miten hän otti kaikki ne hienot asiat, jotka hän saavutti, perusti levy-yhtiön ja kehitti muita artisteja. Mutta näitä naisia ei ole tarpeeksi.".</w:t>
      </w:r>
    </w:p>
    <w:p>
      <w:r>
        <w:rPr>
          <w:b/>
        </w:rPr>
        <w:t xml:space="preserve">Kysymys 0</w:t>
      </w:r>
    </w:p>
    <w:p>
      <w:r>
        <w:t xml:space="preserve">Beyonce on noteerannut minkä ensimmäisen naisen sanomalla "Hän todistaa, että voit tehdä kaiken"?</w:t>
      </w:r>
    </w:p>
    <w:p>
      <w:r>
        <w:rPr>
          <w:b/>
        </w:rPr>
        <w:t xml:space="preserve">Kysymys 1</w:t>
      </w:r>
    </w:p>
    <w:p>
      <w:r>
        <w:t xml:space="preserve">Missä kuussa ja minä vuonna Beyonce kiitti Madonnaa siitä, että hän inspiroi häntä ottamaan uransa haltuunsa?</w:t>
      </w:r>
    </w:p>
    <w:p>
      <w:r>
        <w:rPr>
          <w:b/>
        </w:rPr>
        <w:t xml:space="preserve">Kysymys 2</w:t>
      </w:r>
    </w:p>
    <w:p>
      <w:r>
        <w:t xml:space="preserve">Beyonce on sanonut, että kuka ilmentää "inspiraation ja vahvan naisen määritelmää"?</w:t>
      </w:r>
    </w:p>
    <w:p>
      <w:r>
        <w:rPr>
          <w:b/>
        </w:rPr>
        <w:t xml:space="preserve">Kysymys 3</w:t>
      </w:r>
    </w:p>
    <w:p>
      <w:r>
        <w:t xml:space="preserve">Kuka henkilökohtaisesti vaikuttaa Beyonceen?</w:t>
      </w:r>
    </w:p>
    <w:p>
      <w:r>
        <w:rPr>
          <w:b/>
        </w:rPr>
        <w:t xml:space="preserve">Kysymys 4</w:t>
      </w:r>
    </w:p>
    <w:p>
      <w:r>
        <w:t xml:space="preserve">Miten hän kuvailee Oprah Winfreytä?</w:t>
      </w:r>
    </w:p>
    <w:p>
      <w:r>
        <w:rPr>
          <w:b/>
        </w:rPr>
        <w:t xml:space="preserve">Kysymys 5</w:t>
      </w:r>
    </w:p>
    <w:p>
      <w:r>
        <w:t xml:space="preserve">Miten hän kuvailee Jean-Michel Basquiatia?</w:t>
      </w:r>
    </w:p>
    <w:p>
      <w:r>
        <w:rPr>
          <w:b/>
        </w:rPr>
        <w:t xml:space="preserve">Kysymys 6</w:t>
      </w:r>
    </w:p>
    <w:p>
      <w:r>
        <w:t xml:space="preserve">Miten Madonna vaikuttaa häneen?</w:t>
      </w:r>
    </w:p>
    <w:p>
      <w:r>
        <w:rPr>
          <w:b/>
        </w:rPr>
        <w:t xml:space="preserve">Kysymys 7</w:t>
      </w:r>
    </w:p>
    <w:p>
      <w:r>
        <w:t xml:space="preserve">Miten hän kuvailee Jay Z:tä?</w:t>
      </w:r>
    </w:p>
    <w:p>
      <w:r>
        <w:rPr>
          <w:b/>
        </w:rPr>
        <w:t xml:space="preserve">Kysymys 8</w:t>
      </w:r>
    </w:p>
    <w:p>
      <w:r>
        <w:t xml:space="preserve">Kuka inspiroi Beyoncéa, koska "hän tekee kaikkea"?</w:t>
      </w:r>
    </w:p>
    <w:p>
      <w:r>
        <w:rPr>
          <w:b/>
        </w:rPr>
        <w:t xml:space="preserve">Kysymys 9</w:t>
      </w:r>
    </w:p>
    <w:p>
      <w:r>
        <w:t xml:space="preserve">Ketä Beyoncé kuvailee inspiraation määritelmäksi?</w:t>
      </w:r>
    </w:p>
    <w:p>
      <w:r>
        <w:rPr>
          <w:b/>
        </w:rPr>
        <w:t xml:space="preserve">Kysymys 10</w:t>
      </w:r>
    </w:p>
    <w:p>
      <w:r>
        <w:t xml:space="preserve">Ketä Beyoncé kuvailee lyyriseksi ja raa'aksi?</w:t>
      </w:r>
    </w:p>
    <w:p>
      <w:r>
        <w:rPr>
          <w:b/>
        </w:rPr>
        <w:t xml:space="preserve">Kysymys 11</w:t>
      </w:r>
    </w:p>
    <w:p>
      <w:r>
        <w:t xml:space="preserve">Kuka inspiroi Beyoncéa ottamaan uransa hallintaansa?</w:t>
      </w:r>
    </w:p>
    <w:p>
      <w:r>
        <w:rPr>
          <w:b/>
        </w:rPr>
        <w:t xml:space="preserve">Tekstin numero 41</w:t>
      </w:r>
    </w:p>
    <w:p>
      <w:r>
        <w:t xml:space="preserve">Vuonna </w:t>
      </w:r>
      <w:r>
        <w:rPr>
          <w:color w:val="A9A9A9"/>
        </w:rPr>
        <w:t xml:space="preserve">2006</w:t>
      </w:r>
      <w:r>
        <w:t xml:space="preserve">, Beyoncé esitteli all-female kiertue bändi </w:t>
      </w:r>
      <w:r>
        <w:rPr>
          <w:color w:val="DCDCDC"/>
        </w:rPr>
        <w:t xml:space="preserve">Suga Mama </w:t>
      </w:r>
      <w:r>
        <w:t xml:space="preserve">(myös nimi kappaleen </w:t>
      </w:r>
      <w:r>
        <w:rPr>
          <w:color w:val="2F4F4F"/>
        </w:rPr>
        <w:t xml:space="preserve">B'Day</w:t>
      </w:r>
      <w:r>
        <w:t xml:space="preserve">), joka sisältää basistit, rumpalit, kitaristit, torvisoittajat, kosketinsoittajat ja lyömäsoittajat. Hänen taustalaulajiinsa, </w:t>
      </w:r>
      <w:r>
        <w:rPr>
          <w:color w:val="556B2F"/>
        </w:rPr>
        <w:t xml:space="preserve">The Mamasiin, </w:t>
      </w:r>
      <w:r>
        <w:t xml:space="preserve">kuuluvat </w:t>
      </w:r>
      <w:r>
        <w:rPr>
          <w:color w:val="6B8E23"/>
        </w:rPr>
        <w:t xml:space="preserve">Montina Cooper-Donnell, Crystal Collins ja Tiffany Moniqué Riddick</w:t>
      </w:r>
      <w:r>
        <w:t xml:space="preserve">. </w:t>
      </w:r>
      <w:r>
        <w:t xml:space="preserve">He tekivät ensiesiintymisensä </w:t>
      </w:r>
      <w:r>
        <w:rPr>
          <w:color w:val="228B22"/>
        </w:rPr>
        <w:t xml:space="preserve">vuoden 2006 BET Awards </w:t>
      </w:r>
      <w:r>
        <w:rPr>
          <w:color w:val="A0522D"/>
        </w:rPr>
        <w:t xml:space="preserve">-gaalassa </w:t>
      </w:r>
      <w:r>
        <w:t xml:space="preserve">ja esiintyivät uudelleen kappaleiden "Irreplaceable" ja "Green Light" musiikkivideoissa. Yhtye on tukenut Beyoncéa useimmissa myöhemmissä live-esiintymisissä, kuten hänen vuoden 2007 konserttikiertueellaan The Beyoncé Experience, 2009-2010 I Am... World Tour -kiertueella ja 2013-2014 The Mrs. Carter Show World Tour -kiertueella.</w:t>
      </w:r>
    </w:p>
    <w:p>
      <w:r>
        <w:rPr>
          <w:b/>
        </w:rPr>
        <w:t xml:space="preserve">Kysymys 0</w:t>
      </w:r>
    </w:p>
    <w:p>
      <w:r>
        <w:t xml:space="preserve">Beyoncella oli naispuolinen kiertuebändi, jonka nimi oli mikä?</w:t>
      </w:r>
    </w:p>
    <w:p>
      <w:r>
        <w:rPr>
          <w:b/>
        </w:rPr>
        <w:t xml:space="preserve">Kysymys 1</w:t>
      </w:r>
    </w:p>
    <w:p>
      <w:r>
        <w:t xml:space="preserve">Beyoncella oli taustalla laulajia, jotka tunnetaan nimellä?</w:t>
      </w:r>
    </w:p>
    <w:p>
      <w:r>
        <w:rPr>
          <w:b/>
        </w:rPr>
        <w:t xml:space="preserve">Kysymys 2</w:t>
      </w:r>
    </w:p>
    <w:p>
      <w:r>
        <w:t xml:space="preserve">Mamojen jäseniin kuului kolme muusikkoa?</w:t>
      </w:r>
    </w:p>
    <w:p>
      <w:r>
        <w:rPr>
          <w:b/>
        </w:rPr>
        <w:t xml:space="preserve">Kysymys 3</w:t>
      </w:r>
    </w:p>
    <w:p>
      <w:r>
        <w:t xml:space="preserve">Milloin The Mamas esiintyi ensimmäisen kerran?</w:t>
      </w:r>
    </w:p>
    <w:p>
      <w:r>
        <w:rPr>
          <w:b/>
        </w:rPr>
        <w:t xml:space="preserve">Kysymys 4</w:t>
      </w:r>
    </w:p>
    <w:p>
      <w:r>
        <w:t xml:space="preserve">Minkä bändin Beyonce esitteli vuonna 2006?</w:t>
      </w:r>
    </w:p>
    <w:p>
      <w:r>
        <w:rPr>
          <w:b/>
        </w:rPr>
        <w:t xml:space="preserve">Kysymys 5</w:t>
      </w:r>
    </w:p>
    <w:p>
      <w:r>
        <w:t xml:space="preserve">Minkä kappaleen nimen yhtye Suga Mama ja B'Day-albumilla oleva kappale jakavat?</w:t>
      </w:r>
    </w:p>
    <w:p>
      <w:r>
        <w:rPr>
          <w:b/>
        </w:rPr>
        <w:t xml:space="preserve">Kysymys 6</w:t>
      </w:r>
    </w:p>
    <w:p>
      <w:r>
        <w:t xml:space="preserve">Missä Suga Mama -yhtye teki ensiesiintymisensä?</w:t>
      </w:r>
    </w:p>
    <w:p>
      <w:r>
        <w:rPr>
          <w:b/>
        </w:rPr>
        <w:t xml:space="preserve">Kysymys 7</w:t>
      </w:r>
    </w:p>
    <w:p>
      <w:r>
        <w:t xml:space="preserve">Mikä bändi tukee Beyoncea hänen kiertueillaan?</w:t>
      </w:r>
    </w:p>
    <w:p>
      <w:r>
        <w:rPr>
          <w:b/>
        </w:rPr>
        <w:t xml:space="preserve">Kysymys 8</w:t>
      </w:r>
    </w:p>
    <w:p>
      <w:r>
        <w:t xml:space="preserve">Mikä on Beyoncén naispuolisen kiertuebändin nimi?</w:t>
      </w:r>
    </w:p>
    <w:p>
      <w:r>
        <w:rPr>
          <w:b/>
        </w:rPr>
        <w:t xml:space="preserve">Kysymys 9</w:t>
      </w:r>
    </w:p>
    <w:p>
      <w:r>
        <w:t xml:space="preserve">Suga Mama on myös kappale miltä Beyoncén albumilta?</w:t>
      </w:r>
    </w:p>
    <w:p>
      <w:r>
        <w:rPr>
          <w:b/>
        </w:rPr>
        <w:t xml:space="preserve">Kysymys 10</w:t>
      </w:r>
    </w:p>
    <w:p>
      <w:r>
        <w:t xml:space="preserve">Mikä on Beyoncén taustalaulajien nimi?</w:t>
      </w:r>
    </w:p>
    <w:p>
      <w:r>
        <w:rPr>
          <w:b/>
        </w:rPr>
        <w:t xml:space="preserve">Kysymys 11</w:t>
      </w:r>
    </w:p>
    <w:p>
      <w:r>
        <w:t xml:space="preserve">Milloin The Mamas debytoi?</w:t>
      </w:r>
    </w:p>
    <w:p>
      <w:r>
        <w:rPr>
          <w:b/>
        </w:rPr>
        <w:t xml:space="preserve">Teksti numero 42</w:t>
      </w:r>
    </w:p>
    <w:p>
      <w:r>
        <w:t xml:space="preserve">Beyoncé on saanut kehuja </w:t>
      </w:r>
      <w:r>
        <w:rPr>
          <w:color w:val="A9A9A9"/>
        </w:rPr>
        <w:t xml:space="preserve">lavaesiintymisestään </w:t>
      </w:r>
      <w:r>
        <w:rPr>
          <w:color w:val="DCDCDC"/>
        </w:rPr>
        <w:t xml:space="preserve">ja äänestään </w:t>
      </w:r>
      <w:r>
        <w:t xml:space="preserve">live-esiintymisissä</w:t>
      </w:r>
      <w:r>
        <w:t xml:space="preserve">. </w:t>
      </w:r>
      <w:r>
        <w:t xml:space="preserve">New York Postin </w:t>
      </w:r>
      <w:r>
        <w:rPr>
          <w:color w:val="2F4F4F"/>
        </w:rPr>
        <w:t xml:space="preserve">Jarett Wieselman </w:t>
      </w:r>
      <w:r>
        <w:t xml:space="preserve">sijoitti hänet ykköseksi viiden parhaan laulajan/tanssijan listallaan. The Guardian -lehden Barbara Ellenin mukaan Beyoncé on kaikkein vastuuntuntoisin naisartisti, jonka hän on nähnyt lavalla, kun taas The Independent -lehden Alice Jones kirjoitti, että Beyoncé "ottaa viihdyttäjän roolinsa niin vakavasti, että </w:t>
      </w:r>
      <w:r>
        <w:rPr>
          <w:color w:val="556B2F"/>
        </w:rPr>
        <w:t xml:space="preserve">hän on melkein liian hyvä</w:t>
      </w:r>
      <w:r>
        <w:t xml:space="preserve">". Def Jamin ex-puheenjohtaja </w:t>
      </w:r>
      <w:r>
        <w:rPr>
          <w:color w:val="6B8E23"/>
        </w:rPr>
        <w:t xml:space="preserve">L.A. Reid </w:t>
      </w:r>
      <w:r>
        <w:t xml:space="preserve">on kuvaillut Beyoncéa </w:t>
      </w:r>
      <w:r>
        <w:rPr>
          <w:color w:val="A0522D"/>
        </w:rPr>
        <w:t xml:space="preserve">maailman parhaaksi viihdyttäjäksi</w:t>
      </w:r>
      <w:r>
        <w:t xml:space="preserve">. Daily Newsin Jim Farber ja Star Phoenixin Stephanie Classen ylistivät molemmat hänen vahvaa ääntään ja lavaesiintymistään.</w:t>
      </w:r>
    </w:p>
    <w:p>
      <w:r>
        <w:rPr>
          <w:b/>
        </w:rPr>
        <w:t xml:space="preserve">Kysymys 0</w:t>
      </w:r>
    </w:p>
    <w:p>
      <w:r>
        <w:t xml:space="preserve">Mistä ominaisuuksista Beyonce on saanut kiitosta?</w:t>
      </w:r>
    </w:p>
    <w:p>
      <w:r>
        <w:rPr>
          <w:b/>
        </w:rPr>
        <w:t xml:space="preserve">Kysymys 1</w:t>
      </w:r>
    </w:p>
    <w:p>
      <w:r>
        <w:t xml:space="preserve">Kuka Def Jamin entinen johtaja kutsui Beyoncea suurimmaksi elossa olevaksi viihdyttäjäksi?</w:t>
      </w:r>
    </w:p>
    <w:p>
      <w:r>
        <w:rPr>
          <w:b/>
        </w:rPr>
        <w:t xml:space="preserve">Kysymys 2</w:t>
      </w:r>
    </w:p>
    <w:p>
      <w:r>
        <w:t xml:space="preserve">Mistä Beyonce saa kiitosta?</w:t>
      </w:r>
    </w:p>
    <w:p>
      <w:r>
        <w:rPr>
          <w:b/>
        </w:rPr>
        <w:t xml:space="preserve">Kysymys 3</w:t>
      </w:r>
    </w:p>
    <w:p>
      <w:r>
        <w:t xml:space="preserve">Kuka valitsi hänet ykköseksi parhaiden laulajien/tanssijoiden listalleen?</w:t>
      </w:r>
    </w:p>
    <w:p>
      <w:r>
        <w:rPr>
          <w:b/>
        </w:rPr>
        <w:t xml:space="preserve">Kysymys 4</w:t>
      </w:r>
    </w:p>
    <w:p>
      <w:r>
        <w:t xml:space="preserve">Miten L.A. Reid on kuvaillut häntä?</w:t>
      </w:r>
    </w:p>
    <w:p>
      <w:r>
        <w:rPr>
          <w:b/>
        </w:rPr>
        <w:t xml:space="preserve">Kysymys 5</w:t>
      </w:r>
    </w:p>
    <w:p>
      <w:r>
        <w:t xml:space="preserve">Miten Alice Jones kuvailee häntä?</w:t>
      </w:r>
    </w:p>
    <w:p>
      <w:r>
        <w:rPr>
          <w:b/>
        </w:rPr>
        <w:t xml:space="preserve">Kysymys 6</w:t>
      </w:r>
    </w:p>
    <w:p>
      <w:r>
        <w:t xml:space="preserve">Kenellä Beyoncé on ykkösenä viiden parhaan laulajan/tanssijan listalla?</w:t>
      </w:r>
    </w:p>
    <w:p>
      <w:r>
        <w:rPr>
          <w:b/>
        </w:rPr>
        <w:t xml:space="preserve">Kysymys 7</w:t>
      </w:r>
    </w:p>
    <w:p>
      <w:r>
        <w:t xml:space="preserve">Kuka on sanonut, että Beyoncé on paras elossa oleva viihdyttäjä?</w:t>
      </w:r>
    </w:p>
    <w:p>
      <w:r>
        <w:rPr>
          <w:b/>
        </w:rPr>
        <w:t xml:space="preserve">Teksti numero 43</w:t>
      </w:r>
    </w:p>
    <w:p>
      <w:r>
        <w:t xml:space="preserve">Beyoncé on kuvaillut olevansa "seksikäs, viettelevä ja provosoiva" esiintyessään lavalla, ja hän on sanonut, että alun perin hän loi alter egon "</w:t>
      </w:r>
      <w:r>
        <w:rPr>
          <w:color w:val="A9A9A9"/>
        </w:rPr>
        <w:t xml:space="preserve">Sasha Fierce</w:t>
      </w:r>
      <w:r>
        <w:t xml:space="preserve">" pitääkseen lavapersoonansa erillään siitä, kuka hän oikeasti on. Hän kuvaili Sashan olevan "</w:t>
      </w:r>
      <w:r>
        <w:rPr>
          <w:color w:val="DCDCDC"/>
        </w:rPr>
        <w:t xml:space="preserve">liian aggressiivinen, liian vahva, </w:t>
      </w:r>
      <w:r>
        <w:t xml:space="preserve">liian röyhkeä [ja] liian seksikäs" ja totesi: "En ole lainkaan hänen kaltaisensa tosielämässä". Sasha sai alkunsa </w:t>
      </w:r>
      <w:r>
        <w:rPr>
          <w:color w:val="2F4F4F"/>
        </w:rPr>
        <w:t xml:space="preserve">"</w:t>
      </w:r>
      <w:r>
        <w:rPr>
          <w:color w:val="556B2F"/>
        </w:rPr>
        <w:t xml:space="preserve">Crazy in Love</w:t>
      </w:r>
      <w:r>
        <w:rPr>
          <w:color w:val="2F4F4F"/>
        </w:rPr>
        <w:t xml:space="preserve">" -levyn </w:t>
      </w:r>
      <w:r>
        <w:rPr>
          <w:color w:val="2F4F4F"/>
        </w:rPr>
        <w:t xml:space="preserve">tekemisen </w:t>
      </w:r>
      <w:r>
        <w:t xml:space="preserve">aikana</w:t>
      </w:r>
      <w:r>
        <w:t xml:space="preserve">, ja Beyoncé esitteli hänet </w:t>
      </w:r>
      <w:r>
        <w:rPr>
          <w:color w:val="6B8E23"/>
        </w:rPr>
        <w:t xml:space="preserve">2008</w:t>
      </w:r>
      <w:r>
        <w:t xml:space="preserve">I Am... -albuminsa </w:t>
      </w:r>
      <w:r>
        <w:t xml:space="preserve">julkaisun yhteydessä. </w:t>
      </w:r>
      <w:r>
        <w:rPr>
          <w:color w:val="A0522D"/>
        </w:rPr>
        <w:t xml:space="preserve">Sasha Fierce. </w:t>
      </w:r>
      <w:r>
        <w:t xml:space="preserve">Helmikuussa </w:t>
      </w:r>
      <w:r>
        <w:rPr>
          <w:color w:val="228B22"/>
        </w:rPr>
        <w:t xml:space="preserve">2010</w:t>
      </w:r>
      <w:r>
        <w:t xml:space="preserve">, hän ilmoitti </w:t>
      </w:r>
      <w:r>
        <w:rPr>
          <w:color w:val="191970"/>
        </w:rPr>
        <w:t xml:space="preserve">Allure-lehden </w:t>
      </w:r>
      <w:r>
        <w:t xml:space="preserve">haastattelussa</w:t>
      </w:r>
      <w:r>
        <w:t xml:space="preserve">, että hän oli tarpeeksi sinut itsensä kanssa, jotta ei enää tarvinnut Sasha Fierceä. Beyoncé ilmoitti kuitenkin toukokuussa 2012, </w:t>
      </w:r>
      <w:r>
        <w:rPr>
          <w:color w:val="8B0000"/>
        </w:rPr>
        <w:t xml:space="preserve">että hän toisi hänet takaisin </w:t>
      </w:r>
      <w:r>
        <w:rPr>
          <w:color w:val="483D8B"/>
        </w:rPr>
        <w:t xml:space="preserve">Revel Presents -ohjelmassaan: Beyoncé Live </w:t>
      </w:r>
      <w:r>
        <w:t xml:space="preserve">-esitykset myöhemmin samassa kuussa.</w:t>
      </w:r>
    </w:p>
    <w:p>
      <w:r>
        <w:rPr>
          <w:b/>
        </w:rPr>
        <w:t xml:space="preserve">Kysymys 0</w:t>
      </w:r>
    </w:p>
    <w:p>
      <w:r>
        <w:t xml:space="preserve">Beyoncen itseoikeutettu alter ego on nimeltään mikä?</w:t>
      </w:r>
    </w:p>
    <w:p>
      <w:r>
        <w:rPr>
          <w:b/>
        </w:rPr>
        <w:t xml:space="preserve">Kysymys 1</w:t>
      </w:r>
    </w:p>
    <w:p>
      <w:r>
        <w:t xml:space="preserve">Hänen alter egonsa syntyi, kun Beyoncen mukaan?</w:t>
      </w:r>
    </w:p>
    <w:p>
      <w:r>
        <w:rPr>
          <w:b/>
        </w:rPr>
        <w:t xml:space="preserve">Kysymys 2</w:t>
      </w:r>
    </w:p>
    <w:p>
      <w:r>
        <w:t xml:space="preserve">Minä vuonna Beyonce luopui Sasha Fiercestä?</w:t>
      </w:r>
    </w:p>
    <w:p>
      <w:r>
        <w:rPr>
          <w:b/>
        </w:rPr>
        <w:t xml:space="preserve">Kysymys 3</w:t>
      </w:r>
    </w:p>
    <w:p>
      <w:r>
        <w:t xml:space="preserve">Beyonce toi Sasha Fiercen takaisin minkä tapahtuman aikana?</w:t>
      </w:r>
    </w:p>
    <w:p>
      <w:r>
        <w:rPr>
          <w:b/>
        </w:rPr>
        <w:t xml:space="preserve">Kysymys 4</w:t>
      </w:r>
    </w:p>
    <w:p>
      <w:r>
        <w:t xml:space="preserve">Miten hän kuvailee Sashaa?</w:t>
      </w:r>
    </w:p>
    <w:p>
      <w:r>
        <w:rPr>
          <w:b/>
        </w:rPr>
        <w:t xml:space="preserve">Kysymys 5</w:t>
      </w:r>
    </w:p>
    <w:p>
      <w:r>
        <w:t xml:space="preserve">Mitä hän sanoi myöhemmin Sashasta?</w:t>
      </w:r>
    </w:p>
    <w:p>
      <w:r>
        <w:rPr>
          <w:b/>
        </w:rPr>
        <w:t xml:space="preserve">Kysymys 6</w:t>
      </w:r>
    </w:p>
    <w:p>
      <w:r>
        <w:t xml:space="preserve">Mikä on Beyoncén alter egon nimi?</w:t>
      </w:r>
    </w:p>
    <w:p>
      <w:r>
        <w:rPr>
          <w:b/>
        </w:rPr>
        <w:t xml:space="preserve">Kysymys 7</w:t>
      </w:r>
    </w:p>
    <w:p>
      <w:r>
        <w:t xml:space="preserve">Milloin Beyoncé esitteli Sasha Fiercen?</w:t>
      </w:r>
    </w:p>
    <w:p>
      <w:r>
        <w:rPr>
          <w:b/>
        </w:rPr>
        <w:t xml:space="preserve">Kysymys 8</w:t>
      </w:r>
    </w:p>
    <w:p>
      <w:r>
        <w:t xml:space="preserve">Sasha Fierce syntyi mitä kappaletta tehdessä?</w:t>
      </w:r>
    </w:p>
    <w:p>
      <w:r>
        <w:rPr>
          <w:b/>
        </w:rPr>
        <w:t xml:space="preserve">Kysymys 9</w:t>
      </w:r>
    </w:p>
    <w:p>
      <w:r>
        <w:t xml:space="preserve">Kenelle Beyoncé kertoi helmikuussa 2010, ettei Sasha Fierceä enää tarvita?</w:t>
      </w:r>
    </w:p>
    <w:p>
      <w:r>
        <w:rPr>
          <w:b/>
        </w:rPr>
        <w:t xml:space="preserve">Tekstin numero 44</w:t>
      </w:r>
    </w:p>
    <w:p>
      <w:r>
        <w:t xml:space="preserve">Beyoncéa on kuvailtu </w:t>
      </w:r>
      <w:r>
        <w:rPr>
          <w:color w:val="A9A9A9"/>
        </w:rPr>
        <w:t xml:space="preserve">laaja-alaiseksi </w:t>
      </w:r>
      <w:r>
        <w:t xml:space="preserve">seksiviehätykseksi, ja musiikkitoimittaja </w:t>
      </w:r>
      <w:r>
        <w:rPr>
          <w:color w:val="DCDCDC"/>
        </w:rPr>
        <w:t xml:space="preserve">Touré </w:t>
      </w:r>
      <w:r>
        <w:t xml:space="preserve">kirjoitti, että Dangerously in Love -levyn julkaisun jälkeen hänestä on "tullut crossover-seksisymboli". Lavan ulkopuolella Beyoncé sanoo, että vaikka hän tykkää pukeutua </w:t>
      </w:r>
      <w:r>
        <w:rPr>
          <w:color w:val="2F4F4F"/>
        </w:rPr>
        <w:t xml:space="preserve">seksikkäästi</w:t>
      </w:r>
      <w:r>
        <w:t xml:space="preserve">, lavalla pukeutuminen "on ehdottomasti lavaa varten". </w:t>
      </w:r>
      <w:r>
        <w:t xml:space="preserve">Beyoncén</w:t>
      </w:r>
      <w:r>
        <w:t xml:space="preserve"> kurvien ja termin tarttuvuuden vuoksi media käytti 2000-luvulla </w:t>
      </w:r>
      <w:r>
        <w:t xml:space="preserve">Beyoncén kuvaamiseen </w:t>
      </w:r>
      <w:r>
        <w:t xml:space="preserve">usein termiä "</w:t>
      </w:r>
      <w:r>
        <w:rPr>
          <w:color w:val="556B2F"/>
        </w:rPr>
        <w:t xml:space="preserve">Bootylicious</w:t>
      </w:r>
      <w:r>
        <w:t xml:space="preserve">" (portmanteau sanoista booty ja delicious), jonka </w:t>
      </w:r>
      <w:r>
        <w:rPr>
          <w:color w:val="6B8E23"/>
        </w:rPr>
        <w:t xml:space="preserve">Destiny's </w:t>
      </w:r>
      <w:r>
        <w:t xml:space="preserve">Childin samanniminen single </w:t>
      </w:r>
      <w:r>
        <w:t xml:space="preserve">teki tunnetuksi. </w:t>
      </w:r>
      <w:r>
        <w:t xml:space="preserve">Vuonna</w:t>
      </w:r>
      <w:r>
        <w:rPr>
          <w:color w:val="A0522D"/>
        </w:rPr>
        <w:t xml:space="preserve">2006</w:t>
      </w:r>
      <w:r>
        <w:t xml:space="preserve"> , se lisättiin Oxford English Dictionaryyn.</w:t>
      </w:r>
    </w:p>
    <w:p>
      <w:r>
        <w:rPr>
          <w:b/>
        </w:rPr>
        <w:t xml:space="preserve">Kysymys 0</w:t>
      </w:r>
    </w:p>
    <w:p>
      <w:r>
        <w:t xml:space="preserve">Beyoncen seksikkyyttä luonnehditaan seuraavasti: Mikä?</w:t>
      </w:r>
    </w:p>
    <w:p>
      <w:r>
        <w:rPr>
          <w:b/>
        </w:rPr>
        <w:t xml:space="preserve">Kysymys 1</w:t>
      </w:r>
    </w:p>
    <w:p>
      <w:r>
        <w:t xml:space="preserve">Kuka musiikkitoimittaja kuvaili Beyoncea "crossover-seksisymboliksi"?</w:t>
      </w:r>
    </w:p>
    <w:p>
      <w:r>
        <w:rPr>
          <w:b/>
        </w:rPr>
        <w:t xml:space="preserve">Kysymys 2</w:t>
      </w:r>
    </w:p>
    <w:p>
      <w:r>
        <w:t xml:space="preserve">Mikä sana sai alkunsa Beyoncesta vuonna 2006 käytetystä termistä?</w:t>
      </w:r>
    </w:p>
    <w:p>
      <w:r>
        <w:rPr>
          <w:b/>
        </w:rPr>
        <w:t xml:space="preserve">Kysymys 3</w:t>
      </w:r>
    </w:p>
    <w:p>
      <w:r>
        <w:t xml:space="preserve">Bootylicious oli kappale miltä yhtyeeltä, jonka kanssa Beyonce esiintyi?</w:t>
      </w:r>
    </w:p>
    <w:p>
      <w:r>
        <w:rPr>
          <w:b/>
        </w:rPr>
        <w:t xml:space="preserve">Kysymys 4</w:t>
      </w:r>
    </w:p>
    <w:p>
      <w:r>
        <w:t xml:space="preserve">Oxford Dictionary lisäsi minkä Beyoncelle omistetun 2000-luvun sanan?</w:t>
      </w:r>
    </w:p>
    <w:p>
      <w:r>
        <w:rPr>
          <w:b/>
        </w:rPr>
        <w:t xml:space="preserve">Kysymys 5</w:t>
      </w:r>
    </w:p>
    <w:p>
      <w:r>
        <w:t xml:space="preserve">Mitä sanaa käytetään usein kuvaamaan Beyoncea/</w:t>
      </w:r>
    </w:p>
    <w:p>
      <w:r>
        <w:rPr>
          <w:b/>
        </w:rPr>
        <w:t xml:space="preserve">Kysymys 6</w:t>
      </w:r>
    </w:p>
    <w:p>
      <w:r>
        <w:t xml:space="preserve">Milloin termi lisättiin sanakirjaan?</w:t>
      </w:r>
    </w:p>
    <w:p>
      <w:r>
        <w:rPr>
          <w:b/>
        </w:rPr>
        <w:t xml:space="preserve">Kysymys 7</w:t>
      </w:r>
    </w:p>
    <w:p>
      <w:r>
        <w:t xml:space="preserve">Kuka toimittaja kirjoitti, että Beyoncé oli "seksisymboli"?</w:t>
      </w:r>
    </w:p>
    <w:p>
      <w:r>
        <w:rPr>
          <w:b/>
        </w:rPr>
        <w:t xml:space="preserve">Kysymys 8</w:t>
      </w:r>
    </w:p>
    <w:p>
      <w:r>
        <w:t xml:space="preserve">Mitä slangisanaa on käytetty Beyoncén fyysisen muodon vuoksi kuvaamaan häntä?</w:t>
      </w:r>
    </w:p>
    <w:p>
      <w:r>
        <w:rPr>
          <w:b/>
        </w:rPr>
        <w:t xml:space="preserve">Kysymys 9</w:t>
      </w:r>
    </w:p>
    <w:p>
      <w:r>
        <w:t xml:space="preserve">Minä vuonna Destiny's Childin kappaleen otsikosta peräisin oleva slangitermi, jota käytetään myös Beyoncén kuvaamiseen, otettiin sanakirjaan?</w:t>
      </w:r>
    </w:p>
    <w:p>
      <w:r>
        <w:rPr>
          <w:b/>
        </w:rPr>
        <w:t xml:space="preserve">Kysymys 10</w:t>
      </w:r>
    </w:p>
    <w:p>
      <w:r>
        <w:t xml:space="preserve">Miten Beyoncé sanoo pukeutuvansa mielellään lavan ulkopuolella?</w:t>
      </w:r>
    </w:p>
    <w:p>
      <w:r>
        <w:rPr>
          <w:b/>
        </w:rPr>
        <w:t xml:space="preserve">Tekstin numero 45</w:t>
      </w:r>
    </w:p>
    <w:p>
      <w:r>
        <w:t xml:space="preserve">Syyskuussa</w:t>
      </w:r>
      <w:r>
        <w:rPr>
          <w:color w:val="A9A9A9"/>
        </w:rPr>
        <w:t xml:space="preserve">2010</w:t>
      </w:r>
      <w:r>
        <w:t xml:space="preserve"> Beyoncé </w:t>
      </w:r>
      <w:r>
        <w:t xml:space="preserve">debytoi </w:t>
      </w:r>
      <w:r>
        <w:rPr>
          <w:color w:val="DCDCDC"/>
        </w:rPr>
        <w:t xml:space="preserve">mallina </w:t>
      </w:r>
      <w:r>
        <w:rPr>
          <w:color w:val="2F4F4F"/>
        </w:rPr>
        <w:t xml:space="preserve">Tom Fordin kevät/kesä 2011 -muotinäytöksessä</w:t>
      </w:r>
      <w:r>
        <w:t xml:space="preserve">. </w:t>
      </w:r>
      <w:r>
        <w:rPr>
          <w:color w:val="556B2F"/>
        </w:rPr>
        <w:t xml:space="preserve">People </w:t>
      </w:r>
      <w:r>
        <w:t xml:space="preserve">nimesi hänet "maailman kauneimmaksi naiseksi" </w:t>
      </w:r>
      <w:r>
        <w:t xml:space="preserve">ja </w:t>
      </w:r>
      <w:r>
        <w:rPr>
          <w:color w:val="A0522D"/>
        </w:rPr>
        <w:t xml:space="preserve">Complex </w:t>
      </w:r>
      <w:r>
        <w:t xml:space="preserve">"</w:t>
      </w:r>
      <w:r>
        <w:rPr>
          <w:color w:val="6B8E23"/>
        </w:rPr>
        <w:t xml:space="preserve">kaikkien aikojen kuumimmaksi naislaulajaksi</w:t>
      </w:r>
      <w:r>
        <w:t xml:space="preserve">" </w:t>
      </w:r>
      <w:r>
        <w:t xml:space="preserve">vuonna 2012. </w:t>
      </w:r>
      <w:r>
        <w:rPr>
          <w:color w:val="228B22"/>
        </w:rPr>
        <w:t xml:space="preserve">Tammikuussa</w:t>
      </w:r>
      <w:r>
        <w:rPr>
          <w:color w:val="191970"/>
        </w:rPr>
        <w:t xml:space="preserve">2013</w:t>
      </w:r>
      <w:r>
        <w:t xml:space="preserve"> GQ otti hänet kanteen ja esitteli hänet "100 seksikkäintä naista 21. vuosisadalla" -listansa kärjessä</w:t>
      </w:r>
      <w:r>
        <w:rPr>
          <w:color w:val="228B22"/>
        </w:rPr>
        <w:t xml:space="preserve">. </w:t>
      </w:r>
      <w:r>
        <w:rPr>
          <w:color w:val="8B0000"/>
        </w:rPr>
        <w:t xml:space="preserve">VH1 </w:t>
      </w:r>
      <w:r>
        <w:t xml:space="preserve">listasi hänet </w:t>
      </w:r>
      <w:r>
        <w:t xml:space="preserve">100 seksikkäimmän artistin listansa </w:t>
      </w:r>
      <w:r>
        <w:rPr>
          <w:color w:val="483D8B"/>
        </w:rPr>
        <w:t xml:space="preserve">sijalle 1. </w:t>
      </w:r>
      <w:r>
        <w:t xml:space="preserve">Beyoncésta on useita vahahahmoja </w:t>
      </w:r>
      <w:r>
        <w:rPr>
          <w:color w:val="3CB371"/>
        </w:rPr>
        <w:t xml:space="preserve">Madame Tussaudsin vahakabineteissa </w:t>
      </w:r>
      <w:r>
        <w:t xml:space="preserve">suurissa kaupungeissa ympäri maailmaa, kuten New Yorkissa, Washingtonissa, Amsterdamissa, Bangkokissa, Hollywoodissa ja Sydneyssä.</w:t>
      </w:r>
    </w:p>
    <w:p>
      <w:r>
        <w:rPr>
          <w:b/>
        </w:rPr>
        <w:t xml:space="preserve">Kysymys 0</w:t>
      </w:r>
    </w:p>
    <w:p>
      <w:r>
        <w:t xml:space="preserve">syyskuussa 2010, mitä uran alaa Beyonce alkoi tutkia?</w:t>
      </w:r>
    </w:p>
    <w:p>
      <w:r>
        <w:rPr>
          <w:b/>
        </w:rPr>
        <w:t xml:space="preserve">Kysymys 1</w:t>
      </w:r>
    </w:p>
    <w:p>
      <w:r>
        <w:t xml:space="preserve">Beyoncen ensimmäinen mallitapahtuma oli missä?</w:t>
      </w:r>
    </w:p>
    <w:p>
      <w:r>
        <w:rPr>
          <w:b/>
        </w:rPr>
        <w:t xml:space="preserve">Kysymys 2</w:t>
      </w:r>
    </w:p>
    <w:p>
      <w:r>
        <w:t xml:space="preserve">"Maailman kauneimmaksi naiseksi" Beyoncén julisti mikä kansallinen lehti?</w:t>
      </w:r>
    </w:p>
    <w:p>
      <w:r>
        <w:rPr>
          <w:b/>
        </w:rPr>
        <w:t xml:space="preserve">Kysymys 3</w:t>
      </w:r>
    </w:p>
    <w:p>
      <w:r>
        <w:t xml:space="preserve">Missä kuussa ja vuonna GQ julkaisi Beyoncen kannessa?</w:t>
      </w:r>
    </w:p>
    <w:p>
      <w:r>
        <w:rPr>
          <w:b/>
        </w:rPr>
        <w:t xml:space="preserve">Kysymys 4</w:t>
      </w:r>
    </w:p>
    <w:p>
      <w:r>
        <w:t xml:space="preserve">Mikä televisiokanava listasi Beyoncen 100 seksikkäimmän artistin listansa ykköseksi?</w:t>
      </w:r>
    </w:p>
    <w:p>
      <w:r>
        <w:rPr>
          <w:b/>
        </w:rPr>
        <w:t xml:space="preserve">Kysymys 5</w:t>
      </w:r>
    </w:p>
    <w:p>
      <w:r>
        <w:t xml:space="preserve">Kuka kutsui Beyoncea maailman kauneimmaksi naiseksi?</w:t>
      </w:r>
    </w:p>
    <w:p>
      <w:r>
        <w:rPr>
          <w:b/>
        </w:rPr>
        <w:t xml:space="preserve">Kysymys 6</w:t>
      </w:r>
    </w:p>
    <w:p>
      <w:r>
        <w:t xml:space="preserve">Kuka kutsui häntä kaikkien aikojen kuumimmaksi naislaulajaksi?</w:t>
      </w:r>
    </w:p>
    <w:p>
      <w:r>
        <w:rPr>
          <w:b/>
        </w:rPr>
        <w:t xml:space="preserve">Kysymys 7</w:t>
      </w:r>
    </w:p>
    <w:p>
      <w:r>
        <w:t xml:space="preserve">Milloin hän esiintyi GQ:n kannessa?</w:t>
      </w:r>
    </w:p>
    <w:p>
      <w:r>
        <w:rPr>
          <w:b/>
        </w:rPr>
        <w:t xml:space="preserve">Kysymys 8</w:t>
      </w:r>
    </w:p>
    <w:p>
      <w:r>
        <w:t xml:space="preserve">VH1 listasi hänet mille sijalle 100 seksikkäimmän artistin listallaan?</w:t>
      </w:r>
    </w:p>
    <w:p>
      <w:r>
        <w:rPr>
          <w:b/>
        </w:rPr>
        <w:t xml:space="preserve">Kysymys 9</w:t>
      </w:r>
    </w:p>
    <w:p>
      <w:r>
        <w:t xml:space="preserve">Minä vuonna Beyoncé teki ensimmäisen kerran mallia Tom Fordille?</w:t>
      </w:r>
    </w:p>
    <w:p>
      <w:r>
        <w:rPr>
          <w:b/>
        </w:rPr>
        <w:t xml:space="preserve">Kysymys 10</w:t>
      </w:r>
    </w:p>
    <w:p>
      <w:r>
        <w:t xml:space="preserve">Minkä lehden mukaan Beyoncé oli "maailman kaunein nainen"?</w:t>
      </w:r>
    </w:p>
    <w:p>
      <w:r>
        <w:rPr>
          <w:b/>
        </w:rPr>
        <w:t xml:space="preserve">Kysymys 11</w:t>
      </w:r>
    </w:p>
    <w:p>
      <w:r>
        <w:t xml:space="preserve">Minkä tittelin Complex myönsi Beyoncélle?</w:t>
      </w:r>
    </w:p>
    <w:p>
      <w:r>
        <w:rPr>
          <w:b/>
        </w:rPr>
        <w:t xml:space="preserve">Kysymys 12</w:t>
      </w:r>
    </w:p>
    <w:p>
      <w:r>
        <w:t xml:space="preserve">Mikä museo on tehnyt Beyoncésta useita vahamalleja?</w:t>
      </w:r>
    </w:p>
    <w:p>
      <w:r>
        <w:rPr>
          <w:b/>
        </w:rPr>
        <w:t xml:space="preserve">Teksti numero 46</w:t>
      </w:r>
    </w:p>
    <w:p>
      <w:r>
        <w:t xml:space="preserve">Italialaisen muotisuunnittelija Roberto Cavallin mukaan Beyoncé käyttää erilaisia muotityylejä musiikin kanssa esiintyessään. </w:t>
      </w:r>
      <w:r>
        <w:rPr>
          <w:color w:val="A9A9A9"/>
        </w:rPr>
        <w:t xml:space="preserve">Hänen äitinsä </w:t>
      </w:r>
      <w:r>
        <w:t xml:space="preserve">oli mukana kirjoittamassa vuonna 2002 julkaistua kirjaa </w:t>
      </w:r>
      <w:r>
        <w:rPr>
          <w:color w:val="DCDCDC"/>
        </w:rPr>
        <w:t xml:space="preserve">Destiny's Style</w:t>
      </w:r>
      <w:r>
        <w:t xml:space="preserve">, jossa kerrotaan, miten muoti vaikutti kolmikon menestykseen</w:t>
      </w:r>
      <w:r>
        <w:t xml:space="preserve">.</w:t>
      </w:r>
      <w:r>
        <w:t xml:space="preserve"> B'Day Anthology -videolevyllä nähtiin paljon muotiin keskittyvää kuvamateriaalia, joka kuvasi klassisista nykyaikaisiin pukeutumistyyleihin. Vuonna </w:t>
      </w:r>
      <w:r>
        <w:rPr>
          <w:color w:val="2F4F4F"/>
        </w:rPr>
        <w:t xml:space="preserve">2007</w:t>
      </w:r>
      <w:r>
        <w:t xml:space="preserve">, Beyoncé esiteltiin Sports Illustrated Swimsuit Issue -lehden kannessa, jolloin hänestä tuli toinen afroamerikkalainen nainen </w:t>
      </w:r>
      <w:r>
        <w:rPr>
          <w:color w:val="556B2F"/>
        </w:rPr>
        <w:t xml:space="preserve">Tyra Banksin jälkeen</w:t>
      </w:r>
      <w:r>
        <w:t xml:space="preserve">, ja </w:t>
      </w:r>
      <w:r>
        <w:t xml:space="preserve">People-lehti tunnusti Beyoncén parhaiten pukeutuneeksi julkkikseksi.</w:t>
      </w:r>
    </w:p>
    <w:p>
      <w:r>
        <w:rPr>
          <w:b/>
        </w:rPr>
        <w:t xml:space="preserve">Kysymys 0</w:t>
      </w:r>
    </w:p>
    <w:p>
      <w:r>
        <w:t xml:space="preserve">Kuka Beyoncen vanhemmista auttaa kirjan yhteiskirjoittamisessa?</w:t>
      </w:r>
    </w:p>
    <w:p>
      <w:r>
        <w:rPr>
          <w:b/>
        </w:rPr>
        <w:t xml:space="preserve">Kysymys 1</w:t>
      </w:r>
    </w:p>
    <w:p>
      <w:r>
        <w:t xml:space="preserve">Kuka afroamerikkalainen nainen ennen Beyoncea oli poseerannut SI Swimsuit -lehden numerossa?</w:t>
      </w:r>
    </w:p>
    <w:p>
      <w:r>
        <w:rPr>
          <w:b/>
        </w:rPr>
        <w:t xml:space="preserve">Kysymys 2</w:t>
      </w:r>
    </w:p>
    <w:p>
      <w:r>
        <w:t xml:space="preserve">Mikä oli Beyoncen äidin kirjan nimi?</w:t>
      </w:r>
    </w:p>
    <w:p>
      <w:r>
        <w:rPr>
          <w:b/>
        </w:rPr>
        <w:t xml:space="preserve">Kysymys 3</w:t>
      </w:r>
    </w:p>
    <w:p>
      <w:r>
        <w:t xml:space="preserve">Milloin hän oli Sports Illustratedin kannessa?</w:t>
      </w:r>
    </w:p>
    <w:p>
      <w:r>
        <w:rPr>
          <w:b/>
        </w:rPr>
        <w:t xml:space="preserve">Kysymys 4</w:t>
      </w:r>
    </w:p>
    <w:p>
      <w:r>
        <w:t xml:space="preserve">Kenen jälkeen hän oli toinen afroamerikkalainen kannessa?</w:t>
      </w:r>
    </w:p>
    <w:p>
      <w:r>
        <w:rPr>
          <w:b/>
        </w:rPr>
        <w:t xml:space="preserve">Kysymys 5</w:t>
      </w:r>
    </w:p>
    <w:p>
      <w:r>
        <w:t xml:space="preserve">Beyoncé oli toinen afroamerikkalainen nainen, joka esiteltiin lehden uimapuvun kannessa, kuka oli ensimmäinen?</w:t>
      </w:r>
    </w:p>
    <w:p>
      <w:r>
        <w:rPr>
          <w:b/>
        </w:rPr>
        <w:t xml:space="preserve">Kysymys 6</w:t>
      </w:r>
    </w:p>
    <w:p>
      <w:r>
        <w:t xml:space="preserve">Minkä lehden mukaan Beyoncé oli "parhaiten pukeutunut julkkis"?</w:t>
      </w:r>
    </w:p>
    <w:p>
      <w:r>
        <w:rPr>
          <w:b/>
        </w:rPr>
        <w:t xml:space="preserve">Tekstin numero 47</w:t>
      </w:r>
    </w:p>
    <w:p>
      <w:r>
        <w:rPr>
          <w:color w:val="A9A9A9"/>
        </w:rPr>
        <w:t xml:space="preserve">The </w:t>
      </w:r>
      <w:r>
        <w:rPr>
          <w:color w:val="DCDCDC"/>
        </w:rPr>
        <w:t xml:space="preserve">Bey Hive </w:t>
      </w:r>
      <w:r>
        <w:t xml:space="preserve">on Beyoncén fanikunnalle annettu nimi. Aiemmin faneja kutsuttiin nimellä "</w:t>
      </w:r>
      <w:r>
        <w:rPr>
          <w:color w:val="2F4F4F"/>
        </w:rPr>
        <w:t xml:space="preserve">The </w:t>
      </w:r>
      <w:r>
        <w:rPr>
          <w:color w:val="556B2F"/>
        </w:rPr>
        <w:t xml:space="preserve">Beyontourage"</w:t>
      </w:r>
      <w:r>
        <w:t xml:space="preserve">, (portmanteau sanoista Beyoncé ja entourage)</w:t>
      </w:r>
      <w:r>
        <w:t xml:space="preserve">.</w:t>
      </w:r>
      <w:r>
        <w:t xml:space="preserve"> Nimi Bey Hive juontuu sanasta </w:t>
      </w:r>
      <w:r>
        <w:rPr>
          <w:color w:val="6B8E23"/>
        </w:rPr>
        <w:t xml:space="preserve">beehive</w:t>
      </w:r>
      <w:r>
        <w:t xml:space="preserve">, joka on kirjoitettu tarkoituksella väärin, jotta se muistuttaisi hänen etunimeään, ja fanit keksivät sen sosiaalisessa verkkopalvelussa </w:t>
      </w:r>
      <w:r>
        <w:rPr>
          <w:color w:val="A0522D"/>
        </w:rPr>
        <w:t xml:space="preserve">Twitterissä </w:t>
      </w:r>
      <w:r>
        <w:t xml:space="preserve">esitettyjen vetoomusten </w:t>
      </w:r>
      <w:r>
        <w:t xml:space="preserve">ja kilpailujen aikana julkaistujen verkkouutisten </w:t>
      </w:r>
      <w:r>
        <w:t xml:space="preserve">jälkeen.</w:t>
      </w:r>
    </w:p>
    <w:p>
      <w:r>
        <w:rPr>
          <w:b/>
        </w:rPr>
        <w:t xml:space="preserve">Kysymys 0</w:t>
      </w:r>
    </w:p>
    <w:p>
      <w:r>
        <w:t xml:space="preserve">Beyoncella on fanikunta, jota kutsutaan miksi?</w:t>
      </w:r>
    </w:p>
    <w:p>
      <w:r>
        <w:rPr>
          <w:b/>
        </w:rPr>
        <w:t xml:space="preserve">Kysymys 1</w:t>
      </w:r>
    </w:p>
    <w:p>
      <w:r>
        <w:t xml:space="preserve">Ennen Bey Hivea Beyoncen faneja kutsuttiin miksi?</w:t>
      </w:r>
    </w:p>
    <w:p>
      <w:r>
        <w:rPr>
          <w:b/>
        </w:rPr>
        <w:t xml:space="preserve">Kysymys 2</w:t>
      </w:r>
    </w:p>
    <w:p>
      <w:r>
        <w:t xml:space="preserve">Mikä sosiaalisen median yritys julisti, että Beyoncen fanit tunnetaan nimellä Bey Hive?</w:t>
      </w:r>
    </w:p>
    <w:p>
      <w:r>
        <w:rPr>
          <w:b/>
        </w:rPr>
        <w:t xml:space="preserve">Kysymys 3</w:t>
      </w:r>
    </w:p>
    <w:p>
      <w:r>
        <w:t xml:space="preserve">Mikä on Beyoncen fanikunnan nimi?</w:t>
      </w:r>
    </w:p>
    <w:p>
      <w:r>
        <w:rPr>
          <w:b/>
        </w:rPr>
        <w:t xml:space="preserve">Kysymys 4</w:t>
      </w:r>
    </w:p>
    <w:p>
      <w:r>
        <w:t xml:space="preserve">Millä nimellä tuulettimia kutsuttiin ennen?</w:t>
      </w:r>
    </w:p>
    <w:p>
      <w:r>
        <w:rPr>
          <w:b/>
        </w:rPr>
        <w:t xml:space="preserve">Kysymys 5</w:t>
      </w:r>
    </w:p>
    <w:p>
      <w:r>
        <w:t xml:space="preserve">Mikä on uusin termi, jota käytetään kuvaamaan Beyoncé-faneja?</w:t>
      </w:r>
    </w:p>
    <w:p>
      <w:r>
        <w:rPr>
          <w:b/>
        </w:rPr>
        <w:t xml:space="preserve">Kysymys 6</w:t>
      </w:r>
    </w:p>
    <w:p>
      <w:r>
        <w:t xml:space="preserve">Mikä oli entinen Beyoncé-faneille annettu sana?</w:t>
      </w:r>
    </w:p>
    <w:p>
      <w:r>
        <w:rPr>
          <w:b/>
        </w:rPr>
        <w:t xml:space="preserve">Kysymys 7</w:t>
      </w:r>
    </w:p>
    <w:p>
      <w:r>
        <w:t xml:space="preserve">Mistä sanasta "Bey Hive" tulee?</w:t>
      </w:r>
    </w:p>
    <w:p>
      <w:r>
        <w:rPr>
          <w:b/>
        </w:rPr>
        <w:t xml:space="preserve">Tekstin numero 48</w:t>
      </w:r>
    </w:p>
    <w:p>
      <w:r>
        <w:t xml:space="preserve">Vuonna </w:t>
      </w:r>
      <w:r>
        <w:rPr>
          <w:color w:val="A9A9A9"/>
        </w:rPr>
        <w:t xml:space="preserve">2006</w:t>
      </w:r>
      <w:r>
        <w:t xml:space="preserve">, eläinten oikeuksia ajava järjestö People for the Ethical Treatment of Animals (PETA) kritisoi Beyoncéa </w:t>
      </w:r>
      <w:r>
        <w:rPr>
          <w:color w:val="DCDCDC"/>
        </w:rPr>
        <w:t xml:space="preserve">siitä, että hän käytti ja käyttää turkista </w:t>
      </w:r>
      <w:r>
        <w:t xml:space="preserve">vaatemallistossaan </w:t>
      </w:r>
      <w:r>
        <w:rPr>
          <w:color w:val="2F4F4F"/>
        </w:rPr>
        <w:t xml:space="preserve">House of Deréon</w:t>
      </w:r>
      <w:r>
        <w:rPr>
          <w:color w:val="556B2F"/>
        </w:rPr>
        <w:t xml:space="preserve">. Vuonna 2011 </w:t>
      </w:r>
      <w:r>
        <w:t xml:space="preserve">hän esiintyi </w:t>
      </w:r>
      <w:r>
        <w:rPr>
          <w:color w:val="6B8E23"/>
        </w:rPr>
        <w:t xml:space="preserve">ranskalaisen muotilehti </w:t>
      </w:r>
      <w:r>
        <w:rPr>
          <w:color w:val="A0522D"/>
        </w:rPr>
        <w:t xml:space="preserve">L'Officielin</w:t>
      </w:r>
      <w:r>
        <w:t xml:space="preserve"> </w:t>
      </w:r>
      <w:r>
        <w:t xml:space="preserve">kannessa </w:t>
      </w:r>
      <w:r>
        <w:rPr>
          <w:color w:val="191970"/>
        </w:rPr>
        <w:t xml:space="preserve">mustanaamana ja heimomeikissä</w:t>
      </w:r>
      <w:r>
        <w:t xml:space="preserve">, mikä herätti kritiikkiä mediassa. Lehden tiedottajan julkaisemassa lausunnossa sanottiin, että Beyoncén look oli "kaukana glamourisesta Sasha Fiercestä" ja että se oli "paluu hänen afrikkalaisiin juuriinsa".</w:t>
      </w:r>
    </w:p>
    <w:p>
      <w:r>
        <w:rPr>
          <w:b/>
        </w:rPr>
        <w:t xml:space="preserve">Kysymys 0</w:t>
      </w:r>
    </w:p>
    <w:p>
      <w:r>
        <w:t xml:space="preserve">Beyoncella on vaatemallisto, joka tunnetaan nimellä mikä?</w:t>
      </w:r>
    </w:p>
    <w:p>
      <w:r>
        <w:rPr>
          <w:b/>
        </w:rPr>
        <w:t xml:space="preserve">Kysymys 1</w:t>
      </w:r>
    </w:p>
    <w:p>
      <w:r>
        <w:t xml:space="preserve">Minkä ranskalaisen lehden kannessa Beyonce näyttäytyi?</w:t>
      </w:r>
    </w:p>
    <w:p>
      <w:r>
        <w:rPr>
          <w:b/>
        </w:rPr>
        <w:t xml:space="preserve">Kysymys 2</w:t>
      </w:r>
    </w:p>
    <w:p>
      <w:r>
        <w:t xml:space="preserve">Beyonce nähtiin yllään mitä kohua herättäneessä ranskalaislehdessä?</w:t>
      </w:r>
    </w:p>
    <w:p>
      <w:r>
        <w:rPr>
          <w:b/>
        </w:rPr>
        <w:t xml:space="preserve">Kysymys 3</w:t>
      </w:r>
    </w:p>
    <w:p>
      <w:r>
        <w:t xml:space="preserve">Minä vuonna PETA herätti kiistaa Beyoncen kanssa?</w:t>
      </w:r>
    </w:p>
    <w:p>
      <w:r>
        <w:rPr>
          <w:b/>
        </w:rPr>
        <w:t xml:space="preserve">Kysymys 4</w:t>
      </w:r>
    </w:p>
    <w:p>
      <w:r>
        <w:t xml:space="preserve">Mistä PETA kritisoi Beyoncea vuonna 2006?</w:t>
      </w:r>
    </w:p>
    <w:p>
      <w:r>
        <w:rPr>
          <w:b/>
        </w:rPr>
        <w:t xml:space="preserve">Kysymys 5</w:t>
      </w:r>
    </w:p>
    <w:p>
      <w:r>
        <w:t xml:space="preserve">Mitä ranskalaisen lehden kantta media kritisoi?</w:t>
      </w:r>
    </w:p>
    <w:p>
      <w:r>
        <w:rPr>
          <w:b/>
        </w:rPr>
        <w:t xml:space="preserve">Kysymys 6</w:t>
      </w:r>
    </w:p>
    <w:p>
      <w:r>
        <w:t xml:space="preserve">Miten hän oli pukeutunut L'Officielin kannessa?</w:t>
      </w:r>
    </w:p>
    <w:p>
      <w:r>
        <w:rPr>
          <w:b/>
        </w:rPr>
        <w:t xml:space="preserve">Kysymys 7</w:t>
      </w:r>
    </w:p>
    <w:p>
      <w:r>
        <w:t xml:space="preserve">Missä ranskalaislehdessä Beyoncé esiintyi mustanaama ja heimomeikki yllään?</w:t>
      </w:r>
    </w:p>
    <w:p>
      <w:r>
        <w:rPr>
          <w:b/>
        </w:rPr>
        <w:t xml:space="preserve">Kysymys 8</w:t>
      </w:r>
    </w:p>
    <w:p>
      <w:r>
        <w:t xml:space="preserve">Mikä Beyoncén vaatemallisto herätti PETA:n kritiikkiä?</w:t>
      </w:r>
    </w:p>
    <w:p>
      <w:r>
        <w:rPr>
          <w:b/>
        </w:rPr>
        <w:t xml:space="preserve">Kysymys 9</w:t>
      </w:r>
    </w:p>
    <w:p>
      <w:r>
        <w:t xml:space="preserve">Minkä tyyppinen lehti on L'Officiel?</w:t>
      </w:r>
    </w:p>
    <w:p>
      <w:r>
        <w:rPr>
          <w:b/>
        </w:rPr>
        <w:t xml:space="preserve">Tekstin numero 49</w:t>
      </w:r>
    </w:p>
    <w:p>
      <w:r>
        <w:t xml:space="preserve">Beyoncén vaaleampi ihonväri ja </w:t>
      </w:r>
      <w:r>
        <w:rPr>
          <w:color w:val="A9A9A9"/>
        </w:rPr>
        <w:t xml:space="preserve">puvustus </w:t>
      </w:r>
      <w:r>
        <w:t xml:space="preserve">on herättänyt kritiikkiä joissakin </w:t>
      </w:r>
      <w:r>
        <w:rPr>
          <w:color w:val="DCDCDC"/>
        </w:rPr>
        <w:t xml:space="preserve">afroamerikkalaisissa </w:t>
      </w:r>
      <w:r>
        <w:t xml:space="preserve">yhteisöissä. </w:t>
      </w:r>
      <w:r>
        <w:t xml:space="preserve">Northeastern Universityn musiikin professori </w:t>
      </w:r>
      <w:r>
        <w:rPr>
          <w:color w:val="2F4F4F"/>
        </w:rPr>
        <w:t xml:space="preserve">Emmett Price </w:t>
      </w:r>
      <w:r>
        <w:t xml:space="preserve">kirjoitti vuonna 2007, että hänen mielestään rodulla on merkitystä monissa kritiikeissä, ja sanoi, että valkoiset julkkikset, jotka pukeutuvat samalla tavalla, eivät herätä yhtä paljon kommentteja. Vuonna 2008 </w:t>
      </w:r>
      <w:r>
        <w:rPr>
          <w:color w:val="556B2F"/>
        </w:rPr>
        <w:t xml:space="preserve">L'Oréalia </w:t>
      </w:r>
      <w:r>
        <w:t xml:space="preserve">syytettiin hänen ihonsa valkaisemisesta </w:t>
      </w:r>
      <w:r>
        <w:rPr>
          <w:color w:val="6B8E23"/>
        </w:rPr>
        <w:t xml:space="preserve">Feria-hiusvärimainoksessaan</w:t>
      </w:r>
      <w:r>
        <w:t xml:space="preserve">, johon </w:t>
      </w:r>
      <w:r>
        <w:t xml:space="preserve">Beyoncé</w:t>
      </w:r>
      <w:r>
        <w:t xml:space="preserve"> vastasi, että "</w:t>
      </w:r>
      <w:r>
        <w:rPr>
          <w:color w:val="A0522D"/>
        </w:rPr>
        <w:t xml:space="preserve">se ei pidä kategorisesti paikkaansa</w:t>
      </w:r>
      <w:r>
        <w:t xml:space="preserve">", ja vuonna 2013 Beyoncé itse kritisoi </w:t>
      </w:r>
      <w:r>
        <w:rPr>
          <w:color w:val="228B22"/>
        </w:rPr>
        <w:t xml:space="preserve">H&amp;M:ää siitä, että </w:t>
      </w:r>
      <w:r>
        <w:t xml:space="preserve">tämä oli ehdottanut "retusointia" häntä esittäviin mainoskuviin, ja Voguen mukaan hän pyysi, että </w:t>
      </w:r>
      <w:r>
        <w:rPr>
          <w:color w:val="191970"/>
        </w:rPr>
        <w:t xml:space="preserve">käytettäisiin </w:t>
      </w:r>
      <w:r>
        <w:t xml:space="preserve">vain "</w:t>
      </w:r>
      <w:r>
        <w:rPr>
          <w:color w:val="191970"/>
        </w:rPr>
        <w:t xml:space="preserve">luonnollisia kuvia</w:t>
      </w:r>
      <w:r>
        <w:t xml:space="preserve">".</w:t>
      </w:r>
    </w:p>
    <w:p>
      <w:r>
        <w:rPr>
          <w:b/>
        </w:rPr>
        <w:t xml:space="preserve">Kysymys 0</w:t>
      </w:r>
    </w:p>
    <w:p>
      <w:r>
        <w:t xml:space="preserve">Mikä rotuyhteisö antoi kritiikkiä Beyoncelle?</w:t>
      </w:r>
    </w:p>
    <w:p>
      <w:r>
        <w:rPr>
          <w:b/>
        </w:rPr>
        <w:t xml:space="preserve">Kysymys 1</w:t>
      </w:r>
    </w:p>
    <w:p>
      <w:r>
        <w:t xml:space="preserve">Kuka Northeastern Universityn professori kirjoitti siitä, miten rotu korreloi näiden Beyoncea kohtaan esitetyn kritiikin kanssa?</w:t>
      </w:r>
    </w:p>
    <w:p>
      <w:r>
        <w:rPr>
          <w:b/>
        </w:rPr>
        <w:t xml:space="preserve">Kysymys 2</w:t>
      </w:r>
    </w:p>
    <w:p>
      <w:r>
        <w:t xml:space="preserve">Mitä yritystä syytettiin Beyoncen hiusten värjäämisestä?</w:t>
      </w:r>
    </w:p>
    <w:p>
      <w:r>
        <w:rPr>
          <w:b/>
        </w:rPr>
        <w:t xml:space="preserve">Kysymys 3</w:t>
      </w:r>
    </w:p>
    <w:p>
      <w:r>
        <w:t xml:space="preserve">Mitä Vogue pyysi?</w:t>
      </w:r>
    </w:p>
    <w:p>
      <w:r>
        <w:rPr>
          <w:b/>
        </w:rPr>
        <w:t xml:space="preserve">Kysymys 4</w:t>
      </w:r>
    </w:p>
    <w:p>
      <w:r>
        <w:t xml:space="preserve">Miten L'Oreal vastasi syytöksiin kuvien vaihtamisesta?</w:t>
      </w:r>
    </w:p>
    <w:p>
      <w:r>
        <w:rPr>
          <w:b/>
        </w:rPr>
        <w:t xml:space="preserve">Kysymys 5</w:t>
      </w:r>
    </w:p>
    <w:p>
      <w:r>
        <w:t xml:space="preserve">Mikä muu hänen vaalean ihonvärinsä lisäksi on saanut osan afroamerikkalaisesta yhteisöstä arvostelemaan Beyoncéa?</w:t>
      </w:r>
    </w:p>
    <w:p>
      <w:r>
        <w:rPr>
          <w:b/>
        </w:rPr>
        <w:t xml:space="preserve">Kysymys 6</w:t>
      </w:r>
    </w:p>
    <w:p>
      <w:r>
        <w:t xml:space="preserve">Kuka musiikin professori sanoi vuonna 2007, että hänen mielestään tähän kritiikkiin liittyy myös rotu?</w:t>
      </w:r>
    </w:p>
    <w:p>
      <w:r>
        <w:rPr>
          <w:b/>
        </w:rPr>
        <w:t xml:space="preserve">Kysymys 7</w:t>
      </w:r>
    </w:p>
    <w:p>
      <w:r>
        <w:t xml:space="preserve">Ketä syytettiin Beyoncén ihon vaalentamisesta mainosta varten?</w:t>
      </w:r>
    </w:p>
    <w:p>
      <w:r>
        <w:rPr>
          <w:b/>
        </w:rPr>
        <w:t xml:space="preserve">Kysymys 8</w:t>
      </w:r>
    </w:p>
    <w:p>
      <w:r>
        <w:t xml:space="preserve">Missä mainoksessa Beyoncén ihoa muka vaalennettiin?</w:t>
      </w:r>
    </w:p>
    <w:p>
      <w:r>
        <w:rPr>
          <w:b/>
        </w:rPr>
        <w:t xml:space="preserve">Kysymys 9</w:t>
      </w:r>
    </w:p>
    <w:p>
      <w:r>
        <w:t xml:space="preserve">Kenelle Beyoncé kertoi vuonna 2013, että hänestä saa käyttää vain luonnollisia kuvia eikä retusoituja kuvia?</w:t>
      </w:r>
    </w:p>
    <w:p>
      <w:r>
        <w:rPr>
          <w:b/>
        </w:rPr>
        <w:t xml:space="preserve">Tekstin numero 50</w:t>
      </w:r>
    </w:p>
    <w:p>
      <w:r>
        <w:t xml:space="preserve">The New Yorker -lehdessä musiikkikriitikko </w:t>
      </w:r>
      <w:r>
        <w:rPr>
          <w:color w:val="A9A9A9"/>
        </w:rPr>
        <w:t xml:space="preserve">Jody Rosen </w:t>
      </w:r>
      <w:r>
        <w:t xml:space="preserve">kuvaili Beyoncéa "2000-luvun tärkeimmäksi ja kiehtovimmaksi popmuusikoksi..... yli vuosisadan popin tulokseksi, loogiseksi päätepisteeksi". Kun </w:t>
      </w:r>
      <w:r>
        <w:rPr>
          <w:color w:val="DCDCDC"/>
        </w:rPr>
        <w:t xml:space="preserve">The Guardian </w:t>
      </w:r>
      <w:r>
        <w:t xml:space="preserve">nimesi hänet </w:t>
      </w:r>
      <w:r>
        <w:rPr>
          <w:color w:val="2F4F4F"/>
        </w:rPr>
        <w:t xml:space="preserve">vuosikymmenen artistiksi</w:t>
      </w:r>
      <w:r>
        <w:t xml:space="preserve">, Llewyn-Smith kirjoitti: "Miksi Beyoncé? [...] Koska hän teki vuosikymmenen suurimpia singlejä Crazy in Love ja Single Ladies (Put a Ring on It), puhumattakaan Destiny's Childin kanssa tekemistä hiteistä; ja tämä oli vuosikymmen, jolloin singlet - erityisesti R&amp;B-singlet - saivat takaisin asemansa popin suosikkivälineenä. [...] [Hän] eikä mikään superannuoitunut rocktähti oli kiistatta viimeisen kymmenen vuoden suurin live-esiintyjä."" </w:t>
      </w:r>
      <w:r>
        <w:t xml:space="preserve">Vuonna </w:t>
      </w:r>
      <w:r>
        <w:rPr>
          <w:color w:val="556B2F"/>
        </w:rPr>
        <w:t xml:space="preserve">2013</w:t>
      </w:r>
      <w:r>
        <w:t xml:space="preserve">, Beyoncé pääsi </w:t>
      </w:r>
      <w:r>
        <w:rPr>
          <w:color w:val="6B8E23"/>
        </w:rPr>
        <w:t xml:space="preserve">Time 100 -listalle</w:t>
      </w:r>
      <w:r>
        <w:t xml:space="preserve">, ja </w:t>
      </w:r>
      <w:r>
        <w:rPr>
          <w:color w:val="A0522D"/>
        </w:rPr>
        <w:t xml:space="preserve">Baz Luhrmann </w:t>
      </w:r>
      <w:r>
        <w:t xml:space="preserve">kirjoitti: "Kenelläkään ei ole tuota ääntä, kukaan ei liiku niin kuin hän, kukaan ei pysty pitämään yleisöä otteessaan niin kuin hän...".</w:t>
      </w:r>
      <w:r>
        <w:t xml:space="preserve"> Kun Beyoncé tekee albumin, kun Beyoncé laulaa kappaleen, kun Beyoncé tekee mitä tahansa, se on tapahtuma, ja se on laajasti vaikuttava. Juuri nyt hän on Yhdysvaltojen perintöprinsessa-diiva - hallitseva kansallinen ääni." </w:t>
      </w:r>
      <w:r>
        <w:t xml:space="preserve">Vuonna </w:t>
      </w:r>
      <w:r>
        <w:rPr>
          <w:color w:val="228B22"/>
        </w:rPr>
        <w:t xml:space="preserve">2014</w:t>
      </w:r>
      <w:r>
        <w:t xml:space="preserve">, Beyoncé pääsi jälleen Time 100 -listalle ja oli myös numeron kannessa.</w:t>
      </w:r>
    </w:p>
    <w:p>
      <w:r>
        <w:rPr>
          <w:b/>
        </w:rPr>
        <w:t xml:space="preserve">Kysymys 0</w:t>
      </w:r>
    </w:p>
    <w:p>
      <w:r>
        <w:t xml:space="preserve">Minkä lehden myöntämä vuosikymmenen artisti myönnettiin Beyoncelle?</w:t>
      </w:r>
    </w:p>
    <w:p>
      <w:r>
        <w:rPr>
          <w:b/>
        </w:rPr>
        <w:t xml:space="preserve">Kysymys 1</w:t>
      </w:r>
    </w:p>
    <w:p>
      <w:r>
        <w:t xml:space="preserve">Mikä on ensimmäinen vuosi, jolloin Beyonce on Time 100 -listalla?</w:t>
      </w:r>
    </w:p>
    <w:p>
      <w:r>
        <w:rPr>
          <w:b/>
        </w:rPr>
        <w:t xml:space="preserve">Kysymys 2</w:t>
      </w:r>
    </w:p>
    <w:p>
      <w:r>
        <w:t xml:space="preserve">Beyonce ilmestyi jälleen Time 100 -listalle minä vuonna?</w:t>
      </w:r>
    </w:p>
    <w:p>
      <w:r>
        <w:rPr>
          <w:b/>
        </w:rPr>
        <w:t xml:space="preserve">Kysymys 3</w:t>
      </w:r>
    </w:p>
    <w:p>
      <w:r>
        <w:t xml:space="preserve">Minkä nimen Guardian antoi hänelle?</w:t>
      </w:r>
    </w:p>
    <w:p>
      <w:r>
        <w:rPr>
          <w:b/>
        </w:rPr>
        <w:t xml:space="preserve">Kysymys 4</w:t>
      </w:r>
    </w:p>
    <w:p>
      <w:r>
        <w:t xml:space="preserve">Milloin Beyonce pääsi ensimmäisen kerran Time 100 -listalle?</w:t>
      </w:r>
    </w:p>
    <w:p>
      <w:r>
        <w:rPr>
          <w:b/>
        </w:rPr>
        <w:t xml:space="preserve">Kysymys 5</w:t>
      </w:r>
    </w:p>
    <w:p>
      <w:r>
        <w:t xml:space="preserve">Milloin hän oli jälleen Time 100 -listalla ja kannessa?</w:t>
      </w:r>
    </w:p>
    <w:p>
      <w:r>
        <w:rPr>
          <w:b/>
        </w:rPr>
        <w:t xml:space="preserve">Kysymys 6</w:t>
      </w:r>
    </w:p>
    <w:p>
      <w:r>
        <w:t xml:space="preserve">Kuka sanoi, että hän on hallitseva kansallinen ääni?</w:t>
      </w:r>
    </w:p>
    <w:p>
      <w:r>
        <w:rPr>
          <w:b/>
        </w:rPr>
        <w:t xml:space="preserve">Kysymys 7</w:t>
      </w:r>
    </w:p>
    <w:p>
      <w:r>
        <w:t xml:space="preserve">Kuka totesi, että Beyoncé on 2000-luvun tärkein muusikko?</w:t>
      </w:r>
    </w:p>
    <w:p>
      <w:r>
        <w:rPr>
          <w:b/>
        </w:rPr>
        <w:t xml:space="preserve">Kysymys 8</w:t>
      </w:r>
    </w:p>
    <w:p>
      <w:r>
        <w:t xml:space="preserve">Mikä julkaisu nimesi Beyoncén vuosikymmenen artistiksi?</w:t>
      </w:r>
    </w:p>
    <w:p>
      <w:r>
        <w:rPr>
          <w:b/>
        </w:rPr>
        <w:t xml:space="preserve">Kysymys 9</w:t>
      </w:r>
    </w:p>
    <w:p>
      <w:r>
        <w:t xml:space="preserve">Minkä listan Beyoncé teki vuonna 2013?</w:t>
      </w:r>
    </w:p>
    <w:p>
      <w:r>
        <w:rPr>
          <w:b/>
        </w:rPr>
        <w:t xml:space="preserve">Kysymys 10</w:t>
      </w:r>
    </w:p>
    <w:p>
      <w:r>
        <w:t xml:space="preserve">Kuka sanoi, että Beyoncé on Yhdysvaltojen perintöprinsessadiiva?</w:t>
      </w:r>
    </w:p>
    <w:p>
      <w:r>
        <w:rPr>
          <w:b/>
        </w:rPr>
        <w:t xml:space="preserve">Kysymys 11</w:t>
      </w:r>
    </w:p>
    <w:p>
      <w:r>
        <w:t xml:space="preserve">Minä vuonna Beyoncé oli sekä Time 100 -listalla että numeron kannessa?</w:t>
      </w:r>
    </w:p>
    <w:p>
      <w:r>
        <w:rPr>
          <w:b/>
        </w:rPr>
        <w:t xml:space="preserve">Tekstin numero 51</w:t>
      </w:r>
    </w:p>
    <w:p>
      <w:r>
        <w:rPr>
          <w:color w:val="A9A9A9"/>
        </w:rPr>
        <w:t xml:space="preserve">Beyoncé </w:t>
      </w:r>
      <w:r>
        <w:t xml:space="preserve">on vaikuttanut lukuisiin artisteihin, kuten Adeleen, Ariana Grandeen, Lady Gagaan, Bridgit Mendleriin, Rihannaan, Kelly Rowlandiin, Sam Smithiin, Meghan Trainoriin, Nicole Scherzingeriin, Rita Oraan, Zendayaan, Cheryl Coleen, JoJoon, Alexis Jordaniin, Jessica Sancheziin ja Azealia Banksiin. </w:t>
      </w:r>
      <w:r>
        <w:t xml:space="preserve">Myös </w:t>
      </w:r>
      <w:r>
        <w:t xml:space="preserve">yhdysvaltalainen indierock-yhtye </w:t>
      </w:r>
      <w:r>
        <w:rPr>
          <w:color w:val="DCDCDC"/>
        </w:rPr>
        <w:t xml:space="preserve">White Rabbits </w:t>
      </w:r>
      <w:r>
        <w:t xml:space="preserve">mainitsi hänet inspiraationa kolmannelle albumilleen </w:t>
      </w:r>
      <w:r>
        <w:rPr>
          <w:color w:val="2F4F4F"/>
        </w:rPr>
        <w:t xml:space="preserve">Milk Famous </w:t>
      </w:r>
      <w:r>
        <w:t xml:space="preserve">(2012), ystävä </w:t>
      </w:r>
      <w:r>
        <w:rPr>
          <w:color w:val="556B2F"/>
        </w:rPr>
        <w:t xml:space="preserve">Gwyneth Paltrow </w:t>
      </w:r>
      <w:r>
        <w:t xml:space="preserve">opiskeli Beyoncéa hänen live-konserteissaan, kun hän opetteli musiikilliseksi esiintyjäksi vuoden 2010 </w:t>
      </w:r>
      <w:r>
        <w:rPr>
          <w:color w:val="6B8E23"/>
        </w:rPr>
        <w:t xml:space="preserve">Country Strong </w:t>
      </w:r>
      <w:r>
        <w:t xml:space="preserve">-elokuvaa varten</w:t>
      </w:r>
      <w:r>
        <w:rPr>
          <w:color w:val="A0522D"/>
        </w:rPr>
        <w:t xml:space="preserve">. </w:t>
      </w:r>
      <w:r>
        <w:rPr>
          <w:color w:val="228B22"/>
        </w:rPr>
        <w:t xml:space="preserve">Nicki Minaj </w:t>
      </w:r>
      <w:r>
        <w:t xml:space="preserve">on todennut, että </w:t>
      </w:r>
      <w:r>
        <w:rPr>
          <w:color w:val="191970"/>
        </w:rPr>
        <w:t xml:space="preserve">Beyoncén </w:t>
      </w:r>
      <w:r>
        <w:rPr>
          <w:color w:val="191970"/>
        </w:rPr>
        <w:t xml:space="preserve">Pepsi-mainoksen </w:t>
      </w:r>
      <w:r>
        <w:t xml:space="preserve">näkeminen </w:t>
      </w:r>
      <w:r>
        <w:t xml:space="preserve">vaikutti hänen päätökseensä esiintyä yhtiön vuoden 2012 maailmanlaajuisessa kampanjassa.</w:t>
      </w:r>
    </w:p>
    <w:p>
      <w:r>
        <w:rPr>
          <w:b/>
        </w:rPr>
        <w:t xml:space="preserve">Kysymys 0</w:t>
      </w:r>
    </w:p>
    <w:p>
      <w:r>
        <w:t xml:space="preserve">Mikä rockyhtye siteerasi Beyoncea kolmannella albumillaan?</w:t>
      </w:r>
    </w:p>
    <w:p>
      <w:r>
        <w:rPr>
          <w:b/>
        </w:rPr>
        <w:t xml:space="preserve">Kysymys 1</w:t>
      </w:r>
    </w:p>
    <w:p>
      <w:r>
        <w:t xml:space="preserve">Kuka ystävä oppi Beyoncelta valmistautuessaan elokuvaan "Country Strong"?</w:t>
      </w:r>
    </w:p>
    <w:p>
      <w:r>
        <w:rPr>
          <w:b/>
        </w:rPr>
        <w:t xml:space="preserve">Kysymys 2</w:t>
      </w:r>
    </w:p>
    <w:p>
      <w:r>
        <w:t xml:space="preserve">Nicky Minajista tuli minkä limonadimerkin tiedottaja nähtyään Beyoncen mukana?</w:t>
      </w:r>
    </w:p>
    <w:p>
      <w:r>
        <w:rPr>
          <w:b/>
        </w:rPr>
        <w:t xml:space="preserve">Kysymys 3</w:t>
      </w:r>
    </w:p>
    <w:p>
      <w:r>
        <w:t xml:space="preserve">Mikä vaikutti Nicki Minajin liittymiseen Pepsin maailmanlaajuiseen kampanjaan?</w:t>
      </w:r>
    </w:p>
    <w:p>
      <w:r>
        <w:rPr>
          <w:b/>
        </w:rPr>
        <w:t xml:space="preserve">Kysymys 4</w:t>
      </w:r>
    </w:p>
    <w:p>
      <w:r>
        <w:t xml:space="preserve">Mikä bändi mainitsi Beyoncen inspiraationa uusimmalla albumillaan?</w:t>
      </w:r>
    </w:p>
    <w:p>
      <w:r>
        <w:rPr>
          <w:b/>
        </w:rPr>
        <w:t xml:space="preserve">Kysymys 5</w:t>
      </w:r>
    </w:p>
    <w:p>
      <w:r>
        <w:t xml:space="preserve">Mikä Beyoncessa on vaikuttanut moniin viihdetaiteilijoihin?</w:t>
      </w:r>
    </w:p>
    <w:p>
      <w:r>
        <w:rPr>
          <w:b/>
        </w:rPr>
        <w:t xml:space="preserve">Kysymys 6</w:t>
      </w:r>
    </w:p>
    <w:p>
      <w:r>
        <w:t xml:space="preserve">Mihin elokuvaan Paltrow opiskeli Beyoncea ?</w:t>
      </w:r>
    </w:p>
    <w:p>
      <w:r>
        <w:rPr>
          <w:b/>
        </w:rPr>
        <w:t xml:space="preserve">Kysymys 7</w:t>
      </w:r>
    </w:p>
    <w:p>
      <w:r>
        <w:t xml:space="preserve">Mikä indie-yhtye sanoi Beyoncén olleen inspiraationa yhdelle heidän albumeistaan?</w:t>
      </w:r>
    </w:p>
    <w:p>
      <w:r>
        <w:rPr>
          <w:b/>
        </w:rPr>
        <w:t xml:space="preserve">Kysymys 8</w:t>
      </w:r>
    </w:p>
    <w:p>
      <w:r>
        <w:t xml:space="preserve">Mikä oli White Rabbitsin albumin nimi?</w:t>
      </w:r>
    </w:p>
    <w:p>
      <w:r>
        <w:rPr>
          <w:b/>
        </w:rPr>
        <w:t xml:space="preserve">Kysymys 9</w:t>
      </w:r>
    </w:p>
    <w:p>
      <w:r>
        <w:t xml:space="preserve">Kuka tutki Beyoncéa livekonserttien aikana tehdäkseen tutkimusta elokuvan musiikkiroolia varten?</w:t>
      </w:r>
    </w:p>
    <w:p>
      <w:r>
        <w:rPr>
          <w:b/>
        </w:rPr>
        <w:t xml:space="preserve">Kysymys 10</w:t>
      </w:r>
    </w:p>
    <w:p>
      <w:r>
        <w:t xml:space="preserve">Mikä oli sen elokuvan nimi, jossa Gwyneth Paltrow näytteli muusikkoa?</w:t>
      </w:r>
    </w:p>
    <w:p>
      <w:r>
        <w:rPr>
          <w:b/>
        </w:rPr>
        <w:t xml:space="preserve">Kysymys 11</w:t>
      </w:r>
    </w:p>
    <w:p>
      <w:r>
        <w:t xml:space="preserve">Beyoncén Pepsi-mainos innoitti minkä tähden liittymään Pepsin maailmanlaajuiseen kampanjaan vuonna 2012?</w:t>
      </w:r>
    </w:p>
    <w:p>
      <w:r>
        <w:rPr>
          <w:b/>
        </w:rPr>
        <w:t xml:space="preserve">Tekstin numero 52</w:t>
      </w:r>
    </w:p>
    <w:p>
      <w:r>
        <w:t xml:space="preserve">Hänen debyyttisinglensä "</w:t>
      </w:r>
      <w:r>
        <w:rPr>
          <w:color w:val="A9A9A9"/>
        </w:rPr>
        <w:t xml:space="preserve">Crazy in Love</w:t>
      </w:r>
      <w:r>
        <w:t xml:space="preserve">" nimettiin VH1:n "2000-luvun parhaaksi kappaleeksi", NME:n "00-luvun parhaaksi kappaleeksi" ja "vuosisadan poplauluksi", </w:t>
      </w:r>
      <w:r>
        <w:rPr>
          <w:color w:val="DCDCDC"/>
        </w:rPr>
        <w:t xml:space="preserve">Rolling Stone </w:t>
      </w:r>
      <w:r>
        <w:t xml:space="preserve">piti sitä </w:t>
      </w:r>
      <w:r>
        <w:t xml:space="preserve">yhtenä kaikkien aikojen 500 parhaasta kappaleesta, se </w:t>
      </w:r>
      <w:r>
        <w:rPr>
          <w:color w:val="2F4F4F"/>
        </w:rPr>
        <w:t xml:space="preserve">sai </w:t>
      </w:r>
      <w:r>
        <w:rPr>
          <w:color w:val="556B2F"/>
        </w:rPr>
        <w:t xml:space="preserve">kaksi </w:t>
      </w:r>
      <w:r>
        <w:rPr>
          <w:color w:val="2F4F4F"/>
        </w:rPr>
        <w:t xml:space="preserve">Grammy-palkintoa </w:t>
      </w:r>
      <w:r>
        <w:t xml:space="preserve">ja on yksi kaikkien aikojen myydyimmistä singleistä</w:t>
      </w:r>
      <w:r>
        <w:t xml:space="preserve">,</w:t>
      </w:r>
      <w:r>
        <w:t xml:space="preserve"> jota on myyty </w:t>
      </w:r>
      <w:r>
        <w:rPr>
          <w:color w:val="6B8E23"/>
        </w:rPr>
        <w:t xml:space="preserve">noin </w:t>
      </w:r>
      <w:r>
        <w:rPr>
          <w:color w:val="A0522D"/>
        </w:rPr>
        <w:t xml:space="preserve">8 miljoonaa </w:t>
      </w:r>
      <w:r>
        <w:rPr>
          <w:color w:val="6B8E23"/>
        </w:rPr>
        <w:t xml:space="preserve">kappaletta</w:t>
      </w:r>
      <w:r>
        <w:t xml:space="preserve">.</w:t>
      </w:r>
      <w:r>
        <w:t xml:space="preserve"> Musiikkivideo kappaleeseen "Single Ladies (Put a Ring on It)", joka sai mainetta monimutkaisesta koreografiastaan ja jazz-käsien käytöstä, sai Toronto Starin mukaan aikaan "uuden vuosituhannen ja internetin ensimmäisen suuren tanssivillityksen", mikä sai aikaan lukuisia tanssikoreografian parodioita ja amatööri-imitaattoreiden legioonan YouTubessa. Vuonna 2013 </w:t>
      </w:r>
      <w:r>
        <w:rPr>
          <w:color w:val="228B22"/>
        </w:rPr>
        <w:t xml:space="preserve">Drake julkaisi </w:t>
      </w:r>
      <w:r>
        <w:t xml:space="preserve">singlen nimeltä "Girls Love Beyoncé", joka sisälsi interpolaation Destiny Childin kappaleesta "Say My Name" ja käsitteli hänen suhdettaan naisiin. Tammikuussa 2012 tutkija Bryan Lessard nimesi </w:t>
      </w:r>
      <w:r>
        <w:t xml:space="preserve">Australian Pohjois-Queenslandista löytyvän </w:t>
      </w:r>
      <w:r>
        <w:rPr>
          <w:color w:val="8B0000"/>
        </w:rPr>
        <w:t xml:space="preserve">hevoskärpäslajin </w:t>
      </w:r>
      <w:r>
        <w:t xml:space="preserve">Scaptia beyonceae </w:t>
      </w:r>
      <w:r>
        <w:t xml:space="preserve">Beyoncén mukaan kärpäsen vatsan ainutlaatuisten kultaisten karvojen vuoksi. </w:t>
      </w:r>
      <w:r>
        <w:rPr>
          <w:color w:val="483D8B"/>
        </w:rPr>
        <w:t xml:space="preserve">Heinäkuussa 2014 </w:t>
      </w:r>
      <w:r>
        <w:t xml:space="preserve">Beyoncé-näyttely otettiin käyttöön Rock and Roll Hall of Famen "Legends of Rock" -osastolla</w:t>
      </w:r>
      <w:r>
        <w:rPr>
          <w:color w:val="483D8B"/>
        </w:rPr>
        <w:t xml:space="preserve">.</w:t>
      </w:r>
      <w:r>
        <w:t xml:space="preserve"> "Single Ladies" -videon musta trikoopaita ja hänen asunsa Super Bowlin puoliaikaesityksestä ovat yksi monista museossa säilytettävistä esineistä.</w:t>
      </w:r>
    </w:p>
    <w:p>
      <w:r>
        <w:rPr>
          <w:b/>
        </w:rPr>
        <w:t xml:space="preserve">Kysymys 0</w:t>
      </w:r>
    </w:p>
    <w:p>
      <w:r>
        <w:t xml:space="preserve">VH1 julisti minkä kappaleen "2000-luvun parhaaksi kappaleeksi"?</w:t>
      </w:r>
    </w:p>
    <w:p>
      <w:r>
        <w:rPr>
          <w:b/>
        </w:rPr>
        <w:t xml:space="preserve">Kysymys 1</w:t>
      </w:r>
    </w:p>
    <w:p>
      <w:r>
        <w:t xml:space="preserve">Kuinka monta Grammy-palkintoa "Crazy in Love" voitti?</w:t>
      </w:r>
    </w:p>
    <w:p>
      <w:r>
        <w:rPr>
          <w:b/>
        </w:rPr>
        <w:t xml:space="preserve">Kysymys 2</w:t>
      </w:r>
    </w:p>
    <w:p>
      <w:r>
        <w:t xml:space="preserve">Kuinka paljon Crazy in Love myi, jotta siitä tuli yksi historian myydyimmistä singleistä?</w:t>
      </w:r>
    </w:p>
    <w:p>
      <w:r>
        <w:rPr>
          <w:b/>
        </w:rPr>
        <w:t xml:space="preserve">Kysymys 3</w:t>
      </w:r>
    </w:p>
    <w:p>
      <w:r>
        <w:t xml:space="preserve">Minkälainen organismi nimettiin Beyoncen mukaan vuonna 2012?</w:t>
      </w:r>
    </w:p>
    <w:p>
      <w:r>
        <w:rPr>
          <w:b/>
        </w:rPr>
        <w:t xml:space="preserve">Kysymys 4</w:t>
      </w:r>
    </w:p>
    <w:p>
      <w:r>
        <w:t xml:space="preserve">Milloin Beyoncelle myönnettiin paikka Rock and Roll Hall of Fameen?</w:t>
      </w:r>
    </w:p>
    <w:p>
      <w:r>
        <w:rPr>
          <w:b/>
        </w:rPr>
        <w:t xml:space="preserve">Kysymys 5</w:t>
      </w:r>
    </w:p>
    <w:p>
      <w:r>
        <w:t xml:space="preserve">Mikä Beyoncen kappaleista nimettiin 2000-luvun parhaaksi kappaleeksi?</w:t>
      </w:r>
    </w:p>
    <w:p>
      <w:r>
        <w:rPr>
          <w:b/>
        </w:rPr>
        <w:t xml:space="preserve">Kysymys 6</w:t>
      </w:r>
    </w:p>
    <w:p>
      <w:r>
        <w:t xml:space="preserve">Kuinka monta Grammy-palkintoa Crazy in Love sai?</w:t>
      </w:r>
    </w:p>
    <w:p>
      <w:r>
        <w:rPr>
          <w:b/>
        </w:rPr>
        <w:t xml:space="preserve">Kysymys 7</w:t>
      </w:r>
    </w:p>
    <w:p>
      <w:r>
        <w:t xml:space="preserve">Kuinka monta kappaletta Crazy in Love myi?</w:t>
      </w:r>
    </w:p>
    <w:p>
      <w:r>
        <w:rPr>
          <w:b/>
        </w:rPr>
        <w:t xml:space="preserve">Kysymys 8</w:t>
      </w:r>
    </w:p>
    <w:p>
      <w:r>
        <w:t xml:space="preserve">Kuka julkaisi singlen Girls Love Beyonce?</w:t>
      </w:r>
    </w:p>
    <w:p>
      <w:r>
        <w:rPr>
          <w:b/>
        </w:rPr>
        <w:t xml:space="preserve">Kysymys 9</w:t>
      </w:r>
    </w:p>
    <w:p>
      <w:r>
        <w:t xml:space="preserve">Minkä julkaisun mielestä Crazy in Love on yksi kaikkien aikojen 500 parhaan kappaleen joukossa?</w:t>
      </w:r>
    </w:p>
    <w:p>
      <w:r>
        <w:rPr>
          <w:b/>
        </w:rPr>
        <w:t xml:space="preserve">Kysymys 10</w:t>
      </w:r>
    </w:p>
    <w:p>
      <w:r>
        <w:t xml:space="preserve">Kuka lauloi "Girls Love Beyoncé" vuonna 2013?</w:t>
      </w:r>
    </w:p>
    <w:p>
      <w:r>
        <w:rPr>
          <w:b/>
        </w:rPr>
        <w:t xml:space="preserve">Kysymys 11</w:t>
      </w:r>
    </w:p>
    <w:p>
      <w:r>
        <w:t xml:space="preserve">Minkä Bryan Lessard nimesi Beyoncén mukaan?</w:t>
      </w:r>
    </w:p>
    <w:p>
      <w:r>
        <w:rPr>
          <w:b/>
        </w:rPr>
        <w:t xml:space="preserve">Tekstin numero 53</w:t>
      </w:r>
    </w:p>
    <w:p>
      <w:r>
        <w:rPr>
          <w:color w:val="A9A9A9"/>
        </w:rPr>
        <w:t xml:space="preserve">Beyoncé </w:t>
      </w:r>
      <w:r>
        <w:t xml:space="preserve">on saanut lukuisia palkintoja</w:t>
      </w:r>
      <w:r>
        <w:rPr>
          <w:color w:val="A9A9A9"/>
        </w:rPr>
        <w:t xml:space="preserve">.</w:t>
      </w:r>
      <w:r>
        <w:t xml:space="preserve"> Sooloartistina hän on myynyt Yhdysvalloissa </w:t>
      </w:r>
      <w:r>
        <w:rPr>
          <w:color w:val="DCDCDC"/>
        </w:rPr>
        <w:t xml:space="preserve">yli </w:t>
      </w:r>
      <w:r>
        <w:rPr>
          <w:color w:val="2F4F4F"/>
        </w:rPr>
        <w:t xml:space="preserve">15 miljoonaa </w:t>
      </w:r>
      <w:r>
        <w:t xml:space="preserve">albumia ja </w:t>
      </w:r>
      <w:r>
        <w:t xml:space="preserve">maailmanlaajuisesti </w:t>
      </w:r>
      <w:r>
        <w:rPr>
          <w:color w:val="556B2F"/>
        </w:rPr>
        <w:t xml:space="preserve">yli </w:t>
      </w:r>
      <w:r>
        <w:rPr>
          <w:color w:val="6B8E23"/>
        </w:rPr>
        <w:t xml:space="preserve">118 miljoonaa </w:t>
      </w:r>
      <w:r>
        <w:t xml:space="preserve">levyä (lisäksi </w:t>
      </w:r>
      <w:r>
        <w:rPr>
          <w:color w:val="A0522D"/>
        </w:rPr>
        <w:t xml:space="preserve">60 miljoonaa </w:t>
      </w:r>
      <w:r>
        <w:t xml:space="preserve">Destiny's Childin kanssa), mikä tekee hänestä yhden kaikkien aikojen myydyimmistä musiikkiartisteista. </w:t>
      </w:r>
      <w:r>
        <w:rPr>
          <w:color w:val="228B22"/>
        </w:rPr>
        <w:t xml:space="preserve">Recording Industry Association of America </w:t>
      </w:r>
      <w:r>
        <w:t xml:space="preserve">(RIAA) listasi Beyoncén 2000-luvun parhaaksi sertifioiduksi artistiksi, yhteensä </w:t>
      </w:r>
      <w:r>
        <w:rPr>
          <w:color w:val="8B0000"/>
        </w:rPr>
        <w:t xml:space="preserve">sertifioinnilla</w:t>
      </w:r>
      <w:r>
        <w:rPr>
          <w:color w:val="191970"/>
        </w:rPr>
        <w:t xml:space="preserve">64</w:t>
      </w:r>
      <w:r>
        <w:t xml:space="preserve">. Hänen kappaleensa "Crazy in Love", "Single Ladies (Put a Ring on It)", "Halo" ja "Irreplaceable" ovat maailman kaikkien aikojen myydyimpiä singlejä. Vuonna 2009 The Observer nimesi hänet vuosikymmenen artistiksi ja Billboard vuosikymmenen parhaaksi naisartistiksi ja parhaaksi radiokappaleiden artistiksi. Vuonna 2010 Billboard nimesi hänet "Top 50 R&amp;B/Hip-Hop Artists of the Past 25 Years" -listallaan sijalle 15. Vuonna 2012 VH1 rankkasi hänet kolmanneksi "100 Greatest Women in Music" -listallaan. Beyoncé oli ensimmäinen naisartisti, jolle myönnettiin American Music Awards -gaalassa kansainvälinen artistipalkinto. Hän on myös saanut Legend Award -palkinnon </w:t>
      </w:r>
      <w:r>
        <w:rPr>
          <w:color w:val="3CB371"/>
        </w:rPr>
        <w:t xml:space="preserve">vuoden 2008 World Music Awardsissa </w:t>
      </w:r>
      <w:r>
        <w:t xml:space="preserve">ja Billboard Millennium Award -palkinnon vuoden 2011 Billboard Music Awardsissa.</w:t>
      </w:r>
    </w:p>
    <w:p>
      <w:r>
        <w:rPr>
          <w:b/>
        </w:rPr>
        <w:t xml:space="preserve">Kysymys 0</w:t>
      </w:r>
    </w:p>
    <w:p>
      <w:r>
        <w:t xml:space="preserve">Kuinka monta kappaletta hänen albumeistaan Beyonce myi Yhdysvalloissa?</w:t>
      </w:r>
    </w:p>
    <w:p>
      <w:r>
        <w:rPr>
          <w:b/>
        </w:rPr>
        <w:t xml:space="preserve">Kysymys 1</w:t>
      </w:r>
    </w:p>
    <w:p>
      <w:r>
        <w:t xml:space="preserve">Kuinka monta levyä Beyonce on myynyt maailmanlaajuisesti?</w:t>
      </w:r>
    </w:p>
    <w:p>
      <w:r>
        <w:rPr>
          <w:b/>
        </w:rPr>
        <w:t xml:space="preserve">Kysymys 2</w:t>
      </w:r>
    </w:p>
    <w:p>
      <w:r>
        <w:t xml:space="preserve">Kuinka monta sertifikaattia RIAA myönsi Beyoncelle?</w:t>
      </w:r>
    </w:p>
    <w:p>
      <w:r>
        <w:rPr>
          <w:b/>
        </w:rPr>
        <w:t xml:space="preserve">Kysymys 3</w:t>
      </w:r>
    </w:p>
    <w:p>
      <w:r>
        <w:t xml:space="preserve">Kun Beyonce oli Destiny's Child -yhtyeessä, kuinka monta albumia hän onnistui myymään?</w:t>
      </w:r>
    </w:p>
    <w:p>
      <w:r>
        <w:rPr>
          <w:b/>
        </w:rPr>
        <w:t xml:space="preserve">Kysymys 4</w:t>
      </w:r>
    </w:p>
    <w:p>
      <w:r>
        <w:t xml:space="preserve">Kuka oli ensimmäinen nainen, joka sai kansainvälisen artistipalkinnon American Music Awardsissa?</w:t>
      </w:r>
    </w:p>
    <w:p>
      <w:r>
        <w:rPr>
          <w:b/>
        </w:rPr>
        <w:t xml:space="preserve">Kysymys 5</w:t>
      </w:r>
    </w:p>
    <w:p>
      <w:r>
        <w:t xml:space="preserve">Kuinka monta albumia Beyonce on myynyt sooloartistina Yhdysvalloissa?</w:t>
      </w:r>
    </w:p>
    <w:p>
      <w:r>
        <w:rPr>
          <w:b/>
        </w:rPr>
        <w:t xml:space="preserve">Kysymys 6</w:t>
      </w:r>
    </w:p>
    <w:p>
      <w:r>
        <w:t xml:space="preserve">Kuinka monta hän on myynyt maailmanlaajuisesti?</w:t>
      </w:r>
    </w:p>
    <w:p>
      <w:r>
        <w:rPr>
          <w:b/>
        </w:rPr>
        <w:t xml:space="preserve">Kysymys 7</w:t>
      </w:r>
    </w:p>
    <w:p>
      <w:r>
        <w:t xml:space="preserve">Kuinka monta levyä hän on myynyt Destiny's Childin kanssa?</w:t>
      </w:r>
    </w:p>
    <w:p>
      <w:r>
        <w:rPr>
          <w:b/>
        </w:rPr>
        <w:t xml:space="preserve">Kysymys 8</w:t>
      </w:r>
    </w:p>
    <w:p>
      <w:r>
        <w:t xml:space="preserve">Milloin hän sai Legenda-palkinnon?</w:t>
      </w:r>
    </w:p>
    <w:p>
      <w:r>
        <w:rPr>
          <w:b/>
        </w:rPr>
        <w:t xml:space="preserve">Kysymys 9</w:t>
      </w:r>
    </w:p>
    <w:p>
      <w:r>
        <w:t xml:space="preserve">Kuinka monta musiikkisertifikaattia hän on saanut 2000-luvulla?</w:t>
      </w:r>
    </w:p>
    <w:p>
      <w:r>
        <w:rPr>
          <w:b/>
        </w:rPr>
        <w:t xml:space="preserve">Kysymys 10</w:t>
      </w:r>
    </w:p>
    <w:p>
      <w:r>
        <w:t xml:space="preserve">Kuinka monta levyä Beyoncé on myynyt Yhdysvalloissa?</w:t>
      </w:r>
    </w:p>
    <w:p>
      <w:r>
        <w:rPr>
          <w:b/>
        </w:rPr>
        <w:t xml:space="preserve">Kysymys 11</w:t>
      </w:r>
    </w:p>
    <w:p>
      <w:r>
        <w:t xml:space="preserve">Kuinka monta levyä Beyoncé on myynyt maailmanlaajuisesti?</w:t>
      </w:r>
    </w:p>
    <w:p>
      <w:r>
        <w:rPr>
          <w:b/>
        </w:rPr>
        <w:t xml:space="preserve">Kysymys 12</w:t>
      </w:r>
    </w:p>
    <w:p>
      <w:r>
        <w:t xml:space="preserve">Kuka mainitsi Beyoncén 2000-luvun parhaaksi artistiksi?</w:t>
      </w:r>
    </w:p>
    <w:p>
      <w:r>
        <w:rPr>
          <w:b/>
        </w:rPr>
        <w:t xml:space="preserve">Kysymys 13</w:t>
      </w:r>
    </w:p>
    <w:p>
      <w:r>
        <w:t xml:space="preserve">Kuinka monta sertifikaattia RIAA antoi Beyoncélle?</w:t>
      </w:r>
    </w:p>
    <w:p>
      <w:r>
        <w:rPr>
          <w:b/>
        </w:rPr>
        <w:t xml:space="preserve">Kysymys 14</w:t>
      </w:r>
    </w:p>
    <w:p>
      <w:r>
        <w:t xml:space="preserve">Milloin Beyoncé sai Legend-palkinnon?</w:t>
      </w:r>
    </w:p>
    <w:p>
      <w:r>
        <w:rPr>
          <w:b/>
        </w:rPr>
        <w:t xml:space="preserve">Tekstin numero 54</w:t>
      </w:r>
    </w:p>
    <w:p>
      <w:r>
        <w:t xml:space="preserve">Beyoncé on voittanut </w:t>
      </w:r>
      <w:r>
        <w:rPr>
          <w:color w:val="DCDCDC"/>
        </w:rPr>
        <w:t xml:space="preserve">Grammy-palkintoja</w:t>
      </w:r>
      <w:r>
        <w:rPr>
          <w:color w:val="A9A9A9"/>
        </w:rPr>
        <w:t xml:space="preserve">20</w:t>
      </w:r>
      <w:r>
        <w:t xml:space="preserve"> sekä sooloartistina että Destiny's Child -yhtyeen jäsenenä, mikä tekee hänestä Grammyjen toiseksi eniten palkintoja saaneen naisartistin </w:t>
      </w:r>
      <w:r>
        <w:rPr>
          <w:color w:val="2F4F4F"/>
        </w:rPr>
        <w:t xml:space="preserve">Alison Kraussin </w:t>
      </w:r>
      <w:r>
        <w:t xml:space="preserve">jälkeen </w:t>
      </w:r>
      <w:r>
        <w:t xml:space="preserve">ja Grammy-historian eniten </w:t>
      </w:r>
      <w:r>
        <w:rPr>
          <w:color w:val="6B8E23"/>
        </w:rPr>
        <w:t xml:space="preserve">ehdokkuuksia</w:t>
      </w:r>
      <w:r>
        <w:t xml:space="preserve"> saaneen naisen</w:t>
      </w:r>
      <w:r>
        <w:rPr>
          <w:color w:val="556B2F"/>
        </w:rPr>
        <w:t xml:space="preserve">52</w:t>
      </w:r>
      <w:r>
        <w:t xml:space="preserve"/>
      </w:r>
      <w:r>
        <w:t xml:space="preserve">. </w:t>
      </w:r>
      <w:r>
        <w:rPr>
          <w:color w:val="A0522D"/>
        </w:rPr>
        <w:t xml:space="preserve">"Single Ladies (Put a Ring on It)" </w:t>
      </w:r>
      <w:r>
        <w:t xml:space="preserve">voitti vuoden kappaleen vuonna</w:t>
      </w:r>
      <w:r>
        <w:t xml:space="preserve">, kun</w:t>
      </w:r>
      <w:r>
        <w:rPr>
          <w:color w:val="228B22"/>
        </w:rPr>
        <w:t xml:space="preserve">2010</w:t>
      </w:r>
      <w:r>
        <w:t xml:space="preserve"> taas "Say My Name" ja "Crazy in Love" olivat aiemmin voittaneet parhaan R&amp;B-kappaleen. Dangerously in Love, B'Day ja I Am... Sasha Fierce ovat kaikki voittaneet parhaan nykyaikaisen R&amp;B-albumin. Beyoncé teki vuonna 2010 ennätyksen, jolla naisartisti on voittanut eniten Grammy-palkintoja yhden illan aikana, kun hän voitti </w:t>
      </w:r>
      <w:r>
        <w:rPr>
          <w:color w:val="191970"/>
        </w:rPr>
        <w:t xml:space="preserve">kuusi </w:t>
      </w:r>
      <w:r>
        <w:t xml:space="preserve">palkintoa, ja rikkoi näin Alicia Keysin, Norah Jonesin, Alison Kraussin ja Amy Winehousen kanssa aiemmin vallinneen tasapelin, </w:t>
      </w:r>
      <w:r>
        <w:t xml:space="preserve">jonka </w:t>
      </w:r>
      <w:r>
        <w:rPr>
          <w:color w:val="8B0000"/>
        </w:rPr>
        <w:t xml:space="preserve">Adele </w:t>
      </w:r>
      <w:r>
        <w:t xml:space="preserve">tasoitti vuonna 2012. </w:t>
      </w:r>
      <w:r>
        <w:rPr>
          <w:color w:val="483D8B"/>
        </w:rPr>
        <w:t xml:space="preserve">Dreamgirls-elokuvassa esittämänsä </w:t>
      </w:r>
      <w:r>
        <w:t xml:space="preserve">roolin jälkeen </w:t>
      </w:r>
      <w:r>
        <w:t xml:space="preserve">hän oli ehdolla parhaan alkuperäisen kappaleen Golden Globe -gaalassa ja parhaan naispääosan Golden Globe -gaalassa sekä NAACP Image Awards -gaalassa erinomaisen elokuvanäyttelijättären palkinnon saajaksi. Beyoncé voitti </w:t>
      </w:r>
      <w:r>
        <w:rPr>
          <w:color w:val="3CB371"/>
        </w:rPr>
        <w:t xml:space="preserve">kaksi </w:t>
      </w:r>
      <w:r>
        <w:t xml:space="preserve">palkintoa Broadcast Film Critics Association Awards 2006 -palkinnoissa; parhaan laulun "Listen" ja parhaan alkuperäisen soundtrackin Dreamgirlsistä</w:t>
      </w:r>
      <w:r>
        <w:t xml:space="preserve">:</w:t>
      </w:r>
      <w:r>
        <w:t xml:space="preserve"> Music from the Motion Picture.</w:t>
      </w:r>
    </w:p>
    <w:p>
      <w:r>
        <w:rPr>
          <w:b/>
        </w:rPr>
        <w:t xml:space="preserve">Kysymys 0</w:t>
      </w:r>
    </w:p>
    <w:p>
      <w:r>
        <w:t xml:space="preserve">Kuinka monta Grammya Beyonce on voittanut yhteensä Destiny's Childin kanssa ja ilman?</w:t>
      </w:r>
    </w:p>
    <w:p>
      <w:r>
        <w:rPr>
          <w:b/>
        </w:rPr>
        <w:t xml:space="preserve">Kysymys 1</w:t>
      </w:r>
    </w:p>
    <w:p>
      <w:r>
        <w:t xml:space="preserve">Kuka on ainoa nainen, jolla on enemmän Grammy-palkintoja kuin Beyoncella?</w:t>
      </w:r>
    </w:p>
    <w:p>
      <w:r>
        <w:rPr>
          <w:b/>
        </w:rPr>
        <w:t xml:space="preserve">Kysymys 2</w:t>
      </w:r>
    </w:p>
    <w:p>
      <w:r>
        <w:t xml:space="preserve">Kuinka monta Grammy-ehdokkuutta Beyonce on saanut?</w:t>
      </w:r>
    </w:p>
    <w:p>
      <w:r>
        <w:rPr>
          <w:b/>
        </w:rPr>
        <w:t xml:space="preserve">Kysymys 3</w:t>
      </w:r>
    </w:p>
    <w:p>
      <w:r>
        <w:t xml:space="preserve">Beyonce pitää hallussaan ennätystä, kuinka monta voittoa nainen on voittanut yhden illan aikana?</w:t>
      </w:r>
    </w:p>
    <w:p>
      <w:r>
        <w:rPr>
          <w:b/>
        </w:rPr>
        <w:t xml:space="preserve">Kysymys 4</w:t>
      </w:r>
    </w:p>
    <w:p>
      <w:r>
        <w:t xml:space="preserve">Kuinka monta palkintoa Beyonce sai Broadcast Film Critics Associationin palkintogaalassa vuonna 2006?</w:t>
      </w:r>
    </w:p>
    <w:p>
      <w:r>
        <w:rPr>
          <w:b/>
        </w:rPr>
        <w:t xml:space="preserve">Kysymys 5</w:t>
      </w:r>
    </w:p>
    <w:p>
      <w:r>
        <w:t xml:space="preserve">Kuinka monta Grammya Beyonce on voittanut?</w:t>
      </w:r>
    </w:p>
    <w:p>
      <w:r>
        <w:rPr>
          <w:b/>
        </w:rPr>
        <w:t xml:space="preserve">Kysymys 6</w:t>
      </w:r>
    </w:p>
    <w:p>
      <w:r>
        <w:t xml:space="preserve">Kuinka monta Grammy-ehdokkuutta Beyoncella on?</w:t>
      </w:r>
    </w:p>
    <w:p>
      <w:r>
        <w:rPr>
          <w:b/>
        </w:rPr>
        <w:t xml:space="preserve">Kysymys 7</w:t>
      </w:r>
    </w:p>
    <w:p>
      <w:r>
        <w:t xml:space="preserve">Milloin hän teki ennätyksen eniten Grammy-palkintoja yhdessä illassa voittaneena?</w:t>
      </w:r>
    </w:p>
    <w:p>
      <w:r>
        <w:rPr>
          <w:b/>
        </w:rPr>
        <w:t xml:space="preserve">Kysymys 8</w:t>
      </w:r>
    </w:p>
    <w:p>
      <w:r>
        <w:t xml:space="preserve">Kuka teki hänen ennätyksensä eniten Grammyjä yhdessä illassa vuonna 2012?</w:t>
      </w:r>
    </w:p>
    <w:p>
      <w:r>
        <w:rPr>
          <w:b/>
        </w:rPr>
        <w:t xml:space="preserve">Kysymys 9</w:t>
      </w:r>
    </w:p>
    <w:p>
      <w:r>
        <w:t xml:space="preserve">Kuinka monta Grammya Beyoncé on voittanut?</w:t>
      </w:r>
    </w:p>
    <w:p>
      <w:r>
        <w:rPr>
          <w:b/>
        </w:rPr>
        <w:t xml:space="preserve">Kysymys 10</w:t>
      </w:r>
    </w:p>
    <w:p>
      <w:r>
        <w:t xml:space="preserve">Kuinka monta Grammy-ehdokkuutta Beyoncé on saanut?</w:t>
      </w:r>
    </w:p>
    <w:p>
      <w:r>
        <w:rPr>
          <w:b/>
        </w:rPr>
        <w:t xml:space="preserve">Kysymys 11</w:t>
      </w:r>
    </w:p>
    <w:p>
      <w:r>
        <w:t xml:space="preserve">Mikä Beyoncén kappale oli vuoden kappale vuonna 2010?</w:t>
      </w:r>
    </w:p>
    <w:p>
      <w:r>
        <w:rPr>
          <w:b/>
        </w:rPr>
        <w:t xml:space="preserve">Kysymys 12</w:t>
      </w:r>
    </w:p>
    <w:p>
      <w:r>
        <w:t xml:space="preserve">Missä elokuvassa Beyoncé oli ehdolla parhaaksi naispääosaksi Golden Globe -palkinnon saajaksi?</w:t>
      </w:r>
    </w:p>
    <w:p>
      <w:r>
        <w:rPr>
          <w:b/>
        </w:rPr>
        <w:t xml:space="preserve">Tekstin numero 55</w:t>
      </w:r>
    </w:p>
    <w:p>
      <w:r>
        <w:t xml:space="preserve">Beyoncé on työskennellyt </w:t>
      </w:r>
      <w:r>
        <w:rPr>
          <w:color w:val="A9A9A9"/>
        </w:rPr>
        <w:t xml:space="preserve">Pepsin</w:t>
      </w:r>
      <w:r>
        <w:t xml:space="preserve"> kanssa </w:t>
      </w:r>
      <w:r>
        <w:t xml:space="preserve">vuodesta </w:t>
      </w:r>
      <w:r>
        <w:rPr>
          <w:color w:val="DCDCDC"/>
        </w:rPr>
        <w:t xml:space="preserve">2002</w:t>
      </w:r>
      <w:r>
        <w:t xml:space="preserve">, ja vuonna 2004 hän esiintyi Gladiaattori-aiheisessa mainoksessa </w:t>
      </w:r>
      <w:r>
        <w:rPr>
          <w:color w:val="2F4F4F"/>
        </w:rPr>
        <w:t xml:space="preserve">Britney Spearsin, Pinkin ja Enrique Iglesiasin </w:t>
      </w:r>
      <w:r>
        <w:t xml:space="preserve">kanssa</w:t>
      </w:r>
      <w:r>
        <w:t xml:space="preserve">. </w:t>
      </w:r>
      <w:r>
        <w:t xml:space="preserve">Vuonna 2012 Beyoncé allekirjoitti </w:t>
      </w:r>
      <w:r>
        <w:rPr>
          <w:color w:val="556B2F"/>
        </w:rPr>
        <w:t xml:space="preserve">50 </w:t>
      </w:r>
      <w:r>
        <w:rPr>
          <w:color w:val="6B8E23"/>
        </w:rPr>
        <w:t xml:space="preserve">miljoonan </w:t>
      </w:r>
      <w:r>
        <w:rPr>
          <w:color w:val="556B2F"/>
        </w:rPr>
        <w:t xml:space="preserve">dollarin </w:t>
      </w:r>
      <w:r>
        <w:t xml:space="preserve">sopimuksen </w:t>
      </w:r>
      <w:r>
        <w:rPr>
          <w:color w:val="A0522D"/>
        </w:rPr>
        <w:t xml:space="preserve">Pepsin mainostamisesta</w:t>
      </w:r>
      <w:r>
        <w:t xml:space="preserve">. </w:t>
      </w:r>
      <w:r>
        <w:rPr>
          <w:color w:val="191970"/>
        </w:rPr>
        <w:t xml:space="preserve">Center for Science in the Public Interest </w:t>
      </w:r>
      <w:r>
        <w:rPr>
          <w:color w:val="228B22"/>
        </w:rPr>
        <w:t xml:space="preserve">(CSPINET) </w:t>
      </w:r>
      <w:r>
        <w:t xml:space="preserve">kirjoitti Beyoncélle avoimen kirjeen, jossa häntä pyydettiin harkitsemaan sopimusta uudelleen tuotteen epäterveellisyyden vuoksi ja lahjoittamaan tuotot lääketieteelliselle järjestölle. </w:t>
      </w:r>
      <w:r>
        <w:rPr>
          <w:color w:val="8B0000"/>
        </w:rPr>
        <w:t xml:space="preserve">NetBase </w:t>
      </w:r>
      <w:r>
        <w:t xml:space="preserve">kuitenkin </w:t>
      </w:r>
      <w:r>
        <w:t xml:space="preserve">havaitsi, että Beyoncén kampanja oli huhtikuun 2013 puhutuin mainos huhtikuussa 2013, ja </w:t>
      </w:r>
      <w:r>
        <w:t xml:space="preserve">yleisö reagoi mainokseen ja painettuihin mainoksiin positiivisesti prosentilla.</w:t>
      </w:r>
      <w:r>
        <w:rPr>
          <w:color w:val="483D8B"/>
        </w:rPr>
        <w:t xml:space="preserve">70</w:t>
      </w:r>
    </w:p>
    <w:p>
      <w:r>
        <w:rPr>
          <w:b/>
        </w:rPr>
        <w:t xml:space="preserve">Kysymys 0</w:t>
      </w:r>
    </w:p>
    <w:p>
      <w:r>
        <w:t xml:space="preserve">Minkä limuyhtiön kanssa Beyonce on tehnyt yhteistyötä vuodesta 2002 lähtien?</w:t>
      </w:r>
    </w:p>
    <w:p>
      <w:r>
        <w:rPr>
          <w:b/>
        </w:rPr>
        <w:t xml:space="preserve">Kysymys 1</w:t>
      </w:r>
    </w:p>
    <w:p>
      <w:r>
        <w:t xml:space="preserve">Paljonko Pepsi maksoi Beyoncelle vuonna 2012 mainostuksesta?</w:t>
      </w:r>
    </w:p>
    <w:p>
      <w:r>
        <w:rPr>
          <w:b/>
        </w:rPr>
        <w:t xml:space="preserve">Kysymys 2</w:t>
      </w:r>
    </w:p>
    <w:p>
      <w:r>
        <w:t xml:space="preserve">Mikä järjestö kirjoitti kirjeen Beyoncelle hänen Pepsi-mainossopimuksensa jälkeen?</w:t>
      </w:r>
    </w:p>
    <w:p>
      <w:r>
        <w:rPr>
          <w:b/>
        </w:rPr>
        <w:t xml:space="preserve">Kysymys 3</w:t>
      </w:r>
    </w:p>
    <w:p>
      <w:r>
        <w:t xml:space="preserve">Kuinka monta prosenttia ihmisistä suhtautui myönteisesti Beyoncen Pepsi-mainontaan?</w:t>
      </w:r>
    </w:p>
    <w:p>
      <w:r>
        <w:rPr>
          <w:b/>
        </w:rPr>
        <w:t xml:space="preserve">Kysymys 4</w:t>
      </w:r>
    </w:p>
    <w:p>
      <w:r>
        <w:t xml:space="preserve">Milloin Beyonce alkoi tehdä Pepsi-mainoksia?</w:t>
      </w:r>
    </w:p>
    <w:p>
      <w:r>
        <w:rPr>
          <w:b/>
        </w:rPr>
        <w:t xml:space="preserve">Kysymys 5</w:t>
      </w:r>
    </w:p>
    <w:p>
      <w:r>
        <w:t xml:space="preserve">Kuka oli mainoksessa Beyoncen kanssa vuonna 2004?</w:t>
      </w:r>
    </w:p>
    <w:p>
      <w:r>
        <w:rPr>
          <w:b/>
        </w:rPr>
        <w:t xml:space="preserve">Kysymys 6</w:t>
      </w:r>
    </w:p>
    <w:p>
      <w:r>
        <w:t xml:space="preserve">Mitä hän suostui tekemään 50 miljoonasta dollarista vuonna 2012?</w:t>
      </w:r>
    </w:p>
    <w:p>
      <w:r>
        <w:rPr>
          <w:b/>
        </w:rPr>
        <w:t xml:space="preserve">Kysymys 7</w:t>
      </w:r>
    </w:p>
    <w:p>
      <w:r>
        <w:t xml:space="preserve">Kuka lähetti hänelle kirjeen, jossa häntä pyydettiin harkitsemaan Pepsi-sopimusta uudelleen?</w:t>
      </w:r>
    </w:p>
    <w:p>
      <w:r>
        <w:rPr>
          <w:b/>
        </w:rPr>
        <w:t xml:space="preserve">Kysymys 8</w:t>
      </w:r>
    </w:p>
    <w:p>
      <w:r>
        <w:t xml:space="preserve">Minkä virvoitusjuomayhtiön kanssa Beyoncé on työskennellyt vuodesta 2002 lähtien?</w:t>
      </w:r>
    </w:p>
    <w:p>
      <w:r>
        <w:rPr>
          <w:b/>
        </w:rPr>
        <w:t xml:space="preserve">Kysymys 9</w:t>
      </w:r>
    </w:p>
    <w:p>
      <w:r>
        <w:t xml:space="preserve">Kuinka paljon Beyoncé sai sopimuksesta virvoitusjuomayhtiön kanssa vuonna 2012?</w:t>
      </w:r>
    </w:p>
    <w:p>
      <w:r>
        <w:rPr>
          <w:b/>
        </w:rPr>
        <w:t xml:space="preserve">Kysymys 10</w:t>
      </w:r>
    </w:p>
    <w:p>
      <w:r>
        <w:t xml:space="preserve">Kuka pyysi häntä muuttamaan mielensä virvoitusjuomakaupasta tuotteen luonteen vuoksi?</w:t>
      </w:r>
    </w:p>
    <w:p>
      <w:r>
        <w:rPr>
          <w:b/>
        </w:rPr>
        <w:t xml:space="preserve">Kysymys 11</w:t>
      </w:r>
    </w:p>
    <w:p>
      <w:r>
        <w:t xml:space="preserve">Mikä järjestö havaitsi, että Beyoncén virvoitusjuomayhtiölle tekemät mainokset olivat 70-prosenttisesti positiivisia?</w:t>
      </w:r>
    </w:p>
    <w:p>
      <w:r>
        <w:rPr>
          <w:b/>
        </w:rPr>
        <w:t xml:space="preserve">Tekstin numero 56</w:t>
      </w:r>
    </w:p>
    <w:p>
      <w:r>
        <w:rPr>
          <w:color w:val="A9A9A9"/>
        </w:rPr>
        <w:t xml:space="preserve">Beyoncé </w:t>
      </w:r>
      <w:r>
        <w:t xml:space="preserve">on tehnyt yhteistyötä </w:t>
      </w:r>
      <w:r>
        <w:rPr>
          <w:color w:val="DCDCDC"/>
        </w:rPr>
        <w:t xml:space="preserve">Tommy Hilfigerin </w:t>
      </w:r>
      <w:r>
        <w:t xml:space="preserve">kanssa </w:t>
      </w:r>
      <w:r>
        <w:t xml:space="preserve">True Star (lauloi cover-version kappaleesta "Wishing on a Star") ja True Star Gold -tuoksujen parissa; hän myös mainosti Emporio Armanin </w:t>
      </w:r>
      <w:r>
        <w:t xml:space="preserve">Diamonds-tuoksua vuonna 2007. </w:t>
      </w:r>
      <w:r>
        <w:t xml:space="preserve">Beyoncé lanseerasi ensimmäisen virallisen tuoksunsa </w:t>
      </w:r>
      <w:r>
        <w:rPr>
          <w:color w:val="556B2F"/>
        </w:rPr>
        <w:t xml:space="preserve">Heat </w:t>
      </w:r>
      <w:r>
        <w:t xml:space="preserve">vuonna </w:t>
      </w:r>
      <w:r>
        <w:rPr>
          <w:color w:val="6B8E23"/>
        </w:rPr>
        <w:t xml:space="preserve">2010.</w:t>
      </w:r>
      <w:r>
        <w:t xml:space="preserve">Mainos, jossa kuultiin vuoden 1956 kappale "Fever", esitettiin vesiperän jälkeen Yhdistyneessä kuningaskunnassa, sillä se alkaa kuvalla, jossa Beyoncé näyttää makaavan alasti huoneessa. Helmikuussa</w:t>
      </w:r>
      <w:r>
        <w:rPr>
          <w:color w:val="A0522D"/>
        </w:rPr>
        <w:t xml:space="preserve">2011</w:t>
      </w:r>
      <w:r>
        <w:t xml:space="preserve"> , Beyoncé toi markkinoille toisen tuoksunsa, Heat Rushin. Beyoncén kolmas tuoksu, </w:t>
      </w:r>
      <w:r>
        <w:rPr>
          <w:color w:val="228B22"/>
        </w:rPr>
        <w:t xml:space="preserve">Pulse</w:t>
      </w:r>
      <w:r>
        <w:t xml:space="preserve">, lanseerattiin syyskuussa 2011. Vuonna </w:t>
      </w:r>
      <w:r>
        <w:rPr>
          <w:color w:val="191970"/>
        </w:rPr>
        <w:t xml:space="preserve">2013</w:t>
      </w:r>
      <w:r>
        <w:t xml:space="preserve">, Heatista julkaistiin The Mrs. Carter Show Limited Edition -versio. </w:t>
      </w:r>
      <w:r>
        <w:t xml:space="preserve">Heatin </w:t>
      </w:r>
      <w:r>
        <w:rPr>
          <w:color w:val="8B0000"/>
        </w:rPr>
        <w:t xml:space="preserve">kuusi </w:t>
      </w:r>
      <w:r>
        <w:rPr>
          <w:color w:val="483D8B"/>
        </w:rPr>
        <w:t xml:space="preserve">painosta </w:t>
      </w:r>
      <w:r>
        <w:t xml:space="preserve">ovat maailman myydyin julkkistuoksusarja, jonka myynti on yli 400 </w:t>
      </w:r>
      <w:r>
        <w:rPr>
          <w:color w:val="3CB371"/>
        </w:rPr>
        <w:t xml:space="preserve">miljoonaa </w:t>
      </w:r>
      <w:r>
        <w:t xml:space="preserve">dollaria</w:t>
      </w:r>
      <w:r>
        <w:t xml:space="preserve">.</w:t>
      </w:r>
    </w:p>
    <w:p>
      <w:r>
        <w:rPr>
          <w:b/>
        </w:rPr>
        <w:t xml:space="preserve">Kysymys 0</w:t>
      </w:r>
    </w:p>
    <w:p>
      <w:r>
        <w:t xml:space="preserve">Kenen kanssa Beyonce teki yhteistyötä True Star- ja True Star Gold -parfyymiensä parissa?</w:t>
      </w:r>
    </w:p>
    <w:p>
      <w:r>
        <w:rPr>
          <w:b/>
        </w:rPr>
        <w:t xml:space="preserve">Kysymys 1</w:t>
      </w:r>
    </w:p>
    <w:p>
      <w:r>
        <w:t xml:space="preserve">Kenelle kuuluu maailman myydyin julkkisparfyymisarja?</w:t>
      </w:r>
    </w:p>
    <w:p>
      <w:r>
        <w:rPr>
          <w:b/>
        </w:rPr>
        <w:t xml:space="preserve">Kysymys 2</w:t>
      </w:r>
    </w:p>
    <w:p>
      <w:r>
        <w:t xml:space="preserve">Mikä oli Beyoncen ensimmäisen tuoksun nimi?</w:t>
      </w:r>
    </w:p>
    <w:p>
      <w:r>
        <w:rPr>
          <w:b/>
        </w:rPr>
        <w:t xml:space="preserve">Kysymys 3</w:t>
      </w:r>
    </w:p>
    <w:p>
      <w:r>
        <w:t xml:space="preserve">The Mrs. Carter Show Limited Edition julkaistiin minä vuonna?</w:t>
      </w:r>
    </w:p>
    <w:p>
      <w:r>
        <w:rPr>
          <w:b/>
        </w:rPr>
        <w:t xml:space="preserve">Kysymys 4</w:t>
      </w:r>
    </w:p>
    <w:p>
      <w:r>
        <w:t xml:space="preserve">Kuinka paljon rahaa The Mrs. Carter Show Limited Edition -tuoksu tuotti?</w:t>
      </w:r>
    </w:p>
    <w:p>
      <w:r>
        <w:rPr>
          <w:b/>
        </w:rPr>
        <w:t xml:space="preserve">Kysymys 5</w:t>
      </w:r>
    </w:p>
    <w:p>
      <w:r>
        <w:t xml:space="preserve">Mikä oli Beyoncen vuoden 2010 hajuveden nimi?</w:t>
      </w:r>
    </w:p>
    <w:p>
      <w:r>
        <w:rPr>
          <w:b/>
        </w:rPr>
        <w:t xml:space="preserve">Kysymys 6</w:t>
      </w:r>
    </w:p>
    <w:p>
      <w:r>
        <w:t xml:space="preserve">Milloin hänen toinen hajuvettensä Heat Rush julkaistiin?</w:t>
      </w:r>
    </w:p>
    <w:p>
      <w:r>
        <w:rPr>
          <w:b/>
        </w:rPr>
        <w:t xml:space="preserve">Kysymys 7</w:t>
      </w:r>
    </w:p>
    <w:p>
      <w:r>
        <w:t xml:space="preserve">Mikä oli Beyoncen kolmannen hajuveden nimi?</w:t>
      </w:r>
    </w:p>
    <w:p>
      <w:r>
        <w:rPr>
          <w:b/>
        </w:rPr>
        <w:t xml:space="preserve">Kysymys 8</w:t>
      </w:r>
    </w:p>
    <w:p>
      <w:r>
        <w:t xml:space="preserve">Kuinka monta Heat-julkaisua on julkaistu?</w:t>
      </w:r>
    </w:p>
    <w:p>
      <w:r>
        <w:rPr>
          <w:b/>
        </w:rPr>
        <w:t xml:space="preserve">Kysymys 9</w:t>
      </w:r>
    </w:p>
    <w:p>
      <w:r>
        <w:t xml:space="preserve">Mitä Emporio Armanin tuoksua Beyoncé mainosti vuonna 2007?</w:t>
      </w:r>
    </w:p>
    <w:p>
      <w:r>
        <w:rPr>
          <w:b/>
        </w:rPr>
        <w:t xml:space="preserve">Kysymys 10</w:t>
      </w:r>
    </w:p>
    <w:p>
      <w:r>
        <w:t xml:space="preserve">Minä vuonna Beyoncé esitteli ensimmäisen tuoksunsa?</w:t>
      </w:r>
    </w:p>
    <w:p>
      <w:r>
        <w:rPr>
          <w:b/>
        </w:rPr>
        <w:t xml:space="preserve">Kysymys 11</w:t>
      </w:r>
    </w:p>
    <w:p>
      <w:r>
        <w:t xml:space="preserve">Mikä oli Beyoncén ensimmäisen tuoksun nimi?</w:t>
      </w:r>
    </w:p>
    <w:p>
      <w:r>
        <w:rPr>
          <w:b/>
        </w:rPr>
        <w:t xml:space="preserve">Kysymys 12</w:t>
      </w:r>
    </w:p>
    <w:p>
      <w:r>
        <w:t xml:space="preserve">Kuinka monta painosta Heatista on olemassa?</w:t>
      </w:r>
    </w:p>
    <w:p>
      <w:r>
        <w:rPr>
          <w:b/>
        </w:rPr>
        <w:t xml:space="preserve">Tekstin numero 57</w:t>
      </w:r>
    </w:p>
    <w:p>
      <w:r>
        <w:rPr>
          <w:color w:val="A9A9A9"/>
        </w:rPr>
        <w:t xml:space="preserve">Starpower: Beyoncé </w:t>
      </w:r>
      <w:r>
        <w:t xml:space="preserve">-videopelin julkaisu </w:t>
      </w:r>
      <w:r>
        <w:t xml:space="preserve">peruttiin sen jälkeen, kun Beyoncé vetäytyi 100 miljoonan dollarin sopimuksesta </w:t>
      </w:r>
      <w:r>
        <w:rPr>
          <w:color w:val="DCDCDC"/>
        </w:rPr>
        <w:t xml:space="preserve">GateFive-yhtiön </w:t>
      </w:r>
      <w:r>
        <w:t xml:space="preserve">kanssa</w:t>
      </w:r>
      <w:r>
        <w:t xml:space="preserve">, joka väitti, että peruuttaminen merkitsi </w:t>
      </w:r>
      <w:r>
        <w:rPr>
          <w:color w:val="556B2F"/>
        </w:rPr>
        <w:t xml:space="preserve">henkilöstön</w:t>
      </w:r>
      <w:r>
        <w:rPr>
          <w:color w:val="2F4F4F"/>
        </w:rPr>
        <w:t xml:space="preserve">70</w:t>
      </w:r>
      <w:r>
        <w:t xml:space="preserve"> irtisanomista </w:t>
      </w:r>
      <w:r>
        <w:t xml:space="preserve">ja miljoonien punnan menetystä kehitystyössä</w:t>
      </w:r>
      <w:r>
        <w:t xml:space="preserve">. </w:t>
      </w:r>
      <w:r>
        <w:t xml:space="preserve">Hänen asianajajansa </w:t>
      </w:r>
      <w:r>
        <w:t xml:space="preserve">sopivat asian </w:t>
      </w:r>
      <w:r>
        <w:rPr>
          <w:color w:val="6B8E23"/>
        </w:rPr>
        <w:t xml:space="preserve">tuomioistuimen ulkopuolella </w:t>
      </w:r>
      <w:r>
        <w:rPr>
          <w:color w:val="A0522D"/>
        </w:rPr>
        <w:t xml:space="preserve">kesäkuussa 2013 </w:t>
      </w:r>
      <w:r>
        <w:t xml:space="preserve">ja sanoivat, että peruuttaminen johtui siitä, että GateFive oli menettänyt rahoittajansa. Beyoncélla on ollut sopimuksia myös American Expressin, Nintendo DS:n ja L'Oréalin kanssa </w:t>
      </w:r>
      <w:r>
        <w:rPr>
          <w:color w:val="228B22"/>
        </w:rPr>
        <w:t xml:space="preserve">vuodesta </w:t>
      </w:r>
      <w:r>
        <w:rPr>
          <w:color w:val="191970"/>
        </w:rPr>
        <w:t xml:space="preserve">18</w:t>
      </w:r>
      <w:r>
        <w:t xml:space="preserve">.</w:t>
      </w:r>
    </w:p>
    <w:p>
      <w:r>
        <w:rPr>
          <w:b/>
        </w:rPr>
        <w:t xml:space="preserve">Kysymys 0</w:t>
      </w:r>
    </w:p>
    <w:p>
      <w:r>
        <w:t xml:space="preserve">Kuinka nuori Beyonce oli hankkiessaan sopimuksia American Expressiltä ja L'Orealilta?</w:t>
      </w:r>
    </w:p>
    <w:p>
      <w:r>
        <w:rPr>
          <w:b/>
        </w:rPr>
        <w:t xml:space="preserve">Kysymys 1</w:t>
      </w:r>
    </w:p>
    <w:p>
      <w:r>
        <w:t xml:space="preserve">Mikä oli sen videopelin nimi, joka peruttiin Beyoncen takia?</w:t>
      </w:r>
    </w:p>
    <w:p>
      <w:r>
        <w:rPr>
          <w:b/>
        </w:rPr>
        <w:t xml:space="preserve">Kysymys 2</w:t>
      </w:r>
    </w:p>
    <w:p>
      <w:r>
        <w:t xml:space="preserve">Milloin Beyonce aloitti sopimukset nimimerkkien kanssa?</w:t>
      </w:r>
    </w:p>
    <w:p>
      <w:r>
        <w:rPr>
          <w:b/>
        </w:rPr>
        <w:t xml:space="preserve">Kysymys 3</w:t>
      </w:r>
    </w:p>
    <w:p>
      <w:r>
        <w:t xml:space="preserve">Kuinka moni menetti työpaikkansa, kun Beyonce jätti videopelidiilin?</w:t>
      </w:r>
    </w:p>
    <w:p>
      <w:r>
        <w:rPr>
          <w:b/>
        </w:rPr>
        <w:t xml:space="preserve">Kysymys 4</w:t>
      </w:r>
    </w:p>
    <w:p>
      <w:r>
        <w:t xml:space="preserve">Miten kanne ratkaistiin?</w:t>
      </w:r>
    </w:p>
    <w:p>
      <w:r>
        <w:rPr>
          <w:b/>
        </w:rPr>
        <w:t xml:space="preserve">Kysymys 5</w:t>
      </w:r>
    </w:p>
    <w:p>
      <w:r>
        <w:t xml:space="preserve">Mikä oli videopelin nimi?</w:t>
      </w:r>
    </w:p>
    <w:p>
      <w:r>
        <w:rPr>
          <w:b/>
        </w:rPr>
        <w:t xml:space="preserve">Kysymys 6</w:t>
      </w:r>
    </w:p>
    <w:p>
      <w:r>
        <w:t xml:space="preserve">Mistä videopelistä Beyoncé vetäytyi?</w:t>
      </w:r>
    </w:p>
    <w:p>
      <w:r>
        <w:rPr>
          <w:b/>
        </w:rPr>
        <w:t xml:space="preserve">Kysymys 7</w:t>
      </w:r>
    </w:p>
    <w:p>
      <w:r>
        <w:t xml:space="preserve">Mikä yritys tuotti videopelin?</w:t>
      </w:r>
    </w:p>
    <w:p>
      <w:r>
        <w:rPr>
          <w:b/>
        </w:rPr>
        <w:t xml:space="preserve">Kysymys 8</w:t>
      </w:r>
    </w:p>
    <w:p>
      <w:r>
        <w:t xml:space="preserve">Kuinka moni ihminen menetti työpaikkansa Beyoncén perääntyessä sopimuksesta?</w:t>
      </w:r>
    </w:p>
    <w:p>
      <w:r>
        <w:rPr>
          <w:b/>
        </w:rPr>
        <w:t xml:space="preserve">Kysymys 9</w:t>
      </w:r>
    </w:p>
    <w:p>
      <w:r>
        <w:t xml:space="preserve">Milloin erimielisyys sovittiin tuomioistuimen ulkopuolella?</w:t>
      </w:r>
    </w:p>
    <w:p>
      <w:r>
        <w:rPr>
          <w:b/>
        </w:rPr>
        <w:t xml:space="preserve">Tekstin numero 58</w:t>
      </w:r>
    </w:p>
    <w:p>
      <w:r>
        <w:t xml:space="preserve">Lokakuussa 2014 ilmoitettiin, että Beyoncé ja hänen hallinnointiyhtiönsä </w:t>
      </w:r>
      <w:r>
        <w:rPr>
          <w:color w:val="A9A9A9"/>
        </w:rPr>
        <w:t xml:space="preserve">Parkwood Entertainment </w:t>
      </w:r>
      <w:r>
        <w:t xml:space="preserve">tekisivät yhteistyötä </w:t>
      </w:r>
      <w:r>
        <w:rPr>
          <w:color w:val="DCDCDC"/>
        </w:rPr>
        <w:t xml:space="preserve">lontoolaisen </w:t>
      </w:r>
      <w:r>
        <w:rPr>
          <w:color w:val="556B2F"/>
        </w:rPr>
        <w:t xml:space="preserve">Topshop-muodin</w:t>
      </w:r>
      <w:r>
        <w:rPr>
          <w:color w:val="2F4F4F"/>
        </w:rPr>
        <w:t xml:space="preserve"> vähittäismyyjän kanssa ja </w:t>
      </w:r>
      <w:r>
        <w:t xml:space="preserve">perustaisivat uuden tytäryhtiön nimeltä </w:t>
      </w:r>
      <w:r>
        <w:rPr>
          <w:color w:val="6B8E23"/>
        </w:rPr>
        <w:t xml:space="preserve">Parkwood Topshop Athletic Ltd., joka </w:t>
      </w:r>
      <w:r>
        <w:t xml:space="preserve">jakautuisi 50/50</w:t>
      </w:r>
      <w:r>
        <w:t xml:space="preserve">. </w:t>
      </w:r>
      <w:r>
        <w:t xml:space="preserve">Uusi divisioona perustettiin, jotta Topshop voisi murtautua </w:t>
      </w:r>
      <w:r>
        <w:t xml:space="preserve">aktiivivaatemarkkinoille ja </w:t>
      </w:r>
      <w:r>
        <w:t xml:space="preserve">tuottaa urheilullisen, katuvaatteita sisältävän tuotemerkin</w:t>
      </w:r>
      <w:r>
        <w:t xml:space="preserve">.</w:t>
      </w:r>
      <w:r>
        <w:t xml:space="preserve"> "Kumppanuuden luominen Beyoncén kanssa, joka on yksi maailman ahkerimmista ja lahjakkaimmista ihmisistä ja joka viettää monia tunteja elämästään tanssien, harjoitellen ja treenaten, on ainutlaatuinen tilaisuus kehittää tätä kategoriaa", Sir Philip Green totesi kumppanuudesta. Yrityksen ja malliston on määrä lanseerata ja saapua kauppoihin </w:t>
      </w:r>
      <w:r>
        <w:rPr>
          <w:color w:val="228B22"/>
        </w:rPr>
        <w:t xml:space="preserve">syksyllä </w:t>
      </w:r>
      <w:r>
        <w:rPr>
          <w:color w:val="191970"/>
        </w:rPr>
        <w:t xml:space="preserve">2015</w:t>
      </w:r>
      <w:r>
        <w:t xml:space="preserve">.</w:t>
      </w:r>
    </w:p>
    <w:p>
      <w:r>
        <w:rPr>
          <w:b/>
        </w:rPr>
        <w:t xml:space="preserve">Kysymys 0</w:t>
      </w:r>
    </w:p>
    <w:p>
      <w:r>
        <w:t xml:space="preserve">Kenen kanssa Bayoncen johto ryhtyi yhteistyöhön vuonna 2014?</w:t>
      </w:r>
    </w:p>
    <w:p>
      <w:r>
        <w:rPr>
          <w:b/>
        </w:rPr>
        <w:t xml:space="preserve">Kysymys 1</w:t>
      </w:r>
    </w:p>
    <w:p>
      <w:r>
        <w:t xml:space="preserve">Beyoncen ja Topshopin uusi yritys sai yhteisen sopimuksensa jälkeen nimekseen mikä?</w:t>
      </w:r>
    </w:p>
    <w:p>
      <w:r>
        <w:rPr>
          <w:b/>
        </w:rPr>
        <w:t xml:space="preserve">Kysymys 2</w:t>
      </w:r>
    </w:p>
    <w:p>
      <w:r>
        <w:t xml:space="preserve">Millaisia vaatteita Parkwood Topshop Athletic Ltd valmistaa?</w:t>
      </w:r>
    </w:p>
    <w:p>
      <w:r>
        <w:rPr>
          <w:b/>
        </w:rPr>
        <w:t xml:space="preserve">Kysymys 3</w:t>
      </w:r>
    </w:p>
    <w:p>
      <w:r>
        <w:t xml:space="preserve">Yrityksen ja tuotteiden oli määrä olla kaupoissa milloin?</w:t>
      </w:r>
    </w:p>
    <w:p>
      <w:r>
        <w:rPr>
          <w:b/>
        </w:rPr>
        <w:t xml:space="preserve">Kysymys 4</w:t>
      </w:r>
    </w:p>
    <w:p>
      <w:r>
        <w:t xml:space="preserve">Kenen kanssa Beyonce teki yhteistyötä Lontoossa?</w:t>
      </w:r>
    </w:p>
    <w:p>
      <w:r>
        <w:rPr>
          <w:b/>
        </w:rPr>
        <w:t xml:space="preserve">Kysymys 5</w:t>
      </w:r>
    </w:p>
    <w:p>
      <w:r>
        <w:t xml:space="preserve">Milloin uusi linja lanseerataan?</w:t>
      </w:r>
    </w:p>
    <w:p>
      <w:r>
        <w:rPr>
          <w:b/>
        </w:rPr>
        <w:t xml:space="preserve">Kysymys 6</w:t>
      </w:r>
    </w:p>
    <w:p>
      <w:r>
        <w:t xml:space="preserve">Mikä on Beyoncén managerointiyhtiön nimi?</w:t>
      </w:r>
    </w:p>
    <w:p>
      <w:r>
        <w:rPr>
          <w:b/>
        </w:rPr>
        <w:t xml:space="preserve">Kysymys 7</w:t>
      </w:r>
    </w:p>
    <w:p>
      <w:r>
        <w:t xml:space="preserve">Kenen kanssa Beyoncé ja Parkwood Entertainment tekivät yhteistyötä lokakuussa 2014?</w:t>
      </w:r>
    </w:p>
    <w:p>
      <w:r>
        <w:rPr>
          <w:b/>
        </w:rPr>
        <w:t xml:space="preserve">Kysymys 8</w:t>
      </w:r>
    </w:p>
    <w:p>
      <w:r>
        <w:t xml:space="preserve">Missä Topshop sijaitsee?</w:t>
      </w:r>
    </w:p>
    <w:p>
      <w:r>
        <w:rPr>
          <w:b/>
        </w:rPr>
        <w:t xml:space="preserve">Kysymys 9</w:t>
      </w:r>
    </w:p>
    <w:p>
      <w:r>
        <w:t xml:space="preserve">Mikä oli Topshopin uusi jako kumppanuuden vuoksi?</w:t>
      </w:r>
    </w:p>
    <w:p>
      <w:r>
        <w:rPr>
          <w:b/>
        </w:rPr>
        <w:t xml:space="preserve">Tekstin numero 59</w:t>
      </w:r>
    </w:p>
    <w:p>
      <w:r>
        <w:rPr>
          <w:color w:val="A9A9A9"/>
        </w:rPr>
        <w:t xml:space="preserve">Maaliskuun 30. päivänä </w:t>
      </w:r>
      <w:r>
        <w:t xml:space="preserve">2015 </w:t>
      </w:r>
      <w:r>
        <w:t xml:space="preserve">ilmoitettiin, että Beyoncé on useiden muiden musiikkiartistien kanssa osaomistajana </w:t>
      </w:r>
      <w:r>
        <w:rPr>
          <w:color w:val="DCDCDC"/>
        </w:rPr>
        <w:t xml:space="preserve">musiikin suoratoistopalvelu </w:t>
      </w:r>
      <w:r>
        <w:rPr>
          <w:color w:val="2F4F4F"/>
        </w:rPr>
        <w:t xml:space="preserve">Tidalissa.</w:t>
      </w:r>
      <w:r>
        <w:t xml:space="preserve"> Palvelu on erikoistunut häviöttömään ääneen ja teräväpiirtomusiikkivideoihin. Beyoncén aviomies </w:t>
      </w:r>
      <w:r>
        <w:rPr>
          <w:color w:val="556B2F"/>
        </w:rPr>
        <w:t xml:space="preserve">Jay Z </w:t>
      </w:r>
      <w:r>
        <w:t xml:space="preserve">osti Tidalin emoyhtiön </w:t>
      </w:r>
      <w:r>
        <w:rPr>
          <w:color w:val="6B8E23"/>
        </w:rPr>
        <w:t xml:space="preserve">Aspiron vuoden </w:t>
      </w:r>
      <w:r>
        <w:t xml:space="preserve">2015 ensimmäisellä neljänneksellä. Beyoncén ja Jay-Z:n mukaan lukien kuusitoista taiteilijaa (kuten Kanye West, Rihanna, Madonna, Chris Martin, Nicki Minaj ja muut) omistaa Tidalia yhdessä, ja enemmistö omistaa 3 prosentin osuuden. Asianomaiset tahot loivat idean kokonaan artistien omistamasta suoratoistopalvelusta sopeutuakseen suoratoiston lisääntyneeseen kysyntään nykyisessä musiikkiteollisuudessa ja kilpailemaan muiden suoratoistopalvelujen, kuten </w:t>
      </w:r>
      <w:r>
        <w:rPr>
          <w:color w:val="A0522D"/>
        </w:rPr>
        <w:t xml:space="preserve">Spotifyn, kanssa, joita </w:t>
      </w:r>
      <w:r>
        <w:t xml:space="preserve">on arvosteltu </w:t>
      </w:r>
      <w:r>
        <w:rPr>
          <w:color w:val="228B22"/>
        </w:rPr>
        <w:t xml:space="preserve">alhaisista rojaltien maksuista</w:t>
      </w:r>
      <w:r>
        <w:t xml:space="preserve">. "Haasteena on saada kaikki kunnioittamaan musiikkia uudelleen ja tunnustamaan sen arvo", Jay-Z totesi Tidalin julkaisun yhteydessä.</w:t>
      </w:r>
    </w:p>
    <w:p>
      <w:r>
        <w:rPr>
          <w:b/>
        </w:rPr>
        <w:t xml:space="preserve">Kysymys 0</w:t>
      </w:r>
    </w:p>
    <w:p>
      <w:r>
        <w:t xml:space="preserve">Milloin selvisi, että Beyonce on Tidal-musiikkipalvelun osaomistaja?</w:t>
      </w:r>
    </w:p>
    <w:p>
      <w:r>
        <w:rPr>
          <w:b/>
        </w:rPr>
        <w:t xml:space="preserve">Kysymys 1</w:t>
      </w:r>
    </w:p>
    <w:p>
      <w:r>
        <w:t xml:space="preserve">Kenen omistukseen Tidalin emoyhtiö siirtyi vuonna 2015?</w:t>
      </w:r>
    </w:p>
    <w:p>
      <w:r>
        <w:rPr>
          <w:b/>
        </w:rPr>
        <w:t xml:space="preserve">Kysymys 2</w:t>
      </w:r>
    </w:p>
    <w:p>
      <w:r>
        <w:t xml:space="preserve">Milloin ilmoitettiin, että Beyonce on osaomistaja Tidalissa?</w:t>
      </w:r>
    </w:p>
    <w:p>
      <w:r>
        <w:rPr>
          <w:b/>
        </w:rPr>
        <w:t xml:space="preserve">Kysymys 3</w:t>
      </w:r>
    </w:p>
    <w:p>
      <w:r>
        <w:t xml:space="preserve">Millainen palvelu Tidal on?</w:t>
      </w:r>
    </w:p>
    <w:p>
      <w:r>
        <w:rPr>
          <w:b/>
        </w:rPr>
        <w:t xml:space="preserve">Kysymys 4</w:t>
      </w:r>
    </w:p>
    <w:p>
      <w:r>
        <w:t xml:space="preserve">Mikä on kritiikkiä muita suoratoistopalveluja kohtaan?</w:t>
      </w:r>
    </w:p>
    <w:p>
      <w:r>
        <w:rPr>
          <w:b/>
        </w:rPr>
        <w:t xml:space="preserve">Kysymys 5</w:t>
      </w:r>
    </w:p>
    <w:p>
      <w:r>
        <w:t xml:space="preserve">Minkä musiikin suoratoistojärjestelmän osaomistaja Beyoncé on?</w:t>
      </w:r>
    </w:p>
    <w:p>
      <w:r>
        <w:rPr>
          <w:b/>
        </w:rPr>
        <w:t xml:space="preserve">Kysymys 6</w:t>
      </w:r>
    </w:p>
    <w:p>
      <w:r>
        <w:t xml:space="preserve">Mikä on Beyoncén omistaman musiikkipalvelun emoyhtiö?</w:t>
      </w:r>
    </w:p>
    <w:p>
      <w:r>
        <w:rPr>
          <w:b/>
        </w:rPr>
        <w:t xml:space="preserve">Kysymys 7</w:t>
      </w:r>
    </w:p>
    <w:p>
      <w:r>
        <w:t xml:space="preserve">Kuka osti Beyoncén omistaman musiikkipalvelun emoyhtiön?</w:t>
      </w:r>
    </w:p>
    <w:p>
      <w:r>
        <w:rPr>
          <w:b/>
        </w:rPr>
        <w:t xml:space="preserve">Kysymys 8</w:t>
      </w:r>
    </w:p>
    <w:p>
      <w:r>
        <w:t xml:space="preserve">Minkä musiikkipalvelun syytetään tarjoavan alhaisia rojaltimääriä?</w:t>
      </w:r>
    </w:p>
    <w:p>
      <w:r>
        <w:rPr>
          <w:b/>
        </w:rPr>
        <w:t xml:space="preserve">Tekstin numero 60</w:t>
      </w:r>
    </w:p>
    <w:p>
      <w:r>
        <w:t xml:space="preserve">Beyoncé ja </w:t>
      </w:r>
      <w:r>
        <w:rPr>
          <w:color w:val="A9A9A9"/>
        </w:rPr>
        <w:t xml:space="preserve">hänen äitinsä </w:t>
      </w:r>
      <w:r>
        <w:t xml:space="preserve">esitteli House of Deréon, nykyaikainen naisten muotilinja, vuonna </w:t>
      </w:r>
      <w:r>
        <w:rPr>
          <w:color w:val="DCDCDC"/>
        </w:rPr>
        <w:t xml:space="preserve">2005</w:t>
      </w:r>
      <w:r>
        <w:t xml:space="preserve">. </w:t>
      </w:r>
      <w:r>
        <w:t xml:space="preserve">Konsepti on saanut inspiraationsa heidän perheensä kolmen sukupolven naisista, ja nimi on kunnianosoitus Beyoncén </w:t>
      </w:r>
      <w:r>
        <w:rPr>
          <w:color w:val="2F4F4F"/>
        </w:rPr>
        <w:t xml:space="preserve">isoäidille </w:t>
      </w:r>
      <w:r>
        <w:rPr>
          <w:color w:val="556B2F"/>
        </w:rPr>
        <w:t xml:space="preserve">Agnèz Deréonille, joka oli </w:t>
      </w:r>
      <w:r>
        <w:t xml:space="preserve">arvostettu ompelija. Tinan mukaan malliston yleinen tyyli kuvastaa parhaiten hänen ja Beyoncén makua ja tyyliä. Beyoncé ja hänen äitinsä perustivat perheyrityksensä </w:t>
      </w:r>
      <w:r>
        <w:rPr>
          <w:color w:val="6B8E23"/>
        </w:rPr>
        <w:t xml:space="preserve">Beyond Productionsin, joka huolehtii </w:t>
      </w:r>
      <w:r>
        <w:t xml:space="preserve">House of Deréonin ja sen juniorimalliston, </w:t>
      </w:r>
      <w:r>
        <w:rPr>
          <w:color w:val="A0522D"/>
        </w:rPr>
        <w:t xml:space="preserve">Deréonin, </w:t>
      </w:r>
      <w:r>
        <w:t xml:space="preserve">lisensoinnista ja brändin hallinnoinnista. </w:t>
      </w:r>
      <w:r>
        <w:t xml:space="preserve">House of Deréonin kappaleita oli esillä </w:t>
      </w:r>
      <w:r>
        <w:rPr>
          <w:color w:val="228B22"/>
        </w:rPr>
        <w:t xml:space="preserve">Destiny's Childin keikoilla ja kiertueilla </w:t>
      </w:r>
      <w:r>
        <w:t xml:space="preserve">heidän Destiny Fulfilled -aikakaudellaan. Mallistossa on </w:t>
      </w:r>
      <w:r>
        <w:rPr>
          <w:color w:val="191970"/>
        </w:rPr>
        <w:t xml:space="preserve">urheiluvaatteita, turkisfarkkuja, päällysvaatteita ja asusteita, kuten käsilaukkuja ja jalkineita, ja niitä </w:t>
      </w:r>
      <w:r>
        <w:t xml:space="preserve">on saatavilla tavarataloissa ja erikoisliikkeissä kaikkialla </w:t>
      </w:r>
      <w:r>
        <w:rPr>
          <w:color w:val="8B0000"/>
        </w:rPr>
        <w:t xml:space="preserve">Yhdysvalloissa ja Kanadassa</w:t>
      </w:r>
      <w:r>
        <w:t xml:space="preserve">.</w:t>
      </w:r>
    </w:p>
    <w:p>
      <w:r>
        <w:rPr>
          <w:b/>
        </w:rPr>
        <w:t xml:space="preserve">Kysymys 0</w:t>
      </w:r>
    </w:p>
    <w:p>
      <w:r>
        <w:t xml:space="preserve">House of Dereon tuli tunnetuksi Beyoncen ja minkä Beyoncen sukulaisen kautta?</w:t>
      </w:r>
    </w:p>
    <w:p>
      <w:r>
        <w:rPr>
          <w:b/>
        </w:rPr>
        <w:t xml:space="preserve">Kysymys 1</w:t>
      </w:r>
    </w:p>
    <w:p>
      <w:r>
        <w:t xml:space="preserve">Beyoncen isoäidin nimi oli?</w:t>
      </w:r>
    </w:p>
    <w:p>
      <w:r>
        <w:rPr>
          <w:b/>
        </w:rPr>
        <w:t xml:space="preserve">Kysymys 2</w:t>
      </w:r>
    </w:p>
    <w:p>
      <w:r>
        <w:t xml:space="preserve">Mikä on Beyoncen perheen yrityksen nimi?</w:t>
      </w:r>
    </w:p>
    <w:p>
      <w:r>
        <w:rPr>
          <w:b/>
        </w:rPr>
        <w:t xml:space="preserve">Kysymys 3</w:t>
      </w:r>
    </w:p>
    <w:p>
      <w:r>
        <w:t xml:space="preserve">Millaisia vaatteita Beyoncen vaatemallisto myy?</w:t>
      </w:r>
    </w:p>
    <w:p>
      <w:r>
        <w:rPr>
          <w:b/>
        </w:rPr>
        <w:t xml:space="preserve">Kysymys 4</w:t>
      </w:r>
    </w:p>
    <w:p>
      <w:r>
        <w:t xml:space="preserve">Mistä kahdesta maasta voit ostaa Beyoncen vaatemalliston?</w:t>
      </w:r>
    </w:p>
    <w:p>
      <w:r>
        <w:rPr>
          <w:b/>
        </w:rPr>
        <w:t xml:space="preserve">Kysymys 5</w:t>
      </w:r>
    </w:p>
    <w:p>
      <w:r>
        <w:t xml:space="preserve">Kuka perusti Beyoncen kanssa Dereon-vaatemalliston?</w:t>
      </w:r>
    </w:p>
    <w:p>
      <w:r>
        <w:rPr>
          <w:b/>
        </w:rPr>
        <w:t xml:space="preserve">Kysymys 6</w:t>
      </w:r>
    </w:p>
    <w:p>
      <w:r>
        <w:t xml:space="preserve">Milloin Beyonce ja hänen äitinsä perustivat Dereonin?</w:t>
      </w:r>
    </w:p>
    <w:p>
      <w:r>
        <w:rPr>
          <w:b/>
        </w:rPr>
        <w:t xml:space="preserve">Kysymys 7</w:t>
      </w:r>
    </w:p>
    <w:p>
      <w:r>
        <w:t xml:space="preserve">Kenen mukaan Beyoncen perheessä yritys on nimetty?</w:t>
      </w:r>
    </w:p>
    <w:p>
      <w:r>
        <w:rPr>
          <w:b/>
        </w:rPr>
        <w:t xml:space="preserve">Kysymys 8</w:t>
      </w:r>
    </w:p>
    <w:p>
      <w:r>
        <w:t xml:space="preserve">Missä vaatemalliston tuotteet olivat esillä?</w:t>
      </w:r>
    </w:p>
    <w:p>
      <w:r>
        <w:rPr>
          <w:b/>
        </w:rPr>
        <w:t xml:space="preserve">Kysymys 9</w:t>
      </w:r>
    </w:p>
    <w:p>
      <w:r>
        <w:t xml:space="preserve">Kuka osallistuu House of Deréon -muotilinjan esittelyyn Beyoncén kanssa?</w:t>
      </w:r>
    </w:p>
    <w:p>
      <w:r>
        <w:rPr>
          <w:b/>
        </w:rPr>
        <w:t xml:space="preserve">Kysymys 10</w:t>
      </w:r>
    </w:p>
    <w:p>
      <w:r>
        <w:t xml:space="preserve">Mikä on House of Deréonin juniorimalliston nimi?</w:t>
      </w:r>
    </w:p>
    <w:p>
      <w:r>
        <w:rPr>
          <w:b/>
        </w:rPr>
        <w:t xml:space="preserve">Tekstin numero 61</w:t>
      </w:r>
    </w:p>
    <w:p>
      <w:r>
        <w:t xml:space="preserve">Vuonna 2005 Beyoncé teki yhteistyötä </w:t>
      </w:r>
      <w:r>
        <w:rPr>
          <w:color w:val="A9A9A9"/>
        </w:rPr>
        <w:t xml:space="preserve">House of Brands </w:t>
      </w:r>
      <w:r>
        <w:t xml:space="preserve">-kenkäyhtiön </w:t>
      </w:r>
      <w:r>
        <w:t xml:space="preserve">kanssa ja </w:t>
      </w:r>
      <w:r>
        <w:t xml:space="preserve">tuotti House of Deréon -jalkinevalikoiman. Tammikuussa 2008 Starwave Mobile toi markkinoille </w:t>
      </w:r>
      <w:r>
        <w:rPr>
          <w:color w:val="2F4F4F"/>
        </w:rPr>
        <w:t xml:space="preserve">Beyoncé Fashion Diva </w:t>
      </w:r>
      <w:r>
        <w:t xml:space="preserve">-nimisen "korkean tyylin" mobiilipelin, jossa on sosiaalinen verkostoituminen ja jossa on </w:t>
      </w:r>
      <w:r>
        <w:rPr>
          <w:color w:val="556B2F"/>
        </w:rPr>
        <w:t xml:space="preserve">House of Deréon -mallisto</w:t>
      </w:r>
      <w:r>
        <w:t xml:space="preserve">. </w:t>
      </w:r>
      <w:r>
        <w:t xml:space="preserve">Heinäkuussa</w:t>
      </w:r>
      <w:r>
        <w:rPr>
          <w:color w:val="6B8E23"/>
        </w:rPr>
        <w:t xml:space="preserve">2009</w:t>
      </w:r>
      <w:r>
        <w:t xml:space="preserve"> Beyoncé ja hänen äitinsä lanseerasivat uuden juniorivaatemerkin, </w:t>
      </w:r>
      <w:r>
        <w:rPr>
          <w:color w:val="A0522D"/>
        </w:rPr>
        <w:t xml:space="preserve">Sasha Fierce for Deréon</w:t>
      </w:r>
      <w:r>
        <w:t xml:space="preserve">, koulun alkua varten</w:t>
      </w:r>
      <w:r>
        <w:t xml:space="preserve">.</w:t>
      </w:r>
      <w:r>
        <w:t xml:space="preserve"> Mallisto sisälsi urheiluvaatteita, päällysvaatteita, käsilaukkuja, jalkineita, silmälaseja, alusvaatteita ja koruja. Mallisto oli myynnissä muun muassa Macy's- ja </w:t>
      </w:r>
      <w:r>
        <w:rPr>
          <w:color w:val="228B22"/>
        </w:rPr>
        <w:t xml:space="preserve">Dillard'</w:t>
      </w:r>
      <w:r>
        <w:t xml:space="preserve">s-tavarataloissa </w:t>
      </w:r>
      <w:r>
        <w:t xml:space="preserve">sekä erikoisliikkeissä Jimmy Jazz ja Against All Odds. </w:t>
      </w:r>
      <w:r>
        <w:rPr>
          <w:color w:val="191970"/>
        </w:rPr>
        <w:t xml:space="preserve">Toukokuun 27. päivänä </w:t>
      </w:r>
      <w:r>
        <w:t xml:space="preserve">2010 </w:t>
      </w:r>
      <w:r>
        <w:t xml:space="preserve">Beyoncé teki yhteistyötä vaatekauppa </w:t>
      </w:r>
      <w:r>
        <w:rPr>
          <w:color w:val="8B0000"/>
        </w:rPr>
        <w:t xml:space="preserve">C&amp;A:n kanssa </w:t>
      </w:r>
      <w:r>
        <w:t xml:space="preserve">ja lanseerasi Deréon by Beyoncé -malliston niiden </w:t>
      </w:r>
      <w:r>
        <w:rPr>
          <w:color w:val="483D8B"/>
        </w:rPr>
        <w:t xml:space="preserve">brasilialaisissa</w:t>
      </w:r>
      <w:r>
        <w:t xml:space="preserve"> myymälöissä</w:t>
      </w:r>
      <w:r>
        <w:t xml:space="preserve">. Mallistoon kuului räätälöityjä bleisereitä, joissa oli pehmustetut olkapäät, pieniä mustia mekkoja, kirjailtuja toppeja ja paitoja sekä bandage-mekkoja.</w:t>
      </w:r>
    </w:p>
    <w:p>
      <w:r>
        <w:rPr>
          <w:b/>
        </w:rPr>
        <w:t xml:space="preserve">Kysymys 0</w:t>
      </w:r>
    </w:p>
    <w:p>
      <w:r>
        <w:t xml:space="preserve">Minkälaisen asusteyrityksen kanssa Beyonce teki yhteistyötä vuonna 2005?</w:t>
      </w:r>
    </w:p>
    <w:p>
      <w:r>
        <w:rPr>
          <w:b/>
        </w:rPr>
        <w:t xml:space="preserve">Kysymys 1</w:t>
      </w:r>
    </w:p>
    <w:p>
      <w:r>
        <w:t xml:space="preserve">Vuonna 2010 Beyonce julkaisi Dereon mihin maahan?</w:t>
      </w:r>
    </w:p>
    <w:p>
      <w:r>
        <w:rPr>
          <w:b/>
        </w:rPr>
        <w:t xml:space="preserve">Kysymys 2</w:t>
      </w:r>
    </w:p>
    <w:p>
      <w:r>
        <w:t xml:space="preserve">Back-to-school-ostokset otettiin käyttöön minä vuonna Beyoncen vaatemallisto?</w:t>
      </w:r>
    </w:p>
    <w:p>
      <w:r>
        <w:rPr>
          <w:b/>
        </w:rPr>
        <w:t xml:space="preserve">Kysymys 3</w:t>
      </w:r>
    </w:p>
    <w:p>
      <w:r>
        <w:t xml:space="preserve">Mitä Beyoncen Fashion Diva -ohjelmassa oli?</w:t>
      </w:r>
    </w:p>
    <w:p>
      <w:r>
        <w:rPr>
          <w:b/>
        </w:rPr>
        <w:t xml:space="preserve">Kysymys 4</w:t>
      </w:r>
    </w:p>
    <w:p>
      <w:r>
        <w:t xml:space="preserve">Minkä uuden idean Beyonce ja hänen äitinsä lanseerasivat vuonna 2009?</w:t>
      </w:r>
    </w:p>
    <w:p>
      <w:r>
        <w:rPr>
          <w:b/>
        </w:rPr>
        <w:t xml:space="preserve">Kysymys 5</w:t>
      </w:r>
    </w:p>
    <w:p>
      <w:r>
        <w:t xml:space="preserve">Milloin Beyonce teki C&amp;A:n kanssa yhteistyökumppanuuden muodin myymiseksi Brasiliassa?</w:t>
      </w:r>
    </w:p>
    <w:p>
      <w:r>
        <w:rPr>
          <w:b/>
        </w:rPr>
        <w:t xml:space="preserve">Kysymys 6</w:t>
      </w:r>
    </w:p>
    <w:p>
      <w:r>
        <w:t xml:space="preserve">Minkä yrityksen kanssa Beyoncé teki yhteistyötä vuonna 2005 lisätäkseen kengät muotiinsa?</w:t>
      </w:r>
    </w:p>
    <w:p>
      <w:r>
        <w:rPr>
          <w:b/>
        </w:rPr>
        <w:t xml:space="preserve">Kysymys 7</w:t>
      </w:r>
    </w:p>
    <w:p>
      <w:r>
        <w:t xml:space="preserve">Mikä oli Starwave Mobilen vuonna 2008 julkaiseman pelin nimi, jossa esiteltiin Beyoncé-muotia?</w:t>
      </w:r>
    </w:p>
    <w:p>
      <w:r>
        <w:rPr>
          <w:b/>
        </w:rPr>
        <w:t xml:space="preserve">Kysymys 8</w:t>
      </w:r>
    </w:p>
    <w:p>
      <w:r>
        <w:t xml:space="preserve">Mikä oli Beyoncén ja hänen äitinsä vuonna 2009 lanseeraaman juniorimuodin nimi?</w:t>
      </w:r>
    </w:p>
    <w:p>
      <w:r>
        <w:rPr>
          <w:b/>
        </w:rPr>
        <w:t xml:space="preserve">Kysymys 9</w:t>
      </w:r>
    </w:p>
    <w:p>
      <w:r>
        <w:t xml:space="preserve">Kenen kanssa Beyoncé lyöttäytyi yhteen vuonna 2010 saadakseen muotinsa Brasiliaan?</w:t>
      </w:r>
    </w:p>
    <w:p>
      <w:r>
        <w:rPr>
          <w:b/>
        </w:rPr>
        <w:t xml:space="preserve">Kysymys 10</w:t>
      </w:r>
    </w:p>
    <w:p>
      <w:r>
        <w:t xml:space="preserve">Sasha Fierce for Deréon -muotia myytiin muun muassa Macy'sissa ja missä muussa kaupassa?</w:t>
      </w:r>
    </w:p>
    <w:p>
      <w:r>
        <w:rPr>
          <w:b/>
        </w:rPr>
        <w:t xml:space="preserve">Tekstin numero 62</w:t>
      </w:r>
    </w:p>
    <w:p>
      <w:r>
        <w:t xml:space="preserve">Lokakuussa 2014 Beyoncé allekirjoitti sopimuksen </w:t>
      </w:r>
      <w:r>
        <w:t xml:space="preserve">brittiläisen </w:t>
      </w:r>
      <w:r>
        <w:rPr>
          <w:color w:val="DCDCDC"/>
        </w:rPr>
        <w:t xml:space="preserve">Topshop-muotikaupan</w:t>
      </w:r>
      <w:r>
        <w:t xml:space="preserve"> kanssa aktiivivaatemalliston </w:t>
      </w:r>
      <w:r>
        <w:t xml:space="preserve">lanseeraamisesta</w:t>
      </w:r>
      <w:r>
        <w:t xml:space="preserve">. </w:t>
      </w:r>
      <w:r>
        <w:t xml:space="preserve">50-yritys</w:t>
      </w:r>
      <w:r>
        <w:rPr>
          <w:color w:val="2F4F4F"/>
        </w:rPr>
        <w:t xml:space="preserve">50</w:t>
      </w:r>
      <w:r>
        <w:t xml:space="preserve"> on nimeltään </w:t>
      </w:r>
      <w:r>
        <w:rPr>
          <w:color w:val="556B2F"/>
        </w:rPr>
        <w:t xml:space="preserve">Parkwood Topshop Athletic Ltd</w:t>
      </w:r>
      <w:r>
        <w:t xml:space="preserve">, ja sen on tarkoitus tuoda ensimmäiset tanssi-, fitness- ja urheilumallistonsa markkinoille </w:t>
      </w:r>
      <w:r>
        <w:rPr>
          <w:color w:val="6B8E23"/>
        </w:rPr>
        <w:t xml:space="preserve">syksyllä 2015</w:t>
      </w:r>
      <w:r>
        <w:t xml:space="preserve">. </w:t>
      </w:r>
      <w:r>
        <w:t xml:space="preserve">Mallisto lanseerataan </w:t>
      </w:r>
      <w:r>
        <w:rPr>
          <w:color w:val="A0522D"/>
        </w:rPr>
        <w:t xml:space="preserve">huhtikuussa 2016</w:t>
      </w:r>
      <w:r>
        <w:t xml:space="preserve">.</w:t>
      </w:r>
    </w:p>
    <w:p>
      <w:r>
        <w:rPr>
          <w:b/>
        </w:rPr>
        <w:t xml:space="preserve">Kysymys 0</w:t>
      </w:r>
    </w:p>
    <w:p>
      <w:r>
        <w:t xml:space="preserve">Beyonce teki lokakuussa 2014 yhteistyötä kenen kanssa tuottaakseen ulkoiluvaatemalliston?</w:t>
      </w:r>
    </w:p>
    <w:p>
      <w:r>
        <w:rPr>
          <w:b/>
        </w:rPr>
        <w:t xml:space="preserve">Kysymys 1</w:t>
      </w:r>
    </w:p>
    <w:p>
      <w:r>
        <w:t xml:space="preserve">Milloin Beyoncen ja Topshopsin ensimmäiset tuotteet tulivat kauppoihin?</w:t>
      </w:r>
    </w:p>
    <w:p>
      <w:r>
        <w:rPr>
          <w:b/>
        </w:rPr>
        <w:t xml:space="preserve">Kysymys 2</w:t>
      </w:r>
    </w:p>
    <w:p>
      <w:r>
        <w:t xml:space="preserve">Mikä on uuden yrityksen nimi?</w:t>
      </w:r>
    </w:p>
    <w:p>
      <w:r>
        <w:rPr>
          <w:b/>
        </w:rPr>
        <w:t xml:space="preserve">Kysymys 3</w:t>
      </w:r>
    </w:p>
    <w:p>
      <w:r>
        <w:t xml:space="preserve">Mikä on Beyoncen omistusosuus uudesta yrityksestä?</w:t>
      </w:r>
    </w:p>
    <w:p>
      <w:r>
        <w:rPr>
          <w:b/>
        </w:rPr>
        <w:t xml:space="preserve">Kysymys 4</w:t>
      </w:r>
    </w:p>
    <w:p>
      <w:r>
        <w:t xml:space="preserve">Milloin koko linja ilmestyy?</w:t>
      </w:r>
    </w:p>
    <w:p>
      <w:r>
        <w:rPr>
          <w:b/>
        </w:rPr>
        <w:t xml:space="preserve">Kysymys 5</w:t>
      </w:r>
    </w:p>
    <w:p>
      <w:r>
        <w:t xml:space="preserve">Minkä yrityksen kanssa Beyoncé teki sopimuksen vaatteiden myynnistä Englannissa?</w:t>
      </w:r>
    </w:p>
    <w:p>
      <w:r>
        <w:rPr>
          <w:b/>
        </w:rPr>
        <w:t xml:space="preserve">Kysymys 6</w:t>
      </w:r>
    </w:p>
    <w:p>
      <w:r>
        <w:t xml:space="preserve">Mikä on Beyoncén ja brittiläisen yrityksen tasavertaisen kumppanuuden muotilinjan nimi, joka ilmestyy vuonna 2016?</w:t>
      </w:r>
    </w:p>
    <w:p>
      <w:r>
        <w:rPr>
          <w:b/>
        </w:rPr>
        <w:t xml:space="preserve">Kysymys 7</w:t>
      </w:r>
    </w:p>
    <w:p>
      <w:r>
        <w:t xml:space="preserve">Millaisia vaatteita Beyoncén kanssa yhteistyössä toimiva brittiläinen kumppani myy?</w:t>
      </w:r>
    </w:p>
    <w:p>
      <w:r>
        <w:rPr>
          <w:b/>
        </w:rPr>
        <w:t xml:space="preserve">Tekstin numero 63</w:t>
      </w:r>
    </w:p>
    <w:p>
      <w:r>
        <w:rPr>
          <w:color w:val="A9A9A9"/>
        </w:rPr>
        <w:t xml:space="preserve">Katrina-hurrikaanin </w:t>
      </w:r>
      <w:r>
        <w:t xml:space="preserve">jälkeen </w:t>
      </w:r>
      <w:r>
        <w:t xml:space="preserve">vuonna 2005 Beyoncé ja Rowland perustivat </w:t>
      </w:r>
      <w:r>
        <w:rPr>
          <w:color w:val="2F4F4F"/>
        </w:rPr>
        <w:t xml:space="preserve">Survivor Foundation </w:t>
      </w:r>
      <w:r>
        <w:rPr>
          <w:color w:val="DCDCDC"/>
        </w:rPr>
        <w:t xml:space="preserve">-säätiön</w:t>
      </w:r>
      <w:r>
        <w:t xml:space="preserve">, jonka tarkoituksena oli tarjota siirtymäkauden asuntoja Houstonin alueen uhreille</w:t>
      </w:r>
      <w:r>
        <w:rPr>
          <w:color w:val="6B8E23"/>
        </w:rPr>
        <w:t xml:space="preserve">250,000</w:t>
      </w:r>
      <w:r>
        <w:rPr>
          <w:color w:val="A0522D"/>
        </w:rPr>
        <w:t xml:space="preserve">. </w:t>
      </w:r>
      <w:r>
        <w:t xml:space="preserve">Sittemmin säätiö on </w:t>
      </w:r>
      <w:r>
        <w:rPr>
          <w:color w:val="228B22"/>
        </w:rPr>
        <w:t xml:space="preserve">laajentunut työskentelemään kaupungin muiden hyväntekeväisyysjärjestöjen kanssa, </w:t>
      </w:r>
      <w:r>
        <w:t xml:space="preserve">ja se tarjosi apua myös </w:t>
      </w:r>
      <w:r>
        <w:rPr>
          <w:color w:val="191970"/>
        </w:rPr>
        <w:t xml:space="preserve">hurrikaani </w:t>
      </w:r>
      <w:r>
        <w:rPr>
          <w:color w:val="8B0000"/>
        </w:rPr>
        <w:t xml:space="preserve">Iken </w:t>
      </w:r>
      <w:r>
        <w:t xml:space="preserve">jälkeen </w:t>
      </w:r>
      <w:r>
        <w:t xml:space="preserve">kolme vuotta myöhemmin.</w:t>
      </w:r>
    </w:p>
    <w:p>
      <w:r>
        <w:rPr>
          <w:b/>
        </w:rPr>
        <w:t xml:space="preserve">Kysymys 0</w:t>
      </w:r>
    </w:p>
    <w:p>
      <w:r>
        <w:t xml:space="preserve">Mikä kansallinen katastrofi sai Beyoncen perustamaan Survivor-säätiön?</w:t>
      </w:r>
    </w:p>
    <w:p>
      <w:r>
        <w:rPr>
          <w:b/>
        </w:rPr>
        <w:t xml:space="preserve">Kysymys 1</w:t>
      </w:r>
    </w:p>
    <w:p>
      <w:r>
        <w:t xml:space="preserve">Paljonko Beyonce laittoi käteistä yritykseen, Survivor Foundationiin, perustamisvaiheessa?</w:t>
      </w:r>
    </w:p>
    <w:p>
      <w:r>
        <w:rPr>
          <w:b/>
        </w:rPr>
        <w:t xml:space="preserve">Kysymys 2</w:t>
      </w:r>
    </w:p>
    <w:p>
      <w:r>
        <w:t xml:space="preserve">Mitä hurrikaania vuosia myöhemmin Katrinan jälkeen järjestö tuki?</w:t>
      </w:r>
    </w:p>
    <w:p>
      <w:r>
        <w:rPr>
          <w:b/>
        </w:rPr>
        <w:t xml:space="preserve">Kysymys 3</w:t>
      </w:r>
    </w:p>
    <w:p>
      <w:r>
        <w:t xml:space="preserve">Mitä Beyonce ja Rowland löysivät vuonna 2005?</w:t>
      </w:r>
    </w:p>
    <w:p>
      <w:r>
        <w:rPr>
          <w:b/>
        </w:rPr>
        <w:t xml:space="preserve">Kysymys 4</w:t>
      </w:r>
    </w:p>
    <w:p>
      <w:r>
        <w:t xml:space="preserve">Kuinka paljon Beyonce alun perin lahjoitti säätiölle?</w:t>
      </w:r>
    </w:p>
    <w:p>
      <w:r>
        <w:rPr>
          <w:b/>
        </w:rPr>
        <w:t xml:space="preserve">Kysymys 5</w:t>
      </w:r>
    </w:p>
    <w:p>
      <w:r>
        <w:t xml:space="preserve">Miten tämä säätiö on muuttunut viime vuosina?</w:t>
      </w:r>
    </w:p>
    <w:p>
      <w:r>
        <w:rPr>
          <w:b/>
        </w:rPr>
        <w:t xml:space="preserve">Kysymys 6</w:t>
      </w:r>
    </w:p>
    <w:p>
      <w:r>
        <w:t xml:space="preserve">Minkä säätiön Beyoncé perusti hurrikaani Katrinan jälkeen?</w:t>
      </w:r>
    </w:p>
    <w:p>
      <w:r>
        <w:rPr>
          <w:b/>
        </w:rPr>
        <w:t xml:space="preserve">Kysymys 7</w:t>
      </w:r>
    </w:p>
    <w:p>
      <w:r>
        <w:t xml:space="preserve">Kuinka paljon rahaa Beyoncé lahjoitti Hurrikaani Katrina -säätiönsä alussa?</w:t>
      </w:r>
    </w:p>
    <w:p>
      <w:r>
        <w:rPr>
          <w:b/>
        </w:rPr>
        <w:t xml:space="preserve">Kysymys 8</w:t>
      </w:r>
    </w:p>
    <w:p>
      <w:r>
        <w:t xml:space="preserve">Mitä muuta hurrikaania Beyoncén säätiö auttoi?</w:t>
      </w:r>
    </w:p>
    <w:p>
      <w:r>
        <w:rPr>
          <w:b/>
        </w:rPr>
        <w:t xml:space="preserve">Tekstin numero 64</w:t>
      </w:r>
    </w:p>
    <w:p>
      <w:r>
        <w:t xml:space="preserve">Beyoncé osallistui </w:t>
      </w:r>
      <w:r>
        <w:rPr>
          <w:color w:val="A9A9A9"/>
        </w:rPr>
        <w:t xml:space="preserve">George Clooneyn ja Wyclef </w:t>
      </w:r>
      <w:r>
        <w:t xml:space="preserve">Jeanin </w:t>
      </w:r>
      <w:r>
        <w:rPr>
          <w:color w:val="DCDCDC"/>
        </w:rPr>
        <w:t xml:space="preserve">Hope for Haiti Now </w:t>
      </w:r>
      <w:r>
        <w:t xml:space="preserve">-tapahtumaan: </w:t>
      </w:r>
      <w:r>
        <w:rPr>
          <w:color w:val="DCDCDC"/>
        </w:rPr>
        <w:t xml:space="preserve">A Global Benefit </w:t>
      </w:r>
      <w:r>
        <w:t xml:space="preserve">for Earthquake Relief -teletonin ja hänet nimettiin viralliseksi kasvoiksi CFDA:n rajoitetun painoksen "Fashion For Haiti" T-paidalle, jonka Theory valmisti ja jolla kerättiin yhteensä </w:t>
      </w:r>
      <w:r>
        <w:rPr>
          <w:color w:val="2F4F4F"/>
        </w:rPr>
        <w:t xml:space="preserve">miljoona dollaria</w:t>
      </w:r>
      <w:r>
        <w:t xml:space="preserve">. </w:t>
      </w:r>
      <w:r>
        <w:t xml:space="preserve">Maaliskuun 5. päivänä 2010 Beyoncé ja hänen äitinsä Tina avasivat </w:t>
      </w:r>
      <w:r>
        <w:rPr>
          <w:color w:val="556B2F"/>
        </w:rPr>
        <w:t xml:space="preserve">Beyoncé Cosmetology Centerin </w:t>
      </w:r>
      <w:r>
        <w:rPr>
          <w:color w:val="A0522D"/>
        </w:rPr>
        <w:t xml:space="preserve">Brooklyn Phoenix Housessa</w:t>
      </w:r>
      <w:r>
        <w:t xml:space="preserve">, joka tarjoaa seitsemän kuukauden mittaisen kosmetologikoulutuksen miehille ja naisille. Huhtikuussa 2011 Beyoncé yhdisti voimansa Yhdysvaltain First Lady Michelle Obaman ja National Association of Broadcasters Education Foundationin kanssa auttaakseen jälkimmäisen lasten lihavuuden vastaista kampanjaa muokkaamalla singleään "Get Me Bodied". Osama bin Ladenin kuoleman jälkeen Beyoncé julkaisi coverinsa Lee Greenwoodin kappaleesta "</w:t>
      </w:r>
      <w:r>
        <w:rPr>
          <w:color w:val="228B22"/>
        </w:rPr>
        <w:t xml:space="preserve">God Bless the USA" </w:t>
      </w:r>
      <w:r>
        <w:t xml:space="preserve">hyväntekeväisyyssingleksi auttaakseen keräämään varoja </w:t>
      </w:r>
      <w:r>
        <w:rPr>
          <w:color w:val="191970"/>
        </w:rPr>
        <w:t xml:space="preserve">New Yorkin poliisien ja palomiesten leskien ja lasten avustusrahastolle</w:t>
      </w:r>
      <w:r>
        <w:t xml:space="preserve">.</w:t>
      </w:r>
    </w:p>
    <w:p>
      <w:r>
        <w:rPr>
          <w:b/>
        </w:rPr>
        <w:t xml:space="preserve">Kysymys 0</w:t>
      </w:r>
    </w:p>
    <w:p>
      <w:r>
        <w:t xml:space="preserve">Kenen kanssa Beyonce osallistui Hope for Haiti Now -tapahtumaan: A Global Benefit?</w:t>
      </w:r>
    </w:p>
    <w:p>
      <w:r>
        <w:rPr>
          <w:b/>
        </w:rPr>
        <w:t xml:space="preserve">Kysymys 1</w:t>
      </w:r>
    </w:p>
    <w:p>
      <w:r>
        <w:t xml:space="preserve">Beyonce avasi kosmetologikeskuksen mihin paikkaan?</w:t>
      </w:r>
    </w:p>
    <w:p>
      <w:r>
        <w:rPr>
          <w:b/>
        </w:rPr>
        <w:t xml:space="preserve">Kysymys 2</w:t>
      </w:r>
    </w:p>
    <w:p>
      <w:r>
        <w:t xml:space="preserve">Minkä singlen Beyonce coveroi Osama Bin Ladenin kuoleman jälkeen?</w:t>
      </w:r>
    </w:p>
    <w:p>
      <w:r>
        <w:rPr>
          <w:b/>
        </w:rPr>
        <w:t xml:space="preserve">Kysymys 3</w:t>
      </w:r>
    </w:p>
    <w:p>
      <w:r>
        <w:t xml:space="preserve">Paljonko Beyoncen kuvan sisältävä t-paita tuotti? </w:t>
      </w:r>
    </w:p>
    <w:p>
      <w:r>
        <w:rPr>
          <w:b/>
        </w:rPr>
        <w:t xml:space="preserve">Kysymys 4</w:t>
      </w:r>
    </w:p>
    <w:p>
      <w:r>
        <w:t xml:space="preserve">Minkä yrityksen Beyonce ja hänen äitinsä perustivat 5. maaliskuuta 2010?</w:t>
      </w:r>
    </w:p>
    <w:p>
      <w:r>
        <w:rPr>
          <w:b/>
        </w:rPr>
        <w:t xml:space="preserve">Kysymys 5</w:t>
      </w:r>
    </w:p>
    <w:p>
      <w:r>
        <w:t xml:space="preserve">Mikä hyväntekeväisyysjärjestö hyötyi God Bless the USA -kappaleen julkaisusta?</w:t>
      </w:r>
    </w:p>
    <w:p>
      <w:r>
        <w:rPr>
          <w:b/>
        </w:rPr>
        <w:t xml:space="preserve">Kysymys 6</w:t>
      </w:r>
    </w:p>
    <w:p>
      <w:r>
        <w:t xml:space="preserve">Mihin hän osallistui George Clooneyn kanssa?</w:t>
      </w:r>
    </w:p>
    <w:p>
      <w:r>
        <w:rPr>
          <w:b/>
        </w:rPr>
        <w:t xml:space="preserve">Kysymys 7</w:t>
      </w:r>
    </w:p>
    <w:p>
      <w:r>
        <w:t xml:space="preserve">Keitä kahta tähteä Beyoncé auttoi Haitin maanjäristysjärjestössä?</w:t>
      </w:r>
    </w:p>
    <w:p>
      <w:r>
        <w:rPr>
          <w:b/>
        </w:rPr>
        <w:t xml:space="preserve">Kysymys 8</w:t>
      </w:r>
    </w:p>
    <w:p>
      <w:r>
        <w:t xml:space="preserve">Mitä Beyoncé avasi Brooklyn Phoenix Housessa vuonna 2010?</w:t>
      </w:r>
    </w:p>
    <w:p>
      <w:r>
        <w:rPr>
          <w:b/>
        </w:rPr>
        <w:t xml:space="preserve">Kysymys 9</w:t>
      </w:r>
    </w:p>
    <w:p>
      <w:r>
        <w:t xml:space="preserve">Minkä Lee Greenwoodin kappaleen Beyoncé coveroi Osama bin Ladenin tappamisen jälkeen?</w:t>
      </w:r>
    </w:p>
    <w:p>
      <w:r>
        <w:rPr>
          <w:b/>
        </w:rPr>
        <w:t xml:space="preserve">Tekstin numero 65</w:t>
      </w:r>
    </w:p>
    <w:p>
      <w:r>
        <w:t xml:space="preserve">Joulukuussa Beyoncé ja monet muut julkkikset tekivät yhdessä videokampanjan "</w:t>
      </w:r>
      <w:r>
        <w:rPr>
          <w:color w:val="A9A9A9"/>
        </w:rPr>
        <w:t xml:space="preserve">Demand A Plan" -hankkeelle, joka on </w:t>
      </w:r>
      <w:r>
        <w:t xml:space="preserve">950 yhdysvaltalaisen pormestarin ja muiden tahojen kahden puolueen ponnisteluja, joiden tarkoituksena on vaikuttaa liittovaltion hallitukseen, jotta se harkitsisi uudelleen asevalvontalakejaan </w:t>
      </w:r>
      <w:r>
        <w:rPr>
          <w:color w:val="DCDCDC"/>
        </w:rPr>
        <w:t xml:space="preserve">Sandy Hookin </w:t>
      </w:r>
      <w:r>
        <w:rPr>
          <w:color w:val="2F4F4F"/>
        </w:rPr>
        <w:t xml:space="preserve">kouluammuskelun jälkeen</w:t>
      </w:r>
      <w:r>
        <w:rPr>
          <w:color w:val="556B2F"/>
        </w:rPr>
        <w:t xml:space="preserve">. </w:t>
      </w:r>
      <w:r>
        <w:t xml:space="preserve">Beyoncésta tuli vuoden 2012 World Humanitarian Day -kampanjan lähettiläs, joka lahjoitti </w:t>
      </w:r>
      <w:r>
        <w:t xml:space="preserve">kampanjalle </w:t>
      </w:r>
      <w:r>
        <w:t xml:space="preserve">kappaleensa "</w:t>
      </w:r>
      <w:r>
        <w:rPr>
          <w:color w:val="6B8E23"/>
        </w:rPr>
        <w:t xml:space="preserve">I Was Here</w:t>
      </w:r>
      <w:r>
        <w:t xml:space="preserve">" ja sen YK:ssa kuvatun musiikkivideon. Vuonna 2013 </w:t>
      </w:r>
      <w:r>
        <w:t xml:space="preserve">ilmoitettiin, että Beyoncé tekisi yhteistyötä </w:t>
      </w:r>
      <w:r>
        <w:rPr>
          <w:color w:val="A0522D"/>
        </w:rPr>
        <w:t xml:space="preserve">Salma Hayekin ja Frida Gianninin kanssa </w:t>
      </w:r>
      <w:r>
        <w:t xml:space="preserve">Guccin "Chime for Change" -kampanjassa, jonka tavoitteena on </w:t>
      </w:r>
      <w:r>
        <w:rPr>
          <w:color w:val="228B22"/>
        </w:rPr>
        <w:t xml:space="preserve">levittää naisten voimaantumista</w:t>
      </w:r>
      <w:r>
        <w:t xml:space="preserve">. Kampanja, joka esitettiin 28. helmikuuta, oli sävelletty hänen uuteen musiikkiinsa. Asiaa varten järjestetty konsertti pidettiin 1. kesäkuuta 2013 </w:t>
      </w:r>
      <w:r>
        <w:rPr>
          <w:color w:val="191970"/>
        </w:rPr>
        <w:t xml:space="preserve">Lontoossa</w:t>
      </w:r>
      <w:r>
        <w:t xml:space="preserve">, ja siihen osallistui muita esiintyjiä, kuten Ellie Goulding, Florence and the Machine ja Rita Ora. Ennen konserttia hän esiintyi 15. toukokuuta 2013 julkaistulla kampanjavideolla, jossa hän yhdessä Cameron Diazin, John Legendin ja Kylie Minoguen kanssa kuvaili äideiltään saamaansa inspiraatiota, ja useat muut artistit juhlistivat muiden naisten antamaa henkilökohtaista inspiraatiota, mikä johti siihen, että katsojia pyydettiin lähettämään valokuvia katsojien inspiraationsa saaneista naisista, joista valikoima näytettiin konsertissa. Beyoncé sanoi </w:t>
      </w:r>
      <w:r>
        <w:rPr>
          <w:color w:val="8B0000"/>
        </w:rPr>
        <w:t xml:space="preserve">äidistään </w:t>
      </w:r>
      <w:r>
        <w:t xml:space="preserve">Tina Knowlesista, että hänen lahjansa oli "löytää parhaat ominaisuudet jokaisesta ihmisestä"</w:t>
      </w:r>
      <w:r>
        <w:t xml:space="preserve">.</w:t>
      </w:r>
      <w:r>
        <w:t xml:space="preserve"> Joukkorahoitusalusta </w:t>
      </w:r>
      <w:r>
        <w:rPr>
          <w:color w:val="483D8B"/>
        </w:rPr>
        <w:t xml:space="preserve">Catapultin avulla </w:t>
      </w:r>
      <w:r>
        <w:t xml:space="preserve">konsertin kävijät saivat valita useiden naisten ja tyttöjen koulutusta edistävien hankkeiden välillä. Beyoncé osallistuu myös "</w:t>
      </w:r>
      <w:r>
        <w:rPr>
          <w:color w:val="3CB371"/>
        </w:rPr>
        <w:t xml:space="preserve">Miss a Meal</w:t>
      </w:r>
      <w:r>
        <w:t xml:space="preserve">" -ruoanluovutuskampanjaan ja tukee hyväntekeväisyysjärjestö Goodwillia Charitybuzz-sivuston hyväntekeväisyysverkkohuutokaupoilla, joilla tuetaan työpaikkojen luomista kaikkialla Euroopassa ja Yhdysvalloissa.</w:t>
      </w:r>
    </w:p>
    <w:p>
      <w:r>
        <w:rPr>
          <w:b/>
        </w:rPr>
        <w:t xml:space="preserve">Kysymys 0</w:t>
      </w:r>
    </w:p>
    <w:p>
      <w:r>
        <w:t xml:space="preserve">Mikä kansallinen tapahtuma sai Beyoncén tuottamaan "Demand a Plan" -kappaleen?</w:t>
      </w:r>
    </w:p>
    <w:p>
      <w:r>
        <w:rPr>
          <w:b/>
        </w:rPr>
        <w:t xml:space="preserve">Kysymys 1</w:t>
      </w:r>
    </w:p>
    <w:p>
      <w:r>
        <w:t xml:space="preserve">Millä kappaleella Beyonce osallistui kampanjaan?</w:t>
      </w:r>
    </w:p>
    <w:p>
      <w:r>
        <w:rPr>
          <w:b/>
        </w:rPr>
        <w:t xml:space="preserve">Kysymys 2</w:t>
      </w:r>
    </w:p>
    <w:p>
      <w:r>
        <w:t xml:space="preserve">Beyonce osallistuu minkä elintarvikelahjoituskampanjan tukemiseen?</w:t>
      </w:r>
    </w:p>
    <w:p>
      <w:r>
        <w:rPr>
          <w:b/>
        </w:rPr>
        <w:t xml:space="preserve">Kysymys 3</w:t>
      </w:r>
    </w:p>
    <w:p>
      <w:r>
        <w:t xml:space="preserve">Missä järjestettiin 1. kesäkuuta 2013 "a Chime for Change" -konsertti?</w:t>
      </w:r>
    </w:p>
    <w:p>
      <w:r>
        <w:rPr>
          <w:b/>
        </w:rPr>
        <w:t xml:space="preserve">Kysymys 4</w:t>
      </w:r>
    </w:p>
    <w:p>
      <w:r>
        <w:t xml:space="preserve">Kenestä Beyonce puhui sanoessaan, että hänen lahjansa on "löytää parhaat ominaisuudet jokaisesta ihmisestä"?</w:t>
      </w:r>
    </w:p>
    <w:p>
      <w:r>
        <w:rPr>
          <w:b/>
        </w:rPr>
        <w:t xml:space="preserve">Kysymys 5</w:t>
      </w:r>
    </w:p>
    <w:p>
      <w:r>
        <w:t xml:space="preserve">Minkä traagisen tapahtuman jälkeen järjestettiin Demand a Plan -videokampanja?</w:t>
      </w:r>
    </w:p>
    <w:p>
      <w:r>
        <w:rPr>
          <w:b/>
        </w:rPr>
        <w:t xml:space="preserve">Kysymys 6</w:t>
      </w:r>
    </w:p>
    <w:p>
      <w:r>
        <w:t xml:space="preserve">Mikä oli Guccin Chime for Change -kampanjan painopiste?</w:t>
      </w:r>
    </w:p>
    <w:p>
      <w:r>
        <w:rPr>
          <w:b/>
        </w:rPr>
        <w:t xml:space="preserve">Kysymys 7</w:t>
      </w:r>
    </w:p>
    <w:p>
      <w:r>
        <w:t xml:space="preserve">Mitä joukkorahoitusalustaa konsertissa käytettiin?</w:t>
      </w:r>
    </w:p>
    <w:p>
      <w:r>
        <w:rPr>
          <w:b/>
        </w:rPr>
        <w:t xml:space="preserve">Kysymys 8</w:t>
      </w:r>
    </w:p>
    <w:p>
      <w:r>
        <w:t xml:space="preserve">Mikä on sen kampanjan nimi, jossa Beyoncé ja muut ovat mukana ja joka käsittelee asevalvontaa?</w:t>
      </w:r>
    </w:p>
    <w:p>
      <w:r>
        <w:rPr>
          <w:b/>
        </w:rPr>
        <w:t xml:space="preserve">Kysymys 9</w:t>
      </w:r>
    </w:p>
    <w:p>
      <w:r>
        <w:t xml:space="preserve">Minkä kouluammuskelun takia Demand A Plan perustettiin?</w:t>
      </w:r>
    </w:p>
    <w:p>
      <w:r>
        <w:rPr>
          <w:b/>
        </w:rPr>
        <w:t xml:space="preserve">Kysymys 10</w:t>
      </w:r>
    </w:p>
    <w:p>
      <w:r>
        <w:t xml:space="preserve">Minkä kappaleen Beyoncé lahjoitti vuoden 2012 Maailman humanitaarisen päivän kampanjaan?</w:t>
      </w:r>
    </w:p>
    <w:p>
      <w:r>
        <w:rPr>
          <w:b/>
        </w:rPr>
        <w:t xml:space="preserve">Kysymys 11</w:t>
      </w:r>
    </w:p>
    <w:p>
      <w:r>
        <w:t xml:space="preserve">Kenen kanssa Beyoncé työskenteli vuonna 2013 Chime for Change -kampanjassa?</w:t>
      </w:r>
    </w:p>
    <w:p>
      <w:r>
        <w:br w:type="page"/>
      </w:r>
    </w:p>
    <w:p>
      <w:r>
        <w:rPr>
          <w:b/>
          <w:u w:val="single"/>
        </w:rPr>
        <w:t xml:space="preserve">Asiakirjan numero 1</w:t>
      </w:r>
    </w:p>
    <w:p>
      <w:r>
        <w:rPr>
          <w:b/>
        </w:rPr>
        <w:t xml:space="preserve">Tekstin numero 0</w:t>
      </w:r>
    </w:p>
    <w:p>
      <w:r>
        <w:t xml:space="preserve">Frédéric François Chopin (/ˈʃoʊpæn/; ranskankielinen ääntämys: [fʁe.de.ʁik fʁɑ̃.swa ʃɔ.pɛ̃]; 22. helmikuuta tai 1. maaliskuuta </w:t>
      </w:r>
      <w:r>
        <w:rPr>
          <w:color w:val="A9A9A9"/>
        </w:rPr>
        <w:t xml:space="preserve">1810</w:t>
      </w:r>
      <w:r>
        <w:t xml:space="preserve">- </w:t>
      </w:r>
      <w:r>
        <w:rPr>
          <w:color w:val="DCDCDC"/>
        </w:rPr>
        <w:t xml:space="preserve">17. lokakuuta</w:t>
      </w:r>
      <w:r>
        <w:rPr>
          <w:color w:val="2F4F4F"/>
        </w:rPr>
        <w:t xml:space="preserve">1849</w:t>
      </w:r>
      <w:r>
        <w:t xml:space="preserve"> ), syntymänimeltään </w:t>
      </w:r>
      <w:r>
        <w:rPr>
          <w:color w:val="556B2F"/>
        </w:rPr>
        <w:t xml:space="preserve">Fryderyk Franciszek Chopin</w:t>
      </w:r>
      <w:r>
        <w:t xml:space="preserve">,[n 1] oli </w:t>
      </w:r>
      <w:r>
        <w:rPr>
          <w:color w:val="6B8E23"/>
        </w:rPr>
        <w:t xml:space="preserve">puolalainen ja ranskalainen </w:t>
      </w:r>
      <w:r>
        <w:t xml:space="preserve">(isän kansalaisuuden ja syntymän mukaan) säveltäjä ja </w:t>
      </w:r>
      <w:r>
        <w:rPr>
          <w:color w:val="A0522D"/>
        </w:rPr>
        <w:t xml:space="preserve">romantiikan </w:t>
      </w:r>
      <w:r>
        <w:rPr>
          <w:color w:val="228B22"/>
        </w:rPr>
        <w:t xml:space="preserve">aikakauden </w:t>
      </w:r>
      <w:r>
        <w:t xml:space="preserve">virtuoosipianisti, </w:t>
      </w:r>
      <w:r>
        <w:t xml:space="preserve">joka kirjoitti pääasiassa </w:t>
      </w:r>
      <w:r>
        <w:rPr>
          <w:color w:val="191970"/>
        </w:rPr>
        <w:t xml:space="preserve">soolopianolle</w:t>
      </w:r>
      <w:r>
        <w:t xml:space="preserve">. Hän saavutti ja on säilyttänyt maailmanlaajuisen maineensa yhtenä aikakautensa johtavista muusikoista, jonka "runollinen nerous perustui ammattitaitoiseen tekniikkaan, joka oli sukupolvessaan vailla vertaa". Chopin syntyi silloisessa </w:t>
      </w:r>
      <w:r>
        <w:rPr>
          <w:color w:val="483D8B"/>
        </w:rPr>
        <w:t xml:space="preserve">Varsovan </w:t>
      </w:r>
      <w:r>
        <w:rPr>
          <w:color w:val="8B0000"/>
        </w:rPr>
        <w:t xml:space="preserve">herttuakunnassa </w:t>
      </w:r>
      <w:r>
        <w:t xml:space="preserve">ja kasvoi Varsovassa, josta tuli vuoden 1815 jälkeen osa kongressin Puolaa. Ihmelapsena hän sai musiikkiopintonsa päätökseen ja sävelsi varhaisimmat teoksensa Varsovassa ennen kuin hän lähti Puolasta </w:t>
      </w:r>
      <w:r>
        <w:t xml:space="preserve">vajaa</w:t>
      </w:r>
      <w:r>
        <w:rPr>
          <w:color w:val="3CB371"/>
        </w:rPr>
        <w:t xml:space="preserve">20</w:t>
      </w:r>
      <w:r>
        <w:t xml:space="preserve"> kuukausi ennen marraskuun 1830 kansannousun puhkeamista.</w:t>
      </w:r>
    </w:p>
    <w:p>
      <w:r>
        <w:rPr>
          <w:b/>
        </w:rPr>
        <w:t xml:space="preserve">Kysymys 0</w:t>
      </w:r>
    </w:p>
    <w:p>
      <w:r>
        <w:t xml:space="preserve">Mikä oli Frédéricin kansalaisuus?</w:t>
      </w:r>
    </w:p>
    <w:p>
      <w:r>
        <w:rPr>
          <w:b/>
        </w:rPr>
        <w:t xml:space="preserve">Kysymys 1</w:t>
      </w:r>
    </w:p>
    <w:p>
      <w:r>
        <w:t xml:space="preserve">Millä aikakaudella Frédéric toimi?</w:t>
      </w:r>
    </w:p>
    <w:p>
      <w:r>
        <w:rPr>
          <w:b/>
        </w:rPr>
        <w:t xml:space="preserve">Kysymys 2</w:t>
      </w:r>
    </w:p>
    <w:p>
      <w:r>
        <w:t xml:space="preserve">Mille soittimelle Frédéric kirjoitti ensisijaisesti?</w:t>
      </w:r>
    </w:p>
    <w:p>
      <w:r>
        <w:rPr>
          <w:b/>
        </w:rPr>
        <w:t xml:space="preserve">Kysymys 3</w:t>
      </w:r>
    </w:p>
    <w:p>
      <w:r>
        <w:t xml:space="preserve">Millä alueella Frédéric syntyi?</w:t>
      </w:r>
    </w:p>
    <w:p>
      <w:r>
        <w:rPr>
          <w:b/>
        </w:rPr>
        <w:t xml:space="preserve">Kysymys 4</w:t>
      </w:r>
    </w:p>
    <w:p>
      <w:r>
        <w:t xml:space="preserve">Minkä ikäisenä Frédéric lähti Puolasta?</w:t>
      </w:r>
    </w:p>
    <w:p>
      <w:r>
        <w:rPr>
          <w:b/>
        </w:rPr>
        <w:t xml:space="preserve">Kysymys 5</w:t>
      </w:r>
    </w:p>
    <w:p>
      <w:r>
        <w:t xml:space="preserve">Minä vuonna Chopin syntyi?</w:t>
      </w:r>
    </w:p>
    <w:p>
      <w:r>
        <w:rPr>
          <w:b/>
        </w:rPr>
        <w:t xml:space="preserve">Kysymys 6</w:t>
      </w:r>
    </w:p>
    <w:p>
      <w:r>
        <w:t xml:space="preserve">Minkä aikakauden aikana Chopin toimi?</w:t>
      </w:r>
    </w:p>
    <w:p>
      <w:r>
        <w:rPr>
          <w:b/>
        </w:rPr>
        <w:t xml:space="preserve">Kysymys 7</w:t>
      </w:r>
    </w:p>
    <w:p>
      <w:r>
        <w:t xml:space="preserve">Missä Chopin kasvoi?</w:t>
      </w:r>
    </w:p>
    <w:p>
      <w:r>
        <w:rPr>
          <w:b/>
        </w:rPr>
        <w:t xml:space="preserve">Kysymys 8</w:t>
      </w:r>
    </w:p>
    <w:p>
      <w:r>
        <w:t xml:space="preserve">Mille soittimelle hän useimmiten sävelsi?</w:t>
      </w:r>
    </w:p>
    <w:p>
      <w:r>
        <w:rPr>
          <w:b/>
        </w:rPr>
        <w:t xml:space="preserve">Kysymys 9</w:t>
      </w:r>
    </w:p>
    <w:p>
      <w:r>
        <w:t xml:space="preserve">Minkä ikäisenä Chopin lähti Puolasta?</w:t>
      </w:r>
    </w:p>
    <w:p>
      <w:r>
        <w:rPr>
          <w:b/>
        </w:rPr>
        <w:t xml:space="preserve">Kysymys 10</w:t>
      </w:r>
    </w:p>
    <w:p>
      <w:r>
        <w:t xml:space="preserve">Milloin Chopin kuoli?</w:t>
      </w:r>
    </w:p>
    <w:p>
      <w:r>
        <w:rPr>
          <w:b/>
        </w:rPr>
        <w:t xml:space="preserve">Kysymys 11</w:t>
      </w:r>
    </w:p>
    <w:p>
      <w:r>
        <w:t xml:space="preserve">Mikä oli Chopinin koko nimi?</w:t>
      </w:r>
    </w:p>
    <w:p>
      <w:r>
        <w:rPr>
          <w:b/>
        </w:rPr>
        <w:t xml:space="preserve">Kysymys 12</w:t>
      </w:r>
    </w:p>
    <w:p>
      <w:r>
        <w:t xml:space="preserve">Suurin osa Chopinin sävellyksistä oli mille soittimelle?</w:t>
      </w:r>
    </w:p>
    <w:p>
      <w:r>
        <w:rPr>
          <w:b/>
        </w:rPr>
        <w:t xml:space="preserve">Kysymys 13</w:t>
      </w:r>
    </w:p>
    <w:p>
      <w:r>
        <w:t xml:space="preserve">Minkä aikakauden aikana Chopin toimi?</w:t>
      </w:r>
    </w:p>
    <w:p>
      <w:r>
        <w:rPr>
          <w:b/>
        </w:rPr>
        <w:t xml:space="preserve">Kysymys 14</w:t>
      </w:r>
    </w:p>
    <w:p>
      <w:r>
        <w:t xml:space="preserve">Minä vuonna Chopin syntyi?</w:t>
      </w:r>
    </w:p>
    <w:p>
      <w:r>
        <w:rPr>
          <w:b/>
        </w:rPr>
        <w:t xml:space="preserve">Kysymys 15</w:t>
      </w:r>
    </w:p>
    <w:p>
      <w:r>
        <w:t xml:space="preserve">Missä kaupungissa Chopin syntyi ja kasvoi?</w:t>
      </w:r>
    </w:p>
    <w:p>
      <w:r>
        <w:rPr>
          <w:b/>
        </w:rPr>
        <w:t xml:space="preserve">Kysymys 16</w:t>
      </w:r>
    </w:p>
    <w:p>
      <w:r>
        <w:t xml:space="preserve">Kuinka vanha Chopin oli lähtiessään Puolasta?</w:t>
      </w:r>
    </w:p>
    <w:p>
      <w:r>
        <w:rPr>
          <w:b/>
        </w:rPr>
        <w:t xml:space="preserve">Kysymys 17</w:t>
      </w:r>
    </w:p>
    <w:p>
      <w:r>
        <w:t xml:space="preserve">Minkä aikakauden musiikkia Chopin sävelsi?</w:t>
      </w:r>
    </w:p>
    <w:p>
      <w:r>
        <w:rPr>
          <w:b/>
        </w:rPr>
        <w:t xml:space="preserve">Kysymys 18</w:t>
      </w:r>
    </w:p>
    <w:p>
      <w:r>
        <w:t xml:space="preserve">Minä vuonna Chopin kuoli?</w:t>
      </w:r>
    </w:p>
    <w:p>
      <w:r>
        <w:rPr>
          <w:b/>
        </w:rPr>
        <w:t xml:space="preserve">Teksti numero 1</w:t>
      </w:r>
    </w:p>
    <w:p>
      <w:r>
        <w:t xml:space="preserve">Iässä </w:t>
      </w:r>
      <w:r>
        <w:t xml:space="preserve">hän</w:t>
      </w:r>
      <w:r>
        <w:rPr>
          <w:color w:val="A9A9A9"/>
        </w:rPr>
        <w:t xml:space="preserve">21</w:t>
      </w:r>
      <w:r>
        <w:t xml:space="preserve"> asettui </w:t>
      </w:r>
      <w:r>
        <w:rPr>
          <w:color w:val="DCDCDC"/>
        </w:rPr>
        <w:t xml:space="preserve">Pariisiin</w:t>
      </w:r>
      <w:r>
        <w:t xml:space="preserve">. Tämän </w:t>
      </w:r>
      <w:r>
        <w:t xml:space="preserve">jälkeen hän </w:t>
      </w:r>
      <w:r>
        <w:t xml:space="preserve">esiintyi </w:t>
      </w:r>
      <w:r>
        <w:t xml:space="preserve">elämänsä 18 viimeisen vuoden aikana vain joitakin kertoja </w:t>
      </w:r>
      <w:r>
        <w:t xml:space="preserve">julkisesti</w:t>
      </w:r>
      <w:r>
        <w:rPr>
          <w:color w:val="2F4F4F"/>
        </w:rPr>
        <w:t xml:space="preserve">30</w:t>
      </w:r>
      <w:r>
        <w:t xml:space="preserve">, koska hän piti enemmän salongin intiimimmästä ilmapiiristä</w:t>
      </w:r>
      <w:r>
        <w:t xml:space="preserve">.</w:t>
      </w:r>
      <w:r>
        <w:t xml:space="preserve"> Hän elätti itsensä myymällä sävellyksiään ja opettamalla pianonsoittoa, josta hänellä oli kova kysyntä. Chopin ystävystyi </w:t>
      </w:r>
      <w:r>
        <w:rPr>
          <w:color w:val="556B2F"/>
        </w:rPr>
        <w:t xml:space="preserve">Franz Lisztin </w:t>
      </w:r>
      <w:r>
        <w:t xml:space="preserve">kanssa, ja </w:t>
      </w:r>
      <w:r>
        <w:t xml:space="preserve">monet hänen musiikilliset aikalaisensa, kuten Robert Schumann, ihailivat häntä. Vuonna </w:t>
      </w:r>
      <w:r>
        <w:t xml:space="preserve">hän </w:t>
      </w:r>
      <w:r>
        <w:rPr>
          <w:color w:val="6B8E23"/>
        </w:rPr>
        <w:t xml:space="preserve">1835</w:t>
      </w:r>
      <w:r>
        <w:t xml:space="preserve">sai Ranskan kansalaisuuden. Epäonnistuneen kihlauksen </w:t>
      </w:r>
      <w:r>
        <w:rPr>
          <w:color w:val="A0522D"/>
        </w:rPr>
        <w:t xml:space="preserve">Maria Wodzińskan </w:t>
      </w:r>
      <w:r>
        <w:t xml:space="preserve">kanssa </w:t>
      </w:r>
      <w:r>
        <w:t xml:space="preserve">jälkeen hänellä oli vuosina 1837-1847 usein hankala suhde ranskalaisen kirjailijan George Sandin kanssa. Lyhyt ja onneton vierailu </w:t>
      </w:r>
      <w:r>
        <w:rPr>
          <w:color w:val="228B22"/>
        </w:rPr>
        <w:t xml:space="preserve">Mallorcalla </w:t>
      </w:r>
      <w:r>
        <w:t xml:space="preserve">Sandin kanssa vuosina 1838-39 oli yksi hänen tuotteliaimmista sävellysjaksoistaan. Viimeisinä vuosinaan häntä tuki taloudellisesti hänen ihailijansa </w:t>
      </w:r>
      <w:r>
        <w:rPr>
          <w:color w:val="191970"/>
        </w:rPr>
        <w:t xml:space="preserve">Jane Stirling, </w:t>
      </w:r>
      <w:r>
        <w:t xml:space="preserve">joka järjesti hänelle myös vierailun Skotlantiin vuonna 1848. Chopin kärsi lähes koko elämänsä ajan huonosta terveydestä. Hän kuoli Pariisissa vuonna 1849 todennäköisesti </w:t>
      </w:r>
      <w:r>
        <w:rPr>
          <w:color w:val="8B0000"/>
        </w:rPr>
        <w:t xml:space="preserve">tuberkuloosiin</w:t>
      </w:r>
      <w:r>
        <w:t xml:space="preserve">.</w:t>
      </w:r>
    </w:p>
    <w:p>
      <w:r>
        <w:rPr>
          <w:b/>
        </w:rPr>
        <w:t xml:space="preserve">Kysymys 0</w:t>
      </w:r>
    </w:p>
    <w:p>
      <w:r>
        <w:t xml:space="preserve">Minkä ikäisenä Frédéric muutti Pariisiin?</w:t>
      </w:r>
    </w:p>
    <w:p>
      <w:r>
        <w:rPr>
          <w:b/>
        </w:rPr>
        <w:t xml:space="preserve">Kysymys 1</w:t>
      </w:r>
    </w:p>
    <w:p>
      <w:r>
        <w:t xml:space="preserve">Kuinka monta julkista esiintymistä Frédéricin arvioitiin antaneen loppuelämänsä aikana?</w:t>
      </w:r>
    </w:p>
    <w:p>
      <w:r>
        <w:rPr>
          <w:b/>
        </w:rPr>
        <w:t xml:space="preserve">Kysymys 2</w:t>
      </w:r>
    </w:p>
    <w:p>
      <w:r>
        <w:t xml:space="preserve">Minä vuonna Frédéric sai Ranskan kansalaisuuden?</w:t>
      </w:r>
    </w:p>
    <w:p>
      <w:r>
        <w:rPr>
          <w:b/>
        </w:rPr>
        <w:t xml:space="preserve">Kysymys 3</w:t>
      </w:r>
    </w:p>
    <w:p>
      <w:r>
        <w:t xml:space="preserve">Millä alueella Frédéricin tuotteliain sävellyskausi oli tapahtunut?</w:t>
      </w:r>
    </w:p>
    <w:p>
      <w:r>
        <w:rPr>
          <w:b/>
        </w:rPr>
        <w:t xml:space="preserve">Kysymys 4</w:t>
      </w:r>
    </w:p>
    <w:p>
      <w:r>
        <w:t xml:space="preserve">Mikä oli Frédéricin todennäköisin kuolinsyy?</w:t>
      </w:r>
    </w:p>
    <w:p>
      <w:r>
        <w:rPr>
          <w:b/>
        </w:rPr>
        <w:t xml:space="preserve">Kysymys 5</w:t>
      </w:r>
    </w:p>
    <w:p>
      <w:r>
        <w:t xml:space="preserve">Missä hän päätyi asumaan 21-vuotiaana?</w:t>
      </w:r>
    </w:p>
    <w:p>
      <w:r>
        <w:rPr>
          <w:b/>
        </w:rPr>
        <w:t xml:space="preserve">Kysymys 6</w:t>
      </w:r>
    </w:p>
    <w:p>
      <w:r>
        <w:t xml:space="preserve">Kuinka monta julkista keikkaa hän esitti viimeisinä elinvuosinaan?</w:t>
      </w:r>
    </w:p>
    <w:p>
      <w:r>
        <w:rPr>
          <w:b/>
        </w:rPr>
        <w:t xml:space="preserve">Kysymys 7</w:t>
      </w:r>
    </w:p>
    <w:p>
      <w:r>
        <w:t xml:space="preserve">Minkä muun säveltäjän kanssa Chopin ystävystyi?</w:t>
      </w:r>
    </w:p>
    <w:p>
      <w:r>
        <w:rPr>
          <w:b/>
        </w:rPr>
        <w:t xml:space="preserve">Kysymys 8</w:t>
      </w:r>
    </w:p>
    <w:p>
      <w:r>
        <w:t xml:space="preserve">Minä vuonna hän sai Ranskan kansalaisuuden?</w:t>
      </w:r>
    </w:p>
    <w:p>
      <w:r>
        <w:rPr>
          <w:b/>
        </w:rPr>
        <w:t xml:space="preserve">Kysymys 9</w:t>
      </w:r>
    </w:p>
    <w:p>
      <w:r>
        <w:t xml:space="preserve">Mikä on sen naisen nimi, jonka kanssa hänellä oli suhde vuosina 1837-847?</w:t>
      </w:r>
    </w:p>
    <w:p>
      <w:r>
        <w:rPr>
          <w:b/>
        </w:rPr>
        <w:t xml:space="preserve">Kysymys 10</w:t>
      </w:r>
    </w:p>
    <w:p>
      <w:r>
        <w:t xml:space="preserve">Minkä ikäisenä Chopin muutti Pariisiin?</w:t>
      </w:r>
    </w:p>
    <w:p>
      <w:r>
        <w:rPr>
          <w:b/>
        </w:rPr>
        <w:t xml:space="preserve">Kysymys 11</w:t>
      </w:r>
    </w:p>
    <w:p>
      <w:r>
        <w:t xml:space="preserve">Kuinka monta kertaa Chopin esiintyi julkisesti viimeisten 18 elinvuotensa aikana?</w:t>
      </w:r>
    </w:p>
    <w:p>
      <w:r>
        <w:rPr>
          <w:b/>
        </w:rPr>
        <w:t xml:space="preserve">Kysymys 12</w:t>
      </w:r>
    </w:p>
    <w:p>
      <w:r>
        <w:t xml:space="preserve">Minä vuonna Chopinista tuli Ranskan kansalainen?</w:t>
      </w:r>
    </w:p>
    <w:p>
      <w:r>
        <w:rPr>
          <w:b/>
        </w:rPr>
        <w:t xml:space="preserve">Kysymys 13</w:t>
      </w:r>
    </w:p>
    <w:p>
      <w:r>
        <w:t xml:space="preserve">Kuka oli hänen viimeisinä elinvuosinaan se henkilö, joka tuki häntä taloudellisesti?</w:t>
      </w:r>
    </w:p>
    <w:p>
      <w:r>
        <w:rPr>
          <w:b/>
        </w:rPr>
        <w:t xml:space="preserve">Kysymys 14</w:t>
      </w:r>
    </w:p>
    <w:p>
      <w:r>
        <w:t xml:space="preserve">Minä vuonna Chopinista tuli Ranskan kansalainen?</w:t>
      </w:r>
    </w:p>
    <w:p>
      <w:r>
        <w:rPr>
          <w:b/>
        </w:rPr>
        <w:t xml:space="preserve">Kysymys 15</w:t>
      </w:r>
    </w:p>
    <w:p>
      <w:r>
        <w:t xml:space="preserve">Kuka antoi Chopinille rahaa hänen viimeisinä elinvuosinaan?</w:t>
      </w:r>
    </w:p>
    <w:p>
      <w:r>
        <w:rPr>
          <w:b/>
        </w:rPr>
        <w:t xml:space="preserve">Kysymys 16</w:t>
      </w:r>
    </w:p>
    <w:p>
      <w:r>
        <w:t xml:space="preserve">Mikä oli Chopinin todennäköinen kuolinsyy?</w:t>
      </w:r>
    </w:p>
    <w:p>
      <w:r>
        <w:rPr>
          <w:b/>
        </w:rPr>
        <w:t xml:space="preserve">Teksti numero 2</w:t>
      </w:r>
    </w:p>
    <w:p>
      <w:r>
        <w:t xml:space="preserve">Kaikissa Chopinin sävellyksissä on mukana </w:t>
      </w:r>
      <w:r>
        <w:rPr>
          <w:color w:val="A9A9A9"/>
        </w:rPr>
        <w:t xml:space="preserve">piano</w:t>
      </w:r>
      <w:r>
        <w:t xml:space="preserve">. </w:t>
      </w:r>
      <w:r>
        <w:t xml:space="preserve">Suurin osa teoksista on soolopianolle, mutta hän kirjoitti myös kaksi pianokonserttoa, muutamia kamarikappaleita ja joitakin lauluja </w:t>
      </w:r>
      <w:r>
        <w:rPr>
          <w:color w:val="DCDCDC"/>
        </w:rPr>
        <w:t xml:space="preserve">puolalaisiin </w:t>
      </w:r>
      <w:r>
        <w:t xml:space="preserve">sanoituksiin. Hänen kosketinsoitintyylinsä on hyvin yksilöllinen ja usein teknisesti vaativa; hänen omat esityksensä on tunnettu </w:t>
      </w:r>
      <w:r>
        <w:rPr>
          <w:color w:val="2F4F4F"/>
        </w:rPr>
        <w:t xml:space="preserve">vivahteikkuudestaan ja herkkyydestään</w:t>
      </w:r>
      <w:r>
        <w:t xml:space="preserve">. </w:t>
      </w:r>
      <w:r>
        <w:t xml:space="preserve">Chopin keksi </w:t>
      </w:r>
      <w:r>
        <w:rPr>
          <w:color w:val="556B2F"/>
        </w:rPr>
        <w:t xml:space="preserve">instrumentaaliballadin </w:t>
      </w:r>
      <w:r>
        <w:t xml:space="preserve">käsitteen</w:t>
      </w:r>
      <w:r>
        <w:t xml:space="preserve">. Hänen tärkeimpiin pianoteoksiinsa kuuluvat myös mazurkat, valssit, nocturnet, poloneesit, etydit, impromptukset, scherzot, preludit ja sonaatit, joista osa julkaistiin vasta hänen kuolemansa jälkeen. Hänen sävellystyyliinsä vaikuttivat puolalainen kansanmusiikki, </w:t>
      </w:r>
      <w:r>
        <w:rPr>
          <w:color w:val="6B8E23"/>
        </w:rPr>
        <w:t xml:space="preserve">J. S. Bachin, Mozartin ja Schubertin</w:t>
      </w:r>
      <w:r>
        <w:t xml:space="preserve"> klassinen perinne, </w:t>
      </w:r>
      <w:r>
        <w:t xml:space="preserve">joiden musiikkia hän ihaili, sekä </w:t>
      </w:r>
      <w:r>
        <w:rPr>
          <w:color w:val="A0522D"/>
        </w:rPr>
        <w:t xml:space="preserve">Pariisin salongit, </w:t>
      </w:r>
      <w:r>
        <w:t xml:space="preserve">joissa hän oli usein vieraana. Hänen tyyli-, muoto- ja harmoniainnovaationsa sekä hänen musiikin ja nationalismin yhdistämisensä vaikuttivat koko myöhäisromantiikan ajan ja sen jälkeen.</w:t>
      </w:r>
    </w:p>
    <w:p>
      <w:r>
        <w:rPr>
          <w:b/>
        </w:rPr>
        <w:t xml:space="preserve">Kysymys 0</w:t>
      </w:r>
    </w:p>
    <w:p>
      <w:r>
        <w:t xml:space="preserve">Mikä instrumentti kuului Frédéricin jokaiseen sävellykseen?</w:t>
      </w:r>
    </w:p>
    <w:p>
      <w:r>
        <w:rPr>
          <w:b/>
        </w:rPr>
        <w:t xml:space="preserve">Kysymys 1</w:t>
      </w:r>
    </w:p>
    <w:p>
      <w:r>
        <w:t xml:space="preserve">Minkä konseptin luomisesta Frédéricin uskottiin olevan vastuussa?</w:t>
      </w:r>
    </w:p>
    <w:p>
      <w:r>
        <w:rPr>
          <w:b/>
        </w:rPr>
        <w:t xml:space="preserve">Kysymys 2</w:t>
      </w:r>
    </w:p>
    <w:p>
      <w:r>
        <w:t xml:space="preserve">Kenen musiikkia Frédéric ihaili eniten ja siten vaikutti hänen työhönsä?</w:t>
      </w:r>
    </w:p>
    <w:p>
      <w:r>
        <w:rPr>
          <w:b/>
        </w:rPr>
        <w:t xml:space="preserve">Kysymys 3</w:t>
      </w:r>
    </w:p>
    <w:p>
      <w:r>
        <w:t xml:space="preserve">Mitkä piirteet leimasivat Frédéricin esiintymistyyliä ja tekivät niistä ainutlaatuisia?</w:t>
      </w:r>
    </w:p>
    <w:p>
      <w:r>
        <w:rPr>
          <w:b/>
        </w:rPr>
        <w:t xml:space="preserve">Kysymys 4</w:t>
      </w:r>
    </w:p>
    <w:p>
      <w:r>
        <w:t xml:space="preserve">Missä Pariisin laitoksissa Frédéric vieraili usein, jotka vaikuttivat hänen uraansa?</w:t>
      </w:r>
    </w:p>
    <w:p>
      <w:r>
        <w:rPr>
          <w:b/>
        </w:rPr>
        <w:t xml:space="preserve">Kysymys 5</w:t>
      </w:r>
    </w:p>
    <w:p>
      <w:r>
        <w:t xml:space="preserve">Mikä instrumentti sisältyy jokaiseen hänen sävellykseensä?</w:t>
      </w:r>
    </w:p>
    <w:p>
      <w:r>
        <w:rPr>
          <w:b/>
        </w:rPr>
        <w:t xml:space="preserve">Kysymys 6</w:t>
      </w:r>
    </w:p>
    <w:p>
      <w:r>
        <w:t xml:space="preserve">Minkä käsitteen Chopin loi?</w:t>
      </w:r>
    </w:p>
    <w:p>
      <w:r>
        <w:rPr>
          <w:b/>
        </w:rPr>
        <w:t xml:space="preserve">Kysymys 7</w:t>
      </w:r>
    </w:p>
    <w:p>
      <w:r>
        <w:t xml:space="preserve">Mistä kahdesta asiasta Chopinin esitykset olivat tunnettuja?</w:t>
      </w:r>
    </w:p>
    <w:p>
      <w:r>
        <w:rPr>
          <w:b/>
        </w:rPr>
        <w:t xml:space="preserve">Kysymys 8</w:t>
      </w:r>
    </w:p>
    <w:p>
      <w:r>
        <w:t xml:space="preserve">Mitkä kolme säveltäjää vaikuttivat Chopinin työhön?</w:t>
      </w:r>
    </w:p>
    <w:p>
      <w:r>
        <w:rPr>
          <w:b/>
        </w:rPr>
        <w:t xml:space="preserve">Kysymys 9</w:t>
      </w:r>
    </w:p>
    <w:p>
      <w:r>
        <w:t xml:space="preserve">Chopin kirjoitti musiikkia sanoituksiin, millä kielellä sanoitukset olivat?</w:t>
      </w:r>
    </w:p>
    <w:p>
      <w:r>
        <w:rPr>
          <w:b/>
        </w:rPr>
        <w:t xml:space="preserve">Kysymys 10</w:t>
      </w:r>
    </w:p>
    <w:p>
      <w:r>
        <w:t xml:space="preserve">Mikä soitin on mukana kaikissa Chopinin teoksissa?</w:t>
      </w:r>
    </w:p>
    <w:p>
      <w:r>
        <w:rPr>
          <w:b/>
        </w:rPr>
        <w:t xml:space="preserve">Kysymys 11</w:t>
      </w:r>
    </w:p>
    <w:p>
      <w:r>
        <w:t xml:space="preserve">Chopin sävelsi useita lauluja minkä kielen sanoituksiin?</w:t>
      </w:r>
    </w:p>
    <w:p>
      <w:r>
        <w:rPr>
          <w:b/>
        </w:rPr>
        <w:t xml:space="preserve">Kysymys 12</w:t>
      </w:r>
    </w:p>
    <w:p>
      <w:r>
        <w:t xml:space="preserve">Mistä Chopinin esitykset tunnettiin?</w:t>
      </w:r>
    </w:p>
    <w:p>
      <w:r>
        <w:rPr>
          <w:b/>
        </w:rPr>
        <w:t xml:space="preserve">Kysymys 13</w:t>
      </w:r>
    </w:p>
    <w:p>
      <w:r>
        <w:t xml:space="preserve">Mitkä kolme säveltäjää inspiroivat Chopinia?</w:t>
      </w:r>
    </w:p>
    <w:p>
      <w:r>
        <w:rPr>
          <w:b/>
        </w:rPr>
        <w:t xml:space="preserve">Kysymys 14</w:t>
      </w:r>
    </w:p>
    <w:p>
      <w:r>
        <w:t xml:space="preserve">Mille soittimelle kaikki Chopinin sävellykset on kirjoitettu?</w:t>
      </w:r>
    </w:p>
    <w:p>
      <w:r>
        <w:rPr>
          <w:b/>
        </w:rPr>
        <w:t xml:space="preserve">Kysymys 15</w:t>
      </w:r>
    </w:p>
    <w:p>
      <w:r>
        <w:t xml:space="preserve">Millä kielellä kirjoitettiin joitakin lauluja, joille Chopin kirjoitti musiikkia?</w:t>
      </w:r>
    </w:p>
    <w:p>
      <w:r>
        <w:rPr>
          <w:b/>
        </w:rPr>
        <w:t xml:space="preserve">Kysymys 16</w:t>
      </w:r>
    </w:p>
    <w:p>
      <w:r>
        <w:t xml:space="preserve">Missä tilaisuudessa Chopin oli usein kutsuvieraana?</w:t>
      </w:r>
    </w:p>
    <w:p>
      <w:r>
        <w:rPr>
          <w:b/>
        </w:rPr>
        <w:t xml:space="preserve">Teksti numero 3</w:t>
      </w:r>
    </w:p>
    <w:p>
      <w:r>
        <w:t xml:space="preserve">Kotimaassaan </w:t>
      </w:r>
      <w:r>
        <w:rPr>
          <w:color w:val="A9A9A9"/>
        </w:rPr>
        <w:t xml:space="preserve">Puolassa</w:t>
      </w:r>
      <w:r>
        <w:t xml:space="preserve">, </w:t>
      </w:r>
      <w:r>
        <w:rPr>
          <w:color w:val="DCDCDC"/>
        </w:rPr>
        <w:t xml:space="preserve">Ranskassa, </w:t>
      </w:r>
      <w:r>
        <w:t xml:space="preserve">jossa hän sävelsi suurimman osan teoksistaan, ja muuallakin Chopinin musiikki, hänen asemansa yhtenä musiikin varhaisimmista supertähdistä, hänen yhteytensä (vaikkakin vain </w:t>
      </w:r>
      <w:r>
        <w:rPr>
          <w:color w:val="2F4F4F"/>
        </w:rPr>
        <w:t xml:space="preserve">epäsuorasti</w:t>
      </w:r>
      <w:r>
        <w:t xml:space="preserve">) </w:t>
      </w:r>
      <w:r>
        <w:rPr>
          <w:color w:val="556B2F"/>
        </w:rPr>
        <w:t xml:space="preserve">poliittiseen kapinaan</w:t>
      </w:r>
      <w:r>
        <w:t xml:space="preserve">, </w:t>
      </w:r>
      <w:r>
        <w:rPr>
          <w:color w:val="6B8E23"/>
        </w:rPr>
        <w:t xml:space="preserve">hänen rakkauselämänsä ja varhainen kuolemansa </w:t>
      </w:r>
      <w:r>
        <w:t xml:space="preserve">ovat tehneet hänestä suuren yleisön tietoisuudessa </w:t>
      </w:r>
      <w:r>
        <w:rPr>
          <w:color w:val="A0522D"/>
        </w:rPr>
        <w:t xml:space="preserve">romantiikan aikakauden </w:t>
      </w:r>
      <w:r>
        <w:t xml:space="preserve">johtavan symbolin</w:t>
      </w:r>
      <w:r>
        <w:t xml:space="preserve">. </w:t>
      </w:r>
      <w:r>
        <w:t xml:space="preserve">Hänen teoksensa ovat edelleen suosittuja, ja hänestä on tehty lukuisia </w:t>
      </w:r>
      <w:r>
        <w:rPr>
          <w:color w:val="228B22"/>
        </w:rPr>
        <w:t xml:space="preserve">elokuvia ja elämäkertoja, joiden </w:t>
      </w:r>
      <w:r>
        <w:t xml:space="preserve">historiallinen tarkkuus vaihtelee.</w:t>
      </w:r>
    </w:p>
    <w:p>
      <w:r>
        <w:rPr>
          <w:b/>
        </w:rPr>
        <w:t xml:space="preserve">Kysymys 0</w:t>
      </w:r>
    </w:p>
    <w:p>
      <w:r>
        <w:t xml:space="preserve">Missä määrin Frédéric liittyi poliittiseen kapinaan?</w:t>
      </w:r>
    </w:p>
    <w:p>
      <w:r>
        <w:rPr>
          <w:b/>
        </w:rPr>
        <w:t xml:space="preserve">Kysymys 1</w:t>
      </w:r>
    </w:p>
    <w:p>
      <w:r>
        <w:t xml:space="preserve">Mitkä Frédéricin henkilökohtaisen elämän osat vaikuttivat hänen perintöönsä aikakauden johtavana symbolina?</w:t>
      </w:r>
    </w:p>
    <w:p>
      <w:r>
        <w:rPr>
          <w:b/>
        </w:rPr>
        <w:t xml:space="preserve">Kysymys 2</w:t>
      </w:r>
    </w:p>
    <w:p>
      <w:r>
        <w:t xml:space="preserve">Millä aikakaudella Frédéric jätti perinnön johtavana symbolina?</w:t>
      </w:r>
    </w:p>
    <w:p>
      <w:r>
        <w:rPr>
          <w:b/>
        </w:rPr>
        <w:t xml:space="preserve">Kysymys 3</w:t>
      </w:r>
    </w:p>
    <w:p>
      <w:r>
        <w:t xml:space="preserve">Millaisissa medioissa Frédéric on ollut esillä?</w:t>
      </w:r>
    </w:p>
    <w:p>
      <w:r>
        <w:rPr>
          <w:b/>
        </w:rPr>
        <w:t xml:space="preserve">Kysymys 4</w:t>
      </w:r>
    </w:p>
    <w:p>
      <w:r>
        <w:t xml:space="preserve">Missä Chopin loi suurimman osan sävellyksistään?</w:t>
      </w:r>
    </w:p>
    <w:p>
      <w:r>
        <w:rPr>
          <w:b/>
        </w:rPr>
        <w:t xml:space="preserve">Kysymys 5</w:t>
      </w:r>
    </w:p>
    <w:p>
      <w:r>
        <w:t xml:space="preserve">Mistä maasta Chopin on kotoisin?</w:t>
      </w:r>
    </w:p>
    <w:p>
      <w:r>
        <w:rPr>
          <w:b/>
        </w:rPr>
        <w:t xml:space="preserve">Kysymys 6</w:t>
      </w:r>
    </w:p>
    <w:p>
      <w:r>
        <w:t xml:space="preserve">Mihin hänellä oli epäsuora yhteys?</w:t>
      </w:r>
    </w:p>
    <w:p>
      <w:r>
        <w:rPr>
          <w:b/>
        </w:rPr>
        <w:t xml:space="preserve">Kysymys 7</w:t>
      </w:r>
    </w:p>
    <w:p>
      <w:r>
        <w:t xml:space="preserve">Mihin aikakauteen Chopin liittyy läheisesti?</w:t>
      </w:r>
    </w:p>
    <w:p>
      <w:r>
        <w:rPr>
          <w:b/>
        </w:rPr>
        <w:t xml:space="preserve">Kysymys 8</w:t>
      </w:r>
    </w:p>
    <w:p>
      <w:r>
        <w:t xml:space="preserve">Missä Chopin loi suurimman osan teoksistaan?</w:t>
      </w:r>
    </w:p>
    <w:p>
      <w:r>
        <w:rPr>
          <w:b/>
        </w:rPr>
        <w:t xml:space="preserve">Kysymys 9</w:t>
      </w:r>
    </w:p>
    <w:p>
      <w:r>
        <w:t xml:space="preserve">Mihin Chopin oli epäsuorasti sukua?</w:t>
      </w:r>
    </w:p>
    <w:p>
      <w:r>
        <w:rPr>
          <w:b/>
        </w:rPr>
        <w:t xml:space="preserve">Kysymys 10</w:t>
      </w:r>
    </w:p>
    <w:p>
      <w:r>
        <w:t xml:space="preserve">Chopinia pidetään näkyvästi minkä symbolina?</w:t>
      </w:r>
    </w:p>
    <w:p>
      <w:r>
        <w:rPr>
          <w:b/>
        </w:rPr>
        <w:t xml:space="preserve">Teksti numero 4</w:t>
      </w:r>
    </w:p>
    <w:p>
      <w:r>
        <w:t xml:space="preserve">Fryderyk Chopin syntyi Żelazowa </w:t>
      </w:r>
      <w:r>
        <w:rPr>
          <w:color w:val="A9A9A9"/>
        </w:rPr>
        <w:t xml:space="preserve">Wolassa</w:t>
      </w:r>
      <w:r>
        <w:t xml:space="preserve">, 46 </w:t>
      </w:r>
      <w:r>
        <w:rPr>
          <w:color w:val="DCDCDC"/>
        </w:rPr>
        <w:t xml:space="preserve">29</w:t>
      </w:r>
      <w:r>
        <w:t xml:space="preserve">kilometriä </w:t>
      </w:r>
      <w:r>
        <w:t xml:space="preserve">Varsovasta länteen, silloisessa Varsovan herttuakunnassa, joka oli </w:t>
      </w:r>
      <w:r>
        <w:rPr>
          <w:color w:val="2F4F4F"/>
        </w:rPr>
        <w:t xml:space="preserve">Napoleonin</w:t>
      </w:r>
      <w:r>
        <w:t xml:space="preserve"> perustama Puolan valtio</w:t>
      </w:r>
      <w:r>
        <w:t xml:space="preserve">. </w:t>
      </w:r>
      <w:r>
        <w:t xml:space="preserve">Seurakunnan kastetiedoissa hänen syntymäpäivänään mainitaan </w:t>
      </w:r>
      <w:r>
        <w:rPr>
          <w:color w:val="556B2F"/>
        </w:rPr>
        <w:t xml:space="preserve">22. helmikuuta 1810, </w:t>
      </w:r>
      <w:r>
        <w:t xml:space="preserve">ja hänen etunimensä on latinankielisessä muodossa </w:t>
      </w:r>
      <w:r>
        <w:rPr>
          <w:color w:val="6B8E23"/>
        </w:rPr>
        <w:t xml:space="preserve">Fridericus Franciscus </w:t>
      </w:r>
      <w:r>
        <w:t xml:space="preserve">(puolaksi hän oli Fryderyk Franciszek). Säveltäjä ja hänen perheensä käyttivät kuitenkin syntymäaikaa </w:t>
      </w:r>
      <w:r>
        <w:rPr>
          <w:color w:val="A0522D"/>
        </w:rPr>
        <w:t xml:space="preserve">1. maaliskuuta</w:t>
      </w:r>
      <w:r>
        <w:t xml:space="preserve">,[n 2] joka on nykyään yleisesti hyväksytty oikeaksi päivämääräksi.</w:t>
      </w:r>
    </w:p>
    <w:p>
      <w:r>
        <w:rPr>
          <w:b/>
        </w:rPr>
        <w:t xml:space="preserve">Kysymys 0</w:t>
      </w:r>
    </w:p>
    <w:p>
      <w:r>
        <w:t xml:space="preserve">Missä kylässä Frédéric syntyi?</w:t>
      </w:r>
    </w:p>
    <w:p>
      <w:r>
        <w:rPr>
          <w:b/>
        </w:rPr>
        <w:t xml:space="preserve">Kysymys 1</w:t>
      </w:r>
    </w:p>
    <w:p>
      <w:r>
        <w:t xml:space="preserve">Minä päivänä Frédéric syntyi?</w:t>
      </w:r>
    </w:p>
    <w:p>
      <w:r>
        <w:rPr>
          <w:b/>
        </w:rPr>
        <w:t xml:space="preserve">Kysymys 2</w:t>
      </w:r>
    </w:p>
    <w:p>
      <w:r>
        <w:t xml:space="preserve">Huolimatta seurakunnan kastepaperin antamasta syntymäajasta, minkä päivämäärän säveltäjä ja hänen perheensä ovat sen sijaan antaneet?</w:t>
      </w:r>
    </w:p>
    <w:p>
      <w:r>
        <w:rPr>
          <w:b/>
        </w:rPr>
        <w:t xml:space="preserve">Kysymys 3</w:t>
      </w:r>
    </w:p>
    <w:p>
      <w:r>
        <w:t xml:space="preserve">Mikä oli Frédéricin koko nimen latinankielinen muoto?</w:t>
      </w:r>
    </w:p>
    <w:p>
      <w:r>
        <w:rPr>
          <w:b/>
        </w:rPr>
        <w:t xml:space="preserve">Kysymys 4</w:t>
      </w:r>
    </w:p>
    <w:p>
      <w:r>
        <w:t xml:space="preserve">Kuinka monta kilometriä Varsovasta länteen sijaitsi Frédéricin synnyinkylä?</w:t>
      </w:r>
    </w:p>
    <w:p>
      <w:r>
        <w:rPr>
          <w:b/>
        </w:rPr>
        <w:t xml:space="preserve">Kysymys 5</w:t>
      </w:r>
    </w:p>
    <w:p>
      <w:r>
        <w:t xml:space="preserve">Missä Chopin syntyi?</w:t>
      </w:r>
    </w:p>
    <w:p>
      <w:r>
        <w:rPr>
          <w:b/>
        </w:rPr>
        <w:t xml:space="preserve">Kysymys 6</w:t>
      </w:r>
    </w:p>
    <w:p>
      <w:r>
        <w:t xml:space="preserve">Kuka oli vastuussa Varsovan herttuakunnan perustamisesta?</w:t>
      </w:r>
    </w:p>
    <w:p>
      <w:r>
        <w:rPr>
          <w:b/>
        </w:rPr>
        <w:t xml:space="preserve">Kysymys 7</w:t>
      </w:r>
    </w:p>
    <w:p>
      <w:r>
        <w:t xml:space="preserve">Milloin hänen syntymäpäivänsä kirjattiin?</w:t>
      </w:r>
    </w:p>
    <w:p>
      <w:r>
        <w:rPr>
          <w:b/>
        </w:rPr>
        <w:t xml:space="preserve">Kysymys 8</w:t>
      </w:r>
    </w:p>
    <w:p>
      <w:r>
        <w:t xml:space="preserve">Mitä syntymäpäivää pidetään nyt hänen varsinaisena syntymäpäivänään?</w:t>
      </w:r>
    </w:p>
    <w:p>
      <w:r>
        <w:rPr>
          <w:b/>
        </w:rPr>
        <w:t xml:space="preserve">Kysymys 9</w:t>
      </w:r>
    </w:p>
    <w:p>
      <w:r>
        <w:t xml:space="preserve">Mitkä ovat Chopinin latinankieliset etunimet?</w:t>
      </w:r>
    </w:p>
    <w:p>
      <w:r>
        <w:rPr>
          <w:b/>
        </w:rPr>
        <w:t xml:space="preserve">Kysymys 10</w:t>
      </w:r>
    </w:p>
    <w:p>
      <w:r>
        <w:t xml:space="preserve">Kuka loi Varsovan herttuakunnan?</w:t>
      </w:r>
    </w:p>
    <w:p>
      <w:r>
        <w:rPr>
          <w:b/>
        </w:rPr>
        <w:t xml:space="preserve">Kysymys 11</w:t>
      </w:r>
    </w:p>
    <w:p>
      <w:r>
        <w:t xml:space="preserve">Milloin Chopin syntyi?</w:t>
      </w:r>
    </w:p>
    <w:p>
      <w:r>
        <w:rPr>
          <w:b/>
        </w:rPr>
        <w:t xml:space="preserve">Kysymys 12</w:t>
      </w:r>
    </w:p>
    <w:p>
      <w:r>
        <w:t xml:space="preserve">Mitä Chopinin syntymäaikaa pidetään nykyään oikeana?</w:t>
      </w:r>
    </w:p>
    <w:p>
      <w:r>
        <w:rPr>
          <w:b/>
        </w:rPr>
        <w:t xml:space="preserve">Kysymys 13</w:t>
      </w:r>
    </w:p>
    <w:p>
      <w:r>
        <w:t xml:space="preserve">Mikä on Chopinin nimen latinankielinen muoto?</w:t>
      </w:r>
    </w:p>
    <w:p>
      <w:r>
        <w:rPr>
          <w:b/>
        </w:rPr>
        <w:t xml:space="preserve">Kysymys 14</w:t>
      </w:r>
    </w:p>
    <w:p>
      <w:r>
        <w:t xml:space="preserve">Missä paikassa Chopin syntyi Varsovan ulkopuolella?</w:t>
      </w:r>
    </w:p>
    <w:p>
      <w:r>
        <w:rPr>
          <w:b/>
        </w:rPr>
        <w:t xml:space="preserve">Kysymys 15</w:t>
      </w:r>
    </w:p>
    <w:p>
      <w:r>
        <w:t xml:space="preserve">Mikä kuuluisa ranskalainen johtaja oli perustanut Puolan valtion tähän aikaan?</w:t>
      </w:r>
    </w:p>
    <w:p>
      <w:r>
        <w:rPr>
          <w:b/>
        </w:rPr>
        <w:t xml:space="preserve">Teksti numero 5</w:t>
      </w:r>
    </w:p>
    <w:p>
      <w:r>
        <w:t xml:space="preserve">Fryderyk </w:t>
      </w:r>
      <w:r>
        <w:t xml:space="preserve">Chopinin </w:t>
      </w:r>
      <w:r>
        <w:t xml:space="preserve">isä </w:t>
      </w:r>
      <w:r>
        <w:rPr>
          <w:color w:val="A9A9A9"/>
        </w:rPr>
        <w:t xml:space="preserve">Nicolas </w:t>
      </w:r>
      <w:r>
        <w:t xml:space="preserve">Chopin oli </w:t>
      </w:r>
      <w:r>
        <w:rPr>
          <w:color w:val="DCDCDC"/>
        </w:rPr>
        <w:t xml:space="preserve">lothringialainen</w:t>
      </w:r>
      <w:r>
        <w:t xml:space="preserve"> ranskalainen, joka </w:t>
      </w:r>
      <w:r>
        <w:t xml:space="preserve">oli muuttanut Puolaan vuonna 1787 kuusitoistavuotiaana. Nicolas opetti </w:t>
      </w:r>
      <w:r>
        <w:rPr>
          <w:color w:val="2F4F4F"/>
        </w:rPr>
        <w:t xml:space="preserve">puolalaisen </w:t>
      </w:r>
      <w:r>
        <w:t xml:space="preserve">aristokratian </w:t>
      </w:r>
      <w:r>
        <w:t xml:space="preserve">lapsia, </w:t>
      </w:r>
      <w:r>
        <w:t xml:space="preserve">ja vuonna 1806 hän meni naimisiin </w:t>
      </w:r>
      <w:r>
        <w:rPr>
          <w:color w:val="556B2F"/>
        </w:rPr>
        <w:t xml:space="preserve">Justyna Krzyżanowskan kanssa</w:t>
      </w:r>
      <w:r>
        <w:t xml:space="preserve">, joka oli köyhä sukulainen Skarbekeille, yhdelle niistä perheistä, joille hän työskenteli</w:t>
      </w:r>
      <w:r>
        <w:t xml:space="preserve">.</w:t>
      </w:r>
      <w:r>
        <w:t xml:space="preserve"> Fryderyk kastettiin pääsiäissunnuntaina </w:t>
      </w:r>
      <w:r>
        <w:rPr>
          <w:color w:val="6B8E23"/>
        </w:rPr>
        <w:t xml:space="preserve">23. huhtikuuta 1810 </w:t>
      </w:r>
      <w:r>
        <w:t xml:space="preserve">Brochówissa samassa kirkossa, jossa hänen vanhempansa olivat menneet naimisiin. Hänen kahdeksantoistavuotias kummisetänsä, jonka mukaan hän sai nimensä, oli </w:t>
      </w:r>
      <w:r>
        <w:rPr>
          <w:color w:val="A0522D"/>
        </w:rPr>
        <w:t xml:space="preserve">Fryderyk Skarbek</w:t>
      </w:r>
      <w:r>
        <w:t xml:space="preserve">, Nicolas Chopinin oppilas. Fryderyk oli pariskunnan toinen lapsi ja ainoa poika; hänellä oli vanhempi sisar </w:t>
      </w:r>
      <w:r>
        <w:rPr>
          <w:color w:val="228B22"/>
        </w:rPr>
        <w:t xml:space="preserve">Ludwika </w:t>
      </w:r>
      <w:r>
        <w:t xml:space="preserve">(1807-55) ja kaksi nuorempaa sisarta, Izabela (1811-81) ja Emilia (1812-27). Nicolas oli kiintynyt valittuun kotimaahansa, ja hän vaati puolan kielen käyttöä kotitaloudessa.</w:t>
      </w:r>
    </w:p>
    <w:p>
      <w:r>
        <w:rPr>
          <w:b/>
        </w:rPr>
        <w:t xml:space="preserve">Kysymys 0</w:t>
      </w:r>
    </w:p>
    <w:p>
      <w:r>
        <w:t xml:space="preserve">Kenen kanssa Frédéricin isä meni naimisiin vuonna 1806?</w:t>
      </w:r>
    </w:p>
    <w:p>
      <w:r>
        <w:rPr>
          <w:b/>
        </w:rPr>
        <w:t xml:space="preserve">Kysymys 1</w:t>
      </w:r>
    </w:p>
    <w:p>
      <w:r>
        <w:t xml:space="preserve">Minä päivänä Frédéric kastettiin?</w:t>
      </w:r>
    </w:p>
    <w:p>
      <w:r>
        <w:rPr>
          <w:b/>
        </w:rPr>
        <w:t xml:space="preserve">Kysymys 2</w:t>
      </w:r>
    </w:p>
    <w:p>
      <w:r>
        <w:t xml:space="preserve">Mitä kieltä Frédéricin isä Nicolas vaati käyttämään kotitaloudessa?</w:t>
      </w:r>
    </w:p>
    <w:p>
      <w:r>
        <w:rPr>
          <w:b/>
        </w:rPr>
        <w:t xml:space="preserve">Kysymys 3</w:t>
      </w:r>
    </w:p>
    <w:p>
      <w:r>
        <w:t xml:space="preserve">Mikä oli Chopinin isän etunimi?</w:t>
      </w:r>
    </w:p>
    <w:p>
      <w:r>
        <w:rPr>
          <w:b/>
        </w:rPr>
        <w:t xml:space="preserve">Kysymys 4</w:t>
      </w:r>
    </w:p>
    <w:p>
      <w:r>
        <w:t xml:space="preserve">Mistä Chopinin isä oli kotoisin?</w:t>
      </w:r>
    </w:p>
    <w:p>
      <w:r>
        <w:rPr>
          <w:b/>
        </w:rPr>
        <w:t xml:space="preserve">Kysymys 5</w:t>
      </w:r>
    </w:p>
    <w:p>
      <w:r>
        <w:t xml:space="preserve">Kenen kanssa Chopinin isä meni naimisiin?</w:t>
      </w:r>
    </w:p>
    <w:p>
      <w:r>
        <w:rPr>
          <w:b/>
        </w:rPr>
        <w:t xml:space="preserve">Kysymys 6</w:t>
      </w:r>
    </w:p>
    <w:p>
      <w:r>
        <w:t xml:space="preserve">Mikä on Chopinin kummisetä?</w:t>
      </w:r>
    </w:p>
    <w:p>
      <w:r>
        <w:rPr>
          <w:b/>
        </w:rPr>
        <w:t xml:space="preserve">Kysymys 7</w:t>
      </w:r>
    </w:p>
    <w:p>
      <w:r>
        <w:t xml:space="preserve">Mikä on Chopinin vanhimman sisaren nimi?</w:t>
      </w:r>
    </w:p>
    <w:p>
      <w:r>
        <w:rPr>
          <w:b/>
        </w:rPr>
        <w:t xml:space="preserve">Kysymys 8</w:t>
      </w:r>
    </w:p>
    <w:p>
      <w:r>
        <w:t xml:space="preserve">Mikä oli Chopinin isän etunimi?</w:t>
      </w:r>
    </w:p>
    <w:p>
      <w:r>
        <w:rPr>
          <w:b/>
        </w:rPr>
        <w:t xml:space="preserve">Kysymys 9</w:t>
      </w:r>
    </w:p>
    <w:p>
      <w:r>
        <w:t xml:space="preserve">Mistä Chopinin isä muutti pois?</w:t>
      </w:r>
    </w:p>
    <w:p>
      <w:r>
        <w:rPr>
          <w:b/>
        </w:rPr>
        <w:t xml:space="preserve">Kysymys 10</w:t>
      </w:r>
    </w:p>
    <w:p>
      <w:r>
        <w:t xml:space="preserve">Mikä on Chopinin isosiskon nimi?</w:t>
      </w:r>
    </w:p>
    <w:p>
      <w:r>
        <w:rPr>
          <w:b/>
        </w:rPr>
        <w:t xml:space="preserve">Teksti numero 6</w:t>
      </w:r>
    </w:p>
    <w:p>
      <w:r>
        <w:rPr>
          <w:color w:val="A9A9A9"/>
        </w:rPr>
        <w:t xml:space="preserve">Lokakuussa </w:t>
      </w:r>
      <w:r>
        <w:rPr>
          <w:color w:val="DCDCDC"/>
        </w:rPr>
        <w:t xml:space="preserve">1810</w:t>
      </w:r>
      <w:r>
        <w:t xml:space="preserve">, </w:t>
      </w:r>
      <w:r>
        <w:rPr>
          <w:color w:val="2F4F4F"/>
        </w:rPr>
        <w:t xml:space="preserve">kuusi kuukautta </w:t>
      </w:r>
      <w:r>
        <w:t xml:space="preserve">Fryderykin syntymän jälkeen, perhe muutti Varsovaan, jossa hänen isänsä sai viran </w:t>
      </w:r>
      <w:r>
        <w:rPr>
          <w:color w:val="556B2F"/>
        </w:rPr>
        <w:t xml:space="preserve">ranskan kielen </w:t>
      </w:r>
      <w:r>
        <w:t xml:space="preserve">opettajana </w:t>
      </w:r>
      <w:r>
        <w:rPr>
          <w:color w:val="6B8E23"/>
        </w:rPr>
        <w:t xml:space="preserve">Varsovan lyseossa, joka sijaitsi </w:t>
      </w:r>
      <w:r>
        <w:t xml:space="preserve">tuolloin </w:t>
      </w:r>
      <w:r>
        <w:rPr>
          <w:color w:val="A0522D"/>
        </w:rPr>
        <w:t xml:space="preserve">Saksin palatsissa. </w:t>
      </w:r>
      <w:r>
        <w:t xml:space="preserve">Fryderyk asui perheensä kanssa </w:t>
      </w:r>
      <w:r>
        <w:rPr>
          <w:color w:val="228B22"/>
        </w:rPr>
        <w:t xml:space="preserve">palatsin alueella</w:t>
      </w:r>
      <w:r>
        <w:t xml:space="preserve">. </w:t>
      </w:r>
      <w:r>
        <w:t xml:space="preserve">Isä soitti </w:t>
      </w:r>
      <w:r>
        <w:rPr>
          <w:color w:val="191970"/>
        </w:rPr>
        <w:t xml:space="preserve">huilua ja viulua</w:t>
      </w:r>
      <w:r>
        <w:t xml:space="preserve">, äiti soitti </w:t>
      </w:r>
      <w:r>
        <w:rPr>
          <w:color w:val="8B0000"/>
        </w:rPr>
        <w:t xml:space="preserve">pianoa </w:t>
      </w:r>
      <w:r>
        <w:t xml:space="preserve">ja antoi oppitunteja pojille Chopinien pitämässä täysihoitolassa. Chopin oli pienikokoinen, ja jo varhaislapsuudessa hän oli altis </w:t>
      </w:r>
      <w:r>
        <w:rPr>
          <w:color w:val="483D8B"/>
        </w:rPr>
        <w:t xml:space="preserve">sairauksille</w:t>
      </w:r>
      <w:r>
        <w:t xml:space="preserve">.</w:t>
      </w:r>
    </w:p>
    <w:p>
      <w:r>
        <w:rPr>
          <w:b/>
        </w:rPr>
        <w:t xml:space="preserve">Kysymys 0</w:t>
      </w:r>
    </w:p>
    <w:p>
      <w:r>
        <w:t xml:space="preserve">Minkä kuukauden aikana Frédéric muutti perheensä kanssa Varsovaan?</w:t>
      </w:r>
    </w:p>
    <w:p>
      <w:r>
        <w:rPr>
          <w:b/>
        </w:rPr>
        <w:t xml:space="preserve">Kysymys 1</w:t>
      </w:r>
    </w:p>
    <w:p>
      <w:r>
        <w:t xml:space="preserve">Mitä kieltä Frédéricin isä opetti sen jälkeen, kun he olivat muuttaneet Varsovaan?</w:t>
      </w:r>
    </w:p>
    <w:p>
      <w:r>
        <w:rPr>
          <w:b/>
        </w:rPr>
        <w:t xml:space="preserve">Kysymys 2</w:t>
      </w:r>
    </w:p>
    <w:p>
      <w:r>
        <w:t xml:space="preserve">Missä Frédéric asui perheensä kanssa heidän ollessaan Varsovassa?</w:t>
      </w:r>
    </w:p>
    <w:p>
      <w:r>
        <w:rPr>
          <w:b/>
        </w:rPr>
        <w:t xml:space="preserve">Kysymys 3</w:t>
      </w:r>
    </w:p>
    <w:p>
      <w:r>
        <w:t xml:space="preserve">Mitä kahta soitinta Frédéricin isä soitti tänä aikana?</w:t>
      </w:r>
    </w:p>
    <w:p>
      <w:r>
        <w:rPr>
          <w:b/>
        </w:rPr>
        <w:t xml:space="preserve">Kysymys 4</w:t>
      </w:r>
    </w:p>
    <w:p>
      <w:r>
        <w:t xml:space="preserve">Mihin Frédéric oli varhaislapsuudessaan altis pienikokoisen ruumiinrakenteensa vuoksi?</w:t>
      </w:r>
    </w:p>
    <w:p>
      <w:r>
        <w:rPr>
          <w:b/>
        </w:rPr>
        <w:t xml:space="preserve">Kysymys 5</w:t>
      </w:r>
    </w:p>
    <w:p>
      <w:r>
        <w:t xml:space="preserve">Milloin Chopinin perhe muutti Varsovaan?</w:t>
      </w:r>
    </w:p>
    <w:p>
      <w:r>
        <w:rPr>
          <w:b/>
        </w:rPr>
        <w:t xml:space="preserve">Kysymys 6</w:t>
      </w:r>
    </w:p>
    <w:p>
      <w:r>
        <w:t xml:space="preserve">Mistä Chopinin isä sai opettajan paikan?</w:t>
      </w:r>
    </w:p>
    <w:p>
      <w:r>
        <w:rPr>
          <w:b/>
        </w:rPr>
        <w:t xml:space="preserve">Kysymys 7</w:t>
      </w:r>
    </w:p>
    <w:p>
      <w:r>
        <w:t xml:space="preserve">Mitä soittimia Chopinin isä soitti?</w:t>
      </w:r>
    </w:p>
    <w:p>
      <w:r>
        <w:rPr>
          <w:b/>
        </w:rPr>
        <w:t xml:space="preserve">Kysymys 8</w:t>
      </w:r>
    </w:p>
    <w:p>
      <w:r>
        <w:t xml:space="preserve">Mitä soitinta Chopinin äiti opetti?</w:t>
      </w:r>
    </w:p>
    <w:p>
      <w:r>
        <w:rPr>
          <w:b/>
        </w:rPr>
        <w:t xml:space="preserve">Kysymys 9</w:t>
      </w:r>
    </w:p>
    <w:p>
      <w:r>
        <w:t xml:space="preserve">Kuinka vanha Chopin oli, kun hänen perheensä muutti Varsovaan?</w:t>
      </w:r>
    </w:p>
    <w:p>
      <w:r>
        <w:rPr>
          <w:b/>
        </w:rPr>
        <w:t xml:space="preserve">Kysymys 10</w:t>
      </w:r>
    </w:p>
    <w:p>
      <w:r>
        <w:t xml:space="preserve">Mitä kieltä Chopinin isä opetti?</w:t>
      </w:r>
    </w:p>
    <w:p>
      <w:r>
        <w:rPr>
          <w:b/>
        </w:rPr>
        <w:t xml:space="preserve">Kysymys 11</w:t>
      </w:r>
    </w:p>
    <w:p>
      <w:r>
        <w:t xml:space="preserve">Mitä kahta soitinta Chopinin isä soitti?</w:t>
      </w:r>
    </w:p>
    <w:p>
      <w:r>
        <w:rPr>
          <w:b/>
        </w:rPr>
        <w:t xml:space="preserve">Kysymys 12</w:t>
      </w:r>
    </w:p>
    <w:p>
      <w:r>
        <w:t xml:space="preserve">Mitä soitinta Chopinin äiti opetti täysihoitolassa?</w:t>
      </w:r>
    </w:p>
    <w:p>
      <w:r>
        <w:rPr>
          <w:b/>
        </w:rPr>
        <w:t xml:space="preserve">Kysymys 13</w:t>
      </w:r>
    </w:p>
    <w:p>
      <w:r>
        <w:t xml:space="preserve">Missä Chopin asui perheineen Varsovassa?</w:t>
      </w:r>
    </w:p>
    <w:p>
      <w:r>
        <w:rPr>
          <w:b/>
        </w:rPr>
        <w:t xml:space="preserve">Teksti numero 7</w:t>
      </w:r>
    </w:p>
    <w:p>
      <w:r>
        <w:t xml:space="preserve">Fryderyk saattoi saada jonkin verran pianonsoitonopetusta äidiltään, mutta hänen ensimmäinen ammattimainen musiikinopettajansa vuosina </w:t>
      </w:r>
      <w:r>
        <w:rPr>
          <w:color w:val="A9A9A9"/>
        </w:rPr>
        <w:t xml:space="preserve">1816-1821 </w:t>
      </w:r>
      <w:r>
        <w:t xml:space="preserve">oli tšekkiläinen pianisti </w:t>
      </w:r>
      <w:r>
        <w:rPr>
          <w:color w:val="DCDCDC"/>
        </w:rPr>
        <w:t xml:space="preserve">Wojciech Żywny</w:t>
      </w:r>
      <w:r>
        <w:t xml:space="preserve">. </w:t>
      </w:r>
      <w:r>
        <w:t xml:space="preserve">Myös </w:t>
      </w:r>
      <w:r>
        <w:t xml:space="preserve">hänen vanhempi sisarensa </w:t>
      </w:r>
      <w:r>
        <w:rPr>
          <w:color w:val="2F4F4F"/>
        </w:rPr>
        <w:t xml:space="preserve">Ludwika </w:t>
      </w:r>
      <w:r>
        <w:t xml:space="preserve">otti opetusta Żywnyltä ja soitti toisinaan duettoja veljensä kanssa. Nopeasti kävi ilmi, että hän oli ihmelapsi. Seitsemänvuotiaana Fryderyk oli alkanut konsertoida julkisesti, ja vuonna </w:t>
      </w:r>
      <w:r>
        <w:t xml:space="preserve">hän </w:t>
      </w:r>
      <w:r>
        <w:rPr>
          <w:color w:val="556B2F"/>
        </w:rPr>
        <w:t xml:space="preserve">181</w:t>
      </w:r>
      <w:r>
        <w:rPr>
          <w:color w:val="6B8E23"/>
        </w:rPr>
        <w:t xml:space="preserve">7</w:t>
      </w:r>
      <w:r>
        <w:t xml:space="preserve">sävelsi </w:t>
      </w:r>
      <w:r>
        <w:rPr>
          <w:color w:val="A0522D"/>
        </w:rPr>
        <w:t xml:space="preserve">kaksi poloneesia</w:t>
      </w:r>
      <w:r>
        <w:t xml:space="preserve">, g-molli ja B-duuri. Hänen seuraava teoksensa,</w:t>
      </w:r>
      <w:r>
        <w:t xml:space="preserve"> Żywnylle omistettu </w:t>
      </w:r>
      <w:r>
        <w:rPr>
          <w:color w:val="228B22"/>
        </w:rPr>
        <w:t xml:space="preserve">poloneesi As-duuri vuodelta 1821, </w:t>
      </w:r>
      <w:r>
        <w:t xml:space="preserve">on hänen varhaisin säilynyt musiikkikäsikirjoituksensa.</w:t>
      </w:r>
    </w:p>
    <w:p>
      <w:r>
        <w:rPr>
          <w:b/>
        </w:rPr>
        <w:t xml:space="preserve">Kysymys 0</w:t>
      </w:r>
    </w:p>
    <w:p>
      <w:r>
        <w:t xml:space="preserve">Kuka oli Frédéricin ensimmäinen ammatillinen musiikinopettaja?</w:t>
      </w:r>
    </w:p>
    <w:p>
      <w:r>
        <w:rPr>
          <w:b/>
        </w:rPr>
        <w:t xml:space="preserve">Kysymys 1</w:t>
      </w:r>
    </w:p>
    <w:p>
      <w:r>
        <w:t xml:space="preserve">Minkä sisaren kanssa Frédéric soitti joskus duettoja ollessaan tuolloin kotiopetuksessa?</w:t>
      </w:r>
    </w:p>
    <w:p>
      <w:r>
        <w:rPr>
          <w:b/>
        </w:rPr>
        <w:t xml:space="preserve">Kysymys 2</w:t>
      </w:r>
    </w:p>
    <w:p>
      <w:r>
        <w:t xml:space="preserve">Minkä ikäisenä Frédéric aloitti julkiset konsertit?</w:t>
      </w:r>
    </w:p>
    <w:p>
      <w:r>
        <w:rPr>
          <w:b/>
        </w:rPr>
        <w:t xml:space="preserve">Kysymys 3</w:t>
      </w:r>
    </w:p>
    <w:p>
      <w:r>
        <w:t xml:space="preserve">Mitä Frédéric sävelsi vuonna 1817?</w:t>
      </w:r>
    </w:p>
    <w:p>
      <w:r>
        <w:rPr>
          <w:b/>
        </w:rPr>
        <w:t xml:space="preserve">Kysymys 4</w:t>
      </w:r>
    </w:p>
    <w:p>
      <w:r>
        <w:t xml:space="preserve">Mikä on varhaisin säilynyt Frédéricin säveltämä nuotinnos?</w:t>
      </w:r>
    </w:p>
    <w:p>
      <w:r>
        <w:rPr>
          <w:b/>
        </w:rPr>
        <w:t xml:space="preserve">Kysymys 5</w:t>
      </w:r>
    </w:p>
    <w:p>
      <w:r>
        <w:t xml:space="preserve">Kuka oli Chopinin ensimmäinen pianonsoitonopettaja?</w:t>
      </w:r>
    </w:p>
    <w:p>
      <w:r>
        <w:rPr>
          <w:b/>
        </w:rPr>
        <w:t xml:space="preserve">Kysymys 6</w:t>
      </w:r>
    </w:p>
    <w:p>
      <w:r>
        <w:t xml:space="preserve">Kenen sisarensa kanssa Chopin joskus duetoi?</w:t>
      </w:r>
    </w:p>
    <w:p>
      <w:r>
        <w:rPr>
          <w:b/>
        </w:rPr>
        <w:t xml:space="preserve">Kysymys 7</w:t>
      </w:r>
    </w:p>
    <w:p>
      <w:r>
        <w:t xml:space="preserve">Minkä ikäisenä Chopin alkoi soittaa julkisesti?</w:t>
      </w:r>
    </w:p>
    <w:p>
      <w:r>
        <w:rPr>
          <w:b/>
        </w:rPr>
        <w:t xml:space="preserve">Kysymys 8</w:t>
      </w:r>
    </w:p>
    <w:p>
      <w:r>
        <w:t xml:space="preserve">Minä vuonna Chopin sävelsi ensimmäisen teoksensa?</w:t>
      </w:r>
    </w:p>
    <w:p>
      <w:r>
        <w:rPr>
          <w:b/>
        </w:rPr>
        <w:t xml:space="preserve">Kysymys 9</w:t>
      </w:r>
    </w:p>
    <w:p>
      <w:r>
        <w:t xml:space="preserve">Minkä vuosien aikana Chopin sai opetusta Żywnyltä?</w:t>
      </w:r>
    </w:p>
    <w:p>
      <w:r>
        <w:rPr>
          <w:b/>
        </w:rPr>
        <w:t xml:space="preserve">Kysymys 10</w:t>
      </w:r>
    </w:p>
    <w:p>
      <w:r>
        <w:t xml:space="preserve">Mikä oli Chopinin ensimmäisen musiikinopettajan nimi, joka ei ollut harrastelijamuusikko?</w:t>
      </w:r>
    </w:p>
    <w:p>
      <w:r>
        <w:rPr>
          <w:b/>
        </w:rPr>
        <w:t xml:space="preserve">Kysymys 11</w:t>
      </w:r>
    </w:p>
    <w:p>
      <w:r>
        <w:t xml:space="preserve">Kuka Chopinin sisarista soitti hänen kanssaan?</w:t>
      </w:r>
    </w:p>
    <w:p>
      <w:r>
        <w:rPr>
          <w:b/>
        </w:rPr>
        <w:t xml:space="preserve">Kysymys 12</w:t>
      </w:r>
    </w:p>
    <w:p>
      <w:r>
        <w:t xml:space="preserve">Minkä ikäisenä Chopin alkoi esiintyä yleisölle?</w:t>
      </w:r>
    </w:p>
    <w:p>
      <w:r>
        <w:rPr>
          <w:b/>
        </w:rPr>
        <w:t xml:space="preserve">Kysymys 13</w:t>
      </w:r>
    </w:p>
    <w:p>
      <w:r>
        <w:t xml:space="preserve">Kenelle oli omistettu Chopinin varhaisin musiikkikappale, josta on olemassa tallenteet?</w:t>
      </w:r>
    </w:p>
    <w:p>
      <w:r>
        <w:rPr>
          <w:b/>
        </w:rPr>
        <w:t xml:space="preserve">Teksti numero 8</w:t>
      </w:r>
    </w:p>
    <w:p>
      <w:r>
        <w:t xml:space="preserve">Varsovan venäläinen kuvernööri takavarikoi </w:t>
      </w:r>
      <w:r>
        <w:rPr>
          <w:color w:val="A9A9A9"/>
        </w:rPr>
        <w:t xml:space="preserve">1817</w:t>
      </w:r>
      <w:r>
        <w:t xml:space="preserve">Saksin palatsin sotilaskäyttöön, ja Varsovan lyseo perustettiin uudelleen </w:t>
      </w:r>
      <w:r>
        <w:rPr>
          <w:color w:val="DCDCDC"/>
        </w:rPr>
        <w:t xml:space="preserve">Kazimierzin palatsiin </w:t>
      </w:r>
      <w:r>
        <w:t xml:space="preserve">(nykyään </w:t>
      </w:r>
      <w:r>
        <w:rPr>
          <w:color w:val="2F4F4F"/>
        </w:rPr>
        <w:t xml:space="preserve">Varsovan yliopiston </w:t>
      </w:r>
      <w:r>
        <w:t xml:space="preserve">rehtoraatti)</w:t>
      </w:r>
      <w:r>
        <w:t xml:space="preserve">. Fryderyk perheineen muutti Kazimierzin palatsin vieressä sijaitsevaan rakennukseen, joka on edelleen säilynyt. Tänä aikana </w:t>
      </w:r>
      <w:r>
        <w:t xml:space="preserve">Fryderyk kutsuttiin toisinaan </w:t>
      </w:r>
      <w:r>
        <w:rPr>
          <w:color w:val="556B2F"/>
        </w:rPr>
        <w:t xml:space="preserve">Belwederin palatsiin </w:t>
      </w:r>
      <w:r>
        <w:t xml:space="preserve">Venäjän Puolan hallitsijan pojan, </w:t>
      </w:r>
      <w:r>
        <w:rPr>
          <w:color w:val="6B8E23"/>
        </w:rPr>
        <w:t xml:space="preserve">suuriruhtinas Konstantinin, </w:t>
      </w:r>
      <w:r>
        <w:t xml:space="preserve">leikkikaveriksi</w:t>
      </w:r>
      <w:r>
        <w:t xml:space="preserve">; hän soitti pianoa herttualle ja sävelsi </w:t>
      </w:r>
      <w:r>
        <w:t xml:space="preserve">tälle </w:t>
      </w:r>
      <w:r>
        <w:rPr>
          <w:color w:val="A0522D"/>
        </w:rPr>
        <w:t xml:space="preserve">marssin. </w:t>
      </w:r>
      <w:r>
        <w:rPr>
          <w:color w:val="228B22"/>
        </w:rPr>
        <w:t xml:space="preserve">Julian Ursyn Niemcewicz </w:t>
      </w:r>
      <w:r>
        <w:t xml:space="preserve">todisti </w:t>
      </w:r>
      <w:r>
        <w:t xml:space="preserve">dramaattisessa eklogissaan "</w:t>
      </w:r>
      <w:r>
        <w:rPr>
          <w:color w:val="191970"/>
        </w:rPr>
        <w:t xml:space="preserve">Nasze Przebiegi</w:t>
      </w:r>
      <w:r>
        <w:t xml:space="preserve">" ("Meidän puheemme", 1818) "pikku Chopinin" suosiota.</w:t>
      </w:r>
    </w:p>
    <w:p>
      <w:r>
        <w:rPr>
          <w:b/>
        </w:rPr>
        <w:t xml:space="preserve">Kysymys 0</w:t>
      </w:r>
    </w:p>
    <w:p>
      <w:r>
        <w:t xml:space="preserve">Minä vuonna venäläinen kuvernööri otti Saksin palatsin käyttöönsä armeijan käyttöön?</w:t>
      </w:r>
    </w:p>
    <w:p>
      <w:r>
        <w:rPr>
          <w:b/>
        </w:rPr>
        <w:t xml:space="preserve">Kysymys 1</w:t>
      </w:r>
    </w:p>
    <w:p>
      <w:r>
        <w:t xml:space="preserve">Missä laitoksessa sijaitsee nykyään se, mikä tuolloin tunnettiin Varsovan lyseona?</w:t>
      </w:r>
    </w:p>
    <w:p>
      <w:r>
        <w:rPr>
          <w:b/>
        </w:rPr>
        <w:t xml:space="preserve">Kysymys 2</w:t>
      </w:r>
    </w:p>
    <w:p>
      <w:r>
        <w:t xml:space="preserve">Minkä rakennuksen vieressä Frédéricin uusi koti sijaitsi?</w:t>
      </w:r>
    </w:p>
    <w:p>
      <w:r>
        <w:rPr>
          <w:b/>
        </w:rPr>
        <w:t xml:space="preserve">Kysymys 3</w:t>
      </w:r>
    </w:p>
    <w:p>
      <w:r>
        <w:t xml:space="preserve">Mihin palatsiin Frédéric kutsuttiin joskus hallitsijan pojan seuraksi?</w:t>
      </w:r>
    </w:p>
    <w:p>
      <w:r>
        <w:rPr>
          <w:b/>
        </w:rPr>
        <w:t xml:space="preserve">Kysymys 4</w:t>
      </w:r>
    </w:p>
    <w:p>
      <w:r>
        <w:t xml:space="preserve">Mikä lyhyt runo kertoi Frédéricin suosiosta lapsena?</w:t>
      </w:r>
    </w:p>
    <w:p>
      <w:r>
        <w:rPr>
          <w:b/>
        </w:rPr>
        <w:t xml:space="preserve">Kysymys 5</w:t>
      </w:r>
    </w:p>
    <w:p>
      <w:r>
        <w:t xml:space="preserve">Minä vuonna Saxonin palatsi otettiin sotilaskäyttöön?</w:t>
      </w:r>
    </w:p>
    <w:p>
      <w:r>
        <w:rPr>
          <w:b/>
        </w:rPr>
        <w:t xml:space="preserve">Kysymys 6</w:t>
      </w:r>
    </w:p>
    <w:p>
      <w:r>
        <w:t xml:space="preserve">Minne Varsovan lyseo siirrettiin?</w:t>
      </w:r>
    </w:p>
    <w:p>
      <w:r>
        <w:rPr>
          <w:b/>
        </w:rPr>
        <w:t xml:space="preserve">Kysymys 7</w:t>
      </w:r>
    </w:p>
    <w:p>
      <w:r>
        <w:t xml:space="preserve">Lapsena Chopin kutsuttiin soittamaan kenen pojan kanssa?</w:t>
      </w:r>
    </w:p>
    <w:p>
      <w:r>
        <w:rPr>
          <w:b/>
        </w:rPr>
        <w:t xml:space="preserve">Kysymys 8</w:t>
      </w:r>
    </w:p>
    <w:p>
      <w:r>
        <w:t xml:space="preserve">Mitä Chopin loi suurherttua Konstantinille?</w:t>
      </w:r>
    </w:p>
    <w:p>
      <w:r>
        <w:rPr>
          <w:b/>
        </w:rPr>
        <w:t xml:space="preserve">Kysymys 9</w:t>
      </w:r>
    </w:p>
    <w:p>
      <w:r>
        <w:t xml:space="preserve">Kuka vahvisti eräässä teoksessaan Chopinin suosiota lapsena?</w:t>
      </w:r>
    </w:p>
    <w:p>
      <w:r>
        <w:rPr>
          <w:b/>
        </w:rPr>
        <w:t xml:space="preserve">Kysymys 10</w:t>
      </w:r>
    </w:p>
    <w:p>
      <w:r>
        <w:t xml:space="preserve">Mihin paikkaan Chopin kutsuttiin hallitsijan pojan ystävänä?</w:t>
      </w:r>
    </w:p>
    <w:p>
      <w:r>
        <w:rPr>
          <w:b/>
        </w:rPr>
        <w:t xml:space="preserve">Kysymys 11</w:t>
      </w:r>
    </w:p>
    <w:p>
      <w:r>
        <w:t xml:space="preserve">Mikä on sen hallitsijan titteli ja nimi, jonka pojan kanssa Chopin oli ystävä?</w:t>
      </w:r>
    </w:p>
    <w:p>
      <w:r>
        <w:rPr>
          <w:b/>
        </w:rPr>
        <w:t xml:space="preserve">Kysymys 12</w:t>
      </w:r>
    </w:p>
    <w:p>
      <w:r>
        <w:t xml:space="preserve">Minkälaisen musiikkikappaleen Chopin sävelsi ystävänsä hallitsevalle isälle?</w:t>
      </w:r>
    </w:p>
    <w:p>
      <w:r>
        <w:rPr>
          <w:b/>
        </w:rPr>
        <w:t xml:space="preserve">Kysymys 13</w:t>
      </w:r>
    </w:p>
    <w:p>
      <w:r>
        <w:t xml:space="preserve">Kuka kirjoitti vuonna 1818 Chopinin suosiosta?</w:t>
      </w:r>
    </w:p>
    <w:p>
      <w:r>
        <w:rPr>
          <w:b/>
        </w:rPr>
        <w:t xml:space="preserve">Teksti numero 9</w:t>
      </w:r>
    </w:p>
    <w:p>
      <w:r>
        <w:t xml:space="preserve">Syyskuusta </w:t>
      </w:r>
      <w:r>
        <w:rPr>
          <w:color w:val="A9A9A9"/>
        </w:rPr>
        <w:t xml:space="preserve">1823 vuoteen 1826 </w:t>
      </w:r>
      <w:r>
        <w:t xml:space="preserve">Chopin opiskeli Varsovan lyseossa, jossa hän sai </w:t>
      </w:r>
      <w:r>
        <w:t xml:space="preserve">ensimmäisenä vuonna </w:t>
      </w:r>
      <w:r>
        <w:t xml:space="preserve">urkutunteja tšekkiläiseltä muusikolta </w:t>
      </w:r>
      <w:r>
        <w:rPr>
          <w:color w:val="DCDCDC"/>
        </w:rPr>
        <w:t xml:space="preserve">Wilhelm Würfeliltä. </w:t>
      </w:r>
      <w:r>
        <w:t xml:space="preserve">Syksyllä 1826 hän aloitti </w:t>
      </w:r>
      <w:r>
        <w:t xml:space="preserve">Varsovan konservatoriossa </w:t>
      </w:r>
      <w:r>
        <w:t xml:space="preserve">kolmivuotisen opintojakson silesialaisen säveltäjän </w:t>
      </w:r>
      <w:r>
        <w:rPr>
          <w:color w:val="2F4F4F"/>
        </w:rPr>
        <w:t xml:space="preserve">Józef Elsnerin</w:t>
      </w:r>
      <w:r>
        <w:t xml:space="preserve"> johdolla</w:t>
      </w:r>
      <w:r>
        <w:t xml:space="preserve">, jossa hän opiskeli musiikin teoriaa, figuuribassoa ja sävellystä.[n 3] Koko tämän ajan hän jatkoi säveltämistä ja konsertteja Varsovan konserteissa ja salongeissa. Mekaanisten urkujen, "</w:t>
      </w:r>
      <w:r>
        <w:rPr>
          <w:color w:val="556B2F"/>
        </w:rPr>
        <w:t xml:space="preserve">eolomelodicon", </w:t>
      </w:r>
      <w:r>
        <w:t xml:space="preserve">keksijät palkkasivat hänet, </w:t>
      </w:r>
      <w:r>
        <w:t xml:space="preserve">ja toukokuussa 1825 hän esitti tällä soittimella oman improvisaationsa ja osan Moschelesin konsertosta. Konsertin menestys johti siihen, että hänet kutsuttiin soittamaan samanlainen konsertti soittimella </w:t>
      </w:r>
      <w:r>
        <w:t xml:space="preserve">Varsovassa vierailleen </w:t>
      </w:r>
      <w:r>
        <w:t xml:space="preserve">tsaari </w:t>
      </w:r>
      <w:r>
        <w:rPr>
          <w:color w:val="6B8E23"/>
        </w:rPr>
        <w:t xml:space="preserve">Aleksanteri I:n </w:t>
      </w:r>
      <w:r>
        <w:t xml:space="preserve">edessä</w:t>
      </w:r>
      <w:r>
        <w:t xml:space="preserve">; tsaari lahjoitti hänelle </w:t>
      </w:r>
      <w:r>
        <w:rPr>
          <w:color w:val="228B22"/>
        </w:rPr>
        <w:t xml:space="preserve">timanttisormuksen</w:t>
      </w:r>
      <w:r>
        <w:rPr>
          <w:color w:val="A0522D"/>
        </w:rPr>
        <w:t xml:space="preserve">. </w:t>
      </w:r>
      <w:r>
        <w:t xml:space="preserve">Seuraavassa eolomelodicon-konsertissa </w:t>
      </w:r>
      <w:r>
        <w:rPr>
          <w:color w:val="191970"/>
        </w:rPr>
        <w:t xml:space="preserve">10. kesäkuuta 1825 </w:t>
      </w:r>
      <w:r>
        <w:t xml:space="preserve">Chopin esitti </w:t>
      </w:r>
      <w:r>
        <w:rPr>
          <w:color w:val="8B0000"/>
        </w:rPr>
        <w:t xml:space="preserve">Rondon op. 1</w:t>
      </w:r>
      <w:r>
        <w:rPr>
          <w:color w:val="483D8B"/>
        </w:rPr>
        <w:t xml:space="preserve">.</w:t>
      </w:r>
      <w:r>
        <w:t xml:space="preserve"> Tämä oli ensimmäinen hänen teoksistaan, joka julkaistiin kaupallisesti, ja se toi hänelle ensimmäisen maininnan ulkomaisessa lehdistössä, kun Leipzig Allgemeine Musikalische Zeitung -lehti kehui hänen "musiikillisten ideoidensa rikkautta".</w:t>
      </w:r>
    </w:p>
    <w:p>
      <w:r>
        <w:rPr>
          <w:b/>
        </w:rPr>
        <w:t xml:space="preserve">Kysymys 0</w:t>
      </w:r>
    </w:p>
    <w:p>
      <w:r>
        <w:t xml:space="preserve">Minkä vuosien aikana Frédéric kävi Varsovan lyseon oppitunneilla?</w:t>
      </w:r>
    </w:p>
    <w:p>
      <w:r>
        <w:rPr>
          <w:b/>
        </w:rPr>
        <w:t xml:space="preserve">Kysymys 1</w:t>
      </w:r>
    </w:p>
    <w:p>
      <w:r>
        <w:t xml:space="preserve">Kuka oli Frédéric Frédéricin oppilas, johon kuului musiikin teoriaa vuodesta 1826 alkaen?</w:t>
      </w:r>
    </w:p>
    <w:p>
      <w:r>
        <w:rPr>
          <w:b/>
        </w:rPr>
        <w:t xml:space="preserve">Kysymys 2</w:t>
      </w:r>
    </w:p>
    <w:p>
      <w:r>
        <w:t xml:space="preserve">Mikä oli Frédéric Frédéricin vuonna 1825 soittamien mekaanisten urkujen nimi?</w:t>
      </w:r>
    </w:p>
    <w:p>
      <w:r>
        <w:rPr>
          <w:b/>
        </w:rPr>
        <w:t xml:space="preserve">Kysymys 3</w:t>
      </w:r>
    </w:p>
    <w:p>
      <w:r>
        <w:t xml:space="preserve">Kenelle tsaarille Frédéric esiintyi edellisissä konserteissa saavuttamansa menestyksen ansiosta?</w:t>
      </w:r>
    </w:p>
    <w:p>
      <w:r>
        <w:rPr>
          <w:b/>
        </w:rPr>
        <w:t xml:space="preserve">Kysymys 4</w:t>
      </w:r>
    </w:p>
    <w:p>
      <w:r>
        <w:t xml:space="preserve">Minä päivänä oli Frédéricin ensimmäinen esitys, joka sai kansainvälistä arvostusta?</w:t>
      </w:r>
    </w:p>
    <w:p>
      <w:r>
        <w:rPr>
          <w:b/>
        </w:rPr>
        <w:t xml:space="preserve">Kysymys 5</w:t>
      </w:r>
    </w:p>
    <w:p>
      <w:r>
        <w:t xml:space="preserve">Kuka opetti Chopinin soittamaan urkuja?</w:t>
      </w:r>
    </w:p>
    <w:p>
      <w:r>
        <w:rPr>
          <w:b/>
        </w:rPr>
        <w:t xml:space="preserve">Kysymys 6</w:t>
      </w:r>
    </w:p>
    <w:p>
      <w:r>
        <w:t xml:space="preserve">Keneltä Chopin sai kolme vuotta oppitunteja?</w:t>
      </w:r>
    </w:p>
    <w:p>
      <w:r>
        <w:rPr>
          <w:b/>
        </w:rPr>
        <w:t xml:space="preserve">Kysymys 7</w:t>
      </w:r>
    </w:p>
    <w:p>
      <w:r>
        <w:t xml:space="preserve">Mitä soitinta Chopin soitti tsaari Aleksanteri I:n edessä?</w:t>
      </w:r>
    </w:p>
    <w:p>
      <w:r>
        <w:rPr>
          <w:b/>
        </w:rPr>
        <w:t xml:space="preserve">Kysymys 8</w:t>
      </w:r>
    </w:p>
    <w:p>
      <w:r>
        <w:t xml:space="preserve">Minkä lahjan tsaari Aleksanteri I antoi Chopinille?</w:t>
      </w:r>
    </w:p>
    <w:p>
      <w:r>
        <w:rPr>
          <w:b/>
        </w:rPr>
        <w:t xml:space="preserve">Kysymys 9</w:t>
      </w:r>
    </w:p>
    <w:p>
      <w:r>
        <w:t xml:space="preserve">Mikä oli ensimmäinen Chopinin teoksista, joka sai kansainvälistä mainetta? </w:t>
      </w:r>
    </w:p>
    <w:p>
      <w:r>
        <w:rPr>
          <w:b/>
        </w:rPr>
        <w:t xml:space="preserve">Kysymys 10</w:t>
      </w:r>
    </w:p>
    <w:p>
      <w:r>
        <w:t xml:space="preserve">Kuka opetti Chopinia soittamaan urkuja?</w:t>
      </w:r>
    </w:p>
    <w:p>
      <w:r>
        <w:rPr>
          <w:b/>
        </w:rPr>
        <w:t xml:space="preserve">Kysymys 11</w:t>
      </w:r>
    </w:p>
    <w:p>
      <w:r>
        <w:t xml:space="preserve">Mikä oli Chopinin syksyllä 1826 alkaneen kolmivuotisen kurssin opettajan nimi?</w:t>
      </w:r>
    </w:p>
    <w:p>
      <w:r>
        <w:rPr>
          <w:b/>
        </w:rPr>
        <w:t xml:space="preserve">Kysymys 12</w:t>
      </w:r>
    </w:p>
    <w:p>
      <w:r>
        <w:t xml:space="preserve">Mikä on Chopinin vuonna 1825 soittamien mekaanisten urkujen nimi?</w:t>
      </w:r>
    </w:p>
    <w:p>
      <w:r>
        <w:rPr>
          <w:b/>
        </w:rPr>
        <w:t xml:space="preserve">Kysymys 13</w:t>
      </w:r>
    </w:p>
    <w:p>
      <w:r>
        <w:t xml:space="preserve">Mitä tsaari Aleksanteri I antoi Chopinille?</w:t>
      </w:r>
    </w:p>
    <w:p>
      <w:r>
        <w:rPr>
          <w:b/>
        </w:rPr>
        <w:t xml:space="preserve">Kysymys 14</w:t>
      </w:r>
    </w:p>
    <w:p>
      <w:r>
        <w:t xml:space="preserve">Mikä on hänen ensimmäisen kaupallisesti menestyneen teoksensa nimi?</w:t>
      </w:r>
    </w:p>
    <w:p>
      <w:r>
        <w:rPr>
          <w:b/>
        </w:rPr>
        <w:t xml:space="preserve">Teksti numero 10</w:t>
      </w:r>
    </w:p>
    <w:p>
      <w:r>
        <w:t xml:space="preserve">Vuosina 1824-28 Chopin vietti lomaansa muualla kuin Varsovassa, useilla eri paikkakunnilla.[n 4] Vuosina 1824 ja 1825 </w:t>
      </w:r>
      <w:r>
        <w:t xml:space="preserve">hän oli </w:t>
      </w:r>
      <w:r>
        <w:rPr>
          <w:color w:val="A9A9A9"/>
        </w:rPr>
        <w:t xml:space="preserve">Szafarniassa </w:t>
      </w:r>
      <w:r>
        <w:t xml:space="preserve">koulukaverinsa isän </w:t>
      </w:r>
      <w:r>
        <w:rPr>
          <w:color w:val="DCDCDC"/>
        </w:rPr>
        <w:t xml:space="preserve">Dominik Dziewanowskin </w:t>
      </w:r>
      <w:r>
        <w:t xml:space="preserve">vieraana. </w:t>
      </w:r>
      <w:r>
        <w:t xml:space="preserve">Täällä hän kohtasi ensimmäistä kertaa </w:t>
      </w:r>
      <w:r>
        <w:rPr>
          <w:color w:val="2F4F4F"/>
        </w:rPr>
        <w:t xml:space="preserve">puolalaista maaseudun kansanmusiikkia</w:t>
      </w:r>
      <w:r>
        <w:t xml:space="preserve">. </w:t>
      </w:r>
      <w:r>
        <w:t xml:space="preserve">Hänen Szafarniasta kotiin lähettämänsä kirjeet (joille hän antoi nimen "</w:t>
      </w:r>
      <w:r>
        <w:rPr>
          <w:color w:val="556B2F"/>
        </w:rPr>
        <w:t xml:space="preserve">Szafarnian kuriiri"</w:t>
      </w:r>
      <w:r>
        <w:t xml:space="preserve">), jotka hän kirjoitti hyvin modernilla ja eloisalla puolankielellä, huvittivat </w:t>
      </w:r>
      <w:r>
        <w:rPr>
          <w:color w:val="6B8E23"/>
        </w:rPr>
        <w:t xml:space="preserve">hänen perhettään </w:t>
      </w:r>
      <w:r>
        <w:rPr>
          <w:color w:val="A0522D"/>
        </w:rPr>
        <w:t xml:space="preserve">Varsovan sanomalehtien </w:t>
      </w:r>
      <w:r>
        <w:t xml:space="preserve">pilkkaamisella </w:t>
      </w:r>
      <w:r>
        <w:t xml:space="preserve">ja osoittivat nuorukaisen kirjallisen lahjakkuuden.</w:t>
      </w:r>
    </w:p>
    <w:p>
      <w:r>
        <w:rPr>
          <w:b/>
        </w:rPr>
        <w:t xml:space="preserve">Kysymys 0</w:t>
      </w:r>
    </w:p>
    <w:p>
      <w:r>
        <w:t xml:space="preserve">Kenen vieraana Frédéric oli vieraillessaan Szafarniassa vuosina 1824 ja 1825?</w:t>
      </w:r>
    </w:p>
    <w:p>
      <w:r>
        <w:rPr>
          <w:b/>
        </w:rPr>
        <w:t xml:space="preserve">Kysymys 1</w:t>
      </w:r>
    </w:p>
    <w:p>
      <w:r>
        <w:t xml:space="preserve">Missä kylässä Frédéric tutustui ensimmäisen kerran puolalaiseen kansanmusiikkiin?</w:t>
      </w:r>
    </w:p>
    <w:p>
      <w:r>
        <w:rPr>
          <w:b/>
        </w:rPr>
        <w:t xml:space="preserve">Kysymys 2</w:t>
      </w:r>
    </w:p>
    <w:p>
      <w:r>
        <w:t xml:space="preserve">Kenelle Frédéric kirjoitti kirjeitä ollessaan Szafarniassa?</w:t>
      </w:r>
    </w:p>
    <w:p>
      <w:r>
        <w:rPr>
          <w:b/>
        </w:rPr>
        <w:t xml:space="preserve">Kysymys 3</w:t>
      </w:r>
    </w:p>
    <w:p>
      <w:r>
        <w:t xml:space="preserve">Mistä Frédéric kirjoitti kirjeissään parodioita?</w:t>
      </w:r>
    </w:p>
    <w:p>
      <w:r>
        <w:rPr>
          <w:b/>
        </w:rPr>
        <w:t xml:space="preserve">Kysymys 4</w:t>
      </w:r>
    </w:p>
    <w:p>
      <w:r>
        <w:t xml:space="preserve">Kenen kanssa Chopin vietti lomansa vuosina 1824 ja 1825?</w:t>
      </w:r>
    </w:p>
    <w:p>
      <w:r>
        <w:rPr>
          <w:b/>
        </w:rPr>
        <w:t xml:space="preserve">Kysymys 5</w:t>
      </w:r>
    </w:p>
    <w:p>
      <w:r>
        <w:t xml:space="preserve">Minkälaiseen musiikkiin Chopin tutustui ensimmäisen kerran ollessaan Szafarniassa?</w:t>
      </w:r>
    </w:p>
    <w:p>
      <w:r>
        <w:rPr>
          <w:b/>
        </w:rPr>
        <w:t xml:space="preserve">Kysymys 6</w:t>
      </w:r>
    </w:p>
    <w:p>
      <w:r>
        <w:t xml:space="preserve">Mikä oli sen henkilön nimi, joka oli Chopinin vieraana, kun hän löysi puolalaisen maaseudun kansanmusiikin?</w:t>
      </w:r>
    </w:p>
    <w:p>
      <w:r>
        <w:rPr>
          <w:b/>
        </w:rPr>
        <w:t xml:space="preserve">Kysymys 7</w:t>
      </w:r>
    </w:p>
    <w:p>
      <w:r>
        <w:t xml:space="preserve">Minkä nimen Chopin antoi kirjoittamilleen pilakirjeille?</w:t>
      </w:r>
    </w:p>
    <w:p>
      <w:r>
        <w:rPr>
          <w:b/>
        </w:rPr>
        <w:t xml:space="preserve">Kysymys 8</w:t>
      </w:r>
    </w:p>
    <w:p>
      <w:r>
        <w:t xml:space="preserve">Missä Chopin vietti lomansa vuosina 1824 ja 1825?</w:t>
      </w:r>
    </w:p>
    <w:p>
      <w:r>
        <w:rPr>
          <w:b/>
        </w:rPr>
        <w:t xml:space="preserve">Teksti numero 11</w:t>
      </w:r>
    </w:p>
    <w:p>
      <w:r>
        <w:t xml:space="preserve">Pian Chopinin nuorimman </w:t>
      </w:r>
      <w:r>
        <w:rPr>
          <w:color w:val="DCDCDC"/>
        </w:rPr>
        <w:t xml:space="preserve">sisaren Emilian </w:t>
      </w:r>
      <w:r>
        <w:t xml:space="preserve">kuoleman </w:t>
      </w:r>
      <w:r>
        <w:t xml:space="preserve">jälkeen</w:t>
      </w:r>
      <w:r>
        <w:rPr>
          <w:color w:val="A9A9A9"/>
        </w:rPr>
        <w:t xml:space="preserve">1827</w:t>
      </w:r>
      <w:r>
        <w:t xml:space="preserve"> </w:t>
      </w:r>
      <w:r>
        <w:t xml:space="preserve">perhe muutti Kazimierzin palatsin vieressä sijaitsevasta Varsovan yliopiston rakennuksesta majapaikkaan aivan yliopiston vastapäätä Krasińskin palatsin eteläisessä lisärakennuksessa </w:t>
      </w:r>
      <w:r>
        <w:rPr>
          <w:color w:val="2F4F4F"/>
        </w:rPr>
        <w:t xml:space="preserve">Krakowskie Przedmieścien varrella</w:t>
      </w:r>
      <w:r>
        <w:t xml:space="preserve">,[n 5] jossa Chopin asui siihen asti, kunnes lähti Varsovasta vuonna </w:t>
      </w:r>
      <w:r>
        <w:rPr>
          <w:color w:val="556B2F"/>
        </w:rPr>
        <w:t xml:space="preserve">1830</w:t>
      </w:r>
      <w:r>
        <w:t xml:space="preserve">.[n 6] Täällä Chopinin vanhemmat jatkoivat </w:t>
      </w:r>
      <w:r>
        <w:rPr>
          <w:color w:val="6B8E23"/>
        </w:rPr>
        <w:t xml:space="preserve">miesopiskelijoiden </w:t>
      </w:r>
      <w:r>
        <w:rPr>
          <w:color w:val="6B8E23"/>
        </w:rPr>
        <w:t xml:space="preserve">täysihoitolansa </w:t>
      </w:r>
      <w:r>
        <w:t xml:space="preserve">pitämistä</w:t>
      </w:r>
      <w:r>
        <w:t xml:space="preserve">; </w:t>
      </w:r>
      <w:r>
        <w:rPr>
          <w:color w:val="228B22"/>
        </w:rPr>
        <w:t xml:space="preserve">Chopinin perheen salonki </w:t>
      </w:r>
      <w:r>
        <w:t xml:space="preserve">(Salonik Chopinów) muuttui </w:t>
      </w:r>
      <w:r>
        <w:rPr>
          <w:color w:val="191970"/>
        </w:rPr>
        <w:t xml:space="preserve">museoksi </w:t>
      </w:r>
      <w:r>
        <w:t xml:space="preserve">20. vuosisadalla. Vuonna 1829 taiteilija </w:t>
      </w:r>
      <w:r>
        <w:rPr>
          <w:color w:val="8B0000"/>
        </w:rPr>
        <w:t xml:space="preserve">Ambroży Mieroszewski </w:t>
      </w:r>
      <w:r>
        <w:t xml:space="preserve">toteutti joukon muotokuvia Chopinin perheenjäsenistä, mukaan lukien ensimmäisen tunnetun muotokuvan säveltäjästä[n 7].[n]</w:t>
      </w:r>
    </w:p>
    <w:p>
      <w:r>
        <w:rPr>
          <w:b/>
        </w:rPr>
        <w:t xml:space="preserve">Kysymys 0</w:t>
      </w:r>
    </w:p>
    <w:p>
      <w:r>
        <w:t xml:space="preserve">Minä vuonna Frédéricin nuorin sisar Emilia kuoli?</w:t>
      </w:r>
    </w:p>
    <w:p>
      <w:r>
        <w:rPr>
          <w:b/>
        </w:rPr>
        <w:t xml:space="preserve">Kysymys 1</w:t>
      </w:r>
    </w:p>
    <w:p>
      <w:r>
        <w:t xml:space="preserve">Mille kadulle Frédéricin perhe muutti nuorimman siskon kuoleman jälkeen?</w:t>
      </w:r>
    </w:p>
    <w:p>
      <w:r>
        <w:rPr>
          <w:b/>
        </w:rPr>
        <w:t xml:space="preserve">Kysymys 2</w:t>
      </w:r>
    </w:p>
    <w:p>
      <w:r>
        <w:t xml:space="preserve">Minä vuonna Frédéric lähti Varsovasta muutettuaan perheensä kanssa Krasińskin palatsin eteläiseen lisärakennukseen?</w:t>
      </w:r>
    </w:p>
    <w:p>
      <w:r>
        <w:rPr>
          <w:b/>
        </w:rPr>
        <w:t xml:space="preserve">Kysymys 3</w:t>
      </w:r>
    </w:p>
    <w:p>
      <w:r>
        <w:t xml:space="preserve">Mitä Chopinin perheyrityksestä tuli 1900-luvulla?</w:t>
      </w:r>
    </w:p>
    <w:p>
      <w:r>
        <w:rPr>
          <w:b/>
        </w:rPr>
        <w:t xml:space="preserve">Kysymys 4</w:t>
      </w:r>
    </w:p>
    <w:p>
      <w:r>
        <w:t xml:space="preserve">Kuka taiteilija loi ensimmäisen tunnetun muotokuvan Frédéricistä?</w:t>
      </w:r>
    </w:p>
    <w:p>
      <w:r>
        <w:rPr>
          <w:b/>
        </w:rPr>
        <w:t xml:space="preserve">Kysymys 5</w:t>
      </w:r>
    </w:p>
    <w:p>
      <w:r>
        <w:t xml:space="preserve">Minä vuonna Chopinin sisar Emilia kuoli?</w:t>
      </w:r>
    </w:p>
    <w:p>
      <w:r>
        <w:rPr>
          <w:b/>
        </w:rPr>
        <w:t xml:space="preserve">Kysymys 6</w:t>
      </w:r>
    </w:p>
    <w:p>
      <w:r>
        <w:t xml:space="preserve">Minä vuonna Chopin lähti Varsovasta?</w:t>
      </w:r>
    </w:p>
    <w:p>
      <w:r>
        <w:rPr>
          <w:b/>
        </w:rPr>
        <w:t xml:space="preserve">Kysymys 7</w:t>
      </w:r>
    </w:p>
    <w:p>
      <w:r>
        <w:t xml:space="preserve">Mikä oli Chopinin perheen liiketoiminta?</w:t>
      </w:r>
    </w:p>
    <w:p>
      <w:r>
        <w:rPr>
          <w:b/>
        </w:rPr>
        <w:t xml:space="preserve">Kysymys 8</w:t>
      </w:r>
    </w:p>
    <w:p>
      <w:r>
        <w:t xml:space="preserve">Mikä taiteilija maalasi Chopinin perheen?</w:t>
      </w:r>
    </w:p>
    <w:p>
      <w:r>
        <w:rPr>
          <w:b/>
        </w:rPr>
        <w:t xml:space="preserve">Kysymys 9</w:t>
      </w:r>
    </w:p>
    <w:p>
      <w:r>
        <w:t xml:space="preserve">Kuka Chopinin perheestä kuoli juuri ennen heidän muuttoa vuonna 1827?</w:t>
      </w:r>
    </w:p>
    <w:p>
      <w:r>
        <w:rPr>
          <w:b/>
        </w:rPr>
        <w:t xml:space="preserve">Kysymys 10</w:t>
      </w:r>
    </w:p>
    <w:p>
      <w:r>
        <w:t xml:space="preserve">Minä vuonna Chopin lähti Varsovasta?</w:t>
      </w:r>
    </w:p>
    <w:p>
      <w:r>
        <w:rPr>
          <w:b/>
        </w:rPr>
        <w:t xml:space="preserve">Kysymys 11</w:t>
      </w:r>
    </w:p>
    <w:p>
      <w:r>
        <w:t xml:space="preserve">Mikä oli Chopinin täysihoitolan nimi englanniksi?</w:t>
      </w:r>
    </w:p>
    <w:p>
      <w:r>
        <w:rPr>
          <w:b/>
        </w:rPr>
        <w:t xml:space="preserve">Kysymys 12</w:t>
      </w:r>
    </w:p>
    <w:p>
      <w:r>
        <w:t xml:space="preserve">Kuka taiteilija teki muotokuvia Chopinin perheestä vuonna 1829?</w:t>
      </w:r>
    </w:p>
    <w:p>
      <w:r>
        <w:rPr>
          <w:b/>
        </w:rPr>
        <w:t xml:space="preserve">Kysymys 13</w:t>
      </w:r>
    </w:p>
    <w:p>
      <w:r>
        <w:t xml:space="preserve">Oliko Chopinin perheen täysihoitola mies- vai naisopiskelijoille?</w:t>
      </w:r>
    </w:p>
    <w:p>
      <w:r>
        <w:rPr>
          <w:b/>
        </w:rPr>
        <w:t xml:space="preserve">Teksti numero 12</w:t>
      </w:r>
    </w:p>
    <w:p>
      <w:r>
        <w:rPr>
          <w:color w:val="A9A9A9"/>
        </w:rPr>
        <w:t xml:space="preserve">Neljästä </w:t>
      </w:r>
      <w:r>
        <w:t xml:space="preserve">hänen vanhempiensa asunnossa asuneesta täysihoitajasta tuli Chopinin läheisiä ystäviä: </w:t>
      </w:r>
      <w:r>
        <w:rPr>
          <w:color w:val="DCDCDC"/>
        </w:rPr>
        <w:t xml:space="preserve">Tytus Woyciechowski</w:t>
      </w:r>
      <w:r>
        <w:rPr>
          <w:color w:val="2F4F4F"/>
        </w:rPr>
        <w:t xml:space="preserve">, Jan Nepomucen Białobłocki, </w:t>
      </w:r>
      <w:r>
        <w:rPr>
          <w:color w:val="556B2F"/>
        </w:rPr>
        <w:t xml:space="preserve">Jan Matuszyński ja Julian Fontana</w:t>
      </w:r>
      <w:r>
        <w:t xml:space="preserve">; kahdesta jälkimmäisestä tuli osa Chopinin pariisilaista ympäristöä. Hän ystävystyi Varsovan nuoren taiteellisen ja älyllisen maailman jäsenten kanssa, kuten Fontanan, Józef Bohdan Zaleskin ja Stefan Witwickin kanssa. Hän tunsi vetoa myös lauluopiskelija </w:t>
      </w:r>
      <w:r>
        <w:rPr>
          <w:color w:val="6B8E23"/>
        </w:rPr>
        <w:t xml:space="preserve">Konstancja Gładkowskaan</w:t>
      </w:r>
      <w:r>
        <w:t xml:space="preserve">. </w:t>
      </w:r>
      <w:r>
        <w:t xml:space="preserve">Woyciechowskille lähettämissään kirjeissä hän ilmoitti, mitkä hänen teoksistaan ja jopa mitkä niiden kohdat olivat vaikuttaneet hänen ihastuksestaan Gładskiaan; hänen 15. toukokuuta 1830 lähettämässään kirjeessä kävi ilmi, että hänen </w:t>
      </w:r>
      <w:r>
        <w:rPr>
          <w:color w:val="A0522D"/>
        </w:rPr>
        <w:t xml:space="preserve">pianokonserttonsa nro 1 (e-molli) </w:t>
      </w:r>
      <w:r>
        <w:t xml:space="preserve">hidas osa (Larghetto) </w:t>
      </w:r>
      <w:r>
        <w:t xml:space="preserve">oli omistettu salaa Gładskialle - "Sen pitäisi olla kuin unta kauniissa kevätkeleissä - kuunvalossa". Hänen konservatorion loppuraportissaan (</w:t>
      </w:r>
      <w:r>
        <w:rPr>
          <w:color w:val="228B22"/>
        </w:rPr>
        <w:t xml:space="preserve">heinäkuussa 1829) </w:t>
      </w:r>
      <w:r>
        <w:t xml:space="preserve">luki: "Chopin F., kolmannen vuoden opiskelija, poikkeuksellinen lahjakkuus, musiikillinen nero."</w:t>
      </w:r>
    </w:p>
    <w:p>
      <w:r>
        <w:rPr>
          <w:b/>
        </w:rPr>
        <w:t xml:space="preserve">Kysymys 0</w:t>
      </w:r>
    </w:p>
    <w:p>
      <w:r>
        <w:t xml:space="preserve">Ketkä kaksi niistä henkilöistä, jotka tulivat läheisiksi Frédéricin kanssa heidän oleskellessaan perheen asunnoissa, tulivat osaksi Frédéricin sosiaalista ympäristöä Pariisissa?</w:t>
      </w:r>
    </w:p>
    <w:p>
      <w:r>
        <w:rPr>
          <w:b/>
        </w:rPr>
        <w:t xml:space="preserve">Kysymys 1</w:t>
      </w:r>
    </w:p>
    <w:p>
      <w:r>
        <w:t xml:space="preserve">Kuka laulaja mainittiin nimenomaan Frédéricin mieleen?</w:t>
      </w:r>
    </w:p>
    <w:p>
      <w:r>
        <w:rPr>
          <w:b/>
        </w:rPr>
        <w:t xml:space="preserve">Kysymys 2</w:t>
      </w:r>
    </w:p>
    <w:p>
      <w:r>
        <w:t xml:space="preserve">Mitkä neljä poikaa hänen perheensä täysihoitolasta ystävystyivät Chopinin kanssa?</w:t>
      </w:r>
    </w:p>
    <w:p>
      <w:r>
        <w:rPr>
          <w:b/>
        </w:rPr>
        <w:t xml:space="preserve">Kysymys 3</w:t>
      </w:r>
    </w:p>
    <w:p>
      <w:r>
        <w:t xml:space="preserve">Kuka laulaja kiehtoi Chopinia?</w:t>
      </w:r>
    </w:p>
    <w:p>
      <w:r>
        <w:rPr>
          <w:b/>
        </w:rPr>
        <w:t xml:space="preserve">Kysymys 4</w:t>
      </w:r>
    </w:p>
    <w:p>
      <w:r>
        <w:t xml:space="preserve">Mikä Chopinin teoksista oli tietämättään omistettu Gladkowskalle?</w:t>
      </w:r>
    </w:p>
    <w:p>
      <w:r>
        <w:rPr>
          <w:b/>
        </w:rPr>
        <w:t xml:space="preserve">Kysymys 5</w:t>
      </w:r>
    </w:p>
    <w:p>
      <w:r>
        <w:t xml:space="preserve">Milloin Chopin sai viimeisen konservatorion todistuksensa?</w:t>
      </w:r>
    </w:p>
    <w:p>
      <w:r>
        <w:rPr>
          <w:b/>
        </w:rPr>
        <w:t xml:space="preserve">Kysymys 6</w:t>
      </w:r>
    </w:p>
    <w:p>
      <w:r>
        <w:t xml:space="preserve">Ketkä kaksi Chopinin ystävää kuuluivat hänen pariisilaiseen ympäristöönsä?</w:t>
      </w:r>
    </w:p>
    <w:p>
      <w:r>
        <w:rPr>
          <w:b/>
        </w:rPr>
        <w:t xml:space="preserve">Kysymys 7</w:t>
      </w:r>
    </w:p>
    <w:p>
      <w:r>
        <w:t xml:space="preserve">Mikä oli sen laulunopiskelijan nimi, joka viehätti Chopinia?</w:t>
      </w:r>
    </w:p>
    <w:p>
      <w:r>
        <w:rPr>
          <w:b/>
        </w:rPr>
        <w:t xml:space="preserve">Kysymys 8</w:t>
      </w:r>
    </w:p>
    <w:p>
      <w:r>
        <w:t xml:space="preserve">Kenelle Chopin paljasti kirjeissään, mitkä osat hänen teoksestaan koskivat lauluopiskelijaa, johon hän oli ihastunut?</w:t>
      </w:r>
    </w:p>
    <w:p>
      <w:r>
        <w:rPr>
          <w:b/>
        </w:rPr>
        <w:t xml:space="preserve">Kysymys 9</w:t>
      </w:r>
    </w:p>
    <w:p>
      <w:r>
        <w:t xml:space="preserve">Minkä musiikkikappaleen Larghetto oli omistettu naispuoliselle laulunopiskelijalle, johon Chopin oli ihastunut?</w:t>
      </w:r>
    </w:p>
    <w:p>
      <w:r>
        <w:rPr>
          <w:b/>
        </w:rPr>
        <w:t xml:space="preserve">Kysymys 10</w:t>
      </w:r>
    </w:p>
    <w:p>
      <w:r>
        <w:t xml:space="preserve">Kuinka monesta hänen perheensä täysihoitolan täysihoitajasta tuli Chopinin läheinen ystävä?</w:t>
      </w:r>
    </w:p>
    <w:p>
      <w:r>
        <w:rPr>
          <w:b/>
        </w:rPr>
        <w:t xml:space="preserve">Teksti numero 13</w:t>
      </w:r>
    </w:p>
    <w:p>
      <w:r>
        <w:rPr>
          <w:color w:val="A9A9A9"/>
        </w:rPr>
        <w:t xml:space="preserve">Syyskuussa </w:t>
      </w:r>
      <w:r>
        <w:t xml:space="preserve">Chopin</w:t>
      </w:r>
      <w:r>
        <w:rPr>
          <w:color w:val="DCDCDC"/>
        </w:rPr>
        <w:t xml:space="preserve">1828</w:t>
      </w:r>
      <w:r>
        <w:t xml:space="preserve"> vieraili vielä opiskeluaikanaan Berliinissä perheen ystävän, </w:t>
      </w:r>
      <w:r>
        <w:rPr>
          <w:color w:val="2F4F4F"/>
        </w:rPr>
        <w:t xml:space="preserve">eläintieteilijä </w:t>
      </w:r>
      <w:r>
        <w:rPr>
          <w:color w:val="556B2F"/>
        </w:rPr>
        <w:t xml:space="preserve">Feliks Jarockin </w:t>
      </w:r>
      <w:r>
        <w:t xml:space="preserve">kanssa</w:t>
      </w:r>
      <w:r>
        <w:t xml:space="preserve">, nautti </w:t>
      </w:r>
      <w:r>
        <w:rPr>
          <w:color w:val="6B8E23"/>
        </w:rPr>
        <w:t xml:space="preserve">Gaspare Spontinin </w:t>
      </w:r>
      <w:r>
        <w:t xml:space="preserve">ohjaamista oopperoista </w:t>
      </w:r>
      <w:r>
        <w:t xml:space="preserve">ja osallistui Carl Friedrich Zelterin, Felix Mendelssohnin ja muiden kuuluisuuksien konsertteihin. </w:t>
      </w:r>
      <w:r>
        <w:rPr>
          <w:color w:val="A0522D"/>
        </w:rPr>
        <w:t xml:space="preserve">1829</w:t>
      </w:r>
      <w:r>
        <w:t xml:space="preserve">Paluumatkalla Berliiniin hän oli </w:t>
      </w:r>
      <w:r>
        <w:t xml:space="preserve">Posenin suuriruhtinaskunnan kuvernöörin, </w:t>
      </w:r>
      <w:r>
        <w:rPr>
          <w:color w:val="228B22"/>
        </w:rPr>
        <w:t xml:space="preserve">ruhtinas Antoni Radziwiłłin </w:t>
      </w:r>
      <w:r>
        <w:t xml:space="preserve">vieraana </w:t>
      </w:r>
      <w:r>
        <w:t xml:space="preserve">- hän itse oli taitava säveltäjä ja aloitteleva sellisti. Ruhtinasta ja tämän pianistitytärtä Wandaa varten hän sävelsi teoksensa </w:t>
      </w:r>
      <w:r>
        <w:rPr>
          <w:color w:val="191970"/>
        </w:rPr>
        <w:t xml:space="preserve">Johdanto ja Polonaise brillante C-duuri sellolle ja pianolle op. 3</w:t>
      </w:r>
      <w:r>
        <w:t xml:space="preserve">.</w:t>
      </w:r>
    </w:p>
    <w:p>
      <w:r>
        <w:rPr>
          <w:b/>
        </w:rPr>
        <w:t xml:space="preserve">Kysymys 0</w:t>
      </w:r>
    </w:p>
    <w:p>
      <w:r>
        <w:t xml:space="preserve">Kenen kanssa Frédéric vieraili Berliinissä syyskuussa 1828?</w:t>
      </w:r>
    </w:p>
    <w:p>
      <w:r>
        <w:rPr>
          <w:b/>
        </w:rPr>
        <w:t xml:space="preserve">Kysymys 1</w:t>
      </w:r>
    </w:p>
    <w:p>
      <w:r>
        <w:t xml:space="preserve">Minkä oopperajohtajan teoksia Frédéric näki Berliinissä ollessaan?</w:t>
      </w:r>
    </w:p>
    <w:p>
      <w:r>
        <w:rPr>
          <w:b/>
        </w:rPr>
        <w:t xml:space="preserve">Kysymys 2</w:t>
      </w:r>
    </w:p>
    <w:p>
      <w:r>
        <w:t xml:space="preserve">Kenen vieraana Frédéric vieraili Berliinissä vuonna 1829?</w:t>
      </w:r>
    </w:p>
    <w:p>
      <w:r>
        <w:rPr>
          <w:b/>
        </w:rPr>
        <w:t xml:space="preserve">Kysymys 3</w:t>
      </w:r>
    </w:p>
    <w:p>
      <w:r>
        <w:t xml:space="preserve">Minkä teoksen Frédéric loi nimenomaan prinssille ja prinssin tyttärelle Wandalle?</w:t>
      </w:r>
    </w:p>
    <w:p>
      <w:r>
        <w:rPr>
          <w:b/>
        </w:rPr>
        <w:t xml:space="preserve">Kysymys 4</w:t>
      </w:r>
    </w:p>
    <w:p>
      <w:r>
        <w:t xml:space="preserve">Milloin Chopin vieraili Berliinissä?</w:t>
      </w:r>
    </w:p>
    <w:p>
      <w:r>
        <w:rPr>
          <w:b/>
        </w:rPr>
        <w:t xml:space="preserve">Kysymys 5</w:t>
      </w:r>
    </w:p>
    <w:p>
      <w:r>
        <w:t xml:space="preserve">Kenen kanssa Chopin lähti Berliiniin?</w:t>
      </w:r>
    </w:p>
    <w:p>
      <w:r>
        <w:rPr>
          <w:b/>
        </w:rPr>
        <w:t xml:space="preserve">Kysymys 6</w:t>
      </w:r>
    </w:p>
    <w:p>
      <w:r>
        <w:t xml:space="preserve">Berliinissä ollessaan hän näki oopperateoksen, jonka tekijä oli kuka?</w:t>
      </w:r>
    </w:p>
    <w:p>
      <w:r>
        <w:rPr>
          <w:b/>
        </w:rPr>
        <w:t xml:space="preserve">Kysymys 7</w:t>
      </w:r>
    </w:p>
    <w:p>
      <w:r>
        <w:t xml:space="preserve">Vuonna 1829 paluumatkalla Berliiniin Chopin oli kenen vieraana?</w:t>
      </w:r>
    </w:p>
    <w:p>
      <w:r>
        <w:rPr>
          <w:b/>
        </w:rPr>
        <w:t xml:space="preserve">Kysymys 8</w:t>
      </w:r>
    </w:p>
    <w:p>
      <w:r>
        <w:t xml:space="preserve">Minkä kappaleen Chopin loi prinssi Antoniukselle?</w:t>
      </w:r>
    </w:p>
    <w:p>
      <w:r>
        <w:rPr>
          <w:b/>
        </w:rPr>
        <w:t xml:space="preserve">Kysymys 9</w:t>
      </w:r>
    </w:p>
    <w:p>
      <w:r>
        <w:t xml:space="preserve">Minä vuonna Chopin vieraili Berliinissä ollessaan vielä opiskelija?</w:t>
      </w:r>
    </w:p>
    <w:p>
      <w:r>
        <w:rPr>
          <w:b/>
        </w:rPr>
        <w:t xml:space="preserve">Kysymys 10</w:t>
      </w:r>
    </w:p>
    <w:p>
      <w:r>
        <w:t xml:space="preserve">Kenen kanssa Chopin lähti Berliiniin?</w:t>
      </w:r>
    </w:p>
    <w:p>
      <w:r>
        <w:rPr>
          <w:b/>
        </w:rPr>
        <w:t xml:space="preserve">Kysymys 11</w:t>
      </w:r>
    </w:p>
    <w:p>
      <w:r>
        <w:t xml:space="preserve">Mitä se henkilö, jonka kanssa Chopin lähti Berliiniin, teki työnsä puolesta?</w:t>
      </w:r>
    </w:p>
    <w:p>
      <w:r>
        <w:rPr>
          <w:b/>
        </w:rPr>
        <w:t xml:space="preserve">Kysymys 12</w:t>
      </w:r>
    </w:p>
    <w:p>
      <w:r>
        <w:t xml:space="preserve">Kuka ohjasi heidän Berliinissä nauttimansa oopperat?</w:t>
      </w:r>
    </w:p>
    <w:p>
      <w:r>
        <w:rPr>
          <w:b/>
        </w:rPr>
        <w:t xml:space="preserve">Kysymys 13</w:t>
      </w:r>
    </w:p>
    <w:p>
      <w:r>
        <w:t xml:space="preserve">Minä vuonna Chopin palasi Berliiniin?</w:t>
      </w:r>
    </w:p>
    <w:p>
      <w:r>
        <w:rPr>
          <w:b/>
        </w:rPr>
        <w:t xml:space="preserve">Teksti numero 14</w:t>
      </w:r>
    </w:p>
    <w:p>
      <w:r>
        <w:t xml:space="preserve">Samana vuonna Chopin kuuli Varsovassa </w:t>
      </w:r>
      <w:r>
        <w:rPr>
          <w:color w:val="A9A9A9"/>
        </w:rPr>
        <w:t xml:space="preserve">Niccolò Paganiniä </w:t>
      </w:r>
      <w:r>
        <w:t xml:space="preserve">soittamassa viulua ja sävelsi muunnelmia </w:t>
      </w:r>
      <w:r>
        <w:rPr>
          <w:color w:val="DCDCDC"/>
        </w:rPr>
        <w:t xml:space="preserve">Souvenir de Paganini </w:t>
      </w:r>
      <w:r>
        <w:t xml:space="preserve">-nimellä</w:t>
      </w:r>
      <w:r>
        <w:t xml:space="preserve">. Tämä kokemus saattoi olla se, joka rohkaisi häntä aloittamaan ensimmäisten Etydeiden (1829-32) kirjoittamisen ja tutkimaan oman instrumenttinsa mahdollisuuksia. </w:t>
      </w:r>
      <w:r>
        <w:rPr>
          <w:color w:val="2F4F4F"/>
        </w:rPr>
        <w:t xml:space="preserve">Elokuun </w:t>
      </w:r>
      <w:r>
        <w:t xml:space="preserve">11. päivänä</w:t>
      </w:r>
      <w:r>
        <w:t xml:space="preserve">, </w:t>
      </w:r>
      <w:r>
        <w:rPr>
          <w:color w:val="556B2F"/>
        </w:rPr>
        <w:t xml:space="preserve">kolme </w:t>
      </w:r>
      <w:r>
        <w:t xml:space="preserve">viikkoa Varsovan konservatorion opintojensa päättymisen jälkeen, hän debytoi </w:t>
      </w:r>
      <w:r>
        <w:rPr>
          <w:color w:val="6B8E23"/>
        </w:rPr>
        <w:t xml:space="preserve">Wienissä</w:t>
      </w:r>
      <w:r>
        <w:t xml:space="preserve">. </w:t>
      </w:r>
      <w:r>
        <w:t xml:space="preserve">Hän piti </w:t>
      </w:r>
      <w:r>
        <w:rPr>
          <w:color w:val="A0522D"/>
        </w:rPr>
        <w:t xml:space="preserve">kaksi </w:t>
      </w:r>
      <w:r>
        <w:t xml:space="preserve">pianokonserttia ja sai monia myönteisiä arvosteluja - ja lisäksi jotkut kommentoivat (Chopinin omien sanojen mukaan), että hän oli "liian herkkä niille, jotka </w:t>
      </w:r>
      <w:r>
        <w:rPr>
          <w:color w:val="228B22"/>
        </w:rPr>
        <w:t xml:space="preserve">ovat tottuneet paikallisten taiteilijoiden pianonhakkaamiseen</w:t>
      </w:r>
      <w:r>
        <w:t xml:space="preserve">". Yhdessä näistä konserteista hän kantaesitti pianolle ja orkesterille sävellyksensä Variations on Là ci darem la mano, Op. 2 (muunnelmia aariaan Mozartin oopperasta Don Giovanni). Hän palasi </w:t>
      </w:r>
      <w:r>
        <w:rPr>
          <w:color w:val="191970"/>
        </w:rPr>
        <w:t xml:space="preserve">syyskuussa 1829 </w:t>
      </w:r>
      <w:r>
        <w:t xml:space="preserve">Varsovaan</w:t>
      </w:r>
      <w:r>
        <w:t xml:space="preserve">, jossa hän kantaesitti </w:t>
      </w:r>
      <w:r>
        <w:rPr>
          <w:color w:val="483D8B"/>
        </w:rPr>
        <w:t xml:space="preserve">17. maaliskuuta 1830 </w:t>
      </w:r>
      <w:r>
        <w:rPr>
          <w:color w:val="8B0000"/>
        </w:rPr>
        <w:t xml:space="preserve">pianokonserttonsa nro 2 f-molli op. 21</w:t>
      </w:r>
      <w:r>
        <w:t xml:space="preserve">.</w:t>
      </w:r>
    </w:p>
    <w:p>
      <w:r>
        <w:rPr>
          <w:b/>
        </w:rPr>
        <w:t xml:space="preserve">Kysymys 0</w:t>
      </w:r>
    </w:p>
    <w:p>
      <w:r>
        <w:t xml:space="preserve">Mitä Frédéric Frédéric sävelsi kuultuaan Niccolò Paganinin viulunsoiton?</w:t>
      </w:r>
    </w:p>
    <w:p>
      <w:r>
        <w:rPr>
          <w:b/>
        </w:rPr>
        <w:t xml:space="preserve">Kysymys 1</w:t>
      </w:r>
    </w:p>
    <w:p>
      <w:r>
        <w:t xml:space="preserve">Minkä kuukauden aikana Frédéric esiintyi ensimmäistä kertaa Wienissä?</w:t>
      </w:r>
    </w:p>
    <w:p>
      <w:r>
        <w:rPr>
          <w:b/>
        </w:rPr>
        <w:t xml:space="preserve">Kysymys 2</w:t>
      </w:r>
    </w:p>
    <w:p>
      <w:r>
        <w:t xml:space="preserve">Kuinka monta pianokonserttia Frédéric piti Wienissä tänä aikana?</w:t>
      </w:r>
    </w:p>
    <w:p>
      <w:r>
        <w:rPr>
          <w:b/>
        </w:rPr>
        <w:t xml:space="preserve">Kysymys 3</w:t>
      </w:r>
    </w:p>
    <w:p>
      <w:r>
        <w:t xml:space="preserve">Minä päivänä Frédéric esitti ensimmäisen kerran pianokonserttonsa nro 2 f-molli, op. 21?</w:t>
      </w:r>
    </w:p>
    <w:p>
      <w:r>
        <w:rPr>
          <w:b/>
        </w:rPr>
        <w:t xml:space="preserve">Kysymys 4</w:t>
      </w:r>
    </w:p>
    <w:p>
      <w:r>
        <w:t xml:space="preserve">Mitä Chopin sävelsi kuultuaan Niccolo Paganiniä?</w:t>
      </w:r>
    </w:p>
    <w:p>
      <w:r>
        <w:rPr>
          <w:b/>
        </w:rPr>
        <w:t xml:space="preserve">Kysymys 5</w:t>
      </w:r>
    </w:p>
    <w:p>
      <w:r>
        <w:t xml:space="preserve">Missä Chopin debytoi opintojensa päätyttyä?</w:t>
      </w:r>
    </w:p>
    <w:p>
      <w:r>
        <w:rPr>
          <w:b/>
        </w:rPr>
        <w:t xml:space="preserve">Kysymys 6</w:t>
      </w:r>
    </w:p>
    <w:p>
      <w:r>
        <w:t xml:space="preserve">Minkä teoksen Chopin debytoi palattuaan Varsovaan?</w:t>
      </w:r>
    </w:p>
    <w:p>
      <w:r>
        <w:rPr>
          <w:b/>
        </w:rPr>
        <w:t xml:space="preserve">Kysymys 7</w:t>
      </w:r>
    </w:p>
    <w:p>
      <w:r>
        <w:t xml:space="preserve">Milloin Chopin palasi Varsovaan?</w:t>
      </w:r>
    </w:p>
    <w:p>
      <w:r>
        <w:rPr>
          <w:b/>
        </w:rPr>
        <w:t xml:space="preserve">Kysymys 8</w:t>
      </w:r>
    </w:p>
    <w:p>
      <w:r>
        <w:t xml:space="preserve">Miksi jotkut kriitikot sanoivat, että Chopin oli liian herkkä?</w:t>
      </w:r>
    </w:p>
    <w:p>
      <w:r>
        <w:rPr>
          <w:b/>
        </w:rPr>
        <w:t xml:space="preserve">Kysymys 9</w:t>
      </w:r>
    </w:p>
    <w:p>
      <w:r>
        <w:t xml:space="preserve">Kenen Chopin kuuli soittavan viulua vuonna 1829, mikä sai hänet kirjoittamaan sävellyksen?</w:t>
      </w:r>
    </w:p>
    <w:p>
      <w:r>
        <w:rPr>
          <w:b/>
        </w:rPr>
        <w:t xml:space="preserve">Kysymys 10</w:t>
      </w:r>
    </w:p>
    <w:p>
      <w:r>
        <w:t xml:space="preserve">Missä Chopin debytoi saatuaan opintonsa päätökseen?</w:t>
      </w:r>
    </w:p>
    <w:p>
      <w:r>
        <w:rPr>
          <w:b/>
        </w:rPr>
        <w:t xml:space="preserve">Kysymys 11</w:t>
      </w:r>
    </w:p>
    <w:p>
      <w:r>
        <w:t xml:space="preserve">Kuinka monta julkista esiintymistä Chopin teki, joissa hän debytoi opintojensa päätyttyä?</w:t>
      </w:r>
    </w:p>
    <w:p>
      <w:r>
        <w:rPr>
          <w:b/>
        </w:rPr>
        <w:t xml:space="preserve">Kysymys 12</w:t>
      </w:r>
    </w:p>
    <w:p>
      <w:r>
        <w:t xml:space="preserve">Kuinka monta viikkoa koulun päättymisen jälkeen Chopin debytoi julkisesti?</w:t>
      </w:r>
    </w:p>
    <w:p>
      <w:r>
        <w:rPr>
          <w:b/>
        </w:rPr>
        <w:t xml:space="preserve">Teksti numero 15</w:t>
      </w:r>
    </w:p>
    <w:p>
      <w:r>
        <w:t xml:space="preserve">Chopinin menestys säveltäjänä ja esiintyjänä avasi hänelle oven </w:t>
      </w:r>
      <w:r>
        <w:rPr>
          <w:color w:val="A9A9A9"/>
        </w:rPr>
        <w:t xml:space="preserve">Länsi-Eurooppaan</w:t>
      </w:r>
      <w:r>
        <w:t xml:space="preserve">, ja </w:t>
      </w:r>
      <w:r>
        <w:rPr>
          <w:color w:val="DCDCDC"/>
        </w:rPr>
        <w:t xml:space="preserve">2. marraskuuta</w:t>
      </w:r>
      <w:r>
        <w:rPr>
          <w:color w:val="2F4F4F"/>
        </w:rPr>
        <w:t xml:space="preserve">1830</w:t>
      </w:r>
      <w:r>
        <w:t xml:space="preserve"> hän lähti </w:t>
      </w:r>
      <w:r>
        <w:rPr>
          <w:color w:val="556B2F"/>
        </w:rPr>
        <w:t xml:space="preserve">Zdzisław Jachimeckin </w:t>
      </w:r>
      <w:r>
        <w:t xml:space="preserve">sanoin </w:t>
      </w:r>
      <w:r>
        <w:t xml:space="preserve">"avoimeen maailmaan, ilman kovin tarkkaa päämäärää, ikuisesti". </w:t>
      </w:r>
      <w:r>
        <w:rPr>
          <w:color w:val="6B8E23"/>
        </w:rPr>
        <w:t xml:space="preserve">Woyciechowskin</w:t>
      </w:r>
      <w:r>
        <w:t xml:space="preserve"> kanssa </w:t>
      </w:r>
      <w:r>
        <w:t xml:space="preserve">hän suuntasi </w:t>
      </w:r>
      <w:r>
        <w:rPr>
          <w:color w:val="A0522D"/>
        </w:rPr>
        <w:t xml:space="preserve">Itävaltaan </w:t>
      </w:r>
      <w:r>
        <w:t xml:space="preserve">aikomuksenaan jatkaa matkaa </w:t>
      </w:r>
      <w:r>
        <w:rPr>
          <w:color w:val="228B22"/>
        </w:rPr>
        <w:t xml:space="preserve">Italiaan</w:t>
      </w:r>
      <w:r>
        <w:t xml:space="preserve">. </w:t>
      </w:r>
      <w:r>
        <w:t xml:space="preserve">Myöhemmin samassa kuussa Varsovassa </w:t>
      </w:r>
      <w:r>
        <w:t xml:space="preserve">puhkesi </w:t>
      </w:r>
      <w:r>
        <w:rPr>
          <w:color w:val="191970"/>
        </w:rPr>
        <w:t xml:space="preserve">marraskuun </w:t>
      </w:r>
      <w:r>
        <w:rPr>
          <w:color w:val="191970"/>
        </w:rPr>
        <w:t xml:space="preserve">kansannousu</w:t>
      </w:r>
      <w:r>
        <w:rPr>
          <w:color w:val="8B0000"/>
        </w:rPr>
        <w:t xml:space="preserve">1830</w:t>
      </w:r>
      <w:r>
        <w:t xml:space="preserve">, ja Woyciechowski palasi Puolaan värväytymään. Chopin, joka oli nyt yksin Wienissä, kaipasi kotimaataan ja kirjoitti ystävälleen: </w:t>
      </w:r>
      <w:r>
        <w:rPr>
          <w:color w:val="483D8B"/>
        </w:rPr>
        <w:t xml:space="preserve">"Kiroan lähtöni hetkeä"</w:t>
      </w:r>
      <w:r>
        <w:t xml:space="preserve">. Kun </w:t>
      </w:r>
      <w:r>
        <w:t xml:space="preserve">hän </w:t>
      </w:r>
      <w:r>
        <w:t xml:space="preserve">syyskuussa </w:t>
      </w:r>
      <w:r>
        <w:rPr>
          <w:color w:val="3CB371"/>
        </w:rPr>
        <w:t xml:space="preserve">1831</w:t>
      </w:r>
      <w:r>
        <w:t xml:space="preserve">kuuli matkalla Wienistä Pariisiin, että kansannousu oli kukistettu, hän ilmaisi tuskansa yksityisen päiväkirjansa sivuilla: "Voi luoja! ... Sinä olet siellä, etkä kuitenkaan kosta!" Jachimecki liittää näihin tapahtumiin säveltäjän kypsymisen "inspiroituneeksi kansallislaulajaksi, joka aavisti kotimaansa Puolan menneisyyden, nykyisyyden ja tulevaisuuden".</w:t>
      </w:r>
    </w:p>
    <w:p>
      <w:r>
        <w:rPr>
          <w:b/>
        </w:rPr>
        <w:t xml:space="preserve">Kysymys 0</w:t>
      </w:r>
    </w:p>
    <w:p>
      <w:r>
        <w:t xml:space="preserve">Minä päivänä Frédéric aloitti matkansa Länsi-Eurooppaan?</w:t>
      </w:r>
    </w:p>
    <w:p>
      <w:r>
        <w:rPr>
          <w:b/>
        </w:rPr>
        <w:t xml:space="preserve">Kysymys 1</w:t>
      </w:r>
    </w:p>
    <w:p>
      <w:r>
        <w:t xml:space="preserve">Mihin maahan Frédéric matkusti ensin lähdettyään Länsi-Eurooppaan?</w:t>
      </w:r>
    </w:p>
    <w:p>
      <w:r>
        <w:rPr>
          <w:b/>
        </w:rPr>
        <w:t xml:space="preserve">Kysymys 2</w:t>
      </w:r>
    </w:p>
    <w:p>
      <w:r>
        <w:t xml:space="preserve">Minä vuonna hänen toverinsa Woyciechowski lähti Puolaan värväytymään Varsovan kansannousuun?</w:t>
      </w:r>
    </w:p>
    <w:p>
      <w:r>
        <w:rPr>
          <w:b/>
        </w:rPr>
        <w:t xml:space="preserve">Kysymys 3</w:t>
      </w:r>
    </w:p>
    <w:p>
      <w:r>
        <w:t xml:space="preserve">Kuka historioitsija totesi, että Frédéricin ystävän tapahtumat Puolassa edistivät hänen kypsymistään?</w:t>
      </w:r>
    </w:p>
    <w:p>
      <w:r>
        <w:rPr>
          <w:b/>
        </w:rPr>
        <w:t xml:space="preserve">Kysymys 4</w:t>
      </w:r>
    </w:p>
    <w:p>
      <w:r>
        <w:t xml:space="preserve">Kuka sanoi, että Chopin lähti "avoimeen maailmaan, ilman kovin selkeästi määriteltyä päämäärää, ikuisesti"?</w:t>
      </w:r>
    </w:p>
    <w:p>
      <w:r>
        <w:rPr>
          <w:b/>
        </w:rPr>
        <w:t xml:space="preserve">Kysymys 5</w:t>
      </w:r>
    </w:p>
    <w:p>
      <w:r>
        <w:t xml:space="preserve">Kenen kanssa Chopin lähti Itävaltaan?</w:t>
      </w:r>
    </w:p>
    <w:p>
      <w:r>
        <w:rPr>
          <w:b/>
        </w:rPr>
        <w:t xml:space="preserve">Kysymys 6</w:t>
      </w:r>
    </w:p>
    <w:p>
      <w:r>
        <w:t xml:space="preserve">Minne Chopin aikoi mennä Itävallan jälkeen?</w:t>
      </w:r>
    </w:p>
    <w:p>
      <w:r>
        <w:rPr>
          <w:b/>
        </w:rPr>
        <w:t xml:space="preserve">Kysymys 7</w:t>
      </w:r>
    </w:p>
    <w:p>
      <w:r>
        <w:t xml:space="preserve">Mihin Woyciechowski lähti Chopinista värväytyäkseen?</w:t>
      </w:r>
    </w:p>
    <w:p>
      <w:r>
        <w:rPr>
          <w:b/>
        </w:rPr>
        <w:t xml:space="preserve">Kysymys 8</w:t>
      </w:r>
    </w:p>
    <w:p>
      <w:r>
        <w:t xml:space="preserve">Mikä maantieteellinen alue avautui Chopinille hänen sävellystyönsä ja esiintymisensä ansiosta?</w:t>
      </w:r>
    </w:p>
    <w:p>
      <w:r>
        <w:rPr>
          <w:b/>
        </w:rPr>
        <w:t xml:space="preserve">Kysymys 9</w:t>
      </w:r>
    </w:p>
    <w:p>
      <w:r>
        <w:t xml:space="preserve">Kun Chopin alkoi viedä musiikkiaan maailmalle, mikä oli sen henkilön sukunimi, joka lähti hänen kanssaan Itävaltaan?</w:t>
      </w:r>
    </w:p>
    <w:p>
      <w:r>
        <w:rPr>
          <w:b/>
        </w:rPr>
        <w:t xml:space="preserve">Kysymys 10</w:t>
      </w:r>
    </w:p>
    <w:p>
      <w:r>
        <w:t xml:space="preserve">Minä vuonna kansannousu alkoi Varsovassa?</w:t>
      </w:r>
    </w:p>
    <w:p>
      <w:r>
        <w:rPr>
          <w:b/>
        </w:rPr>
        <w:t xml:space="preserve">Kysymys 11</w:t>
      </w:r>
    </w:p>
    <w:p>
      <w:r>
        <w:t xml:space="preserve">Mitä Chopin kirjoitti ystävälleen ollessaan yksin ja koti-ikävässä?</w:t>
      </w:r>
    </w:p>
    <w:p>
      <w:r>
        <w:rPr>
          <w:b/>
        </w:rPr>
        <w:t xml:space="preserve">Kysymys 12</w:t>
      </w:r>
    </w:p>
    <w:p>
      <w:r>
        <w:t xml:space="preserve">Minä vuonna Chopin sai tietää, että Varsovan kansannousu oli murskattu?</w:t>
      </w:r>
    </w:p>
    <w:p>
      <w:r>
        <w:rPr>
          <w:b/>
        </w:rPr>
        <w:t xml:space="preserve">Teksti numero 16</w:t>
      </w:r>
    </w:p>
    <w:p>
      <w:r>
        <w:t xml:space="preserve">Chopin saapui Pariisiin </w:t>
      </w:r>
      <w:r>
        <w:rPr>
          <w:color w:val="A9A9A9"/>
        </w:rPr>
        <w:t xml:space="preserve">syyskuun </w:t>
      </w:r>
      <w:r>
        <w:t xml:space="preserve">lopulla </w:t>
      </w:r>
      <w:r>
        <w:rPr>
          <w:color w:val="A9A9A9"/>
        </w:rPr>
        <w:t xml:space="preserve">1831</w:t>
      </w:r>
      <w:r>
        <w:t xml:space="preserve">; hän ei koskaan palannut </w:t>
      </w:r>
      <w:r>
        <w:rPr>
          <w:color w:val="DCDCDC"/>
        </w:rPr>
        <w:t xml:space="preserve">Puolaan, </w:t>
      </w:r>
      <w:r>
        <w:t xml:space="preserve">joten hänestä tuli yksi monista </w:t>
      </w:r>
      <w:r>
        <w:rPr>
          <w:color w:val="556B2F"/>
        </w:rPr>
        <w:t xml:space="preserve">Puolan </w:t>
      </w:r>
      <w:r>
        <w:rPr>
          <w:color w:val="6B8E23"/>
        </w:rPr>
        <w:t xml:space="preserve">suuren emigraation </w:t>
      </w:r>
      <w:r>
        <w:t xml:space="preserve">maanpakolaisista</w:t>
      </w:r>
      <w:r>
        <w:t xml:space="preserve">. </w:t>
      </w:r>
      <w:r>
        <w:rPr>
          <w:color w:val="A0522D"/>
        </w:rPr>
        <w:t xml:space="preserve">Ranskassa </w:t>
      </w:r>
      <w:r>
        <w:t xml:space="preserve">hän käytti </w:t>
      </w:r>
      <w:r>
        <w:t xml:space="preserve">etunimiensä </w:t>
      </w:r>
      <w:r>
        <w:rPr>
          <w:color w:val="228B22"/>
        </w:rPr>
        <w:t xml:space="preserve">ranskankielisiä </w:t>
      </w:r>
      <w:r>
        <w:t xml:space="preserve">versioita, ja saatuaan Ranskan kansalaisuuden vuonna </w:t>
      </w:r>
      <w:r>
        <w:rPr>
          <w:color w:val="191970"/>
        </w:rPr>
        <w:t xml:space="preserve">1835</w:t>
      </w:r>
      <w:r>
        <w:t xml:space="preserve">, hän matkusti Ranskan passilla. Chopin pysyi kuitenkin lähellä maanpaossa olleita puolalaisia maanmiehiään </w:t>
      </w:r>
      <w:r>
        <w:rPr>
          <w:color w:val="8B0000"/>
        </w:rPr>
        <w:t xml:space="preserve">ystävinä ja luottamushenkilöinä</w:t>
      </w:r>
      <w:r>
        <w:t xml:space="preserve">, eikä hän koskaan tuntenut oloaan täysin turvalliseksi ranskan kielen puhumisen suhteen</w:t>
      </w:r>
      <w:r>
        <w:t xml:space="preserve">. </w:t>
      </w:r>
      <w:r>
        <w:t xml:space="preserve">Chopinin elämäkerran kirjoittaja </w:t>
      </w:r>
      <w:r>
        <w:rPr>
          <w:color w:val="483D8B"/>
        </w:rPr>
        <w:t xml:space="preserve">Adam Zamoyski </w:t>
      </w:r>
      <w:r>
        <w:t xml:space="preserve">kirjoittaa, että Chopin ei koskaan pitänyt itseään ranskalaisena, vaikka hänen isänsä oli ranskalaista syntyperää, ja piti itseään aina puolalaisena.</w:t>
      </w:r>
    </w:p>
    <w:p>
      <w:r>
        <w:rPr>
          <w:b/>
        </w:rPr>
        <w:t xml:space="preserve">Kysymys 0</w:t>
      </w:r>
    </w:p>
    <w:p>
      <w:r>
        <w:t xml:space="preserve">Mihin tapahtumaan Frédéric osallistui saapuessaan Pariisiin syyskuun loppupuolella vuonna 1831?</w:t>
      </w:r>
    </w:p>
    <w:p>
      <w:r>
        <w:rPr>
          <w:b/>
        </w:rPr>
        <w:t xml:space="preserve">Kysymys 1</w:t>
      </w:r>
    </w:p>
    <w:p>
      <w:r>
        <w:t xml:space="preserve">Mitä versiota Frédéricin syntymänimestä hän alkoi käyttää Ranskaan saavuttuaan?</w:t>
      </w:r>
    </w:p>
    <w:p>
      <w:r>
        <w:rPr>
          <w:b/>
        </w:rPr>
        <w:t xml:space="preserve">Kysymys 2</w:t>
      </w:r>
    </w:p>
    <w:p>
      <w:r>
        <w:t xml:space="preserve">Minä vuonna Frédéric sai virallisesti Ranskan kansalaisuuden?</w:t>
      </w:r>
    </w:p>
    <w:p>
      <w:r>
        <w:rPr>
          <w:b/>
        </w:rPr>
        <w:t xml:space="preserve">Kysymys 3</w:t>
      </w:r>
    </w:p>
    <w:p>
      <w:r>
        <w:t xml:space="preserve">Minkälaisia suhteita Frédéricillä oli maanpaossa olevien puolalaisten maanmiestovereidensa kanssa?</w:t>
      </w:r>
    </w:p>
    <w:p>
      <w:r>
        <w:rPr>
          <w:b/>
        </w:rPr>
        <w:t xml:space="preserve">Kysymys 4</w:t>
      </w:r>
    </w:p>
    <w:p>
      <w:r>
        <w:t xml:space="preserve">Minkä kansallisuuden Frédéric mainitsee olevan se, johon hän tunsi samaistuvansa eniten?</w:t>
      </w:r>
    </w:p>
    <w:p>
      <w:r>
        <w:rPr>
          <w:b/>
        </w:rPr>
        <w:t xml:space="preserve">Kysymys 5</w:t>
      </w:r>
    </w:p>
    <w:p>
      <w:r>
        <w:t xml:space="preserve">Milloin Chopin saapui Pariisiin?</w:t>
      </w:r>
    </w:p>
    <w:p>
      <w:r>
        <w:rPr>
          <w:b/>
        </w:rPr>
        <w:t xml:space="preserve">Kysymys 6</w:t>
      </w:r>
    </w:p>
    <w:p>
      <w:r>
        <w:t xml:space="preserve">Kun Chopin ei palannut Puolaan, hänestä tuli osa mitä?</w:t>
      </w:r>
    </w:p>
    <w:p>
      <w:r>
        <w:rPr>
          <w:b/>
        </w:rPr>
        <w:t xml:space="preserve">Kysymys 7</w:t>
      </w:r>
    </w:p>
    <w:p>
      <w:r>
        <w:t xml:space="preserve">Minä vuonna Chopinista tuli Ranskan kansalainen?</w:t>
      </w:r>
    </w:p>
    <w:p>
      <w:r>
        <w:rPr>
          <w:b/>
        </w:rPr>
        <w:t xml:space="preserve">Kysymys 8</w:t>
      </w:r>
    </w:p>
    <w:p>
      <w:r>
        <w:t xml:space="preserve">Mikä on Chopinin elämäkerran kirjoittajan nimi?</w:t>
      </w:r>
    </w:p>
    <w:p>
      <w:r>
        <w:rPr>
          <w:b/>
        </w:rPr>
        <w:t xml:space="preserve">Kysymys 9</w:t>
      </w:r>
    </w:p>
    <w:p>
      <w:r>
        <w:t xml:space="preserve">Mihin maahan Chopin ei koskaan palannut vuoden 1831 jälkeen?</w:t>
      </w:r>
    </w:p>
    <w:p>
      <w:r>
        <w:rPr>
          <w:b/>
        </w:rPr>
        <w:t xml:space="preserve">Kysymys 10</w:t>
      </w:r>
    </w:p>
    <w:p>
      <w:r>
        <w:t xml:space="preserve">Minkä maan passi hänellä oli vuonna 1835?</w:t>
      </w:r>
    </w:p>
    <w:p>
      <w:r>
        <w:rPr>
          <w:b/>
        </w:rPr>
        <w:t xml:space="preserve">Kysymys 11</w:t>
      </w:r>
    </w:p>
    <w:p>
      <w:r>
        <w:t xml:space="preserve">Minkä kielen puhuminen ei ollut Chopinille koskaan täysin helppoa?</w:t>
      </w:r>
    </w:p>
    <w:p>
      <w:r>
        <w:rPr>
          <w:b/>
        </w:rPr>
        <w:t xml:space="preserve">Kysymys 12</w:t>
      </w:r>
    </w:p>
    <w:p>
      <w:r>
        <w:t xml:space="preserve">Kuka Chopinin elämäkerran kirjoittaja kirjoitti, ettei Chopin koskaan pitänyt itseään ranskalaisena?</w:t>
      </w:r>
    </w:p>
    <w:p>
      <w:r>
        <w:rPr>
          <w:b/>
        </w:rPr>
        <w:t xml:space="preserve">Kysymys 13</w:t>
      </w:r>
    </w:p>
    <w:p>
      <w:r>
        <w:t xml:space="preserve">Mikä oli Puolan nimi kansannousun jälkeisten ulkosuomalaisten lukumäärän vuoksi?</w:t>
      </w:r>
    </w:p>
    <w:p>
      <w:r>
        <w:rPr>
          <w:b/>
        </w:rPr>
        <w:t xml:space="preserve">Teksti numero 17</w:t>
      </w:r>
    </w:p>
    <w:p>
      <w:r>
        <w:rPr>
          <w:color w:val="A9A9A9"/>
        </w:rPr>
        <w:t xml:space="preserve">Pariisissa </w:t>
      </w:r>
      <w:r>
        <w:t xml:space="preserve">Chopin tapasi taiteilijoita ja muita merkkihenkilöitä, ja hänellä oli monia tilaisuuksia käyttää kykyjään ja saavuttaa kuuluisuutta. Pariisin-vuosiensa aikana hän tutustui muun muassa </w:t>
      </w:r>
      <w:r>
        <w:rPr>
          <w:color w:val="DCDCDC"/>
        </w:rPr>
        <w:t xml:space="preserve">Hector Berlioziin, Franz Lisztiin, Ferdinand Hilleriin, Heinrich Heineen, Eugène Delacroixiin ja Alfred de Vignyyn</w:t>
      </w:r>
      <w:r>
        <w:t xml:space="preserve">. </w:t>
      </w:r>
      <w:r>
        <w:t xml:space="preserve">Chopin tunsi myös runoilija </w:t>
      </w:r>
      <w:r>
        <w:rPr>
          <w:color w:val="2F4F4F"/>
        </w:rPr>
        <w:t xml:space="preserve">Adam Mickiewiczin</w:t>
      </w:r>
      <w:r>
        <w:t xml:space="preserve">, </w:t>
      </w:r>
      <w:r>
        <w:rPr>
          <w:color w:val="556B2F"/>
        </w:rPr>
        <w:t xml:space="preserve">Puolan kirjallisuusseuran johtajan</w:t>
      </w:r>
      <w:r>
        <w:t xml:space="preserve">, jonka säkeistöistä hän teki </w:t>
      </w:r>
      <w:r>
        <w:rPr>
          <w:color w:val="6B8E23"/>
        </w:rPr>
        <w:t xml:space="preserve">lauluja</w:t>
      </w:r>
      <w:r>
        <w:t xml:space="preserve">.</w:t>
      </w:r>
    </w:p>
    <w:p>
      <w:r>
        <w:rPr>
          <w:b/>
        </w:rPr>
        <w:t xml:space="preserve">Kysymys 0</w:t>
      </w:r>
    </w:p>
    <w:p>
      <w:r>
        <w:t xml:space="preserve">Missä kaupungissa Frédéric saavutti julkisuuden?</w:t>
      </w:r>
    </w:p>
    <w:p>
      <w:r>
        <w:rPr>
          <w:b/>
        </w:rPr>
        <w:t xml:space="preserve">Kysymys 1</w:t>
      </w:r>
    </w:p>
    <w:p>
      <w:r>
        <w:t xml:space="preserve">Kuka oli puolalaisen kirjallisuusseuran johtaja, johon Frédéric tutustui?</w:t>
      </w:r>
    </w:p>
    <w:p>
      <w:r>
        <w:rPr>
          <w:b/>
        </w:rPr>
        <w:t xml:space="preserve">Kysymys 2</w:t>
      </w:r>
    </w:p>
    <w:p>
      <w:r>
        <w:t xml:space="preserve">Mitä Frédéric loi runoilija Adam Mickiewiczin säkeistä?</w:t>
      </w:r>
    </w:p>
    <w:p>
      <w:r>
        <w:rPr>
          <w:b/>
        </w:rPr>
        <w:t xml:space="preserve">Kysymys 3</w:t>
      </w:r>
    </w:p>
    <w:p>
      <w:r>
        <w:t xml:space="preserve">Minkä runoilijan säkeitä Chopin käytti lauluissaan?</w:t>
      </w:r>
    </w:p>
    <w:p>
      <w:r>
        <w:rPr>
          <w:b/>
        </w:rPr>
        <w:t xml:space="preserve">Kysymys 4</w:t>
      </w:r>
    </w:p>
    <w:p>
      <w:r>
        <w:t xml:space="preserve">Mitä ihmisiä Chopin tapasi Pariisissa ollessaan?</w:t>
      </w:r>
    </w:p>
    <w:p>
      <w:r>
        <w:rPr>
          <w:b/>
        </w:rPr>
        <w:t xml:space="preserve">Kysymys 5</w:t>
      </w:r>
    </w:p>
    <w:p>
      <w:r>
        <w:t xml:space="preserve">Mikä oli sen runoilijan nimi, johon Chopin tutustui Pariisissa?</w:t>
      </w:r>
    </w:p>
    <w:p>
      <w:r>
        <w:rPr>
          <w:b/>
        </w:rPr>
        <w:t xml:space="preserve">Kysymys 6</w:t>
      </w:r>
    </w:p>
    <w:p>
      <w:r>
        <w:t xml:space="preserve">Missä asemassa oli Chopinin Pariisissa tuntema runoilija?</w:t>
      </w:r>
    </w:p>
    <w:p>
      <w:r>
        <w:rPr>
          <w:b/>
        </w:rPr>
        <w:t xml:space="preserve">Teksti numero 18</w:t>
      </w:r>
    </w:p>
    <w:p>
      <w:r>
        <w:t xml:space="preserve">Myös </w:t>
      </w:r>
      <w:r>
        <w:t xml:space="preserve">kahdella </w:t>
      </w:r>
      <w:r>
        <w:rPr>
          <w:color w:val="A9A9A9"/>
        </w:rPr>
        <w:t xml:space="preserve">puolalaisella </w:t>
      </w:r>
      <w:r>
        <w:t xml:space="preserve">ystävällä Pariisissa oli tärkeä rooli Chopinin elämässä siellä. Hänen opiskelutoverinsa </w:t>
      </w:r>
      <w:r>
        <w:rPr>
          <w:color w:val="DCDCDC"/>
        </w:rPr>
        <w:t xml:space="preserve">Varsovan konservatoriossa</w:t>
      </w:r>
      <w:r>
        <w:t xml:space="preserve">, </w:t>
      </w:r>
      <w:r>
        <w:rPr>
          <w:color w:val="2F4F4F"/>
        </w:rPr>
        <w:t xml:space="preserve">Julian Fontana, </w:t>
      </w:r>
      <w:r>
        <w:t xml:space="preserve">oli alun perin yrittänyt epäonnistuneesti vakiinnuttaa asemansa </w:t>
      </w:r>
      <w:r>
        <w:rPr>
          <w:color w:val="556B2F"/>
        </w:rPr>
        <w:t xml:space="preserve">Englannissa</w:t>
      </w:r>
      <w:r>
        <w:t xml:space="preserve">; </w:t>
      </w:r>
      <w:r>
        <w:rPr>
          <w:color w:val="6B8E23"/>
        </w:rPr>
        <w:t xml:space="preserve">Albert Grzymała, josta </w:t>
      </w:r>
      <w:r>
        <w:t xml:space="preserve">tuli Pariisissa varakas rahoittaja ja seurapiirihahmo, toimi usein Chopinin neuvonantajana ja "alkoi vähitellen täyttää </w:t>
      </w:r>
      <w:r>
        <w:rPr>
          <w:color w:val="A0522D"/>
        </w:rPr>
        <w:t xml:space="preserve">isoveljen </w:t>
      </w:r>
      <w:r>
        <w:t xml:space="preserve">roolia </w:t>
      </w:r>
      <w:r>
        <w:t xml:space="preserve">[Chopinin] elämässä". Fontanasta tuli Michałowskin ja Samsonin sanoin Chopinin "yleinen factotum ja kopioija".</w:t>
      </w:r>
    </w:p>
    <w:p>
      <w:r>
        <w:rPr>
          <w:b/>
        </w:rPr>
        <w:t xml:space="preserve">Kysymys 0</w:t>
      </w:r>
    </w:p>
    <w:p>
      <w:r>
        <w:t xml:space="preserve">Kuka Frédéricin ystävä ei menestynyt Englannissa?</w:t>
      </w:r>
    </w:p>
    <w:p>
      <w:r>
        <w:rPr>
          <w:b/>
        </w:rPr>
        <w:t xml:space="preserve">Kysymys 1</w:t>
      </w:r>
    </w:p>
    <w:p>
      <w:r>
        <w:t xml:space="preserve">Kuka oli Frédéricin luotettu neuvonantaja Pariisissa ollessaan?</w:t>
      </w:r>
    </w:p>
    <w:p>
      <w:r>
        <w:rPr>
          <w:b/>
        </w:rPr>
        <w:t xml:space="preserve">Kysymys 2</w:t>
      </w:r>
    </w:p>
    <w:p>
      <w:r>
        <w:t xml:space="preserve">Millaiseen perherooliin Albert Grzymałaa verrattiin Frédéricin suhteen?</w:t>
      </w:r>
    </w:p>
    <w:p>
      <w:r>
        <w:rPr>
          <w:b/>
        </w:rPr>
        <w:t xml:space="preserve">Kysymys 3</w:t>
      </w:r>
    </w:p>
    <w:p>
      <w:r>
        <w:t xml:space="preserve">Kuka ilmoitetaan Frédéricin palveluksessa olevaksi kaikkien alojen osaajaksi?</w:t>
      </w:r>
    </w:p>
    <w:p>
      <w:r>
        <w:rPr>
          <w:b/>
        </w:rPr>
        <w:t xml:space="preserve">Kysymys 4</w:t>
      </w:r>
    </w:p>
    <w:p>
      <w:r>
        <w:t xml:space="preserve">Mitä kansallisuutta olivat ne kaksi ystävää, jotka vaikuttivat keskeisesti Frédéricin elämään Pariisissa ollessaan?</w:t>
      </w:r>
    </w:p>
    <w:p>
      <w:r>
        <w:rPr>
          <w:b/>
        </w:rPr>
        <w:t xml:space="preserve">Kysymys 5</w:t>
      </w:r>
    </w:p>
    <w:p>
      <w:r>
        <w:t xml:space="preserve">Missä Julian Fontana yritti löytää tiensä ennen Pariisiin muuttoa?</w:t>
      </w:r>
    </w:p>
    <w:p>
      <w:r>
        <w:rPr>
          <w:b/>
        </w:rPr>
        <w:t xml:space="preserve">Kysymys 6</w:t>
      </w:r>
    </w:p>
    <w:p>
      <w:r>
        <w:t xml:space="preserve">Missä Julian Fontana ei onnistunut vakiinnuttamaan asemaansa?</w:t>
      </w:r>
    </w:p>
    <w:p>
      <w:r>
        <w:rPr>
          <w:b/>
        </w:rPr>
        <w:t xml:space="preserve">Kysymys 7</w:t>
      </w:r>
    </w:p>
    <w:p>
      <w:r>
        <w:t xml:space="preserve">Kenet Chopin tunsi, joka rikastui Pariisissa?</w:t>
      </w:r>
    </w:p>
    <w:p>
      <w:r>
        <w:rPr>
          <w:b/>
        </w:rPr>
        <w:t xml:space="preserve">Kysymys 8</w:t>
      </w:r>
    </w:p>
    <w:p>
      <w:r>
        <w:t xml:space="preserve">Kenestä Chopinin ystävästä tuli hänelle kuin isoveli?</w:t>
      </w:r>
    </w:p>
    <w:p>
      <w:r>
        <w:rPr>
          <w:b/>
        </w:rPr>
        <w:t xml:space="preserve">Kysymys 9</w:t>
      </w:r>
    </w:p>
    <w:p>
      <w:r>
        <w:t xml:space="preserve">Kuka ystävä teki Chopinia auttaakseen useita töitä, muun muassa kopioitsijana?</w:t>
      </w:r>
    </w:p>
    <w:p>
      <w:r>
        <w:rPr>
          <w:b/>
        </w:rPr>
        <w:t xml:space="preserve">Kysymys 10</w:t>
      </w:r>
    </w:p>
    <w:p>
      <w:r>
        <w:t xml:space="preserve">Missä Chopin ja Fontana opiskelivat yhdessä?</w:t>
      </w:r>
    </w:p>
    <w:p>
      <w:r>
        <w:rPr>
          <w:b/>
        </w:rPr>
        <w:t xml:space="preserve">Teksti numero 19</w:t>
      </w:r>
    </w:p>
    <w:p>
      <w:r>
        <w:t xml:space="preserve">Vuoden</w:t>
      </w:r>
      <w:r>
        <w:rPr>
          <w:color w:val="A9A9A9"/>
        </w:rPr>
        <w:t xml:space="preserve">1831</w:t>
      </w:r>
      <w:r>
        <w:t xml:space="preserve"> lopussa </w:t>
      </w:r>
      <w:r>
        <w:t xml:space="preserve">Chopin sai ensimmäisen merkittävän vahvistuksen merkittävältä aikalaiselta, kun </w:t>
      </w:r>
      <w:r>
        <w:rPr>
          <w:color w:val="DCDCDC"/>
        </w:rPr>
        <w:t xml:space="preserve">Robert Schumann </w:t>
      </w:r>
      <w:r>
        <w:t xml:space="preserve">arvosteli op. 2-muunnelmia Allgemeine musikalische Zeitung -lehdessä (ensimmäinen julkaistu musiikkia käsittelevä artikkelinsa) ja totesi: "Hattu pois, hyvät herrat! Nero." </w:t>
      </w:r>
      <w:r>
        <w:rPr>
          <w:color w:val="2F4F4F"/>
        </w:rPr>
        <w:t xml:space="preserve">Helmikuun 26. päivänä 1832 </w:t>
      </w:r>
      <w:r>
        <w:t xml:space="preserve">Chopin antoi Salle Pleyelissä Pariisin debyyttikonsertin, joka herätti yleistä ihailua. Kriitikko François-Joseph Fétis kirjoitti Revue et gazette musicale -lehdessä: "Tässä on nuori mies, joka ... ei ole ottanut mallia, on löytänyt, jos ei täydellistä uudistusta pianomusiikkiin, ... runsaasti omaperäisiä ideoita, joita ei löydy mistään muualta ...". Tämän konsertin jälkeen Chopin tajusi, että hänen pohjimmiltaan </w:t>
      </w:r>
      <w:r>
        <w:rPr>
          <w:color w:val="556B2F"/>
        </w:rPr>
        <w:t xml:space="preserve">intiimi </w:t>
      </w:r>
      <w:r>
        <w:rPr>
          <w:color w:val="6B8E23"/>
        </w:rPr>
        <w:t xml:space="preserve">koskettimistotekniikkansa </w:t>
      </w:r>
      <w:r>
        <w:t xml:space="preserve">ei ollut optimaalinen suuriin konserttitiloihin. Myöhemmin samana vuonna hänet esiteltiin varakkaalle </w:t>
      </w:r>
      <w:r>
        <w:rPr>
          <w:color w:val="A0522D"/>
        </w:rPr>
        <w:t xml:space="preserve">Rothschildin </w:t>
      </w:r>
      <w:r>
        <w:t xml:space="preserve">pankkiirisuvulle, jonka mesenaatti avasi hänelle ovet myös muihin yksityisiin salonkeihin (aristokratian sekä taiteellisen ja kirjallisen eliitin sosiaaliset kokoontumiset). Vuoden 1832 loppuun mennessä Chopin oli vakiinnuttanut asemansa Pariisin musiikillisen eliitin keskuudessa ja ansainnut Hillerin, Lisztin ja Berliozin kaltaisten kollegojensa kunnioituksen. Hän ei ollut enää taloudellisesti riippuvainen </w:t>
      </w:r>
      <w:r>
        <w:rPr>
          <w:color w:val="228B22"/>
        </w:rPr>
        <w:t xml:space="preserve">isästään</w:t>
      </w:r>
      <w:r>
        <w:t xml:space="preserve">, ja talvella 1832 hän alkoi ansaita komeat tulot </w:t>
      </w:r>
      <w:r>
        <w:rPr>
          <w:color w:val="191970"/>
        </w:rPr>
        <w:t xml:space="preserve">julkaisemalla teoksiaan ja opettamalla pianonsoittoa varakkaille oppilaille eri puolilta </w:t>
      </w:r>
      <w:r>
        <w:t xml:space="preserve">Eurooppaa. Tämä vapautti hänet julkisen konsertoimisen rasituksista, joita hän inhosi.</w:t>
      </w:r>
    </w:p>
    <w:p>
      <w:r>
        <w:rPr>
          <w:b/>
        </w:rPr>
        <w:t xml:space="preserve">Kysymys 0</w:t>
      </w:r>
    </w:p>
    <w:p>
      <w:r>
        <w:t xml:space="preserve">Kuka antoi Frédéricille ensimmäisen merkittävän julkisen hyväksynnän hänen sävellyksilleen?</w:t>
      </w:r>
    </w:p>
    <w:p>
      <w:r>
        <w:rPr>
          <w:b/>
        </w:rPr>
        <w:t xml:space="preserve">Kysymys 1</w:t>
      </w:r>
    </w:p>
    <w:p>
      <w:r>
        <w:t xml:space="preserve">Minä päivänä Frédéric antoi ensimmäisen esityksensä Salle Pleyelissä?</w:t>
      </w:r>
    </w:p>
    <w:p>
      <w:r>
        <w:rPr>
          <w:b/>
        </w:rPr>
        <w:t xml:space="preserve">Kysymys 2</w:t>
      </w:r>
    </w:p>
    <w:p>
      <w:r>
        <w:t xml:space="preserve">Mikä haittaa Frédéricin kykyä esiintyä suurissa konserttitiloissa?</w:t>
      </w:r>
    </w:p>
    <w:p>
      <w:r>
        <w:rPr>
          <w:b/>
        </w:rPr>
        <w:t xml:space="preserve">Kysymys 3</w:t>
      </w:r>
    </w:p>
    <w:p>
      <w:r>
        <w:t xml:space="preserve">Kenen varaan Frédéric luotti taloudellisesti ennen kuin hän ansaitsi suuret tulot teoksillaan?</w:t>
      </w:r>
    </w:p>
    <w:p>
      <w:r>
        <w:rPr>
          <w:b/>
        </w:rPr>
        <w:t xml:space="preserve">Kysymys 4</w:t>
      </w:r>
    </w:p>
    <w:p>
      <w:r>
        <w:t xml:space="preserve">Keneltä Chopin sai ensimmäisen suuren tukensa?</w:t>
      </w:r>
    </w:p>
    <w:p>
      <w:r>
        <w:rPr>
          <w:b/>
        </w:rPr>
        <w:t xml:space="preserve">Kysymys 5</w:t>
      </w:r>
    </w:p>
    <w:p>
      <w:r>
        <w:t xml:space="preserve">Milloin Chopin debytoi Salle Pleyelissä?</w:t>
      </w:r>
    </w:p>
    <w:p>
      <w:r>
        <w:rPr>
          <w:b/>
        </w:rPr>
        <w:t xml:space="preserve">Kysymys 6</w:t>
      </w:r>
    </w:p>
    <w:p>
      <w:r>
        <w:t xml:space="preserve">Mistä varakkaasta perheestä Chopin sai mesenaatin?</w:t>
      </w:r>
    </w:p>
    <w:p>
      <w:r>
        <w:rPr>
          <w:b/>
        </w:rPr>
        <w:t xml:space="preserve">Kysymys 7</w:t>
      </w:r>
    </w:p>
    <w:p>
      <w:r>
        <w:t xml:space="preserve">Milloin Chopin sai Robert Schumannilta ensimmäisen merkittävän tukensa?</w:t>
      </w:r>
    </w:p>
    <w:p>
      <w:r>
        <w:rPr>
          <w:b/>
        </w:rPr>
        <w:t xml:space="preserve">Kysymys 8</w:t>
      </w:r>
    </w:p>
    <w:p>
      <w:r>
        <w:t xml:space="preserve">Mitä Chopin tajusi ensimmäisen onnistuneen Pariisin konserttinsa jälkeen, että se ei ollut ihanteellinen suuremmissa tiloissa?</w:t>
      </w:r>
    </w:p>
    <w:p>
      <w:r>
        <w:rPr>
          <w:b/>
        </w:rPr>
        <w:t xml:space="preserve">Kysymys 9</w:t>
      </w:r>
    </w:p>
    <w:p>
      <w:r>
        <w:t xml:space="preserve">Kun Chopin lopetti konsertoimisen, miten hän ansaitsi tulonsa?</w:t>
      </w:r>
    </w:p>
    <w:p>
      <w:r>
        <w:rPr>
          <w:b/>
        </w:rPr>
        <w:t xml:space="preserve">Teksti numero 20</w:t>
      </w:r>
    </w:p>
    <w:p>
      <w:r>
        <w:t xml:space="preserve">Chopin esiintyi harvoin julkisesti Pariisissa. Myöhempinä vuosinaan hän konsertoi yleensä kerran vuodessa </w:t>
      </w:r>
      <w:r>
        <w:rPr>
          <w:color w:val="A9A9A9"/>
        </w:rPr>
        <w:t xml:space="preserve">Salle Pleyelissä</w:t>
      </w:r>
      <w:r>
        <w:t xml:space="preserve">, jossa oli kolmesataa istumapaikkaa. Hän esiintyi useammin salongeissa, mutta soitti mieluummin </w:t>
      </w:r>
      <w:r>
        <w:rPr>
          <w:color w:val="DCDCDC"/>
        </w:rPr>
        <w:t xml:space="preserve">omassa pariisilaisessa </w:t>
      </w:r>
      <w:r>
        <w:rPr>
          <w:color w:val="2F4F4F"/>
        </w:rPr>
        <w:t xml:space="preserve">asunnossaan </w:t>
      </w:r>
      <w:r>
        <w:rPr>
          <w:color w:val="DCDCDC"/>
        </w:rPr>
        <w:t xml:space="preserve">pienille ystäväjoukoille</w:t>
      </w:r>
      <w:r>
        <w:t xml:space="preserve">. Musiikintutkija Arthur Hedley on todennut, että "pianistina Chopin oli ainutlaatuinen siinä, että hän saavutti korkeimman luokan maineensa vähäisten julkisten esiintymisten perusteella - vain muutama yli kolmekymmentä esiintymistä hänen elämänsä aikana". Luettelo muusikoista, jotka osallistuivat joihinkin hänen konsertteihinsa, antaa viitteitä Pariisin taiteilijaelämän rikkaudesta tuona aikana. Esimerkkeinä mainittakoon 23. maaliskuuta 1833 pidetty konsertti, jossa Chopin, </w:t>
      </w:r>
      <w:r>
        <w:rPr>
          <w:color w:val="556B2F"/>
        </w:rPr>
        <w:t xml:space="preserve">Liszt ja Hiller </w:t>
      </w:r>
      <w:r>
        <w:t xml:space="preserve">esittivät (</w:t>
      </w:r>
      <w:r>
        <w:rPr>
          <w:color w:val="6B8E23"/>
        </w:rPr>
        <w:t xml:space="preserve">pianoilla) </w:t>
      </w:r>
      <w:r>
        <w:t xml:space="preserve">J.S. Bachin konserton kolmelle koskettimelle, ja 3. maaliskuuta 1838 pidetty konsertti, jossa Chopin, hänen oppilaansa </w:t>
      </w:r>
      <w:r>
        <w:rPr>
          <w:color w:val="A0522D"/>
        </w:rPr>
        <w:t xml:space="preserve">Adolphe Gutmann</w:t>
      </w:r>
      <w:r>
        <w:t xml:space="preserve">, Charles-Valentin Alkan ja Alkanin opettaja Joseph Zimmermann esittivät Alkanin sovituksen kahdeksalle kädelle kahdesta osasta Beethovenin seitsemännestä sinfoniasta. Chopin osallistui myös Lisztin </w:t>
      </w:r>
      <w:r>
        <w:rPr>
          <w:color w:val="228B22"/>
        </w:rPr>
        <w:t xml:space="preserve">Hexameronin </w:t>
      </w:r>
      <w:r>
        <w:t xml:space="preserve">säveltämiseen</w:t>
      </w:r>
      <w:r>
        <w:t xml:space="preserve">; hän kirjoitti kuudennen (ja viimeisen) muunnelman Bellinin teemasta. Chopinin musiikki sai pian menestystä kustantajien keskuudessa, ja vuonna 1833 hän teki sopimuksen </w:t>
      </w:r>
      <w:r>
        <w:rPr>
          <w:color w:val="191970"/>
        </w:rPr>
        <w:t xml:space="preserve">Maurice Schlesingerin </w:t>
      </w:r>
      <w:r>
        <w:t xml:space="preserve">kanssa, </w:t>
      </w:r>
      <w:r>
        <w:t xml:space="preserve">joka järjesti musiikin julkaisemisen paitsi Ranskassa myös sukulaisuussuhteidensa kautta Saksassa ja Englannissa.</w:t>
      </w:r>
    </w:p>
    <w:p>
      <w:r>
        <w:rPr>
          <w:b/>
        </w:rPr>
        <w:t xml:space="preserve">Kysymys 0</w:t>
      </w:r>
    </w:p>
    <w:p>
      <w:r>
        <w:t xml:space="preserve">Mikä oli Frédéricin lempiympäristö, jossa hän esiintyi?</w:t>
      </w:r>
    </w:p>
    <w:p>
      <w:r>
        <w:rPr>
          <w:b/>
        </w:rPr>
        <w:t xml:space="preserve">Kysymys 1</w:t>
      </w:r>
    </w:p>
    <w:p>
      <w:r>
        <w:t xml:space="preserve">Mitä soitinta Frédéric soitti esityksessä 23. maaliskuuta 1833?</w:t>
      </w:r>
    </w:p>
    <w:p>
      <w:r>
        <w:rPr>
          <w:b/>
        </w:rPr>
        <w:t xml:space="preserve">Kysymys 2</w:t>
      </w:r>
    </w:p>
    <w:p>
      <w:r>
        <w:t xml:space="preserve">Missä Chopin esiintyi vuosittain?</w:t>
      </w:r>
    </w:p>
    <w:p>
      <w:r>
        <w:rPr>
          <w:b/>
        </w:rPr>
        <w:t xml:space="preserve">Kysymys 3</w:t>
      </w:r>
    </w:p>
    <w:p>
      <w:r>
        <w:t xml:space="preserve">Minkä teoksen parissa Chopin työskenteli Lisztin kanssa?</w:t>
      </w:r>
    </w:p>
    <w:p>
      <w:r>
        <w:rPr>
          <w:b/>
        </w:rPr>
        <w:t xml:space="preserve">Kysymys 4</w:t>
      </w:r>
    </w:p>
    <w:p>
      <w:r>
        <w:t xml:space="preserve">Kenen kanssa Chopin työskenteli vuonna 1833 saadakseen musiikkinsa julkaistua?</w:t>
      </w:r>
    </w:p>
    <w:p>
      <w:r>
        <w:rPr>
          <w:b/>
        </w:rPr>
        <w:t xml:space="preserve">Kysymys 5</w:t>
      </w:r>
    </w:p>
    <w:p>
      <w:r>
        <w:t xml:space="preserve">Mikä on Chopinin oppilaan nimi, joka esiintyi hänen kanssaan?</w:t>
      </w:r>
    </w:p>
    <w:p>
      <w:r>
        <w:rPr>
          <w:b/>
        </w:rPr>
        <w:t xml:space="preserve">Kysymys 6</w:t>
      </w:r>
    </w:p>
    <w:p>
      <w:r>
        <w:t xml:space="preserve">Missä Chopin soitti mieluiten ihmisille?</w:t>
      </w:r>
    </w:p>
    <w:p>
      <w:r>
        <w:rPr>
          <w:b/>
        </w:rPr>
        <w:t xml:space="preserve">Kysymys 7</w:t>
      </w:r>
    </w:p>
    <w:p>
      <w:r>
        <w:t xml:space="preserve">Kuka oli 23. maaliskuuta 1833 Chopinin konsertin pääesiintyjä ja esiintyi yhdessä Chopinin kanssa?</w:t>
      </w:r>
    </w:p>
    <w:p>
      <w:r>
        <w:rPr>
          <w:b/>
        </w:rPr>
        <w:t xml:space="preserve">Kysymys 8</w:t>
      </w:r>
    </w:p>
    <w:p>
      <w:r>
        <w:t xml:space="preserve">Kenen kanssa Chopin teki sopimuksen musiikkinsa julkaisemisesta?</w:t>
      </w:r>
    </w:p>
    <w:p>
      <w:r>
        <w:rPr>
          <w:b/>
        </w:rPr>
        <w:t xml:space="preserve">Teksti numero 21</w:t>
      </w:r>
    </w:p>
    <w:p>
      <w:r>
        <w:t xml:space="preserve">Keväällä 1834 Chopin osallistui </w:t>
      </w:r>
      <w:r>
        <w:rPr>
          <w:color w:val="DCDCDC"/>
        </w:rPr>
        <w:t xml:space="preserve">Hillerin </w:t>
      </w:r>
      <w:r>
        <w:t xml:space="preserve">kanssa Aix-la-Chapellen </w:t>
      </w:r>
      <w:r>
        <w:rPr>
          <w:color w:val="A9A9A9"/>
        </w:rPr>
        <w:t xml:space="preserve">alajuoksun musiikkijuhlille, </w:t>
      </w:r>
      <w:r>
        <w:t xml:space="preserve">ja siellä Chopin tapasi </w:t>
      </w:r>
      <w:r>
        <w:rPr>
          <w:color w:val="2F4F4F"/>
        </w:rPr>
        <w:t xml:space="preserve">Felix Mendelssohnin</w:t>
      </w:r>
      <w:r>
        <w:t xml:space="preserve">. </w:t>
      </w:r>
      <w:r>
        <w:t xml:space="preserve">Festivaalin jälkeen he kävivät yhdessä </w:t>
      </w:r>
      <w:r>
        <w:rPr>
          <w:color w:val="556B2F"/>
        </w:rPr>
        <w:t xml:space="preserve">Düsseldorfissa</w:t>
      </w:r>
      <w:r>
        <w:t xml:space="preserve">, jossa Mendelssohn oli nimitetty musiikkijohtajaksi. He viettivät Mendelssohnin mukaan "erittäin miellyttävän päivän", </w:t>
      </w:r>
      <w:r>
        <w:rPr>
          <w:color w:val="6B8E23"/>
        </w:rPr>
        <w:t xml:space="preserve">soittivat ja keskustelivat musiikista </w:t>
      </w:r>
      <w:r>
        <w:t xml:space="preserve">hänen pianollaan ja tapasivat </w:t>
      </w:r>
      <w:r>
        <w:rPr>
          <w:color w:val="228B22"/>
        </w:rPr>
        <w:t xml:space="preserve">taideakatemian johtajan </w:t>
      </w:r>
      <w:r>
        <w:rPr>
          <w:color w:val="A0522D"/>
        </w:rPr>
        <w:t xml:space="preserve">Friedrich Wilhelm Schadowin </w:t>
      </w:r>
      <w:r>
        <w:t xml:space="preserve">ja joitakin hänen merkittäviä oppilaitaan, kuten Lessingin, Bendemannin, Hildebrandtin ja Sohnin. Vuonna 1835 Chopin matkusti </w:t>
      </w:r>
      <w:r>
        <w:rPr>
          <w:color w:val="191970"/>
        </w:rPr>
        <w:t xml:space="preserve">Carlsbadiin</w:t>
      </w:r>
      <w:r>
        <w:t xml:space="preserve">, jossa hän vietti aikaa vanhempiensa kanssa; se oli viimeinen kerta, kun hän näki heidät. Paluumatkalla Pariisiin hän tapasi vanhoja ystäviä Varsovasta, Wodzińskit. Hän oli tutustunut heidän tyttäreensä </w:t>
      </w:r>
      <w:r>
        <w:rPr>
          <w:color w:val="8B0000"/>
        </w:rPr>
        <w:t xml:space="preserve">Mariaan </w:t>
      </w:r>
      <w:r>
        <w:t xml:space="preserve">Puolassa viisi vuotta aiemmin, kun Maria oli ollut yksitoistavuotias. Tämä tapaaminen sai hänet jäämään kahdeksi viikoksi Dresdeniin, vaikka hän oli aiemmin aikonut palata Pariisiin Leipzigin kautta. Kuusitoistavuotiaan tytön muotokuvaa säveltäjästä pidetään Delacroix'n muotokuvan ohella Chopinin parhaimpiin muotokuviin kuuluvana. Lokakuussa hän saapui vihdoin Leipzigiin, jossa hän tapasi Schumannin, Clara Wieckin ja Felix Mendelssohnin, joka järjesti hänelle oman oratorionsa Pyhän Paavalin esityksen ja piti häntä "täydellisenä muusikkona". </w:t>
      </w:r>
      <w:r>
        <w:rPr>
          <w:color w:val="483D8B"/>
        </w:rPr>
        <w:t xml:space="preserve">Heinäkuussa 1836 </w:t>
      </w:r>
      <w:r>
        <w:t xml:space="preserve">Chopin matkusti Marienbadiin ja Dresdeniin Wodzińskin perheen luokse, ja syyskuussa hän kosi Mariaa, jonka äiti </w:t>
      </w:r>
      <w:r>
        <w:rPr>
          <w:color w:val="3CB371"/>
        </w:rPr>
        <w:t xml:space="preserve">kreivitär Wodzińska </w:t>
      </w:r>
      <w:r>
        <w:t xml:space="preserve">periaatteessa hyväksyi. Chopin matkusti edelleen Leipzigiin, jossa hän esitteli Schumannille g-molli-balladinsa. Vuoden 1836 lopulla hän lähetti Marialle albumin, johon hänen sisarensa Ludwika oli kirjoittanut seitsemän hänen lauluaan, sekä vuonna 1835 sävelletyn Nocturnen cis-molli op. 27 nro 1. Marialta saatu anodinen kiitos osoittautui hänen viimeiseksi kirjeekseen, jonka hän sai Marialta.</w:t>
      </w:r>
    </w:p>
    <w:p>
      <w:r>
        <w:rPr>
          <w:b/>
        </w:rPr>
        <w:t xml:space="preserve">Kysymys 0</w:t>
      </w:r>
    </w:p>
    <w:p>
      <w:r>
        <w:t xml:space="preserve">Kenet Frédéric tapasi keväällä 1834 Ala-Reinin musiikkijuhlilla?</w:t>
      </w:r>
    </w:p>
    <w:p>
      <w:r>
        <w:rPr>
          <w:b/>
        </w:rPr>
        <w:t xml:space="preserve">Kysymys 1</w:t>
      </w:r>
    </w:p>
    <w:p>
      <w:r>
        <w:t xml:space="preserve">Mitä kahta aktiviteettia Frédéric teki vieraillessaan päiväksi Düsseldorfissa Mendelssohnin ja Hillerin kanssa?</w:t>
      </w:r>
    </w:p>
    <w:p>
      <w:r>
        <w:rPr>
          <w:b/>
        </w:rPr>
        <w:t xml:space="preserve">Kysymys 2</w:t>
      </w:r>
    </w:p>
    <w:p>
      <w:r>
        <w:t xml:space="preserve">Kuka oli taideakatemian johtaja, jonka Frédéric tapasi ollessaan Düsseldorfissa?</w:t>
      </w:r>
    </w:p>
    <w:p>
      <w:r>
        <w:rPr>
          <w:b/>
        </w:rPr>
        <w:t xml:space="preserve">Kysymys 3</w:t>
      </w:r>
    </w:p>
    <w:p>
      <w:r>
        <w:t xml:space="preserve">Missä Frédéricin vanhemmat sijaitsivat, kun hän näki heidät viimeisen kerran vuonna 1835?</w:t>
      </w:r>
    </w:p>
    <w:p>
      <w:r>
        <w:rPr>
          <w:b/>
        </w:rPr>
        <w:t xml:space="preserve">Kysymys 4</w:t>
      </w:r>
    </w:p>
    <w:p>
      <w:r>
        <w:t xml:space="preserve">Missä Chopin tapasi Felix Mendelssohnin?</w:t>
      </w:r>
    </w:p>
    <w:p>
      <w:r>
        <w:rPr>
          <w:b/>
        </w:rPr>
        <w:t xml:space="preserve">Kysymys 5</w:t>
      </w:r>
    </w:p>
    <w:p>
      <w:r>
        <w:t xml:space="preserve">Kenen kanssa Chopin osallistui Ala-Reinin musiikkijuhlille?</w:t>
      </w:r>
    </w:p>
    <w:p>
      <w:r>
        <w:rPr>
          <w:b/>
        </w:rPr>
        <w:t xml:space="preserve">Kysymys 6</w:t>
      </w:r>
    </w:p>
    <w:p>
      <w:r>
        <w:t xml:space="preserve">Missä Chopin ja hänen vanhempansa vierailivat vuonna 1835?</w:t>
      </w:r>
    </w:p>
    <w:p>
      <w:r>
        <w:rPr>
          <w:b/>
        </w:rPr>
        <w:t xml:space="preserve">Kysymys 7</w:t>
      </w:r>
    </w:p>
    <w:p>
      <w:r>
        <w:t xml:space="preserve">Milloin Chopin kosi Maria Wodzińskia?</w:t>
      </w:r>
    </w:p>
    <w:p>
      <w:r>
        <w:rPr>
          <w:b/>
        </w:rPr>
        <w:t xml:space="preserve">Kysymys 8</w:t>
      </w:r>
    </w:p>
    <w:p>
      <w:r>
        <w:t xml:space="preserve">Kuka oli Marian äiti?</w:t>
      </w:r>
    </w:p>
    <w:p>
      <w:r>
        <w:rPr>
          <w:b/>
        </w:rPr>
        <w:t xml:space="preserve">Kysymys 9</w:t>
      </w:r>
    </w:p>
    <w:p>
      <w:r>
        <w:t xml:space="preserve">Kenet Chopin tapasi musiikkijuhlilla alkuvuodesta 1834?</w:t>
      </w:r>
    </w:p>
    <w:p>
      <w:r>
        <w:rPr>
          <w:b/>
        </w:rPr>
        <w:t xml:space="preserve">Kysymys 10</w:t>
      </w:r>
    </w:p>
    <w:p>
      <w:r>
        <w:t xml:space="preserve">Minne Chopin ja Hiller menivät Chopinin keväällä 1834 tapaaman henkilön kanssa?</w:t>
      </w:r>
    </w:p>
    <w:p>
      <w:r>
        <w:rPr>
          <w:b/>
        </w:rPr>
        <w:t xml:space="preserve">Kysymys 11</w:t>
      </w:r>
    </w:p>
    <w:p>
      <w:r>
        <w:t xml:space="preserve">Mikä oli Friedrich Wilhelm Schadowin asema?</w:t>
      </w:r>
    </w:p>
    <w:p>
      <w:r>
        <w:rPr>
          <w:b/>
        </w:rPr>
        <w:t xml:space="preserve">Kysymys 12</w:t>
      </w:r>
    </w:p>
    <w:p>
      <w:r>
        <w:t xml:space="preserve">Mikä oli sen tytön etunimi, jota Chopin kosi?</w:t>
      </w:r>
    </w:p>
    <w:p>
      <w:r>
        <w:rPr>
          <w:b/>
        </w:rPr>
        <w:t xml:space="preserve">Teksti numero 22</w:t>
      </w:r>
    </w:p>
    <w:p>
      <w:r>
        <w:t xml:space="preserve">Vaikka ei tiedetä tarkalleen, milloin Chopin tapasi ensimmäisen kerran </w:t>
      </w:r>
      <w:r>
        <w:rPr>
          <w:color w:val="A9A9A9"/>
        </w:rPr>
        <w:t xml:space="preserve">Lisztin </w:t>
      </w:r>
      <w:r>
        <w:t xml:space="preserve">saavuttuaan Pariisiin, hän mainitsi 12. joulukuuta 1831 ystävälleen </w:t>
      </w:r>
      <w:r>
        <w:rPr>
          <w:color w:val="DCDCDC"/>
        </w:rPr>
        <w:t xml:space="preserve">Woyciechowskille</w:t>
      </w:r>
      <w:r>
        <w:t xml:space="preserve"> lähettämässään kirjeessä</w:t>
      </w:r>
      <w:r>
        <w:t xml:space="preserve">, että "olen tavannut Rossinin, Cherubinin, Baillot'n jne. ja myös Kalkbrennerin. Ette usko, kuinka utelias olin </w:t>
      </w:r>
      <w:r>
        <w:rPr>
          <w:color w:val="2F4F4F"/>
        </w:rPr>
        <w:t xml:space="preserve">Herzistä, Lisztistä, Hilleristä </w:t>
      </w:r>
      <w:r>
        <w:t xml:space="preserve">jne.". Liszt oli läsnä Chopinin Pariisin ensiesiintymisessä </w:t>
      </w:r>
      <w:r>
        <w:rPr>
          <w:color w:val="556B2F"/>
        </w:rPr>
        <w:t xml:space="preserve">26. helmikuuta 1832 </w:t>
      </w:r>
      <w:r>
        <w:rPr>
          <w:color w:val="6B8E23"/>
        </w:rPr>
        <w:t xml:space="preserve">Salle Pleyelissä, </w:t>
      </w:r>
      <w:r>
        <w:t xml:space="preserve">mikä sai hänet huomauttamaan: "Voimakkaimmatkaan suosionosoitukset eivät tuntuneet riittävän innostuksemme tyydyttämiseksi tämän lahjakkaan muusikon läsnä ollessa, joka paljasti uuden vaiheen runollisen tunteen yhdistettynä niin onnelliseen uudistukseen taiteensa muodossa."</w:t>
      </w:r>
    </w:p>
    <w:p>
      <w:r>
        <w:rPr>
          <w:b/>
        </w:rPr>
        <w:t xml:space="preserve">Kysymys 0</w:t>
      </w:r>
    </w:p>
    <w:p>
      <w:r>
        <w:t xml:space="preserve">Kuka oli Frédéricin 12. joulukuuta 1831 kirjoittaman kirjeen vastaanottaja?</w:t>
      </w:r>
    </w:p>
    <w:p>
      <w:r>
        <w:rPr>
          <w:b/>
        </w:rPr>
        <w:t xml:space="preserve">Kysymys 1</w:t>
      </w:r>
    </w:p>
    <w:p>
      <w:r>
        <w:t xml:space="preserve">Mitkä ovat ne kolme Frédéricin kirjeessä mainittua nimeä, joita kohtaan hän oli osoittanut kiinnostusta ja uteliaisuutta?</w:t>
      </w:r>
    </w:p>
    <w:p>
      <w:r>
        <w:rPr>
          <w:b/>
        </w:rPr>
        <w:t xml:space="preserve">Kysymys 2</w:t>
      </w:r>
    </w:p>
    <w:p>
      <w:r>
        <w:t xml:space="preserve">Kenen ilmoitetaan olleen läsnä Frédéricin ensimmäisessä esityksessä Salle Pleyelissä 26. helmikuuta 1832?</w:t>
      </w:r>
    </w:p>
    <w:p>
      <w:r>
        <w:rPr>
          <w:b/>
        </w:rPr>
        <w:t xml:space="preserve">Kysymys 3</w:t>
      </w:r>
    </w:p>
    <w:p>
      <w:r>
        <w:t xml:space="preserve">Milloin LIszt näki Chopinin esiintyvän ensimmäisen kerran?</w:t>
      </w:r>
    </w:p>
    <w:p>
      <w:r>
        <w:rPr>
          <w:b/>
        </w:rPr>
        <w:t xml:space="preserve">Kysymys 4</w:t>
      </w:r>
    </w:p>
    <w:p>
      <w:r>
        <w:t xml:space="preserve">Kuka ystävä sai kirjeen, jossa Chopin viittasi Lisztiin?</w:t>
      </w:r>
    </w:p>
    <w:p>
      <w:r>
        <w:rPr>
          <w:b/>
        </w:rPr>
        <w:t xml:space="preserve">Kysymys 5</w:t>
      </w:r>
    </w:p>
    <w:p>
      <w:r>
        <w:t xml:space="preserve">Missä järjestettiin Chopinin ensimmäinen konsertti Pariisissa?</w:t>
      </w:r>
    </w:p>
    <w:p>
      <w:r>
        <w:rPr>
          <w:b/>
        </w:rPr>
        <w:t xml:space="preserve">Teksti numero 23</w:t>
      </w:r>
    </w:p>
    <w:p>
      <w:r>
        <w:t xml:space="preserve">Heistä tuli ystäviä, ja he asuivat monta vuotta lähekkäin Pariisissa: Chopin asui </w:t>
      </w:r>
      <w:r>
        <w:rPr>
          <w:color w:val="A9A9A9"/>
        </w:rPr>
        <w:t xml:space="preserve">Rue de la Chaussée-d'Antin 38:ssa </w:t>
      </w:r>
      <w:r>
        <w:t xml:space="preserve">ja Liszt </w:t>
      </w:r>
      <w:r>
        <w:rPr>
          <w:color w:val="DCDCDC"/>
        </w:rPr>
        <w:t xml:space="preserve">Hôtel de Francessa Rue Lafitten varrella</w:t>
      </w:r>
      <w:r>
        <w:t xml:space="preserve">, </w:t>
      </w:r>
      <w:r>
        <w:rPr>
          <w:color w:val="2F4F4F"/>
        </w:rPr>
        <w:t xml:space="preserve">muutaman korttelin </w:t>
      </w:r>
      <w:r>
        <w:t xml:space="preserve">päässä. He esiintyivät yhdessä </w:t>
      </w:r>
      <w:r>
        <w:rPr>
          <w:color w:val="556B2F"/>
        </w:rPr>
        <w:t xml:space="preserve">seitsemän kertaa </w:t>
      </w:r>
      <w:r>
        <w:t xml:space="preserve">vuosina 1833-1841. Ensimmäisen kerran, </w:t>
      </w:r>
      <w:r>
        <w:rPr>
          <w:color w:val="6B8E23"/>
        </w:rPr>
        <w:t xml:space="preserve">2. huhtikuuta 1833, </w:t>
      </w:r>
      <w:r>
        <w:t xml:space="preserve">he esiintyivät </w:t>
      </w:r>
      <w:r>
        <w:t xml:space="preserve">Hector Berliozin järjestämässä hyväntekeväisyyskonsertissa konkurssin tehneelle Shakespeare-näyttelijävaimolleen </w:t>
      </w:r>
      <w:r>
        <w:rPr>
          <w:color w:val="A0522D"/>
        </w:rPr>
        <w:t xml:space="preserve">Harriet Smithsonille, </w:t>
      </w:r>
      <w:r>
        <w:t xml:space="preserve">jonka aikana he soittivat George Onslow'n sonaatin f-molli pianoduetolle. Myöhempiä yhteisiä esiintymisiä oli muun muassa hyväntekeväisyyskonsertti puolalaisten naisten hyväntekeväisyysyhdistykselle Pariisissa. Heidän viimeinen yhteinen julkinen esiintymisensä oli </w:t>
      </w:r>
      <w:r>
        <w:rPr>
          <w:color w:val="228B22"/>
        </w:rPr>
        <w:t xml:space="preserve">Bonnin Beethovenin muistomerkin </w:t>
      </w:r>
      <w:r>
        <w:t xml:space="preserve">hyväksi järjestetty hyväntekeväisyyskonsertti, joka </w:t>
      </w:r>
      <w:r>
        <w:t xml:space="preserve">pidettiin </w:t>
      </w:r>
      <w:r>
        <w:rPr>
          <w:color w:val="191970"/>
        </w:rPr>
        <w:t xml:space="preserve">Salle Pleyelissä ja Pariisin konservatoriossa </w:t>
      </w:r>
      <w:r>
        <w:t xml:space="preserve">25. ja 26. huhtikuuta 1841.</w:t>
      </w:r>
    </w:p>
    <w:p>
      <w:r>
        <w:rPr>
          <w:b/>
        </w:rPr>
        <w:t xml:space="preserve">Kysymys 0</w:t>
      </w:r>
    </w:p>
    <w:p>
      <w:r>
        <w:t xml:space="preserve">Missä osoitteessa Frédéric asui Pariisissa ollessaan?</w:t>
      </w:r>
    </w:p>
    <w:p>
      <w:r>
        <w:rPr>
          <w:b/>
        </w:rPr>
        <w:t xml:space="preserve">Kysymys 1</w:t>
      </w:r>
    </w:p>
    <w:p>
      <w:r>
        <w:t xml:space="preserve">Kuinka kaukana Frédéric Liszt asui Frédéricistä tänä aikana?</w:t>
      </w:r>
    </w:p>
    <w:p>
      <w:r>
        <w:rPr>
          <w:b/>
        </w:rPr>
        <w:t xml:space="preserve">Kysymys 2</w:t>
      </w:r>
    </w:p>
    <w:p>
      <w:r>
        <w:t xml:space="preserve">Kuinka monta kertaa Frédéric ja Liszt tekivät yhteistyötä vuosina 1833-1841?</w:t>
      </w:r>
    </w:p>
    <w:p>
      <w:r>
        <w:rPr>
          <w:b/>
        </w:rPr>
        <w:t xml:space="preserve">Kysymys 3</w:t>
      </w:r>
    </w:p>
    <w:p>
      <w:r>
        <w:t xml:space="preserve">Kenen hyväksi ensimmäinen näistä konserteista järjestettiin 2. huhtikuuta 1833?</w:t>
      </w:r>
    </w:p>
    <w:p>
      <w:r>
        <w:rPr>
          <w:b/>
        </w:rPr>
        <w:t xml:space="preserve">Kysymys 4</w:t>
      </w:r>
    </w:p>
    <w:p>
      <w:r>
        <w:t xml:space="preserve">Missä kahdessa laitoksessa viimeiset näistä esityksistä pidettiin 25. ja 26. huhtikuuta 1841?</w:t>
      </w:r>
    </w:p>
    <w:p>
      <w:r>
        <w:rPr>
          <w:b/>
        </w:rPr>
        <w:t xml:space="preserve">Kysymys 5</w:t>
      </w:r>
    </w:p>
    <w:p>
      <w:r>
        <w:t xml:space="preserve">Milloin Liszt ja Chopin esiintyivät ensimmäisen kerran yhdessä?</w:t>
      </w:r>
    </w:p>
    <w:p>
      <w:r>
        <w:rPr>
          <w:b/>
        </w:rPr>
        <w:t xml:space="preserve">Kysymys 6</w:t>
      </w:r>
    </w:p>
    <w:p>
      <w:r>
        <w:t xml:space="preserve">Minkä hyväntekeväisyysjärjestön hyväksi Liszt ja Chopin viimeksi esiintyivät?</w:t>
      </w:r>
    </w:p>
    <w:p>
      <w:r>
        <w:rPr>
          <w:b/>
        </w:rPr>
        <w:t xml:space="preserve">Kysymys 7</w:t>
      </w:r>
    </w:p>
    <w:p>
      <w:r>
        <w:t xml:space="preserve">Missä Liszt ja Chopin esiintyivät viimeksi yhdessä?</w:t>
      </w:r>
    </w:p>
    <w:p>
      <w:r>
        <w:rPr>
          <w:b/>
        </w:rPr>
        <w:t xml:space="preserve">Kysymys 8</w:t>
      </w:r>
    </w:p>
    <w:p>
      <w:r>
        <w:t xml:space="preserve">Kun Liszt asui Chopinin lähellä, missä hän asui?</w:t>
      </w:r>
    </w:p>
    <w:p>
      <w:r>
        <w:rPr>
          <w:b/>
        </w:rPr>
        <w:t xml:space="preserve">Kysymys 9</w:t>
      </w:r>
    </w:p>
    <w:p>
      <w:r>
        <w:t xml:space="preserve">Kuinka monta kertaa Chopin ja Liszy esiintyivät yhdessä julkisesti?</w:t>
      </w:r>
    </w:p>
    <w:p>
      <w:r>
        <w:rPr>
          <w:b/>
        </w:rPr>
        <w:t xml:space="preserve">Kysymys 10</w:t>
      </w:r>
    </w:p>
    <w:p>
      <w:r>
        <w:t xml:space="preserve">Ketä Chopinin ja Lisztin ensimmäinen konsertti hyödytti?</w:t>
      </w:r>
    </w:p>
    <w:p>
      <w:r>
        <w:rPr>
          <w:b/>
        </w:rPr>
        <w:t xml:space="preserve">Tekstin numero 24</w:t>
      </w:r>
    </w:p>
    <w:p>
      <w:r>
        <w:t xml:space="preserve">Vaikka he osoittivat suurta kunnioitusta ja ihailua toisiaan kohtaan, heidän ystävyytensä oli epämiellyttävä ja siinä oli </w:t>
      </w:r>
      <w:r>
        <w:rPr>
          <w:color w:val="A9A9A9"/>
        </w:rPr>
        <w:t xml:space="preserve">viha-rakkaussuhteen </w:t>
      </w:r>
      <w:r>
        <w:t xml:space="preserve">piirteitä</w:t>
      </w:r>
      <w:r>
        <w:t xml:space="preserve">. </w:t>
      </w:r>
      <w:r>
        <w:t xml:space="preserve">Harold C. Schonberg uskoo, että Chopin suhtautui </w:t>
      </w:r>
      <w:r>
        <w:t xml:space="preserve">Lisztin virtuoosimaisuuteen pianonsoitossa </w:t>
      </w:r>
      <w:r>
        <w:t xml:space="preserve">"mustasukkaisuuden ja pahansuopaisuuden vivahteella"</w:t>
      </w:r>
      <w:r>
        <w:t xml:space="preserve">, ja muut ovat myös väittäneet, että hän oli lumoutunut Lisztin </w:t>
      </w:r>
      <w:r>
        <w:rPr>
          <w:color w:val="2F4F4F"/>
        </w:rPr>
        <w:t xml:space="preserve">teatraalisuudesta, näyttävyydestä ja menestyksestä</w:t>
      </w:r>
      <w:r>
        <w:t xml:space="preserve">. </w:t>
      </w:r>
      <w:r>
        <w:t xml:space="preserve">Liszt oli omistanut Chopinin </w:t>
      </w:r>
      <w:r>
        <w:rPr>
          <w:color w:val="556B2F"/>
        </w:rPr>
        <w:t xml:space="preserve">op. 10 Étudet</w:t>
      </w:r>
      <w:r>
        <w:t xml:space="preserve">, ja hänen esityksensä sai säveltäjän kirjoittamaan </w:t>
      </w:r>
      <w:r>
        <w:rPr>
          <w:color w:val="6B8E23"/>
        </w:rPr>
        <w:t xml:space="preserve">Hillerille</w:t>
      </w:r>
      <w:r>
        <w:t xml:space="preserve">: "Haluaisin riistää häneltä sen tavan, jolla hän soittaa opukseni". Chopin kuitenkin ilmaisi vuonna 1843 ärtymyksensä, kun Liszt esitti yhden hänen nokturneitaan lisäämällä siihen lukuisia monimutkaisia koristeita, mihin Chopin huomautti, että hänen pitäisi soittaa musiikki niin kuin se on kirjoitettu tai olla soittamatta sitä ollenkaan, ja pakotti </w:t>
      </w:r>
      <w:r>
        <w:rPr>
          <w:color w:val="A0522D"/>
        </w:rPr>
        <w:t xml:space="preserve">hänet pyytämään anteeksi</w:t>
      </w:r>
      <w:r>
        <w:t xml:space="preserve">. </w:t>
      </w:r>
      <w:r>
        <w:t xml:space="preserve">Useimmat Chopinin elämäkertakirjoittajat toteavat, että tämän jälkeen heillä ei ollut enää paljonkaan tekemistä toistensa kanssa, vaikka Chopin vielä vuonna 1848 päivätyissä kirjeissään viittasi hän edelleen "</w:t>
      </w:r>
      <w:r>
        <w:rPr>
          <w:color w:val="228B22"/>
        </w:rPr>
        <w:t xml:space="preserve">ystävääni Lisztiin"</w:t>
      </w:r>
      <w:r>
        <w:t xml:space="preserve">. </w:t>
      </w:r>
      <w:r>
        <w:t xml:space="preserve">Jotkut kommentoijat viittaavat miesten romanttisen elämän tapahtumiin, jotka johtivat heidän väliseen eripuraan; jotkut väittävät, että Liszt oli osoittanut mustasukkaisuutta rakastajattarensa </w:t>
      </w:r>
      <w:r>
        <w:rPr>
          <w:color w:val="191970"/>
        </w:rPr>
        <w:t xml:space="preserve">Marie d'Agoult'</w:t>
      </w:r>
      <w:r>
        <w:t xml:space="preserve">n pakkomielteestä Chopinia kohtaan, kun taas toiset uskovat, että Chopin oli huolestunut Lisztin kasvavasta suhteesta </w:t>
      </w:r>
      <w:r>
        <w:rPr>
          <w:color w:val="8B0000"/>
        </w:rPr>
        <w:t xml:space="preserve">George Sandiin</w:t>
      </w:r>
      <w:r>
        <w:t xml:space="preserve">.</w:t>
      </w:r>
    </w:p>
    <w:p>
      <w:r>
        <w:rPr>
          <w:b/>
        </w:rPr>
        <w:t xml:space="preserve">Kysymys 0</w:t>
      </w:r>
    </w:p>
    <w:p>
      <w:r>
        <w:t xml:space="preserve">Mikä termi kuvaa Frédéricin ja Lisztin välisen suhteen ominaisuuksia?</w:t>
      </w:r>
    </w:p>
    <w:p>
      <w:r>
        <w:rPr>
          <w:b/>
        </w:rPr>
        <w:t xml:space="preserve">Kysymys 1</w:t>
      </w:r>
    </w:p>
    <w:p>
      <w:r>
        <w:t xml:space="preserve">Minkä kolmen Lisztin ominaisuuden sanotaan kiehtoneen Frédériciä?</w:t>
      </w:r>
    </w:p>
    <w:p>
      <w:r>
        <w:rPr>
          <w:b/>
        </w:rPr>
        <w:t xml:space="preserve">Kysymys 2</w:t>
      </w:r>
    </w:p>
    <w:p>
      <w:r>
        <w:t xml:space="preserve">Mitä Frédéric sai Lisztiltä, kun tämä esitti nokturnen, johon oli lisätty tiettyjä koristeita?</w:t>
      </w:r>
    </w:p>
    <w:p>
      <w:r>
        <w:rPr>
          <w:b/>
        </w:rPr>
        <w:t xml:space="preserve">Kysymys 3</w:t>
      </w:r>
    </w:p>
    <w:p>
      <w:r>
        <w:t xml:space="preserve">Millä nimellä Frédéric esitteli Lisztin, kun hän viittasi häneen kirjeissään vuoteen 1848 asti?</w:t>
      </w:r>
    </w:p>
    <w:p>
      <w:r>
        <w:rPr>
          <w:b/>
        </w:rPr>
        <w:t xml:space="preserve">Kysymys 4</w:t>
      </w:r>
    </w:p>
    <w:p>
      <w:r>
        <w:t xml:space="preserve">Minkä teoksen Chopin omisti Lisztille?</w:t>
      </w:r>
    </w:p>
    <w:p>
      <w:r>
        <w:rPr>
          <w:b/>
        </w:rPr>
        <w:t xml:space="preserve">Kysymys 5</w:t>
      </w:r>
    </w:p>
    <w:p>
      <w:r>
        <w:t xml:space="preserve">Mikä oli Lisztin rakastajattaren nimi?</w:t>
      </w:r>
    </w:p>
    <w:p>
      <w:r>
        <w:rPr>
          <w:b/>
        </w:rPr>
        <w:t xml:space="preserve">Kysymys 6</w:t>
      </w:r>
    </w:p>
    <w:p>
      <w:r>
        <w:t xml:space="preserve">Kenelle Chopin omisti op. 10 Etydit?</w:t>
      </w:r>
    </w:p>
    <w:p>
      <w:r>
        <w:rPr>
          <w:b/>
        </w:rPr>
        <w:t xml:space="preserve">Kysymys 7</w:t>
      </w:r>
    </w:p>
    <w:p>
      <w:r>
        <w:t xml:space="preserve">Kuka pyysi Chopinilta anteeksi sitä, että hän oli lisännyt koristeita Chopinin säveltämään musiikkikappaleeseen, jonka hän oli perforemoinut?</w:t>
      </w:r>
    </w:p>
    <w:p>
      <w:r>
        <w:rPr>
          <w:b/>
        </w:rPr>
        <w:t xml:space="preserve">Kysymys 8</w:t>
      </w:r>
    </w:p>
    <w:p>
      <w:r>
        <w:t xml:space="preserve">Mikä oli Lisztin rakastajattaren nimi?</w:t>
      </w:r>
    </w:p>
    <w:p>
      <w:r>
        <w:rPr>
          <w:b/>
        </w:rPr>
        <w:t xml:space="preserve">Kysymys 9</w:t>
      </w:r>
    </w:p>
    <w:p>
      <w:r>
        <w:t xml:space="preserve">Kenelle Chopin kirjoitti osoittaakseen halunsa viedä esittäjältä kyky soittaa hänen musiikkiaan?</w:t>
      </w:r>
    </w:p>
    <w:p>
      <w:r>
        <w:rPr>
          <w:b/>
        </w:rPr>
        <w:t xml:space="preserve">Kysymys 10</w:t>
      </w:r>
    </w:p>
    <w:p>
      <w:r>
        <w:t xml:space="preserve">Mikä oli sen miehen nimi, jonka kanssa Chopin oli elämäkertojen mukaan huolissaan Lisztin kasvavasta suhteesta?</w:t>
      </w:r>
    </w:p>
    <w:p>
      <w:r>
        <w:rPr>
          <w:b/>
        </w:rPr>
        <w:t xml:space="preserve">Teksti numero 25</w:t>
      </w:r>
    </w:p>
    <w:p>
      <w:r>
        <w:t xml:space="preserve">Vuonna 1836 </w:t>
      </w:r>
      <w:r>
        <w:t xml:space="preserve">Chopin tapasi </w:t>
      </w:r>
      <w:r>
        <w:rPr>
          <w:color w:val="A9A9A9"/>
        </w:rPr>
        <w:t xml:space="preserve">Marie d'Agoult'</w:t>
      </w:r>
      <w:r>
        <w:t xml:space="preserve">n järjestämissä juhlissa </w:t>
      </w:r>
      <w:r>
        <w:t xml:space="preserve">ranskalaisen kirjailijan </w:t>
      </w:r>
      <w:r>
        <w:rPr>
          <w:color w:val="DCDCDC"/>
        </w:rPr>
        <w:t xml:space="preserve">George Sandin </w:t>
      </w:r>
      <w:r>
        <w:t xml:space="preserve">(syntyjään [Amantine] Aurore [Lucile] Dupin)</w:t>
      </w:r>
      <w:r>
        <w:t xml:space="preserve">.</w:t>
      </w:r>
      <w:r>
        <w:t xml:space="preserve"> Lyhyt (alle viisimetrinen eli 152 cm), tumma, suurisilmäinen ja sikaria polttava nainen torjui Chopinin aluksi, ja hän totesi: "Miten epämiellyttävä ihminen la Sand onkaan. Onko hän todella nainen?" </w:t>
      </w:r>
      <w:r>
        <w:t xml:space="preserve">Maria </w:t>
      </w:r>
      <w:r>
        <w:rPr>
          <w:color w:val="2F4F4F"/>
        </w:rPr>
        <w:t xml:space="preserve">1837</w:t>
      </w:r>
      <w:r>
        <w:t xml:space="preserve">Wodzińskan äiti oli </w:t>
      </w:r>
      <w:r>
        <w:t xml:space="preserve">kuitenkin jo alkuvuodesta </w:t>
      </w:r>
      <w:r>
        <w:t xml:space="preserve">tehnyt Chopinille kirjeenvaihdossa selväksi, että avioliitto tyttärensä kanssa tuskin etenisi. On arveltu, että äitiin vaikutti </w:t>
      </w:r>
      <w:r>
        <w:rPr>
          <w:color w:val="556B2F"/>
        </w:rPr>
        <w:t xml:space="preserve">Chopinin heikko terveydentila </w:t>
      </w:r>
      <w:r>
        <w:t xml:space="preserve">ja mahdollisesti myös huhut hänen seurustelustaan d'Agoult'n ja Sandin kaltaisten naisten kanssa. Lopulta Chopin laittoi Marian ja hänen äitinsä kirjeet pakettiin, johon hän kirjoitti puolaksi "</w:t>
      </w:r>
      <w:r>
        <w:rPr>
          <w:color w:val="6B8E23"/>
        </w:rPr>
        <w:t xml:space="preserve">Tragediani</w:t>
      </w:r>
      <w:r>
        <w:t xml:space="preserve">". Sand </w:t>
      </w:r>
      <w:r>
        <w:t xml:space="preserve">myönsi kesäkuussa 1838 </w:t>
      </w:r>
      <w:r>
        <w:rPr>
          <w:color w:val="A0522D"/>
        </w:rPr>
        <w:t xml:space="preserve">Grzymałalle</w:t>
      </w:r>
      <w:r>
        <w:t xml:space="preserve"> lähettämässään kirjeessä </w:t>
      </w:r>
      <w:r>
        <w:t xml:space="preserve">vahvat tunteet säveltäjää kohtaan ja pohti, pitäisikö hänen luopua meneillään olevasta suhteestaan aloittaakseen suhteen Chopinin kanssa; hän pyysi Grzymałaa arvioimaan Chopinin suhdetta Maria Wodzińskaan ymmärtämättä, että suhde oli ainakin Marian puolelta ohi.</w:t>
      </w:r>
    </w:p>
    <w:p>
      <w:r>
        <w:rPr>
          <w:b/>
        </w:rPr>
        <w:t xml:space="preserve">Kysymys 0</w:t>
      </w:r>
    </w:p>
    <w:p>
      <w:r>
        <w:t xml:space="preserve">Kuka oli isäntänä tilaisuudessa, jossa Frédéric tutustui George Sandiin?</w:t>
      </w:r>
    </w:p>
    <w:p>
      <w:r>
        <w:rPr>
          <w:b/>
        </w:rPr>
        <w:t xml:space="preserve">Kysymys 1</w:t>
      </w:r>
    </w:p>
    <w:p>
      <w:r>
        <w:t xml:space="preserve">Millä nimellä Frédéric nimesi paikan, johon hän sijoitti Marian ja tämän äidin kirjeet epätodennäköisestä avioliitosta?</w:t>
      </w:r>
    </w:p>
    <w:p>
      <w:r>
        <w:rPr>
          <w:b/>
        </w:rPr>
        <w:t xml:space="preserve">Kysymys 2</w:t>
      </w:r>
    </w:p>
    <w:p>
      <w:r>
        <w:t xml:space="preserve">Kenelle George Sand kirjoitti, kun hän myönsi tuntevansa vahvaa kiintymystä Frédériciin?</w:t>
      </w:r>
    </w:p>
    <w:p>
      <w:r>
        <w:rPr>
          <w:b/>
        </w:rPr>
        <w:t xml:space="preserve">Kysymys 3</w:t>
      </w:r>
    </w:p>
    <w:p>
      <w:r>
        <w:t xml:space="preserve">Mikä on kirjailijan nimi, jonka Chopin tapasi Marie d'Agoult'n järjestämässä tilaisuudessa?</w:t>
      </w:r>
    </w:p>
    <w:p>
      <w:r>
        <w:rPr>
          <w:b/>
        </w:rPr>
        <w:t xml:space="preserve">Kysymys 4</w:t>
      </w:r>
    </w:p>
    <w:p>
      <w:r>
        <w:t xml:space="preserve">Mikä oli mahdollinen syy siihen, että Chopinin kihlaus Maria Wodzińskan kanssa epäonnistui?</w:t>
      </w:r>
    </w:p>
    <w:p>
      <w:r>
        <w:rPr>
          <w:b/>
        </w:rPr>
        <w:t xml:space="preserve">Kysymys 5</w:t>
      </w:r>
    </w:p>
    <w:p>
      <w:r>
        <w:t xml:space="preserve">Mitä Chopin kirjoitti Marian ja hänen äitinsä kirjeiden laatikkoon?</w:t>
      </w:r>
    </w:p>
    <w:p>
      <w:r>
        <w:rPr>
          <w:b/>
        </w:rPr>
        <w:t xml:space="preserve">Kysymys 6</w:t>
      </w:r>
    </w:p>
    <w:p>
      <w:r>
        <w:t xml:space="preserve">Kuka isännöi juhlia, joissa Chopin tapasi George Sandin?</w:t>
      </w:r>
    </w:p>
    <w:p>
      <w:r>
        <w:rPr>
          <w:b/>
        </w:rPr>
        <w:t xml:space="preserve">Kysymys 7</w:t>
      </w:r>
    </w:p>
    <w:p>
      <w:r>
        <w:t xml:space="preserve">Minä vuonna Maria Wodzińskan äiti kertoi Chopinille, ettei tämä todennäköisesti menisi naimisiin hänen tyttärensä kanssa?</w:t>
      </w:r>
    </w:p>
    <w:p>
      <w:r>
        <w:rPr>
          <w:b/>
        </w:rPr>
        <w:t xml:space="preserve">Kysymys 8</w:t>
      </w:r>
    </w:p>
    <w:p>
      <w:r>
        <w:t xml:space="preserve">Mitä Chopin kirjoitti pakettiin, joka sisälsi Marian ja hänen äitinsä kirjeitä?</w:t>
      </w:r>
    </w:p>
    <w:p>
      <w:r>
        <w:rPr>
          <w:b/>
        </w:rPr>
        <w:t xml:space="preserve">Kysymys 9</w:t>
      </w:r>
    </w:p>
    <w:p>
      <w:r>
        <w:t xml:space="preserve">Kenelle Sand kertoi kirjeessään tunteistaan Chopinia kohtaan kesäkuussa 1838?</w:t>
      </w:r>
    </w:p>
    <w:p>
      <w:r>
        <w:rPr>
          <w:b/>
        </w:rPr>
        <w:t xml:space="preserve">Teksti numero 26</w:t>
      </w:r>
    </w:p>
    <w:p>
      <w:r>
        <w:t xml:space="preserve">Kesäkuussa 1837 Chopin vieraili </w:t>
      </w:r>
      <w:r>
        <w:t xml:space="preserve">inkognito </w:t>
      </w:r>
      <w:r>
        <w:rPr>
          <w:color w:val="A9A9A9"/>
        </w:rPr>
        <w:t xml:space="preserve">Lontoossa </w:t>
      </w:r>
      <w:r>
        <w:t xml:space="preserve">pianovalmistaja </w:t>
      </w:r>
      <w:r>
        <w:rPr>
          <w:color w:val="DCDCDC"/>
        </w:rPr>
        <w:t xml:space="preserve">Camille Pleyelin </w:t>
      </w:r>
      <w:r>
        <w:t xml:space="preserve">seurassa</w:t>
      </w:r>
      <w:r>
        <w:t xml:space="preserve">, jossa hän esiintyi englantilaisen </w:t>
      </w:r>
      <w:r>
        <w:rPr>
          <w:color w:val="2F4F4F"/>
        </w:rPr>
        <w:t xml:space="preserve">pianovalmistajan </w:t>
      </w:r>
      <w:r>
        <w:t xml:space="preserve">James Broadwoodin</w:t>
      </w:r>
      <w:r>
        <w:t xml:space="preserve"> talossa järjestetyssä musiikkijuhlassa</w:t>
      </w:r>
      <w:r>
        <w:t xml:space="preserve">. </w:t>
      </w:r>
      <w:r>
        <w:t xml:space="preserve">Palattuaan Pariisiin </w:t>
      </w:r>
      <w:r>
        <w:rPr>
          <w:color w:val="556B2F"/>
        </w:rPr>
        <w:t xml:space="preserve">Chopinin suhde Sandiin alkoi toden teolla, ja </w:t>
      </w:r>
      <w:r>
        <w:rPr>
          <w:color w:val="6B8E23"/>
        </w:rPr>
        <w:t xml:space="preserve">kesäkuun 1838 </w:t>
      </w:r>
      <w:r>
        <w:t xml:space="preserve">loppuun mennessä </w:t>
      </w:r>
      <w:r>
        <w:t xml:space="preserve">heistä oli tullut rakastavaisia. Sand, joka oli </w:t>
      </w:r>
      <w:r>
        <w:t xml:space="preserve">säveltäjää </w:t>
      </w:r>
      <w:r>
        <w:rPr>
          <w:color w:val="A0522D"/>
        </w:rPr>
        <w:t xml:space="preserve">kuusi </w:t>
      </w:r>
      <w:r>
        <w:rPr>
          <w:color w:val="228B22"/>
        </w:rPr>
        <w:t xml:space="preserve">vuotta </w:t>
      </w:r>
      <w:r>
        <w:t xml:space="preserve">vanhempi ja jolla oli ollut useita rakastajia, kirjoitti tuolloin:</w:t>
      </w:r>
      <w:r>
        <w:t xml:space="preserve"> "Minun on sanottava, että olin hämmentynyt ja hämmästynyt siitä vaikutuksesta, joka tällä pienellä olennolla oli minuun ...". En ole vieläkään toipunut hämmästyksestäni, ja jos olisin ylpeä ihminen, tuntisin itseni nöyryytetyksi siitä, että minut vietiin pois ...". Kaksikko vietti </w:t>
      </w:r>
      <w:r>
        <w:rPr>
          <w:color w:val="191970"/>
        </w:rPr>
        <w:t xml:space="preserve">kurjan </w:t>
      </w:r>
      <w:r>
        <w:t xml:space="preserve">talven </w:t>
      </w:r>
      <w:r>
        <w:rPr>
          <w:color w:val="8B0000"/>
        </w:rPr>
        <w:t xml:space="preserve">Mallorcalla </w:t>
      </w:r>
      <w:r>
        <w:t xml:space="preserve">(8.11.1838-13.2.1839), jonne </w:t>
      </w:r>
      <w:r>
        <w:t xml:space="preserve">he olivat </w:t>
      </w:r>
      <w:r>
        <w:rPr>
          <w:color w:val="483D8B"/>
        </w:rPr>
        <w:t xml:space="preserve">Sandin kahden lapsen kanssa </w:t>
      </w:r>
      <w:r>
        <w:t xml:space="preserve">matkanneet toivoen parantavansa Chopinin ja Sandin 15-vuotiaan pojan Mauricen terveyttä sekä paetakseen Sandin entisen rakastajan </w:t>
      </w:r>
      <w:r>
        <w:rPr>
          <w:color w:val="3CB371"/>
        </w:rPr>
        <w:t xml:space="preserve">Félicien Mallefillen</w:t>
      </w:r>
      <w:r>
        <w:t xml:space="preserve"> uhkauksia</w:t>
      </w:r>
      <w:r>
        <w:rPr>
          <w:color w:val="BC8F8F"/>
        </w:rPr>
        <w:t xml:space="preserve">.</w:t>
      </w:r>
      <w:r>
        <w:t xml:space="preserve"> Kun selvisi, että pariskunta ei ollut naimisissa, Mallorcan syvästi perinteiset katoliset asukkaat muuttuivat epäystävällisiksi, ja majoituksen löytäminen oli vaikeaa. Tämän vuoksi ryhmä joutui majoittumaan </w:t>
      </w:r>
      <w:r>
        <w:rPr>
          <w:color w:val="008080"/>
        </w:rPr>
        <w:t xml:space="preserve">Valldemossassa</w:t>
      </w:r>
      <w:r>
        <w:t xml:space="preserve"> sijaitsevaan </w:t>
      </w:r>
      <w:r>
        <w:rPr>
          <w:color w:val="663399"/>
        </w:rPr>
        <w:t xml:space="preserve">entiseen karthusialaisluostariin</w:t>
      </w:r>
      <w:r>
        <w:t xml:space="preserve">, joka tarjosi vain vähän suojaa kylmältä talvisäältä.</w:t>
      </w:r>
    </w:p>
    <w:p>
      <w:r>
        <w:rPr>
          <w:b/>
        </w:rPr>
        <w:t xml:space="preserve">Kysymys 0</w:t>
      </w:r>
    </w:p>
    <w:p>
      <w:r>
        <w:t xml:space="preserve">Missä kaupungissa Frédéric vieraili kesäkuussa 1837?</w:t>
      </w:r>
    </w:p>
    <w:p>
      <w:r>
        <w:rPr>
          <w:b/>
        </w:rPr>
        <w:t xml:space="preserve">Kysymys 1</w:t>
      </w:r>
    </w:p>
    <w:p>
      <w:r>
        <w:t xml:space="preserve">Mitä tapahtui Frédéricin palatessa Pariisiin?</w:t>
      </w:r>
    </w:p>
    <w:p>
      <w:r>
        <w:rPr>
          <w:b/>
        </w:rPr>
        <w:t xml:space="preserve">Kysymys 2</w:t>
      </w:r>
    </w:p>
    <w:p>
      <w:r>
        <w:t xml:space="preserve">Kuinka monta vuotta vanhempi George Sand oli Frédériciin verrattuna?</w:t>
      </w:r>
    </w:p>
    <w:p>
      <w:r>
        <w:rPr>
          <w:b/>
        </w:rPr>
        <w:t xml:space="preserve">Kysymys 3</w:t>
      </w:r>
    </w:p>
    <w:p>
      <w:r>
        <w:t xml:space="preserve">Millä adjektiivilla kuvataan Frédéricin ja Sandin yhteistä aikaa talvella 1838?</w:t>
      </w:r>
    </w:p>
    <w:p>
      <w:r>
        <w:rPr>
          <w:b/>
        </w:rPr>
        <w:t xml:space="preserve">Kysymys 4</w:t>
      </w:r>
    </w:p>
    <w:p>
      <w:r>
        <w:t xml:space="preserve">Minne Frédéric ja Sand lähtivät sen jälkeen, kun Mallorcasta tuli elinkelvoton, kun selvisi, etteivät he olleet naimisissa?</w:t>
      </w:r>
    </w:p>
    <w:p>
      <w:r>
        <w:rPr>
          <w:b/>
        </w:rPr>
        <w:t xml:space="preserve">Kysymys 5</w:t>
      </w:r>
    </w:p>
    <w:p>
      <w:r>
        <w:t xml:space="preserve">Kenen kanssa Chopin lähti Lontooseen vuonna 1837?</w:t>
      </w:r>
    </w:p>
    <w:p>
      <w:r>
        <w:rPr>
          <w:b/>
        </w:rPr>
        <w:t xml:space="preserve">Kysymys 6</w:t>
      </w:r>
    </w:p>
    <w:p>
      <w:r>
        <w:t xml:space="preserve">Mikä oli James Broadwoodin ammatti?</w:t>
      </w:r>
    </w:p>
    <w:p>
      <w:r>
        <w:rPr>
          <w:b/>
        </w:rPr>
        <w:t xml:space="preserve">Kysymys 7</w:t>
      </w:r>
    </w:p>
    <w:p>
      <w:r>
        <w:t xml:space="preserve">Kuinka paljon vanhempi George Sands oli kuin Chopin?</w:t>
      </w:r>
    </w:p>
    <w:p>
      <w:r>
        <w:rPr>
          <w:b/>
        </w:rPr>
        <w:t xml:space="preserve">Kysymys 8</w:t>
      </w:r>
    </w:p>
    <w:p>
      <w:r>
        <w:t xml:space="preserve">Ketä Sands ja Chopin pakenivat Mallorcalla vieraillessaan?</w:t>
      </w:r>
    </w:p>
    <w:p>
      <w:r>
        <w:rPr>
          <w:b/>
        </w:rPr>
        <w:t xml:space="preserve">Kysymys 9</w:t>
      </w:r>
    </w:p>
    <w:p>
      <w:r>
        <w:t xml:space="preserve">Sen jälkeen, kun kävi ilmi, että Sands ja Chopin olivat naimattomia, minne he päätyivät suojaan?</w:t>
      </w:r>
    </w:p>
    <w:p>
      <w:r>
        <w:rPr>
          <w:b/>
        </w:rPr>
        <w:t xml:space="preserve">Kysymys 10</w:t>
      </w:r>
    </w:p>
    <w:p>
      <w:r>
        <w:t xml:space="preserve">Milloin Chopinista ja Sandista tuli rakastavaiset?</w:t>
      </w:r>
    </w:p>
    <w:p>
      <w:r>
        <w:rPr>
          <w:b/>
        </w:rPr>
        <w:t xml:space="preserve">Kysymys 11</w:t>
      </w:r>
    </w:p>
    <w:p>
      <w:r>
        <w:t xml:space="preserve">Missä Chopin ja Sand kävivät marraskuun 1838 ja helmikuun 1839 välisenä aikana?</w:t>
      </w:r>
    </w:p>
    <w:p>
      <w:r>
        <w:rPr>
          <w:b/>
        </w:rPr>
        <w:t xml:space="preserve">Kysymys 12</w:t>
      </w:r>
    </w:p>
    <w:p>
      <w:r>
        <w:t xml:space="preserve">Kuka liittyi Chopinin ja Sandin seuraan heidän Mallorcan matkallaan?</w:t>
      </w:r>
    </w:p>
    <w:p>
      <w:r>
        <w:rPr>
          <w:b/>
        </w:rPr>
        <w:t xml:space="preserve">Kysymys 13</w:t>
      </w:r>
    </w:p>
    <w:p>
      <w:r>
        <w:t xml:space="preserve">Chopin ja Sand lähtivät Mallorcalle muun muassa siksi, että he halusivat paeta kenen uhkia?</w:t>
      </w:r>
    </w:p>
    <w:p>
      <w:r>
        <w:rPr>
          <w:b/>
        </w:rPr>
        <w:t xml:space="preserve">Kysymys 14</w:t>
      </w:r>
    </w:p>
    <w:p>
      <w:r>
        <w:t xml:space="preserve">Missä Chopin ja Sand asuivat Valldemossassa?</w:t>
      </w:r>
    </w:p>
    <w:p>
      <w:r>
        <w:rPr>
          <w:b/>
        </w:rPr>
        <w:t xml:space="preserve">Teksti numero 27</w:t>
      </w:r>
    </w:p>
    <w:p>
      <w:r>
        <w:rPr>
          <w:color w:val="DCDCDC"/>
        </w:rPr>
        <w:t xml:space="preserve">Joulukuussa</w:t>
      </w:r>
      <w:r>
        <w:rPr>
          <w:color w:val="A9A9A9"/>
        </w:rPr>
        <w:t xml:space="preserve">3</w:t>
      </w:r>
      <w:r>
        <w:t xml:space="preserve"> Chopin valitti </w:t>
      </w:r>
      <w:r>
        <w:rPr>
          <w:color w:val="2F4F4F"/>
        </w:rPr>
        <w:t xml:space="preserve">huonoa terveydentilaansa </w:t>
      </w:r>
      <w:r>
        <w:t xml:space="preserve">ja Mallorcan lääkäreiden epäpätevyyttä: "</w:t>
      </w:r>
      <w:r>
        <w:rPr>
          <w:color w:val="556B2F"/>
        </w:rPr>
        <w:t xml:space="preserve">Kolme </w:t>
      </w:r>
      <w:r>
        <w:t xml:space="preserve">lääkäriä on käynyt luonani ...".</w:t>
      </w:r>
      <w:r>
        <w:t xml:space="preserve"> Ensimmäinen sanoi, että olen kuollut, toinen sanoi, että olen kuolemaisillaan, ja kolmas sanoi, että olen kuolemaisillaan"." </w:t>
      </w:r>
      <w:r>
        <w:t xml:space="preserve">Hänellä oli myös ongelmia </w:t>
      </w:r>
      <w:r>
        <w:rPr>
          <w:color w:val="228B22"/>
        </w:rPr>
        <w:t xml:space="preserve">Pleyel-pianonsa </w:t>
      </w:r>
      <w:r>
        <w:t xml:space="preserve">lähettämisessä hänelle. Se saapui vihdoin Pariisista joulukuussa. Chopin kirjoitti Pleyelille tammikuussa 1839: "Lähetän teille Preludit [(Op. 28)]. Sain ne valmiiksi pienellä pianollanne, joka saapui </w:t>
      </w:r>
      <w:r>
        <w:rPr>
          <w:color w:val="191970"/>
        </w:rPr>
        <w:t xml:space="preserve">parhaassa mahdollisessa kunnossa </w:t>
      </w:r>
      <w:r>
        <w:t xml:space="preserve">merestä, huonosta säästä ja Palman tullista huolimatta</w:t>
      </w:r>
      <w:r>
        <w:t xml:space="preserve">." Chopin ehti myös ryhtyä työstämään Balladia nro 2, op. 38, kahta Poloneesia, op. 40, ja Scherzo nro 3, op. 39. Hän oli myös valmis.</w:t>
      </w:r>
    </w:p>
    <w:p>
      <w:r>
        <w:rPr>
          <w:b/>
        </w:rPr>
        <w:t xml:space="preserve">Kysymys 0</w:t>
      </w:r>
    </w:p>
    <w:p>
      <w:r>
        <w:t xml:space="preserve">Kuinka monta lääkäriä näki Frédéricin joulukuun 3. päivään mennessä?</w:t>
      </w:r>
    </w:p>
    <w:p>
      <w:r>
        <w:rPr>
          <w:b/>
        </w:rPr>
        <w:t xml:space="preserve">Kysymys 1</w:t>
      </w:r>
    </w:p>
    <w:p>
      <w:r>
        <w:t xml:space="preserve">Mitä Frédéricillä oli vaikeuksia soittaa kasvavan sairautensa vuoksi?</w:t>
      </w:r>
    </w:p>
    <w:p>
      <w:r>
        <w:rPr>
          <w:b/>
        </w:rPr>
        <w:t xml:space="preserve">Kysymys 2</w:t>
      </w:r>
    </w:p>
    <w:p>
      <w:r>
        <w:t xml:space="preserve">Missä kunnossa Frédéric kuvaili pianoa, joka saapui hänelle monien vaarallisten esteiden kautta?</w:t>
      </w:r>
    </w:p>
    <w:p>
      <w:r>
        <w:rPr>
          <w:b/>
        </w:rPr>
        <w:t xml:space="preserve">Kysymys 3</w:t>
      </w:r>
    </w:p>
    <w:p>
      <w:r>
        <w:t xml:space="preserve">Kuinka monta lääkäriä kävi Chopinin luona?</w:t>
      </w:r>
    </w:p>
    <w:p>
      <w:r>
        <w:rPr>
          <w:b/>
        </w:rPr>
        <w:t xml:space="preserve">Kysymys 4</w:t>
      </w:r>
    </w:p>
    <w:p>
      <w:r>
        <w:t xml:space="preserve">Missä kuussa Chopinin piano saapui?</w:t>
      </w:r>
    </w:p>
    <w:p>
      <w:r>
        <w:rPr>
          <w:b/>
        </w:rPr>
        <w:t xml:space="preserve">Kysymys 5</w:t>
      </w:r>
    </w:p>
    <w:p>
      <w:r>
        <w:t xml:space="preserve">Mitä Chopin kompalinoi?</w:t>
      </w:r>
    </w:p>
    <w:p>
      <w:r>
        <w:rPr>
          <w:b/>
        </w:rPr>
        <w:t xml:space="preserve">Kysymys 6</w:t>
      </w:r>
    </w:p>
    <w:p>
      <w:r>
        <w:t xml:space="preserve">Mitä Chopinin oli vaikea saada toimitettua Mallorcalle?</w:t>
      </w:r>
    </w:p>
    <w:p>
      <w:r>
        <w:rPr>
          <w:b/>
        </w:rPr>
        <w:t xml:space="preserve">Kysymys 7</w:t>
      </w:r>
    </w:p>
    <w:p>
      <w:r>
        <w:t xml:space="preserve">Missä kuussa Chopinin Pleyel-piano saapui Mallorcalle?</w:t>
      </w:r>
    </w:p>
    <w:p>
      <w:r>
        <w:rPr>
          <w:b/>
        </w:rPr>
        <w:t xml:space="preserve">Kysymys 8</w:t>
      </w:r>
    </w:p>
    <w:p>
      <w:r>
        <w:t xml:space="preserve">Kenelle Chopin lähetti Preludit?</w:t>
      </w:r>
    </w:p>
    <w:p>
      <w:r>
        <w:rPr>
          <w:b/>
        </w:rPr>
        <w:t xml:space="preserve">Tekstin numero 28</w:t>
      </w:r>
    </w:p>
    <w:p>
      <w:r>
        <w:t xml:space="preserve">Vaikka tämä ajanjakso oli ollut hedelmällinen, </w:t>
      </w:r>
      <w:r>
        <w:rPr>
          <w:color w:val="DCDCDC"/>
        </w:rPr>
        <w:t xml:space="preserve">huono sää </w:t>
      </w:r>
      <w:r>
        <w:t xml:space="preserve">vaikutti Chopinin terveyteen niin haitallisesti, että Sand päätti lähteä saarelta. Välttääkseen tullimaksut Sand myi pianon paikalliselle </w:t>
      </w:r>
      <w:r>
        <w:rPr>
          <w:color w:val="2F4F4F"/>
        </w:rPr>
        <w:t xml:space="preserve">ranskalaispariskunnalle</w:t>
      </w:r>
      <w:r>
        <w:t xml:space="preserve">, </w:t>
      </w:r>
      <w:r>
        <w:rPr>
          <w:color w:val="556B2F"/>
        </w:rPr>
        <w:t xml:space="preserve">Canutille</w:t>
      </w:r>
      <w:r>
        <w:rPr>
          <w:color w:val="6B8E23"/>
        </w:rPr>
        <w:t xml:space="preserve">. [</w:t>
      </w:r>
      <w:r>
        <w:t xml:space="preserve">8] Seurue matkusti ensin Barcelonaan ja sitten </w:t>
      </w:r>
      <w:r>
        <w:rPr>
          <w:color w:val="A0522D"/>
        </w:rPr>
        <w:t xml:space="preserve">Marseilleen, </w:t>
      </w:r>
      <w:r>
        <w:t xml:space="preserve">jossa he oleskelivat muutaman kuukauden Chopinin toipumisen ajan. Toukokuussa 1839 he suuntasivat kesäksi Sandin </w:t>
      </w:r>
      <w:r>
        <w:rPr>
          <w:color w:val="228B22"/>
        </w:rPr>
        <w:t xml:space="preserve">Nohantin</w:t>
      </w:r>
      <w:r>
        <w:t xml:space="preserve"> kartanolle, </w:t>
      </w:r>
      <w:r>
        <w:t xml:space="preserve">jossa he viettivät useimmat kesät vuoteen 1846 asti. Syksyllä he palasivat Pariisiin, jossa Chopinin asunto osoitteessa </w:t>
      </w:r>
      <w:r>
        <w:rPr>
          <w:color w:val="191970"/>
        </w:rPr>
        <w:t xml:space="preserve">5 rue Tronchet </w:t>
      </w:r>
      <w:r>
        <w:t xml:space="preserve">oli lähellä Sandin vuokra-asuntoa rue Pigallessa. Chopin vieraili usein Sandin luona iltaisin, mutta molemmat säilyttivät jonkinlaisen itsenäisyyden. Vuonna 1842 hän ja Sand muuttivat </w:t>
      </w:r>
      <w:r>
        <w:rPr>
          <w:color w:val="8B0000"/>
        </w:rPr>
        <w:t xml:space="preserve">Orléansin aukiolle </w:t>
      </w:r>
      <w:r>
        <w:t xml:space="preserve">ja asuivat viereisissä rakennuksissa</w:t>
      </w:r>
      <w:r>
        <w:t xml:space="preserve">.</w:t>
      </w:r>
    </w:p>
    <w:p>
      <w:r>
        <w:rPr>
          <w:b/>
        </w:rPr>
        <w:t xml:space="preserve">Kysymys 0</w:t>
      </w:r>
    </w:p>
    <w:p>
      <w:r>
        <w:t xml:space="preserve">Minkä sanotaan vaikuttavan kielteisesti Frédéricin terveyteen tänä tuottavana aikana?</w:t>
      </w:r>
    </w:p>
    <w:p>
      <w:r>
        <w:rPr>
          <w:b/>
        </w:rPr>
        <w:t xml:space="preserve">Kysymys 1</w:t>
      </w:r>
    </w:p>
    <w:p>
      <w:r>
        <w:t xml:space="preserve">Mille ranskalaiskulttuurille Sand myi pianon?</w:t>
      </w:r>
    </w:p>
    <w:p>
      <w:r>
        <w:rPr>
          <w:b/>
        </w:rPr>
        <w:t xml:space="preserve">Kysymys 2</w:t>
      </w:r>
    </w:p>
    <w:p>
      <w:r>
        <w:t xml:space="preserve">Mihin kaupunkiin ryhmä matkusti auttaakseen Frédériciä toipumaan?</w:t>
      </w:r>
    </w:p>
    <w:p>
      <w:r>
        <w:rPr>
          <w:b/>
        </w:rPr>
        <w:t xml:space="preserve">Kysymys 3</w:t>
      </w:r>
    </w:p>
    <w:p>
      <w:r>
        <w:t xml:space="preserve">Missä sijaitsi Sandin kartano, jossa he viettivät kesät vuoteen 1846 asti?</w:t>
      </w:r>
    </w:p>
    <w:p>
      <w:r>
        <w:rPr>
          <w:b/>
        </w:rPr>
        <w:t xml:space="preserve">Kysymys 4</w:t>
      </w:r>
    </w:p>
    <w:p>
      <w:r>
        <w:t xml:space="preserve">Mihin Frédéric ja Sand muuttivat vuonna 1842 vierekkäisiin rakennuksiin?</w:t>
      </w:r>
    </w:p>
    <w:p>
      <w:r>
        <w:rPr>
          <w:b/>
        </w:rPr>
        <w:t xml:space="preserve">Kysymys 5</w:t>
      </w:r>
    </w:p>
    <w:p>
      <w:r>
        <w:t xml:space="preserve">Kenelle Sand myi Chopinin pianon?</w:t>
      </w:r>
    </w:p>
    <w:p>
      <w:r>
        <w:rPr>
          <w:b/>
        </w:rPr>
        <w:t xml:space="preserve">Kysymys 6</w:t>
      </w:r>
    </w:p>
    <w:p>
      <w:r>
        <w:t xml:space="preserve">Minne ryhmä matkusti Barcelonan jälkeen?</w:t>
      </w:r>
    </w:p>
    <w:p>
      <w:r>
        <w:rPr>
          <w:b/>
        </w:rPr>
        <w:t xml:space="preserve">Kysymys 7</w:t>
      </w:r>
    </w:p>
    <w:p>
      <w:r>
        <w:t xml:space="preserve">Missä Sandin koti oli?</w:t>
      </w:r>
    </w:p>
    <w:p>
      <w:r>
        <w:rPr>
          <w:b/>
        </w:rPr>
        <w:t xml:space="preserve">Kysymys 8</w:t>
      </w:r>
    </w:p>
    <w:p>
      <w:r>
        <w:t xml:space="preserve">Missä oli Chopinin asunto Pariisiin palattuaan?</w:t>
      </w:r>
    </w:p>
    <w:p>
      <w:r>
        <w:rPr>
          <w:b/>
        </w:rPr>
        <w:t xml:space="preserve">Kysymys 9</w:t>
      </w:r>
    </w:p>
    <w:p>
      <w:r>
        <w:t xml:space="preserve">Minne Chopin ja Sand muuttivat vuonna 1842?</w:t>
      </w:r>
    </w:p>
    <w:p>
      <w:r>
        <w:rPr>
          <w:b/>
        </w:rPr>
        <w:t xml:space="preserve">Kysymys 10</w:t>
      </w:r>
    </w:p>
    <w:p>
      <w:r>
        <w:t xml:space="preserve">Mikä vaikutti kielteisesti Chopinin terveyteen?</w:t>
      </w:r>
    </w:p>
    <w:p>
      <w:r>
        <w:rPr>
          <w:b/>
        </w:rPr>
        <w:t xml:space="preserve">Kysymys 11</w:t>
      </w:r>
    </w:p>
    <w:p>
      <w:r>
        <w:t xml:space="preserve">Kenelle Sand myi pianon?</w:t>
      </w:r>
    </w:p>
    <w:p>
      <w:r>
        <w:rPr>
          <w:b/>
        </w:rPr>
        <w:t xml:space="preserve">Kysymys 12</w:t>
      </w:r>
    </w:p>
    <w:p>
      <w:r>
        <w:t xml:space="preserve">Minne he matkustivat Barcelonasta lähdettyään?</w:t>
      </w:r>
    </w:p>
    <w:p>
      <w:r>
        <w:rPr>
          <w:b/>
        </w:rPr>
        <w:t xml:space="preserve">Kysymys 13</w:t>
      </w:r>
    </w:p>
    <w:p>
      <w:r>
        <w:t xml:space="preserve">Mihin Chopin ja Sand muuttivat vuonna 1842?</w:t>
      </w:r>
    </w:p>
    <w:p>
      <w:r>
        <w:rPr>
          <w:b/>
        </w:rPr>
        <w:t xml:space="preserve">Kysymys 14</w:t>
      </w:r>
    </w:p>
    <w:p>
      <w:r>
        <w:t xml:space="preserve">Missä he viettivät useimmat kesät vuoteen 1846 asti?</w:t>
      </w:r>
    </w:p>
    <w:p>
      <w:r>
        <w:rPr>
          <w:b/>
        </w:rPr>
        <w:t xml:space="preserve">Tekstin numero 29</w:t>
      </w:r>
    </w:p>
    <w:p>
      <w:r>
        <w:t xml:space="preserve">Tenori </w:t>
      </w:r>
      <w:r>
        <w:rPr>
          <w:color w:val="A9A9A9"/>
        </w:rPr>
        <w:t xml:space="preserve">Adolphe Nourritin </w:t>
      </w:r>
      <w:r>
        <w:t xml:space="preserve">hautajaisissa </w:t>
      </w:r>
      <w:r>
        <w:t xml:space="preserve">Pariisissa vuonna 1839 Chopin esiintyi harvinaisena </w:t>
      </w:r>
      <w:r>
        <w:rPr>
          <w:color w:val="DCDCDC"/>
        </w:rPr>
        <w:t xml:space="preserve">urkujen </w:t>
      </w:r>
      <w:r>
        <w:t xml:space="preserve">äärellä </w:t>
      </w:r>
      <w:r>
        <w:t xml:space="preserve">soittaen transkriptiota </w:t>
      </w:r>
      <w:r>
        <w:rPr>
          <w:color w:val="2F4F4F"/>
        </w:rPr>
        <w:t xml:space="preserve">Franz Schubertin laulusta Die Gestirne</w:t>
      </w:r>
      <w:r>
        <w:rPr>
          <w:color w:val="556B2F"/>
        </w:rPr>
        <w:t xml:space="preserve">. </w:t>
      </w:r>
      <w:r>
        <w:t xml:space="preserve">Heinäkuun 26. päivänä 1840 Chopin ja Sand olivat läsnä </w:t>
      </w:r>
      <w:r>
        <w:rPr>
          <w:color w:val="6B8E23"/>
        </w:rPr>
        <w:t xml:space="preserve">Berliozin </w:t>
      </w:r>
      <w:r>
        <w:rPr>
          <w:color w:val="228B22"/>
        </w:rPr>
        <w:t xml:space="preserve">heinäkuun vallankumouksen </w:t>
      </w:r>
      <w:r>
        <w:t xml:space="preserve">kymmenvuotispäivän</w:t>
      </w:r>
      <w:r>
        <w:t xml:space="preserve"> kunniaksi säveltämän </w:t>
      </w:r>
      <w:r>
        <w:rPr>
          <w:color w:val="6B8E23"/>
        </w:rPr>
        <w:t xml:space="preserve">Grande symphonie funèbre et triomphale -teoksen </w:t>
      </w:r>
      <w:r>
        <w:t xml:space="preserve">kenraaliharjoituksissa.</w:t>
      </w:r>
      <w:r>
        <w:t xml:space="preserve"> Chopin ei tiettävästi ollut vaikuttunut sävellyksestä.</w:t>
      </w:r>
    </w:p>
    <w:p>
      <w:r>
        <w:rPr>
          <w:b/>
        </w:rPr>
        <w:t xml:space="preserve">Kysymys 0</w:t>
      </w:r>
    </w:p>
    <w:p>
      <w:r>
        <w:t xml:space="preserve">Missä tapahtumassa Chopin ja Sand olivat 26. heinäkuuta 1840?</w:t>
      </w:r>
    </w:p>
    <w:p>
      <w:r>
        <w:rPr>
          <w:b/>
        </w:rPr>
        <w:t xml:space="preserve">Kysymys 1</w:t>
      </w:r>
    </w:p>
    <w:p>
      <w:r>
        <w:t xml:space="preserve">Mikä oli heinäkuun vallankumouksen vuosipäivä, jonka kenraaliharjoituksissa Sand ja Chopin olivat läsnä?</w:t>
      </w:r>
    </w:p>
    <w:p>
      <w:r>
        <w:rPr>
          <w:b/>
        </w:rPr>
        <w:t xml:space="preserve">Kysymys 2</w:t>
      </w:r>
    </w:p>
    <w:p>
      <w:r>
        <w:t xml:space="preserve">Kenen hautajaisissa Chopin soitti vuonna 1839?</w:t>
      </w:r>
    </w:p>
    <w:p>
      <w:r>
        <w:rPr>
          <w:b/>
        </w:rPr>
        <w:t xml:space="preserve">Kysymys 3</w:t>
      </w:r>
    </w:p>
    <w:p>
      <w:r>
        <w:t xml:space="preserve">Mitä soitinta Chopin soitti Adolphe Nourritin hautajaisissa?</w:t>
      </w:r>
    </w:p>
    <w:p>
      <w:r>
        <w:rPr>
          <w:b/>
        </w:rPr>
        <w:t xml:space="preserve">Kysymys 4</w:t>
      </w:r>
    </w:p>
    <w:p>
      <w:r>
        <w:t xml:space="preserve">Minkä kappaleen Chopin soitti Adolphe Nourritin hautajaisissa?</w:t>
      </w:r>
    </w:p>
    <w:p>
      <w:r>
        <w:rPr>
          <w:b/>
        </w:rPr>
        <w:t xml:space="preserve">Kysymys 5</w:t>
      </w:r>
    </w:p>
    <w:p>
      <w:r>
        <w:t xml:space="preserve">Kenen hautajaisiin Chopin osallistui vuonna 1839?</w:t>
      </w:r>
    </w:p>
    <w:p>
      <w:r>
        <w:rPr>
          <w:b/>
        </w:rPr>
        <w:t xml:space="preserve">Kysymys 6</w:t>
      </w:r>
    </w:p>
    <w:p>
      <w:r>
        <w:t xml:space="preserve">Mitä Chopin soitti hautajaisissa?</w:t>
      </w:r>
    </w:p>
    <w:p>
      <w:r>
        <w:rPr>
          <w:b/>
        </w:rPr>
        <w:t xml:space="preserve">Kysymys 7</w:t>
      </w:r>
    </w:p>
    <w:p>
      <w:r>
        <w:t xml:space="preserve">Mitä varten kenraaliharjoitukset olivat?</w:t>
      </w:r>
    </w:p>
    <w:p>
      <w:r>
        <w:rPr>
          <w:b/>
        </w:rPr>
        <w:t xml:space="preserve">Kysymys 8</w:t>
      </w:r>
    </w:p>
    <w:p>
      <w:r>
        <w:t xml:space="preserve">Minkä kymmenvuotispäivän kunniaksi?</w:t>
      </w:r>
    </w:p>
    <w:p>
      <w:r>
        <w:rPr>
          <w:b/>
        </w:rPr>
        <w:t xml:space="preserve">Tekstin numero 30</w:t>
      </w:r>
    </w:p>
    <w:p>
      <w:r>
        <w:t xml:space="preserve">Nohantissa vietettyjen kesien aikana, erityisesti vuosina 1839-43, Chopin vietti rauhallisia ja tuotteliaita päiviä, joiden aikana hän sävelsi monia teoksia, muun muassa </w:t>
      </w:r>
      <w:r>
        <w:rPr>
          <w:color w:val="A9A9A9"/>
        </w:rPr>
        <w:t xml:space="preserve">Poloneesi As-duuri op. 53</w:t>
      </w:r>
      <w:r>
        <w:t xml:space="preserve">. </w:t>
      </w:r>
      <w:r>
        <w:t xml:space="preserve">Nohantissa vierailivat muun muassa </w:t>
      </w:r>
      <w:r>
        <w:rPr>
          <w:color w:val="DCDCDC"/>
        </w:rPr>
        <w:t xml:space="preserve">Delacroix </w:t>
      </w:r>
      <w:r>
        <w:rPr>
          <w:color w:val="2F4F4F"/>
        </w:rPr>
        <w:t xml:space="preserve">ja mezzosopraano </w:t>
      </w:r>
      <w:r>
        <w:rPr>
          <w:color w:val="556B2F"/>
        </w:rPr>
        <w:t xml:space="preserve">Pauline Viardot, </w:t>
      </w:r>
      <w:r>
        <w:t xml:space="preserve">jota Chopin oli neuvonut </w:t>
      </w:r>
      <w:r>
        <w:rPr>
          <w:color w:val="6B8E23"/>
        </w:rPr>
        <w:t xml:space="preserve">pianotekniikassa ja sävellystyössä</w:t>
      </w:r>
      <w:r>
        <w:rPr>
          <w:color w:val="A0522D"/>
        </w:rPr>
        <w:t xml:space="preserve">. </w:t>
      </w:r>
      <w:r>
        <w:t xml:space="preserve">Delacroix kertoo </w:t>
      </w:r>
      <w:r>
        <w:rPr>
          <w:color w:val="228B22"/>
        </w:rPr>
        <w:t xml:space="preserve">7. kesäkuuta 1842 </w:t>
      </w:r>
      <w:r>
        <w:t xml:space="preserve">päivätyssä kirjeessään Nohantissa oleskelusta</w:t>
      </w:r>
      <w:r>
        <w:t xml:space="preserve">:</w:t>
      </w:r>
    </w:p>
    <w:p>
      <w:r>
        <w:rPr>
          <w:b/>
        </w:rPr>
        <w:t xml:space="preserve">Kysymys 0</w:t>
      </w:r>
    </w:p>
    <w:p>
      <w:r>
        <w:t xml:space="preserve">Mikä on esimerkki teoksesta, jonka Frédéric on tehnyt rauhallisina kesinä Nohantissa?</w:t>
      </w:r>
    </w:p>
    <w:p>
      <w:r>
        <w:rPr>
          <w:b/>
        </w:rPr>
        <w:t xml:space="preserve">Kysymys 1</w:t>
      </w:r>
    </w:p>
    <w:p>
      <w:r>
        <w:t xml:space="preserve">Kuka näistä kahdesta Chopinin luona vierailleesta henkilöstä sai häneltä opetusta pianonsoitossa?</w:t>
      </w:r>
    </w:p>
    <w:p>
      <w:r>
        <w:rPr>
          <w:b/>
        </w:rPr>
        <w:t xml:space="preserve">Kysymys 2</w:t>
      </w:r>
    </w:p>
    <w:p>
      <w:r>
        <w:t xml:space="preserve">Minä päivänä Delacroix kirjoitti kirjeen, joka perustui hänen vierailuunsa Nohantissa?</w:t>
      </w:r>
    </w:p>
    <w:p>
      <w:r>
        <w:rPr>
          <w:b/>
        </w:rPr>
        <w:t xml:space="preserve">Kysymys 3</w:t>
      </w:r>
    </w:p>
    <w:p>
      <w:r>
        <w:t xml:space="preserve">Missä Chopin auttoi Pauline Viardot'ta?</w:t>
      </w:r>
    </w:p>
    <w:p>
      <w:r>
        <w:rPr>
          <w:b/>
        </w:rPr>
        <w:t xml:space="preserve">Kysymys 4</w:t>
      </w:r>
    </w:p>
    <w:p>
      <w:r>
        <w:t xml:space="preserve">Keitä kaksi Chopinin vierasta vieraili Nohantissa?</w:t>
      </w:r>
    </w:p>
    <w:p>
      <w:r>
        <w:rPr>
          <w:b/>
        </w:rPr>
        <w:t xml:space="preserve">Kysymys 5</w:t>
      </w:r>
    </w:p>
    <w:p>
      <w:r>
        <w:t xml:space="preserve">Mitä kahta asiaa Chopin neuvoi Viardot'lle?</w:t>
      </w:r>
    </w:p>
    <w:p>
      <w:r>
        <w:rPr>
          <w:b/>
        </w:rPr>
        <w:t xml:space="preserve">Kysymys 6</w:t>
      </w:r>
    </w:p>
    <w:p>
      <w:r>
        <w:t xml:space="preserve">Kuka kirjoitti 7. kesäkuuta 1842 kirjeen Nohantissa oleskelusta?</w:t>
      </w:r>
    </w:p>
    <w:p>
      <w:r>
        <w:rPr>
          <w:b/>
        </w:rPr>
        <w:t xml:space="preserve">Tekstin numero 31</w:t>
      </w:r>
    </w:p>
    <w:p>
      <w:r>
        <w:rPr>
          <w:color w:val="A9A9A9"/>
        </w:rPr>
        <w:t xml:space="preserve">Tästä</w:t>
      </w:r>
      <w:r>
        <w:rPr>
          <w:color w:val="DCDCDC"/>
        </w:rPr>
        <w:t xml:space="preserve">1842</w:t>
      </w:r>
      <w:r>
        <w:rPr>
          <w:color w:val="A9A9A9"/>
        </w:rPr>
        <w:t xml:space="preserve"> eteenpäin </w:t>
      </w:r>
      <w:r>
        <w:t xml:space="preserve">Chopin osoitti merkkejä vakavasta sairaudesta. Pariisissa 21. helmikuuta 1842 pidetyn soolokonsertin jälkeen hän kirjoitti </w:t>
      </w:r>
      <w:r>
        <w:rPr>
          <w:color w:val="2F4F4F"/>
        </w:rPr>
        <w:t xml:space="preserve">Grzymałalle</w:t>
      </w:r>
      <w:r>
        <w:t xml:space="preserve">: </w:t>
      </w:r>
      <w:r>
        <w:t xml:space="preserve">"Joudun makaamaan sängyssä koko päivän, </w:t>
      </w:r>
      <w:r>
        <w:rPr>
          <w:color w:val="556B2F"/>
        </w:rPr>
        <w:t xml:space="preserve">suuni ja nielurisani ovat </w:t>
      </w:r>
      <w:r>
        <w:t xml:space="preserve">niin kipeät.</w:t>
      </w:r>
      <w:r>
        <w:t xml:space="preserve">" </w:t>
      </w:r>
      <w:r>
        <w:t xml:space="preserve">Sairaus pakotti hänet kieltäytymään </w:t>
      </w:r>
      <w:r>
        <w:rPr>
          <w:color w:val="6B8E23"/>
        </w:rPr>
        <w:t xml:space="preserve">Alkanin</w:t>
      </w:r>
      <w:r>
        <w:t xml:space="preserve"> kirjallisesta kutsusta osallistua </w:t>
      </w:r>
      <w:r>
        <w:rPr>
          <w:color w:val="A0522D"/>
        </w:rPr>
        <w:t xml:space="preserve">Beethovenin seitsemännen sinfonian sovituksen </w:t>
      </w:r>
      <w:r>
        <w:t xml:space="preserve">uusintaesitykseen </w:t>
      </w:r>
      <w:r>
        <w:rPr>
          <w:color w:val="228B22"/>
        </w:rPr>
        <w:t xml:space="preserve">Erardin tiloissa </w:t>
      </w:r>
      <w:r>
        <w:t xml:space="preserve">1. maaliskuuta 1843. Loppuvuodesta 1844 </w:t>
      </w:r>
      <w:r>
        <w:rPr>
          <w:color w:val="191970"/>
        </w:rPr>
        <w:t xml:space="preserve">Charles Hallé </w:t>
      </w:r>
      <w:r>
        <w:t xml:space="preserve">vieraili Chopinin luona ja löysi hänet "tuskin kykenevänä liikkumaan, taivutettuna kuin puoliksi avattu lyijyveitsi ja ilmeisesti suurissa tuskissa", vaikka hänen mielialansa palasi, kun hän alkoi soittaa </w:t>
      </w:r>
      <w:r>
        <w:rPr>
          <w:color w:val="8B0000"/>
        </w:rPr>
        <w:t xml:space="preserve">pianoa </w:t>
      </w:r>
      <w:r>
        <w:t xml:space="preserve">vierailijalleen. Chopinin terveydentila heikkeni edelleen, erityisesti tästä lähtien. Nykytutkimusten mukaan hän saattoi muiden sairauksien lisäksi kärsiä myös </w:t>
      </w:r>
      <w:r>
        <w:rPr>
          <w:color w:val="483D8B"/>
        </w:rPr>
        <w:t xml:space="preserve">ohimolohkoepilepsiasta</w:t>
      </w:r>
      <w:r>
        <w:rPr>
          <w:color w:val="3CB371"/>
        </w:rPr>
        <w:t xml:space="preserve">.</w:t>
      </w:r>
    </w:p>
    <w:p>
      <w:r>
        <w:rPr>
          <w:b/>
        </w:rPr>
        <w:t xml:space="preserve">Kysymys 0</w:t>
      </w:r>
    </w:p>
    <w:p>
      <w:r>
        <w:t xml:space="preserve">Minä vuonna Chopinin terveydentila alkoi vakavasti heikentyä?</w:t>
      </w:r>
    </w:p>
    <w:p>
      <w:r>
        <w:rPr>
          <w:b/>
        </w:rPr>
        <w:t xml:space="preserve">Kysymys 1</w:t>
      </w:r>
    </w:p>
    <w:p>
      <w:r>
        <w:t xml:space="preserve">Kenelle Chopin kirjoitti 21. helmikuuta 1842 kirjeen tuskallisista kivuistaan?</w:t>
      </w:r>
    </w:p>
    <w:p>
      <w:r>
        <w:rPr>
          <w:b/>
        </w:rPr>
        <w:t xml:space="preserve">Kysymys 2</w:t>
      </w:r>
    </w:p>
    <w:p>
      <w:r>
        <w:t xml:space="preserve">Minkä esityksen Chopin joutui jättämään väliin yhä pahenevan terveydentilansa vuoksi?</w:t>
      </w:r>
    </w:p>
    <w:p>
      <w:r>
        <w:rPr>
          <w:b/>
        </w:rPr>
        <w:t xml:space="preserve">Kysymys 3</w:t>
      </w:r>
    </w:p>
    <w:p>
      <w:r>
        <w:t xml:space="preserve">Mitä soitinta Chopin soitti Charles Hallélle, kun tämä vieraili hänen luonaan?</w:t>
      </w:r>
    </w:p>
    <w:p>
      <w:r>
        <w:rPr>
          <w:b/>
        </w:rPr>
        <w:t xml:space="preserve">Kysymys 4</w:t>
      </w:r>
    </w:p>
    <w:p>
      <w:r>
        <w:t xml:space="preserve">Mistä nykypäivän tutkimusten mukaan Chopin kärsi muiden sairauksiensa ohella?</w:t>
      </w:r>
    </w:p>
    <w:p>
      <w:r>
        <w:rPr>
          <w:b/>
        </w:rPr>
        <w:t xml:space="preserve">Kysymys 5</w:t>
      </w:r>
    </w:p>
    <w:p>
      <w:r>
        <w:t xml:space="preserve">Mistä vuodesta alkaen Chopin alkoi osoittaa merkkejä erittäin huonosta terveydentilasta?</w:t>
      </w:r>
    </w:p>
    <w:p>
      <w:r>
        <w:rPr>
          <w:b/>
        </w:rPr>
        <w:t xml:space="preserve">Kysymys 6</w:t>
      </w:r>
    </w:p>
    <w:p>
      <w:r>
        <w:t xml:space="preserve">Minkä toisen esityksen Chopin joutui kieltäytymään soittamasta?</w:t>
      </w:r>
    </w:p>
    <w:p>
      <w:r>
        <w:rPr>
          <w:b/>
        </w:rPr>
        <w:t xml:space="preserve">Kysymys 7</w:t>
      </w:r>
    </w:p>
    <w:p>
      <w:r>
        <w:t xml:space="preserve">Minkä sairauden nykyajan todisteet viittaavat siihen, että Chopinilla oli jokin erityinen sairaus?</w:t>
      </w:r>
    </w:p>
    <w:p>
      <w:r>
        <w:rPr>
          <w:b/>
        </w:rPr>
        <w:t xml:space="preserve">Kysymys 8</w:t>
      </w:r>
    </w:p>
    <w:p>
      <w:r>
        <w:t xml:space="preserve">Milloin Chopin osoitti merkkejä vakavasta sairaudesta?</w:t>
      </w:r>
    </w:p>
    <w:p>
      <w:r>
        <w:rPr>
          <w:b/>
        </w:rPr>
        <w:t xml:space="preserve">Kysymys 9</w:t>
      </w:r>
    </w:p>
    <w:p>
      <w:r>
        <w:t xml:space="preserve">Chopin kirjoitti vuonna 1842, että hän joutui makaamaan sängyssä koko päivän, koska mikä sattui niin paljon?</w:t>
      </w:r>
    </w:p>
    <w:p>
      <w:r>
        <w:rPr>
          <w:b/>
        </w:rPr>
        <w:t xml:space="preserve">Kysymys 10</w:t>
      </w:r>
    </w:p>
    <w:p>
      <w:r>
        <w:t xml:space="preserve">Kenen kutsusta Chopin joutui vuonna 1843 kieltäytymään osallistumasta Erardin esitykseen?</w:t>
      </w:r>
    </w:p>
    <w:p>
      <w:r>
        <w:rPr>
          <w:b/>
        </w:rPr>
        <w:t xml:space="preserve">Kysymys 11</w:t>
      </w:r>
    </w:p>
    <w:p>
      <w:r>
        <w:t xml:space="preserve">Kuka vieraili Chopinin luona vuonna 1844 ja kirjoitti tämän kyvyttömyydestä liikkua?</w:t>
      </w:r>
    </w:p>
    <w:p>
      <w:r>
        <w:rPr>
          <w:b/>
        </w:rPr>
        <w:t xml:space="preserve">Kysymys 12</w:t>
      </w:r>
    </w:p>
    <w:p>
      <w:r>
        <w:t xml:space="preserve">Nykylääketieteen mukaan Chopin saattoi kärsiä mistä sairaudesta?</w:t>
      </w:r>
    </w:p>
    <w:p>
      <w:r>
        <w:rPr>
          <w:b/>
        </w:rPr>
        <w:t xml:space="preserve">Tekstin numero 32</w:t>
      </w:r>
    </w:p>
    <w:p>
      <w:r>
        <w:t xml:space="preserve">Chopinin ja Sandin suhteet kärjistyivät </w:t>
      </w:r>
      <w:r>
        <w:rPr>
          <w:color w:val="A9A9A9"/>
        </w:rPr>
        <w:t xml:space="preserve">1846</w:t>
      </w:r>
      <w:r>
        <w:t xml:space="preserve">ongelmiin, jotka liittyivät hänen tyttäreensä Solangeen ja Solangen sulhaseen, nuoreen onnenonkijakuvanveistäjään </w:t>
      </w:r>
      <w:r>
        <w:rPr>
          <w:color w:val="DCDCDC"/>
        </w:rPr>
        <w:t xml:space="preserve">Auguste Clésingeriin</w:t>
      </w:r>
      <w:r>
        <w:rPr>
          <w:color w:val="2F4F4F"/>
        </w:rPr>
        <w:t xml:space="preserve">.</w:t>
      </w:r>
      <w:r>
        <w:t xml:space="preserve"> Säveltäjä asettui usein Solangen puolelle tämän äidin kanssa käydyissä riidoissa, ja Sandin poika Maurice suhtautui häneen mustasukkaisuuttaan. Chopin suhtautui täysin välinpitämättömästi Sandin </w:t>
      </w:r>
      <w:r>
        <w:rPr>
          <w:color w:val="556B2F"/>
        </w:rPr>
        <w:t xml:space="preserve">radikaaleihin poliittisiin pyrkimyksiin, </w:t>
      </w:r>
      <w:r>
        <w:t xml:space="preserve">kun taas Sand suhtautui seurapiiriystäviinsä halveksuen</w:t>
      </w:r>
      <w:r>
        <w:t xml:space="preserve">.</w:t>
      </w:r>
      <w:r>
        <w:t xml:space="preserve"> Säveltäjän sairauden edetessä Sandista oli tullut </w:t>
      </w:r>
      <w:r>
        <w:t xml:space="preserve">Chopinille, jota hän kutsui "</w:t>
      </w:r>
      <w:r>
        <w:rPr>
          <w:color w:val="A0522D"/>
        </w:rPr>
        <w:t xml:space="preserve">kolmanneksi lapsekseen</w:t>
      </w:r>
      <w:r>
        <w:t xml:space="preserve">", </w:t>
      </w:r>
      <w:r>
        <w:t xml:space="preserve">vähemmän rakastaja kuin </w:t>
      </w:r>
      <w:r>
        <w:rPr>
          <w:color w:val="6B8E23"/>
        </w:rPr>
        <w:t xml:space="preserve">hoitaja</w:t>
      </w:r>
      <w:r>
        <w:t xml:space="preserve">.</w:t>
      </w:r>
      <w:r>
        <w:t xml:space="preserve"> Kirjeissään kolmansille osapuolille hän purki kärsimättömyyttään ja puhui Chopinista "lapsena", "pienenä enkelinä", "kärsivänä" ja "rakkaana pienenä ruumiinaan". Vuonna </w:t>
      </w:r>
      <w:r>
        <w:t xml:space="preserve">Sand</w:t>
      </w:r>
      <w:r>
        <w:rPr>
          <w:color w:val="228B22"/>
        </w:rPr>
        <w:t xml:space="preserve">1847</w:t>
      </w:r>
      <w:r>
        <w:t xml:space="preserve"> julkaisi romaaninsa </w:t>
      </w:r>
      <w:r>
        <w:rPr>
          <w:color w:val="191970"/>
        </w:rPr>
        <w:t xml:space="preserve">Lucrezia Floriani</w:t>
      </w:r>
      <w:r>
        <w:t xml:space="preserve">, jonka päähenkilöt - rikas näyttelijätär ja heikkokuntoinen prinssi - voitiin tulkita Sandiksi ja Chopiniksi; tarina oli epäsuosiollinen Chopinille, joka ei voinut olla huomaamatta vihjauksia auttaessaan Sandia korjaamaan kirjapainon galeereita. Vuonna 1847 hän ei käynyt Nohantin luona, ja hän lopetti hiljaa heidän kymmenen vuotta kestäneen suhteensa vihaisen kirjeenvaihdon jälkeen, joka Sandin sanojen mukaan oli "outo päätös yhdeksän vuotta kestäneelle yksinoikeudelliselle ystävyydelle". He eivät enää koskaan tavanneet.</w:t>
      </w:r>
    </w:p>
    <w:p>
      <w:r>
        <w:rPr>
          <w:b/>
        </w:rPr>
        <w:t xml:space="preserve">Kysymys 0</w:t>
      </w:r>
    </w:p>
    <w:p>
      <w:r>
        <w:t xml:space="preserve">Mikä oli Sandin tyttären sulhasen nimi, joka osaltaan huononsi Sandin ja Chopinin suhdetta?</w:t>
      </w:r>
    </w:p>
    <w:p>
      <w:r>
        <w:rPr>
          <w:b/>
        </w:rPr>
        <w:t xml:space="preserve">Kysymys 1</w:t>
      </w:r>
    </w:p>
    <w:p>
      <w:r>
        <w:t xml:space="preserve">Mikä oli Sandin kiinnostuksen kohde, jota kohtaan Chopin osoitti apatiaa?</w:t>
      </w:r>
    </w:p>
    <w:p>
      <w:r>
        <w:rPr>
          <w:b/>
        </w:rPr>
        <w:t xml:space="preserve">Kysymys 2</w:t>
      </w:r>
    </w:p>
    <w:p>
      <w:r>
        <w:t xml:space="preserve">Mitä Sand alkoi kutsua Chopiniksi sairautensa pahentuessa?</w:t>
      </w:r>
    </w:p>
    <w:p>
      <w:r>
        <w:rPr>
          <w:b/>
        </w:rPr>
        <w:t xml:space="preserve">Kysymys 3</w:t>
      </w:r>
    </w:p>
    <w:p>
      <w:r>
        <w:t xml:space="preserve">Mikä oli Sandin julkaiseman romaanin nimi, jonka hän julkaisi viitaten tilanteeseensa Chopinin kanssa?</w:t>
      </w:r>
    </w:p>
    <w:p>
      <w:r>
        <w:rPr>
          <w:b/>
        </w:rPr>
        <w:t xml:space="preserve">Kysymys 4</w:t>
      </w:r>
    </w:p>
    <w:p>
      <w:r>
        <w:t xml:space="preserve">Minä vuonna Chopin ja Sand päättivät lopulta suhteensa?</w:t>
      </w:r>
    </w:p>
    <w:p>
      <w:r>
        <w:rPr>
          <w:b/>
        </w:rPr>
        <w:t xml:space="preserve">Kysymys 5</w:t>
      </w:r>
    </w:p>
    <w:p>
      <w:r>
        <w:t xml:space="preserve">Milloin Chopinin suhde Sandiin alkoi huonontua?</w:t>
      </w:r>
    </w:p>
    <w:p>
      <w:r>
        <w:rPr>
          <w:b/>
        </w:rPr>
        <w:t xml:space="preserve">Kysymys 6</w:t>
      </w:r>
    </w:p>
    <w:p>
      <w:r>
        <w:t xml:space="preserve">Kenen kanssa Sandin tytär Solange kihlautui?</w:t>
      </w:r>
    </w:p>
    <w:p>
      <w:r>
        <w:rPr>
          <w:b/>
        </w:rPr>
        <w:t xml:space="preserve">Kysymys 7</w:t>
      </w:r>
    </w:p>
    <w:p>
      <w:r>
        <w:t xml:space="preserve">Minkä romaanin Sand kirjoitti vuonna 1847?</w:t>
      </w:r>
    </w:p>
    <w:p>
      <w:r>
        <w:rPr>
          <w:b/>
        </w:rPr>
        <w:t xml:space="preserve">Kysymys 8</w:t>
      </w:r>
    </w:p>
    <w:p>
      <w:r>
        <w:t xml:space="preserve">Kuka oli Sandin tyttären kanssa kihloissa oleva onnenmetsästäjä?</w:t>
      </w:r>
    </w:p>
    <w:p>
      <w:r>
        <w:rPr>
          <w:b/>
        </w:rPr>
        <w:t xml:space="preserve">Kysymys 9</w:t>
      </w:r>
    </w:p>
    <w:p>
      <w:r>
        <w:t xml:space="preserve">Minkälaisen roolin Sand otti suhteensa Chopiniin edetessä?</w:t>
      </w:r>
    </w:p>
    <w:p>
      <w:r>
        <w:rPr>
          <w:b/>
        </w:rPr>
        <w:t xml:space="preserve">Kysymys 10</w:t>
      </w:r>
    </w:p>
    <w:p>
      <w:r>
        <w:t xml:space="preserve">Mikä oli Sandin kirjan nimi, jonka päähenkilöt voidaan tulkita Sandiksi ja Chopiniksi?</w:t>
      </w:r>
    </w:p>
    <w:p>
      <w:r>
        <w:rPr>
          <w:b/>
        </w:rPr>
        <w:t xml:space="preserve">Kysymys 11</w:t>
      </w:r>
    </w:p>
    <w:p>
      <w:r>
        <w:t xml:space="preserve">Milloin Chopin lopetti suhteensa Sandiin?</w:t>
      </w:r>
    </w:p>
    <w:p>
      <w:r>
        <w:rPr>
          <w:b/>
        </w:rPr>
        <w:t xml:space="preserve">Tekstin numero 33</w:t>
      </w:r>
    </w:p>
    <w:p>
      <w:r>
        <w:t xml:space="preserve">Chopinin sävellystuotanto väheni tänä aikana vuosi vuodelta. Kun vuonna 1841 hän oli kirjoittanut </w:t>
      </w:r>
      <w:r>
        <w:rPr>
          <w:color w:val="A9A9A9"/>
        </w:rPr>
        <w:t xml:space="preserve">kymmenkunta </w:t>
      </w:r>
      <w:r>
        <w:t xml:space="preserve">teosta, </w:t>
      </w:r>
      <w:r>
        <w:t xml:space="preserve">vuonna 1842 syntyi </w:t>
      </w:r>
      <w:r>
        <w:t xml:space="preserve">vain </w:t>
      </w:r>
      <w:r>
        <w:rPr>
          <w:color w:val="DCDCDC"/>
        </w:rPr>
        <w:t xml:space="preserve">kuusi teosta </w:t>
      </w:r>
      <w:r>
        <w:t xml:space="preserve">ja </w:t>
      </w:r>
      <w:r>
        <w:t xml:space="preserve">vuonna 1843 </w:t>
      </w:r>
      <w:r>
        <w:rPr>
          <w:color w:val="2F4F4F"/>
        </w:rPr>
        <w:t xml:space="preserve">kuusi lyhyempää teosta</w:t>
      </w:r>
      <w:r>
        <w:t xml:space="preserve">. </w:t>
      </w:r>
      <w:r>
        <w:t xml:space="preserve">Vuonna 1844 hän kirjoitti vain </w:t>
      </w:r>
      <w:r>
        <w:rPr>
          <w:color w:val="556B2F"/>
        </w:rPr>
        <w:t xml:space="preserve">sonaatin op. 58</w:t>
      </w:r>
      <w:r>
        <w:t xml:space="preserve">. Vuonna </w:t>
      </w:r>
      <w:r>
        <w:t xml:space="preserve">1845 valmistui </w:t>
      </w:r>
      <w:r>
        <w:rPr>
          <w:color w:val="6B8E23"/>
        </w:rPr>
        <w:t xml:space="preserve">kolme masurkkaa </w:t>
      </w:r>
      <w:r>
        <w:t xml:space="preserve">(op. 59)</w:t>
      </w:r>
      <w:r>
        <w:t xml:space="preserve">.</w:t>
      </w:r>
      <w:r>
        <w:t xml:space="preserve"> Vaikka nämä teokset olivat </w:t>
      </w:r>
      <w:r>
        <w:rPr>
          <w:color w:val="A0522D"/>
        </w:rPr>
        <w:t xml:space="preserve">hienostuneempia kuin monet hänen aiemmat sävellyksensä</w:t>
      </w:r>
      <w:r>
        <w:t xml:space="preserve">, Zamoyski arvioi, että "hänen keskittymiskykynsä oli heikentynyt ja hänen inspiraatiotaan vaivasivat sekä emotionaaliset että älylliset ahdistukset".</w:t>
      </w:r>
    </w:p>
    <w:p>
      <w:r>
        <w:rPr>
          <w:b/>
        </w:rPr>
        <w:t xml:space="preserve">Kysymys 0</w:t>
      </w:r>
    </w:p>
    <w:p>
      <w:r>
        <w:t xml:space="preserve">Mikä oli hänen vuonna 1844 kirjoittamansa teoksen nimi?</w:t>
      </w:r>
    </w:p>
    <w:p>
      <w:r>
        <w:rPr>
          <w:b/>
        </w:rPr>
        <w:t xml:space="preserve">Kysymys 1</w:t>
      </w:r>
    </w:p>
    <w:p>
      <w:r>
        <w:t xml:space="preserve">Mitä näistä teoksista voidaan sanoa verrattuna hänen muihin vuosiinsa, vaikka niiden määrä oli pienempi?</w:t>
      </w:r>
    </w:p>
    <w:p>
      <w:r>
        <w:rPr>
          <w:b/>
        </w:rPr>
        <w:t xml:space="preserve">Kysymys 2</w:t>
      </w:r>
    </w:p>
    <w:p>
      <w:r>
        <w:t xml:space="preserve">Kuinka monta kappaletta Chopin kirjoitti vuonna 1841?</w:t>
      </w:r>
    </w:p>
    <w:p>
      <w:r>
        <w:rPr>
          <w:b/>
        </w:rPr>
        <w:t xml:space="preserve">Kysymys 3</w:t>
      </w:r>
    </w:p>
    <w:p>
      <w:r>
        <w:t xml:space="preserve">Kuinka monta kappaletta Chopin sävelsi vuonna 1842?</w:t>
      </w:r>
    </w:p>
    <w:p>
      <w:r>
        <w:rPr>
          <w:b/>
        </w:rPr>
        <w:t xml:space="preserve">Kysymys 4</w:t>
      </w:r>
    </w:p>
    <w:p>
      <w:r>
        <w:t xml:space="preserve">Minkä kappaleen Chopin sävelsi vuonna 1844?</w:t>
      </w:r>
    </w:p>
    <w:p>
      <w:r>
        <w:rPr>
          <w:b/>
        </w:rPr>
        <w:t xml:space="preserve">Kysymys 5</w:t>
      </w:r>
    </w:p>
    <w:p>
      <w:r>
        <w:t xml:space="preserve">Kuinka monta teosta Chopin kirjoitti vuonna 1842?</w:t>
      </w:r>
    </w:p>
    <w:p>
      <w:r>
        <w:rPr>
          <w:b/>
        </w:rPr>
        <w:t xml:space="preserve">Kysymys 6</w:t>
      </w:r>
    </w:p>
    <w:p>
      <w:r>
        <w:t xml:space="preserve">Kuinka monta teosta Chopin kirjoitti vuonna 1843?</w:t>
      </w:r>
    </w:p>
    <w:p>
      <w:r>
        <w:rPr>
          <w:b/>
        </w:rPr>
        <w:t xml:space="preserve">Kysymys 7</w:t>
      </w:r>
    </w:p>
    <w:p>
      <w:r>
        <w:t xml:space="preserve">Kuinka monta teosta Chopin kirjoitti vuonna 1845?</w:t>
      </w:r>
    </w:p>
    <w:p>
      <w:r>
        <w:rPr>
          <w:b/>
        </w:rPr>
        <w:t xml:space="preserve">Tekstin numero 34</w:t>
      </w:r>
    </w:p>
    <w:p>
      <w:r>
        <w:t xml:space="preserve">Chopinin yleinen suosio virtuoosina alkoi hiipua, samoin kuin hänen oppilaidensa määrä, ja tämä sekä ajan poliittiset riidat ja epävakaus aiheuttivat hänelle </w:t>
      </w:r>
      <w:r>
        <w:rPr>
          <w:color w:val="A9A9A9"/>
        </w:rPr>
        <w:t xml:space="preserve">taloudellisia vaikeuksia. </w:t>
      </w:r>
      <w:r>
        <w:rPr>
          <w:color w:val="DCDCDC"/>
        </w:rPr>
        <w:t xml:space="preserve">Helmikuussa 1848 </w:t>
      </w:r>
      <w:r>
        <w:t xml:space="preserve">hän antoi viimeisen Pariisin-konserttinsa </w:t>
      </w:r>
      <w:r>
        <w:t xml:space="preserve">sellisti </w:t>
      </w:r>
      <w:r>
        <w:rPr>
          <w:color w:val="2F4F4F"/>
        </w:rPr>
        <w:t xml:space="preserve">Auguste Franchommen kanssa, ja </w:t>
      </w:r>
      <w:r>
        <w:t xml:space="preserve">se sisälsi kolme osaa </w:t>
      </w:r>
      <w:r>
        <w:t xml:space="preserve">sellosonaatista op. 65</w:t>
      </w:r>
      <w:r>
        <w:rPr>
          <w:color w:val="DCDCDC"/>
        </w:rPr>
        <w:t xml:space="preserve">.</w:t>
      </w:r>
    </w:p>
    <w:p>
      <w:r>
        <w:rPr>
          <w:b/>
        </w:rPr>
        <w:t xml:space="preserve">Kysymys 0</w:t>
      </w:r>
    </w:p>
    <w:p>
      <w:r>
        <w:t xml:space="preserve">Missä kuussa ja minä vuonna Chopin antoi viimeisen esityksensä?</w:t>
      </w:r>
    </w:p>
    <w:p>
      <w:r>
        <w:rPr>
          <w:b/>
        </w:rPr>
        <w:t xml:space="preserve">Kysymys 1</w:t>
      </w:r>
    </w:p>
    <w:p>
      <w:r>
        <w:t xml:space="preserve">Kenen kanssa Chopin soitti viimeisen konserttinsa?</w:t>
      </w:r>
    </w:p>
    <w:p>
      <w:r>
        <w:rPr>
          <w:b/>
        </w:rPr>
        <w:t xml:space="preserve">Kysymys 2</w:t>
      </w:r>
    </w:p>
    <w:p>
      <w:r>
        <w:t xml:space="preserve">Milloin Chopin esiintyi viimeksi?</w:t>
      </w:r>
    </w:p>
    <w:p>
      <w:r>
        <w:rPr>
          <w:b/>
        </w:rPr>
        <w:t xml:space="preserve">Kysymys 3</w:t>
      </w:r>
    </w:p>
    <w:p>
      <w:r>
        <w:t xml:space="preserve">Kenen kanssa Chopin viimeksi esiintyi?</w:t>
      </w:r>
    </w:p>
    <w:p>
      <w:r>
        <w:rPr>
          <w:b/>
        </w:rPr>
        <w:t xml:space="preserve">Kysymys 4</w:t>
      </w:r>
    </w:p>
    <w:p>
      <w:r>
        <w:t xml:space="preserve">Plitiikkakiistat, suosion lasku, aikakauden epävakaus ja oppilaiden väheneminen aiheuttivat Chopinille mitä?</w:t>
      </w:r>
    </w:p>
    <w:p>
      <w:r>
        <w:rPr>
          <w:b/>
        </w:rPr>
        <w:t xml:space="preserve">Kysymys 5</w:t>
      </w:r>
    </w:p>
    <w:p>
      <w:r>
        <w:t xml:space="preserve">Kuka oli Chopinin viimeisessä Pariisin konsertissa vuonna 1848?</w:t>
      </w:r>
    </w:p>
    <w:p>
      <w:r>
        <w:rPr>
          <w:b/>
        </w:rPr>
        <w:t xml:space="preserve">Kysymys 6</w:t>
      </w:r>
    </w:p>
    <w:p>
      <w:r>
        <w:t xml:space="preserve">Mitä soitinta Auguste Franchomme soitti?</w:t>
      </w:r>
    </w:p>
    <w:p>
      <w:r>
        <w:rPr>
          <w:b/>
        </w:rPr>
        <w:t xml:space="preserve">Tekstin numero 35</w:t>
      </w:r>
    </w:p>
    <w:p>
      <w:r>
        <w:t xml:space="preserve">Chopinin elämää käsiteltiin </w:t>
      </w:r>
      <w:r>
        <w:rPr>
          <w:color w:val="A9A9A9"/>
        </w:rPr>
        <w:t xml:space="preserve">BBC:n </w:t>
      </w:r>
      <w:r>
        <w:t xml:space="preserve">televisiodokumentissa </w:t>
      </w:r>
      <w:r>
        <w:rPr>
          <w:color w:val="DCDCDC"/>
        </w:rPr>
        <w:t xml:space="preserve">Chopin - </w:t>
      </w:r>
      <w:r>
        <w:rPr>
          <w:color w:val="2F4F4F"/>
        </w:rPr>
        <w:t xml:space="preserve">The Women Behind The Music </w:t>
      </w:r>
      <w:r>
        <w:t xml:space="preserve">(2010) ja </w:t>
      </w:r>
      <w:r>
        <w:rPr>
          <w:color w:val="556B2F"/>
        </w:rPr>
        <w:t xml:space="preserve">Angelo Bozzolinin ja Roberto Prossedan </w:t>
      </w:r>
      <w:r>
        <w:t xml:space="preserve">Italian televisiolle </w:t>
      </w:r>
      <w:r>
        <w:t xml:space="preserve">vuonna 2010 toteuttamassa dokumentissa.</w:t>
      </w:r>
    </w:p>
    <w:p>
      <w:r>
        <w:rPr>
          <w:b/>
        </w:rPr>
        <w:t xml:space="preserve">Kysymys 0</w:t>
      </w:r>
    </w:p>
    <w:p>
      <w:r>
        <w:t xml:space="preserve">Mikä televisiokanava teki dokumentin Chopinista?</w:t>
      </w:r>
    </w:p>
    <w:p>
      <w:r>
        <w:rPr>
          <w:b/>
        </w:rPr>
        <w:t xml:space="preserve">Kysymys 1</w:t>
      </w:r>
    </w:p>
    <w:p>
      <w:r>
        <w:t xml:space="preserve">Ketkä kaksi henkilöä tekivät dokumentin Chopinista Italian televisiolle?</w:t>
      </w:r>
    </w:p>
    <w:p>
      <w:r>
        <w:rPr>
          <w:b/>
        </w:rPr>
        <w:t xml:space="preserve">Kysymys 2</w:t>
      </w:r>
    </w:p>
    <w:p>
      <w:r>
        <w:t xml:space="preserve">Mikä oli BBC:n julkaiseman dokumentin nimi?</w:t>
      </w:r>
    </w:p>
    <w:p>
      <w:r>
        <w:rPr>
          <w:b/>
        </w:rPr>
        <w:t xml:space="preserve">Kysymys 3</w:t>
      </w:r>
    </w:p>
    <w:p>
      <w:r>
        <w:t xml:space="preserve">Mikä televisiokanava julkaisi dokumentin Chopinista?</w:t>
      </w:r>
    </w:p>
    <w:p>
      <w:r>
        <w:rPr>
          <w:b/>
        </w:rPr>
        <w:t xml:space="preserve">Kysymys 4</w:t>
      </w:r>
    </w:p>
    <w:p>
      <w:r>
        <w:t xml:space="preserve">Mikä oli BBC:n julkaiseman dokumentin nimi?</w:t>
      </w:r>
    </w:p>
    <w:p>
      <w:r>
        <w:rPr>
          <w:b/>
        </w:rPr>
        <w:t xml:space="preserve">Kysymys 5</w:t>
      </w:r>
    </w:p>
    <w:p>
      <w:r>
        <w:t xml:space="preserve">Mitkä ovat niiden kahden henkilön nimet, jotka tekivät dokumenttielokuvan italialaista televisiota varten?</w:t>
      </w:r>
    </w:p>
    <w:p>
      <w:r>
        <w:rPr>
          <w:b/>
        </w:rPr>
        <w:t xml:space="preserve">Kysymys 6</w:t>
      </w:r>
    </w:p>
    <w:p>
      <w:r>
        <w:t xml:space="preserve">Kuka teki Italian televisiolle teoksen Chopinin elämästä?</w:t>
      </w:r>
    </w:p>
    <w:p>
      <w:r>
        <w:rPr>
          <w:b/>
        </w:rPr>
        <w:t xml:space="preserve">Tekstin numero 36</w:t>
      </w:r>
    </w:p>
    <w:p>
      <w:r>
        <w:t xml:space="preserve">Chopinin elämää ja hänen ja </w:t>
      </w:r>
      <w:r>
        <w:rPr>
          <w:color w:val="A9A9A9"/>
        </w:rPr>
        <w:t xml:space="preserve">George Sandin </w:t>
      </w:r>
      <w:r>
        <w:t xml:space="preserve">välisiä suhteita </w:t>
      </w:r>
      <w:r>
        <w:t xml:space="preserve">on kuvitteellistettu lukuisissa elokuvissa. Vuonna 1945 ilmestynyt elämäkertaelokuva </w:t>
      </w:r>
      <w:r>
        <w:rPr>
          <w:color w:val="DCDCDC"/>
        </w:rPr>
        <w:t xml:space="preserve">A Song to Remember </w:t>
      </w:r>
      <w:r>
        <w:t xml:space="preserve">toi </w:t>
      </w:r>
      <w:r>
        <w:rPr>
          <w:color w:val="2F4F4F"/>
        </w:rPr>
        <w:t xml:space="preserve">Cornel Wildelle </w:t>
      </w:r>
      <w:r>
        <w:t xml:space="preserve">Oscar-ehdokkuuden parhaana miesnäyttelijänä säveltäjän roolistaan. Muita elokuvakäsittelyjä ovat olleet mm: </w:t>
      </w:r>
      <w:r>
        <w:t xml:space="preserve">Chopinin roolissa </w:t>
      </w:r>
      <w:r>
        <w:rPr>
          <w:color w:val="6B8E23"/>
        </w:rPr>
        <w:t xml:space="preserve">Pierre Blanchar</w:t>
      </w:r>
      <w:r>
        <w:t xml:space="preserve">; Impromptu (1991), jossa </w:t>
      </w:r>
      <w:r>
        <w:rPr>
          <w:color w:val="A0522D"/>
        </w:rPr>
        <w:t xml:space="preserve">Hugh Grant </w:t>
      </w:r>
      <w:r>
        <w:t xml:space="preserve">näyttelee Chopinia; </w:t>
      </w:r>
      <w:r>
        <w:t xml:space="preserve">La </w:t>
      </w:r>
      <w:r>
        <w:t xml:space="preserve">note bleue (1991) ja Chopin: Desire for Love (2002).</w:t>
      </w:r>
    </w:p>
    <w:p>
      <w:r>
        <w:rPr>
          <w:b/>
        </w:rPr>
        <w:t xml:space="preserve">Kysymys 0</w:t>
      </w:r>
    </w:p>
    <w:p>
      <w:r>
        <w:t xml:space="preserve">Mikä oli Chopinista vuonna 1945 julkaistun elokuvan nimi?</w:t>
      </w:r>
    </w:p>
    <w:p>
      <w:r>
        <w:rPr>
          <w:b/>
        </w:rPr>
        <w:t xml:space="preserve">Kysymys 1</w:t>
      </w:r>
    </w:p>
    <w:p>
      <w:r>
        <w:t xml:space="preserve">Mikä on sen näyttelijän nimi, joka sai Oscar-ehdokkuuden Chopinin roolistaan?</w:t>
      </w:r>
    </w:p>
    <w:p>
      <w:r>
        <w:rPr>
          <w:b/>
        </w:rPr>
        <w:t xml:space="preserve">Kysymys 2</w:t>
      </w:r>
    </w:p>
    <w:p>
      <w:r>
        <w:t xml:space="preserve">Minä vuonna La valse de l'adieu julkaistiin?</w:t>
      </w:r>
    </w:p>
    <w:p>
      <w:r>
        <w:rPr>
          <w:b/>
        </w:rPr>
        <w:t xml:space="preserve">Kysymys 3</w:t>
      </w:r>
    </w:p>
    <w:p>
      <w:r>
        <w:t xml:space="preserve">Kuka näytteli Chopinia elokuvassa Impromptu?</w:t>
      </w:r>
    </w:p>
    <w:p>
      <w:r>
        <w:rPr>
          <w:b/>
        </w:rPr>
        <w:t xml:space="preserve">Kysymys 4</w:t>
      </w:r>
    </w:p>
    <w:p>
      <w:r>
        <w:t xml:space="preserve">Chopinsin suhteet kenen kanssa on fiktioitu elokuvissa?</w:t>
      </w:r>
    </w:p>
    <w:p>
      <w:r>
        <w:rPr>
          <w:b/>
        </w:rPr>
        <w:t xml:space="preserve">Kysymys 5</w:t>
      </w:r>
    </w:p>
    <w:p>
      <w:r>
        <w:t xml:space="preserve">Mikä vuoden 1945 elokuva oli fiktiivinen kuvaus Chopinin ja Sandin suhteesta?</w:t>
      </w:r>
    </w:p>
    <w:p>
      <w:r>
        <w:rPr>
          <w:b/>
        </w:rPr>
        <w:t xml:space="preserve">Kysymys 6</w:t>
      </w:r>
    </w:p>
    <w:p>
      <w:r>
        <w:t xml:space="preserve">Kuka esitti Chopinia elokuvassa A Song to Remember?</w:t>
      </w:r>
    </w:p>
    <w:p>
      <w:r>
        <w:rPr>
          <w:b/>
        </w:rPr>
        <w:t xml:space="preserve">Kysymys 7</w:t>
      </w:r>
    </w:p>
    <w:p>
      <w:r>
        <w:t xml:space="preserve">Kuka esitti Chopinia elokuvassa La valse de l'adieu vuodelta 1928?</w:t>
      </w:r>
    </w:p>
    <w:p>
      <w:r>
        <w:rPr>
          <w:b/>
        </w:rPr>
        <w:t xml:space="preserve">Kysymys 8</w:t>
      </w:r>
    </w:p>
    <w:p>
      <w:r>
        <w:t xml:space="preserve">Kuka esitti Chopinia vuonna 1991 ilmestyneessä elokuvassa Impromptu?</w:t>
      </w:r>
    </w:p>
    <w:p>
      <w:r>
        <w:rPr>
          <w:b/>
        </w:rPr>
        <w:t xml:space="preserve">Tekstin numero 37</w:t>
      </w:r>
    </w:p>
    <w:p>
      <w:r>
        <w:t xml:space="preserve">Mahdollisesti ensimmäinen yritys </w:t>
      </w:r>
      <w:r>
        <w:t xml:space="preserve">Chopinin elämän </w:t>
      </w:r>
      <w:r>
        <w:t xml:space="preserve">fiktiiviseen käsittelyyn </w:t>
      </w:r>
      <w:r>
        <w:t xml:space="preserve">oli mielikuvituksellinen </w:t>
      </w:r>
      <w:r>
        <w:t xml:space="preserve">oopperaversio joistakin </w:t>
      </w:r>
      <w:r>
        <w:rPr>
          <w:color w:val="A9A9A9"/>
        </w:rPr>
        <w:t xml:space="preserve">Chopinin </w:t>
      </w:r>
      <w:r>
        <w:t xml:space="preserve">elämän </w:t>
      </w:r>
      <w:r>
        <w:t xml:space="preserve">tapahtumista</w:t>
      </w:r>
      <w:r>
        <w:t xml:space="preserve">.</w:t>
      </w:r>
      <w:r>
        <w:t xml:space="preserve"> Chopinin kirjoitti </w:t>
      </w:r>
      <w:r>
        <w:rPr>
          <w:color w:val="2F4F4F"/>
        </w:rPr>
        <w:t xml:space="preserve">Giacomo Orefice </w:t>
      </w:r>
      <w:r>
        <w:t xml:space="preserve">ja se tuotettiin </w:t>
      </w:r>
      <w:r>
        <w:rPr>
          <w:color w:val="556B2F"/>
        </w:rPr>
        <w:t xml:space="preserve">Milanossa </w:t>
      </w:r>
      <w:r>
        <w:t xml:space="preserve">vuonna </w:t>
      </w:r>
      <w:r>
        <w:rPr>
          <w:color w:val="6B8E23"/>
        </w:rPr>
        <w:t xml:space="preserve">1901</w:t>
      </w:r>
      <w:r>
        <w:rPr>
          <w:color w:val="A0522D"/>
        </w:rPr>
        <w:t xml:space="preserve">.</w:t>
      </w:r>
      <w:r>
        <w:t xml:space="preserve"> Kaikki musiikki on peräisin Chopinin musiikista.</w:t>
      </w:r>
    </w:p>
    <w:p>
      <w:r>
        <w:rPr>
          <w:b/>
        </w:rPr>
        <w:t xml:space="preserve">Kysymys 0</w:t>
      </w:r>
    </w:p>
    <w:p>
      <w:r>
        <w:t xml:space="preserve">Milloin julkaistiin ensimmäinen fiktiivinen kertomus Chopinin elämästä?</w:t>
      </w:r>
    </w:p>
    <w:p>
      <w:r>
        <w:rPr>
          <w:b/>
        </w:rPr>
        <w:t xml:space="preserve">Kysymys 1</w:t>
      </w:r>
    </w:p>
    <w:p>
      <w:r>
        <w:t xml:space="preserve">Missä luotiin ensimmäinen fiktiivinen kertomus Chopinin elämästä?</w:t>
      </w:r>
    </w:p>
    <w:p>
      <w:r>
        <w:rPr>
          <w:b/>
        </w:rPr>
        <w:t xml:space="preserve">Kysymys 2</w:t>
      </w:r>
    </w:p>
    <w:p>
      <w:r>
        <w:t xml:space="preserve">Kuka on vastuussa ensimmäisestä fiktiivisestä kertomuksesta Chopinin elämästä?</w:t>
      </w:r>
    </w:p>
    <w:p>
      <w:r>
        <w:rPr>
          <w:b/>
        </w:rPr>
        <w:t xml:space="preserve">Kysymys 3</w:t>
      </w:r>
    </w:p>
    <w:p>
      <w:r>
        <w:t xml:space="preserve">Mitä pidetään ensimmäisenä fiktiivisenä teoksena Chopinista?</w:t>
      </w:r>
    </w:p>
    <w:p>
      <w:r>
        <w:rPr>
          <w:b/>
        </w:rPr>
        <w:t xml:space="preserve">Kysymys 4</w:t>
      </w:r>
    </w:p>
    <w:p>
      <w:r>
        <w:t xml:space="preserve">Minkä tyylinen on fiktiivinen "Chopin"?</w:t>
      </w:r>
    </w:p>
    <w:p>
      <w:r>
        <w:rPr>
          <w:b/>
        </w:rPr>
        <w:t xml:space="preserve">Kysymys 5</w:t>
      </w:r>
    </w:p>
    <w:p>
      <w:r>
        <w:t xml:space="preserve">Kuka kirjoitti fiktiivisen "Chopinin"?</w:t>
      </w:r>
    </w:p>
    <w:p>
      <w:r>
        <w:rPr>
          <w:b/>
        </w:rPr>
        <w:t xml:space="preserve">Kysymys 6</w:t>
      </w:r>
    </w:p>
    <w:p>
      <w:r>
        <w:t xml:space="preserve">Milloin fiktiivinen "Chopin" tuotettiin?</w:t>
      </w:r>
    </w:p>
    <w:p>
      <w:r>
        <w:rPr>
          <w:b/>
        </w:rPr>
        <w:t xml:space="preserve">Kysymys 7</w:t>
      </w:r>
    </w:p>
    <w:p>
      <w:r>
        <w:t xml:space="preserve">Missä fiktiivinen "Chopin" tuotettiin?</w:t>
      </w:r>
    </w:p>
    <w:p>
      <w:r>
        <w:rPr>
          <w:b/>
        </w:rPr>
        <w:t xml:space="preserve">Teksti numero 38</w:t>
      </w:r>
    </w:p>
    <w:p>
      <w:r>
        <w:t xml:space="preserve">Chopin on esiintynyt laajalti puolalaisessa kirjallisuudessa, sekä Chopinin elämää ja musiikkia koskevissa vakavissa kriittisissä tutkimuksissa että kaunokirjallisissa käsittelyissä. Varhaisin ilmentymä oli luultavasti </w:t>
      </w:r>
      <w:r>
        <w:rPr>
          <w:color w:val="556B2F"/>
        </w:rPr>
        <w:t xml:space="preserve">Leon Ulrichin</w:t>
      </w:r>
      <w:r>
        <w:rPr>
          <w:color w:val="2F4F4F"/>
        </w:rPr>
        <w:t xml:space="preserve"> Chopinia käsittelevä </w:t>
      </w:r>
      <w:r>
        <w:rPr>
          <w:color w:val="DCDCDC"/>
        </w:rPr>
        <w:t xml:space="preserve">sonetti</w:t>
      </w:r>
      <w:r>
        <w:rPr>
          <w:color w:val="A9A9A9"/>
        </w:rPr>
        <w:t xml:space="preserve">1830</w:t>
      </w:r>
      <w:r>
        <w:t xml:space="preserve">. </w:t>
      </w:r>
      <w:r>
        <w:t xml:space="preserve">Ranskalaisia Chopin-kirjailijoita (Sandin lisäksi) ovat olleet muun muassa </w:t>
      </w:r>
      <w:r>
        <w:rPr>
          <w:color w:val="6B8E23"/>
        </w:rPr>
        <w:t xml:space="preserve">Marcel Proust ja André Gide</w:t>
      </w:r>
      <w:r>
        <w:t xml:space="preserve">, ja Chopin on esiintynyt myös Gottfried Bennin ja Boris Pasternakin teoksissa. Chopinista on lukuisia </w:t>
      </w:r>
      <w:r>
        <w:rPr>
          <w:color w:val="A0522D"/>
        </w:rPr>
        <w:t xml:space="preserve">englanninkielisiä</w:t>
      </w:r>
      <w:r>
        <w:t xml:space="preserve"> elämäkertoja </w:t>
      </w:r>
      <w:r>
        <w:t xml:space="preserve">(ks. bibliografia).</w:t>
      </w:r>
    </w:p>
    <w:p>
      <w:r>
        <w:rPr>
          <w:b/>
        </w:rPr>
        <w:t xml:space="preserve">Kysymys 0</w:t>
      </w:r>
    </w:p>
    <w:p>
      <w:r>
        <w:t xml:space="preserve">Mikä mies kirjoitti vuonna 1830 sonetin Chopinista?</w:t>
      </w:r>
    </w:p>
    <w:p>
      <w:r>
        <w:rPr>
          <w:b/>
        </w:rPr>
        <w:t xml:space="preserve">Kysymys 1</w:t>
      </w:r>
    </w:p>
    <w:p>
      <w:r>
        <w:t xml:space="preserve">Mitkä kaksi ranskalaista kirjailijaa George Sandsin lisäksi ovat kirjoittaneet Chopinista?</w:t>
      </w:r>
    </w:p>
    <w:p>
      <w:r>
        <w:rPr>
          <w:b/>
        </w:rPr>
        <w:t xml:space="preserve">Kysymys 2</w:t>
      </w:r>
    </w:p>
    <w:p>
      <w:r>
        <w:t xml:space="preserve">Missä muodossa Leon Ulrich kirjoitti Chopinista?</w:t>
      </w:r>
    </w:p>
    <w:p>
      <w:r>
        <w:rPr>
          <w:b/>
        </w:rPr>
        <w:t xml:space="preserve">Kysymys 3</w:t>
      </w:r>
    </w:p>
    <w:p>
      <w:r>
        <w:t xml:space="preserve">Mikä on varhaisin maininta Chopinista puolalaisessa kirjallisuudessa?</w:t>
      </w:r>
    </w:p>
    <w:p>
      <w:r>
        <w:rPr>
          <w:b/>
        </w:rPr>
        <w:t xml:space="preserve">Kysymys 4</w:t>
      </w:r>
    </w:p>
    <w:p>
      <w:r>
        <w:t xml:space="preserve">Milloin Ulrich kirjoitti sonettinsa Chopinista?</w:t>
      </w:r>
    </w:p>
    <w:p>
      <w:r>
        <w:rPr>
          <w:b/>
        </w:rPr>
        <w:t xml:space="preserve">Kysymys 5</w:t>
      </w:r>
    </w:p>
    <w:p>
      <w:r>
        <w:t xml:space="preserve">Millä kielellä on puolan ja ranskan lisäksi lukuisia Chopinin elämäkertoja?</w:t>
      </w:r>
    </w:p>
    <w:p>
      <w:r>
        <w:rPr>
          <w:b/>
        </w:rPr>
        <w:t xml:space="preserve">Tekstin numero 39</w:t>
      </w:r>
    </w:p>
    <w:p>
      <w:r>
        <w:t xml:space="preserve">Chopinin teoksista on saatavilla lukuisia äänitteitä. Säveltäjän 200-vuotisjuhlan yhteydessä </w:t>
      </w:r>
      <w:r>
        <w:rPr>
          <w:color w:val="A9A9A9"/>
        </w:rPr>
        <w:t xml:space="preserve">The New York Times -lehden </w:t>
      </w:r>
      <w:r>
        <w:t xml:space="preserve">kriitikot </w:t>
      </w:r>
      <w:r>
        <w:t xml:space="preserve">suosittelivat seuraavien nykypianistien esityksiä (monien muiden ohella): Martha Argerich, Vladimir Ashkenazy, Emanuel Ax, Evgeni Kissin, Murray Perahia, Maurizio Pollini ja Krystian Zimerman. </w:t>
      </w:r>
      <w:r>
        <w:rPr>
          <w:color w:val="DCDCDC"/>
        </w:rPr>
        <w:t xml:space="preserve">Varsovan Chopin-yhdistys </w:t>
      </w:r>
      <w:r>
        <w:t xml:space="preserve">järjestää </w:t>
      </w:r>
      <w:r>
        <w:rPr>
          <w:color w:val="556B2F"/>
        </w:rPr>
        <w:t xml:space="preserve">joka viides vuosi </w:t>
      </w:r>
      <w:r>
        <w:rPr>
          <w:color w:val="2F4F4F"/>
        </w:rPr>
        <w:t xml:space="preserve">Grand prix du disque de F. Chopin </w:t>
      </w:r>
      <w:r>
        <w:t xml:space="preserve">-kilpailun </w:t>
      </w:r>
      <w:r>
        <w:t xml:space="preserve">merkittäville Chopin-tallenteille.</w:t>
      </w:r>
    </w:p>
    <w:p>
      <w:r>
        <w:rPr>
          <w:b/>
        </w:rPr>
        <w:t xml:space="preserve">Kysymys 0</w:t>
      </w:r>
    </w:p>
    <w:p>
      <w:r>
        <w:t xml:space="preserve">Kuinka usein Varsovan Chopin-yhdistys järjestää Grand prix du disque de F. Chopin -kilpailun?</w:t>
      </w:r>
    </w:p>
    <w:p>
      <w:r>
        <w:rPr>
          <w:b/>
        </w:rPr>
        <w:t xml:space="preserve">Kysymys 1</w:t>
      </w:r>
    </w:p>
    <w:p>
      <w:r>
        <w:t xml:space="preserve">Mikä on Varsovan Chopin-yhdistyksen järjestämän tapahtuman nimi?</w:t>
      </w:r>
    </w:p>
    <w:p>
      <w:r>
        <w:rPr>
          <w:b/>
        </w:rPr>
        <w:t xml:space="preserve">Kysymys 2</w:t>
      </w:r>
    </w:p>
    <w:p>
      <w:r>
        <w:t xml:space="preserve">Minkä julkaisun kriitikot antoivat Chopinin 200-vuotispäivänä suosituksia Chopinin teosten äänityksistä?</w:t>
      </w:r>
    </w:p>
    <w:p>
      <w:r>
        <w:rPr>
          <w:b/>
        </w:rPr>
        <w:t xml:space="preserve">Kysymys 3</w:t>
      </w:r>
    </w:p>
    <w:p>
      <w:r>
        <w:t xml:space="preserve">Kuka järjestää Grand prix du disque de F. Chopin -kilpailun merkittäville Chopinin äänitteille?</w:t>
      </w:r>
    </w:p>
    <w:p>
      <w:r>
        <w:rPr>
          <w:b/>
        </w:rPr>
        <w:t xml:space="preserve">Kysymys 4</w:t>
      </w:r>
    </w:p>
    <w:p>
      <w:r>
        <w:t xml:space="preserve">Kuinka usein järjestetään Grand prix du disque de F. Chopin -kilpailu merkittäville Chopinin äänitteille?</w:t>
      </w:r>
    </w:p>
    <w:p>
      <w:r>
        <w:rPr>
          <w:b/>
        </w:rPr>
        <w:t xml:space="preserve">Kysymys 5</w:t>
      </w:r>
    </w:p>
    <w:p>
      <w:r>
        <w:t xml:space="preserve">Kuka suositteli Chopinin 200-vuotispäivänä luetteloa siitä, kenen tulisi esittää Chopinia?</w:t>
      </w:r>
    </w:p>
    <w:p>
      <w:r>
        <w:rPr>
          <w:b/>
        </w:rPr>
        <w:t xml:space="preserve">Teksti numero 40</w:t>
      </w:r>
    </w:p>
    <w:p>
      <w:r>
        <w:rPr>
          <w:color w:val="A9A9A9"/>
        </w:rPr>
        <w:t xml:space="preserve">British Library </w:t>
      </w:r>
      <w:r>
        <w:t xml:space="preserve">toteaa, että "Chopinin teoksia ovat levyttäneet kaikki levytyskauden suuret pianistit". Varhaisin äänite oli </w:t>
      </w:r>
      <w:r>
        <w:rPr>
          <w:color w:val="2F4F4F"/>
        </w:rPr>
        <w:t xml:space="preserve">Paul Pabstin</w:t>
      </w:r>
      <w:r>
        <w:t xml:space="preserve"> esitys</w:t>
      </w:r>
      <w:r>
        <w:rPr>
          <w:color w:val="DCDCDC"/>
        </w:rPr>
        <w:t xml:space="preserve">1895</w:t>
      </w:r>
      <w:r>
        <w:rPr>
          <w:color w:val="556B2F"/>
        </w:rPr>
        <w:t xml:space="preserve"> Nocturne E-duuri op. 62 nro 2:</w:t>
      </w:r>
      <w:r>
        <w:t xml:space="preserve">sta</w:t>
      </w:r>
      <w:r>
        <w:t xml:space="preserve">. British Libraryn sivustolla on saatavilla useita historiallisia tallenteita, muun muassa Alfred Cortot'n, Ignaz Friedmanin, Vladimir Horowitzin, Benno Moiseiwitschin, Paderewskin, Arthur Rubinsteinin, Xaver Scharwenkan ja monien muiden tekemiä. </w:t>
      </w:r>
      <w:r>
        <w:rPr>
          <w:color w:val="6B8E23"/>
        </w:rPr>
        <w:t xml:space="preserve">Methuen-Campbell </w:t>
      </w:r>
      <w:r>
        <w:t xml:space="preserve">esittelee Chopinin teoksia levyttäneiden, Chopinista lähtöisin olevia erilaisia pedagogisia perinteitä edustavien pianistien levytyksistä valikoidun diskografian </w:t>
      </w:r>
      <w:r>
        <w:t xml:space="preserve">teoksessaan, jossa hän jäljittää näiden perinteiden alkuperää ja luonnetta.</w:t>
      </w:r>
    </w:p>
    <w:p>
      <w:r>
        <w:rPr>
          <w:b/>
        </w:rPr>
        <w:t xml:space="preserve">Kysymys 0</w:t>
      </w:r>
    </w:p>
    <w:p>
      <w:r>
        <w:t xml:space="preserve">Minä vuonna syntyi varhaisin Chopinin äänite?</w:t>
      </w:r>
    </w:p>
    <w:p>
      <w:r>
        <w:rPr>
          <w:b/>
        </w:rPr>
        <w:t xml:space="preserve">Kysymys 1</w:t>
      </w:r>
    </w:p>
    <w:p>
      <w:r>
        <w:t xml:space="preserve">Mikä on Chopinin teoksen varhaisimman tunnetun äänitteen nimi?</w:t>
      </w:r>
    </w:p>
    <w:p>
      <w:r>
        <w:rPr>
          <w:b/>
        </w:rPr>
        <w:t xml:space="preserve">Kysymys 2</w:t>
      </w:r>
    </w:p>
    <w:p>
      <w:r>
        <w:t xml:space="preserve">Kuka soitti Chopinin teoksen varhaisimman tunnetun äänitteen?</w:t>
      </w:r>
    </w:p>
    <w:p>
      <w:r>
        <w:rPr>
          <w:b/>
        </w:rPr>
        <w:t xml:space="preserve">Kysymys 3</w:t>
      </w:r>
    </w:p>
    <w:p>
      <w:r>
        <w:t xml:space="preserve">Mikä on todennut, että jokainen levytyksen aikakauden pianisti on käyttänyt Chopinin musiikkia?</w:t>
      </w:r>
    </w:p>
    <w:p>
      <w:r>
        <w:rPr>
          <w:b/>
        </w:rPr>
        <w:t xml:space="preserve">Kysymys 4</w:t>
      </w:r>
    </w:p>
    <w:p>
      <w:r>
        <w:t xml:space="preserve">Milloin Pabst nauhoitti Chopin-esityksensä?</w:t>
      </w:r>
    </w:p>
    <w:p>
      <w:r>
        <w:rPr>
          <w:b/>
        </w:rPr>
        <w:t xml:space="preserve">Kysymys 5</w:t>
      </w:r>
    </w:p>
    <w:p>
      <w:r>
        <w:t xml:space="preserve">Kuka on laatinut diskografian pianistien esittämistä Chopinin pedagogisesta tyylistä?</w:t>
      </w:r>
    </w:p>
    <w:p>
      <w:r>
        <w:rPr>
          <w:b/>
        </w:rPr>
        <w:t xml:space="preserve">Tekstin numero 41</w:t>
      </w:r>
    </w:p>
    <w:p>
      <w:r>
        <w:t xml:space="preserve">Chopinin musiikki on edelleen hyvin suosittua, ja sitä esitetään, äänitetään ja lähetetään säännöllisesti maailmanlaajuisesti. Maailman vanhin monografinen musiikkikilpailu, </w:t>
      </w:r>
      <w:r>
        <w:rPr>
          <w:color w:val="DCDCDC"/>
        </w:rPr>
        <w:t xml:space="preserve">kansainvälinen Chopin-pianokilpailu, joka </w:t>
      </w:r>
      <w:r>
        <w:t xml:space="preserve">perustettiin vuonna</w:t>
      </w:r>
      <w:r>
        <w:rPr>
          <w:color w:val="2F4F4F"/>
        </w:rPr>
        <w:t xml:space="preserve">1927</w:t>
      </w:r>
      <w:r>
        <w:t xml:space="preserve"> , järjestetään </w:t>
      </w:r>
      <w:r>
        <w:rPr>
          <w:color w:val="556B2F"/>
        </w:rPr>
        <w:t xml:space="preserve">joka viides vuosi </w:t>
      </w:r>
      <w:r>
        <w:rPr>
          <w:color w:val="6B8E23"/>
        </w:rPr>
        <w:t xml:space="preserve">Varsovassa</w:t>
      </w:r>
      <w:r>
        <w:t xml:space="preserve">. </w:t>
      </w:r>
      <w:r>
        <w:rPr>
          <w:color w:val="A0522D"/>
        </w:rPr>
        <w:t xml:space="preserve">Puolalainen Fryderyk Chopin -instituutti </w:t>
      </w:r>
      <w:r>
        <w:t xml:space="preserve">luettelee verkkosivuillaan yli kahdeksankymmentä säveltäjään ja hänen musiikkiinsa keskittyvää yhdistystä ympäri maailmaa. Instituutin sivustolla luetellaan myös </w:t>
      </w:r>
      <w:r>
        <w:rPr>
          <w:color w:val="228B22"/>
        </w:rPr>
        <w:t xml:space="preserve">lähes </w:t>
      </w:r>
      <w:r>
        <w:t xml:space="preserve">Chopinin teosten esitystä</w:t>
      </w:r>
      <w:r>
        <w:rPr>
          <w:color w:val="191970"/>
        </w:rPr>
        <w:t xml:space="preserve">1,500</w:t>
      </w:r>
      <w:r>
        <w:t xml:space="preserve"> YouTubessa tammikuusta 2014 lähtien.</w:t>
      </w:r>
    </w:p>
    <w:p>
      <w:r>
        <w:rPr>
          <w:b/>
        </w:rPr>
        <w:t xml:space="preserve">Kysymys 0</w:t>
      </w:r>
    </w:p>
    <w:p>
      <w:r>
        <w:t xml:space="preserve">Mikä on vanhimman musiikkiesseekilpailun nimi?</w:t>
      </w:r>
    </w:p>
    <w:p>
      <w:r>
        <w:rPr>
          <w:b/>
        </w:rPr>
        <w:t xml:space="preserve">Kysymys 1</w:t>
      </w:r>
    </w:p>
    <w:p>
      <w:r>
        <w:t xml:space="preserve">Minä vuonna kansainvälinen Chopin-pianokilpailu perustettiin?</w:t>
      </w:r>
    </w:p>
    <w:p>
      <w:r>
        <w:rPr>
          <w:b/>
        </w:rPr>
        <w:t xml:space="preserve">Kysymys 2</w:t>
      </w:r>
    </w:p>
    <w:p>
      <w:r>
        <w:t xml:space="preserve">Missä kansainvälinen Chopin-pianokilpailu järjestetään?</w:t>
      </w:r>
    </w:p>
    <w:p>
      <w:r>
        <w:rPr>
          <w:b/>
        </w:rPr>
        <w:t xml:space="preserve">Kysymys 3</w:t>
      </w:r>
    </w:p>
    <w:p>
      <w:r>
        <w:t xml:space="preserve">Kuinka usein kansainvälinen Chopin-pianokilpailu järjestetään?</w:t>
      </w:r>
    </w:p>
    <w:p>
      <w:r>
        <w:rPr>
          <w:b/>
        </w:rPr>
        <w:t xml:space="preserve">Kysymys 4</w:t>
      </w:r>
    </w:p>
    <w:p>
      <w:r>
        <w:t xml:space="preserve">Puolan Fryderyk Chopin -instituutti sisältää noin kuinka monta tallenteita Chopinin teoksista Youtubesta?</w:t>
      </w:r>
    </w:p>
    <w:p>
      <w:r>
        <w:rPr>
          <w:b/>
        </w:rPr>
        <w:t xml:space="preserve">Kysymys 5</w:t>
      </w:r>
    </w:p>
    <w:p>
      <w:r>
        <w:t xml:space="preserve">Mikä on maailman vanhin monografinen musiikkikilpailu?</w:t>
      </w:r>
    </w:p>
    <w:p>
      <w:r>
        <w:rPr>
          <w:b/>
        </w:rPr>
        <w:t xml:space="preserve">Kysymys 6</w:t>
      </w:r>
    </w:p>
    <w:p>
      <w:r>
        <w:t xml:space="preserve">Milloin kansainvälinen Chopin-pianokilpailu perustettiin?</w:t>
      </w:r>
    </w:p>
    <w:p>
      <w:r>
        <w:rPr>
          <w:b/>
        </w:rPr>
        <w:t xml:space="preserve">Kysymys 7</w:t>
      </w:r>
    </w:p>
    <w:p>
      <w:r>
        <w:t xml:space="preserve">Kenen mukaan Chopinin ja hänen musiikkinsa ansiosta on perustettu yli 80 yhdistystä eri puolilla maailmaa?</w:t>
      </w:r>
    </w:p>
    <w:p>
      <w:r>
        <w:rPr>
          <w:b/>
        </w:rPr>
        <w:t xml:space="preserve">Kysymys 8</w:t>
      </w:r>
    </w:p>
    <w:p>
      <w:r>
        <w:t xml:space="preserve">Kuinka monta tunnettua Chopinin musiikkiteosta oli YouTubessa vuoden 2014 alkuun mennessä?</w:t>
      </w:r>
    </w:p>
    <w:p>
      <w:r>
        <w:rPr>
          <w:b/>
        </w:rPr>
        <w:t xml:space="preserve">Teksti numero 42</w:t>
      </w:r>
    </w:p>
    <w:p>
      <w:r>
        <w:t xml:space="preserve">Chopinin musiikkia käytettiin </w:t>
      </w:r>
      <w:r>
        <w:t xml:space="preserve">baletissa</w:t>
      </w:r>
      <w:r>
        <w:rPr>
          <w:color w:val="A9A9A9"/>
        </w:rPr>
        <w:t xml:space="preserve">1909</w:t>
      </w:r>
      <w:r>
        <w:rPr>
          <w:color w:val="DCDCDC"/>
        </w:rPr>
        <w:t xml:space="preserve"> Chopiniana, </w:t>
      </w:r>
      <w:r>
        <w:t xml:space="preserve">jonka koreografian on tehnyt </w:t>
      </w:r>
      <w:r>
        <w:rPr>
          <w:color w:val="2F4F4F"/>
        </w:rPr>
        <w:t xml:space="preserve">Michel Fokine </w:t>
      </w:r>
      <w:r>
        <w:t xml:space="preserve">ja orkesterin </w:t>
      </w:r>
      <w:r>
        <w:rPr>
          <w:color w:val="556B2F"/>
        </w:rPr>
        <w:t xml:space="preserve">Alexander Glazunov</w:t>
      </w:r>
      <w:r>
        <w:rPr>
          <w:color w:val="6B8E23"/>
        </w:rPr>
        <w:t xml:space="preserve">. </w:t>
      </w:r>
      <w:r>
        <w:t xml:space="preserve">Sergei Diagilev tilasi Stravinskylta, Anatoli Ljadovilta, Sergei Tanejevilta ja Nikolai Tšerepniniltä lisää orkestraatioita myöhempiä produktioita varten, joiden nimi oli </w:t>
      </w:r>
      <w:r>
        <w:rPr>
          <w:color w:val="A0522D"/>
        </w:rPr>
        <w:t xml:space="preserve">Les Sylphides</w:t>
      </w:r>
      <w:r>
        <w:rPr>
          <w:color w:val="228B22"/>
        </w:rPr>
        <w:t xml:space="preserve">.</w:t>
      </w:r>
    </w:p>
    <w:p>
      <w:r>
        <w:rPr>
          <w:b/>
        </w:rPr>
        <w:t xml:space="preserve">Kysymys 0</w:t>
      </w:r>
    </w:p>
    <w:p>
      <w:r>
        <w:t xml:space="preserve">Mikä on sen baletin nimi, joka sisälsi Chopinin teoksen?</w:t>
      </w:r>
    </w:p>
    <w:p>
      <w:r>
        <w:rPr>
          <w:b/>
        </w:rPr>
        <w:t xml:space="preserve">Kysymys 1</w:t>
      </w:r>
    </w:p>
    <w:p>
      <w:r>
        <w:t xml:space="preserve">Kuka koreografoi baletin, joka sisälsi Chopinin teoksia?</w:t>
      </w:r>
    </w:p>
    <w:p>
      <w:r>
        <w:rPr>
          <w:b/>
        </w:rPr>
        <w:t xml:space="preserve">Kysymys 2</w:t>
      </w:r>
    </w:p>
    <w:p>
      <w:r>
        <w:t xml:space="preserve">Chopiniana sai myöhemmin toisen nimen, mikä se on?</w:t>
      </w:r>
    </w:p>
    <w:p>
      <w:r>
        <w:rPr>
          <w:b/>
        </w:rPr>
        <w:t xml:space="preserve">Kysymys 3</w:t>
      </w:r>
    </w:p>
    <w:p>
      <w:r>
        <w:t xml:space="preserve">Kuka orkestroi Chopinianan?</w:t>
      </w:r>
    </w:p>
    <w:p>
      <w:r>
        <w:rPr>
          <w:b/>
        </w:rPr>
        <w:t xml:space="preserve">Kysymys 4</w:t>
      </w:r>
    </w:p>
    <w:p>
      <w:r>
        <w:t xml:space="preserve">Minä vuonna Chopiniana julkaistiin?</w:t>
      </w:r>
    </w:p>
    <w:p>
      <w:r>
        <w:rPr>
          <w:b/>
        </w:rPr>
        <w:t xml:space="preserve">Kysymys 5</w:t>
      </w:r>
    </w:p>
    <w:p>
      <w:r>
        <w:t xml:space="preserve">Missä vuonna 1909 valmistuneessa baletissa käytettiin Chopinin musiikkia?</w:t>
      </w:r>
    </w:p>
    <w:p>
      <w:r>
        <w:rPr>
          <w:b/>
        </w:rPr>
        <w:t xml:space="preserve">Kysymys 6</w:t>
      </w:r>
    </w:p>
    <w:p>
      <w:r>
        <w:t xml:space="preserve">Kuka koreografoi Chopinianan?</w:t>
      </w:r>
    </w:p>
    <w:p>
      <w:r>
        <w:rPr>
          <w:b/>
        </w:rPr>
        <w:t xml:space="preserve">Kysymys 7</w:t>
      </w:r>
    </w:p>
    <w:p>
      <w:r>
        <w:t xml:space="preserve">Kuka orkestroi Chopinianan?</w:t>
      </w:r>
    </w:p>
    <w:p>
      <w:r>
        <w:rPr>
          <w:b/>
        </w:rPr>
        <w:t xml:space="preserve">Kysymys 8</w:t>
      </w:r>
    </w:p>
    <w:p>
      <w:r>
        <w:t xml:space="preserve">Sergei Diaghilev hankki myöhempiä produktioita varten lisäorkestereita käyttäen mitä nimitystä?</w:t>
      </w:r>
    </w:p>
    <w:p>
      <w:r>
        <w:rPr>
          <w:b/>
        </w:rPr>
        <w:t xml:space="preserve">Teksti numero 43</w:t>
      </w:r>
    </w:p>
    <w:p>
      <w:r>
        <w:t xml:space="preserve">Huhtikuussa, </w:t>
      </w:r>
      <w:r>
        <w:t xml:space="preserve">Pariisin vuoden 1848 </w:t>
      </w:r>
      <w:r>
        <w:rPr>
          <w:color w:val="A9A9A9"/>
        </w:rPr>
        <w:t xml:space="preserve">vallankumouksen aikana, </w:t>
      </w:r>
      <w:r>
        <w:t xml:space="preserve">hän lähti </w:t>
      </w:r>
      <w:r>
        <w:rPr>
          <w:color w:val="DCDCDC"/>
        </w:rPr>
        <w:t xml:space="preserve">Lontooseen</w:t>
      </w:r>
      <w:r>
        <w:t xml:space="preserve">, jossa hän esiintyi useissa konserteissa ja lukuisissa vastaanotoissa suurissa taloissa. Tätä matkaa hänelle ehdottivat hänen </w:t>
      </w:r>
      <w:r>
        <w:rPr>
          <w:color w:val="2F4F4F"/>
        </w:rPr>
        <w:t xml:space="preserve">skotlantilainen </w:t>
      </w:r>
      <w:r>
        <w:t xml:space="preserve">oppilaansa </w:t>
      </w:r>
      <w:r>
        <w:rPr>
          <w:color w:val="556B2F"/>
        </w:rPr>
        <w:t xml:space="preserve">Jane Stirling </w:t>
      </w:r>
      <w:r>
        <w:rPr>
          <w:color w:val="6B8E23"/>
        </w:rPr>
        <w:t xml:space="preserve">ja tämän vanhempi sisar</w:t>
      </w:r>
      <w:r>
        <w:t xml:space="preserve">. Stirling teki myös kaikki logistiset järjestelyt ja hankki suuren osan tarvittavasta rahoituksesta.</w:t>
      </w:r>
    </w:p>
    <w:p>
      <w:r>
        <w:rPr>
          <w:b/>
        </w:rPr>
        <w:t xml:space="preserve">Kysymys 0</w:t>
      </w:r>
    </w:p>
    <w:p>
      <w:r>
        <w:t xml:space="preserve">Minne Chopin suuntasi vuoden 1848 vallankumouksen aikana?</w:t>
      </w:r>
    </w:p>
    <w:p>
      <w:r>
        <w:rPr>
          <w:b/>
        </w:rPr>
        <w:t xml:space="preserve">Kysymys 1</w:t>
      </w:r>
    </w:p>
    <w:p>
      <w:r>
        <w:t xml:space="preserve">Kuka rahoitti suurimman osan hänen Lontoon konserttikiertueestaan?</w:t>
      </w:r>
    </w:p>
    <w:p>
      <w:r>
        <w:rPr>
          <w:b/>
        </w:rPr>
        <w:t xml:space="preserve">Kysymys 2</w:t>
      </w:r>
    </w:p>
    <w:p>
      <w:r>
        <w:t xml:space="preserve">Minne Chopin meni keväällä 1848?</w:t>
      </w:r>
    </w:p>
    <w:p>
      <w:r>
        <w:rPr>
          <w:b/>
        </w:rPr>
        <w:t xml:space="preserve">Kysymys 3</w:t>
      </w:r>
    </w:p>
    <w:p>
      <w:r>
        <w:t xml:space="preserve">Mitkä kaksi henkilöä ehdottivat vuoden 1848 kiertuetta?</w:t>
      </w:r>
    </w:p>
    <w:p>
      <w:r>
        <w:rPr>
          <w:b/>
        </w:rPr>
        <w:t xml:space="preserve">Kysymys 4</w:t>
      </w:r>
    </w:p>
    <w:p>
      <w:r>
        <w:t xml:space="preserve">Kuka maksoi suurimman osan Chopinin vuoden 1848 musiikkikiertueesta?</w:t>
      </w:r>
    </w:p>
    <w:p>
      <w:r>
        <w:rPr>
          <w:b/>
        </w:rPr>
        <w:t xml:space="preserve">Kysymys 5</w:t>
      </w:r>
    </w:p>
    <w:p>
      <w:r>
        <w:t xml:space="preserve">Mitä huhtikuussa 1848 tapahtui Pariisissa?</w:t>
      </w:r>
    </w:p>
    <w:p>
      <w:r>
        <w:rPr>
          <w:b/>
        </w:rPr>
        <w:t xml:space="preserve">Kysymys 6</w:t>
      </w:r>
    </w:p>
    <w:p>
      <w:r>
        <w:t xml:space="preserve">Mikä oli Jane Stirlingin kansallinen perintö?</w:t>
      </w:r>
    </w:p>
    <w:p>
      <w:r>
        <w:rPr>
          <w:b/>
        </w:rPr>
        <w:t xml:space="preserve">Tekstin numero 44</w:t>
      </w:r>
    </w:p>
    <w:p>
      <w:r>
        <w:t xml:space="preserve">Lontoossa Chopin asettui </w:t>
      </w:r>
      <w:r>
        <w:rPr>
          <w:color w:val="A9A9A9"/>
        </w:rPr>
        <w:t xml:space="preserve">Dover Streetille</w:t>
      </w:r>
      <w:r>
        <w:t xml:space="preserve">, jossa </w:t>
      </w:r>
      <w:r>
        <w:rPr>
          <w:color w:val="DCDCDC"/>
        </w:rPr>
        <w:t xml:space="preserve">Broadwood-yhtiö </w:t>
      </w:r>
      <w:r>
        <w:t xml:space="preserve">hankki hänelle </w:t>
      </w:r>
      <w:r>
        <w:rPr>
          <w:color w:val="2F4F4F"/>
        </w:rPr>
        <w:t xml:space="preserve">flyygelin</w:t>
      </w:r>
      <w:r>
        <w:t xml:space="preserve">. </w:t>
      </w:r>
      <w:r>
        <w:t xml:space="preserve">Hänen ensimmäisessä esiintymisessään 15. toukokuuta </w:t>
      </w:r>
      <w:r>
        <w:rPr>
          <w:color w:val="556B2F"/>
        </w:rPr>
        <w:t xml:space="preserve">Stafford Housessa </w:t>
      </w:r>
      <w:r>
        <w:t xml:space="preserve">yleisöön kuuluivat muun muassa </w:t>
      </w:r>
      <w:r>
        <w:rPr>
          <w:color w:val="6B8E23"/>
        </w:rPr>
        <w:t xml:space="preserve">kuningatar Victoria ja prinssi Albert</w:t>
      </w:r>
      <w:r>
        <w:rPr>
          <w:color w:val="A0522D"/>
        </w:rPr>
        <w:t xml:space="preserve">.</w:t>
      </w:r>
      <w:r>
        <w:t xml:space="preserve"> Prinssi, joka oli itsekin lahjakas muusikko, siirtyi näppäimistön lähelle nähdäkseen Chopinin tekniikan. Broadwood järjesti hänelle myös konsertteja, joihin osallistuivat muun muassa Thackeray ja laulaja Jenny Lind. Chopinia kysyttiin myös </w:t>
      </w:r>
      <w:r>
        <w:rPr>
          <w:color w:val="228B22"/>
        </w:rPr>
        <w:t xml:space="preserve">pianotunneille</w:t>
      </w:r>
      <w:r>
        <w:t xml:space="preserve">, joista hän veloitti korkean maksun, yhden guinean (1,05 puntaa nykyisessä brittivaluutassa) tunnilta, ja yksityisiin konsertteihin, joista maksettiin 20 guineaa. </w:t>
      </w:r>
      <w:r>
        <w:rPr>
          <w:color w:val="191970"/>
        </w:rPr>
        <w:t xml:space="preserve">Heinäkuun 7. päivänä </w:t>
      </w:r>
      <w:r>
        <w:t xml:space="preserve">pidetyssä konsertissa </w:t>
      </w:r>
      <w:r>
        <w:t xml:space="preserve">hän jakoi esiintymislavan </w:t>
      </w:r>
      <w:r>
        <w:rPr>
          <w:color w:val="8B0000"/>
        </w:rPr>
        <w:t xml:space="preserve">Viardot'n </w:t>
      </w:r>
      <w:r>
        <w:t xml:space="preserve">kanssa, </w:t>
      </w:r>
      <w:r>
        <w:t xml:space="preserve">joka lauloi sovituksia joistakin hänen masurkistaan espanjalaisiin teksteihin.</w:t>
      </w:r>
    </w:p>
    <w:p>
      <w:r>
        <w:rPr>
          <w:b/>
        </w:rPr>
        <w:t xml:space="preserve">Kysymys 0</w:t>
      </w:r>
    </w:p>
    <w:p>
      <w:r>
        <w:t xml:space="preserve">Missä Chopin asui Lontoossa ollessaan?</w:t>
      </w:r>
    </w:p>
    <w:p>
      <w:r>
        <w:rPr>
          <w:b/>
        </w:rPr>
        <w:t xml:space="preserve">Kysymys 1</w:t>
      </w:r>
    </w:p>
    <w:p>
      <w:r>
        <w:t xml:space="preserve">Mikä yhtiö antoi Chopinille pianon hänen ollessaan Lontoossa?</w:t>
      </w:r>
    </w:p>
    <w:p>
      <w:r>
        <w:rPr>
          <w:b/>
        </w:rPr>
        <w:t xml:space="preserve">Kysymys 2</w:t>
      </w:r>
    </w:p>
    <w:p>
      <w:r>
        <w:t xml:space="preserve">Missä oli Chopinin ensiesitys?</w:t>
      </w:r>
    </w:p>
    <w:p>
      <w:r>
        <w:rPr>
          <w:b/>
        </w:rPr>
        <w:t xml:space="preserve">Kysymys 3</w:t>
      </w:r>
    </w:p>
    <w:p>
      <w:r>
        <w:t xml:space="preserve">Mitkä kaksi merkittävää vierasta olivat läsnä hänen ensiesiintymisessään Stafford Housessa?</w:t>
      </w:r>
    </w:p>
    <w:p>
      <w:r>
        <w:rPr>
          <w:b/>
        </w:rPr>
        <w:t xml:space="preserve">Kysymys 4</w:t>
      </w:r>
    </w:p>
    <w:p>
      <w:r>
        <w:t xml:space="preserve">Milloin hän esiintyi Viardotin kanssa?</w:t>
      </w:r>
    </w:p>
    <w:p>
      <w:r>
        <w:rPr>
          <w:b/>
        </w:rPr>
        <w:t xml:space="preserve">Kysymys 5</w:t>
      </w:r>
    </w:p>
    <w:p>
      <w:r>
        <w:t xml:space="preserve">Millä kadulla Chopin asui Lontoossa?</w:t>
      </w:r>
    </w:p>
    <w:p>
      <w:r>
        <w:rPr>
          <w:b/>
        </w:rPr>
        <w:t xml:space="preserve">Kysymys 6</w:t>
      </w:r>
    </w:p>
    <w:p>
      <w:r>
        <w:t xml:space="preserve">Mitä Broadway tarjosi Chopinille?</w:t>
      </w:r>
    </w:p>
    <w:p>
      <w:r>
        <w:rPr>
          <w:b/>
        </w:rPr>
        <w:t xml:space="preserve">Kysymys 7</w:t>
      </w:r>
    </w:p>
    <w:p>
      <w:r>
        <w:t xml:space="preserve">Mitkä kaksi arvovaltaista henkilöä olivat hänen ensimmäisellä esiintymisellään Lontoossa?</w:t>
      </w:r>
    </w:p>
    <w:p>
      <w:r>
        <w:rPr>
          <w:b/>
        </w:rPr>
        <w:t xml:space="preserve">Kysymys 8</w:t>
      </w:r>
    </w:p>
    <w:p>
      <w:r>
        <w:t xml:space="preserve">Mitä muuta ihmiset Lontoossa halusivat Chopinilta soiton kuulemisen lisäksi?</w:t>
      </w:r>
    </w:p>
    <w:p>
      <w:r>
        <w:rPr>
          <w:b/>
        </w:rPr>
        <w:t xml:space="preserve">Kysymys 9</w:t>
      </w:r>
    </w:p>
    <w:p>
      <w:r>
        <w:t xml:space="preserve">Kuka lauloi Chopinin sovituksia 7. heinäkuuta vuonna Chopin oli Lontoossa?</w:t>
      </w:r>
    </w:p>
    <w:p>
      <w:r>
        <w:rPr>
          <w:b/>
        </w:rPr>
        <w:t xml:space="preserve">Tekstin numero 45</w:t>
      </w:r>
    </w:p>
    <w:p>
      <w:r>
        <w:t xml:space="preserve">Loppukesästä Jane Stirling kutsui hänet vierailulle </w:t>
      </w:r>
      <w:r>
        <w:rPr>
          <w:color w:val="A9A9A9"/>
        </w:rPr>
        <w:t xml:space="preserve">Skotlantiin</w:t>
      </w:r>
      <w:r>
        <w:t xml:space="preserve">, jossa hän yöpyi Calder Housessa Edinburghin lähellä ja Johnstonen linnassa Renfrewshiressä, jotka molemmat olivat Stirlingin perheenjäsenten omistuksessa. Chopinilla oli selvästi käsitys, että pelkkää ystävyyttä pidemmälle mentäisiin, ja Chopinin oli pakko tehdä hänelle selväksi, että näin ei voinut olla. Hän kirjoitti tuolloin Grzymałalle: "Skotlantilaiset naiseni ovat ystävällisiä, mutta niin tylsiä", ja vastaten huhuun, joka koski hänen osallisuuttaan, hän vastasi olevansa "lähempänä hautaa kuin aviovuodetta". Hän antoi julkisen konsertin </w:t>
      </w:r>
      <w:r>
        <w:rPr>
          <w:color w:val="DCDCDC"/>
        </w:rPr>
        <w:t xml:space="preserve">Glasgow'ssa </w:t>
      </w:r>
      <w:r>
        <w:t xml:space="preserve">27. syyskuuta ja toisen Edinburghissa, Queen Streetin Hopetoun Roomsissa (nykyinen Erskine House) 4. lokakuuta. Lokakuun lopulla 1848, kun hän asui Warriston Crescent 10:ssä Edinburghissa puolalaisen lääkärin </w:t>
      </w:r>
      <w:r>
        <w:rPr>
          <w:color w:val="2F4F4F"/>
        </w:rPr>
        <w:t xml:space="preserve">Adam Łyszczyńskin </w:t>
      </w:r>
      <w:r>
        <w:t xml:space="preserve">luona</w:t>
      </w:r>
      <w:r>
        <w:t xml:space="preserve">, hän kirjoitti viimeisen </w:t>
      </w:r>
      <w:r>
        <w:rPr>
          <w:color w:val="556B2F"/>
        </w:rPr>
        <w:t xml:space="preserve">tahtonsa </w:t>
      </w:r>
      <w:r>
        <w:t xml:space="preserve">ja testamenttinsa - "eräänlainen dispositio, joka tehdään tavaroistani tulevaisuudessa, jos jonnekin tipahdan kuolleena", hän kirjoitti Grzymałalle.</w:t>
      </w:r>
    </w:p>
    <w:p>
      <w:r>
        <w:rPr>
          <w:b/>
        </w:rPr>
        <w:t xml:space="preserve">Kysymys 0</w:t>
      </w:r>
    </w:p>
    <w:p>
      <w:r>
        <w:t xml:space="preserve">Mihin Jane Stirling kutsui Chopinin?</w:t>
      </w:r>
    </w:p>
    <w:p>
      <w:r>
        <w:rPr>
          <w:b/>
        </w:rPr>
        <w:t xml:space="preserve">Kysymys 1</w:t>
      </w:r>
    </w:p>
    <w:p>
      <w:r>
        <w:t xml:space="preserve">Kuka lääkäri oli Chopinin luona, kun hän kirjoitti testamenttiaan?</w:t>
      </w:r>
    </w:p>
    <w:p>
      <w:r>
        <w:rPr>
          <w:b/>
        </w:rPr>
        <w:t xml:space="preserve">Kysymys 2</w:t>
      </w:r>
    </w:p>
    <w:p>
      <w:r>
        <w:t xml:space="preserve">Minne Chopin kutsuttiin loppukesästä?</w:t>
      </w:r>
    </w:p>
    <w:p>
      <w:r>
        <w:rPr>
          <w:b/>
        </w:rPr>
        <w:t xml:space="preserve">Kysymys 3</w:t>
      </w:r>
    </w:p>
    <w:p>
      <w:r>
        <w:t xml:space="preserve">Missä kaupungissa Chopin esiintyi 27. syyskuuta?</w:t>
      </w:r>
    </w:p>
    <w:p>
      <w:r>
        <w:rPr>
          <w:b/>
        </w:rPr>
        <w:t xml:space="preserve">Kysymys 4</w:t>
      </w:r>
    </w:p>
    <w:p>
      <w:r>
        <w:t xml:space="preserve">Mitä Chopin kirjoitti oleskellessaan tohtori Adam Łyszczyńskin luona?</w:t>
      </w:r>
    </w:p>
    <w:p>
      <w:r>
        <w:rPr>
          <w:b/>
        </w:rPr>
        <w:t xml:space="preserve">Teksti numero 46</w:t>
      </w:r>
    </w:p>
    <w:p>
      <w:r>
        <w:t xml:space="preserve">Chopin esiintyi viimeisen kerran julkisesti </w:t>
      </w:r>
      <w:r>
        <w:rPr>
          <w:color w:val="A9A9A9"/>
        </w:rPr>
        <w:t xml:space="preserve">Lontoon </w:t>
      </w:r>
      <w:r>
        <w:rPr>
          <w:color w:val="DCDCDC"/>
        </w:rPr>
        <w:t xml:space="preserve">Guildhallissa </w:t>
      </w:r>
      <w:r>
        <w:rPr>
          <w:color w:val="2F4F4F"/>
        </w:rPr>
        <w:t xml:space="preserve">16. marraskuuta 1848, </w:t>
      </w:r>
      <w:r>
        <w:t xml:space="preserve">jolloin hän soitti viimeisenä isänmaallisena eleenä </w:t>
      </w:r>
      <w:r>
        <w:rPr>
          <w:color w:val="556B2F"/>
        </w:rPr>
        <w:t xml:space="preserve">puolalaisten pakolaisten hyväksi</w:t>
      </w:r>
      <w:r>
        <w:rPr>
          <w:color w:val="2F4F4F"/>
        </w:rPr>
        <w:t xml:space="preserve">. Tuolloin </w:t>
      </w:r>
      <w:r>
        <w:t xml:space="preserve">hän oli jo hyvin vakavasti sairas, hän painoi alle 99 puntaa (eli alle 45 kiloa), ja hänen lääkärinsä tiesivät, että hänen sairautensa oli </w:t>
      </w:r>
      <w:r>
        <w:t xml:space="preserve">loppusuoralla.</w:t>
      </w:r>
    </w:p>
    <w:p>
      <w:r>
        <w:rPr>
          <w:b/>
        </w:rPr>
        <w:t xml:space="preserve">Kysymys 0</w:t>
      </w:r>
    </w:p>
    <w:p>
      <w:r>
        <w:t xml:space="preserve">Milloin Chopin esiintyi viimeksi julkisesti?</w:t>
      </w:r>
    </w:p>
    <w:p>
      <w:r>
        <w:rPr>
          <w:b/>
        </w:rPr>
        <w:t xml:space="preserve">Kysymys 1</w:t>
      </w:r>
    </w:p>
    <w:p>
      <w:r>
        <w:t xml:space="preserve">Missä oli Chopinin viimeinen julkinen esiintyminen?</w:t>
      </w:r>
    </w:p>
    <w:p>
      <w:r>
        <w:rPr>
          <w:b/>
        </w:rPr>
        <w:t xml:space="preserve">Kysymys 2</w:t>
      </w:r>
    </w:p>
    <w:p>
      <w:r>
        <w:t xml:space="preserve">Ketkä olivat hänen viimeisen julkisen konserttinsa edunsaajia?</w:t>
      </w:r>
    </w:p>
    <w:p>
      <w:r>
        <w:rPr>
          <w:b/>
        </w:rPr>
        <w:t xml:space="preserve">Kysymys 3</w:t>
      </w:r>
    </w:p>
    <w:p>
      <w:r>
        <w:t xml:space="preserve">Mikä oli Chopinin terveydentilan diagnoosi tähän aikaan?</w:t>
      </w:r>
    </w:p>
    <w:p>
      <w:r>
        <w:rPr>
          <w:b/>
        </w:rPr>
        <w:t xml:space="preserve">Kysymys 4</w:t>
      </w:r>
    </w:p>
    <w:p>
      <w:r>
        <w:t xml:space="preserve">Missä oli Chopinin viimeinen julkinen esiintyminen?</w:t>
      </w:r>
    </w:p>
    <w:p>
      <w:r>
        <w:rPr>
          <w:b/>
        </w:rPr>
        <w:t xml:space="preserve">Tekstin numero 47</w:t>
      </w:r>
    </w:p>
    <w:p>
      <w:r>
        <w:rPr>
          <w:color w:val="A9A9A9"/>
        </w:rPr>
        <w:t xml:space="preserve">Marraskuun </w:t>
      </w:r>
      <w:r>
        <w:t xml:space="preserve">lopussa </w:t>
      </w:r>
      <w:r>
        <w:t xml:space="preserve">Chopin palasi Pariisiin. Hän vietti talven jatkuvassa sairaudessa, mutta antoi satunnaisesti oppitunteja ja sai vieraakseen ystäviä, kuten Delacroix'n ja Franchommen. Toisinaan hän soitti tai säesti </w:t>
      </w:r>
      <w:r>
        <w:rPr>
          <w:color w:val="DCDCDC"/>
        </w:rPr>
        <w:t xml:space="preserve">Delfina Potockan</w:t>
      </w:r>
      <w:r>
        <w:t xml:space="preserve"> laulua </w:t>
      </w:r>
      <w:r>
        <w:t xml:space="preserve">ystävilleen. Kesällä 1849 hänen ystävänsä löysivät hänelle </w:t>
      </w:r>
      <w:r>
        <w:rPr>
          <w:color w:val="2F4F4F"/>
        </w:rPr>
        <w:t xml:space="preserve">Chaillot'</w:t>
      </w:r>
      <w:r>
        <w:t xml:space="preserve">sta</w:t>
      </w:r>
      <w:r>
        <w:t xml:space="preserve">, kaupungin keskustan ulkopuolelta, </w:t>
      </w:r>
      <w:r>
        <w:t xml:space="preserve">asunnon</w:t>
      </w:r>
      <w:r>
        <w:t xml:space="preserve">, jonka vuokraa hänen ihailijansa, </w:t>
      </w:r>
      <w:r>
        <w:rPr>
          <w:color w:val="556B2F"/>
        </w:rPr>
        <w:t xml:space="preserve">prinsessa Obreskoff, </w:t>
      </w:r>
      <w:r>
        <w:t xml:space="preserve">salaa tuki</w:t>
      </w:r>
      <w:r>
        <w:rPr>
          <w:color w:val="6B8E23"/>
        </w:rPr>
        <w:t xml:space="preserve">. </w:t>
      </w:r>
      <w:r>
        <w:rPr>
          <w:color w:val="A0522D"/>
        </w:rPr>
        <w:t xml:space="preserve">Kesäkuussa 1849 </w:t>
      </w:r>
      <w:r>
        <w:t xml:space="preserve">hänen luonaan vieraili Jenny Lind</w:t>
      </w:r>
      <w:r>
        <w:rPr>
          <w:color w:val="A0522D"/>
        </w:rPr>
        <w:t xml:space="preserve">.</w:t>
      </w:r>
    </w:p>
    <w:p>
      <w:r>
        <w:rPr>
          <w:b/>
        </w:rPr>
        <w:t xml:space="preserve">Kysymys 0</w:t>
      </w:r>
    </w:p>
    <w:p>
      <w:r>
        <w:t xml:space="preserve">Kenelle Chopin soitti laulaessaan?</w:t>
      </w:r>
    </w:p>
    <w:p>
      <w:r>
        <w:rPr>
          <w:b/>
        </w:rPr>
        <w:t xml:space="preserve">Kysymys 1</w:t>
      </w:r>
    </w:p>
    <w:p>
      <w:r>
        <w:t xml:space="preserve">Missä Chopin asui vuonna 1849?</w:t>
      </w:r>
    </w:p>
    <w:p>
      <w:r>
        <w:rPr>
          <w:b/>
        </w:rPr>
        <w:t xml:space="preserve">Kysymys 2</w:t>
      </w:r>
    </w:p>
    <w:p>
      <w:r>
        <w:t xml:space="preserve">Kuka maksoi nimettömänä Chopinin asunnon?</w:t>
      </w:r>
    </w:p>
    <w:p>
      <w:r>
        <w:rPr>
          <w:b/>
        </w:rPr>
        <w:t xml:space="preserve">Kysymys 3</w:t>
      </w:r>
    </w:p>
    <w:p>
      <w:r>
        <w:t xml:space="preserve">Milloin Chopin palasi Pariisiin?</w:t>
      </w:r>
    </w:p>
    <w:p>
      <w:r>
        <w:rPr>
          <w:b/>
        </w:rPr>
        <w:t xml:space="preserve">Kysymys 4</w:t>
      </w:r>
    </w:p>
    <w:p>
      <w:r>
        <w:t xml:space="preserve">Minkä laulajan kanssa Chopin säesti ystäviä?</w:t>
      </w:r>
    </w:p>
    <w:p>
      <w:r>
        <w:rPr>
          <w:b/>
        </w:rPr>
        <w:t xml:space="preserve">Kysymys 5</w:t>
      </w:r>
    </w:p>
    <w:p>
      <w:r>
        <w:t xml:space="preserve">Mistä hänen ystävänsä löysivät Chopinille asunnon vuonna 1849?</w:t>
      </w:r>
    </w:p>
    <w:p>
      <w:r>
        <w:rPr>
          <w:b/>
        </w:rPr>
        <w:t xml:space="preserve">Kysymys 6</w:t>
      </w:r>
    </w:p>
    <w:p>
      <w:r>
        <w:t xml:space="preserve">Kuka maksoi Chopinin asunnon Chaillot'ssa?</w:t>
      </w:r>
    </w:p>
    <w:p>
      <w:r>
        <w:rPr>
          <w:b/>
        </w:rPr>
        <w:t xml:space="preserve">Kysymys 7</w:t>
      </w:r>
    </w:p>
    <w:p>
      <w:r>
        <w:t xml:space="preserve">Milloin Jenny Lind vieraili Chopinin luona?</w:t>
      </w:r>
    </w:p>
    <w:p>
      <w:r>
        <w:rPr>
          <w:b/>
        </w:rPr>
        <w:t xml:space="preserve">Tekstin numero 48</w:t>
      </w:r>
    </w:p>
    <w:p>
      <w:r>
        <w:t xml:space="preserve">Chopinin terveydentilan huonontuessa entisestään hän halusi perheenjäsenen luokseen. </w:t>
      </w:r>
      <w:r>
        <w:rPr>
          <w:color w:val="A9A9A9"/>
        </w:rPr>
        <w:t xml:space="preserve">Kesäkuussa 1849 </w:t>
      </w:r>
      <w:r>
        <w:rPr>
          <w:color w:val="DCDCDC"/>
        </w:rPr>
        <w:t xml:space="preserve">hänen sisarensa </w:t>
      </w:r>
      <w:r>
        <w:t xml:space="preserve">Ludwika saapui Pariisiin </w:t>
      </w:r>
      <w:r>
        <w:rPr>
          <w:color w:val="2F4F4F"/>
        </w:rPr>
        <w:t xml:space="preserve">miehensä ja tyttärensä </w:t>
      </w:r>
      <w:r>
        <w:t xml:space="preserve">kanssa, </w:t>
      </w:r>
      <w:r>
        <w:t xml:space="preserve">ja syyskuussa </w:t>
      </w:r>
      <w:r>
        <w:t xml:space="preserve">hän otti </w:t>
      </w:r>
      <w:r>
        <w:rPr>
          <w:color w:val="556B2F"/>
        </w:rPr>
        <w:t xml:space="preserve">Jane Stirlingin</w:t>
      </w:r>
      <w:r>
        <w:t xml:space="preserve"> lainan turvin </w:t>
      </w:r>
      <w:r>
        <w:t xml:space="preserve">asunnon </w:t>
      </w:r>
      <w:r>
        <w:rPr>
          <w:color w:val="6B8E23"/>
        </w:rPr>
        <w:t xml:space="preserve">Place Vendôme 12:sta</w:t>
      </w:r>
      <w:r>
        <w:t xml:space="preserve">. </w:t>
      </w:r>
      <w:r>
        <w:t xml:space="preserve">Lokakuun 15. päivän jälkeen, jolloin hänen tilansa muuttui selvästi huonompaan suuntaan, vain kourallinen hänen läheisimpiä ystäviään jäi hänen luokseen, vaikka Viardot huomautti sardonisesti, että "kaikki Pariisin suuret naiset pitivät de rigueurina </w:t>
      </w:r>
      <w:r>
        <w:rPr>
          <w:color w:val="A0522D"/>
        </w:rPr>
        <w:t xml:space="preserve">pyörtyä </w:t>
      </w:r>
      <w:r>
        <w:t xml:space="preserve">hänen huoneessaan".</w:t>
      </w:r>
    </w:p>
    <w:p>
      <w:r>
        <w:rPr>
          <w:b/>
        </w:rPr>
        <w:t xml:space="preserve">Kysymys 0</w:t>
      </w:r>
    </w:p>
    <w:p>
      <w:r>
        <w:t xml:space="preserve">Milloin hänen sisarensa tuli asumaan Chopinin luo?</w:t>
      </w:r>
    </w:p>
    <w:p>
      <w:r>
        <w:rPr>
          <w:b/>
        </w:rPr>
        <w:t xml:space="preserve">Kysymys 1</w:t>
      </w:r>
    </w:p>
    <w:p>
      <w:r>
        <w:t xml:space="preserve">Missä Chopin asui syyskuussa 1849?</w:t>
      </w:r>
    </w:p>
    <w:p>
      <w:r>
        <w:rPr>
          <w:b/>
        </w:rPr>
        <w:t xml:space="preserve">Kysymys 2</w:t>
      </w:r>
    </w:p>
    <w:p>
      <w:r>
        <w:t xml:space="preserve">Kuka perheenjäsen tuli Pariisiin kesäkuussa 1849?</w:t>
      </w:r>
    </w:p>
    <w:p>
      <w:r>
        <w:rPr>
          <w:b/>
        </w:rPr>
        <w:t xml:space="preserve">Kysymys 3</w:t>
      </w:r>
    </w:p>
    <w:p>
      <w:r>
        <w:t xml:space="preserve">Kuka saattoi Chopinin sisaren Pariisiin?</w:t>
      </w:r>
    </w:p>
    <w:p>
      <w:r>
        <w:rPr>
          <w:b/>
        </w:rPr>
        <w:t xml:space="preserve">Kysymys 4</w:t>
      </w:r>
    </w:p>
    <w:p>
      <w:r>
        <w:t xml:space="preserve">Kuka antoi Chopinille syyskuussa lainan asuntoa varten?</w:t>
      </w:r>
    </w:p>
    <w:p>
      <w:r>
        <w:rPr>
          <w:b/>
        </w:rPr>
        <w:t xml:space="preserve">Kysymys 5</w:t>
      </w:r>
    </w:p>
    <w:p>
      <w:r>
        <w:t xml:space="preserve">Mitä pariisilaiset naiset pitivät sopivana etikettinä Chopinin huoneessa ollessaan?</w:t>
      </w:r>
    </w:p>
    <w:p>
      <w:r>
        <w:rPr>
          <w:b/>
        </w:rPr>
        <w:t xml:space="preserve">Tekstin numero 49</w:t>
      </w:r>
    </w:p>
    <w:p>
      <w:r>
        <w:t xml:space="preserve">Jotkut hänen ystävistään tarjosivat hänen pyynnöstään musiikkia; Potocka lauloi ja Franchomme soitti selloa. Chopin pyysi, että hänen ruumiinsa avattaisiin kuoleman jälkeen (koska hän </w:t>
      </w:r>
      <w:r>
        <w:rPr>
          <w:color w:val="A9A9A9"/>
        </w:rPr>
        <w:t xml:space="preserve">pelkäsi, että hänet haudattaisiin elävältä</w:t>
      </w:r>
      <w:r>
        <w:t xml:space="preserve">), ja hänen sydämensä palautettiin Varsovaan, jossa se lepää Pyhän ristin kirkossa. Hän testamenttasi myös keskeneräiset muistiinpanonsa pianonsoiton opetusmenetelmästä Projet de méthode Alkanille täydennettäväksi. Lokakuun 17. lokakuuta, puolenyön jälkeen, lääkäri kumartui hänen ylleen ja kysyi, kärsikö hän kovasti. </w:t>
      </w:r>
      <w:r>
        <w:rPr>
          <w:color w:val="DCDCDC"/>
        </w:rPr>
        <w:t xml:space="preserve">"En enää"</w:t>
      </w:r>
      <w:r>
        <w:t xml:space="preserve">, hän vastasi. Hän kuoli muutama minuutti ennen kello kahta aamuyöllä. Kuolinvuoteen ääressä näyttävät olleen läsnä muun muassa hänen sisarensa Ludwika, prinsessa Marcelina Czartoryska, Sandin tytär Solange ja hänen läheinen ystävänsä Thomas Albrecht. Myöhemmin samana aamuna Solangen aviomies </w:t>
      </w:r>
      <w:r>
        <w:rPr>
          <w:color w:val="2F4F4F"/>
        </w:rPr>
        <w:t xml:space="preserve">Clésinger </w:t>
      </w:r>
      <w:r>
        <w:t xml:space="preserve">valmisti Chopinin kuolinnaamion ja </w:t>
      </w:r>
      <w:r>
        <w:rPr>
          <w:color w:val="556B2F"/>
        </w:rPr>
        <w:t xml:space="preserve">kipsin hänen vasemmasta kädestään.</w:t>
      </w:r>
    </w:p>
    <w:p>
      <w:r>
        <w:rPr>
          <w:b/>
        </w:rPr>
        <w:t xml:space="preserve">Kysymys 0</w:t>
      </w:r>
    </w:p>
    <w:p>
      <w:r>
        <w:t xml:space="preserve">Miksi Chopin pyysi, että hänet leikattaisiin auki kuolemansa jälkeen?</w:t>
      </w:r>
    </w:p>
    <w:p>
      <w:r>
        <w:rPr>
          <w:b/>
        </w:rPr>
        <w:t xml:space="preserve">Kysymys 1</w:t>
      </w:r>
    </w:p>
    <w:p>
      <w:r>
        <w:t xml:space="preserve">Mitä Chopin vastasi lääkärille, kun häneltä kysyttiin, kärsiikö hän?</w:t>
      </w:r>
    </w:p>
    <w:p>
      <w:r>
        <w:rPr>
          <w:b/>
        </w:rPr>
        <w:t xml:space="preserve">Kysymys 2</w:t>
      </w:r>
    </w:p>
    <w:p>
      <w:r>
        <w:t xml:space="preserve">Kuka teki Chopinin kuolinnaamion?</w:t>
      </w:r>
    </w:p>
    <w:p>
      <w:r>
        <w:rPr>
          <w:b/>
        </w:rPr>
        <w:t xml:space="preserve">Kysymys 3</w:t>
      </w:r>
    </w:p>
    <w:p>
      <w:r>
        <w:t xml:space="preserve">Miksi Chopin halusi, että hänen ruumiinsa avataan, kun hän kuoli?</w:t>
      </w:r>
    </w:p>
    <w:p>
      <w:r>
        <w:rPr>
          <w:b/>
        </w:rPr>
        <w:t xml:space="preserve">Kysymys 4</w:t>
      </w:r>
    </w:p>
    <w:p>
      <w:r>
        <w:t xml:space="preserve">Mitä Solangen aviomies teki tunteja Chopinin kuoleman jälkeen hänen kuolinnaamionsa kanssa?</w:t>
      </w:r>
    </w:p>
    <w:p>
      <w:r>
        <w:rPr>
          <w:b/>
        </w:rPr>
        <w:t xml:space="preserve">Tekstin numero 50</w:t>
      </w:r>
    </w:p>
    <w:p>
      <w:r>
        <w:t xml:space="preserve">Chopinin sairaudesta ja kuolinsyystä on sittemmin keskusteltu. Hänen kuolintodistuksessaan kuolinsyyksi ilmoitettiin </w:t>
      </w:r>
      <w:r>
        <w:rPr>
          <w:color w:val="A9A9A9"/>
        </w:rPr>
        <w:t xml:space="preserve">tuberkuloosi, </w:t>
      </w:r>
      <w:r>
        <w:t xml:space="preserve">ja hänen lääkärinsä </w:t>
      </w:r>
      <w:r>
        <w:rPr>
          <w:color w:val="DCDCDC"/>
        </w:rPr>
        <w:t xml:space="preserve">Jean Cruveilhier </w:t>
      </w:r>
      <w:r>
        <w:t xml:space="preserve">oli tuolloin Ranskan johtava tämän taudin asiantuntija. Muina mahdollisuuksina on esitetty muun muassa </w:t>
      </w:r>
      <w:r>
        <w:rPr>
          <w:color w:val="2F4F4F"/>
        </w:rPr>
        <w:t xml:space="preserve">kystinen fibroosi</w:t>
      </w:r>
      <w:r>
        <w:t xml:space="preserve">, kirroosi ja alfa-1-antitrypsiinin puutos. Tuberkuloosia kuoleman pääasiallisena syynä ei kuitenkaan ole kumottu. </w:t>
      </w:r>
      <w:r>
        <w:rPr>
          <w:color w:val="6B8E23"/>
        </w:rPr>
        <w:t xml:space="preserve">Puolan hallitus </w:t>
      </w:r>
      <w:r>
        <w:t xml:space="preserve">on evännyt </w:t>
      </w:r>
      <w:r>
        <w:t xml:space="preserve">luvan </w:t>
      </w:r>
      <w:r>
        <w:rPr>
          <w:color w:val="556B2F"/>
        </w:rPr>
        <w:t xml:space="preserve">DNA-testiin</w:t>
      </w:r>
      <w:r>
        <w:t xml:space="preserve">, joka voisi ratkaista asian, mutta se ei ole antanut </w:t>
      </w:r>
      <w:r>
        <w:t xml:space="preserve">lupaa</w:t>
      </w:r>
      <w:r>
        <w:t xml:space="preserve">.</w:t>
      </w:r>
    </w:p>
    <w:p>
      <w:r>
        <w:rPr>
          <w:b/>
        </w:rPr>
        <w:t xml:space="preserve">Kysymys 0</w:t>
      </w:r>
    </w:p>
    <w:p>
      <w:r>
        <w:t xml:space="preserve">Mikä on Chopinin virallinen kuolinsyy?</w:t>
      </w:r>
    </w:p>
    <w:p>
      <w:r>
        <w:rPr>
          <w:b/>
        </w:rPr>
        <w:t xml:space="preserve">Kysymys 1</w:t>
      </w:r>
    </w:p>
    <w:p>
      <w:r>
        <w:t xml:space="preserve">Mikä oli Chopinin lääkärin nimi?</w:t>
      </w:r>
    </w:p>
    <w:p>
      <w:r>
        <w:rPr>
          <w:b/>
        </w:rPr>
        <w:t xml:space="preserve">Kysymys 2</w:t>
      </w:r>
    </w:p>
    <w:p>
      <w:r>
        <w:t xml:space="preserve">Mitä Puolan hallitus ei ole antanut selvittää todellista kuolinsyytä?</w:t>
      </w:r>
    </w:p>
    <w:p>
      <w:r>
        <w:rPr>
          <w:b/>
        </w:rPr>
        <w:t xml:space="preserve">Kysymys 3</w:t>
      </w:r>
    </w:p>
    <w:p>
      <w:r>
        <w:t xml:space="preserve">Mikä oli Chopinin kuolintodistuksessa mainittu kuolinsyy?</w:t>
      </w:r>
    </w:p>
    <w:p>
      <w:r>
        <w:rPr>
          <w:b/>
        </w:rPr>
        <w:t xml:space="preserve">Kysymys 4</w:t>
      </w:r>
    </w:p>
    <w:p>
      <w:r>
        <w:t xml:space="preserve">Kuka oli Chopinin lääkäri?</w:t>
      </w:r>
    </w:p>
    <w:p>
      <w:r>
        <w:rPr>
          <w:b/>
        </w:rPr>
        <w:t xml:space="preserve">Kysymys 5</w:t>
      </w:r>
    </w:p>
    <w:p>
      <w:r>
        <w:t xml:space="preserve">Muita mahdollisia syitä Chopinin kuolemaan ovat kirroosi, alfa-1-antitrypsiinin puutos ja mikä?</w:t>
      </w:r>
    </w:p>
    <w:p>
      <w:r>
        <w:rPr>
          <w:b/>
        </w:rPr>
        <w:t xml:space="preserve">Kysymys 6</w:t>
      </w:r>
    </w:p>
    <w:p>
      <w:r>
        <w:t xml:space="preserve">Kuka on kieltänyt Chopinin DNA:n testaamisen todellisen kuolinsyyn määrittämiseksi?</w:t>
      </w:r>
    </w:p>
    <w:p>
      <w:r>
        <w:rPr>
          <w:b/>
        </w:rPr>
        <w:t xml:space="preserve">Tekstin numero 51</w:t>
      </w:r>
    </w:p>
    <w:p>
      <w:r>
        <w:t xml:space="preserve">Hautajaiset, jotka pidettiin </w:t>
      </w:r>
      <w:r>
        <w:rPr>
          <w:color w:val="DCDCDC"/>
        </w:rPr>
        <w:t xml:space="preserve">Madeleinen kirkossa </w:t>
      </w:r>
      <w:r>
        <w:rPr>
          <w:color w:val="A9A9A9"/>
        </w:rPr>
        <w:t xml:space="preserve">Pariisissa, </w:t>
      </w:r>
      <w:r>
        <w:t xml:space="preserve">viivästyivät lähes </w:t>
      </w:r>
      <w:r>
        <w:rPr>
          <w:color w:val="2F4F4F"/>
        </w:rPr>
        <w:t xml:space="preserve">kaksi viikkoa</w:t>
      </w:r>
      <w:r>
        <w:t xml:space="preserve">, 30. lokakuuta asti. Sisäänpääsy oli rajoitettu vain lipunhaltijoille, koska hautajaisiin odotettiin osallistuvan paljon ihmisiä. </w:t>
      </w:r>
      <w:r>
        <w:rPr>
          <w:color w:val="556B2F"/>
        </w:rPr>
        <w:t xml:space="preserve">Yli 3 000 </w:t>
      </w:r>
      <w:r>
        <w:t xml:space="preserve">ihmistä saapui ilman kutsua Lontoosta, Berliinistä ja Wienistä asti, ja heidät suljettiin pois.</w:t>
      </w:r>
    </w:p>
    <w:p>
      <w:r>
        <w:rPr>
          <w:b/>
        </w:rPr>
        <w:t xml:space="preserve">Kysymys 0</w:t>
      </w:r>
    </w:p>
    <w:p>
      <w:r>
        <w:t xml:space="preserve">Missä Chopinin hautajaiset pidettiin?</w:t>
      </w:r>
    </w:p>
    <w:p>
      <w:r>
        <w:rPr>
          <w:b/>
        </w:rPr>
        <w:t xml:space="preserve">Kysymys 1</w:t>
      </w:r>
    </w:p>
    <w:p>
      <w:r>
        <w:t xml:space="preserve">Kuinka kauan Chopinin hautajaiset viivästyivät?</w:t>
      </w:r>
    </w:p>
    <w:p>
      <w:r>
        <w:rPr>
          <w:b/>
        </w:rPr>
        <w:t xml:space="preserve">Kysymys 2</w:t>
      </w:r>
    </w:p>
    <w:p>
      <w:r>
        <w:t xml:space="preserve">Kuinka monta ihmistä saapui Chopinin hautajaisiin?</w:t>
      </w:r>
    </w:p>
    <w:p>
      <w:r>
        <w:rPr>
          <w:b/>
        </w:rPr>
        <w:t xml:space="preserve">Kysymys 3</w:t>
      </w:r>
    </w:p>
    <w:p>
      <w:r>
        <w:t xml:space="preserve">Missä Chopinin hautajaiset pidettiin?</w:t>
      </w:r>
    </w:p>
    <w:p>
      <w:r>
        <w:rPr>
          <w:b/>
        </w:rPr>
        <w:t xml:space="preserve">Kysymys 4</w:t>
      </w:r>
    </w:p>
    <w:p>
      <w:r>
        <w:t xml:space="preserve">Kuinka kauan Chopinin hautajaiset viivästyivät?</w:t>
      </w:r>
    </w:p>
    <w:p>
      <w:r>
        <w:rPr>
          <w:b/>
        </w:rPr>
        <w:t xml:space="preserve">Kysymys 5</w:t>
      </w:r>
    </w:p>
    <w:p>
      <w:r>
        <w:t xml:space="preserve">Kuinka monta ihmistä saapui ilman kutsua?</w:t>
      </w:r>
    </w:p>
    <w:p>
      <w:r>
        <w:rPr>
          <w:b/>
        </w:rPr>
        <w:t xml:space="preserve">Tekstin numero 52</w:t>
      </w:r>
    </w:p>
    <w:p>
      <w:r>
        <w:t xml:space="preserve">Hautajaisissa laulettiin </w:t>
      </w:r>
      <w:r>
        <w:rPr>
          <w:color w:val="A9A9A9"/>
        </w:rPr>
        <w:t xml:space="preserve">Mozartin Requiem</w:t>
      </w:r>
      <w:r>
        <w:t xml:space="preserve">; solisteina olivat sopraano Jeanne-Anais Castellan, mezzosopraano Pauline Viardot, tenori Alexis Dupont ja basso Luigi Lablache; lisäksi soitettiin Chopinin preludi nro 4 e-molli ja nro 6 h-molli. Hautajaisten urkurina toimi </w:t>
      </w:r>
      <w:r>
        <w:rPr>
          <w:color w:val="DCDCDC"/>
        </w:rPr>
        <w:t xml:space="preserve">Louis Lefébure-Wély</w:t>
      </w:r>
      <w:r>
        <w:t xml:space="preserve">. </w:t>
      </w:r>
      <w:r>
        <w:t xml:space="preserve">Hautajaiskulkue </w:t>
      </w:r>
      <w:r>
        <w:rPr>
          <w:color w:val="2F4F4F"/>
        </w:rPr>
        <w:t xml:space="preserve">Père Lachaise -hautausmaalle, jossa </w:t>
      </w:r>
      <w:r>
        <w:t xml:space="preserve">oli mukana Chopinin sisar Ludwika, kulki iäkkään </w:t>
      </w:r>
      <w:r>
        <w:rPr>
          <w:color w:val="556B2F"/>
        </w:rPr>
        <w:t xml:space="preserve">ruhtinas Adam Czartoryskin </w:t>
      </w:r>
      <w:r>
        <w:t xml:space="preserve">johdolla</w:t>
      </w:r>
      <w:r>
        <w:t xml:space="preserve">. Arkunkantajina olivat muun muassa Delacroix, Franchomme ja Camille Pleyel. Haudalla </w:t>
      </w:r>
      <w:r>
        <w:t xml:space="preserve">soitettiin </w:t>
      </w:r>
      <w:r>
        <w:rPr>
          <w:color w:val="A0522D"/>
        </w:rPr>
        <w:t xml:space="preserve">hautajaismarssi Chopinin pianosonaatista nro 2 </w:t>
      </w:r>
      <w:r>
        <w:t xml:space="preserve">Reberin soittimella.</w:t>
      </w:r>
    </w:p>
    <w:p>
      <w:r>
        <w:rPr>
          <w:b/>
        </w:rPr>
        <w:t xml:space="preserve">Kysymys 0</w:t>
      </w:r>
    </w:p>
    <w:p>
      <w:r>
        <w:t xml:space="preserve">Mikä laulu laulettiin Chopinin hautajaisissa?</w:t>
      </w:r>
    </w:p>
    <w:p>
      <w:r>
        <w:rPr>
          <w:b/>
        </w:rPr>
        <w:t xml:space="preserve">Kysymys 1</w:t>
      </w:r>
    </w:p>
    <w:p>
      <w:r>
        <w:t xml:space="preserve">Kuka oli urkuri Chopinin hautajaisissa?</w:t>
      </w:r>
    </w:p>
    <w:p>
      <w:r>
        <w:rPr>
          <w:b/>
        </w:rPr>
        <w:t xml:space="preserve">Kysymys 2</w:t>
      </w:r>
    </w:p>
    <w:p>
      <w:r>
        <w:t xml:space="preserve">Kuka johti Chopinin hautajaiskulkueen?</w:t>
      </w:r>
    </w:p>
    <w:p>
      <w:r>
        <w:rPr>
          <w:b/>
        </w:rPr>
        <w:t xml:space="preserve">Kysymys 3</w:t>
      </w:r>
    </w:p>
    <w:p>
      <w:r>
        <w:t xml:space="preserve">Mitä soitettiin hänen haudallaan?</w:t>
      </w:r>
    </w:p>
    <w:p>
      <w:r>
        <w:rPr>
          <w:b/>
        </w:rPr>
        <w:t xml:space="preserve">Kysymys 4</w:t>
      </w:r>
    </w:p>
    <w:p>
      <w:r>
        <w:t xml:space="preserve">Mikä Mozartin laulu laulettiin Chopinin hautajaisissa?</w:t>
      </w:r>
    </w:p>
    <w:p>
      <w:r>
        <w:rPr>
          <w:b/>
        </w:rPr>
        <w:t xml:space="preserve">Kysymys 5</w:t>
      </w:r>
    </w:p>
    <w:p>
      <w:r>
        <w:t xml:space="preserve">Kuka oli urkuri Chopinin hautajaisissa?</w:t>
      </w:r>
    </w:p>
    <w:p>
      <w:r>
        <w:rPr>
          <w:b/>
        </w:rPr>
        <w:t xml:space="preserve">Kysymys 6</w:t>
      </w:r>
    </w:p>
    <w:p>
      <w:r>
        <w:t xml:space="preserve">Mille hautausmaalle Chopin haudattiin?</w:t>
      </w:r>
    </w:p>
    <w:p>
      <w:r>
        <w:rPr>
          <w:b/>
        </w:rPr>
        <w:t xml:space="preserve">Kysymys 7</w:t>
      </w:r>
    </w:p>
    <w:p>
      <w:r>
        <w:t xml:space="preserve">Kuka johti hautajaiskulkueeseen?</w:t>
      </w:r>
    </w:p>
    <w:p>
      <w:r>
        <w:rPr>
          <w:b/>
        </w:rPr>
        <w:t xml:space="preserve">Kysymys 8</w:t>
      </w:r>
    </w:p>
    <w:p>
      <w:r>
        <w:t xml:space="preserve">Mitä soitettiin Chopinin haudalla?</w:t>
      </w:r>
    </w:p>
    <w:p>
      <w:r>
        <w:rPr>
          <w:b/>
        </w:rPr>
        <w:t xml:space="preserve">Tekstin numero 53</w:t>
      </w:r>
    </w:p>
    <w:p>
      <w:r>
        <w:rPr>
          <w:color w:val="DCDCDC"/>
        </w:rPr>
        <w:t xml:space="preserve">Clésinger </w:t>
      </w:r>
      <w:r>
        <w:t xml:space="preserve">suunnitteli ja veisti </w:t>
      </w:r>
      <w:r>
        <w:t xml:space="preserve">Chopinin hautakiven, jossa musiikin muusa </w:t>
      </w:r>
      <w:r>
        <w:rPr>
          <w:color w:val="A9A9A9"/>
        </w:rPr>
        <w:t xml:space="preserve">Euterpe </w:t>
      </w:r>
      <w:r>
        <w:t xml:space="preserve">itkee rikkinäisen lyyran yllä</w:t>
      </w:r>
      <w:r>
        <w:rPr>
          <w:color w:val="2F4F4F"/>
        </w:rPr>
        <w:t xml:space="preserve">. </w:t>
      </w:r>
      <w:r>
        <w:t xml:space="preserve">Hautajaisista ja muistomerkistä aiheutuneet </w:t>
      </w:r>
      <w:r>
        <w:rPr>
          <w:color w:val="556B2F"/>
        </w:rPr>
        <w:t xml:space="preserve">5 000 frangin </w:t>
      </w:r>
      <w:r>
        <w:t xml:space="preserve">kulut </w:t>
      </w:r>
      <w:r>
        <w:t xml:space="preserve">maksoi </w:t>
      </w:r>
      <w:r>
        <w:rPr>
          <w:color w:val="6B8E23"/>
        </w:rPr>
        <w:t xml:space="preserve">Jane Stirling</w:t>
      </w:r>
      <w:r>
        <w:t xml:space="preserve">, joka maksoi myös säveltäjän </w:t>
      </w:r>
      <w:r>
        <w:rPr>
          <w:color w:val="A0522D"/>
        </w:rPr>
        <w:t xml:space="preserve">sisaren </w:t>
      </w:r>
      <w:r>
        <w:t xml:space="preserve">Ludwikan </w:t>
      </w:r>
      <w:r>
        <w:t xml:space="preserve">paluun </w:t>
      </w:r>
      <w:r>
        <w:t xml:space="preserve">Varsovaan. Ludwika vei Chopinin sydämen uurnassa, joka oli säilytetty </w:t>
      </w:r>
      <w:r>
        <w:rPr>
          <w:color w:val="228B22"/>
        </w:rPr>
        <w:t xml:space="preserve">alkoholissa</w:t>
      </w:r>
      <w:r>
        <w:t xml:space="preserve">, takaisin Puolaan vuonna 1850.[n 9] Hän vei mukanaan myös kaksisataa kirjettä, jotka </w:t>
      </w:r>
      <w:r>
        <w:rPr>
          <w:color w:val="191970"/>
        </w:rPr>
        <w:t xml:space="preserve">Sand oli </w:t>
      </w:r>
      <w:r>
        <w:t xml:space="preserve">lähettänyt Chopinille; vuoden 1851 jälkeen ne palautettiin Sandille, joka näyttää tuhonneen ne.</w:t>
      </w:r>
    </w:p>
    <w:p>
      <w:r>
        <w:rPr>
          <w:b/>
        </w:rPr>
        <w:t xml:space="preserve">Kysymys 0</w:t>
      </w:r>
    </w:p>
    <w:p>
      <w:r>
        <w:t xml:space="preserve">Kuka veisti Chopinin hautakiven?</w:t>
      </w:r>
    </w:p>
    <w:p>
      <w:r>
        <w:rPr>
          <w:b/>
        </w:rPr>
        <w:t xml:space="preserve">Kysymys 1</w:t>
      </w:r>
    </w:p>
    <w:p>
      <w:r>
        <w:t xml:space="preserve">Mikä on Chopinin hautakiveen kaiverretun muusan nimi?</w:t>
      </w:r>
    </w:p>
    <w:p>
      <w:r>
        <w:rPr>
          <w:b/>
        </w:rPr>
        <w:t xml:space="preserve">Kysymys 2</w:t>
      </w:r>
    </w:p>
    <w:p>
      <w:r>
        <w:t xml:space="preserve">Kuinka paljon Chopinin hautajaiset maksoivat?</w:t>
      </w:r>
    </w:p>
    <w:p>
      <w:r>
        <w:rPr>
          <w:b/>
        </w:rPr>
        <w:t xml:space="preserve">Kysymys 3</w:t>
      </w:r>
    </w:p>
    <w:p>
      <w:r>
        <w:t xml:space="preserve">Kuka maksoi Chopinin hautajaiset?</w:t>
      </w:r>
    </w:p>
    <w:p>
      <w:r>
        <w:rPr>
          <w:b/>
        </w:rPr>
        <w:t xml:space="preserve">Kysymys 4</w:t>
      </w:r>
    </w:p>
    <w:p>
      <w:r>
        <w:t xml:space="preserve">Chopinin sisar Ludwika vei hänen sydämensä takaisin Varsovaan säilyneenä missä?</w:t>
      </w:r>
    </w:p>
    <w:p>
      <w:r>
        <w:rPr>
          <w:b/>
        </w:rPr>
        <w:t xml:space="preserve">Kysymys 5</w:t>
      </w:r>
    </w:p>
    <w:p>
      <w:r>
        <w:t xml:space="preserve">Kuka suunnitteli Chopinin hautakiven?</w:t>
      </w:r>
    </w:p>
    <w:p>
      <w:r>
        <w:rPr>
          <w:b/>
        </w:rPr>
        <w:t xml:space="preserve">Kysymys 6</w:t>
      </w:r>
    </w:p>
    <w:p>
      <w:r>
        <w:t xml:space="preserve">Kuinka paljon Chopinin hautajaiset ja muistomerkki maksoivat?</w:t>
      </w:r>
    </w:p>
    <w:p>
      <w:r>
        <w:rPr>
          <w:b/>
        </w:rPr>
        <w:t xml:space="preserve">Kysymys 7</w:t>
      </w:r>
    </w:p>
    <w:p>
      <w:r>
        <w:t xml:space="preserve">Kuka maksoi Chopinin hautajaiset?</w:t>
      </w:r>
    </w:p>
    <w:p>
      <w:r>
        <w:rPr>
          <w:b/>
        </w:rPr>
        <w:t xml:space="preserve">Kysymys 8</w:t>
      </w:r>
    </w:p>
    <w:p>
      <w:r>
        <w:t xml:space="preserve">Kuka vei Chopinin sydämen Puolaan?</w:t>
      </w:r>
    </w:p>
    <w:p>
      <w:r>
        <w:rPr>
          <w:b/>
        </w:rPr>
        <w:t xml:space="preserve">Kysymys 9</w:t>
      </w:r>
    </w:p>
    <w:p>
      <w:r>
        <w:t xml:space="preserve">Kenelle päätyi Sandin Chopinille lähettämät 200 kirjettä?</w:t>
      </w:r>
    </w:p>
    <w:p>
      <w:r>
        <w:rPr>
          <w:b/>
        </w:rPr>
        <w:t xml:space="preserve">Tekstin numero 54</w:t>
      </w:r>
    </w:p>
    <w:p>
      <w:r>
        <w:t xml:space="preserve">Chopinilta on säilynyt </w:t>
      </w:r>
      <w:r>
        <w:rPr>
          <w:color w:val="A9A9A9"/>
        </w:rPr>
        <w:t xml:space="preserve">yli 230 </w:t>
      </w:r>
      <w:r>
        <w:t xml:space="preserve">teosta; joitakin varhaislapsuuden sävellyksiä on kadonnut</w:t>
      </w:r>
      <w:r>
        <w:rPr>
          <w:color w:val="A9A9A9"/>
        </w:rPr>
        <w:t xml:space="preserve">.</w:t>
      </w:r>
      <w:r>
        <w:t xml:space="preserve"> Kaikissa hänen tunnetuissa teoksissaan käytetään </w:t>
      </w:r>
      <w:r>
        <w:rPr>
          <w:color w:val="DCDCDC"/>
        </w:rPr>
        <w:t xml:space="preserve">pianoa, </w:t>
      </w:r>
      <w:r>
        <w:t xml:space="preserve">ja vain harvat teokset ovat soolopianomusiikkia laajempia, joko pianokonserttoina, lauluina tai </w:t>
      </w:r>
      <w:r>
        <w:rPr>
          <w:color w:val="2F4F4F"/>
        </w:rPr>
        <w:t xml:space="preserve">kamarimusiikkina.</w:t>
      </w:r>
    </w:p>
    <w:p>
      <w:r>
        <w:rPr>
          <w:b/>
        </w:rPr>
        <w:t xml:space="preserve">Kysymys 0</w:t>
      </w:r>
    </w:p>
    <w:p>
      <w:r>
        <w:t xml:space="preserve">Kuinka monta Chopinin teosta on vielä olemassa?</w:t>
      </w:r>
    </w:p>
    <w:p>
      <w:r>
        <w:rPr>
          <w:b/>
        </w:rPr>
        <w:t xml:space="preserve">Kysymys 1</w:t>
      </w:r>
    </w:p>
    <w:p>
      <w:r>
        <w:t xml:space="preserve">Mikä instrumentti on mukana kaikissa hänen teoksissaan?</w:t>
      </w:r>
    </w:p>
    <w:p>
      <w:r>
        <w:rPr>
          <w:b/>
        </w:rPr>
        <w:t xml:space="preserve">Kysymys 2</w:t>
      </w:r>
    </w:p>
    <w:p>
      <w:r>
        <w:t xml:space="preserve">Kuinka monta Chopinin kappaletta tiedetään säilyneen?</w:t>
      </w:r>
    </w:p>
    <w:p>
      <w:r>
        <w:rPr>
          <w:b/>
        </w:rPr>
        <w:t xml:space="preserve">Kysymys 3</w:t>
      </w:r>
    </w:p>
    <w:p>
      <w:r>
        <w:t xml:space="preserve">Vain muutama Chopinin teos sisältää muutakin kuin pianon, kuten pianokonsertot, laulut ja mitä?</w:t>
      </w:r>
    </w:p>
    <w:p>
      <w:r>
        <w:rPr>
          <w:b/>
        </w:rPr>
        <w:t xml:space="preserve">Tekstin numero 55</w:t>
      </w:r>
    </w:p>
    <w:p>
      <w:r>
        <w:t xml:space="preserve">Chopin sai opetusta Beethovenin, </w:t>
      </w:r>
      <w:r>
        <w:rPr>
          <w:color w:val="A9A9A9"/>
        </w:rPr>
        <w:t xml:space="preserve">Haydnin</w:t>
      </w:r>
      <w:r>
        <w:t xml:space="preserve">, Mozartin ja </w:t>
      </w:r>
      <w:r>
        <w:rPr>
          <w:color w:val="DCDCDC"/>
        </w:rPr>
        <w:t xml:space="preserve">Clementin </w:t>
      </w:r>
      <w:r>
        <w:t xml:space="preserve">perinteessä</w:t>
      </w:r>
      <w:r>
        <w:t xml:space="preserve">, ja hän käytti Clementin pianometodia omien oppilaidensa kanssa. Häneen vaikutti myös Hummelin kehittämä virtuoosimainen, mutta mozartilainen pianotekniikka. </w:t>
      </w:r>
      <w:r>
        <w:rPr>
          <w:color w:val="2F4F4F"/>
        </w:rPr>
        <w:t xml:space="preserve">Bachin ja Mozartin </w:t>
      </w:r>
      <w:r>
        <w:t xml:space="preserve">hän mainitsi </w:t>
      </w:r>
      <w:r>
        <w:t xml:space="preserve">kahdeksi tärkeimmäksi säveltäjäksi, jotka vaikuttivat hänen musiikillisiin näkemyksiinsä. Chopinin varhaiset teokset noudattavat aikakautensa "loistavien" kosketinsoitinten tyyliä, josta esimerkkinä ovat Ignaz Moschelesin, Friedrich Kalkbrennerin ja muiden teokset. Varhaisemmalla kaudella puolalaisen kansanmusiikin ja italialaisen oopperan vaikutteet ovat vähemmän suoria. Suuri osa hänen tyypilliseksi tulleesta ornamentointityylistään (esimerkiksi fiorituura) on peräisin laulamisesta. Hänen melodialinjansa muistuttivat yhä enemmän hänen kotimaansa musiikin moodeja ja piirteitä, kuten droneja.</w:t>
      </w:r>
    </w:p>
    <w:p>
      <w:r>
        <w:rPr>
          <w:b/>
        </w:rPr>
        <w:t xml:space="preserve">Kysymys 0</w:t>
      </w:r>
    </w:p>
    <w:p>
      <w:r>
        <w:t xml:space="preserve">Kenen pianometodia Chopin opetti oppilailleen?</w:t>
      </w:r>
    </w:p>
    <w:p>
      <w:r>
        <w:rPr>
          <w:b/>
        </w:rPr>
        <w:t xml:space="preserve">Kysymys 1</w:t>
      </w:r>
    </w:p>
    <w:p>
      <w:r>
        <w:t xml:space="preserve">Kenen pianometodia Chopin käytti oppilaidensa kanssa?</w:t>
      </w:r>
    </w:p>
    <w:p>
      <w:r>
        <w:rPr>
          <w:b/>
        </w:rPr>
        <w:t xml:space="preserve">Kysymys 2</w:t>
      </w:r>
    </w:p>
    <w:p>
      <w:r>
        <w:t xml:space="preserve">Keitä Chopin sanoi olleen kaksi tärkeintä säveltäjää omien musiikkivaikutteidensa kannalta?</w:t>
      </w:r>
    </w:p>
    <w:p>
      <w:r>
        <w:rPr>
          <w:b/>
        </w:rPr>
        <w:t xml:space="preserve">Kysymys 3</w:t>
      </w:r>
    </w:p>
    <w:p>
      <w:r>
        <w:t xml:space="preserve">Chopin katsoi Beethovenin, Mozartin, Clementin ja kenen kautta hän sai musiikillisen koulutuksen?</w:t>
      </w:r>
    </w:p>
    <w:p>
      <w:r>
        <w:rPr>
          <w:b/>
        </w:rPr>
        <w:t xml:space="preserve">Tekstin numero 56</w:t>
      </w:r>
    </w:p>
    <w:p>
      <w:r>
        <w:t xml:space="preserve">Chopin vei </w:t>
      </w:r>
      <w:r>
        <w:t xml:space="preserve">irlantilaisen säveltäjän </w:t>
      </w:r>
      <w:r>
        <w:rPr>
          <w:color w:val="DCDCDC"/>
        </w:rPr>
        <w:t xml:space="preserve">John Fieldin </w:t>
      </w:r>
      <w:r>
        <w:t xml:space="preserve">keksimän </w:t>
      </w:r>
      <w:r>
        <w:t xml:space="preserve">uuden salonkityylin, </w:t>
      </w:r>
      <w:r>
        <w:rPr>
          <w:color w:val="A9A9A9"/>
        </w:rPr>
        <w:t xml:space="preserve">nocturnen, </w:t>
      </w:r>
      <w:r>
        <w:t xml:space="preserve">entistä hienostuneemmalle tasolle. Hän oli ensimmäinen, joka kirjoitti </w:t>
      </w:r>
      <w:r>
        <w:rPr>
          <w:color w:val="2F4F4F"/>
        </w:rPr>
        <w:t xml:space="preserve">balladeja ja scherziä </w:t>
      </w:r>
      <w:r>
        <w:t xml:space="preserve">yksittäisinä konserttikappaleina</w:t>
      </w:r>
      <w:r>
        <w:t xml:space="preserve">.</w:t>
      </w:r>
      <w:r>
        <w:t xml:space="preserve"> Hän perusti uuden genren pohjimmiltaan omalla vapaamuotoisten preludien sarjallaan (op. 28, julkaistu 1839). Hän hyödynsi </w:t>
      </w:r>
      <w:r>
        <w:rPr>
          <w:color w:val="556B2F"/>
        </w:rPr>
        <w:t xml:space="preserve">konserttoetydin </w:t>
      </w:r>
      <w:r>
        <w:t xml:space="preserve">käsitteen, jota </w:t>
      </w:r>
      <w:r>
        <w:rPr>
          <w:color w:val="6B8E23"/>
        </w:rPr>
        <w:t xml:space="preserve">Liszt, Clementi ja Moscheles olivat </w:t>
      </w:r>
      <w:r>
        <w:t xml:space="preserve">jo 1820- ja 1830-luvuilla kehittäneet, </w:t>
      </w:r>
      <w:r>
        <w:t xml:space="preserve">runollista potentiaalia </w:t>
      </w:r>
      <w:r>
        <w:t xml:space="preserve">kahdessa opintosarjassaan (op. 10 julkaistiin vuonna 1833, op. 25 vuonna 1837).</w:t>
      </w:r>
    </w:p>
    <w:p>
      <w:r>
        <w:rPr>
          <w:b/>
        </w:rPr>
        <w:t xml:space="preserve">Kysymys 0</w:t>
      </w:r>
    </w:p>
    <w:p>
      <w:r>
        <w:t xml:space="preserve">Kenen katsotaan luoneen nocturnen?</w:t>
      </w:r>
    </w:p>
    <w:p>
      <w:r>
        <w:rPr>
          <w:b/>
        </w:rPr>
        <w:t xml:space="preserve">Kysymys 1</w:t>
      </w:r>
    </w:p>
    <w:p>
      <w:r>
        <w:t xml:space="preserve">Chopin oli ensimmäinen ihminen, joka loi mitä yksittäisiä konserttikappaleita?</w:t>
      </w:r>
    </w:p>
    <w:p>
      <w:r>
        <w:rPr>
          <w:b/>
        </w:rPr>
        <w:t xml:space="preserve">Kysymys 2</w:t>
      </w:r>
    </w:p>
    <w:p>
      <w:r>
        <w:t xml:space="preserve">Minkä uuden genren John Field keksi?</w:t>
      </w:r>
    </w:p>
    <w:p>
      <w:r>
        <w:rPr>
          <w:b/>
        </w:rPr>
        <w:t xml:space="preserve">Kysymys 3</w:t>
      </w:r>
    </w:p>
    <w:p>
      <w:r>
        <w:t xml:space="preserve">Mitä Chopin kirjoitti ensimmäisenä konsertteihin?</w:t>
      </w:r>
    </w:p>
    <w:p>
      <w:r>
        <w:rPr>
          <w:b/>
        </w:rPr>
        <w:t xml:space="preserve">Kysymys 4</w:t>
      </w:r>
    </w:p>
    <w:p>
      <w:r>
        <w:t xml:space="preserve">Mitä musiikillista käsitettä Chopin hyödynsi?</w:t>
      </w:r>
    </w:p>
    <w:p>
      <w:r>
        <w:rPr>
          <w:b/>
        </w:rPr>
        <w:t xml:space="preserve">Kysymys 5</w:t>
      </w:r>
    </w:p>
    <w:p>
      <w:r>
        <w:t xml:space="preserve">Mitkä kolme muuta muusikkoa kehittivät uutta genreä?</w:t>
      </w:r>
    </w:p>
    <w:p>
      <w:r>
        <w:rPr>
          <w:b/>
        </w:rPr>
        <w:t xml:space="preserve">Tekstin numero 57</w:t>
      </w:r>
    </w:p>
    <w:p>
      <w:r>
        <w:t xml:space="preserve">Chopin antoi myös suosituille tanssimuodoille </w:t>
      </w:r>
      <w:r>
        <w:rPr>
          <w:color w:val="A9A9A9"/>
        </w:rPr>
        <w:t xml:space="preserve">enemmän melodian ja ilmaisun mahdollisuuksia</w:t>
      </w:r>
      <w:r>
        <w:t xml:space="preserve">. </w:t>
      </w:r>
      <w:r>
        <w:t xml:space="preserve">Chopinin </w:t>
      </w:r>
      <w:r>
        <w:rPr>
          <w:color w:val="DCDCDC"/>
        </w:rPr>
        <w:t xml:space="preserve">masurkat, jotka ovat </w:t>
      </w:r>
      <w:r>
        <w:t xml:space="preserve">peräisin perinteisestä puolalaisesta tanssista (mazurek), erosivat perinteisestä tanssilajista siinä, että ne oli kirjoitettu </w:t>
      </w:r>
      <w:r>
        <w:rPr>
          <w:color w:val="2F4F4F"/>
        </w:rPr>
        <w:t xml:space="preserve">konserttisaliin </w:t>
      </w:r>
      <w:r>
        <w:t xml:space="preserve">eikä tanssisaliin; "Chopin oli se, joka laittoi </w:t>
      </w:r>
      <w:r>
        <w:rPr>
          <w:color w:val="556B2F"/>
        </w:rPr>
        <w:t xml:space="preserve">masurkan </w:t>
      </w:r>
      <w:r>
        <w:t xml:space="preserve">Euroopan musiikkikartalle". </w:t>
      </w:r>
      <w:r>
        <w:t xml:space="preserve">Chopinin elinaikana julkaistu </w:t>
      </w:r>
      <w:r>
        <w:rPr>
          <w:color w:val="6B8E23"/>
        </w:rPr>
        <w:t xml:space="preserve">seitsemän </w:t>
      </w:r>
      <w:r>
        <w:t xml:space="preserve">poloneesin </w:t>
      </w:r>
      <w:r>
        <w:t xml:space="preserve">sarja </w:t>
      </w:r>
      <w:r>
        <w:t xml:space="preserve">(</w:t>
      </w:r>
      <w:r>
        <w:rPr>
          <w:color w:val="A0522D"/>
        </w:rPr>
        <w:t xml:space="preserve">yhdeksän </w:t>
      </w:r>
      <w:r>
        <w:t xml:space="preserve">muuta </w:t>
      </w:r>
      <w:r>
        <w:t xml:space="preserve">julkaistiin postuumisti), joka alkoi parista op. 26 (julkaistu vuonna 1836), asetti uuden standardin tämän muodon musiikille. Hänen </w:t>
      </w:r>
      <w:r>
        <w:rPr>
          <w:color w:val="228B22"/>
        </w:rPr>
        <w:t xml:space="preserve">valssinsa oli </w:t>
      </w:r>
      <w:r>
        <w:t xml:space="preserve">myös sävelletty nimenomaan salonkiin eikä tanssisaliin, ja niiden </w:t>
      </w:r>
      <w:r>
        <w:rPr>
          <w:color w:val="191970"/>
        </w:rPr>
        <w:t xml:space="preserve">tempo on </w:t>
      </w:r>
      <w:r>
        <w:t xml:space="preserve">usein </w:t>
      </w:r>
      <w:r>
        <w:rPr>
          <w:color w:val="191970"/>
        </w:rPr>
        <w:t xml:space="preserve">nopeampi </w:t>
      </w:r>
      <w:r>
        <w:t xml:space="preserve">kuin tanssilattialla esitettävien vastaaviensa.</w:t>
      </w:r>
    </w:p>
    <w:p>
      <w:r>
        <w:rPr>
          <w:b/>
        </w:rPr>
        <w:t xml:space="preserve">Kysymys 0</w:t>
      </w:r>
    </w:p>
    <w:p>
      <w:r>
        <w:t xml:space="preserve">Kuinka monta poloneesia julkaistiin Chopinin elinaikana?</w:t>
      </w:r>
    </w:p>
    <w:p>
      <w:r>
        <w:rPr>
          <w:b/>
        </w:rPr>
        <w:t xml:space="preserve">Kysymys 1</w:t>
      </w:r>
    </w:p>
    <w:p>
      <w:r>
        <w:t xml:space="preserve">Kuinka monta poloneesia julkaistiin Chopinin kuoleman jälkeen?</w:t>
      </w:r>
    </w:p>
    <w:p>
      <w:r>
        <w:rPr>
          <w:b/>
        </w:rPr>
        <w:t xml:space="preserve">Kysymys 2</w:t>
      </w:r>
    </w:p>
    <w:p>
      <w:r>
        <w:t xml:space="preserve">Chopinin ansioksi luettiin minkä teoksen kansainvälinen tunnettuus?</w:t>
      </w:r>
    </w:p>
    <w:p>
      <w:r>
        <w:rPr>
          <w:b/>
        </w:rPr>
        <w:t xml:space="preserve">Kysymys 3</w:t>
      </w:r>
    </w:p>
    <w:p>
      <w:r>
        <w:t xml:space="preserve">Mikä Chopinin valsseissa on erilaista kuin tanssivalssissa?</w:t>
      </w:r>
    </w:p>
    <w:p>
      <w:r>
        <w:rPr>
          <w:b/>
        </w:rPr>
        <w:t xml:space="preserve">Kysymys 4</w:t>
      </w:r>
    </w:p>
    <w:p>
      <w:r>
        <w:t xml:space="preserve">Mitä Chopin lisäsi aikansa moderniin tanssiin?</w:t>
      </w:r>
    </w:p>
    <w:p>
      <w:r>
        <w:rPr>
          <w:b/>
        </w:rPr>
        <w:t xml:space="preserve">Kysymys 5</w:t>
      </w:r>
    </w:p>
    <w:p>
      <w:r>
        <w:t xml:space="preserve">Chopinin puolalainen tanssimusiikki kehitettiin minkälaiseen saliin?</w:t>
      </w:r>
    </w:p>
    <w:p>
      <w:r>
        <w:rPr>
          <w:b/>
        </w:rPr>
        <w:t xml:space="preserve">Kysymys 6</w:t>
      </w:r>
    </w:p>
    <w:p>
      <w:r>
        <w:t xml:space="preserve">Mikä oli Chopinin ansiota, kun hän teki eurooppalaisista suosittuja?</w:t>
      </w:r>
    </w:p>
    <w:p>
      <w:r>
        <w:rPr>
          <w:b/>
        </w:rPr>
        <w:t xml:space="preserve">Kysymys 7</w:t>
      </w:r>
    </w:p>
    <w:p>
      <w:r>
        <w:t xml:space="preserve">Kuinka monta Chopinin poloneesia julkaistiin hänen kuolemansa jälkeen?</w:t>
      </w:r>
    </w:p>
    <w:p>
      <w:r>
        <w:rPr>
          <w:b/>
        </w:rPr>
        <w:t xml:space="preserve">Kysymys 8</w:t>
      </w:r>
    </w:p>
    <w:p>
      <w:r>
        <w:t xml:space="preserve">Mikä Chopinin tanssimusiikki on kirjoitettu enemmänkin konsertteja kuin tanssisaleja varten?</w:t>
      </w:r>
    </w:p>
    <w:p>
      <w:r>
        <w:rPr>
          <w:b/>
        </w:rPr>
        <w:t xml:space="preserve">Tekstin numero 58</w:t>
      </w:r>
    </w:p>
    <w:p>
      <w:r>
        <w:t xml:space="preserve">Jotkut Chopinin tunnetuista kappaleista ovat saaneet kuvaavia nimiä, kuten </w:t>
      </w:r>
      <w:r>
        <w:rPr>
          <w:color w:val="DCDCDC"/>
        </w:rPr>
        <w:t xml:space="preserve">Vallankumouksellinen etydi </w:t>
      </w:r>
      <w:r>
        <w:t xml:space="preserve">(Op. 10, nro 12) ja </w:t>
      </w:r>
      <w:r>
        <w:rPr>
          <w:color w:val="2F4F4F"/>
        </w:rPr>
        <w:t xml:space="preserve">Minuutin valssi </w:t>
      </w:r>
      <w:r>
        <w:t xml:space="preserve">(Op. 64, nro 1). </w:t>
      </w:r>
      <w:r>
        <w:t xml:space="preserve">Säveltäjä ei </w:t>
      </w:r>
      <w:r>
        <w:t xml:space="preserve">kuitenkaan </w:t>
      </w:r>
      <w:r>
        <w:rPr>
          <w:color w:val="556B2F"/>
        </w:rPr>
        <w:t xml:space="preserve">hautajaismarssia</w:t>
      </w:r>
      <w:r>
        <w:t xml:space="preserve"> lukuun ottamatta </w:t>
      </w:r>
      <w:r>
        <w:t xml:space="preserve">koskaan nimennyt instrumentaaliteosta genren ja numeron lisäksi, vaan jätti kaikki mahdolliset ekstramusiikilliset assosiaatiot kuulijalle; nimet, joilla monet hänen teoksistaan tunnetaan, ovat muiden keksimiä. Mikään ei viittaa siihen, että Vallankumouksellinen etydi olisi kirjoitettu Puolan epäonnistunutta Venäjän vastaista kansannousua silmällä pitäen; se vain ilmestyi tuolloin. Hautajaismarssi, hänen </w:t>
      </w:r>
      <w:r>
        <w:rPr>
          <w:color w:val="6B8E23"/>
        </w:rPr>
        <w:t xml:space="preserve">sonaattinsa nro 2 </w:t>
      </w:r>
      <w:r>
        <w:t xml:space="preserve">(op. 35) </w:t>
      </w:r>
      <w:r>
        <w:t xml:space="preserve">kolmas osa</w:t>
      </w:r>
      <w:r>
        <w:t xml:space="preserve">, joka on </w:t>
      </w:r>
      <w:r>
        <w:rPr>
          <w:color w:val="A0522D"/>
        </w:rPr>
        <w:t xml:space="preserve">ainoa </w:t>
      </w:r>
      <w:r>
        <w:t xml:space="preserve">tapaus, jossa hän on antanut nimen, on kirjoitettu ennen sonaatin muuta osaa, mutta ei tiedetä, että mikään tietty tapahtuma tai kuolema olisi inspiroinut sitä.</w:t>
      </w:r>
    </w:p>
    <w:p>
      <w:r>
        <w:rPr>
          <w:b/>
        </w:rPr>
        <w:t xml:space="preserve">Kysymys 0</w:t>
      </w:r>
    </w:p>
    <w:p>
      <w:r>
        <w:t xml:space="preserve">Mikä on toinen otsikko, jonka Op. 10, nro 12 on saanut? </w:t>
      </w:r>
    </w:p>
    <w:p>
      <w:r>
        <w:rPr>
          <w:b/>
        </w:rPr>
        <w:t xml:space="preserve">Kysymys 1</w:t>
      </w:r>
    </w:p>
    <w:p>
      <w:r>
        <w:t xml:space="preserve">Mikä on ainoa Chopinin teos, jolle Chopin antoi todellisen nimen?</w:t>
      </w:r>
    </w:p>
    <w:p>
      <w:r>
        <w:rPr>
          <w:b/>
        </w:rPr>
        <w:t xml:space="preserve">Kysymys 2</w:t>
      </w:r>
    </w:p>
    <w:p>
      <w:r>
        <w:t xml:space="preserve">Hautajaismarssi kirjoitettiin osaksi mitä teosta?</w:t>
      </w:r>
    </w:p>
    <w:p>
      <w:r>
        <w:rPr>
          <w:b/>
        </w:rPr>
        <w:t xml:space="preserve">Kysymys 3</w:t>
      </w:r>
    </w:p>
    <w:p>
      <w:r>
        <w:t xml:space="preserve">Kuinka monelle instrumentaaliteokselle Chopin antoi kuvaavan nimen?</w:t>
      </w:r>
    </w:p>
    <w:p>
      <w:r>
        <w:rPr>
          <w:b/>
        </w:rPr>
        <w:t xml:space="preserve">Kysymys 4</w:t>
      </w:r>
    </w:p>
    <w:p>
      <w:r>
        <w:t xml:space="preserve">Minkä kuvaavan nimen op. 10, nro 12 sai?</w:t>
      </w:r>
    </w:p>
    <w:p>
      <w:r>
        <w:rPr>
          <w:b/>
        </w:rPr>
        <w:t xml:space="preserve">Kysymys 5</w:t>
      </w:r>
    </w:p>
    <w:p>
      <w:r>
        <w:t xml:space="preserve">Minkä kuvaavan nimen op. 64, nro 1 sai?</w:t>
      </w:r>
    </w:p>
    <w:p>
      <w:r>
        <w:rPr>
          <w:b/>
        </w:rPr>
        <w:t xml:space="preserve">Tekstin numero 59</w:t>
      </w:r>
    </w:p>
    <w:p>
      <w:r>
        <w:t xml:space="preserve">Chopinin viimeinen itse käyttämä opusnumero oli </w:t>
      </w:r>
      <w:r>
        <w:rPr>
          <w:color w:val="A9A9A9"/>
        </w:rPr>
        <w:t xml:space="preserve">65</w:t>
      </w:r>
      <w:r>
        <w:t xml:space="preserve">, joka </w:t>
      </w:r>
      <w:r>
        <w:t xml:space="preserve">annettiin g-molli-sellosonaatille</w:t>
      </w:r>
      <w:r>
        <w:t xml:space="preserve">.</w:t>
      </w:r>
      <w:r>
        <w:t xml:space="preserve"> Hän toivoi kuolinvuoteellaan, että kaikki hänen julkaisemattomat käsikirjoituksensa tuhottaisiin. Säveltäjän äidin ja sisarusten pyynnöstä hänen musiikillinen testamentin toimeenpanija </w:t>
      </w:r>
      <w:r>
        <w:rPr>
          <w:color w:val="DCDCDC"/>
        </w:rPr>
        <w:t xml:space="preserve">Julian Fontana kuitenkin </w:t>
      </w:r>
      <w:r>
        <w:t xml:space="preserve">valitsi </w:t>
      </w:r>
      <w:r>
        <w:t xml:space="preserve">julkaisemattomia</w:t>
      </w:r>
      <w:r>
        <w:rPr>
          <w:color w:val="2F4F4F"/>
        </w:rPr>
        <w:t xml:space="preserve">23</w:t>
      </w:r>
      <w:r>
        <w:t xml:space="preserve"> pianokappaleita ja ryhmitteli ne kahdeksaan uuteen opusnumeroon (Opp. 66-73), jotka julkaistiin vuonna 1855. Vuonna</w:t>
      </w:r>
      <w:r>
        <w:rPr>
          <w:color w:val="556B2F"/>
        </w:rPr>
        <w:t xml:space="preserve">1857</w:t>
      </w:r>
      <w:r>
        <w:t xml:space="preserve"> , </w:t>
      </w:r>
      <w:r>
        <w:t xml:space="preserve">Chopinin elämänsä eri vaiheissa kirjoittamat puolalaiset</w:t>
      </w:r>
      <w:r>
        <w:rPr>
          <w:color w:val="6B8E23"/>
        </w:rPr>
        <w:t xml:space="preserve">17</w:t>
      </w:r>
      <w:r>
        <w:t xml:space="preserve"> laulut koottiin ja julkaistiin op. 74, vaikka niiden järjestys opuksen sisällä ei vastannut sävellysjärjestystä.</w:t>
      </w:r>
    </w:p>
    <w:p>
      <w:r>
        <w:rPr>
          <w:b/>
        </w:rPr>
        <w:t xml:space="preserve">Kysymys 0</w:t>
      </w:r>
    </w:p>
    <w:p>
      <w:r>
        <w:t xml:space="preserve">Mikä oli viimeinen numero, jonka Chopin antoi opukselle?</w:t>
      </w:r>
    </w:p>
    <w:p>
      <w:r>
        <w:rPr>
          <w:b/>
        </w:rPr>
        <w:t xml:space="preserve">Kysymys 1</w:t>
      </w:r>
    </w:p>
    <w:p>
      <w:r>
        <w:t xml:space="preserve">Kuka oli Chopinin musiikillinen toimeenpanija?</w:t>
      </w:r>
    </w:p>
    <w:p>
      <w:r>
        <w:rPr>
          <w:b/>
        </w:rPr>
        <w:t xml:space="preserve">Kysymys 2</w:t>
      </w:r>
    </w:p>
    <w:p>
      <w:r>
        <w:t xml:space="preserve">Kuinka monta keskeneräistä teosta Julian Fontana teki vielä kahdeksan opusnumeroa?</w:t>
      </w:r>
    </w:p>
    <w:p>
      <w:r>
        <w:rPr>
          <w:b/>
        </w:rPr>
        <w:t xml:space="preserve">Kysymys 3</w:t>
      </w:r>
    </w:p>
    <w:p>
      <w:r>
        <w:t xml:space="preserve">Op. 74 koostuu kuinka monesta puolalaisesta laulusta?</w:t>
      </w:r>
    </w:p>
    <w:p>
      <w:r>
        <w:rPr>
          <w:b/>
        </w:rPr>
        <w:t xml:space="preserve">Kysymys 4</w:t>
      </w:r>
    </w:p>
    <w:p>
      <w:r>
        <w:t xml:space="preserve">Mikä on Chopinin viimeinen opusnumero?</w:t>
      </w:r>
    </w:p>
    <w:p>
      <w:r>
        <w:rPr>
          <w:b/>
        </w:rPr>
        <w:t xml:space="preserve">Kysymys 5</w:t>
      </w:r>
    </w:p>
    <w:p>
      <w:r>
        <w:t xml:space="preserve">Kuka kokosi 23 julkaisematonta kappaletta ja julkaisi ne opp. 66-73 vuonna 1855?</w:t>
      </w:r>
    </w:p>
    <w:p>
      <w:r>
        <w:rPr>
          <w:b/>
        </w:rPr>
        <w:t xml:space="preserve">Kysymys 6</w:t>
      </w:r>
    </w:p>
    <w:p>
      <w:r>
        <w:t xml:space="preserve">Milloin op. 74 julkaistiin?</w:t>
      </w:r>
    </w:p>
    <w:p>
      <w:r>
        <w:rPr>
          <w:b/>
        </w:rPr>
        <w:t xml:space="preserve">Tekstin numero 60</w:t>
      </w:r>
    </w:p>
    <w:p>
      <w:r>
        <w:t xml:space="preserve">Sittemmin julkaistut teokset </w:t>
      </w:r>
      <w:r>
        <w:t xml:space="preserve">ovat </w:t>
      </w:r>
      <w:r>
        <w:rPr>
          <w:color w:val="A9A9A9"/>
        </w:rPr>
        <w:t xml:space="preserve">1857</w:t>
      </w:r>
      <w:r>
        <w:t xml:space="preserve">saaneet </w:t>
      </w:r>
      <w:r>
        <w:t xml:space="preserve">opusnumeroiden sijasta </w:t>
      </w:r>
      <w:r>
        <w:rPr>
          <w:color w:val="DCDCDC"/>
        </w:rPr>
        <w:t xml:space="preserve">vaihtoehtoisia luettelointinimiä</w:t>
      </w:r>
      <w:r>
        <w:t xml:space="preserve">. </w:t>
      </w:r>
      <w:r>
        <w:t xml:space="preserve">Chopinin teosten nykyinen musiikintutkimuksen standardiviite on </w:t>
      </w:r>
      <w:r>
        <w:rPr>
          <w:color w:val="2F4F4F"/>
        </w:rPr>
        <w:t xml:space="preserve">Kobylańska-luettelo </w:t>
      </w:r>
      <w:r>
        <w:t xml:space="preserve">(yleensä lyhenne </w:t>
      </w:r>
      <w:r>
        <w:rPr>
          <w:color w:val="556B2F"/>
        </w:rPr>
        <w:t xml:space="preserve">KK), joka on </w:t>
      </w:r>
      <w:r>
        <w:t xml:space="preserve">nimetty sen laatijan, puolalaisen musiikkitieteilijän </w:t>
      </w:r>
      <w:r>
        <w:rPr>
          <w:color w:val="6B8E23"/>
        </w:rPr>
        <w:t xml:space="preserve">Krystyna Kobylańskan </w:t>
      </w:r>
      <w:r>
        <w:t xml:space="preserve">mukaan</w:t>
      </w:r>
      <w:r>
        <w:rPr>
          <w:color w:val="A0522D"/>
        </w:rPr>
        <w:t xml:space="preserve">.</w:t>
      </w:r>
    </w:p>
    <w:p>
      <w:r>
        <w:rPr>
          <w:b/>
        </w:rPr>
        <w:t xml:space="preserve">Kysymys 0</w:t>
      </w:r>
    </w:p>
    <w:p>
      <w:r>
        <w:t xml:space="preserve">Kenen mukaan Kobylańska-luettelo on nimetty?</w:t>
      </w:r>
    </w:p>
    <w:p>
      <w:r>
        <w:rPr>
          <w:b/>
        </w:rPr>
        <w:t xml:space="preserve">Kysymys 1</w:t>
      </w:r>
    </w:p>
    <w:p>
      <w:r>
        <w:t xml:space="preserve">Minkä vuoden jälkeen julkaistut teokset lakkasivat saamasta opusnumeroita?</w:t>
      </w:r>
    </w:p>
    <w:p>
      <w:r>
        <w:rPr>
          <w:b/>
        </w:rPr>
        <w:t xml:space="preserve">Kysymys 2</w:t>
      </w:r>
    </w:p>
    <w:p>
      <w:r>
        <w:t xml:space="preserve">Mitä vuoden 1857 jälkeen julkaistuille teoksille on annettu opusnumeroiden sijasta?</w:t>
      </w:r>
    </w:p>
    <w:p>
      <w:r>
        <w:rPr>
          <w:b/>
        </w:rPr>
        <w:t xml:space="preserve">Kysymys 3</w:t>
      </w:r>
    </w:p>
    <w:p>
      <w:r>
        <w:t xml:space="preserve">Mikä on nykyinen musiikkitieteilijän viite Chopinin teoksista?</w:t>
      </w:r>
    </w:p>
    <w:p>
      <w:r>
        <w:rPr>
          <w:b/>
        </w:rPr>
        <w:t xml:space="preserve">Kysymys 4</w:t>
      </w:r>
    </w:p>
    <w:p>
      <w:r>
        <w:t xml:space="preserve">Mikä on Kobylańska-luettelon lyhennetty viite?</w:t>
      </w:r>
    </w:p>
    <w:p>
      <w:r>
        <w:rPr>
          <w:b/>
        </w:rPr>
        <w:t xml:space="preserve">Kysymys 5</w:t>
      </w:r>
    </w:p>
    <w:p>
      <w:r>
        <w:t xml:space="preserve">Kuka laati Kobylańska-luettelon?</w:t>
      </w:r>
    </w:p>
    <w:p>
      <w:r>
        <w:rPr>
          <w:b/>
        </w:rPr>
        <w:t xml:space="preserve">Tekstin numero 61</w:t>
      </w:r>
    </w:p>
    <w:p>
      <w:r>
        <w:t xml:space="preserve">Chopinin </w:t>
      </w:r>
      <w:r>
        <w:rPr>
          <w:color w:val="A9A9A9"/>
        </w:rPr>
        <w:t xml:space="preserve">alkuperäisiin kustantajiin </w:t>
      </w:r>
      <w:r>
        <w:t xml:space="preserve">kuuluivat Maurice Schlesinger ja Camille Pleyel. Hänen teoksiaan alkoi pian ilmestyä </w:t>
      </w:r>
      <w:r>
        <w:rPr>
          <w:color w:val="DCDCDC"/>
        </w:rPr>
        <w:t xml:space="preserve">suosituissa 1800-luvun piano-antologioissa. </w:t>
      </w:r>
      <w:r>
        <w:t xml:space="preserve">Ensimmäinen koottu painos ilmestyi </w:t>
      </w:r>
      <w:r>
        <w:rPr>
          <w:color w:val="2F4F4F"/>
        </w:rPr>
        <w:t xml:space="preserve">Breitkopf &amp; Härtelin </w:t>
      </w:r>
      <w:r>
        <w:t xml:space="preserve">kustantamana </w:t>
      </w:r>
      <w:r>
        <w:t xml:space="preserve">(1878-1902)</w:t>
      </w:r>
      <w:r>
        <w:t xml:space="preserve">.</w:t>
      </w:r>
      <w:r>
        <w:t xml:space="preserve"> Nykyaikaisista Chopinin teosten tieteellisistä painoksista mainittakoon </w:t>
      </w:r>
      <w:r>
        <w:rPr>
          <w:color w:val="556B2F"/>
        </w:rPr>
        <w:t xml:space="preserve">Paderewskin </w:t>
      </w:r>
      <w:r>
        <w:t xml:space="preserve">nimellä </w:t>
      </w:r>
      <w:r>
        <w:t xml:space="preserve">vuosina 1937-1966 julkaistu </w:t>
      </w:r>
      <w:r>
        <w:t xml:space="preserve">versio </w:t>
      </w:r>
      <w:r>
        <w:t xml:space="preserve">ja </w:t>
      </w:r>
      <w:r>
        <w:rPr>
          <w:color w:val="6B8E23"/>
        </w:rPr>
        <w:t xml:space="preserve">Jan Ekierin</w:t>
      </w:r>
      <w:r>
        <w:t xml:space="preserve"> toimittama uudempi puolalainen "National Edition", </w:t>
      </w:r>
      <w:r>
        <w:t xml:space="preserve">jotka molemmat sisältävät yksityiskohtaisia selityksiä ja keskusteluja valinnoista ja lähteistä.</w:t>
      </w:r>
    </w:p>
    <w:p>
      <w:r>
        <w:rPr>
          <w:b/>
        </w:rPr>
        <w:t xml:space="preserve">Kysymys 0</w:t>
      </w:r>
    </w:p>
    <w:p>
      <w:r>
        <w:t xml:space="preserve">Kuka julkaisi ensimmäisen kokoelman Chopinin teoksista?</w:t>
      </w:r>
    </w:p>
    <w:p>
      <w:r>
        <w:rPr>
          <w:b/>
        </w:rPr>
        <w:t xml:space="preserve">Kysymys 1</w:t>
      </w:r>
    </w:p>
    <w:p>
      <w:r>
        <w:t xml:space="preserve">Kuka toimitti Chopinin teosten puolalaisen "kansallisen painoksen"?</w:t>
      </w:r>
    </w:p>
    <w:p>
      <w:r>
        <w:rPr>
          <w:b/>
        </w:rPr>
        <w:t xml:space="preserve">Kysymys 2</w:t>
      </w:r>
    </w:p>
    <w:p>
      <w:r>
        <w:t xml:space="preserve">Mitä Maurice Schlesinger ja Camille Pleyel olivat Chopinille?</w:t>
      </w:r>
    </w:p>
    <w:p>
      <w:r>
        <w:rPr>
          <w:b/>
        </w:rPr>
        <w:t xml:space="preserve">Kysymys 3</w:t>
      </w:r>
    </w:p>
    <w:p>
      <w:r>
        <w:t xml:space="preserve">Missä Chopinin teokset alkoivat näkyä?</w:t>
      </w:r>
    </w:p>
    <w:p>
      <w:r>
        <w:rPr>
          <w:b/>
        </w:rPr>
        <w:t xml:space="preserve">Kysymys 4</w:t>
      </w:r>
    </w:p>
    <w:p>
      <w:r>
        <w:t xml:space="preserve">Mikä oli Chopinin teosten tieteellisten julkaisujen nimi vuosina 1937-1966?</w:t>
      </w:r>
    </w:p>
    <w:p>
      <w:r>
        <w:rPr>
          <w:b/>
        </w:rPr>
        <w:t xml:space="preserve">Kysymys 5</w:t>
      </w:r>
    </w:p>
    <w:p>
      <w:r>
        <w:t xml:space="preserve">Kuka toimitti Puolan kansallisen painoksen?</w:t>
      </w:r>
    </w:p>
    <w:p>
      <w:r>
        <w:rPr>
          <w:b/>
        </w:rPr>
        <w:t xml:space="preserve">Tekstin numero 62</w:t>
      </w:r>
    </w:p>
    <w:p>
      <w:r>
        <w:rPr>
          <w:color w:val="A9A9A9"/>
        </w:rPr>
        <w:t xml:space="preserve">Improvisaatio on </w:t>
      </w:r>
      <w:r>
        <w:t xml:space="preserve">Chopinin luovien prosessien keskiössä. Tämä ei kuitenkaan tarkoita impulsiivista rönsyilyä: </w:t>
      </w:r>
      <w:r>
        <w:rPr>
          <w:color w:val="DCDCDC"/>
        </w:rPr>
        <w:t xml:space="preserve">Nicholas Temperley </w:t>
      </w:r>
      <w:r>
        <w:t xml:space="preserve">kirjoittaa, että "improvisaatio on suunniteltu yleisöä varten, ja sen lähtökohtana ovat yleisön odotukset, joihin kuuluvat musiikin muodon nykyiset konventiot". Pianolle ja orkesterille kirjoitetut teokset, mukaan lukien kaksi konserttoa, ovat Temperleyn mielestä "vain välineitä loistavalle pianonsoitolle ... muodollisesti pitkäveteisiä ja äärimmäisen konservatiivisia". Pianokonserttojen jälkeen (jotka molemmat ovat varhaisia, vuodelta 1830) Chopin ei yrittänyt laajamittaisia moniosaista muotoa lukuun ottamatta myöhäisiä sonaattejaan pianolle ja sellolle; "sen sijaan hän saavutti lähes täydellisyyttä teoksissa, joiden yleinen rakenne on yksinkertainen mutta joiden solurakenne on hienovarainen ja monimutkainen". Rosen esittää, että tärkeä osa Chopinin yksilöllisyyttä on </w:t>
      </w:r>
      <w:r>
        <w:rPr>
          <w:color w:val="2F4F4F"/>
        </w:rPr>
        <w:t xml:space="preserve">hänen joustava suhtautumisensa </w:t>
      </w:r>
      <w:r>
        <w:rPr>
          <w:color w:val="556B2F"/>
        </w:rPr>
        <w:t xml:space="preserve">neljän tahdin fraasiin </w:t>
      </w:r>
      <w:r>
        <w:rPr>
          <w:color w:val="2F4F4F"/>
        </w:rPr>
        <w:t xml:space="preserve">rakenteellisena yksikkönä</w:t>
      </w:r>
      <w:r>
        <w:t xml:space="preserve">.</w:t>
      </w:r>
    </w:p>
    <w:p>
      <w:r>
        <w:rPr>
          <w:b/>
        </w:rPr>
        <w:t xml:space="preserve">Kysymys 0</w:t>
      </w:r>
    </w:p>
    <w:p>
      <w:r>
        <w:t xml:space="preserve">Mikä on keskeistä Chopinin prosessissa?</w:t>
      </w:r>
    </w:p>
    <w:p>
      <w:r>
        <w:rPr>
          <w:b/>
        </w:rPr>
        <w:t xml:space="preserve">Kysymys 1</w:t>
      </w:r>
    </w:p>
    <w:p>
      <w:r>
        <w:t xml:space="preserve">Rosen esittää, että keskeinen osa Chopinin ainutlaatuisuutta on se, miten hän käsittelee mitä?</w:t>
      </w:r>
    </w:p>
    <w:p>
      <w:r>
        <w:rPr>
          <w:b/>
        </w:rPr>
        <w:t xml:space="preserve">Kysymys 2</w:t>
      </w:r>
    </w:p>
    <w:p>
      <w:r>
        <w:t xml:space="preserve">Mikä on keskeistä Chopinin luovuudelle?</w:t>
      </w:r>
    </w:p>
    <w:p>
      <w:r>
        <w:rPr>
          <w:b/>
        </w:rPr>
        <w:t xml:space="preserve">Kysymys 3</w:t>
      </w:r>
    </w:p>
    <w:p>
      <w:r>
        <w:t xml:space="preserve">Kuka kirjoitti, että "improvisaatio on suunniteltu yleisöä varten"?</w:t>
      </w:r>
    </w:p>
    <w:p>
      <w:r>
        <w:rPr>
          <w:b/>
        </w:rPr>
        <w:t xml:space="preserve">Kysymys 4</w:t>
      </w:r>
    </w:p>
    <w:p>
      <w:r>
        <w:t xml:space="preserve">Mikä Rosenin mukaan oli tärkeää Chopinin persoonallisuudessa?</w:t>
      </w:r>
    </w:p>
    <w:p>
      <w:r>
        <w:rPr>
          <w:b/>
        </w:rPr>
        <w:t xml:space="preserve">Tekstin numero 63</w:t>
      </w:r>
    </w:p>
    <w:p>
      <w:r>
        <w:t xml:space="preserve">J. Barrie Jones ehdottaa, että "Chopinin konserttikäyttöön tarkoitetuista teoksista </w:t>
      </w:r>
      <w:r>
        <w:rPr>
          <w:color w:val="A9A9A9"/>
        </w:rPr>
        <w:t xml:space="preserve">neljä balladia ja neljä scherzoa ovat </w:t>
      </w:r>
      <w:r>
        <w:t xml:space="preserve">ylivoimaisia", ja lisää, että "</w:t>
      </w:r>
      <w:r>
        <w:rPr>
          <w:color w:val="DCDCDC"/>
        </w:rPr>
        <w:t xml:space="preserve">Barcarolle op. 60 </w:t>
      </w:r>
      <w:r>
        <w:t xml:space="preserve">erottuu edukseen esimerkkinä Chopinin rikkaasta harmonisesta paletista yhdistettynä italialaisen lämpimään melodiaan". Temperley katsoo, että nämä teokset, jotka sisältävät "valtavasti erilaisia tunnelmia, teemamateriaalia ja rakenteellisia yksityiskohtia", perustuvat laajennettuun "</w:t>
      </w:r>
      <w:r>
        <w:rPr>
          <w:color w:val="2F4F4F"/>
        </w:rPr>
        <w:t xml:space="preserve">lähtö ja paluu</w:t>
      </w:r>
      <w:r>
        <w:t xml:space="preserve">" -muotoon; "mitä enemmän keskimmäinen osa on pidennetty ja mitä kauemmas se poikkeaa avausideasta sävellajiltaan, tunnelmaltaan ja teemaltaan, sitä tärkeämpi ja dramaattisempi on viimein tuleva uusintaosa".</w:t>
      </w:r>
    </w:p>
    <w:p>
      <w:r>
        <w:rPr>
          <w:b/>
        </w:rPr>
        <w:t xml:space="preserve">Kysymys 0</w:t>
      </w:r>
    </w:p>
    <w:p>
      <w:r>
        <w:t xml:space="preserve">Minkä teoksen J. Barrie Jones mainitsee hienona esimerkkinä Chopinin paletista?</w:t>
      </w:r>
    </w:p>
    <w:p>
      <w:r>
        <w:rPr>
          <w:b/>
        </w:rPr>
        <w:t xml:space="preserve">Kysymys 1</w:t>
      </w:r>
    </w:p>
    <w:p>
      <w:r>
        <w:t xml:space="preserve">Mikä on J. Barrie Jonesin mielestä Chopinin konserttikappaleista ylivoimainen?</w:t>
      </w:r>
    </w:p>
    <w:p>
      <w:r>
        <w:rPr>
          <w:b/>
        </w:rPr>
        <w:t xml:space="preserve">Kysymys 2</w:t>
      </w:r>
    </w:p>
    <w:p>
      <w:r>
        <w:t xml:space="preserve">Mihin muotoon Temperleyn mielestä Chopinin balladit ja scherzot perustuvat?</w:t>
      </w:r>
    </w:p>
    <w:p>
      <w:r>
        <w:rPr>
          <w:b/>
        </w:rPr>
        <w:t xml:space="preserve">Tekstin numero 64</w:t>
      </w:r>
    </w:p>
    <w:p>
      <w:r>
        <w:t xml:space="preserve">Chopinin </w:t>
      </w:r>
      <w:r>
        <w:rPr>
          <w:color w:val="A9A9A9"/>
        </w:rPr>
        <w:t xml:space="preserve">masurkat </w:t>
      </w:r>
      <w:r>
        <w:t xml:space="preserve">ja valssit ovat kaikki </w:t>
      </w:r>
      <w:r>
        <w:rPr>
          <w:color w:val="DCDCDC"/>
        </w:rPr>
        <w:t xml:space="preserve">suoraviivaisia ternaarisia tai episodimaisia, joissa on toisinaan myös coda. </w:t>
      </w:r>
      <w:r>
        <w:t xml:space="preserve">Masurkissa on usein enemmän </w:t>
      </w:r>
      <w:r>
        <w:rPr>
          <w:color w:val="2F4F4F"/>
        </w:rPr>
        <w:t xml:space="preserve">kansanmusiikillisia piirteitä </w:t>
      </w:r>
      <w:r>
        <w:t xml:space="preserve">kuin monissa muissa teoksissa, kuten modaalisia asteikkoja ja harmonioita sekä </w:t>
      </w:r>
      <w:r>
        <w:rPr>
          <w:color w:val="556B2F"/>
        </w:rPr>
        <w:t xml:space="preserve">drone-bassojen käyttöä</w:t>
      </w:r>
      <w:r>
        <w:t xml:space="preserve">. </w:t>
      </w:r>
      <w:r>
        <w:t xml:space="preserve">Joissakin esiintyy kuitenkin myös epätavallista hienostuneisuutta, esimerkiksi op. 63 nro 3, joka sisältää </w:t>
      </w:r>
      <w:r>
        <w:rPr>
          <w:color w:val="6B8E23"/>
        </w:rPr>
        <w:t xml:space="preserve">yhden tahdin etäisyydellä olevan kaanonin, mikä on </w:t>
      </w:r>
      <w:r>
        <w:t xml:space="preserve">suuri harvinaisuus musiikissa.</w:t>
      </w:r>
    </w:p>
    <w:p>
      <w:r>
        <w:rPr>
          <w:b/>
        </w:rPr>
        <w:t xml:space="preserve">Kysymys 0</w:t>
      </w:r>
    </w:p>
    <w:p>
      <w:r>
        <w:t xml:space="preserve">Mitä Chopinin masurkissa on enemmän kuin hänen muissa sävellyksissään? </w:t>
      </w:r>
    </w:p>
    <w:p>
      <w:r>
        <w:rPr>
          <w:b/>
        </w:rPr>
        <w:t xml:space="preserve">Kysymys 1</w:t>
      </w:r>
    </w:p>
    <w:p>
      <w:r>
        <w:t xml:space="preserve">Missä muodossa ovat Chopinin masurkat ja valssit?</w:t>
      </w:r>
    </w:p>
    <w:p>
      <w:r>
        <w:rPr>
          <w:b/>
        </w:rPr>
        <w:t xml:space="preserve">Kysymys 2</w:t>
      </w:r>
    </w:p>
    <w:p>
      <w:r>
        <w:t xml:space="preserve">Missä Chopinin teoksissa on enemmän kansanmusiikillisia piirteitä?</w:t>
      </w:r>
    </w:p>
    <w:p>
      <w:r>
        <w:rPr>
          <w:b/>
        </w:rPr>
        <w:t xml:space="preserve">Kysymys 3</w:t>
      </w:r>
    </w:p>
    <w:p>
      <w:r>
        <w:t xml:space="preserve">Minkälainen basso on Chopinin masurkissa?</w:t>
      </w:r>
    </w:p>
    <w:p>
      <w:r>
        <w:rPr>
          <w:b/>
        </w:rPr>
        <w:t xml:space="preserve">Kysymys 4</w:t>
      </w:r>
    </w:p>
    <w:p>
      <w:r>
        <w:t xml:space="preserve">Mikä Chopinin op. 63 nro 3:ssa on harvinaista?</w:t>
      </w:r>
    </w:p>
    <w:p>
      <w:r>
        <w:rPr>
          <w:b/>
        </w:rPr>
        <w:t xml:space="preserve">Tekstin numero 65</w:t>
      </w:r>
    </w:p>
    <w:p>
      <w:r>
        <w:t xml:space="preserve">Chopinin poloneesit ovat huomattavasti edistyneempiä kuin hänen puolalaisten edeltäjiensä poloneesit (joihin kuuluivat hänen opettajansa Zywny ja </w:t>
      </w:r>
      <w:r>
        <w:rPr>
          <w:color w:val="A9A9A9"/>
        </w:rPr>
        <w:t xml:space="preserve">Elsner</w:t>
      </w:r>
      <w:r>
        <w:t xml:space="preserve">)</w:t>
      </w:r>
      <w:r>
        <w:t xml:space="preserve">. </w:t>
      </w:r>
      <w:r>
        <w:t xml:space="preserve">Chopinin teokset ovat perinteisen poloneesin tapaan </w:t>
      </w:r>
      <w:r>
        <w:rPr>
          <w:color w:val="DCDCDC"/>
        </w:rPr>
        <w:t xml:space="preserve">kolmitahtisia</w:t>
      </w:r>
      <w:r>
        <w:t xml:space="preserve">, ja </w:t>
      </w:r>
      <w:r>
        <w:t xml:space="preserve">niiden melodioissa, säestyksissä ja kadensseissa on </w:t>
      </w:r>
      <w:r>
        <w:t xml:space="preserve">tyypillisesti </w:t>
      </w:r>
      <w:r>
        <w:rPr>
          <w:color w:val="2F4F4F"/>
        </w:rPr>
        <w:t xml:space="preserve">sotaisa </w:t>
      </w:r>
      <w:r>
        <w:t xml:space="preserve">rytmi. Toisin kuin useimmat edeltäjänsä, ne vaativat myös </w:t>
      </w:r>
      <w:r>
        <w:rPr>
          <w:color w:val="556B2F"/>
        </w:rPr>
        <w:t xml:space="preserve">vaikuttavaa </w:t>
      </w:r>
      <w:r>
        <w:t xml:space="preserve">soittotekniikkaa.</w:t>
      </w:r>
    </w:p>
    <w:p>
      <w:r>
        <w:rPr>
          <w:b/>
        </w:rPr>
        <w:t xml:space="preserve">Kysymys 0</w:t>
      </w:r>
    </w:p>
    <w:p>
      <w:r>
        <w:t xml:space="preserve">Mihin aikaan Chopinin poloneesit on kirjoitettu?</w:t>
      </w:r>
    </w:p>
    <w:p>
      <w:r>
        <w:rPr>
          <w:b/>
        </w:rPr>
        <w:t xml:space="preserve">Kysymys 1</w:t>
      </w:r>
    </w:p>
    <w:p>
      <w:r>
        <w:t xml:space="preserve">Chopinin kyky luoda edistynyttä poloneesia ylitti jopa kaksi hänen opettajaansa, Zywnyn ja kenet?</w:t>
      </w:r>
    </w:p>
    <w:p>
      <w:r>
        <w:rPr>
          <w:b/>
        </w:rPr>
        <w:t xml:space="preserve">Kysymys 2</w:t>
      </w:r>
    </w:p>
    <w:p>
      <w:r>
        <w:t xml:space="preserve">Chopinin poloneesien melodioissa on usein millainen rytmi?</w:t>
      </w:r>
    </w:p>
    <w:p>
      <w:r>
        <w:rPr>
          <w:b/>
        </w:rPr>
        <w:t xml:space="preserve">Kysymys 3</w:t>
      </w:r>
    </w:p>
    <w:p>
      <w:r>
        <w:t xml:space="preserve">Millaista soittotekniikkaa Chopinin poloneesit vaativat?</w:t>
      </w:r>
    </w:p>
    <w:p>
      <w:r>
        <w:rPr>
          <w:b/>
        </w:rPr>
        <w:t xml:space="preserve">Tekstin numero 66</w:t>
      </w:r>
    </w:p>
    <w:p>
      <w:r>
        <w:rPr>
          <w:color w:val="DCDCDC"/>
        </w:rPr>
        <w:t xml:space="preserve">Nocturnet</w:t>
      </w:r>
      <w:r>
        <w:rPr>
          <w:color w:val="A9A9A9"/>
        </w:rPr>
        <w:t xml:space="preserve">21</w:t>
      </w:r>
      <w:r>
        <w:t xml:space="preserve"> ovat jäsennellympiä ja emotionaalisesti syvällisempiä kuin </w:t>
      </w:r>
      <w:r>
        <w:rPr>
          <w:color w:val="2F4F4F"/>
        </w:rPr>
        <w:t xml:space="preserve">Fieldin </w:t>
      </w:r>
      <w:r>
        <w:t xml:space="preserve">(jonka Chopin tapasi vuonna</w:t>
      </w:r>
      <w:r>
        <w:rPr>
          <w:color w:val="556B2F"/>
        </w:rPr>
        <w:t xml:space="preserve">1833</w:t>
      </w:r>
      <w:r>
        <w:t xml:space="preserve"> ) nocturnet</w:t>
      </w:r>
      <w:r>
        <w:t xml:space="preserve">. </w:t>
      </w:r>
      <w:r>
        <w:t xml:space="preserve">Monissa Chopinin nokturnissa on keskiosia, joissa on </w:t>
      </w:r>
      <w:r>
        <w:rPr>
          <w:color w:val="6B8E23"/>
        </w:rPr>
        <w:t xml:space="preserve">kiihkeää ilmaisua </w:t>
      </w:r>
      <w:r>
        <w:t xml:space="preserve">(ja jotka usein asettavat hyvin vaikeita vaatimuksia esittäjälle), mikä lisää niiden dramaattisuutta.</w:t>
      </w:r>
    </w:p>
    <w:p>
      <w:r>
        <w:rPr>
          <w:b/>
        </w:rPr>
        <w:t xml:space="preserve">Kysymys 0</w:t>
      </w:r>
    </w:p>
    <w:p>
      <w:r>
        <w:t xml:space="preserve">Kuinka monta nocturnea Chopin sävelsi?</w:t>
      </w:r>
    </w:p>
    <w:p>
      <w:r>
        <w:rPr>
          <w:b/>
        </w:rPr>
        <w:t xml:space="preserve">Kysymys 1</w:t>
      </w:r>
    </w:p>
    <w:p>
      <w:r>
        <w:t xml:space="preserve">Mikä Chopinin nokturnien keskellä lisää niiden dramaattisuutta?</w:t>
      </w:r>
    </w:p>
    <w:p>
      <w:r>
        <w:rPr>
          <w:b/>
        </w:rPr>
        <w:t xml:space="preserve">Kysymys 2</w:t>
      </w:r>
    </w:p>
    <w:p>
      <w:r>
        <w:t xml:space="preserve">Chopinin nocturnet olivat jäsennellympiä kuin kenen?</w:t>
      </w:r>
    </w:p>
    <w:p>
      <w:r>
        <w:rPr>
          <w:b/>
        </w:rPr>
        <w:t xml:space="preserve">Kysymys 3</w:t>
      </w:r>
    </w:p>
    <w:p>
      <w:r>
        <w:t xml:space="preserve">Minä vuonna Chopin tapasi Fieldin?</w:t>
      </w:r>
    </w:p>
    <w:p>
      <w:r>
        <w:rPr>
          <w:b/>
        </w:rPr>
        <w:t xml:space="preserve">Kysymys 4</w:t>
      </w:r>
    </w:p>
    <w:p>
      <w:r>
        <w:t xml:space="preserve">Minkä tyyppiset Chopinin sävellykset olivat vaikeita soittajille niiden keskiosien vuoksi?</w:t>
      </w:r>
    </w:p>
    <w:p>
      <w:r>
        <w:rPr>
          <w:b/>
        </w:rPr>
        <w:t xml:space="preserve">Tekstin numero 67</w:t>
      </w:r>
    </w:p>
    <w:p>
      <w:r>
        <w:t xml:space="preserve">Chopinin </w:t>
      </w:r>
      <w:r>
        <w:rPr>
          <w:color w:val="A9A9A9"/>
        </w:rPr>
        <w:t xml:space="preserve">etydit </w:t>
      </w:r>
      <w:r>
        <w:t xml:space="preserve">ovat suurelta osin </w:t>
      </w:r>
      <w:r>
        <w:rPr>
          <w:color w:val="DCDCDC"/>
        </w:rPr>
        <w:t xml:space="preserve">suoraviivaisessa ternaarisessa </w:t>
      </w:r>
      <w:r>
        <w:t xml:space="preserve">muodossa. Hän käytti niitä opettamaan omaa pianonsoittotekniikkaansa - esimerkiksi kaksoiskolmanneksen soittamista (op. 25, nro 6), oktaaveissa soittamista (op. 25, nro 10) ja toistuvien nuottien soittamista (op. 10, nro 7).</w:t>
      </w:r>
    </w:p>
    <w:p>
      <w:r>
        <w:rPr>
          <w:b/>
        </w:rPr>
        <w:t xml:space="preserve">Kysymys 0</w:t>
      </w:r>
    </w:p>
    <w:p>
      <w:r>
        <w:t xml:space="preserve">Mitä teoksia Chopin käytti tekniikkansa opettamiseen?</w:t>
      </w:r>
    </w:p>
    <w:p>
      <w:r>
        <w:rPr>
          <w:b/>
        </w:rPr>
        <w:t xml:space="preserve">Kysymys 1</w:t>
      </w:r>
    </w:p>
    <w:p>
      <w:r>
        <w:t xml:space="preserve">Missä muodossa ovat useimmat Chopinin etydit?</w:t>
      </w:r>
    </w:p>
    <w:p>
      <w:r>
        <w:rPr>
          <w:b/>
        </w:rPr>
        <w:t xml:space="preserve">Kysymys 2</w:t>
      </w:r>
    </w:p>
    <w:p>
      <w:r>
        <w:t xml:space="preserve">Chopin opetti usein pianotekniikkaansa käyttäen mitä säveltämäänsä musiikkia?</w:t>
      </w:r>
    </w:p>
    <w:p>
      <w:r>
        <w:rPr>
          <w:b/>
        </w:rPr>
        <w:t xml:space="preserve">Tekstin numero 68</w:t>
      </w:r>
    </w:p>
    <w:p>
      <w:r>
        <w:t xml:space="preserve">Schumann kuvasi </w:t>
      </w:r>
      <w:r>
        <w:rPr>
          <w:color w:val="A9A9A9"/>
        </w:rPr>
        <w:t xml:space="preserve">preludia, </w:t>
      </w:r>
      <w:r>
        <w:t xml:space="preserve">joista monet ovat hyvin lyhyitä (jotkut koostuvat vain yhden teeman tai kuvion yksinkertaisista lausunnoista ja kehittelyistä), "opintojen alkuiksi". </w:t>
      </w:r>
      <w:r>
        <w:rPr>
          <w:color w:val="DCDCDC"/>
        </w:rPr>
        <w:t xml:space="preserve">J.S. Bachin </w:t>
      </w:r>
      <w:r>
        <w:rPr>
          <w:color w:val="2F4F4F"/>
        </w:rPr>
        <w:t xml:space="preserve">Hyvin sävytetty klaveri </w:t>
      </w:r>
      <w:r>
        <w:rPr>
          <w:color w:val="DCDCDC"/>
        </w:rPr>
        <w:t xml:space="preserve">-teoksen </w:t>
      </w:r>
      <w:r>
        <w:t xml:space="preserve">innoittamana </w:t>
      </w:r>
      <w:r>
        <w:t xml:space="preserve">Chopinin preludit etenevät viidennen asteikon kehällä (Bachin kromaattisen asteikkojärjestyksen sijasta) luodakseen preludin jokaisessa duuri- ja mollitonaalisuudessa. Preludia ei ehkä ollut tarkoitettu soitettavaksi ryhmänä, ja hän ja myöhemmät pianistit ovat saattaneet käyttää niitä jopa </w:t>
      </w:r>
      <w:r>
        <w:rPr>
          <w:color w:val="556B2F"/>
        </w:rPr>
        <w:t xml:space="preserve">yleisinä preludeina muihin hänen teoksiinsa </w:t>
      </w:r>
      <w:r>
        <w:t xml:space="preserve">tai jopa muiden säveltäjien musiikkiin, kuten </w:t>
      </w:r>
      <w:r>
        <w:rPr>
          <w:color w:val="6B8E23"/>
        </w:rPr>
        <w:t xml:space="preserve">Kenneth Hamilton </w:t>
      </w:r>
      <w:r>
        <w:t xml:space="preserve">ehdottaa: hän on huomauttanut </w:t>
      </w:r>
      <w:r>
        <w:rPr>
          <w:color w:val="A0522D"/>
        </w:rPr>
        <w:t xml:space="preserve">Ferruccio Busonin </w:t>
      </w:r>
      <w:r>
        <w:t xml:space="preserve">vuonna 1922 tekemästä </w:t>
      </w:r>
      <w:r>
        <w:t xml:space="preserve">äänitteestä, </w:t>
      </w:r>
      <w:r>
        <w:t xml:space="preserve">jossa preludia op. 28 nro 7 seuraa etydi op. 10 nro 5. Preludia op. 28 nro 7 seuraa etydi op. 10 nro 5. Preludia op. 28 nro 7 seuraa etydi op. 10 nro 5.</w:t>
      </w:r>
    </w:p>
    <w:p>
      <w:r>
        <w:rPr>
          <w:b/>
        </w:rPr>
        <w:t xml:space="preserve">Kysymys 0</w:t>
      </w:r>
    </w:p>
    <w:p>
      <w:r>
        <w:t xml:space="preserve">Mistä Bachin teoksesta Chopin otti inspiraation preludeihinsa?</w:t>
      </w:r>
    </w:p>
    <w:p>
      <w:r>
        <w:rPr>
          <w:b/>
        </w:rPr>
        <w:t xml:space="preserve">Kysymys 1</w:t>
      </w:r>
    </w:p>
    <w:p>
      <w:r>
        <w:t xml:space="preserve">Kuka ehdotti, että Chopinin preludeja ei ollut tarkoitettu soitettavaksi ryhmänä?</w:t>
      </w:r>
    </w:p>
    <w:p>
      <w:r>
        <w:rPr>
          <w:b/>
        </w:rPr>
        <w:t xml:space="preserve">Kysymys 2</w:t>
      </w:r>
    </w:p>
    <w:p>
      <w:r>
        <w:t xml:space="preserve">Mitä Schumann kuvasi "opintojen alkuna"?</w:t>
      </w:r>
    </w:p>
    <w:p>
      <w:r>
        <w:rPr>
          <w:b/>
        </w:rPr>
        <w:t xml:space="preserve">Kysymys 3</w:t>
      </w:r>
    </w:p>
    <w:p>
      <w:r>
        <w:t xml:space="preserve">Mikä inspiroi Chopinia hänen preludeihinsa?</w:t>
      </w:r>
    </w:p>
    <w:p>
      <w:r>
        <w:rPr>
          <w:b/>
        </w:rPr>
        <w:t xml:space="preserve">Kysymys 4</w:t>
      </w:r>
    </w:p>
    <w:p>
      <w:r>
        <w:t xml:space="preserve">Kenneth Hamilton ehdottaa, että preludeja ei ehkä ole tarkoitettu ryhmäksi vaan pikemminkin mitä?</w:t>
      </w:r>
    </w:p>
    <w:p>
      <w:r>
        <w:rPr>
          <w:b/>
        </w:rPr>
        <w:t xml:space="preserve">Kysymys 5</w:t>
      </w:r>
    </w:p>
    <w:p>
      <w:r>
        <w:t xml:space="preserve">Kuka teki levytyksen, jossa Étude Op. 10 nro 5. seuraa reludia Op. 28 nro 7?</w:t>
      </w:r>
    </w:p>
    <w:p>
      <w:r>
        <w:rPr>
          <w:b/>
        </w:rPr>
        <w:t xml:space="preserve">Tekstin numero 69</w:t>
      </w:r>
    </w:p>
    <w:p>
      <w:r>
        <w:t xml:space="preserve">Kaksi kypsää pianosonaattia (nro 2, op. 35, sävelletty 1839 ja nro 3, </w:t>
      </w:r>
      <w:r>
        <w:rPr>
          <w:color w:val="A9A9A9"/>
        </w:rPr>
        <w:t xml:space="preserve">op. 58, </w:t>
      </w:r>
      <w:r>
        <w:t xml:space="preserve">sävelletty 1844) ovat </w:t>
      </w:r>
      <w:r>
        <w:t xml:space="preserve">neliosaisia. Op. 35:ssä Chopin kykeni yhdistämään muodollisesti suureen musiikilliseen rakenteeseen monia virtuoosisen pianotekniikkansa elementtejä - "eräänlainen vuoropuhelu briljantti-tyylin julkisen pianismin ja saksalaisen sonaattiperiaatteen välillä". </w:t>
      </w:r>
      <w:r>
        <w:rPr>
          <w:color w:val="2F4F4F"/>
        </w:rPr>
        <w:t xml:space="preserve">Viimeistä osaa</w:t>
      </w:r>
      <w:r>
        <w:t xml:space="preserve">, lyhyttä (75 tahtia) perpetuum mobilea, jossa kädet soittavat koko ajan muokkaamattomassa oktaavin unisonossa, aikalaiset, myös Schumann, pitivät järkyttävänä ja epämusiikillisena. Sonaatti op. 58 on lähempänä saksalaista perinnettä, ja se sisältää monia monimutkaisen kontrapunktin kohtia, jotka ovat musiikkihistorioitsijoiden </w:t>
      </w:r>
      <w:r>
        <w:rPr>
          <w:color w:val="556B2F"/>
        </w:rPr>
        <w:t xml:space="preserve">Kornel Michałowskin ja Jim Samsonin </w:t>
      </w:r>
      <w:r>
        <w:t xml:space="preserve">mukaan "Brahmsin arvoisia"</w:t>
      </w:r>
      <w:r>
        <w:t xml:space="preserve">.</w:t>
      </w:r>
    </w:p>
    <w:p>
      <w:r>
        <w:rPr>
          <w:b/>
        </w:rPr>
        <w:t xml:space="preserve">Kysymys 0</w:t>
      </w:r>
    </w:p>
    <w:p>
      <w:r>
        <w:t xml:space="preserve">Kuinka monta osaa on nro 2 op. 35 ja nro 3 op. 58?</w:t>
      </w:r>
    </w:p>
    <w:p>
      <w:r>
        <w:rPr>
          <w:b/>
        </w:rPr>
        <w:t xml:space="preserve">Kysymys 1</w:t>
      </w:r>
    </w:p>
    <w:p>
      <w:r>
        <w:t xml:space="preserve">Mitkä kaksi henkilöä väittivät, että Op 58 oli "Brahmsin arvoinen"?</w:t>
      </w:r>
    </w:p>
    <w:p>
      <w:r>
        <w:rPr>
          <w:b/>
        </w:rPr>
        <w:t xml:space="preserve">Kysymys 2</w:t>
      </w:r>
    </w:p>
    <w:p>
      <w:r>
        <w:t xml:space="preserve">Kuinka monta osaa on nro 2 op. 35 ja nro 3 op. 58?</w:t>
      </w:r>
    </w:p>
    <w:p>
      <w:r>
        <w:rPr>
          <w:b/>
        </w:rPr>
        <w:t xml:space="preserve">Kysymys 3</w:t>
      </w:r>
    </w:p>
    <w:p>
      <w:r>
        <w:t xml:space="preserve">Minkä liikkeen Schumann piti musikaalisuuden puutteena?</w:t>
      </w:r>
    </w:p>
    <w:p>
      <w:r>
        <w:rPr>
          <w:b/>
        </w:rPr>
        <w:t xml:space="preserve">Kysymys 4</w:t>
      </w:r>
    </w:p>
    <w:p>
      <w:r>
        <w:t xml:space="preserve">Mikä sonaatti on musiikkihistorioitsijoiden mukaan saksalaisen perinteen kaltainen ja Brahmsin arvoinen?</w:t>
      </w:r>
    </w:p>
    <w:p>
      <w:r>
        <w:rPr>
          <w:b/>
        </w:rPr>
        <w:t xml:space="preserve">Tekstin numero 70</w:t>
      </w:r>
    </w:p>
    <w:p>
      <w:r>
        <w:t xml:space="preserve">Chopinin </w:t>
      </w:r>
      <w:r>
        <w:rPr>
          <w:color w:val="A9A9A9"/>
        </w:rPr>
        <w:t xml:space="preserve">harmoniset innovaatiot </w:t>
      </w:r>
      <w:r>
        <w:t xml:space="preserve">ovat saattaneet syntyä osittain hänen kosketinsoitinimprovisaatiotekniikastaan</w:t>
      </w:r>
      <w:r>
        <w:t xml:space="preserve">. </w:t>
      </w:r>
      <w:r>
        <w:rPr>
          <w:color w:val="DCDCDC"/>
        </w:rPr>
        <w:t xml:space="preserve">Temperley </w:t>
      </w:r>
      <w:r>
        <w:t xml:space="preserve">sanoo, että hänen teoksissaan "uudenlaiset harmoniset efektit syntyvät usein tavallisten appoggiaturien tai ohimenevien nuottien yhdistämisestä säestyksen melodisiin kuvioihin", ja kadensseja viivytetään käyttämällä kotiavaimen ulkopuolisia sointuja (neapoliittiset kuudesosat ja vähennetyt septimet) tai siirtymällä äkillisesti etäisempiin avaimiin. Sointukulkujen eteneminen ennakoi toisinaan myöhempien säveltäjien, kuten </w:t>
      </w:r>
      <w:r>
        <w:rPr>
          <w:color w:val="2F4F4F"/>
        </w:rPr>
        <w:t xml:space="preserve">Claude Debussyn</w:t>
      </w:r>
      <w:r>
        <w:t xml:space="preserve">, muuttuvaa tonaalisuutta, </w:t>
      </w:r>
      <w:r>
        <w:t xml:space="preserve">samoin kuin Chopinin modaalisen harmonian käyttö.</w:t>
      </w:r>
    </w:p>
    <w:p>
      <w:r>
        <w:rPr>
          <w:b/>
        </w:rPr>
        <w:t xml:space="preserve">Kysymys 0</w:t>
      </w:r>
    </w:p>
    <w:p>
      <w:r>
        <w:t xml:space="preserve">Chopinin sointukulkujen tyyli on samankaltainen kuin minkä muun säveltäjän?</w:t>
      </w:r>
    </w:p>
    <w:p>
      <w:r>
        <w:rPr>
          <w:b/>
        </w:rPr>
        <w:t xml:space="preserve">Kysymys 1</w:t>
      </w:r>
    </w:p>
    <w:p>
      <w:r>
        <w:t xml:space="preserve">Mikä todennäköisesti johtui Chopinin koskettimistotekniikasta?</w:t>
      </w:r>
    </w:p>
    <w:p>
      <w:r>
        <w:rPr>
          <w:b/>
        </w:rPr>
        <w:t xml:space="preserve">Kysymys 2</w:t>
      </w:r>
    </w:p>
    <w:p>
      <w:r>
        <w:t xml:space="preserve">Kuka kirjoitti Chopinin "uudenlaisista harmonisista efekteistä"?</w:t>
      </w:r>
    </w:p>
    <w:p>
      <w:r>
        <w:rPr>
          <w:b/>
        </w:rPr>
        <w:t xml:space="preserve">Tekstin numero 71</w:t>
      </w:r>
    </w:p>
    <w:p>
      <w:r>
        <w:t xml:space="preserve">Vuonna 1841 </w:t>
      </w:r>
      <w:r>
        <w:rPr>
          <w:color w:val="A9A9A9"/>
        </w:rPr>
        <w:t xml:space="preserve">Léon Escudier </w:t>
      </w:r>
      <w:r>
        <w:t xml:space="preserve">kirjoitti Chopinin tuona vuonna pitämästä konsertista: "Voidaan sanoa, että Chopin on pianokoulun ja sävellyskoulun luoja. Tosiasiassa mikään ei vedä vertoja sille keveydelle ja suloisuudelle, jolla säveltäjä preludoi pianolla; lisäksi mikään ei ole verrattavissa hänen teoksiinsa, jotka ovat täynnä omaperäisyyttä, hienoutta ja armoa." Chopin kieltäytyi mukautumasta standardisoituun soittotapaan ja uskoi, että ei ole olemassa mitään tiettyä tekniikkaa, jolla voi soittaa hyvin. Hänen tyylinsä perustui pitkälti hyvin </w:t>
      </w:r>
      <w:r>
        <w:rPr>
          <w:color w:val="DCDCDC"/>
        </w:rPr>
        <w:t xml:space="preserve">itsenäiseen sormitekniikkaan</w:t>
      </w:r>
      <w:r>
        <w:t xml:space="preserve">. </w:t>
      </w:r>
      <w:r>
        <w:rPr>
          <w:color w:val="2F4F4F"/>
        </w:rPr>
        <w:t xml:space="preserve">Projet de méthode -</w:t>
      </w:r>
      <w:r>
        <w:t xml:space="preserve">teoksessaan </w:t>
      </w:r>
      <w:r>
        <w:t xml:space="preserve">hän kirjoitti: "Kaikessa on kyse hyvän sormituntuman osaamisesta ... yhtä lailla tarvitaan muun käden, ranteen, kyynärvarren ja olkavarren käyttöä." Lisäksi hän totesi seuraavaa: "Tarvitsee vain opiskella tiettyä käden asentoa suhteessa näppäimiin, jotta voi helposti saavuttaa kauneimman äänenlaadun, osata soittaa lyhyitä ja pitkiä nuotteja ja [saavuttaa] rajoittamattoman näppäryyden." Tämän tekniikkaan liittyvän lähestymistavan seurauksia Chopinin musiikissa ovat muun muassa koko koskettimiston laajuuden yleinen käyttö, kaksoiskoktaavikohtaukset ja muut sointuryhmät, nopeasti toistuvat nuotit, grace-nuottien käyttö ja käsien välinen vastakkainen rytmitys (esimerkiksi neljä vastaan kolme).</w:t>
      </w:r>
    </w:p>
    <w:p>
      <w:r>
        <w:rPr>
          <w:b/>
        </w:rPr>
        <w:t xml:space="preserve">Kysymys 0</w:t>
      </w:r>
    </w:p>
    <w:p>
      <w:r>
        <w:t xml:space="preserve">Mihin Chopinin tyyli perustui?</w:t>
      </w:r>
    </w:p>
    <w:p>
      <w:r>
        <w:rPr>
          <w:b/>
        </w:rPr>
        <w:t xml:space="preserve">Kysymys 1</w:t>
      </w:r>
    </w:p>
    <w:p>
      <w:r>
        <w:t xml:space="preserve">Kuka kirjoitti Chopinin vuoden 1841 konsertista?</w:t>
      </w:r>
    </w:p>
    <w:p>
      <w:r>
        <w:rPr>
          <w:b/>
        </w:rPr>
        <w:t xml:space="preserve">Kysymys 2</w:t>
      </w:r>
    </w:p>
    <w:p>
      <w:r>
        <w:t xml:space="preserve">Missä Chopinin kirjoituksessa puhutaan siitä, että kaikki pianonsoitossa liittyy oikeaan sormitukseen?</w:t>
      </w:r>
    </w:p>
    <w:p>
      <w:r>
        <w:rPr>
          <w:b/>
        </w:rPr>
        <w:t xml:space="preserve">Tekstin numero 72</w:t>
      </w:r>
    </w:p>
    <w:p>
      <w:r>
        <w:t xml:space="preserve">Seuraavan sukupolven puolalaisiin säveltäjiin kuului Moritz Moszkowskin kaltaisia virtuoosimuusikoita, mutta J. Barrie Jonesin mielestä hänen maanmiestensä joukossa oli </w:t>
      </w:r>
      <w:r>
        <w:rPr>
          <w:color w:val="A9A9A9"/>
        </w:rPr>
        <w:t xml:space="preserve">Karol Szymanowski </w:t>
      </w:r>
      <w:r>
        <w:t xml:space="preserve">(1882-1937), joka </w:t>
      </w:r>
      <w:r>
        <w:t xml:space="preserve">oli "ainoa arvokas seuraaja". Muun muassa </w:t>
      </w:r>
      <w:r>
        <w:t xml:space="preserve">Edvard Griegin, Antonín Dvořákin, Isaac Albénizin, Pjotr Iljitš Tšaikovskin ja Sergei Rahmaninovin kriitikot katsovat Chopinin käyttäneen vaikutteita </w:t>
      </w:r>
      <w:r>
        <w:rPr>
          <w:color w:val="DCDCDC"/>
        </w:rPr>
        <w:t xml:space="preserve">kansallisista moodeista ja idiomeista</w:t>
      </w:r>
      <w:r>
        <w:t xml:space="preserve">. </w:t>
      </w:r>
      <w:r>
        <w:rPr>
          <w:color w:val="2F4F4F"/>
        </w:rPr>
        <w:t xml:space="preserve">Aleksandr Skrjabin </w:t>
      </w:r>
      <w:r>
        <w:t xml:space="preserve">oli omistautunut Chopinin musiikille, ja hänen varhaisiin julkaistuihin teoksiinsa kuuluu yhdeksäntoista masurkkaa sekä lukuisia etydejä ja preludeja; hänen opettajansa </w:t>
      </w:r>
      <w:r>
        <w:rPr>
          <w:color w:val="556B2F"/>
        </w:rPr>
        <w:t xml:space="preserve">Nikolai Zverev </w:t>
      </w:r>
      <w:r>
        <w:t xml:space="preserve">opetti hänelle Chopinin teoksia parantaakseen hänen virtuositeettiään esittäjänä. Chopinin musiikkia 1900-luvulla kunnioittaneet (tai joissakin tapauksissa parodioineet) säveltäjät olivat muun muassa George Crumb, Bohuslav Martinů, Darius Milhaud, Igor Stravinsky ja Heitor Villa-Lobos.</w:t>
      </w:r>
    </w:p>
    <w:p>
      <w:r>
        <w:rPr>
          <w:b/>
        </w:rPr>
        <w:t xml:space="preserve">Kysymys 0</w:t>
      </w:r>
    </w:p>
    <w:p>
      <w:r>
        <w:t xml:space="preserve">Kuka oli J. Barrie Jonesin mukaan Chopinin ainoa todellinen seuraaja?</w:t>
      </w:r>
    </w:p>
    <w:p>
      <w:r>
        <w:rPr>
          <w:b/>
        </w:rPr>
        <w:t xml:space="preserve">Kysymys 1</w:t>
      </w:r>
    </w:p>
    <w:p>
      <w:r>
        <w:t xml:space="preserve">Chopinin minkä katsottiin vaikuttaneen moniin ihmisiin?</w:t>
      </w:r>
    </w:p>
    <w:p>
      <w:r>
        <w:rPr>
          <w:b/>
        </w:rPr>
        <w:t xml:space="preserve">Kysymys 2</w:t>
      </w:r>
    </w:p>
    <w:p>
      <w:r>
        <w:t xml:space="preserve">Kuka oli Alexander Skrjabinin opettaja?</w:t>
      </w:r>
    </w:p>
    <w:p>
      <w:r>
        <w:rPr>
          <w:b/>
        </w:rPr>
        <w:t xml:space="preserve">Kysymys 3</w:t>
      </w:r>
    </w:p>
    <w:p>
      <w:r>
        <w:t xml:space="preserve">Kuka oli Jonesin mukaan Chopinin arvokas seuraaja?</w:t>
      </w:r>
    </w:p>
    <w:p>
      <w:r>
        <w:rPr>
          <w:b/>
        </w:rPr>
        <w:t xml:space="preserve">Kysymys 4</w:t>
      </w:r>
    </w:p>
    <w:p>
      <w:r>
        <w:t xml:space="preserve">Kuka omistautui Chopinin musiikille?</w:t>
      </w:r>
    </w:p>
    <w:p>
      <w:r>
        <w:rPr>
          <w:b/>
        </w:rPr>
        <w:t xml:space="preserve">Kysymys 5</w:t>
      </w:r>
    </w:p>
    <w:p>
      <w:r>
        <w:t xml:space="preserve">Kuka oli Alexander Skrjabinin opettaja?</w:t>
      </w:r>
    </w:p>
    <w:p>
      <w:r>
        <w:rPr>
          <w:b/>
        </w:rPr>
        <w:t xml:space="preserve">Tekstin numero 73</w:t>
      </w:r>
    </w:p>
    <w:p>
      <w:r>
        <w:rPr>
          <w:color w:val="A9A9A9"/>
        </w:rPr>
        <w:t xml:space="preserve">Jonathan Bellman </w:t>
      </w:r>
      <w:r>
        <w:t xml:space="preserve">kirjoittaa, että nykyaikainen konserttiesitystapa, joka on 1800-luvun lopun ja 1900-luvun musiikkikoulujen "konservatorio"-perinteeseen perustuva ja sopii suuriin saleihin tai äänitteisiin, on ristiriidassa sen kanssa, mitä tiedetään Chopinin intiimimmästä esitystekniikasta. Säveltäjä itse sanoi eräälle oppilaalleen, että "konsertit eivät koskaan ole todellista musiikkia, ja sinun on luovuttava ajatuksesta, että </w:t>
      </w:r>
      <w:r>
        <w:rPr>
          <w:color w:val="DCDCDC"/>
        </w:rPr>
        <w:t xml:space="preserve">kuulet niissä kaikki taiteen kauneimmat asiat</w:t>
      </w:r>
      <w:r>
        <w:t xml:space="preserve">". Aikalaiskertomukset osoittavat, että Chopin vältti esityksissään </w:t>
      </w:r>
      <w:r>
        <w:rPr>
          <w:color w:val="2F4F4F"/>
        </w:rPr>
        <w:t xml:space="preserve">jäykkiä menettelytapoja, joita </w:t>
      </w:r>
      <w:r>
        <w:t xml:space="preserve">hänelle joskus virheellisesti liitetään, kuten </w:t>
      </w:r>
      <w:r>
        <w:rPr>
          <w:color w:val="556B2F"/>
        </w:rPr>
        <w:t xml:space="preserve">"aina crescendo korkeaan säveleseen", </w:t>
      </w:r>
      <w:r>
        <w:t xml:space="preserve">mutta että hän oli huolissaan ilmeikkäästä fraseerauksesta, rytmisestä johdonmukaisuudesta ja herkästä värityksestä. </w:t>
      </w:r>
      <w:r>
        <w:rPr>
          <w:color w:val="6B8E23"/>
        </w:rPr>
        <w:t xml:space="preserve">Berlioz </w:t>
      </w:r>
      <w:r>
        <w:t xml:space="preserve">kirjoitti vuonna 1853, että Chopin "on luonut eräänlaisen kromaattisen kirjontaa ... jonka vaikutus on niin outo ja pikantti, että sitä on mahdoton kuvailla ... käytännössä kukaan muu kuin Chopin itse ei voi soittaa tätä musiikkia ja antaa sille tämän epätavallisen käänteen". </w:t>
      </w:r>
      <w:r>
        <w:rPr>
          <w:color w:val="A0522D"/>
        </w:rPr>
        <w:t xml:space="preserve">Hiller </w:t>
      </w:r>
      <w:r>
        <w:t xml:space="preserve">kirjoitti, että "mikä muiden käsissä oli eleganttia koristelua, muuttui hänen käsissään värikkääksi kukkaseppeleeksi".</w:t>
      </w:r>
    </w:p>
    <w:p>
      <w:r>
        <w:rPr>
          <w:b/>
        </w:rPr>
        <w:t xml:space="preserve">Kysymys 0</w:t>
      </w:r>
    </w:p>
    <w:p>
      <w:r>
        <w:t xml:space="preserve">Kuka kirjoitti, että nykyinen suuri konserttityyli on ristiriidassa Chopinin intiimejä esityksiä suosivan tyylin kanssa?</w:t>
      </w:r>
    </w:p>
    <w:p>
      <w:r>
        <w:rPr>
          <w:b/>
        </w:rPr>
        <w:t xml:space="preserve">Kysymys 1</w:t>
      </w:r>
    </w:p>
    <w:p>
      <w:r>
        <w:t xml:space="preserve">Mitä Chopin pyrki välttämään?</w:t>
      </w:r>
    </w:p>
    <w:p>
      <w:r>
        <w:rPr>
          <w:b/>
        </w:rPr>
        <w:t xml:space="preserve">Kysymys 2</w:t>
      </w:r>
    </w:p>
    <w:p>
      <w:r>
        <w:t xml:space="preserve">Mitä on virheellisesti luettu Chopinin ansioksi?</w:t>
      </w:r>
    </w:p>
    <w:p>
      <w:r>
        <w:rPr>
          <w:b/>
        </w:rPr>
        <w:t xml:space="preserve">Kysymys 3</w:t>
      </w:r>
    </w:p>
    <w:p>
      <w:r>
        <w:t xml:space="preserve">Mitä Chopin kertoi oppilaalle, josta luovutaan konserteissa?</w:t>
      </w:r>
    </w:p>
    <w:p>
      <w:r>
        <w:rPr>
          <w:b/>
        </w:rPr>
        <w:t xml:space="preserve">Kysymys 4</w:t>
      </w:r>
    </w:p>
    <w:p>
      <w:r>
        <w:t xml:space="preserve">Kuka kirjoitti Chopinin "kromaattisesta kirjontaa"?</w:t>
      </w:r>
    </w:p>
    <w:p>
      <w:r>
        <w:rPr>
          <w:b/>
        </w:rPr>
        <w:t xml:space="preserve">Kysymys 5</w:t>
      </w:r>
    </w:p>
    <w:p>
      <w:r>
        <w:t xml:space="preserve">Kuka kirjoitti, että Chopinin musiikista tuli hänen soittaessaan "värikäs kukkaseppele"?</w:t>
      </w:r>
    </w:p>
    <w:p>
      <w:r>
        <w:rPr>
          <w:b/>
        </w:rPr>
        <w:t xml:space="preserve">Tekstin numero 74</w:t>
      </w:r>
    </w:p>
    <w:p>
      <w:r>
        <w:t xml:space="preserve">Chopinin musiikkia soitetaan usein </w:t>
      </w:r>
      <w:r>
        <w:rPr>
          <w:color w:val="A9A9A9"/>
        </w:rPr>
        <w:t xml:space="preserve">rubatolla</w:t>
      </w:r>
      <w:r>
        <w:t xml:space="preserve">, "</w:t>
      </w:r>
      <w:r>
        <w:rPr>
          <w:color w:val="DCDCDC"/>
        </w:rPr>
        <w:t xml:space="preserve">käytännöllä, jossa ei noudateta tiukkaa tahtia </w:t>
      </w:r>
      <w:r>
        <w:t xml:space="preserve">ja 'ryöstetään' joitakin nuottiarvoja ilmaisullisen vaikutuksen vuoksi". Siitä, kuinka paljon ja minkälaista rubatoa hänen teoksiinsa sopii, on eriäviä mielipiteitä. Charles Rosen kommentoi, että "suurin osa Chopinin rubato-merkinnöistä löytyy hänen </w:t>
      </w:r>
      <w:r>
        <w:rPr>
          <w:color w:val="2F4F4F"/>
        </w:rPr>
        <w:t xml:space="preserve">mazurkistaan </w:t>
      </w:r>
      <w:r>
        <w:t xml:space="preserve">..."</w:t>
      </w:r>
      <w:r>
        <w:t xml:space="preserve">.</w:t>
      </w:r>
      <w:r>
        <w:t xml:space="preserve"> On todennäköistä, että Chopin käytti Mozartille niin tärkeää rubaton vanhempaa muotoa ... [jossa] oikean käden melodianuotti viivästyy vasta bassonuotin jälkeen ...". Tähän rubatoon liittyvä muoto on sointujen arpeggiointi, jolloin melodianuotti viivästyy; Chopinin oppilaan Karol Mikulin mukaan Chopin vastusti tätä käytäntöä jyrkästi"."</w:t>
      </w:r>
    </w:p>
    <w:p>
      <w:r>
        <w:rPr>
          <w:b/>
        </w:rPr>
        <w:t xml:space="preserve">Kysymys 0</w:t>
      </w:r>
    </w:p>
    <w:p>
      <w:r>
        <w:t xml:space="preserve">Chopinin sävellyksiä soitetaan usein millä?</w:t>
      </w:r>
    </w:p>
    <w:p>
      <w:r>
        <w:rPr>
          <w:b/>
        </w:rPr>
        <w:t xml:space="preserve">Kysymys 1</w:t>
      </w:r>
    </w:p>
    <w:p>
      <w:r>
        <w:t xml:space="preserve">Mitä rubato tarkoittaa?</w:t>
      </w:r>
    </w:p>
    <w:p>
      <w:r>
        <w:rPr>
          <w:b/>
        </w:rPr>
        <w:t xml:space="preserve">Kysymys 2</w:t>
      </w:r>
    </w:p>
    <w:p>
      <w:r>
        <w:t xml:space="preserve">Mikä on Chopinin musiikissa, jossa ei noudateta tiukkaa ajoitusta?</w:t>
      </w:r>
    </w:p>
    <w:p>
      <w:r>
        <w:rPr>
          <w:b/>
        </w:rPr>
        <w:t xml:space="preserve">Kysymys 3</w:t>
      </w:r>
    </w:p>
    <w:p>
      <w:r>
        <w:t xml:space="preserve">Minkälaisessa Chopinin musiikissa Charles Rosenin mukaan laiminlyödään eniten tiukkaa ajoitusta?</w:t>
      </w:r>
    </w:p>
    <w:p>
      <w:r>
        <w:rPr>
          <w:b/>
        </w:rPr>
        <w:t xml:space="preserve">Tekstin numero 75</w:t>
      </w:r>
    </w:p>
    <w:p>
      <w:r>
        <w:t xml:space="preserve">Chopinin oppilas </w:t>
      </w:r>
      <w:r>
        <w:rPr>
          <w:color w:val="A9A9A9"/>
        </w:rPr>
        <w:t xml:space="preserve">Friederike Müller </w:t>
      </w:r>
      <w:r>
        <w:t xml:space="preserve">kirjoitti: "[Hänen] soittonsa oli aina jaloa ja kaunista; hänen sävynsä lauloivat, olipa kyseessä täysi forte tai pehmein piano. Hän näki loputtomasti vaivaa opettaakseen oppilailleen tämän legato- ja cantabile-soittotyylin. Hänen ankarin kritiikkinsä oli: 'Hän - tai hän - ei osaa yhdistää kahta nuottia toisiinsa'. Hän vaati myös tiukinta </w:t>
      </w:r>
      <w:r>
        <w:rPr>
          <w:color w:val="DCDCDC"/>
        </w:rPr>
        <w:t xml:space="preserve">rytmin</w:t>
      </w:r>
      <w:r>
        <w:t xml:space="preserve"> noudattamista.</w:t>
      </w:r>
      <w:r>
        <w:t xml:space="preserve"> Hän vihasi kaikkea viipyilyä ja laahaamista, väärin sijoitettuja rubatoja sekä liioiteltuja ritardandoja ... ja juuri tässä suhteessa ihmiset tekevät niin kauheita virheitä soittaessaan hänen teoksiaan."</w:t>
      </w:r>
    </w:p>
    <w:p>
      <w:r>
        <w:rPr>
          <w:b/>
        </w:rPr>
        <w:t xml:space="preserve">Kysymys 0</w:t>
      </w:r>
    </w:p>
    <w:p>
      <w:r>
        <w:t xml:space="preserve">Kenen mukaan Chopin vaati tiukasti rytmistä kiinni pitämistä?</w:t>
      </w:r>
    </w:p>
    <w:p>
      <w:r>
        <w:rPr>
          <w:b/>
        </w:rPr>
        <w:t xml:space="preserve">Kysymys 1</w:t>
      </w:r>
    </w:p>
    <w:p>
      <w:r>
        <w:t xml:space="preserve">Kuka oppilas sanoi, että Chopin varmisti, että hänen oppilaansa tiesivät hänen legaton, cantabile soittotyylinsä?</w:t>
      </w:r>
    </w:p>
    <w:p>
      <w:r>
        <w:rPr>
          <w:b/>
        </w:rPr>
        <w:t xml:space="preserve">Kysymys 2</w:t>
      </w:r>
    </w:p>
    <w:p>
      <w:r>
        <w:t xml:space="preserve">Friederike Müllerin mukaan Chopin vaati oppilaitaan noudattamaan tiukasti mitä?</w:t>
      </w:r>
    </w:p>
    <w:p>
      <w:r>
        <w:rPr>
          <w:b/>
        </w:rPr>
        <w:t xml:space="preserve">Tekstin numero 76</w:t>
      </w:r>
    </w:p>
    <w:p>
      <w:r>
        <w:t xml:space="preserve">Chopinin on katsottu </w:t>
      </w:r>
      <w:r>
        <w:t xml:space="preserve">mazurkkojensa ja </w:t>
      </w:r>
      <w:r>
        <w:rPr>
          <w:color w:val="A9A9A9"/>
        </w:rPr>
        <w:t xml:space="preserve">poloneesiensa myötä </w:t>
      </w:r>
      <w:r>
        <w:t xml:space="preserve">tuoneen musiikkiin uudenlaisen </w:t>
      </w:r>
      <w:r>
        <w:rPr>
          <w:color w:val="DCDCDC"/>
        </w:rPr>
        <w:t xml:space="preserve">nationalismin tunteen</w:t>
      </w:r>
      <w:r>
        <w:t xml:space="preserve">. </w:t>
      </w:r>
      <w:r>
        <w:rPr>
          <w:color w:val="2F4F4F"/>
        </w:rPr>
        <w:t xml:space="preserve">Schumann </w:t>
      </w:r>
      <w:r>
        <w:t xml:space="preserve">korosti pianokonserttojen arvostelussaan</w:t>
      </w:r>
      <w:r>
        <w:rPr>
          <w:color w:val="556B2F"/>
        </w:rPr>
        <w:t xml:space="preserve">1836</w:t>
      </w:r>
      <w:r>
        <w:t xml:space="preserve"> säveltäjän voimakkaita tunteita kotimaataan </w:t>
      </w:r>
      <w:r>
        <w:rPr>
          <w:color w:val="6B8E23"/>
        </w:rPr>
        <w:t xml:space="preserve">Puolaa </w:t>
      </w:r>
      <w:r>
        <w:t xml:space="preserve">kohtaan </w:t>
      </w:r>
      <w:r>
        <w:t xml:space="preserve">ja kirjoitti, että "nyt kun puolalaiset ovat syvässä surussa [</w:t>
      </w:r>
      <w:r>
        <w:rPr>
          <w:color w:val="A0522D"/>
        </w:rPr>
        <w:t xml:space="preserve">marraskuun 1830 </w:t>
      </w:r>
      <w:r>
        <w:t xml:space="preserve">kansannousun </w:t>
      </w:r>
      <w:r>
        <w:rPr>
          <w:color w:val="A0522D"/>
        </w:rPr>
        <w:t xml:space="preserve">epäonnistumisen </w:t>
      </w:r>
      <w:r>
        <w:t xml:space="preserve">jälkeen</w:t>
      </w:r>
      <w:r>
        <w:t xml:space="preserve">], heidän vetovoimansa meitä taiteilijoita kohtaan on entistäkin voimakkaampi ..."</w:t>
      </w:r>
      <w:r>
        <w:rPr>
          <w:color w:val="2F4F4F"/>
        </w:rPr>
        <w:t xml:space="preserve">.</w:t>
      </w:r>
      <w:r>
        <w:t xml:space="preserve"> Jos pohjoisen mahtava itsevaltias [eli Venäjän Nikolai I] tietäisi, että Chopinin teoksissa, hänen masurkkojensa yksinkertaisissa sävelissä, piilee vaarallinen vihollinen, hän kieltäisi hänen musiikkinsa. Chopinin teokset ovat </w:t>
      </w:r>
      <w:r>
        <w:rPr>
          <w:color w:val="228B22"/>
        </w:rPr>
        <w:t xml:space="preserve">kukkiin </w:t>
      </w:r>
      <w:r>
        <w:t xml:space="preserve">haudattuja tykkejä</w:t>
      </w:r>
      <w:r>
        <w:t xml:space="preserve">!" </w:t>
      </w:r>
      <w:r>
        <w:t xml:space="preserve">Vuonna 1863 Franz Lisztin nimellä julkaistussa (mutta todennäköisesti </w:t>
      </w:r>
      <w:r>
        <w:rPr>
          <w:color w:val="191970"/>
        </w:rPr>
        <w:t xml:space="preserve">Carolyne zu Sayn-Wittgensteinin</w:t>
      </w:r>
      <w:r>
        <w:t xml:space="preserve"> kirjoittamassa) Chopinin elämäkerrassa </w:t>
      </w:r>
      <w:r>
        <w:t xml:space="preserve">väitetään, että Chopin "on asetettava ensimmäisten muusikoiden joukkoon ... jotka yksilöivät itsessään kokonaisen kansan runollisen aistimuksen".</w:t>
      </w:r>
    </w:p>
    <w:p>
      <w:r>
        <w:rPr>
          <w:b/>
        </w:rPr>
        <w:t xml:space="preserve">Kysymys 0</w:t>
      </w:r>
    </w:p>
    <w:p>
      <w:r>
        <w:t xml:space="preserve">Chopinin on todettu esittelevän musiikkia mille?</w:t>
      </w:r>
    </w:p>
    <w:p>
      <w:r>
        <w:rPr>
          <w:b/>
        </w:rPr>
        <w:t xml:space="preserve">Kysymys 1</w:t>
      </w:r>
    </w:p>
    <w:p>
      <w:r>
        <w:t xml:space="preserve">Minä vuonna Schumann arvosteli Chopinin pianokonsertot?</w:t>
      </w:r>
    </w:p>
    <w:p>
      <w:r>
        <w:rPr>
          <w:b/>
        </w:rPr>
        <w:t xml:space="preserve">Kysymys 2</w:t>
      </w:r>
    </w:p>
    <w:p>
      <w:r>
        <w:t xml:space="preserve">Mitä kohtaan Schumann pani arvostelussaan merkille Chopinin tunteet?</w:t>
      </w:r>
    </w:p>
    <w:p>
      <w:r>
        <w:rPr>
          <w:b/>
        </w:rPr>
        <w:t xml:space="preserve">Kysymys 3</w:t>
      </w:r>
    </w:p>
    <w:p>
      <w:r>
        <w:t xml:space="preserve">Miksi Schumann sanoi, että puolalaiset surivat?</w:t>
      </w:r>
    </w:p>
    <w:p>
      <w:r>
        <w:rPr>
          <w:b/>
        </w:rPr>
        <w:t xml:space="preserve">Kysymys 4</w:t>
      </w:r>
    </w:p>
    <w:p>
      <w:r>
        <w:t xml:space="preserve">Franz Lisztin nimellä julkaistun Chopinin elämäkerran kirjoitti todennäköisesti kuka?</w:t>
      </w:r>
    </w:p>
    <w:p>
      <w:r>
        <w:rPr>
          <w:b/>
        </w:rPr>
        <w:t xml:space="preserve">Kysymys 5</w:t>
      </w:r>
    </w:p>
    <w:p>
      <w:r>
        <w:t xml:space="preserve">Chopin pystyi saamaan musiikillaan aikaan uudenlaisen kansallistunteen, koska hänen mazurkkansa ja mikä?</w:t>
      </w:r>
    </w:p>
    <w:p>
      <w:r>
        <w:rPr>
          <w:b/>
        </w:rPr>
        <w:t xml:space="preserve">Kysymys 6</w:t>
      </w:r>
    </w:p>
    <w:p>
      <w:r>
        <w:t xml:space="preserve">Kuka kirjoitti vuonna 1836 ylistävän arvostelun Chopinin rakkaudesta maataan kohtaan hänen musiikkinsa kautta?</w:t>
      </w:r>
    </w:p>
    <w:p>
      <w:r>
        <w:rPr>
          <w:b/>
        </w:rPr>
        <w:t xml:space="preserve">Kysymys 7</w:t>
      </w:r>
    </w:p>
    <w:p>
      <w:r>
        <w:t xml:space="preserve">Schumann kuvaili Chopinin musiikkia tykeiksi, jotka on haudattu mihin?</w:t>
      </w:r>
    </w:p>
    <w:p>
      <w:r>
        <w:rPr>
          <w:b/>
        </w:rPr>
        <w:t xml:space="preserve">Kysymys 8</w:t>
      </w:r>
    </w:p>
    <w:p>
      <w:r>
        <w:t xml:space="preserve">Vaikka Franz Liszt on kirjoittanut Chopinin elämäkerran vuonna 1863, kuka lienee oikeasti kirjoittanut sen?</w:t>
      </w:r>
    </w:p>
    <w:p>
      <w:r>
        <w:rPr>
          <w:b/>
        </w:rPr>
        <w:t xml:space="preserve">Tekstin numero 77</w:t>
      </w:r>
    </w:p>
    <w:p>
      <w:r>
        <w:t xml:space="preserve">Jotkut nykyaikaiset kommentaattorit ovat vastustaneet Chopinin ensisijaisuuden liioittelua "nationalistisena" tai "isänmaallisena" säveltäjänä. George Golos viittaa aiempiin "nationalistisiin" säveltäjiin Keski-Euroopassa, kuten puolalaisiin </w:t>
      </w:r>
      <w:r>
        <w:rPr>
          <w:color w:val="A9A9A9"/>
        </w:rPr>
        <w:t xml:space="preserve">Michał Kleofas Ogiński ja Franciszek Lessel, </w:t>
      </w:r>
      <w:r>
        <w:t xml:space="preserve">jotka käyttivät poloneesi- ja masurkamuotoja. </w:t>
      </w:r>
      <w:r>
        <w:rPr>
          <w:color w:val="DCDCDC"/>
        </w:rPr>
        <w:t xml:space="preserve">Barbara Milewski </w:t>
      </w:r>
      <w:r>
        <w:t xml:space="preserve">esittää, että Chopinin kokemus puolalaisesta musiikista oli peräisin pikemminkin "kaupungistuneista" Varsovan versioista kuin kansanmusiikista ja että yritykset (Jachimeckin ja muiden) osoittaa Chopinin teoksissa aitoa kansanmusiikkia ovat perusteettomia. </w:t>
      </w:r>
      <w:r>
        <w:rPr>
          <w:color w:val="2F4F4F"/>
        </w:rPr>
        <w:t xml:space="preserve">Richard Taruskin </w:t>
      </w:r>
      <w:r>
        <w:t xml:space="preserve">moittii Schumannin suhtautumista Chopinin teoksiin holhoavaksi ja huomauttaa, että Chopin "tunsi puolalaista isänmaallisuuttaan syvästi ja vilpittömästi", mutta muokkasi teoksiaan tietoisesti Bachin, Beethovenin, Schubertin ja Fieldin perinteen pohjalta.</w:t>
      </w:r>
    </w:p>
    <w:p>
      <w:r>
        <w:rPr>
          <w:b/>
        </w:rPr>
        <w:t xml:space="preserve">Kysymys 0</w:t>
      </w:r>
    </w:p>
    <w:p>
      <w:r>
        <w:t xml:space="preserve">Kuka sanoi, että Chopinin tuntemus puolalaisesta musiikista oli enemmän "urbaania" kuin todellista kansanmusiikkia?</w:t>
      </w:r>
    </w:p>
    <w:p>
      <w:r>
        <w:rPr>
          <w:b/>
        </w:rPr>
        <w:t xml:space="preserve">Kysymys 1</w:t>
      </w:r>
    </w:p>
    <w:p>
      <w:r>
        <w:t xml:space="preserve">Mihin kahteen muusikkoon George Golos viittaa väittäessään, että Chopinin nationalismi oli yliarvostettua? </w:t>
      </w:r>
    </w:p>
    <w:p>
      <w:r>
        <w:rPr>
          <w:b/>
        </w:rPr>
        <w:t xml:space="preserve">Kysymys 2</w:t>
      </w:r>
    </w:p>
    <w:p>
      <w:r>
        <w:t xml:space="preserve">Kuka sanoi, että Chopinin teokset olivat Bachin, Beethovenin, Schubertin ja Fieldin esikuvia?</w:t>
      </w:r>
    </w:p>
    <w:p>
      <w:r>
        <w:rPr>
          <w:b/>
        </w:rPr>
        <w:t xml:space="preserve">Tekstin numero 78</w:t>
      </w:r>
    </w:p>
    <w:p>
      <w:r>
        <w:t xml:space="preserve">William Atwood ehdottaa näiden näkemysten yhteensovittamista: "Epäilemättä [Chopinin] perinteisten musiikillisten muotojen, kuten poloneesin ja masurkan, käyttö herätti kansallismielisiä tunteita ja yhteenkuuluvuuden tunnetta </w:t>
      </w:r>
      <w:r>
        <w:rPr>
          <w:color w:val="A9A9A9"/>
        </w:rPr>
        <w:t xml:space="preserve">Euroopassa ja Uudessa maailmassa </w:t>
      </w:r>
      <w:r>
        <w:t xml:space="preserve">hajallaan olevien puolalaisten keskuudessa </w:t>
      </w:r>
      <w:r>
        <w:t xml:space="preserve">...". </w:t>
      </w:r>
      <w:r>
        <w:t xml:space="preserve">Jotkut etsivät lohtua [niistä], toiset taas löysivät niistä voimanlähteen jatkuvassa </w:t>
      </w:r>
      <w:r>
        <w:rPr>
          <w:color w:val="DCDCDC"/>
        </w:rPr>
        <w:t xml:space="preserve">vapaustaistelussaan</w:t>
      </w:r>
      <w:r>
        <w:t xml:space="preserve">. </w:t>
      </w:r>
      <w:r>
        <w:t xml:space="preserve">Vaikka Chopinin musiikki tuli hänelle epäilemättä </w:t>
      </w:r>
      <w:r>
        <w:t xml:space="preserve">ennemminkin </w:t>
      </w:r>
      <w:r>
        <w:rPr>
          <w:color w:val="2F4F4F"/>
        </w:rPr>
        <w:t xml:space="preserve">intuitiivisesti </w:t>
      </w:r>
      <w:r>
        <w:t xml:space="preserve">kuin tietoisesta isänmaallisesta suunnitelmasta, se kuitenkin symbolisoi Puolan kansan tahtoa ..."</w:t>
      </w:r>
      <w:r>
        <w:t xml:space="preserve">.</w:t>
      </w:r>
    </w:p>
    <w:p>
      <w:r>
        <w:rPr>
          <w:b/>
        </w:rPr>
        <w:t xml:space="preserve">Kysymys 0</w:t>
      </w:r>
    </w:p>
    <w:p>
      <w:r>
        <w:t xml:space="preserve">William Atwood ehdotti, että Chopinin musiikki ei ollut tarkoituksella isänmaallista, mutta mitä?</w:t>
      </w:r>
    </w:p>
    <w:p>
      <w:r>
        <w:rPr>
          <w:b/>
        </w:rPr>
        <w:t xml:space="preserve">Kysymys 1</w:t>
      </w:r>
    </w:p>
    <w:p>
      <w:r>
        <w:t xml:space="preserve">Nykyaikaisen kommentaattorin, William Atwoodin, mielestä puolalaiset eivät ainoastaan hakeneet lohtua Chopinin musiikista, vaan löysivät siitä myös voimanlähteen jatkaessaan taistelua minkä puolesta?</w:t>
      </w:r>
    </w:p>
    <w:p>
      <w:r>
        <w:rPr>
          <w:b/>
        </w:rPr>
        <w:t xml:space="preserve">Kysymys 2</w:t>
      </w:r>
    </w:p>
    <w:p>
      <w:r>
        <w:t xml:space="preserve">Minne puolalaiset hajotettiin?</w:t>
      </w:r>
    </w:p>
    <w:p>
      <w:r>
        <w:rPr>
          <w:b/>
        </w:rPr>
        <w:t xml:space="preserve">Tekstin numero 79</w:t>
      </w:r>
    </w:p>
    <w:p>
      <w:r>
        <w:t xml:space="preserve">Jones huomauttaa, että "Chopinin ainutlaatuista asemaa säveltäjänä on harvoin kyseenalaistettu, vaikka lähes kaikki hänen sävellyksensä on tehty pianolle". Hän toteaa myös, että Chopinilla oli onni saapua </w:t>
      </w:r>
      <w:r>
        <w:rPr>
          <w:color w:val="A9A9A9"/>
        </w:rPr>
        <w:t xml:space="preserve">Pariisiin </w:t>
      </w:r>
      <w:r>
        <w:t xml:space="preserve">vuonna 1831 - "taiteellinen ympäristö, kustantajat, jotka olivat valmiita painattamaan hänen musiikkiaan, varakkaat ja aristokraatit, jotka maksoivat oppitunneista sen verran kuin Chopin pyysi" - ja nämä tekijät sekä Chopinin musiikillinen nerokkuus ruokkivat hänen aikalais- ja myöhempää mainettaan. Vaikka hänen sairautensa ja rakkaussuhteensa vastaavat joitakin romantiikan stereotypioita, hänen julkisten konserttiensa harvinaisuus (toisin kuin esiintymiset Pariisin muodikkailla illanviettotilaisuuksilla) sai </w:t>
      </w:r>
      <w:r>
        <w:rPr>
          <w:color w:val="DCDCDC"/>
        </w:rPr>
        <w:t xml:space="preserve">Arthur Hutchingsin </w:t>
      </w:r>
      <w:r>
        <w:t xml:space="preserve">ehdottamaan, että "hänen </w:t>
      </w:r>
      <w:r>
        <w:rPr>
          <w:color w:val="2F4F4F"/>
        </w:rPr>
        <w:t xml:space="preserve">byronilaisen räiskyvyytensä </w:t>
      </w:r>
      <w:r>
        <w:t xml:space="preserve">puute </w:t>
      </w:r>
      <w:r>
        <w:t xml:space="preserve">[ja] aristokraattinen erakoituminen tekevät hänestä poikkeuksellisen" hänen romanttisten aikalaistensa, kuten </w:t>
      </w:r>
      <w:r>
        <w:rPr>
          <w:color w:val="556B2F"/>
        </w:rPr>
        <w:t xml:space="preserve">Lisztin ja Henri Herzin, </w:t>
      </w:r>
      <w:r>
        <w:t xml:space="preserve">joukossa</w:t>
      </w:r>
      <w:r>
        <w:t xml:space="preserve">.</w:t>
      </w:r>
    </w:p>
    <w:p>
      <w:r>
        <w:rPr>
          <w:b/>
        </w:rPr>
        <w:t xml:space="preserve">Kysymys 0</w:t>
      </w:r>
    </w:p>
    <w:p>
      <w:r>
        <w:t xml:space="preserve">Arthur Hutchings totesi, että Chopinin puute mikä teki hänestä erityisen?</w:t>
      </w:r>
    </w:p>
    <w:p>
      <w:r>
        <w:rPr>
          <w:b/>
        </w:rPr>
        <w:t xml:space="preserve">Kysymys 1</w:t>
      </w:r>
    </w:p>
    <w:p>
      <w:r>
        <w:t xml:space="preserve">Ketkä olivat Chopinin aikalaisia?</w:t>
      </w:r>
    </w:p>
    <w:p>
      <w:r>
        <w:rPr>
          <w:b/>
        </w:rPr>
        <w:t xml:space="preserve">Kysymys 2</w:t>
      </w:r>
    </w:p>
    <w:p>
      <w:r>
        <w:t xml:space="preserve">Mihin paikkaan Chopinin katsottiin päässeen onnekkaasti ottaen huomioon, kuinka paljon hän veloitti pianotunneista?</w:t>
      </w:r>
    </w:p>
    <w:p>
      <w:r>
        <w:rPr>
          <w:b/>
        </w:rPr>
        <w:t xml:space="preserve">Kysymys 3</w:t>
      </w:r>
    </w:p>
    <w:p>
      <w:r>
        <w:t xml:space="preserve">Kuka sanoi, että Chopin oli erilainen kuin romanttiset aikalaisensa Liszt ja Henri Herz?</w:t>
      </w:r>
    </w:p>
    <w:p>
      <w:r>
        <w:rPr>
          <w:b/>
        </w:rPr>
        <w:t xml:space="preserve">Tekstin numero 80</w:t>
      </w:r>
    </w:p>
    <w:p>
      <w:r>
        <w:t xml:space="preserve">Chopinin </w:t>
      </w:r>
      <w:r>
        <w:rPr>
          <w:color w:val="A9A9A9"/>
        </w:rPr>
        <w:t xml:space="preserve">ominaisuudet pianistina ja säveltäjänä </w:t>
      </w:r>
      <w:r>
        <w:t xml:space="preserve">tunnustivat monet hänen muusikkokollegansa</w:t>
      </w:r>
      <w:r>
        <w:rPr>
          <w:color w:val="A9A9A9"/>
        </w:rPr>
        <w:t xml:space="preserve">.</w:t>
      </w:r>
      <w:r>
        <w:t xml:space="preserve"> Schumann nimesi hänelle kappaleen sviitissään </w:t>
      </w:r>
      <w:r>
        <w:rPr>
          <w:color w:val="DCDCDC"/>
        </w:rPr>
        <w:t xml:space="preserve">Carnaval, </w:t>
      </w:r>
      <w:r>
        <w:t xml:space="preserve">ja Chopin omisti myöhemmin </w:t>
      </w:r>
      <w:r>
        <w:rPr>
          <w:color w:val="2F4F4F"/>
        </w:rPr>
        <w:t xml:space="preserve">Ballade nro 2 F-duuri </w:t>
      </w:r>
      <w:r>
        <w:t xml:space="preserve">Schumannille</w:t>
      </w:r>
      <w:r>
        <w:t xml:space="preserve">.</w:t>
      </w:r>
      <w:r>
        <w:t xml:space="preserve"> Chopinin musiikin elementtejä on löydettävissä monista </w:t>
      </w:r>
      <w:r>
        <w:t xml:space="preserve">Lisztin myöhemmistä teoksista. Liszt kirjoitti myöhemmin pianolle </w:t>
      </w:r>
      <w:r>
        <w:rPr>
          <w:color w:val="6B8E23"/>
        </w:rPr>
        <w:t xml:space="preserve">kuusi </w:t>
      </w:r>
      <w:r>
        <w:t xml:space="preserve">Chopinin puolalaista laulua</w:t>
      </w:r>
      <w:r>
        <w:t xml:space="preserve">.</w:t>
      </w:r>
      <w:r>
        <w:t xml:space="preserve"> Vähemmän jännitteinen ystävyyssuhde oli </w:t>
      </w:r>
      <w:r>
        <w:rPr>
          <w:color w:val="A0522D"/>
        </w:rPr>
        <w:t xml:space="preserve">Alkaniin, </w:t>
      </w:r>
      <w:r>
        <w:t xml:space="preserve">jonka kanssa hän keskusteli kansanmusiikin elementeistä ja jota Chopinin kuolema kosketti syvästi.</w:t>
      </w:r>
    </w:p>
    <w:p>
      <w:r>
        <w:rPr>
          <w:b/>
        </w:rPr>
        <w:t xml:space="preserve">Kysymys 0</w:t>
      </w:r>
    </w:p>
    <w:p>
      <w:r>
        <w:t xml:space="preserve">Missä sviitissä Schumann nimesi teoksen Chopinille?</w:t>
      </w:r>
    </w:p>
    <w:p>
      <w:r>
        <w:rPr>
          <w:b/>
        </w:rPr>
        <w:t xml:space="preserve">Kysymys 1</w:t>
      </w:r>
    </w:p>
    <w:p>
      <w:r>
        <w:t xml:space="preserve">Mikä Chopinin teos oli omistettu Schumannille? </w:t>
      </w:r>
    </w:p>
    <w:p>
      <w:r>
        <w:rPr>
          <w:b/>
        </w:rPr>
        <w:t xml:space="preserve">Kysymys 2</w:t>
      </w:r>
    </w:p>
    <w:p>
      <w:r>
        <w:t xml:space="preserve">Kuinka monta Chopinin puolalaista laulua Liszt translitteroi pianolle?</w:t>
      </w:r>
    </w:p>
    <w:p>
      <w:r>
        <w:rPr>
          <w:b/>
        </w:rPr>
        <w:t xml:space="preserve">Kysymys 3</w:t>
      </w:r>
    </w:p>
    <w:p>
      <w:r>
        <w:t xml:space="preserve">Kenen kanssa Chopinin oli mukava puhua kansanmusiikista?</w:t>
      </w:r>
    </w:p>
    <w:p>
      <w:r>
        <w:rPr>
          <w:b/>
        </w:rPr>
        <w:t xml:space="preserve">Kysymys 4</w:t>
      </w:r>
    </w:p>
    <w:p>
      <w:r>
        <w:t xml:space="preserve">Mitä Chopinissa tunnustettiin hänen musiikillisilta ikäisiltään?</w:t>
      </w:r>
    </w:p>
    <w:p>
      <w:r>
        <w:rPr>
          <w:b/>
        </w:rPr>
        <w:t xml:space="preserve">Kysymys 5</w:t>
      </w:r>
    </w:p>
    <w:p>
      <w:r>
        <w:t xml:space="preserve">Mikä Schumannin sviitti sisälsi kappaleen, jonka Schumann nimesi Chopinille?</w:t>
      </w:r>
    </w:p>
    <w:p>
      <w:r>
        <w:rPr>
          <w:b/>
        </w:rPr>
        <w:t xml:space="preserve">Kysymys 6</w:t>
      </w:r>
    </w:p>
    <w:p>
      <w:r>
        <w:t xml:space="preserve">Minkä kappaleen Chopin omisti Schumannille?</w:t>
      </w:r>
    </w:p>
    <w:p>
      <w:r>
        <w:rPr>
          <w:b/>
        </w:rPr>
        <w:t xml:space="preserve">Kysymys 7</w:t>
      </w:r>
    </w:p>
    <w:p>
      <w:r>
        <w:t xml:space="preserve">Minkä muun muusikon töissä näkyy olevan Chopinin elementtejä?</w:t>
      </w:r>
    </w:p>
    <w:p>
      <w:r>
        <w:rPr>
          <w:b/>
        </w:rPr>
        <w:t xml:space="preserve">Tekstin numero 81</w:t>
      </w:r>
    </w:p>
    <w:p>
      <w:r>
        <w:t xml:space="preserve">Kaksi </w:t>
      </w:r>
      <w:r>
        <w:rPr>
          <w:color w:val="A9A9A9"/>
        </w:rPr>
        <w:t xml:space="preserve">Chopinin </w:t>
      </w:r>
      <w:r>
        <w:t xml:space="preserve">pitkäaikaista oppilasta, Karol Mikuli (1821-1897) ja Georges Mathias, olivat itse pianonsoitonopettajia ja välittivät yksityiskohtia Chopinin soitosta omille oppilailleen, joista jotkut (kuten </w:t>
      </w:r>
      <w:r>
        <w:rPr>
          <w:color w:val="DCDCDC"/>
        </w:rPr>
        <w:t xml:space="preserve">Raoul Koczalski) </w:t>
      </w:r>
      <w:r>
        <w:t xml:space="preserve">levyttivät Chopinin musiikkia. Muita Chopinin tyyliin vaikuttaneita pianisteja ja säveltäjiä olivat Louis Moreau Gottschalk, Édouard Wolff (1816-1880) ja Pierre Zimmermann. </w:t>
      </w:r>
      <w:r>
        <w:rPr>
          <w:color w:val="2F4F4F"/>
        </w:rPr>
        <w:t xml:space="preserve">Debussy </w:t>
      </w:r>
      <w:r>
        <w:t xml:space="preserve">omisti omat vuoden 1915 pianoteoksensa Chopinin muistolle; hän soitti usein Chopinin musiikkia opiskellessaan Pariisin konservatoriossa ja toimitti Chopinin pianomusiikkia kustantaja </w:t>
      </w:r>
      <w:r>
        <w:rPr>
          <w:color w:val="556B2F"/>
        </w:rPr>
        <w:t xml:space="preserve">Jacques Durandille</w:t>
      </w:r>
      <w:r>
        <w:t xml:space="preserve">.</w:t>
      </w:r>
    </w:p>
    <w:p>
      <w:r>
        <w:rPr>
          <w:b/>
        </w:rPr>
        <w:t xml:space="preserve">Kysymys 0</w:t>
      </w:r>
    </w:p>
    <w:p>
      <w:r>
        <w:t xml:space="preserve">Kuka omisti vuonna 1915 säveltämänsä pianoteokset Chopinille?</w:t>
      </w:r>
    </w:p>
    <w:p>
      <w:r>
        <w:rPr>
          <w:b/>
        </w:rPr>
        <w:t xml:space="preserve">Kysymys 1</w:t>
      </w:r>
    </w:p>
    <w:p>
      <w:r>
        <w:t xml:space="preserve">Mitä kustantajaa varten Debussy muokkasi Chopinin musiikkia?</w:t>
      </w:r>
    </w:p>
    <w:p>
      <w:r>
        <w:rPr>
          <w:b/>
        </w:rPr>
        <w:t xml:space="preserve">Kysymys 2</w:t>
      </w:r>
    </w:p>
    <w:p>
      <w:r>
        <w:t xml:space="preserve">Kuka oli Chopinin entisten oppilaiden oppilas ja itse asiassa levytti Chopinin musiikkia?</w:t>
      </w:r>
    </w:p>
    <w:p>
      <w:r>
        <w:rPr>
          <w:b/>
        </w:rPr>
        <w:t xml:space="preserve">Kysymys 3</w:t>
      </w:r>
    </w:p>
    <w:p>
      <w:r>
        <w:t xml:space="preserve">Mitä musiikkia Debussy soitti paljon Pariisin konservatoriossa?</w:t>
      </w:r>
    </w:p>
    <w:p>
      <w:r>
        <w:br w:type="page"/>
      </w:r>
    </w:p>
    <w:p>
      <w:r>
        <w:rPr>
          <w:b/>
          <w:u w:val="single"/>
        </w:rPr>
        <w:t xml:space="preserve">Asiakirja numero 2</w:t>
      </w:r>
    </w:p>
    <w:p>
      <w:r>
        <w:rPr>
          <w:b/>
        </w:rPr>
        <w:t xml:space="preserve">Tekstin numero 0</w:t>
      </w:r>
    </w:p>
    <w:p>
      <w:r>
        <w:t xml:space="preserve">Tiibetin ja Kiinan Ming-dynastian (1368-1644) välisten suhteiden tarkka luonne on epäselvä. Suhteen analysointia vaikeuttavat entisestään nykyaikaiset poliittiset konfliktit ja Westfalenin suvereniteetin soveltaminen aikaan, jolloin käsitettä ei ollut olemassa. Jotkut </w:t>
      </w:r>
      <w:r>
        <w:rPr>
          <w:color w:val="A9A9A9"/>
        </w:rPr>
        <w:t xml:space="preserve">Manner-Kiinan tutkijat</w:t>
      </w:r>
      <w:r>
        <w:t xml:space="preserve">, kuten Wang Jiawei ja Nyima Gyaincain, väittävät, että Ming-dynastialla oli kiistaton suvereniteetti Tiibetissä, ja viittaavat siihen, että Ming-hovi myönsi tiibetiläisille johtajille erilaisia arvonimiä, tiibetiläiset hyväksyivät nämä arvonimet täysin ja että näiden arvonimien seuraajien uusimisprosessi edellytti matkustamista Ming-pääkaupunkiin. Kiinassa toimivat tutkijat väittävät myös, että Tiibet on ollut kiinteä osa Kiinaa 1200-luvulta lähtien ja että se oli siten osa Ming-valtakuntaa. Useimmat Kiinan ulkopuoliset tutkijat, kuten Turrell V. Wylie, Melvin C. Goldstein ja Helmut Hoffman, sanovat kuitenkin, että suhde oli herruussuhde, että Mingin arvonimet olivat vain nimellisiä, että Tiibet pysyi itsenäisenä alueena Mingin hallinnan ulkopuolella ja että se yksinkertaisesti maksoi veroa Jiajing-keisariin (1521-1566) saakka, joka lopetti suhteet Tiibetiin.</w:t>
      </w:r>
    </w:p>
    <w:p>
      <w:r>
        <w:rPr>
          <w:b/>
        </w:rPr>
        <w:t xml:space="preserve">Kysymys 0</w:t>
      </w:r>
    </w:p>
    <w:p>
      <w:r>
        <w:t xml:space="preserve">Ketkä olivat Wang Jiawei ja Nyima Gyaincain?</w:t>
      </w:r>
    </w:p>
    <w:p>
      <w:r>
        <w:rPr>
          <w:b/>
        </w:rPr>
        <w:t xml:space="preserve">Teksti numero 1</w:t>
      </w:r>
    </w:p>
    <w:p>
      <w:r>
        <w:t xml:space="preserve">Jotkut tutkijat huomauttavat, että Tiibetin johtajat osallistuivat Ming-kauden aikana usein sisällissotaan ja harjoittivat omaa ulkomaan diplomatiaa naapurivaltioiden, kuten </w:t>
      </w:r>
      <w:r>
        <w:rPr>
          <w:color w:val="A9A9A9"/>
        </w:rPr>
        <w:t xml:space="preserve">Nepalin, </w:t>
      </w:r>
      <w:r>
        <w:t xml:space="preserve">kanssa</w:t>
      </w:r>
      <w:r>
        <w:t xml:space="preserve">. </w:t>
      </w:r>
      <w:r>
        <w:t xml:space="preserve">Jotkut tutkijat korostavat Ming-dynastian ja Tiibetin välisten suhteiden kaupallista puolta ja huomauttavat, että Ming-dynastialla oli pulaa sodankäynnissä tarvittavista hevosista ja että </w:t>
      </w:r>
      <w:r>
        <w:rPr>
          <w:color w:val="DCDCDC"/>
        </w:rPr>
        <w:t xml:space="preserve">hevoskauppa </w:t>
      </w:r>
      <w:r>
        <w:t xml:space="preserve">Tiibetin kanssa oli siksi </w:t>
      </w:r>
      <w:r>
        <w:t xml:space="preserve">tärkeää.</w:t>
      </w:r>
      <w:r>
        <w:t xml:space="preserve"> Toiset taas väittävät, että Ming-hovin ja Tiibetin laamojen välisten suhteiden merkittävä uskonnollinen luonne on jäänyt nykyaikaisessa tutkimuksessa vähemmälle huomiolle. Yongle-keisari (r. </w:t>
      </w:r>
      <w:r>
        <w:rPr>
          <w:color w:val="2F4F4F"/>
        </w:rPr>
        <w:t xml:space="preserve">1402-1424) </w:t>
      </w:r>
      <w:r>
        <w:t xml:space="preserve">toivoi elvyttävänsä aikaisemman mongolijohtajan Kublai Khanin (r. 1260-1294) ja hänen henkisen esimiehensä Drogön Chögyal Phagpan (1235-1280), tiibetiläisen buddhalaisuuden Sakya-koulukunnan edustajan, ainutlaatuisen suhteen ja </w:t>
      </w:r>
      <w:r>
        <w:t xml:space="preserve">pyrki yhteisesti rakentamaan maallisen ja uskonnollisen liiton </w:t>
      </w:r>
      <w:r>
        <w:rPr>
          <w:color w:val="6B8E23"/>
        </w:rPr>
        <w:t xml:space="preserve">Karma Kagyu -koulukunnan </w:t>
      </w:r>
      <w:r>
        <w:t xml:space="preserve">Karmapan, </w:t>
      </w:r>
      <w:r>
        <w:rPr>
          <w:color w:val="556B2F"/>
        </w:rPr>
        <w:t xml:space="preserve">Deshin Shekpan </w:t>
      </w:r>
      <w:r>
        <w:t xml:space="preserve">(1384-1415), </w:t>
      </w:r>
      <w:r>
        <w:t xml:space="preserve">kanssa</w:t>
      </w:r>
      <w:r>
        <w:t xml:space="preserve">. Yongle-keisarin yritykset eivät kuitenkaan onnistuneet.</w:t>
      </w:r>
    </w:p>
    <w:p>
      <w:r>
        <w:rPr>
          <w:b/>
        </w:rPr>
        <w:t xml:space="preserve">Kysymys 0</w:t>
      </w:r>
    </w:p>
    <w:p>
      <w:r>
        <w:t xml:space="preserve">Mitä tärkeää kauppaa Ming-dynastia kävi Tiibetin kanssa?</w:t>
      </w:r>
    </w:p>
    <w:p>
      <w:r>
        <w:rPr>
          <w:b/>
        </w:rPr>
        <w:t xml:space="preserve">Kysymys 1</w:t>
      </w:r>
    </w:p>
    <w:p>
      <w:r>
        <w:t xml:space="preserve">Kuinka monta vuotta mongolijohtaja Kublai Khan hallitsi?</w:t>
      </w:r>
    </w:p>
    <w:p>
      <w:r>
        <w:rPr>
          <w:b/>
        </w:rPr>
        <w:t xml:space="preserve">Kysymys 2</w:t>
      </w:r>
    </w:p>
    <w:p>
      <w:r>
        <w:t xml:space="preserve">Kenen kanssa Yonglen keisari yritti rakentaa uskonnollisen liiton?</w:t>
      </w:r>
    </w:p>
    <w:p>
      <w:r>
        <w:rPr>
          <w:b/>
        </w:rPr>
        <w:t xml:space="preserve">Kysymys 3</w:t>
      </w:r>
    </w:p>
    <w:p>
      <w:r>
        <w:t xml:space="preserve">Deshin Shekpa oli minkä koulun johtaja?</w:t>
      </w:r>
    </w:p>
    <w:p>
      <w:r>
        <w:rPr>
          <w:b/>
        </w:rPr>
        <w:t xml:space="preserve">Kysymys 4</w:t>
      </w:r>
    </w:p>
    <w:p>
      <w:r>
        <w:t xml:space="preserve">Minkä naapurivaltion kanssa Tiibetin johtajilla oli diplomatia?</w:t>
      </w:r>
    </w:p>
    <w:p>
      <w:r>
        <w:rPr>
          <w:b/>
        </w:rPr>
        <w:t xml:space="preserve">Teksti numero 2</w:t>
      </w:r>
    </w:p>
    <w:p>
      <w:r>
        <w:t xml:space="preserve">Mingit aloittivat satunnaisia aseellisia interventioita Tiibetissä 1300-luvulla, mutta eivät asettaneet sinne pysyviä joukkoja. Toisinaan </w:t>
      </w:r>
      <w:r>
        <w:t xml:space="preserve">tiibetiläiset käyttivät myös </w:t>
      </w:r>
      <w:r>
        <w:rPr>
          <w:color w:val="A9A9A9"/>
        </w:rPr>
        <w:t xml:space="preserve">aseellista vastarintaa </w:t>
      </w:r>
      <w:r>
        <w:t xml:space="preserve">Mingien hyökkäyksiä vastaan. Wanli-keisari (r. 1572-1620) yritti palauttaa Kiinan ja Tiibetin väliset suhteet sen jälkeen, kun Mongoli-Tiibetin liitto oli aloitettu vuonna</w:t>
      </w:r>
      <w:r>
        <w:rPr>
          <w:color w:val="DCDCDC"/>
        </w:rPr>
        <w:t xml:space="preserve">1578</w:t>
      </w:r>
      <w:r>
        <w:t xml:space="preserve"> , mikä vaikutti Kiinan myöhemmän Qing-dynastian (1644-1912) ulkopolitiikkaan, kun he tukivat Gelug-koulukuntaan kuuluvaa Dalai-lamaa. 1500-luvun lopulla </w:t>
      </w:r>
      <w:r>
        <w:rPr>
          <w:color w:val="2F4F4F"/>
        </w:rPr>
        <w:t xml:space="preserve">mongolit </w:t>
      </w:r>
      <w:r>
        <w:t xml:space="preserve">olivat menestyksekkäitä Gelug-dalai-laman aseellisia suojelijoita lisättyään läsnäoloaan Amdon alueella</w:t>
      </w:r>
      <w:r>
        <w:t xml:space="preserve">. </w:t>
      </w:r>
      <w:r>
        <w:t xml:space="preserve">Tämä huipentui Güshi Khanin (1582-1655) Tiibetin valloitukseen vuosina 1637-1642 ja </w:t>
      </w:r>
      <w:r>
        <w:rPr>
          <w:color w:val="556B2F"/>
        </w:rPr>
        <w:t xml:space="preserve">Ganden Phodrangin </w:t>
      </w:r>
      <w:r>
        <w:t xml:space="preserve">hallinnon </w:t>
      </w:r>
      <w:r>
        <w:t xml:space="preserve">perustamiseen, jonka </w:t>
      </w:r>
      <w:r>
        <w:t xml:space="preserve">5. Dalai Lama perusti hänen avullaan.</w:t>
      </w:r>
    </w:p>
    <w:p>
      <w:r>
        <w:rPr>
          <w:b/>
        </w:rPr>
        <w:t xml:space="preserve">Kysymys 0</w:t>
      </w:r>
    </w:p>
    <w:p>
      <w:r>
        <w:t xml:space="preserve">Mitä tiibetiläiset käyttivät Mingien hyökkäyksiä vastaan?</w:t>
      </w:r>
    </w:p>
    <w:p>
      <w:r>
        <w:rPr>
          <w:b/>
        </w:rPr>
        <w:t xml:space="preserve">Kysymys 1</w:t>
      </w:r>
    </w:p>
    <w:p>
      <w:r>
        <w:t xml:space="preserve">Ketkä olivat Gelug Dalai Laman aseistettuja suojelijoita?</w:t>
      </w:r>
    </w:p>
    <w:p>
      <w:r>
        <w:rPr>
          <w:b/>
        </w:rPr>
        <w:t xml:space="preserve">Kysymys 2</w:t>
      </w:r>
    </w:p>
    <w:p>
      <w:r>
        <w:t xml:space="preserve">Minkä hallinnon perustamisessa Güshi Khan oli mukana? </w:t>
      </w:r>
    </w:p>
    <w:p>
      <w:r>
        <w:rPr>
          <w:b/>
        </w:rPr>
        <w:t xml:space="preserve">Kysymys 3</w:t>
      </w:r>
    </w:p>
    <w:p>
      <w:r>
        <w:t xml:space="preserve">Milloin mongoli-tiibetiläinen liitto alkoi?</w:t>
      </w:r>
    </w:p>
    <w:p>
      <w:r>
        <w:rPr>
          <w:b/>
        </w:rPr>
        <w:t xml:space="preserve">Teksti numero 3</w:t>
      </w:r>
    </w:p>
    <w:p>
      <w:r>
        <w:rPr>
          <w:color w:val="A9A9A9"/>
        </w:rPr>
        <w:t xml:space="preserve">Tiibet </w:t>
      </w:r>
      <w:r>
        <w:t xml:space="preserve">oli aikoinaan Tang-Kiinan (618-907) kanssa yhtä aikaa vahva valtio. Tiibetin valtakunnan romahtamiseen asti </w:t>
      </w:r>
      <w:r>
        <w:rPr>
          <w:color w:val="DCDCDC"/>
        </w:rPr>
        <w:t xml:space="preserve">900-luvulla </w:t>
      </w:r>
      <w:r>
        <w:t xml:space="preserve">se oli Tangin tärkein kilpailija Sisä-Aasian hallitsijana</w:t>
      </w:r>
      <w:r>
        <w:rPr>
          <w:color w:val="DCDCDC"/>
        </w:rPr>
        <w:t xml:space="preserve">. </w:t>
      </w:r>
      <w:r>
        <w:rPr>
          <w:color w:val="2F4F4F"/>
        </w:rPr>
        <w:t xml:space="preserve">Tiibetin Yarlungin hallitsijat </w:t>
      </w:r>
      <w:r>
        <w:t xml:space="preserve">allekirjoittivat myös useita rauhansopimuksia Tangin kanssa, ja niiden huipentumana oli sopimus vuonna , </w:t>
      </w:r>
      <w:r>
        <w:t xml:space="preserve">jossa </w:t>
      </w:r>
      <w:r>
        <w:rPr>
          <w:color w:val="556B2F"/>
        </w:rPr>
        <w:t xml:space="preserve">821</w:t>
      </w:r>
      <w:r>
        <w:t xml:space="preserve">vahvistettiin </w:t>
      </w:r>
      <w:r>
        <w:rPr>
          <w:color w:val="6B8E23"/>
        </w:rPr>
        <w:t xml:space="preserve">Tiibetin ja Kiinan väliset rajat</w:t>
      </w:r>
      <w:r>
        <w:t xml:space="preserve">.</w:t>
      </w:r>
    </w:p>
    <w:p>
      <w:r>
        <w:rPr>
          <w:b/>
        </w:rPr>
        <w:t xml:space="preserve">Kysymys 0</w:t>
      </w:r>
    </w:p>
    <w:p>
      <w:r>
        <w:t xml:space="preserve">Millä vuosisadalla Tiibetin valtakunta kaatui?</w:t>
      </w:r>
    </w:p>
    <w:p>
      <w:r>
        <w:rPr>
          <w:b/>
        </w:rPr>
        <w:t xml:space="preserve">Kysymys 1</w:t>
      </w:r>
    </w:p>
    <w:p>
      <w:r>
        <w:t xml:space="preserve">Kuka allekirjoitti useita rauhansopimuksia Tangin kanssa? </w:t>
      </w:r>
    </w:p>
    <w:p>
      <w:r>
        <w:rPr>
          <w:b/>
        </w:rPr>
        <w:t xml:space="preserve">Kysymys 2</w:t>
      </w:r>
    </w:p>
    <w:p>
      <w:r>
        <w:t xml:space="preserve">Mitä yksi Tangin ja Tiibetin välisistä sopimuksista auttoi korjaamaan?</w:t>
      </w:r>
    </w:p>
    <w:p>
      <w:r>
        <w:rPr>
          <w:b/>
        </w:rPr>
        <w:t xml:space="preserve">Kysymys 3</w:t>
      </w:r>
    </w:p>
    <w:p>
      <w:r>
        <w:t xml:space="preserve">Kuka oli Tangien suurin kilpailija?</w:t>
      </w:r>
    </w:p>
    <w:p>
      <w:r>
        <w:rPr>
          <w:b/>
        </w:rPr>
        <w:t xml:space="preserve">Kysymys 4</w:t>
      </w:r>
    </w:p>
    <w:p>
      <w:r>
        <w:t xml:space="preserve">Minä vuonna Tang ja Tiibet allekirjoittivat sopimuksen rajojen vahvistamiseksi?</w:t>
      </w:r>
    </w:p>
    <w:p>
      <w:r>
        <w:rPr>
          <w:b/>
        </w:rPr>
        <w:t xml:space="preserve">Teksti numero 4</w:t>
      </w:r>
    </w:p>
    <w:p>
      <w:r>
        <w:t xml:space="preserve">Kiinan viiden dynastian ja kymmenen valtakunnan kaudella (</w:t>
      </w:r>
      <w:r>
        <w:rPr>
          <w:color w:val="A9A9A9"/>
        </w:rPr>
        <w:t xml:space="preserve">907-960) </w:t>
      </w:r>
      <w:r>
        <w:t xml:space="preserve">Kiinan hajanainen poliittinen valtakunta ei nähnyt uhkaa Tiibetissä, joka oli poliittisesti yhtä sekaisin, mutta Kiinan ja Tiibetin välisiä suhteita ei juuri ollut. </w:t>
      </w:r>
      <w:r>
        <w:rPr>
          <w:color w:val="DCDCDC"/>
        </w:rPr>
        <w:t xml:space="preserve">Song-dynastian </w:t>
      </w:r>
      <w:r>
        <w:t xml:space="preserve">ajalta </w:t>
      </w:r>
      <w:r>
        <w:t xml:space="preserve">(</w:t>
      </w:r>
      <w:r>
        <w:rPr>
          <w:color w:val="2F4F4F"/>
        </w:rPr>
        <w:t xml:space="preserve">960-1279</w:t>
      </w:r>
      <w:r>
        <w:t xml:space="preserve">) on säilynyt vain vähän kiinalais-tiibetiläisiä yhteyksiä koskevia asiakirjoja</w:t>
      </w:r>
      <w:r>
        <w:t xml:space="preserve">. </w:t>
      </w:r>
      <w:r>
        <w:t xml:space="preserve">Song-dynastia oli paljon enemmän huolissaan pohjoisten vihollisvaltioiden, </w:t>
      </w:r>
      <w:r>
        <w:rPr>
          <w:color w:val="556B2F"/>
        </w:rPr>
        <w:t xml:space="preserve">khitanien hallitseman </w:t>
      </w:r>
      <w:r>
        <w:t xml:space="preserve">Liao-dynastian (907-1125) ja </w:t>
      </w:r>
      <w:r>
        <w:rPr>
          <w:color w:val="6B8E23"/>
        </w:rPr>
        <w:t xml:space="preserve">jurchenien hallitseman </w:t>
      </w:r>
      <w:r>
        <w:t xml:space="preserve">Jin-dynastian (1115-1234), </w:t>
      </w:r>
      <w:r>
        <w:t xml:space="preserve">torjumisesta.</w:t>
      </w:r>
    </w:p>
    <w:p>
      <w:r>
        <w:rPr>
          <w:b/>
        </w:rPr>
        <w:t xml:space="preserve">Kysymys 0</w:t>
      </w:r>
    </w:p>
    <w:p>
      <w:r>
        <w:t xml:space="preserve">Milloin Kiinassa oli viiden dynastian ja kymmenen valtakunnan kausi?</w:t>
      </w:r>
    </w:p>
    <w:p>
      <w:r>
        <w:rPr>
          <w:b/>
        </w:rPr>
        <w:t xml:space="preserve">Kysymys 1</w:t>
      </w:r>
    </w:p>
    <w:p>
      <w:r>
        <w:t xml:space="preserve">Milloin Song-dynastia tapahtui?</w:t>
      </w:r>
    </w:p>
    <w:p>
      <w:r>
        <w:rPr>
          <w:b/>
        </w:rPr>
        <w:t xml:space="preserve">Kysymys 2</w:t>
      </w:r>
    </w:p>
    <w:p>
      <w:r>
        <w:t xml:space="preserve">Mikä dynastia oli huolissaan pohjoisten vihollisvaltioiden torjunnasta?</w:t>
      </w:r>
    </w:p>
    <w:p>
      <w:r>
        <w:rPr>
          <w:b/>
        </w:rPr>
        <w:t xml:space="preserve">Kysymys 3</w:t>
      </w:r>
    </w:p>
    <w:p>
      <w:r>
        <w:t xml:space="preserve">Kuka hallitsi Liao-dynastiaa?</w:t>
      </w:r>
    </w:p>
    <w:p>
      <w:r>
        <w:rPr>
          <w:b/>
        </w:rPr>
        <w:t xml:space="preserve">Kysymys 4</w:t>
      </w:r>
    </w:p>
    <w:p>
      <w:r>
        <w:t xml:space="preserve">Kuka hallitsi Jin-dynastiaa?</w:t>
      </w:r>
    </w:p>
    <w:p>
      <w:r>
        <w:rPr>
          <w:b/>
        </w:rPr>
        <w:t xml:space="preserve">Teksti numero 5</w:t>
      </w:r>
    </w:p>
    <w:p>
      <w:r>
        <w:t xml:space="preserve">Vuonna 1207 mongolihallitsija </w:t>
      </w:r>
      <w:r>
        <w:rPr>
          <w:color w:val="A9A9A9"/>
        </w:rPr>
        <w:t xml:space="preserve">Tšingis-kaani </w:t>
      </w:r>
      <w:r>
        <w:t xml:space="preserve">(r. 1206-1227) valloitti ja alisti etnisen Tangut-valtion Länsi-Sian (1038-1227). Samana vuonna hän solmi diplomaattisuhteet Tiibetin kanssa lähettämällä sinne lähettiläitä. Länsi-Sian valloitus huolestutti Tiibetin hallitsijoita, jotka päättivät maksaa mongoleille veroa. Kun he kuitenkin lakkasivat maksamasta veroa Tšingis-kaanin kuoleman jälkeen, hänen seuraajansa </w:t>
      </w:r>
      <w:r>
        <w:rPr>
          <w:color w:val="DCDCDC"/>
        </w:rPr>
        <w:t xml:space="preserve">Ögedei-kaani </w:t>
      </w:r>
      <w:r>
        <w:t xml:space="preserve">(hall. </w:t>
      </w:r>
      <w:r>
        <w:rPr>
          <w:color w:val="2F4F4F"/>
        </w:rPr>
        <w:t xml:space="preserve">1229-1241) </w:t>
      </w:r>
      <w:r>
        <w:t xml:space="preserve">aloitti hyökkäyksen Tiibetiin.</w:t>
      </w:r>
    </w:p>
    <w:p>
      <w:r>
        <w:rPr>
          <w:b/>
        </w:rPr>
        <w:t xml:space="preserve">Kysymys 0</w:t>
      </w:r>
    </w:p>
    <w:p>
      <w:r>
        <w:t xml:space="preserve">Kuka hallitsija otti Länsi-Hsian hallintaansa?</w:t>
      </w:r>
    </w:p>
    <w:p>
      <w:r>
        <w:rPr>
          <w:b/>
        </w:rPr>
        <w:t xml:space="preserve">Kysymys 1</w:t>
      </w:r>
    </w:p>
    <w:p>
      <w:r>
        <w:t xml:space="preserve">Kuka oli Tšingis-kaanin seuraaja? </w:t>
      </w:r>
    </w:p>
    <w:p>
      <w:r>
        <w:rPr>
          <w:b/>
        </w:rPr>
        <w:t xml:space="preserve">Kysymys 2</w:t>
      </w:r>
    </w:p>
    <w:p>
      <w:r>
        <w:t xml:space="preserve">Mitä vuosia Ögedei Khan hallitsi?</w:t>
      </w:r>
    </w:p>
    <w:p>
      <w:r>
        <w:rPr>
          <w:b/>
        </w:rPr>
        <w:t xml:space="preserve">Kysymys 3</w:t>
      </w:r>
    </w:p>
    <w:p>
      <w:r>
        <w:t xml:space="preserve">Kuka hyökkäsi Tiibetiin? </w:t>
      </w:r>
    </w:p>
    <w:p>
      <w:r>
        <w:rPr>
          <w:b/>
        </w:rPr>
        <w:t xml:space="preserve">Teksti numero 6</w:t>
      </w:r>
    </w:p>
    <w:p>
      <w:r>
        <w:t xml:space="preserve">Mongoliprinssi </w:t>
      </w:r>
      <w:r>
        <w:rPr>
          <w:color w:val="A9A9A9"/>
        </w:rPr>
        <w:t xml:space="preserve">Godan</w:t>
      </w:r>
      <w:r>
        <w:t xml:space="preserve">, Tšingis-kaanin pojanpoika, teki ryöstöretkiä Lhasaan asti. Hyökkäyksensä aikana vuonna 1240 ruhtinas Godan kutsui </w:t>
      </w:r>
      <w:r>
        <w:rPr>
          <w:color w:val="DCDCDC"/>
        </w:rPr>
        <w:t xml:space="preserve">Sakya Panditan </w:t>
      </w:r>
      <w:r>
        <w:t xml:space="preserve">(1182-1251), tiibetiläisen buddhalaisuuden Sakya-koulukunnan johtajan, hoviinsa nykyisen Gansun alueelle Länsi-Kiinassa. Kun Sakya Pandita alistui Godanille vuonna 1247, Tiibet liitettiin virallisesti Mongolivaltakuntaan </w:t>
      </w:r>
      <w:r>
        <w:rPr>
          <w:color w:val="2F4F4F"/>
        </w:rPr>
        <w:t xml:space="preserve">Töregene Khatunin </w:t>
      </w:r>
      <w:r>
        <w:t xml:space="preserve">(</w:t>
      </w:r>
      <w:r>
        <w:rPr>
          <w:color w:val="556B2F"/>
        </w:rPr>
        <w:t xml:space="preserve">1241-1246) </w:t>
      </w:r>
      <w:r>
        <w:t xml:space="preserve">hallituskaudella</w:t>
      </w:r>
      <w:r>
        <w:t xml:space="preserve">. Michael C. van Walt van Praag kirjoittaa, että Godan myönsi Sakya Panditalle ajallisen vallan vielä poliittisesti hajanaisessa Tiibetissä, ja toteaa, että "tällä virkaanasettamisella ei ollut juurikaan todellista vaikutusta", mutta se oli merkittävä siinä mielessä, että se loi ainutlaatuisen "pappi-patroni"-suhteen mongolien ja Sakya-lamojen välille.</w:t>
      </w:r>
    </w:p>
    <w:p>
      <w:r>
        <w:rPr>
          <w:b/>
        </w:rPr>
        <w:t xml:space="preserve">Kysymys 0</w:t>
      </w:r>
    </w:p>
    <w:p>
      <w:r>
        <w:t xml:space="preserve">Kuka oli mongolien ruhtinas?</w:t>
      </w:r>
    </w:p>
    <w:p>
      <w:r>
        <w:rPr>
          <w:b/>
        </w:rPr>
        <w:t xml:space="preserve">Kysymys 1</w:t>
      </w:r>
    </w:p>
    <w:p>
      <w:r>
        <w:t xml:space="preserve">Kuka oli tiibetiläisen buddhalaisuuden Sakya-koulukunnan johtaja?</w:t>
      </w:r>
    </w:p>
    <w:p>
      <w:r>
        <w:rPr>
          <w:b/>
        </w:rPr>
        <w:t xml:space="preserve">Kysymys 2</w:t>
      </w:r>
    </w:p>
    <w:p>
      <w:r>
        <w:t xml:space="preserve">Kuka oli Mongolien valtakunnan regentti?</w:t>
      </w:r>
    </w:p>
    <w:p>
      <w:r>
        <w:rPr>
          <w:b/>
        </w:rPr>
        <w:t xml:space="preserve">Kysymys 3</w:t>
      </w:r>
    </w:p>
    <w:p>
      <w:r>
        <w:t xml:space="preserve">Minä vuosina Töregene Khatun oli Mongolivaltakunnan regentti?</w:t>
      </w:r>
    </w:p>
    <w:p>
      <w:r>
        <w:rPr>
          <w:b/>
        </w:rPr>
        <w:t xml:space="preserve">Teksti numero 7</w:t>
      </w:r>
    </w:p>
    <w:p>
      <w:r>
        <w:t xml:space="preserve">Vuodesta 1236 alkaen mongolien ruhtinas Kublai, joka myöhemmin hallitsi </w:t>
      </w:r>
      <w:r>
        <w:rPr>
          <w:color w:val="A9A9A9"/>
        </w:rPr>
        <w:t xml:space="preserve">khagaanina </w:t>
      </w:r>
      <w:r>
        <w:t xml:space="preserve">vuosina 1260-1294, sai esimieheltään </w:t>
      </w:r>
      <w:r>
        <w:rPr>
          <w:color w:val="DCDCDC"/>
        </w:rPr>
        <w:t xml:space="preserve">Ögedei Khanilta </w:t>
      </w:r>
      <w:r>
        <w:t xml:space="preserve">suuren maaomaisuuden Pohjois-Kiinassa</w:t>
      </w:r>
      <w:r>
        <w:t xml:space="preserve">. </w:t>
      </w:r>
      <w:r>
        <w:rPr>
          <w:color w:val="2F4F4F"/>
        </w:rPr>
        <w:t xml:space="preserve">Karma Pakshi</w:t>
      </w:r>
      <w:r>
        <w:t xml:space="preserve">, 2. Karmapa-lama (1203-1283) - Tiibetin buddhalaisuuden Karma Kagyu -linjan päälaama - hylkäsi Kublain kutsun, joten Kublai kutsui sen sijaan Sakya Panditan seuraajan ja veljenpojan Drogön Chögyal Phagpan (1235-1280), joka saapui hänen hoviinsa vuonna 1253. Kublai solmi </w:t>
      </w:r>
      <w:r>
        <w:rPr>
          <w:color w:val="556B2F"/>
        </w:rPr>
        <w:t xml:space="preserve">Phagpa-laman </w:t>
      </w:r>
      <w:r>
        <w:t xml:space="preserve">kanssa ainutlaatuisen suhteen</w:t>
      </w:r>
      <w:r>
        <w:t xml:space="preserve">, jossa Kublai tunnustettiin korkeammaksi hallitsijaksi poliittisissa asioissa ja Phagpa-lamaa Kublain korkeimmaksi opettajaksi uskonnollisissa asioissa. Kublai teki Drogön Chögyal Phagpasta myös buddhalais- ja tiibetiläisasioiden toimistona tunnetun valtion viraston johtajan ja Tiibetin hallitsevan pappeuskuninkaan, joka käsitti </w:t>
      </w:r>
      <w:r>
        <w:rPr>
          <w:color w:val="6B8E23"/>
        </w:rPr>
        <w:t xml:space="preserve">kolmetoista </w:t>
      </w:r>
      <w:r>
        <w:t xml:space="preserve">eri valtiota, joita hallitsivat myriarkiat.</w:t>
      </w:r>
    </w:p>
    <w:p>
      <w:r>
        <w:rPr>
          <w:b/>
        </w:rPr>
        <w:t xml:space="preserve">Kysymys 0</w:t>
      </w:r>
    </w:p>
    <w:p>
      <w:r>
        <w:t xml:space="preserve">Kuinka monta valtiota hallitsi myriarkia?</w:t>
      </w:r>
    </w:p>
    <w:p>
      <w:r>
        <w:rPr>
          <w:b/>
        </w:rPr>
        <w:t xml:space="preserve">Kysymys 1</w:t>
      </w:r>
    </w:p>
    <w:p>
      <w:r>
        <w:t xml:space="preserve">Millä tittelillä ruhtinas Kublai hallitsi vuosina 1260-1294?</w:t>
      </w:r>
    </w:p>
    <w:p>
      <w:r>
        <w:rPr>
          <w:b/>
        </w:rPr>
        <w:t xml:space="preserve">Kysymys 2</w:t>
      </w:r>
    </w:p>
    <w:p>
      <w:r>
        <w:t xml:space="preserve">Kuka oli ruhtinas Kublain esimies?</w:t>
      </w:r>
    </w:p>
    <w:p>
      <w:r>
        <w:rPr>
          <w:b/>
        </w:rPr>
        <w:t xml:space="preserve">Kysymys 3</w:t>
      </w:r>
    </w:p>
    <w:p>
      <w:r>
        <w:t xml:space="preserve">Kenestä tuli toinen Karmapa-lama?</w:t>
      </w:r>
    </w:p>
    <w:p>
      <w:r>
        <w:rPr>
          <w:b/>
        </w:rPr>
        <w:t xml:space="preserve">Kysymys 4</w:t>
      </w:r>
    </w:p>
    <w:p>
      <w:r>
        <w:t xml:space="preserve">Kenen kanssa Kublai Khanilla oli ainutlaatuinen suhde? </w:t>
      </w:r>
    </w:p>
    <w:p>
      <w:r>
        <w:rPr>
          <w:b/>
        </w:rPr>
        <w:t xml:space="preserve">Teksti numero 8</w:t>
      </w:r>
    </w:p>
    <w:p>
      <w:r>
        <w:t xml:space="preserve">Kublai Khan valloitti Song-dynastian </w:t>
      </w:r>
      <w:r>
        <w:rPr>
          <w:color w:val="A9A9A9"/>
        </w:rPr>
        <w:t xml:space="preserve">Etelä-Kiinassa </w:t>
      </w:r>
      <w:r>
        <w:t xml:space="preserve">vasta</w:t>
      </w:r>
      <w:r>
        <w:rPr>
          <w:color w:val="DCDCDC"/>
        </w:rPr>
        <w:t xml:space="preserve">1279</w:t>
      </w:r>
      <w:r>
        <w:t xml:space="preserve"> , joten Tiibet oli osa varhaista mongolivaltakuntaa ennen kuin se yhdistettiin yhdeksi sen jälkeläisvaltakunnista koko Kiinan kanssa </w:t>
      </w:r>
      <w:r>
        <w:rPr>
          <w:color w:val="2F4F4F"/>
        </w:rPr>
        <w:t xml:space="preserve">Yuan-dynastian </w:t>
      </w:r>
      <w:r>
        <w:t xml:space="preserve">(</w:t>
      </w:r>
      <w:r>
        <w:rPr>
          <w:color w:val="556B2F"/>
        </w:rPr>
        <w:t xml:space="preserve">1271-1368) </w:t>
      </w:r>
      <w:r>
        <w:t xml:space="preserve">aikana</w:t>
      </w:r>
      <w:r>
        <w:t xml:space="preserve">. Van Praag kirjoittaa, että tämä valloitus "merkitsi itsenäisen Kiinan loppua", ja Kiina liitettiin sen jälkeen Yuan-dynastiaan, joka hallitsi Kiinaa, Tiibetiä, Mongoliaa, Koreaa, osaa Siperiaa ja Ylä-Burmaa. New Yorkin kaupunginyliopiston Queens Collegen Aasian historian professori Morris Rossabi kirjoittaa, että "Khubilai halusi, että häntä pidettäisiin sekä mongolien kaanien laillisena kaanina että Kiinan keisarina. Vaikka hän oli 1260-luvun alkuun mennessä samaistunut läheisesti Kiinaan, hän vaati silti jonkin aikaa </w:t>
      </w:r>
      <w:r>
        <w:rPr>
          <w:color w:val="6B8E23"/>
        </w:rPr>
        <w:t xml:space="preserve">yleismaailmallista hallintaa</w:t>
      </w:r>
      <w:r>
        <w:t xml:space="preserve">", ja kuitenkin "huolimatta menestyksestään Kiinassa ja Koreassa Khubilai ei pystynyt saamaan itseään hyväksytyksi suurkaaniksi". Näin ollen Kublai Khanin asema suurkaanina hyväksyttiin vain rajoitetusti, ja hän samaistui yhä enemmän Kiinaan ja haki tukea Kiinan keisarina.</w:t>
      </w:r>
    </w:p>
    <w:p>
      <w:r>
        <w:rPr>
          <w:b/>
        </w:rPr>
        <w:t xml:space="preserve">Kysymys 0</w:t>
      </w:r>
    </w:p>
    <w:p>
      <w:r>
        <w:t xml:space="preserve">Milloin Kublai Khan valloitti Song-dynastian?  </w:t>
      </w:r>
    </w:p>
    <w:p>
      <w:r>
        <w:rPr>
          <w:b/>
        </w:rPr>
        <w:t xml:space="preserve">Kysymys 1</w:t>
      </w:r>
    </w:p>
    <w:p>
      <w:r>
        <w:t xml:space="preserve">Milloin Yuan-dynastia hallitsi?</w:t>
      </w:r>
    </w:p>
    <w:p>
      <w:r>
        <w:rPr>
          <w:b/>
        </w:rPr>
        <w:t xml:space="preserve">Kysymys 2</w:t>
      </w:r>
    </w:p>
    <w:p>
      <w:r>
        <w:t xml:space="preserve">Mikä dynastia hallitsi koko Kiinaa? </w:t>
      </w:r>
    </w:p>
    <w:p>
      <w:r>
        <w:rPr>
          <w:b/>
        </w:rPr>
        <w:t xml:space="preserve">Kysymys 3</w:t>
      </w:r>
    </w:p>
    <w:p>
      <w:r>
        <w:t xml:space="preserve">Mitä Khubilai väitti jonkin aikaa?</w:t>
      </w:r>
    </w:p>
    <w:p>
      <w:r>
        <w:rPr>
          <w:b/>
        </w:rPr>
        <w:t xml:space="preserve">Kysymys 4</w:t>
      </w:r>
    </w:p>
    <w:p>
      <w:r>
        <w:t xml:space="preserve">Mistä Khubilai haki tukea keisarina?</w:t>
      </w:r>
    </w:p>
    <w:p>
      <w:r>
        <w:rPr>
          <w:b/>
        </w:rPr>
        <w:t xml:space="preserve">Teksti numero 9</w:t>
      </w:r>
    </w:p>
    <w:p>
      <w:r>
        <w:t xml:space="preserve">Vuonna </w:t>
      </w:r>
      <w:r>
        <w:rPr>
          <w:color w:val="A9A9A9"/>
        </w:rPr>
        <w:t xml:space="preserve">1358</w:t>
      </w:r>
      <w:r>
        <w:t xml:space="preserve">, </w:t>
      </w:r>
      <w:r>
        <w:rPr>
          <w:color w:val="DCDCDC"/>
        </w:rPr>
        <w:t xml:space="preserve">mongolien Tiibetiin </w:t>
      </w:r>
      <w:r>
        <w:t xml:space="preserve">asettama Sakya-varahallinto </w:t>
      </w:r>
      <w:r>
        <w:t xml:space="preserve">kukistui </w:t>
      </w:r>
      <w:r>
        <w:rPr>
          <w:color w:val="2F4F4F"/>
        </w:rPr>
        <w:t xml:space="preserve">Phagmodru-myriarkka Tai Situ Changchub Gyaltsenin </w:t>
      </w:r>
      <w:r>
        <w:t xml:space="preserve">(1302-1364</w:t>
      </w:r>
      <w:r>
        <w:t xml:space="preserve">) kapinassa. </w:t>
      </w:r>
      <w:r>
        <w:t xml:space="preserve">Mongolien Yuan-hovin oli pakko hyväksyä hänet uudeksi varakuninkaaksi, ja Changchub Gyaltsen ja hänen seuraajansa, </w:t>
      </w:r>
      <w:r>
        <w:rPr>
          <w:color w:val="556B2F"/>
        </w:rPr>
        <w:t xml:space="preserve">Phagmodrupa-dynastia</w:t>
      </w:r>
      <w:r>
        <w:t xml:space="preserve">, saivat tosiasiallisen vallan Tiibetissä.</w:t>
      </w:r>
    </w:p>
    <w:p>
      <w:r>
        <w:rPr>
          <w:b/>
        </w:rPr>
        <w:t xml:space="preserve">Kysymys 0</w:t>
      </w:r>
    </w:p>
    <w:p>
      <w:r>
        <w:t xml:space="preserve">Minä vuonna Sakya-varakreivin hallinto lakkautettiin? </w:t>
      </w:r>
    </w:p>
    <w:p>
      <w:r>
        <w:rPr>
          <w:b/>
        </w:rPr>
        <w:t xml:space="preserve">Kysymys 1</w:t>
      </w:r>
    </w:p>
    <w:p>
      <w:r>
        <w:t xml:space="preserve">Kuka asetti Sakya-varakreivin hallinnon auktoriteettiasemaan?</w:t>
      </w:r>
    </w:p>
    <w:p>
      <w:r>
        <w:rPr>
          <w:b/>
        </w:rPr>
        <w:t xml:space="preserve">Kysymys 2</w:t>
      </w:r>
    </w:p>
    <w:p>
      <w:r>
        <w:t xml:space="preserve">Kuka hävitti Sakya-varakreivin hallinnon? </w:t>
      </w:r>
    </w:p>
    <w:p>
      <w:r>
        <w:rPr>
          <w:b/>
        </w:rPr>
        <w:t xml:space="preserve">Kysymys 3</w:t>
      </w:r>
    </w:p>
    <w:p>
      <w:r>
        <w:t xml:space="preserve">Mikä dynastia tuli Tiibetin hallitsijaksi?  </w:t>
      </w:r>
    </w:p>
    <w:p>
      <w:r>
        <w:rPr>
          <w:b/>
        </w:rPr>
        <w:t xml:space="preserve">Teksti numero 10</w:t>
      </w:r>
    </w:p>
    <w:p>
      <w:r>
        <w:t xml:space="preserve">Vuonna 1368 han-kiinalaisten kapina, joka tunnettiin nimellä </w:t>
      </w:r>
      <w:r>
        <w:rPr>
          <w:color w:val="A9A9A9"/>
        </w:rPr>
        <w:t xml:space="preserve">Punaisen turbaanin kapina, </w:t>
      </w:r>
      <w:r>
        <w:t xml:space="preserve">kaatoi mongolien Yuan-dynastian Kiinassa</w:t>
      </w:r>
      <w:r>
        <w:t xml:space="preserve">. </w:t>
      </w:r>
      <w:r>
        <w:rPr>
          <w:color w:val="DCDCDC"/>
        </w:rPr>
        <w:t xml:space="preserve">Zhu Yuanzhang </w:t>
      </w:r>
      <w:r>
        <w:t xml:space="preserve">perusti sen jälkeen Ming-dynastian, joka hallitsi Hongwu-keisarina (r. </w:t>
      </w:r>
      <w:r>
        <w:rPr>
          <w:color w:val="2F4F4F"/>
        </w:rPr>
        <w:t xml:space="preserve">1368-1398)</w:t>
      </w:r>
      <w:r>
        <w:t xml:space="preserve">. Ei ole selvää, kuinka paljon Ming-hovi ymmärsi Tiibetissä käynnissä olevaa sisällissotaa kilpailevien uskonnollisten lahkojen välillä, mutta ensimmäinen keisari halusi välttää samoja ongelmia, joita Tiibet oli aiheuttanut Tang-dynastialle. Sen sijaan, että Hongwu-keisari olisi tunnustanut Phagmodru-hallitsijan, hän asettui läheisemmän Kham-alueen ja Kaakkois-Tiibetin Karmapan puolelle ja lähetti talvella 1372-1373 lähettiläät pyytämään </w:t>
      </w:r>
      <w:r>
        <w:rPr>
          <w:color w:val="556B2F"/>
        </w:rPr>
        <w:t xml:space="preserve">Yuanin viranhaltijoita </w:t>
      </w:r>
      <w:r>
        <w:t xml:space="preserve">uusimaan tittelinsä uutta Ming-hovia varten.</w:t>
      </w:r>
    </w:p>
    <w:p>
      <w:r>
        <w:rPr>
          <w:b/>
        </w:rPr>
        <w:t xml:space="preserve">Kysymys 0</w:t>
      </w:r>
    </w:p>
    <w:p>
      <w:r>
        <w:t xml:space="preserve">Kuka loi Ming-dynastian? </w:t>
      </w:r>
    </w:p>
    <w:p>
      <w:r>
        <w:rPr>
          <w:b/>
        </w:rPr>
        <w:t xml:space="preserve">Kysymys 1</w:t>
      </w:r>
    </w:p>
    <w:p>
      <w:r>
        <w:t xml:space="preserve">Kuka aiheutti Yuan-dynastian kaatumisen?</w:t>
      </w:r>
    </w:p>
    <w:p>
      <w:r>
        <w:rPr>
          <w:b/>
        </w:rPr>
        <w:t xml:space="preserve">Kysymys 2</w:t>
      </w:r>
    </w:p>
    <w:p>
      <w:r>
        <w:t xml:space="preserve">Kuka hallitsi Hongwu-keisarina?</w:t>
      </w:r>
    </w:p>
    <w:p>
      <w:r>
        <w:rPr>
          <w:b/>
        </w:rPr>
        <w:t xml:space="preserve">Kysymys 3</w:t>
      </w:r>
    </w:p>
    <w:p>
      <w:r>
        <w:t xml:space="preserve">Kuinka monta vuotta Zhu Yuanzhang hallitsi Hongwu-keisarina?</w:t>
      </w:r>
    </w:p>
    <w:p>
      <w:r>
        <w:rPr>
          <w:b/>
        </w:rPr>
        <w:t xml:space="preserve">Kysymys 4</w:t>
      </w:r>
    </w:p>
    <w:p>
      <w:r>
        <w:t xml:space="preserve">Kenelle Hongwun keisari lähetti saattueet?</w:t>
      </w:r>
    </w:p>
    <w:p>
      <w:r>
        <w:rPr>
          <w:b/>
        </w:rPr>
        <w:t xml:space="preserve">Teksti numero 11</w:t>
      </w:r>
    </w:p>
    <w:p>
      <w:r>
        <w:t xml:space="preserve">Kuten hänen keisarillisista määräyksistään käy ilmi, Hongwu-keisari oli hyvin tietoinen </w:t>
      </w:r>
      <w:r>
        <w:rPr>
          <w:color w:val="A9A9A9"/>
        </w:rPr>
        <w:t xml:space="preserve">Tiibetin ja Kiinan välisestä buddhalaisesta yhteydestä </w:t>
      </w:r>
      <w:r>
        <w:t xml:space="preserve">ja halusi edistää sitä. </w:t>
      </w:r>
      <w:r>
        <w:rPr>
          <w:color w:val="DCDCDC"/>
        </w:rPr>
        <w:t xml:space="preserve">Rolpe Dorje</w:t>
      </w:r>
      <w:r>
        <w:t xml:space="preserve">, 4. Karmapa-lama (1340-1383) hylkäsi Hongwu-keisarin kutsun, vaikka hän lähetti joitakin </w:t>
      </w:r>
      <w:r>
        <w:rPr>
          <w:color w:val="2F4F4F"/>
        </w:rPr>
        <w:t xml:space="preserve">oppilaita </w:t>
      </w:r>
      <w:r>
        <w:t xml:space="preserve">lähettiläinä Nanjingin hoviin. Hongwu-keisari antoi myös gurulleen Zongluolle, joka oli yksi monista hovin buddhalaismunkeista, tehtäväksi johtaa uskonnollista lähetystyötä Tiibetiin vuosina 1378-1382 buddhalaisten tekstien hankkimiseksi.</w:t>
      </w:r>
    </w:p>
    <w:p>
      <w:r>
        <w:rPr>
          <w:b/>
        </w:rPr>
        <w:t xml:space="preserve">Kysymys 0</w:t>
      </w:r>
    </w:p>
    <w:p>
      <w:r>
        <w:t xml:space="preserve">Kuka oli neljäs Karmapa-lama?</w:t>
      </w:r>
    </w:p>
    <w:p>
      <w:r>
        <w:rPr>
          <w:b/>
        </w:rPr>
        <w:t xml:space="preserve">Kysymys 1</w:t>
      </w:r>
    </w:p>
    <w:p>
      <w:r>
        <w:t xml:space="preserve">Kuka hylkäsi Hongwu-keisarin kutsun?</w:t>
      </w:r>
    </w:p>
    <w:p>
      <w:r>
        <w:rPr>
          <w:b/>
        </w:rPr>
        <w:t xml:space="preserve">Kysymys 2</w:t>
      </w:r>
    </w:p>
    <w:p>
      <w:r>
        <w:t xml:space="preserve">Mitä Hongwu-keisari halusi edelleen edistää?</w:t>
      </w:r>
    </w:p>
    <w:p>
      <w:r>
        <w:rPr>
          <w:b/>
        </w:rPr>
        <w:t xml:space="preserve">Kysymys 3</w:t>
      </w:r>
    </w:p>
    <w:p>
      <w:r>
        <w:t xml:space="preserve">Kenet Rolpe Dorje lähetti lähettiläiksi Nanjingin hoviin?</w:t>
      </w:r>
    </w:p>
    <w:p>
      <w:r>
        <w:rPr>
          <w:b/>
        </w:rPr>
        <w:t xml:space="preserve">Teksti numero 12</w:t>
      </w:r>
    </w:p>
    <w:p>
      <w:r>
        <w:rPr>
          <w:color w:val="A9A9A9"/>
        </w:rPr>
        <w:t xml:space="preserve">Mingin</w:t>
      </w:r>
      <w:r>
        <w:t xml:space="preserve"> ajan </w:t>
      </w:r>
      <w:r>
        <w:rPr>
          <w:color w:val="A9A9A9"/>
        </w:rPr>
        <w:t xml:space="preserve">hallitus </w:t>
      </w:r>
      <w:r>
        <w:t xml:space="preserve">kuitenkin </w:t>
      </w:r>
      <w:r>
        <w:t xml:space="preserve">antoi lain, joka myöhemmin kumottiin ja joka kielsi han-kiinalaisia oppimasta tiibetiläisen buddhalaisuuden oppeja. Kiinalaisista - erityisesti kiinalaisista maallikoista - jotka opiskelivat tiibetiläistä buddhalaisuutta, on vain vähän yksityiskohtaisia todisteita ennen tasavaltalaiskautta (1912-1949). Näistä Hongwu-keisarin puolesta tehdyistä virkamatkoista huolimatta Morris Rossabi kirjoittaa, että </w:t>
      </w:r>
      <w:r>
        <w:rPr>
          <w:color w:val="DCDCDC"/>
        </w:rPr>
        <w:t xml:space="preserve">Yongle-keisari </w:t>
      </w:r>
      <w:r>
        <w:t xml:space="preserve">(r. </w:t>
      </w:r>
      <w:r>
        <w:rPr>
          <w:color w:val="2F4F4F"/>
        </w:rPr>
        <w:t xml:space="preserve">1402-1424) </w:t>
      </w:r>
      <w:r>
        <w:t xml:space="preserve">"oli ensimmäinen Ming-hallitsija, joka pyrki aktiivisesti laajentamaan suhteita Tiibetiin".</w:t>
      </w:r>
    </w:p>
    <w:p>
      <w:r>
        <w:rPr>
          <w:b/>
        </w:rPr>
        <w:t xml:space="preserve">Kysymys 0</w:t>
      </w:r>
    </w:p>
    <w:p>
      <w:r>
        <w:t xml:space="preserve">Kuka loi lain, joka ei sallinut han-kiinalaisten oppia tiibetiläisen buddhalaisuuden uskomuksia?</w:t>
      </w:r>
    </w:p>
    <w:p>
      <w:r>
        <w:rPr>
          <w:b/>
        </w:rPr>
        <w:t xml:space="preserve">Kysymys 1</w:t>
      </w:r>
    </w:p>
    <w:p>
      <w:r>
        <w:t xml:space="preserve">Mitä vuosia Yongle-keisari hallitsi? </w:t>
      </w:r>
    </w:p>
    <w:p>
      <w:r>
        <w:rPr>
          <w:b/>
        </w:rPr>
        <w:t xml:space="preserve">Kysymys 2</w:t>
      </w:r>
    </w:p>
    <w:p>
      <w:r>
        <w:t xml:space="preserve">Kuka työskenteli suhteiden laajentamiseksi Tiibetiin?</w:t>
      </w:r>
    </w:p>
    <w:p>
      <w:r>
        <w:rPr>
          <w:b/>
        </w:rPr>
        <w:t xml:space="preserve">Teksti numero 13</w:t>
      </w:r>
    </w:p>
    <w:p>
      <w:r>
        <w:t xml:space="preserve">Seuraavan Qing-dynastian (</w:t>
      </w:r>
      <w:r>
        <w:rPr>
          <w:color w:val="DCDCDC"/>
        </w:rPr>
        <w:t xml:space="preserve">1644-1912</w:t>
      </w:r>
      <w:r>
        <w:rPr>
          <w:color w:val="A9A9A9"/>
        </w:rPr>
        <w:t xml:space="preserve">1739</w:t>
      </w:r>
      <w:r>
        <w:t xml:space="preserve">) laatiman virallisen Twenty-Four Histories, the History of Ming -teoksen </w:t>
      </w:r>
      <w:r>
        <w:t xml:space="preserve">mukaan Ming-dynastia perusti "</w:t>
      </w:r>
      <w:r>
        <w:rPr>
          <w:color w:val="2F4F4F"/>
        </w:rPr>
        <w:t xml:space="preserve">É-Lì-Sī Army-Civilian Marshal Office</w:t>
      </w:r>
      <w:r>
        <w:t xml:space="preserve">" (kiinaksi 俄力思軍民元帥府) </w:t>
      </w:r>
      <w:r>
        <w:rPr>
          <w:color w:val="556B2F"/>
        </w:rPr>
        <w:t xml:space="preserve">Länsi-Tiibetiin </w:t>
      </w:r>
      <w:r>
        <w:t xml:space="preserve">ja asetti "Ü-Tsang Itinerant High Commandery" ja "Amdo-Kham Itinerant High Commandery" hallinnoimaan Khamia. Mingshissä todetaan, että näiden korkeiden komentajakuntien alaisuuteen perustettiin hallinnollisia toimistoja, joihin kuului yksi kiertävä komentajakunta, kolme rauhoituskomissaarin toimistoa, kuusi retkikomissaarin toimistoa, neljä Wanhu-toimistoa (myriarkioita, joista kukin johti 10 000 taloutta) ja </w:t>
      </w:r>
      <w:r>
        <w:rPr>
          <w:color w:val="6B8E23"/>
        </w:rPr>
        <w:t xml:space="preserve">seitsemäntoista Qianhu-toimistoa </w:t>
      </w:r>
      <w:r>
        <w:t xml:space="preserve">(chiliarkioita, joista kukin johti 1 000 taloutta)</w:t>
      </w:r>
      <w:r>
        <w:rPr>
          <w:color w:val="6B8E23"/>
        </w:rPr>
        <w:t xml:space="preserve">.</w:t>
      </w:r>
    </w:p>
    <w:p>
      <w:r>
        <w:rPr>
          <w:b/>
        </w:rPr>
        <w:t xml:space="preserve">Kysymys 0</w:t>
      </w:r>
    </w:p>
    <w:p>
      <w:r>
        <w:t xml:space="preserve">Mitä vuosia Qing-dynastia hallitsi?</w:t>
      </w:r>
    </w:p>
    <w:p>
      <w:r>
        <w:rPr>
          <w:b/>
        </w:rPr>
        <w:t xml:space="preserve">Kysymys 1</w:t>
      </w:r>
    </w:p>
    <w:p>
      <w:r>
        <w:t xml:space="preserve">minä vuonna Mingin historia tuotettiin? </w:t>
      </w:r>
    </w:p>
    <w:p>
      <w:r>
        <w:rPr>
          <w:b/>
        </w:rPr>
        <w:t xml:space="preserve">Kysymys 2</w:t>
      </w:r>
    </w:p>
    <w:p>
      <w:r>
        <w:t xml:space="preserve">Mitä Ming-dynastia loi?</w:t>
      </w:r>
    </w:p>
    <w:p>
      <w:r>
        <w:rPr>
          <w:b/>
        </w:rPr>
        <w:t xml:space="preserve">Kysymys 3</w:t>
      </w:r>
    </w:p>
    <w:p>
      <w:r>
        <w:t xml:space="preserve">Kuinka monta Qianhun toimistoa oli?</w:t>
      </w:r>
    </w:p>
    <w:p>
      <w:r>
        <w:rPr>
          <w:b/>
        </w:rPr>
        <w:t xml:space="preserve">Kysymys 4</w:t>
      </w:r>
    </w:p>
    <w:p>
      <w:r>
        <w:t xml:space="preserve">Mihin perustettiin É-Lì-Sīn armeijan ja siviilimarsalkan toimisto?</w:t>
      </w:r>
    </w:p>
    <w:p>
      <w:r>
        <w:rPr>
          <w:b/>
        </w:rPr>
        <w:t xml:space="preserve">Teksti numero 14</w:t>
      </w:r>
    </w:p>
    <w:p>
      <w:r>
        <w:t xml:space="preserve">Ming-hovi nimitti </w:t>
      </w:r>
      <w:r>
        <w:rPr>
          <w:color w:val="A9A9A9"/>
        </w:rPr>
        <w:t xml:space="preserve">kolme </w:t>
      </w:r>
      <w:r>
        <w:t xml:space="preserve">Dharman ruhtinasta (法王) ja viisi ruhtinasta (王) sekä myönsi monia muita arvonimiä, kuten Suuren Valtion Tutorin (大國師) ja Valtion Tutorin (國師), Tiibetin buddhalaisuuden tärkeille koulukunnille, mukaan lukien Karma Kagyu, Sakya ja Gelug. Wang Jiawein ja Nyima Gyaincainin mukaan näiden elinten johtavat virkamiehet olivat kaikki keskushallinnon nimittämiä, ja heihin sovellettiin oikeusvaltioperiaatetta. Silti Van Praag kuvaa Phagmodru-hallitsija </w:t>
      </w:r>
      <w:r>
        <w:rPr>
          <w:color w:val="DCDCDC"/>
        </w:rPr>
        <w:t xml:space="preserve">Tai Situ Changchub Gyaltsenin</w:t>
      </w:r>
      <w:r>
        <w:t xml:space="preserve"> laatimaa erillistä ja pitkäkestoista tiibetiläistä lakikoodeksia </w:t>
      </w:r>
      <w:r>
        <w:t xml:space="preserve">yhdeksi monista uudistuksista, joilla pyrittiin elvyttämään vanhoja keisarillisia tiibetiläisiä perinteitä.</w:t>
      </w:r>
    </w:p>
    <w:p>
      <w:r>
        <w:rPr>
          <w:b/>
        </w:rPr>
        <w:t xml:space="preserve">Kysymys 0</w:t>
      </w:r>
    </w:p>
    <w:p>
      <w:r>
        <w:t xml:space="preserve">Kuinka monta Dharman prinssiä Ming-hovi asetti?</w:t>
      </w:r>
    </w:p>
    <w:p>
      <w:r>
        <w:rPr>
          <w:b/>
        </w:rPr>
        <w:t xml:space="preserve">Kysymys 1</w:t>
      </w:r>
    </w:p>
    <w:p>
      <w:r>
        <w:t xml:space="preserve">Kuka laati Tiibetin lakikoodeksin?</w:t>
      </w:r>
    </w:p>
    <w:p>
      <w:r>
        <w:rPr>
          <w:b/>
        </w:rPr>
        <w:t xml:space="preserve">Kysymys 2</w:t>
      </w:r>
    </w:p>
    <w:p>
      <w:r>
        <w:t xml:space="preserve">Kuka oli Phagmodrun hallitsija?</w:t>
      </w:r>
    </w:p>
    <w:p>
      <w:r>
        <w:rPr>
          <w:b/>
        </w:rPr>
        <w:t xml:space="preserve">Teksti numero 15</w:t>
      </w:r>
    </w:p>
    <w:p>
      <w:r>
        <w:t xml:space="preserve">Edesmennyt </w:t>
      </w:r>
      <w:r>
        <w:rPr>
          <w:color w:val="A9A9A9"/>
        </w:rPr>
        <w:t xml:space="preserve">Turrell V. Wylie</w:t>
      </w:r>
      <w:r>
        <w:t xml:space="preserve">, entinen Washingtonin yliopiston professori, ja Li Tieh-tseng väittävät, että voimakkaasti sensuroidun Mingin historian luotettavuus uskottavana lähteenä Kiinan ja Tiibetin välisistä </w:t>
      </w:r>
      <w:r>
        <w:t xml:space="preserve">suhteista on kyseenalainen nykyaikaisen oppineisuuden valossa. Muut historioitsijat väittävät myös, että nämä Ming-arvonimet olivat nimellisiä eivätkä ne tosiasiassa antaneet samanlaista valtaa kuin aiemmat Yuan-arvonimet. Van Praag kirjoittaa, että "lukuisat taloudellisesti motivoituneet Tiibetin edustustot Mingin hovissa nimetään Ming Shihissä 'tributary missions' -nimellä". Van Praag kirjoittaa, että nämä "tributäärimatkat" johtuivat yksinkertaisesti siitä, että Kiina tarvitsi hevosia Tiibetistä, koska elinkelpoiset hevosmarkkinat mongolien mailla suljettiin jatkuvien konfliktien seurauksena. </w:t>
      </w:r>
      <w:r>
        <w:rPr>
          <w:color w:val="2F4F4F"/>
        </w:rPr>
        <w:t xml:space="preserve">Morris Rossabi </w:t>
      </w:r>
      <w:r>
        <w:t xml:space="preserve">kirjoittaa myös, että "Tiibetillä, jolla oli Yuanin aikana laajat yhteydet Kiinaan, ei juuri ollut diplomaattisuhteita Mingien kanssa".</w:t>
      </w:r>
    </w:p>
    <w:p>
      <w:r>
        <w:rPr>
          <w:b/>
        </w:rPr>
        <w:t xml:space="preserve">Kysymys 0</w:t>
      </w:r>
    </w:p>
    <w:p>
      <w:r>
        <w:t xml:space="preserve">joka oli Washingtonin yliopiston professori?</w:t>
      </w:r>
    </w:p>
    <w:p>
      <w:r>
        <w:rPr>
          <w:b/>
        </w:rPr>
        <w:t xml:space="preserve">Kysymys 1</w:t>
      </w:r>
    </w:p>
    <w:p>
      <w:r>
        <w:t xml:space="preserve">Kenellä oli paljon yhteyksiä Kiinaan Yuanin aikana?</w:t>
      </w:r>
    </w:p>
    <w:p>
      <w:r>
        <w:rPr>
          <w:b/>
        </w:rPr>
        <w:t xml:space="preserve">Kysymys 2</w:t>
      </w:r>
    </w:p>
    <w:p>
      <w:r>
        <w:t xml:space="preserve">Kuka uskoi, että Tiibetillä oli tuskin minkäänlaisia diplomaattisuhteita Mingien kanssa?</w:t>
      </w:r>
    </w:p>
    <w:p>
      <w:r>
        <w:rPr>
          <w:b/>
        </w:rPr>
        <w:t xml:space="preserve">Teksti numero 16</w:t>
      </w:r>
    </w:p>
    <w:p>
      <w:r>
        <w:t xml:space="preserve">Historioitsijat ovat eri mieltä siitä, mikä oli Ming-hovin ja Tiibetin välinen suhde ja oliko Ming-Kiinalla suvereniteettia Tiibetiin vai ei. Van Praag kirjoittaa, että Kiinan hovin historioitsijat pitivät Tiibetiä itsenäisenä vieraana tribuuttialueena ja että heillä ei ollut Tiibetistä juurikaan muuta kiinnostusta kuin lama-patronisuhde. </w:t>
      </w:r>
      <w:r>
        <w:rPr>
          <w:color w:val="A9A9A9"/>
        </w:rPr>
        <w:t xml:space="preserve">Historioitsija Tsepon W. D. Shakabpa </w:t>
      </w:r>
      <w:r>
        <w:t xml:space="preserve">tukee van Praagin kantaa. </w:t>
      </w:r>
      <w:r>
        <w:rPr>
          <w:color w:val="DCDCDC"/>
        </w:rPr>
        <w:t xml:space="preserve">Wang Jiawei ja Nyima Gyaincain </w:t>
      </w:r>
      <w:r>
        <w:t xml:space="preserve">toteavat </w:t>
      </w:r>
      <w:r>
        <w:t xml:space="preserve">kuitenkin</w:t>
      </w:r>
      <w:r>
        <w:t xml:space="preserve">, että nämä van Praagin ja Shakabpan väitteet ovat "virheellisiä".</w:t>
      </w:r>
    </w:p>
    <w:p>
      <w:r>
        <w:rPr>
          <w:b/>
        </w:rPr>
        <w:t xml:space="preserve">Kysymys 0</w:t>
      </w:r>
    </w:p>
    <w:p>
      <w:r>
        <w:t xml:space="preserve">Kuka tuki van Praagin uskomuksia? </w:t>
      </w:r>
    </w:p>
    <w:p>
      <w:r>
        <w:rPr>
          <w:b/>
        </w:rPr>
        <w:t xml:space="preserve">Kysymys 1</w:t>
      </w:r>
    </w:p>
    <w:p>
      <w:r>
        <w:t xml:space="preserve">Kuka ei ollut samaa mieltä van Praagin ja Shakabpan kanssa?</w:t>
      </w:r>
    </w:p>
    <w:p>
      <w:r>
        <w:rPr>
          <w:b/>
        </w:rPr>
        <w:t xml:space="preserve">Teksti numero 17</w:t>
      </w:r>
    </w:p>
    <w:p>
      <w:r>
        <w:rPr>
          <w:color w:val="A9A9A9"/>
        </w:rPr>
        <w:t xml:space="preserve">Wang ja Nyima </w:t>
      </w:r>
      <w:r>
        <w:t xml:space="preserve">väittävät, että Ming-keisari lähetti Ming-dynastian toisena vuonna kaksi kertaa käskyjä Tiibetiin ja osoitti pitävänsä Tiibetiä merkittävänä rauhoitettavana alueena kehottamalla eri tiibetiläisheimoja alistumaan Ming-hovin auktoriteettiin. He huomauttavat, että samaan aikaan mongoliprinssi Punala, joka oli perinyt asemansa Tiibetin alueiden hallitsijana, matkusti Nanjingiin </w:t>
      </w:r>
      <w:r>
        <w:rPr>
          <w:color w:val="DCDCDC"/>
        </w:rPr>
        <w:t xml:space="preserve">1371</w:t>
      </w:r>
      <w:r>
        <w:t xml:space="preserve">maksaakseen veroa ja osoittaakseen uskollisuuttaan Ming-hoville tuoden mukanaan Yuanin hovin myöntämän auktoriteettileiman. Niissä todetaan myös, että koska "prinssin" arvonimen saaneiden laamojen seuraajien oli matkustettava Ming-hoviin uusimaan tämä arvonimi ja koska laamat kutsuivat itseään </w:t>
      </w:r>
      <w:r>
        <w:rPr>
          <w:color w:val="2F4F4F"/>
        </w:rPr>
        <w:t xml:space="preserve">prinssiksi</w:t>
      </w:r>
      <w:r>
        <w:t xml:space="preserve">, Ming-hovilla oli näin ollen "täysi suvereniteetti Tiibetissä". He toteavat, että Ming-dynastia </w:t>
      </w:r>
      <w:r>
        <w:t xml:space="preserve">sai tiibetiläisten alueiden entiset juanien uskonnolliset ja hallinnolliset johtajat alistumaan, kun se perustamisensa alkuvuosina </w:t>
      </w:r>
      <w:r>
        <w:t xml:space="preserve">antoi </w:t>
      </w:r>
      <w:r>
        <w:rPr>
          <w:color w:val="556B2F"/>
        </w:rPr>
        <w:t xml:space="preserve">keisarillisia käskyjä, </w:t>
      </w:r>
      <w:r>
        <w:t xml:space="preserve">joilla kutsuttiin entisiä juanien virkamiehiä hoviin virka-asemiin, ja siten liitti Tiibetin alueet Ming-hovin hallintaan. He päättelevät, että Ming-hovi sai näin vallan hallita Tiibetin alueita, jotka olivat aiemmin olleet Yuan-dynastian hallinnassa.</w:t>
      </w:r>
    </w:p>
    <w:p>
      <w:r>
        <w:rPr>
          <w:b/>
        </w:rPr>
        <w:t xml:space="preserve">Kysymys 0</w:t>
      </w:r>
    </w:p>
    <w:p>
      <w:r>
        <w:t xml:space="preserve">Kuka uskoi, että Ming-hovilla oli täysi suvereniteetti Tiibetissä?</w:t>
      </w:r>
    </w:p>
    <w:p>
      <w:r>
        <w:rPr>
          <w:b/>
        </w:rPr>
        <w:t xml:space="preserve">Kysymys 1</w:t>
      </w:r>
    </w:p>
    <w:p>
      <w:r>
        <w:t xml:space="preserve">Minä vuonna Wang ja Nyima uskoivat, että mongoliprinssi Punala meni Nanjingiin?</w:t>
      </w:r>
    </w:p>
    <w:p>
      <w:r>
        <w:rPr>
          <w:b/>
        </w:rPr>
        <w:t xml:space="preserve">Kysymys 2</w:t>
      </w:r>
    </w:p>
    <w:p>
      <w:r>
        <w:t xml:space="preserve">Millä nimellä laamat kutsuivat itseään?</w:t>
      </w:r>
    </w:p>
    <w:p>
      <w:r>
        <w:rPr>
          <w:b/>
        </w:rPr>
        <w:t xml:space="preserve">Kysymys 3</w:t>
      </w:r>
    </w:p>
    <w:p>
      <w:r>
        <w:t xml:space="preserve">Mitä säädöksiä Mingit antoivat?</w:t>
      </w:r>
    </w:p>
    <w:p>
      <w:r>
        <w:rPr>
          <w:b/>
        </w:rPr>
        <w:t xml:space="preserve">Teksti numero 18</w:t>
      </w:r>
    </w:p>
    <w:p>
      <w:r>
        <w:rPr>
          <w:color w:val="A9A9A9"/>
        </w:rPr>
        <w:t xml:space="preserve">Toimittaja ja kirjailija Thomas Laird </w:t>
      </w:r>
      <w:r>
        <w:t xml:space="preserve">kirjassaan The Story of Tibet: Conversations with the Dalai Lama, kirjoittaa, että Wang ja Nyima esittävät </w:t>
      </w:r>
      <w:r>
        <w:t xml:space="preserve">teoksessaan Historical Status of China's Tibet (Kiinan Tiibetin historiallinen asema) </w:t>
      </w:r>
      <w:r>
        <w:rPr>
          <w:color w:val="DCDCDC"/>
        </w:rPr>
        <w:t xml:space="preserve">Kiinan kansantasavallan hallituksen näkökulman </w:t>
      </w:r>
      <w:r>
        <w:t xml:space="preserve">eivätkä ymmärrä, että Kiina "sulautui suurempaan, ei-kiinalaiseen poliittiseen yksikköön" mongolien Yuan-dynastian aikana, jonka Wang ja Nyima maalailevat tyypilliseksi kiinalaiseksi dynastiaksi, jota Ming-dynastia seurasi. Laird väittää, että hallitsevat mongolien kaanit eivät koskaan hallinnoineet Tiibetiä osana Kiinaa, vaan hallitsivat niitä erillisinä alueina, ja vertaa mongoleja </w:t>
      </w:r>
      <w:r>
        <w:t xml:space="preserve">Intian ja Uuden-Seelannin kolonisoineisiin </w:t>
      </w:r>
      <w:r>
        <w:rPr>
          <w:color w:val="2F4F4F"/>
        </w:rPr>
        <w:t xml:space="preserve">brittiläisiin</w:t>
      </w:r>
      <w:r>
        <w:t xml:space="preserve">, mutta toteaa kuitenkin, että tämä ei tee Intiasta sen seurauksena osaa Uudesta-Seelannista. Myöhemmistä mongolien ja tiibetiläisten kertomuksista, joissa tulkitaan Tiibetin mongolien valloitusta, Laird toteaa, että "ne, kuten kaikki muutkaan kuin kiinalaiset historialliset kertomukset, eivät koskaan kuvaa Tiibetin mongolien alistamista kiinalaiseksi".</w:t>
      </w:r>
    </w:p>
    <w:p>
      <w:r>
        <w:rPr>
          <w:b/>
        </w:rPr>
        <w:t xml:space="preserve">Kysymys 0</w:t>
      </w:r>
    </w:p>
    <w:p>
      <w:r>
        <w:t xml:space="preserve">Kuka kirjoitti kirjan Tiibetin tarina?</w:t>
      </w:r>
    </w:p>
    <w:p>
      <w:r>
        <w:rPr>
          <w:b/>
        </w:rPr>
        <w:t xml:space="preserve">Kysymys 1</w:t>
      </w:r>
    </w:p>
    <w:p>
      <w:r>
        <w:t xml:space="preserve">kuka kolonisoi Intian ja Uuden-Seelannin?</w:t>
      </w:r>
    </w:p>
    <w:p>
      <w:r>
        <w:rPr>
          <w:b/>
        </w:rPr>
        <w:t xml:space="preserve">Kysymys 2</w:t>
      </w:r>
    </w:p>
    <w:p>
      <w:r>
        <w:t xml:space="preserve">Kenen näkökulmaa Thomas Laird uskoo Wangin ja Nyiman edustavan?</w:t>
      </w:r>
    </w:p>
    <w:p>
      <w:r>
        <w:rPr>
          <w:b/>
        </w:rPr>
        <w:t xml:space="preserve">Teksti numero 19</w:t>
      </w:r>
    </w:p>
    <w:p>
      <w:r>
        <w:t xml:space="preserve">Columbia Encyclopedia erottaa toisistaan Yuan-dynastian ja muut Mongolien valtakunnan kaanikunnat Ilkhanate, Chagatai Khanate ja Kultainen Horde. Se kuvaa Yuan-dynastiaa seuraavasti: "</w:t>
      </w:r>
      <w:r>
        <w:rPr>
          <w:color w:val="A9A9A9"/>
        </w:rPr>
        <w:t xml:space="preserve">Kiinan mongolidynastia, </w:t>
      </w:r>
      <w:r>
        <w:t xml:space="preserve">joka hallitsi vuosina </w:t>
      </w:r>
      <w:r>
        <w:rPr>
          <w:color w:val="DCDCDC"/>
        </w:rPr>
        <w:t xml:space="preserve">1271-1368 ja joka oli </w:t>
      </w:r>
      <w:r>
        <w:t xml:space="preserve">osa mongolien valloittamaa suurta valtakuntaa. Perustajana Kublai Khan, joka otti kiinalaisen dynastianimen Yüan vuonna 1271.". Encyclopedia Americana kuvaa Yuan-dynastiaa "</w:t>
      </w:r>
      <w:r>
        <w:rPr>
          <w:color w:val="2F4F4F"/>
        </w:rPr>
        <w:t xml:space="preserve">mongolihallitsijoiden linjaksi Kiinassa</w:t>
      </w:r>
      <w:r>
        <w:t xml:space="preserve">" ja lisää, että mongolit "julistivat kiinalaisittain Yüan-dynastian Khanbaliqissa (Pekingissä)". Metropolitan Museum of Art kirjoittaa, että Yuan-dynastian mongolihallitsijat "ottivat käyttöön kiinalaisia poliittisia ja kulttuurisia malleja; he hallitsivat pääkaupungistaan Dadusta käsin ja ottivat kiinalaisten keisarien roolin", vaikka tiibetologi Thomas Laird hylkäsi Yuan-dynastian </w:t>
      </w:r>
      <w:r>
        <w:rPr>
          <w:color w:val="556B2F"/>
        </w:rPr>
        <w:t xml:space="preserve">ei-kiinalaiseksi valtiomuodoksi </w:t>
      </w:r>
      <w:r>
        <w:t xml:space="preserve">ja vähättelee sen kiinalaisia piirteitä. Metropolitan Museum of Art totesi myös, että huolimatta Yuanin monarkkien asteittaisesta assimilaatiosta, mongolihallitsijat jättivät pitkälti huomiotta lukutaitoiset ja määräsivät ankaraa, eteläkiinalaisia syrjivää politiikkaa. Teoksessaan Kublai Khan: His Life and Times </w:t>
      </w:r>
      <w:r>
        <w:rPr>
          <w:color w:val="6B8E23"/>
        </w:rPr>
        <w:t xml:space="preserve">Rossabi </w:t>
      </w:r>
      <w:r>
        <w:t xml:space="preserve">selittää, että Kublai "loi hallintoelimiä, jotka joko muistuttivat perinteisiä kiinalaisia tai olivat samoja kuin perinteiset kiinalaiset", ja hän "halusi viestittää kiinalaisille, että hän aikoi omaksua kiinalaisen hallitsijan piirteet ja tyylin".</w:t>
      </w:r>
    </w:p>
    <w:p>
      <w:r>
        <w:rPr>
          <w:b/>
        </w:rPr>
        <w:t xml:space="preserve">Kysymys 0</w:t>
      </w:r>
    </w:p>
    <w:p>
      <w:r>
        <w:t xml:space="preserve">Miten Columbia Encyclopedia kuvasi Yuan-dynastiaa?</w:t>
      </w:r>
    </w:p>
    <w:p>
      <w:r>
        <w:rPr>
          <w:b/>
        </w:rPr>
        <w:t xml:space="preserve">Kysymys 1</w:t>
      </w:r>
    </w:p>
    <w:p>
      <w:r>
        <w:t xml:space="preserve">Miten Encyclopedia Americana kuvasi Yuan-dynastiaa?</w:t>
      </w:r>
    </w:p>
    <w:p>
      <w:r>
        <w:rPr>
          <w:b/>
        </w:rPr>
        <w:t xml:space="preserve">Kysymys 2</w:t>
      </w:r>
    </w:p>
    <w:p>
      <w:r>
        <w:t xml:space="preserve">Minkälaisena Thomas Laird hylkäsi Yuan-dynastian?</w:t>
      </w:r>
    </w:p>
    <w:p>
      <w:r>
        <w:rPr>
          <w:b/>
        </w:rPr>
        <w:t xml:space="preserve">Kysymys 3</w:t>
      </w:r>
    </w:p>
    <w:p>
      <w:r>
        <w:t xml:space="preserve">Kuka kirjoitti kirjan Khubilai Khan?</w:t>
      </w:r>
    </w:p>
    <w:p>
      <w:r>
        <w:rPr>
          <w:b/>
        </w:rPr>
        <w:t xml:space="preserve">Kysymys 4</w:t>
      </w:r>
    </w:p>
    <w:p>
      <w:r>
        <w:t xml:space="preserve">Milloin yuan-dynastia alkoi ja päättyi?</w:t>
      </w:r>
    </w:p>
    <w:p>
      <w:r>
        <w:rPr>
          <w:b/>
        </w:rPr>
        <w:t xml:space="preserve">Teksti numero 20</w:t>
      </w:r>
    </w:p>
    <w:p>
      <w:r>
        <w:t xml:space="preserve">Etnis-geografinen kastihierarkia suosi kuitenkin </w:t>
      </w:r>
      <w:r>
        <w:rPr>
          <w:color w:val="A9A9A9"/>
        </w:rPr>
        <w:t xml:space="preserve">mongoleja, ja muut etniset ryhmät </w:t>
      </w:r>
      <w:r>
        <w:t xml:space="preserve">saivat korkeamman aseman kuin han-kiinalaisten enemmistö</w:t>
      </w:r>
      <w:r>
        <w:t xml:space="preserve">.</w:t>
      </w:r>
      <w:r>
        <w:t xml:space="preserve"> Vaikka neuvonantajiksi palkatut han-kiinalaiset olivat usein itse asiassa vaikutusvaltaisempia kuin korkeat virkamiehet, heidän asemaansa ei määritelty yhtä tarkasti. Kublai poisti myös Kiinan virkamieskunnan perintöön kuuluneet keisarilliset kokeet, jotka otettiin uudelleen käyttöön vasta Ayurbarwada Buyantu Khanin valtakaudella (</w:t>
      </w:r>
      <w:r>
        <w:rPr>
          <w:color w:val="DCDCDC"/>
        </w:rPr>
        <w:t xml:space="preserve">1311-1320)</w:t>
      </w:r>
      <w:r>
        <w:t xml:space="preserve">. Rossabi kirjoittaa, että Kublai tunnusti, että hallitakseen Kiinaa "hänen oli otettava palvelukseensa kiinalaisia neuvonantajia ja virkamiehiä, mutta hän ei kuitenkaan voinut luottaa täysin kiinalaisiin neuvonantajiin, koska hänen oli pidettävä yllä herkkää tasapainoilua Kiinan istuvan sivilisaation hallitsemisen ja mongolien kulttuuri-identiteetin ja -arvojen säilyttämisen välillä". Ja "hallitessaan Kiinaa hän oli huolissaan kiinalaisten alamaisensa eduista, mutta myös valtakunnan resurssien hyödyntämisestä omaksi hyödykseen". Hänen motiivinsa ja tavoitteensa vaihtelivat toisistaan koko hänen valtakautensa ajan", Rossabi toteaa. Van Praag kirjoittaa kirjassaan The Status of Tibet, että tiibetiläiset ja mongolit pitivät toisaalta yllä kaksoishallintojärjestelmää ja keskinäisriippuvaista suhdetta, joka oikeutti mongolien kaanien perimyksen yleismaailmallisina buddhalaisina hallitsijoina eli chakravartineina. Van Praag kirjoittaa, että "Tiibet pysyi ainutlaatuisena osana valtakuntaa eikä sitä koskaan täysin integroitu siihen", ja mainitsee esimerkkeinä esimerkiksi </w:t>
      </w:r>
      <w:r>
        <w:t xml:space="preserve">Kiinan ja Tiibetin välillä Yuanin aikana toimineet </w:t>
      </w:r>
      <w:r>
        <w:rPr>
          <w:color w:val="2F4F4F"/>
        </w:rPr>
        <w:t xml:space="preserve">lisensoidut rajamarkkinat.</w:t>
      </w:r>
    </w:p>
    <w:p>
      <w:r>
        <w:rPr>
          <w:b/>
        </w:rPr>
        <w:t xml:space="preserve">Kysymys 0</w:t>
      </w:r>
    </w:p>
    <w:p>
      <w:r>
        <w:t xml:space="preserve">Milloin Ayurbarwada Buyantu Khan hallitsi?</w:t>
      </w:r>
    </w:p>
    <w:p>
      <w:r>
        <w:rPr>
          <w:b/>
        </w:rPr>
        <w:t xml:space="preserve">Kysymys 1</w:t>
      </w:r>
    </w:p>
    <w:p>
      <w:r>
        <w:t xml:space="preserve">Mitä Kiinan ja Tiibetin välillä vallitsi Yuanin aikana? </w:t>
      </w:r>
    </w:p>
    <w:p>
      <w:r>
        <w:rPr>
          <w:b/>
        </w:rPr>
        <w:t xml:space="preserve">Kysymys 2</w:t>
      </w:r>
    </w:p>
    <w:p>
      <w:r>
        <w:t xml:space="preserve">Kenelle myönnettiin korkeampi asema kuin han-kiinalaisten enemmistölle?</w:t>
      </w:r>
    </w:p>
    <w:p>
      <w:r>
        <w:rPr>
          <w:b/>
        </w:rPr>
        <w:t xml:space="preserve">Teksti numero 21</w:t>
      </w:r>
    </w:p>
    <w:p>
      <w:r>
        <w:t xml:space="preserve">Kiinan kansantasavallan ulkoasiainministeriön virallinen kanta on, että </w:t>
      </w:r>
      <w:r>
        <w:rPr>
          <w:color w:val="A9A9A9"/>
        </w:rPr>
        <w:t xml:space="preserve">Mingit </w:t>
      </w:r>
      <w:r>
        <w:t xml:space="preserve">toteuttivat Tiibetin hallintopolitiikkaa yleissopimusten ja tapojen mukaisesti, myönsivät arvonimiä ja perustivat Tiibetin hallintoelimiä. Kiinan </w:t>
      </w:r>
      <w:r>
        <w:t xml:space="preserve">kansantasavallan valtioneuvoston tiedotustoimisto toteaa, että </w:t>
      </w:r>
      <w:r>
        <w:rPr>
          <w:color w:val="DCDCDC"/>
        </w:rPr>
        <w:t xml:space="preserve">Ming-dynastian Ü-Tsangin komentokeskus </w:t>
      </w:r>
      <w:r>
        <w:t xml:space="preserve">hallitsi suurinta osaa Tiibetin alueista. Se toteaa myös, että vaikka Ming-dynastia lakkautti mongolijuutanien perustaman poliittisen neuvoston Tiibetin paikallisten asioiden hoitamiseksi ja mongolien keisarillisten tutoreiden järjestelmän uskonnollisten asioiden hoitamiseksi, Ming-dynastia omaksui politiikan, jonka mukaan Ming-dynastialle alistuneille uskonnollisille johtajille myönnettiin arvonimiä. Esimerkiksi Hongwu-keisarin vuonna 1373 antama määräys nimitti tiibetiläisen johtajan Choskunskyabsin </w:t>
      </w:r>
      <w:r>
        <w:rPr>
          <w:color w:val="2F4F4F"/>
        </w:rPr>
        <w:t xml:space="preserve">Ngarin sotilas- ja siviiliviranomaisten Wanhu-toimiston kenraaliksi </w:t>
      </w:r>
      <w:r>
        <w:t xml:space="preserve">ja totesi seuraavaa:</w:t>
      </w:r>
    </w:p>
    <w:p>
      <w:r>
        <w:rPr>
          <w:b/>
        </w:rPr>
        <w:t xml:space="preserve">Kysymys 0</w:t>
      </w:r>
    </w:p>
    <w:p>
      <w:r>
        <w:t xml:space="preserve">Kuka lakkautti poliittisen neuvoston?</w:t>
      </w:r>
    </w:p>
    <w:p>
      <w:r>
        <w:rPr>
          <w:b/>
        </w:rPr>
        <w:t xml:space="preserve">Kysymys 1</w:t>
      </w:r>
    </w:p>
    <w:p>
      <w:r>
        <w:t xml:space="preserve">Mikä oli Tiibetin johtajan Choskunskyabsin nimitys? </w:t>
      </w:r>
    </w:p>
    <w:p>
      <w:r>
        <w:rPr>
          <w:b/>
        </w:rPr>
        <w:t xml:space="preserve">Kysymys 2</w:t>
      </w:r>
    </w:p>
    <w:p>
      <w:r>
        <w:t xml:space="preserve">Kuka hallitsi suurinta osaa Tiibetin alueista?</w:t>
      </w:r>
    </w:p>
    <w:p>
      <w:r>
        <w:rPr>
          <w:b/>
        </w:rPr>
        <w:t xml:space="preserve">Teksti numero 22</w:t>
      </w:r>
    </w:p>
    <w:p>
      <w:r>
        <w:rPr>
          <w:color w:val="A9A9A9"/>
        </w:rPr>
        <w:t xml:space="preserve">Chen Qingying</w:t>
      </w:r>
      <w:r>
        <w:t xml:space="preserve">, historian professori ja Kiinan tiibetologian tutkimuskeskuksen alaisen historiantutkimuslaitoksen johtaja </w:t>
      </w:r>
      <w:r>
        <w:rPr>
          <w:color w:val="DCDCDC"/>
        </w:rPr>
        <w:t xml:space="preserve">Pekingissä</w:t>
      </w:r>
      <w:r>
        <w:t xml:space="preserve">, kirjoittaa, että Ming-hovi myönsi Phachu Kargyun entisille Yuan-tiibetiläisille johtajille uusia virka-asemia ja myönsi heille alempia asemia. Neiwo Zongin ja Renbam Zongin piirikuntien (zong tai dzong) johtajista Chen toteaa, että "kun keisari sai tietää Phachu Kargyun todellisen tilanteen, Ming-hovi nimitti sitten tärkeimmät zongin johtajat Dbusin ja Gtsangin ylimmän komennon johtaviksi upseereiksi". Ming-hovin Tiibetiin perustamat virat, kuten vanhemmat ja nuoremmat komentajat, Qianhun virat (vastuussa </w:t>
      </w:r>
      <w:r>
        <w:rPr>
          <w:color w:val="2F4F4F"/>
        </w:rPr>
        <w:t xml:space="preserve">1 000 taloudesta) </w:t>
      </w:r>
      <w:r>
        <w:t xml:space="preserve">ja Wanhun virat (vastuussa </w:t>
      </w:r>
      <w:r>
        <w:rPr>
          <w:color w:val="556B2F"/>
        </w:rPr>
        <w:t xml:space="preserve">10 000 taloudesta), </w:t>
      </w:r>
      <w:r>
        <w:t xml:space="preserve">olivat Chenin mukaan kaikki perinnöllisiä virkoja, mutta hän väittää, että "joidenkin tärkeiden virkojen perimys oli edelleen keisarin hyväksyttävä", kun taas vanhat keisarilliset mandaatit oli palautettava Ming-hoviin uusittavaksi.</w:t>
      </w:r>
    </w:p>
    <w:p>
      <w:r>
        <w:rPr>
          <w:b/>
        </w:rPr>
        <w:t xml:space="preserve">Kysymys 0</w:t>
      </w:r>
    </w:p>
    <w:p>
      <w:r>
        <w:t xml:space="preserve">Missä sijaitsee Kiinan tiibetologian tutkimuskeskus?</w:t>
      </w:r>
    </w:p>
    <w:p>
      <w:r>
        <w:rPr>
          <w:b/>
        </w:rPr>
        <w:t xml:space="preserve">Kysymys 1</w:t>
      </w:r>
    </w:p>
    <w:p>
      <w:r>
        <w:t xml:space="preserve">Kuka oli historian tutkimuslaitoksen johtaja?</w:t>
      </w:r>
    </w:p>
    <w:p>
      <w:r>
        <w:rPr>
          <w:b/>
        </w:rPr>
        <w:t xml:space="preserve">Kysymys 2</w:t>
      </w:r>
    </w:p>
    <w:p>
      <w:r>
        <w:t xml:space="preserve">Kuinka monesta kotitaloudesta Qianhun toimisto vastasi?</w:t>
      </w:r>
    </w:p>
    <w:p>
      <w:r>
        <w:rPr>
          <w:b/>
        </w:rPr>
        <w:t xml:space="preserve">Kysymys 3</w:t>
      </w:r>
    </w:p>
    <w:p>
      <w:r>
        <w:t xml:space="preserve">Kuinka monesta kotitaloudesta Wanhun toimistot vastasivat?</w:t>
      </w:r>
    </w:p>
    <w:p>
      <w:r>
        <w:rPr>
          <w:b/>
        </w:rPr>
        <w:t xml:space="preserve">Teksti numero 23</w:t>
      </w:r>
    </w:p>
    <w:p>
      <w:r>
        <w:t xml:space="preserve">Tiibetologi </w:t>
      </w:r>
      <w:r>
        <w:rPr>
          <w:color w:val="A9A9A9"/>
        </w:rPr>
        <w:t xml:space="preserve">John Powersin </w:t>
      </w:r>
      <w:r>
        <w:t xml:space="preserve">mukaan tiibetiläiset lähteet vastaavat tähän kertomukseen kiinalaisten tiibetiläisille myöntämistä arvonimistä erilaisilla arvonimillä, joita tiibetiläiset antoivat Kiinan keisareille ja heidän virkamiehilleen. Tiibetiläisten luostareiden Kiinan hoviin tekemät tribuuttilähetykset toivat mukanaan paitsi arvonimiä myös suuria, kaupallisesti arvokkaita lahjoja, jotka voitiin myöhemmin myydä. Ming-keisarit lähettivät kutsuja </w:t>
      </w:r>
      <w:r>
        <w:rPr>
          <w:color w:val="DCDCDC"/>
        </w:rPr>
        <w:t xml:space="preserve">hallitseville laamoille</w:t>
      </w:r>
      <w:r>
        <w:t xml:space="preserve">, mutta laamat lähettivät </w:t>
      </w:r>
      <w:r>
        <w:t xml:space="preserve">pikemminkin </w:t>
      </w:r>
      <w:r>
        <w:rPr>
          <w:color w:val="2F4F4F"/>
        </w:rPr>
        <w:t xml:space="preserve">alaisiaan </w:t>
      </w:r>
      <w:r>
        <w:t xml:space="preserve">kuin tulivat itse, eikä yksikään tiibetiläinen hallitsija koskaan nimenomaisesti hyväksynyt asemaansa Mingin vasallina.</w:t>
      </w:r>
    </w:p>
    <w:p>
      <w:r>
        <w:rPr>
          <w:b/>
        </w:rPr>
        <w:t xml:space="preserve">Kysymys 0</w:t>
      </w:r>
    </w:p>
    <w:p>
      <w:r>
        <w:t xml:space="preserve">Mikä oli tiibetologin nimi?</w:t>
      </w:r>
    </w:p>
    <w:p>
      <w:r>
        <w:rPr>
          <w:b/>
        </w:rPr>
        <w:t xml:space="preserve">Kysymys 1</w:t>
      </w:r>
    </w:p>
    <w:p>
      <w:r>
        <w:t xml:space="preserve">Kenelle Ming-keisarit lähettivät kutsuja?</w:t>
      </w:r>
    </w:p>
    <w:p>
      <w:r>
        <w:rPr>
          <w:b/>
        </w:rPr>
        <w:t xml:space="preserve">Kysymys 2</w:t>
      </w:r>
    </w:p>
    <w:p>
      <w:r>
        <w:t xml:space="preserve">Kun laamat saivat kutsun keisareilta, kenet he lähettivät sen sijaan? </w:t>
      </w:r>
    </w:p>
    <w:p>
      <w:r>
        <w:rPr>
          <w:b/>
        </w:rPr>
        <w:t xml:space="preserve">Tekstin numero 24</w:t>
      </w:r>
    </w:p>
    <w:p>
      <w:r>
        <w:t xml:space="preserve">Hans Bielenstein kirjoittaa, että jo Han-dynastian aikana (202 eaa. - 220 jKr.) Han-Kiinan hallitus "piti yllä kuvitelmaa", jonka mukaan </w:t>
      </w:r>
      <w:r>
        <w:t xml:space="preserve">läntisten alueiden (</w:t>
      </w:r>
      <w:r>
        <w:rPr>
          <w:color w:val="DCDCDC"/>
        </w:rPr>
        <w:t xml:space="preserve">Tarimin altaan ja Turpanin keidas) </w:t>
      </w:r>
      <w:r>
        <w:t xml:space="preserve">eri "riippuvaisia valtioita" ja keidaskaupunkivaltioita hallinnoivat </w:t>
      </w:r>
      <w:r>
        <w:rPr>
          <w:color w:val="A9A9A9"/>
        </w:rPr>
        <w:t xml:space="preserve">ulkomaiset virkamiehet </w:t>
      </w:r>
      <w:r>
        <w:t xml:space="preserve">olivat todellisia Han-edustajia, koska Han-hallitus oli myöntänyt heille kiinalaisia sinettejä ja sinettisiteitä.</w:t>
      </w:r>
    </w:p>
    <w:p>
      <w:r>
        <w:rPr>
          <w:b/>
        </w:rPr>
        <w:t xml:space="preserve">Kysymys 0</w:t>
      </w:r>
    </w:p>
    <w:p>
      <w:r>
        <w:t xml:space="preserve">Mistä läntiset alueet koostuivat?</w:t>
      </w:r>
    </w:p>
    <w:p>
      <w:r>
        <w:rPr>
          <w:b/>
        </w:rPr>
        <w:t xml:space="preserve">Kysymys 1</w:t>
      </w:r>
    </w:p>
    <w:p>
      <w:r>
        <w:t xml:space="preserve">Kuka uskoi, että he olivat todellisia Han-lännen edustajia? </w:t>
      </w:r>
    </w:p>
    <w:p>
      <w:r>
        <w:rPr>
          <w:b/>
        </w:rPr>
        <w:t xml:space="preserve">Teksti numero 25</w:t>
      </w:r>
    </w:p>
    <w:p>
      <w:r>
        <w:rPr>
          <w:color w:val="A9A9A9"/>
        </w:rPr>
        <w:t xml:space="preserve">Wang ja Nyima </w:t>
      </w:r>
      <w:r>
        <w:t xml:space="preserve">toteavat, että sen jälkeen, kun </w:t>
      </w:r>
      <w:r>
        <w:t xml:space="preserve">Yuanin hovi myönsi Tai Situ Changchub Gyaltsenille (1302-1364) </w:t>
      </w:r>
      <w:r>
        <w:t xml:space="preserve">virallisen arvonimen "</w:t>
      </w:r>
      <w:r>
        <w:rPr>
          <w:color w:val="DCDCDC"/>
        </w:rPr>
        <w:t xml:space="preserve">opetusministeri</w:t>
      </w:r>
      <w:r>
        <w:t xml:space="preserve">", tämä arvonimi esiintyi usein hänen nimensä kanssa eri tiibetiläisissä teksteissä, kun taas hänen tiibetinkielinen arvonimensä "</w:t>
      </w:r>
      <w:r>
        <w:rPr>
          <w:color w:val="2F4F4F"/>
        </w:rPr>
        <w:t xml:space="preserve">Degsi</w:t>
      </w:r>
      <w:r>
        <w:t xml:space="preserve">" (sic oikein sde-srid tai desi) mainitaan harvoin. Wang ja Nyima katsovat tämän tarkoittavan, että "Yuan-dynastian myöhemmälläkin kaudella Yuanin keisarillinen hovi ja </w:t>
      </w:r>
      <w:r>
        <w:rPr>
          <w:color w:val="556B2F"/>
        </w:rPr>
        <w:t xml:space="preserve">Phagmodrupa-dynastia </w:t>
      </w:r>
      <w:r>
        <w:t xml:space="preserve">ylläpitivät keskushallinnon ja paikallishallinnon välistä suhdetta". </w:t>
      </w:r>
      <w:r>
        <w:rPr>
          <w:color w:val="6B8E23"/>
        </w:rPr>
        <w:t xml:space="preserve">Tai Situpan </w:t>
      </w:r>
      <w:r>
        <w:t xml:space="preserve">oletetaan jopa kirjoittaneen testamenttiinsa: "Aiemmin sain rakastavaa huolenpitoa idän keisarilta. Jos keisari edelleen huolehtii meistä, noudattakaa hänen määräyksiään, ja keisarillinen lähettiläs tulisi ottaa hyvin vastaan."</w:t>
      </w:r>
    </w:p>
    <w:p>
      <w:r>
        <w:rPr>
          <w:b/>
        </w:rPr>
        <w:t xml:space="preserve">Kysymys 0</w:t>
      </w:r>
    </w:p>
    <w:p>
      <w:r>
        <w:t xml:space="preserve">Minkä arvonimen Yuanin hovi antoi Tai Situ Changchub Gyaltsenille ?</w:t>
      </w:r>
    </w:p>
    <w:p>
      <w:r>
        <w:rPr>
          <w:b/>
        </w:rPr>
        <w:t xml:space="preserve">Kysymys 1</w:t>
      </w:r>
    </w:p>
    <w:p>
      <w:r>
        <w:t xml:space="preserve">Mitä tiibetiläistä titteliä tuskin koskaan mainittiin Tai Situ Changchub Gyaltsenista puhuttaessa?</w:t>
      </w:r>
    </w:p>
    <w:p>
      <w:r>
        <w:rPr>
          <w:b/>
        </w:rPr>
        <w:t xml:space="preserve">Kysymys 2</w:t>
      </w:r>
    </w:p>
    <w:p>
      <w:r>
        <w:t xml:space="preserve">Mikä dynastia piti yllä keskushallinnon ja paikallishallinnon suhdetta Yuanin keisarilliseen hoviin?</w:t>
      </w:r>
    </w:p>
    <w:p>
      <w:r>
        <w:rPr>
          <w:b/>
        </w:rPr>
        <w:t xml:space="preserve">Kysymys 3</w:t>
      </w:r>
    </w:p>
    <w:p>
      <w:r>
        <w:t xml:space="preserve">Mitkä kaksi henkilöä väittävät, että opetusministerin titteli oli usein nähtävissä Tai Situ Changchub Gyaltsenin nimen vieressä tiibetiläisissä teksteissä?</w:t>
      </w:r>
    </w:p>
    <w:p>
      <w:r>
        <w:rPr>
          <w:b/>
        </w:rPr>
        <w:t xml:space="preserve">Kysymys 4</w:t>
      </w:r>
    </w:p>
    <w:p>
      <w:r>
        <w:t xml:space="preserve">Kuka kirjoitti testamenttiinsa, että he saivat rakastavaa huolenpitoa idän keisarilta?</w:t>
      </w:r>
    </w:p>
    <w:p>
      <w:r>
        <w:rPr>
          <w:b/>
        </w:rPr>
        <w:t xml:space="preserve">Teksti numero 26</w:t>
      </w:r>
    </w:p>
    <w:p>
      <w:r>
        <w:rPr>
          <w:color w:val="A9A9A9"/>
        </w:rPr>
        <w:t xml:space="preserve">Washingtonin </w:t>
      </w:r>
      <w:r>
        <w:t xml:space="preserve">yliopiston historian professori Lok-Ham Chan </w:t>
      </w:r>
      <w:r>
        <w:t xml:space="preserve">kirjoittaa </w:t>
      </w:r>
      <w:r>
        <w:t xml:space="preserve">kuitenkin</w:t>
      </w:r>
      <w:r>
        <w:t xml:space="preserve">, että </w:t>
      </w:r>
      <w:r>
        <w:rPr>
          <w:color w:val="DCDCDC"/>
        </w:rPr>
        <w:t xml:space="preserve">Changchub </w:t>
      </w:r>
      <w:r>
        <w:t xml:space="preserve">Gyaltsenin tavoitteena oli luoda uudelleen vanha Tiibetin kuningaskunta, joka oli olemassa Kiinan Tang-dynastian aikana, rakentaa "kansallismielisyyttä" tiibetiläisten keskuudessa ja "poistaa </w:t>
      </w:r>
      <w:r>
        <w:rPr>
          <w:color w:val="2F4F4F"/>
        </w:rPr>
        <w:t xml:space="preserve">kaikki jäljet mongolien suvereniteetista</w:t>
      </w:r>
      <w:r>
        <w:t xml:space="preserve">". Williams Collegen uskonnon professori Georges Dreyfus kirjoittaa, että Changchub Gyaltsen oli se, joka otti käyttöön Songtsän Gampon (n. 605-649) - Tiibetin valtakunnan ensimmäisen johtajan, joka vakiinnutti Tiibetin vahvaksi vallaksi - vanhan hallintojärjestelmän palauttamalla sen rangaistuksia ja hallintoyksiköitä sisältävän oikeudellisen koodiston. Esimerkiksi mongolien Sakya-varakuninkaan perustamien 13 kuvernöörikunnan sijaan Changchub Gyaltsen jakoi Keski-Tiibetin alueisiin (dzong) ja piiripäälliköihin (dzong dpon), joiden oli noudatettava vanhan keisarillisen Tiibetin vanhoja rituaaleja ja pukeuduttava vanhan Tiibetin vaatetyyliin. </w:t>
      </w:r>
      <w:r>
        <w:rPr>
          <w:color w:val="556B2F"/>
        </w:rPr>
        <w:t xml:space="preserve">Van Praag </w:t>
      </w:r>
      <w:r>
        <w:t xml:space="preserve">väittää, että Changchub Gyaltsenin tavoitteena oli "palauttaa Tiibetille sen keisarillisen ajan loisto" palauttamalla maallinen hallinto, edistämällä "kansallista kulttuuria ja perinteitä" ja ottamalla käyttöön lakikokoelma, joka säilyi 1900-luvulla.</w:t>
      </w:r>
    </w:p>
    <w:p>
      <w:r>
        <w:rPr>
          <w:b/>
        </w:rPr>
        <w:t xml:space="preserve">Kysymys 0</w:t>
      </w:r>
    </w:p>
    <w:p>
      <w:r>
        <w:t xml:space="preserve">Kuka jakoi Keski-Tiibetin alueisiin? </w:t>
      </w:r>
    </w:p>
    <w:p>
      <w:r>
        <w:rPr>
          <w:b/>
        </w:rPr>
        <w:t xml:space="preserve">Kysymys 1</w:t>
      </w:r>
    </w:p>
    <w:p>
      <w:r>
        <w:t xml:space="preserve">Kuka uskoi vahvasti, että Changchub Gyaltsen halusi palauttaa Tiibetiin sen keisarillisen aikakauden loiston?</w:t>
      </w:r>
    </w:p>
    <w:p>
      <w:r>
        <w:rPr>
          <w:b/>
        </w:rPr>
        <w:t xml:space="preserve">Kysymys 2</w:t>
      </w:r>
    </w:p>
    <w:p>
      <w:r>
        <w:t xml:space="preserve">Missä yliopistossa Lok-Ham Chan toimi professorina?</w:t>
      </w:r>
    </w:p>
    <w:p>
      <w:r>
        <w:rPr>
          <w:b/>
        </w:rPr>
        <w:t xml:space="preserve">Kysymys 3</w:t>
      </w:r>
    </w:p>
    <w:p>
      <w:r>
        <w:t xml:space="preserve">Mitä Lok-Ham Chan väitti Changchub Gyaltsenin halunneen poistaa?</w:t>
      </w:r>
    </w:p>
    <w:p>
      <w:r>
        <w:rPr>
          <w:b/>
        </w:rPr>
        <w:t xml:space="preserve">Teksti numero 27</w:t>
      </w:r>
    </w:p>
    <w:p>
      <w:r>
        <w:t xml:space="preserve">Chenin mukaan </w:t>
      </w:r>
      <w:r>
        <w:rPr>
          <w:color w:val="A9A9A9"/>
        </w:rPr>
        <w:t xml:space="preserve">Hezhoun </w:t>
      </w:r>
      <w:r>
        <w:t xml:space="preserve">(nykypäivän Linxia) </w:t>
      </w:r>
      <w:r>
        <w:rPr>
          <w:color w:val="A9A9A9"/>
        </w:rPr>
        <w:t xml:space="preserve">Ming-ajan upseeri </w:t>
      </w:r>
      <w:r>
        <w:t xml:space="preserve">ilmoitti Hongwu-keisarille, että yleinen tilanne Dbusissa ja Gtsangissa "oli hallinnassa", ja niinpä hän ehdotti keisarille, että tämä tarjoaisi toiselle Phagmodru-hallitsijalle, </w:t>
      </w:r>
      <w:r>
        <w:rPr>
          <w:color w:val="DCDCDC"/>
        </w:rPr>
        <w:t xml:space="preserve">Jamyang Shakya Gyaltsenille</w:t>
      </w:r>
      <w:r>
        <w:t xml:space="preserve">, virallisen arvonimen. Perustavan keisarin pöytäkirjojen mukaan Hongwu-keisari antoi ediktin, jolla </w:t>
      </w:r>
      <w:r>
        <w:rPr>
          <w:color w:val="2F4F4F"/>
        </w:rPr>
        <w:t xml:space="preserve">Sagya Gyaincainille</w:t>
      </w:r>
      <w:r>
        <w:t xml:space="preserve"> myönnettiin arvonimi "vihkimysvaltion mestari"</w:t>
      </w:r>
      <w:r>
        <w:t xml:space="preserve">, ja tämä lähetti </w:t>
      </w:r>
      <w:r>
        <w:rPr>
          <w:color w:val="556B2F"/>
        </w:rPr>
        <w:t xml:space="preserve">Ming-hoviin </w:t>
      </w:r>
      <w:r>
        <w:t xml:space="preserve">lähettiläitä luovuttamaan </w:t>
      </w:r>
      <w:r>
        <w:t xml:space="preserve">jadesta valmistetun auktoriteettinsa sinetin sekä värillistä silkkiä ja satiinia, Buddhan patsaita, buddhalaisia kirjoituksia ja sariraa sisältävän kunnianosoituksen.</w:t>
      </w:r>
    </w:p>
    <w:p>
      <w:r>
        <w:rPr>
          <w:b/>
        </w:rPr>
        <w:t xml:space="preserve">Kysymys 0</w:t>
      </w:r>
    </w:p>
    <w:p>
      <w:r>
        <w:t xml:space="preserve">Kenelle Hongwu-keisari myönsi arvonimen "vihkimysvaltion mestari"?</w:t>
      </w:r>
    </w:p>
    <w:p>
      <w:r>
        <w:rPr>
          <w:b/>
        </w:rPr>
        <w:t xml:space="preserve">Kysymys 1</w:t>
      </w:r>
    </w:p>
    <w:p>
      <w:r>
        <w:t xml:space="preserve">Kuka ehdotti keisarille, että toiselle Phagmodrun hallitsijalle myönnettäisiin virallinen arvonimi?</w:t>
      </w:r>
    </w:p>
    <w:p>
      <w:r>
        <w:rPr>
          <w:b/>
        </w:rPr>
        <w:t xml:space="preserve">Kysymys 2</w:t>
      </w:r>
    </w:p>
    <w:p>
      <w:r>
        <w:t xml:space="preserve">Kuka oli Phagmodrun toinen hallitsija?</w:t>
      </w:r>
    </w:p>
    <w:p>
      <w:r>
        <w:rPr>
          <w:b/>
        </w:rPr>
        <w:t xml:space="preserve">Kysymys 3</w:t>
      </w:r>
    </w:p>
    <w:p>
      <w:r>
        <w:t xml:space="preserve">Kuka kertoi keisarille, että tilanne Dbusissa ja Gtsangissa oli hallinnassa?</w:t>
      </w:r>
    </w:p>
    <w:p>
      <w:r>
        <w:rPr>
          <w:b/>
        </w:rPr>
        <w:t xml:space="preserve">Kysymys 4</w:t>
      </w:r>
    </w:p>
    <w:p>
      <w:r>
        <w:t xml:space="preserve">Minne lähettiläät lähetettiin?</w:t>
      </w:r>
    </w:p>
    <w:p>
      <w:r>
        <w:rPr>
          <w:b/>
        </w:rPr>
        <w:t xml:space="preserve">Tekstin numero 28</w:t>
      </w:r>
    </w:p>
    <w:p>
      <w:r>
        <w:t xml:space="preserve">Dreyfus kirjoittaa, että sen jälkeen kun </w:t>
      </w:r>
      <w:r>
        <w:rPr>
          <w:color w:val="A9A9A9"/>
        </w:rPr>
        <w:t xml:space="preserve">Phagmodrupa </w:t>
      </w:r>
      <w:r>
        <w:t xml:space="preserve">menetti keskitetyn vallan Tiibetissä vuonna </w:t>
      </w:r>
      <w:r>
        <w:rPr>
          <w:color w:val="DCDCDC"/>
        </w:rPr>
        <w:t xml:space="preserve">1434</w:t>
      </w:r>
      <w:r>
        <w:t xml:space="preserve">, useat muiden sukujen yritykset luoda </w:t>
      </w:r>
      <w:r>
        <w:rPr>
          <w:color w:val="2F4F4F"/>
        </w:rPr>
        <w:t xml:space="preserve">hegemoniaa </w:t>
      </w:r>
      <w:r>
        <w:t xml:space="preserve">epäonnistuivat seuraavien kahden vuosisadan aikana, kunnes </w:t>
      </w:r>
      <w:r>
        <w:t xml:space="preserve">viides Dalai </w:t>
      </w:r>
      <w:r>
        <w:rPr>
          <w:color w:val="556B2F"/>
        </w:rPr>
        <w:t xml:space="preserve">1642</w:t>
      </w:r>
      <w:r>
        <w:t xml:space="preserve">Lama sai tosiasiallisen hegemonian Tiibetissä.</w:t>
      </w:r>
    </w:p>
    <w:p>
      <w:r>
        <w:rPr>
          <w:b/>
        </w:rPr>
        <w:t xml:space="preserve">Kysymys 0</w:t>
      </w:r>
    </w:p>
    <w:p>
      <w:r>
        <w:t xml:space="preserve">Kuka menetti vallan Tiibetissä?</w:t>
      </w:r>
    </w:p>
    <w:p>
      <w:r>
        <w:rPr>
          <w:b/>
        </w:rPr>
        <w:t xml:space="preserve">Kysymys 1</w:t>
      </w:r>
    </w:p>
    <w:p>
      <w:r>
        <w:t xml:space="preserve">Minä vuonna Phagmodrupa menetti vallan Tiibetissä?</w:t>
      </w:r>
    </w:p>
    <w:p>
      <w:r>
        <w:rPr>
          <w:b/>
        </w:rPr>
        <w:t xml:space="preserve">Kysymys 2</w:t>
      </w:r>
    </w:p>
    <w:p>
      <w:r>
        <w:t xml:space="preserve">Minä vuonna viides dalai-lama alkoi hallita Tiibetiä?</w:t>
      </w:r>
    </w:p>
    <w:p>
      <w:r>
        <w:rPr>
          <w:b/>
        </w:rPr>
        <w:t xml:space="preserve">Kysymys 3</w:t>
      </w:r>
    </w:p>
    <w:p>
      <w:r>
        <w:t xml:space="preserve">Mitä muut perheet eivät onnistuneet perustamaan?</w:t>
      </w:r>
    </w:p>
    <w:p>
      <w:r>
        <w:rPr>
          <w:b/>
        </w:rPr>
        <w:t xml:space="preserve">Tekstin numero 29</w:t>
      </w:r>
    </w:p>
    <w:p>
      <w:r>
        <w:t xml:space="preserve">Ming-dynastia myönsi arvonimiä </w:t>
      </w:r>
      <w:r>
        <w:rPr>
          <w:color w:val="A9A9A9"/>
        </w:rPr>
        <w:t xml:space="preserve">Karmapa Kargyun </w:t>
      </w:r>
      <w:r>
        <w:t xml:space="preserve">kaltaisten koulujen laamoille, mutta nämä </w:t>
      </w:r>
      <w:r>
        <w:t xml:space="preserve">olivat aiemmin kieltäytyneet </w:t>
      </w:r>
      <w:r>
        <w:rPr>
          <w:color w:val="DCDCDC"/>
        </w:rPr>
        <w:t xml:space="preserve">mongolien </w:t>
      </w:r>
      <w:r>
        <w:t xml:space="preserve">kutsuista saada arvonimiä. Kun </w:t>
      </w:r>
      <w:r>
        <w:rPr>
          <w:color w:val="2F4F4F"/>
        </w:rPr>
        <w:t xml:space="preserve">Mingin Yongle-keisari </w:t>
      </w:r>
      <w:r>
        <w:t xml:space="preserve">kutsui </w:t>
      </w:r>
      <w:r>
        <w:rPr>
          <w:color w:val="556B2F"/>
        </w:rPr>
        <w:t xml:space="preserve">Je </w:t>
      </w:r>
      <w:r>
        <w:rPr>
          <w:color w:val="6B8E23"/>
        </w:rPr>
        <w:t xml:space="preserve">Tsongkhapan </w:t>
      </w:r>
      <w:r>
        <w:t xml:space="preserve">(1357-1419), Gelug-koulukunnan perustajan, tulemaan Mingin hoviin ja maksamaan kunnianosoitusta, tämä kieltäytyi. Wang ja Nyima kirjoittavat, että tämä johtui vanhuudesta ja fyysisestä heikkoudesta ja myös siitä, että hän oli ponnistellut kolmen suuren luostarin rakentamiseksi. Chen Qingying toteaa, että Tsongkhapa kirjoitti kirjeen kieltäytyäkseen keisarin kutsusta, ja tässä vastauksessa Tsongkhapa kirjoitti:</w:t>
      </w:r>
    </w:p>
    <w:p>
      <w:r>
        <w:rPr>
          <w:b/>
        </w:rPr>
        <w:t xml:space="preserve">Kysymys 0</w:t>
      </w:r>
    </w:p>
    <w:p>
      <w:r>
        <w:t xml:space="preserve">Mitä arvonimiä Ming-dynastia myönsi koulujen laamoille?</w:t>
      </w:r>
    </w:p>
    <w:p>
      <w:r>
        <w:rPr>
          <w:b/>
        </w:rPr>
        <w:t xml:space="preserve">Kysymys 1</w:t>
      </w:r>
    </w:p>
    <w:p>
      <w:r>
        <w:t xml:space="preserve">Keneltä Ming-dynastia kieltäytyi tittelistä saatuaan kutsut?</w:t>
      </w:r>
    </w:p>
    <w:p>
      <w:r>
        <w:rPr>
          <w:b/>
        </w:rPr>
        <w:t xml:space="preserve">Kysymys 2</w:t>
      </w:r>
    </w:p>
    <w:p>
      <w:r>
        <w:t xml:space="preserve">Kuka oli gelug-koulukunnan perustaja?</w:t>
      </w:r>
    </w:p>
    <w:p>
      <w:r>
        <w:rPr>
          <w:b/>
        </w:rPr>
        <w:t xml:space="preserve">Kysymys 3</w:t>
      </w:r>
    </w:p>
    <w:p>
      <w:r>
        <w:t xml:space="preserve">Kuka kutsui Je Tsongkhapan kunnioittamaan häntä?</w:t>
      </w:r>
    </w:p>
    <w:p>
      <w:r>
        <w:rPr>
          <w:b/>
        </w:rPr>
        <w:t xml:space="preserve">Kysymys 4</w:t>
      </w:r>
    </w:p>
    <w:p>
      <w:r>
        <w:t xml:space="preserve">Kuka kirjoitti kirjeen, jossa kieltäydyttiin keisarin kutsusta?</w:t>
      </w:r>
    </w:p>
    <w:p>
      <w:r>
        <w:rPr>
          <w:b/>
        </w:rPr>
        <w:t xml:space="preserve">Tekstin numero 30</w:t>
      </w:r>
    </w:p>
    <w:p>
      <w:r>
        <w:t xml:space="preserve">A. Tom Grunfeld sanoo, että Tsongkhapa vetosi terveydentilaan kieltäytyessään saapumasta Ming-oikeuteen, kun taas Rossabi lisää, että Tsongkhapa vetosi Kiinaan suuntautuvan matkan "pituuteen ja vaivalloisuuteen" toisena syynä olla saapumatta. Tämä ensimmäinen Ming-hovin pyyntö esitettiin vuonna</w:t>
      </w:r>
      <w:r>
        <w:rPr>
          <w:color w:val="A9A9A9"/>
        </w:rPr>
        <w:t xml:space="preserve">1407</w:t>
      </w:r>
      <w:r>
        <w:t xml:space="preserve"> , mutta Ming-hovi lähetti toisen lähetystön vuonna </w:t>
      </w:r>
      <w:r>
        <w:rPr>
          <w:color w:val="DCDCDC"/>
        </w:rPr>
        <w:t xml:space="preserve">1413</w:t>
      </w:r>
      <w:r>
        <w:t xml:space="preserve">, jota </w:t>
      </w:r>
      <w:r>
        <w:t xml:space="preserve">johti eunukki Hou Xian (候顯; k. 1403-1427), ja Tsongkhapa kieltäytyi jälleen. Rossabi kirjoittaa, että Tsongkhapa ei halunnut täysin vieraantua Ming-hovista, joten hän lähetti </w:t>
      </w:r>
      <w:r>
        <w:rPr>
          <w:color w:val="2F4F4F"/>
        </w:rPr>
        <w:t xml:space="preserve">oppilaansa Chosrje Shākya Yeshesin </w:t>
      </w:r>
      <w:r>
        <w:t xml:space="preserve">Nanjingiin </w:t>
      </w:r>
      <w:r>
        <w:rPr>
          <w:color w:val="556B2F"/>
        </w:rPr>
        <w:t xml:space="preserve">1414</w:t>
      </w:r>
      <w:r>
        <w:t xml:space="preserve">hänen puolestaan, ja hänen saavuttuaan sinne vuonna 1415 Yongle-keisari myönsi hänelle "valtion opettajan" arvonimen - saman arvonimen, joka oli aiemmin myönnetty Tiibetin hallitsijalle Phagmodrupalle. Xuande-keisari (r. 1425-1435) myönsi tälle Chosrje Shākya Yeshesin oppilaalle jopa "kuninkaan" (王) arvonimen. Tällä arvonimellä ei näytä olleen mitään käytännön merkitystä eikä se ole antanut haltijalleen valtaa Tsongkhapan Gandenin luostarissa. Wylie huomauttaa, että tätä - kuten Karma Kargyu -titteliä - ei voida pitää mongolien Yuanin virkojen uudelleen nimittämisenä, koska Gelug-koulukunta perustettiin Yuan-dynastian kaatumisen jälkeen.</w:t>
      </w:r>
    </w:p>
    <w:p>
      <w:r>
        <w:rPr>
          <w:b/>
        </w:rPr>
        <w:t xml:space="preserve">Kysymys 0</w:t>
      </w:r>
    </w:p>
    <w:p>
      <w:r>
        <w:t xml:space="preserve">Milloin Mingit pyysivät Tsongkhapaa tulemaan oikeuteen?</w:t>
      </w:r>
    </w:p>
    <w:p>
      <w:r>
        <w:rPr>
          <w:b/>
        </w:rPr>
        <w:t xml:space="preserve">Kysymys 1</w:t>
      </w:r>
    </w:p>
    <w:p>
      <w:r>
        <w:t xml:space="preserve">Milloin Ming-hovi lähetti toisen pyynnön Tsongkhapalle?</w:t>
      </w:r>
    </w:p>
    <w:p>
      <w:r>
        <w:rPr>
          <w:b/>
        </w:rPr>
        <w:t xml:space="preserve">Kysymys 2</w:t>
      </w:r>
    </w:p>
    <w:p>
      <w:r>
        <w:t xml:space="preserve">Kenet Tsongkhapa lähetti tilalleen Nanjingiin?</w:t>
      </w:r>
    </w:p>
    <w:p>
      <w:r>
        <w:rPr>
          <w:b/>
        </w:rPr>
        <w:t xml:space="preserve">Kysymys 3</w:t>
      </w:r>
    </w:p>
    <w:p>
      <w:r>
        <w:t xml:space="preserve">Milloin Chosrje Shākya Yeshes lähetettiin Nanjingiin?</w:t>
      </w:r>
    </w:p>
    <w:p>
      <w:r>
        <w:rPr>
          <w:b/>
        </w:rPr>
        <w:t xml:space="preserve">Tekstin numero 31</w:t>
      </w:r>
    </w:p>
    <w:p>
      <w:r>
        <w:rPr>
          <w:color w:val="A9A9A9"/>
        </w:rPr>
        <w:t xml:space="preserve">Dawa Norbu </w:t>
      </w:r>
      <w:r>
        <w:t xml:space="preserve">väittää, että nykyaikaiset Kiinan kommunistiset historioitsijat ovat yleensä sitä mieltä, että Mingit yksinkertaisesti nimittivät uudelleen vanhat Yuan-dynastian virkamiehet Tiibetissä ja jatkoivat näin Tiibetin hallintaa. Norbu kirjoittaa, että vaikka tämä olisi pitänyt paikkansa itäisen Tiibetin Amdon ja Khamin alueiden "tribuutti- ja kauppasuhteiden" osalta Mingien kanssa, se ei pidä paikkaansa, jos sitä sovelletaan läntisen Tiibetin Ü-Tsangin ja Ngarin alueisiin. Phagmodrupa Changchub Gyaltsenin jälkeen näitä alueita hallitsi "kolme peräkkäistä kansallismielistä hallintoa", joista Norbu kirjoittaa, että "kommunistiset historioitsijat jättävät mieluummin huomiotta".</w:t>
      </w:r>
    </w:p>
    <w:p>
      <w:r>
        <w:rPr>
          <w:b/>
        </w:rPr>
        <w:t xml:space="preserve">Kysymys 0</w:t>
      </w:r>
    </w:p>
    <w:p>
      <w:r>
        <w:t xml:space="preserve">Kuka uskoi, että Mingit nimittivät uudelleen vanhat Yuan-dynastian virkamiehet Tiibetiin?</w:t>
      </w:r>
    </w:p>
    <w:p>
      <w:r>
        <w:rPr>
          <w:b/>
        </w:rPr>
        <w:t xml:space="preserve">Tekstin numero 32</w:t>
      </w:r>
    </w:p>
    <w:p>
      <w:r>
        <w:t xml:space="preserve">Laird kirjoittaa, että Mingit nimittivät arvonimiä </w:t>
      </w:r>
      <w:r>
        <w:rPr>
          <w:color w:val="DCDCDC"/>
        </w:rPr>
        <w:t xml:space="preserve">Itä-Tiibetin </w:t>
      </w:r>
      <w:r>
        <w:rPr>
          <w:color w:val="A9A9A9"/>
        </w:rPr>
        <w:t xml:space="preserve">ruhtinaille </w:t>
      </w:r>
      <w:r>
        <w:t xml:space="preserve">ja että "nämä liittoutumat Itä-Tiibetin ruhtinaskuntien kanssa ovat todisteena Kiinan nykyään esittämälle väitteelle, että Mingit hallitsivat Tiibetiä", vaikka Mingit eivät lähettäneet </w:t>
      </w:r>
      <w:r>
        <w:rPr>
          <w:color w:val="2F4F4F"/>
        </w:rPr>
        <w:t xml:space="preserve">armeijaa </w:t>
      </w:r>
      <w:r>
        <w:t xml:space="preserve">mongolien tilalle niiden lähdettyä Tiibetistä. Yiu Yung-chin toteaa, että Ming-dynastian läntisin alue oli Gansu, Sichuan ja Yunnan, kun taas "Mingit eivät hallinneet Tiibetiä".</w:t>
      </w:r>
    </w:p>
    <w:p>
      <w:r>
        <w:rPr>
          <w:b/>
        </w:rPr>
        <w:t xml:space="preserve">Kysymys 0</w:t>
      </w:r>
    </w:p>
    <w:p>
      <w:r>
        <w:t xml:space="preserve">Kenelle Ming nimitti tittelit?</w:t>
      </w:r>
    </w:p>
    <w:p>
      <w:r>
        <w:rPr>
          <w:b/>
        </w:rPr>
        <w:t xml:space="preserve">Kysymys 1</w:t>
      </w:r>
    </w:p>
    <w:p>
      <w:r>
        <w:t xml:space="preserve">Mitä Mingit eivät lähettäneet mongolien tilalle, kun ne lähtivät Tiibetistä?</w:t>
      </w:r>
    </w:p>
    <w:p>
      <w:r>
        <w:rPr>
          <w:b/>
        </w:rPr>
        <w:t xml:space="preserve">Kysymys 2</w:t>
      </w:r>
    </w:p>
    <w:p>
      <w:r>
        <w:t xml:space="preserve">Mitä Yiu Yung-chin väittää, ettei Mingillä ollut?</w:t>
      </w:r>
    </w:p>
    <w:p>
      <w:r>
        <w:rPr>
          <w:b/>
        </w:rPr>
        <w:t xml:space="preserve">Tekstin numero 33</w:t>
      </w:r>
    </w:p>
    <w:p>
      <w:r>
        <w:t xml:space="preserve">Shih-Shan Henry Tsai kirjoittaa, että Yongle-keisari lähetti eunukkinsa </w:t>
      </w:r>
      <w:r>
        <w:rPr>
          <w:color w:val="A9A9A9"/>
        </w:rPr>
        <w:t xml:space="preserve">Yang Sanbaon </w:t>
      </w:r>
      <w:r>
        <w:t xml:space="preserve">Tiibetiin </w:t>
      </w:r>
      <w:r>
        <w:rPr>
          <w:color w:val="2F4F4F"/>
        </w:rPr>
        <w:t xml:space="preserve">1413</w:t>
      </w:r>
      <w:r>
        <w:t xml:space="preserve">saadakseen </w:t>
      </w:r>
      <w:r>
        <w:rPr>
          <w:color w:val="556B2F"/>
        </w:rPr>
        <w:t xml:space="preserve">eri tiibetiläisten ruhtinaiden uskollisuutta</w:t>
      </w:r>
      <w:r>
        <w:t xml:space="preserve">, kun taas Yongle-keisari maksoi pienen omaisuuden vastalahjoja kunnianosoituksia vastaan </w:t>
      </w:r>
      <w:r>
        <w:rPr>
          <w:color w:val="6B8E23"/>
        </w:rPr>
        <w:t xml:space="preserve">säilyttääkseen naapurivaltioiden</w:t>
      </w:r>
      <w:r>
        <w:t xml:space="preserve">, kuten Nepalin ja Tiibetin</w:t>
      </w:r>
      <w:r>
        <w:rPr>
          <w:color w:val="6B8E23"/>
        </w:rPr>
        <w:t xml:space="preserve">, uskollisuuden.</w:t>
      </w:r>
      <w:r>
        <w:t xml:space="preserve"> Van Praag toteaa kuitenkin, että Tiibetin hallitsijat pitivät yllä omia erillisiä suhteitaan Nepalin ja Kashmirin kuningaskuntiin ja ajoittain "ryhtyivät aseelliseen yhteenottoon niiden kanssa".</w:t>
      </w:r>
    </w:p>
    <w:p>
      <w:r>
        <w:rPr>
          <w:b/>
        </w:rPr>
        <w:t xml:space="preserve">Kysymys 0</w:t>
      </w:r>
    </w:p>
    <w:p>
      <w:r>
        <w:t xml:space="preserve">Mikä oli eunukin nimi?</w:t>
      </w:r>
    </w:p>
    <w:p>
      <w:r>
        <w:rPr>
          <w:b/>
        </w:rPr>
        <w:t xml:space="preserve">Kysymys 1</w:t>
      </w:r>
    </w:p>
    <w:p>
      <w:r>
        <w:t xml:space="preserve">Minne Yonglen keisari lähetti Yang Sanbaon?</w:t>
      </w:r>
    </w:p>
    <w:p>
      <w:r>
        <w:rPr>
          <w:b/>
        </w:rPr>
        <w:t xml:space="preserve">Kysymys 2</w:t>
      </w:r>
    </w:p>
    <w:p>
      <w:r>
        <w:t xml:space="preserve">Milloin Yongle-keisari lähetti Yang Sanbaon Tiibetiin?</w:t>
      </w:r>
    </w:p>
    <w:p>
      <w:r>
        <w:rPr>
          <w:b/>
        </w:rPr>
        <w:t xml:space="preserve">Kysymys 3</w:t>
      </w:r>
    </w:p>
    <w:p>
      <w:r>
        <w:t xml:space="preserve">Miksi Yongle-keisari lähetti Yang Sanbaon Tiibetiin?</w:t>
      </w:r>
    </w:p>
    <w:p>
      <w:r>
        <w:rPr>
          <w:b/>
        </w:rPr>
        <w:t xml:space="preserve">Kysymys 4</w:t>
      </w:r>
    </w:p>
    <w:p>
      <w:r>
        <w:t xml:space="preserve">Miksi keisari maksoi pienen omaisuuden lahjoina?</w:t>
      </w:r>
    </w:p>
    <w:p>
      <w:r>
        <w:rPr>
          <w:b/>
        </w:rPr>
        <w:t xml:space="preserve">Tekstin numero 34</w:t>
      </w:r>
    </w:p>
    <w:p>
      <w:r>
        <w:t xml:space="preserve">Vaikka Gelug vaihtoi lahjoja </w:t>
      </w:r>
      <w:r>
        <w:rPr>
          <w:color w:val="A9A9A9"/>
        </w:rPr>
        <w:t xml:space="preserve">Ming-hovin </w:t>
      </w:r>
      <w:r>
        <w:t xml:space="preserve">kanssa ja lähetti lähetystöjä </w:t>
      </w:r>
      <w:r>
        <w:rPr>
          <w:color w:val="A9A9A9"/>
        </w:rPr>
        <w:t xml:space="preserve">Ming-hoviin </w:t>
      </w:r>
      <w:r>
        <w:t xml:space="preserve">aina </w:t>
      </w:r>
      <w:r>
        <w:rPr>
          <w:color w:val="DCDCDC"/>
        </w:rPr>
        <w:t xml:space="preserve">1430-luvulle asti</w:t>
      </w:r>
      <w:r>
        <w:t xml:space="preserve">, Gelugia ei mainittu </w:t>
      </w:r>
      <w:r>
        <w:rPr>
          <w:color w:val="2F4F4F"/>
        </w:rPr>
        <w:t xml:space="preserve">Mingshissä tai Mingshi Lu:ssa</w:t>
      </w:r>
      <w:r>
        <w:t xml:space="preserve">. Tästä historioitsija Li Tieh-tseng sanoo, että Tsongkhapa kieltäytyi Mingin kutsuista vierailla Yongle-keisarin hovissa:</w:t>
      </w:r>
    </w:p>
    <w:p>
      <w:r>
        <w:rPr>
          <w:b/>
        </w:rPr>
        <w:t xml:space="preserve">Kysymys 0</w:t>
      </w:r>
    </w:p>
    <w:p>
      <w:r>
        <w:t xml:space="preserve">Kenen kanssa gelugit vaihtoivat lahjoja?</w:t>
      </w:r>
    </w:p>
    <w:p>
      <w:r>
        <w:rPr>
          <w:b/>
        </w:rPr>
        <w:t xml:space="preserve">Kysymys 1</w:t>
      </w:r>
    </w:p>
    <w:p>
      <w:r>
        <w:t xml:space="preserve">Mihin vuoteen asti gelugit vaihtoivat lahjoja Mingien kanssa?</w:t>
      </w:r>
    </w:p>
    <w:p>
      <w:r>
        <w:rPr>
          <w:b/>
        </w:rPr>
        <w:t xml:space="preserve">Kysymys 2</w:t>
      </w:r>
    </w:p>
    <w:p>
      <w:r>
        <w:t xml:space="preserve">Missä Gelugia ei mainittu?</w:t>
      </w:r>
    </w:p>
    <w:p>
      <w:r>
        <w:rPr>
          <w:b/>
        </w:rPr>
        <w:t xml:space="preserve">Tekstin numero 35</w:t>
      </w:r>
    </w:p>
    <w:p>
      <w:r>
        <w:t xml:space="preserve">Wylie väittää, että tällainen Mingin historian sensuuri vääristää todellista kuvaa Kiinan ja Tiibetin välisten suhteiden historiasta, kun Mingin hovi myönsi titteleitä </w:t>
      </w:r>
      <w:r>
        <w:rPr>
          <w:color w:val="A9A9A9"/>
        </w:rPr>
        <w:t xml:space="preserve">eri laamoille </w:t>
      </w:r>
      <w:r>
        <w:t xml:space="preserve">riippumatta näiden lahkolaisuudesta Tiibetissä käynnissä olleessa sisällissodassa kilpailevien buddhalaisryhmien välillä. Wylie väittää, että Ming-hovin eri tiibetiläisille laamoille tai jopa heidän opetuslapsilleen umpimähkään myöntämiä "kuninkaan" arvonimiä ei pitäisi pitää Yuan-dynastian aikaisempien virkojen uusina nimityksinä, sillä mongolien Tiibetiin perustama Sakya-varakuninkaan hallinto kukistui </w:t>
      </w:r>
      <w:r>
        <w:rPr>
          <w:color w:val="DCDCDC"/>
        </w:rPr>
        <w:t xml:space="preserve">Phagmodru-myriarkian </w:t>
      </w:r>
      <w:r>
        <w:t xml:space="preserve">toimesta </w:t>
      </w:r>
      <w:r>
        <w:t xml:space="preserve">jo ennen Ming-hovin olemassaoloa.</w:t>
      </w:r>
    </w:p>
    <w:p>
      <w:r>
        <w:rPr>
          <w:b/>
        </w:rPr>
        <w:t xml:space="preserve">Kysymys 0</w:t>
      </w:r>
    </w:p>
    <w:p>
      <w:r>
        <w:t xml:space="preserve">Kenelle Mingit myönsivät arvonimiä riippumatta heidän lahkolaisuudestaan?</w:t>
      </w:r>
    </w:p>
    <w:p>
      <w:r>
        <w:rPr>
          <w:b/>
        </w:rPr>
        <w:t xml:space="preserve">Kysymys 1</w:t>
      </w:r>
    </w:p>
    <w:p>
      <w:r>
        <w:t xml:space="preserve">Kuka kaatoi Sakyan varakuninkaallisen hallinnon?</w:t>
      </w:r>
    </w:p>
    <w:p>
      <w:r>
        <w:rPr>
          <w:b/>
        </w:rPr>
        <w:t xml:space="preserve">Tekstin numero 36</w:t>
      </w:r>
    </w:p>
    <w:p>
      <w:r>
        <w:t xml:space="preserve">Helmut Hoffman toteaa, että Mingit pitivät yllä Tiibetin hallinnan julkisivua lähettämällä ajoittain "kunnianosoituslähettiläitä" Ming-hoviin ja myöntämällä nimellisiä arvonimiä hallitseville laamoille, mutta eivät tosiasiassa puuttuneet Tiibetin hallintoon. </w:t>
      </w:r>
      <w:r>
        <w:rPr>
          <w:color w:val="A9A9A9"/>
        </w:rPr>
        <w:t xml:space="preserve">Melvyn C. Goldstein </w:t>
      </w:r>
      <w:r>
        <w:t xml:space="preserve">kirjoittaa, että Ming-herroilla ei ollut todellista hallinnollista valtaa Tiibetissä, sillä Tiibetin johtajille myönnetyt erilaiset arvonimet eivät antaneet valtaa, kuten aiemmat mongolien Yuan-arvonimet olivat antaneet. Hän väittää, että "myöntämällä arvonimiä jo vallassa oleville tiibetiläisille Ming-keisarit vain tunnustivat poliittisen todellisuuden". Hugh Edward Richardson kirjoittaa, että Ming-dynastia ei käyttänyt valtaa Tiibetin hallitsijasukujen, Phagmodrun (1354-1435), Rinpungpan (</w:t>
      </w:r>
      <w:r>
        <w:rPr>
          <w:color w:val="DCDCDC"/>
        </w:rPr>
        <w:t xml:space="preserve">1435-1565</w:t>
      </w:r>
      <w:r>
        <w:t xml:space="preserve">) </w:t>
      </w:r>
      <w:r>
        <w:t xml:space="preserve">ja Tsangpan (</w:t>
      </w:r>
      <w:r>
        <w:rPr>
          <w:color w:val="2F4F4F"/>
        </w:rPr>
        <w:t xml:space="preserve">1565-1642), </w:t>
      </w:r>
      <w:r>
        <w:t xml:space="preserve">peräkkäisiin hallitsijasukuihin</w:t>
      </w:r>
      <w:r>
        <w:t xml:space="preserve">.</w:t>
      </w:r>
    </w:p>
    <w:p>
      <w:r>
        <w:rPr>
          <w:b/>
        </w:rPr>
        <w:t xml:space="preserve">Kysymys 0</w:t>
      </w:r>
    </w:p>
    <w:p>
      <w:r>
        <w:t xml:space="preserve">Kuka uskoi, ettei Mingillä ollut todellista valtaa Tiibetissä?</w:t>
      </w:r>
    </w:p>
    <w:p>
      <w:r>
        <w:rPr>
          <w:b/>
        </w:rPr>
        <w:t xml:space="preserve">Kysymys 1</w:t>
      </w:r>
    </w:p>
    <w:p>
      <w:r>
        <w:t xml:space="preserve">Minä vuosina Rinpungpan hallinto alkoi ja päättyi?</w:t>
      </w:r>
    </w:p>
    <w:p>
      <w:r>
        <w:rPr>
          <w:b/>
        </w:rPr>
        <w:t xml:space="preserve">Kysymys 2</w:t>
      </w:r>
    </w:p>
    <w:p>
      <w:r>
        <w:t xml:space="preserve">Kuka uskoi, että Tiibetin johtajille annetut arvonimet eivät anna auktoriteettia?</w:t>
      </w:r>
    </w:p>
    <w:p>
      <w:r>
        <w:rPr>
          <w:b/>
        </w:rPr>
        <w:t xml:space="preserve">Kysymys 3</w:t>
      </w:r>
    </w:p>
    <w:p>
      <w:r>
        <w:t xml:space="preserve">Minä vuosina Tsangpa alkoi ja päättyi?</w:t>
      </w:r>
    </w:p>
    <w:p>
      <w:r>
        <w:rPr>
          <w:b/>
        </w:rPr>
        <w:t xml:space="preserve">Tekstin numero 37</w:t>
      </w:r>
    </w:p>
    <w:p>
      <w:r>
        <w:t xml:space="preserve">Kun </w:t>
      </w:r>
      <w:r>
        <w:t xml:space="preserve">Yongle-keisari </w:t>
      </w:r>
      <w:r>
        <w:t xml:space="preserve">valloitti valtaistuimen Jianwen-keisarilta (r. </w:t>
      </w:r>
      <w:r>
        <w:rPr>
          <w:color w:val="A9A9A9"/>
        </w:rPr>
        <w:t xml:space="preserve">1398-1402), häntä </w:t>
      </w:r>
      <w:r>
        <w:t xml:space="preserve">auttoi </w:t>
      </w:r>
      <w:r>
        <w:rPr>
          <w:color w:val="DCDCDC"/>
        </w:rPr>
        <w:t xml:space="preserve">buddhalaismunkki Yao Guangxiao, </w:t>
      </w:r>
      <w:r>
        <w:t xml:space="preserve">ja isänsä </w:t>
      </w:r>
      <w:r>
        <w:rPr>
          <w:color w:val="2F4F4F"/>
        </w:rPr>
        <w:t xml:space="preserve">Hongwu-keisarin tavoin </w:t>
      </w:r>
      <w:r>
        <w:t xml:space="preserve">Yongle-keisari oli Rossabin mukaan "buddhalaisuuteen myönteisesti suhtautuva"</w:t>
      </w:r>
      <w:r>
        <w:rPr>
          <w:color w:val="A9A9A9"/>
        </w:rPr>
        <w:t xml:space="preserve">. </w:t>
      </w:r>
      <w:r>
        <w:rPr>
          <w:color w:val="556B2F"/>
        </w:rPr>
        <w:t xml:space="preserve">Maaliskuun 10. päivänä 1403 </w:t>
      </w:r>
      <w:r>
        <w:t xml:space="preserve">Yongle-keisari kutsui Deshin Shekpan, viidennen Karmapa-laman (1384-1415), hoviinsa, vaikka neljäs Karmapa oli torjunut Hongwu-keisarin kutsun. Tiibetinkielinen käännös 1500-luvulta säilyttää Yongle-keisarin kirjeen, jonka Association for Asian Studies -järjestö toteaa olevan kohtelias ja kohteliaasti Karmapaa kohtaan. Kutsukirjeessä lukee,</w:t>
      </w:r>
    </w:p>
    <w:p>
      <w:r>
        <w:rPr>
          <w:b/>
        </w:rPr>
        <w:t xml:space="preserve">Kysymys 0</w:t>
      </w:r>
    </w:p>
    <w:p>
      <w:r>
        <w:t xml:space="preserve">Minä vuonna Jianwen-keisarin valtakausi alkoi ja päättyi?</w:t>
      </w:r>
    </w:p>
    <w:p>
      <w:r>
        <w:rPr>
          <w:b/>
        </w:rPr>
        <w:t xml:space="preserve">Kysymys 1</w:t>
      </w:r>
    </w:p>
    <w:p>
      <w:r>
        <w:t xml:space="preserve">Kuka auttoi Yongle-keisaria?</w:t>
      </w:r>
    </w:p>
    <w:p>
      <w:r>
        <w:rPr>
          <w:b/>
        </w:rPr>
        <w:t xml:space="preserve">Kysymys 2</w:t>
      </w:r>
    </w:p>
    <w:p>
      <w:r>
        <w:t xml:space="preserve">Kuka oli Yongle-keisarin isä?</w:t>
      </w:r>
    </w:p>
    <w:p>
      <w:r>
        <w:rPr>
          <w:b/>
        </w:rPr>
        <w:t xml:space="preserve">Kysymys 3</w:t>
      </w:r>
    </w:p>
    <w:p>
      <w:r>
        <w:t xml:space="preserve">Milloin Yonglen keisari kutsui Deshin Shekpan hoviinsa?</w:t>
      </w:r>
    </w:p>
    <w:p>
      <w:r>
        <w:rPr>
          <w:b/>
        </w:rPr>
        <w:t xml:space="preserve">Teksti numero 38</w:t>
      </w:r>
    </w:p>
    <w:p>
      <w:r>
        <w:t xml:space="preserve">Yongle-keisari lähetti eunukkinsa </w:t>
      </w:r>
      <w:r>
        <w:rPr>
          <w:color w:val="DCDCDC"/>
        </w:rPr>
        <w:t xml:space="preserve">Hou Xianin ja buddhalaismunkki Zhi Guangin </w:t>
      </w:r>
      <w:r>
        <w:t xml:space="preserve">(k. 1435) Tiibetiin </w:t>
      </w:r>
      <w:r>
        <w:rPr>
          <w:color w:val="A9A9A9"/>
        </w:rPr>
        <w:t xml:space="preserve">etsimään Karmapaa. </w:t>
      </w:r>
      <w:r>
        <w:t xml:space="preserve">Hou Xian ja Zhi Guang </w:t>
      </w:r>
      <w:r>
        <w:t xml:space="preserve">matkasivat Lhasaan joko </w:t>
      </w:r>
      <w:r>
        <w:rPr>
          <w:color w:val="2F4F4F"/>
        </w:rPr>
        <w:t xml:space="preserve">Qinghain kautta tai Silkkitietä pitkin Khotaniin ja </w:t>
      </w:r>
      <w:r>
        <w:t xml:space="preserve">palasivat Nanjingiin vasta</w:t>
      </w:r>
      <w:r>
        <w:rPr>
          <w:color w:val="556B2F"/>
        </w:rPr>
        <w:t xml:space="preserve">1407</w:t>
      </w:r>
      <w:r>
        <w:t xml:space="preserve"> .</w:t>
      </w:r>
    </w:p>
    <w:p>
      <w:r>
        <w:rPr>
          <w:b/>
        </w:rPr>
        <w:t xml:space="preserve">Kysymys 0</w:t>
      </w:r>
    </w:p>
    <w:p>
      <w:r>
        <w:t xml:space="preserve">Kenet Yonglen keisari lähetti Tiibetiin?</w:t>
      </w:r>
    </w:p>
    <w:p>
      <w:r>
        <w:rPr>
          <w:b/>
        </w:rPr>
        <w:t xml:space="preserve">Kysymys 1</w:t>
      </w:r>
    </w:p>
    <w:p>
      <w:r>
        <w:t xml:space="preserve">Miksi Yongle-keisari lähetti Hou Xianin ja Zhi Guangin Tiibetiin?</w:t>
      </w:r>
    </w:p>
    <w:p>
      <w:r>
        <w:rPr>
          <w:b/>
        </w:rPr>
        <w:t xml:space="preserve">Kysymys 2</w:t>
      </w:r>
    </w:p>
    <w:p>
      <w:r>
        <w:t xml:space="preserve">Milloin Hou Xian ja Zhi Guang palasivat Nanjingiin?</w:t>
      </w:r>
    </w:p>
    <w:p>
      <w:r>
        <w:rPr>
          <w:b/>
        </w:rPr>
        <w:t xml:space="preserve">Kysymys 3</w:t>
      </w:r>
    </w:p>
    <w:p>
      <w:r>
        <w:t xml:space="preserve">Missä Hou Xian ja Zhi Guang kulkivat matkallaan Karmapaan?</w:t>
      </w:r>
    </w:p>
    <w:p>
      <w:r>
        <w:rPr>
          <w:b/>
        </w:rPr>
        <w:t xml:space="preserve">Tekstin numero 39</w:t>
      </w:r>
    </w:p>
    <w:p>
      <w:r>
        <w:t xml:space="preserve">Vuonna</w:t>
      </w:r>
      <w:r>
        <w:rPr>
          <w:color w:val="A9A9A9"/>
        </w:rPr>
        <w:t xml:space="preserve">1403</w:t>
      </w:r>
      <w:r>
        <w:t xml:space="preserve"> 1407 alkaneiden matkojensa aikana </w:t>
      </w:r>
      <w:r>
        <w:t xml:space="preserve">Ming-hovin uudet kehotukset saivat Deshin Shekpan vierailemaan </w:t>
      </w:r>
      <w:r>
        <w:rPr>
          <w:color w:val="DCDCDC"/>
        </w:rPr>
        <w:t xml:space="preserve">Nanjingissa </w:t>
      </w:r>
      <w:r>
        <w:t xml:space="preserve">10. huhtikuuta 1407 mennessä. Norbu kirjoittaa, että </w:t>
      </w:r>
      <w:r>
        <w:rPr>
          <w:color w:val="2F4F4F"/>
        </w:rPr>
        <w:t xml:space="preserve">Yongle-keisari </w:t>
      </w:r>
      <w:r>
        <w:t xml:space="preserve">osoitti mongolikeisareiden perinnettä ja heidän Sakya-lamoja kohtaan osoittamaansa kunnioitusta Deshin Shekpaa kohtaan. </w:t>
      </w:r>
      <w:r>
        <w:t xml:space="preserve">Yongle-keisari tuli ulos Nanjingin palatsista tervehtimään </w:t>
      </w:r>
      <w:r>
        <w:rPr>
          <w:color w:val="556B2F"/>
        </w:rPr>
        <w:t xml:space="preserve">Karmapaa </w:t>
      </w:r>
      <w:r>
        <w:t xml:space="preserve">eikä vaatinut tätä kumartelemaan kuin alamaisen vasallin. Karma Thinleyn mukaan keisari antoi Karmapalle kunniapaikan vasemmalla puolellaan ja korkeammalla valtaistuimella kuin oma valtaistuimensa. Rossabi ja muut kuvaavat </w:t>
      </w:r>
      <w:r>
        <w:rPr>
          <w:color w:val="6B8E23"/>
        </w:rPr>
        <w:t xml:space="preserve">Kublai </w:t>
      </w:r>
      <w:r>
        <w:t xml:space="preserve">Khanin ja Sakya Phagpa -laman </w:t>
      </w:r>
      <w:r>
        <w:t xml:space="preserve">samanlaista järjestelyä </w:t>
      </w:r>
      <w:r>
        <w:t xml:space="preserve">ja kirjoittavat, että Kublai "istui matalammalla korokkeella kuin tiibetiläinen pappi", kun hän sai häneltä uskonnollisia ohjeita</w:t>
      </w:r>
      <w:r>
        <w:t xml:space="preserve">.</w:t>
      </w:r>
    </w:p>
    <w:p>
      <w:r>
        <w:rPr>
          <w:b/>
        </w:rPr>
        <w:t xml:space="preserve">Kysymys 0</w:t>
      </w:r>
    </w:p>
    <w:p>
      <w:r>
        <w:t xml:space="preserve">Milloin Deshin Shekpan matkat alkoivat?</w:t>
      </w:r>
    </w:p>
    <w:p>
      <w:r>
        <w:rPr>
          <w:b/>
        </w:rPr>
        <w:t xml:space="preserve">Kysymys 1</w:t>
      </w:r>
    </w:p>
    <w:p>
      <w:r>
        <w:t xml:space="preserve">Missä Yongle-keisari tervehti Karmapaa?</w:t>
      </w:r>
    </w:p>
    <w:p>
      <w:r>
        <w:rPr>
          <w:b/>
        </w:rPr>
        <w:t xml:space="preserve">Kysymys 2</w:t>
      </w:r>
    </w:p>
    <w:p>
      <w:r>
        <w:t xml:space="preserve">Kenelle keisari antoi kunniapaikan vasemmalla puolellaan?</w:t>
      </w:r>
    </w:p>
    <w:p>
      <w:r>
        <w:rPr>
          <w:b/>
        </w:rPr>
        <w:t xml:space="preserve">Kysymys 3</w:t>
      </w:r>
    </w:p>
    <w:p>
      <w:r>
        <w:t xml:space="preserve">Kuka istui alemmalla korokkeella kuin tiibetiläinen pappi?</w:t>
      </w:r>
    </w:p>
    <w:p>
      <w:r>
        <w:rPr>
          <w:b/>
        </w:rPr>
        <w:t xml:space="preserve">Kysymys 4</w:t>
      </w:r>
    </w:p>
    <w:p>
      <w:r>
        <w:t xml:space="preserve">Kuka osoitti suurta kunnioitusta Deshin Shekpalle?</w:t>
      </w:r>
    </w:p>
    <w:p>
      <w:r>
        <w:rPr>
          <w:b/>
        </w:rPr>
        <w:t xml:space="preserve">Teksti numero 40</w:t>
      </w:r>
    </w:p>
    <w:p>
      <w:r>
        <w:t xml:space="preserve">Seuraavan kuukauden ajan Yongle-keisari ja hänen hovinsa yltäkyllästivät Karmapaa lahjoilla. </w:t>
      </w:r>
      <w:r>
        <w:rPr>
          <w:color w:val="DCDCDC"/>
        </w:rPr>
        <w:t xml:space="preserve">Nanjingin </w:t>
      </w:r>
      <w:r>
        <w:rPr>
          <w:color w:val="A9A9A9"/>
        </w:rPr>
        <w:t xml:space="preserve">Linggu-temppelissä </w:t>
      </w:r>
      <w:r>
        <w:t xml:space="preserve">hän johti uskonnollisia seremonioita Yongle-keisarin kuolleiden vanhempien muistoksi, ja hänen oleskelunsa kaksikymmentäkaksi päivää olivat täynnä uskonnollisia ihmeitä, jotka oli kirjattu viidellä kielellä jättimäiseen kääröön, jossa oli keisarin sinetti. </w:t>
      </w:r>
      <w:r>
        <w:t xml:space="preserve">Yongle-keisari </w:t>
      </w:r>
      <w:r>
        <w:t xml:space="preserve">myönsi Deshin Shekpalle Nanjingissa oleskelunsa aikana arvonimen "</w:t>
      </w:r>
      <w:r>
        <w:rPr>
          <w:color w:val="2F4F4F"/>
        </w:rPr>
        <w:t xml:space="preserve">Dharman suuri aarreprinssi".</w:t>
      </w:r>
      <w:r>
        <w:t xml:space="preserve"> Elliot Sperling väittää, että kun Yongle-keisari antoi Deshin Shekpalle "kuninkaan" arvonimen ja ylisti hänen mystisiä kykyjään ja ihmeitä, hän yritti rakentaa liittoa Karmapan kanssa, kuten mongolit olivat tehneet Sakya-lamojen kanssa, mutta Deshin Shekpa hylkäsi Yongle-keisarin tarjouksen. Itse asiassa tämä oli sama arvonimi, jonka Kublai Khan oli tarjonnut Sakya Phagpa -lamalle, mutta Deshin Shekpa sai Yonglen keisarin suostuttelemaan arvonimen myöntämistä </w:t>
      </w:r>
      <w:r>
        <w:rPr>
          <w:color w:val="556B2F"/>
        </w:rPr>
        <w:t xml:space="preserve">muiden tiibetiläisten buddhalaislahkojen uskonnollisille johtajille</w:t>
      </w:r>
      <w:r>
        <w:t xml:space="preserve">.</w:t>
      </w:r>
    </w:p>
    <w:p>
      <w:r>
        <w:rPr>
          <w:b/>
        </w:rPr>
        <w:t xml:space="preserve">Kysymys 0</w:t>
      </w:r>
    </w:p>
    <w:p>
      <w:r>
        <w:t xml:space="preserve">Missä temppelissä järjestettiin seremoniat Yongle-keisarin kuolleille vanhemmille?</w:t>
      </w:r>
    </w:p>
    <w:p>
      <w:r>
        <w:rPr>
          <w:b/>
        </w:rPr>
        <w:t xml:space="preserve">Kysymys 1</w:t>
      </w:r>
    </w:p>
    <w:p>
      <w:r>
        <w:t xml:space="preserve">Missä Linggu-temppeli sijaitsi?</w:t>
      </w:r>
    </w:p>
    <w:p>
      <w:r>
        <w:rPr>
          <w:b/>
        </w:rPr>
        <w:t xml:space="preserve">Kysymys 2</w:t>
      </w:r>
    </w:p>
    <w:p>
      <w:r>
        <w:t xml:space="preserve">Minkä arvonimen Deshin Shekpa sai Nanjingissa?</w:t>
      </w:r>
    </w:p>
    <w:p>
      <w:r>
        <w:rPr>
          <w:b/>
        </w:rPr>
        <w:t xml:space="preserve">Kysymys 3</w:t>
      </w:r>
    </w:p>
    <w:p>
      <w:r>
        <w:t xml:space="preserve">Kenelle Deshin Shekpa suostutteli Yonglen keisarin antamaan arvonimen?</w:t>
      </w:r>
    </w:p>
    <w:p>
      <w:r>
        <w:rPr>
          <w:b/>
        </w:rPr>
        <w:t xml:space="preserve">Tekstin numero 41</w:t>
      </w:r>
    </w:p>
    <w:p>
      <w:r>
        <w:t xml:space="preserve">Tiibetiläisten lähteiden mukaan </w:t>
      </w:r>
      <w:r>
        <w:rPr>
          <w:color w:val="A9A9A9"/>
        </w:rPr>
        <w:t xml:space="preserve">Deshin Shekpa </w:t>
      </w:r>
      <w:r>
        <w:t xml:space="preserve">sai myös Yonglen keisarin vakuuttuneeksi siitä, ettei hän käyttäisi sotilaallista voimaansa Tiibetissä, kuten </w:t>
      </w:r>
      <w:r>
        <w:rPr>
          <w:color w:val="DCDCDC"/>
        </w:rPr>
        <w:t xml:space="preserve">mongolit </w:t>
      </w:r>
      <w:r>
        <w:t xml:space="preserve">olivat aiemmin tehneet</w:t>
      </w:r>
      <w:r>
        <w:t xml:space="preserve">.</w:t>
      </w:r>
      <w:r>
        <w:t xml:space="preserve"> Thinley kirjoittaa, että ennen kuin Karmapa palasi Tiibetiin, Yongle-keisari alkoi suunnitella </w:t>
      </w:r>
      <w:r>
        <w:rPr>
          <w:color w:val="2F4F4F"/>
        </w:rPr>
        <w:t xml:space="preserve">sotilasjoukkojen lähettämistä Tiibetiin </w:t>
      </w:r>
      <w:r>
        <w:rPr>
          <w:color w:val="556B2F"/>
        </w:rPr>
        <w:t xml:space="preserve">antaakseen Karmapalle väkisin vallan kaikissa Tiibetin buddhalaiskouluissa</w:t>
      </w:r>
      <w:r>
        <w:t xml:space="preserve">, mutta Deshin Shekpa esti häntä. Hok-Lam Chan kuitenkin toteaa, että "on vain vähän todisteita siitä, että tämä olisi koskaan ollut keisarin aikomus" ja että todisteet osoittavat, että Deshin Skekpa kutsuttiin paikalle puhtaasti </w:t>
      </w:r>
      <w:r>
        <w:rPr>
          <w:color w:val="6B8E23"/>
        </w:rPr>
        <w:t xml:space="preserve">uskonnollisista syistä</w:t>
      </w:r>
      <w:r>
        <w:t xml:space="preserve">.</w:t>
      </w:r>
    </w:p>
    <w:p>
      <w:r>
        <w:rPr>
          <w:b/>
        </w:rPr>
        <w:t xml:space="preserve">Kysymys 0</w:t>
      </w:r>
    </w:p>
    <w:p>
      <w:r>
        <w:t xml:space="preserve">Kuka käytti Tiibetissä aiemmin sotilaallista voimaa? </w:t>
      </w:r>
    </w:p>
    <w:p>
      <w:r>
        <w:rPr>
          <w:b/>
        </w:rPr>
        <w:t xml:space="preserve">Kysymys 1</w:t>
      </w:r>
    </w:p>
    <w:p>
      <w:r>
        <w:t xml:space="preserve">Hok-Lam Chan toteaa, että Deshin Skekpa kutsuttiin vain mitä tarkoitusta varten? </w:t>
      </w:r>
    </w:p>
    <w:p>
      <w:r>
        <w:rPr>
          <w:b/>
        </w:rPr>
        <w:t xml:space="preserve">Kysymys 2</w:t>
      </w:r>
    </w:p>
    <w:p>
      <w:r>
        <w:t xml:space="preserve">Mitä sanottiin Yongle-keisarin suunnitelmista?</w:t>
      </w:r>
    </w:p>
    <w:p>
      <w:r>
        <w:rPr>
          <w:b/>
        </w:rPr>
        <w:t xml:space="preserve">Kysymys 3</w:t>
      </w:r>
    </w:p>
    <w:p>
      <w:r>
        <w:t xml:space="preserve">Miksi Yonglen keisarin sanottiin suunnitelleen sotilasjoukkojen lähettämistä Tiibetiin?</w:t>
      </w:r>
    </w:p>
    <w:p>
      <w:r>
        <w:rPr>
          <w:b/>
        </w:rPr>
        <w:t xml:space="preserve">Kysymys 4</w:t>
      </w:r>
    </w:p>
    <w:p>
      <w:r>
        <w:t xml:space="preserve">Kuka sai Yonglen keisarin vakuuttuneeksi siitä, ettei hän lähettänyt sotajoukkoja Tiibetiin?</w:t>
      </w:r>
    </w:p>
    <w:p>
      <w:r>
        <w:rPr>
          <w:b/>
        </w:rPr>
        <w:t xml:space="preserve">Teksti numero 42</w:t>
      </w:r>
    </w:p>
    <w:p>
      <w:r>
        <w:t xml:space="preserve">Marsha Weidner toteaa, että </w:t>
      </w:r>
      <w:r>
        <w:rPr>
          <w:color w:val="A9A9A9"/>
        </w:rPr>
        <w:t xml:space="preserve">Deshin </w:t>
      </w:r>
      <w:r>
        <w:rPr>
          <w:color w:val="DCDCDC"/>
        </w:rPr>
        <w:t xml:space="preserve">Shekpan ihmeet </w:t>
      </w:r>
      <w:r>
        <w:t xml:space="preserve">"todistivat sekä keisarin että hänen gurunsa voimasta ja toimivat legitimointivälineenä keisarin ongelmalliselle kruununperimiselle", viitaten Yongle-keisarin ja edellisen </w:t>
      </w:r>
      <w:r>
        <w:rPr>
          <w:color w:val="2F4F4F"/>
        </w:rPr>
        <w:t xml:space="preserve">Jianwen-keisarin</w:t>
      </w:r>
      <w:r>
        <w:t xml:space="preserve"> väliseen konfliktiin</w:t>
      </w:r>
      <w:r>
        <w:t xml:space="preserve">. Tsai kirjoittaa, että Deshin Shekpa auttoi Yongle-keisarin vallan legitimiteettiä antamalla hänelle enteitä ja enteitä, jotka osoittivat taivaan suosivan Yongle-keisaria Mingin valtaistuimella.</w:t>
      </w:r>
    </w:p>
    <w:p>
      <w:r>
        <w:rPr>
          <w:b/>
        </w:rPr>
        <w:t xml:space="preserve">Kysymys 0</w:t>
      </w:r>
    </w:p>
    <w:p>
      <w:r>
        <w:t xml:space="preserve">Kenen kanssa Yonglen keisarilla oli konflikti?</w:t>
      </w:r>
    </w:p>
    <w:p>
      <w:r>
        <w:rPr>
          <w:b/>
        </w:rPr>
        <w:t xml:space="preserve">Kysymys 1</w:t>
      </w:r>
    </w:p>
    <w:p>
      <w:r>
        <w:t xml:space="preserve">Kuka auttoi Yongle-keisarin hallinnon laillisuutta?</w:t>
      </w:r>
    </w:p>
    <w:p>
      <w:r>
        <w:rPr>
          <w:b/>
        </w:rPr>
        <w:t xml:space="preserve">Kysymys 2</w:t>
      </w:r>
    </w:p>
    <w:p>
      <w:r>
        <w:t xml:space="preserve">Mikä toimi keisarin kruununperimyksen legitimointivälineenä?</w:t>
      </w:r>
    </w:p>
    <w:p>
      <w:r>
        <w:rPr>
          <w:b/>
        </w:rPr>
        <w:t xml:space="preserve">Teksti numero 43</w:t>
      </w:r>
    </w:p>
    <w:p>
      <w:r>
        <w:t xml:space="preserve">Esimerkkinä Ming-hovin suhteesta viidenteen Karmapaan ja muihin tiibetiläisiin johtajiin Norbu toteaa, että </w:t>
      </w:r>
      <w:r>
        <w:rPr>
          <w:color w:val="A9A9A9"/>
        </w:rPr>
        <w:t xml:space="preserve">kiinalaiset kommunistihistorioitsijat </w:t>
      </w:r>
      <w:r>
        <w:t xml:space="preserve">eivät ole ymmärtäneet Mingien ja Tiibetin välisen suhteen uskonnollisen ulottuvuuden merkitystä. Hän kirjoittaa, että laamojen tapaamiset Kiinan keisarin kanssa olivat "suojelijan ja papin" välistä kunnianosoituksen vaihtoa, eivätkä ne olleet vain tapauksia, joissa poliittinen alamainen maksoi kunnianosoitusta esimiehelleen. Hän toteaa myös, että kunnianosoitukset olivat </w:t>
      </w:r>
      <w:r>
        <w:rPr>
          <w:color w:val="DCDCDC"/>
        </w:rPr>
        <w:t xml:space="preserve">buddhalaisia esineitä</w:t>
      </w:r>
      <w:r>
        <w:t xml:space="preserve">, jotka symboloivat "suhteen uskonnollista luonnetta". </w:t>
      </w:r>
      <w:r>
        <w:rPr>
          <w:color w:val="2F4F4F"/>
        </w:rPr>
        <w:t xml:space="preserve">Josef Kolmaš </w:t>
      </w:r>
      <w:r>
        <w:t xml:space="preserve">kirjoittaa, että Ming-dynastia ei harjoittanut suoraa poliittista kontrollia Tiibetissä, vaan tyytyi kunnianosoitussuhteisiinsa, jotka olivat "lähes täysin uskonnollisia". Patricia Ann Berger kirjoittaa, että Yongle-keisarin kosiskelu ja arvonimien myöntäminen laamoille oli hänen yrityksensä "herättää henkiin Kiinan ja Tiibetin väliset suhteet, jotka Yuan-dynastian perustaja Khubilai Khan ja hänen gurunsa Phagpa olivat luoneet aiemmin". Hän kirjoittaa myös, että myöhemmät Qing-keisarit ja heidän mongolikumppaninsa pitivät Yongle-keisarin suhdetta Tiibetiin "osana reinkarnaatioketjua, jossa tämä han-kiinalainen keisari nähtiin jälleen yhtenä Manjusrin emanationa".</w:t>
      </w:r>
    </w:p>
    <w:p>
      <w:r>
        <w:rPr>
          <w:b/>
        </w:rPr>
        <w:t xml:space="preserve">Kysymys 0</w:t>
      </w:r>
    </w:p>
    <w:p>
      <w:r>
        <w:t xml:space="preserve">Kuka ei Norbun mukaan ymmärtänyt Mingien ja Tiibetin suhteiden uskonnollisen näkökohdan merkitystä?</w:t>
      </w:r>
    </w:p>
    <w:p>
      <w:r>
        <w:rPr>
          <w:b/>
        </w:rPr>
        <w:t xml:space="preserve">Kysymys 1</w:t>
      </w:r>
    </w:p>
    <w:p>
      <w:r>
        <w:t xml:space="preserve">Mitkä olivat kunnianosoitukset?</w:t>
      </w:r>
    </w:p>
    <w:p>
      <w:r>
        <w:rPr>
          <w:b/>
        </w:rPr>
        <w:t xml:space="preserve">Kysymys 2</w:t>
      </w:r>
    </w:p>
    <w:p>
      <w:r>
        <w:t xml:space="preserve">Ketkä uskovat, että Ming-dynastia ei harjoittanut suoraa poliittista valvontaa Tiibetissä?</w:t>
      </w:r>
    </w:p>
    <w:p>
      <w:r>
        <w:rPr>
          <w:b/>
        </w:rPr>
        <w:t xml:space="preserve">Tekstin numero 44</w:t>
      </w:r>
    </w:p>
    <w:p>
      <w:r>
        <w:rPr>
          <w:color w:val="A9A9A9"/>
        </w:rPr>
        <w:t xml:space="preserve">Kiinan kansantasavallan valtioneuvoston tiedotustoimisto </w:t>
      </w:r>
      <w:r>
        <w:t xml:space="preserve">on säilyttänyt Zhengtong-keisarin (r. </w:t>
      </w:r>
      <w:r>
        <w:rPr>
          <w:color w:val="DCDCDC"/>
        </w:rPr>
        <w:t xml:space="preserve">1435-1449</w:t>
      </w:r>
      <w:r>
        <w:t xml:space="preserve">) </w:t>
      </w:r>
      <w:r>
        <w:t xml:space="preserve">vuonna 1445 </w:t>
      </w:r>
      <w:r>
        <w:rPr>
          <w:color w:val="2F4F4F"/>
        </w:rPr>
        <w:t xml:space="preserve">Karmapalle </w:t>
      </w:r>
      <w:r>
        <w:t xml:space="preserve">osoittaman </w:t>
      </w:r>
      <w:r>
        <w:t xml:space="preserve">käskyn, joka oli </w:t>
      </w:r>
      <w:r>
        <w:t xml:space="preserve">kirjoitettu sen </w:t>
      </w:r>
      <w:r>
        <w:rPr>
          <w:color w:val="556B2F"/>
        </w:rPr>
        <w:t xml:space="preserve">jälkeen, kun tämän edustaja oli tuonut pyhiä jäännöksiä Ming-hoviin</w:t>
      </w:r>
      <w:r>
        <w:t xml:space="preserve">. </w:t>
      </w:r>
      <w:r>
        <w:t xml:space="preserve">Zhengtong antoi seuraavan viestin </w:t>
      </w:r>
      <w:r>
        <w:rPr>
          <w:color w:val="6B8E23"/>
        </w:rPr>
        <w:t xml:space="preserve">Dharman suurelle aarreprinssille</w:t>
      </w:r>
      <w:r>
        <w:t xml:space="preserve">, Karmapalle</w:t>
      </w:r>
      <w:r>
        <w:t xml:space="preserve">:</w:t>
      </w:r>
    </w:p>
    <w:p>
      <w:r>
        <w:rPr>
          <w:b/>
        </w:rPr>
        <w:t xml:space="preserve">Kysymys 0</w:t>
      </w:r>
    </w:p>
    <w:p>
      <w:r>
        <w:t xml:space="preserve">Mitä vuosia Zhengtong-keisari hallitsi?</w:t>
      </w:r>
    </w:p>
    <w:p>
      <w:r>
        <w:rPr>
          <w:b/>
        </w:rPr>
        <w:t xml:space="preserve">Kysymys 1</w:t>
      </w:r>
    </w:p>
    <w:p>
      <w:r>
        <w:t xml:space="preserve">Kuka ylläpitää Zhengtong-keisarin määräystä?</w:t>
      </w:r>
    </w:p>
    <w:p>
      <w:r>
        <w:rPr>
          <w:b/>
        </w:rPr>
        <w:t xml:space="preserve">Kysymys 2</w:t>
      </w:r>
    </w:p>
    <w:p>
      <w:r>
        <w:t xml:space="preserve">Kenelle määräys oli osoitettu? </w:t>
      </w:r>
    </w:p>
    <w:p>
      <w:r>
        <w:rPr>
          <w:b/>
        </w:rPr>
        <w:t xml:space="preserve">Kysymys 3</w:t>
      </w:r>
    </w:p>
    <w:p>
      <w:r>
        <w:t xml:space="preserve">Kenelle Zhengtong toimitti viestin?</w:t>
      </w:r>
    </w:p>
    <w:p>
      <w:r>
        <w:rPr>
          <w:b/>
        </w:rPr>
        <w:t xml:space="preserve">Kysymys 4</w:t>
      </w:r>
    </w:p>
    <w:p>
      <w:r>
        <w:t xml:space="preserve">Milloin edikti kirjoitettiin?</w:t>
      </w:r>
    </w:p>
    <w:p>
      <w:r>
        <w:rPr>
          <w:b/>
        </w:rPr>
        <w:t xml:space="preserve">Tekstin numero 45</w:t>
      </w:r>
    </w:p>
    <w:p>
      <w:r>
        <w:t xml:space="preserve">Tästä keisarin hehkuvasta viestistä huolimatta Chan kirjoittaa, että vuotta myöhemmin</w:t>
      </w:r>
      <w:r>
        <w:t xml:space="preserve">,</w:t>
      </w:r>
      <w:r>
        <w:t xml:space="preserve"> vuonna </w:t>
      </w:r>
      <w:r>
        <w:rPr>
          <w:color w:val="A9A9A9"/>
        </w:rPr>
        <w:t xml:space="preserve">1446</w:t>
      </w:r>
      <w:r>
        <w:t xml:space="preserve">, Ming-hovi katkaisi kaikki suhteet </w:t>
      </w:r>
      <w:r>
        <w:rPr>
          <w:color w:val="DCDCDC"/>
        </w:rPr>
        <w:t xml:space="preserve">Karmapan </w:t>
      </w:r>
      <w:r>
        <w:rPr>
          <w:color w:val="2F4F4F"/>
        </w:rPr>
        <w:t xml:space="preserve">hierarkkoihin</w:t>
      </w:r>
      <w:r>
        <w:t xml:space="preserve">. </w:t>
      </w:r>
      <w:r>
        <w:t xml:space="preserve">Siihen asti hovi ei tiennyt, että Deshin Shekpa oli kuollut vuonna</w:t>
      </w:r>
      <w:r>
        <w:rPr>
          <w:color w:val="556B2F"/>
        </w:rPr>
        <w:t xml:space="preserve">1415</w:t>
      </w:r>
      <w:r>
        <w:t xml:space="preserve"> . Mingin hovi oli uskonut, että Karma Kagyun edustajat, jotka jatkoivat vierailuja Mingin pääkaupungissa, olivat Karmapan lähettämiä.</w:t>
      </w:r>
    </w:p>
    <w:p>
      <w:r>
        <w:rPr>
          <w:b/>
        </w:rPr>
        <w:t xml:space="preserve">Kysymys 0</w:t>
      </w:r>
    </w:p>
    <w:p>
      <w:r>
        <w:t xml:space="preserve">Kenen kanssa Mingit katkaisivat kaikki suhteet?</w:t>
      </w:r>
    </w:p>
    <w:p>
      <w:r>
        <w:rPr>
          <w:b/>
        </w:rPr>
        <w:t xml:space="preserve">Kysymys 1</w:t>
      </w:r>
    </w:p>
    <w:p>
      <w:r>
        <w:t xml:space="preserve">Minä vuonna Mingit katkaisivat Karmapa-hierarkian?</w:t>
      </w:r>
    </w:p>
    <w:p>
      <w:r>
        <w:rPr>
          <w:b/>
        </w:rPr>
        <w:t xml:space="preserve">Kysymys 2</w:t>
      </w:r>
    </w:p>
    <w:p>
      <w:r>
        <w:t xml:space="preserve">Milloin Deshin Shekpa kuoli?</w:t>
      </w:r>
    </w:p>
    <w:p>
      <w:r>
        <w:rPr>
          <w:b/>
        </w:rPr>
        <w:t xml:space="preserve">Kysymys 3</w:t>
      </w:r>
    </w:p>
    <w:p>
      <w:r>
        <w:t xml:space="preserve">Kenen Ming-hovi uskoi lähettäneen edustajat?</w:t>
      </w:r>
    </w:p>
    <w:p>
      <w:r>
        <w:rPr>
          <w:b/>
        </w:rPr>
        <w:t xml:space="preserve">Teksti numero 46</w:t>
      </w:r>
    </w:p>
    <w:p>
      <w:r>
        <w:t xml:space="preserve">Tsai kirjoittaa, että pian Deshin Shekpan vierailun jälkeen Yongle-keisari määräsi tien ja kauppapaikkojen rakentamisen Yangzi- ja Mekong-jokien yläjuoksulle </w:t>
      </w:r>
      <w:r>
        <w:rPr>
          <w:color w:val="A9A9A9"/>
        </w:rPr>
        <w:t xml:space="preserve">helpottaakseen </w:t>
      </w:r>
      <w:r>
        <w:rPr>
          <w:color w:val="DCDCDC"/>
        </w:rPr>
        <w:t xml:space="preserve">teetä, hevosia ja suolaa </w:t>
      </w:r>
      <w:r>
        <w:t xml:space="preserve">koskevaa </w:t>
      </w:r>
      <w:r>
        <w:rPr>
          <w:color w:val="A9A9A9"/>
        </w:rPr>
        <w:t xml:space="preserve">kauppaa Tiibetin kanssa</w:t>
      </w:r>
      <w:r>
        <w:t xml:space="preserve">. </w:t>
      </w:r>
      <w:r>
        <w:t xml:space="preserve">Kauppatie kulki </w:t>
      </w:r>
      <w:r>
        <w:rPr>
          <w:color w:val="2F4F4F"/>
        </w:rPr>
        <w:t xml:space="preserve">Sichuanin läpi ja ylitti Shangri-Lan piirikunnan Yunnanissa</w:t>
      </w:r>
      <w:r>
        <w:t xml:space="preserve">. Wang ja Nyima väittävät, että tämä "kunnianosoitukseen liittyvä kauppa", jossa Mingit vaihtoivat kiinalaista teetä tiibetiläisiin hevosiin ja antoivat samalla tiibetiläisille lähettiläille ja tiibetiläisille kauppiaille nimenomaisen luvan käydä kauppaa han-kiinalaisten kauppiaiden kanssa, "edisti Ming-dynastian hovin hallintaa Tiibetissä". Rossabi ja Sperling huomauttavat, että Tiibetin hevosilla ja kiinalaisella teellä käytiin kauppaa jo kauan ennen Ming-aikaa. Peter C. Perdue kertoo, että Wang Anshi (1021-1086), joka ymmärsi, ettei Kiina pystynyt tuottamaan tarpeeksi sotilaallisesti kyvykkäitä hevosia, oli myös pyrkinyt hankkimaan hevosia Sisä-Aasiasta kiinalaista teetä vastaan. Kiinalaiset tarvitsivat hevosia paitsi ratsuväkeen myös vetoeläimiksi armeijan huoltovaunuihin. Tiibetiläiset tarvitsivat kiinalaista teetä paitsi tavalliseksi juomaksi myös uskonnollisiin seremonioihin. Ming-hallitus asetti teetuotannolle monopolin ja yritti säännellä kauppaa valtion valvomilla markkinoilla, mutta ne romahtivat vuonna 1449 sotilaallisten epäonnistumisten sekä teetä tuottaville alueille kohdistuneiden sisäisten ekologisten ja kaupallisten paineiden vuoksi.</w:t>
      </w:r>
    </w:p>
    <w:p>
      <w:r>
        <w:rPr>
          <w:b/>
        </w:rPr>
        <w:t xml:space="preserve">Kysymys 0</w:t>
      </w:r>
    </w:p>
    <w:p>
      <w:r>
        <w:t xml:space="preserve">Miksi Yongle määräsi rakentamisen?</w:t>
      </w:r>
    </w:p>
    <w:p>
      <w:r>
        <w:rPr>
          <w:b/>
        </w:rPr>
        <w:t xml:space="preserve">Kysymys 1</w:t>
      </w:r>
    </w:p>
    <w:p>
      <w:r>
        <w:t xml:space="preserve">Mitä Yongle halusi vaihtaa Tiibetin kanssa?</w:t>
      </w:r>
    </w:p>
    <w:p>
      <w:r>
        <w:rPr>
          <w:b/>
        </w:rPr>
        <w:t xml:space="preserve">Kysymys 2</w:t>
      </w:r>
    </w:p>
    <w:p>
      <w:r>
        <w:t xml:space="preserve">missä kauppareitti kulki?</w:t>
      </w:r>
    </w:p>
    <w:p>
      <w:r>
        <w:rPr>
          <w:b/>
        </w:rPr>
        <w:t xml:space="preserve">Tekstin numero 47</w:t>
      </w:r>
    </w:p>
    <w:p>
      <w:r>
        <w:t xml:space="preserve">Van Praag toteaa, että </w:t>
      </w:r>
      <w:r>
        <w:t xml:space="preserve">Ming-hovi perusti diplomaattisia valtuuskuntia Tiibetin kanssa vain </w:t>
      </w:r>
      <w:r>
        <w:rPr>
          <w:color w:val="DCDCDC"/>
        </w:rPr>
        <w:t xml:space="preserve">saadakseen kiireellisesti tarvittavia hevosia</w:t>
      </w:r>
      <w:r>
        <w:t xml:space="preserve">. </w:t>
      </w:r>
      <w:r>
        <w:t xml:space="preserve">Wang ja Nyima väittävät, että nämä eivät olleet lainkaan diplomaattisia valtuuskuntia, että Mingit hallitsivat Tiibetin alueita, koska tiibetiläiset johtajat saivat Mingien virkamiesaseman, että hevoset kerättiin Tiibetistä </w:t>
      </w:r>
      <w:r>
        <w:rPr>
          <w:color w:val="2F4F4F"/>
        </w:rPr>
        <w:t xml:space="preserve">pakollisena "corvée"-verona </w:t>
      </w:r>
      <w:r>
        <w:t xml:space="preserve">ja että tiibetiläiset näin ollen "hoitivat sisäisiä asioita, eivät ulkomaan diplomatiaa"</w:t>
      </w:r>
      <w:r>
        <w:t xml:space="preserve">.</w:t>
      </w:r>
      <w:r>
        <w:t xml:space="preserve"> Sperling kirjoittaa, että Mingit ostivat samanaikaisesti hevosia Khamin alueelta samalla kun he taistelivat tiibetiläisiä heimoja vastaan Amdossa ja ottivat vastaan tiibetiläisiä lähetystöjä Nanjingissa. Hän väittää myös, että Ming-hovissa vierailleiden tiibetiläisten laamojen lähetystöt olivat suurimmaksi osaksi pyrkimyksiä edistää kaupallisia liiketoimia laamojen suuren ja varakkaan seurueen ja Ming-kiinalaisten kauppiaiden ja virkamiesten välillä. Kolmaš kirjoittaa, että vaikka Mingit noudattivat Tiibetiä kohtaan laissez-faire-politiikkaa ja rajoittivat tiibetiläisten seurueiden määrää, tiibetiläiset pyrkivät säilyttämään tributaalisuhteen Mingien kanssa, koska keisarillinen suojelus tarjosi heille vaurautta ja valtaa. Laird kirjoittaa, että tiibetiläiset pyrkivät innokkaasti Ming-hovin kutsuihin, koska lahjat, joita tiibetiläiset saivat veronmaksun tuomisesta, olivat arvoltaan paljon suuremmat. Mitä tulee Yonglen keisarin lahjoihin tiibetiläisille ja nepalilaisille vasalleilleen, kuten hopeatavaroihin, Buddhan pyhäinjäännöksiin, buddhalaistemppelien ja uskonnollisten seremonioiden välineisiin sekä munkkien pukuihin ja kaavoihin, Tsai kirjoittaa, että "Yonglen keisari oli varsin valmis maksamaan pienen hinnan yrittäessään houkutella naapurivaltioita Mingin kiertoradalle voidakseen paistatella kunniassaan". Kiinan kansantasavallan valtioneuvoston tiedotustoimisto luettelee tiibetiläisten tribuuttihyödykkeiksi härkiä, hevosia, kameleita, lampaita, turkistuotteita, lääkekasveja, tiibetiläisiä suitsukkeita, thangkoja (maalattuja kääröjä) ja käsitöitä, kun taas Mingit antoivat tiibetiläisille tribuutin saajille samanarvoista kultaa, hopeaa, satiinia ja brokadia, kankaita, jyviä ja teenlehtiä. </w:t>
      </w:r>
      <w:r>
        <w:t xml:space="preserve">Ming-kauden </w:t>
      </w:r>
      <w:r>
        <w:rPr>
          <w:color w:val="556B2F"/>
        </w:rPr>
        <w:t xml:space="preserve">silkkipajoissa </w:t>
      </w:r>
      <w:r>
        <w:t xml:space="preserve">tarjottiin myös erityisesti Tiibetin markkinoille silkkivaatteita ja -kalusteita, joissa oli </w:t>
      </w:r>
      <w:r>
        <w:rPr>
          <w:color w:val="6B8E23"/>
        </w:rPr>
        <w:t xml:space="preserve">tiibetiläisiä buddhalaisia </w:t>
      </w:r>
      <w:r>
        <w:t xml:space="preserve">kuvakuvia.</w:t>
      </w:r>
    </w:p>
    <w:p>
      <w:r>
        <w:rPr>
          <w:b/>
        </w:rPr>
        <w:t xml:space="preserve">Kysymys 0</w:t>
      </w:r>
    </w:p>
    <w:p>
      <w:r>
        <w:t xml:space="preserve">Miksi Van Praag uskoo, että Ming-hovi perusti diplomaattisen valtuuskunnan Tiibetin kanssa?</w:t>
      </w:r>
    </w:p>
    <w:p>
      <w:r>
        <w:rPr>
          <w:b/>
        </w:rPr>
        <w:t xml:space="preserve">Kysymys 1</w:t>
      </w:r>
    </w:p>
    <w:p>
      <w:r>
        <w:t xml:space="preserve">Mitä kauppoja oli tarjolla tiibetiläisille markkinoille?</w:t>
      </w:r>
    </w:p>
    <w:p>
      <w:r>
        <w:rPr>
          <w:b/>
        </w:rPr>
        <w:t xml:space="preserve">Kysymys 2</w:t>
      </w:r>
    </w:p>
    <w:p>
      <w:r>
        <w:t xml:space="preserve">Mitä visuaalisia kuvia ja symboleja oli silkkipajojen kalusteissa?</w:t>
      </w:r>
    </w:p>
    <w:p>
      <w:r>
        <w:rPr>
          <w:b/>
        </w:rPr>
        <w:t xml:space="preserve">Kysymys 3</w:t>
      </w:r>
    </w:p>
    <w:p>
      <w:r>
        <w:t xml:space="preserve">Kuka hallitsi Tiibetin alueita?</w:t>
      </w:r>
    </w:p>
    <w:p>
      <w:r>
        <w:rPr>
          <w:b/>
        </w:rPr>
        <w:t xml:space="preserve">Kysymys 4</w:t>
      </w:r>
    </w:p>
    <w:p>
      <w:r>
        <w:t xml:space="preserve">Wang ja Nyima uskoivat, että hevoset kerättiin Tiibetistä minkälaisena verona?</w:t>
      </w:r>
    </w:p>
    <w:p>
      <w:r>
        <w:rPr>
          <w:b/>
        </w:rPr>
        <w:t xml:space="preserve">Tekstin numero 48</w:t>
      </w:r>
    </w:p>
    <w:p>
      <w:r>
        <w:t xml:space="preserve">Vaikka </w:t>
      </w:r>
      <w:r>
        <w:rPr>
          <w:color w:val="A9A9A9"/>
        </w:rPr>
        <w:t xml:space="preserve">Ming-dynastia </w:t>
      </w:r>
      <w:r>
        <w:t xml:space="preserve">kävi hevoskauppaa </w:t>
      </w:r>
      <w:r>
        <w:rPr>
          <w:color w:val="DCDCDC"/>
        </w:rPr>
        <w:t xml:space="preserve">Tiibetin </w:t>
      </w:r>
      <w:r>
        <w:t xml:space="preserve">kanssa</w:t>
      </w:r>
      <w:r>
        <w:t xml:space="preserve">, se piti kiinni politiikasta, jonka mukaan rajamarkkinat pohjoisessa kiellettiin, minkä Laird näkee pyrkimyksenä rangaista mongoleja heidän ryöstöretkistään ja "karkottaa heidät Kiinan rajoilta". Kun </w:t>
      </w:r>
      <w:r>
        <w:rPr>
          <w:color w:val="2F4F4F"/>
        </w:rPr>
        <w:t xml:space="preserve">Altan Khan </w:t>
      </w:r>
      <w:r>
        <w:t xml:space="preserve">(1507-1582), joka oli </w:t>
      </w:r>
      <w:r>
        <w:rPr>
          <w:color w:val="556B2F"/>
        </w:rPr>
        <w:t xml:space="preserve">Oirat-mongolien liiton </w:t>
      </w:r>
      <w:r>
        <w:t xml:space="preserve">arojen </w:t>
      </w:r>
      <w:r>
        <w:rPr>
          <w:color w:val="556B2F"/>
        </w:rPr>
        <w:t xml:space="preserve">ylivallan </w:t>
      </w:r>
      <w:r>
        <w:t xml:space="preserve">syrjäyttäneiden Tümed-mongolien johtaja, </w:t>
      </w:r>
      <w:r>
        <w:t xml:space="preserve">teki kuitenkin rauhan Ming-dynastian kanssa vuonna 1571, hän sai Mingit avaamaan rajamarkkinat uudelleen vuonna 1573. Tämä toi kiinalaisille uutta hevostarjontaa, jota mongoleilla oli liikaa; se oli myös helpotus Mingille, sillä he eivät kyenneet estämään mongoleja tekemästä säännöllisiä ryöstöretkiä. Laird sanoo, että huolimatta siitä, että myöhemmät mongolit uskoivat Altanin pakottaneen Mingit pitämään häntä tasavertaisena, kiinalaiset historioitsijat väittävät, että hän oli yksinkertaisesti lojaali Kiinan kansalainen. Vuoteen 1578 mennessä Altan Khan muodosti Gelugin kanssa mahtavan mongoli-tiibetiläisen liiton, jota Mingit katselivat kaukaa puuttumatta asiaan.</w:t>
      </w:r>
    </w:p>
    <w:p>
      <w:r>
        <w:rPr>
          <w:b/>
        </w:rPr>
        <w:t xml:space="preserve">Kysymys 0</w:t>
      </w:r>
    </w:p>
    <w:p>
      <w:r>
        <w:t xml:space="preserve">Kenen kanssa Mingit kävivät hevoskauppaa?</w:t>
      </w:r>
    </w:p>
    <w:p>
      <w:r>
        <w:rPr>
          <w:b/>
        </w:rPr>
        <w:t xml:space="preserve">Kysymys 1</w:t>
      </w:r>
    </w:p>
    <w:p>
      <w:r>
        <w:t xml:space="preserve">Kuka oli Tümedin mongolien johtaja?</w:t>
      </w:r>
    </w:p>
    <w:p>
      <w:r>
        <w:rPr>
          <w:b/>
        </w:rPr>
        <w:t xml:space="preserve">Kysymys 2</w:t>
      </w:r>
    </w:p>
    <w:p>
      <w:r>
        <w:t xml:space="preserve">Kenet Altan Khan syrjäytti?</w:t>
      </w:r>
    </w:p>
    <w:p>
      <w:r>
        <w:rPr>
          <w:b/>
        </w:rPr>
        <w:t xml:space="preserve">Kysymys 3</w:t>
      </w:r>
    </w:p>
    <w:p>
      <w:r>
        <w:t xml:space="preserve">Kenen kanssa Altan Khan teki rauhan?</w:t>
      </w:r>
    </w:p>
    <w:p>
      <w:r>
        <w:rPr>
          <w:b/>
        </w:rPr>
        <w:t xml:space="preserve">Kysymys 4</w:t>
      </w:r>
    </w:p>
    <w:p>
      <w:r>
        <w:t xml:space="preserve">Kuka sai Mingit avaamaan rajamarkkinat uudelleen vuonna 1573?</w:t>
      </w:r>
    </w:p>
    <w:p>
      <w:r>
        <w:rPr>
          <w:b/>
        </w:rPr>
        <w:t xml:space="preserve">Tekstin numero 49</w:t>
      </w:r>
    </w:p>
    <w:p>
      <w:r>
        <w:t xml:space="preserve">Patricia Ebrey kirjoittaa, että Tiibet, kuten Joseon-Korea ja muut Mingin naapurivaltiot, tyytyi tribuuttiasemaansa, kun sen alueella ei ollut Ming-Kiinan joukkoja tai kuvernöörejä. Laird kirjoittaa, että "mongolijoukkojen lähdettyä Tiibetistä niiden tilalle ei tullut Ming-joukkoja". Wang ja Nyima toteavat, että huolimatta siitä, että Mingit pidättäytyivät lähettämästä joukkoja Tiibetin alistamiseksi ja pidättäytyivät asettamasta sinne Ming-joukkoja varuskuntia, nämä toimenpiteet olivat tarpeettomia niin kauan kuin Ming-hovi piti yllä läheisiä suhteita Tiibetin vasalleihin ja niiden joukkoihin. </w:t>
      </w:r>
      <w:r>
        <w:rPr>
          <w:color w:val="A9A9A9"/>
        </w:rPr>
        <w:t xml:space="preserve">1300-luvulla</w:t>
      </w:r>
      <w:r>
        <w:t xml:space="preserve"> oli kuitenkin tapauksia, </w:t>
      </w:r>
      <w:r>
        <w:t xml:space="preserve">joissa Hongwu-keisari käytti sotilaallista voimaa Tiibetin levottomuuksien tukahduttamiseksi</w:t>
      </w:r>
      <w:r>
        <w:rPr>
          <w:color w:val="A9A9A9"/>
        </w:rPr>
        <w:t xml:space="preserve">.</w:t>
      </w:r>
      <w:r>
        <w:t xml:space="preserve"> John D. Langlois kirjoittaa, että Tiibetissä ja läntisessä Sichuanissa oli levottomuuksia, jotka markiisi Mu Ying (沐英) sai tehtäväkseen tukahduttaa </w:t>
      </w:r>
      <w:r>
        <w:rPr>
          <w:color w:val="DCDCDC"/>
        </w:rPr>
        <w:t xml:space="preserve">marraskuussa 1378 </w:t>
      </w:r>
      <w:r>
        <w:t xml:space="preserve">sen jälkeen, kun hän oli perustanut Taozhoun varuskunnan Gansuun. Langlois toteaa, että lokakuuhun 1379 mennessä Mu Ying oli tiettävästi ottanut </w:t>
      </w:r>
      <w:r>
        <w:t xml:space="preserve">tiibetiläisiä</w:t>
      </w:r>
      <w:r>
        <w:rPr>
          <w:color w:val="2F4F4F"/>
        </w:rPr>
        <w:t xml:space="preserve">30,000</w:t>
      </w:r>
      <w:r>
        <w:t xml:space="preserve"> vankeja ja </w:t>
      </w:r>
      <w:r>
        <w:t xml:space="preserve">kesytti</w:t>
      </w:r>
      <w:r>
        <w:rPr>
          <w:color w:val="556B2F"/>
        </w:rPr>
        <w:t xml:space="preserve">200,000</w:t>
      </w:r>
      <w:r>
        <w:t xml:space="preserve"> eläimiä</w:t>
      </w:r>
      <w:r>
        <w:t xml:space="preserve">.</w:t>
      </w:r>
      <w:r>
        <w:t xml:space="preserve"> </w:t>
      </w:r>
      <w:r>
        <w:rPr>
          <w:color w:val="6B8E23"/>
        </w:rPr>
        <w:t xml:space="preserve">Ming-kenraali Qu Neng </w:t>
      </w:r>
      <w:r>
        <w:t xml:space="preserve">sai Lan Yun komennossa käskyn torjua tiibetiläisten hyökkäys Sichuaniin vuonna 1390.</w:t>
      </w:r>
    </w:p>
    <w:p>
      <w:r>
        <w:rPr>
          <w:b/>
        </w:rPr>
        <w:t xml:space="preserve">Kysymys 0</w:t>
      </w:r>
    </w:p>
    <w:p>
      <w:r>
        <w:t xml:space="preserve">Milloin Hongwu-keisari käytti sotilaallista voimaa Tiibetissä?</w:t>
      </w:r>
    </w:p>
    <w:p>
      <w:r>
        <w:rPr>
          <w:b/>
        </w:rPr>
        <w:t xml:space="preserve">Kysymys 1</w:t>
      </w:r>
    </w:p>
    <w:p>
      <w:r>
        <w:t xml:space="preserve">Milloin markiisi Mu Ying sai toimeksiannon tukahduttaa?</w:t>
      </w:r>
    </w:p>
    <w:p>
      <w:r>
        <w:rPr>
          <w:b/>
        </w:rPr>
        <w:t xml:space="preserve">Kysymys 2</w:t>
      </w:r>
    </w:p>
    <w:p>
      <w:r>
        <w:t xml:space="preserve">Kuinka monta tiibetiläisvankia Mu Ying vangitsi?</w:t>
      </w:r>
    </w:p>
    <w:p>
      <w:r>
        <w:rPr>
          <w:b/>
        </w:rPr>
        <w:t xml:space="preserve">Kysymys 3</w:t>
      </w:r>
    </w:p>
    <w:p>
      <w:r>
        <w:t xml:space="preserve">Kuinka monta eläintä Mu Ying vangitsi?</w:t>
      </w:r>
    </w:p>
    <w:p>
      <w:r>
        <w:rPr>
          <w:b/>
        </w:rPr>
        <w:t xml:space="preserve">Kysymys 4</w:t>
      </w:r>
    </w:p>
    <w:p>
      <w:r>
        <w:t xml:space="preserve">Kuka sai käskyn pakottaa tiibetiläiset hyökkäämään Sichuaniin?</w:t>
      </w:r>
    </w:p>
    <w:p>
      <w:r>
        <w:rPr>
          <w:b/>
        </w:rPr>
        <w:t xml:space="preserve">Tekstin numero 50</w:t>
      </w:r>
    </w:p>
    <w:p>
      <w:r>
        <w:t xml:space="preserve">Ming-dynastian puolivälin strategiakeskusteluissa keskityttiin ensisijaisesti </w:t>
      </w:r>
      <w:r>
        <w:rPr>
          <w:color w:val="A9A9A9"/>
        </w:rPr>
        <w:t xml:space="preserve">Ordosin alueen palauttamiseen</w:t>
      </w:r>
      <w:r>
        <w:t xml:space="preserve">, jota </w:t>
      </w:r>
      <w:r>
        <w:rPr>
          <w:color w:val="DCDCDC"/>
        </w:rPr>
        <w:t xml:space="preserve">mongolit </w:t>
      </w:r>
      <w:r>
        <w:t xml:space="preserve">käyttivät tukikohtanaan tehdessään hyökkäyksiä </w:t>
      </w:r>
      <w:r>
        <w:rPr>
          <w:color w:val="2F4F4F"/>
        </w:rPr>
        <w:t xml:space="preserve">Ming-kiinaan</w:t>
      </w:r>
      <w:r>
        <w:t xml:space="preserve">. Norbu toteaa, että Ming-dynastia, joka oli huolissaan pohjoisen mongoliuhasta, ei voinut käyttää ylimääräisiä asevoimia Tiibetin suvereniteettivaatimustensa valvomiseksi tai tukemiseksi; sen sijaan se turvautui "konfutselaiseen kunnianosoitussuhteiden välineeseen", jossa tiibetiläisille laamoille annettiin rajattomasti arvonimiä ja lahjoja diplomatian keinoin. Sperling toteaa, että Mingien ja Tiibetin välinen herkkä suhde oli "viimeinen kerta, kun yhtenäisen Kiinan oli oltava tekemisissä itsenäisen Tiibetin kanssa", että Mingien rajoilla saattoi syntyä aseellinen konflikti ja että Mingien Tiibetiin kohdistaman ulkopolitiikan perimmäinen tavoite ei ollut alistaminen vaan "kaikenlaisen tiibetiläisen uhan välttäminen". P. Christiaan Klieger väittää, että Ming-hovin korkeiden tiibetiläisten laamojen suojeleminen "oli suunniteltu </w:t>
      </w:r>
      <w:r>
        <w:rPr>
          <w:color w:val="556B2F"/>
        </w:rPr>
        <w:t xml:space="preserve">auttamaan raja-alueiden vakauttamisessa ja kauppateiden suojelemisessa</w:t>
      </w:r>
      <w:r>
        <w:t xml:space="preserve">".</w:t>
      </w:r>
    </w:p>
    <w:p>
      <w:r>
        <w:rPr>
          <w:b/>
        </w:rPr>
        <w:t xml:space="preserve">Kysymys 0</w:t>
      </w:r>
    </w:p>
    <w:p>
      <w:r>
        <w:t xml:space="preserve">Mihin Ming-dynastian puolivälin keskustelu keskittyi pääasiassa?</w:t>
      </w:r>
    </w:p>
    <w:p>
      <w:r>
        <w:rPr>
          <w:b/>
        </w:rPr>
        <w:t xml:space="preserve">Kysymys 1</w:t>
      </w:r>
    </w:p>
    <w:p>
      <w:r>
        <w:t xml:space="preserve">Kuka käytti Ordosin aluetta ryöstöretkien pitopaikkana? </w:t>
      </w:r>
    </w:p>
    <w:p>
      <w:r>
        <w:rPr>
          <w:b/>
        </w:rPr>
        <w:t xml:space="preserve">Kysymys 2</w:t>
      </w:r>
    </w:p>
    <w:p>
      <w:r>
        <w:t xml:space="preserve">Mihin mongolit yrittivät nostaa? </w:t>
      </w:r>
    </w:p>
    <w:p>
      <w:r>
        <w:rPr>
          <w:b/>
        </w:rPr>
        <w:t xml:space="preserve">Kysymys 3</w:t>
      </w:r>
    </w:p>
    <w:p>
      <w:r>
        <w:t xml:space="preserve">Miksi P. Christiaan Klieger uskoi, että Ming-hovi tuki Tiibetin korkeita laamoja?</w:t>
      </w:r>
    </w:p>
    <w:p>
      <w:r>
        <w:rPr>
          <w:b/>
        </w:rPr>
        <w:t xml:space="preserve">Tekstin numero 51</w:t>
      </w:r>
    </w:p>
    <w:p>
      <w:r>
        <w:t xml:space="preserve">Historioitsijat Luciano Petech ja Sato Hisashi väittävät, että Mingit noudattivat "</w:t>
      </w:r>
      <w:r>
        <w:rPr>
          <w:color w:val="A9A9A9"/>
        </w:rPr>
        <w:t xml:space="preserve">hajota ja hallitse</w:t>
      </w:r>
      <w:r>
        <w:t xml:space="preserve">" -politiikkaa heikkoa ja poliittisesti hajanaista Tiibetiä kohtaan </w:t>
      </w:r>
      <w:r>
        <w:rPr>
          <w:color w:val="DCDCDC"/>
        </w:rPr>
        <w:t xml:space="preserve">sen jälkeen, kun Sakya-hallinto oli kaatunut</w:t>
      </w:r>
      <w:r>
        <w:t xml:space="preserve">. Chan kirjoittaa, että tämä oli kenties Yonglen keisarin laskelmoitu strategia, sillä yhden tiibetiläisen lahkon yksinomainen suojeleminen olisi antanut sille liikaa alueellista valtaa. Sperling ei löydä kiinalaisista tai tiibetiläisistä lähteistä mitään tekstinäyttöä, joka tukisi tätä Petechin ja Hisashin teesiä. Norbu väittää, että heidän teesinsä perustuu pitkälti Tiibetin laamoille myönnettyjen Ming-ajan arvonimien luetteloon eikä "Kiinan ja Tiibetin kehityksen vertailevaan analyysiin". Rossabi toteaa, että tämä teoria "antaa liikaa vaikutusvaltaa kiinalaisille", ja huomauttaa, että Tiibet oli poliittisesti jakautunut jo Ming-dynastian alkaessa. Rossabi ei myöskään hyväksy "hajota ja hallitse" -teoriaa sillä perusteella, että Yongle-keisari yritti epäonnistuneesti luoda vahvan suhteen </w:t>
      </w:r>
      <w:r>
        <w:rPr>
          <w:color w:val="2F4F4F"/>
        </w:rPr>
        <w:t xml:space="preserve">viidenteen Karmapaan, </w:t>
      </w:r>
      <w:r>
        <w:t xml:space="preserve">jonka hän toivoi olevan samankaltainen kuin Kublai Khanin aiempi suhde Sakya Phagpa -lamaan. Sen sijaan Yongle-keisari noudatti Karmapan neuvoa ja antoi suojelua </w:t>
      </w:r>
      <w:r>
        <w:rPr>
          <w:color w:val="556B2F"/>
        </w:rPr>
        <w:t xml:space="preserve">monille eri tiibetiläisille laamoille</w:t>
      </w:r>
      <w:r>
        <w:t xml:space="preserve">.</w:t>
      </w:r>
    </w:p>
    <w:p>
      <w:r>
        <w:rPr>
          <w:b/>
        </w:rPr>
        <w:t xml:space="preserve">Kysymys 0</w:t>
      </w:r>
    </w:p>
    <w:p>
      <w:r>
        <w:t xml:space="preserve">Millaista politiikkaa Luciano Petech ja Sato Hisashi väittävät Mingien harjoittaneen Tiibetiä kohtaan?</w:t>
      </w:r>
    </w:p>
    <w:p>
      <w:r>
        <w:rPr>
          <w:b/>
        </w:rPr>
        <w:t xml:space="preserve">Kysymys 1</w:t>
      </w:r>
    </w:p>
    <w:p>
      <w:r>
        <w:t xml:space="preserve">Milloin Mingit harjoittivat "hajota ja hallitse" -politiikkaa?</w:t>
      </w:r>
    </w:p>
    <w:p>
      <w:r>
        <w:rPr>
          <w:b/>
        </w:rPr>
        <w:t xml:space="preserve">Kysymys 2</w:t>
      </w:r>
    </w:p>
    <w:p>
      <w:r>
        <w:t xml:space="preserve">Kenen kanssa Yonglen keisari ei onnistunut luomaan vankkaa suhdetta?</w:t>
      </w:r>
    </w:p>
    <w:p>
      <w:r>
        <w:rPr>
          <w:b/>
        </w:rPr>
        <w:t xml:space="preserve">Kysymys 3</w:t>
      </w:r>
    </w:p>
    <w:p>
      <w:r>
        <w:t xml:space="preserve">Kenelle Yonglen keisari antoi suojelusta?</w:t>
      </w:r>
    </w:p>
    <w:p>
      <w:r>
        <w:rPr>
          <w:b/>
        </w:rPr>
        <w:t xml:space="preserve">Tekstin numero 52</w:t>
      </w:r>
    </w:p>
    <w:p>
      <w:r>
        <w:t xml:space="preserve">Association for Asian Studies -järjestön mukaan ei ole olemassa kirjallisia todisteita, jotka viittaisivat siihen, että myöhemmillä gelugien johtajilla Gendün Drupilla (1391-1474) ja Gendün Gyatsolla (1475-1571) olisi ollut yhteyksiä Ming-ajan Kiinaan. Näiden kahden uskonnollisen johtajan ensisijainen huolenaihe oli asioida vaikutusvaltaisten maallisten Rinpungpa-ruhtinaiden kanssa, jotka olivat Karma Kargyu -lamojen suojelijoita ja suojelijoita. Rinpungpa-johtajat olivat </w:t>
      </w:r>
      <w:r>
        <w:rPr>
          <w:color w:val="A9A9A9"/>
        </w:rPr>
        <w:t xml:space="preserve">Phagmodrupan </w:t>
      </w:r>
      <w:r>
        <w:t xml:space="preserve">sukulaisia, </w:t>
      </w:r>
      <w:r>
        <w:t xml:space="preserve">mutta heidän arvovaltansa muuttui ajan myötä yksinkertaisista kuvernööreistä Ü-Tsangin laajojen alueiden hallitsijoiksi. Rinbungin ruhtinas miehitti Lhasan vuonna </w:t>
      </w:r>
      <w:r>
        <w:t xml:space="preserve">ja</w:t>
      </w:r>
      <w:r>
        <w:rPr>
          <w:color w:val="DCDCDC"/>
        </w:rPr>
        <w:t xml:space="preserve">1498</w:t>
      </w:r>
      <w:r>
        <w:t xml:space="preserve"> sulki gelugit pois osallistumasta </w:t>
      </w:r>
      <w:r>
        <w:rPr>
          <w:color w:val="2F4F4F"/>
        </w:rPr>
        <w:t xml:space="preserve">uudenvuoden seremonioihin ja rukouksiin</w:t>
      </w:r>
      <w:r>
        <w:t xml:space="preserve">, gelugien tärkeimpään tapahtumaan. Kun uudenvuoden rukousten tehtävä Lhasassa annettiin Karmapalle ja muille, Gendün Gyatso matkusti maanpaossa etsien liittolaisia. Kuitenkin vasta </w:t>
      </w:r>
      <w:r>
        <w:t xml:space="preserve">maallinen </w:t>
      </w:r>
      <w:r>
        <w:rPr>
          <w:color w:val="556B2F"/>
        </w:rPr>
        <w:t xml:space="preserve">1518</w:t>
      </w:r>
      <w:r>
        <w:t xml:space="preserve">Phagmodru-hallitsija valtasi Lhasan Rinbungilta, ja sen jälkeen gelugille annettiin oikeudet uudenvuodenrukouksen suorittamiseen. Kun Drigungin luostarin Drikung Kagyu -apotti uhkasi Lhasaa vuonna 1537, Gendün Gyatso joutui jättämään Drepungin luostarin, vaikka hän lopulta palasikin.</w:t>
      </w:r>
    </w:p>
    <w:p>
      <w:r>
        <w:rPr>
          <w:b/>
        </w:rPr>
        <w:t xml:space="preserve">Kysymys 0</w:t>
      </w:r>
    </w:p>
    <w:p>
      <w:r>
        <w:t xml:space="preserve">Kenelle Rinpungpa-johtajat olivat sukua?</w:t>
      </w:r>
    </w:p>
    <w:p>
      <w:r>
        <w:rPr>
          <w:b/>
        </w:rPr>
        <w:t xml:space="preserve">Kysymys 1</w:t>
      </w:r>
    </w:p>
    <w:p>
      <w:r>
        <w:t xml:space="preserve">Milloin Rinbungin ruhtinas valtasi Lhasan?</w:t>
      </w:r>
    </w:p>
    <w:p>
      <w:r>
        <w:rPr>
          <w:b/>
        </w:rPr>
        <w:t xml:space="preserve">Kysymys 2</w:t>
      </w:r>
    </w:p>
    <w:p>
      <w:r>
        <w:t xml:space="preserve">Mikä oli gelugien tärkein tapahtuma?</w:t>
      </w:r>
    </w:p>
    <w:p>
      <w:r>
        <w:rPr>
          <w:b/>
        </w:rPr>
        <w:t xml:space="preserve">Kysymys 3</w:t>
      </w:r>
    </w:p>
    <w:p>
      <w:r>
        <w:t xml:space="preserve">Milloin Gelugille annettiin oikeus suorittaa uudenvuodenrukous?</w:t>
      </w:r>
    </w:p>
    <w:p>
      <w:r>
        <w:rPr>
          <w:b/>
        </w:rPr>
        <w:t xml:space="preserve">Tekstin numero 53</w:t>
      </w:r>
    </w:p>
    <w:p>
      <w:r>
        <w:t xml:space="preserve">Zhengde-keisari (r. </w:t>
      </w:r>
      <w:r>
        <w:rPr>
          <w:color w:val="A9A9A9"/>
        </w:rPr>
        <w:t xml:space="preserve">1505-1521), </w:t>
      </w:r>
      <w:r>
        <w:t xml:space="preserve">joka nautti </w:t>
      </w:r>
      <w:r>
        <w:rPr>
          <w:color w:val="DCDCDC"/>
        </w:rPr>
        <w:t xml:space="preserve">laamojen seurasta </w:t>
      </w:r>
      <w:r>
        <w:t xml:space="preserve">hovissa sensuurin vastalauseista huolimatta, oli kuullut tarinoita "elävästä Buddhasta", jonka hän halusi isännöidä Mingin pääkaupungissa; tämä ei ollut kukaan muu kuin Rinpungin tukema </w:t>
      </w:r>
      <w:r>
        <w:rPr>
          <w:color w:val="2F4F4F"/>
        </w:rPr>
        <w:t xml:space="preserve">Mikyö Dorje</w:t>
      </w:r>
      <w:r>
        <w:t xml:space="preserve">, kahdeksas Karmapa-lamma, joka tuolloin asui Lhasassa. Zhengden huippuneuvonantajat yrittivät kaikin tavoin estää häntä kutsumasta tätä lamaa hoviin väittäen, että tiibetiläinen buddhalaisuus oli villisti epäsovinnaista ja epäortodoksista. Suursihteeri Liang Chun vastalauseista huolimatta Zhengde-keisari lähetti vuonna 1515 palatsikansliaan kuuluvan eunukin Liu Yunin tehtäväksi kutsua Karmapa Pekingiin. Liu komensi satojen laivojen laivastoa, joka oli rekrytoitu Jangtsea pitkin, ja kulutti 2 835 grammaa hopeaa päivässä ruokakuluihin ollessaan vuoden ajan sijoitettuna Sichuanin Chengdussa. Hankittuaan tarvittavat lahjat tehtävää varten hän lähti matkaan noin 1 000 sotilaan ratsuväen kanssa. Kun pyyntö oli toimitettu, Karmapa-lama kieltäytyi lähtemästä Tiibetistä huolimatta Ming-joukoista, jotka oli tuotu pakottamaan häntä. Karmapa käynnisti Liu Yunin leiriin yllätyshyökkäyksen, jossa hän takavarikoi kaikki tavarat ja arvoesineet ja tappoi tai haavoitti puolet Liu Yunin koko saattueesta. Tämän fiaskon jälkeen Liu pakeni henkensä edestä, mutta palasi Chengduun vasta useita vuosia myöhemmin huomatakseen, että Zhengde-keisari oli kuollut.</w:t>
      </w:r>
    </w:p>
    <w:p>
      <w:r>
        <w:rPr>
          <w:b/>
        </w:rPr>
        <w:t xml:space="preserve">Kysymys 0</w:t>
      </w:r>
    </w:p>
    <w:p>
      <w:r>
        <w:t xml:space="preserve">Milloin Zhengde-keisari hallitsi? </w:t>
      </w:r>
    </w:p>
    <w:p>
      <w:r>
        <w:rPr>
          <w:b/>
        </w:rPr>
        <w:t xml:space="preserve">Kysymys 1</w:t>
      </w:r>
    </w:p>
    <w:p>
      <w:r>
        <w:t xml:space="preserve">Kenen seurassa Zhengde-keisari viihtyi?</w:t>
      </w:r>
    </w:p>
    <w:p>
      <w:r>
        <w:rPr>
          <w:b/>
        </w:rPr>
        <w:t xml:space="preserve">Kysymys 2</w:t>
      </w:r>
    </w:p>
    <w:p>
      <w:r>
        <w:t xml:space="preserve">Kuka oli 8. Karmapa-lama?</w:t>
      </w:r>
    </w:p>
    <w:p>
      <w:r>
        <w:rPr>
          <w:b/>
        </w:rPr>
        <w:t xml:space="preserve">Tekstin numero 54</w:t>
      </w:r>
    </w:p>
    <w:p>
      <w:r>
        <w:t xml:space="preserve">Intian tutkimuksen asiantuntija ja Indianan yliopiston Keski-Euraasian tutkimuksen laitoksen Tiibetin-tutkimusohjelman johtaja Elliot Sperling kirjoittaa, että "ajatus siitä, että Tiibetistä tuli osa Kiinaa </w:t>
      </w:r>
      <w:r>
        <w:rPr>
          <w:color w:val="A9A9A9"/>
        </w:rPr>
        <w:t xml:space="preserve">1200-luvulla, </w:t>
      </w:r>
      <w:r>
        <w:t xml:space="preserve">on hyvin tuore konstruktio". Hän kirjoittaa, että </w:t>
      </w:r>
      <w:r>
        <w:rPr>
          <w:color w:val="DCDCDC"/>
        </w:rPr>
        <w:t xml:space="preserve">1900-luvun alun kiinalaiset kirjailijat </w:t>
      </w:r>
      <w:r>
        <w:t xml:space="preserve">olivat sitä mieltä, että Tiibet liitettiin Kiinaan vasta Mantšu Qing-dynastian hyökkäyksen aikana </w:t>
      </w:r>
      <w:r>
        <w:rPr>
          <w:color w:val="2F4F4F"/>
        </w:rPr>
        <w:t xml:space="preserve">1700-luvulla</w:t>
      </w:r>
      <w:r>
        <w:t xml:space="preserve">. Hän toteaa myös, että 1900-luvun alun kiinalaiset kirjailijat kuvailivat Tiibetiä Kiinan feodaaliseksi riippuvuusvaltioksi, ei sen kiinteäksi osaksi. Sperling toteaa tämän johtuvan siitä, että "Tiibetiä hallittiin sellaisenaan mongolien ja mantujen valtakuntiin kuuluvana" ja myös siitä, että "</w:t>
      </w:r>
      <w:r>
        <w:rPr>
          <w:color w:val="556B2F"/>
        </w:rPr>
        <w:t xml:space="preserve">Kiinan väliintulleella Ming-dynastialla </w:t>
      </w:r>
      <w:r>
        <w:t xml:space="preserve">... ei ollut mitään määräysvaltaa Tiibetissä". Hän kirjoittaa, että Ming-dynastian suhde Tiibetiin on ongelmallinen, koska Kiina pitää kiinni keskeytymättömästä suvereniteetistaan Tiibetissä 1200-luvulta lähtien. Mitä tulee tiibetiläisten näkemykseen, jonka mukaan Tiibet ei koskaan ollut Kiinan Yuan- tai Qing-keisareiden vallan alainen, Sperling väheksyy myös tätä toteamalla, että Tiibet oli "Yuan- ja Qing-hallitsijoiden tekemien sääntöjen, lakien ja päätösten alainen" ja että jopa tiibetiläiset kuvailivat itseään näiden keisareiden alamaisiksi.</w:t>
      </w:r>
    </w:p>
    <w:p>
      <w:r>
        <w:rPr>
          <w:b/>
        </w:rPr>
        <w:t xml:space="preserve">Kysymys 0</w:t>
      </w:r>
    </w:p>
    <w:p>
      <w:r>
        <w:t xml:space="preserve">Kuka sanoi, että Tiibet ei ole olennainen osa Kiinaa?</w:t>
      </w:r>
    </w:p>
    <w:p>
      <w:r>
        <w:rPr>
          <w:b/>
        </w:rPr>
        <w:t xml:space="preserve">Kysymys 1</w:t>
      </w:r>
    </w:p>
    <w:p>
      <w:r>
        <w:t xml:space="preserve">Mitä Sperling väittää, ettei Tiibetillä ollut minkäänlaista määräysvaltaa?</w:t>
      </w:r>
    </w:p>
    <w:p>
      <w:r>
        <w:rPr>
          <w:b/>
        </w:rPr>
        <w:t xml:space="preserve">Kysymys 2</w:t>
      </w:r>
    </w:p>
    <w:p>
      <w:r>
        <w:t xml:space="preserve">Millä vuosisadalla Sperling on kuvannut Mingin ja Tiibetin suhdetta ongelmalliseksi Kiinalle? </w:t>
      </w:r>
    </w:p>
    <w:p>
      <w:r>
        <w:rPr>
          <w:b/>
        </w:rPr>
        <w:t xml:space="preserve">Kysymys 3</w:t>
      </w:r>
    </w:p>
    <w:p>
      <w:r>
        <w:t xml:space="preserve">Milloin Manchu Qing-dynastian hyökkäys tapahtui?</w:t>
      </w:r>
    </w:p>
    <w:p>
      <w:r>
        <w:rPr>
          <w:b/>
        </w:rPr>
        <w:t xml:space="preserve">Tekstin numero 55</w:t>
      </w:r>
    </w:p>
    <w:p>
      <w:r>
        <w:t xml:space="preserve">Josef Kolmaš, sinologi, tiibetologi ja Tšekin tasavallan tiedeakatemian itämaantieteen professori, kirjoittaa, että juuri </w:t>
      </w:r>
      <w:r>
        <w:rPr>
          <w:color w:val="A9A9A9"/>
        </w:rPr>
        <w:t xml:space="preserve">Qing-dynastian aikana </w:t>
      </w:r>
      <w:r>
        <w:t xml:space="preserve">"tapahtui kehitystä, jonka perusteella Tiibetiä alettiin pitää orgaanisena osana Kiinaa, joka oli sekä käytännössä että teoreettisesti </w:t>
      </w:r>
      <w:r>
        <w:rPr>
          <w:color w:val="DCDCDC"/>
        </w:rPr>
        <w:t xml:space="preserve">Kiinan keskushallinnon </w:t>
      </w:r>
      <w:r>
        <w:t xml:space="preserve">alainen</w:t>
      </w:r>
      <w:r>
        <w:t xml:space="preserve">". Hän kuitenkin toteaa, että tämä oli radikaali muutos kaikkiin aiempiin Kiinan ja Tiibetin suhteiden aikakausiin nähden.</w:t>
      </w:r>
    </w:p>
    <w:p>
      <w:r>
        <w:rPr>
          <w:b/>
        </w:rPr>
        <w:t xml:space="preserve">Kysymys 0</w:t>
      </w:r>
    </w:p>
    <w:p>
      <w:r>
        <w:t xml:space="preserve">Minkä dynastian aikana Tiibetiä pidettiin Josef Kolmašin mukaan orgaanisena osana Kiinaa?</w:t>
      </w:r>
    </w:p>
    <w:p>
      <w:r>
        <w:rPr>
          <w:b/>
        </w:rPr>
        <w:t xml:space="preserve">Kysymys 1</w:t>
      </w:r>
    </w:p>
    <w:p>
      <w:r>
        <w:t xml:space="preserve">Josef Kolmaš toteaa, että Tiibetistä tuli minkä hallituksen alainen? </w:t>
      </w:r>
    </w:p>
    <w:p>
      <w:r>
        <w:rPr>
          <w:b/>
        </w:rPr>
        <w:t xml:space="preserve">Tekstin numero 56</w:t>
      </w:r>
    </w:p>
    <w:p>
      <w:r>
        <w:t xml:space="preserve">P. Christiaan Klieger, antropologi ja </w:t>
      </w:r>
      <w:r>
        <w:rPr>
          <w:color w:val="A9A9A9"/>
        </w:rPr>
        <w:t xml:space="preserve">San Franciscossa sijaitsevan Kalifornian tiedeakatemian </w:t>
      </w:r>
      <w:r>
        <w:t xml:space="preserve">tutkija</w:t>
      </w:r>
      <w:r>
        <w:t xml:space="preserve">, kirjoittaa, että </w:t>
      </w:r>
      <w:r>
        <w:rPr>
          <w:color w:val="DCDCDC"/>
        </w:rPr>
        <w:t xml:space="preserve">mongolien </w:t>
      </w:r>
      <w:r>
        <w:t xml:space="preserve">asettaman Sakya-hallinnon varakuninkaalliset </w:t>
      </w:r>
      <w:r>
        <w:t xml:space="preserve">loivat </w:t>
      </w:r>
      <w:r>
        <w:rPr>
          <w:color w:val="2F4F4F"/>
        </w:rPr>
        <w:t xml:space="preserve">suojelija- ja pappissuhteen </w:t>
      </w:r>
      <w:r>
        <w:t xml:space="preserve">tiibetiläisten ja tiibetiläiseen buddhalaisuuteen kääntyneiden mongolien välille. Hänen mukaansa </w:t>
      </w:r>
      <w:r>
        <w:rPr>
          <w:color w:val="556B2F"/>
        </w:rPr>
        <w:t xml:space="preserve">tiibetiläiset laamat ja mongolien kaanit </w:t>
      </w:r>
      <w:r>
        <w:t xml:space="preserve">pitivät yllä "molemminpuolista uskonnollisen prelaatin ja maallisen suojelijan roolia". Hän lisää, että "vaikka Tiibetin johtajien ja mongolien kaanien sekä Ming- ja Qing-keisarien välillä tehtiin sopimuksia, vasta </w:t>
      </w:r>
      <w:r>
        <w:rPr>
          <w:color w:val="6B8E23"/>
        </w:rPr>
        <w:t xml:space="preserve">Kiinan tasavalta ja sen kommunistiset seuraajat </w:t>
      </w:r>
      <w:r>
        <w:t xml:space="preserve">ottivat entiset keisarilliset tribuutit ja alamaisvaltiot osaksi Kiinan kansallisvaltiota".</w:t>
      </w:r>
    </w:p>
    <w:p>
      <w:r>
        <w:rPr>
          <w:b/>
        </w:rPr>
        <w:t xml:space="preserve">Kysymys 0</w:t>
      </w:r>
    </w:p>
    <w:p>
      <w:r>
        <w:t xml:space="preserve">Ketä P. Christiaan Klieger väittää, että hänellä on ollut keskinäinen uskonnollinen prelaatin rooli?</w:t>
      </w:r>
    </w:p>
    <w:p>
      <w:r>
        <w:rPr>
          <w:b/>
        </w:rPr>
        <w:t xml:space="preserve">Kysymys 1</w:t>
      </w:r>
    </w:p>
    <w:p>
      <w:r>
        <w:t xml:space="preserve">Kenen P. Christiaan Klieger uskoo sitoutuneen entisiin keisarillisiin sivujoukkoihin?</w:t>
      </w:r>
    </w:p>
    <w:p>
      <w:r>
        <w:rPr>
          <w:b/>
        </w:rPr>
        <w:t xml:space="preserve">Kysymys 2</w:t>
      </w:r>
    </w:p>
    <w:p>
      <w:r>
        <w:t xml:space="preserve">Missä P. Christiaan Klieger työskentelee?</w:t>
      </w:r>
    </w:p>
    <w:p>
      <w:r>
        <w:rPr>
          <w:b/>
        </w:rPr>
        <w:t xml:space="preserve">Kysymys 3</w:t>
      </w:r>
    </w:p>
    <w:p>
      <w:r>
        <w:t xml:space="preserve">Kuka oli Sakya-hallinnon perustanut varakuninkaallinen?</w:t>
      </w:r>
    </w:p>
    <w:p>
      <w:r>
        <w:rPr>
          <w:b/>
        </w:rPr>
        <w:t xml:space="preserve">Kysymys 4</w:t>
      </w:r>
    </w:p>
    <w:p>
      <w:r>
        <w:t xml:space="preserve">Minkälaisen suhteen Sakya-hallinto loi tiibetiläisten ja mongolien käännynnäisten välille?</w:t>
      </w:r>
    </w:p>
    <w:p>
      <w:r>
        <w:rPr>
          <w:b/>
        </w:rPr>
        <w:t xml:space="preserve">Tekstin numero 57</w:t>
      </w:r>
    </w:p>
    <w:p>
      <w:r>
        <w:t xml:space="preserve">China Daily, joka on KKP:n hallitsema uutisorganisaatio vuodesta</w:t>
      </w:r>
      <w:r>
        <w:rPr>
          <w:color w:val="A9A9A9"/>
        </w:rPr>
        <w:t xml:space="preserve">1981</w:t>
      </w:r>
      <w:r>
        <w:t xml:space="preserve"> , toteaa vuonna 2008 julkaistussa artikkelissa, että vaikka Tiibetissä tapahtui dynastisia muutoksia sen jälkeen, kun se liitettiin Yuan-dynastian Kiinan alueeseen </w:t>
      </w:r>
      <w:r>
        <w:rPr>
          <w:color w:val="DCDCDC"/>
        </w:rPr>
        <w:t xml:space="preserve">1200-luvulla</w:t>
      </w:r>
      <w:r>
        <w:t xml:space="preserve">, "Tiibet on pysynyt </w:t>
      </w:r>
      <w:r>
        <w:rPr>
          <w:color w:val="2F4F4F"/>
        </w:rPr>
        <w:t xml:space="preserve">Kiinan keskushallinnon </w:t>
      </w:r>
      <w:r>
        <w:t xml:space="preserve">lainkäyttövaltaan kuuluvana</w:t>
      </w:r>
      <w:r>
        <w:t xml:space="preserve">". Siinä todetaan myös, että </w:t>
      </w:r>
      <w:r>
        <w:rPr>
          <w:color w:val="6B8E23"/>
        </w:rPr>
        <w:t xml:space="preserve">Ming-dynastia </w:t>
      </w:r>
      <w:r>
        <w:t xml:space="preserve">"peri oikeuden hallita Tiibetiä" Yuan-dynastialta, ja toistetaan Mingshin väitteet siitä, että Ming-dynastia perusti Tiibetiin kaksi kiertävää ylipäällikköä. China Daily toteaa, että Ming-dynastia hoiti Tiibetin siviilihallintoa, nimitti kaikki näiden hallintoelinten johtavat virkamiehet ja rankaisi tiibetiläisiä, jotka rikkoivat lakia. Puolueen valvoma People's Daily, valtion valvoma Xinhua News Agency ja valtion valvoma kansallinen televisioverkko China Central Television julkaisivat saman artikkelin kuin China Daily, ja ainoa ero oli niiden otsikoissa ja muutamassa lisätekstissä.</w:t>
      </w:r>
    </w:p>
    <w:p>
      <w:r>
        <w:rPr>
          <w:b/>
        </w:rPr>
        <w:t xml:space="preserve">Kysymys 0</w:t>
      </w:r>
    </w:p>
    <w:p>
      <w:r>
        <w:t xml:space="preserve">Milloin Tiibet liitettiin Yuan-dynastian Kiinan alueeseen?</w:t>
      </w:r>
    </w:p>
    <w:p>
      <w:r>
        <w:rPr>
          <w:b/>
        </w:rPr>
        <w:t xml:space="preserve">Kysymys 1</w:t>
      </w:r>
    </w:p>
    <w:p>
      <w:r>
        <w:t xml:space="preserve">Kenen sanottiin saaneen oikeuden hallita Tiibetiä?</w:t>
      </w:r>
    </w:p>
    <w:p>
      <w:r>
        <w:rPr>
          <w:b/>
        </w:rPr>
        <w:t xml:space="preserve">Kysymys 2</w:t>
      </w:r>
    </w:p>
    <w:p>
      <w:r>
        <w:t xml:space="preserve">Milloin China Daily perustettiin?</w:t>
      </w:r>
    </w:p>
    <w:p>
      <w:r>
        <w:rPr>
          <w:b/>
        </w:rPr>
        <w:t xml:space="preserve">Kysymys 3</w:t>
      </w:r>
    </w:p>
    <w:p>
      <w:r>
        <w:t xml:space="preserve">Kenellä oli artikkelin mukaan kaksi Tiibetin ylipäällikköä?</w:t>
      </w:r>
    </w:p>
    <w:p>
      <w:r>
        <w:rPr>
          <w:b/>
        </w:rPr>
        <w:t xml:space="preserve">Kysymys 4</w:t>
      </w:r>
    </w:p>
    <w:p>
      <w:r>
        <w:t xml:space="preserve">Artiklan mukaan Tiibet on pysynyt minkä lainkäyttövallan alaisena?</w:t>
      </w:r>
    </w:p>
    <w:p>
      <w:r>
        <w:rPr>
          <w:b/>
        </w:rPr>
        <w:t xml:space="preserve">Tekstin numero 58</w:t>
      </w:r>
    </w:p>
    <w:p>
      <w:r>
        <w:t xml:space="preserve">Jiajing-keisarin (r. </w:t>
      </w:r>
      <w:r>
        <w:rPr>
          <w:color w:val="A9A9A9"/>
        </w:rPr>
        <w:t xml:space="preserve">1521-1567) </w:t>
      </w:r>
      <w:r>
        <w:t xml:space="preserve">aikana </w:t>
      </w:r>
      <w:r>
        <w:t xml:space="preserve">Ming-hovissa tuettiin täysin </w:t>
      </w:r>
      <w:r>
        <w:rPr>
          <w:color w:val="DCDCDC"/>
        </w:rPr>
        <w:t xml:space="preserve">alkuperäiskiinalaista ideologiaa, daolaisuutta, </w:t>
      </w:r>
      <w:r>
        <w:t xml:space="preserve">kun taas tiibetiläinen Vajrayana ja jopa kiinalainen buddhalaisuus jätettiin huomiotta tai tukahdutettiin. Jopa Mingin historiassa todetaan, että </w:t>
      </w:r>
      <w:r>
        <w:rPr>
          <w:color w:val="2F4F4F"/>
        </w:rPr>
        <w:t xml:space="preserve">tiibetiläiset laamat </w:t>
      </w:r>
      <w:r>
        <w:t xml:space="preserve">lopettivat matkansa Mingin Kiinaan ja sen hoviin tässä vaiheessa. </w:t>
      </w:r>
      <w:r>
        <w:t xml:space="preserve">Jiajingin </w:t>
      </w:r>
      <w:r>
        <w:t xml:space="preserve">suursihteeri </w:t>
      </w:r>
      <w:r>
        <w:rPr>
          <w:color w:val="556B2F"/>
        </w:rPr>
        <w:t xml:space="preserve">Yang Tinghe pyrki </w:t>
      </w:r>
      <w:r>
        <w:t xml:space="preserve">määrätietoisesti murtamaan hovissa vallinneen eunukin vaikutusvallan, joka oli tyypillistä Zhengden aikakaudelle. Esimerkkinä tästä on edellä kuvattu eunukki Liu Yunin kallis saattaminen hänen epäonnistuneelle Tiibetiin suuntautuneelle matkalleen. Hovin eunukit kannattivat uusien kauppasuhteiden laajentamista ja rakentamista ulkomaiden, kuten Portugalin, kanssa, mitä Zhengde piti sallittuna, koska hänellä oli mieltymys ulkomaisiin ja eksoottisiin ihmisiin.</w:t>
      </w:r>
    </w:p>
    <w:p>
      <w:r>
        <w:rPr>
          <w:b/>
        </w:rPr>
        <w:t xml:space="preserve">Kysymys 0</w:t>
      </w:r>
    </w:p>
    <w:p>
      <w:r>
        <w:t xml:space="preserve">Milloin Jiajing-keisari hallitsi? </w:t>
      </w:r>
    </w:p>
    <w:p>
      <w:r>
        <w:rPr>
          <w:b/>
        </w:rPr>
        <w:t xml:space="preserve">Kysymys 1</w:t>
      </w:r>
    </w:p>
    <w:p>
      <w:r>
        <w:t xml:space="preserve">Mitä ideologiaa Ming-hovissa tuettiin?</w:t>
      </w:r>
    </w:p>
    <w:p>
      <w:r>
        <w:rPr>
          <w:b/>
        </w:rPr>
        <w:t xml:space="preserve">Kysymys 2</w:t>
      </w:r>
    </w:p>
    <w:p>
      <w:r>
        <w:t xml:space="preserve">Kuka keskeytti matkat Mingin Kiinaan?</w:t>
      </w:r>
    </w:p>
    <w:p>
      <w:r>
        <w:rPr>
          <w:b/>
        </w:rPr>
        <w:t xml:space="preserve">Kysymys 3</w:t>
      </w:r>
    </w:p>
    <w:p>
      <w:r>
        <w:t xml:space="preserve">Kuka oli suursihteeri Jiajingin aikana?</w:t>
      </w:r>
    </w:p>
    <w:p>
      <w:r>
        <w:rPr>
          <w:b/>
        </w:rPr>
        <w:t xml:space="preserve">Kysymys 4</w:t>
      </w:r>
    </w:p>
    <w:p>
      <w:r>
        <w:t xml:space="preserve">Kuka rikkoi eunukin vaikutusvallan hovissa?</w:t>
      </w:r>
    </w:p>
    <w:p>
      <w:r>
        <w:rPr>
          <w:b/>
        </w:rPr>
        <w:t xml:space="preserve">Tekstin numero 59</w:t>
      </w:r>
    </w:p>
    <w:p>
      <w:r>
        <w:t xml:space="preserve">Zhengden kuoleman ja </w:t>
      </w:r>
      <w:r>
        <w:rPr>
          <w:color w:val="A9A9A9"/>
        </w:rPr>
        <w:t xml:space="preserve">Jiajingin</w:t>
      </w:r>
      <w:r>
        <w:t xml:space="preserve"> valtaannousun </w:t>
      </w:r>
      <w:r>
        <w:t xml:space="preserve">myötä hovin politiikka siirtyi </w:t>
      </w:r>
      <w:r>
        <w:rPr>
          <w:color w:val="DCDCDC"/>
        </w:rPr>
        <w:t xml:space="preserve">uuskonfutselaisen järjestelmän eduksi</w:t>
      </w:r>
      <w:r>
        <w:t xml:space="preserve">, joka paitsi torjui </w:t>
      </w:r>
      <w:r>
        <w:t xml:space="preserve">Fernão Pires de Andraden (k. 1523) </w:t>
      </w:r>
      <w:r>
        <w:rPr>
          <w:color w:val="2F4F4F"/>
        </w:rPr>
        <w:t xml:space="preserve">portugalilaisen lähetystön, myös suhtautui </w:t>
      </w:r>
      <w:r>
        <w:t xml:space="preserve">ennakkoluuloisesti vihamielisesti </w:t>
      </w:r>
      <w:r>
        <w:rPr>
          <w:color w:val="556B2F"/>
        </w:rPr>
        <w:t xml:space="preserve">tiibetiläiseen buddhalaisuuteen ja laamoihin</w:t>
      </w:r>
      <w:r>
        <w:t xml:space="preserve">. Pittsburghin yliopiston historian laitoksen professori Evelyn S. Rawski kirjoittaa, että Mingien ainutlaatuinen suhde tiibetiläisiin prelaatteihin päättyi olennaisesti Jiajingin valtakaudella, kun mongolit syrjäyttivät Mingien vaikutusvallan Amdon alueella.</w:t>
      </w:r>
    </w:p>
    <w:p>
      <w:r>
        <w:rPr>
          <w:b/>
        </w:rPr>
        <w:t xml:space="preserve">Kysymys 0</w:t>
      </w:r>
    </w:p>
    <w:p>
      <w:r>
        <w:t xml:space="preserve">Kuka oli Zhengden seuraaja? </w:t>
      </w:r>
    </w:p>
    <w:p>
      <w:r>
        <w:rPr>
          <w:b/>
        </w:rPr>
        <w:t xml:space="preserve">Kysymys 1</w:t>
      </w:r>
    </w:p>
    <w:p>
      <w:r>
        <w:t xml:space="preserve">Minkä laitoksen hyväksi hovin politiikka muuttui? </w:t>
      </w:r>
    </w:p>
    <w:p>
      <w:r>
        <w:rPr>
          <w:b/>
        </w:rPr>
        <w:t xml:space="preserve">Kysymys 2</w:t>
      </w:r>
    </w:p>
    <w:p>
      <w:r>
        <w:t xml:space="preserve">Minkä suurlähetystön uuskonfutselainen laitos hylkäsi?</w:t>
      </w:r>
    </w:p>
    <w:p>
      <w:r>
        <w:rPr>
          <w:b/>
        </w:rPr>
        <w:t xml:space="preserve">Kysymys 3</w:t>
      </w:r>
    </w:p>
    <w:p>
      <w:r>
        <w:t xml:space="preserve">Ketä kohtaan uuskonfutselainen järjestelmä tunsi vihamielisyyttä?</w:t>
      </w:r>
    </w:p>
    <w:p>
      <w:r>
        <w:rPr>
          <w:b/>
        </w:rPr>
        <w:t xml:space="preserve">Kysymys 4</w:t>
      </w:r>
    </w:p>
    <w:p>
      <w:r>
        <w:t xml:space="preserve">Evelyn S. Rawski väittää, että Mingin suhde tiibetiläisiin prelaatteihin päättyi kenen valtakaudella?</w:t>
      </w:r>
    </w:p>
    <w:p>
      <w:r>
        <w:rPr>
          <w:b/>
        </w:rPr>
        <w:t xml:space="preserve">Tekstin numero 60</w:t>
      </w:r>
    </w:p>
    <w:p>
      <w:r>
        <w:t xml:space="preserve">Samaan aikaan Tumed-mongolit alkoivat siirtyä </w:t>
      </w:r>
      <w:r>
        <w:rPr>
          <w:color w:val="A9A9A9"/>
        </w:rPr>
        <w:t xml:space="preserve">Kokonorin alueelle </w:t>
      </w:r>
      <w:r>
        <w:t xml:space="preserve">(nykyiseen Qinghain maakuntaan), ryöstivät </w:t>
      </w:r>
      <w:r>
        <w:rPr>
          <w:color w:val="2F4F4F"/>
        </w:rPr>
        <w:t xml:space="preserve">Ming-kiinan rajaa </w:t>
      </w:r>
      <w:r>
        <w:t xml:space="preserve">ja jopa Pekingin esikaupunkeihin asti Altan Khanin (1507-1582) aikana. Klieger kirjoittaa, että Altan Khanin läsnäolo lännessä vähensi tehokkaasti Mingien vaikutusvaltaa ja yhteyksiä Tiibetiin. Kun Altan Khan oli solminut rauhan Ming-dynastian kanssa vuonna </w:t>
      </w:r>
      <w:r>
        <w:rPr>
          <w:color w:val="556B2F"/>
        </w:rPr>
        <w:t xml:space="preserve">1571</w:t>
      </w:r>
      <w:r>
        <w:t xml:space="preserve">, hän kutsui </w:t>
      </w:r>
      <w:r>
        <w:rPr>
          <w:color w:val="6B8E23"/>
        </w:rPr>
        <w:t xml:space="preserve">Gelugin kolmannen hierarkan Sönam Gyatson </w:t>
      </w:r>
      <w:r>
        <w:t xml:space="preserve">(1543-1588) tapaamaan itseään Amdoon (nykyisessä Qinghaissa) vuonna 1578, jossa hän vahingossa myönsi hänelle ja kahdelle edeltäjälleen Dalai Laman - "valtameren opettajan" - arvonimen. Täydellinen titteli oli "Dalai Lama Vajradhara", "Vajradhara" tarkoittaa sanskritiksi "Ukkosen salaman haltijaa". Victoria Huckenpahler huomauttaa, että buddhalaiset pitävät Vajradharaa rajattomien ja kaiken kattavien hyödyllisten ominaisuuksien alkukantaisena Buddhana, olentona, joka "edustaa valaistumisen perimmäistä aspektia". Goldstein kirjoittaa, että Sönam Gyatso myös kohotti Altan Khanin asemaa myöntämällä hänelle arvonimen "uskonnon kuningas, majesteettinen puhtaus". Rawski kirjoittaa, että Dalai Lama tunnusti Altan Khanin virallisesti "uskon suojelijaksi".</w:t>
      </w:r>
    </w:p>
    <w:p>
      <w:r>
        <w:rPr>
          <w:b/>
        </w:rPr>
        <w:t xml:space="preserve">Kysymys 0</w:t>
      </w:r>
    </w:p>
    <w:p>
      <w:r>
        <w:t xml:space="preserve">Mille alueelle Tumedin mongolit muuttivat?</w:t>
      </w:r>
    </w:p>
    <w:p>
      <w:r>
        <w:rPr>
          <w:b/>
        </w:rPr>
        <w:t xml:space="preserve">Kysymys 1</w:t>
      </w:r>
    </w:p>
    <w:p>
      <w:r>
        <w:t xml:space="preserve">Millä rajalla Tumedin mongolit tekivät ryöstöretken?</w:t>
      </w:r>
    </w:p>
    <w:p>
      <w:r>
        <w:rPr>
          <w:b/>
        </w:rPr>
        <w:t xml:space="preserve">Kysymys 2</w:t>
      </w:r>
    </w:p>
    <w:p>
      <w:r>
        <w:t xml:space="preserve">Altan Khanin läsnäolo lännessä vähensi kenen vaikutusvaltaa? </w:t>
      </w:r>
    </w:p>
    <w:p>
      <w:r>
        <w:rPr>
          <w:b/>
        </w:rPr>
        <w:t xml:space="preserve">Kysymys 3</w:t>
      </w:r>
    </w:p>
    <w:p>
      <w:r>
        <w:t xml:space="preserve">Milloin Altan Khan teki rauhan Ming-dynastian kanssa?</w:t>
      </w:r>
    </w:p>
    <w:p>
      <w:r>
        <w:rPr>
          <w:b/>
        </w:rPr>
        <w:t xml:space="preserve">Kysymys 4</w:t>
      </w:r>
    </w:p>
    <w:p>
      <w:r>
        <w:t xml:space="preserve">Kenet Altan Khan kutsui tapaamaan itseään Amdoon?</w:t>
      </w:r>
    </w:p>
    <w:p>
      <w:r>
        <w:rPr>
          <w:b/>
        </w:rPr>
        <w:t xml:space="preserve">Tekstin numero 61</w:t>
      </w:r>
    </w:p>
    <w:p>
      <w:r>
        <w:t xml:space="preserve">Laird kirjoittaa, että Altan Khan lakkautti </w:t>
      </w:r>
      <w:r>
        <w:rPr>
          <w:color w:val="A9A9A9"/>
        </w:rPr>
        <w:t xml:space="preserve">mongolien alkuperäiset shamanismin ja veriuhrien käytännöt</w:t>
      </w:r>
      <w:r>
        <w:t xml:space="preserve">, kun taas </w:t>
      </w:r>
      <w:r>
        <w:t xml:space="preserve">Altan pakotti </w:t>
      </w:r>
      <w:r>
        <w:rPr>
          <w:color w:val="DCDCDC"/>
        </w:rPr>
        <w:t xml:space="preserve">mongolien ruhtinaat ja alamaiset </w:t>
      </w:r>
      <w:r>
        <w:t xml:space="preserve">kääntymään gelug-buddhalaisuuteen - tai heitä uhkasi </w:t>
      </w:r>
      <w:r>
        <w:rPr>
          <w:color w:val="2F4F4F"/>
        </w:rPr>
        <w:t xml:space="preserve">teloitus</w:t>
      </w:r>
      <w:r>
        <w:t xml:space="preserve">, jos he pysyivät shamanistisissa tavoissaan. </w:t>
      </w:r>
      <w:r>
        <w:rPr>
          <w:color w:val="556B2F"/>
        </w:rPr>
        <w:t xml:space="preserve">Uskonnolliseen johtajaansa sitoutuneet </w:t>
      </w:r>
      <w:r>
        <w:t xml:space="preserve">mongoliruhtinaat alkoivat pyytää </w:t>
      </w:r>
      <w:r>
        <w:rPr>
          <w:color w:val="6B8E23"/>
        </w:rPr>
        <w:t xml:space="preserve">Dalai-lamalta </w:t>
      </w:r>
      <w:r>
        <w:t xml:space="preserve">arvonimiä, mikä osoitti "Dalai-laman käyttämän uskonnollisen ja poliittisen vallan ainutlaatuisen yhdistelmän", kuten Laird kirjoittaa. Kolmaš toteaa, että tämä Altan Khanin ja Sönam Gyatson rakentama liitto uudisti 1200-luvun hengellisen ja maallisen mongoli-tiibetiläisen liiton. Van Praag kirjoittaa, että tämä palautti tiibetiläisen laaman alkuperäisen mongolien suojelijan aseman, ja "tähän päivään asti mongolit kuuluvat Gelugpan ja Dalai-laman hartaimpiin seuraajiin". Angela F. Howard kirjoittaa, että tämä ainutlaatuinen suhde ei ainoastaan antanut Dalai-lamalle ja Panchen-lamalle uskonnollista ja poliittista auktoriteettia Tiibetissä, vaan että Altan Khan sai "valtavasti valtaa koko mongoliväestön keskuudessa".</w:t>
      </w:r>
    </w:p>
    <w:p>
      <w:r>
        <w:rPr>
          <w:b/>
        </w:rPr>
        <w:t xml:space="preserve">Kysymys 0</w:t>
      </w:r>
    </w:p>
    <w:p>
      <w:r>
        <w:t xml:space="preserve">Minkä käytännön Altan Khan lopetti?</w:t>
      </w:r>
    </w:p>
    <w:p>
      <w:r>
        <w:rPr>
          <w:b/>
        </w:rPr>
        <w:t xml:space="preserve">Kysymys 1</w:t>
      </w:r>
    </w:p>
    <w:p>
      <w:r>
        <w:t xml:space="preserve">Kenet Altan Khan suostutteli kääntymään gelug-buddhalaisuuteen?</w:t>
      </w:r>
    </w:p>
    <w:p>
      <w:r>
        <w:rPr>
          <w:b/>
        </w:rPr>
        <w:t xml:space="preserve">Kysymys 2</w:t>
      </w:r>
    </w:p>
    <w:p>
      <w:r>
        <w:t xml:space="preserve">Millä Altan Khan uhkasi mongolien ruhtinaita ja alamaisia, jos he eivät kääntyisi?</w:t>
      </w:r>
    </w:p>
    <w:p>
      <w:r>
        <w:rPr>
          <w:b/>
        </w:rPr>
        <w:t xml:space="preserve">Kysymys 3</w:t>
      </w:r>
    </w:p>
    <w:p>
      <w:r>
        <w:t xml:space="preserve">Keneltä mongoliruhtinaat pyysivät arvonimiä?</w:t>
      </w:r>
    </w:p>
    <w:p>
      <w:r>
        <w:rPr>
          <w:b/>
        </w:rPr>
        <w:t xml:space="preserve">Kysymys 4</w:t>
      </w:r>
    </w:p>
    <w:p>
      <w:r>
        <w:t xml:space="preserve">Miksi mongoliruhtinaat pyysivät titteleitä?</w:t>
      </w:r>
    </w:p>
    <w:p>
      <w:r>
        <w:rPr>
          <w:b/>
        </w:rPr>
        <w:t xml:space="preserve">Tekstin numero 62</w:t>
      </w:r>
    </w:p>
    <w:p>
      <w:r>
        <w:t xml:space="preserve">Rawski kirjoittaa, että Altan Khanin kääntyminen gelugiin "voidaan tulkita yritykseksi laajentaa auktoriteettiaan konfliktissa nimellisen esimiehensä </w:t>
      </w:r>
      <w:r>
        <w:rPr>
          <w:color w:val="A9A9A9"/>
        </w:rPr>
        <w:t xml:space="preserve">Tümen Khanin </w:t>
      </w:r>
      <w:r>
        <w:t xml:space="preserve">kanssa</w:t>
      </w:r>
      <w:r>
        <w:t xml:space="preserve">"</w:t>
      </w:r>
      <w:r>
        <w:t xml:space="preserve">.</w:t>
      </w:r>
      <w:r>
        <w:t xml:space="preserve"> Mongoli-tiibetiläisen liiton lujittamiseksi entisestään </w:t>
      </w:r>
      <w:r>
        <w:rPr>
          <w:color w:val="DCDCDC"/>
        </w:rPr>
        <w:t xml:space="preserve">Altan khanin lapsenlapsenlapsi - </w:t>
      </w:r>
      <w:r>
        <w:t xml:space="preserve">neljäs dalai-lama (1589-1616) - nimitettiin neljänneksi dalai-lamaksi. </w:t>
      </w:r>
      <w:r>
        <w:rPr>
          <w:color w:val="2F4F4F"/>
        </w:rPr>
        <w:t xml:space="preserve">Vuonna 1642 </w:t>
      </w:r>
      <w:r>
        <w:rPr>
          <w:color w:val="556B2F"/>
        </w:rPr>
        <w:t xml:space="preserve">viidennestä dalai-lamasta </w:t>
      </w:r>
      <w:r>
        <w:t xml:space="preserve">(1617-1682) tuli ensimmäinen, joka käytti Tiibetin tehokasta poliittista valtaa</w:t>
      </w:r>
      <w:r>
        <w:rPr>
          <w:color w:val="2F4F4F"/>
        </w:rPr>
        <w:t xml:space="preserve">.</w:t>
      </w:r>
    </w:p>
    <w:p>
      <w:r>
        <w:rPr>
          <w:b/>
        </w:rPr>
        <w:t xml:space="preserve">Kysymys 0</w:t>
      </w:r>
    </w:p>
    <w:p>
      <w:r>
        <w:t xml:space="preserve">Kuka oli Altan Khanin nimellinen esimies?</w:t>
      </w:r>
    </w:p>
    <w:p>
      <w:r>
        <w:rPr>
          <w:b/>
        </w:rPr>
        <w:t xml:space="preserve">Kysymys 1</w:t>
      </w:r>
    </w:p>
    <w:p>
      <w:r>
        <w:t xml:space="preserve">Kenestä tuli neljäs dalai-lama, jotta mongoli-tiibetiläinen liitto vahvistuisi?</w:t>
      </w:r>
    </w:p>
    <w:p>
      <w:r>
        <w:rPr>
          <w:b/>
        </w:rPr>
        <w:t xml:space="preserve">Kysymys 2</w:t>
      </w:r>
    </w:p>
    <w:p>
      <w:r>
        <w:t xml:space="preserve">Kuka oli ensimmäinen Dalai Lama, jolla oli poliittinen valta Tiibetissä?</w:t>
      </w:r>
    </w:p>
    <w:p>
      <w:r>
        <w:rPr>
          <w:b/>
        </w:rPr>
        <w:t xml:space="preserve">Kysymys 3</w:t>
      </w:r>
    </w:p>
    <w:p>
      <w:r>
        <w:t xml:space="preserve">Milloin viides dalai-lama sai poliittisen vallan Tiibetissä?</w:t>
      </w:r>
    </w:p>
    <w:p>
      <w:r>
        <w:rPr>
          <w:b/>
        </w:rPr>
        <w:t xml:space="preserve">Tekstin numero 63</w:t>
      </w:r>
    </w:p>
    <w:p>
      <w:r>
        <w:rPr>
          <w:color w:val="A9A9A9"/>
        </w:rPr>
        <w:t xml:space="preserve">Sonam Gyatso </w:t>
      </w:r>
      <w:r>
        <w:t xml:space="preserve">lähti Tiibetiin sen jälkeen, kun </w:t>
      </w:r>
      <w:r>
        <w:rPr>
          <w:color w:val="DCDCDC"/>
        </w:rPr>
        <w:t xml:space="preserve">Altan Khan oli </w:t>
      </w:r>
      <w:r>
        <w:t xml:space="preserve">myöntänyt hänelle suurenmoisen arvonimen. </w:t>
      </w:r>
      <w:r>
        <w:t xml:space="preserve">Ennen lähtöään hän lähetti Ming-kiinan virkamiehelle </w:t>
      </w:r>
      <w:r>
        <w:rPr>
          <w:color w:val="2F4F4F"/>
        </w:rPr>
        <w:t xml:space="preserve">Zhang Juzhengille </w:t>
      </w:r>
      <w:r>
        <w:t xml:space="preserve">(1525-1582</w:t>
      </w:r>
      <w:r>
        <w:t xml:space="preserve">) kirjeen ja lahjoja, jotka </w:t>
      </w:r>
      <w:r>
        <w:t xml:space="preserve">saapuivat 12. maaliskuuta 1579. Joskus saman vuoden elo- tai syyskuussa Altan Khanin luona oleva Sonam Gyatson edustaja sai paluukirjeen ja lahjan Wanli-keisarilta (r. 1572-1620), joka myös myönsi Sonam Gyatsolle arvonimen; tämä oli ensimmäinen virallinen kontakti dalai-laman ja Kiinan hallituksen välillä. Laird kuitenkin toteaa, että kun Wanli kutsui hänet Pekingiin, Dalai Lama kieltäytyi tarjouksesta aikaisempien sitoumustensa vuoksi, vaikka hän oli vain 400 kilometrin päässä Pekingistä. Laird lisää, että "Ming-keisarin valta ei tuolloin ulottunut kovin kauas". Vaikka sitä ei ole kirjattu mihinkään virallisiin kiinalaisiin tietoihin, Sonam Gyatson elämäkerrassa todetaan, että Wanli myönsi Sonam Gyatsolle jälleen arvonimiä vuonna 1588 ja kutsui hänet Pekingiin toisen kerran, mutta Sonam Gyatso ei voinut vierailla Kiinassa, sillä hän kuoli samana vuonna </w:t>
      </w:r>
      <w:r>
        <w:rPr>
          <w:color w:val="556B2F"/>
        </w:rPr>
        <w:t xml:space="preserve">Mongoliassa </w:t>
      </w:r>
      <w:r>
        <w:t xml:space="preserve">työskennellessään Altan kaanin pojan kanssa buddhalaisuuden levittämisen edistämiseksi.</w:t>
      </w:r>
    </w:p>
    <w:p>
      <w:r>
        <w:rPr>
          <w:b/>
        </w:rPr>
        <w:t xml:space="preserve">Kysymys 0</w:t>
      </w:r>
    </w:p>
    <w:p>
      <w:r>
        <w:t xml:space="preserve">Kuka sai mahtipontisen tittelin?</w:t>
      </w:r>
    </w:p>
    <w:p>
      <w:r>
        <w:rPr>
          <w:b/>
        </w:rPr>
        <w:t xml:space="preserve">Kysymys 1</w:t>
      </w:r>
    </w:p>
    <w:p>
      <w:r>
        <w:t xml:space="preserve">Kuka myönsi Sonam Gyatsolle tittelin mahtipontinen?</w:t>
      </w:r>
    </w:p>
    <w:p>
      <w:r>
        <w:rPr>
          <w:b/>
        </w:rPr>
        <w:t xml:space="preserve">Kysymys 2</w:t>
      </w:r>
    </w:p>
    <w:p>
      <w:r>
        <w:t xml:space="preserve">Kenelle Sonam Gyatso lähetti lahjoja?</w:t>
      </w:r>
    </w:p>
    <w:p>
      <w:r>
        <w:rPr>
          <w:b/>
        </w:rPr>
        <w:t xml:space="preserve">Kysymys 3</w:t>
      </w:r>
    </w:p>
    <w:p>
      <w:r>
        <w:t xml:space="preserve">Kuka oli Mingin ajan kiinalainen virkamies?</w:t>
      </w:r>
    </w:p>
    <w:p>
      <w:r>
        <w:rPr>
          <w:b/>
        </w:rPr>
        <w:t xml:space="preserve">Kysymys 4</w:t>
      </w:r>
    </w:p>
    <w:p>
      <w:r>
        <w:t xml:space="preserve">Missä Sonam Gyatso kuoli?</w:t>
      </w:r>
    </w:p>
    <w:p>
      <w:r>
        <w:rPr>
          <w:b/>
        </w:rPr>
        <w:t xml:space="preserve">Tekstin numero 64</w:t>
      </w:r>
    </w:p>
    <w:p>
      <w:r>
        <w:rPr>
          <w:color w:val="A9A9A9"/>
        </w:rPr>
        <w:t xml:space="preserve">Kolmannesta Dalai Lamasta </w:t>
      </w:r>
      <w:r>
        <w:t xml:space="preserve">China Daily -lehti toteaa, että "Ming-dynastia osoitti hänelle erityistä suosiota sallimalla hänen </w:t>
      </w:r>
      <w:r>
        <w:rPr>
          <w:color w:val="DCDCDC"/>
        </w:rPr>
        <w:t xml:space="preserve">maksaa kunnianosoitusta</w:t>
      </w:r>
      <w:r>
        <w:t xml:space="preserve">"</w:t>
      </w:r>
      <w:r>
        <w:rPr>
          <w:color w:val="A9A9A9"/>
        </w:rPr>
        <w:t xml:space="preserve">.</w:t>
      </w:r>
      <w:r>
        <w:t xml:space="preserve"> China Daily sanoo sitten, että Sonam Gyatsolle myönnettiin </w:t>
      </w:r>
      <w:r>
        <w:rPr>
          <w:color w:val="2F4F4F"/>
        </w:rPr>
        <w:t xml:space="preserve">Dorjichang- tai Vajradhara-dalai-laman titteli </w:t>
      </w:r>
      <w:r>
        <w:t xml:space="preserve">vuonna 1587 [sic!], mutta China Daily ei mainitse, kuka myönsi tittelin hänelle. Mainitsematta mongolien roolia China Daily toteaa, että peräkkäinen Qing-dynastia oli se, joka vakiinnutti Dalai-laman arvonimen ja hänen valtansa Tiibetissä: "Vuonna 1653 Qing-keisari myönsi kunniatittelin </w:t>
      </w:r>
      <w:r>
        <w:rPr>
          <w:color w:val="556B2F"/>
        </w:rPr>
        <w:t xml:space="preserve">viidennelle Dalai-lamalle </w:t>
      </w:r>
      <w:r>
        <w:t xml:space="preserve">ja teki saman </w:t>
      </w:r>
      <w:r>
        <w:rPr>
          <w:color w:val="6B8E23"/>
        </w:rPr>
        <w:t xml:space="preserve">viidennelle Panchen-lamalle </w:t>
      </w:r>
      <w:r>
        <w:t xml:space="preserve">vuonna 1713, mikä virallisesti vakiinnutti Dalai-laman ja Panchen Erdenin arvonimet sekä heidän poliittisen ja uskonnollisen asemansa Tiibetissä."</w:t>
      </w:r>
    </w:p>
    <w:p>
      <w:r>
        <w:rPr>
          <w:b/>
        </w:rPr>
        <w:t xml:space="preserve">Kysymys 0</w:t>
      </w:r>
    </w:p>
    <w:p>
      <w:r>
        <w:t xml:space="preserve">Kenelle Ming-dynastia osoitti suosiota?</w:t>
      </w:r>
    </w:p>
    <w:p>
      <w:r>
        <w:rPr>
          <w:b/>
        </w:rPr>
        <w:t xml:space="preserve">Kysymys 1</w:t>
      </w:r>
    </w:p>
    <w:p>
      <w:r>
        <w:t xml:space="preserve">Mitä kolmas Dalai Lama sai tehdä?</w:t>
      </w:r>
    </w:p>
    <w:p>
      <w:r>
        <w:rPr>
          <w:b/>
        </w:rPr>
        <w:t xml:space="preserve">Kysymys 2</w:t>
      </w:r>
    </w:p>
    <w:p>
      <w:r>
        <w:t xml:space="preserve">Mikä arvonimi Sonam Gyatsolle myönnettiin vuonna 1587?</w:t>
      </w:r>
    </w:p>
    <w:p>
      <w:r>
        <w:rPr>
          <w:b/>
        </w:rPr>
        <w:t xml:space="preserve">Kysymys 3</w:t>
      </w:r>
    </w:p>
    <w:p>
      <w:r>
        <w:t xml:space="preserve">Kenelle Qing-keisari myönsi vuonna 1653 arvonimen?</w:t>
      </w:r>
    </w:p>
    <w:p>
      <w:r>
        <w:rPr>
          <w:b/>
        </w:rPr>
        <w:t xml:space="preserve">Kysymys 4</w:t>
      </w:r>
    </w:p>
    <w:p>
      <w:r>
        <w:t xml:space="preserve">Kenelle Qing-keisari myönsi arvonimen vuonna 1713?</w:t>
      </w:r>
    </w:p>
    <w:p>
      <w:r>
        <w:rPr>
          <w:b/>
        </w:rPr>
        <w:t xml:space="preserve">Tekstin numero 65</w:t>
      </w:r>
    </w:p>
    <w:p>
      <w:r>
        <w:t xml:space="preserve">Chen toteaa, että neljäs Dalai Lama </w:t>
      </w:r>
      <w:r>
        <w:rPr>
          <w:color w:val="A9A9A9"/>
        </w:rPr>
        <w:t xml:space="preserve">Yonten Gyatso </w:t>
      </w:r>
      <w:r>
        <w:t xml:space="preserve">sai tittelin "</w:t>
      </w:r>
      <w:r>
        <w:rPr>
          <w:color w:val="DCDCDC"/>
        </w:rPr>
        <w:t xml:space="preserve">Vajradharan mestari</w:t>
      </w:r>
      <w:r>
        <w:t xml:space="preserve">" ja virallisen sinetin Wanli-keisarilta vuonna </w:t>
      </w:r>
      <w:r>
        <w:rPr>
          <w:color w:val="2F4F4F"/>
        </w:rPr>
        <w:t xml:space="preserve">1616</w:t>
      </w:r>
      <w:r>
        <w:t xml:space="preserve">. Tämä todettiin neljännen dalai-laman elämäkerrassa, jossa todettiin, että eräs Soinam Lozui toimitti keisarin sinetin dalai-lamalle. Wanli-keisari oli kutsunut Yonten Gyatson Pekingiin vuonna 1616, mutta edeltäjänsä tavoin </w:t>
      </w:r>
      <w:r>
        <w:rPr>
          <w:color w:val="556B2F"/>
        </w:rPr>
        <w:t xml:space="preserve">hän kuoli </w:t>
      </w:r>
      <w:r>
        <w:t xml:space="preserve">ennen kuin ehti matkalle.</w:t>
      </w:r>
    </w:p>
    <w:p>
      <w:r>
        <w:rPr>
          <w:b/>
        </w:rPr>
        <w:t xml:space="preserve">Kysymys 0</w:t>
      </w:r>
    </w:p>
    <w:p>
      <w:r>
        <w:t xml:space="preserve">Minkä arvonimen neljäs Dalai Lama sai? </w:t>
      </w:r>
    </w:p>
    <w:p>
      <w:r>
        <w:rPr>
          <w:b/>
        </w:rPr>
        <w:t xml:space="preserve">Kysymys 1</w:t>
      </w:r>
    </w:p>
    <w:p>
      <w:r>
        <w:t xml:space="preserve">Kuka oli neljäs Dalai Lama?</w:t>
      </w:r>
    </w:p>
    <w:p>
      <w:r>
        <w:rPr>
          <w:b/>
        </w:rPr>
        <w:t xml:space="preserve">Kysymys 2</w:t>
      </w:r>
    </w:p>
    <w:p>
      <w:r>
        <w:t xml:space="preserve">Milloin Wanli-keisari myönsi Vajradharan mestarin arvonimen Yonten Gyatsolle?</w:t>
      </w:r>
    </w:p>
    <w:p>
      <w:r>
        <w:rPr>
          <w:b/>
        </w:rPr>
        <w:t xml:space="preserve">Kysymys 3</w:t>
      </w:r>
    </w:p>
    <w:p>
      <w:r>
        <w:t xml:space="preserve">Kenet Wanli-keisari kutsui Pekingiin vuonna 1616?</w:t>
      </w:r>
    </w:p>
    <w:p>
      <w:r>
        <w:rPr>
          <w:b/>
        </w:rPr>
        <w:t xml:space="preserve">Kysymys 4</w:t>
      </w:r>
    </w:p>
    <w:p>
      <w:r>
        <w:t xml:space="preserve">Miksi Yonten Gyatso ei päässyt Pekingiin?</w:t>
      </w:r>
    </w:p>
    <w:p>
      <w:r>
        <w:rPr>
          <w:b/>
        </w:rPr>
        <w:t xml:space="preserve">Tekstin numero 66</w:t>
      </w:r>
    </w:p>
    <w:p>
      <w:r>
        <w:t xml:space="preserve">Kolmaš kirjoittaa, että kun mongolien läsnäolo Tiibetissä lisääntyi ja huipentui mongolijohtajan tekemään Tiibetin valloitukseen vuonna </w:t>
      </w:r>
      <w:r>
        <w:rPr>
          <w:color w:val="A9A9A9"/>
        </w:rPr>
        <w:t xml:space="preserve">1642</w:t>
      </w:r>
      <w:r>
        <w:t xml:space="preserve">, Ming-keisarit "suhtautuivat näennäisen välinpitämättömästi tähän kehitykseen Tiibetissä". Hän lisää, että </w:t>
      </w:r>
      <w:r>
        <w:rPr>
          <w:color w:val="DCDCDC"/>
        </w:rPr>
        <w:t xml:space="preserve">Ming-hovin </w:t>
      </w:r>
      <w:r>
        <w:t xml:space="preserve">välinpitämättömyys Tiibetistä oli yksi syy siihen, että </w:t>
      </w:r>
      <w:r>
        <w:rPr>
          <w:color w:val="2F4F4F"/>
        </w:rPr>
        <w:t xml:space="preserve">mongolit </w:t>
      </w:r>
      <w:r>
        <w:t xml:space="preserve">tarttuivat tilaisuuteen vallata takaisin </w:t>
      </w:r>
      <w:r>
        <w:rPr>
          <w:color w:val="556B2F"/>
        </w:rPr>
        <w:t xml:space="preserve">vanha vasalli Tiibet </w:t>
      </w:r>
      <w:r>
        <w:t xml:space="preserve">ja "täyttää jälleen kerran poliittinen tyhjiö kyseisessä maassa"</w:t>
      </w:r>
      <w:r>
        <w:t xml:space="preserve">.</w:t>
      </w:r>
      <w:r>
        <w:t xml:space="preserve"> Altan Khanin aikana tapahtuneesta mongolien joukkokäännytyksestä tiibetiläiseen buddhalaisuuteen Laird kirjoittaa, että "kiinalaiset seurasivat tätä kehitystä kiinnostuneina, vaikka vain harvoista kiinalaisista tuli koskaan hartaita tiibetiläisiä buddhalaisia".</w:t>
      </w:r>
    </w:p>
    <w:p>
      <w:r>
        <w:rPr>
          <w:b/>
        </w:rPr>
        <w:t xml:space="preserve">Kysymys 0</w:t>
      </w:r>
    </w:p>
    <w:p>
      <w:r>
        <w:t xml:space="preserve">Kenen läsnäolo Tiibetissä lisääntyi?</w:t>
      </w:r>
    </w:p>
    <w:p>
      <w:r>
        <w:rPr>
          <w:b/>
        </w:rPr>
        <w:t xml:space="preserve">Kysymys 1</w:t>
      </w:r>
    </w:p>
    <w:p>
      <w:r>
        <w:t xml:space="preserve">Mitä mongolit yrittivät vallata takaisin?</w:t>
      </w:r>
    </w:p>
    <w:p>
      <w:r>
        <w:rPr>
          <w:b/>
        </w:rPr>
        <w:t xml:space="preserve">Kysymys 2</w:t>
      </w:r>
    </w:p>
    <w:p>
      <w:r>
        <w:t xml:space="preserve">Milloin Tiibetin valloitus saavutti huippunsa?</w:t>
      </w:r>
    </w:p>
    <w:p>
      <w:r>
        <w:rPr>
          <w:b/>
        </w:rPr>
        <w:t xml:space="preserve">Kysymys 3</w:t>
      </w:r>
    </w:p>
    <w:p>
      <w:r>
        <w:t xml:space="preserve">Kenen välinpitämättömyys auttoi mongoleja tarttumaan tilaisuuteen vallata takaisin vanha vasalli Tiibet?</w:t>
      </w:r>
    </w:p>
    <w:p>
      <w:r>
        <w:rPr>
          <w:b/>
        </w:rPr>
        <w:t xml:space="preserve">Tekstin numero 67</w:t>
      </w:r>
    </w:p>
    <w:p>
      <w:r>
        <w:t xml:space="preserve">Vuonna </w:t>
      </w:r>
      <w:r>
        <w:rPr>
          <w:color w:val="A9A9A9"/>
        </w:rPr>
        <w:t xml:space="preserve">1565</w:t>
      </w:r>
      <w:r>
        <w:t xml:space="preserve">, voimakkaat Rinbungin ruhtinaat kukisti yksi heidän omista ministereistään, Karma Tseten, joka kutsui itseään Tsangpaksi, "Tsangin yhdeksi", ja perusti valta-asemansa Shigatseen. Tämän ensimmäisen Tsang-kuninkaan toinen seuraaja </w:t>
      </w:r>
      <w:r>
        <w:rPr>
          <w:color w:val="DCDCDC"/>
        </w:rPr>
        <w:t xml:space="preserve">Karma Phuntsok Namgyal </w:t>
      </w:r>
      <w:r>
        <w:t xml:space="preserve">otti koko Keski-Tiibetin (Ü-Tsang) hallintaansa ja hallitsi vuosina </w:t>
      </w:r>
      <w:r>
        <w:rPr>
          <w:color w:val="2F4F4F"/>
        </w:rPr>
        <w:t xml:space="preserve">1611-1621</w:t>
      </w:r>
      <w:r>
        <w:t xml:space="preserve">. </w:t>
      </w:r>
      <w:r>
        <w:t xml:space="preserve">Tästä huolimatta Lhasan johtajat vaativat edelleen uskollisuuttaan sekä Phagmodrulle että Gelugille, kun taas Ü-Tsangin kuningas liittoutui </w:t>
      </w:r>
      <w:r>
        <w:rPr>
          <w:color w:val="556B2F"/>
        </w:rPr>
        <w:t xml:space="preserve">Karmapan kanssa</w:t>
      </w:r>
      <w:r>
        <w:t xml:space="preserve">. Kansallismielisen Ü-Tsang-hallitsijan ja mongolien, jotka suojelivat mongoli-dalai-lamaansa Lhasassa, välille syntyi jännitteitä. </w:t>
      </w:r>
      <w:r>
        <w:rPr>
          <w:color w:val="6B8E23"/>
        </w:rPr>
        <w:t xml:space="preserve">Neljäs dalai-lama </w:t>
      </w:r>
      <w:r>
        <w:t xml:space="preserve">kieltäytyi antamasta audienssia Ü-Tsang-kuninkaalle, mikä synnytti konfliktin, kun tämä alkoi hyökätä gelugiluostareihin. Chen kirjoittaa neljännen dalai-laman salaperäisestä kuolemasta ja Ü-Tsang-kuninkaan juonesta murhata hänet, koska hän oli "kirottu" sairauteen, vaikka Chen kirjoittaa, että murha oli todennäköisesti feodaalisen valtataistelun tulos. Vuonna 1618, vain kaksi vuotta Yonten Gyatson kuoleman jälkeen, gelugit ja karma-kargyut ryhtyivät sotaan, ja karma-kargyuja tuki maallinen Ü-Tsangin kuningas. Ü-Tsangin hallitsija tapatti suuren määrän Gelugpa-lamoja, miehitti heidän luostarinsa Drepungissa ja Serassa ja kielsi kaikki yritykset löytää uusi Dalai Lama. Vuonna 1621 Ü-Tsang-kuningas kuoli, ja hänen seuraajakseen tuli hänen nuori poikansa Karma Tenkyong, mikä vaikeutti sotatoimia, sillä tämä hyväksyi kuusivuotiaan Lozang Gyatson uudeksi Dalai-lamaksi. Huolimatta uuden Dalai-laman diplomaattisista ponnisteluista ystävällisten suhteiden ylläpitämiseksi uuteen Ü-Tsangin hallitsijaan, Sonam Rapten (1595-1657), Dalai-laman Drepungin päämies ja rahastonhoitaja, yritti syrjäyttää Ü-Tsangin kuninkaan, mikä johti uuteen konfliktiin. Vuonna 1633 gelugpat ja useat tuhannet mongolien kannattajat kukistivat Ü-Tsang-kuninkaan joukot Lhasan lähellä, ennen kuin rauhanomaisiin neuvotteluihin päästiin. Goldstein kirjoittaa, että tässä "mongoleilla oli jälleen merkittävä rooli Tiibetin asioissa, tällä kertaa Dalai-laman sotilaallisena käsivartena".</w:t>
      </w:r>
    </w:p>
    <w:p>
      <w:r>
        <w:rPr>
          <w:b/>
        </w:rPr>
        <w:t xml:space="preserve">Kysymys 0</w:t>
      </w:r>
    </w:p>
    <w:p>
      <w:r>
        <w:t xml:space="preserve">Milloin Rinbungin ruhtinaat kukistettiin?</w:t>
      </w:r>
    </w:p>
    <w:p>
      <w:r>
        <w:rPr>
          <w:b/>
        </w:rPr>
        <w:t xml:space="preserve">Kysymys 1</w:t>
      </w:r>
    </w:p>
    <w:p>
      <w:r>
        <w:t xml:space="preserve">Kuka otti haltuunsa koko Keski-Tiibetin?</w:t>
      </w:r>
    </w:p>
    <w:p>
      <w:r>
        <w:rPr>
          <w:b/>
        </w:rPr>
        <w:t xml:space="preserve">Kysymys 2</w:t>
      </w:r>
    </w:p>
    <w:p>
      <w:r>
        <w:t xml:space="preserve">Milloin Karma Phuntsok Namgyal hallitsi?</w:t>
      </w:r>
    </w:p>
    <w:p>
      <w:r>
        <w:rPr>
          <w:b/>
        </w:rPr>
        <w:t xml:space="preserve">Kysymys 3</w:t>
      </w:r>
    </w:p>
    <w:p>
      <w:r>
        <w:t xml:space="preserve">Kenen kanssa Ü-Tsang King oli liittoutunut?</w:t>
      </w:r>
    </w:p>
    <w:p>
      <w:r>
        <w:rPr>
          <w:b/>
        </w:rPr>
        <w:t xml:space="preserve">Kysymys 4</w:t>
      </w:r>
    </w:p>
    <w:p>
      <w:r>
        <w:t xml:space="preserve">Kuka kieltäytyi audienssista Ü-Tsang-kuninkaan kanssa?</w:t>
      </w:r>
    </w:p>
    <w:p>
      <w:r>
        <w:rPr>
          <w:b/>
        </w:rPr>
        <w:t xml:space="preserve">Tekstin numero 68</w:t>
      </w:r>
    </w:p>
    <w:p>
      <w:r>
        <w:t xml:space="preserve">Kun Ü-Tsangin hallitsijan liittolainen uhkasi </w:t>
      </w:r>
      <w:r>
        <w:t xml:space="preserve">jälleen </w:t>
      </w:r>
      <w:r>
        <w:rPr>
          <w:color w:val="A9A9A9"/>
        </w:rPr>
        <w:t xml:space="preserve">Gelugpojen </w:t>
      </w:r>
      <w:r>
        <w:t xml:space="preserve">tuhoamisella</w:t>
      </w:r>
      <w:r>
        <w:t xml:space="preserve">, viides Dalai Lama Lozang Gyatso pyysi apua </w:t>
      </w:r>
      <w:r>
        <w:rPr>
          <w:color w:val="DCDCDC"/>
        </w:rPr>
        <w:t xml:space="preserve">mongoliprinssi Güshi Khanilta </w:t>
      </w:r>
      <w:r>
        <w:t xml:space="preserve">(1582-1655), joka oli tuolloin pyhiinvaellusmatkalla Lhasaan ja johti Oirat-mongolien Khoshut (Qoshot) -heimoa. Güshi Khan hyväksyi </w:t>
      </w:r>
      <w:r>
        <w:rPr>
          <w:color w:val="2F4F4F"/>
        </w:rPr>
        <w:t xml:space="preserve">suojelijan </w:t>
      </w:r>
      <w:r>
        <w:t xml:space="preserve">roolinsa, </w:t>
      </w:r>
      <w:r>
        <w:t xml:space="preserve">ja vuosina 1637-1640 hän paitsi kukisti gelugpojen viholliset </w:t>
      </w:r>
      <w:r>
        <w:rPr>
          <w:color w:val="556B2F"/>
        </w:rPr>
        <w:t xml:space="preserve">Amdon </w:t>
      </w:r>
      <w:r>
        <w:t xml:space="preserve">ja Khamin </w:t>
      </w:r>
      <w:r>
        <w:t xml:space="preserve">alueilla </w:t>
      </w:r>
      <w:r>
        <w:t xml:space="preserve">myös asetti koko heimonsa uudelleen Amdoon. Sonam Chöpel kehotti Güshi Khania hyökkäämään Ü-Tsang-kuninkaan kotipaikalle Shigatseen, mihin Güshi Khan suostui värväten Gelug-munkkeja ja tukijoita apuun. </w:t>
      </w:r>
      <w:r>
        <w:t xml:space="preserve">Vuoden kestäneen Shigatsen piirityksen jälkeen Ü-Tsangin joukot antautuivat </w:t>
      </w:r>
      <w:r>
        <w:t xml:space="preserve">vuonna</w:t>
      </w:r>
      <w:r>
        <w:rPr>
          <w:color w:val="6B8E23"/>
        </w:rPr>
        <w:t xml:space="preserve">1642</w:t>
      </w:r>
      <w:r>
        <w:t xml:space="preserve"> . Tämän jälkeen Güshi Khan vangitsi Ü-Tsangin hallitsijan, Tiibetin kuninkaan Karma Tenkyongin ja teloitti hänet.</w:t>
      </w:r>
    </w:p>
    <w:p>
      <w:r>
        <w:rPr>
          <w:b/>
        </w:rPr>
        <w:t xml:space="preserve">Kysymys 0</w:t>
      </w:r>
    </w:p>
    <w:p>
      <w:r>
        <w:t xml:space="preserve">Keneltä 5. Dalai Lama pyysi apua?</w:t>
      </w:r>
    </w:p>
    <w:p>
      <w:r>
        <w:rPr>
          <w:b/>
        </w:rPr>
        <w:t xml:space="preserve">Kysymys 1</w:t>
      </w:r>
    </w:p>
    <w:p>
      <w:r>
        <w:t xml:space="preserve">Minkä roolin Güshi Khan otti?</w:t>
      </w:r>
    </w:p>
    <w:p>
      <w:r>
        <w:rPr>
          <w:b/>
        </w:rPr>
        <w:t xml:space="preserve">Kysymys 2</w:t>
      </w:r>
    </w:p>
    <w:p>
      <w:r>
        <w:t xml:space="preserve">Mitkä viholliset Güshi Khan kukisti? </w:t>
      </w:r>
    </w:p>
    <w:p>
      <w:r>
        <w:rPr>
          <w:b/>
        </w:rPr>
        <w:t xml:space="preserve">Kysymys 3</w:t>
      </w:r>
    </w:p>
    <w:p>
      <w:r>
        <w:t xml:space="preserve">Mihin Güshi Khan asetti heimonsa uudelleen?</w:t>
      </w:r>
    </w:p>
    <w:p>
      <w:r>
        <w:rPr>
          <w:b/>
        </w:rPr>
        <w:t xml:space="preserve">Kysymys 4</w:t>
      </w:r>
    </w:p>
    <w:p>
      <w:r>
        <w:t xml:space="preserve">Milloin Ü-Tsangin joukot antautuivat?</w:t>
      </w:r>
    </w:p>
    <w:p>
      <w:r>
        <w:rPr>
          <w:b/>
        </w:rPr>
        <w:t xml:space="preserve">Tekstin numero 69</w:t>
      </w:r>
    </w:p>
    <w:p>
      <w:r>
        <w:t xml:space="preserve">Pian Ü-Tsangin voiton jälkeen </w:t>
      </w:r>
      <w:r>
        <w:rPr>
          <w:color w:val="A9A9A9"/>
        </w:rPr>
        <w:t xml:space="preserve">Güshi Khan </w:t>
      </w:r>
      <w:r>
        <w:t xml:space="preserve">järjesti </w:t>
      </w:r>
      <w:r>
        <w:rPr>
          <w:color w:val="DCDCDC"/>
        </w:rPr>
        <w:t xml:space="preserve">Lozang Gyatsolle</w:t>
      </w:r>
      <w:r>
        <w:t xml:space="preserve"> tervetuloseremonian</w:t>
      </w:r>
      <w:r>
        <w:t xml:space="preserve">, kun tämä saapui päivän matkan päässä Shigatsesta, ja esitti </w:t>
      </w:r>
      <w:r>
        <w:rPr>
          <w:color w:val="2F4F4F"/>
        </w:rPr>
        <w:t xml:space="preserve">Tiibetin valloituksen </w:t>
      </w:r>
      <w:r>
        <w:t xml:space="preserve">lahjaksi </w:t>
      </w:r>
      <w:r>
        <w:rPr>
          <w:color w:val="556B2F"/>
        </w:rPr>
        <w:t xml:space="preserve">Dalai Lammalle</w:t>
      </w:r>
      <w:r>
        <w:t xml:space="preserve">. </w:t>
      </w:r>
      <w:r>
        <w:t xml:space="preserve">Toisessa, Shigatsen linnoituksen pääsalissa järjestetyssä seremoniassa Güshi Khan asetti Dalai Laman Tiibetin hallitsijaksi, mutta antoi varsinaisen hallintovallan </w:t>
      </w:r>
      <w:r>
        <w:rPr>
          <w:color w:val="6B8E23"/>
        </w:rPr>
        <w:t xml:space="preserve">regentti Sonam Chöpelille</w:t>
      </w:r>
      <w:r>
        <w:t xml:space="preserve">. Vaikka Güshi Khan oli myöntänyt Dalai Lamalle "ylimmän vallan", kuten Goldstein kirjoittaa, Tiibetin kuninkaan arvonimi annettiin Güshi Khanille, joka vietti kesät Lhasan pohjoispuolella sijaitsevilla laitumilla ja miehitti Lhasan joka talvi. Van Praag kirjoittaa, että tässä vaiheessa Güshi Khan säilytti määräysvallan asevoimissa, mutta hyväksyi alempiarvoisen asemansa Dalai Lamaan nähden. Rawski kirjoittaa, että Dalai Lama jakoi vallan regenttinsä ja Güshi Khanin kanssa hänen varhaisen maallisen ja uskonnollisen valtakautensa aikana. Rawski kuitenkin toteaa, että hän lopulta "laajensi omaa valtaansa esittämällä itsensä Avalokiteśvarana rituaaleja suorittamalla", rakentamalla Potalan palatsin ja muita rakennelmia perinteisille uskonnollisille paikoille ja korostamalla sukulinjan jälleensyntymistä kirjallisten elämäkertojen avulla. Goldstein toteaa, että Güshi Khanin ja Dalai Laman hallitus vainosi Karma Kagyu -lahkoa, takavarikoi sen varallisuuden ja omaisuuden ja jopa muutti sen luostarit Gelug-luostareiksi. Rawski kirjoittaa, että tämä mongolien holhoaminen mahdollisti sen, että gelugpat hallitsivat kilpailevia uskonnollisia lahkoja Tiibetissä.</w:t>
      </w:r>
    </w:p>
    <w:p>
      <w:r>
        <w:rPr>
          <w:b/>
        </w:rPr>
        <w:t xml:space="preserve">Kysymys 0</w:t>
      </w:r>
    </w:p>
    <w:p>
      <w:r>
        <w:t xml:space="preserve">Kenelle Güshi Khan järjesti tervetuliaisseremonian?</w:t>
      </w:r>
    </w:p>
    <w:p>
      <w:r>
        <w:rPr>
          <w:b/>
        </w:rPr>
        <w:t xml:space="preserve">Kysymys 1</w:t>
      </w:r>
    </w:p>
    <w:p>
      <w:r>
        <w:t xml:space="preserve">Mitä Güshi Khan lahjoitti Dalai Lammalle?</w:t>
      </w:r>
    </w:p>
    <w:p>
      <w:r>
        <w:rPr>
          <w:b/>
        </w:rPr>
        <w:t xml:space="preserve">Kysymys 2</w:t>
      </w:r>
    </w:p>
    <w:p>
      <w:r>
        <w:t xml:space="preserve">Kenet Güshi Khan asetti Tiibetin hallitsijaksi?</w:t>
      </w:r>
    </w:p>
    <w:p>
      <w:r>
        <w:rPr>
          <w:b/>
        </w:rPr>
        <w:t xml:space="preserve">Kysymys 3</w:t>
      </w:r>
    </w:p>
    <w:p>
      <w:r>
        <w:t xml:space="preserve">Kenelle Güshi Khan myönsi hallintovallan?</w:t>
      </w:r>
    </w:p>
    <w:p>
      <w:r>
        <w:rPr>
          <w:b/>
        </w:rPr>
        <w:t xml:space="preserve">Kysymys 4</w:t>
      </w:r>
    </w:p>
    <w:p>
      <w:r>
        <w:t xml:space="preserve">Kenelle kuului Tiibetin kuninkaan titteli?</w:t>
      </w:r>
    </w:p>
    <w:p>
      <w:r>
        <w:rPr>
          <w:b/>
        </w:rPr>
        <w:t xml:space="preserve">Tekstin numero 70</w:t>
      </w:r>
    </w:p>
    <w:p>
      <w:r>
        <w:t xml:space="preserve">Samaan aikaan Kiinan Ming-dynastia kaatui </w:t>
      </w:r>
      <w:r>
        <w:rPr>
          <w:color w:val="A9A9A9"/>
        </w:rPr>
        <w:t xml:space="preserve">Li Zichengin </w:t>
      </w:r>
      <w:r>
        <w:t xml:space="preserve">(1606-1645</w:t>
      </w:r>
      <w:r>
        <w:rPr>
          <w:color w:val="A9A9A9"/>
        </w:rPr>
        <w:t xml:space="preserve">) kapinaan </w:t>
      </w:r>
      <w:r>
        <w:t xml:space="preserve">vuonna 1644, mutta hänen lyhytikäinen Shun-dynastiansa murskattiin mantsujen hyökkäyksen ja han-kiinalaisen kenraali Wu Sanguin (1612-1678) toimesta.</w:t>
      </w:r>
      <w:r>
        <w:t xml:space="preserve"> China Daily toteaa, että kun seuraava Qing-dynastia korvasi Ming-dynastian, se vain "vahvisti Tiibetin hallintoa". Kolmaš kuitenkin toteaa, että </w:t>
      </w:r>
      <w:r>
        <w:rPr>
          <w:color w:val="DCDCDC"/>
        </w:rPr>
        <w:t xml:space="preserve">Dalai-lama </w:t>
      </w:r>
      <w:r>
        <w:t xml:space="preserve">oli hyvin tarkkaavainen Kiinan tapahtumista ja hyväksyi vuonna 1640 mantsujen kutsun lähettää lähettiläät heidän pääkaupunkiinsa Mukdeniin vuonna 1642, ennen kuin Ming-valtakunta romahti. Dawa Norbu, William Rockhill ja George N. Patterson kirjoittavat, että kun </w:t>
      </w:r>
      <w:r>
        <w:t xml:space="preserve">myöhemmän Qing-dynastian keisari </w:t>
      </w:r>
      <w:r>
        <w:rPr>
          <w:color w:val="2F4F4F"/>
        </w:rPr>
        <w:t xml:space="preserve">Shunzhi </w:t>
      </w:r>
      <w:r>
        <w:t xml:space="preserve">(hallitsi 1644-1661) kutsui viidennen dalai-laman Lozang Gyatson Pekingiin vuonna 1652, Shunzhi kohteli dalai-lamaa Tiibetin itsenäisenä hallitsijana. Patterson kirjoittaa, että tämä oli Shunzhin pyrkimys varmistaa liitto Tiibetin kanssa, joka lopulta johtaisi mongolian mantshuvallan perustamiseen. Tässä Qing-keisarin kanssa pidetyssä tapaamisessa Goldstein väittää, että Dalai-laman kanssa ei kannattanut leikkiä, koska hän oli liittoutunut mongoliheimojen kanssa, joista osa oli julistautunut Qingin vihollisiksi. Van Praag toteaa, että Tiibetin ja Dalai-laman vallan tunnustivat "Mantšu-keisari, mongolien kaanit ja ruhtinaat sekä Ladakhin, Nepalin, Intian, Bhutanin ja Sikkimin hallitsijat".</w:t>
      </w:r>
    </w:p>
    <w:p>
      <w:r>
        <w:rPr>
          <w:b/>
        </w:rPr>
        <w:t xml:space="preserve">Kysymys 0</w:t>
      </w:r>
    </w:p>
    <w:p>
      <w:r>
        <w:t xml:space="preserve">Kenelle Kiinan Ming-dynastia kaatui?</w:t>
      </w:r>
    </w:p>
    <w:p>
      <w:r>
        <w:rPr>
          <w:b/>
        </w:rPr>
        <w:t xml:space="preserve">Kysymys 1</w:t>
      </w:r>
    </w:p>
    <w:p>
      <w:r>
        <w:t xml:space="preserve">Kuka hyväksyi Kolmašin mukaan mantsun kutsun lähettää lähettiläät Mukdenin pääkaupunkiin?</w:t>
      </w:r>
    </w:p>
    <w:p>
      <w:r>
        <w:rPr>
          <w:b/>
        </w:rPr>
        <w:t xml:space="preserve">Kysymys 2</w:t>
      </w:r>
    </w:p>
    <w:p>
      <w:r>
        <w:t xml:space="preserve">Kenen sanotaan kohdelleen Dalai-lamaa Tiibetin itsenäisenä hallitsijana?</w:t>
      </w:r>
    </w:p>
    <w:p>
      <w:r>
        <w:rPr>
          <w:b/>
        </w:rPr>
        <w:t xml:space="preserve">Tekstin numero 71</w:t>
      </w:r>
    </w:p>
    <w:p>
      <w:r>
        <w:t xml:space="preserve">Kun </w:t>
      </w:r>
      <w:r>
        <w:rPr>
          <w:color w:val="A9A9A9"/>
        </w:rPr>
        <w:t xml:space="preserve">dzungarimongolit </w:t>
      </w:r>
      <w:r>
        <w:t xml:space="preserve">yrittivät levittää aluettaan nykyisen Xinjiangin alueelta Tiibetiin, </w:t>
      </w:r>
      <w:r>
        <w:rPr>
          <w:color w:val="DCDCDC"/>
        </w:rPr>
        <w:t xml:space="preserve">Kangxin keisari </w:t>
      </w:r>
      <w:r>
        <w:t xml:space="preserve">(r. 1661-1722) vastasi tiibetiläisten avunpyyntöihin omalla Tiibetiin suuntautuneella sotaretkellään ja miehitti Lhasan vuonna</w:t>
      </w:r>
      <w:r>
        <w:rPr>
          <w:color w:val="2F4F4F"/>
        </w:rPr>
        <w:t xml:space="preserve">1720</w:t>
      </w:r>
      <w:r>
        <w:t xml:space="preserve"> Qianlongin keisarin (r. </w:t>
      </w:r>
      <w:r>
        <w:rPr>
          <w:color w:val="6B8E23"/>
        </w:rPr>
        <w:t xml:space="preserve">1735-1796) </w:t>
      </w:r>
      <w:r>
        <w:t xml:space="preserve">aikana</w:t>
      </w:r>
      <w:r>
        <w:rPr>
          <w:color w:val="556B2F"/>
        </w:rPr>
        <w:t xml:space="preserve">1751</w:t>
      </w:r>
      <w:r>
        <w:t xml:space="preserve"> Tiibetiin perustettiin protektoraatti ja pysyvä Qing-dynastian varuskunta. Vuodesta 1751 alkaen Albert Kolb kirjoittaa, että "Kiinan vaatimukset Tiibetin herruudesta ovat peräisin tältä ajalta".</w:t>
      </w:r>
    </w:p>
    <w:p>
      <w:r>
        <w:rPr>
          <w:b/>
        </w:rPr>
        <w:t xml:space="preserve">Kysymys 0</w:t>
      </w:r>
    </w:p>
    <w:p>
      <w:r>
        <w:t xml:space="preserve">Kuka yritti levittää aluettaan Tiibetiin?</w:t>
      </w:r>
    </w:p>
    <w:p>
      <w:r>
        <w:rPr>
          <w:b/>
        </w:rPr>
        <w:t xml:space="preserve">Kysymys 1</w:t>
      </w:r>
    </w:p>
    <w:p>
      <w:r>
        <w:t xml:space="preserve">Kuka auttoi tiibetiläistä? </w:t>
      </w:r>
    </w:p>
    <w:p>
      <w:r>
        <w:rPr>
          <w:b/>
        </w:rPr>
        <w:t xml:space="preserve">Kysymys 2</w:t>
      </w:r>
    </w:p>
    <w:p>
      <w:r>
        <w:t xml:space="preserve">Milloin Kangxin keisari valloitti Lhasan?</w:t>
      </w:r>
    </w:p>
    <w:p>
      <w:r>
        <w:rPr>
          <w:b/>
        </w:rPr>
        <w:t xml:space="preserve">Kysymys 3</w:t>
      </w:r>
    </w:p>
    <w:p>
      <w:r>
        <w:t xml:space="preserve">Milloin Qing-dynastian varuskunta perustettiin Tiibetiin?</w:t>
      </w:r>
    </w:p>
    <w:p>
      <w:r>
        <w:rPr>
          <w:b/>
        </w:rPr>
        <w:t xml:space="preserve">Kysymys 4</w:t>
      </w:r>
    </w:p>
    <w:p>
      <w:r>
        <w:t xml:space="preserve">Milloin Qianlongin keisari hallitsi? </w:t>
      </w:r>
    </w:p>
    <w:p>
      <w:r>
        <w:br w:type="page"/>
      </w:r>
    </w:p>
    <w:p>
      <w:r>
        <w:rPr>
          <w:b/>
          <w:u w:val="single"/>
        </w:rPr>
        <w:t xml:space="preserve">Asiakirja numero 3</w:t>
      </w:r>
    </w:p>
    <w:p>
      <w:r>
        <w:rPr>
          <w:b/>
        </w:rPr>
        <w:t xml:space="preserve">Tekstin numero 0</w:t>
      </w:r>
    </w:p>
    <w:p>
      <w:r>
        <w:t xml:space="preserve">iPod on </w:t>
      </w:r>
      <w:r>
        <w:rPr>
          <w:color w:val="DCDCDC"/>
        </w:rPr>
        <w:t xml:space="preserve">Apple </w:t>
      </w:r>
      <w:r>
        <w:t xml:space="preserve">Inc:</w:t>
      </w:r>
      <w:r>
        <w:t xml:space="preserve">n suunnittelema ja markkinoima </w:t>
      </w:r>
      <w:r>
        <w:rPr>
          <w:color w:val="A9A9A9"/>
        </w:rPr>
        <w:t xml:space="preserve">kannettavien mediasoittimien </w:t>
      </w:r>
      <w:r>
        <w:t xml:space="preserve">ja monikäyttöisten taskutietokoneiden </w:t>
      </w:r>
      <w:r>
        <w:t xml:space="preserve">sarja. </w:t>
      </w:r>
      <w:r>
        <w:t xml:space="preserve">Ensimmäinen linja julkaistiin </w:t>
      </w:r>
      <w:r>
        <w:rPr>
          <w:color w:val="2F4F4F"/>
        </w:rPr>
        <w:t xml:space="preserve">2</w:t>
      </w:r>
      <w:r>
        <w:rPr>
          <w:color w:val="556B2F"/>
        </w:rPr>
        <w:t xml:space="preserve">3</w:t>
      </w:r>
      <w:r>
        <w:rPr>
          <w:color w:val="2F4F4F"/>
        </w:rPr>
        <w:t xml:space="preserve">. lokakuuta </w:t>
      </w:r>
      <w:r>
        <w:rPr>
          <w:color w:val="6B8E23"/>
        </w:rPr>
        <w:t xml:space="preserve">2001</w:t>
      </w:r>
      <w:r>
        <w:t xml:space="preserve">, noin 8½ kuukautta sen jälkeen, kun iTunes (Macintosh-versio) julkaistiin. Viimeisimmät iPodin uudistukset julkistettiin 15. heinäkuuta </w:t>
      </w:r>
      <w:r>
        <w:rPr>
          <w:color w:val="A0522D"/>
        </w:rPr>
        <w:t xml:space="preserve">2015</w:t>
      </w:r>
      <w:r>
        <w:t xml:space="preserve">. </w:t>
      </w:r>
      <w:r>
        <w:t xml:space="preserve">iPodista on </w:t>
      </w:r>
      <w:r>
        <w:rPr>
          <w:color w:val="228B22"/>
        </w:rPr>
        <w:t xml:space="preserve">kolme </w:t>
      </w:r>
      <w:r>
        <w:t xml:space="preserve">nykyistä versiota: erittäin kompakti iPod </w:t>
      </w:r>
      <w:r>
        <w:rPr>
          <w:color w:val="191970"/>
        </w:rPr>
        <w:t xml:space="preserve">Shuffle</w:t>
      </w:r>
      <w:r>
        <w:t xml:space="preserve">, kompakti iPod Nano ja </w:t>
      </w:r>
      <w:r>
        <w:rPr>
          <w:color w:val="8B0000"/>
        </w:rPr>
        <w:t xml:space="preserve">kosketusnäytöllinen </w:t>
      </w:r>
      <w:r>
        <w:t xml:space="preserve">iPod Touch.</w:t>
      </w:r>
    </w:p>
    <w:p>
      <w:r>
        <w:rPr>
          <w:b/>
        </w:rPr>
        <w:t xml:space="preserve">Kysymys 0</w:t>
      </w:r>
    </w:p>
    <w:p>
      <w:r>
        <w:t xml:space="preserve">Mikä yritys valmistaa iPodin?</w:t>
      </w:r>
    </w:p>
    <w:p>
      <w:r>
        <w:rPr>
          <w:b/>
        </w:rPr>
        <w:t xml:space="preserve">Kysymys 1</w:t>
      </w:r>
    </w:p>
    <w:p>
      <w:r>
        <w:t xml:space="preserve">Milloin alkuperäinen iPod julkaistiin?</w:t>
      </w:r>
    </w:p>
    <w:p>
      <w:r>
        <w:rPr>
          <w:b/>
        </w:rPr>
        <w:t xml:space="preserve">Kysymys 2</w:t>
      </w:r>
    </w:p>
    <w:p>
      <w:r>
        <w:t xml:space="preserve">Kuinka monta erilaista iPodia on tällä hetkellä saatavilla?</w:t>
      </w:r>
    </w:p>
    <w:p>
      <w:r>
        <w:rPr>
          <w:b/>
        </w:rPr>
        <w:t xml:space="preserve">Kysymys 3</w:t>
      </w:r>
    </w:p>
    <w:p>
      <w:r>
        <w:t xml:space="preserve">Millainen laite iPod on?</w:t>
      </w:r>
    </w:p>
    <w:p>
      <w:r>
        <w:rPr>
          <w:b/>
        </w:rPr>
        <w:t xml:space="preserve">Kysymys 4</w:t>
      </w:r>
    </w:p>
    <w:p>
      <w:r>
        <w:t xml:space="preserve">Millainen käyttöliittymä on iPod Touchissa?</w:t>
      </w:r>
    </w:p>
    <w:p>
      <w:r>
        <w:rPr>
          <w:b/>
        </w:rPr>
        <w:t xml:space="preserve">Kysymys 5</w:t>
      </w:r>
    </w:p>
    <w:p>
      <w:r>
        <w:t xml:space="preserve">Minä vuonna ensimmäinen iPod julkaistiin?</w:t>
      </w:r>
    </w:p>
    <w:p>
      <w:r>
        <w:rPr>
          <w:b/>
        </w:rPr>
        <w:t xml:space="preserve">Kysymys 6</w:t>
      </w:r>
    </w:p>
    <w:p>
      <w:r>
        <w:t xml:space="preserve">Mikä yritys valmistaa iPodin?</w:t>
      </w:r>
    </w:p>
    <w:p>
      <w:r>
        <w:rPr>
          <w:b/>
        </w:rPr>
        <w:t xml:space="preserve">Kysymys 7</w:t>
      </w:r>
    </w:p>
    <w:p>
      <w:r>
        <w:t xml:space="preserve">Kuinka monta versiota iPodista on tällä hetkellä olemassa?</w:t>
      </w:r>
    </w:p>
    <w:p>
      <w:r>
        <w:rPr>
          <w:b/>
        </w:rPr>
        <w:t xml:space="preserve">Kysymys 8</w:t>
      </w:r>
    </w:p>
    <w:p>
      <w:r>
        <w:t xml:space="preserve">Mikä on iPodin pienin versio?</w:t>
      </w:r>
    </w:p>
    <w:p>
      <w:r>
        <w:rPr>
          <w:b/>
        </w:rPr>
        <w:t xml:space="preserve">Kysymys 9</w:t>
      </w:r>
    </w:p>
    <w:p>
      <w:r>
        <w:t xml:space="preserve">Minä vuonna iPod uudistettiin viimeksi?</w:t>
      </w:r>
    </w:p>
    <w:p>
      <w:r>
        <w:rPr>
          <w:b/>
        </w:rPr>
        <w:t xml:space="preserve">Teksti numero 1</w:t>
      </w:r>
    </w:p>
    <w:p>
      <w:r>
        <w:t xml:space="preserve">Muiden digitaalisten musiikkisoittimien tavoin iPodit voivat toimia ulkoisina </w:t>
      </w:r>
      <w:r>
        <w:t xml:space="preserve">tallennusvälineinä. Tallennuskapasiteetti vaihtelee mallikohtaisesti: </w:t>
      </w:r>
      <w:r>
        <w:rPr>
          <w:color w:val="2F4F4F"/>
        </w:rPr>
        <w:t xml:space="preserve">iPod Shuffle </w:t>
      </w:r>
      <w:r>
        <w:t xml:space="preserve">-mallissa on </w:t>
      </w:r>
      <w:r>
        <w:rPr>
          <w:color w:val="DCDCDC"/>
        </w:rPr>
        <w:t xml:space="preserve">2 Gt ja </w:t>
      </w:r>
      <w:r>
        <w:rPr>
          <w:color w:val="6B8E23"/>
        </w:rPr>
        <w:t xml:space="preserve">iPod Touch </w:t>
      </w:r>
      <w:r>
        <w:t xml:space="preserve">-mallissa </w:t>
      </w:r>
      <w:r>
        <w:rPr>
          <w:color w:val="556B2F"/>
        </w:rPr>
        <w:t xml:space="preserve">128 Gt </w:t>
      </w:r>
      <w:r>
        <w:t xml:space="preserve">(aiemmin iPod Classic -mallissa 160 Gt, jonka valmistus on nyt lopetettu)</w:t>
      </w:r>
      <w:r>
        <w:t xml:space="preserve">.</w:t>
      </w:r>
    </w:p>
    <w:p>
      <w:r>
        <w:rPr>
          <w:b/>
        </w:rPr>
        <w:t xml:space="preserve">Kysymys 0</w:t>
      </w:r>
    </w:p>
    <w:p>
      <w:r>
        <w:t xml:space="preserve">Mitä muita toimintoja iPodilla on musiikin soittamisen lisäksi?</w:t>
      </w:r>
    </w:p>
    <w:p>
      <w:r>
        <w:rPr>
          <w:b/>
        </w:rPr>
        <w:t xml:space="preserve">Kysymys 1</w:t>
      </w:r>
    </w:p>
    <w:p>
      <w:r>
        <w:t xml:space="preserve">Mikä on iPod-tuotteen pienin tallennuskapasiteetti?</w:t>
      </w:r>
    </w:p>
    <w:p>
      <w:r>
        <w:rPr>
          <w:b/>
        </w:rPr>
        <w:t xml:space="preserve">Kysymys 2</w:t>
      </w:r>
    </w:p>
    <w:p>
      <w:r>
        <w:t xml:space="preserve">Mikä on iPod-tuotteen suurin tallennuskapasiteetti?</w:t>
      </w:r>
    </w:p>
    <w:p>
      <w:r>
        <w:rPr>
          <w:b/>
        </w:rPr>
        <w:t xml:space="preserve">Kysymys 3</w:t>
      </w:r>
    </w:p>
    <w:p>
      <w:r>
        <w:t xml:space="preserve">Missä iPod-tuotteessa on pienin tallennuskapasiteetti?</w:t>
      </w:r>
    </w:p>
    <w:p>
      <w:r>
        <w:rPr>
          <w:b/>
        </w:rPr>
        <w:t xml:space="preserve">Kysymys 4</w:t>
      </w:r>
    </w:p>
    <w:p>
      <w:r>
        <w:t xml:space="preserve">Missä nykyisessä iPod-tuotteessa on suurin tallennuskapasiteetti?</w:t>
      </w:r>
    </w:p>
    <w:p>
      <w:r>
        <w:rPr>
          <w:b/>
        </w:rPr>
        <w:t xml:space="preserve">Kysymys 5</w:t>
      </w:r>
    </w:p>
    <w:p>
      <w:r>
        <w:t xml:space="preserve">Mikä on iPod Shufflen tallennuskapasiteetti?</w:t>
      </w:r>
    </w:p>
    <w:p>
      <w:r>
        <w:rPr>
          <w:b/>
        </w:rPr>
        <w:t xml:space="preserve">Kysymys 6</w:t>
      </w:r>
    </w:p>
    <w:p>
      <w:r>
        <w:t xml:space="preserve">Mikä on iPod Touchin tallennuskapasiteetti?</w:t>
      </w:r>
    </w:p>
    <w:p>
      <w:r>
        <w:rPr>
          <w:b/>
        </w:rPr>
        <w:t xml:space="preserve">Teksti numero 2</w:t>
      </w:r>
    </w:p>
    <w:p>
      <w:r>
        <w:t xml:space="preserve">Applen </w:t>
      </w:r>
      <w:r>
        <w:t xml:space="preserve">iTunes-ohjelmistolla (ja muilla vaihtoehtoisilla ohjelmistoilla) voidaan siirtää musiikkia, valokuvia, videoita, pelejä, yhteystietoja, sähköpostiasetuksia, Web-kirjanmerkkejä ja kalentereita näitä ominaisuuksia tukeviin laitteisiin tietokoneista, joissa käytetään tiettyjä </w:t>
      </w:r>
      <w:r>
        <w:rPr>
          <w:color w:val="DCDCDC"/>
        </w:rPr>
        <w:t xml:space="preserve">Apple Macintosh- ja Microsoft Windows </w:t>
      </w:r>
      <w:r>
        <w:t xml:space="preserve">-käyttöjärjestelmien </w:t>
      </w:r>
      <w:r>
        <w:t xml:space="preserve">versioita.</w:t>
      </w:r>
    </w:p>
    <w:p>
      <w:r>
        <w:rPr>
          <w:b/>
        </w:rPr>
        <w:t xml:space="preserve">Kysymys 0</w:t>
      </w:r>
    </w:p>
    <w:p>
      <w:r>
        <w:t xml:space="preserve">Mitä Applen ohjelmaa käytetään tietokoneiden ja kannettavien laitteiden väliseen viestintään?</w:t>
      </w:r>
    </w:p>
    <w:p>
      <w:r>
        <w:rPr>
          <w:b/>
        </w:rPr>
        <w:t xml:space="preserve">Kysymys 1</w:t>
      </w:r>
    </w:p>
    <w:p>
      <w:r>
        <w:t xml:space="preserve">Mitkä käyttöjärjestelmät ovat yhteensopivia iTunesin kanssa?</w:t>
      </w:r>
    </w:p>
    <w:p>
      <w:r>
        <w:rPr>
          <w:b/>
        </w:rPr>
        <w:t xml:space="preserve">Kysymys 2</w:t>
      </w:r>
    </w:p>
    <w:p>
      <w:r>
        <w:t xml:space="preserve">Mikä on sen ohjelmiston nimi, jota käytetään musiikin ja muun median hallintaan Applen laitteissa?</w:t>
      </w:r>
    </w:p>
    <w:p>
      <w:r>
        <w:rPr>
          <w:b/>
        </w:rPr>
        <w:t xml:space="preserve">Teksti numero 3</w:t>
      </w:r>
    </w:p>
    <w:p>
      <w:r>
        <w:t xml:space="preserve">Ennen </w:t>
      </w:r>
      <w:r>
        <w:rPr>
          <w:color w:val="A9A9A9"/>
        </w:rPr>
        <w:t xml:space="preserve">iOS 5:</w:t>
      </w:r>
      <w:r>
        <w:t xml:space="preserve">n julkaisua </w:t>
      </w:r>
      <w:r>
        <w:t xml:space="preserve">iPod-brändiä käytettiin </w:t>
      </w:r>
      <w:r>
        <w:rPr>
          <w:color w:val="2F4F4F"/>
        </w:rPr>
        <w:t xml:space="preserve">iPhonen </w:t>
      </w:r>
      <w:r>
        <w:t xml:space="preserve">ja iPadin </w:t>
      </w:r>
      <w:r>
        <w:t xml:space="preserve">mukana toimitetusta mediasoittimesta</w:t>
      </w:r>
      <w:r>
        <w:t xml:space="preserve">, joka oli yhdistelmä iPod Touchin musiikki- ja videosovelluksista. iOS 5:stä lähtien erilliset </w:t>
      </w:r>
      <w:r>
        <w:rPr>
          <w:color w:val="556B2F"/>
        </w:rPr>
        <w:t xml:space="preserve">"Musiikki"- ja "Videot"</w:t>
      </w:r>
      <w:r>
        <w:t xml:space="preserve">-nimiset sovellukset </w:t>
      </w:r>
      <w:r>
        <w:t xml:space="preserve">on vakioitu kaikissa iOS-käyttöjärjestelmällä varustetuissa tuotteissa. Vaikka iPhonessa ja iPadissa on periaatteessa samat mediasoitinominaisuudet kuin iPod-sarjassa, niitä käsitellään yleensä erillisinä tuotteina. Vuoden puolivälissä </w:t>
      </w:r>
      <w:r>
        <w:rPr>
          <w:color w:val="6B8E23"/>
        </w:rPr>
        <w:t xml:space="preserve">2010</w:t>
      </w:r>
      <w:r>
        <w:t xml:space="preserve">, iPhone-myynti ohitti iPodin myynnin.</w:t>
      </w:r>
    </w:p>
    <w:p>
      <w:r>
        <w:rPr>
          <w:b/>
        </w:rPr>
        <w:t xml:space="preserve">Kysymys 0</w:t>
      </w:r>
    </w:p>
    <w:p>
      <w:r>
        <w:t xml:space="preserve">Kuinka monta sovellusta tarvittiin ennen iOS 5:tä musiikin ja videoiden toistamiseen iPhonessa ja iPadissa?</w:t>
      </w:r>
    </w:p>
    <w:p>
      <w:r>
        <w:rPr>
          <w:b/>
        </w:rPr>
        <w:t xml:space="preserve">Kysymys 1</w:t>
      </w:r>
    </w:p>
    <w:p>
      <w:r>
        <w:t xml:space="preserve">Minkä Applen laitteen myynti oli vuoden 2010 puolivälissä suurempi kuin iPodin?</w:t>
      </w:r>
    </w:p>
    <w:p>
      <w:r>
        <w:rPr>
          <w:b/>
        </w:rPr>
        <w:t xml:space="preserve">Kysymys 2</w:t>
      </w:r>
    </w:p>
    <w:p>
      <w:r>
        <w:t xml:space="preserve">Millä iOS-julkaisulla Apple standardoi mediasovellukset kaikkiin tuotteisiinsa?</w:t>
      </w:r>
    </w:p>
    <w:p>
      <w:r>
        <w:rPr>
          <w:b/>
        </w:rPr>
        <w:t xml:space="preserve">Kysymys 3</w:t>
      </w:r>
    </w:p>
    <w:p>
      <w:r>
        <w:t xml:space="preserve">Minä vuonna iPhonen myynti ylitti iPodien myynnin?</w:t>
      </w:r>
    </w:p>
    <w:p>
      <w:r>
        <w:rPr>
          <w:b/>
        </w:rPr>
        <w:t xml:space="preserve">Kysymys 4</w:t>
      </w:r>
    </w:p>
    <w:p>
      <w:r>
        <w:t xml:space="preserve">Mitkä ovat nykyisten Applen laitteiden tavallisten mediasovellusten nimet?</w:t>
      </w:r>
    </w:p>
    <w:p>
      <w:r>
        <w:rPr>
          <w:b/>
        </w:rPr>
        <w:t xml:space="preserve">Teksti numero 4</w:t>
      </w:r>
    </w:p>
    <w:p>
      <w:r>
        <w:t xml:space="preserve">Kesken-</w:t>
      </w:r>
      <w:r>
        <w:rPr>
          <w:color w:val="A9A9A9"/>
        </w:rPr>
        <w:t xml:space="preserve">201</w:t>
      </w:r>
      <w:r>
        <w:rPr>
          <w:color w:val="DCDCDC"/>
        </w:rPr>
        <w:t xml:space="preserve">5</w:t>
      </w:r>
      <w:r>
        <w:t xml:space="preserve">, uusi malli iPod Touch ilmoitti Apple, ja se julkaistiin virallisesti Apple Store 15. heinäkuuta 2015. </w:t>
      </w:r>
      <w:r>
        <w:rPr>
          <w:color w:val="2F4F4F"/>
        </w:rPr>
        <w:t xml:space="preserve">Kuudennen </w:t>
      </w:r>
      <w:r>
        <w:t xml:space="preserve">sukupolven iPod Touch sisältää monenlaisia spekseihin liittyviä parannuksia, kuten päivitetyn </w:t>
      </w:r>
      <w:r>
        <w:t xml:space="preserve">A8-prosessorin ja laadukkaamman näytön. Ydin on yli viisi kertaa nopeampi kuin aiemmissa malleissa ja se on rakennettu suunnilleen iPhone 5S:n tasolle. Se on saatavilla 5 eri värissä: Avaruusharmaa, vaaleanpunainen, kultainen, hopea ja Product (punainen).</w:t>
      </w:r>
    </w:p>
    <w:p>
      <w:r>
        <w:rPr>
          <w:b/>
        </w:rPr>
        <w:t xml:space="preserve">Kysymys 0</w:t>
      </w:r>
    </w:p>
    <w:p>
      <w:r>
        <w:t xml:space="preserve">Mitä prosessorimallia käytetään iPod Touchissa?</w:t>
      </w:r>
    </w:p>
    <w:p>
      <w:r>
        <w:rPr>
          <w:b/>
        </w:rPr>
        <w:t xml:space="preserve">Kysymys 1</w:t>
      </w:r>
    </w:p>
    <w:p>
      <w:r>
        <w:t xml:space="preserve">Minkä sukupolven iPod Touch tuli saataville heinäkuussa 2015?</w:t>
      </w:r>
    </w:p>
    <w:p>
      <w:r>
        <w:rPr>
          <w:b/>
        </w:rPr>
        <w:t xml:space="preserve">Kysymys 2</w:t>
      </w:r>
    </w:p>
    <w:p>
      <w:r>
        <w:t xml:space="preserve">Mikä on iPod Touchin uusin sukupolvi?</w:t>
      </w:r>
    </w:p>
    <w:p>
      <w:r>
        <w:rPr>
          <w:b/>
        </w:rPr>
        <w:t xml:space="preserve">Kysymys 3</w:t>
      </w:r>
    </w:p>
    <w:p>
      <w:r>
        <w:t xml:space="preserve">Minä vuonna uusin iPod Touch julkaistiin?</w:t>
      </w:r>
    </w:p>
    <w:p>
      <w:r>
        <w:rPr>
          <w:b/>
        </w:rPr>
        <w:t xml:space="preserve">Kysymys 4</w:t>
      </w:r>
    </w:p>
    <w:p>
      <w:r>
        <w:t xml:space="preserve">Minkälaista prosessoria nykyinen iPod Touch käyttää?</w:t>
      </w:r>
    </w:p>
    <w:p>
      <w:r>
        <w:rPr>
          <w:b/>
        </w:rPr>
        <w:t xml:space="preserve">Kysymys 5</w:t>
      </w:r>
    </w:p>
    <w:p>
      <w:r>
        <w:t xml:space="preserve">Kuinka monta väriä nykyisestä iPod Touchista on saatavilla?</w:t>
      </w:r>
    </w:p>
    <w:p>
      <w:r>
        <w:rPr>
          <w:b/>
        </w:rPr>
        <w:t xml:space="preserve">Teksti numero 5</w:t>
      </w:r>
    </w:p>
    <w:p>
      <w:r>
        <w:t xml:space="preserve">Vaikka iPod julkaistiin vuonna</w:t>
      </w:r>
      <w:r>
        <w:rPr>
          <w:color w:val="A9A9A9"/>
        </w:rPr>
        <w:t xml:space="preserve">2001</w:t>
      </w:r>
      <w:r>
        <w:t xml:space="preserve"> , sen hinta ja vain Mac-yhteensopivuus aiheuttivat myynnin olevan suhteellisen hidasta, kunnes</w:t>
      </w:r>
      <w:r>
        <w:rPr>
          <w:color w:val="DCDCDC"/>
        </w:rPr>
        <w:t xml:space="preserve">2004</w:t>
      </w:r>
      <w:r>
        <w:t xml:space="preserve"> . iPod-mallisto tuli Applen "digitaalisen keskuksen" luokasta, kun yhtiö alkoi luoda ohjelmistoja henkilökohtaisten digitaalisten laitteiden kasvaville markkinoille. Digikameroilla, videokameroilla ja organisointilaitteilla oli vakiintuneet valtavirtamarkkinat, mutta yhtiön mielestä olemassa olevat digitaaliset musiikkisoittimet olivat "isoja ja kömpelöitä tai pieniä ja hyödyttömiä" ja niiden käyttöliittymät olivat "uskomattoman kauheita", joten Apple päätti kehittää omansa. Toimitusjohtaja Steve Jobsin käskystä Applen laitteistosuunnittelupäällikkö </w:t>
      </w:r>
      <w:r>
        <w:rPr>
          <w:color w:val="2F4F4F"/>
        </w:rPr>
        <w:t xml:space="preserve">Jon Rubinstein </w:t>
      </w:r>
      <w:r>
        <w:t xml:space="preserve">kokosi iPod-malliston suunnittelua varten insinööriryhmän, johon kuuluivat muun muassa laitteistoinsinöörit Tony Fadell ja Michael Dhuey sekä suunnitteluinsinööri Sir Jonathan Ive. Rubinstein oli jo löytänyt </w:t>
      </w:r>
      <w:r>
        <w:rPr>
          <w:color w:val="556B2F"/>
        </w:rPr>
        <w:t xml:space="preserve">Toshiban </w:t>
      </w:r>
      <w:r>
        <w:t xml:space="preserve">levyaseman tavatessaan Applen tavarantoimittajan Japanissa ja ostanut oikeudet siihen Applelle. Hän oli myös jo selvittänyt, miten näyttö, akku ja muut keskeiset osat toimisivat. Esteettinen muotoilu oli saanut vaikutteita </w:t>
      </w:r>
      <w:r>
        <w:t xml:space="preserve">Dieter Ramsin suunnittelemasta </w:t>
      </w:r>
      <w:r>
        <w:rPr>
          <w:color w:val="6B8E23"/>
        </w:rPr>
        <w:t xml:space="preserve">Braun T3 -transistoriradiosta </w:t>
      </w:r>
      <w:r>
        <w:t xml:space="preserve">vuodelta 1958</w:t>
      </w:r>
      <w:r>
        <w:t xml:space="preserve">, ja pyöräpohjainen käyttöliittymä oli saanut vaikutteita Bang &amp; Olufsenin BeoCom 6000 -puhelimesta. Tuote ("</w:t>
      </w:r>
      <w:r>
        <w:t xml:space="preserve">2000-luvun </w:t>
      </w:r>
      <w:r>
        <w:rPr>
          <w:color w:val="A0522D"/>
        </w:rPr>
        <w:t xml:space="preserve">Walkman</w:t>
      </w:r>
      <w:r>
        <w:t xml:space="preserve">" ) kehitettiin alle vuodessa ja esiteltiin 23. lokakuuta 2001. Jobs julkisti sen Mac-yhteensopivana tuotteena, jossa oli </w:t>
      </w:r>
      <w:r>
        <w:rPr>
          <w:color w:val="228B22"/>
        </w:rPr>
        <w:t xml:space="preserve">5 gigatavun </w:t>
      </w:r>
      <w:r>
        <w:t xml:space="preserve">kiintolevy ja joka laittoi "1 000 kappaletta taskuusi".</w:t>
      </w:r>
    </w:p>
    <w:p>
      <w:r>
        <w:rPr>
          <w:b/>
        </w:rPr>
        <w:t xml:space="preserve">Kysymys 0</w:t>
      </w:r>
    </w:p>
    <w:p>
      <w:r>
        <w:t xml:space="preserve">Minä vuonna iPod esiteltiin ensimmäisen kerran?</w:t>
      </w:r>
    </w:p>
    <w:p>
      <w:r>
        <w:rPr>
          <w:b/>
        </w:rPr>
        <w:t xml:space="preserve">Kysymys 1</w:t>
      </w:r>
    </w:p>
    <w:p>
      <w:r>
        <w:t xml:space="preserve">Minä vuonna iPodin myynti parani?</w:t>
      </w:r>
    </w:p>
    <w:p>
      <w:r>
        <w:rPr>
          <w:b/>
        </w:rPr>
        <w:t xml:space="preserve">Kysymys 2</w:t>
      </w:r>
    </w:p>
    <w:p>
      <w:r>
        <w:t xml:space="preserve">Kuka Applen insinööri johti iPodin alkuperäistä suunnitteluryhmää?</w:t>
      </w:r>
    </w:p>
    <w:p>
      <w:r>
        <w:rPr>
          <w:b/>
        </w:rPr>
        <w:t xml:space="preserve">Kysymys 3</w:t>
      </w:r>
    </w:p>
    <w:p>
      <w:r>
        <w:t xml:space="preserve">Mikä radio oli iPodin ulkoasun ensisijainen innoittaja?</w:t>
      </w:r>
    </w:p>
    <w:p>
      <w:r>
        <w:rPr>
          <w:b/>
        </w:rPr>
        <w:t xml:space="preserve">Kysymys 4</w:t>
      </w:r>
    </w:p>
    <w:p>
      <w:r>
        <w:t xml:space="preserve">Mikä oli ensimmäisen iPodin tallennuskapasiteetti?</w:t>
      </w:r>
    </w:p>
    <w:p>
      <w:r>
        <w:rPr>
          <w:b/>
        </w:rPr>
        <w:t xml:space="preserve">Kysymys 5</w:t>
      </w:r>
    </w:p>
    <w:p>
      <w:r>
        <w:t xml:space="preserve">minä vuonna alkuperäinen iPod julkaistiin?</w:t>
      </w:r>
    </w:p>
    <w:p>
      <w:r>
        <w:rPr>
          <w:b/>
        </w:rPr>
        <w:t xml:space="preserve">Kysymys 6</w:t>
      </w:r>
    </w:p>
    <w:p>
      <w:r>
        <w:t xml:space="preserve">Kuinka suuri kiintolevy oli alkuperäisessä iPodissa?</w:t>
      </w:r>
    </w:p>
    <w:p>
      <w:r>
        <w:rPr>
          <w:b/>
        </w:rPr>
        <w:t xml:space="preserve">Kysymys 7</w:t>
      </w:r>
    </w:p>
    <w:p>
      <w:r>
        <w:t xml:space="preserve">Mihin muuhun suosittuun musiikkisoittimeen Apple vertasi uutta tuotettaan?</w:t>
      </w:r>
    </w:p>
    <w:p>
      <w:r>
        <w:rPr>
          <w:b/>
        </w:rPr>
        <w:t xml:space="preserve">Kysymys 8</w:t>
      </w:r>
    </w:p>
    <w:p>
      <w:r>
        <w:t xml:space="preserve">Mikä on Applen laitteistopäällikön nimi, joka auttoi iPodin suunnittelussa?</w:t>
      </w:r>
    </w:p>
    <w:p>
      <w:r>
        <w:rPr>
          <w:b/>
        </w:rPr>
        <w:t xml:space="preserve">Kysymys 9</w:t>
      </w:r>
    </w:p>
    <w:p>
      <w:r>
        <w:t xml:space="preserve">Kuka valmisti ensimmäisten iPodien kiintolevyt?</w:t>
      </w:r>
    </w:p>
    <w:p>
      <w:r>
        <w:rPr>
          <w:b/>
        </w:rPr>
        <w:t xml:space="preserve">Teksti numero 6</w:t>
      </w:r>
    </w:p>
    <w:p>
      <w:r>
        <w:t xml:space="preserve">Apple ei kehittänyt iPod-ohjelmistoa kokonaan itse, vaan se käytti </w:t>
      </w:r>
      <w:r>
        <w:t xml:space="preserve">PortalPlayerin viitealustaa, joka perustui kahteen ARM-ytimeen. Alustassa oli alkeellinen ohjelmisto, joka toimi kaupallisella mikroytimellä varustetulla sulautetulla käyttöjärjestelmällä. PortalPlayer oli aiemmin työskennellyt IBM:n tuotemerkillä varustetun MP3-soittimen parissa, jossa oli Bluetooth-kuulokkeet. Apple antoi toisen yrityksen, </w:t>
      </w:r>
      <w:r>
        <w:rPr>
          <w:color w:val="DCDCDC"/>
        </w:rPr>
        <w:t xml:space="preserve">Pixon, </w:t>
      </w:r>
      <w:r>
        <w:t xml:space="preserve">tehtäväksi auttaa käyttöliittymän suunnittelussa ja toteutuksessa </w:t>
      </w:r>
      <w:r>
        <w:rPr>
          <w:color w:val="2F4F4F"/>
        </w:rPr>
        <w:t xml:space="preserve">Steve Jobsin </w:t>
      </w:r>
      <w:r>
        <w:t xml:space="preserve">suorassa valvonnassa</w:t>
      </w:r>
      <w:r>
        <w:t xml:space="preserve">. Kehityksen edetessä Apple jatkoi ohjelmiston ulkoasun hiomista. iPod Ministä alkaen </w:t>
      </w:r>
      <w:r>
        <w:t xml:space="preserve">Chicago-fontti korvattiin Espy Sansilla. Myöhemmissä iPodeissa fontit vaihdettiin taas Podium Sansiin, joka oli samanlainen kuin Applen yritysfontti Myriad. Värinäytöillä varustetuissa iPodeissa otettiin käyttöön joitakin Mac OS X:n teemoja, kuten Aqua-progressipalkit ja harjattu metalli, jonka tarkoituksena oli muistuttaa yhdistelmälukkoa. Vuonna </w:t>
      </w:r>
      <w:r>
        <w:rPr>
          <w:color w:val="6B8E23"/>
        </w:rPr>
        <w:t xml:space="preserve">2007</w:t>
      </w:r>
      <w:r>
        <w:t xml:space="preserve">, Apple muutti iPodin käyttöliittymää jälleen kuudennen sukupolven iPod Classicin ja kolmannen sukupolven iPod Nanon myötä muuttamalla fontin </w:t>
      </w:r>
      <w:r>
        <w:rPr>
          <w:color w:val="A0522D"/>
        </w:rPr>
        <w:t xml:space="preserve">Helveticaksi </w:t>
      </w:r>
      <w:r>
        <w:t xml:space="preserve">ja jakamalla useimmissa tapauksissa näytön kahtia siten, että vasemmalla puolella näytetään valikot ja oikealla puolella albumin kuvitus, valokuvat tai videot (riippuen siitä, mikä oli sopivaa valitun kohteen kannalta).</w:t>
      </w:r>
    </w:p>
    <w:p>
      <w:r>
        <w:rPr>
          <w:b/>
        </w:rPr>
        <w:t xml:space="preserve">Kysymys 0</w:t>
      </w:r>
    </w:p>
    <w:p>
      <w:r>
        <w:t xml:space="preserve">Mikä yritys teki yhteistyötä Applen kanssa iPodin käyttöliittymän luomisessa?</w:t>
      </w:r>
    </w:p>
    <w:p>
      <w:r>
        <w:rPr>
          <w:b/>
        </w:rPr>
        <w:t xml:space="preserve">Kysymys 1</w:t>
      </w:r>
    </w:p>
    <w:p>
      <w:r>
        <w:t xml:space="preserve">Mikä oli ennen iPod Minin julkaisua käytetyn fontin nimi?</w:t>
      </w:r>
    </w:p>
    <w:p>
      <w:r>
        <w:rPr>
          <w:b/>
        </w:rPr>
        <w:t xml:space="preserve">Kysymys 2</w:t>
      </w:r>
    </w:p>
    <w:p>
      <w:r>
        <w:t xml:space="preserve">Minä vuonna 6. sukupolven iPod Classic julkaistiin?</w:t>
      </w:r>
    </w:p>
    <w:p>
      <w:r>
        <w:rPr>
          <w:b/>
        </w:rPr>
        <w:t xml:space="preserve">Kysymys 3</w:t>
      </w:r>
    </w:p>
    <w:p>
      <w:r>
        <w:t xml:space="preserve">Mikä fontti oli käytössä 6. sukupolven iPod Classicissa ja 3. sukupolven iPod nanossa?</w:t>
      </w:r>
    </w:p>
    <w:p>
      <w:r>
        <w:rPr>
          <w:b/>
        </w:rPr>
        <w:t xml:space="preserve">Kysymys 4</w:t>
      </w:r>
    </w:p>
    <w:p>
      <w:r>
        <w:t xml:space="preserve">Kuka valvoi iPodin käyttöliittymän suunnittelua ja toteutusta?</w:t>
      </w:r>
    </w:p>
    <w:p>
      <w:r>
        <w:rPr>
          <w:b/>
        </w:rPr>
        <w:t xml:space="preserve">Kysymys 5</w:t>
      </w:r>
    </w:p>
    <w:p>
      <w:r>
        <w:t xml:space="preserve">Mitä ohjelmistoa Apple käytti iPod-ohjelmistonsa perustana?</w:t>
      </w:r>
    </w:p>
    <w:p>
      <w:r>
        <w:rPr>
          <w:b/>
        </w:rPr>
        <w:t xml:space="preserve">Kysymys 6</w:t>
      </w:r>
    </w:p>
    <w:p>
      <w:r>
        <w:t xml:space="preserve">Mitä kirjasintyyppiä nykyinen iPod käyttää?</w:t>
      </w:r>
    </w:p>
    <w:p>
      <w:r>
        <w:rPr>
          <w:b/>
        </w:rPr>
        <w:t xml:space="preserve">Teksti numero 7</w:t>
      </w:r>
    </w:p>
    <w:p>
      <w:r>
        <w:t xml:space="preserve">Vuonna </w:t>
      </w:r>
      <w:r>
        <w:t xml:space="preserve">Apple </w:t>
      </w:r>
      <w:r>
        <w:rPr>
          <w:color w:val="A9A9A9"/>
        </w:rPr>
        <w:t xml:space="preserve">2006</w:t>
      </w:r>
      <w:r>
        <w:t xml:space="preserve">esitteli iPod 5G:n erityispainoksen irlantilaisen rockyhtye </w:t>
      </w:r>
      <w:r>
        <w:rPr>
          <w:color w:val="DCDCDC"/>
        </w:rPr>
        <w:t xml:space="preserve">U2:n kanssa</w:t>
      </w:r>
      <w:r>
        <w:t xml:space="preserve">. </w:t>
      </w:r>
      <w:r>
        <w:t xml:space="preserve">Kuten edeltäjänsä, myös tämän iPodin takaosaan on kaiverrettu yhtyeen neljän jäsenen nimikirjoitukset, mutta tämä oli ensimmäinen kerta, kun yhtiö muutti metallin väriä (ei hopea vaan </w:t>
      </w:r>
      <w:r>
        <w:rPr>
          <w:color w:val="2F4F4F"/>
        </w:rPr>
        <w:t xml:space="preserve">musta)</w:t>
      </w:r>
      <w:r>
        <w:t xml:space="preserve">. Tätä iPodia oli saatavana vain 30 gigatavun tallennuskapasiteetilla. Erikoispainos oikeutti ostajat yksinoikeudella </w:t>
      </w:r>
      <w:r>
        <w:t xml:space="preserve">U2:n 33 minuuttia haastatteluita ja esityksiä sisältävään </w:t>
      </w:r>
      <w:r>
        <w:rPr>
          <w:color w:val="556B2F"/>
        </w:rPr>
        <w:t xml:space="preserve">videoon, joka oli </w:t>
      </w:r>
      <w:r>
        <w:t xml:space="preserve">ladattavissa iTunes Storesta.</w:t>
      </w:r>
    </w:p>
    <w:p>
      <w:r>
        <w:rPr>
          <w:b/>
        </w:rPr>
        <w:t xml:space="preserve">Kysymys 0</w:t>
      </w:r>
    </w:p>
    <w:p>
      <w:r>
        <w:t xml:space="preserve">Minä vuonna iPodista valmistettiin erikoispainos?</w:t>
      </w:r>
    </w:p>
    <w:p>
      <w:r>
        <w:rPr>
          <w:b/>
        </w:rPr>
        <w:t xml:space="preserve">Kysymys 1</w:t>
      </w:r>
    </w:p>
    <w:p>
      <w:r>
        <w:t xml:space="preserve">Mitä musiikkiryhmää varten iPodista tehtiin ensimmäisen kerran erikoispainos?</w:t>
      </w:r>
    </w:p>
    <w:p>
      <w:r>
        <w:rPr>
          <w:b/>
        </w:rPr>
        <w:t xml:space="preserve">Kysymys 2</w:t>
      </w:r>
    </w:p>
    <w:p>
      <w:r>
        <w:t xml:space="preserve">Minkä värinen oli iPodin U2-version metalli?</w:t>
      </w:r>
    </w:p>
    <w:p>
      <w:r>
        <w:rPr>
          <w:b/>
        </w:rPr>
        <w:t xml:space="preserve">Kysymys 3</w:t>
      </w:r>
    </w:p>
    <w:p>
      <w:r>
        <w:t xml:space="preserve">Minkälainen media sisältyi iPodin U2-version ostamiseen?</w:t>
      </w:r>
    </w:p>
    <w:p>
      <w:r>
        <w:rPr>
          <w:b/>
        </w:rPr>
        <w:t xml:space="preserve">Kysymys 4</w:t>
      </w:r>
    </w:p>
    <w:p>
      <w:r>
        <w:t xml:space="preserve">Mistä yhtyeestä Apple esitteli iPod 5G:n erikoispainoksen?</w:t>
      </w:r>
    </w:p>
    <w:p>
      <w:r>
        <w:rPr>
          <w:b/>
        </w:rPr>
        <w:t xml:space="preserve">Kysymys 5</w:t>
      </w:r>
    </w:p>
    <w:p>
      <w:r>
        <w:t xml:space="preserve">Minkä värinen oli U2:n iPodin erikoismalli?</w:t>
      </w:r>
    </w:p>
    <w:p>
      <w:r>
        <w:rPr>
          <w:b/>
        </w:rPr>
        <w:t xml:space="preserve">Kysymys 6</w:t>
      </w:r>
    </w:p>
    <w:p>
      <w:r>
        <w:t xml:space="preserve">Minä vuonna Apple julkaisi iPodin U2-erikoismallin?</w:t>
      </w:r>
    </w:p>
    <w:p>
      <w:r>
        <w:rPr>
          <w:b/>
        </w:rPr>
        <w:t xml:space="preserve">Teksti numero 8</w:t>
      </w:r>
    </w:p>
    <w:p>
      <w:r>
        <w:t xml:space="preserve">Syyskuussa 2007 </w:t>
      </w:r>
      <w:r>
        <w:t xml:space="preserve">Apple kiinnitti huomiota </w:t>
      </w:r>
      <w:r>
        <w:t xml:space="preserve">patenttiyhtiön </w:t>
      </w:r>
      <w:r>
        <w:rPr>
          <w:color w:val="A9A9A9"/>
        </w:rPr>
        <w:t xml:space="preserve">Burst.comin </w:t>
      </w:r>
      <w:r>
        <w:t xml:space="preserve">kanssa käymässään oikeudenkäynnissä </w:t>
      </w:r>
      <w:r>
        <w:t xml:space="preserve">patenttiin, joka koski vuonna 1979 kehitettyä samanlaista laitetta</w:t>
      </w:r>
      <w:r>
        <w:t xml:space="preserve">. </w:t>
      </w:r>
      <w:r>
        <w:rPr>
          <w:color w:val="DCDCDC"/>
        </w:rPr>
        <w:t xml:space="preserve">Kane Kramer </w:t>
      </w:r>
      <w:r>
        <w:t xml:space="preserve">haki </w:t>
      </w:r>
      <w:r>
        <w:rPr>
          <w:color w:val="2F4F4F"/>
        </w:rPr>
        <w:t xml:space="preserve">Yhdistyneessä kuningaskunnassa </w:t>
      </w:r>
      <w:r>
        <w:t xml:space="preserve">patenttia suunnittelemalleen "muoviselle soittorasialle" vuonna </w:t>
      </w:r>
      <w:r>
        <w:rPr>
          <w:color w:val="556B2F"/>
        </w:rPr>
        <w:t xml:space="preserve">1981</w:t>
      </w:r>
      <w:r>
        <w:t xml:space="preserve">, jota hän kutsui </w:t>
      </w:r>
      <w:r>
        <w:rPr>
          <w:color w:val="6B8E23"/>
        </w:rPr>
        <w:t xml:space="preserve">IXI:ksi</w:t>
      </w:r>
      <w:r>
        <w:t xml:space="preserve">. Hän ei saanut rahoitusta 120 000 Yhdysvaltain dollarin arvoisen maailmanlaajuisen patentin uusimiseen, joten se raukesi eikä Kramer koskaan hyötynyt ideastaan.</w:t>
      </w:r>
    </w:p>
    <w:p>
      <w:r>
        <w:rPr>
          <w:b/>
        </w:rPr>
        <w:t xml:space="preserve">Kysymys 0</w:t>
      </w:r>
    </w:p>
    <w:p>
      <w:r>
        <w:t xml:space="preserve">Minkä yrityksen kanssa Apple kävi oikeusjuttua vuonna 2007?</w:t>
      </w:r>
    </w:p>
    <w:p>
      <w:r>
        <w:rPr>
          <w:b/>
        </w:rPr>
        <w:t xml:space="preserve">Kysymys 1</w:t>
      </w:r>
    </w:p>
    <w:p>
      <w:r>
        <w:t xml:space="preserve">Kuka haki aiemmin patenttia iPodin kaltaiselle laitteelle?</w:t>
      </w:r>
    </w:p>
    <w:p>
      <w:r>
        <w:rPr>
          <w:b/>
        </w:rPr>
        <w:t xml:space="preserve">Kysymys 2</w:t>
      </w:r>
    </w:p>
    <w:p>
      <w:r>
        <w:t xml:space="preserve">Missä maassa Kane Kramer haki patenttiaan?</w:t>
      </w:r>
    </w:p>
    <w:p>
      <w:r>
        <w:rPr>
          <w:b/>
        </w:rPr>
        <w:t xml:space="preserve">Kysymys 3</w:t>
      </w:r>
    </w:p>
    <w:p>
      <w:r>
        <w:t xml:space="preserve">Minä vuonna Kane Kramer haki patenttiaan?</w:t>
      </w:r>
    </w:p>
    <w:p>
      <w:r>
        <w:rPr>
          <w:b/>
        </w:rPr>
        <w:t xml:space="preserve">Kysymys 4</w:t>
      </w:r>
    </w:p>
    <w:p>
      <w:r>
        <w:t xml:space="preserve">Millä nimellä Kane Kramer kutsui laitetta, jolle hän halusi patentin?</w:t>
      </w:r>
    </w:p>
    <w:p>
      <w:r>
        <w:rPr>
          <w:b/>
        </w:rPr>
        <w:t xml:space="preserve">Kysymys 5</w:t>
      </w:r>
    </w:p>
    <w:p>
      <w:r>
        <w:t xml:space="preserve">Mikä patenttiyhtiö haastoi Applen oikeuteen vuonna 2007?</w:t>
      </w:r>
    </w:p>
    <w:p>
      <w:r>
        <w:rPr>
          <w:b/>
        </w:rPr>
        <w:t xml:space="preserve">Kysymys 6</w:t>
      </w:r>
    </w:p>
    <w:p>
      <w:r>
        <w:t xml:space="preserve">Mikä oli aiemmin patentoidun musiikkisoittimen nimi vuodelta 1981?</w:t>
      </w:r>
    </w:p>
    <w:p>
      <w:r>
        <w:rPr>
          <w:b/>
        </w:rPr>
        <w:t xml:space="preserve">Kysymys 7</w:t>
      </w:r>
    </w:p>
    <w:p>
      <w:r>
        <w:t xml:space="preserve">Kuka oli "muovisen soittorasian" edellisen patentin haltija?</w:t>
      </w:r>
    </w:p>
    <w:p>
      <w:r>
        <w:rPr>
          <w:b/>
        </w:rPr>
        <w:t xml:space="preserve">Teksti numero 9</w:t>
      </w:r>
    </w:p>
    <w:p>
      <w:r>
        <w:t xml:space="preserve">Nimen iPod ehdotti </w:t>
      </w:r>
      <w:r>
        <w:rPr>
          <w:color w:val="A9A9A9"/>
        </w:rPr>
        <w:t xml:space="preserve">Vinnie Chieco</w:t>
      </w:r>
      <w:r>
        <w:t xml:space="preserve">, </w:t>
      </w:r>
      <w:r>
        <w:rPr>
          <w:color w:val="DCDCDC"/>
        </w:rPr>
        <w:t xml:space="preserve">freelance-toimittaja, </w:t>
      </w:r>
      <w:r>
        <w:t xml:space="preserve">joka (muiden kanssa) sai Applelta tehtäväkseen miettiä, miten uusi soitin esiteltäisiin yleisölle. Kun Chieco näki prototyypin, hän ajatteli elokuvaa </w:t>
      </w:r>
      <w:r>
        <w:rPr>
          <w:color w:val="2F4F4F"/>
        </w:rPr>
        <w:t xml:space="preserve">2001: Avaruusodysseia </w:t>
      </w:r>
      <w:r>
        <w:t xml:space="preserve">ja lausetta "Open the pod bay door, Hal!", joka viittaa Discovery One -avaruusaluksen valkoisiin EVA-podeihin. Chieco näki analogian avaruusaluksen ja pienempien itsenäisten kapseleiden väliseen suhteeseen henkilökohtaisen tietokoneen ja musiikkisoittimen välisessä suhteessa. Apple tutki tavaramerkkiä ja totesi, että se oli jo käytössä. </w:t>
      </w:r>
      <w:r>
        <w:t xml:space="preserve">New Jerseyssä asuva </w:t>
      </w:r>
      <w:r>
        <w:rPr>
          <w:color w:val="556B2F"/>
        </w:rPr>
        <w:t xml:space="preserve">Joseph N. Grasso </w:t>
      </w:r>
      <w:r>
        <w:t xml:space="preserve">oli alun perin rekisteröinyt "iPod"-tavaramerkin Yhdysvaltain patentti- ja tavaramerkkivirastoon (USPTO) heinäkuussa 2000 Internet-kioskeja varten. Ensimmäisiä iPod-kioskeja oli esitelty yleisölle New Jerseyssä maaliskuussa 1998, ja kaupallinen käyttö alkoi tammikuussa 2000, mutta oli ilmeisesti lopetettu vuoteen 2001 mennessä. USPTO rekisteröi tavaramerkin marraskuussa 2003, ja Grasso luovutti sen Apple Computer, Inc:lle vuonna </w:t>
      </w:r>
      <w:r>
        <w:rPr>
          <w:color w:val="6B8E23"/>
        </w:rPr>
        <w:t xml:space="preserve">2005</w:t>
      </w:r>
      <w:r>
        <w:t xml:space="preserve">.</w:t>
      </w:r>
    </w:p>
    <w:p>
      <w:r>
        <w:rPr>
          <w:b/>
        </w:rPr>
        <w:t xml:space="preserve">Kysymys 0</w:t>
      </w:r>
    </w:p>
    <w:p>
      <w:r>
        <w:t xml:space="preserve">Kuka keksi nimen Applen kannettavalle mp3-soittimelle?</w:t>
      </w:r>
    </w:p>
    <w:p>
      <w:r>
        <w:rPr>
          <w:b/>
        </w:rPr>
        <w:t xml:space="preserve">Kysymys 1</w:t>
      </w:r>
    </w:p>
    <w:p>
      <w:r>
        <w:t xml:space="preserve">Mikä oli Vinnie Chiecon ammatti?</w:t>
      </w:r>
    </w:p>
    <w:p>
      <w:r>
        <w:rPr>
          <w:b/>
        </w:rPr>
        <w:t xml:space="preserve">Kysymys 2</w:t>
      </w:r>
    </w:p>
    <w:p>
      <w:r>
        <w:t xml:space="preserve">Mikä elokuva innoitti iPodin nimen?</w:t>
      </w:r>
    </w:p>
    <w:p>
      <w:r>
        <w:rPr>
          <w:b/>
        </w:rPr>
        <w:t xml:space="preserve">Kysymys 3</w:t>
      </w:r>
    </w:p>
    <w:p>
      <w:r>
        <w:t xml:space="preserve">Kuka suojasi ensimmäisenä iPod-nimen?</w:t>
      </w:r>
    </w:p>
    <w:p>
      <w:r>
        <w:rPr>
          <w:b/>
        </w:rPr>
        <w:t xml:space="preserve">Kysymys 4</w:t>
      </w:r>
    </w:p>
    <w:p>
      <w:r>
        <w:t xml:space="preserve">Minä vuonna Apple sai oikeudet iPod-nimeen?</w:t>
      </w:r>
    </w:p>
    <w:p>
      <w:r>
        <w:rPr>
          <w:b/>
        </w:rPr>
        <w:t xml:space="preserve">Kysymys 5</w:t>
      </w:r>
    </w:p>
    <w:p>
      <w:r>
        <w:t xml:space="preserve">Mikä elokuva on inspiroinut iPodin nimen?</w:t>
      </w:r>
    </w:p>
    <w:p>
      <w:r>
        <w:rPr>
          <w:b/>
        </w:rPr>
        <w:t xml:space="preserve">Kysymys 6</w:t>
      </w:r>
    </w:p>
    <w:p>
      <w:r>
        <w:t xml:space="preserve">Mikä oli sen copywriterin nimi, joka ehdotti nimeä "iPod"?</w:t>
      </w:r>
    </w:p>
    <w:p>
      <w:r>
        <w:rPr>
          <w:b/>
        </w:rPr>
        <w:t xml:space="preserve">Kysymys 7</w:t>
      </w:r>
    </w:p>
    <w:p>
      <w:r>
        <w:t xml:space="preserve">Kenellä oli iPod-nimen alkuperäinen tavaramerkki?</w:t>
      </w:r>
    </w:p>
    <w:p>
      <w:r>
        <w:rPr>
          <w:b/>
        </w:rPr>
        <w:t xml:space="preserve">Teksti numero 10</w:t>
      </w:r>
    </w:p>
    <w:p>
      <w:r>
        <w:rPr>
          <w:color w:val="A9A9A9"/>
        </w:rPr>
        <w:t xml:space="preserve">Vuoden 2015 puolivälissä </w:t>
      </w:r>
      <w:r>
        <w:t xml:space="preserve">iTunesin uusimmassa versiossa,</w:t>
      </w:r>
      <w:r>
        <w:rPr>
          <w:color w:val="DCDCDC"/>
        </w:rPr>
        <w:t xml:space="preserve">12.2</w:t>
      </w:r>
      <w:r>
        <w:t xml:space="preserve"> . </w:t>
      </w:r>
      <w:r>
        <w:t xml:space="preserve">Belgialainen verkkosivusto Belgium iPhone löysi kuvat alun perin, kun se kytki iPodin ensimmäistä kertaa, ja myöhemmät vuotokuvat löysi </w:t>
      </w:r>
      <w:r>
        <w:rPr>
          <w:color w:val="2F4F4F"/>
        </w:rPr>
        <w:t xml:space="preserve">Pierre Dandumont</w:t>
      </w:r>
      <w:r>
        <w:t xml:space="preserve">.</w:t>
      </w:r>
    </w:p>
    <w:p>
      <w:r>
        <w:rPr>
          <w:b/>
        </w:rPr>
        <w:t xml:space="preserve">Kysymys 0</w:t>
      </w:r>
    </w:p>
    <w:p>
      <w:r>
        <w:t xml:space="preserve">Milloin kuvat uusista iPod-väreistä vuotivat?</w:t>
      </w:r>
    </w:p>
    <w:p>
      <w:r>
        <w:rPr>
          <w:b/>
        </w:rPr>
        <w:t xml:space="preserve">Kysymys 1</w:t>
      </w:r>
    </w:p>
    <w:p>
      <w:r>
        <w:t xml:space="preserve">Kuka vuoti kuvat uusista iPod-väreistä?</w:t>
      </w:r>
    </w:p>
    <w:p>
      <w:r>
        <w:rPr>
          <w:b/>
        </w:rPr>
        <w:t xml:space="preserve">Kysymys 2</w:t>
      </w:r>
    </w:p>
    <w:p>
      <w:r>
        <w:t xml:space="preserve">Mikä iTunes-versio sisälsi vuodetut kuvat iPodin uusista väreistä?</w:t>
      </w:r>
    </w:p>
    <w:p>
      <w:r>
        <w:rPr>
          <w:b/>
        </w:rPr>
        <w:t xml:space="preserve">Kysymys 3</w:t>
      </w:r>
    </w:p>
    <w:p>
      <w:r>
        <w:t xml:space="preserve">Mikä oli iTunesin uusin versio vuoden 2015 puolivälissä?</w:t>
      </w:r>
    </w:p>
    <w:p>
      <w:r>
        <w:rPr>
          <w:b/>
        </w:rPr>
        <w:t xml:space="preserve">Kysymys 4</w:t>
      </w:r>
    </w:p>
    <w:p>
      <w:r>
        <w:t xml:space="preserve">Kuka vuoti ensimmäisenä kuvat iPodin uudesta värimaailmasta?</w:t>
      </w:r>
    </w:p>
    <w:p>
      <w:r>
        <w:rPr>
          <w:b/>
        </w:rPr>
        <w:t xml:space="preserve">Teksti numero 11</w:t>
      </w:r>
    </w:p>
    <w:p>
      <w:r>
        <w:t xml:space="preserve">Kolmannen sukupolven iPodin </w:t>
      </w:r>
      <w:r>
        <w:rPr>
          <w:color w:val="A9A9A9"/>
        </w:rPr>
        <w:t xml:space="preserve">bassotoisto oli </w:t>
      </w:r>
      <w:r>
        <w:rPr>
          <w:color w:val="A9A9A9"/>
        </w:rPr>
        <w:t xml:space="preserve">heikko, kuten </w:t>
      </w:r>
      <w:r>
        <w:t xml:space="preserve">äänitestit osoittivat</w:t>
      </w:r>
      <w:r>
        <w:t xml:space="preserve">. </w:t>
      </w:r>
      <w:r>
        <w:rPr>
          <w:color w:val="2F4F4F"/>
        </w:rPr>
        <w:t xml:space="preserve">Alimitoitetut tasavirtasalpaajakondensaattorit </w:t>
      </w:r>
      <w:r>
        <w:t xml:space="preserve">ja useimpien kuluttajakuulokkeiden tyypillinen alhainen impedanssi muodostavat </w:t>
      </w:r>
      <w:r>
        <w:t xml:space="preserve">yhdessä </w:t>
      </w:r>
      <w:r>
        <w:t xml:space="preserve">korkeapäästösuodattimen, joka vaimentaa matalien taajuuksien bassotoistoa. Samanlaisia kondensaattoreita käytettiin neljännen sukupolven iPodeissa. Ongelma vähenee, kun käytetään </w:t>
      </w:r>
      <w:r>
        <w:rPr>
          <w:color w:val="556B2F"/>
        </w:rPr>
        <w:t xml:space="preserve">korkea-impedanssisia </w:t>
      </w:r>
      <w:r>
        <w:t xml:space="preserve">kuulokkeita, ja se peittyy kokonaan, kun käytetään korkea-impedanssisia (linjatason) kuormia, kuten </w:t>
      </w:r>
      <w:r>
        <w:rPr>
          <w:color w:val="6B8E23"/>
        </w:rPr>
        <w:t xml:space="preserve">ulkoista kuulokevahvistinta</w:t>
      </w:r>
      <w:r>
        <w:t xml:space="preserve">. Ensimmäisen sukupolven iPod Shuffle käyttää kahden transistorin ulostulovaihetta eikä yhtä kondensaattorikytkentäistä ulostuloa, eikä siinä esiinny heikentynyttä bassotoistoa millään kuormalla.</w:t>
      </w:r>
    </w:p>
    <w:p>
      <w:r>
        <w:rPr>
          <w:b/>
        </w:rPr>
        <w:t xml:space="preserve">Kysymys 0</w:t>
      </w:r>
    </w:p>
    <w:p>
      <w:r>
        <w:t xml:space="preserve">Mitä puutteita 3. sukupolven iPodeissa havaittiin?</w:t>
      </w:r>
    </w:p>
    <w:p>
      <w:r>
        <w:rPr>
          <w:b/>
        </w:rPr>
        <w:t xml:space="preserve">Kysymys 1</w:t>
      </w:r>
    </w:p>
    <w:p>
      <w:r>
        <w:t xml:space="preserve">Millaiset kuulokkeet voisi osittain lieventää basso vaste kysymyksiä 3rd gen iPodit?</w:t>
      </w:r>
    </w:p>
    <w:p>
      <w:r>
        <w:rPr>
          <w:b/>
        </w:rPr>
        <w:t xml:space="preserve">Kysymys 2</w:t>
      </w:r>
    </w:p>
    <w:p>
      <w:r>
        <w:t xml:space="preserve">Mikä on esimerkki laitteesta, joka voisi täysin lieventää 3. sukupolven iPodien bassovasteongelmia?</w:t>
      </w:r>
    </w:p>
    <w:p>
      <w:r>
        <w:rPr>
          <w:b/>
        </w:rPr>
        <w:t xml:space="preserve">Kysymys 3</w:t>
      </w:r>
    </w:p>
    <w:p>
      <w:r>
        <w:t xml:space="preserve">Mikä osa äänen ulostulosta oli ala-arvoista kolmannen sukupolven iPodeissa?</w:t>
      </w:r>
    </w:p>
    <w:p>
      <w:r>
        <w:rPr>
          <w:b/>
        </w:rPr>
        <w:t xml:space="preserve">Kysymys 4</w:t>
      </w:r>
    </w:p>
    <w:p>
      <w:r>
        <w:t xml:space="preserve">Mikä komponentti oli syypää kolmannen sukupolven iPodin heikkoon bassoon?</w:t>
      </w:r>
    </w:p>
    <w:p>
      <w:r>
        <w:rPr>
          <w:b/>
        </w:rPr>
        <w:t xml:space="preserve">Teksti numero 12</w:t>
      </w:r>
    </w:p>
    <w:p>
      <w:r>
        <w:t xml:space="preserve">Kaikissa iPodeissa, jotka julkaistiin vuonna </w:t>
      </w:r>
      <w:r>
        <w:t xml:space="preserve">ja</w:t>
      </w:r>
      <w:r>
        <w:rPr>
          <w:color w:val="A9A9A9"/>
        </w:rPr>
        <w:t xml:space="preserve">2006</w:t>
      </w:r>
      <w:r>
        <w:t xml:space="preserve"> sitä ennen, jotkin taajuuskorjaimen (EQ) ääniasetukset vääristivät bassoääntä aivan liian helposti, jopa vaatimattomissa kappaleissa. Näin kävi sellaisilla EQ-asetuksilla kuin </w:t>
      </w:r>
      <w:r>
        <w:rPr>
          <w:color w:val="DCDCDC"/>
        </w:rPr>
        <w:t xml:space="preserve">R&amp;B, Rock, Acoustic ja </w:t>
      </w:r>
      <w:r>
        <w:rPr>
          <w:color w:val="2F4F4F"/>
        </w:rPr>
        <w:t xml:space="preserve">Bass </w:t>
      </w:r>
      <w:r>
        <w:rPr>
          <w:color w:val="DCDCDC"/>
        </w:rPr>
        <w:t xml:space="preserve">Booster</w:t>
      </w:r>
      <w:r>
        <w:t xml:space="preserve">, koska taajuuskorjain vahvisti digitaalista äänitasoa yli ohjelmiston rajojen, mikä aiheutti vääristymiä (</w:t>
      </w:r>
      <w:r>
        <w:rPr>
          <w:color w:val="556B2F"/>
        </w:rPr>
        <w:t xml:space="preserve">clipping) </w:t>
      </w:r>
      <w:r>
        <w:t xml:space="preserve">bassosoittimissa.</w:t>
      </w:r>
    </w:p>
    <w:p>
      <w:r>
        <w:rPr>
          <w:b/>
        </w:rPr>
        <w:t xml:space="preserve">Kysymys 0</w:t>
      </w:r>
    </w:p>
    <w:p>
      <w:r>
        <w:t xml:space="preserve">Mikä akustinen elementti saattoi vääristyä iPodin eri ääniasetuksilla ennen vuotta 2007?</w:t>
      </w:r>
    </w:p>
    <w:p>
      <w:r>
        <w:rPr>
          <w:b/>
        </w:rPr>
        <w:t xml:space="preserve">Kysymys 1</w:t>
      </w:r>
    </w:p>
    <w:p>
      <w:r>
        <w:t xml:space="preserve">Nimeä neljä ääniprofiilia, jotka aiheuttaisivat bassosäröä vuotta 2007 edeltävissä iPodeissa.</w:t>
      </w:r>
    </w:p>
    <w:p>
      <w:r>
        <w:rPr>
          <w:b/>
        </w:rPr>
        <w:t xml:space="preserve">Kysymys 2</w:t>
      </w:r>
    </w:p>
    <w:p>
      <w:r>
        <w:t xml:space="preserve">Mikä erityinen ongelma aiheutti ongelman basson vääristymisen kanssa?</w:t>
      </w:r>
    </w:p>
    <w:p>
      <w:r>
        <w:rPr>
          <w:b/>
        </w:rPr>
        <w:t xml:space="preserve">Kysymys 3</w:t>
      </w:r>
    </w:p>
    <w:p>
      <w:r>
        <w:t xml:space="preserve">Ennen mitä vuotta julkaistuissa iPodeissa oli ongelmia vääristyneen basson kanssa?</w:t>
      </w:r>
    </w:p>
    <w:p>
      <w:r>
        <w:rPr>
          <w:b/>
        </w:rPr>
        <w:t xml:space="preserve">Kysymys 4</w:t>
      </w:r>
    </w:p>
    <w:p>
      <w:r>
        <w:t xml:space="preserve">Millaisilla EQ-asetuksilla tiedettiin olevan ongelmia basson vääristymisen kanssa?</w:t>
      </w:r>
    </w:p>
    <w:p>
      <w:r>
        <w:rPr>
          <w:b/>
        </w:rPr>
        <w:t xml:space="preserve">Teksti numero 13</w:t>
      </w:r>
    </w:p>
    <w:p>
      <w:r>
        <w:t xml:space="preserve">Viidennen sukupolven iPodista alkaen Apple otti käyttöön käyttäjän määritettävissä olevan äänenvoimakkuuden rajan vastauksena </w:t>
      </w:r>
      <w:r>
        <w:rPr>
          <w:color w:val="A9A9A9"/>
        </w:rPr>
        <w:t xml:space="preserve">kuulon heikkenemistä </w:t>
      </w:r>
      <w:r>
        <w:t xml:space="preserve">koskeviin huolenaiheisiin</w:t>
      </w:r>
      <w:r>
        <w:t xml:space="preserve">. </w:t>
      </w:r>
      <w:r>
        <w:t xml:space="preserve">Käyttäjät raportoivat, että kuudennen sukupolven iPodissa äänenvoimakkuuden enimmäistaso on </w:t>
      </w:r>
      <w:r>
        <w:rPr>
          <w:color w:val="2F4F4F"/>
        </w:rPr>
        <w:t xml:space="preserve">EU:n </w:t>
      </w:r>
      <w:r>
        <w:t xml:space="preserve">markkinoilla </w:t>
      </w:r>
      <w:r>
        <w:t xml:space="preserve">rajoitettu </w:t>
      </w:r>
      <w:r>
        <w:rPr>
          <w:color w:val="DCDCDC"/>
        </w:rPr>
        <w:t xml:space="preserve">100 dB:iin</w:t>
      </w:r>
      <w:r>
        <w:t xml:space="preserve">. </w:t>
      </w:r>
      <w:r>
        <w:t xml:space="preserve">Apple joutui aiemmin poistamaan iPodit hyllyistä </w:t>
      </w:r>
      <w:r>
        <w:rPr>
          <w:color w:val="556B2F"/>
        </w:rPr>
        <w:t xml:space="preserve">Ranskassa </w:t>
      </w:r>
      <w:r>
        <w:t xml:space="preserve">tämän lakisääteisen rajan ylittämisen vuoksi</w:t>
      </w:r>
      <w:r>
        <w:t xml:space="preserve">.</w:t>
      </w:r>
      <w:r>
        <w:t xml:space="preserve"> Käyttäjät, jotka ovat ostaneet uuden kuudennen sukupolven iPodin vuoden 2013 lopulla, ovat kuitenkin raportoineet uudesta vaihtoehdosta, jonka avulla he voivat poistaa EU:n äänenvoimakkuusrajoituksen käytöstä. On sanottu, että näissä uusissa iPodeissa oli päivitetty ohjelmisto, joka mahdollisti tämän muutoksen. Vanhemmat kuudennen sukupolven iPodit eivät kuitenkaan pysty päivittämään tätä ohjelmistoversiota.</w:t>
      </w:r>
    </w:p>
    <w:p>
      <w:r>
        <w:rPr>
          <w:b/>
        </w:rPr>
        <w:t xml:space="preserve">Kysymys 0</w:t>
      </w:r>
    </w:p>
    <w:p>
      <w:r>
        <w:t xml:space="preserve">Minkälainen sensorinen ongelma oli huolenaihe ennen 5. sukupolven iPodien julkaisua?</w:t>
      </w:r>
    </w:p>
    <w:p>
      <w:r>
        <w:rPr>
          <w:b/>
        </w:rPr>
        <w:t xml:space="preserve">Kysymys 1</w:t>
      </w:r>
    </w:p>
    <w:p>
      <w:r>
        <w:t xml:space="preserve">Millä markkinoilla 6. sukupolven iPodit rajoittivat soittimen suurinta äänenvoimakkuutta?</w:t>
      </w:r>
    </w:p>
    <w:p>
      <w:r>
        <w:rPr>
          <w:b/>
        </w:rPr>
        <w:t xml:space="preserve">Kysymys 2</w:t>
      </w:r>
    </w:p>
    <w:p>
      <w:r>
        <w:t xml:space="preserve">Mikä oli EU:ssa asetettu rajoitus sille, kuinka kovaa iPodin äänet saivat soida?</w:t>
      </w:r>
    </w:p>
    <w:p>
      <w:r>
        <w:rPr>
          <w:b/>
        </w:rPr>
        <w:t xml:space="preserve">Kysymys 3</w:t>
      </w:r>
    </w:p>
    <w:p>
      <w:r>
        <w:t xml:space="preserve">Missä maassa Apple joutui kutsumaan iPodit takaisin?</w:t>
      </w:r>
    </w:p>
    <w:p>
      <w:r>
        <w:rPr>
          <w:b/>
        </w:rPr>
        <w:t xml:space="preserve">Kysymys 4</w:t>
      </w:r>
    </w:p>
    <w:p>
      <w:r>
        <w:t xml:space="preserve">Mikä on eurooppalaisten 6. sukupolven iPodien suurin äänenvoimakkuus?</w:t>
      </w:r>
    </w:p>
    <w:p>
      <w:r>
        <w:rPr>
          <w:b/>
        </w:rPr>
        <w:t xml:space="preserve">Kysymys 5</w:t>
      </w:r>
    </w:p>
    <w:p>
      <w:r>
        <w:t xml:space="preserve">Missä maassa iPodit vedettiin alun perin pois käytöstä sallittua korkeamman äänenvoimakkuuden vuoksi?</w:t>
      </w:r>
    </w:p>
    <w:p>
      <w:r>
        <w:rPr>
          <w:b/>
        </w:rPr>
        <w:t xml:space="preserve">Teksti numero 14</w:t>
      </w:r>
    </w:p>
    <w:p>
      <w:r>
        <w:t xml:space="preserve">Alun perin </w:t>
      </w:r>
      <w:r>
        <w:t xml:space="preserve">FireWire-yhteyttä isäntätietokoneeseen käytettiin kappaleiden päivittämiseen tai akun lataamiseen</w:t>
      </w:r>
      <w:r>
        <w:t xml:space="preserve">.</w:t>
      </w:r>
      <w:r>
        <w:t xml:space="preserve"> Akun saattoi ladata myös </w:t>
      </w:r>
      <w:r>
        <w:t xml:space="preserve">neljän ensimmäisen sukupolven mukana toimitetulla </w:t>
      </w:r>
      <w:r>
        <w:rPr>
          <w:color w:val="DCDCDC"/>
        </w:rPr>
        <w:t xml:space="preserve">virtalähteellä.</w:t>
      </w:r>
    </w:p>
    <w:p>
      <w:r>
        <w:rPr>
          <w:b/>
        </w:rPr>
        <w:t xml:space="preserve">Kysymys 0</w:t>
      </w:r>
    </w:p>
    <w:p>
      <w:r>
        <w:t xml:space="preserve">Mikä oli ensimmäinen iPodin lataamiseen ja tiedostojen siirtämiseen käytetty liitäntätyyppi?</w:t>
      </w:r>
    </w:p>
    <w:p>
      <w:r>
        <w:rPr>
          <w:b/>
        </w:rPr>
        <w:t xml:space="preserve">Kysymys 1</w:t>
      </w:r>
    </w:p>
    <w:p>
      <w:r>
        <w:t xml:space="preserve">Mikä oli vaihtoehtoinen tapa ladata iPod?</w:t>
      </w:r>
    </w:p>
    <w:p>
      <w:r>
        <w:rPr>
          <w:b/>
        </w:rPr>
        <w:t xml:space="preserve">Kysymys 2</w:t>
      </w:r>
    </w:p>
    <w:p>
      <w:r>
        <w:t xml:space="preserve">Minkälaista liitintä alun perin tarvittiin kappaleiden lataamiseen tai iPodin lataamiseen?</w:t>
      </w:r>
    </w:p>
    <w:p>
      <w:r>
        <w:rPr>
          <w:b/>
        </w:rPr>
        <w:t xml:space="preserve">Teksti numero 15</w:t>
      </w:r>
    </w:p>
    <w:p>
      <w:r>
        <w:rPr>
          <w:color w:val="A9A9A9"/>
        </w:rPr>
        <w:t xml:space="preserve">Kolmannessa sukupolvessa </w:t>
      </w:r>
      <w:r>
        <w:t xml:space="preserve">alkoi olla </w:t>
      </w:r>
      <w:r>
        <w:rPr>
          <w:color w:val="DCDCDC"/>
        </w:rPr>
        <w:t xml:space="preserve">30-nastainen telakkaliitin, joka </w:t>
      </w:r>
      <w:r>
        <w:t xml:space="preserve">mahdollistaa </w:t>
      </w:r>
      <w:r>
        <w:t xml:space="preserve">FireWire- tai </w:t>
      </w:r>
      <w:r>
        <w:t xml:space="preserve">USB-liitännän</w:t>
      </w:r>
      <w:r>
        <w:rPr>
          <w:color w:val="A9A9A9"/>
        </w:rPr>
        <w:t xml:space="preserve">.</w:t>
      </w:r>
      <w:r>
        <w:t xml:space="preserve"> Tämä paransi yhteensopivuutta muiden kuin Applen koneiden kanssa, sillä useimmissa niistä ei tuolloin ollut FireWire-portteja. Lopulta Apple alkoi toimittaa iPodeja USB-kaapeleilla FireWire-kaapelin sijasta, vaikka jälkimmäinen oli saatavana erikseen. Ensimmäisen sukupolven iPod Nanosta ja </w:t>
      </w:r>
      <w:r>
        <w:rPr>
          <w:color w:val="6B8E23"/>
        </w:rPr>
        <w:t xml:space="preserve">viidennen sukupolven </w:t>
      </w:r>
      <w:r>
        <w:t xml:space="preserve">iPod Classicista alkaen Apple lopetti FireWire-verkon käytön tiedonsiirrossa (mutta salli edelleen FireWire-verkon käytön laitteen lataamiseen) pyrkiessään vähentämään kustannuksia ja muotoa. Toisen sukupolven iPod Touchista ja </w:t>
      </w:r>
      <w:r>
        <w:rPr>
          <w:color w:val="A0522D"/>
        </w:rPr>
        <w:t xml:space="preserve">neljännen sukupolven </w:t>
      </w:r>
      <w:r>
        <w:t xml:space="preserve">iPod Nanosta lähtien FireWire-latausmahdollisuus on poistettu. Toisen, kolmannen ja neljännen sukupolven iPod </w:t>
      </w:r>
      <w:r>
        <w:rPr>
          <w:color w:val="228B22"/>
        </w:rPr>
        <w:t xml:space="preserve">Shuffle </w:t>
      </w:r>
      <w:r>
        <w:t xml:space="preserve">käyttää yhtä </w:t>
      </w:r>
      <w:r>
        <w:rPr>
          <w:color w:val="191970"/>
        </w:rPr>
        <w:t xml:space="preserve">3,5 mm:n </w:t>
      </w:r>
      <w:r>
        <w:t xml:space="preserve">minijak-puhelinliitäntää, joka toimii sekä kuulokeliitäntänä että telakan dataporttina.</w:t>
      </w:r>
    </w:p>
    <w:p>
      <w:r>
        <w:rPr>
          <w:b/>
        </w:rPr>
        <w:t xml:space="preserve">Kysymys 0</w:t>
      </w:r>
    </w:p>
    <w:p>
      <w:r>
        <w:t xml:space="preserve">Missä sukupolvessa iPod alkoi tarjota yhteensopivuutta USB:n kanssa?</w:t>
      </w:r>
    </w:p>
    <w:p>
      <w:r>
        <w:rPr>
          <w:b/>
        </w:rPr>
        <w:t xml:space="preserve">Kysymys 1</w:t>
      </w:r>
    </w:p>
    <w:p>
      <w:r>
        <w:t xml:space="preserve">Mikä iPodin ominaisuus mahdollisti USB-liitännät laitteen kanssa?</w:t>
      </w:r>
    </w:p>
    <w:p>
      <w:r>
        <w:rPr>
          <w:b/>
        </w:rPr>
        <w:t xml:space="preserve">Kysymys 2</w:t>
      </w:r>
    </w:p>
    <w:p>
      <w:r>
        <w:t xml:space="preserve">Mikä iPod Classic -sukupolvi oli ensimmäinen, joka luopui FireWiren käytöstä tiedostojen siirrossa?</w:t>
      </w:r>
    </w:p>
    <w:p>
      <w:r>
        <w:rPr>
          <w:b/>
        </w:rPr>
        <w:t xml:space="preserve">Kysymys 3</w:t>
      </w:r>
    </w:p>
    <w:p>
      <w:r>
        <w:t xml:space="preserve">Mistä iPod Nanon sukupolvesta alkaen FireWire-lataustoiminto ei ollut enää käytettävissä?</w:t>
      </w:r>
    </w:p>
    <w:p>
      <w:r>
        <w:rPr>
          <w:b/>
        </w:rPr>
        <w:t xml:space="preserve">Kysymys 4</w:t>
      </w:r>
    </w:p>
    <w:p>
      <w:r>
        <w:t xml:space="preserve">Minkälainen liitäntä iPod Shufflessa on sekä äänen ulostuloa että tiedostojen siirtoa varten?</w:t>
      </w:r>
    </w:p>
    <w:p>
      <w:r>
        <w:rPr>
          <w:b/>
        </w:rPr>
        <w:t xml:space="preserve">Kysymys 5</w:t>
      </w:r>
    </w:p>
    <w:p>
      <w:r>
        <w:t xml:space="preserve">Minkä sukupolven iPodissa oli ensimmäisenä 30-nastainen telakkaliitin?</w:t>
      </w:r>
    </w:p>
    <w:p>
      <w:r>
        <w:rPr>
          <w:b/>
        </w:rPr>
        <w:t xml:space="preserve">Kysymys 6</w:t>
      </w:r>
    </w:p>
    <w:p>
      <w:r>
        <w:t xml:space="preserve">Missä iPod-mallissa yhdistettiin kuulokeliitäntä ja dataportti?</w:t>
      </w:r>
    </w:p>
    <w:p>
      <w:r>
        <w:rPr>
          <w:b/>
        </w:rPr>
        <w:t xml:space="preserve">Kysymys 7</w:t>
      </w:r>
    </w:p>
    <w:p>
      <w:r>
        <w:t xml:space="preserve">Mikä liitäntä poistettiin vähitellen sekä latauksesta että tiedonsiirrosta?</w:t>
      </w:r>
    </w:p>
    <w:p>
      <w:r>
        <w:rPr>
          <w:b/>
        </w:rPr>
        <w:t xml:space="preserve">Kysymys 8</w:t>
      </w:r>
    </w:p>
    <w:p>
      <w:r>
        <w:t xml:space="preserve">Mikä liitäntä korvasi FireWiren iPodin myöhemmissä versioissa?</w:t>
      </w:r>
    </w:p>
    <w:p>
      <w:r>
        <w:rPr>
          <w:b/>
        </w:rPr>
        <w:t xml:space="preserve">Teksti numero 16</w:t>
      </w:r>
    </w:p>
    <w:p>
      <w:r>
        <w:rPr>
          <w:color w:val="A9A9A9"/>
        </w:rPr>
        <w:t xml:space="preserve">Telakkaliitännän </w:t>
      </w:r>
      <w:r>
        <w:t xml:space="preserve">avulla iPodiin voitiin liittää myös lisävarusteita, jotka usein täydensivät iPodin musiikin, videoiden ja valokuvien toistoa. Apple myy muutamia lisävarusteita, kuten nyt lopetettua </w:t>
      </w:r>
      <w:r>
        <w:rPr>
          <w:color w:val="DCDCDC"/>
        </w:rPr>
        <w:t xml:space="preserve">iPod Hi-Fi -mallia</w:t>
      </w:r>
      <w:r>
        <w:t xml:space="preserve">, mutta suurin osa </w:t>
      </w:r>
      <w:r>
        <w:t xml:space="preserve">lisävarusteista on </w:t>
      </w:r>
      <w:r>
        <w:rPr>
          <w:color w:val="2F4F4F"/>
        </w:rPr>
        <w:t xml:space="preserve">kolmansien osapuolten</w:t>
      </w:r>
      <w:r>
        <w:t xml:space="preserve">, kuten </w:t>
      </w:r>
      <w:r>
        <w:rPr>
          <w:color w:val="556B2F"/>
        </w:rPr>
        <w:t xml:space="preserve">Belkinin ja Griffinin, </w:t>
      </w:r>
      <w:r>
        <w:t xml:space="preserve">valmistamia</w:t>
      </w:r>
      <w:r>
        <w:t xml:space="preserve">. Joissakin oheislaitteissa käytetään omaa käyttöliittymää, kun taas toiset käyttävät iPodin omaa näyttöä. Koska </w:t>
      </w:r>
      <w:r>
        <w:t xml:space="preserve">telakkaliitin on patentoitu liitäntä, sen toteuttaminen edellyttää </w:t>
      </w:r>
      <w:r>
        <w:rPr>
          <w:color w:val="6B8E23"/>
        </w:rPr>
        <w:t xml:space="preserve">rojaltien maksamista </w:t>
      </w:r>
      <w:r>
        <w:t xml:space="preserve">Applelle.</w:t>
      </w:r>
    </w:p>
    <w:p>
      <w:r>
        <w:rPr>
          <w:b/>
        </w:rPr>
        <w:t xml:space="preserve">Kysymys 0</w:t>
      </w:r>
    </w:p>
    <w:p>
      <w:r>
        <w:t xml:space="preserve">Minkä iPodin lisävarusteen Apple valmisti, mutta sitä ei enää valmisteta?</w:t>
      </w:r>
    </w:p>
    <w:p>
      <w:r>
        <w:rPr>
          <w:b/>
        </w:rPr>
        <w:t xml:space="preserve">Kysymys 1</w:t>
      </w:r>
    </w:p>
    <w:p>
      <w:r>
        <w:t xml:space="preserve">Mitkä kaksi yritystä valmistavat iPod-tarvikkeita?</w:t>
      </w:r>
    </w:p>
    <w:p>
      <w:r>
        <w:rPr>
          <w:b/>
        </w:rPr>
        <w:t xml:space="preserve">Kysymys 2</w:t>
      </w:r>
    </w:p>
    <w:p>
      <w:r>
        <w:t xml:space="preserve">Mitä iPodin osaa tarvitaan yhteydenpitoon oheislaitteiden kanssa?</w:t>
      </w:r>
    </w:p>
    <w:p>
      <w:r>
        <w:rPr>
          <w:b/>
        </w:rPr>
        <w:t xml:space="preserve">Kysymys 3</w:t>
      </w:r>
    </w:p>
    <w:p>
      <w:r>
        <w:t xml:space="preserve">Mikä on edellytys sille, että kolmannet osapuolet käyttävät telakkaliitintä?</w:t>
      </w:r>
    </w:p>
    <w:p>
      <w:r>
        <w:rPr>
          <w:b/>
        </w:rPr>
        <w:t xml:space="preserve">Kysymys 4</w:t>
      </w:r>
    </w:p>
    <w:p>
      <w:r>
        <w:t xml:space="preserve">Mitkä yritykset valmistavat suurimman osan iPodin oheislaitteista?</w:t>
      </w:r>
    </w:p>
    <w:p>
      <w:r>
        <w:rPr>
          <w:b/>
        </w:rPr>
        <w:t xml:space="preserve">Kysymys 5</w:t>
      </w:r>
    </w:p>
    <w:p>
      <w:r>
        <w:t xml:space="preserve">Mikä olikaan Applen valmistaman, nyt jo poistuneen lisävarusteen nimi, joka liitettiin iPodin telakkaliittimen kautta?</w:t>
      </w:r>
    </w:p>
    <w:p>
      <w:r>
        <w:rPr>
          <w:b/>
        </w:rPr>
        <w:t xml:space="preserve">Teksti numero 17</w:t>
      </w:r>
    </w:p>
    <w:p>
      <w:r>
        <w:t xml:space="preserve">Apple esitteli </w:t>
      </w:r>
      <w:r>
        <w:t xml:space="preserve">12. syyskuuta 2012 </w:t>
      </w:r>
      <w:r>
        <w:t xml:space="preserve">uuden</w:t>
      </w:r>
      <w:r>
        <w:rPr>
          <w:color w:val="A9A9A9"/>
        </w:rPr>
        <w:t xml:space="preserve">8</w:t>
      </w:r>
      <w:r>
        <w:rPr>
          <w:color w:val="DCDCDC"/>
        </w:rPr>
        <w:t xml:space="preserve"> Lightning-nastaisen</w:t>
      </w:r>
      <w:r>
        <w:t xml:space="preserve"> telakkaliittimen, kun </w:t>
      </w:r>
      <w:r>
        <w:t xml:space="preserve">se julkisti iPhone 5:n, </w:t>
      </w:r>
      <w:r>
        <w:rPr>
          <w:color w:val="2F4F4F"/>
        </w:rPr>
        <w:t xml:space="preserve">viidennen sukupolven </w:t>
      </w:r>
      <w:r>
        <w:t xml:space="preserve">iPod Touchin ja </w:t>
      </w:r>
      <w:r>
        <w:rPr>
          <w:color w:val="556B2F"/>
        </w:rPr>
        <w:t xml:space="preserve">seitsemännen sukupolven iPod Nanon, joissa </w:t>
      </w:r>
      <w:r>
        <w:t xml:space="preserve">kaikissa se on. </w:t>
      </w:r>
      <w:r>
        <w:t xml:space="preserve">Uusi liitin korvaa vanhemman </w:t>
      </w:r>
      <w:r>
        <w:rPr>
          <w:color w:val="6B8E23"/>
        </w:rPr>
        <w:t xml:space="preserve">30</w:t>
      </w:r>
      <w:r>
        <w:t xml:space="preserve">-nastaisen telakkaliittimen, jota käytettiin vanhemmissa iPodeissa, iPhoneissa ja iPadeissa. Applen Lightning-kaapeleissa on nastat </w:t>
      </w:r>
      <w:r>
        <w:t xml:space="preserve">pistokkeen </w:t>
      </w:r>
      <w:r>
        <w:rPr>
          <w:color w:val="A0522D"/>
        </w:rPr>
        <w:t xml:space="preserve">molemmilla puolilla</w:t>
      </w:r>
      <w:r>
        <w:t xml:space="preserve">, joten sen voi liittää kumpi tahansa puoli ylöspäin.</w:t>
      </w:r>
    </w:p>
    <w:p>
      <w:r>
        <w:rPr>
          <w:b/>
        </w:rPr>
        <w:t xml:space="preserve">Kysymys 0</w:t>
      </w:r>
    </w:p>
    <w:p>
      <w:r>
        <w:t xml:space="preserve">Minkä uuden liittimen Apple esitteli 12. syyskuuta 2012?</w:t>
      </w:r>
    </w:p>
    <w:p>
      <w:r>
        <w:rPr>
          <w:b/>
        </w:rPr>
        <w:t xml:space="preserve">Kysymys 1</w:t>
      </w:r>
    </w:p>
    <w:p>
      <w:r>
        <w:t xml:space="preserve">Mikä muu Applen tuote esiteltiin 12. syyskuuta 2012?</w:t>
      </w:r>
    </w:p>
    <w:p>
      <w:r>
        <w:rPr>
          <w:b/>
        </w:rPr>
        <w:t xml:space="preserve">Kysymys 2</w:t>
      </w:r>
    </w:p>
    <w:p>
      <w:r>
        <w:t xml:space="preserve">Kuinka monta nastaa salamaa edeltävä telakkaliitin käytti?</w:t>
      </w:r>
    </w:p>
    <w:p>
      <w:r>
        <w:rPr>
          <w:b/>
        </w:rPr>
        <w:t xml:space="preserve">Kysymys 3</w:t>
      </w:r>
    </w:p>
    <w:p>
      <w:r>
        <w:t xml:space="preserve">Kuinka monta nastaa Lightning-liittimessä oli?</w:t>
      </w:r>
    </w:p>
    <w:p>
      <w:r>
        <w:rPr>
          <w:b/>
        </w:rPr>
        <w:t xml:space="preserve">Kysymys 4</w:t>
      </w:r>
    </w:p>
    <w:p>
      <w:r>
        <w:t xml:space="preserve">Kuinka monella puolella Lightning-liitintä nastat sijaitsevat?</w:t>
      </w:r>
    </w:p>
    <w:p>
      <w:r>
        <w:rPr>
          <w:b/>
        </w:rPr>
        <w:t xml:space="preserve">Kysymys 5</w:t>
      </w:r>
    </w:p>
    <w:p>
      <w:r>
        <w:t xml:space="preserve">Mikä on Applen koodinimi uudemmalle 8-napaiselle telakkaliittimelle?</w:t>
      </w:r>
    </w:p>
    <w:p>
      <w:r>
        <w:rPr>
          <w:b/>
        </w:rPr>
        <w:t xml:space="preserve">Kysymys 6</w:t>
      </w:r>
    </w:p>
    <w:p>
      <w:r>
        <w:t xml:space="preserve">Mikä oli ensimmäinen iPod Touch -sukupolvi, jossa oli Lightning-liitin?</w:t>
      </w:r>
    </w:p>
    <w:p>
      <w:r>
        <w:rPr>
          <w:b/>
        </w:rPr>
        <w:t xml:space="preserve">Teksti numero 18</w:t>
      </w:r>
    </w:p>
    <w:p>
      <w:r>
        <w:t xml:space="preserve">iPod-sarjaa varten on valmistettu monia lisävarusteita. Monet niistä ovat kolmansien osapuolten valmistamia, mutta monet, kuten </w:t>
      </w:r>
      <w:r>
        <w:rPr>
          <w:color w:val="A9A9A9"/>
        </w:rPr>
        <w:t xml:space="preserve">iPod Hi-Fi, ovat </w:t>
      </w:r>
      <w:r>
        <w:rPr>
          <w:color w:val="DCDCDC"/>
        </w:rPr>
        <w:t xml:space="preserve">Applen </w:t>
      </w:r>
      <w:r>
        <w:t xml:space="preserve">valmistamia</w:t>
      </w:r>
      <w:r>
        <w:t xml:space="preserve">. </w:t>
      </w:r>
      <w:r>
        <w:t xml:space="preserve">Joissakin lisävarusteissa on lisäominaisuuksia, joita muissa musiikkisoittimissa ei ole, kuten äänitallentimet, FM-radiovirittimet, langalliset kaukosäätimet ja audio-/visuaalikaapelit </w:t>
      </w:r>
      <w:r>
        <w:t xml:space="preserve">TV-liitäntöjä </w:t>
      </w:r>
      <w:r>
        <w:t xml:space="preserve">varten. </w:t>
      </w:r>
      <w:r>
        <w:t xml:space="preserve">Toiset lisävarusteet tarjoavat ainutlaatuisia ominaisuuksia, kuten </w:t>
      </w:r>
      <w:r>
        <w:rPr>
          <w:color w:val="6B8E23"/>
        </w:rPr>
        <w:t xml:space="preserve">Nike+iPod-askelmittari </w:t>
      </w:r>
      <w:r>
        <w:t xml:space="preserve">ja iPod-kameraliitin. Muita merkittäviä lisävarusteita ovat ulkoiset kaiuttimet, langattomat kaukosäätimet, suojakotelot, näytön kalvot ja langattomat kuulokkeet. Ensimmäisiä lisävarustevalmistajia olivat </w:t>
      </w:r>
      <w:r>
        <w:rPr>
          <w:color w:val="A0522D"/>
        </w:rPr>
        <w:t xml:space="preserve">Griffin Technology, Belkin, JBL, Bose, Monster Cable ja SendStation</w:t>
      </w:r>
      <w:r>
        <w:t xml:space="preserve">.</w:t>
      </w:r>
    </w:p>
    <w:p>
      <w:r>
        <w:rPr>
          <w:b/>
        </w:rPr>
        <w:t xml:space="preserve">Kysymys 0</w:t>
      </w:r>
    </w:p>
    <w:p>
      <w:r>
        <w:t xml:space="preserve">Mikä on Applen valmistaman iPod-lisävarusteen nimi?</w:t>
      </w:r>
    </w:p>
    <w:p>
      <w:r>
        <w:rPr>
          <w:b/>
        </w:rPr>
        <w:t xml:space="preserve">Kysymys 1</w:t>
      </w:r>
    </w:p>
    <w:p>
      <w:r>
        <w:t xml:space="preserve">Mikä on esimerkki iPodin lisävarusteesta, joka on tehty työksi?</w:t>
      </w:r>
    </w:p>
    <w:p>
      <w:r>
        <w:rPr>
          <w:b/>
        </w:rPr>
        <w:t xml:space="preserve">Kysymys 2</w:t>
      </w:r>
    </w:p>
    <w:p>
      <w:r>
        <w:t xml:space="preserve">Mitkä kuusi yritystä valmistivat ensimmäisiä iPodin oheislaitteita?</w:t>
      </w:r>
    </w:p>
    <w:p>
      <w:r>
        <w:rPr>
          <w:b/>
        </w:rPr>
        <w:t xml:space="preserve">Kysymys 3</w:t>
      </w:r>
    </w:p>
    <w:p>
      <w:r>
        <w:t xml:space="preserve">Mihin A/V-kaapeleita voidaan käyttää iPodin liittämiseen?</w:t>
      </w:r>
    </w:p>
    <w:p>
      <w:r>
        <w:rPr>
          <w:b/>
        </w:rPr>
        <w:t xml:space="preserve">Kysymys 4</w:t>
      </w:r>
    </w:p>
    <w:p>
      <w:r>
        <w:t xml:space="preserve">Kuka valmistaa iPodin askelmittaria?</w:t>
      </w:r>
    </w:p>
    <w:p>
      <w:r>
        <w:rPr>
          <w:b/>
        </w:rPr>
        <w:t xml:space="preserve">Kysymys 5</w:t>
      </w:r>
    </w:p>
    <w:p>
      <w:r>
        <w:t xml:space="preserve">Mikä yritys valmistaa iPod Hi-Fi -lisävarusteen?</w:t>
      </w:r>
    </w:p>
    <w:p>
      <w:r>
        <w:rPr>
          <w:b/>
        </w:rPr>
        <w:t xml:space="preserve">Teksti numero 19</w:t>
      </w:r>
    </w:p>
    <w:p>
      <w:r>
        <w:rPr>
          <w:color w:val="A9A9A9"/>
        </w:rPr>
        <w:t xml:space="preserve">BMW </w:t>
      </w:r>
      <w:r>
        <w:t xml:space="preserve">julkaisi ensimmäisen iPod-autoliitännän, jonka avulla uudempien BMW-ajoneuvojen kuljettajat voivat ohjata iPodia joko ohjauspyörän sisäänrakennetuilla säätimillä tai radion päälaitteen painikkeilla. Apple ilmoitti vuonna</w:t>
      </w:r>
      <w:r>
        <w:t xml:space="preserve">, että </w:t>
      </w:r>
      <w:r>
        <w:rPr>
          <w:color w:val="DCDCDC"/>
        </w:rPr>
        <w:t xml:space="preserve">2005</w:t>
      </w:r>
      <w:r>
        <w:t xml:space="preserve">samanlaisia järjestelmiä olisi saatavilla muille automerkeille, kuten Mercedes-Benzille, Volvolle, Nissanille, Toyotalle, Alfa Romeolle, Ferrarille, Acuralle, Audille, Hondalle, Renaultille, Infinitille ja Volkswagenille. </w:t>
      </w:r>
      <w:r>
        <w:rPr>
          <w:color w:val="2F4F4F"/>
        </w:rPr>
        <w:t xml:space="preserve">Scion </w:t>
      </w:r>
      <w:r>
        <w:t xml:space="preserve">tarjoaa iPod-yhteyden vakiona kaikissa autoissaan</w:t>
      </w:r>
      <w:r>
        <w:rPr>
          <w:color w:val="2F4F4F"/>
        </w:rPr>
        <w:t xml:space="preserve">.</w:t>
      </w:r>
    </w:p>
    <w:p>
      <w:r>
        <w:rPr>
          <w:b/>
        </w:rPr>
        <w:t xml:space="preserve">Kysymys 0</w:t>
      </w:r>
    </w:p>
    <w:p>
      <w:r>
        <w:t xml:space="preserve">Mikä yritys loi ensimmäisenä keinon iPodin liittämiseksi autoon?</w:t>
      </w:r>
    </w:p>
    <w:p>
      <w:r>
        <w:rPr>
          <w:b/>
        </w:rPr>
        <w:t xml:space="preserve">Kysymys 1</w:t>
      </w:r>
    </w:p>
    <w:p>
      <w:r>
        <w:t xml:space="preserve">Minä vuonna Apple paljasti, että se tarjoaa yhteensopivuuden useiden autonvalmistajien kanssa?</w:t>
      </w:r>
    </w:p>
    <w:p>
      <w:r>
        <w:rPr>
          <w:b/>
        </w:rPr>
        <w:t xml:space="preserve">Kysymys 2</w:t>
      </w:r>
    </w:p>
    <w:p>
      <w:r>
        <w:t xml:space="preserve">Mikä yritys tarjoaa vakiovarusteena autoissaan mahdollisuuden liittää iPodin?</w:t>
      </w:r>
    </w:p>
    <w:p>
      <w:r>
        <w:rPr>
          <w:b/>
        </w:rPr>
        <w:t xml:space="preserve">Kysymys 3</w:t>
      </w:r>
    </w:p>
    <w:p>
      <w:r>
        <w:t xml:space="preserve">Mikä autoliike julkaisi ensimmäisen iPodin käyttöliittymän autoon?</w:t>
      </w:r>
    </w:p>
    <w:p>
      <w:r>
        <w:rPr>
          <w:b/>
        </w:rPr>
        <w:t xml:space="preserve">Kysymys 4</w:t>
      </w:r>
    </w:p>
    <w:p>
      <w:r>
        <w:t xml:space="preserve">Mikä autonvalmistaja tarjosi ensimmäisenä iPod-liitännän vakiovarusteena koko tuotevalikoimaansa?</w:t>
      </w:r>
    </w:p>
    <w:p>
      <w:r>
        <w:rPr>
          <w:b/>
        </w:rPr>
        <w:t xml:space="preserve">Teksti numero 20</w:t>
      </w:r>
    </w:p>
    <w:p>
      <w:r>
        <w:t xml:space="preserve">Joillakin itsenäisillä stereovalmistajilla, kuten </w:t>
      </w:r>
      <w:r>
        <w:rPr>
          <w:color w:val="A9A9A9"/>
        </w:rPr>
        <w:t xml:space="preserve">JVC:llä, Pioneerilla, Kenwoodilla, Alpineilla, Sonylla ja Harman Kardonilla</w:t>
      </w:r>
      <w:r>
        <w:t xml:space="preserve">, on myös iPod-kohtaisia integrointiratkaisuja. Vaihtoehtoisia liitäntämenetelmiä ovat sovitinsarjat (jotka käyttävät kasettidekkiä tai CD-vaihtajan porttia), </w:t>
      </w:r>
      <w:r>
        <w:rPr>
          <w:color w:val="DCDCDC"/>
        </w:rPr>
        <w:t xml:space="preserve">audiotuloliitännät </w:t>
      </w:r>
      <w:r>
        <w:t xml:space="preserve">ja </w:t>
      </w:r>
      <w:r>
        <w:rPr>
          <w:color w:val="556B2F"/>
        </w:rPr>
        <w:t xml:space="preserve">FM-lähettimet, </w:t>
      </w:r>
      <w:r>
        <w:t xml:space="preserve">kuten iTrip, vaikka henkilökohtaiset FM-lähettimet ovat laittomia joissakin maissa. Monet autonvalmistajat ovat lisänneet audiotuloliitännät vakiovarusteisiin.</w:t>
      </w:r>
    </w:p>
    <w:p>
      <w:r>
        <w:rPr>
          <w:b/>
        </w:rPr>
        <w:t xml:space="preserve">Kysymys 0</w:t>
      </w:r>
    </w:p>
    <w:p>
      <w:r>
        <w:t xml:space="preserve">Mitkä yritykset ovat kehittäneet iPod-liitännän stereojärjestelmiinsä?</w:t>
      </w:r>
    </w:p>
    <w:p>
      <w:r>
        <w:rPr>
          <w:b/>
        </w:rPr>
        <w:t xml:space="preserve">Kysymys 1</w:t>
      </w:r>
    </w:p>
    <w:p>
      <w:r>
        <w:t xml:space="preserve">Minkä tyyppistä lähetintä iTripissä käytetään?</w:t>
      </w:r>
    </w:p>
    <w:p>
      <w:r>
        <w:rPr>
          <w:b/>
        </w:rPr>
        <w:t xml:space="preserve">Kysymys 2</w:t>
      </w:r>
    </w:p>
    <w:p>
      <w:r>
        <w:t xml:space="preserve">Mistä on tullut useiden eri autofirmojen autojen vakiovaruste?</w:t>
      </w:r>
    </w:p>
    <w:p>
      <w:r>
        <w:rPr>
          <w:b/>
        </w:rPr>
        <w:t xml:space="preserve">Kysymys 3</w:t>
      </w:r>
    </w:p>
    <w:p>
      <w:r>
        <w:t xml:space="preserve">Minkälainen iPodin autoon integrointi on laitonta tietyissä maissa?</w:t>
      </w:r>
    </w:p>
    <w:p>
      <w:r>
        <w:rPr>
          <w:b/>
        </w:rPr>
        <w:t xml:space="preserve">Kysymys 4</w:t>
      </w:r>
    </w:p>
    <w:p>
      <w:r>
        <w:t xml:space="preserve">Mikä äänentoiston integrointiominaisuus on tullut vakiona moniin automalleihin?</w:t>
      </w:r>
    </w:p>
    <w:p>
      <w:r>
        <w:rPr>
          <w:b/>
        </w:rPr>
        <w:t xml:space="preserve">Teksti numero 21</w:t>
      </w:r>
    </w:p>
    <w:p>
      <w:r>
        <w:t xml:space="preserve">Neljä suurta lentoyhtiötä, </w:t>
      </w:r>
      <w:r>
        <w:rPr>
          <w:color w:val="DCDCDC"/>
        </w:rPr>
        <w:t xml:space="preserve">United, Continental, Delta ja Emirates</w:t>
      </w:r>
      <w:r>
        <w:rPr>
          <w:color w:val="A9A9A9"/>
        </w:rPr>
        <w:t xml:space="preserve">2007</w:t>
      </w:r>
      <w:r>
        <w:t xml:space="preserve">, sopivat iPod-istuinliitäntöjen asentamisesta. Maksuttoman palvelun avulla matkustajat voivat syöttää iPodin virran ja ladata sen sekä katsella video- ja musiikkikirjastoja </w:t>
      </w:r>
      <w:r>
        <w:rPr>
          <w:color w:val="2F4F4F"/>
        </w:rPr>
        <w:t xml:space="preserve">istuimen selkänojassa olevilla </w:t>
      </w:r>
      <w:r>
        <w:rPr>
          <w:color w:val="2F4F4F"/>
        </w:rPr>
        <w:t xml:space="preserve">näytöillä</w:t>
      </w:r>
      <w:r>
        <w:t xml:space="preserve">. </w:t>
      </w:r>
      <w:r>
        <w:t xml:space="preserve">Alun perin </w:t>
      </w:r>
      <w:r>
        <w:rPr>
          <w:color w:val="556B2F"/>
        </w:rPr>
        <w:t xml:space="preserve">KLM:n ja Air Francen </w:t>
      </w:r>
      <w:r>
        <w:t xml:space="preserve">kerrottiin olevan mukana Applen kanssa tehdyssä sopimuksessa, mutta ne julkaisivat myöhemmin lausuntoja, joissa selitettiin, että ne vain harkitsevat mahdollisuutta ottaa käyttöön tällaisia järjestelmiä.</w:t>
      </w:r>
    </w:p>
    <w:p>
      <w:r>
        <w:rPr>
          <w:b/>
        </w:rPr>
        <w:t xml:space="preserve">Kysymys 0</w:t>
      </w:r>
    </w:p>
    <w:p>
      <w:r>
        <w:t xml:space="preserve">Mitkä lentoyhtiöt tekivät vuonna 2007 sopimuksia iPod-liitäntöjen sisällyttämisestä lentokoneisiinsa?</w:t>
      </w:r>
    </w:p>
    <w:p>
      <w:r>
        <w:rPr>
          <w:b/>
        </w:rPr>
        <w:t xml:space="preserve">Kysymys 1</w:t>
      </w:r>
    </w:p>
    <w:p>
      <w:r>
        <w:t xml:space="preserve">Missä iPodia lentokoneessa käyttävät ihmiset voivat tarkastella laitteen käyttöliittymää?</w:t>
      </w:r>
    </w:p>
    <w:p>
      <w:r>
        <w:rPr>
          <w:b/>
        </w:rPr>
        <w:t xml:space="preserve">Kysymys 2</w:t>
      </w:r>
    </w:p>
    <w:p>
      <w:r>
        <w:t xml:space="preserve">Mitkä kaksi lentoyhtiötä harkitsivat iPod-yhteyksien käyttöönottoa, mutta eivät liittyneet vuoden 2007 sopimukseen?</w:t>
      </w:r>
    </w:p>
    <w:p>
      <w:r>
        <w:rPr>
          <w:b/>
        </w:rPr>
        <w:t xml:space="preserve">Kysymys 3</w:t>
      </w:r>
    </w:p>
    <w:p>
      <w:r>
        <w:t xml:space="preserve">Mitkä lentoyhtiöt suostuivat ensimmäisenä asentamaan istuimiin iPod-liitännät?</w:t>
      </w:r>
    </w:p>
    <w:p>
      <w:r>
        <w:rPr>
          <w:b/>
        </w:rPr>
        <w:t xml:space="preserve">Kysymys 4</w:t>
      </w:r>
    </w:p>
    <w:p>
      <w:r>
        <w:t xml:space="preserve">Minä vuonna lentoyhtiöt alkoivat ottaa iPodia käyttöön?</w:t>
      </w:r>
    </w:p>
    <w:p>
      <w:r>
        <w:rPr>
          <w:b/>
        </w:rPr>
        <w:t xml:space="preserve">Teksti numero 22</w:t>
      </w:r>
    </w:p>
    <w:p>
      <w:r>
        <w:t xml:space="preserve">iPod-sarjassa voi toistaa useita äänitiedostomuotoja, kuten </w:t>
      </w:r>
      <w:r>
        <w:rPr>
          <w:color w:val="A9A9A9"/>
        </w:rPr>
        <w:t xml:space="preserve">MP3, AAC/M4A, Protected AAC, AIFF, WAV, Audible-äänikirja ja </w:t>
      </w:r>
      <w:r>
        <w:rPr>
          <w:color w:val="DCDCDC"/>
        </w:rPr>
        <w:t xml:space="preserve">Apple Lossless</w:t>
      </w:r>
      <w:r>
        <w:t xml:space="preserve">. </w:t>
      </w:r>
      <w:r>
        <w:rPr>
          <w:color w:val="2F4F4F"/>
        </w:rPr>
        <w:t xml:space="preserve">iPod photo </w:t>
      </w:r>
      <w:r>
        <w:t xml:space="preserve">esitteli mahdollisuuden näyttää JPEG-, BMP-, GIF-, TIFF- ja PNG-kuvatiedostomuotoja. Viidennen ja kuudennen sukupolven iPod Classics sekä kolmannen sukupolven iPod Nanot voivat lisäksi toistaa MPEG-4- (H.264/MPEG-4 AVC) ja QuickTime-videoformaatteja, mutta videon kokoa, koodaustekniikkaa ja tiedonsiirtonopeutta koskevat rajoitukset. Alun perin iPod-ohjelmisto toimi vain </w:t>
      </w:r>
      <w:r>
        <w:rPr>
          <w:color w:val="556B2F"/>
        </w:rPr>
        <w:t xml:space="preserve">Mac OS:n </w:t>
      </w:r>
      <w:r>
        <w:t xml:space="preserve">kanssa</w:t>
      </w:r>
      <w:r>
        <w:t xml:space="preserve">; iPod-ohjelmisto Microsoft Windowsille julkaistiin toisen sukupolven mallin myötä</w:t>
      </w:r>
      <w:r>
        <w:t xml:space="preserve">.</w:t>
      </w:r>
      <w:r>
        <w:t xml:space="preserve"> Toisin kuin useimmat muut mediasoittimet, Apple ei tue Microsoftin </w:t>
      </w:r>
      <w:r>
        <w:t xml:space="preserve">WMA-ääniformaattia, mutta </w:t>
      </w:r>
      <w:r>
        <w:t xml:space="preserve">iTunesin Windows-versiossa on </w:t>
      </w:r>
      <w:r>
        <w:t xml:space="preserve">muunnin WMA-tiedostoille, joissa ei ole </w:t>
      </w:r>
      <w:r>
        <w:t xml:space="preserve">DRM:ää (</w:t>
      </w:r>
      <w:r>
        <w:rPr>
          <w:color w:val="A0522D"/>
        </w:rPr>
        <w:t xml:space="preserve">Digital Rights Management).</w:t>
      </w:r>
      <w:r>
        <w:t xml:space="preserve"> Myöskään MIDI-tiedostoja ei voi toistaa, mutta ne voidaan muuntaa äänitiedostoiksi iTunesin "Advanced"-valikossa. Vaihtoehtoisia avoimen lähdekoodin ääniformaatteja, kuten Ogg Vorbis ja FLAC, ei tueta ilman iPodin mukautetun laiteohjelmiston asentamista (esim. Rockbox).</w:t>
      </w:r>
    </w:p>
    <w:p>
      <w:r>
        <w:rPr>
          <w:b/>
        </w:rPr>
        <w:t xml:space="preserve">Kysymys 0</w:t>
      </w:r>
    </w:p>
    <w:p>
      <w:r>
        <w:t xml:space="preserve">Mikä on Applen kehittämän ääniformaatin nimi?</w:t>
      </w:r>
    </w:p>
    <w:p>
      <w:r>
        <w:rPr>
          <w:b/>
        </w:rPr>
        <w:t xml:space="preserve">Kysymys 1</w:t>
      </w:r>
    </w:p>
    <w:p>
      <w:r>
        <w:t xml:space="preserve">Minkä tuotteen avulla käyttäjät voivat katsella kuvia laitteella?</w:t>
      </w:r>
    </w:p>
    <w:p>
      <w:r>
        <w:rPr>
          <w:b/>
        </w:rPr>
        <w:t xml:space="preserve">Kysymys 2</w:t>
      </w:r>
    </w:p>
    <w:p>
      <w:r>
        <w:t xml:space="preserve">Mitä Microsoftin mediaformaattia Applen laitteet eivät tue?</w:t>
      </w:r>
    </w:p>
    <w:p>
      <w:r>
        <w:rPr>
          <w:b/>
        </w:rPr>
        <w:t xml:space="preserve">Kysymys 3</w:t>
      </w:r>
    </w:p>
    <w:p>
      <w:r>
        <w:t xml:space="preserve">Mitä DRM tarkoittaa?</w:t>
      </w:r>
    </w:p>
    <w:p>
      <w:r>
        <w:rPr>
          <w:b/>
        </w:rPr>
        <w:t xml:space="preserve">Kysymys 4</w:t>
      </w:r>
    </w:p>
    <w:p>
      <w:r>
        <w:t xml:space="preserve">Minkä tietokoneen käyttöjärjestelmän kanssa iPod-ohjelmistot toimivat yksinomaan julkaisuvaiheessa?</w:t>
      </w:r>
    </w:p>
    <w:p>
      <w:r>
        <w:rPr>
          <w:b/>
        </w:rPr>
        <w:t xml:space="preserve">Kysymys 5</w:t>
      </w:r>
    </w:p>
    <w:p>
      <w:r>
        <w:t xml:space="preserve">Mitkä ovat esimerkkejä iPodin tukemista ääniformaateista?</w:t>
      </w:r>
    </w:p>
    <w:p>
      <w:r>
        <w:rPr>
          <w:b/>
        </w:rPr>
        <w:t xml:space="preserve">Kysymys 6</w:t>
      </w:r>
    </w:p>
    <w:p>
      <w:r>
        <w:t xml:space="preserve">Mikä oli ensimmäinen malli, joka tuki JPEG- ja muita still-kuvamuotoja?</w:t>
      </w:r>
    </w:p>
    <w:p>
      <w:r>
        <w:rPr>
          <w:b/>
        </w:rPr>
        <w:t xml:space="preserve">Teksti numero 23</w:t>
      </w:r>
    </w:p>
    <w:p>
      <w:r>
        <w:t xml:space="preserve">Asennuksen aikana iPod liitetään </w:t>
      </w:r>
      <w:r>
        <w:rPr>
          <w:color w:val="A9A9A9"/>
        </w:rPr>
        <w:t xml:space="preserve">yhteen </w:t>
      </w:r>
      <w:r>
        <w:rPr>
          <w:color w:val="DCDCDC"/>
        </w:rPr>
        <w:t xml:space="preserve">isäntätietokoneeseen</w:t>
      </w:r>
      <w:r>
        <w:t xml:space="preserve">. Aina kun iPod muodostaa yhteyden isäntätietokoneeseensa, iTunes voi synkronoida kokonaisia musiikkikirjastoja tai soittolistoja joko automaattisesti tai manuaalisesti. Kappaleiden luokitukset voidaan asettaa iPodissa ja synkronoida myöhemmin </w:t>
      </w:r>
      <w:r>
        <w:rPr>
          <w:color w:val="2F4F4F"/>
        </w:rPr>
        <w:t xml:space="preserve">iTunes-kirjastoon </w:t>
      </w:r>
      <w:r>
        <w:t xml:space="preserve">ja päinvastoin. Käyttäjä voi käyttää, toistaa ja lisätä musiikkia toisella tietokoneella, jos iPod on asetettu manuaaliseen synkronointiin eikä automaattiseen synkronointiin, mutta kaikki lisätyt tai muokatut tiedot peruuntuvat, kun yhteys muodostetaan ja synkronoidaan päätietokoneen ja sen kirjaston kanssa. Jos käyttäjä haluaa synkronoida musiikin automaattisesti toisen tietokoneen kanssa, iPodin kirjasto pyyhitään kokonaan ja korvataan toisen tietokoneen kirjastolla.</w:t>
      </w:r>
    </w:p>
    <w:p>
      <w:r>
        <w:rPr>
          <w:b/>
        </w:rPr>
        <w:t xml:space="preserve">Kysymys 0</w:t>
      </w:r>
    </w:p>
    <w:p>
      <w:r>
        <w:t xml:space="preserve">Kuinka monta isäntää iPod tunnistaa ensimmäisen käyttökerran aikana?</w:t>
      </w:r>
    </w:p>
    <w:p>
      <w:r>
        <w:rPr>
          <w:b/>
        </w:rPr>
        <w:t xml:space="preserve">Kysymys 1</w:t>
      </w:r>
    </w:p>
    <w:p>
      <w:r>
        <w:t xml:space="preserve">Mikä poistetaan, jos iPod asetetaan synkronoimaan toisen tietokoneen kanssa?</w:t>
      </w:r>
    </w:p>
    <w:p>
      <w:r>
        <w:rPr>
          <w:b/>
        </w:rPr>
        <w:t xml:space="preserve">Kysymys 2</w:t>
      </w:r>
    </w:p>
    <w:p>
      <w:r>
        <w:t xml:space="preserve">Mihin iPod on liitettävä, ennen kuin iTunes voi synkronoida?</w:t>
      </w:r>
    </w:p>
    <w:p>
      <w:r>
        <w:rPr>
          <w:b/>
        </w:rPr>
        <w:t xml:space="preserve">Tekstin numero 24</w:t>
      </w:r>
    </w:p>
    <w:p>
      <w:r>
        <w:t xml:space="preserve">Värinäytöillä varustetuissa iPodeissa käytetään tasoitettua grafiikkaa ja tekstiä sekä liukuanimaatioita. Kaikissa iPodeissa (lukuun ottamatta kolmannen sukupolven iPod </w:t>
      </w:r>
      <w:r>
        <w:rPr>
          <w:color w:val="A9A9A9"/>
        </w:rPr>
        <w:t xml:space="preserve">Shufflea</w:t>
      </w:r>
      <w:r>
        <w:t xml:space="preserve">, kuudennen ja seitsemännen sukupolven iPod Nanoa ja iPod Touchia) on </w:t>
      </w:r>
      <w:r>
        <w:rPr>
          <w:color w:val="DCDCDC"/>
        </w:rPr>
        <w:t xml:space="preserve">viisi </w:t>
      </w:r>
      <w:r>
        <w:t xml:space="preserve">painiketta, ja myöhemmissä sukupolvissa painikkeet on integroitu </w:t>
      </w:r>
      <w:r>
        <w:rPr>
          <w:color w:val="2F4F4F"/>
        </w:rPr>
        <w:t xml:space="preserve">napsautuspyörään </w:t>
      </w:r>
      <w:r>
        <w:t xml:space="preserve">- innovaatio, joka antaa selkeän, minimalistisen käyttöliittymän. Painikkeet toimivat perustoiminnoissa, kuten valikko, toisto, tauko, seuraava kappale ja edellinen kappale. Muut toiminnot, kuten valikkokohtien selaaminen ja äänenvoimakkuuden säätäminen, suoritetaan käyttämällä napinpyörää pyörimällä. Kolmannen sukupolven iPod Shuffle -soittimessa ei ole mitään ohjaimia varsinaisessa soittimessa; sen sijaan siinä on pieni ohjain </w:t>
      </w:r>
      <w:r>
        <w:rPr>
          <w:color w:val="556B2F"/>
        </w:rPr>
        <w:t xml:space="preserve">kuulokekaapelissa</w:t>
      </w:r>
      <w:r>
        <w:t xml:space="preserve">, jossa on äänenvoimakkuuden lisäys- ja vähennyspainikkeet ja yksi painike toistoa, taukoa, seuraavaa kappaletta jne. varten</w:t>
      </w:r>
      <w:r>
        <w:t xml:space="preserve">.</w:t>
      </w:r>
      <w:r>
        <w:t xml:space="preserve"> iPod Touchissa ei ole napsautuspyörää; sen sijaan siinä on 3,5 tuuman </w:t>
      </w:r>
      <w:r>
        <w:rPr>
          <w:color w:val="6B8E23"/>
        </w:rPr>
        <w:t xml:space="preserve">kosketusnäyttö sekä </w:t>
      </w:r>
      <w:r>
        <w:t xml:space="preserve">kotipainike, lepotila-/herätyspainike ja (iPod Touchin toisessa ja kolmannessa sukupolvessa) äänenvoimakkuuden nosto- ja laskupainikkeet. iPod Touchin käyttöliittymä on identtinen </w:t>
      </w:r>
      <w:r>
        <w:rPr>
          <w:color w:val="A0522D"/>
        </w:rPr>
        <w:t xml:space="preserve">iPhonen </w:t>
      </w:r>
      <w:r>
        <w:t xml:space="preserve">käyttöliittymän kanssa</w:t>
      </w:r>
      <w:r>
        <w:t xml:space="preserve">. Erona on muun muassa puhelinsovelluksen puuttuminen. Molemmissa laitteissa käytetään iOS:ää.</w:t>
      </w:r>
    </w:p>
    <w:p>
      <w:r>
        <w:rPr>
          <w:b/>
        </w:rPr>
        <w:t xml:space="preserve">Kysymys 0</w:t>
      </w:r>
    </w:p>
    <w:p>
      <w:r>
        <w:t xml:space="preserve">Kuinka monta painiketta useimmissa iPodeissa on?</w:t>
      </w:r>
    </w:p>
    <w:p>
      <w:r>
        <w:rPr>
          <w:b/>
        </w:rPr>
        <w:t xml:space="preserve">Kysymys 1</w:t>
      </w:r>
    </w:p>
    <w:p>
      <w:r>
        <w:t xml:space="preserve">Missä uudempien iPodien osassa painikkeet ovat?</w:t>
      </w:r>
    </w:p>
    <w:p>
      <w:r>
        <w:rPr>
          <w:b/>
        </w:rPr>
        <w:t xml:space="preserve">Kysymys 2</w:t>
      </w:r>
    </w:p>
    <w:p>
      <w:r>
        <w:t xml:space="preserve">Missä 3. sukupolven iPod Shufflen säätimet sijaitsevat?</w:t>
      </w:r>
    </w:p>
    <w:p>
      <w:r>
        <w:rPr>
          <w:b/>
        </w:rPr>
        <w:t xml:space="preserve">Kysymys 3</w:t>
      </w:r>
    </w:p>
    <w:p>
      <w:r>
        <w:t xml:space="preserve">Millaista käyttöliittymää iPod touch käyttää klikkauspyörän sijasta?</w:t>
      </w:r>
    </w:p>
    <w:p>
      <w:r>
        <w:rPr>
          <w:b/>
        </w:rPr>
        <w:t xml:space="preserve">Kysymys 4</w:t>
      </w:r>
    </w:p>
    <w:p>
      <w:r>
        <w:t xml:space="preserve">Mikä muu laite käyttää samaa käyttöliittymää kuin iPod Touch?</w:t>
      </w:r>
    </w:p>
    <w:p>
      <w:r>
        <w:rPr>
          <w:b/>
        </w:rPr>
        <w:t xml:space="preserve">Kysymys 5</w:t>
      </w:r>
    </w:p>
    <w:p>
      <w:r>
        <w:t xml:space="preserve">Kuinka monta painiketta useimmissa iPodeissa on?</w:t>
      </w:r>
    </w:p>
    <w:p>
      <w:r>
        <w:rPr>
          <w:b/>
        </w:rPr>
        <w:t xml:space="preserve">Kysymys 6</w:t>
      </w:r>
    </w:p>
    <w:p>
      <w:r>
        <w:t xml:space="preserve">Minkä iPod-mallin kolmannen sukupolven säätimet olivat vain kuulokekaapelissa?</w:t>
      </w:r>
    </w:p>
    <w:p>
      <w:r>
        <w:rPr>
          <w:b/>
        </w:rPr>
        <w:t xml:space="preserve">Kysymys 7</w:t>
      </w:r>
    </w:p>
    <w:p>
      <w:r>
        <w:t xml:space="preserve">Minkä muun Applen tuotteen kanssa iPod Touchilla on yhteinen käyttöliittymä ja käyttöjärjestelmä?</w:t>
      </w:r>
    </w:p>
    <w:p>
      <w:r>
        <w:rPr>
          <w:b/>
        </w:rPr>
        <w:t xml:space="preserve">Teksti numero 25</w:t>
      </w:r>
    </w:p>
    <w:p>
      <w:r>
        <w:rPr>
          <w:color w:val="A9A9A9"/>
        </w:rPr>
        <w:t xml:space="preserve">iTunes </w:t>
      </w:r>
      <w:r>
        <w:t xml:space="preserve">Store (otettu käyttöön </w:t>
      </w:r>
      <w:r>
        <w:rPr>
          <w:color w:val="DCDCDC"/>
        </w:rPr>
        <w:t xml:space="preserve">29. huhtikuuta </w:t>
      </w:r>
      <w:r>
        <w:rPr>
          <w:color w:val="2F4F4F"/>
        </w:rPr>
        <w:t xml:space="preserve">2003</w:t>
      </w:r>
      <w:r>
        <w:t xml:space="preserve">) on Applen ylläpitämä verkkomediakauppa, johon pääsee iTunesin kautta. Kaupasta tuli markkinajohtaja pian lanseerauksensa jälkeen, ja Apple ilmoitti videoiden myynnistä kaupan kautta </w:t>
      </w:r>
      <w:r>
        <w:rPr>
          <w:color w:val="556B2F"/>
        </w:rPr>
        <w:t xml:space="preserve">12. lokakuuta </w:t>
      </w:r>
      <w:r>
        <w:rPr>
          <w:color w:val="6B8E23"/>
        </w:rPr>
        <w:t xml:space="preserve">2005</w:t>
      </w:r>
      <w:r>
        <w:t xml:space="preserve">. Kokopitkät elokuvat tulivat saataville </w:t>
      </w:r>
      <w:r>
        <w:rPr>
          <w:color w:val="A0522D"/>
        </w:rPr>
        <w:t xml:space="preserve">12. syyskuuta </w:t>
      </w:r>
      <w:r>
        <w:rPr>
          <w:color w:val="228B22"/>
        </w:rPr>
        <w:t xml:space="preserve">2006</w:t>
      </w:r>
      <w:r>
        <w:t xml:space="preserve">.</w:t>
      </w:r>
    </w:p>
    <w:p>
      <w:r>
        <w:rPr>
          <w:b/>
        </w:rPr>
        <w:t xml:space="preserve">Kysymys 0</w:t>
      </w:r>
    </w:p>
    <w:p>
      <w:r>
        <w:t xml:space="preserve">Milloin Apple iTunes Store lanseerattiin?</w:t>
      </w:r>
    </w:p>
    <w:p>
      <w:r>
        <w:rPr>
          <w:b/>
        </w:rPr>
        <w:t xml:space="preserve">Kysymys 1</w:t>
      </w:r>
    </w:p>
    <w:p>
      <w:r>
        <w:t xml:space="preserve">Mitä ohjelmaa tarvitaan iTunes Storen käyttämiseen?</w:t>
      </w:r>
    </w:p>
    <w:p>
      <w:r>
        <w:rPr>
          <w:b/>
        </w:rPr>
        <w:t xml:space="preserve">Kysymys 2</w:t>
      </w:r>
    </w:p>
    <w:p>
      <w:r>
        <w:t xml:space="preserve">Milloin videot tulivat saataville iTunes-kaupan kautta?</w:t>
      </w:r>
    </w:p>
    <w:p>
      <w:r>
        <w:rPr>
          <w:b/>
        </w:rPr>
        <w:t xml:space="preserve">Kysymys 3</w:t>
      </w:r>
    </w:p>
    <w:p>
      <w:r>
        <w:t xml:space="preserve">Milloin Apple alkoi myydä kokonaisia elokuvia iTunes-kaupassa?</w:t>
      </w:r>
    </w:p>
    <w:p>
      <w:r>
        <w:rPr>
          <w:b/>
        </w:rPr>
        <w:t xml:space="preserve">Kysymys 4</w:t>
      </w:r>
    </w:p>
    <w:p>
      <w:r>
        <w:t xml:space="preserve">Minä vuonna iTunes-kauppa perustettiin?</w:t>
      </w:r>
    </w:p>
    <w:p>
      <w:r>
        <w:rPr>
          <w:b/>
        </w:rPr>
        <w:t xml:space="preserve">Kysymys 5</w:t>
      </w:r>
    </w:p>
    <w:p>
      <w:r>
        <w:t xml:space="preserve">Minä vuonna videot tulivat ensimmäisen kerran saataville iTunesissa?</w:t>
      </w:r>
    </w:p>
    <w:p>
      <w:r>
        <w:rPr>
          <w:b/>
        </w:rPr>
        <w:t xml:space="preserve">Kysymys 6</w:t>
      </w:r>
    </w:p>
    <w:p>
      <w:r>
        <w:t xml:space="preserve">Milloin täyspitkät levyt lisättiin iTunes-kauppaan?</w:t>
      </w:r>
    </w:p>
    <w:p>
      <w:r>
        <w:rPr>
          <w:b/>
        </w:rPr>
        <w:t xml:space="preserve">Teksti numero 26</w:t>
      </w:r>
    </w:p>
    <w:p>
      <w:r>
        <w:t xml:space="preserve">Kun kauppa otettiin käyttöön, ostetut äänitiedostot käyttivät </w:t>
      </w:r>
      <w:r>
        <w:t xml:space="preserve">AAC-muotoa, johon oli lisätty </w:t>
      </w:r>
      <w:r>
        <w:rPr>
          <w:color w:val="DCDCDC"/>
        </w:rPr>
        <w:t xml:space="preserve">FairPlay </w:t>
      </w:r>
      <w:r>
        <w:t xml:space="preserve">DRM -järjestelmään perustuva </w:t>
      </w:r>
      <w:r>
        <w:t xml:space="preserve">salaus. </w:t>
      </w:r>
      <w:r>
        <w:t xml:space="preserve">Tiedostoja saattoi toistaa </w:t>
      </w:r>
      <w:r>
        <w:t xml:space="preserve">enintään </w:t>
      </w:r>
      <w:r>
        <w:rPr>
          <w:color w:val="2F4F4F"/>
        </w:rPr>
        <w:t xml:space="preserve">viisi </w:t>
      </w:r>
      <w:r>
        <w:t xml:space="preserve">valtuutettua tietokonetta ja rajoittamaton määrä iPodeja. Tiedostojen polttaminen iTunesilla audio-CD:ksi ja sen jälkeen uudelleen tuominen loi musiikkitiedostot ilman DRM:ää. DRM:n voisi myös poistaa kolmannen osapuolen ohjelmistolla. Applen kanssa tekemänsä sopimuksen mukaisesti EMI alkoi kuitenkin myydä DRM-vapaita, korkealaatuisempia kappaleita iTunes-kaupoissa "</w:t>
      </w:r>
      <w:r>
        <w:rPr>
          <w:color w:val="556B2F"/>
        </w:rPr>
        <w:t xml:space="preserve">iTunes Plus</w:t>
      </w:r>
      <w:r>
        <w:t xml:space="preserve">" -nimisessä kategoriassa</w:t>
      </w:r>
      <w:r>
        <w:t xml:space="preserve">. Yksittäisten kappaleiden hinta oli 1,29 Yhdysvaltain dollaria, mikä on 30 senttiä enemmän kuin tavallisen DRM-kappaleen hinta, mutta kokonaisia albumeita sai samaan hintaan, 9,99 Yhdysvaltain dollaria, kuin DRM-koodattuja albumeita. Lokakuun 17. päivänä 2007 Apple alensi yksittäisten iTunes Plus -kappaleiden hintaa 0,99 Yhdysvaltain dollariin kappaleelta, joka oli sama kuin DRM-koodattujen kappaleiden hinta. </w:t>
      </w:r>
      <w:r>
        <w:rPr>
          <w:color w:val="6B8E23"/>
        </w:rPr>
        <w:t xml:space="preserve">Tammikuun 6. </w:t>
      </w:r>
      <w:r>
        <w:t xml:space="preserve">päivänä</w:t>
      </w:r>
      <w:r>
        <w:rPr>
          <w:color w:val="A0522D"/>
        </w:rPr>
        <w:t xml:space="preserve">2009</w:t>
      </w:r>
      <w:r>
        <w:t xml:space="preserve"> Apple ilmoitti, että DRM on poistettu 80 prosentista musiikkiluettelosta ja että se poistetaan kaikesta musiikista </w:t>
      </w:r>
      <w:r>
        <w:rPr>
          <w:color w:val="228B22"/>
        </w:rPr>
        <w:t xml:space="preserve">huhtikuuhun 2009 </w:t>
      </w:r>
      <w:r>
        <w:t xml:space="preserve">mennessä</w:t>
      </w:r>
      <w:r>
        <w:t xml:space="preserve">.</w:t>
      </w:r>
    </w:p>
    <w:p>
      <w:r>
        <w:rPr>
          <w:b/>
        </w:rPr>
        <w:t xml:space="preserve">Kysymys 0</w:t>
      </w:r>
    </w:p>
    <w:p>
      <w:r>
        <w:t xml:space="preserve">Mitä tiedostomuotoa käytettiin, kun iTunes-kauppa lanseerattiin?</w:t>
      </w:r>
    </w:p>
    <w:p>
      <w:r>
        <w:rPr>
          <w:b/>
        </w:rPr>
        <w:t xml:space="preserve">Kysymys 1</w:t>
      </w:r>
    </w:p>
    <w:p>
      <w:r>
        <w:t xml:space="preserve">Kuinka moni tietokone sai toistaa FairPlay DRM -järjestelmää käyttäviä tiedostoja?</w:t>
      </w:r>
    </w:p>
    <w:p>
      <w:r>
        <w:rPr>
          <w:b/>
        </w:rPr>
        <w:t xml:space="preserve">Kysymys 2</w:t>
      </w:r>
    </w:p>
    <w:p>
      <w:r>
        <w:t xml:space="preserve">Mihin kategoriaan iTunes-kaupassa voisi kuulua tiedostoja, joissa ei ole digitaalisten oikeuksien hallintaa?</w:t>
      </w:r>
    </w:p>
    <w:p>
      <w:r>
        <w:rPr>
          <w:b/>
        </w:rPr>
        <w:t xml:space="preserve">Kysymys 3</w:t>
      </w:r>
    </w:p>
    <w:p>
      <w:r>
        <w:t xml:space="preserve">Milloin Apple paljasti, että suurin osa iTunesin valikoimasta on DRM-vapaata?</w:t>
      </w:r>
    </w:p>
    <w:p>
      <w:r>
        <w:rPr>
          <w:b/>
        </w:rPr>
        <w:t xml:space="preserve">Kysymys 4</w:t>
      </w:r>
    </w:p>
    <w:p>
      <w:r>
        <w:t xml:space="preserve">Mihin mennessä Apple ennusti, että sen koko katalogi olisi vapaa DRM:stä?</w:t>
      </w:r>
    </w:p>
    <w:p>
      <w:r>
        <w:rPr>
          <w:b/>
        </w:rPr>
        <w:t xml:space="preserve">Kysymys 5</w:t>
      </w:r>
    </w:p>
    <w:p>
      <w:r>
        <w:t xml:space="preserve">Mikä oli iTunesissa ostettujen äänitiedostojen alkuperäinen muoto?</w:t>
      </w:r>
    </w:p>
    <w:p>
      <w:r>
        <w:rPr>
          <w:b/>
        </w:rPr>
        <w:t xml:space="preserve">Kysymys 6</w:t>
      </w:r>
    </w:p>
    <w:p>
      <w:r>
        <w:t xml:space="preserve">Mikä oli Applen ja iTunesin alun perin käyttämän DRM-järjestelmän nimi?</w:t>
      </w:r>
    </w:p>
    <w:p>
      <w:r>
        <w:rPr>
          <w:b/>
        </w:rPr>
        <w:t xml:space="preserve">Kysymys 7</w:t>
      </w:r>
    </w:p>
    <w:p>
      <w:r>
        <w:t xml:space="preserve">Mikä oli sen premium-palvelun nimi, joka tarjosi laadukkaampia ja DRM-vapaita kappaleita?</w:t>
      </w:r>
    </w:p>
    <w:p>
      <w:r>
        <w:rPr>
          <w:b/>
        </w:rPr>
        <w:t xml:space="preserve">Kysymys 8</w:t>
      </w:r>
    </w:p>
    <w:p>
      <w:r>
        <w:t xml:space="preserve">Minä vuonna DRM poistettiin kokonaan iTunesin tarjonnasta?</w:t>
      </w:r>
    </w:p>
    <w:p>
      <w:r>
        <w:rPr>
          <w:b/>
        </w:rPr>
        <w:t xml:space="preserve">Teksti numero 27</w:t>
      </w:r>
    </w:p>
    <w:p>
      <w:r>
        <w:rPr>
          <w:color w:val="A9A9A9"/>
        </w:rPr>
        <w:t xml:space="preserve">iPodit </w:t>
      </w:r>
      <w:r>
        <w:t xml:space="preserve">eivät voi toistaa musiikkitiedostoja kilpailevista musiikkikaupoista, jotka käyttävät kilpailevia </w:t>
      </w:r>
      <w:r>
        <w:t xml:space="preserve">DRM-tekniikoita, kuten Microsoftin suojattua WMA:ta tai RealNetworksin Helix DRM:ää. </w:t>
      </w:r>
      <w:r>
        <w:t xml:space="preserve">Esimerkkejä ovat </w:t>
      </w:r>
      <w:r>
        <w:rPr>
          <w:color w:val="2F4F4F"/>
        </w:rPr>
        <w:t xml:space="preserve">Napster ja MSN Music</w:t>
      </w:r>
      <w:r>
        <w:t xml:space="preserve">. RealNetworks väittää, että Apple luo ongelmia itselleen käyttämällä FairPlayta lukitakseen käyttäjät iTunes Storen käyttöön. Steve Jobs totesi, että Apple tekee vain vähän voittoa kappaleiden myynnistä, vaikka Apple käyttää kauppaa iPodin myynnin edistämiseen. iPodilla voi kuitenkin soittaa musiikkitiedostoja myös verkkokaupoista, jotka eivät käytä DRM:ää, kuten eMusicista tai Amie Streetistä.</w:t>
      </w:r>
    </w:p>
    <w:p>
      <w:r>
        <w:rPr>
          <w:b/>
        </w:rPr>
        <w:t xml:space="preserve">Kysymys 0</w:t>
      </w:r>
    </w:p>
    <w:p>
      <w:r>
        <w:t xml:space="preserve">Mitkä kaksi kauppaa myyvät tiedostoja, joiden DRM ei ole yhteensopiva iPodien kanssa?</w:t>
      </w:r>
    </w:p>
    <w:p>
      <w:r>
        <w:rPr>
          <w:b/>
        </w:rPr>
        <w:t xml:space="preserve">Kysymys 1</w:t>
      </w:r>
    </w:p>
    <w:p>
      <w:r>
        <w:t xml:space="preserve">Minkä laitteen myyntiin Apple käyttää iTunes-kaupassa?</w:t>
      </w:r>
    </w:p>
    <w:p>
      <w:r>
        <w:rPr>
          <w:b/>
        </w:rPr>
        <w:t xml:space="preserve">Kysymys 2</w:t>
      </w:r>
    </w:p>
    <w:p>
      <w:r>
        <w:t xml:space="preserve">iPod voi toistaa musiikkia muista verkkokaupoista, kunhan ne eivät sisällä mitä ominaisuutta?</w:t>
      </w:r>
    </w:p>
    <w:p>
      <w:r>
        <w:rPr>
          <w:b/>
        </w:rPr>
        <w:t xml:space="preserve">Tekstin numero 28</w:t>
      </w:r>
    </w:p>
    <w:p>
      <w:r>
        <w:rPr>
          <w:color w:val="A9A9A9"/>
        </w:rPr>
        <w:t xml:space="preserve">Universal Music Group </w:t>
      </w:r>
      <w:r>
        <w:t xml:space="preserve">päätti olla uusimatta sopimustaan </w:t>
      </w:r>
      <w:r>
        <w:rPr>
          <w:color w:val="DCDCDC"/>
        </w:rPr>
        <w:t xml:space="preserve">iTunes Storen kanssa </w:t>
      </w:r>
      <w:r>
        <w:t xml:space="preserve">3. heinäkuuta </w:t>
      </w:r>
      <w:r>
        <w:rPr>
          <w:color w:val="2F4F4F"/>
        </w:rPr>
        <w:t xml:space="preserve">2007</w:t>
      </w:r>
      <w:r>
        <w:t xml:space="preserve">. Universal toimittaa nyt iTunesin tuotteita "mielensä mukaan".</w:t>
      </w:r>
    </w:p>
    <w:p>
      <w:r>
        <w:rPr>
          <w:b/>
        </w:rPr>
        <w:t xml:space="preserve">Kysymys 0</w:t>
      </w:r>
    </w:p>
    <w:p>
      <w:r>
        <w:t xml:space="preserve">Mikä yritys lopetti sopimuksensa Applen musiikkikaupan kanssa heinäkuussa 2007?</w:t>
      </w:r>
    </w:p>
    <w:p>
      <w:r>
        <w:rPr>
          <w:b/>
        </w:rPr>
        <w:t xml:space="preserve">Kysymys 1</w:t>
      </w:r>
    </w:p>
    <w:p>
      <w:r>
        <w:t xml:space="preserve">Minkä tahon kanssa Universalilla oli sopimus ennen heinäkuuta 2007?</w:t>
      </w:r>
    </w:p>
    <w:p>
      <w:r>
        <w:rPr>
          <w:b/>
        </w:rPr>
        <w:t xml:space="preserve">Kysymys 2</w:t>
      </w:r>
    </w:p>
    <w:p>
      <w:r>
        <w:t xml:space="preserve">Minä vuonna Universal Music Group antoi sopimuksensa iTunesin kanssa raueta?</w:t>
      </w:r>
    </w:p>
    <w:p>
      <w:r>
        <w:rPr>
          <w:b/>
        </w:rPr>
        <w:t xml:space="preserve">Tekstin numero 29</w:t>
      </w:r>
    </w:p>
    <w:p>
      <w:r>
        <w:t xml:space="preserve">Apple esitteli iTunes Wi-Fi Music Storen </w:t>
      </w:r>
      <w:r>
        <w:rPr>
          <w:color w:val="A9A9A9"/>
        </w:rPr>
        <w:t xml:space="preserve">5. syyskuuta </w:t>
      </w:r>
      <w:r>
        <w:rPr>
          <w:color w:val="DCDCDC"/>
        </w:rPr>
        <w:t xml:space="preserve">2007</w:t>
      </w:r>
      <w:r>
        <w:t xml:space="preserve">, mediatapahtumassaan "</w:t>
      </w:r>
      <w:r>
        <w:rPr>
          <w:color w:val="2F4F4F"/>
        </w:rPr>
        <w:t xml:space="preserve">The Beat Goes On...</w:t>
      </w:r>
      <w:r>
        <w:rPr>
          <w:color w:val="A9A9A9"/>
        </w:rPr>
        <w:t xml:space="preserve">. </w:t>
      </w:r>
      <w:r>
        <w:t xml:space="preserve">". Tämän palvelun avulla käyttäjät voivat käyttää Music Storea joko </w:t>
      </w:r>
      <w:r>
        <w:rPr>
          <w:color w:val="556B2F"/>
        </w:rPr>
        <w:t xml:space="preserve">iPhonella </w:t>
      </w:r>
      <w:r>
        <w:t xml:space="preserve">tai iPod Touchilla ja ladata kappaleita suoraan laitteeseen, jotka voidaan synkronoida käyttäjän iTunes-kirjastoon WiFi-yhteyden tai iPhonen tapauksessa puhelinverkon kautta.</w:t>
      </w:r>
    </w:p>
    <w:p>
      <w:r>
        <w:rPr>
          <w:b/>
        </w:rPr>
        <w:t xml:space="preserve">Kysymys 0</w:t>
      </w:r>
    </w:p>
    <w:p>
      <w:r>
        <w:t xml:space="preserve">Mikä oli sen tapahtuman nimi, jossa iTunes Wi-Fi -kauppa lanseerattiin?</w:t>
      </w:r>
    </w:p>
    <w:p>
      <w:r>
        <w:rPr>
          <w:b/>
        </w:rPr>
        <w:t xml:space="preserve">Kysymys 1</w:t>
      </w:r>
    </w:p>
    <w:p>
      <w:r>
        <w:t xml:space="preserve">Minä päivänä iTunes Wi-Fi Music Store lanseerattiin?</w:t>
      </w:r>
    </w:p>
    <w:p>
      <w:r>
        <w:rPr>
          <w:b/>
        </w:rPr>
        <w:t xml:space="preserve">Kysymys 2</w:t>
      </w:r>
    </w:p>
    <w:p>
      <w:r>
        <w:t xml:space="preserve">Minä vuonna iTunes Wi-Fi Music Store otettiin käyttöön?</w:t>
      </w:r>
    </w:p>
    <w:p>
      <w:r>
        <w:rPr>
          <w:b/>
        </w:rPr>
        <w:t xml:space="preserve">Kysymys 3</w:t>
      </w:r>
    </w:p>
    <w:p>
      <w:r>
        <w:t xml:space="preserve">Millä Applen laitteella on mahdollisuus synkronoida iTunesin kanssa puhelinverkon kautta?</w:t>
      </w:r>
    </w:p>
    <w:p>
      <w:r>
        <w:rPr>
          <w:b/>
        </w:rPr>
        <w:t xml:space="preserve">Tekstin numero 30</w:t>
      </w:r>
    </w:p>
    <w:p>
      <w:r>
        <w:t xml:space="preserve">Videopelejä voi pelata </w:t>
      </w:r>
      <w:r>
        <w:rPr>
          <w:color w:val="A9A9A9"/>
        </w:rPr>
        <w:t xml:space="preserve">iPodin </w:t>
      </w:r>
      <w:r>
        <w:t xml:space="preserve">eri versioilla</w:t>
      </w:r>
      <w:r>
        <w:t xml:space="preserve">. </w:t>
      </w:r>
      <w:r>
        <w:t xml:space="preserve">Alkuperäisessä iPodissa oli peli </w:t>
      </w:r>
      <w:r>
        <w:rPr>
          <w:color w:val="DCDCDC"/>
        </w:rPr>
        <w:t xml:space="preserve">Brick </w:t>
      </w:r>
      <w:r>
        <w:t xml:space="preserve">(jonka alun perin keksi Applen toinen perustaja </w:t>
      </w:r>
      <w:r>
        <w:rPr>
          <w:color w:val="2F4F4F"/>
        </w:rPr>
        <w:t xml:space="preserve">Steve Wozniak</w:t>
      </w:r>
      <w:r>
        <w:t xml:space="preserve">) </w:t>
      </w:r>
      <w:r>
        <w:t xml:space="preserve">piilotettuna ominaisuutena; myöhemmissä firmware-versioissa se lisättiin valikkovaihtoehtona</w:t>
      </w:r>
      <w:r>
        <w:t xml:space="preserve">.</w:t>
      </w:r>
      <w:r>
        <w:t xml:space="preserve"> Myöhemmissä iPod-versioissa lisättiin kolme muuta peliä: </w:t>
      </w:r>
      <w:r>
        <w:rPr>
          <w:color w:val="6B8E23"/>
        </w:rPr>
        <w:t xml:space="preserve">Parachute, Solitaire ja Music Quiz</w:t>
      </w:r>
      <w:r>
        <w:t xml:space="preserve">.</w:t>
      </w:r>
    </w:p>
    <w:p>
      <w:r>
        <w:rPr>
          <w:b/>
        </w:rPr>
        <w:t xml:space="preserve">Kysymys 0</w:t>
      </w:r>
    </w:p>
    <w:p>
      <w:r>
        <w:t xml:space="preserve">Millä laitteilla videopelejä voi käyttää?</w:t>
      </w:r>
    </w:p>
    <w:p>
      <w:r>
        <w:rPr>
          <w:b/>
        </w:rPr>
        <w:t xml:space="preserve">Kysymys 1</w:t>
      </w:r>
    </w:p>
    <w:p>
      <w:r>
        <w:t xml:space="preserve">Mitä ensimmäiseen iPodiin sisältyi?</w:t>
      </w:r>
    </w:p>
    <w:p>
      <w:r>
        <w:rPr>
          <w:b/>
        </w:rPr>
        <w:t xml:space="preserve">Kysymys 2</w:t>
      </w:r>
    </w:p>
    <w:p>
      <w:r>
        <w:t xml:space="preserve">Kuka loi Brickin?</w:t>
      </w:r>
    </w:p>
    <w:p>
      <w:r>
        <w:rPr>
          <w:b/>
        </w:rPr>
        <w:t xml:space="preserve">Kysymys 3</w:t>
      </w:r>
    </w:p>
    <w:p>
      <w:r>
        <w:t xml:space="preserve">Mitkä kolme peliä ovat Brickin lisäksi olleet iPodin mukana?</w:t>
      </w:r>
    </w:p>
    <w:p>
      <w:r>
        <w:rPr>
          <w:b/>
        </w:rPr>
        <w:t xml:space="preserve">Kysymys 4</w:t>
      </w:r>
    </w:p>
    <w:p>
      <w:r>
        <w:t xml:space="preserve">Mikä on toinen ilmaisu, joka tarkoittaa piilotettua ominaisuutta?</w:t>
      </w:r>
    </w:p>
    <w:p>
      <w:r>
        <w:rPr>
          <w:b/>
        </w:rPr>
        <w:t xml:space="preserve">Kysymys 5</w:t>
      </w:r>
    </w:p>
    <w:p>
      <w:r>
        <w:t xml:space="preserve">Mikä oli ensimmäinen, piilotettu peli, joka sisältyi alkuperäiseen iPodiin?</w:t>
      </w:r>
    </w:p>
    <w:p>
      <w:r>
        <w:rPr>
          <w:b/>
        </w:rPr>
        <w:t xml:space="preserve">Kysymys 6</w:t>
      </w:r>
    </w:p>
    <w:p>
      <w:r>
        <w:t xml:space="preserve">Mitä muita pelejä alkuperäiseen iPodiin lisättiin myöhemmin?</w:t>
      </w:r>
    </w:p>
    <w:p>
      <w:r>
        <w:rPr>
          <w:b/>
        </w:rPr>
        <w:t xml:space="preserve">Tekstin numero 31</w:t>
      </w:r>
    </w:p>
    <w:p>
      <w:r>
        <w:t xml:space="preserve">Syyskuussa</w:t>
      </w:r>
      <w:r>
        <w:rPr>
          <w:color w:val="A9A9A9"/>
        </w:rPr>
        <w:t xml:space="preserve">2006</w:t>
      </w:r>
      <w:r>
        <w:t xml:space="preserve"> iTunes Store alkoi tarjota lisää pelejä ostettavaksi, kun </w:t>
      </w:r>
      <w:r>
        <w:rPr>
          <w:color w:val="DCDCDC"/>
        </w:rPr>
        <w:t xml:space="preserve">iTunes 7 julkaistiin, ja </w:t>
      </w:r>
      <w:r>
        <w:t xml:space="preserve">se on yhteensopiva </w:t>
      </w:r>
      <w:r>
        <w:rPr>
          <w:color w:val="2F4F4F"/>
        </w:rPr>
        <w:t xml:space="preserve">viidennen </w:t>
      </w:r>
      <w:r>
        <w:t xml:space="preserve">sukupolven iPodin kanssa, jossa on iPod-ohjelmisto 1.2 tai uudempi. Nämä pelit olivat: Nämä pelit olivat Bejeweled, Cubis 2, Mahjong, Mini Golf, Pac-Man, Tetris, Texas Hold 'Em, Vortex, Asphalt 4: Elite Racing ja Zuma. Sittemmin on lisätty lisää pelejä. Nämä pelit toimivat kuudennen ja </w:t>
      </w:r>
      <w:r>
        <w:rPr>
          <w:color w:val="556B2F"/>
        </w:rPr>
        <w:t xml:space="preserve">viidennen sukupolven </w:t>
      </w:r>
      <w:r>
        <w:t xml:space="preserve">iPod Classicissa sekä viidennen ja </w:t>
      </w:r>
      <w:r>
        <w:rPr>
          <w:color w:val="6B8E23"/>
        </w:rPr>
        <w:t xml:space="preserve">neljännen sukupolven </w:t>
      </w:r>
      <w:r>
        <w:t xml:space="preserve">iPod Nanossa.</w:t>
      </w:r>
    </w:p>
    <w:p>
      <w:r>
        <w:rPr>
          <w:b/>
        </w:rPr>
        <w:t xml:space="preserve">Kysymys 0</w:t>
      </w:r>
    </w:p>
    <w:p>
      <w:r>
        <w:t xml:space="preserve">Minä vuonna iTunes-kauppa alkoi antaa käyttäjille mahdollisuuden ostaa videopelejä?</w:t>
      </w:r>
    </w:p>
    <w:p>
      <w:r>
        <w:rPr>
          <w:b/>
        </w:rPr>
        <w:t xml:space="preserve">Kysymys 1</w:t>
      </w:r>
    </w:p>
    <w:p>
      <w:r>
        <w:t xml:space="preserve">Missä iTunes-versiossa otettiin käyttöön mahdollisuus ostaa pelejä?</w:t>
      </w:r>
    </w:p>
    <w:p>
      <w:r>
        <w:rPr>
          <w:b/>
        </w:rPr>
        <w:t xml:space="preserve">Kysymys 2</w:t>
      </w:r>
    </w:p>
    <w:p>
      <w:r>
        <w:t xml:space="preserve">Mikä oli ensimmäinen iPod Classic -sukupolvi, jolla pystyi pelaamaan Mahjongin ja Tetriksen kaltaisia pelejä?</w:t>
      </w:r>
    </w:p>
    <w:p>
      <w:r>
        <w:rPr>
          <w:b/>
        </w:rPr>
        <w:t xml:space="preserve">Kysymys 3</w:t>
      </w:r>
    </w:p>
    <w:p>
      <w:r>
        <w:t xml:space="preserve">Minkä sukupolven iPod Nanolla voi pelata pelejä?</w:t>
      </w:r>
    </w:p>
    <w:p>
      <w:r>
        <w:rPr>
          <w:b/>
        </w:rPr>
        <w:t xml:space="preserve">Kysymys 4</w:t>
      </w:r>
    </w:p>
    <w:p>
      <w:r>
        <w:t xml:space="preserve">Minä vuonna julkaistiin iTunes 7 ja lukuisia muita pelejä?</w:t>
      </w:r>
    </w:p>
    <w:p>
      <w:r>
        <w:rPr>
          <w:b/>
        </w:rPr>
        <w:t xml:space="preserve">Kysymys 5</w:t>
      </w:r>
    </w:p>
    <w:p>
      <w:r>
        <w:t xml:space="preserve">Minkä sukupolven iPodia tarvittiin, jotta iTunes 7:n uudet pelit olisivat käytettävissä?</w:t>
      </w:r>
    </w:p>
    <w:p>
      <w:r>
        <w:rPr>
          <w:b/>
        </w:rPr>
        <w:t xml:space="preserve">Tekstin numero 32</w:t>
      </w:r>
    </w:p>
    <w:p>
      <w:r>
        <w:t xml:space="preserve">Kolmannet osapuolet, kuten </w:t>
      </w:r>
      <w:r>
        <w:rPr>
          <w:color w:val="A9A9A9"/>
        </w:rPr>
        <w:t xml:space="preserve">Namco, Square Enix, Electronic Arts, Sega ja Hudson Soft, </w:t>
      </w:r>
      <w:r>
        <w:t xml:space="preserve">valmistavat pelejä iPodille, joten Applen MP3-soitin on ottanut askeleita kohti </w:t>
      </w:r>
      <w:r>
        <w:rPr>
          <w:color w:val="DCDCDC"/>
        </w:rPr>
        <w:t xml:space="preserve">videopelien käsikonsolimarkkinoita</w:t>
      </w:r>
      <w:r>
        <w:t xml:space="preserve">. </w:t>
      </w:r>
      <w:r>
        <w:t xml:space="preserve">Jopa videopelilehdet, kuten </w:t>
      </w:r>
      <w:r>
        <w:rPr>
          <w:color w:val="2F4F4F"/>
        </w:rPr>
        <w:t xml:space="preserve">GamePro ja EGM</w:t>
      </w:r>
      <w:r>
        <w:t xml:space="preserve">, ovat arvostelleet ja arvioineet useimmat iPodin pelit viime aikoina.</w:t>
      </w:r>
    </w:p>
    <w:p>
      <w:r>
        <w:rPr>
          <w:b/>
        </w:rPr>
        <w:t xml:space="preserve">Kysymys 0</w:t>
      </w:r>
    </w:p>
    <w:p>
      <w:r>
        <w:t xml:space="preserve">Mitkä ovat niiden yritysten nimet, jotka tuottavat videopelejä Applen MP3-soittimelle?</w:t>
      </w:r>
    </w:p>
    <w:p>
      <w:r>
        <w:rPr>
          <w:b/>
        </w:rPr>
        <w:t xml:space="preserve">Kysymys 1</w:t>
      </w:r>
    </w:p>
    <w:p>
      <w:r>
        <w:t xml:space="preserve">Mille markkinoille Apple voi osallistua nyt, kun sillä on tarjolla erilaisia pelejä iPodille?</w:t>
      </w:r>
    </w:p>
    <w:p>
      <w:r>
        <w:rPr>
          <w:b/>
        </w:rPr>
        <w:t xml:space="preserve">Kysymys 2</w:t>
      </w:r>
    </w:p>
    <w:p>
      <w:r>
        <w:t xml:space="preserve">Mitkä kaksi julkaisua ovat käsitelleet iPod-pelejä?</w:t>
      </w:r>
    </w:p>
    <w:p>
      <w:r>
        <w:rPr>
          <w:b/>
        </w:rPr>
        <w:t xml:space="preserve">Tekstin numero 33</w:t>
      </w:r>
    </w:p>
    <w:p>
      <w:r>
        <w:t xml:space="preserve">Pelit ovat </w:t>
      </w:r>
      <w:r>
        <w:rPr>
          <w:color w:val="A9A9A9"/>
        </w:rPr>
        <w:t xml:space="preserve">.</w:t>
      </w:r>
      <w:r>
        <w:t xml:space="preserve">ipg-tiedostoina, jotka ovat itse asiassa </w:t>
      </w:r>
      <w:r>
        <w:rPr>
          <w:color w:val="DCDCDC"/>
        </w:rPr>
        <w:t xml:space="preserve">.</w:t>
      </w:r>
      <w:r>
        <w:t xml:space="preserve">zip-arkistoja valepuvussa[viitattu ]. Kun ne puretaan, niistä paljastuu suoritettavia tiedostoja sekä tavallisia ääni- ja kuvatiedostoja, mikä johtaa kolmannen osapuolen pelien mahdollisuuteen. Apple </w:t>
      </w:r>
      <w:r>
        <w:rPr>
          <w:color w:val="2F4F4F"/>
        </w:rPr>
        <w:t xml:space="preserve">ei ole julkaissut </w:t>
      </w:r>
      <w:r>
        <w:t xml:space="preserve">julkisesti </w:t>
      </w:r>
      <w:r>
        <w:rPr>
          <w:color w:val="556B2F"/>
        </w:rPr>
        <w:t xml:space="preserve">ohjelmistokehityspakettia </w:t>
      </w:r>
      <w:r>
        <w:t xml:space="preserve">(SDK) iPod-kohtaista kehitystä varten. iPhonen SDK:lla tuotetut sovellukset ovat yhteensopivia vain </w:t>
      </w:r>
      <w:r>
        <w:rPr>
          <w:color w:val="A0522D"/>
        </w:rPr>
        <w:t xml:space="preserve">iPod Touchin ja iPhonen </w:t>
      </w:r>
      <w:r>
        <w:rPr>
          <w:color w:val="6B8E23"/>
        </w:rPr>
        <w:t xml:space="preserve">iOS:n kanssa</w:t>
      </w:r>
      <w:r>
        <w:t xml:space="preserve">, eikä niissä voi käyttää klikkauspyöräpohjaisia pelejä</w:t>
      </w:r>
      <w:r>
        <w:t xml:space="preserve">.</w:t>
      </w:r>
    </w:p>
    <w:p>
      <w:r>
        <w:rPr>
          <w:b/>
        </w:rPr>
        <w:t xml:space="preserve">Kysymys 0</w:t>
      </w:r>
    </w:p>
    <w:p>
      <w:r>
        <w:t xml:space="preserve">Missä muodossa iPod-pelitiedostot ovat?</w:t>
      </w:r>
    </w:p>
    <w:p>
      <w:r>
        <w:rPr>
          <w:b/>
        </w:rPr>
        <w:t xml:space="preserve">Kysymys 1</w:t>
      </w:r>
    </w:p>
    <w:p>
      <w:r>
        <w:t xml:space="preserve">Mikä tiedostomuoto peittää ipg-tiedostojen käytön?</w:t>
      </w:r>
    </w:p>
    <w:p>
      <w:r>
        <w:rPr>
          <w:b/>
        </w:rPr>
        <w:t xml:space="preserve">Kysymys 2</w:t>
      </w:r>
    </w:p>
    <w:p>
      <w:r>
        <w:t xml:space="preserve">Mitä tarkoittaa SDK?</w:t>
      </w:r>
    </w:p>
    <w:p>
      <w:r>
        <w:rPr>
          <w:b/>
        </w:rPr>
        <w:t xml:space="preserve">Kysymys 3</w:t>
      </w:r>
    </w:p>
    <w:p>
      <w:r>
        <w:t xml:space="preserve">Mikä on ainoa käyttöjärjestelmä, jolla iPhone SDK:lla tehtyjä pelejä voi pelata?</w:t>
      </w:r>
    </w:p>
    <w:p>
      <w:r>
        <w:rPr>
          <w:b/>
        </w:rPr>
        <w:t xml:space="preserve">Kysymys 4</w:t>
      </w:r>
    </w:p>
    <w:p>
      <w:r>
        <w:t xml:space="preserve">Missä tiedostomuodossa iPod-pelit jaetaan?</w:t>
      </w:r>
    </w:p>
    <w:p>
      <w:r>
        <w:rPr>
          <w:b/>
        </w:rPr>
        <w:t xml:space="preserve">Kysymys 5</w:t>
      </w:r>
    </w:p>
    <w:p>
      <w:r>
        <w:t xml:space="preserve">Millä laitteilla iPhone SDK:lla tuotettu sovellus toimii?</w:t>
      </w:r>
    </w:p>
    <w:p>
      <w:r>
        <w:rPr>
          <w:b/>
        </w:rPr>
        <w:t xml:space="preserve">Kysymys 6</w:t>
      </w:r>
    </w:p>
    <w:p>
      <w:r>
        <w:t xml:space="preserve">Onko Applen SDK kolmannen osapuolen pelijulkaisijoiden saatavilla?</w:t>
      </w:r>
    </w:p>
    <w:p>
      <w:r>
        <w:rPr>
          <w:b/>
        </w:rPr>
        <w:t xml:space="preserve">Tekstin numero 34</w:t>
      </w:r>
    </w:p>
    <w:p>
      <w:r>
        <w:t xml:space="preserve">Toisin kuin monissa muissa MP3-soittimissa, iPod ei pysty käyttämään ääni- tai videotiedostoja asemalle kopioimalla niitä tavallisella tiedostonhallintasovelluksella. Käyttäjän on käytettävä ohjelmistoa, joka on suunniteltu erityisesti mediatiedostojen siirtämiseen iPodiin, jotta tiedostot ovat toistettavissa ja katseltavissa. Tavallisesti </w:t>
      </w:r>
      <w:r>
        <w:t xml:space="preserve">mediatiedostojen siirtämiseen iPodiin käytetään </w:t>
      </w:r>
      <w:r>
        <w:rPr>
          <w:color w:val="A9A9A9"/>
        </w:rPr>
        <w:t xml:space="preserve">iTunesia</w:t>
      </w:r>
      <w:r>
        <w:t xml:space="preserve">, vaikka useita vaihtoehtoisia </w:t>
      </w:r>
      <w:r>
        <w:rPr>
          <w:color w:val="DCDCDC"/>
        </w:rPr>
        <w:t xml:space="preserve">kolmannen osapuolen </w:t>
      </w:r>
      <w:r>
        <w:t xml:space="preserve">sovelluksia on saatavilla useille eri alustoille.</w:t>
      </w:r>
    </w:p>
    <w:p>
      <w:r>
        <w:rPr>
          <w:b/>
        </w:rPr>
        <w:t xml:space="preserve">Kysymys 0</w:t>
      </w:r>
    </w:p>
    <w:p>
      <w:r>
        <w:t xml:space="preserve">Millaista ohjelmaa käytetään yleisesti tiedostojen siirtämiseen iTunesin ja iPodin välillä?</w:t>
      </w:r>
    </w:p>
    <w:p>
      <w:r>
        <w:rPr>
          <w:b/>
        </w:rPr>
        <w:t xml:space="preserve">Kysymys 1</w:t>
      </w:r>
    </w:p>
    <w:p>
      <w:r>
        <w:t xml:space="preserve">Millaiset muut sovellukset mahdollistavat yhteydenpidon iTunesin ja iPodin välillä?</w:t>
      </w:r>
    </w:p>
    <w:p>
      <w:r>
        <w:rPr>
          <w:b/>
        </w:rPr>
        <w:t xml:space="preserve">Kysymys 2</w:t>
      </w:r>
    </w:p>
    <w:p>
      <w:r>
        <w:t xml:space="preserve">Mitä ohjelmistoa on käytettävä sen sijaan, että mediatiedostot kopioidaan suoraan siihen, jotta ne ovat käytettävissä?</w:t>
      </w:r>
    </w:p>
    <w:p>
      <w:r>
        <w:rPr>
          <w:b/>
        </w:rPr>
        <w:t xml:space="preserve">Tekstin numero 35</w:t>
      </w:r>
    </w:p>
    <w:p>
      <w:r>
        <w:rPr>
          <w:color w:val="A9A9A9"/>
        </w:rPr>
        <w:t xml:space="preserve">iTunes 7 </w:t>
      </w:r>
      <w:r>
        <w:t xml:space="preserve">ja uudemmat versiot voivat siirtää iTunes Storesta ostettua mediaa iPodista tietokoneeseen, jos </w:t>
      </w:r>
      <w:r>
        <w:t xml:space="preserve">DRM-suojatun median </w:t>
      </w:r>
      <w:r>
        <w:t xml:space="preserve">sisältävällä tietokoneella </w:t>
      </w:r>
      <w:r>
        <w:t xml:space="preserve">on lupa toistaa sitä.</w:t>
      </w:r>
    </w:p>
    <w:p>
      <w:r>
        <w:rPr>
          <w:b/>
        </w:rPr>
        <w:t xml:space="preserve">Kysymys 0</w:t>
      </w:r>
    </w:p>
    <w:p>
      <w:r>
        <w:t xml:space="preserve">Millainen tietoturva määrittää, voidaanko tietokoneelle siirrettyjä tiedostoja toistaa?</w:t>
      </w:r>
    </w:p>
    <w:p>
      <w:r>
        <w:rPr>
          <w:b/>
        </w:rPr>
        <w:t xml:space="preserve">Kysymys 1</w:t>
      </w:r>
    </w:p>
    <w:p>
      <w:r>
        <w:t xml:space="preserve">Mikä iTunesin vähimmäisversio vaaditaan, jotta ostettu media voidaan siirtää iPodista valtuutettuun tietokoneeseen?</w:t>
      </w:r>
    </w:p>
    <w:p>
      <w:r>
        <w:rPr>
          <w:b/>
        </w:rPr>
        <w:t xml:space="preserve">Tekstin numero 36</w:t>
      </w:r>
    </w:p>
    <w:p>
      <w:r>
        <w:t xml:space="preserve">Mediatiedostot tallennetaan iPodiin </w:t>
      </w:r>
      <w:r>
        <w:rPr>
          <w:color w:val="A9A9A9"/>
        </w:rPr>
        <w:t xml:space="preserve">piilotettuun </w:t>
      </w:r>
      <w:r>
        <w:t xml:space="preserve">kansioon yhdessä suojatun tietokantatiedoston kanssa</w:t>
      </w:r>
      <w:r>
        <w:t xml:space="preserve">. </w:t>
      </w:r>
      <w:r>
        <w:t xml:space="preserve">Piilotettuun sisältöön pääsee käsiksi </w:t>
      </w:r>
      <w:r>
        <w:t xml:space="preserve">isäntäkäyttöjärjestelmässä sallimalla piilotettujen tiedostojen näyttämisen. Mediatiedostot voidaan sitten palauttaa </w:t>
      </w:r>
      <w:r>
        <w:rPr>
          <w:color w:val="2F4F4F"/>
        </w:rPr>
        <w:t xml:space="preserve">manuaalisesti </w:t>
      </w:r>
      <w:r>
        <w:t xml:space="preserve">kopioimalla tiedostot tai kansiot pois iPodista. Monet kolmannen osapuolen sovellukset mahdollistavat myös mediatiedostojen helpon kopioinnin iPodista.</w:t>
      </w:r>
    </w:p>
    <w:p>
      <w:r>
        <w:rPr>
          <w:b/>
        </w:rPr>
        <w:t xml:space="preserve">Kysymys 0</w:t>
      </w:r>
    </w:p>
    <w:p>
      <w:r>
        <w:t xml:space="preserve">Millaisessa kansiossa tiedostot sijaitsevat iPodissa?</w:t>
      </w:r>
    </w:p>
    <w:p>
      <w:r>
        <w:rPr>
          <w:b/>
        </w:rPr>
        <w:t xml:space="preserve">Kysymys 1</w:t>
      </w:r>
    </w:p>
    <w:p>
      <w:r>
        <w:t xml:space="preserve">Millaisessa käyttöjärjestelmässä iPodin piilotettuja tiedostoja voi käyttää?</w:t>
      </w:r>
    </w:p>
    <w:p>
      <w:r>
        <w:rPr>
          <w:b/>
        </w:rPr>
        <w:t xml:space="preserve">Kysymys 2</w:t>
      </w:r>
    </w:p>
    <w:p>
      <w:r>
        <w:t xml:space="preserve">Mitä tiedostojen palautusmenetelmää käytetään tietojen palauttamiseen iPodista?</w:t>
      </w:r>
    </w:p>
    <w:p>
      <w:r>
        <w:rPr>
          <w:b/>
        </w:rPr>
        <w:t xml:space="preserve">Tekstin numero 37</w:t>
      </w:r>
    </w:p>
    <w:p>
      <w:r>
        <w:t xml:space="preserve">Vuonna</w:t>
      </w:r>
      <w:r>
        <w:rPr>
          <w:color w:val="A9A9A9"/>
        </w:rPr>
        <w:t xml:space="preserve">2005</w:t>
      </w:r>
      <w:r>
        <w:t xml:space="preserve"> Apple joutui kahteen oikeusjuttuun, joissa väitettiin </w:t>
      </w:r>
      <w:r>
        <w:t xml:space="preserve">iPod-sarjan ja siihen liittyvien teknologioiden </w:t>
      </w:r>
      <w:r>
        <w:rPr>
          <w:color w:val="DCDCDC"/>
        </w:rPr>
        <w:t xml:space="preserve">rikkoneen patentteja</w:t>
      </w:r>
      <w:r>
        <w:t xml:space="preserve">: </w:t>
      </w:r>
      <w:r>
        <w:rPr>
          <w:color w:val="2F4F4F"/>
        </w:rPr>
        <w:t xml:space="preserve">Advanced Audio Devices </w:t>
      </w:r>
      <w:r>
        <w:t xml:space="preserve">väitti, että iPod-sarja rikkoi sen "musiikkijukeboxia" koskevaa patenttia, kun taas hongkongilainen Pat-rights-niminen IP-salkkuyhtiö nosti kanteen väittäen, että Applen </w:t>
      </w:r>
      <w:r>
        <w:t xml:space="preserve">FairPlay-teknologia rikkoi keksijä </w:t>
      </w:r>
      <w:r>
        <w:rPr>
          <w:color w:val="6B8E23"/>
        </w:rPr>
        <w:t xml:space="preserve">Ho Keung Tse:</w:t>
      </w:r>
      <w:r>
        <w:t xml:space="preserve">lle myönnettyä patenttia</w:t>
      </w:r>
      <w:r>
        <w:t xml:space="preserve">. </w:t>
      </w:r>
      <w:r>
        <w:t xml:space="preserve">Jälkimmäisessä tapauksessa </w:t>
      </w:r>
      <w:r>
        <w:t xml:space="preserve">vastaajina </w:t>
      </w:r>
      <w:r>
        <w:t xml:space="preserve">ovat myös </w:t>
      </w:r>
      <w:r>
        <w:rPr>
          <w:color w:val="A0522D"/>
        </w:rPr>
        <w:t xml:space="preserve">Sonyn, RealNetworksin, Napsterin ja Musicmatchin </w:t>
      </w:r>
      <w:r>
        <w:t xml:space="preserve">verkkomusiikkikaupat</w:t>
      </w:r>
      <w:r>
        <w:rPr>
          <w:color w:val="A0522D"/>
        </w:rPr>
        <w:t xml:space="preserve">.</w:t>
      </w:r>
    </w:p>
    <w:p>
      <w:r>
        <w:rPr>
          <w:b/>
        </w:rPr>
        <w:t xml:space="preserve">Kysymys 0</w:t>
      </w:r>
    </w:p>
    <w:p>
      <w:r>
        <w:t xml:space="preserve">Minä vuonna Applea vastaan nostettiin useita immateriaalioikeuskanteita?</w:t>
      </w:r>
    </w:p>
    <w:p>
      <w:r>
        <w:rPr>
          <w:b/>
        </w:rPr>
        <w:t xml:space="preserve">Kysymys 1</w:t>
      </w:r>
    </w:p>
    <w:p>
      <w:r>
        <w:t xml:space="preserve">Mistä Applea syytettiin vuonna 2005 nostetuissa kanteissa?</w:t>
      </w:r>
    </w:p>
    <w:p>
      <w:r>
        <w:rPr>
          <w:b/>
        </w:rPr>
        <w:t xml:space="preserve">Kysymys 2</w:t>
      </w:r>
    </w:p>
    <w:p>
      <w:r>
        <w:t xml:space="preserve">Mitkä muut yritykset on mainittu Pat-rightsin nostamassa kanteessa?</w:t>
      </w:r>
    </w:p>
    <w:p>
      <w:r>
        <w:rPr>
          <w:b/>
        </w:rPr>
        <w:t xml:space="preserve">Kysymys 3</w:t>
      </w:r>
    </w:p>
    <w:p>
      <w:r>
        <w:t xml:space="preserve">Kenen puolesta Pat-rights haastoi Applen oikeuteen?</w:t>
      </w:r>
    </w:p>
    <w:p>
      <w:r>
        <w:rPr>
          <w:b/>
        </w:rPr>
        <w:t xml:space="preserve">Kysymys 4</w:t>
      </w:r>
    </w:p>
    <w:p>
      <w:r>
        <w:t xml:space="preserve">Mikä yritys haastoi Applen oikeuteen musiikkijukeboxipatentin rikkomisesta vuonna 2005?</w:t>
      </w:r>
    </w:p>
    <w:p>
      <w:r>
        <w:rPr>
          <w:b/>
        </w:rPr>
        <w:t xml:space="preserve">Kysymys 5</w:t>
      </w:r>
    </w:p>
    <w:p>
      <w:r>
        <w:t xml:space="preserve">Minkä Applen teknologian Pat-rights valitti patentin rikkoneen heidän patenttiaan oikeusjutussa?</w:t>
      </w:r>
    </w:p>
    <w:p>
      <w:r>
        <w:rPr>
          <w:b/>
        </w:rPr>
        <w:t xml:space="preserve">Teksti numero 38</w:t>
      </w:r>
    </w:p>
    <w:p>
      <w:r>
        <w:t xml:space="preserve">Applen Yhdysvaltain patentti- ja tavaramerkkivirastolle tekemä hakemus, joka koski </w:t>
      </w:r>
      <w:r>
        <w:t xml:space="preserve">iPodin käyttöliittymässä käytettyjä </w:t>
      </w:r>
      <w:r>
        <w:t xml:space="preserve">"</w:t>
      </w:r>
      <w:r>
        <w:rPr>
          <w:color w:val="A9A9A9"/>
        </w:rPr>
        <w:t xml:space="preserve">pyöriviä käyttäjäsisäänmenoja" </w:t>
      </w:r>
      <w:r>
        <w:t xml:space="preserve">koskevaa patenttia, </w:t>
      </w:r>
      <w:r>
        <w:t xml:space="preserve">hylättiin kolmannen kerran </w:t>
      </w:r>
      <w:r>
        <w:rPr>
          <w:color w:val="DCDCDC"/>
        </w:rPr>
        <w:t xml:space="preserve">elokuussa 2005 </w:t>
      </w:r>
      <w:r>
        <w:t xml:space="preserve">(non-final rejection, NFR)</w:t>
      </w:r>
      <w:r>
        <w:t xml:space="preserve">. </w:t>
      </w:r>
      <w:r>
        <w:t xml:space="preserve">Elokuussa 2005 </w:t>
      </w:r>
      <w:r>
        <w:rPr>
          <w:color w:val="2F4F4F"/>
        </w:rPr>
        <w:t xml:space="preserve">Creative Technology</w:t>
      </w:r>
      <w:r>
        <w:t xml:space="preserve">, yksi Applen tärkeimmistä kilpailijoista MP3-soitinmarkkinoilla, ilmoitti, että sillä oli patentti, joka koski osaa iPod-sarjan musiikinvalintakäyttöliittymästä ja jota Creative Technology kutsui "</w:t>
      </w:r>
      <w:r>
        <w:rPr>
          <w:color w:val="556B2F"/>
        </w:rPr>
        <w:t xml:space="preserve">Zen-patentiksi" </w:t>
      </w:r>
      <w:r>
        <w:t xml:space="preserve">ja joka myönnettiin 9. elokuuta 2005. Toukokuun 15. päivänä 2006 Creative jätti toisen kanteen Applea vastaan Yhdysvaltain Kalifornian pohjoisosavaltion piirituomioistuimessa (United States District Court for the Northern District of California). Creative pyysi myös </w:t>
      </w:r>
      <w:r>
        <w:rPr>
          <w:color w:val="6B8E23"/>
        </w:rPr>
        <w:t xml:space="preserve">Yhdysvaltain kansainvälistä kauppakomissiota </w:t>
      </w:r>
      <w:r>
        <w:t xml:space="preserve">tutkimaan, rikkoiko Apple Yhdysvaltain kauppalakia tuodessaan iPodeja Yhdysvaltoihin.</w:t>
      </w:r>
    </w:p>
    <w:p>
      <w:r>
        <w:rPr>
          <w:b/>
        </w:rPr>
        <w:t xml:space="preserve">Kysymys 0</w:t>
      </w:r>
    </w:p>
    <w:p>
      <w:r>
        <w:t xml:space="preserve">Mitä käyttöliittymäkomponenttia Apple yritti patentoida vuonna 2005?</w:t>
      </w:r>
    </w:p>
    <w:p>
      <w:r>
        <w:rPr>
          <w:b/>
        </w:rPr>
        <w:t xml:space="preserve">Kysymys 1</w:t>
      </w:r>
    </w:p>
    <w:p>
      <w:r>
        <w:t xml:space="preserve">Milloin Apple sai päätöksen yrityksestään patentoida pyörivät käyttäjäsisäänmenot?</w:t>
      </w:r>
    </w:p>
    <w:p>
      <w:r>
        <w:rPr>
          <w:b/>
        </w:rPr>
        <w:t xml:space="preserve">Kysymys 2</w:t>
      </w:r>
    </w:p>
    <w:p>
      <w:r>
        <w:t xml:space="preserve">Mikä kilpailija haastoi Applen oikeuteen oikeuksista osaan ohjelmiston käyttöliittymästä?</w:t>
      </w:r>
    </w:p>
    <w:p>
      <w:r>
        <w:rPr>
          <w:b/>
        </w:rPr>
        <w:t xml:space="preserve">Kysymys 3</w:t>
      </w:r>
    </w:p>
    <w:p>
      <w:r>
        <w:t xml:space="preserve">Mikä oli sen patentin nimi, jonka Creative vaati omistusoikeuttaan?</w:t>
      </w:r>
    </w:p>
    <w:p>
      <w:r>
        <w:rPr>
          <w:b/>
        </w:rPr>
        <w:t xml:space="preserve">Kysymys 4</w:t>
      </w:r>
    </w:p>
    <w:p>
      <w:r>
        <w:t xml:space="preserve">Miltä taholta Creative pyysi tutkimusta Applen laitteidensa tuonnista Yhdysvaltoihin?</w:t>
      </w:r>
    </w:p>
    <w:p>
      <w:r>
        <w:rPr>
          <w:b/>
        </w:rPr>
        <w:t xml:space="preserve">Kysymys 5</w:t>
      </w:r>
    </w:p>
    <w:p>
      <w:r>
        <w:t xml:space="preserve">Mitä käyttöliittymäominaisuutta Apple yritti menestyksettä patentoida?</w:t>
      </w:r>
    </w:p>
    <w:p>
      <w:r>
        <w:rPr>
          <w:b/>
        </w:rPr>
        <w:t xml:space="preserve">Kysymys 6</w:t>
      </w:r>
    </w:p>
    <w:p>
      <w:r>
        <w:t xml:space="preserve">Mikä kilpaileva yritys haastoi Applen oikeuteen vuosina 2005 ja 2006?</w:t>
      </w:r>
    </w:p>
    <w:p>
      <w:r>
        <w:rPr>
          <w:b/>
        </w:rPr>
        <w:t xml:space="preserve">Tekstin numero 39</w:t>
      </w:r>
    </w:p>
    <w:p>
      <w:r>
        <w:t xml:space="preserve">Apple ja Creative ilmoittivat </w:t>
      </w:r>
      <w:r>
        <w:rPr>
          <w:color w:val="A9A9A9"/>
        </w:rPr>
        <w:t xml:space="preserve">24. elokuuta </w:t>
      </w:r>
      <w:r>
        <w:t xml:space="preserve">2006 </w:t>
      </w:r>
      <w:r>
        <w:t xml:space="preserve">laajasta sovintoratkaisusta, jolla ne päättivät oikeusriitansa. Apple maksaa Creative-yhtiölle </w:t>
      </w:r>
      <w:r>
        <w:rPr>
          <w:color w:val="DCDCDC"/>
        </w:rPr>
        <w:t xml:space="preserve">100 miljoonaa Yhdysvaltain dollaria </w:t>
      </w:r>
      <w:r>
        <w:t xml:space="preserve">maksullisesta lisenssistä, joka oikeuttaa käyttämään Creativen myöntämää patenttia kaikissa Applen tuotteissa</w:t>
      </w:r>
      <w:r>
        <w:rPr>
          <w:color w:val="DCDCDC"/>
        </w:rPr>
        <w:t xml:space="preserve">.</w:t>
      </w:r>
      <w:r>
        <w:t xml:space="preserve"> Osana sopimusta Apple saa osan maksustaan takaisin, jos Creative onnistuu lisensoimaan patentin. Tämän jälkeen Creative ilmoitti aikovansa valmistaa iPod-tarvikkeita liittymällä </w:t>
      </w:r>
      <w:r>
        <w:rPr>
          <w:color w:val="556B2F"/>
        </w:rPr>
        <w:t xml:space="preserve">Made for iPod </w:t>
      </w:r>
      <w:r>
        <w:rPr>
          <w:color w:val="2F4F4F"/>
        </w:rPr>
        <w:t xml:space="preserve">-ohjelmaan</w:t>
      </w:r>
      <w:r>
        <w:t xml:space="preserve">.</w:t>
      </w:r>
    </w:p>
    <w:p>
      <w:r>
        <w:rPr>
          <w:b/>
        </w:rPr>
        <w:t xml:space="preserve">Kysymys 0</w:t>
      </w:r>
    </w:p>
    <w:p>
      <w:r>
        <w:t xml:space="preserve">Milloin Creative ja Apple pääsivät sopimukseen teollis- ja tekijänoikeuskysymyksistä?</w:t>
      </w:r>
    </w:p>
    <w:p>
      <w:r>
        <w:rPr>
          <w:b/>
        </w:rPr>
        <w:t xml:space="preserve">Kysymys 1</w:t>
      </w:r>
    </w:p>
    <w:p>
      <w:r>
        <w:t xml:space="preserve">Kuinka paljon rahaa Applen oli maksettava Creativelle sopimuksen seurauksena?</w:t>
      </w:r>
    </w:p>
    <w:p>
      <w:r>
        <w:rPr>
          <w:b/>
        </w:rPr>
        <w:t xml:space="preserve">Kysymys 2</w:t>
      </w:r>
    </w:p>
    <w:p>
      <w:r>
        <w:t xml:space="preserve">Mihin ohjelmaan Creative liittyi voidakseen valmistaa iPod-oheislaitteita?</w:t>
      </w:r>
    </w:p>
    <w:p>
      <w:r>
        <w:rPr>
          <w:b/>
        </w:rPr>
        <w:t xml:space="preserve">Kysymys 3</w:t>
      </w:r>
    </w:p>
    <w:p>
      <w:r>
        <w:t xml:space="preserve">Paljonko Apple maksoi Creative Technologiesille sopiakseen vuoden 2006 kanteen?</w:t>
      </w:r>
    </w:p>
    <w:p>
      <w:r>
        <w:rPr>
          <w:b/>
        </w:rPr>
        <w:t xml:space="preserve">Kysymys 4</w:t>
      </w:r>
    </w:p>
    <w:p>
      <w:r>
        <w:t xml:space="preserve">Mikä on sen ohjelman nimi, jonka avulla kolmannet osapuolet myyvät iPod-tarvikkeita?</w:t>
      </w:r>
    </w:p>
    <w:p>
      <w:r>
        <w:rPr>
          <w:b/>
        </w:rPr>
        <w:t xml:space="preserve">Teksti numero 40</w:t>
      </w:r>
    </w:p>
    <w:p>
      <w:r>
        <w:t xml:space="preserve">Lokakuusta</w:t>
      </w:r>
      <w:r>
        <w:rPr>
          <w:color w:val="A9A9A9"/>
        </w:rPr>
        <w:t xml:space="preserve">2004</w:t>
      </w:r>
      <w:r>
        <w:t xml:space="preserve"> lähtien </w:t>
      </w:r>
      <w:r>
        <w:t xml:space="preserve">iPod-mallisto on hallinnut digitaalisten musiikkisoittimien myyntiä Yhdysvalloissa, ja sillä on ollut yli </w:t>
      </w:r>
      <w:r>
        <w:rPr>
          <w:color w:val="DCDCDC"/>
        </w:rPr>
        <w:t xml:space="preserve">90 </w:t>
      </w:r>
      <w:r>
        <w:t xml:space="preserve">prosentin markkinaosuus kiintolevypohjaisten soittimien markkinoilla ja yli </w:t>
      </w:r>
      <w:r>
        <w:rPr>
          <w:color w:val="2F4F4F"/>
        </w:rPr>
        <w:t xml:space="preserve">70 </w:t>
      </w:r>
      <w:r>
        <w:t xml:space="preserve">prosentin markkinaosuus kaikentyyppisten soittimien markkinoilla. </w:t>
      </w:r>
      <w:r>
        <w:t xml:space="preserve">Tammikuun 2004 ja tammikuun 2005 välisenä aikana iPodin suuri myyntivauhti sai sen markkinaosuuden Yhdysvalloissa kasvamaan 31 prosentista 65 prosenttiin, ja heinäkuussa 2005 markkinaosuus oli </w:t>
      </w:r>
      <w:r>
        <w:rPr>
          <w:color w:val="556B2F"/>
        </w:rPr>
        <w:t xml:space="preserve">74 prosenttia</w:t>
      </w:r>
      <w:r>
        <w:t xml:space="preserve">. </w:t>
      </w:r>
      <w:r>
        <w:t xml:space="preserve">Tammikuussa 2007 iPodin markkinaosuus oli </w:t>
      </w:r>
      <w:r>
        <w:rPr>
          <w:color w:val="A0522D"/>
        </w:rPr>
        <w:t xml:space="preserve">Bloomberg Online </w:t>
      </w:r>
      <w:r>
        <w:t xml:space="preserve">-lehden mukaan </w:t>
      </w:r>
      <w:r>
        <w:rPr>
          <w:color w:val="6B8E23"/>
        </w:rPr>
        <w:t xml:space="preserve">72,7 prosenttia</w:t>
      </w:r>
      <w:r>
        <w:t xml:space="preserve">.</w:t>
      </w:r>
    </w:p>
    <w:p>
      <w:r>
        <w:rPr>
          <w:b/>
        </w:rPr>
        <w:t xml:space="preserve">Kysymys 0</w:t>
      </w:r>
    </w:p>
    <w:p>
      <w:r>
        <w:t xml:space="preserve">Mikä on iPodin osuus Yhdysvaltojen digitaalisten musiikkisoittimien markkinoista?</w:t>
      </w:r>
    </w:p>
    <w:p>
      <w:r>
        <w:rPr>
          <w:b/>
        </w:rPr>
        <w:t xml:space="preserve">Kysymys 1</w:t>
      </w:r>
    </w:p>
    <w:p>
      <w:r>
        <w:t xml:space="preserve">Milloin iPodista tuli johtava digitaalisen musiikkilaitteen myyjä?</w:t>
      </w:r>
    </w:p>
    <w:p>
      <w:r>
        <w:rPr>
          <w:b/>
        </w:rPr>
        <w:t xml:space="preserve">Kysymys 2</w:t>
      </w:r>
    </w:p>
    <w:p>
      <w:r>
        <w:t xml:space="preserve">Kuinka suuren osan markkinoista iPod sai tammikuussa 2007?</w:t>
      </w:r>
    </w:p>
    <w:p>
      <w:r>
        <w:rPr>
          <w:b/>
        </w:rPr>
        <w:t xml:space="preserve">Kysymys 3</w:t>
      </w:r>
    </w:p>
    <w:p>
      <w:r>
        <w:t xml:space="preserve">Kuka ilmoitti Applen markkinaosuuden vuonna 2007?</w:t>
      </w:r>
    </w:p>
    <w:p>
      <w:r>
        <w:rPr>
          <w:b/>
        </w:rPr>
        <w:t xml:space="preserve">Kysymys 4</w:t>
      </w:r>
    </w:p>
    <w:p>
      <w:r>
        <w:t xml:space="preserve">Kuinka suuri osuus iPodin osuus kiintolevypohjaisten musiikkisoittimien myynnistä on ollut vuodesta 2004 lähtien?</w:t>
      </w:r>
    </w:p>
    <w:p>
      <w:r>
        <w:rPr>
          <w:b/>
        </w:rPr>
        <w:t xml:space="preserve">Kysymys 5</w:t>
      </w:r>
    </w:p>
    <w:p>
      <w:r>
        <w:t xml:space="preserve">Kuinka suuri osuus iPod-soittimien kokonaismarkkinoista on suunnilleen?</w:t>
      </w:r>
    </w:p>
    <w:p>
      <w:r>
        <w:rPr>
          <w:b/>
        </w:rPr>
        <w:t xml:space="preserve">Kysymys 6</w:t>
      </w:r>
    </w:p>
    <w:p>
      <w:r>
        <w:t xml:space="preserve">Mikä oli iPodin Yhdysvaltain markkinaosuus suurimmillaan vuonna 2005?</w:t>
      </w:r>
    </w:p>
    <w:p>
      <w:r>
        <w:rPr>
          <w:b/>
        </w:rPr>
        <w:t xml:space="preserve">Tekstin numero 41</w:t>
      </w:r>
    </w:p>
    <w:p>
      <w:r>
        <w:rPr>
          <w:color w:val="A9A9A9"/>
        </w:rPr>
        <w:t xml:space="preserve">Tammikuun 8. päivänä </w:t>
      </w:r>
      <w:r>
        <w:t xml:space="preserve">2004 </w:t>
      </w:r>
      <w:r>
        <w:rPr>
          <w:color w:val="DCDCDC"/>
        </w:rPr>
        <w:t xml:space="preserve">Hewlett-Packard </w:t>
      </w:r>
      <w:r>
        <w:t xml:space="preserve">(</w:t>
      </w:r>
      <w:r>
        <w:rPr>
          <w:color w:val="2F4F4F"/>
        </w:rPr>
        <w:t xml:space="preserve">HP) </w:t>
      </w:r>
      <w:r>
        <w:t xml:space="preserve">ilmoitti myyvänsä HP-merkkisiä iPodeja Applen lisenssisopimuksen nojalla. Myynnissä käytettiin useita uusia vähittäismyyntikanavia, muun muassa </w:t>
      </w:r>
      <w:r>
        <w:rPr>
          <w:color w:val="556B2F"/>
        </w:rPr>
        <w:t xml:space="preserve">Wal-Martia, ja </w:t>
      </w:r>
      <w:r>
        <w:t xml:space="preserve">näiden iPodien osuus </w:t>
      </w:r>
      <w:r>
        <w:t xml:space="preserve">iPodien kokonaismyynnistä oli </w:t>
      </w:r>
      <w:r>
        <w:t xml:space="preserve">lopulta </w:t>
      </w:r>
      <w:r>
        <w:rPr>
          <w:color w:val="6B8E23"/>
        </w:rPr>
        <w:t xml:space="preserve">5 prosenttia. </w:t>
      </w:r>
      <w:r>
        <w:t xml:space="preserve">Heinäkuussa 2005 HP lopetti iPodien myynnin </w:t>
      </w:r>
      <w:r>
        <w:t xml:space="preserve">Applen asettamien </w:t>
      </w:r>
      <w:r>
        <w:rPr>
          <w:color w:val="A0522D"/>
        </w:rPr>
        <w:t xml:space="preserve">epäsuotuisten </w:t>
      </w:r>
      <w:r>
        <w:t xml:space="preserve">ehtojen vuoksi</w:t>
      </w:r>
      <w:r>
        <w:t xml:space="preserve">.</w:t>
      </w:r>
    </w:p>
    <w:p>
      <w:r>
        <w:rPr>
          <w:b/>
        </w:rPr>
        <w:t xml:space="preserve">Kysymys 0</w:t>
      </w:r>
    </w:p>
    <w:p>
      <w:r>
        <w:t xml:space="preserve">Milloin HP esitteli oman iPod-painoksensa?</w:t>
      </w:r>
    </w:p>
    <w:p>
      <w:r>
        <w:rPr>
          <w:b/>
        </w:rPr>
        <w:t xml:space="preserve">Kysymys 1</w:t>
      </w:r>
    </w:p>
    <w:p>
      <w:r>
        <w:t xml:space="preserve">Mitä tarkoittaa HP?</w:t>
      </w:r>
    </w:p>
    <w:p>
      <w:r>
        <w:rPr>
          <w:b/>
        </w:rPr>
        <w:t xml:space="preserve">Kysymys 2</w:t>
      </w:r>
    </w:p>
    <w:p>
      <w:r>
        <w:t xml:space="preserve">Mikä suuri jälleenmyyjä myi HP-merkkisiä iPod-laitteita?</w:t>
      </w:r>
    </w:p>
    <w:p>
      <w:r>
        <w:rPr>
          <w:b/>
        </w:rPr>
        <w:t xml:space="preserve">Kysymys 3</w:t>
      </w:r>
    </w:p>
    <w:p>
      <w:r>
        <w:t xml:space="preserve">Kuinka suuri osuus iPod-ostoksista oli HP-merkkisten iPodien osuus?</w:t>
      </w:r>
    </w:p>
    <w:p>
      <w:r>
        <w:rPr>
          <w:b/>
        </w:rPr>
        <w:t xml:space="preserve">Kysymys 4</w:t>
      </w:r>
    </w:p>
    <w:p>
      <w:r>
        <w:t xml:space="preserve">Millaiset ehdot saivat HP:n jättämään iPod-markkinat?</w:t>
      </w:r>
    </w:p>
    <w:p>
      <w:r>
        <w:rPr>
          <w:b/>
        </w:rPr>
        <w:t xml:space="preserve">Kysymys 5</w:t>
      </w:r>
    </w:p>
    <w:p>
      <w:r>
        <w:t xml:space="preserve">Mikä tietokoneyritys myi iPodeja vuosina 2004-2005 osana Applen kanssa tehtyä lisenssisopimusta?</w:t>
      </w:r>
    </w:p>
    <w:p>
      <w:r>
        <w:rPr>
          <w:b/>
        </w:rPr>
        <w:t xml:space="preserve">Teksti numero 42</w:t>
      </w:r>
    </w:p>
    <w:p>
      <w:r>
        <w:t xml:space="preserve">Huhtikuun 9. päivänä</w:t>
      </w:r>
      <w:r>
        <w:rPr>
          <w:color w:val="A9A9A9"/>
        </w:rPr>
        <w:t xml:space="preserve">2007</w:t>
      </w:r>
      <w:r>
        <w:t xml:space="preserve"> ilmoitettiin, että Apple oli myynyt sadan </w:t>
      </w:r>
      <w:r>
        <w:rPr>
          <w:color w:val="DCDCDC"/>
        </w:rPr>
        <w:t xml:space="preserve">miljoonan </w:t>
      </w:r>
      <w:r>
        <w:t xml:space="preserve">iPodin, mikä teki siitä kaikkien aikojen myydyimmän digitaalisen musiikkisoittimen. Huhtikuussa 2007 Apple ilmoitti toisen neljänneksen liikevaihdoksi </w:t>
      </w:r>
      <w:r>
        <w:rPr>
          <w:color w:val="2F4F4F"/>
        </w:rPr>
        <w:t xml:space="preserve">5,2 miljardia dollaria</w:t>
      </w:r>
      <w:r>
        <w:t xml:space="preserve">, josta </w:t>
      </w:r>
      <w:r>
        <w:rPr>
          <w:color w:val="556B2F"/>
        </w:rPr>
        <w:t xml:space="preserve">32 prosenttia </w:t>
      </w:r>
      <w:r>
        <w:t xml:space="preserve">tuli iPodin myynnistä</w:t>
      </w:r>
      <w:r>
        <w:t xml:space="preserve">.</w:t>
      </w:r>
      <w:r>
        <w:t xml:space="preserve"> Applen ja useiden alan analyytikoiden mukaan iPodin käyttäjät ostavat todennäköisesti myös muita Applen tuotteita, kuten </w:t>
      </w:r>
      <w:r>
        <w:rPr>
          <w:color w:val="6B8E23"/>
        </w:rPr>
        <w:t xml:space="preserve">Mac-tietokoneita</w:t>
      </w:r>
      <w:r>
        <w:t xml:space="preserve">.</w:t>
      </w:r>
    </w:p>
    <w:p>
      <w:r>
        <w:rPr>
          <w:b/>
        </w:rPr>
        <w:t xml:space="preserve">Kysymys 0</w:t>
      </w:r>
    </w:p>
    <w:p>
      <w:r>
        <w:t xml:space="preserve">Kuinka monta iPodia Apple paljasti myyneensä huhtikuussa 2007?</w:t>
      </w:r>
    </w:p>
    <w:p>
      <w:r>
        <w:rPr>
          <w:b/>
        </w:rPr>
        <w:t xml:space="preserve">Kysymys 1</w:t>
      </w:r>
    </w:p>
    <w:p>
      <w:r>
        <w:t xml:space="preserve">Kuinka suuri osa Applen liikevaihdosta muodostui iPod-ostoista vuoden 2007 toisella neljänneksellä?</w:t>
      </w:r>
    </w:p>
    <w:p>
      <w:r>
        <w:rPr>
          <w:b/>
        </w:rPr>
        <w:t xml:space="preserve">Kysymys 2</w:t>
      </w:r>
    </w:p>
    <w:p>
      <w:r>
        <w:t xml:space="preserve">Minkä tuotteen voivat ostaa myös iPodin omistajat?</w:t>
      </w:r>
    </w:p>
    <w:p>
      <w:r>
        <w:rPr>
          <w:b/>
        </w:rPr>
        <w:t xml:space="preserve">Kysymys 3</w:t>
      </w:r>
    </w:p>
    <w:p>
      <w:r>
        <w:t xml:space="preserve">Kuinka paljon liikevaihtoa Apple ilmoitti vuoden 2007 toisella neljänneksellä?</w:t>
      </w:r>
    </w:p>
    <w:p>
      <w:r>
        <w:rPr>
          <w:b/>
        </w:rPr>
        <w:t xml:space="preserve">Kysymys 4</w:t>
      </w:r>
    </w:p>
    <w:p>
      <w:r>
        <w:t xml:space="preserve">Minä vuonna Apple ylitti 100 000 000 iPodin myyntirajan?</w:t>
      </w:r>
    </w:p>
    <w:p>
      <w:r>
        <w:rPr>
          <w:b/>
        </w:rPr>
        <w:t xml:space="preserve">Kysymys 5</w:t>
      </w:r>
    </w:p>
    <w:p>
      <w:r>
        <w:t xml:space="preserve">Kuinka monta prosenttia Applen liikevaihdosta vuonna 2007 tuli iPodin myynnistä?</w:t>
      </w:r>
    </w:p>
    <w:p>
      <w:r>
        <w:rPr>
          <w:b/>
        </w:rPr>
        <w:t xml:space="preserve">Teksti numero 43</w:t>
      </w:r>
    </w:p>
    <w:p>
      <w:r>
        <w:t xml:space="preserve">Lokakuun 22. päivänä 2007 Apple raportoi </w:t>
      </w:r>
      <w:r>
        <w:rPr>
          <w:color w:val="A9A9A9"/>
        </w:rPr>
        <w:t xml:space="preserve">6,22 miljardin Yhdysvaltain dollarin</w:t>
      </w:r>
      <w:r>
        <w:t xml:space="preserve"> neljännesvuosituloista</w:t>
      </w:r>
      <w:r>
        <w:t xml:space="preserve">, joista 30,69 prosenttia tuli Applen kannettavien tietokoneiden myynnistä, </w:t>
      </w:r>
      <w:r>
        <w:rPr>
          <w:color w:val="DCDCDC"/>
        </w:rPr>
        <w:t xml:space="preserve">19,22 prosenttia </w:t>
      </w:r>
      <w:r>
        <w:t xml:space="preserve">pöytäkoneiden myynnistä ja 26 prosenttia iPodin myynnistä. Applen vuoden 2007 liikevaihto nousi 24,01 miljardiin Yhdysvaltain dollariin ja </w:t>
      </w:r>
      <w:r>
        <w:t xml:space="preserve">voitto oli </w:t>
      </w:r>
      <w:r>
        <w:rPr>
          <w:color w:val="2F4F4F"/>
        </w:rPr>
        <w:t xml:space="preserve">3,5 miljardia dollaria. </w:t>
      </w:r>
      <w:r>
        <w:t xml:space="preserve">Apple päätti tilivuoden 2007 </w:t>
      </w:r>
      <w:r>
        <w:rPr>
          <w:color w:val="556B2F"/>
        </w:rPr>
        <w:t xml:space="preserve">15,4 miljardin Yhdysvaltain dollarin </w:t>
      </w:r>
      <w:r>
        <w:t xml:space="preserve">käteisvaroilla eikä sillä ollut lainkaan velkaa.</w:t>
      </w:r>
    </w:p>
    <w:p>
      <w:r>
        <w:rPr>
          <w:b/>
        </w:rPr>
        <w:t xml:space="preserve">Kysymys 0</w:t>
      </w:r>
    </w:p>
    <w:p>
      <w:r>
        <w:t xml:space="preserve">Mikä oli Applen liikevaihto vuoden 2007 kolmannella neljänneksellä?</w:t>
      </w:r>
    </w:p>
    <w:p>
      <w:r>
        <w:rPr>
          <w:b/>
        </w:rPr>
        <w:t xml:space="preserve">Kysymys 1</w:t>
      </w:r>
    </w:p>
    <w:p>
      <w:r>
        <w:t xml:space="preserve">Kuinka suuri osa Applen liikevaihdosta oli pöytätietokoneita vuoden 2007 kolmannella neljänneksellä?</w:t>
      </w:r>
    </w:p>
    <w:p>
      <w:r>
        <w:rPr>
          <w:b/>
        </w:rPr>
        <w:t xml:space="preserve">Kysymys 2</w:t>
      </w:r>
    </w:p>
    <w:p>
      <w:r>
        <w:t xml:space="preserve">Kuinka paljon rahaa Apple tienasi vuonna 2007?</w:t>
      </w:r>
    </w:p>
    <w:p>
      <w:r>
        <w:rPr>
          <w:b/>
        </w:rPr>
        <w:t xml:space="preserve">Kysymys 3</w:t>
      </w:r>
    </w:p>
    <w:p>
      <w:r>
        <w:t xml:space="preserve">Mikä oli Applen käteisvarojen arvo vuoden 2007 lopussa?</w:t>
      </w:r>
    </w:p>
    <w:p>
      <w:r>
        <w:rPr>
          <w:b/>
        </w:rPr>
        <w:t xml:space="preserve">Kysymys 4</w:t>
      </w:r>
    </w:p>
    <w:p>
      <w:r>
        <w:t xml:space="preserve">Kuinka paljon voittoa he tekivät vahvan iPod-myynnin ansiosta vuonna 2007?</w:t>
      </w:r>
    </w:p>
    <w:p>
      <w:r>
        <w:rPr>
          <w:b/>
        </w:rPr>
        <w:t xml:space="preserve">Tekstin numero 44</w:t>
      </w:r>
    </w:p>
    <w:p>
      <w:r>
        <w:rPr>
          <w:color w:val="A9A9A9"/>
        </w:rPr>
        <w:t xml:space="preserve">Tammikuun 22. päivänä </w:t>
      </w:r>
      <w:r>
        <w:t xml:space="preserve">2008 </w:t>
      </w:r>
      <w:r>
        <w:t xml:space="preserve">Apple raportoi Applen historian toistaiseksi parhaan vuosineljänneksen liikevaihdosta ja tuloksesta</w:t>
      </w:r>
      <w:r>
        <w:rPr>
          <w:color w:val="A9A9A9"/>
        </w:rPr>
        <w:t xml:space="preserve">.</w:t>
      </w:r>
      <w:r>
        <w:t xml:space="preserve"> Applen liikevaihto oli ennätykselliset 9,6 miljardia Yhdysvaltain dollaria ja neljännesvuosittainen nettotulos ennätykselliset </w:t>
      </w:r>
      <w:r>
        <w:rPr>
          <w:color w:val="DCDCDC"/>
        </w:rPr>
        <w:t xml:space="preserve">1,58 miljardia dollaria</w:t>
      </w:r>
      <w:r>
        <w:t xml:space="preserve">. </w:t>
      </w:r>
      <w:r>
        <w:rPr>
          <w:color w:val="2F4F4F"/>
        </w:rPr>
        <w:t xml:space="preserve">42 prosenttia </w:t>
      </w:r>
      <w:r>
        <w:t xml:space="preserve">Applen vuoden 2008 ensimmäisen tilikauden neljänneksen liikevaihdosta tuli iPod-myynnistä, </w:t>
      </w:r>
      <w:r>
        <w:rPr>
          <w:color w:val="556B2F"/>
        </w:rPr>
        <w:t xml:space="preserve">21 prosenttia </w:t>
      </w:r>
      <w:r>
        <w:t xml:space="preserve">kannettavien tietokoneiden myynnistä ja 16 prosenttia pöytäkoneiden myynnistä.</w:t>
      </w:r>
    </w:p>
    <w:p>
      <w:r>
        <w:rPr>
          <w:b/>
        </w:rPr>
        <w:t xml:space="preserve">Kysymys 0</w:t>
      </w:r>
    </w:p>
    <w:p>
      <w:r>
        <w:t xml:space="preserve">Milloin Apple paljasti saavuttaneensa korkeimman vuosineljänneksen tuloksensa tähän mennessä?</w:t>
      </w:r>
    </w:p>
    <w:p>
      <w:r>
        <w:rPr>
          <w:b/>
        </w:rPr>
        <w:t xml:space="preserve">Kysymys 1</w:t>
      </w:r>
    </w:p>
    <w:p>
      <w:r>
        <w:t xml:space="preserve">Mikä oli Applen suurin neljännesvuosivoitto vuoden 2008 ensimmäisellä neljänneksellä?</w:t>
      </w:r>
    </w:p>
    <w:p>
      <w:r>
        <w:rPr>
          <w:b/>
        </w:rPr>
        <w:t xml:space="preserve">Kysymys 2</w:t>
      </w:r>
    </w:p>
    <w:p>
      <w:r>
        <w:t xml:space="preserve">Kuinka suuri osa Applen liikevaihdosta tuli kannettavien tietokoneiden ostoista vuoden 2008 ensimmäisellä neljänneksellä?</w:t>
      </w:r>
    </w:p>
    <w:p>
      <w:r>
        <w:rPr>
          <w:b/>
        </w:rPr>
        <w:t xml:space="preserve">Kysymys 3</w:t>
      </w:r>
    </w:p>
    <w:p>
      <w:r>
        <w:t xml:space="preserve">Kuinka suuri prosenttiosuus Applen liikevaihdosta 1Q08 tuli iPodeista, mikä on yli kaksinkertainen osuus kannettavien tietokoneiden myynnistä?</w:t>
      </w:r>
    </w:p>
    <w:p>
      <w:r>
        <w:rPr>
          <w:b/>
        </w:rPr>
        <w:t xml:space="preserve">Tekstin numero 45</w:t>
      </w:r>
    </w:p>
    <w:p>
      <w:r>
        <w:t xml:space="preserve">21. lokakuuta 2008 Apple ilmoitti, että vain </w:t>
      </w:r>
      <w:r>
        <w:rPr>
          <w:color w:val="A9A9A9"/>
        </w:rPr>
        <w:t xml:space="preserve">14,21 prosenttia </w:t>
      </w:r>
      <w:r>
        <w:t xml:space="preserve">vuoden 2008 neljännen vuosineljänneksen kokonaistuloista tuli iPodeista</w:t>
      </w:r>
      <w:r>
        <w:rPr>
          <w:color w:val="A9A9A9"/>
        </w:rPr>
        <w:t xml:space="preserve">.</w:t>
      </w:r>
      <w:r>
        <w:t xml:space="preserve"> Syyskuun 9. syyskuuta pidetyssä </w:t>
      </w:r>
      <w:r>
        <w:t xml:space="preserve">Apple Event -tapahtuman pääesityksessä</w:t>
      </w:r>
      <w:r>
        <w:rPr>
          <w:color w:val="DCDCDC"/>
        </w:rPr>
        <w:t xml:space="preserve">2009</w:t>
      </w:r>
      <w:r>
        <w:t xml:space="preserve"> Phil Schiller ilmoitti, että iPodien kumulatiivinen kokonaismyynti oli ylittänyt </w:t>
      </w:r>
      <w:r>
        <w:rPr>
          <w:color w:val="2F4F4F"/>
        </w:rPr>
        <w:t xml:space="preserve">220 miljoonaa kappaletta</w:t>
      </w:r>
      <w:r>
        <w:t xml:space="preserve">. </w:t>
      </w:r>
      <w:r>
        <w:t xml:space="preserve">iPod-myynnin jatkuva lasku vuodesta 2009 lähtien ei ole ollut yllättävä suuntaus Apple-yhtiölle, kuten Applen talousjohtaja </w:t>
      </w:r>
      <w:r>
        <w:rPr>
          <w:color w:val="556B2F"/>
        </w:rPr>
        <w:t xml:space="preserve">Peter Oppenheimer </w:t>
      </w:r>
      <w:r>
        <w:t xml:space="preserve">selitti kesäkuussa 2009: "Odotamme perinteisten MP3-soittimiemme myynnin vähenevän ajan mittaan, kun kannibalisoimme itseämme iPod Touchin ja iPhonen avulla." </w:t>
      </w:r>
      <w:r>
        <w:t xml:space="preserve">Vuodesta 2009 lähtien yhtiön iPod-myynti on jatkuvasti laskenut jokaisella tilikauden neljänneksellä, </w:t>
      </w:r>
      <w:r>
        <w:t xml:space="preserve">eikä </w:t>
      </w:r>
      <w:r>
        <w:rPr>
          <w:color w:val="6B8E23"/>
        </w:rPr>
        <w:t xml:space="preserve">2013</w:t>
      </w:r>
      <w:r>
        <w:t xml:space="preserve">uutta mallia ole tuotu markkinoille.</w:t>
      </w:r>
    </w:p>
    <w:p>
      <w:r>
        <w:rPr>
          <w:b/>
        </w:rPr>
        <w:t xml:space="preserve">Kysymys 0</w:t>
      </w:r>
    </w:p>
    <w:p>
      <w:r>
        <w:t xml:space="preserve">Kuka oli Applen talousjohtaja heinäkuussa 2009?</w:t>
      </w:r>
    </w:p>
    <w:p>
      <w:r>
        <w:rPr>
          <w:b/>
        </w:rPr>
        <w:t xml:space="preserve">Kysymys 1</w:t>
      </w:r>
    </w:p>
    <w:p>
      <w:r>
        <w:t xml:space="preserve">Mistä vuodesta alkaen iPod-ostokset alkoivat jatkuvasti vähentyä?</w:t>
      </w:r>
    </w:p>
    <w:p>
      <w:r>
        <w:rPr>
          <w:b/>
        </w:rPr>
        <w:t xml:space="preserve">Kysymys 2</w:t>
      </w:r>
    </w:p>
    <w:p>
      <w:r>
        <w:t xml:space="preserve">Kuinka paljon iPod-myynnin liikevaihto oli vuoden 2008 neljännellä neljänneksellä?</w:t>
      </w:r>
    </w:p>
    <w:p>
      <w:r>
        <w:rPr>
          <w:b/>
        </w:rPr>
        <w:t xml:space="preserve">Kysymys 3</w:t>
      </w:r>
    </w:p>
    <w:p>
      <w:r>
        <w:t xml:space="preserve">Kuinka monta iPodia oli myyty vuoden 2009 loppuun mennessä?</w:t>
      </w:r>
    </w:p>
    <w:p>
      <w:r>
        <w:rPr>
          <w:b/>
        </w:rPr>
        <w:t xml:space="preserve">Kysymys 4</w:t>
      </w:r>
    </w:p>
    <w:p>
      <w:r>
        <w:t xml:space="preserve">Mikä oli ensimmäinen vuosi iPodin käyttöönoton jälkeen, jolloin ei julkaistu yhtään uutta mallia?</w:t>
      </w:r>
    </w:p>
    <w:p>
      <w:r>
        <w:rPr>
          <w:b/>
        </w:rPr>
        <w:t xml:space="preserve">Teksti numero 46</w:t>
      </w:r>
    </w:p>
    <w:p>
      <w:r>
        <w:t xml:space="preserve">iPodit ovat voittaneet useita palkintoja, jotka vaihtelevat teknisestä huippuosaamisesta innovatiivisimpaan audiotuotteeseen ja </w:t>
      </w:r>
      <w:r>
        <w:t xml:space="preserve">vuoden 2006 </w:t>
      </w:r>
      <w:r>
        <w:rPr>
          <w:color w:val="A9A9A9"/>
        </w:rPr>
        <w:t xml:space="preserve">neljänneksi </w:t>
      </w:r>
      <w:r>
        <w:t xml:space="preserve">parhaaseen tietokonetuotteeseen. iPodit saavat usein </w:t>
      </w:r>
      <w:r>
        <w:rPr>
          <w:color w:val="DCDCDC"/>
        </w:rPr>
        <w:t xml:space="preserve">myönteisiä </w:t>
      </w:r>
      <w:r>
        <w:t xml:space="preserve">arvosteluja, joissa arvostellaan ulkonäköä, selkeää muotoilua ja helppokäyttöisyyttä. </w:t>
      </w:r>
      <w:r>
        <w:rPr>
          <w:color w:val="2F4F4F"/>
        </w:rPr>
        <w:t xml:space="preserve">PC Worldin </w:t>
      </w:r>
      <w:r>
        <w:t xml:space="preserve">mukaan iPod-sarja on "muuttanut kannettavien audiosoittimien maisemaa". Useat teollisuudenalat muokkaavat tuotteitaan, jotta ne toimisivat paremmin sekä iPod-sarjan että AAC-ääniformaatin kanssa. Esimerkkeinä mainittakoon CD-levyjen kopiosuojausjärjestelmät ja matkapuhelimet, kuten </w:t>
      </w:r>
      <w:r>
        <w:rPr>
          <w:color w:val="556B2F"/>
        </w:rPr>
        <w:t xml:space="preserve">Sony Ericssonin ja Nokian</w:t>
      </w:r>
      <w:r>
        <w:t xml:space="preserve"> puhelimet, </w:t>
      </w:r>
      <w:r>
        <w:t xml:space="preserve">jotka toistavat AAC-tiedostoja </w:t>
      </w:r>
      <w:r>
        <w:rPr>
          <w:color w:val="6B8E23"/>
        </w:rPr>
        <w:t xml:space="preserve">WMA:n</w:t>
      </w:r>
      <w:r>
        <w:t xml:space="preserve"> sijasta</w:t>
      </w:r>
      <w:r>
        <w:t xml:space="preserve">.</w:t>
      </w:r>
    </w:p>
    <w:p>
      <w:r>
        <w:rPr>
          <w:b/>
        </w:rPr>
        <w:t xml:space="preserve">Kysymys 0</w:t>
      </w:r>
    </w:p>
    <w:p>
      <w:r>
        <w:t xml:space="preserve">Minkä sijan iPod saavutti eri tietokonetuotteiden joukossa vuonna 2006?</w:t>
      </w:r>
    </w:p>
    <w:p>
      <w:r>
        <w:rPr>
          <w:b/>
        </w:rPr>
        <w:t xml:space="preserve">Kysymys 1</w:t>
      </w:r>
    </w:p>
    <w:p>
      <w:r>
        <w:t xml:space="preserve">Millaisia arvosteluja iPodit yleensä saavat?</w:t>
      </w:r>
    </w:p>
    <w:p>
      <w:r>
        <w:rPr>
          <w:b/>
        </w:rPr>
        <w:t xml:space="preserve">Kysymys 2</w:t>
      </w:r>
    </w:p>
    <w:p>
      <w:r>
        <w:t xml:space="preserve">Mitkä kaksi yritystä käyttävät musiikkitiedostojen AAC-muotoa?</w:t>
      </w:r>
    </w:p>
    <w:p>
      <w:r>
        <w:rPr>
          <w:b/>
        </w:rPr>
        <w:t xml:space="preserve">Kysymys 3</w:t>
      </w:r>
    </w:p>
    <w:p>
      <w:r>
        <w:t xml:space="preserve">Mitä tiedostomuotoa Sony Ericsson ja Nokia eivät tue?</w:t>
      </w:r>
    </w:p>
    <w:p>
      <w:r>
        <w:rPr>
          <w:b/>
        </w:rPr>
        <w:t xml:space="preserve">Kysymys 4</w:t>
      </w:r>
    </w:p>
    <w:p>
      <w:r>
        <w:t xml:space="preserve">Mikä julkaisu kehui iPodien mullistavan alan?</w:t>
      </w:r>
    </w:p>
    <w:p>
      <w:r>
        <w:rPr>
          <w:b/>
        </w:rPr>
        <w:t xml:space="preserve">Kysymys 5</w:t>
      </w:r>
    </w:p>
    <w:p>
      <w:r>
        <w:t xml:space="preserve">Mitkä puhelinvalmistajat ottivat käyttöön AAC-tiedostomuodon tullakseen paremmin iPod-yhteensopiviksi?</w:t>
      </w:r>
    </w:p>
    <w:p>
      <w:r>
        <w:rPr>
          <w:b/>
        </w:rPr>
        <w:t xml:space="preserve">Kysymys 6</w:t>
      </w:r>
    </w:p>
    <w:p>
      <w:r>
        <w:t xml:space="preserve">Mikä PC-lehti kehui iPodin "muuttaneen kannettavien audiosoittimien maisemaa"?</w:t>
      </w:r>
    </w:p>
    <w:p>
      <w:r>
        <w:rPr>
          <w:b/>
        </w:rPr>
        <w:t xml:space="preserve">Tekstin numero 47</w:t>
      </w:r>
    </w:p>
    <w:p>
      <w:r>
        <w:t xml:space="preserve">Sen lisäksi, että iPod on saavuttanut maineen arvostettuna viihdelaitteena, se on hyväksytty myös </w:t>
      </w:r>
      <w:r>
        <w:t xml:space="preserve">liikelaitteeksi. Valtion virastot, suuret laitokset ja kansainväliset organisaatiot ovat käyttäneet iPod-mallia </w:t>
      </w:r>
      <w:r>
        <w:rPr>
          <w:color w:val="DCDCDC"/>
        </w:rPr>
        <w:t xml:space="preserve">liikeviestinnän ja koulutuksen </w:t>
      </w:r>
      <w:r>
        <w:t xml:space="preserve">välittäjänä</w:t>
      </w:r>
      <w:r>
        <w:t xml:space="preserve">, kuten esimerkiksi </w:t>
      </w:r>
      <w:r>
        <w:rPr>
          <w:color w:val="556B2F"/>
        </w:rPr>
        <w:t xml:space="preserve">Skotlannin Glasgow'ssa </w:t>
      </w:r>
      <w:r>
        <w:t xml:space="preserve">sijaitseva </w:t>
      </w:r>
      <w:r>
        <w:rPr>
          <w:color w:val="2F4F4F"/>
        </w:rPr>
        <w:t xml:space="preserve">Royal and Western Infirmaries, </w:t>
      </w:r>
      <w:r>
        <w:t xml:space="preserve">jossa iPodeja käytetään uuden henkilökunnan kouluttamiseen.</w:t>
      </w:r>
    </w:p>
    <w:p>
      <w:r>
        <w:rPr>
          <w:b/>
        </w:rPr>
        <w:t xml:space="preserve">Kysymys 0</w:t>
      </w:r>
    </w:p>
    <w:p>
      <w:r>
        <w:t xml:space="preserve">Millä muilla aloilla iPodeja on käytetty vapaa-ajan käytön lisäksi?</w:t>
      </w:r>
    </w:p>
    <w:p>
      <w:r>
        <w:rPr>
          <w:b/>
        </w:rPr>
        <w:t xml:space="preserve">Kysymys 1</w:t>
      </w:r>
    </w:p>
    <w:p>
      <w:r>
        <w:t xml:space="preserve">Mihin kahteen tarkoitukseen iPodeja käytetään yrityksissä?</w:t>
      </w:r>
    </w:p>
    <w:p>
      <w:r>
        <w:rPr>
          <w:b/>
        </w:rPr>
        <w:t xml:space="preserve">Kysymys 2</w:t>
      </w:r>
    </w:p>
    <w:p>
      <w:r>
        <w:t xml:space="preserve">Mikä on sen yrityksen nimi, joka käyttää iPodeja osana koulutustaan?</w:t>
      </w:r>
    </w:p>
    <w:p>
      <w:r>
        <w:rPr>
          <w:b/>
        </w:rPr>
        <w:t xml:space="preserve">Kysymys 3</w:t>
      </w:r>
    </w:p>
    <w:p>
      <w:r>
        <w:t xml:space="preserve">Missä Royal and Western Infirmaries sijaitsee?</w:t>
      </w:r>
    </w:p>
    <w:p>
      <w:r>
        <w:rPr>
          <w:b/>
        </w:rPr>
        <w:t xml:space="preserve">Tekstin numero 48</w:t>
      </w:r>
    </w:p>
    <w:p>
      <w:r>
        <w:t xml:space="preserve">iPodit ovat kasvattaneet suosiotaan myös opetuskäytössä. Apple tarjoaa verkkosivullaan lisätietoja iPodien opetuskäytöstä, mukaan lukien oppituntisuunnitelmia. Tällä alalla on tehty myös akateemista tutkimusta sairaanhoitajakoulutuksessa ja yleisemmin K-16-opetuksessa. </w:t>
      </w:r>
      <w:r>
        <w:rPr>
          <w:color w:val="A9A9A9"/>
        </w:rPr>
        <w:t xml:space="preserve">Duken </w:t>
      </w:r>
      <w:r>
        <w:t xml:space="preserve">yliopisto antoi iPodit kaikille uusille opiskelijoille syksyllä 2004, ja iPod-ohjelma jatkuu nykyäänkin muutoksin. </w:t>
      </w:r>
      <w:r>
        <w:rPr>
          <w:color w:val="DCDCDC"/>
        </w:rPr>
        <w:t xml:space="preserve">Entertainment Weekly </w:t>
      </w:r>
      <w:r>
        <w:t xml:space="preserve">nosti sen vuosikymmenen lopun "best of" -listalleen ja totesi: "Kyllä, lapset, oli todellakin aika, jolloin vaelsimme maan päällä ilman tuhansia suosikkijamojamme mukavasti lantiotaskuissamme. Outoa."</w:t>
      </w:r>
    </w:p>
    <w:p>
      <w:r>
        <w:rPr>
          <w:b/>
        </w:rPr>
        <w:t xml:space="preserve">Kysymys 0</w:t>
      </w:r>
    </w:p>
    <w:p>
      <w:r>
        <w:t xml:space="preserve">Mikä yliopisto antoi iPodin ensimmäisen vuoden opiskelijoille vuonna 2004?</w:t>
      </w:r>
    </w:p>
    <w:p>
      <w:r>
        <w:rPr>
          <w:b/>
        </w:rPr>
        <w:t xml:space="preserve">Kysymys 1</w:t>
      </w:r>
    </w:p>
    <w:p>
      <w:r>
        <w:t xml:space="preserve">Mikä julkaisu kehui iPodia siitä, että sen avulla ihmiset voivat kuunnella tuhansia kappaleita kannettavassa soittimessa?</w:t>
      </w:r>
    </w:p>
    <w:p>
      <w:r>
        <w:rPr>
          <w:b/>
        </w:rPr>
        <w:t xml:space="preserve">Kysymys 2</w:t>
      </w:r>
    </w:p>
    <w:p>
      <w:r>
        <w:t xml:space="preserve">Mikä suuri yliopisto aloitti iPodien jakamisen kaikille uusille fukseille vuodesta 2004 alkaen?</w:t>
      </w:r>
    </w:p>
    <w:p>
      <w:r>
        <w:rPr>
          <w:b/>
        </w:rPr>
        <w:t xml:space="preserve">Kysymys 3</w:t>
      </w:r>
    </w:p>
    <w:p>
      <w:r>
        <w:t xml:space="preserve">Mikä aikakauslehti sijoitti iPodin vuosikymmenen parhaiden listalleen 00-luvulla?</w:t>
      </w:r>
    </w:p>
    <w:p>
      <w:r>
        <w:rPr>
          <w:b/>
        </w:rPr>
        <w:t xml:space="preserve">Tekstin numero 49</w:t>
      </w:r>
    </w:p>
    <w:p>
      <w:r>
        <w:t xml:space="preserve">iPodin on myös katsottu kiihdyttäneen muutoksia </w:t>
      </w:r>
      <w:r>
        <w:rPr>
          <w:color w:val="A9A9A9"/>
        </w:rPr>
        <w:t xml:space="preserve">musiikkiteollisuudessa</w:t>
      </w:r>
      <w:r>
        <w:t xml:space="preserve">. </w:t>
      </w:r>
      <w:r>
        <w:t xml:space="preserve">iPodin </w:t>
      </w:r>
      <w:r>
        <w:rPr>
          <w:color w:val="DCDCDC"/>
        </w:rPr>
        <w:t xml:space="preserve">digitaalisen musiikkitallennuksen </w:t>
      </w:r>
      <w:r>
        <w:t xml:space="preserve">yleistyminen </w:t>
      </w:r>
      <w:r>
        <w:t xml:space="preserve">antoi käyttäjille mahdollisuuden luopua kokonaisten albumien kuuntelusta ja valita sen sijaan yksittäisiä singlejä, mikä nopeutti </w:t>
      </w:r>
      <w:r>
        <w:rPr>
          <w:color w:val="2F4F4F"/>
        </w:rPr>
        <w:t xml:space="preserve">albumiaikakauden </w:t>
      </w:r>
      <w:r>
        <w:t xml:space="preserve">loppua </w:t>
      </w:r>
      <w:r>
        <w:t xml:space="preserve">populaarimusiikissa.</w:t>
      </w:r>
    </w:p>
    <w:p>
      <w:r>
        <w:rPr>
          <w:b/>
        </w:rPr>
        <w:t xml:space="preserve">Kysymys 0</w:t>
      </w:r>
    </w:p>
    <w:p>
      <w:r>
        <w:t xml:space="preserve">Minkä musiikkikauden iPod auttoi päättymään?</w:t>
      </w:r>
    </w:p>
    <w:p>
      <w:r>
        <w:rPr>
          <w:b/>
        </w:rPr>
        <w:t xml:space="preserve">Kysymys 1</w:t>
      </w:r>
    </w:p>
    <w:p>
      <w:r>
        <w:t xml:space="preserve">Millä alalla iPodilla oli suuri vaikutus?</w:t>
      </w:r>
    </w:p>
    <w:p>
      <w:r>
        <w:rPr>
          <w:b/>
        </w:rPr>
        <w:t xml:space="preserve">Kysymys 2</w:t>
      </w:r>
    </w:p>
    <w:p>
      <w:r>
        <w:t xml:space="preserve">Mitä iPod edisti, joka sai aikaan suuren muutoksen musiikkiteollisuudessa?</w:t>
      </w:r>
    </w:p>
    <w:p>
      <w:r>
        <w:rPr>
          <w:b/>
        </w:rPr>
        <w:t xml:space="preserve">Kysymys 3</w:t>
      </w:r>
    </w:p>
    <w:p>
      <w:r>
        <w:t xml:space="preserve">Minkä popmusiikin "aikakauden" päättymisestä on kiittäminen sitä, että iPodin ja iTunesin avulla sinkkujen kerääminen on ollut helppoa?</w:t>
      </w:r>
    </w:p>
    <w:p>
      <w:r>
        <w:rPr>
          <w:b/>
        </w:rPr>
        <w:t xml:space="preserve">Tekstin numero 50</w:t>
      </w:r>
    </w:p>
    <w:p>
      <w:r>
        <w:t xml:space="preserve">Useimmissa malleissa </w:t>
      </w:r>
      <w:r>
        <w:t xml:space="preserve">mainostettu </w:t>
      </w:r>
      <w:r>
        <w:rPr>
          <w:color w:val="A9A9A9"/>
        </w:rPr>
        <w:t xml:space="preserve">akun kesto </w:t>
      </w:r>
      <w:r>
        <w:t xml:space="preserve">eroaa todellisuudessa saavutettavasta kestosta. Esimerkiksi viidennen sukupolven 30 gigatavun iPodin mainostetaan kestävän jopa </w:t>
      </w:r>
      <w:r>
        <w:rPr>
          <w:color w:val="DCDCDC"/>
        </w:rPr>
        <w:t xml:space="preserve">14 tuntia </w:t>
      </w:r>
      <w:r>
        <w:t xml:space="preserve">musiikin toistoa</w:t>
      </w:r>
      <w:r>
        <w:t xml:space="preserve">. </w:t>
      </w:r>
      <w:r>
        <w:rPr>
          <w:color w:val="2F4F4F"/>
        </w:rPr>
        <w:t xml:space="preserve">MP3.comin </w:t>
      </w:r>
      <w:r>
        <w:t xml:space="preserve">raportissa todettiin, että tämä oli käytännössä mahdotonta todellisissa käyttöolosuhteissa, ja MP3.comin kirjoittaja sai </w:t>
      </w:r>
      <w:r>
        <w:t xml:space="preserve">iPodista </w:t>
      </w:r>
      <w:r>
        <w:t xml:space="preserve">keskimäärin alle </w:t>
      </w:r>
      <w:r>
        <w:rPr>
          <w:color w:val="556B2F"/>
        </w:rPr>
        <w:t xml:space="preserve">8 tuntia. </w:t>
      </w:r>
      <w:r>
        <w:t xml:space="preserve">Vuonna</w:t>
      </w:r>
      <w:r>
        <w:rPr>
          <w:color w:val="6B8E23"/>
        </w:rPr>
        <w:t xml:space="preserve">2003</w:t>
      </w:r>
      <w:r>
        <w:t xml:space="preserve"> Applea vastaan nostettiin ryhmäkanteita, joissa valitettiin, että akun lataus kesti ilmoitettua lyhyemmän aikaa ja että akku heikkeni ajan myötä. Kanteet ratkaistiin tarjoamalla henkilöille joko 50 Yhdysvaltain dollarin kauppahyvitys tai ilmainen akun vaihto.</w:t>
      </w:r>
    </w:p>
    <w:p>
      <w:r>
        <w:rPr>
          <w:b/>
        </w:rPr>
        <w:t xml:space="preserve">Kysymys 0</w:t>
      </w:r>
    </w:p>
    <w:p>
      <w:r>
        <w:t xml:space="preserve">Kuinka kauan 5. sukupolven iPodien markkinoitiin toimivan ennen kuin niitä piti ladata?</w:t>
      </w:r>
    </w:p>
    <w:p>
      <w:r>
        <w:rPr>
          <w:b/>
        </w:rPr>
        <w:t xml:space="preserve">Kysymys 1</w:t>
      </w:r>
    </w:p>
    <w:p>
      <w:r>
        <w:t xml:space="preserve">Mikä verkkosivusto kritisoi Applen akun kestoa koskevia väitteitä?</w:t>
      </w:r>
    </w:p>
    <w:p>
      <w:r>
        <w:rPr>
          <w:b/>
        </w:rPr>
        <w:t xml:space="preserve">Kysymys 2</w:t>
      </w:r>
    </w:p>
    <w:p>
      <w:r>
        <w:t xml:space="preserve">Minä vuonna Apple haastettiin oikeuteen sen akun kestoon liittyvien ongelmien vuoksi?</w:t>
      </w:r>
    </w:p>
    <w:p>
      <w:r>
        <w:rPr>
          <w:b/>
        </w:rPr>
        <w:t xml:space="preserve">Kysymys 3</w:t>
      </w:r>
    </w:p>
    <w:p>
      <w:r>
        <w:t xml:space="preserve">Minkä speksin epäjohdonmukaisuus aiheutti ryhmäkanteen Applea vastaan vuonna 2003?</w:t>
      </w:r>
    </w:p>
    <w:p>
      <w:r>
        <w:rPr>
          <w:b/>
        </w:rPr>
        <w:t xml:space="preserve">Kysymys 4</w:t>
      </w:r>
    </w:p>
    <w:p>
      <w:r>
        <w:t xml:space="preserve">Kuinka monta tuntia reaaliaikaista akkukestoa 5. sukupolven iPodin testissä oli verrattuna mainostettuun 14 tuntiin?</w:t>
      </w:r>
    </w:p>
    <w:p>
      <w:r>
        <w:rPr>
          <w:b/>
        </w:rPr>
        <w:t xml:space="preserve">Tekstin numero 51</w:t>
      </w:r>
    </w:p>
    <w:p>
      <w:r>
        <w:t xml:space="preserve">iPodin </w:t>
      </w:r>
      <w:r>
        <w:rPr>
          <w:color w:val="A9A9A9"/>
        </w:rPr>
        <w:t xml:space="preserve">akkuja </w:t>
      </w:r>
      <w:r>
        <w:t xml:space="preserve">ei ole suunniteltu siten, että käyttäjä voisi itse poistaa tai vaihtaa ne, vaikka jotkut käyttäjät ovatkin pystyneet avaamaan kotelon itse, yleensä noudattamalla </w:t>
      </w:r>
      <w:r>
        <w:rPr>
          <w:color w:val="DCDCDC"/>
        </w:rPr>
        <w:t xml:space="preserve">kolmannen osapuolen </w:t>
      </w:r>
      <w:r>
        <w:t xml:space="preserve">iPod-vara-akkujen </w:t>
      </w:r>
      <w:r>
        <w:rPr>
          <w:color w:val="DCDCDC"/>
        </w:rPr>
        <w:t xml:space="preserve">myyjien </w:t>
      </w:r>
      <w:r>
        <w:t xml:space="preserve">ohjeita.</w:t>
      </w:r>
      <w:r>
        <w:t xml:space="preserve"> Ongelmaa pahentaa se, että Apple ei alun perin suostunut vaihtamaan kuluneita akkuja. Virallinen käytäntö oli, että asiakkaan olisi ostettava </w:t>
      </w:r>
      <w:r>
        <w:rPr>
          <w:color w:val="2F4F4F"/>
        </w:rPr>
        <w:t xml:space="preserve">kunnostettu korvaava iPod, </w:t>
      </w:r>
      <w:r>
        <w:t xml:space="preserve">jonka hinta vastaa lähes uuden iPodin hintaa. Kaikki </w:t>
      </w:r>
      <w:r>
        <w:t xml:space="preserve">litiumioniakut menettävät kapasiteettiaan elinkaarensa aikana, vaikka niitä ei käytettäisikään (käyttöiän pidentämiseksi on saatavilla ohjeita), ja tämä tilanne johti siihen, että kolmansien osapuolten akunvaihtosarjojen markkinat alkoivat kasvaa.</w:t>
      </w:r>
    </w:p>
    <w:p>
      <w:r>
        <w:rPr>
          <w:b/>
        </w:rPr>
        <w:t xml:space="preserve">Kysymys 0</w:t>
      </w:r>
    </w:p>
    <w:p>
      <w:r>
        <w:t xml:space="preserve">Kenen ohjeita voi noudattaa iPodin akkujen kanssa toimimisessa?</w:t>
      </w:r>
    </w:p>
    <w:p>
      <w:r>
        <w:rPr>
          <w:b/>
        </w:rPr>
        <w:t xml:space="preserve">Kysymys 1</w:t>
      </w:r>
    </w:p>
    <w:p>
      <w:r>
        <w:t xml:space="preserve">Mitä Apple alun perin kehotti kuluttajia ostamaan, kun iPodin akku ei enää toiminut?</w:t>
      </w:r>
    </w:p>
    <w:p>
      <w:r>
        <w:rPr>
          <w:b/>
        </w:rPr>
        <w:t xml:space="preserve">Kysymys 2</w:t>
      </w:r>
    </w:p>
    <w:p>
      <w:r>
        <w:t xml:space="preserve">Millaista akkua iPod käyttää?</w:t>
      </w:r>
    </w:p>
    <w:p>
      <w:r>
        <w:rPr>
          <w:b/>
        </w:rPr>
        <w:t xml:space="preserve">Kysymys 3</w:t>
      </w:r>
    </w:p>
    <w:p>
      <w:r>
        <w:t xml:space="preserve">Minkä iPodin komponentin Apple teki hieman hankalasti vaihdottomaksi?</w:t>
      </w:r>
    </w:p>
    <w:p>
      <w:r>
        <w:rPr>
          <w:b/>
        </w:rPr>
        <w:t xml:space="preserve">Kysymys 4</w:t>
      </w:r>
    </w:p>
    <w:p>
      <w:r>
        <w:t xml:space="preserve">Millaista ladattavaa akkua Apple käyttää iPodeissaan?</w:t>
      </w:r>
    </w:p>
    <w:p>
      <w:r>
        <w:rPr>
          <w:b/>
        </w:rPr>
        <w:t xml:space="preserve">Tekstin numero 52</w:t>
      </w:r>
    </w:p>
    <w:p>
      <w:r>
        <w:t xml:space="preserve">Apple ilmoitti </w:t>
      </w:r>
      <w:r>
        <w:rPr>
          <w:color w:val="A9A9A9"/>
        </w:rPr>
        <w:t xml:space="preserve">akun vaihto-ohjelma </w:t>
      </w:r>
      <w:r>
        <w:t xml:space="preserve">14. marraskuuta </w:t>
      </w:r>
      <w:r>
        <w:rPr>
          <w:color w:val="DCDCDC"/>
        </w:rPr>
        <w:t xml:space="preserve">2003</w:t>
      </w:r>
      <w:r>
        <w:t xml:space="preserve">, viikkoa ennen suurta julkisuutta temppu ja verkkosivuilla Neistat Brothers. Alkuperäinen hinta oli </w:t>
      </w:r>
      <w:r>
        <w:rPr>
          <w:color w:val="2F4F4F"/>
        </w:rPr>
        <w:t xml:space="preserve">99 Yhdysvaltain dollaria, </w:t>
      </w:r>
      <w:r>
        <w:t xml:space="preserve">ja se laskettiin 59 dollariin vuonna 2005. Viikkoa myöhemmin Apple tarjosi iPodin laajennettua takuuta 59 Yhdysvaltain dollarin hintaan. iPod </w:t>
      </w:r>
      <w:r>
        <w:rPr>
          <w:color w:val="556B2F"/>
        </w:rPr>
        <w:t xml:space="preserve">Nanossa </w:t>
      </w:r>
      <w:r>
        <w:t xml:space="preserve">tarvitaan </w:t>
      </w:r>
      <w:r>
        <w:rPr>
          <w:color w:val="6B8E23"/>
        </w:rPr>
        <w:t xml:space="preserve">juottotyökaluja</w:t>
      </w:r>
      <w:r>
        <w:t xml:space="preserve">, koska akku on juotettu pääpiirilevylle. </w:t>
      </w:r>
      <w:r>
        <w:rPr>
          <w:color w:val="A0522D"/>
        </w:rPr>
        <w:t xml:space="preserve">Viidennen sukupolven </w:t>
      </w:r>
      <w:r>
        <w:t xml:space="preserve">iPodien akku on kiinnitetty takalevyyn liimalla.</w:t>
      </w:r>
    </w:p>
    <w:p>
      <w:r>
        <w:rPr>
          <w:b/>
        </w:rPr>
        <w:t xml:space="preserve">Kysymys 0</w:t>
      </w:r>
    </w:p>
    <w:p>
      <w:r>
        <w:t xml:space="preserve">Mitä Apple julkaisi 14. marraskuuta 2003?</w:t>
      </w:r>
    </w:p>
    <w:p>
      <w:r>
        <w:rPr>
          <w:b/>
        </w:rPr>
        <w:t xml:space="preserve">Kysymys 1</w:t>
      </w:r>
    </w:p>
    <w:p>
      <w:r>
        <w:t xml:space="preserve">Kuinka paljon iPodin omistajien piti alun perin maksaa korvaavista akuista?</w:t>
      </w:r>
    </w:p>
    <w:p>
      <w:r>
        <w:rPr>
          <w:b/>
        </w:rPr>
        <w:t xml:space="preserve">Kysymys 2</w:t>
      </w:r>
    </w:p>
    <w:p>
      <w:r>
        <w:t xml:space="preserve">Mitä iPod Nanon akun vaihtamiseen tarvittiin?</w:t>
      </w:r>
    </w:p>
    <w:p>
      <w:r>
        <w:rPr>
          <w:b/>
        </w:rPr>
        <w:t xml:space="preserve">Kysymys 3</w:t>
      </w:r>
    </w:p>
    <w:p>
      <w:r>
        <w:t xml:space="preserve">Missä sukupolvessa iPodin akut kiinnitettiin liimalla?</w:t>
      </w:r>
    </w:p>
    <w:p>
      <w:r>
        <w:rPr>
          <w:b/>
        </w:rPr>
        <w:t xml:space="preserve">Kysymys 4</w:t>
      </w:r>
    </w:p>
    <w:p>
      <w:r>
        <w:t xml:space="preserve">Minä vuonna Apple aloitti virallisen akunvaihto-ohjelman?</w:t>
      </w:r>
    </w:p>
    <w:p>
      <w:r>
        <w:rPr>
          <w:b/>
        </w:rPr>
        <w:t xml:space="preserve">Kysymys 5</w:t>
      </w:r>
    </w:p>
    <w:p>
      <w:r>
        <w:t xml:space="preserve">Mikä oli Applen vaihto-akun alkuperäinen hinta?</w:t>
      </w:r>
    </w:p>
    <w:p>
      <w:r>
        <w:rPr>
          <w:b/>
        </w:rPr>
        <w:t xml:space="preserve">Kysymys 6</w:t>
      </w:r>
    </w:p>
    <w:p>
      <w:r>
        <w:t xml:space="preserve">Minkä iPod-mallin akku on juotettu laitteeseen?</w:t>
      </w:r>
    </w:p>
    <w:p>
      <w:r>
        <w:rPr>
          <w:b/>
        </w:rPr>
        <w:t xml:space="preserve">Tekstin numero 53</w:t>
      </w:r>
    </w:p>
    <w:p>
      <w:r>
        <w:t xml:space="preserve">Ensimmäisen sukupolven iPod Nano saattaa ylikuumentua ja aiheuttaa terveys- ja turvallisuusriskin. Kyseiset iPod Nanot myytiin syyskuun 2005 ja joulukuun 2006 välisenä aikana. Syynä on </w:t>
      </w:r>
      <w:r>
        <w:t xml:space="preserve">Applen käyttämä </w:t>
      </w:r>
      <w:r>
        <w:t xml:space="preserve">virheellinen </w:t>
      </w:r>
      <w:r>
        <w:rPr>
          <w:color w:val="A9A9A9"/>
        </w:rPr>
        <w:t xml:space="preserve">akku, joka </w:t>
      </w:r>
      <w:r>
        <w:t xml:space="preserve">on peräisin yhdeltä akkuvalmistajalta. Apple suositteli, että kyseisten iPod Nanojen omistajat lopettaisivat niiden käytön. </w:t>
      </w:r>
      <w:r>
        <w:rPr>
          <w:color w:val="DCDCDC"/>
        </w:rPr>
        <w:t xml:space="preserve">Applen tuotevaihto-ohjelmassa </w:t>
      </w:r>
      <w:r>
        <w:t xml:space="preserve">kyseiset iPod Nanot korvattiin maksutta nykyisen sukupolven iPod Nanoilla.</w:t>
      </w:r>
    </w:p>
    <w:p>
      <w:r>
        <w:rPr>
          <w:b/>
        </w:rPr>
        <w:t xml:space="preserve">Kysymys 0</w:t>
      </w:r>
    </w:p>
    <w:p>
      <w:r>
        <w:t xml:space="preserve">Mikä iPod Nanon osa aiheutti ylikuumenemisongelman?</w:t>
      </w:r>
    </w:p>
    <w:p>
      <w:r>
        <w:rPr>
          <w:b/>
        </w:rPr>
        <w:t xml:space="preserve">Kysymys 1</w:t>
      </w:r>
    </w:p>
    <w:p>
      <w:r>
        <w:t xml:space="preserve">Minkä ohjelman avulla käyttäjät saattoivat vaihtaa ylikuumenemisongelmista kärsivät iPod Nanot uusiin turvallisiin malleihin?</w:t>
      </w:r>
    </w:p>
    <w:p>
      <w:r>
        <w:rPr>
          <w:b/>
        </w:rPr>
        <w:t xml:space="preserve">Tekstin numero 54</w:t>
      </w:r>
    </w:p>
    <w:p>
      <w:r>
        <w:t xml:space="preserve">iPodeja on kritisoitu </w:t>
      </w:r>
      <w:r>
        <w:rPr>
          <w:color w:val="A9A9A9"/>
        </w:rPr>
        <w:t xml:space="preserve">lyhyeksi </w:t>
      </w:r>
      <w:r>
        <w:t xml:space="preserve">väitetyn </w:t>
      </w:r>
      <w:r>
        <w:rPr>
          <w:color w:val="A9A9A9"/>
        </w:rPr>
        <w:t xml:space="preserve">käyttöiän ja hauraiden kiintolevyjen vuoksi</w:t>
      </w:r>
      <w:r>
        <w:t xml:space="preserve">. </w:t>
      </w:r>
      <w:r>
        <w:t xml:space="preserve">MacInTouch-sivustolla</w:t>
      </w:r>
      <w:r>
        <w:t xml:space="preserve"> vuonna 2005 tehdyssä tutkimuksessa </w:t>
      </w:r>
      <w:r>
        <w:t xml:space="preserve">todettiin, että iPod-malliston keskimääräinen vikaantumisprosentti oli </w:t>
      </w:r>
      <w:r>
        <w:rPr>
          <w:color w:val="2F4F4F"/>
        </w:rPr>
        <w:t xml:space="preserve">13,7 % </w:t>
      </w:r>
      <w:r>
        <w:t xml:space="preserve">(vaikka he toteavat, että vastaajien kommentit viittaavat siihen, että "todellinen iPodin vikaantumisprosentti voi olla pienempi kuin miltä se näyttää"). Tutkimuksessa todettiin, että jotkin mallit olivat kestävämpiä kuin toiset. Erityisesti kiintolevyllä varustettujen iPodien vikaantumisaste oli yleensä yli 20 prosenttia, kun taas </w:t>
      </w:r>
      <w:r>
        <w:rPr>
          <w:color w:val="556B2F"/>
        </w:rPr>
        <w:t xml:space="preserve">flash-muistilla </w:t>
      </w:r>
      <w:r>
        <w:t xml:space="preserve">varustettujen iPodien </w:t>
      </w:r>
      <w:r>
        <w:t xml:space="preserve">vikaantumisaste oli alle 10 prosenttia. </w:t>
      </w:r>
      <w:r>
        <w:rPr>
          <w:color w:val="6B8E23"/>
        </w:rPr>
        <w:t xml:space="preserve">Vuoden 2005 lopulla </w:t>
      </w:r>
      <w:r>
        <w:t xml:space="preserve">monet käyttäjät valittivat, että ensimmäisen sukupolven iPod Nanon pinta naarmuuntuu helposti, jolloin </w:t>
      </w:r>
      <w:r>
        <w:rPr>
          <w:color w:val="A0522D"/>
        </w:rPr>
        <w:t xml:space="preserve">näyttö on </w:t>
      </w:r>
      <w:r>
        <w:t xml:space="preserve">käyttökelvoton. Asiasta nostettiin myös ryhmäkanne. Apple piti ongelmaa aluksi vähäisenä vikana, mutta alkoi myöhemmin toimittaa näitä iPodeja </w:t>
      </w:r>
      <w:r>
        <w:rPr>
          <w:color w:val="228B22"/>
        </w:rPr>
        <w:t xml:space="preserve">suojakuorilla </w:t>
      </w:r>
      <w:r>
        <w:t xml:space="preserve">varustettuna</w:t>
      </w:r>
      <w:r>
        <w:t xml:space="preserve">.[viitattu ].</w:t>
      </w:r>
    </w:p>
    <w:p>
      <w:r>
        <w:rPr>
          <w:b/>
        </w:rPr>
        <w:t xml:space="preserve">Kysymys 0</w:t>
      </w:r>
    </w:p>
    <w:p>
      <w:r>
        <w:t xml:space="preserve">Mitkä ovat kaksi iPodiin kohdistuvan kritiikin kohdetta?</w:t>
      </w:r>
    </w:p>
    <w:p>
      <w:r>
        <w:rPr>
          <w:b/>
        </w:rPr>
        <w:t xml:space="preserve">Kysymys 1</w:t>
      </w:r>
    </w:p>
    <w:p>
      <w:r>
        <w:t xml:space="preserve">Mikä verkkosivusto toteutti kyselyn saadakseen selville, kuinka usein iPodit eivät enää toimi?</w:t>
      </w:r>
    </w:p>
    <w:p>
      <w:r>
        <w:rPr>
          <w:b/>
        </w:rPr>
        <w:t xml:space="preserve">Kysymys 2</w:t>
      </w:r>
    </w:p>
    <w:p>
      <w:r>
        <w:t xml:space="preserve">Kuinka usein MacInTouch havaitsi, että iPodit lakkasivat toimimasta heidän tutkimuksensa mukaan?</w:t>
      </w:r>
    </w:p>
    <w:p>
      <w:r>
        <w:rPr>
          <w:b/>
        </w:rPr>
        <w:t xml:space="preserve">Kysymys 3</w:t>
      </w:r>
    </w:p>
    <w:p>
      <w:r>
        <w:t xml:space="preserve">Milloin iPodin omistajat alkoivat ottaa kantaa iPodin näytön haurauteen?</w:t>
      </w:r>
    </w:p>
    <w:p>
      <w:r>
        <w:rPr>
          <w:b/>
        </w:rPr>
        <w:t xml:space="preserve">Kysymys 4</w:t>
      </w:r>
    </w:p>
    <w:p>
      <w:r>
        <w:t xml:space="preserve">Mitä Apple on sisällyttänyt iPodiin ratkaistakseen näyttöongelman?</w:t>
      </w:r>
    </w:p>
    <w:p>
      <w:r>
        <w:rPr>
          <w:b/>
        </w:rPr>
        <w:t xml:space="preserve">Kysymys 5</w:t>
      </w:r>
    </w:p>
    <w:p>
      <w:r>
        <w:t xml:space="preserve">Mikä iPodin tallennustyyppi osoittautui luotettavammaksi kuin kiintolevytallennus?</w:t>
      </w:r>
    </w:p>
    <w:p>
      <w:r>
        <w:rPr>
          <w:b/>
        </w:rPr>
        <w:t xml:space="preserve">Kysymys 6</w:t>
      </w:r>
    </w:p>
    <w:p>
      <w:r>
        <w:t xml:space="preserve">Minkä komponentin ensimmäinen sukupolvi nano kärsi siitä, että se vaurioitui helposti?</w:t>
      </w:r>
    </w:p>
    <w:p>
      <w:r>
        <w:rPr>
          <w:b/>
        </w:rPr>
        <w:t xml:space="preserve">Tekstin numero 55</w:t>
      </w:r>
    </w:p>
    <w:p>
      <w:r>
        <w:t xml:space="preserve">Brittiläinen iltapäivälehti </w:t>
      </w:r>
      <w:r>
        <w:rPr>
          <w:color w:val="A9A9A9"/>
        </w:rPr>
        <w:t xml:space="preserve">The Mail </w:t>
      </w:r>
      <w:r>
        <w:rPr>
          <w:color w:val="DCDCDC"/>
        </w:rPr>
        <w:t xml:space="preserve">on Sunday </w:t>
      </w:r>
      <w:r>
        <w:t xml:space="preserve">kertoi </w:t>
      </w:r>
      <w:r>
        <w:t xml:space="preserve">11. kesäkuuta 2006</w:t>
      </w:r>
      <w:r>
        <w:t xml:space="preserve">, että iPodeja valmistavat pääasiassa työntekijät, jotka ansaitsevat enintään 50 Yhdysvaltain dollaria kuukaudessa ja tekevät 15-tuntisia työvuoroja. Apple tutki tapauksen riippumattomien tarkastajien kanssa ja totesi, että vaikka osa tehtaan työvoimakäytännöistä vastasi </w:t>
      </w:r>
      <w:r>
        <w:rPr>
          <w:color w:val="2F4F4F"/>
        </w:rPr>
        <w:t xml:space="preserve">Applen käytännesääntöjä</w:t>
      </w:r>
      <w:r>
        <w:t xml:space="preserve">, osa ei: työntekijät työskentelivät yli 60 tuntia viikossa </w:t>
      </w:r>
      <w:r>
        <w:rPr>
          <w:color w:val="556B2F"/>
        </w:rPr>
        <w:t xml:space="preserve">35 prosentissa </w:t>
      </w:r>
      <w:r>
        <w:t xml:space="preserve">tapauksista ja yli kuusi peräkkäistä päivää useammin kuin kuusi </w:t>
      </w:r>
      <w:r>
        <w:rPr>
          <w:color w:val="6B8E23"/>
        </w:rPr>
        <w:t xml:space="preserve">25</w:t>
      </w:r>
      <w:r>
        <w:t xml:space="preserve">prosenttia tapauksista.</w:t>
      </w:r>
    </w:p>
    <w:p>
      <w:r>
        <w:rPr>
          <w:b/>
        </w:rPr>
        <w:t xml:space="preserve">Kysymys 0</w:t>
      </w:r>
    </w:p>
    <w:p>
      <w:r>
        <w:t xml:space="preserve">Mikä julkaisu paljasti tietoa iPod-työvoiman työoloista?</w:t>
      </w:r>
    </w:p>
    <w:p>
      <w:r>
        <w:rPr>
          <w:b/>
        </w:rPr>
        <w:t xml:space="preserve">Kysymys 1</w:t>
      </w:r>
    </w:p>
    <w:p>
      <w:r>
        <w:t xml:space="preserve">Mikä ohjaa iPod-valmistajien työvoimapolitiikkaa?</w:t>
      </w:r>
    </w:p>
    <w:p>
      <w:r>
        <w:rPr>
          <w:b/>
        </w:rPr>
        <w:t xml:space="preserve">Kysymys 2</w:t>
      </w:r>
    </w:p>
    <w:p>
      <w:r>
        <w:t xml:space="preserve">Kuinka monta prosenttia ajasta The Mail on Sunday väitti, että työntekijät työskentelivät vähintään seitsemän päivää putkeen?</w:t>
      </w:r>
    </w:p>
    <w:p>
      <w:r>
        <w:rPr>
          <w:b/>
        </w:rPr>
        <w:t xml:space="preserve">Kysymys 3</w:t>
      </w:r>
    </w:p>
    <w:p>
      <w:r>
        <w:t xml:space="preserve">Mikä brittiläinen iltapäivälehti syytti Applea epäreiluista työehdoista vuonna 2006?</w:t>
      </w:r>
    </w:p>
    <w:p>
      <w:r>
        <w:rPr>
          <w:b/>
        </w:rPr>
        <w:t xml:space="preserve">Kysymys 4</w:t>
      </w:r>
    </w:p>
    <w:p>
      <w:r>
        <w:t xml:space="preserve">Kuinka suuri prosenttiosuus Applen tuotantotyöntekijöistä teki yli 60-tuntisia työviikkoja?</w:t>
      </w:r>
    </w:p>
    <w:p>
      <w:r>
        <w:rPr>
          <w:b/>
        </w:rPr>
        <w:t xml:space="preserve">Tekstin numero 56</w:t>
      </w:r>
    </w:p>
    <w:p>
      <w:r>
        <w:t xml:space="preserve">Applen valmistaja </w:t>
      </w:r>
      <w:r>
        <w:rPr>
          <w:color w:val="A9A9A9"/>
        </w:rPr>
        <w:t xml:space="preserve">Foxconn </w:t>
      </w:r>
      <w:r>
        <w:t xml:space="preserve">kiisti aluksi väärinkäytökset, mutta kun Applen auditointiryhmä havaitsi, että työntekijät olivat työskennelleet pidempään kuin Kiinan laki sallii, Foxconn lupasi estää työntekijöitä tekemästä enemmän työtunteja kuin laki sallii. Apple palkkasi työpaikkanormien tarkastusyrityksen, </w:t>
      </w:r>
      <w:r>
        <w:rPr>
          <w:color w:val="DCDCDC"/>
        </w:rPr>
        <w:t xml:space="preserve">Veritén, </w:t>
      </w:r>
      <w:r>
        <w:t xml:space="preserve">ja liittyi </w:t>
      </w:r>
      <w:r>
        <w:rPr>
          <w:color w:val="2F4F4F"/>
        </w:rPr>
        <w:t xml:space="preserve">elektroniikkateollisuuden käytännesääntöjen täytäntöönpanoryhmään </w:t>
      </w:r>
      <w:r>
        <w:t xml:space="preserve">valvomaan toimenpiteitä</w:t>
      </w:r>
      <w:r>
        <w:t xml:space="preserve">.</w:t>
      </w:r>
      <w:r>
        <w:t xml:space="preserve"> Joulukuun 31. päivänä</w:t>
      </w:r>
      <w:r>
        <w:rPr>
          <w:color w:val="556B2F"/>
        </w:rPr>
        <w:t xml:space="preserve">2006</w:t>
      </w:r>
      <w:r>
        <w:t xml:space="preserve"> Foxconnin tehtaalla </w:t>
      </w:r>
      <w:r>
        <w:rPr>
          <w:color w:val="6B8E23"/>
        </w:rPr>
        <w:t xml:space="preserve">Longhuan kaupungissa Shenzhenissä </w:t>
      </w:r>
      <w:r>
        <w:t xml:space="preserve">työskentelevät työntekijät </w:t>
      </w:r>
      <w:r>
        <w:t xml:space="preserve">perustivat ammattiliiton, joka kuuluu Kiinan hallituksen hyväksymään ammattiliittojen kattojärjestöön All-China Federation of Trade Unionsiin.</w:t>
      </w:r>
    </w:p>
    <w:p>
      <w:r>
        <w:rPr>
          <w:b/>
        </w:rPr>
        <w:t xml:space="preserve">Kysymys 0</w:t>
      </w:r>
    </w:p>
    <w:p>
      <w:r>
        <w:t xml:space="preserve">Kenen kanssa Apple on tehnyt yhteistyötä työvoimapolitiikkansa valvomiseksi?</w:t>
      </w:r>
    </w:p>
    <w:p>
      <w:r>
        <w:rPr>
          <w:b/>
        </w:rPr>
        <w:t xml:space="preserve">Kysymys 1</w:t>
      </w:r>
    </w:p>
    <w:p>
      <w:r>
        <w:t xml:space="preserve">Minkä järjestön jäseneksi Apple liittyi valvoakseen työvoimapolitiikkaansa?</w:t>
      </w:r>
    </w:p>
    <w:p>
      <w:r>
        <w:rPr>
          <w:b/>
        </w:rPr>
        <w:t xml:space="preserve">Kysymys 2</w:t>
      </w:r>
    </w:p>
    <w:p>
      <w:r>
        <w:t xml:space="preserve">Minkä yrityksen todettiin rikkovan Applen työehtoja?</w:t>
      </w:r>
    </w:p>
    <w:p>
      <w:r>
        <w:rPr>
          <w:b/>
        </w:rPr>
        <w:t xml:space="preserve">Kysymys 3</w:t>
      </w:r>
    </w:p>
    <w:p>
      <w:r>
        <w:t xml:space="preserve">Missä Foxconnin tehdas sijaitsi?</w:t>
      </w:r>
    </w:p>
    <w:p>
      <w:r>
        <w:rPr>
          <w:b/>
        </w:rPr>
        <w:t xml:space="preserve">Kysymys 4</w:t>
      </w:r>
    </w:p>
    <w:p>
      <w:r>
        <w:t xml:space="preserve">Mikä oli Applen valmistavan yrityksen nimi, jota syytettiin työntekijöidensä ylityöllistämisestä?</w:t>
      </w:r>
    </w:p>
    <w:p>
      <w:r>
        <w:rPr>
          <w:b/>
        </w:rPr>
        <w:t xml:space="preserve">Kysymys 5</w:t>
      </w:r>
    </w:p>
    <w:p>
      <w:r>
        <w:t xml:space="preserve">Minkä tilintarkastusyrityksen Apple palkkasi valvomaan työntekijöiden oloja kiistan jälkeen?</w:t>
      </w:r>
    </w:p>
    <w:p>
      <w:r>
        <w:rPr>
          <w:b/>
        </w:rPr>
        <w:t xml:space="preserve">Kysymys 6</w:t>
      </w:r>
    </w:p>
    <w:p>
      <w:r>
        <w:t xml:space="preserve">Minä vuonna Foxconnin työntekijät liittoutuivat ensimmäisen kerran?</w:t>
      </w:r>
    </w:p>
    <w:p>
      <w:r>
        <w:rPr>
          <w:b/>
        </w:rPr>
        <w:t xml:space="preserve">Tekstin numero 57</w:t>
      </w:r>
    </w:p>
    <w:p>
      <w:r>
        <w:t xml:space="preserve">Vuonna</w:t>
      </w:r>
      <w:r>
        <w:rPr>
          <w:color w:val="A9A9A9"/>
        </w:rPr>
        <w:t xml:space="preserve">2010</w:t>
      </w:r>
      <w:r>
        <w:t xml:space="preserve"> useat työntekijät tekivät itsemurhan Foxconnin tehtaalla Kiinassa. Apple, HP ja muut ilmoittivat tutkivansa tilannetta. Foxconnin vartijat on kuvattu videolle hakkaamassa työntekijöitä. Toinen työntekijä teki itsemurhan vuonna 2009, kun </w:t>
      </w:r>
      <w:r>
        <w:rPr>
          <w:color w:val="DCDCDC"/>
        </w:rPr>
        <w:t xml:space="preserve">Applen prototyyppi </w:t>
      </w:r>
      <w:r>
        <w:t xml:space="preserve">katosi, ja väitti ystävilleen lähettämissään viesteissä, että häntä oli hakattu ja kuulusteltu.</w:t>
      </w:r>
    </w:p>
    <w:p>
      <w:r>
        <w:rPr>
          <w:b/>
        </w:rPr>
        <w:t xml:space="preserve">Kysymys 0</w:t>
      </w:r>
    </w:p>
    <w:p>
      <w:r>
        <w:t xml:space="preserve">Minä vuonna kiinalaiset Foxconnin työntekijät tappoivat itsensä?</w:t>
      </w:r>
    </w:p>
    <w:p>
      <w:r>
        <w:rPr>
          <w:b/>
        </w:rPr>
        <w:t xml:space="preserve">Kysymys 1</w:t>
      </w:r>
    </w:p>
    <w:p>
      <w:r>
        <w:t xml:space="preserve">Mikä katosi vuonna 2009 ennen Foxconnin työntekijän itsemurhaa?</w:t>
      </w:r>
    </w:p>
    <w:p>
      <w:r>
        <w:rPr>
          <w:b/>
        </w:rPr>
        <w:t xml:space="preserve">Kysymys 2</w:t>
      </w:r>
    </w:p>
    <w:p>
      <w:r>
        <w:t xml:space="preserve">Minä vuonna useat Foxconnin työntekijät tekivät itsemurhan?</w:t>
      </w:r>
    </w:p>
    <w:p>
      <w:r>
        <w:rPr>
          <w:b/>
        </w:rPr>
        <w:t xml:space="preserve">Tekstin numero 58</w:t>
      </w:r>
    </w:p>
    <w:p>
      <w:r>
        <w:t xml:space="preserve">Vuonna 2006 iPodia valmisti noin 14 000 työntekijää Yhdysvalloissa ja 27 000 ulkomailla. Lisäksi tähän tuotteeseen liittyvät palkat jaettiin valtaosin korkeasti koulutetuille yhdysvaltalaisille ammattilaisille, toisin kuin heikommin koulutetuille yhdysvaltalaisille vähittäismyyntityöntekijöille tai ulkomailla työskenteleville valmistajille. Yksi tulkinta tästä tuloksesta on, että yhdysvaltalaiset </w:t>
      </w:r>
      <w:r>
        <w:rPr>
          <w:color w:val="A9A9A9"/>
        </w:rPr>
        <w:t xml:space="preserve">innovaatiot </w:t>
      </w:r>
      <w:r>
        <w:t xml:space="preserve">voivat luoda enemmän työpaikkoja ulkomaille kuin kotimaahan</w:t>
      </w:r>
      <w:r>
        <w:t xml:space="preserve">.</w:t>
      </w:r>
    </w:p>
    <w:p>
      <w:r>
        <w:rPr>
          <w:b/>
        </w:rPr>
        <w:t xml:space="preserve">Kysymys 0</w:t>
      </w:r>
    </w:p>
    <w:p>
      <w:r>
        <w:t xml:space="preserve">Minkä Yhdysvaltojen ominaisuuden voisi ajatella johtavan siihen, että työllistymismahdollisuudet ovat enemmän kansainvälisiä ja vähemmän kotimaisia?</w:t>
      </w:r>
    </w:p>
    <w:p>
      <w:r>
        <w:rPr>
          <w:b/>
        </w:rPr>
        <w:t xml:space="preserve">Tekstin numero 59</w:t>
      </w:r>
    </w:p>
    <w:p>
      <w:r>
        <w:t xml:space="preserve">Kaikki iPodit iPod Touchia lukuun ottamatta voivat toimia "levytilassa" massamuistilaitteina datatiedostojen tallentamiseen, mutta tämä ei välttämättä ole oletusasetus, ja iPod Touchin tapauksessa se vaatii erikoisohjelmiston.Jos iPod alustetaan Mac OS -tietokoneessa, se käyttää </w:t>
      </w:r>
      <w:r>
        <w:t xml:space="preserve">HFS+-tiedostojärjestelmäformaattia, jonka ansiosta se voi toimia Mac-tietokoneen käynnistyslevynä. Jos se alustetaan Windowsissa, </w:t>
      </w:r>
      <w:r>
        <w:t xml:space="preserve">käytetään FAT32-formaattia</w:t>
      </w:r>
      <w:r>
        <w:t xml:space="preserve">.</w:t>
      </w:r>
      <w:r>
        <w:t xml:space="preserve"> Windows-yhteensopivan iPodin julkaisun myötä iPod-malliston oletustiedostojärjestelmä vaihtui HFS+:sta FAT32:een, vaikka se voidaan alustaa uudelleen kumpaan tahansa tiedostojärjestelmään (lukuun ottamatta iPod Shufflea, joka on ehdottomasti FAT32). Yleensä, jos uusi iPod (iPod Shufflea lukuun ottamatta) kytketään aluksi Windows-tietokoneeseen, se alustetaan FAT32:lla, ja jos se kytketään aluksi Mac-tietokoneeseen, jossa on Mac OS, se alustetaan HFS+:lla.</w:t>
      </w:r>
    </w:p>
    <w:p>
      <w:r>
        <w:rPr>
          <w:b/>
        </w:rPr>
        <w:t xml:space="preserve">Kysymys 0</w:t>
      </w:r>
    </w:p>
    <w:p>
      <w:r>
        <w:t xml:space="preserve">Millä tiedostojärjestelmällä iPod on alustettava, jotta se toimisi Macin käynnistyslevynä?</w:t>
      </w:r>
    </w:p>
    <w:p>
      <w:r>
        <w:rPr>
          <w:b/>
        </w:rPr>
        <w:t xml:space="preserve">Kysymys 1</w:t>
      </w:r>
    </w:p>
    <w:p>
      <w:r>
        <w:t xml:space="preserve">Jos iPod liitetään Windows-tietokoneeseen, millä tiedostojärjestelmällä se alustetaan, kun se otetaan käyttöön?</w:t>
      </w:r>
    </w:p>
    <w:p>
      <w:r>
        <w:br w:type="page"/>
      </w:r>
    </w:p>
    <w:p>
      <w:r>
        <w:rPr>
          <w:b/>
          <w:u w:val="single"/>
        </w:rPr>
        <w:t xml:space="preserve">Asiakirja numero 4</w:t>
      </w:r>
    </w:p>
    <w:p>
      <w:r>
        <w:rPr>
          <w:b/>
        </w:rPr>
        <w:t xml:space="preserve">Tekstin numero 0</w:t>
      </w:r>
    </w:p>
    <w:p>
      <w:r>
        <w:t xml:space="preserve">The Legend of Zelda: Twilight Princess (jap. ゼルダの伝説 トワイライトプリンセス, Hepburn: Zeruda no Densetsu: Towairaito Purinsesu?) on </w:t>
      </w:r>
      <w:r>
        <w:rPr>
          <w:color w:val="DCDCDC"/>
        </w:rPr>
        <w:t xml:space="preserve">Nintendon </w:t>
      </w:r>
      <w:r>
        <w:t xml:space="preserve">kehittämä ja julkaisema toimintaseikkailupeli </w:t>
      </w:r>
      <w:r>
        <w:rPr>
          <w:color w:val="2F4F4F"/>
        </w:rPr>
        <w:t xml:space="preserve">GameCube- ja </w:t>
      </w:r>
      <w:r>
        <w:t xml:space="preserve">Wii-kotivideopelikonsoleille. Se on The Legend of Zelda -sarjan kolmastoista osa. Alun perin se oli tarkoitus julkaista GameCubelle marraskuussa </w:t>
      </w:r>
      <w:r>
        <w:rPr>
          <w:color w:val="556B2F"/>
        </w:rPr>
        <w:t xml:space="preserve">2005</w:t>
      </w:r>
      <w:r>
        <w:t xml:space="preserve">, mutta </w:t>
      </w:r>
      <w:r>
        <w:t xml:space="preserve">Nintendo lykkäsi Twilight Princessin julkaisua, jotta sen kehittäjät saivat hiottua peliä, lisätä sisältöä ja siirtää sen Wii-versiolle. Wii-versio julkaistiin konsolin rinnalla Pohjois-Amerikassa </w:t>
      </w:r>
      <w:r>
        <w:rPr>
          <w:color w:val="6B8E23"/>
        </w:rPr>
        <w:t xml:space="preserve">marraskuussa </w:t>
      </w:r>
      <w:r>
        <w:rPr>
          <w:color w:val="A0522D"/>
        </w:rPr>
        <w:t xml:space="preserve">2006</w:t>
      </w:r>
      <w:r>
        <w:t xml:space="preserve">, ja Japanissa, Euroopassa ja Australiassa seuraavassa kuussa. GameCube-versio julkaistiin maailmanlaajuisesti </w:t>
      </w:r>
      <w:r>
        <w:rPr>
          <w:color w:val="228B22"/>
        </w:rPr>
        <w:t xml:space="preserve">joulukuussa 2006</w:t>
      </w:r>
      <w:r>
        <w:t xml:space="preserve">.[b]</w:t>
      </w:r>
    </w:p>
    <w:p>
      <w:r>
        <w:rPr>
          <w:b/>
        </w:rPr>
        <w:t xml:space="preserve">Kysymys 0</w:t>
      </w:r>
    </w:p>
    <w:p>
      <w:r>
        <w:t xml:space="preserve">Mihin peliluokkaan Legend of Zelda: Twilight Princess kuuluu?</w:t>
      </w:r>
    </w:p>
    <w:p>
      <w:r>
        <w:rPr>
          <w:b/>
        </w:rPr>
        <w:t xml:space="preserve">Kysymys 1</w:t>
      </w:r>
    </w:p>
    <w:p>
      <w:r>
        <w:t xml:space="preserve">Millä konsoleilla voi pelata Twilight Princessiä?</w:t>
      </w:r>
    </w:p>
    <w:p>
      <w:r>
        <w:rPr>
          <w:b/>
        </w:rPr>
        <w:t xml:space="preserve">Kysymys 2</w:t>
      </w:r>
    </w:p>
    <w:p>
      <w:r>
        <w:t xml:space="preserve">Milloin Twilight Princess julkaistiin Pohjois-Amerikassa?</w:t>
      </w:r>
    </w:p>
    <w:p>
      <w:r>
        <w:rPr>
          <w:b/>
        </w:rPr>
        <w:t xml:space="preserve">Kysymys 3</w:t>
      </w:r>
    </w:p>
    <w:p>
      <w:r>
        <w:t xml:space="preserve">Milloin GameCuben omistajat voivat ostaa Twilight Princessin?</w:t>
      </w:r>
    </w:p>
    <w:p>
      <w:r>
        <w:rPr>
          <w:b/>
        </w:rPr>
        <w:t xml:space="preserve">Kysymys 4</w:t>
      </w:r>
    </w:p>
    <w:p>
      <w:r>
        <w:t xml:space="preserve">Mikä yritys kehitti Legend of Zelda: Twilight Princess -pelin?</w:t>
      </w:r>
    </w:p>
    <w:p>
      <w:r>
        <w:rPr>
          <w:b/>
        </w:rPr>
        <w:t xml:space="preserve">Kysymys 5</w:t>
      </w:r>
    </w:p>
    <w:p>
      <w:r>
        <w:t xml:space="preserve">Minä vuonna Legend of Zelda: Twilight Princess oli alun perin tarkoitus julkaista?</w:t>
      </w:r>
    </w:p>
    <w:p>
      <w:r>
        <w:rPr>
          <w:b/>
        </w:rPr>
        <w:t xml:space="preserve">Kysymys 6</w:t>
      </w:r>
    </w:p>
    <w:p>
      <w:r>
        <w:t xml:space="preserve">Minä vuonna Legend of Zelda: Twilight Princessin Wii-versio julkaistiin?</w:t>
      </w:r>
    </w:p>
    <w:p>
      <w:r>
        <w:rPr>
          <w:b/>
        </w:rPr>
        <w:t xml:space="preserve">Kysymys 7</w:t>
      </w:r>
    </w:p>
    <w:p>
      <w:r>
        <w:t xml:space="preserve">Mihin peliluokkaan Legend of Zelda: Australia Twilight kuuluu?</w:t>
      </w:r>
    </w:p>
    <w:p>
      <w:r>
        <w:rPr>
          <w:b/>
        </w:rPr>
        <w:t xml:space="preserve">Kysymys 8</w:t>
      </w:r>
    </w:p>
    <w:p>
      <w:r>
        <w:t xml:space="preserve">Millä konsoleilla Australia Twilightia voi pelata?</w:t>
      </w:r>
    </w:p>
    <w:p>
      <w:r>
        <w:rPr>
          <w:b/>
        </w:rPr>
        <w:t xml:space="preserve">Kysymys 9</w:t>
      </w:r>
    </w:p>
    <w:p>
      <w:r>
        <w:t xml:space="preserve">Milloin Australia Twilight julkaistiin Pohjois-Amerikassa?</w:t>
      </w:r>
    </w:p>
    <w:p>
      <w:r>
        <w:rPr>
          <w:b/>
        </w:rPr>
        <w:t xml:space="preserve">Kysymys 10</w:t>
      </w:r>
    </w:p>
    <w:p>
      <w:r>
        <w:t xml:space="preserve">Milloin GameCuben omistajat voisivat ostaa Australian Princessin?</w:t>
      </w:r>
    </w:p>
    <w:p>
      <w:r>
        <w:rPr>
          <w:b/>
        </w:rPr>
        <w:t xml:space="preserve">Kysymys 11</w:t>
      </w:r>
    </w:p>
    <w:p>
      <w:r>
        <w:t xml:space="preserve">Minä vuonna Legend of Zelda: Australian Princess oli alun perin tarkoitus julkaista?</w:t>
      </w:r>
    </w:p>
    <w:p>
      <w:r>
        <w:rPr>
          <w:b/>
        </w:rPr>
        <w:t xml:space="preserve">Teksti numero 1</w:t>
      </w:r>
    </w:p>
    <w:p>
      <w:r>
        <w:t xml:space="preserve">Tarina keskittyy sarjan päähenkilöön </w:t>
      </w:r>
      <w:r>
        <w:rPr>
          <w:color w:val="A9A9A9"/>
        </w:rPr>
        <w:t xml:space="preserve">Linkiin, </w:t>
      </w:r>
      <w:r>
        <w:t xml:space="preserve">joka yrittää estää </w:t>
      </w:r>
      <w:r>
        <w:rPr>
          <w:color w:val="DCDCDC"/>
        </w:rPr>
        <w:t xml:space="preserve">Hyrulea </w:t>
      </w:r>
      <w:r>
        <w:t xml:space="preserve">joutumasta turmeltuneen rinnakkaisulottuvuuden eli Twilight Realm -alueen valtaamaksi</w:t>
      </w:r>
      <w:r>
        <w:t xml:space="preserve">.</w:t>
      </w:r>
      <w:r>
        <w:t xml:space="preserve"> Tätä varten hän ottaa sekä Hylian että suden muodon, ja häntä avustaa salaperäinen olento nimeltä </w:t>
      </w:r>
      <w:r>
        <w:rPr>
          <w:color w:val="2F4F4F"/>
        </w:rPr>
        <w:t xml:space="preserve">Midna</w:t>
      </w:r>
      <w:r>
        <w:t xml:space="preserve">. </w:t>
      </w:r>
      <w:r>
        <w:t xml:space="preserve">Peli tapahtuu </w:t>
      </w:r>
      <w:r>
        <w:rPr>
          <w:color w:val="556B2F"/>
        </w:rPr>
        <w:t xml:space="preserve">satoja vuosia Ocarina of Timen </w:t>
      </w:r>
      <w:r>
        <w:t xml:space="preserve">ja Majora's Maskin </w:t>
      </w:r>
      <w:r>
        <w:rPr>
          <w:color w:val="556B2F"/>
        </w:rPr>
        <w:t xml:space="preserve">jälkeen</w:t>
      </w:r>
      <w:r>
        <w:t xml:space="preserve">, </w:t>
      </w:r>
      <w:r>
        <w:rPr>
          <w:color w:val="6B8E23"/>
        </w:rPr>
        <w:t xml:space="preserve">The Wind Wakerin </w:t>
      </w:r>
      <w:r>
        <w:t xml:space="preserve">vaihtoehtoisessa aikajanassa</w:t>
      </w:r>
      <w:r>
        <w:t xml:space="preserve">.</w:t>
      </w:r>
    </w:p>
    <w:p>
      <w:r>
        <w:rPr>
          <w:b/>
        </w:rPr>
        <w:t xml:space="preserve">Kysymys 0</w:t>
      </w:r>
    </w:p>
    <w:p>
      <w:r>
        <w:t xml:space="preserve">Kuka on tarinan päähenkilö?</w:t>
      </w:r>
    </w:p>
    <w:p>
      <w:r>
        <w:rPr>
          <w:b/>
        </w:rPr>
        <w:t xml:space="preserve">Kysymys 1</w:t>
      </w:r>
    </w:p>
    <w:p>
      <w:r>
        <w:t xml:space="preserve">Mitä maata Link suojelee?</w:t>
      </w:r>
    </w:p>
    <w:p>
      <w:r>
        <w:rPr>
          <w:b/>
        </w:rPr>
        <w:t xml:space="preserve">Kysymys 2</w:t>
      </w:r>
    </w:p>
    <w:p>
      <w:r>
        <w:t xml:space="preserve">Mikä hahmo auttoi Linkiä Twilight Princessissä?</w:t>
      </w:r>
    </w:p>
    <w:p>
      <w:r>
        <w:rPr>
          <w:b/>
        </w:rPr>
        <w:t xml:space="preserve">Kysymys 3</w:t>
      </w:r>
    </w:p>
    <w:p>
      <w:r>
        <w:t xml:space="preserve">Kuka on Legend of Zeldan päähenkilö?</w:t>
      </w:r>
    </w:p>
    <w:p>
      <w:r>
        <w:rPr>
          <w:b/>
        </w:rPr>
        <w:t xml:space="preserve">Kysymys 4</w:t>
      </w:r>
    </w:p>
    <w:p>
      <w:r>
        <w:t xml:space="preserve">Mikä on Linkin apuna toimivan salaperäisen olennon nimi?</w:t>
      </w:r>
    </w:p>
    <w:p>
      <w:r>
        <w:rPr>
          <w:b/>
        </w:rPr>
        <w:t xml:space="preserve">Kysymys 5</w:t>
      </w:r>
    </w:p>
    <w:p>
      <w:r>
        <w:t xml:space="preserve">Tämä juoni tapahtuu vuorotellen minkä juonen kanssa?</w:t>
      </w:r>
    </w:p>
    <w:p>
      <w:r>
        <w:rPr>
          <w:b/>
        </w:rPr>
        <w:t xml:space="preserve">Kysymys 6</w:t>
      </w:r>
    </w:p>
    <w:p>
      <w:r>
        <w:t xml:space="preserve">Mitä maata Ocarina suojelee?</w:t>
      </w:r>
    </w:p>
    <w:p>
      <w:r>
        <w:rPr>
          <w:b/>
        </w:rPr>
        <w:t xml:space="preserve">Kysymys 7</w:t>
      </w:r>
    </w:p>
    <w:p>
      <w:r>
        <w:t xml:space="preserve">Mikä hahmo auttoi Linkiä Ocarina Princessissä?</w:t>
      </w:r>
    </w:p>
    <w:p>
      <w:r>
        <w:rPr>
          <w:b/>
        </w:rPr>
        <w:t xml:space="preserve">Kysymys 8</w:t>
      </w:r>
    </w:p>
    <w:p>
      <w:r>
        <w:t xml:space="preserve">Kuka on Midna of Time -elokuvan päähenkilö?</w:t>
      </w:r>
    </w:p>
    <w:p>
      <w:r>
        <w:rPr>
          <w:b/>
        </w:rPr>
        <w:t xml:space="preserve">Kysymys 9</w:t>
      </w:r>
    </w:p>
    <w:p>
      <w:r>
        <w:t xml:space="preserve">Mistä vaihtoehtoisesta ulottuvuudesta tämä ulottuvuus on peräisin?</w:t>
      </w:r>
    </w:p>
    <w:p>
      <w:r>
        <w:rPr>
          <w:b/>
        </w:rPr>
        <w:t xml:space="preserve">Kysymys 10</w:t>
      </w:r>
    </w:p>
    <w:p>
      <w:r>
        <w:t xml:space="preserve">Milloin Waker tapahtuu?</w:t>
      </w:r>
    </w:p>
    <w:p>
      <w:r>
        <w:rPr>
          <w:b/>
        </w:rPr>
        <w:t xml:space="preserve">Teksti numero 2</w:t>
      </w:r>
    </w:p>
    <w:p>
      <w:r>
        <w:rPr>
          <w:color w:val="A9A9A9"/>
        </w:rPr>
        <w:t xml:space="preserve">Twilight Princess oli </w:t>
      </w:r>
      <w:r>
        <w:t xml:space="preserve">julkaisunsa aikaan </w:t>
      </w:r>
      <w:r>
        <w:t xml:space="preserve">monien kriitikoiden, kuten 1UP.comin, Computer and Video Gamesin, Electronic Gaming Monthlyn, Game Informerin, GamesRadarin, IGN:n ja The Washington Postin kirjoittajien mielestä Zelda-sarjan paras osa. Se sai </w:t>
      </w:r>
      <w:r>
        <w:rPr>
          <w:color w:val="DCDCDC"/>
        </w:rPr>
        <w:t xml:space="preserve">useita </w:t>
      </w:r>
      <w:r>
        <w:rPr>
          <w:color w:val="2F4F4F"/>
        </w:rPr>
        <w:t xml:space="preserve">Vuoden peli </w:t>
      </w:r>
      <w:r>
        <w:t xml:space="preserve">-palkintoja, ja se oli kriitikoiden ylistämä peli vuonna </w:t>
      </w:r>
      <w:r>
        <w:rPr>
          <w:color w:val="556B2F"/>
        </w:rPr>
        <w:t xml:space="preserve">2006</w:t>
      </w:r>
      <w:r>
        <w:t xml:space="preserve">. Vuonna 2011 </w:t>
      </w:r>
      <w:r>
        <w:t xml:space="preserve">Wii-versio julkaistiin uudelleen </w:t>
      </w:r>
      <w:r>
        <w:rPr>
          <w:color w:val="6B8E23"/>
        </w:rPr>
        <w:t xml:space="preserve">Nintendo Selects </w:t>
      </w:r>
      <w:r>
        <w:t xml:space="preserve">-merkillä. The Legend of Zelda: Twilight Princess HD -versio Wii U:lle julkaistaan </w:t>
      </w:r>
      <w:r>
        <w:rPr>
          <w:color w:val="A0522D"/>
        </w:rPr>
        <w:t xml:space="preserve">maaliskuussa</w:t>
      </w:r>
      <w:r>
        <w:rPr>
          <w:color w:val="228B22"/>
        </w:rPr>
        <w:t xml:space="preserve">2016</w:t>
      </w:r>
      <w:r>
        <w:t xml:space="preserve"> .</w:t>
      </w:r>
    </w:p>
    <w:p>
      <w:r>
        <w:rPr>
          <w:b/>
        </w:rPr>
        <w:t xml:space="preserve">Kysymys 0</w:t>
      </w:r>
    </w:p>
    <w:p>
      <w:r>
        <w:t xml:space="preserve">Minkä kunnianosoituksen Twilight Princess sai julkaisunsa jälkeen?</w:t>
      </w:r>
    </w:p>
    <w:p>
      <w:r>
        <w:rPr>
          <w:b/>
        </w:rPr>
        <w:t xml:space="preserve">Kysymys 1</w:t>
      </w:r>
    </w:p>
    <w:p>
      <w:r>
        <w:t xml:space="preserve">Millä tuotemerkillä julkaistiin Twilight Princess Nintendo Wii:lle?</w:t>
      </w:r>
    </w:p>
    <w:p>
      <w:r>
        <w:rPr>
          <w:b/>
        </w:rPr>
        <w:t xml:space="preserve">Kysymys 2</w:t>
      </w:r>
    </w:p>
    <w:p>
      <w:r>
        <w:t xml:space="preserve">Milloin Twilight Princessin HD-versio julkaistaan?</w:t>
      </w:r>
    </w:p>
    <w:p>
      <w:r>
        <w:rPr>
          <w:b/>
        </w:rPr>
        <w:t xml:space="preserve">Kysymys 3</w:t>
      </w:r>
    </w:p>
    <w:p>
      <w:r>
        <w:t xml:space="preserve">Mitä Legend of Zelda -sarjan jaksoa pidettiin julkaisuhetkellä parhaimpana?</w:t>
      </w:r>
    </w:p>
    <w:p>
      <w:r>
        <w:rPr>
          <w:b/>
        </w:rPr>
        <w:t xml:space="preserve">Kysymys 4</w:t>
      </w:r>
    </w:p>
    <w:p>
      <w:r>
        <w:t xml:space="preserve">Kuinka monta Vuoden peli -palkintoa Twilight Princess sai?</w:t>
      </w:r>
    </w:p>
    <w:p>
      <w:r>
        <w:rPr>
          <w:b/>
        </w:rPr>
        <w:t xml:space="preserve">Kysymys 5</w:t>
      </w:r>
    </w:p>
    <w:p>
      <w:r>
        <w:t xml:space="preserve">Minä vuonna Twilight Princess oli kriitikoiden ylistämä peli?</w:t>
      </w:r>
    </w:p>
    <w:p>
      <w:r>
        <w:rPr>
          <w:b/>
        </w:rPr>
        <w:t xml:space="preserve">Kysymys 6</w:t>
      </w:r>
    </w:p>
    <w:p>
      <w:r>
        <w:t xml:space="preserve">Minä vuonna pelistä julkaistaan teräväpiirtoportti Wii U -konsolille?</w:t>
      </w:r>
    </w:p>
    <w:p>
      <w:r>
        <w:rPr>
          <w:b/>
        </w:rPr>
        <w:t xml:space="preserve">Kysymys 7</w:t>
      </w:r>
    </w:p>
    <w:p>
      <w:r>
        <w:t xml:space="preserve">Minkä ylistyksen Tutkaprinsessa sai julkaisunsa jälkeen?</w:t>
      </w:r>
    </w:p>
    <w:p>
      <w:r>
        <w:rPr>
          <w:b/>
        </w:rPr>
        <w:t xml:space="preserve">Kysymys 8</w:t>
      </w:r>
    </w:p>
    <w:p>
      <w:r>
        <w:t xml:space="preserve">Minkä tuotemerkin alla julkaistiin Nintendo Wii:lle tarkoitettu Radar Princess?</w:t>
      </w:r>
    </w:p>
    <w:p>
      <w:r>
        <w:rPr>
          <w:b/>
        </w:rPr>
        <w:t xml:space="preserve">Kysymys 9</w:t>
      </w:r>
    </w:p>
    <w:p>
      <w:r>
        <w:t xml:space="preserve">Milloin Radar Princessin HD-versio on tarkoitus julkaista?</w:t>
      </w:r>
    </w:p>
    <w:p>
      <w:r>
        <w:rPr>
          <w:b/>
        </w:rPr>
        <w:t xml:space="preserve">Kysymys 10</w:t>
      </w:r>
    </w:p>
    <w:p>
      <w:r>
        <w:t xml:space="preserve">Mitä Legend of Radar -sarjan jaksoa pidettiin julkaisuhetkellä suurimpana tarinana? </w:t>
      </w:r>
    </w:p>
    <w:p>
      <w:r>
        <w:rPr>
          <w:b/>
        </w:rPr>
        <w:t xml:space="preserve">Kysymys 11</w:t>
      </w:r>
    </w:p>
    <w:p>
      <w:r>
        <w:t xml:space="preserve">Kuinka monta Vuoden peli -palkintoa Radar Princess sai?</w:t>
      </w:r>
    </w:p>
    <w:p>
      <w:r>
        <w:rPr>
          <w:b/>
        </w:rPr>
        <w:t xml:space="preserve">Teksti numero 3</w:t>
      </w:r>
    </w:p>
    <w:p>
      <w:r>
        <w:t xml:space="preserve">The Legend of Zelda: Twilight Princess on </w:t>
      </w:r>
      <w:r>
        <w:t xml:space="preserve">toimintaseikkailupeli, jossa keskitytään </w:t>
      </w:r>
      <w:r>
        <w:rPr>
          <w:color w:val="DCDCDC"/>
        </w:rPr>
        <w:t xml:space="preserve">taisteluun, tutkimiseen ja esineiden keräämiseen</w:t>
      </w:r>
      <w:r>
        <w:t xml:space="preserve">. </w:t>
      </w:r>
      <w:r>
        <w:t xml:space="preserve">Se käyttää </w:t>
      </w:r>
      <w:r>
        <w:rPr>
          <w:color w:val="2F4F4F"/>
        </w:rPr>
        <w:t xml:space="preserve">Ocarina of Timen </w:t>
      </w:r>
      <w:r>
        <w:t xml:space="preserve">esittelemää perusohjausjärjestelmää</w:t>
      </w:r>
      <w:r>
        <w:t xml:space="preserve">, johon kuuluvat asiayhteysherkät toimintanäppäimet ja </w:t>
      </w:r>
      <w:r>
        <w:rPr>
          <w:color w:val="556B2F"/>
        </w:rPr>
        <w:t xml:space="preserve">L-kohdennus </w:t>
      </w:r>
      <w:r>
        <w:t xml:space="preserve">(Wii:llä Z-kohdennus), järjestelmä, jonka avulla pelaaja voi pitää Linkin näkymän keskittyneenä viholliseen tai tärkeään kohteeseen liikkumisen ja hyökkäämisen aikana. Link voi kävellä, juosta ja hyökätä, ja hän hyppää automaattisesti, kun hän juoksee alas reunalta tai tavoittaa reunan.[c] Link käyttää </w:t>
      </w:r>
      <w:r>
        <w:t xml:space="preserve">taistelussa </w:t>
      </w:r>
      <w:r>
        <w:rPr>
          <w:color w:val="6B8E23"/>
        </w:rPr>
        <w:t xml:space="preserve">miekkaa </w:t>
      </w:r>
      <w:r>
        <w:rPr>
          <w:color w:val="A0522D"/>
        </w:rPr>
        <w:t xml:space="preserve">ja kilpeä</w:t>
      </w:r>
      <w:r>
        <w:t xml:space="preserve">, joita täydennetään toissijaisilla aseilla ja esineillä, kuten jousella ja nuolilla, bumerangilla, pommeilla ja </w:t>
      </w:r>
      <w:r>
        <w:rPr>
          <w:color w:val="228B22"/>
        </w:rPr>
        <w:t xml:space="preserve">kynsihaulikolla </w:t>
      </w:r>
      <w:r>
        <w:t xml:space="preserve">(samanlainen kuin The Legend of Zelda -sarjassa aiemmin esitelty koukkuhaulikko).[d] L-maaliohjatessa ammuksia voidaan ampua kohteeseen ilman manuaalista tähtäämistä.[c] L-maaliohjatun aseen avulla ammuksia voidaan käyttää ilman manuaalista tähtäämistä.</w:t>
      </w:r>
    </w:p>
    <w:p>
      <w:r>
        <w:rPr>
          <w:b/>
        </w:rPr>
        <w:t xml:space="preserve">Kysymys 0</w:t>
      </w:r>
    </w:p>
    <w:p>
      <w:r>
        <w:t xml:space="preserve">Mitkä ovat The Legend of Zelda: Twilight Princessin kolme tärkeintä toimintoa?</w:t>
      </w:r>
    </w:p>
    <w:p>
      <w:r>
        <w:rPr>
          <w:b/>
        </w:rPr>
        <w:t xml:space="preserve">Kysymys 1</w:t>
      </w:r>
    </w:p>
    <w:p>
      <w:r>
        <w:t xml:space="preserve">Twilight Princess käyttää ohjausasetuksia, joita käytettiin ensimmäisen kerran missä edellisessä pelissä?</w:t>
      </w:r>
    </w:p>
    <w:p>
      <w:r>
        <w:rPr>
          <w:b/>
        </w:rPr>
        <w:t xml:space="preserve">Kysymys 2</w:t>
      </w:r>
    </w:p>
    <w:p>
      <w:r>
        <w:t xml:space="preserve">Mitä voidaan käyttää ampumiseen ilman, että vihollisia tarvitsee tähdätä manuaalisesti?</w:t>
      </w:r>
    </w:p>
    <w:p>
      <w:r>
        <w:rPr>
          <w:b/>
        </w:rPr>
        <w:t xml:space="preserve">Kysymys 3</w:t>
      </w:r>
    </w:p>
    <w:p>
      <w:r>
        <w:t xml:space="preserve">Mikä on Linkin tärkein ase?</w:t>
      </w:r>
    </w:p>
    <w:p>
      <w:r>
        <w:rPr>
          <w:b/>
        </w:rPr>
        <w:t xml:space="preserve">Kysymys 4</w:t>
      </w:r>
    </w:p>
    <w:p>
      <w:r>
        <w:t xml:space="preserve">Mikä Twilight Princessin toissijainen ase vastaa aiemmissa peleissä käytettyä asetta?</w:t>
      </w:r>
    </w:p>
    <w:p>
      <w:r>
        <w:rPr>
          <w:b/>
        </w:rPr>
        <w:t xml:space="preserve">Kysymys 5</w:t>
      </w:r>
    </w:p>
    <w:p>
      <w:r>
        <w:t xml:space="preserve">Minkä tyylinen peli on Twilight Princess?</w:t>
      </w:r>
    </w:p>
    <w:p>
      <w:r>
        <w:rPr>
          <w:b/>
        </w:rPr>
        <w:t xml:space="preserve">Kysymys 6</w:t>
      </w:r>
    </w:p>
    <w:p>
      <w:r>
        <w:t xml:space="preserve">Twilight Princess noudattaa missä pelissä esiteltyä ohjausjärjestelmää?</w:t>
      </w:r>
    </w:p>
    <w:p>
      <w:r>
        <w:rPr>
          <w:b/>
        </w:rPr>
        <w:t xml:space="preserve">Kysymys 7</w:t>
      </w:r>
    </w:p>
    <w:p>
      <w:r>
        <w:t xml:space="preserve">Mitä kahta pääasetta Link käyttää taistelussa?</w:t>
      </w:r>
    </w:p>
    <w:p>
      <w:r>
        <w:rPr>
          <w:b/>
        </w:rPr>
        <w:t xml:space="preserve">Kysymys 8</w:t>
      </w:r>
    </w:p>
    <w:p>
      <w:r>
        <w:t xml:space="preserve">Mitä ohjainta voidaan käyttää tähtäyksen aikana, jolloin pelaaja voi luopua manuaalisesta tähtäyksestä?</w:t>
      </w:r>
    </w:p>
    <w:p>
      <w:r>
        <w:rPr>
          <w:b/>
        </w:rPr>
        <w:t xml:space="preserve">Kysymys 9</w:t>
      </w:r>
    </w:p>
    <w:p>
      <w:r>
        <w:t xml:space="preserve">Mitkä ovat The Legend of Zelda: Clawshot Princessin kolme tärkeintä toimintoa?</w:t>
      </w:r>
    </w:p>
    <w:p>
      <w:r>
        <w:rPr>
          <w:b/>
        </w:rPr>
        <w:t xml:space="preserve">Kysymys 10</w:t>
      </w:r>
    </w:p>
    <w:p>
      <w:r>
        <w:t xml:space="preserve">Clawshot Princess käyttää ohjausasetuksia, joita käytettiin ensimmäisen kerran missä edellisessä pelissä?</w:t>
      </w:r>
    </w:p>
    <w:p>
      <w:r>
        <w:rPr>
          <w:b/>
        </w:rPr>
        <w:t xml:space="preserve">Kysymys 11</w:t>
      </w:r>
    </w:p>
    <w:p>
      <w:r>
        <w:t xml:space="preserve">Mikä on Clawshotin tärkein ase?</w:t>
      </w:r>
    </w:p>
    <w:p>
      <w:r>
        <w:rPr>
          <w:b/>
        </w:rPr>
        <w:t xml:space="preserve">Kysymys 12</w:t>
      </w:r>
    </w:p>
    <w:p>
      <w:r>
        <w:t xml:space="preserve">Mikä Clawshot Princessin toissijainen ase vastaa aiemmissa peleissä käytettyä asetta?</w:t>
      </w:r>
    </w:p>
    <w:p>
      <w:r>
        <w:rPr>
          <w:b/>
        </w:rPr>
        <w:t xml:space="preserve">Kysymys 13</w:t>
      </w:r>
    </w:p>
    <w:p>
      <w:r>
        <w:t xml:space="preserve">Minkälainen peligenre on Clawshot Princess?</w:t>
      </w:r>
    </w:p>
    <w:p>
      <w:r>
        <w:rPr>
          <w:b/>
        </w:rPr>
        <w:t xml:space="preserve">Teksti numero 4</w:t>
      </w:r>
    </w:p>
    <w:p>
      <w:r>
        <w:rPr>
          <w:color w:val="A9A9A9"/>
        </w:rPr>
        <w:t xml:space="preserve">Kontekstiherkän painikemekaniikan </w:t>
      </w:r>
      <w:r>
        <w:t xml:space="preserve">ansiosta </w:t>
      </w:r>
      <w:r>
        <w:rPr>
          <w:color w:val="DCDCDC"/>
        </w:rPr>
        <w:t xml:space="preserve">yhdellä </w:t>
      </w:r>
      <w:r>
        <w:t xml:space="preserve">painikkeella voi olla useita eri toimintoja, kuten puhuminen, ovien avaaminen sekä esineiden työntäminen, vetäminen ja heittäminen.[e] </w:t>
      </w:r>
      <w:r>
        <w:rPr>
          <w:color w:val="2F4F4F"/>
        </w:rPr>
        <w:t xml:space="preserve">Näytön näyttö </w:t>
      </w:r>
      <w:r>
        <w:t xml:space="preserve">näyttää tilanteen mukaan, minkä toiminnon painike mahdollisesti käynnistää. Jos Linkillä on esimerkiksi kivi kädessään, kontekstisidonnainen painike saa Linkin heittämään kiven, jos hän liikkuu tai tähtää esineeseen tai viholliseen, tai asettamaan kiven </w:t>
      </w:r>
      <w:r>
        <w:rPr>
          <w:color w:val="556B2F"/>
        </w:rPr>
        <w:t xml:space="preserve">maahan, </w:t>
      </w:r>
      <w:r>
        <w:t xml:space="preserve">jos hän seisoo paikallaan.[f]</w:t>
      </w:r>
    </w:p>
    <w:p>
      <w:r>
        <w:rPr>
          <w:b/>
        </w:rPr>
        <w:t xml:space="preserve">Kysymys 0</w:t>
      </w:r>
    </w:p>
    <w:p>
      <w:r>
        <w:t xml:space="preserve">Kuinka monella painikkeella voidaan ohjata monia erilaisia vuorovaikutustyyppejä?</w:t>
      </w:r>
    </w:p>
    <w:p>
      <w:r>
        <w:rPr>
          <w:b/>
        </w:rPr>
        <w:t xml:space="preserve">Kysymys 1</w:t>
      </w:r>
    </w:p>
    <w:p>
      <w:r>
        <w:t xml:space="preserve">Mistä pelaajat näkevät, mitä toimia eri skenaarioissa suoritetaan?</w:t>
      </w:r>
    </w:p>
    <w:p>
      <w:r>
        <w:rPr>
          <w:b/>
        </w:rPr>
        <w:t xml:space="preserve">Kysymys 2</w:t>
      </w:r>
    </w:p>
    <w:p>
      <w:r>
        <w:t xml:space="preserve">Jos Link ei liiku, mihin hän laittaa kantamansa ammuksen?</w:t>
      </w:r>
    </w:p>
    <w:p>
      <w:r>
        <w:rPr>
          <w:b/>
        </w:rPr>
        <w:t xml:space="preserve">Kysymys 3</w:t>
      </w:r>
    </w:p>
    <w:p>
      <w:r>
        <w:t xml:space="preserve">Minkä mekaniikan avulla yksi painike voi palvella monia toimintoja?</w:t>
      </w:r>
    </w:p>
    <w:p>
      <w:r>
        <w:rPr>
          <w:b/>
        </w:rPr>
        <w:t xml:space="preserve">Kysymys 4</w:t>
      </w:r>
    </w:p>
    <w:p>
      <w:r>
        <w:t xml:space="preserve">Mikä osoittaa, minkä toiminnon painike käynnistää?</w:t>
      </w:r>
    </w:p>
    <w:p>
      <w:r>
        <w:rPr>
          <w:b/>
        </w:rPr>
        <w:t xml:space="preserve">Kysymys 5</w:t>
      </w:r>
    </w:p>
    <w:p>
      <w:r>
        <w:t xml:space="preserve">Kuinka monta erilaista vuorovaikutusta voidaan hallita kuinka monella kivellä?</w:t>
      </w:r>
    </w:p>
    <w:p>
      <w:r>
        <w:rPr>
          <w:b/>
        </w:rPr>
        <w:t xml:space="preserve">Kysymys 6</w:t>
      </w:r>
    </w:p>
    <w:p>
      <w:r>
        <w:t xml:space="preserve">Mistä pelaajat näkevät, mitä toimintoja eri kivissä tehdään?</w:t>
      </w:r>
    </w:p>
    <w:p>
      <w:r>
        <w:rPr>
          <w:b/>
        </w:rPr>
        <w:t xml:space="preserve">Kysymys 7</w:t>
      </w:r>
    </w:p>
    <w:p>
      <w:r>
        <w:t xml:space="preserve">Jos Link ei liiku, mihin hän laittaa mukanaan olevan vihollisen?</w:t>
      </w:r>
    </w:p>
    <w:p>
      <w:r>
        <w:rPr>
          <w:b/>
        </w:rPr>
        <w:t xml:space="preserve">Kysymys 8</w:t>
      </w:r>
    </w:p>
    <w:p>
      <w:r>
        <w:t xml:space="preserve">Minkä mekaniikan avulla kaksi painiketta voi palvella useita toimintoja?</w:t>
      </w:r>
    </w:p>
    <w:p>
      <w:r>
        <w:rPr>
          <w:b/>
        </w:rPr>
        <w:t xml:space="preserve">Kysymys 9</w:t>
      </w:r>
    </w:p>
    <w:p>
      <w:r>
        <w:t xml:space="preserve">Mikä osoittaa, mitä toimia kivi käynnistää?</w:t>
      </w:r>
    </w:p>
    <w:p>
      <w:r>
        <w:rPr>
          <w:b/>
        </w:rPr>
        <w:t xml:space="preserve">Teksti numero 5</w:t>
      </w:r>
    </w:p>
    <w:p>
      <w:r>
        <w:t xml:space="preserve">GameCube- ja Wii-versioiden ohjauksessa on useita pieniä eroja. Wii-versiossa hyödynnetään </w:t>
      </w:r>
      <w:r>
        <w:rPr>
          <w:color w:val="DCDCDC"/>
        </w:rPr>
        <w:t xml:space="preserve">Wii Remote -kaukosäätimen</w:t>
      </w:r>
      <w:r>
        <w:t xml:space="preserve"> liiketunnistimia ja sisäänrakennettua kaiutinta</w:t>
      </w:r>
      <w:r>
        <w:t xml:space="preserve">. </w:t>
      </w:r>
      <w:r>
        <w:t xml:space="preserve">Kaiuttimesta kuuluu jousen jousenjousen ääni, kun ammutaan nuolta, Midnan nauru, kun hän antaa neuvoja Linkille, ja sarjan tavaramerkiksi muodostunut "</w:t>
      </w:r>
      <w:r>
        <w:rPr>
          <w:color w:val="2F4F4F"/>
        </w:rPr>
        <w:t xml:space="preserve">soittoääni", </w:t>
      </w:r>
      <w:r>
        <w:t xml:space="preserve">kun löydetään salaisuuksia. Pelaaja ohjaa Linkin miekkaa heiluttamalla </w:t>
      </w:r>
      <w:r>
        <w:rPr>
          <w:color w:val="556B2F"/>
        </w:rPr>
        <w:t xml:space="preserve">Wii Remotea</w:t>
      </w:r>
      <w:r>
        <w:t xml:space="preserve">. </w:t>
      </w:r>
      <w:r>
        <w:t xml:space="preserve">Muut hyökkäykset käynnistetään samanlaisilla eleillä </w:t>
      </w:r>
      <w:r>
        <w:rPr>
          <w:color w:val="6B8E23"/>
        </w:rPr>
        <w:t xml:space="preserve">Nunchukilla</w:t>
      </w:r>
      <w:r>
        <w:t xml:space="preserve">. </w:t>
      </w:r>
      <w:r>
        <w:t xml:space="preserve">GameCube-versiossa pelaaja voi ohjata kameraa vapaasti ilman Wii-versiossa vaadittua erityistä "lookaround"-tilaa; GameCube-versiossa </w:t>
      </w:r>
      <w:r>
        <w:t xml:space="preserve">Linkin toissijaisista aseista voi kuitenkin varustautua kerrallaan </w:t>
      </w:r>
      <w:r>
        <w:t xml:space="preserve">vain </w:t>
      </w:r>
      <w:r>
        <w:rPr>
          <w:color w:val="A0522D"/>
        </w:rPr>
        <w:t xml:space="preserve">kahdella</w:t>
      </w:r>
      <w:r>
        <w:t xml:space="preserve">, kun Wii-versiossa niitä on neljä.[g]</w:t>
      </w:r>
    </w:p>
    <w:p>
      <w:r>
        <w:rPr>
          <w:b/>
        </w:rPr>
        <w:t xml:space="preserve">Kysymys 0</w:t>
      </w:r>
    </w:p>
    <w:p>
      <w:r>
        <w:t xml:space="preserve">Missä Wii-konsolin kaiutin sijaitsee?</w:t>
      </w:r>
    </w:p>
    <w:p>
      <w:r>
        <w:rPr>
          <w:b/>
        </w:rPr>
        <w:t xml:space="preserve">Kysymys 1</w:t>
      </w:r>
    </w:p>
    <w:p>
      <w:r>
        <w:t xml:space="preserve">Minkä äänen käyttäjät kuulevat, kun he paljastavat salaisuuksia pelissä?</w:t>
      </w:r>
    </w:p>
    <w:p>
      <w:r>
        <w:rPr>
          <w:b/>
        </w:rPr>
        <w:t xml:space="preserve">Kysymys 2</w:t>
      </w:r>
    </w:p>
    <w:p>
      <w:r>
        <w:t xml:space="preserve">Mitä osaa Wii:stä käytetään aseiden käyttöön?</w:t>
      </w:r>
    </w:p>
    <w:p>
      <w:r>
        <w:rPr>
          <w:b/>
        </w:rPr>
        <w:t xml:space="preserve">Kysymys 3</w:t>
      </w:r>
    </w:p>
    <w:p>
      <w:r>
        <w:t xml:space="preserve">Mikä on miekan lisäksi toinen ase, jota Link voi käyttää?</w:t>
      </w:r>
    </w:p>
    <w:p>
      <w:r>
        <w:rPr>
          <w:b/>
        </w:rPr>
        <w:t xml:space="preserve">Kysymys 4</w:t>
      </w:r>
    </w:p>
    <w:p>
      <w:r>
        <w:t xml:space="preserve">Kuinka monta asetta Link voi varustaa, jos hän pelaa Twilight Princessiä GameCubella?</w:t>
      </w:r>
    </w:p>
    <w:p>
      <w:r>
        <w:rPr>
          <w:b/>
        </w:rPr>
        <w:t xml:space="preserve">Kysymys 5</w:t>
      </w:r>
    </w:p>
    <w:p>
      <w:r>
        <w:t xml:space="preserve">Minkälaisia antureita Wii-versio käyttää?</w:t>
      </w:r>
    </w:p>
    <w:p>
      <w:r>
        <w:rPr>
          <w:b/>
        </w:rPr>
        <w:t xml:space="preserve">Kysymys 6</w:t>
      </w:r>
    </w:p>
    <w:p>
      <w:r>
        <w:t xml:space="preserve">Millä Wiin laitteella jousen jousen äänet voidaan kuulla?</w:t>
      </w:r>
    </w:p>
    <w:p>
      <w:r>
        <w:rPr>
          <w:b/>
        </w:rPr>
        <w:t xml:space="preserve">Kysymys 7</w:t>
      </w:r>
    </w:p>
    <w:p>
      <w:r>
        <w:t xml:space="preserve">Missä Midna-konsolin kaiutin sijaitsee?</w:t>
      </w:r>
    </w:p>
    <w:p>
      <w:r>
        <w:rPr>
          <w:b/>
        </w:rPr>
        <w:t xml:space="preserve">Kysymys 8</w:t>
      </w:r>
    </w:p>
    <w:p>
      <w:r>
        <w:t xml:space="preserve">Minkä äänen käyttäjät kuulevat paljastaessaan aseita pelissä?</w:t>
      </w:r>
    </w:p>
    <w:p>
      <w:r>
        <w:rPr>
          <w:b/>
        </w:rPr>
        <w:t xml:space="preserve">Kysymys 9</w:t>
      </w:r>
    </w:p>
    <w:p>
      <w:r>
        <w:t xml:space="preserve">Mitä osaa Midnasta käytetään aseiden käyttöön?</w:t>
      </w:r>
    </w:p>
    <w:p>
      <w:r>
        <w:rPr>
          <w:b/>
        </w:rPr>
        <w:t xml:space="preserve">Kysymys 10</w:t>
      </w:r>
    </w:p>
    <w:p>
      <w:r>
        <w:t xml:space="preserve">Mikä on miekan lisäksi toinen ase, jota Midna voi käyttää?</w:t>
      </w:r>
    </w:p>
    <w:p>
      <w:r>
        <w:rPr>
          <w:b/>
        </w:rPr>
        <w:t xml:space="preserve">Kysymys 11</w:t>
      </w:r>
    </w:p>
    <w:p>
      <w:r>
        <w:t xml:space="preserve">Kuinka monta asetta Midna voi varustaa, jos pelaa Twilight Princessiä GameCubella?</w:t>
      </w:r>
    </w:p>
    <w:p>
      <w:r>
        <w:rPr>
          <w:b/>
        </w:rPr>
        <w:t xml:space="preserve">Teksti numero 6</w:t>
      </w:r>
    </w:p>
    <w:p>
      <w:r>
        <w:t xml:space="preserve">Pelissä on </w:t>
      </w:r>
      <w:r>
        <w:rPr>
          <w:color w:val="A9A9A9"/>
        </w:rPr>
        <w:t xml:space="preserve">yhdeksän </w:t>
      </w:r>
      <w:r>
        <w:t xml:space="preserve">luolastoa - suuria, suljettuja alueita, joissa Link taistelee </w:t>
      </w:r>
      <w:r>
        <w:rPr>
          <w:color w:val="DCDCDC"/>
        </w:rPr>
        <w:t xml:space="preserve">vihollisia </w:t>
      </w:r>
      <w:r>
        <w:t xml:space="preserve">vastaan</w:t>
      </w:r>
      <w:r>
        <w:t xml:space="preserve">, kerää esineitä ja ratkaisee </w:t>
      </w:r>
      <w:r>
        <w:rPr>
          <w:color w:val="2F4F4F"/>
        </w:rPr>
        <w:t xml:space="preserve">arvoituksia</w:t>
      </w:r>
      <w:r>
        <w:t xml:space="preserve">. </w:t>
      </w:r>
      <w:r>
        <w:t xml:space="preserve">Link liikkuu näissä luolastoissa ja taistelee </w:t>
      </w:r>
      <w:r>
        <w:t xml:space="preserve">lopussa olevaa </w:t>
      </w:r>
      <w:r>
        <w:rPr>
          <w:color w:val="556B2F"/>
        </w:rPr>
        <w:t xml:space="preserve">pomoa </w:t>
      </w:r>
      <w:r>
        <w:t xml:space="preserve">vastaan </w:t>
      </w:r>
      <w:r>
        <w:t xml:space="preserve">saadakseen esineen tai edetäkseen juonessa. Luolastoja yhdistää suuri </w:t>
      </w:r>
      <w:r>
        <w:rPr>
          <w:color w:val="6B8E23"/>
        </w:rPr>
        <w:t xml:space="preserve">ylimaailma</w:t>
      </w:r>
      <w:r>
        <w:t xml:space="preserve">, jonka halki Link voi kulkea kävellen, hevosellaan </w:t>
      </w:r>
      <w:r>
        <w:rPr>
          <w:color w:val="A0522D"/>
        </w:rPr>
        <w:t xml:space="preserve">Eponalla </w:t>
      </w:r>
      <w:r>
        <w:t xml:space="preserve">tai teleporttaamalla.</w:t>
      </w:r>
    </w:p>
    <w:p>
      <w:r>
        <w:rPr>
          <w:b/>
        </w:rPr>
        <w:t xml:space="preserve">Kysymys 0</w:t>
      </w:r>
    </w:p>
    <w:p>
      <w:r>
        <w:t xml:space="preserve">Kuinka monta luolastotehtävää Twilight Princessissä on?</w:t>
      </w:r>
    </w:p>
    <w:p>
      <w:r>
        <w:rPr>
          <w:b/>
        </w:rPr>
        <w:t xml:space="preserve">Kysymys 1</w:t>
      </w:r>
    </w:p>
    <w:p>
      <w:r>
        <w:t xml:space="preserve">Mitä Link taistelee luolastoissa?</w:t>
      </w:r>
    </w:p>
    <w:p>
      <w:r>
        <w:rPr>
          <w:b/>
        </w:rPr>
        <w:t xml:space="preserve">Kysymys 2</w:t>
      </w:r>
    </w:p>
    <w:p>
      <w:r>
        <w:t xml:space="preserve">Mikä muodostaa sillan eri luolastojen välille?</w:t>
      </w:r>
    </w:p>
    <w:p>
      <w:r>
        <w:rPr>
          <w:b/>
        </w:rPr>
        <w:t xml:space="preserve">Kysymys 3</w:t>
      </w:r>
    </w:p>
    <w:p>
      <w:r>
        <w:t xml:space="preserve">Mikä on Linkin ratsun nimi?</w:t>
      </w:r>
    </w:p>
    <w:p>
      <w:r>
        <w:rPr>
          <w:b/>
        </w:rPr>
        <w:t xml:space="preserve">Kysymys 4</w:t>
      </w:r>
    </w:p>
    <w:p>
      <w:r>
        <w:t xml:space="preserve">Mitä Linkin on ratkaistava pelin aikana?</w:t>
      </w:r>
    </w:p>
    <w:p>
      <w:r>
        <w:rPr>
          <w:b/>
        </w:rPr>
        <w:t xml:space="preserve">Kysymys 5</w:t>
      </w:r>
    </w:p>
    <w:p>
      <w:r>
        <w:t xml:space="preserve">Ketä vastaan Linkin on taisteltava luolastotason lopussa?</w:t>
      </w:r>
    </w:p>
    <w:p>
      <w:r>
        <w:rPr>
          <w:b/>
        </w:rPr>
        <w:t xml:space="preserve">Kysymys 6</w:t>
      </w:r>
    </w:p>
    <w:p>
      <w:r>
        <w:t xml:space="preserve">Mikä yhdistää luolastot?</w:t>
      </w:r>
    </w:p>
    <w:p>
      <w:r>
        <w:rPr>
          <w:b/>
        </w:rPr>
        <w:t xml:space="preserve">Kysymys 7</w:t>
      </w:r>
    </w:p>
    <w:p>
      <w:r>
        <w:t xml:space="preserve">Kuinka monta luolastoa Epona Princess tarjoaa?</w:t>
      </w:r>
    </w:p>
    <w:p>
      <w:r>
        <w:rPr>
          <w:b/>
        </w:rPr>
        <w:t xml:space="preserve">Kysymys 8</w:t>
      </w:r>
    </w:p>
    <w:p>
      <w:r>
        <w:t xml:space="preserve">Mitä Epona taistelee luolastoissa?</w:t>
      </w:r>
    </w:p>
    <w:p>
      <w:r>
        <w:rPr>
          <w:b/>
        </w:rPr>
        <w:t xml:space="preserve">Kysymys 9</w:t>
      </w:r>
    </w:p>
    <w:p>
      <w:r>
        <w:t xml:space="preserve">Mikä muodostaa sillan eri kohteiden välille?</w:t>
      </w:r>
    </w:p>
    <w:p>
      <w:r>
        <w:rPr>
          <w:b/>
        </w:rPr>
        <w:t xml:space="preserve">Kysymys 10</w:t>
      </w:r>
    </w:p>
    <w:p>
      <w:r>
        <w:t xml:space="preserve">Mikä on Linkin vihollisen nimi?</w:t>
      </w:r>
    </w:p>
    <w:p>
      <w:r>
        <w:rPr>
          <w:b/>
        </w:rPr>
        <w:t xml:space="preserve">Kysymys 11</w:t>
      </w:r>
    </w:p>
    <w:p>
      <w:r>
        <w:t xml:space="preserve">Mitä Eponan on ratkaistava koko pelin ajan?</w:t>
      </w:r>
    </w:p>
    <w:p>
      <w:r>
        <w:rPr>
          <w:b/>
        </w:rPr>
        <w:t xml:space="preserve">Teksti numero 7</w:t>
      </w:r>
    </w:p>
    <w:p>
      <w:r>
        <w:t xml:space="preserve">Kun Link astuu Twilight Realmiin, tyhjyyteen, joka turmelee osia Hyrulesta, hän muuttuu sudeksi.[h] Lopulta hän pystyy muuttumaan halutessaan hyryläläisen ja suden muodon välillä. Sutena Link ei enää pysty käyttämään miekkaa, kilpeä tai muita toissijaisia esineitä; sen sijaan hän hyökkää </w:t>
      </w:r>
      <w:r>
        <w:rPr>
          <w:color w:val="A9A9A9"/>
        </w:rPr>
        <w:t xml:space="preserve">puremalla </w:t>
      </w:r>
      <w:r>
        <w:t xml:space="preserve">ja puolustautuu pääasiassa väistämällä hyökkäyksiä. </w:t>
      </w:r>
      <w:r>
        <w:t xml:space="preserve">Susi-Link saa kuitenkin vastineeksi useita tärkeitä etuja - hän liikkuu nopeammin kuin </w:t>
      </w:r>
      <w:r>
        <w:rPr>
          <w:color w:val="2F4F4F"/>
        </w:rPr>
        <w:t xml:space="preserve">ihmisenä </w:t>
      </w:r>
      <w:r>
        <w:t xml:space="preserve">(vaikka Eponalla ratsastaminen on silti nopeampaa) ja kaivaa kuoppia luodakseen uusia käytäviä ja löytääkseen haudattuja esineitä, ja hänellä on paremmat aistit, kuten kyky seurata hajujälkiä.[i] Hänellä on myös mukanaan </w:t>
      </w:r>
      <w:r>
        <w:rPr>
          <w:color w:val="556B2F"/>
        </w:rPr>
        <w:t xml:space="preserve">Midna</w:t>
      </w:r>
      <w:r>
        <w:t xml:space="preserve">, </w:t>
      </w:r>
      <w:r>
        <w:rPr>
          <w:color w:val="6B8E23"/>
        </w:rPr>
        <w:t xml:space="preserve">pieni impin kaltainen olento</w:t>
      </w:r>
      <w:r>
        <w:t xml:space="preserve">, joka antaa hänelle vihjeitä, käyttää energiakenttää hyökätäkseen vihollisten kimppuun, auttaa häntä hyppäämään pitkiä matkoja ja antaa Linkille lopulta mahdollisuuden "loikata" mihin tahansa monista ennalta määritetyistä paikoista koko maailmasta.[j] Linkin susiaistien avulla pelaaja voi nähdä ja kuunnella hämärän vaikutuksen alaisina olevien vaeltavia henkiä sekä metsästää </w:t>
      </w:r>
      <w:r>
        <w:rPr>
          <w:color w:val="228B22"/>
        </w:rPr>
        <w:t xml:space="preserve">Poes-nimisiä </w:t>
      </w:r>
      <w:r>
        <w:rPr>
          <w:color w:val="A0522D"/>
        </w:rPr>
        <w:t xml:space="preserve">viholliskummituksia</w:t>
      </w:r>
      <w:r>
        <w:t xml:space="preserve">.[k]</w:t>
      </w:r>
    </w:p>
    <w:p>
      <w:r>
        <w:rPr>
          <w:b/>
        </w:rPr>
        <w:t xml:space="preserve">Kysymys 0</w:t>
      </w:r>
    </w:p>
    <w:p>
      <w:r>
        <w:t xml:space="preserve">Minkä muodon Link ottaa Hämärän valtakunnassa?</w:t>
      </w:r>
    </w:p>
    <w:p>
      <w:r>
        <w:rPr>
          <w:b/>
        </w:rPr>
        <w:t xml:space="preserve">Kysymys 1</w:t>
      </w:r>
    </w:p>
    <w:p>
      <w:r>
        <w:t xml:space="preserve">Mikä on Linkin tärkein hyökkäysmuoto susimuodossa?</w:t>
      </w:r>
    </w:p>
    <w:p>
      <w:r>
        <w:rPr>
          <w:b/>
        </w:rPr>
        <w:t xml:space="preserve">Kysymys 2</w:t>
      </w:r>
    </w:p>
    <w:p>
      <w:r>
        <w:t xml:space="preserve">Vihamieliset henget tunnetaan myös nimellä mikä?</w:t>
      </w:r>
    </w:p>
    <w:p>
      <w:r>
        <w:rPr>
          <w:b/>
        </w:rPr>
        <w:t xml:space="preserve">Kysymys 3</w:t>
      </w:r>
    </w:p>
    <w:p>
      <w:r>
        <w:t xml:space="preserve">Kuka antaa hyödyllistä tietoa Linkille?</w:t>
      </w:r>
    </w:p>
    <w:p>
      <w:r>
        <w:rPr>
          <w:b/>
        </w:rPr>
        <w:t xml:space="preserve">Kysymys 4</w:t>
      </w:r>
    </w:p>
    <w:p>
      <w:r>
        <w:t xml:space="preserve">Linkin susimuoto on nopeampi kuin mikä muu muoto?</w:t>
      </w:r>
    </w:p>
    <w:p>
      <w:r>
        <w:rPr>
          <w:b/>
        </w:rPr>
        <w:t xml:space="preserve">Kysymys 5</w:t>
      </w:r>
    </w:p>
    <w:p>
      <w:r>
        <w:t xml:space="preserve">Mihin Link muuttuu, kun hän astuu Hämärän valtakuntaan?</w:t>
      </w:r>
    </w:p>
    <w:p>
      <w:r>
        <w:rPr>
          <w:b/>
        </w:rPr>
        <w:t xml:space="preserve">Kysymys 6</w:t>
      </w:r>
    </w:p>
    <w:p>
      <w:r>
        <w:t xml:space="preserve">Kuka on Midna?</w:t>
      </w:r>
    </w:p>
    <w:p>
      <w:r>
        <w:rPr>
          <w:b/>
        </w:rPr>
        <w:t xml:space="preserve">Kysymys 7</w:t>
      </w:r>
    </w:p>
    <w:p>
      <w:r>
        <w:t xml:space="preserve">Mitä ovat Poet?</w:t>
      </w:r>
    </w:p>
    <w:p>
      <w:r>
        <w:rPr>
          <w:b/>
        </w:rPr>
        <w:t xml:space="preserve">Kysymys 8</w:t>
      </w:r>
    </w:p>
    <w:p>
      <w:r>
        <w:t xml:space="preserve">Minkä muodon Epona ottaa Hämärän valtakunnassa?</w:t>
      </w:r>
    </w:p>
    <w:p>
      <w:r>
        <w:rPr>
          <w:b/>
        </w:rPr>
        <w:t xml:space="preserve">Kysymys 9</w:t>
      </w:r>
    </w:p>
    <w:p>
      <w:r>
        <w:t xml:space="preserve">Mikä on Eponan tärkein hyökkäysmuoto susimuodossa?</w:t>
      </w:r>
    </w:p>
    <w:p>
      <w:r>
        <w:rPr>
          <w:b/>
        </w:rPr>
        <w:t xml:space="preserve">Kysymys 10</w:t>
      </w:r>
    </w:p>
    <w:p>
      <w:r>
        <w:t xml:space="preserve">Vihamieliset eponat tunnetaan myös nimellä mikä?</w:t>
      </w:r>
    </w:p>
    <w:p>
      <w:r>
        <w:rPr>
          <w:b/>
        </w:rPr>
        <w:t xml:space="preserve">Kysymys 11</w:t>
      </w:r>
    </w:p>
    <w:p>
      <w:r>
        <w:t xml:space="preserve">Kuka antaa hyödyllistä tietoa Poesille?</w:t>
      </w:r>
    </w:p>
    <w:p>
      <w:r>
        <w:rPr>
          <w:b/>
        </w:rPr>
        <w:t xml:space="preserve">Kysymys 12</w:t>
      </w:r>
    </w:p>
    <w:p>
      <w:r>
        <w:t xml:space="preserve">Linkin Edna-muoto on nopeampi kuin mikä muu muoto?</w:t>
      </w:r>
    </w:p>
    <w:p>
      <w:r>
        <w:rPr>
          <w:b/>
        </w:rPr>
        <w:t xml:space="preserve">Teksti numero 8</w:t>
      </w:r>
    </w:p>
    <w:p>
      <w:r>
        <w:t xml:space="preserve">Twilight Princessin vihollisten tekoäly on kehittyneempi kuin </w:t>
      </w:r>
      <w:r>
        <w:rPr>
          <w:color w:val="DCDCDC"/>
        </w:rPr>
        <w:t xml:space="preserve">The Wind Wakerin</w:t>
      </w:r>
      <w:r>
        <w:t xml:space="preserve"> vihollisten tekoäly</w:t>
      </w:r>
      <w:r>
        <w:t xml:space="preserve">. </w:t>
      </w:r>
      <w:r>
        <w:rPr>
          <w:color w:val="2F4F4F"/>
        </w:rPr>
        <w:t xml:space="preserve">Viholliset </w:t>
      </w:r>
      <w:r>
        <w:rPr>
          <w:color w:val="556B2F"/>
        </w:rPr>
        <w:t xml:space="preserve">reagoivat </w:t>
      </w:r>
      <w:r>
        <w:t xml:space="preserve">kukistettuihin kumppaneihin ja ohi kulkeviin nuoliin tai ritsoihin, ja ne pystyvät havaitsemaan </w:t>
      </w:r>
      <w:r>
        <w:rPr>
          <w:color w:val="6B8E23"/>
        </w:rPr>
        <w:t xml:space="preserve">Linkin </w:t>
      </w:r>
      <w:r>
        <w:t xml:space="preserve">suuremmalta etäisyydeltä kuin aiemmissa peleissä oli mahdollista.</w:t>
      </w:r>
    </w:p>
    <w:p>
      <w:r>
        <w:rPr>
          <w:b/>
        </w:rPr>
        <w:t xml:space="preserve">Kysymys 0</w:t>
      </w:r>
    </w:p>
    <w:p>
      <w:r>
        <w:t xml:space="preserve">Mitä tekoäly tarkoittaa?</w:t>
      </w:r>
    </w:p>
    <w:p>
      <w:r>
        <w:rPr>
          <w:b/>
        </w:rPr>
        <w:t xml:space="preserve">Kysymys 1</w:t>
      </w:r>
    </w:p>
    <w:p>
      <w:r>
        <w:t xml:space="preserve">Mikä on peli, jonka viholliset on ohjelmoitu alkeellisemmin kuin Twilight Princessin viholliset?</w:t>
      </w:r>
    </w:p>
    <w:p>
      <w:r>
        <w:rPr>
          <w:b/>
        </w:rPr>
        <w:t xml:space="preserve">Kysymys 2</w:t>
      </w:r>
    </w:p>
    <w:p>
      <w:r>
        <w:t xml:space="preserve">Mitä viholliset tekevät kukistetuille kumppaneille?</w:t>
      </w:r>
    </w:p>
    <w:p>
      <w:r>
        <w:rPr>
          <w:b/>
        </w:rPr>
        <w:t xml:space="preserve">Kysymys 3</w:t>
      </w:r>
    </w:p>
    <w:p>
      <w:r>
        <w:t xml:space="preserve">Mikä Twilight Princessin vihollisten ominaisuus on kehittyneempi?</w:t>
      </w:r>
    </w:p>
    <w:p>
      <w:r>
        <w:rPr>
          <w:b/>
        </w:rPr>
        <w:t xml:space="preserve">Kysymys 4</w:t>
      </w:r>
    </w:p>
    <w:p>
      <w:r>
        <w:t xml:space="preserve">Kenet viholliset voivat havaita suuremmalta etäisyydeltä kuin aiemmissa peleissä?</w:t>
      </w:r>
    </w:p>
    <w:p>
      <w:r>
        <w:rPr>
          <w:b/>
        </w:rPr>
        <w:t xml:space="preserve">Kysymys 5</w:t>
      </w:r>
    </w:p>
    <w:p>
      <w:r>
        <w:t xml:space="preserve">Mikä on peli, jonka viholliset on ohjelmoitu alkeellisemmin kuin Twilight Enemies -pelissä?</w:t>
      </w:r>
    </w:p>
    <w:p>
      <w:r>
        <w:rPr>
          <w:b/>
        </w:rPr>
        <w:t xml:space="preserve">Kysymys 6</w:t>
      </w:r>
    </w:p>
    <w:p>
      <w:r>
        <w:t xml:space="preserve">Mitä aikaisemmat pelit tekevät kukistetuille kumppaneille?</w:t>
      </w:r>
    </w:p>
    <w:p>
      <w:r>
        <w:rPr>
          <w:b/>
        </w:rPr>
        <w:t xml:space="preserve">Kysymys 7</w:t>
      </w:r>
    </w:p>
    <w:p>
      <w:r>
        <w:t xml:space="preserve">Mikä Twilight Enemiesin vihollisissa on kehittyneempi?</w:t>
      </w:r>
    </w:p>
    <w:p>
      <w:r>
        <w:rPr>
          <w:b/>
        </w:rPr>
        <w:t xml:space="preserve">Kysymys 8</w:t>
      </w:r>
    </w:p>
    <w:p>
      <w:r>
        <w:t xml:space="preserve">Kenet viholliset voivat havaita suuremmalta etäisyydeltä kuin Twilight Enemies -pelissä?</w:t>
      </w:r>
    </w:p>
    <w:p>
      <w:r>
        <w:rPr>
          <w:b/>
        </w:rPr>
        <w:t xml:space="preserve">Kysymys 9</w:t>
      </w:r>
    </w:p>
    <w:p>
      <w:r>
        <w:t xml:space="preserve">Kuka reagoi ohi kulkevaan tekoälyyn?</w:t>
      </w:r>
    </w:p>
    <w:p>
      <w:r>
        <w:rPr>
          <w:b/>
        </w:rPr>
        <w:t xml:space="preserve">Teksti numero 9</w:t>
      </w:r>
    </w:p>
    <w:p>
      <w:r>
        <w:t xml:space="preserve">Pelissä on hyvin vähän ääninäyttelyä, kuten useimmissa Zelda-peleissä tähän mennessä. Link pysyy vaiti keskusteluissa, mutta </w:t>
      </w:r>
      <w:r>
        <w:rPr>
          <w:color w:val="A9A9A9"/>
        </w:rPr>
        <w:t xml:space="preserve">murahtaa </w:t>
      </w:r>
      <w:r>
        <w:t xml:space="preserve">hyökätessään tai loukkaantuessaan ja henkäisee yllättyneenä</w:t>
      </w:r>
      <w:r>
        <w:t xml:space="preserve">.</w:t>
      </w:r>
      <w:r>
        <w:t xml:space="preserve"> Hänen tunteensa ja reaktionsa ilmaistaan suurelta osin visuaalisesti </w:t>
      </w:r>
      <w:r>
        <w:rPr>
          <w:color w:val="DCDCDC"/>
        </w:rPr>
        <w:t xml:space="preserve">nyökkäyksillä ja ilmeillä</w:t>
      </w:r>
      <w:r>
        <w:t xml:space="preserve">. Muilla hahmoilla on samanlaisia kielestä riippumattomia sanoja, kuten naurua, yllättyneitä tai pelokkaita huudahduksia ja huutoja. </w:t>
      </w:r>
      <w:r>
        <w:rPr>
          <w:color w:val="2F4F4F"/>
        </w:rPr>
        <w:t xml:space="preserve">Midnan </w:t>
      </w:r>
      <w:r>
        <w:t xml:space="preserve">hahmolla </w:t>
      </w:r>
      <w:r>
        <w:t xml:space="preserve">on eniten ääninäyttelemistä - hänen ruudulla tapahtuvaa dialogiaan säestää usein pseudopuhe, joka on tuotettu sekoittamalla englanninkielisten lauseiden foneemeja, jotka </w:t>
      </w:r>
      <w:r>
        <w:t xml:space="preserve">japanilainen ääninäyttelijä </w:t>
      </w:r>
      <w:r>
        <w:rPr>
          <w:color w:val="6B8E23"/>
        </w:rPr>
        <w:t xml:space="preserve">Akiko Kōmoto</w:t>
      </w:r>
      <w:r>
        <w:t xml:space="preserve"> on ottanut näytteeksi[parempi lähde tarvitaan]</w:t>
      </w:r>
      <w:r>
        <w:t xml:space="preserve">.</w:t>
      </w:r>
    </w:p>
    <w:p>
      <w:r>
        <w:rPr>
          <w:b/>
        </w:rPr>
        <w:t xml:space="preserve">Kysymys 0</w:t>
      </w:r>
    </w:p>
    <w:p>
      <w:r>
        <w:t xml:space="preserve">Minkä kautta Linkin reaktio ja mieliala voidaan havaita?</w:t>
      </w:r>
    </w:p>
    <w:p>
      <w:r>
        <w:rPr>
          <w:b/>
        </w:rPr>
        <w:t xml:space="preserve">Kysymys 1</w:t>
      </w:r>
    </w:p>
    <w:p>
      <w:r>
        <w:t xml:space="preserve">Kenellä henkilöllä on eniten puhuttua dialogia pelissä?</w:t>
      </w:r>
    </w:p>
    <w:p>
      <w:r>
        <w:rPr>
          <w:b/>
        </w:rPr>
        <w:t xml:space="preserve">Kysymys 2</w:t>
      </w:r>
    </w:p>
    <w:p>
      <w:r>
        <w:t xml:space="preserve">Kuka loi pohjan Midnan äänelle?</w:t>
      </w:r>
    </w:p>
    <w:p>
      <w:r>
        <w:rPr>
          <w:b/>
        </w:rPr>
        <w:t xml:space="preserve">Kysymys 3</w:t>
      </w:r>
    </w:p>
    <w:p>
      <w:r>
        <w:t xml:space="preserve">Mistä maasta Akiko Komoto on kotoisin?</w:t>
      </w:r>
    </w:p>
    <w:p>
      <w:r>
        <w:rPr>
          <w:b/>
        </w:rPr>
        <w:t xml:space="preserve">Kysymys 4</w:t>
      </w:r>
    </w:p>
    <w:p>
      <w:r>
        <w:t xml:space="preserve">Mitä Link sanoo hyökätessään?</w:t>
      </w:r>
    </w:p>
    <w:p>
      <w:r>
        <w:rPr>
          <w:b/>
        </w:rPr>
        <w:t xml:space="preserve">Kysymys 5</w:t>
      </w:r>
    </w:p>
    <w:p>
      <w:r>
        <w:t xml:space="preserve">Miten Link ilmaisee tunteita?</w:t>
      </w:r>
    </w:p>
    <w:p>
      <w:r>
        <w:rPr>
          <w:b/>
        </w:rPr>
        <w:t xml:space="preserve">Kysymys 6</w:t>
      </w:r>
    </w:p>
    <w:p>
      <w:r>
        <w:t xml:space="preserve">Millä hahmolla on eniten ääninäyttelyä?</w:t>
      </w:r>
    </w:p>
    <w:p>
      <w:r>
        <w:rPr>
          <w:b/>
        </w:rPr>
        <w:t xml:space="preserve">Kysymys 7</w:t>
      </w:r>
    </w:p>
    <w:p>
      <w:r>
        <w:t xml:space="preserve">Kuka puhuu Midnan ääntä?</w:t>
      </w:r>
    </w:p>
    <w:p>
      <w:r>
        <w:rPr>
          <w:b/>
        </w:rPr>
        <w:t xml:space="preserve">Kysymys 8</w:t>
      </w:r>
    </w:p>
    <w:p>
      <w:r>
        <w:t xml:space="preserve">Minkä kautta Linkin sanailut voidaan havaita?</w:t>
      </w:r>
    </w:p>
    <w:p>
      <w:r>
        <w:rPr>
          <w:b/>
        </w:rPr>
        <w:t xml:space="preserve">Kysymys 9</w:t>
      </w:r>
    </w:p>
    <w:p>
      <w:r>
        <w:t xml:space="preserve">Kenellä henkilöllä on eniten nyökkäyksiä pelissä?</w:t>
      </w:r>
    </w:p>
    <w:p>
      <w:r>
        <w:rPr>
          <w:b/>
        </w:rPr>
        <w:t xml:space="preserve">Kysymys 10</w:t>
      </w:r>
    </w:p>
    <w:p>
      <w:r>
        <w:t xml:space="preserve">Kuka loi pohjan Zeldan äänelle?</w:t>
      </w:r>
    </w:p>
    <w:p>
      <w:r>
        <w:rPr>
          <w:b/>
        </w:rPr>
        <w:t xml:space="preserve">Kysymys 11</w:t>
      </w:r>
    </w:p>
    <w:p>
      <w:r>
        <w:t xml:space="preserve">Mistä maasta Zelda on kotoisin?</w:t>
      </w:r>
    </w:p>
    <w:p>
      <w:r>
        <w:rPr>
          <w:b/>
        </w:rPr>
        <w:t xml:space="preserve">Kysymys 12</w:t>
      </w:r>
    </w:p>
    <w:p>
      <w:r>
        <w:t xml:space="preserve">Mitä Zelda sanoo hyökätessään?</w:t>
      </w:r>
    </w:p>
    <w:p>
      <w:r>
        <w:rPr>
          <w:b/>
        </w:rPr>
        <w:t xml:space="preserve">Teksti numero 10</w:t>
      </w:r>
    </w:p>
    <w:p>
      <w:r>
        <w:t xml:space="preserve">Twilight Princess sijoittuu useita vuosisatoja Ocarina of Timen ja Majora's Maskin jälkeen, ja se alkaa Link-nimisestä nuorukaisesta, joka työskentelee </w:t>
      </w:r>
      <w:r>
        <w:rPr>
          <w:color w:val="A9A9A9"/>
        </w:rPr>
        <w:t xml:space="preserve">maatilan apumiehenä </w:t>
      </w:r>
      <w:r>
        <w:rPr>
          <w:color w:val="DCDCDC"/>
        </w:rPr>
        <w:t xml:space="preserve">Ordonin kylässä</w:t>
      </w:r>
      <w:r>
        <w:t xml:space="preserve">. </w:t>
      </w:r>
      <w:r>
        <w:t xml:space="preserve">Eräänä päivänä </w:t>
      </w:r>
      <w:r>
        <w:rPr>
          <w:color w:val="2F4F4F"/>
        </w:rPr>
        <w:t xml:space="preserve">Bulblinit </w:t>
      </w:r>
      <w:r>
        <w:t xml:space="preserve">hyökkäävät kylään</w:t>
      </w:r>
      <w:r>
        <w:t xml:space="preserve">, ja ne vievät kylän </w:t>
      </w:r>
      <w:r>
        <w:rPr>
          <w:color w:val="556B2F"/>
        </w:rPr>
        <w:t xml:space="preserve">lapset </w:t>
      </w:r>
      <w:r>
        <w:t xml:space="preserve">Linkin takaa-ajamana, ennen kuin hän törmää Twilightin seinään. Varjopetoja vetää hänet muurin taakse Hämärän valtakuntaan, jossa hän muuttuu sudeksi ja joutuu vankilaan. Linkin vapauttaa pian </w:t>
      </w:r>
      <w:r>
        <w:rPr>
          <w:color w:val="6B8E23"/>
        </w:rPr>
        <w:t xml:space="preserve">Midna-niminen</w:t>
      </w:r>
      <w:r>
        <w:t xml:space="preserve"> impin kaltainen Twilight-olento, joka </w:t>
      </w:r>
      <w:r>
        <w:t xml:space="preserve">ei pidä Linkistä, mutta suostuu auttamaan häntä, jos tämä tottelee häntä ehdoitta. Hän opastaa hänet prinsessa Zeldan luo. Zelda selittää, että Hämärän kuningas Zant on varastanut valon kolmelta neljästä valohengestä ja valloittanut Hyrulen. Pelastaakseen Hyrulen Linkin on ensin palautettava Valonhenget menemällä hämärän peittämille alueille ja suden ominaisuudessa otettava takaisin henkien menettämä valo. Kun </w:t>
      </w:r>
      <w:r>
        <w:t xml:space="preserve">kaikki valon kyyneleet on kerätty yhdeltä alueelta, hän palauttaa kyseisen alueen valohengen. Kun hän palauttaa ne, valohenget palauttavat Linkin Hylian-muotoonsa.</w:t>
      </w:r>
    </w:p>
    <w:p>
      <w:r>
        <w:rPr>
          <w:b/>
        </w:rPr>
        <w:t xml:space="preserve">Kysymys 0</w:t>
      </w:r>
    </w:p>
    <w:p>
      <w:r>
        <w:t xml:space="preserve">Mikä on Linkin tehtävä Twilight Princessin alussa?</w:t>
      </w:r>
    </w:p>
    <w:p>
      <w:r>
        <w:rPr>
          <w:b/>
        </w:rPr>
        <w:t xml:space="preserve">Kysymys 1</w:t>
      </w:r>
    </w:p>
    <w:p>
      <w:r>
        <w:t xml:space="preserve">Mitä Bulbiinit ottavat Ordonista?</w:t>
      </w:r>
    </w:p>
    <w:p>
      <w:r>
        <w:rPr>
          <w:b/>
        </w:rPr>
        <w:t xml:space="preserve">Kysymys 2</w:t>
      </w:r>
    </w:p>
    <w:p>
      <w:r>
        <w:t xml:space="preserve">Kuka vapauttaa Linkin Hämärän valtakunnasta?</w:t>
      </w:r>
    </w:p>
    <w:p>
      <w:r>
        <w:rPr>
          <w:b/>
        </w:rPr>
        <w:t xml:space="preserve">Kysymys 3</w:t>
      </w:r>
    </w:p>
    <w:p>
      <w:r>
        <w:t xml:space="preserve">Mitä Linkin on kerättävä saadakseen kunkin alueen valmiiksi?</w:t>
      </w:r>
    </w:p>
    <w:p>
      <w:r>
        <w:rPr>
          <w:b/>
        </w:rPr>
        <w:t xml:space="preserve">Kysymys 4</w:t>
      </w:r>
    </w:p>
    <w:p>
      <w:r>
        <w:t xml:space="preserve">Missä Link työskentelee karjatilan apumiehenä?</w:t>
      </w:r>
    </w:p>
    <w:p>
      <w:r>
        <w:rPr>
          <w:b/>
        </w:rPr>
        <w:t xml:space="preserve">Kysymys 5</w:t>
      </w:r>
    </w:p>
    <w:p>
      <w:r>
        <w:t xml:space="preserve">Kuka hyökkää kylään?</w:t>
      </w:r>
    </w:p>
    <w:p>
      <w:r>
        <w:rPr>
          <w:b/>
        </w:rPr>
        <w:t xml:space="preserve">Kysymys 6</w:t>
      </w:r>
    </w:p>
    <w:p>
      <w:r>
        <w:t xml:space="preserve">Mitä Linkin on kerättävä?</w:t>
      </w:r>
    </w:p>
    <w:p>
      <w:r>
        <w:rPr>
          <w:b/>
        </w:rPr>
        <w:t xml:space="preserve">Kysymys 7</w:t>
      </w:r>
    </w:p>
    <w:p>
      <w:r>
        <w:t xml:space="preserve">Mikä on valohenkien tehtävä Twilight Princessin alussa?</w:t>
      </w:r>
    </w:p>
    <w:p>
      <w:r>
        <w:rPr>
          <w:b/>
        </w:rPr>
        <w:t xml:space="preserve">Kysymys 8</w:t>
      </w:r>
    </w:p>
    <w:p>
      <w:r>
        <w:t xml:space="preserve">Mitä Bulbiinit ottavat Linkiltä?</w:t>
      </w:r>
    </w:p>
    <w:p>
      <w:r>
        <w:rPr>
          <w:b/>
        </w:rPr>
        <w:t xml:space="preserve">Kysymys 9</w:t>
      </w:r>
    </w:p>
    <w:p>
      <w:r>
        <w:t xml:space="preserve">Kuka vapauttaa Bulbinsin Hämärän valtakunnasta?</w:t>
      </w:r>
    </w:p>
    <w:p>
      <w:r>
        <w:rPr>
          <w:b/>
        </w:rPr>
        <w:t xml:space="preserve">Kysymys 10</w:t>
      </w:r>
    </w:p>
    <w:p>
      <w:r>
        <w:t xml:space="preserve">Mitä Midnan on kerättävä saadakseen kunkin alueen valmiiksi?</w:t>
      </w:r>
    </w:p>
    <w:p>
      <w:r>
        <w:rPr>
          <w:b/>
        </w:rPr>
        <w:t xml:space="preserve">Kysymys 11</w:t>
      </w:r>
    </w:p>
    <w:p>
      <w:r>
        <w:t xml:space="preserve">Missä Midna työskentelee karjatilan apumiehenä?</w:t>
      </w:r>
    </w:p>
    <w:p>
      <w:r>
        <w:rPr>
          <w:b/>
        </w:rPr>
        <w:t xml:space="preserve">Teksti numero 11</w:t>
      </w:r>
    </w:p>
    <w:p>
      <w:r>
        <w:t xml:space="preserve">Tänä aikana Link auttaa myös Midnaa löytämään </w:t>
      </w:r>
      <w:r>
        <w:rPr>
          <w:color w:val="A9A9A9"/>
        </w:rPr>
        <w:t xml:space="preserve">Fused Shadowsin</w:t>
      </w:r>
      <w:r>
        <w:t xml:space="preserve">, joka on voimakasta pimeää magiaa sisältävän pyhäinjäännöksen palasia. Vastineeksi Midna auttaa Linkiä löytämään Ordonin kylän lapset ja auttaa samalla Faronin apinoita, Eldinin goroneja ja </w:t>
      </w:r>
      <w:r>
        <w:rPr>
          <w:color w:val="DCDCDC"/>
        </w:rPr>
        <w:t xml:space="preserve">Lanayrun </w:t>
      </w:r>
      <w:r>
        <w:t xml:space="preserve">zoroja</w:t>
      </w:r>
      <w:r>
        <w:t xml:space="preserve">. </w:t>
      </w:r>
      <w:r>
        <w:t xml:space="preserve">Kun Link on palauttanut valohenget ja Midnalla on kaikki </w:t>
      </w:r>
      <w:r>
        <w:rPr>
          <w:color w:val="2F4F4F"/>
        </w:rPr>
        <w:t xml:space="preserve">sulautuneet varjot</w:t>
      </w:r>
      <w:r>
        <w:t xml:space="preserve">, </w:t>
      </w:r>
      <w:r>
        <w:rPr>
          <w:color w:val="556B2F"/>
        </w:rPr>
        <w:t xml:space="preserve">Zant</w:t>
      </w:r>
      <w:r>
        <w:t xml:space="preserve"> hyökkää heidän kimppuunsa</w:t>
      </w:r>
      <w:r>
        <w:t xml:space="preserve">. Kun hän vapauttaa Midnan Fused Shadow -palasista, tämä pilkkaa häntä heimonsa taikuuden väärinkäytöstä, mutta Zant paljastaa, että hänen voimansa on peräisin toisesta lähteestä, kun hän käyttää sitä muuttaakseen Linkin takaisin sudeksi ja jättää sitten Midnan Hyruleen kuolemaan maailman valosta. Kun </w:t>
      </w:r>
      <w:r>
        <w:t xml:space="preserve">Link </w:t>
      </w:r>
      <w:r>
        <w:t xml:space="preserve">tuo kuolevan Midnan </w:t>
      </w:r>
      <w:r>
        <w:rPr>
          <w:color w:val="6B8E23"/>
        </w:rPr>
        <w:t xml:space="preserve">Zeldan</w:t>
      </w:r>
      <w:r>
        <w:t xml:space="preserve"> luo</w:t>
      </w:r>
      <w:r>
        <w:t xml:space="preserve">, hän saa tietää tarvitsevansa </w:t>
      </w:r>
      <w:r>
        <w:rPr>
          <w:color w:val="A0522D"/>
        </w:rPr>
        <w:t xml:space="preserve">Mestarimiekan </w:t>
      </w:r>
      <w:r>
        <w:t xml:space="preserve">palatakseen ihmismuotoonsa</w:t>
      </w:r>
      <w:r>
        <w:t xml:space="preserve">. </w:t>
      </w:r>
      <w:r>
        <w:rPr>
          <w:color w:val="228B22"/>
        </w:rPr>
        <w:t xml:space="preserve">Zelda </w:t>
      </w:r>
      <w:r>
        <w:t xml:space="preserve">uhrautuu parantaakseen Midnan voimillaan ennen kuin katoaa salaperäisesti. Midna liikuttuu Zeldan uhrauksesta ja alkaa välittää enemmän Linkistä ja valomaailman kohtalosta.</w:t>
      </w:r>
    </w:p>
    <w:p>
      <w:r>
        <w:rPr>
          <w:b/>
        </w:rPr>
        <w:t xml:space="preserve">Kysymys 0</w:t>
      </w:r>
    </w:p>
    <w:p>
      <w:r>
        <w:t xml:space="preserve">Mitä Link auttaa Midnaa keräyksessä?</w:t>
      </w:r>
    </w:p>
    <w:p>
      <w:r>
        <w:rPr>
          <w:b/>
        </w:rPr>
        <w:t xml:space="preserve">Kysymys 1</w:t>
      </w:r>
    </w:p>
    <w:p>
      <w:r>
        <w:t xml:space="preserve">Kuka hyökkää Linkin ja Midnan kimppuun, kun he ovat suorittaneet keräystehtävänsä?</w:t>
      </w:r>
    </w:p>
    <w:p>
      <w:r>
        <w:rPr>
          <w:b/>
        </w:rPr>
        <w:t xml:space="preserve">Kysymys 2</w:t>
      </w:r>
    </w:p>
    <w:p>
      <w:r>
        <w:t xml:space="preserve">Mikä ase voi muuttaa Linkin takaisin alkuperäiseksi itsekseen?</w:t>
      </w:r>
    </w:p>
    <w:p>
      <w:r>
        <w:rPr>
          <w:b/>
        </w:rPr>
        <w:t xml:space="preserve">Kysymys 3</w:t>
      </w:r>
    </w:p>
    <w:p>
      <w:r>
        <w:t xml:space="preserve">Kuka pelastaa Midnan?</w:t>
      </w:r>
    </w:p>
    <w:p>
      <w:r>
        <w:rPr>
          <w:b/>
        </w:rPr>
        <w:t xml:space="preserve">Kysymys 4</w:t>
      </w:r>
    </w:p>
    <w:p>
      <w:r>
        <w:t xml:space="preserve">Mistä zorat tulevat?</w:t>
      </w:r>
    </w:p>
    <w:p>
      <w:r>
        <w:rPr>
          <w:b/>
        </w:rPr>
        <w:t xml:space="preserve">Kysymys 5</w:t>
      </w:r>
    </w:p>
    <w:p>
      <w:r>
        <w:t xml:space="preserve">Mitä Link auttaa Midnaa löytämään?</w:t>
      </w:r>
    </w:p>
    <w:p>
      <w:r>
        <w:rPr>
          <w:b/>
        </w:rPr>
        <w:t xml:space="preserve">Kysymys 6</w:t>
      </w:r>
    </w:p>
    <w:p>
      <w:r>
        <w:t xml:space="preserve">Kuka hyökkää Linkin ja Midnan kimppuun?</w:t>
      </w:r>
    </w:p>
    <w:p>
      <w:r>
        <w:rPr>
          <w:b/>
        </w:rPr>
        <w:t xml:space="preserve">Kysymys 7</w:t>
      </w:r>
    </w:p>
    <w:p>
      <w:r>
        <w:t xml:space="preserve">Mitä Linkin on löydettävä palatakseen ihmismuotoon?</w:t>
      </w:r>
    </w:p>
    <w:p>
      <w:r>
        <w:rPr>
          <w:b/>
        </w:rPr>
        <w:t xml:space="preserve">Kysymys 8</w:t>
      </w:r>
    </w:p>
    <w:p>
      <w:r>
        <w:t xml:space="preserve">Kuka uhrautuu pelastaakseen Midnan?</w:t>
      </w:r>
    </w:p>
    <w:p>
      <w:r>
        <w:rPr>
          <w:b/>
        </w:rPr>
        <w:t xml:space="preserve">Kysymys 9</w:t>
      </w:r>
    </w:p>
    <w:p>
      <w:r>
        <w:t xml:space="preserve">Mitä Link auttaa Goroneja keräämään?</w:t>
      </w:r>
    </w:p>
    <w:p>
      <w:r>
        <w:rPr>
          <w:b/>
        </w:rPr>
        <w:t xml:space="preserve">Kysymys 10</w:t>
      </w:r>
    </w:p>
    <w:p>
      <w:r>
        <w:t xml:space="preserve">Kuka hyökkää Goronien ja Eldinien kimppuun, kun he ovat saaneet keräyksensä valmiiksi?</w:t>
      </w:r>
    </w:p>
    <w:p>
      <w:r>
        <w:rPr>
          <w:b/>
        </w:rPr>
        <w:t xml:space="preserve">Kysymys 11</w:t>
      </w:r>
    </w:p>
    <w:p>
      <w:r>
        <w:t xml:space="preserve">Mikä ase voi muuttaa Zeldan takaisin alkuperäiseksi itsekseen?</w:t>
      </w:r>
    </w:p>
    <w:p>
      <w:r>
        <w:rPr>
          <w:b/>
        </w:rPr>
        <w:t xml:space="preserve">Kysymys 12</w:t>
      </w:r>
    </w:p>
    <w:p>
      <w:r>
        <w:t xml:space="preserve">Kuka pelastaa Linkin?</w:t>
      </w:r>
    </w:p>
    <w:p>
      <w:r>
        <w:rPr>
          <w:b/>
        </w:rPr>
        <w:t xml:space="preserve">Kysymys 13</w:t>
      </w:r>
    </w:p>
    <w:p>
      <w:r>
        <w:t xml:space="preserve">Mistä Eldinit tulevat?</w:t>
      </w:r>
    </w:p>
    <w:p>
      <w:r>
        <w:rPr>
          <w:b/>
        </w:rPr>
        <w:t xml:space="preserve">Teksti numero 12</w:t>
      </w:r>
    </w:p>
    <w:p>
      <w:r>
        <w:t xml:space="preserve">Kun Link on saanut Mestarimiekan, hänet puhdistetaan taikuudesta, joka piti hänet susimuodossa, ja hän saa </w:t>
      </w:r>
      <w:r>
        <w:rPr>
          <w:color w:val="A9A9A9"/>
        </w:rPr>
        <w:t xml:space="preserve">Varjokristallin</w:t>
      </w:r>
      <w:r>
        <w:t xml:space="preserve">. </w:t>
      </w:r>
      <w:r>
        <w:rPr>
          <w:color w:val="DCDCDC"/>
        </w:rPr>
        <w:t xml:space="preserve">Midna </w:t>
      </w:r>
      <w:r>
        <w:t xml:space="preserve">johdattaa Linkin </w:t>
      </w:r>
      <w:r>
        <w:rPr>
          <w:color w:val="2F4F4F"/>
        </w:rPr>
        <w:t xml:space="preserve">Hämärän peiliin, </w:t>
      </w:r>
      <w:r>
        <w:t xml:space="preserve">joka sijaitsee syvällä </w:t>
      </w:r>
      <w:r>
        <w:rPr>
          <w:color w:val="556B2F"/>
        </w:rPr>
        <w:t xml:space="preserve">Gerudo-aavikolla </w:t>
      </w:r>
      <w:r>
        <w:t xml:space="preserve">ja on ainoa tunnettu portti Hämärän valtakunnan ja Hyrulen välillä. He kuitenkin huomaavat, että peili on rikki. Siellä olevat tietäjät selittävät, että Zant yritti tuhota sen, mutta hän pystyi vain pirstomaan sen sirpaleiksi; vain Twilin todellinen hallitsija voi tuhota Hämärän peilin kokonaan. He paljastavat myös, että he käyttivät sitä vuosisata sitten karkottaakseen </w:t>
      </w:r>
      <w:r>
        <w:rPr>
          <w:color w:val="6B8E23"/>
        </w:rPr>
        <w:t xml:space="preserve">Ganondorfin</w:t>
      </w:r>
      <w:r>
        <w:t xml:space="preserve">, Gerudo-johtajan, joka yritti varastaa Triforcen, Hämärän valtakuntaan, kun hänen teloittamisensa epäonnistui. Linnakaupungissa tapaamansa maanalaisen vastarintaryhmän avustamina Link ja Midna lähtevät hakemaan puuttuvia peilin sirpaleita ja kukistavat tartunnan saaneet. Kun portaali on palautettu, Midna paljastuu Hämärän valtakunnan todelliseksi hallitsijaksi, jonka Zant oli ottanut haltuunsa, kun hän kirosi hänet nykyiseen muotoonsa. Kohdatessaan Zantin Link ja Midna saavat tietää, että Zantin vallankaappaus mahdollistui, kun hän solmi sopimuksen Ganondorfin kanssa, joka pyysi Zantin apua Hyrulen valloittamisessa. Linkin voitettua Zantin Midna saa takaisin sulautuneet varjot, mutta tuhoaa Zantin saatuaan tietää, että vain Ganondorfin kuolema voi vapauttaa hänet kirouksesta. Palatessaan Hyruleen Link ja Midna löytävät Ganondorfin </w:t>
      </w:r>
      <w:r>
        <w:rPr>
          <w:color w:val="A0522D"/>
        </w:rPr>
        <w:t xml:space="preserve">Hyrulen linnasta, </w:t>
      </w:r>
      <w:r>
        <w:t xml:space="preserve">ja hänen päänsä yläpuolella roikkuu eloton Zelda</w:t>
      </w:r>
      <w:r>
        <w:t xml:space="preserve">.</w:t>
      </w:r>
      <w:r>
        <w:t xml:space="preserve"> Ganondorf taistelee Linkkiä vastaan ottamalla </w:t>
      </w:r>
      <w:r>
        <w:rPr>
          <w:color w:val="228B22"/>
        </w:rPr>
        <w:t xml:space="preserve">Zeldan </w:t>
      </w:r>
      <w:r>
        <w:t xml:space="preserve">ruumiin </w:t>
      </w:r>
      <w:r>
        <w:t xml:space="preserve">haltuunsa </w:t>
      </w:r>
      <w:r>
        <w:t xml:space="preserve">ja muuttumalla lopulta </w:t>
      </w:r>
      <w:r>
        <w:rPr>
          <w:color w:val="191970"/>
        </w:rPr>
        <w:t xml:space="preserve">pedoksi</w:t>
      </w:r>
      <w:r>
        <w:t xml:space="preserve">, mutta Link voittaa hänet ja Midna pystyy herättämään Zeldan henkiin.</w:t>
      </w:r>
    </w:p>
    <w:p>
      <w:r>
        <w:rPr>
          <w:b/>
        </w:rPr>
        <w:t xml:space="preserve">Kysymys 0</w:t>
      </w:r>
    </w:p>
    <w:p>
      <w:r>
        <w:t xml:space="preserve">Mitä Link saa, jonka avulla hän voi hallita muodonmuutoksiaan?</w:t>
      </w:r>
    </w:p>
    <w:p>
      <w:r>
        <w:rPr>
          <w:b/>
        </w:rPr>
        <w:t xml:space="preserve">Kysymys 1</w:t>
      </w:r>
    </w:p>
    <w:p>
      <w:r>
        <w:t xml:space="preserve">Minne Midna vie Linkin sen jälkeen, kun tämä on saanut Mestarimiekan?</w:t>
      </w:r>
    </w:p>
    <w:p>
      <w:r>
        <w:rPr>
          <w:b/>
        </w:rPr>
        <w:t xml:space="preserve">Kysymys 2</w:t>
      </w:r>
    </w:p>
    <w:p>
      <w:r>
        <w:t xml:space="preserve">Ketä vastaan Hämärän peili taisteli ennen Zantia?</w:t>
      </w:r>
    </w:p>
    <w:p>
      <w:r>
        <w:rPr>
          <w:b/>
        </w:rPr>
        <w:t xml:space="preserve">Kysymys 3</w:t>
      </w:r>
    </w:p>
    <w:p>
      <w:r>
        <w:t xml:space="preserve">Missä Ganondorf on Zantin tappion jälkeen?</w:t>
      </w:r>
    </w:p>
    <w:p>
      <w:r>
        <w:rPr>
          <w:b/>
        </w:rPr>
        <w:t xml:space="preserve">Kysymys 4</w:t>
      </w:r>
    </w:p>
    <w:p>
      <w:r>
        <w:t xml:space="preserve">Kenen kehoa Ganondorf käyttää sijaiskärsijänä taistellakseen Linkiä vastaan?</w:t>
      </w:r>
    </w:p>
    <w:p>
      <w:r>
        <w:rPr>
          <w:b/>
        </w:rPr>
        <w:t xml:space="preserve">Kysymys 5</w:t>
      </w:r>
    </w:p>
    <w:p>
      <w:r>
        <w:t xml:space="preserve">Minkä ansiosta Link voi vaihtaa kahden muotonsa välillä?</w:t>
      </w:r>
    </w:p>
    <w:p>
      <w:r>
        <w:rPr>
          <w:b/>
        </w:rPr>
        <w:t xml:space="preserve">Kysymys 6</w:t>
      </w:r>
    </w:p>
    <w:p>
      <w:r>
        <w:t xml:space="preserve">Mikä on ainoa tunnettu portti Twilight Realin ja Hyrulen välillä?</w:t>
      </w:r>
    </w:p>
    <w:p>
      <w:r>
        <w:rPr>
          <w:b/>
        </w:rPr>
        <w:t xml:space="preserve">Kysymys 7</w:t>
      </w:r>
    </w:p>
    <w:p>
      <w:r>
        <w:t xml:space="preserve">Kuka paljastuu Hämärän valtakunnan todelliseksi hallitsijaksi?</w:t>
      </w:r>
    </w:p>
    <w:p>
      <w:r>
        <w:rPr>
          <w:b/>
        </w:rPr>
        <w:t xml:space="preserve">Kysymys 8</w:t>
      </w:r>
    </w:p>
    <w:p>
      <w:r>
        <w:t xml:space="preserve">Kenen kanssa Zant teki sopimuksen?</w:t>
      </w:r>
    </w:p>
    <w:p>
      <w:r>
        <w:rPr>
          <w:b/>
        </w:rPr>
        <w:t xml:space="preserve">Kysymys 9</w:t>
      </w:r>
    </w:p>
    <w:p>
      <w:r>
        <w:t xml:space="preserve">Mihin Ganondorf muuttuu?</w:t>
      </w:r>
    </w:p>
    <w:p>
      <w:r>
        <w:rPr>
          <w:b/>
        </w:rPr>
        <w:t xml:space="preserve">Kysymys 10</w:t>
      </w:r>
    </w:p>
    <w:p>
      <w:r>
        <w:t xml:space="preserve">Mitä Link saa haltuunsa, jonka avulla hän voi hallita Hyrulea?</w:t>
      </w:r>
    </w:p>
    <w:p>
      <w:r>
        <w:rPr>
          <w:b/>
        </w:rPr>
        <w:t xml:space="preserve">Kysymys 11</w:t>
      </w:r>
    </w:p>
    <w:p>
      <w:r>
        <w:t xml:space="preserve">Minne Midna vie Linkin sen jälkeen, kun hän on saanut pedon?</w:t>
      </w:r>
    </w:p>
    <w:p>
      <w:r>
        <w:rPr>
          <w:b/>
        </w:rPr>
        <w:t xml:space="preserve">Kysymys 12</w:t>
      </w:r>
    </w:p>
    <w:p>
      <w:r>
        <w:t xml:space="preserve">Ketä vastaan Hämärän peiliä käytettiin taisteluun ennen Fused Shadowsia?</w:t>
      </w:r>
    </w:p>
    <w:p>
      <w:r>
        <w:rPr>
          <w:b/>
        </w:rPr>
        <w:t xml:space="preserve">Kysymys 13</w:t>
      </w:r>
    </w:p>
    <w:p>
      <w:r>
        <w:t xml:space="preserve">Missä Link on Zantin tappion jälkeen?</w:t>
      </w:r>
    </w:p>
    <w:p>
      <w:r>
        <w:rPr>
          <w:b/>
        </w:rPr>
        <w:t xml:space="preserve">Kysymys 14</w:t>
      </w:r>
    </w:p>
    <w:p>
      <w:r>
        <w:t xml:space="preserve">Kenen kehoa Link käyttää sijaiskärsijänä taistellakseen Ganondorfia vastaan?</w:t>
      </w:r>
    </w:p>
    <w:p>
      <w:r>
        <w:rPr>
          <w:b/>
        </w:rPr>
        <w:t xml:space="preserve">Teksti numero 13</w:t>
      </w:r>
    </w:p>
    <w:p>
      <w:r>
        <w:t xml:space="preserve">Ganondorf herää henkiin, ja Midna siirtää </w:t>
      </w:r>
      <w:r>
        <w:rPr>
          <w:color w:val="A9A9A9"/>
        </w:rPr>
        <w:t xml:space="preserve">Linkin ja </w:t>
      </w:r>
      <w:r>
        <w:rPr>
          <w:color w:val="DCDCDC"/>
        </w:rPr>
        <w:t xml:space="preserve">Zeldan </w:t>
      </w:r>
      <w:r>
        <w:t xml:space="preserve">linnan ulkopuolelle, jotta hän voi pidättää Ganondorfin sulautuneilla varjoilla. Hyrulen linnan romahtaessa paljastuu kuitenkin, että Ganondorf oli voitokas, kun hän murskaa </w:t>
      </w:r>
      <w:r>
        <w:rPr>
          <w:color w:val="2F4F4F"/>
        </w:rPr>
        <w:t xml:space="preserve">Midnan </w:t>
      </w:r>
      <w:r>
        <w:rPr>
          <w:color w:val="556B2F"/>
        </w:rPr>
        <w:t xml:space="preserve">kypärän</w:t>
      </w:r>
      <w:r>
        <w:t xml:space="preserve">. </w:t>
      </w:r>
      <w:r>
        <w:t xml:space="preserve">Ganondorf hyökkää Linkin kimppuun hevosen selässä, ja </w:t>
      </w:r>
      <w:r>
        <w:rPr>
          <w:color w:val="6B8E23"/>
        </w:rPr>
        <w:t xml:space="preserve">Zeldan </w:t>
      </w:r>
      <w:r>
        <w:t xml:space="preserve">ja </w:t>
      </w:r>
      <w:r>
        <w:rPr>
          <w:color w:val="A0522D"/>
        </w:rPr>
        <w:t xml:space="preserve">valohenkien </w:t>
      </w:r>
      <w:r>
        <w:t xml:space="preserve">avustamana </w:t>
      </w:r>
      <w:r>
        <w:t xml:space="preserve">Link tyrmää Ganondorfin hevosen selästä, ja he käyvät kaksintaistelua jalkaisin, ennen kuin Link lyö Ganondorfin maahan ja iskee Mestarimiekan tämän </w:t>
      </w:r>
      <w:r>
        <w:rPr>
          <w:color w:val="228B22"/>
        </w:rPr>
        <w:t xml:space="preserve">rintaan</w:t>
      </w:r>
      <w:r>
        <w:t xml:space="preserve">. Ganondorfin kuoltua valohenget herättävät Midnan henkiin ja palauttavat hänet oikeaan muotoonsa. Hyvästeltyään Linkin ja Zeldan Midna palaa kotiin ennen kuin hän tuhoaa </w:t>
      </w:r>
      <w:r>
        <w:rPr>
          <w:color w:val="191970"/>
        </w:rPr>
        <w:t xml:space="preserve">Hämärän peilin </w:t>
      </w:r>
      <w:r>
        <w:t xml:space="preserve">kyynelillä säilyttääkseen tasapainon Hyrulen ja Hämärän valtakunnan välillä. Loppupuolella, kun Hyrulen linna rakennetaan uudelleen, Linkin näytetään lähtevän </w:t>
      </w:r>
      <w:r>
        <w:rPr>
          <w:color w:val="8B0000"/>
        </w:rPr>
        <w:t xml:space="preserve">Ordonin kylästä </w:t>
      </w:r>
      <w:r>
        <w:t xml:space="preserve">kohti tuntemattomia alueita</w:t>
      </w:r>
      <w:r>
        <w:t xml:space="preserve">.</w:t>
      </w:r>
    </w:p>
    <w:p>
      <w:r>
        <w:rPr>
          <w:b/>
        </w:rPr>
        <w:t xml:space="preserve">Kysymys 0</w:t>
      </w:r>
    </w:p>
    <w:p>
      <w:r>
        <w:t xml:space="preserve">Minkä Midnan omaisuuden Ganondorf tuhoaa?</w:t>
      </w:r>
    </w:p>
    <w:p>
      <w:r>
        <w:rPr>
          <w:b/>
        </w:rPr>
        <w:t xml:space="preserve">Kysymys 1</w:t>
      </w:r>
    </w:p>
    <w:p>
      <w:r>
        <w:t xml:space="preserve">Mistä Link lähtee pelin lopussa?</w:t>
      </w:r>
    </w:p>
    <w:p>
      <w:r>
        <w:rPr>
          <w:b/>
        </w:rPr>
        <w:t xml:space="preserve">Kysymys 2</w:t>
      </w:r>
    </w:p>
    <w:p>
      <w:r>
        <w:t xml:space="preserve">Mikä hahmo auttaa Linkiä saamaan Ganondorfin pois hevosen selästä?</w:t>
      </w:r>
    </w:p>
    <w:p>
      <w:r>
        <w:rPr>
          <w:b/>
        </w:rPr>
        <w:t xml:space="preserve">Kysymys 3</w:t>
      </w:r>
    </w:p>
    <w:p>
      <w:r>
        <w:t xml:space="preserve">Mihin ruumiinosaan Link antaa tappavan iskun Ganondorfille?</w:t>
      </w:r>
    </w:p>
    <w:p>
      <w:r>
        <w:rPr>
          <w:b/>
        </w:rPr>
        <w:t xml:space="preserve">Kysymys 4</w:t>
      </w:r>
    </w:p>
    <w:p>
      <w:r>
        <w:t xml:space="preserve">Kuka herättää Midnan henkiin Ganondorfin kanssa käydyn taistelun jälkeen?</w:t>
      </w:r>
    </w:p>
    <w:p>
      <w:r>
        <w:rPr>
          <w:b/>
        </w:rPr>
        <w:t xml:space="preserve">Kysymys 5</w:t>
      </w:r>
    </w:p>
    <w:p>
      <w:r>
        <w:t xml:space="preserve">Ketä Midna teleporttaa?</w:t>
      </w:r>
    </w:p>
    <w:p>
      <w:r>
        <w:rPr>
          <w:b/>
        </w:rPr>
        <w:t xml:space="preserve">Kysymys 6</w:t>
      </w:r>
    </w:p>
    <w:p>
      <w:r>
        <w:t xml:space="preserve">Mitä Ganondorf murskaa?</w:t>
      </w:r>
    </w:p>
    <w:p>
      <w:r>
        <w:rPr>
          <w:b/>
        </w:rPr>
        <w:t xml:space="preserve">Kysymys 7</w:t>
      </w:r>
    </w:p>
    <w:p>
      <w:r>
        <w:t xml:space="preserve">Mitä Midna tuhoaa?</w:t>
      </w:r>
    </w:p>
    <w:p>
      <w:r>
        <w:rPr>
          <w:b/>
        </w:rPr>
        <w:t xml:space="preserve">Kysymys 8</w:t>
      </w:r>
    </w:p>
    <w:p>
      <w:r>
        <w:t xml:space="preserve">Minkä Linkin omaisuuden Ganondorf tuhoaa?</w:t>
      </w:r>
    </w:p>
    <w:p>
      <w:r>
        <w:rPr>
          <w:b/>
        </w:rPr>
        <w:t xml:space="preserve">Kysymys 9</w:t>
      </w:r>
    </w:p>
    <w:p>
      <w:r>
        <w:t xml:space="preserve">Mistä Ganondorf lähtee pelin lopussa?</w:t>
      </w:r>
    </w:p>
    <w:p>
      <w:r>
        <w:rPr>
          <w:b/>
        </w:rPr>
        <w:t xml:space="preserve">Kysymys 10</w:t>
      </w:r>
    </w:p>
    <w:p>
      <w:r>
        <w:t xml:space="preserve">Mikä hahmo auttaa Midnaa saamaan Ganandorfin pois hevosen selästä?</w:t>
      </w:r>
    </w:p>
    <w:p>
      <w:r>
        <w:rPr>
          <w:b/>
        </w:rPr>
        <w:t xml:space="preserve">Kysymys 11</w:t>
      </w:r>
    </w:p>
    <w:p>
      <w:r>
        <w:t xml:space="preserve">Mihin ruumiinosaan Zelda antaa Ganondorfille tappavan iskun?</w:t>
      </w:r>
    </w:p>
    <w:p>
      <w:r>
        <w:rPr>
          <w:b/>
        </w:rPr>
        <w:t xml:space="preserve">Kysymys 12</w:t>
      </w:r>
    </w:p>
    <w:p>
      <w:r>
        <w:t xml:space="preserve">Kuka herättää Zeldan henkiin Ganondorfin kanssa käydyn taistelun jälkeen?</w:t>
      </w:r>
    </w:p>
    <w:p>
      <w:r>
        <w:rPr>
          <w:b/>
        </w:rPr>
        <w:t xml:space="preserve">Teksti numero 14</w:t>
      </w:r>
    </w:p>
    <w:p>
      <w:r>
        <w:t xml:space="preserve">Vuonna</w:t>
      </w:r>
      <w:r>
        <w:rPr>
          <w:color w:val="A9A9A9"/>
        </w:rPr>
        <w:t xml:space="preserve">2003</w:t>
      </w:r>
      <w:r>
        <w:t xml:space="preserve"> Nintendo ilmoitti, että GameCubelle oli tekeillä uusi The Legend of Zelda -peli, jonka teki sama tiimi, joka oli luonut Cel-sävyisen The Wind Waker -pelin. Seuraavan vuoden </w:t>
      </w:r>
      <w:r>
        <w:rPr>
          <w:color w:val="DCDCDC"/>
        </w:rPr>
        <w:t xml:space="preserve">Game Developers Conference </w:t>
      </w:r>
      <w:r>
        <w:t xml:space="preserve">-tapahtumassa </w:t>
      </w:r>
      <w:r>
        <w:t xml:space="preserve">ohjaaja </w:t>
      </w:r>
      <w:r>
        <w:rPr>
          <w:color w:val="2F4F4F"/>
        </w:rPr>
        <w:t xml:space="preserve">Eiji Aonuma </w:t>
      </w:r>
      <w:r>
        <w:t xml:space="preserve">paljasti tahattomasti, että pelin jatko-osa oli kehitteillä työnimellä The Wind Waker 2. Sen oli tarkoitus käyttää samanlaista graafista tyyliä kuin edeltäjänsä. Nintendo of America kertoi Aonumalle, että </w:t>
      </w:r>
      <w:r>
        <w:t xml:space="preserve">The Wind Wakerin myynti </w:t>
      </w:r>
      <w:r>
        <w:rPr>
          <w:color w:val="556B2F"/>
        </w:rPr>
        <w:t xml:space="preserve">Pohjois-Amerikassa </w:t>
      </w:r>
      <w:r>
        <w:t xml:space="preserve">oli hidasta, koska sen sarjakuvamainen ulkoasu loi vaikutelman, että peli oli suunniteltu nuorelle yleisölle. Koska Aonuma oli huolissaan siitä, että jatko-osalla olisi sama ongelma, hän ilmaisi tuottaja Shigeru Miyamotolle haluavansa luoda realistisen Zelda-pelin, joka vetoaisi Pohjois-Amerikan markkinoihin. Miyamoto, joka epäröi pelkän pelin ulkoasun muuttamista, ehdotti, että tiimi keskittyisi sen sijaan pelattaviin innovaatioihin. Hän neuvoi Aonumaa aloittamaan tekemällä asioita, joita ei voitu tehdä Ocarina of Timessa, erityisesti </w:t>
      </w:r>
      <w:r>
        <w:rPr>
          <w:color w:val="6B8E23"/>
        </w:rPr>
        <w:t xml:space="preserve">hevosella taistelua</w:t>
      </w:r>
      <w:r>
        <w:t xml:space="preserve">[l]</w:t>
      </w:r>
      <w:r>
        <w:t xml:space="preserve">.</w:t>
      </w:r>
    </w:p>
    <w:p>
      <w:r>
        <w:rPr>
          <w:b/>
        </w:rPr>
        <w:t xml:space="preserve">Kysymys 0</w:t>
      </w:r>
    </w:p>
    <w:p>
      <w:r>
        <w:t xml:space="preserve">Minä vuonna Nintendo paljasti, että Twilight Princess -peliä alettiin kehittää?</w:t>
      </w:r>
    </w:p>
    <w:p>
      <w:r>
        <w:rPr>
          <w:b/>
        </w:rPr>
        <w:t xml:space="preserve">Kysymys 1</w:t>
      </w:r>
    </w:p>
    <w:p>
      <w:r>
        <w:t xml:space="preserve">Missä tilaisuudessa mainittiin The Wind Wakerin mahdollinen jatko-osa?</w:t>
      </w:r>
    </w:p>
    <w:p>
      <w:r>
        <w:rPr>
          <w:b/>
        </w:rPr>
        <w:t xml:space="preserve">Kysymys 2</w:t>
      </w:r>
    </w:p>
    <w:p>
      <w:r>
        <w:t xml:space="preserve">Mille maailman alueelle Nintendo halusi suunnitella seuraavan Legend of Zelda -pelin?</w:t>
      </w:r>
    </w:p>
    <w:p>
      <w:r>
        <w:rPr>
          <w:b/>
        </w:rPr>
        <w:t xml:space="preserve">Kysymys 3</w:t>
      </w:r>
    </w:p>
    <w:p>
      <w:r>
        <w:t xml:space="preserve">Mikä oli yksi ominaisuus, jota ei voitu toteuttaa Ocarina of Timessa?</w:t>
      </w:r>
    </w:p>
    <w:p>
      <w:r>
        <w:rPr>
          <w:b/>
        </w:rPr>
        <w:t xml:space="preserve">Kysymys 4</w:t>
      </w:r>
    </w:p>
    <w:p>
      <w:r>
        <w:t xml:space="preserve">Minä vuonna Nintendo ilmoitti, että uusi Legend of Zelda oli tulossa Gamecubelle?</w:t>
      </w:r>
    </w:p>
    <w:p>
      <w:r>
        <w:rPr>
          <w:b/>
        </w:rPr>
        <w:t xml:space="preserve">Kysymys 5</w:t>
      </w:r>
    </w:p>
    <w:p>
      <w:r>
        <w:t xml:space="preserve">Kuka oli se ohjaaja, joka ilmoitti tahattomasti Zelda-pelin olevan tekeillä?</w:t>
      </w:r>
    </w:p>
    <w:p>
      <w:r>
        <w:rPr>
          <w:b/>
        </w:rPr>
        <w:t xml:space="preserve">Kysymys 6</w:t>
      </w:r>
    </w:p>
    <w:p>
      <w:r>
        <w:t xml:space="preserve">Mikä oli se erityinen pelattavuuden osa-alue, jota ei ollut tehty Ocarina of Timessa?</w:t>
      </w:r>
    </w:p>
    <w:p>
      <w:r>
        <w:rPr>
          <w:b/>
        </w:rPr>
        <w:t xml:space="preserve">Kysymys 7</w:t>
      </w:r>
    </w:p>
    <w:p>
      <w:r>
        <w:t xml:space="preserve">Minä vuonna Nintendo paljasti, että The Wind Wakerin kehittäminen alkoi?</w:t>
      </w:r>
    </w:p>
    <w:p>
      <w:r>
        <w:rPr>
          <w:b/>
        </w:rPr>
        <w:t xml:space="preserve">Kysymys 8</w:t>
      </w:r>
    </w:p>
    <w:p>
      <w:r>
        <w:t xml:space="preserve">Missä tilaisuudessa mainittiin Shigeru Miyamoton mahdollinen seuraaja?</w:t>
      </w:r>
    </w:p>
    <w:p>
      <w:r>
        <w:rPr>
          <w:b/>
        </w:rPr>
        <w:t xml:space="preserve">Kysymys 9</w:t>
      </w:r>
    </w:p>
    <w:p>
      <w:r>
        <w:t xml:space="preserve">Mille maailman alueelle Nintendo halusi suunnitella seuraavan Legend of Shigeru -pelin?</w:t>
      </w:r>
    </w:p>
    <w:p>
      <w:r>
        <w:rPr>
          <w:b/>
        </w:rPr>
        <w:t xml:space="preserve">Kysymys 10</w:t>
      </w:r>
    </w:p>
    <w:p>
      <w:r>
        <w:t xml:space="preserve">Mikä oli yksi ominaisuus, jota ei voitu toteuttaa Shigeru Miyamotossa?</w:t>
      </w:r>
    </w:p>
    <w:p>
      <w:r>
        <w:rPr>
          <w:b/>
        </w:rPr>
        <w:t xml:space="preserve">Kysymys 11</w:t>
      </w:r>
    </w:p>
    <w:p>
      <w:r>
        <w:t xml:space="preserve">Minä vuonna Nintendo ilmoitti uuden Legend of Zelda -pelin olevan tekeillä hevosella taistellen?</w:t>
      </w:r>
    </w:p>
    <w:p>
      <w:r>
        <w:rPr>
          <w:b/>
        </w:rPr>
        <w:t xml:space="preserve">Teksti numero 15</w:t>
      </w:r>
    </w:p>
    <w:p>
      <w:r>
        <w:rPr>
          <w:color w:val="A9A9A9"/>
        </w:rPr>
        <w:t xml:space="preserve">Neljässä </w:t>
      </w:r>
      <w:r>
        <w:rPr>
          <w:color w:val="DCDCDC"/>
        </w:rPr>
        <w:t xml:space="preserve">kuukaudessa </w:t>
      </w:r>
      <w:r>
        <w:t xml:space="preserve">Aonuman tiimi onnistui esittelemään realistisen ratsastuksen,[l] jonka Nintendo myöhemmin paljasti yleisölle trailerilla </w:t>
      </w:r>
      <w:r>
        <w:rPr>
          <w:color w:val="2F4F4F"/>
        </w:rPr>
        <w:t xml:space="preserve">Electronic Entertainment Expossa</w:t>
      </w:r>
      <w:r>
        <w:rPr>
          <w:color w:val="556B2F"/>
        </w:rPr>
        <w:t xml:space="preserve">2004</w:t>
      </w:r>
      <w:r>
        <w:t xml:space="preserve">. </w:t>
      </w:r>
      <w:r>
        <w:t xml:space="preserve">Peli oli määrä julkaista seuraavana vuonna, eikä se ollut enää jatkoa The Wind Wakerille; todellinen jatko-osa julkaistiin </w:t>
      </w:r>
      <w:r>
        <w:rPr>
          <w:color w:val="6B8E23"/>
        </w:rPr>
        <w:t xml:space="preserve">Nintendo DS:lle vuonna 2007 </w:t>
      </w:r>
      <w:r>
        <w:rPr>
          <w:color w:val="A0522D"/>
        </w:rPr>
        <w:t xml:space="preserve">Phantom Hourglassin </w:t>
      </w:r>
      <w:r>
        <w:t xml:space="preserve">muodossa</w:t>
      </w:r>
      <w:r>
        <w:t xml:space="preserve">. Miyamoto selitti haastatteluissa, että graafinen tyyli valittiin kysynnän tyydyttämiseksi ja että se sopi paremmin Linkin vanhemman inkarnaation teemaan. Peli toimii muunnetulla The Wind Waker -moottorilla.</w:t>
      </w:r>
    </w:p>
    <w:p>
      <w:r>
        <w:rPr>
          <w:b/>
        </w:rPr>
        <w:t xml:space="preserve">Kysymys 0</w:t>
      </w:r>
    </w:p>
    <w:p>
      <w:r>
        <w:t xml:space="preserve">Kuinka kauan kesti toteuttaa hevosilla ratsastaminen uskottavalla tavalla?</w:t>
      </w:r>
    </w:p>
    <w:p>
      <w:r>
        <w:rPr>
          <w:b/>
        </w:rPr>
        <w:t xml:space="preserve">Kysymys 1</w:t>
      </w:r>
    </w:p>
    <w:p>
      <w:r>
        <w:t xml:space="preserve">Missä Nintendo esitteli ratsastustoiminnon ennakkoon?</w:t>
      </w:r>
    </w:p>
    <w:p>
      <w:r>
        <w:rPr>
          <w:b/>
        </w:rPr>
        <w:t xml:space="preserve">Kysymys 2</w:t>
      </w:r>
    </w:p>
    <w:p>
      <w:r>
        <w:t xml:space="preserve">Millä konsolilla The Wind Wakerin jatko-osa julkaistiin?</w:t>
      </w:r>
    </w:p>
    <w:p>
      <w:r>
        <w:rPr>
          <w:b/>
        </w:rPr>
        <w:t xml:space="preserve">Kysymys 3</w:t>
      </w:r>
    </w:p>
    <w:p>
      <w:r>
        <w:t xml:space="preserve">Mikä oli toisen Wind Waker -pelin nimi?</w:t>
      </w:r>
    </w:p>
    <w:p>
      <w:r>
        <w:rPr>
          <w:b/>
        </w:rPr>
        <w:t xml:space="preserve">Kysymys 4</w:t>
      </w:r>
    </w:p>
    <w:p>
      <w:r>
        <w:t xml:space="preserve">Milloin yhtiö julkaisi trailerin ratsastusaspektista?</w:t>
      </w:r>
    </w:p>
    <w:p>
      <w:r>
        <w:rPr>
          <w:b/>
        </w:rPr>
        <w:t xml:space="preserve">Kysymys 5</w:t>
      </w:r>
    </w:p>
    <w:p>
      <w:r>
        <w:t xml:space="preserve">Kuinka kauan kesti toteuttaa Phantomilla ratsastaminen uskottavalla tavalla?</w:t>
      </w:r>
    </w:p>
    <w:p>
      <w:r>
        <w:rPr>
          <w:b/>
        </w:rPr>
        <w:t xml:space="preserve">Kysymys 6</w:t>
      </w:r>
    </w:p>
    <w:p>
      <w:r>
        <w:t xml:space="preserve">Missä Nintendo esitteli ennakkoon Phantom riding -ominaisuuden?</w:t>
      </w:r>
    </w:p>
    <w:p>
      <w:r>
        <w:rPr>
          <w:b/>
        </w:rPr>
        <w:t xml:space="preserve">Kysymys 7</w:t>
      </w:r>
    </w:p>
    <w:p>
      <w:r>
        <w:t xml:space="preserve">Millä konsolilla Aonuman jatko-osa julkaistiin?</w:t>
      </w:r>
    </w:p>
    <w:p>
      <w:r>
        <w:rPr>
          <w:b/>
        </w:rPr>
        <w:t xml:space="preserve">Kysymys 8</w:t>
      </w:r>
    </w:p>
    <w:p>
      <w:r>
        <w:t xml:space="preserve">Mikä oli Aonuman toisen pelin nimi?</w:t>
      </w:r>
    </w:p>
    <w:p>
      <w:r>
        <w:rPr>
          <w:b/>
        </w:rPr>
        <w:t xml:space="preserve">Kysymys 9</w:t>
      </w:r>
    </w:p>
    <w:p>
      <w:r>
        <w:t xml:space="preserve">Milloin yhtiö julkaisi trailerin Phantom riding -aspektista?</w:t>
      </w:r>
    </w:p>
    <w:p>
      <w:r>
        <w:rPr>
          <w:b/>
        </w:rPr>
        <w:t xml:space="preserve">Teksti numero 16</w:t>
      </w:r>
    </w:p>
    <w:p>
      <w:r>
        <w:t xml:space="preserve">Aiemmissa Zelda-peleissä on käytetty teemaa kahdesta erillisestä, mutta toisiinsa liittyvästä maailmasta. A Link to the Past -pelissä Link matkustaa "valon maailman" ja "pimeän maailman" välillä; Ocarina of Time -pelissä sekä Oracle of Ages -pelissä Link matkustaa kahden eri aikakauden välillä. Zelda-tiimi pyrki käyttämään tätä motiivia uudelleen sarjan uusimmassa osassa. Ehdotettiin, että Link muuttuisi sudeksi, aivan kuten hän muuttuu </w:t>
      </w:r>
      <w:r>
        <w:rPr>
          <w:color w:val="A9A9A9"/>
        </w:rPr>
        <w:t xml:space="preserve">jänikseksi </w:t>
      </w:r>
      <w:r>
        <w:t xml:space="preserve">A Link to the Pastin Dark Worldissa.[m] Pelin tarinan loi Aonuma, ja myöhemmin skenaariokirjoittajat </w:t>
      </w:r>
      <w:r>
        <w:rPr>
          <w:color w:val="DCDCDC"/>
        </w:rPr>
        <w:t xml:space="preserve">Mitsuhiro Takano </w:t>
      </w:r>
      <w:r>
        <w:t xml:space="preserve">ja Aya Kyogoku </w:t>
      </w:r>
      <w:r>
        <w:t xml:space="preserve">tekivät siihen useita muutoksia</w:t>
      </w:r>
      <w:r>
        <w:t xml:space="preserve">. Takano loi tarinakohtausten käsikirjoituksen, kun taas Kyogoku ja Takayuki Ikkaku hoitivat varsinaisen pelin käsikirjoituksen. Aonuma jätti tiiminsä työskentelemään uuden idean parissa samalla, kun hän ohjasi </w:t>
      </w:r>
      <w:r>
        <w:t xml:space="preserve">Game Boy Advancelle </w:t>
      </w:r>
      <w:r>
        <w:rPr>
          <w:color w:val="2F4F4F"/>
        </w:rPr>
        <w:t xml:space="preserve">The Minish Capin.</w:t>
      </w:r>
      <w:r>
        <w:t xml:space="preserve"> Kun hän palasi, hän huomasi Twilight Princess -tiimin kamppailevan. Rinnakkaisten maailmojen ja susimuunnoksen korostaminen oli tehnyt Linkin hahmosta epäuskottavan. Aonuman mielestä pelattavuus ei myöskään ollut yhtä innovatiivinen kuin Phantom Hourglassissa, jota kehitettiin kosketusohjaimilla Nintendo DS:lle. Samaan aikaan Wii oli kehitteillä koodinimellä "</w:t>
      </w:r>
      <w:r>
        <w:rPr>
          <w:color w:val="556B2F"/>
        </w:rPr>
        <w:t xml:space="preserve">Revolution"</w:t>
      </w:r>
      <w:r>
        <w:t xml:space="preserve">. </w:t>
      </w:r>
      <w:r>
        <w:rPr>
          <w:color w:val="6B8E23"/>
        </w:rPr>
        <w:t xml:space="preserve">Miyamoto </w:t>
      </w:r>
      <w:r>
        <w:t xml:space="preserve">oli sitä mieltä, että Revolutionin osoitinlaite, </w:t>
      </w:r>
      <w:r>
        <w:rPr>
          <w:color w:val="A0522D"/>
        </w:rPr>
        <w:t xml:space="preserve">Wii Remote</w:t>
      </w:r>
      <w:r>
        <w:t xml:space="preserve">, soveltui hyvin nuolten tähtäämiseen Zeldassa, ja ehdotti Aonumalle, että hän harkitsisi sen käyttämistä.[n]</w:t>
      </w:r>
      <w:r>
        <w:t xml:space="preserve">.</w:t>
      </w:r>
    </w:p>
    <w:p>
      <w:r>
        <w:rPr>
          <w:b/>
        </w:rPr>
        <w:t xml:space="preserve">Kysymys 0</w:t>
      </w:r>
    </w:p>
    <w:p>
      <w:r>
        <w:t xml:space="preserve">Mihin Link muuttuu Link to the Pastissa?</w:t>
      </w:r>
    </w:p>
    <w:p>
      <w:r>
        <w:rPr>
          <w:b/>
        </w:rPr>
        <w:t xml:space="preserve">Kysymys 1</w:t>
      </w:r>
    </w:p>
    <w:p>
      <w:r>
        <w:t xml:space="preserve">Aonuma jätti Twilight Princessin kehitystiimin työskennelläkseen minkä muun pelin parissa?</w:t>
      </w:r>
    </w:p>
    <w:p>
      <w:r>
        <w:rPr>
          <w:b/>
        </w:rPr>
        <w:t xml:space="preserve">Kysymys 2</w:t>
      </w:r>
    </w:p>
    <w:p>
      <w:r>
        <w:t xml:space="preserve">Mikä oli Wiin työnimi ennen julkaisua?</w:t>
      </w:r>
    </w:p>
    <w:p>
      <w:r>
        <w:rPr>
          <w:b/>
        </w:rPr>
        <w:t xml:space="preserve">Kysymys 3</w:t>
      </w:r>
    </w:p>
    <w:p>
      <w:r>
        <w:t xml:space="preserve">Kuka ehdotti, että Twilight Princessin ohjauksessa käytettäisiin Wii-kaukosäädintä?</w:t>
      </w:r>
    </w:p>
    <w:p>
      <w:r>
        <w:rPr>
          <w:b/>
        </w:rPr>
        <w:t xml:space="preserve">Kysymys 4</w:t>
      </w:r>
    </w:p>
    <w:p>
      <w:r>
        <w:t xml:space="preserve">Kuka laati tarinakohtausten käsikirjoituksen?</w:t>
      </w:r>
    </w:p>
    <w:p>
      <w:r>
        <w:rPr>
          <w:b/>
        </w:rPr>
        <w:t xml:space="preserve">Kysymys 5</w:t>
      </w:r>
    </w:p>
    <w:p>
      <w:r>
        <w:t xml:space="preserve">Mikä laite näytti sopivan hyvin Linkin nuoliammuntakykyyn?</w:t>
      </w:r>
    </w:p>
    <w:p>
      <w:r>
        <w:rPr>
          <w:b/>
        </w:rPr>
        <w:t xml:space="preserve">Kysymys 6</w:t>
      </w:r>
    </w:p>
    <w:p>
      <w:r>
        <w:t xml:space="preserve">Mihin Zelda muuttuu A Link to the Pastissa?</w:t>
      </w:r>
    </w:p>
    <w:p>
      <w:r>
        <w:rPr>
          <w:b/>
        </w:rPr>
        <w:t xml:space="preserve">Kysymys 7</w:t>
      </w:r>
    </w:p>
    <w:p>
      <w:r>
        <w:t xml:space="preserve">Aonuma jätti A Link to the Pastin kehitystiimin työskennelläkseen minkä muun pelin parissa?</w:t>
      </w:r>
    </w:p>
    <w:p>
      <w:r>
        <w:rPr>
          <w:b/>
        </w:rPr>
        <w:t xml:space="preserve">Kysymys 8</w:t>
      </w:r>
    </w:p>
    <w:p>
      <w:r>
        <w:t xml:space="preserve">Mikä oli A Link to the Pastin työnimi ennen julkaisua?</w:t>
      </w:r>
    </w:p>
    <w:p>
      <w:r>
        <w:rPr>
          <w:b/>
        </w:rPr>
        <w:t xml:space="preserve">Kysymys 9</w:t>
      </w:r>
    </w:p>
    <w:p>
      <w:r>
        <w:t xml:space="preserve">Kuka ehdotti Game Boy Advance -kaukosäätimen käyttämistä Twilight Princessin ohjausjärjestelmässä?</w:t>
      </w:r>
    </w:p>
    <w:p>
      <w:r>
        <w:rPr>
          <w:b/>
        </w:rPr>
        <w:t xml:space="preserve">Kysymys 10</w:t>
      </w:r>
    </w:p>
    <w:p>
      <w:r>
        <w:t xml:space="preserve">Kuka loi Game Boy Advance -ohjelman käsikirjoitukset?</w:t>
      </w:r>
    </w:p>
    <w:p>
      <w:r>
        <w:rPr>
          <w:b/>
        </w:rPr>
        <w:t xml:space="preserve">Teksti numero 17</w:t>
      </w:r>
    </w:p>
    <w:p>
      <w:r>
        <w:t xml:space="preserve">Aonuma oli suunnitellut Zelda-pelin luomista myöhemmin Wii:ksi kutsuttavalle laitteelle, mutta oli olettanut, että hänen olisi ensin saatava Twilight Princess valmiiksi. Hänen tiiminsä alkoi kehittää </w:t>
      </w:r>
      <w:r>
        <w:t xml:space="preserve">jousi ja nuoli </w:t>
      </w:r>
      <w:r>
        <w:rPr>
          <w:color w:val="A9A9A9"/>
        </w:rPr>
        <w:t xml:space="preserve">-pohjaista </w:t>
      </w:r>
      <w:r>
        <w:t xml:space="preserve">käyttöliittymää, ja </w:t>
      </w:r>
      <w:r>
        <w:rPr>
          <w:color w:val="DCDCDC"/>
        </w:rPr>
        <w:t xml:space="preserve">Aonuma </w:t>
      </w:r>
      <w:r>
        <w:t xml:space="preserve">huomasi, että suoraan ruudulle tähtääminen antoi pelille uudenlaisen tunnelman, aivan kuten Phantom Hourglassin DS-ohjausjärjestelmä. Aonuma oli varma, että tämä oli ainoa oikea tapa edetä, mutta oli huolissaan kuluttajista, jotka olivat odottaneet GameCube-julkaisua. Kahden version kehittäminen olisi merkinnyt aiemmin ilmoitetun </w:t>
      </w:r>
      <w:r>
        <w:t xml:space="preserve">julkaisun</w:t>
      </w:r>
      <w:r>
        <w:rPr>
          <w:color w:val="2F4F4F"/>
        </w:rPr>
        <w:t xml:space="preserve">2005</w:t>
      </w:r>
      <w:r>
        <w:t xml:space="preserve"> viivästymistä</w:t>
      </w:r>
      <w:r>
        <w:t xml:space="preserve">, mikä olisi edelleen aiheuttanut pettymyksen kuluttajille. </w:t>
      </w:r>
      <w:r>
        <w:rPr>
          <w:color w:val="556B2F"/>
        </w:rPr>
        <w:t xml:space="preserve">Satoru Iwata </w:t>
      </w:r>
      <w:r>
        <w:t xml:space="preserve">oli sitä mieltä, että molemmat versiot tyydyttäisivät loppujen lopuksi käyttäjiä, vaikka he joutuisivatkin odottamaan valmista tuotetta</w:t>
      </w:r>
      <w:r>
        <w:rPr>
          <w:color w:val="556B2F"/>
        </w:rPr>
        <w:t xml:space="preserve">.</w:t>
      </w:r>
      <w:r>
        <w:t xml:space="preserve"> Aonuma alkoi sitten työstää molempia versioita rinnakkain.[o]</w:t>
      </w:r>
    </w:p>
    <w:p>
      <w:r>
        <w:rPr>
          <w:b/>
        </w:rPr>
        <w:t xml:space="preserve">Kysymys 0</w:t>
      </w:r>
    </w:p>
    <w:p>
      <w:r>
        <w:t xml:space="preserve">Millaista käyttöliittymää käytettiin pelin sisäiseen jousiammuntaan?</w:t>
      </w:r>
    </w:p>
    <w:p>
      <w:r>
        <w:rPr>
          <w:b/>
        </w:rPr>
        <w:t xml:space="preserve">Kysymys 1</w:t>
      </w:r>
    </w:p>
    <w:p>
      <w:r>
        <w:t xml:space="preserve">Mikä oli Twilight Princessin alun perin suunniteltu julkaisuvuosi?</w:t>
      </w:r>
    </w:p>
    <w:p>
      <w:r>
        <w:rPr>
          <w:b/>
        </w:rPr>
        <w:t xml:space="preserve">Kysymys 2</w:t>
      </w:r>
    </w:p>
    <w:p>
      <w:r>
        <w:t xml:space="preserve">Kuka Nintendon työntekijä uskoi, että Twilight Princessistä voitaisiin kehittää kaksi versiota?</w:t>
      </w:r>
    </w:p>
    <w:p>
      <w:r>
        <w:rPr>
          <w:b/>
        </w:rPr>
        <w:t xml:space="preserve">Kysymys 3</w:t>
      </w:r>
    </w:p>
    <w:p>
      <w:r>
        <w:t xml:space="preserve">Mikä oli Gamecuben alkuperäinen julkaisupäivä?</w:t>
      </w:r>
    </w:p>
    <w:p>
      <w:r>
        <w:rPr>
          <w:b/>
        </w:rPr>
        <w:t xml:space="preserve">Kysymys 4</w:t>
      </w:r>
    </w:p>
    <w:p>
      <w:r>
        <w:t xml:space="preserve">Millaisia ohjausjärjestelmiä pelissä käytettiin jousiammunnassa?</w:t>
      </w:r>
    </w:p>
    <w:p>
      <w:r>
        <w:rPr>
          <w:b/>
        </w:rPr>
        <w:t xml:space="preserve">Kysymys 5</w:t>
      </w:r>
    </w:p>
    <w:p>
      <w:r>
        <w:t xml:space="preserve">Mikä oli Twilight Princessin alun perin suunniteltu julkaisuvuosi?</w:t>
      </w:r>
    </w:p>
    <w:p>
      <w:r>
        <w:rPr>
          <w:b/>
        </w:rPr>
        <w:t xml:space="preserve">Kysymys 6</w:t>
      </w:r>
    </w:p>
    <w:p>
      <w:r>
        <w:t xml:space="preserve">Kuka Nintendon työntekijä luotti siihen, että Aonuma voisi kehittää kaksi versiota?</w:t>
      </w:r>
    </w:p>
    <w:p>
      <w:r>
        <w:rPr>
          <w:b/>
        </w:rPr>
        <w:t xml:space="preserve">Kysymys 7</w:t>
      </w:r>
    </w:p>
    <w:p>
      <w:r>
        <w:t xml:space="preserve">Mikä oli Satorun alkuperäinen julkaisupäivä?</w:t>
      </w:r>
    </w:p>
    <w:p>
      <w:r>
        <w:rPr>
          <w:b/>
        </w:rPr>
        <w:t xml:space="preserve">Kysymys 8</w:t>
      </w:r>
    </w:p>
    <w:p>
      <w:r>
        <w:t xml:space="preserve">Kenen mielestä suoraan GameCubeen tähtääminen antoi pelille uudenlaisen tunnelman?</w:t>
      </w:r>
    </w:p>
    <w:p>
      <w:r>
        <w:rPr>
          <w:b/>
        </w:rPr>
        <w:t xml:space="preserve">Teksti numero 18</w:t>
      </w:r>
    </w:p>
    <w:p>
      <w:r>
        <w:t xml:space="preserve">GameCube-kehityksen </w:t>
      </w:r>
      <w:r>
        <w:t xml:space="preserve">siirtäminen </w:t>
      </w:r>
      <w:r>
        <w:rPr>
          <w:color w:val="DCDCDC"/>
        </w:rPr>
        <w:t xml:space="preserve">Wii:lle </w:t>
      </w:r>
      <w:r>
        <w:t xml:space="preserve">oli suhteellisen helppoa, koska Wii luotiin yhteensopivaksi GameCuben kanssa.</w:t>
      </w:r>
      <w:r>
        <w:rPr>
          <w:color w:val="556B2F"/>
        </w:rPr>
        <w:t xml:space="preserve">E3 2005 </w:t>
      </w:r>
      <w:r>
        <w:rPr>
          <w:color w:val="2F4F4F"/>
        </w:rPr>
        <w:t xml:space="preserve">-tapahtumassa </w:t>
      </w:r>
      <w:r>
        <w:t xml:space="preserve">Nintendo julkaisi pienen määrän </w:t>
      </w:r>
      <w:r>
        <w:rPr>
          <w:color w:val="6B8E23"/>
        </w:rPr>
        <w:t xml:space="preserve">Nintendo DS -pelikortteja</w:t>
      </w:r>
      <w:r>
        <w:t xml:space="preserve">, jotka sisälsivät Twilight Princessin ennakkotrailerin. He ilmoittivat myös, että Zelda ilmestyisi </w:t>
      </w:r>
      <w:r>
        <w:rPr>
          <w:color w:val="A0522D"/>
        </w:rPr>
        <w:t xml:space="preserve">Wii:lle </w:t>
      </w:r>
      <w:r>
        <w:t xml:space="preserve">(silloinen koodinimi "Revolution"), mutta medialle ei ollut selvää, tarkoittaako tämä Twilight Princessiä vai jotain muuta peliä.</w:t>
      </w:r>
    </w:p>
    <w:p>
      <w:r>
        <w:rPr>
          <w:b/>
        </w:rPr>
        <w:t xml:space="preserve">Kysymys 0</w:t>
      </w:r>
    </w:p>
    <w:p>
      <w:r>
        <w:t xml:space="preserve">Mikä konsoli ylpeili yhteensopivuudellaan Wiin kanssa?</w:t>
      </w:r>
    </w:p>
    <w:p>
      <w:r>
        <w:rPr>
          <w:b/>
        </w:rPr>
        <w:t xml:space="preserve">Kysymys 1</w:t>
      </w:r>
    </w:p>
    <w:p>
      <w:r>
        <w:t xml:space="preserve">Missä Nintendo tarjosi rajoitetun määrän Twilight Princessin ennakkokuvia?</w:t>
      </w:r>
    </w:p>
    <w:p>
      <w:r>
        <w:rPr>
          <w:b/>
        </w:rPr>
        <w:t xml:space="preserve">Kysymys 2</w:t>
      </w:r>
    </w:p>
    <w:p>
      <w:r>
        <w:t xml:space="preserve">Mille konsolille Nintendo paljasti E3-messuilla vuonna 2005, että seuraava Zelda-peli kehitettäisiin?</w:t>
      </w:r>
    </w:p>
    <w:p>
      <w:r>
        <w:rPr>
          <w:b/>
        </w:rPr>
        <w:t xml:space="preserve">Kysymys 3</w:t>
      </w:r>
    </w:p>
    <w:p>
      <w:r>
        <w:t xml:space="preserve">Milloin Nintendo ilmoitti, että Zelda ilmestyy Wii:lle?</w:t>
      </w:r>
    </w:p>
    <w:p>
      <w:r>
        <w:rPr>
          <w:b/>
        </w:rPr>
        <w:t xml:space="preserve">Kysymys 4</w:t>
      </w:r>
    </w:p>
    <w:p>
      <w:r>
        <w:t xml:space="preserve">Mikä konsoli oli yhteensopiva Twilight Princessin kanssa?</w:t>
      </w:r>
    </w:p>
    <w:p>
      <w:r>
        <w:rPr>
          <w:b/>
        </w:rPr>
        <w:t xml:space="preserve">Kysymys 5</w:t>
      </w:r>
    </w:p>
    <w:p>
      <w:r>
        <w:t xml:space="preserve">Missä Nintendo tarjosi rajoitetun määrän Wii-ennakkoversioita?</w:t>
      </w:r>
    </w:p>
    <w:p>
      <w:r>
        <w:rPr>
          <w:b/>
        </w:rPr>
        <w:t xml:space="preserve">Kysymys 6</w:t>
      </w:r>
    </w:p>
    <w:p>
      <w:r>
        <w:t xml:space="preserve">Milloin Nintendo ilmoitti, että Zelda ilmestyisi GameCubelle?</w:t>
      </w:r>
    </w:p>
    <w:p>
      <w:r>
        <w:rPr>
          <w:b/>
        </w:rPr>
        <w:t xml:space="preserve">Kysymys 7</w:t>
      </w:r>
    </w:p>
    <w:p>
      <w:r>
        <w:t xml:space="preserve">Mille konsolille Nintendo paljasti vuoden 2005 E3-messuilla, että seuraava Revolution-peli kehitettäisiin?</w:t>
      </w:r>
    </w:p>
    <w:p>
      <w:r>
        <w:rPr>
          <w:b/>
        </w:rPr>
        <w:t xml:space="preserve">Kysymys 8</w:t>
      </w:r>
    </w:p>
    <w:p>
      <w:r>
        <w:t xml:space="preserve">Millaiset kortit sisälsivät Revolutionin ennakkotrailerin?</w:t>
      </w:r>
    </w:p>
    <w:p>
      <w:r>
        <w:rPr>
          <w:b/>
        </w:rPr>
        <w:t xml:space="preserve">Teksti numero 19</w:t>
      </w:r>
    </w:p>
    <w:p>
      <w:r>
        <w:t xml:space="preserve">Tiimi työskenteli Wii-ohjausjärjestelmän parissa ja mukautti kameran ohjauksen ja taistelumekaniikan uuteen käyttöliittymään. Luotiin prototyyppi, jossa </w:t>
      </w:r>
      <w:r>
        <w:t xml:space="preserve">miekkaa ohjattiin ensimmäisen persoonan näkökulmasta </w:t>
      </w:r>
      <w:r>
        <w:rPr>
          <w:color w:val="A9A9A9"/>
        </w:rPr>
        <w:t xml:space="preserve">heiluttavalla eleellä, mutta joka </w:t>
      </w:r>
      <w:r>
        <w:t xml:space="preserve">ei pystynyt näyttämään Linkin liikkeiden monipuolisuutta. Kun </w:t>
      </w:r>
      <w:r>
        <w:t xml:space="preserve">kolmannen persoonan näkymä palautettiin, Aonuman mielestä tuntui oudolta heiluttaa Wii Remotea oikealla kädellä ohjatakseen Linkin vasemmassa kädessä olevaa miekkaa, joten koko Wii-version kartta peilattiin.[p] Yksityiskohdat Wii-ohjauksesta alkoivat nousta esiin joulukuussa 2005, kun brittiläinen </w:t>
      </w:r>
      <w:r>
        <w:rPr>
          <w:color w:val="DCDCDC"/>
        </w:rPr>
        <w:t xml:space="preserve">NGC Magazine </w:t>
      </w:r>
      <w:r>
        <w:t xml:space="preserve">-julkaisu </w:t>
      </w:r>
      <w:r>
        <w:t xml:space="preserve">väitti, että kun Twilight Princessin GameCube-kopiota pelataan Revolutionilla, se antaa pelaajalle mahdollisuuden käyttää Revolution-ohjainta. Miyamoto vahvisti Revolution-ohjaimen toiminnallisuuden Nintendo of Europen haastattelussa, ja Time uutisoi asiasta pian sen jälkeen. Tuki </w:t>
      </w:r>
      <w:r>
        <w:rPr>
          <w:color w:val="2F4F4F"/>
        </w:rPr>
        <w:t xml:space="preserve">Wii-ohjaimelle </w:t>
      </w:r>
      <w:r>
        <w:t xml:space="preserve">ei </w:t>
      </w:r>
      <w:r>
        <w:t xml:space="preserve">kuitenkaan päässyt </w:t>
      </w:r>
      <w:r>
        <w:t xml:space="preserve">GameCube-julkaisuun. </w:t>
      </w:r>
      <w:r>
        <w:rPr>
          <w:color w:val="556B2F"/>
        </w:rPr>
        <w:t xml:space="preserve">E3-messuilla</w:t>
      </w:r>
      <w:r>
        <w:rPr>
          <w:color w:val="6B8E23"/>
        </w:rPr>
        <w:t xml:space="preserve">2006</w:t>
      </w:r>
      <w:r>
        <w:t xml:space="preserve"> Nintendo ilmoitti, että molemmat versiot olisivat saatavilla Wiin julkaisun yhteydessä, ja heillä oli pelattava versio Twilight Princessistä Wii:lle.[p] Myöhemmin GameCuben julkaisua lykättiin </w:t>
      </w:r>
      <w:r>
        <w:rPr>
          <w:color w:val="A0522D"/>
        </w:rPr>
        <w:t xml:space="preserve">kuukauden </w:t>
      </w:r>
      <w:r>
        <w:t xml:space="preserve">päähän Wiin julkaisusta.</w:t>
      </w:r>
    </w:p>
    <w:p>
      <w:r>
        <w:rPr>
          <w:b/>
        </w:rPr>
        <w:t xml:space="preserve">Kysymys 0</w:t>
      </w:r>
    </w:p>
    <w:p>
      <w:r>
        <w:t xml:space="preserve">Minkälainen liike liittyi miekkaan Twilight Princessissä?</w:t>
      </w:r>
    </w:p>
    <w:p>
      <w:r>
        <w:rPr>
          <w:b/>
        </w:rPr>
        <w:t xml:space="preserve">Kysymys 1</w:t>
      </w:r>
    </w:p>
    <w:p>
      <w:r>
        <w:t xml:space="preserve">Kuka antoi tietoja pelin ohjauksesta joulukuussa 2005?</w:t>
      </w:r>
    </w:p>
    <w:p>
      <w:r>
        <w:rPr>
          <w:b/>
        </w:rPr>
        <w:t xml:space="preserve">Kysymys 2</w:t>
      </w:r>
    </w:p>
    <w:p>
      <w:r>
        <w:t xml:space="preserve">Mitä Twilight Princessin GameCube-versiossa ei lopulta tuettu?</w:t>
      </w:r>
    </w:p>
    <w:p>
      <w:r>
        <w:rPr>
          <w:b/>
        </w:rPr>
        <w:t xml:space="preserve">Kysymys 3</w:t>
      </w:r>
    </w:p>
    <w:p>
      <w:r>
        <w:t xml:space="preserve">Minä vuonna Nintendo paljasti, että Twilight Princessin kaksi eri versiota oli tarkoitus julkaista samaan aikaan Wiin kanssa?</w:t>
      </w:r>
    </w:p>
    <w:p>
      <w:r>
        <w:rPr>
          <w:b/>
        </w:rPr>
        <w:t xml:space="preserve">Kysymys 4</w:t>
      </w:r>
    </w:p>
    <w:p>
      <w:r>
        <w:t xml:space="preserve">Kuinka kauan Twilight Princessin GameCube-versio viivästyi?</w:t>
      </w:r>
    </w:p>
    <w:p>
      <w:r>
        <w:rPr>
          <w:b/>
        </w:rPr>
        <w:t xml:space="preserve">Kysymys 5</w:t>
      </w:r>
    </w:p>
    <w:p>
      <w:r>
        <w:t xml:space="preserve">Mikä lehti mainitsi, että pelaajat voisivat käyttää Revolution-ohjainta?</w:t>
      </w:r>
    </w:p>
    <w:p>
      <w:r>
        <w:rPr>
          <w:b/>
        </w:rPr>
        <w:t xml:space="preserve">Kysymys 6</w:t>
      </w:r>
    </w:p>
    <w:p>
      <w:r>
        <w:t xml:space="preserve">Milloin Nintendo ilmoitti, että Twilight Princessin molemmat versiot olisivat saatavilla Wiin julkaisun yhteydessä?</w:t>
      </w:r>
    </w:p>
    <w:p>
      <w:r>
        <w:rPr>
          <w:b/>
        </w:rPr>
        <w:t xml:space="preserve">Kysymys 7</w:t>
      </w:r>
    </w:p>
    <w:p>
      <w:r>
        <w:t xml:space="preserve">Minkälainen liike liittyi miekkaan Nintendossa?</w:t>
      </w:r>
    </w:p>
    <w:p>
      <w:r>
        <w:rPr>
          <w:b/>
        </w:rPr>
        <w:t xml:space="preserve">Kysymys 8</w:t>
      </w:r>
    </w:p>
    <w:p>
      <w:r>
        <w:t xml:space="preserve">Kuka antoi tietoja pelin ohjauksesta joulukuussa 2006?</w:t>
      </w:r>
    </w:p>
    <w:p>
      <w:r>
        <w:rPr>
          <w:b/>
        </w:rPr>
        <w:t xml:space="preserve">Kysymys 9</w:t>
      </w:r>
    </w:p>
    <w:p>
      <w:r>
        <w:t xml:space="preserve">Mitä Twilight Princessin Wii-versiossa ei lopulta tuettu?</w:t>
      </w:r>
    </w:p>
    <w:p>
      <w:r>
        <w:rPr>
          <w:b/>
        </w:rPr>
        <w:t xml:space="preserve">Kysymys 10</w:t>
      </w:r>
    </w:p>
    <w:p>
      <w:r>
        <w:t xml:space="preserve">Minä vuonna Nintendo paljasti, että Twilight Princessin kaksi eri versiota oli tarkoitus julkaista samaan aikaan NGC:n kanssa?</w:t>
      </w:r>
    </w:p>
    <w:p>
      <w:r>
        <w:rPr>
          <w:b/>
        </w:rPr>
        <w:t xml:space="preserve">Kysymys 11</w:t>
      </w:r>
    </w:p>
    <w:p>
      <w:r>
        <w:t xml:space="preserve">Kuinka kauan Twilight Princessin Wii-versio viivästyi?</w:t>
      </w:r>
    </w:p>
    <w:p>
      <w:r>
        <w:rPr>
          <w:b/>
        </w:rPr>
        <w:t xml:space="preserve">Teksti numero 20</w:t>
      </w:r>
    </w:p>
    <w:p>
      <w:r>
        <w:t xml:space="preserve">Nintendon henkilökunnan jäsenet kertoivat, että demokäyttäjät valittivat </w:t>
      </w:r>
      <w:r>
        <w:rPr>
          <w:color w:val="A9A9A9"/>
        </w:rPr>
        <w:t xml:space="preserve">ohjausjärjestelmän </w:t>
      </w:r>
      <w:r>
        <w:t xml:space="preserve">vaikeudesta</w:t>
      </w:r>
      <w:r>
        <w:t xml:space="preserve">. Aonuma tajusi, että hänen tiiminsä oli toteuttanut Wii-ohjauksen sen sijaan, että se olisi tehnyt järjestelmästä intuitiivisen ja helppokäyttöisen. Hän alkoi Miyamoton kanssa miettiä ohjausta uudelleen keskittyen </w:t>
      </w:r>
      <w:r>
        <w:rPr>
          <w:color w:val="DCDCDC"/>
        </w:rPr>
        <w:t xml:space="preserve">mukavuuteen ja helppouteen</w:t>
      </w:r>
      <w:r>
        <w:t xml:space="preserve">.[q] Kameran liikettä muokattiin uudelleen ja esineiden ohjausta muutettiin, jotta vältyttäisiin vahingossa tapahtuvilta napinpainalluksilta.[r] Lisäksi uusi esinesysteemi vaati sen napin käyttämistä, jota aiemmin käytettiin </w:t>
      </w:r>
      <w:r>
        <w:rPr>
          <w:color w:val="2F4F4F"/>
        </w:rPr>
        <w:t xml:space="preserve">miekkaan</w:t>
      </w:r>
      <w:r>
        <w:t xml:space="preserve">. </w:t>
      </w:r>
      <w:r>
        <w:t xml:space="preserve">Tämän ratkaisemiseksi miekan ohjaus siirrettiin takaisin eleisiin - jotain, mitä </w:t>
      </w:r>
      <w:r>
        <w:rPr>
          <w:color w:val="556B2F"/>
        </w:rPr>
        <w:t xml:space="preserve">E3-osallistujat </w:t>
      </w:r>
      <w:r>
        <w:t xml:space="preserve">olivat kommentoineet haluavansa nähdä</w:t>
      </w:r>
      <w:r>
        <w:t xml:space="preserve">.</w:t>
      </w:r>
      <w:r>
        <w:t xml:space="preserve"> Tämä toi uudelleen esiin ongelman, jonka mukaan </w:t>
      </w:r>
      <w:r>
        <w:rPr>
          <w:color w:val="6B8E23"/>
        </w:rPr>
        <w:t xml:space="preserve">oikeakätisen </w:t>
      </w:r>
      <w:r>
        <w:t xml:space="preserve">heilautuksen </w:t>
      </w:r>
      <w:r>
        <w:t xml:space="preserve">käyttäminen </w:t>
      </w:r>
      <w:r>
        <w:t xml:space="preserve">vasemman käden </w:t>
      </w:r>
      <w:r>
        <w:t xml:space="preserve">miekkaiskun </w:t>
      </w:r>
      <w:r>
        <w:t xml:space="preserve">ohjaamiseen oli </w:t>
      </w:r>
      <w:r>
        <w:t xml:space="preserve">ongelmallista.</w:t>
      </w:r>
      <w:r>
        <w:t xml:space="preserve"> Tiimillä ei ollut tarpeeksi aikaa ennen julkaisua muokata Linkin hahmomallia, joten sen sijaan koko peli käännettiin toisinpäin - kaikesta tehtiin peilikuvana. Link oli nyt oikeakätinen, ja viittaukset "itään" ja "länteen" vaihdettiin. GameCube-versio jätettiin kuitenkin alkuperäiseen suuntaukseen. Twilight Princessin pelaajaopas keskittyy Wii-versioon, mutta sen takaosassa on osio, jossa on peilikuvakarttoja GameCuben käyttäjille[t].</w:t>
      </w:r>
    </w:p>
    <w:p>
      <w:r>
        <w:rPr>
          <w:b/>
        </w:rPr>
        <w:t xml:space="preserve">Kysymys 0</w:t>
      </w:r>
    </w:p>
    <w:p>
      <w:r>
        <w:t xml:space="preserve">Mitä varhaiskäyttäjien mielestä pelin käyttö oli vaikeaa?</w:t>
      </w:r>
    </w:p>
    <w:p>
      <w:r>
        <w:rPr>
          <w:b/>
        </w:rPr>
        <w:t xml:space="preserve">Kysymys 1</w:t>
      </w:r>
    </w:p>
    <w:p>
      <w:r>
        <w:t xml:space="preserve">Käyttämällä esineitä pelissä otettiin haltuun minkä aseen ohjaimet?</w:t>
      </w:r>
    </w:p>
    <w:p>
      <w:r>
        <w:rPr>
          <w:b/>
        </w:rPr>
        <w:t xml:space="preserve">Kysymys 2</w:t>
      </w:r>
    </w:p>
    <w:p>
      <w:r>
        <w:t xml:space="preserve">Kuka halusi, että miekan ohjaukseen otettaisiin käyttöön eleitä?</w:t>
      </w:r>
    </w:p>
    <w:p>
      <w:r>
        <w:rPr>
          <w:b/>
        </w:rPr>
        <w:t xml:space="preserve">Kysymys 3</w:t>
      </w:r>
    </w:p>
    <w:p>
      <w:r>
        <w:t xml:space="preserve">Kun Twilight Princess vihdoin julkaistiin Wiille, missä kädessä Link käytti miekkaansa?</w:t>
      </w:r>
    </w:p>
    <w:p>
      <w:r>
        <w:rPr>
          <w:b/>
        </w:rPr>
        <w:t xml:space="preserve">Kysymys 4</w:t>
      </w:r>
    </w:p>
    <w:p>
      <w:r>
        <w:t xml:space="preserve">Mitä ominaisuuksia Aonuma pyrki parantamaan demon valitusten jälkeen?</w:t>
      </w:r>
    </w:p>
    <w:p>
      <w:r>
        <w:rPr>
          <w:b/>
        </w:rPr>
        <w:t xml:space="preserve">Kysymys 5</w:t>
      </w:r>
    </w:p>
    <w:p>
      <w:r>
        <w:t xml:space="preserve">Mitä ensimmäiset käyttäjät pitivät miekkaa vaikeana käyttää?</w:t>
      </w:r>
    </w:p>
    <w:p>
      <w:r>
        <w:rPr>
          <w:b/>
        </w:rPr>
        <w:t xml:space="preserve">Kysymys 6</w:t>
      </w:r>
    </w:p>
    <w:p>
      <w:r>
        <w:t xml:space="preserve">Vasemman käden heilautuksen käyttäminen pelissä otti haltuunsa minkä aseen ohjaimet.</w:t>
      </w:r>
    </w:p>
    <w:p>
      <w:r>
        <w:rPr>
          <w:b/>
        </w:rPr>
        <w:t xml:space="preserve">Kysymys 7</w:t>
      </w:r>
    </w:p>
    <w:p>
      <w:r>
        <w:t xml:space="preserve">Kuka halusi, että eleet otetaan käyttöön käsiohjausta varten?</w:t>
      </w:r>
    </w:p>
    <w:p>
      <w:r>
        <w:rPr>
          <w:b/>
        </w:rPr>
        <w:t xml:space="preserve">Kysymys 8</w:t>
      </w:r>
    </w:p>
    <w:p>
      <w:r>
        <w:t xml:space="preserve">Kun Twilight Princess lopulta julkaistiin Wiille, missä kädessä Aonuma käytti miekkaansa?</w:t>
      </w:r>
    </w:p>
    <w:p>
      <w:r>
        <w:rPr>
          <w:b/>
        </w:rPr>
        <w:t xml:space="preserve">Kysymys 9</w:t>
      </w:r>
    </w:p>
    <w:p>
      <w:r>
        <w:t xml:space="preserve">Mitä ominaisuuksia Aonuma pyrki parantamaan Miyamoton valitusten jälkeen?</w:t>
      </w:r>
    </w:p>
    <w:p>
      <w:r>
        <w:rPr>
          <w:b/>
        </w:rPr>
        <w:t xml:space="preserve">Teksti numero 21</w:t>
      </w:r>
    </w:p>
    <w:p>
      <w:r>
        <w:t xml:space="preserve">Pelin musiikista vastasivat </w:t>
      </w:r>
      <w:r>
        <w:rPr>
          <w:color w:val="A9A9A9"/>
        </w:rPr>
        <w:t xml:space="preserve">Toru Minegishi ja Asuka Ohta</w:t>
      </w:r>
      <w:r>
        <w:t xml:space="preserve">, ja sarjan vakiokasvo </w:t>
      </w:r>
      <w:r>
        <w:rPr>
          <w:color w:val="DCDCDC"/>
        </w:rPr>
        <w:t xml:space="preserve">Koji Kondo </w:t>
      </w:r>
      <w:r>
        <w:t xml:space="preserve">toimi äänivalvojana. Minegishi otti Twilight Princessin sävellys- ja äänisuunnittelutehtävät hoitaakseen, ja hän vastasi kaikesta kenttä- ja luolamusiikista Kondon valvonnassa. Trailereita varten eri säveltäjät kirjoittivat kolme kappaletta, joista kaksi oli Mahito Yokotan ja Kondon luomia. </w:t>
      </w:r>
      <w:r>
        <w:rPr>
          <w:color w:val="2F4F4F"/>
        </w:rPr>
        <w:t xml:space="preserve">Michiru Ōshima </w:t>
      </w:r>
      <w:r>
        <w:t xml:space="preserve">loi orkesterisovitukset kolmelle sävellykselle, jotka myöhemmin esitti </w:t>
      </w:r>
      <w:r>
        <w:rPr>
          <w:color w:val="556B2F"/>
        </w:rPr>
        <w:t xml:space="preserve">Yasuzo Takemoton </w:t>
      </w:r>
      <w:r>
        <w:t xml:space="preserve">johtama yhtye</w:t>
      </w:r>
      <w:r>
        <w:t xml:space="preserve">. Kondon kappale valittiin myöhemmin E3 2005 -tapahtuman trailerin ja pelin nimikkonäytön jälkeisen demofilmin musiikiksi.</w:t>
      </w:r>
    </w:p>
    <w:p>
      <w:r>
        <w:rPr>
          <w:b/>
        </w:rPr>
        <w:t xml:space="preserve">Kysymys 0</w:t>
      </w:r>
    </w:p>
    <w:p>
      <w:r>
        <w:t xml:space="preserve">Kuka kirjoitti Twilight Princessin musiikin?</w:t>
      </w:r>
    </w:p>
    <w:p>
      <w:r>
        <w:rPr>
          <w:b/>
        </w:rPr>
        <w:t xml:space="preserve">Kysymys 1</w:t>
      </w:r>
    </w:p>
    <w:p>
      <w:r>
        <w:t xml:space="preserve">Kuka vastasi äänituotannon valvonnasta?</w:t>
      </w:r>
    </w:p>
    <w:p>
      <w:r>
        <w:rPr>
          <w:b/>
        </w:rPr>
        <w:t xml:space="preserve">Kysymys 2</w:t>
      </w:r>
    </w:p>
    <w:p>
      <w:r>
        <w:t xml:space="preserve">Kuka työskenteli sovittaakseen partituurin orkesterin esittämistä varten?</w:t>
      </w:r>
    </w:p>
    <w:p>
      <w:r>
        <w:rPr>
          <w:b/>
        </w:rPr>
        <w:t xml:space="preserve">Kysymys 3</w:t>
      </w:r>
    </w:p>
    <w:p>
      <w:r>
        <w:t xml:space="preserve">Kuka kirjoitti pelin trailerissa ja demossa käytetyn musiikin?</w:t>
      </w:r>
    </w:p>
    <w:p>
      <w:r>
        <w:rPr>
          <w:b/>
        </w:rPr>
        <w:t xml:space="preserve">Kysymys 4</w:t>
      </w:r>
    </w:p>
    <w:p>
      <w:r>
        <w:t xml:space="preserve">Kuka teki orkesterisovitukset peliä varten?</w:t>
      </w:r>
    </w:p>
    <w:p>
      <w:r>
        <w:rPr>
          <w:b/>
        </w:rPr>
        <w:t xml:space="preserve">Kysymys 5</w:t>
      </w:r>
    </w:p>
    <w:p>
      <w:r>
        <w:t xml:space="preserve">Kuka johtaisi yhtyettä, joka esittäisi kappaleet?</w:t>
      </w:r>
    </w:p>
    <w:p>
      <w:r>
        <w:rPr>
          <w:b/>
        </w:rPr>
        <w:t xml:space="preserve">Kysymys 6</w:t>
      </w:r>
    </w:p>
    <w:p>
      <w:r>
        <w:t xml:space="preserve">Kuka on säveltänyt Twilight Kondon musiikin?</w:t>
      </w:r>
    </w:p>
    <w:p>
      <w:r>
        <w:rPr>
          <w:b/>
        </w:rPr>
        <w:t xml:space="preserve">Kysymys 7</w:t>
      </w:r>
    </w:p>
    <w:p>
      <w:r>
        <w:t xml:space="preserve">Kuka vastasi perävaunun tuotannon valvonnasta?</w:t>
      </w:r>
    </w:p>
    <w:p>
      <w:r>
        <w:rPr>
          <w:b/>
        </w:rPr>
        <w:t xml:space="preserve">Kysymys 8</w:t>
      </w:r>
    </w:p>
    <w:p>
      <w:r>
        <w:t xml:space="preserve">Kuka työskenteli sovittamalla pisteet pelin otsikkoruudun esittämistä varten?</w:t>
      </w:r>
    </w:p>
    <w:p>
      <w:r>
        <w:rPr>
          <w:b/>
        </w:rPr>
        <w:t xml:space="preserve">Kysymys 9</w:t>
      </w:r>
    </w:p>
    <w:p>
      <w:r>
        <w:t xml:space="preserve">Kuka on säveltänyt pelin trailerissa ja otsikkoruudussa käytetyn musiikin?</w:t>
      </w:r>
    </w:p>
    <w:p>
      <w:r>
        <w:rPr>
          <w:b/>
        </w:rPr>
        <w:t xml:space="preserve">Kysymys 10</w:t>
      </w:r>
    </w:p>
    <w:p>
      <w:r>
        <w:t xml:space="preserve">Kenen piti johtaa ensembleä, joka valvoisi otsikkoruutua?</w:t>
      </w:r>
    </w:p>
    <w:p>
      <w:r>
        <w:rPr>
          <w:b/>
        </w:rPr>
        <w:t xml:space="preserve">Teksti numero 22</w:t>
      </w:r>
    </w:p>
    <w:p>
      <w:r>
        <w:t xml:space="preserve">Messuilla esitetyt mediapyynnöt saivat Kondon harkitsemaan orkesterimusiikin käyttämistä myös pelin muissa kappaleissa, ja hänen mieltymyksensä </w:t>
      </w:r>
      <w:r>
        <w:rPr>
          <w:color w:val="DCDCDC"/>
        </w:rPr>
        <w:t xml:space="preserve">eläviin </w:t>
      </w:r>
      <w:r>
        <w:t xml:space="preserve">instrumentteihin </w:t>
      </w:r>
      <w:r>
        <w:t xml:space="preserve">vahvisti tätä ajatusta. </w:t>
      </w:r>
      <w:r>
        <w:t xml:space="preserve">Alun perin hän suunnitteli täysimittaista</w:t>
      </w:r>
      <w:r>
        <w:rPr>
          <w:color w:val="2F4F4F"/>
        </w:rPr>
        <w:t xml:space="preserve">50</w:t>
      </w:r>
      <w:r>
        <w:t xml:space="preserve"> orkesteria toimintakohtauksia varten ja jousikvartettia "lyyrisempiä hetkiä" varten, mutta lopullisessa tuotteessa käytettiin sen sijaan sekvensoitua musiikkia. Myöhemmin Kondo mainitsi yhdeksi tärkeimmistä syistä päätökseen orkesterimusiikin interaktiivisuuden puutteen. Sekä kuusi- että seitsenraitainen versio pelin </w:t>
      </w:r>
      <w:r>
        <w:rPr>
          <w:color w:val="556B2F"/>
        </w:rPr>
        <w:t xml:space="preserve">soundtrackista </w:t>
      </w:r>
      <w:r>
        <w:t xml:space="preserve">julkaistiin </w:t>
      </w:r>
      <w:r>
        <w:rPr>
          <w:color w:val="6B8E23"/>
        </w:rPr>
        <w:t xml:space="preserve">19. marraskuuta 2006 </w:t>
      </w:r>
      <w:r>
        <w:t xml:space="preserve">osana </w:t>
      </w:r>
      <w:r>
        <w:rPr>
          <w:color w:val="A0522D"/>
        </w:rPr>
        <w:t xml:space="preserve">Nintendo Powerin </w:t>
      </w:r>
      <w:r>
        <w:t xml:space="preserve">kampanjaa ja niputettuna Master Swordin ja Hylian Shieldin jäljennösten kanssa.</w:t>
      </w:r>
    </w:p>
    <w:p>
      <w:r>
        <w:rPr>
          <w:b/>
        </w:rPr>
        <w:t xml:space="preserve">Kysymys 0</w:t>
      </w:r>
    </w:p>
    <w:p>
      <w:r>
        <w:t xml:space="preserve">Millaisia soittimia Kondo suosii?</w:t>
      </w:r>
    </w:p>
    <w:p>
      <w:r>
        <w:rPr>
          <w:b/>
        </w:rPr>
        <w:t xml:space="preserve">Kysymys 1</w:t>
      </w:r>
    </w:p>
    <w:p>
      <w:r>
        <w:t xml:space="preserve">Kuinka monta ihmistä kuuluisi orkesteriin, jota Kondo kuvitteli käyttävänsä soundtrackia varten?</w:t>
      </w:r>
    </w:p>
    <w:p>
      <w:r>
        <w:rPr>
          <w:b/>
        </w:rPr>
        <w:t xml:space="preserve">Kysymys 2</w:t>
      </w:r>
    </w:p>
    <w:p>
      <w:r>
        <w:t xml:space="preserve">Milloin Twilight Princessin soundtrack julkaistiin?</w:t>
      </w:r>
    </w:p>
    <w:p>
      <w:r>
        <w:rPr>
          <w:b/>
        </w:rPr>
        <w:t xml:space="preserve">Kysymys 3</w:t>
      </w:r>
    </w:p>
    <w:p>
      <w:r>
        <w:t xml:space="preserve">Mikä julkaisu liittyi soundtrack-julkaisuun?</w:t>
      </w:r>
    </w:p>
    <w:p>
      <w:r>
        <w:rPr>
          <w:b/>
        </w:rPr>
        <w:t xml:space="preserve">Kysymys 4</w:t>
      </w:r>
    </w:p>
    <w:p>
      <w:r>
        <w:t xml:space="preserve">Kuka pyysi Kondoa käyttämään orkesterimusiikkia koko pelissä?</w:t>
      </w:r>
    </w:p>
    <w:p>
      <w:r>
        <w:rPr>
          <w:b/>
        </w:rPr>
        <w:t xml:space="preserve">Kysymys 5</w:t>
      </w:r>
    </w:p>
    <w:p>
      <w:r>
        <w:t xml:space="preserve">Milloin pelin ääniraidasta julkaistiin raideversiot?</w:t>
      </w:r>
    </w:p>
    <w:p>
      <w:r>
        <w:rPr>
          <w:b/>
        </w:rPr>
        <w:t xml:space="preserve">Kysymys 6</w:t>
      </w:r>
    </w:p>
    <w:p>
      <w:r>
        <w:t xml:space="preserve">Mihin Mestarimiekan ja Hylian kilven jäljennökset niputettiin?</w:t>
      </w:r>
    </w:p>
    <w:p>
      <w:r>
        <w:rPr>
          <w:b/>
        </w:rPr>
        <w:t xml:space="preserve">Kysymys 7</w:t>
      </w:r>
    </w:p>
    <w:p>
      <w:r>
        <w:t xml:space="preserve">Millaisia soittimia Hylian suosii?</w:t>
      </w:r>
    </w:p>
    <w:p>
      <w:r>
        <w:rPr>
          <w:b/>
        </w:rPr>
        <w:t xml:space="preserve">Kysymys 8</w:t>
      </w:r>
    </w:p>
    <w:p>
      <w:r>
        <w:t xml:space="preserve">Kuinka monta ihmistä olisi orkesterissa, jota Hylian kuvitteli käyttävänsä soundtrackia varten?</w:t>
      </w:r>
    </w:p>
    <w:p>
      <w:r>
        <w:rPr>
          <w:b/>
        </w:rPr>
        <w:t xml:space="preserve">Kysymys 9</w:t>
      </w:r>
    </w:p>
    <w:p>
      <w:r>
        <w:t xml:space="preserve">Milloin Hylianin ääniraita julkaistiin?</w:t>
      </w:r>
    </w:p>
    <w:p>
      <w:r>
        <w:rPr>
          <w:b/>
        </w:rPr>
        <w:t xml:space="preserve">Kysymys 10</w:t>
      </w:r>
    </w:p>
    <w:p>
      <w:r>
        <w:t xml:space="preserve">Mikä julkaisu liittyi mediapyyntöihin?</w:t>
      </w:r>
    </w:p>
    <w:p>
      <w:r>
        <w:rPr>
          <w:b/>
        </w:rPr>
        <w:t xml:space="preserve">Kysymys 11</w:t>
      </w:r>
    </w:p>
    <w:p>
      <w:r>
        <w:t xml:space="preserve">Mihin mediapyyntöjen jäljennökset liitettiin?</w:t>
      </w:r>
    </w:p>
    <w:p>
      <w:r>
        <w:rPr>
          <w:b/>
        </w:rPr>
        <w:t xml:space="preserve">Teksti numero 23</w:t>
      </w:r>
    </w:p>
    <w:p>
      <w:r>
        <w:t xml:space="preserve">Kun Twilight Princessin Wii-versiossa </w:t>
      </w:r>
      <w:r>
        <w:t xml:space="preserve">havaittiin </w:t>
      </w:r>
      <w:r>
        <w:rPr>
          <w:color w:val="A9A9A9"/>
        </w:rPr>
        <w:t xml:space="preserve">puskurin ylivuoto-haavoittuvuus</w:t>
      </w:r>
      <w:r>
        <w:t xml:space="preserve">, </w:t>
      </w:r>
      <w:r>
        <w:t xml:space="preserve">kehitettiin </w:t>
      </w:r>
      <w:r>
        <w:t xml:space="preserve">"</w:t>
      </w:r>
      <w:r>
        <w:rPr>
          <w:color w:val="DCDCDC"/>
        </w:rPr>
        <w:t xml:space="preserve">Twilight Hack" </w:t>
      </w:r>
      <w:r>
        <w:t xml:space="preserve">-nimellä tunnettu hyväksikäyttökoodi, joka </w:t>
      </w:r>
      <w:r>
        <w:t xml:space="preserve">mahdollistaa mukautetun koodin suorittamisen konsolin Secure Digital (SD) -kortilta. Oikein suunniteltu tallennustiedosto saisi pelin lataamaan allekirjoittamatonta koodia, joka voisi sisältää </w:t>
      </w:r>
      <w:r>
        <w:t xml:space="preserve">ELF-ohjelmia (</w:t>
      </w:r>
      <w:r>
        <w:rPr>
          <w:color w:val="2F4F4F"/>
        </w:rPr>
        <w:t xml:space="preserve">Executable and Linkable Format</w:t>
      </w:r>
      <w:r>
        <w:t xml:space="preserve">) ja kotitekoisia Wii-sovelluksia. </w:t>
      </w:r>
      <w:r>
        <w:t xml:space="preserve">Wii-valikon </w:t>
      </w:r>
      <w:r>
        <w:t xml:space="preserve">versiot </w:t>
      </w:r>
      <w:r>
        <w:rPr>
          <w:color w:val="556B2F"/>
        </w:rPr>
        <w:t xml:space="preserve">3.3 ja 3.4 </w:t>
      </w:r>
      <w:r>
        <w:t xml:space="preserve">estivät hyväksikäytettyjen tallennustiedostojen kopioimisen konsoliin, kunnes löydettiin kiertämismenetelmiä ja </w:t>
      </w:r>
      <w:r>
        <w:t xml:space="preserve">Wii-valikon</w:t>
      </w:r>
      <w:r>
        <w:rPr>
          <w:color w:val="6B8E23"/>
        </w:rPr>
        <w:t xml:space="preserve">4.0</w:t>
      </w:r>
      <w:r>
        <w:t xml:space="preserve"> versio </w:t>
      </w:r>
      <w:r>
        <w:t xml:space="preserve">korjasi haavoittuvuuden.</w:t>
      </w:r>
    </w:p>
    <w:p>
      <w:r>
        <w:rPr>
          <w:b/>
        </w:rPr>
        <w:t xml:space="preserve">Kysymys 0</w:t>
      </w:r>
    </w:p>
    <w:p>
      <w:r>
        <w:t xml:space="preserve">Millainen virhe löytyi Twilight Princess for Wii -pelistä?</w:t>
      </w:r>
    </w:p>
    <w:p>
      <w:r>
        <w:rPr>
          <w:b/>
        </w:rPr>
        <w:t xml:space="preserve">Kysymys 1</w:t>
      </w:r>
    </w:p>
    <w:p>
      <w:r>
        <w:t xml:space="preserve">Mitä tarkoittaa ELF?</w:t>
      </w:r>
    </w:p>
    <w:p>
      <w:r>
        <w:rPr>
          <w:b/>
        </w:rPr>
        <w:t xml:space="preserve">Kysymys 2</w:t>
      </w:r>
    </w:p>
    <w:p>
      <w:r>
        <w:t xml:space="preserve">Mikä Wii-valikon versio korjasi Twilight Princessin ongelman?</w:t>
      </w:r>
    </w:p>
    <w:p>
      <w:r>
        <w:rPr>
          <w:b/>
        </w:rPr>
        <w:t xml:space="preserve">Kysymys 3</w:t>
      </w:r>
    </w:p>
    <w:p>
      <w:r>
        <w:t xml:space="preserve">Mikä oli löydetyn hakkerin nimi?</w:t>
      </w:r>
    </w:p>
    <w:p>
      <w:r>
        <w:rPr>
          <w:b/>
        </w:rPr>
        <w:t xml:space="preserve">Kysymys 4</w:t>
      </w:r>
    </w:p>
    <w:p>
      <w:r>
        <w:t xml:space="preserve">Mitkä Wii-valikon versiot estivät hyväksikäytettyjen tiedostojen kopioinnin?</w:t>
      </w:r>
    </w:p>
    <w:p>
      <w:r>
        <w:rPr>
          <w:b/>
        </w:rPr>
        <w:t xml:space="preserve">Kysymys 5</w:t>
      </w:r>
    </w:p>
    <w:p>
      <w:r>
        <w:t xml:space="preserve">Missä Wiin versiossa hakkerointihaavoittuvuus on korjattu?</w:t>
      </w:r>
    </w:p>
    <w:p>
      <w:r>
        <w:rPr>
          <w:b/>
        </w:rPr>
        <w:t xml:space="preserve">Kysymys 6</w:t>
      </w:r>
    </w:p>
    <w:p>
      <w:r>
        <w:t xml:space="preserve">Minkälainen virhe löytyi Twilight Princess for SD:stä?</w:t>
      </w:r>
    </w:p>
    <w:p>
      <w:r>
        <w:rPr>
          <w:b/>
        </w:rPr>
        <w:t xml:space="preserve">Kysymys 7</w:t>
      </w:r>
    </w:p>
    <w:p>
      <w:r>
        <w:t xml:space="preserve">Mitä Wii tarkoittaa?</w:t>
      </w:r>
    </w:p>
    <w:p>
      <w:r>
        <w:rPr>
          <w:b/>
        </w:rPr>
        <w:t xml:space="preserve">Kysymys 8</w:t>
      </w:r>
    </w:p>
    <w:p>
      <w:r>
        <w:t xml:space="preserve">Mikä Wii-valikon ongelma korjattiin Wii-valikossa?</w:t>
      </w:r>
    </w:p>
    <w:p>
      <w:r>
        <w:rPr>
          <w:b/>
        </w:rPr>
        <w:t xml:space="preserve">Kysymys 9</w:t>
      </w:r>
    </w:p>
    <w:p>
      <w:r>
        <w:t xml:space="preserve">Mikä oli löydetyn konsolin nimi?</w:t>
      </w:r>
    </w:p>
    <w:p>
      <w:r>
        <w:rPr>
          <w:b/>
        </w:rPr>
        <w:t xml:space="preserve">Kysymys 10</w:t>
      </w:r>
    </w:p>
    <w:p>
      <w:r>
        <w:t xml:space="preserve">Missä ELF-version versiossa hakkerin haavoittuvuus on korjattu?</w:t>
      </w:r>
    </w:p>
    <w:p>
      <w:r>
        <w:rPr>
          <w:b/>
        </w:rPr>
        <w:t xml:space="preserve">Tekstin numero 24</w:t>
      </w:r>
    </w:p>
    <w:p>
      <w:r>
        <w:rPr>
          <w:color w:val="DCDCDC"/>
        </w:rPr>
        <w:t xml:space="preserve">Tantalus Media </w:t>
      </w:r>
      <w:r>
        <w:t xml:space="preserve">kehittää </w:t>
      </w:r>
      <w:r>
        <w:rPr>
          <w:color w:val="2F4F4F"/>
        </w:rPr>
        <w:t xml:space="preserve">Wii U:lle </w:t>
      </w:r>
      <w:r>
        <w:rPr>
          <w:color w:val="A9A9A9"/>
        </w:rPr>
        <w:t xml:space="preserve">The Legend of Zelda: Twilight Princess HD </w:t>
      </w:r>
      <w:r>
        <w:t xml:space="preserve">-pelistä teräväpiirtoversiota</w:t>
      </w:r>
      <w:r>
        <w:t xml:space="preserve">. Se </w:t>
      </w:r>
      <w:r>
        <w:t xml:space="preserve">julkistettiin virallisesti Nintendo Direct -esityksessä </w:t>
      </w:r>
      <w:r>
        <w:rPr>
          <w:color w:val="556B2F"/>
        </w:rPr>
        <w:t xml:space="preserve">12. marraskuuta 2015</w:t>
      </w:r>
      <w:r>
        <w:t xml:space="preserve">, ja siinä on parannettu grafiikka ja </w:t>
      </w:r>
      <w:r>
        <w:t xml:space="preserve">Amiibo-ominaisuudet. Peli julkaistaan Pohjois-Amerikassa ja Euroopassa </w:t>
      </w:r>
      <w:r>
        <w:rPr>
          <w:color w:val="A0522D"/>
        </w:rPr>
        <w:t xml:space="preserve">4. maaliskuuta 2016</w:t>
      </w:r>
      <w:r>
        <w:t xml:space="preserve">, Australiassa </w:t>
      </w:r>
      <w:r>
        <w:rPr>
          <w:color w:val="228B22"/>
        </w:rPr>
        <w:t xml:space="preserve">5. maaliskuuta 2016 ja </w:t>
      </w:r>
      <w:r>
        <w:t xml:space="preserve">Japanissa 10. maaliskuuta 2016.</w:t>
      </w:r>
    </w:p>
    <w:p>
      <w:r>
        <w:rPr>
          <w:b/>
        </w:rPr>
        <w:t xml:space="preserve">Kysymys 0</w:t>
      </w:r>
    </w:p>
    <w:p>
      <w:r>
        <w:t xml:space="preserve">Mikä yritys vastaa Twilight Princessin HD-versiosta?</w:t>
      </w:r>
    </w:p>
    <w:p>
      <w:r>
        <w:rPr>
          <w:b/>
        </w:rPr>
        <w:t xml:space="preserve">Kysymys 1</w:t>
      </w:r>
    </w:p>
    <w:p>
      <w:r>
        <w:t xml:space="preserve">Mille konsolille Twilight Princess HD tehdään?</w:t>
      </w:r>
    </w:p>
    <w:p>
      <w:r>
        <w:rPr>
          <w:b/>
        </w:rPr>
        <w:t xml:space="preserve">Kysymys 2</w:t>
      </w:r>
    </w:p>
    <w:p>
      <w:r>
        <w:t xml:space="preserve">Milloin Twilight Princess HD:n suunnitelmat paljastettiin?</w:t>
      </w:r>
    </w:p>
    <w:p>
      <w:r>
        <w:rPr>
          <w:b/>
        </w:rPr>
        <w:t xml:space="preserve">Kysymys 3</w:t>
      </w:r>
    </w:p>
    <w:p>
      <w:r>
        <w:t xml:space="preserve">Minä päivänä Twilight Princess HD:n on määrä ilmestyä Australiassa?</w:t>
      </w:r>
    </w:p>
    <w:p>
      <w:r>
        <w:rPr>
          <w:b/>
        </w:rPr>
        <w:t xml:space="preserve">Kysymys 4</w:t>
      </w:r>
    </w:p>
    <w:p>
      <w:r>
        <w:t xml:space="preserve">Mikä on remasteroidun pelin nimi?</w:t>
      </w:r>
    </w:p>
    <w:p>
      <w:r>
        <w:rPr>
          <w:b/>
        </w:rPr>
        <w:t xml:space="preserve">Kysymys 5</w:t>
      </w:r>
    </w:p>
    <w:p>
      <w:r>
        <w:t xml:space="preserve">Mikä yritys kehittää remasteria?</w:t>
      </w:r>
    </w:p>
    <w:p>
      <w:r>
        <w:rPr>
          <w:b/>
        </w:rPr>
        <w:t xml:space="preserve">Kysymys 6</w:t>
      </w:r>
    </w:p>
    <w:p>
      <w:r>
        <w:t xml:space="preserve">Millaisia toimintoja remasterissa on?</w:t>
      </w:r>
    </w:p>
    <w:p>
      <w:r>
        <w:rPr>
          <w:b/>
        </w:rPr>
        <w:t xml:space="preserve">Kysymys 7</w:t>
      </w:r>
    </w:p>
    <w:p>
      <w:r>
        <w:t xml:space="preserve">Milloin peli julkaistaan Amerikassa?</w:t>
      </w:r>
    </w:p>
    <w:p>
      <w:r>
        <w:rPr>
          <w:b/>
        </w:rPr>
        <w:t xml:space="preserve">Kysymys 8</w:t>
      </w:r>
    </w:p>
    <w:p>
      <w:r>
        <w:t xml:space="preserve">Mikä yritys vastaa Nintendo Directin HD-versiosta?</w:t>
      </w:r>
    </w:p>
    <w:p>
      <w:r>
        <w:rPr>
          <w:b/>
        </w:rPr>
        <w:t xml:space="preserve">Kysymys 9</w:t>
      </w:r>
    </w:p>
    <w:p>
      <w:r>
        <w:t xml:space="preserve">Mille konsolille Nintendo Direct tehdään?</w:t>
      </w:r>
    </w:p>
    <w:p>
      <w:r>
        <w:rPr>
          <w:b/>
        </w:rPr>
        <w:t xml:space="preserve">Kysymys 10</w:t>
      </w:r>
    </w:p>
    <w:p>
      <w:r>
        <w:t xml:space="preserve">Minä päivänä Nintendo Direct on tarkoitus julkaista Euroopassa?</w:t>
      </w:r>
    </w:p>
    <w:p>
      <w:r>
        <w:rPr>
          <w:b/>
        </w:rPr>
        <w:t xml:space="preserve">Kysymys 11</w:t>
      </w:r>
    </w:p>
    <w:p>
      <w:r>
        <w:t xml:space="preserve">Milloin Nintendo Directin suunnitelmat paljastettiin?</w:t>
      </w:r>
    </w:p>
    <w:p>
      <w:r>
        <w:rPr>
          <w:b/>
        </w:rPr>
        <w:t xml:space="preserve">Kysymys 12</w:t>
      </w:r>
    </w:p>
    <w:p>
      <w:r>
        <w:t xml:space="preserve">Mikä on remasteroidun Amiibon nimi?</w:t>
      </w:r>
    </w:p>
    <w:p>
      <w:r>
        <w:rPr>
          <w:b/>
        </w:rPr>
        <w:t xml:space="preserve">Teksti numero 25</w:t>
      </w:r>
    </w:p>
    <w:p>
      <w:r>
        <w:t xml:space="preserve">Pelin erikoispaketit sisältävät </w:t>
      </w:r>
      <w:r>
        <w:rPr>
          <w:color w:val="A9A9A9"/>
        </w:rPr>
        <w:t xml:space="preserve">Wolf Link Amiibo </w:t>
      </w:r>
      <w:r>
        <w:rPr>
          <w:color w:val="DCDCDC"/>
        </w:rPr>
        <w:t xml:space="preserve">-figuurin</w:t>
      </w:r>
      <w:r>
        <w:t xml:space="preserve">, joka avaa Wii U:n eksklusiivisen luolaston nimeltä "</w:t>
      </w:r>
      <w:r>
        <w:rPr>
          <w:color w:val="2F4F4F"/>
        </w:rPr>
        <w:t xml:space="preserve">Cave of Shadows" </w:t>
      </w:r>
      <w:r>
        <w:t xml:space="preserve">ja jonka tiedot voi siirtää tulevaan vuoden 2016 Zelda-peliin. Muilla Zelda-aiheisilla Amiibo-figuureilla on omat tehtävänsä: </w:t>
      </w:r>
      <w:r>
        <w:rPr>
          <w:color w:val="556B2F"/>
        </w:rPr>
        <w:t xml:space="preserve">Link ja Toon </w:t>
      </w:r>
      <w:r>
        <w:rPr>
          <w:color w:val="6B8E23"/>
        </w:rPr>
        <w:t xml:space="preserve">Link </w:t>
      </w:r>
      <w:r>
        <w:t xml:space="preserve">täydentävät nuolia, </w:t>
      </w:r>
      <w:r>
        <w:rPr>
          <w:color w:val="A0522D"/>
        </w:rPr>
        <w:t xml:space="preserve">Zelda ja Sheik </w:t>
      </w:r>
      <w:r>
        <w:t xml:space="preserve">palauttavat Linkin terveyden, ja </w:t>
      </w:r>
      <w:r>
        <w:rPr>
          <w:color w:val="228B22"/>
        </w:rPr>
        <w:t xml:space="preserve">Ganondorf </w:t>
      </w:r>
      <w:r>
        <w:t xml:space="preserve">saa Linkin ottamaan kaksi kertaa enemmän vahinkoa.</w:t>
      </w:r>
    </w:p>
    <w:p>
      <w:r>
        <w:rPr>
          <w:b/>
        </w:rPr>
        <w:t xml:space="preserve">Kysymys 0</w:t>
      </w:r>
    </w:p>
    <w:p>
      <w:r>
        <w:t xml:space="preserve">Mikä erityinen esine sisältyy tiettyihin Twilight Princess HD -versioihin?</w:t>
      </w:r>
    </w:p>
    <w:p>
      <w:r>
        <w:rPr>
          <w:b/>
        </w:rPr>
        <w:t xml:space="preserve">Kysymys 1</w:t>
      </w:r>
    </w:p>
    <w:p>
      <w:r>
        <w:t xml:space="preserve">Mitkä kaksi Amiibo-hahmoa lataavat Linkin nuolivarastot uudelleen?</w:t>
      </w:r>
    </w:p>
    <w:p>
      <w:r>
        <w:rPr>
          <w:b/>
        </w:rPr>
        <w:t xml:space="preserve">Kysymys 2</w:t>
      </w:r>
    </w:p>
    <w:p>
      <w:r>
        <w:t xml:space="preserve">Mitkä kaksi Amiibo-hahmoa parantavat Linkin?</w:t>
      </w:r>
    </w:p>
    <w:p>
      <w:r>
        <w:rPr>
          <w:b/>
        </w:rPr>
        <w:t xml:space="preserve">Kysymys 3</w:t>
      </w:r>
    </w:p>
    <w:p>
      <w:r>
        <w:t xml:space="preserve">Mikä Amiibo-hahmo saa Linkin menettämään enemmän terveyttä, kun häntä vastaan hyökätään?</w:t>
      </w:r>
    </w:p>
    <w:p>
      <w:r>
        <w:rPr>
          <w:b/>
        </w:rPr>
        <w:t xml:space="preserve">Kysymys 4</w:t>
      </w:r>
    </w:p>
    <w:p>
      <w:r>
        <w:t xml:space="preserve">Mikä on sen alueen nimi, jolle pelaajat, joilla on Wolf Link Amiibo, pääsevät?</w:t>
      </w:r>
    </w:p>
    <w:p>
      <w:r>
        <w:rPr>
          <w:b/>
        </w:rPr>
        <w:t xml:space="preserve">Kysymys 5</w:t>
      </w:r>
    </w:p>
    <w:p>
      <w:r>
        <w:t xml:space="preserve">Mitä pelin erikoispaketit sisältävät?</w:t>
      </w:r>
    </w:p>
    <w:p>
      <w:r>
        <w:rPr>
          <w:b/>
        </w:rPr>
        <w:t xml:space="preserve">Kysymys 6</w:t>
      </w:r>
    </w:p>
    <w:p>
      <w:r>
        <w:t xml:space="preserve">Mikä on sen tason nimi, jonka erityinen Amiibo avaa?</w:t>
      </w:r>
    </w:p>
    <w:p>
      <w:r>
        <w:rPr>
          <w:b/>
        </w:rPr>
        <w:t xml:space="preserve">Kysymys 7</w:t>
      </w:r>
    </w:p>
    <w:p>
      <w:r>
        <w:t xml:space="preserve">Mitkä hahmot voivat täydentää nuolia?</w:t>
      </w:r>
    </w:p>
    <w:p>
      <w:r>
        <w:rPr>
          <w:b/>
        </w:rPr>
        <w:t xml:space="preserve">Kysymys 8</w:t>
      </w:r>
    </w:p>
    <w:p>
      <w:r>
        <w:t xml:space="preserve">Mitkä luvut palauttavat terveyden?</w:t>
      </w:r>
    </w:p>
    <w:p>
      <w:r>
        <w:rPr>
          <w:b/>
        </w:rPr>
        <w:t xml:space="preserve">Kysymys 9</w:t>
      </w:r>
    </w:p>
    <w:p>
      <w:r>
        <w:t xml:space="preserve">Mikä erikoisesine sisältyy tiettyihin Sheikin versioihin?</w:t>
      </w:r>
    </w:p>
    <w:p>
      <w:r>
        <w:rPr>
          <w:b/>
        </w:rPr>
        <w:t xml:space="preserve">Kysymys 10</w:t>
      </w:r>
    </w:p>
    <w:p>
      <w:r>
        <w:t xml:space="preserve">Mitkä kaksi Amiibo-hahmoa lataavat Zeldan nuolivarastot uudelleen?</w:t>
      </w:r>
    </w:p>
    <w:p>
      <w:r>
        <w:rPr>
          <w:b/>
        </w:rPr>
        <w:t xml:space="preserve">Kysymys 11</w:t>
      </w:r>
    </w:p>
    <w:p>
      <w:r>
        <w:t xml:space="preserve">Mitkä kaksi Amiibo-hahmoa parantavat Zeldaa?</w:t>
      </w:r>
    </w:p>
    <w:p>
      <w:r>
        <w:rPr>
          <w:b/>
        </w:rPr>
        <w:t xml:space="preserve">Kysymys 12</w:t>
      </w:r>
    </w:p>
    <w:p>
      <w:r>
        <w:t xml:space="preserve">Mikä Amiibo-hahmo saa Zeldan menettämään enemmän terveyttä, kun häntä vastaan hyökätään?</w:t>
      </w:r>
    </w:p>
    <w:p>
      <w:r>
        <w:rPr>
          <w:b/>
        </w:rPr>
        <w:t xml:space="preserve">Kysymys 13</w:t>
      </w:r>
    </w:p>
    <w:p>
      <w:r>
        <w:t xml:space="preserve">Mikä on sen alueen nimi, jolle pelaajat pääsevät Sheikin kanssa?</w:t>
      </w:r>
    </w:p>
    <w:p>
      <w:r>
        <w:rPr>
          <w:b/>
        </w:rPr>
        <w:t xml:space="preserve">Teksti numero 26</w:t>
      </w:r>
    </w:p>
    <w:p>
      <w:r>
        <w:t xml:space="preserve">Pelin musiikkikappaleita</w:t>
      </w:r>
      <w:r>
        <w:rPr>
          <w:color w:val="DCDCDC"/>
        </w:rPr>
        <w:t xml:space="preserve">20</w:t>
      </w:r>
      <w:r>
        <w:t xml:space="preserve"> sisältävä </w:t>
      </w:r>
      <w:r>
        <w:rPr>
          <w:color w:val="A9A9A9"/>
        </w:rPr>
        <w:t xml:space="preserve">CD-levy </w:t>
      </w:r>
      <w:r>
        <w:t xml:space="preserve">oli saatavilla </w:t>
      </w:r>
      <w:r>
        <w:rPr>
          <w:color w:val="2F4F4F"/>
        </w:rPr>
        <w:t xml:space="preserve">GameStopin </w:t>
      </w:r>
      <w:r>
        <w:t xml:space="preserve">ennakkotilausbonuksena Yhdysvalloissa; se sisältyy kaikkiin paketteihin </w:t>
      </w:r>
      <w:r>
        <w:rPr>
          <w:color w:val="556B2F"/>
        </w:rPr>
        <w:t xml:space="preserve">Japanissa, Euroopassa ja Australiassa</w:t>
      </w:r>
      <w:r>
        <w:t xml:space="preserve">.[Viittaus tarvitaan]</w:t>
      </w:r>
    </w:p>
    <w:p>
      <w:r>
        <w:rPr>
          <w:b/>
        </w:rPr>
        <w:t xml:space="preserve">Kysymys 0</w:t>
      </w:r>
    </w:p>
    <w:p>
      <w:r>
        <w:t xml:space="preserve">Mikä yhtiö toimitti soundtrackin palkintona siitä, että tilasit pelin ennen julkaisua?</w:t>
      </w:r>
    </w:p>
    <w:p>
      <w:r>
        <w:rPr>
          <w:b/>
        </w:rPr>
        <w:t xml:space="preserve">Kysymys 1</w:t>
      </w:r>
    </w:p>
    <w:p>
      <w:r>
        <w:t xml:space="preserve">Kuinka monta kappaletta äänitettiin ennakkotilaus-CD:lle?</w:t>
      </w:r>
    </w:p>
    <w:p>
      <w:r>
        <w:rPr>
          <w:b/>
        </w:rPr>
        <w:t xml:space="preserve">Kysymys 2</w:t>
      </w:r>
    </w:p>
    <w:p>
      <w:r>
        <w:t xml:space="preserve">Millä alueilla GameStop-bonus-CD:n sisältö on kaikissa peliversioissa?</w:t>
      </w:r>
    </w:p>
    <w:p>
      <w:r>
        <w:rPr>
          <w:b/>
        </w:rPr>
        <w:t xml:space="preserve">Kysymys 3</w:t>
      </w:r>
    </w:p>
    <w:p>
      <w:r>
        <w:t xml:space="preserve">Mitä Gamestopin ennakkotilaukseen sisältyi?</w:t>
      </w:r>
    </w:p>
    <w:p>
      <w:r>
        <w:rPr>
          <w:b/>
        </w:rPr>
        <w:t xml:space="preserve">Kysymys 4</w:t>
      </w:r>
    </w:p>
    <w:p>
      <w:r>
        <w:t xml:space="preserve">Mikä yhtiö sisällytti soundtrackin palkinnoksi siitä, että tilasit CD:n ennen julkaisua?</w:t>
      </w:r>
    </w:p>
    <w:p>
      <w:r>
        <w:rPr>
          <w:b/>
        </w:rPr>
        <w:t xml:space="preserve">Kysymys 5</w:t>
      </w:r>
    </w:p>
    <w:p>
      <w:r>
        <w:t xml:space="preserve">Kuinka monta kappaletta äänitettiin post order -CD:lle?</w:t>
      </w:r>
    </w:p>
    <w:p>
      <w:r>
        <w:rPr>
          <w:b/>
        </w:rPr>
        <w:t xml:space="preserve">Kysymys 6</w:t>
      </w:r>
    </w:p>
    <w:p>
      <w:r>
        <w:t xml:space="preserve">Millä alueilla GameStop-bonus-SC:n sisältö on kaikissa CD-versioissa?</w:t>
      </w:r>
    </w:p>
    <w:p>
      <w:r>
        <w:rPr>
          <w:b/>
        </w:rPr>
        <w:t xml:space="preserve">Kysymys 7</w:t>
      </w:r>
    </w:p>
    <w:p>
      <w:r>
        <w:t xml:space="preserve">Mitä Gamestopin postimyyntitilaukseen sisältyi?</w:t>
      </w:r>
    </w:p>
    <w:p>
      <w:r>
        <w:rPr>
          <w:b/>
        </w:rPr>
        <w:t xml:space="preserve">Kysymys 8</w:t>
      </w:r>
    </w:p>
    <w:p>
      <w:r>
        <w:t xml:space="preserve">Mitä kaikkiin valikoimiin sisältyy?</w:t>
      </w:r>
    </w:p>
    <w:p>
      <w:r>
        <w:rPr>
          <w:b/>
        </w:rPr>
        <w:t xml:space="preserve">Teksti numero 27</w:t>
      </w:r>
    </w:p>
    <w:p>
      <w:r>
        <w:t xml:space="preserve">Twilight Princess julkaistiin </w:t>
      </w:r>
      <w:r>
        <w:rPr>
          <w:color w:val="A9A9A9"/>
        </w:rPr>
        <w:t xml:space="preserve">yleisön suosionosoitusten </w:t>
      </w:r>
      <w:r>
        <w:t xml:space="preserve">ja kaupallisen menestyksen </w:t>
      </w:r>
      <w:r>
        <w:t xml:space="preserve">kera. </w:t>
      </w:r>
      <w:r>
        <w:t xml:space="preserve">Se sai </w:t>
      </w:r>
      <w:r>
        <w:rPr>
          <w:color w:val="DCDCDC"/>
        </w:rPr>
        <w:t xml:space="preserve">täydet </w:t>
      </w:r>
      <w:r>
        <w:t xml:space="preserve">pisteet sellaisilta merkittäviltä julkaisuilta kuin 1UP.com, Computer and Video Games, Electronic Gaming Monthly, Game Informer, GamesRadar ja GameSpy. </w:t>
      </w:r>
      <w:r>
        <w:rPr>
          <w:color w:val="2F4F4F"/>
        </w:rPr>
        <w:t xml:space="preserve">GameRankings- ja Metacritic-arviointisivustoilla </w:t>
      </w:r>
      <w:r>
        <w:t xml:space="preserve">Twilight Princess sai </w:t>
      </w:r>
      <w:r>
        <w:t xml:space="preserve">Wii-versiosta </w:t>
      </w:r>
      <w:r>
        <w:t xml:space="preserve">keskiarvot </w:t>
      </w:r>
      <w:r>
        <w:rPr>
          <w:color w:val="556B2F"/>
        </w:rPr>
        <w:t xml:space="preserve">95</w:t>
      </w:r>
      <w:r>
        <w:t xml:space="preserve">% ja 95 pistettä ja GameCube-versiosta 95 % ja 96 pistettä. </w:t>
      </w:r>
      <w:r>
        <w:rPr>
          <w:color w:val="6B8E23"/>
        </w:rPr>
        <w:t xml:space="preserve">GameTrailers </w:t>
      </w:r>
      <w:r>
        <w:t xml:space="preserve">kutsui sitä arvostelussaan yhdeksi parhaista koskaan luoduista peleistä.</w:t>
      </w:r>
    </w:p>
    <w:p>
      <w:r>
        <w:rPr>
          <w:b/>
        </w:rPr>
        <w:t xml:space="preserve">Kysymys 0</w:t>
      </w:r>
    </w:p>
    <w:p>
      <w:r>
        <w:t xml:space="preserve">Millaisia arvosanoja Twilight Princess sai monilta videopeliarvostelulähteiltä?</w:t>
      </w:r>
    </w:p>
    <w:p>
      <w:r>
        <w:rPr>
          <w:b/>
        </w:rPr>
        <w:t xml:space="preserve">Kysymys 1</w:t>
      </w:r>
    </w:p>
    <w:p>
      <w:r>
        <w:t xml:space="preserve">Mitkä sivustot antoivat Twilight Princessin Wii-kopiolle 95 ja 95 prosentin arvosanat?</w:t>
      </w:r>
    </w:p>
    <w:p>
      <w:r>
        <w:rPr>
          <w:b/>
        </w:rPr>
        <w:t xml:space="preserve">Kysymys 2</w:t>
      </w:r>
    </w:p>
    <w:p>
      <w:r>
        <w:t xml:space="preserve">Kuka laski pelin kaikkien aikojen parhaiden pelien joukkoon?</w:t>
      </w:r>
    </w:p>
    <w:p>
      <w:r>
        <w:rPr>
          <w:b/>
        </w:rPr>
        <w:t xml:space="preserve">Kysymys 3</w:t>
      </w:r>
    </w:p>
    <w:p>
      <w:r>
        <w:t xml:space="preserve">Millainen oli Twilight Princessin vastaanotto?</w:t>
      </w:r>
    </w:p>
    <w:p>
      <w:r>
        <w:rPr>
          <w:b/>
        </w:rPr>
        <w:t xml:space="preserve">Kysymys 4</w:t>
      </w:r>
    </w:p>
    <w:p>
      <w:r>
        <w:t xml:space="preserve">Millaisia arvosanoja se sai suurimmilta pelijulkaisuilta?</w:t>
      </w:r>
    </w:p>
    <w:p>
      <w:r>
        <w:rPr>
          <w:b/>
        </w:rPr>
        <w:t xml:space="preserve">Kysymys 5</w:t>
      </w:r>
    </w:p>
    <w:p>
      <w:r>
        <w:t xml:space="preserve">Mikä on Twilight Princessin keskiarvo Metacriticissä?</w:t>
      </w:r>
    </w:p>
    <w:p>
      <w:r>
        <w:rPr>
          <w:b/>
        </w:rPr>
        <w:t xml:space="preserve">Kysymys 6</w:t>
      </w:r>
    </w:p>
    <w:p>
      <w:r>
        <w:t xml:space="preserve">Mikä arvostelija kutsui Twilight Princessiä "yhdeksi parhaimmista koskaan luoduista peleistä"?</w:t>
      </w:r>
    </w:p>
    <w:p>
      <w:r>
        <w:rPr>
          <w:b/>
        </w:rPr>
        <w:t xml:space="preserve">Kysymys 7</w:t>
      </w:r>
    </w:p>
    <w:p>
      <w:r>
        <w:t xml:space="preserve">Millaisia arvosanoja GameTrailers sai monilta videopeliarvostelulähteiltä?</w:t>
      </w:r>
    </w:p>
    <w:p>
      <w:r>
        <w:rPr>
          <w:b/>
        </w:rPr>
        <w:t xml:space="preserve">Kysymys 8</w:t>
      </w:r>
    </w:p>
    <w:p>
      <w:r>
        <w:t xml:space="preserve">Mitkä sivustot antoivat GameTrailersin Wii-kopiolle arvosanat 97% ja 95?</w:t>
      </w:r>
    </w:p>
    <w:p>
      <w:r>
        <w:rPr>
          <w:b/>
        </w:rPr>
        <w:t xml:space="preserve">Kysymys 9</w:t>
      </w:r>
    </w:p>
    <w:p>
      <w:r>
        <w:t xml:space="preserve">Kuka laski Gamespy:n kaikkien aikojen parhaiden pelien joukkoon?</w:t>
      </w:r>
    </w:p>
    <w:p>
      <w:r>
        <w:rPr>
          <w:b/>
        </w:rPr>
        <w:t xml:space="preserve">Kysymys 10</w:t>
      </w:r>
    </w:p>
    <w:p>
      <w:r>
        <w:t xml:space="preserve">Millainen oli GameTrailersin vastaanotto?</w:t>
      </w:r>
    </w:p>
    <w:p>
      <w:r>
        <w:rPr>
          <w:b/>
        </w:rPr>
        <w:t xml:space="preserve">Kysymys 11</w:t>
      </w:r>
    </w:p>
    <w:p>
      <w:r>
        <w:t xml:space="preserve">Millaisia pisteitä GameTrailers sai suurilta pelijulkaisuilta?</w:t>
      </w:r>
    </w:p>
    <w:p>
      <w:r>
        <w:rPr>
          <w:b/>
        </w:rPr>
        <w:t xml:space="preserve">Tekstin numero 28</w:t>
      </w:r>
    </w:p>
    <w:p>
      <w:r>
        <w:t xml:space="preserve">Twilight Princessin julkaisun yhteydessä monet kriitikot, kuten 1UP.comin, Computer and Video Gamesin, Electronic Gaming Monthlyn, Game Informerin, GamesRadarin, IGN:n ja The Washington Postin kirjoittajat, pitivät sitä kaikkien aikojen parhaana Zelda-pelinä. Game Informer kutsui sitä "niin luovaksi, että se kilpailee Hollywoodin parhaan tarjonnan kanssa". GamesRadar kehui Twilight Princessiä "peliksi, joka ansaitsee vain ehdottoman korkeimman suosituksen". Cubed3 kehui Twilight Princessiä "parhaaksi yksittäiseksi videopelikokemukseksi". Twilight Princessin grafiikkaa kehuttiin taidetyylistä ja animaatiosta, vaikka peli suunniteltiin GameCubelle, joka on teknisesti puutteellinen verrattuna seuraavan sukupolven konsoleihin. Sekä </w:t>
      </w:r>
      <w:r>
        <w:rPr>
          <w:color w:val="A9A9A9"/>
        </w:rPr>
        <w:t xml:space="preserve">IGN että GameSpy huomauttivat </w:t>
      </w:r>
      <w:r>
        <w:t xml:space="preserve">epätarkoista tekstuureista ja hahmojen matalasta resoluutiosta. Näistä valituksista huolimatta Computer and Video Games piti pelin tunnelmaa parempana kuin minkään aikaisemman Zelda-pelin, ja piti Twilight Princessin Hyrulea parhaana koskaan luodusta versiosta. PALGN kehui pelin elokuvamateriaalia ja totesi, että "välivideot ovat parhaita koskaan Zelda-peleissä". Wii-versiosta </w:t>
      </w:r>
      <w:r>
        <w:t xml:space="preserve">GameSpotin </w:t>
      </w:r>
      <w:r>
        <w:rPr>
          <w:color w:val="2F4F4F"/>
        </w:rPr>
        <w:t xml:space="preserve">Jeff Gerstmann </w:t>
      </w:r>
      <w:r>
        <w:t xml:space="preserve">sanoi, että Wii-ohjaus tuntui "päällekäyvältä", vaikka 1UP.com sanoi, että miekan kauko-ohjattavat hyökkäykset olivat "koko sarjan vaikuttavimpia". </w:t>
      </w:r>
      <w:r>
        <w:rPr>
          <w:color w:val="556B2F"/>
        </w:rPr>
        <w:t xml:space="preserve">Gaming Nexus </w:t>
      </w:r>
      <w:r>
        <w:t xml:space="preserve">piti Twilight Princessin soundtrackia tämän sukupolven parhaana, vaikka IGN kritisoi sen MIDI-muotoisia kappaleita siitä, että niistä puuttuu orkestroitujen vastaavien kappaleiden "iskevyys ja terävyys". </w:t>
      </w:r>
      <w:r>
        <w:t xml:space="preserve">Hyperin </w:t>
      </w:r>
      <w:r>
        <w:rPr>
          <w:color w:val="A0522D"/>
        </w:rPr>
        <w:t xml:space="preserve">Javier Glickman </w:t>
      </w:r>
      <w:r>
        <w:t xml:space="preserve">kehui pelin "erittäin pitkiä tehtäviä, erinomaisia Wii-ohjaimia ja mahdollisuutta tallentaa milloin tahansa"</w:t>
      </w:r>
      <w:r>
        <w:rPr>
          <w:color w:val="A0522D"/>
        </w:rPr>
        <w:t xml:space="preserve">.</w:t>
      </w:r>
      <w:r>
        <w:t xml:space="preserve"> Hän kuitenkin kritisoi sitä siitä, että siinä ei ole ääninäyttelijöitä, ei orkestraalista musiikkia ja hieman vanhentunut grafiikka.</w:t>
      </w:r>
    </w:p>
    <w:p>
      <w:r>
        <w:rPr>
          <w:b/>
        </w:rPr>
        <w:t xml:space="preserve">Kysymys 0</w:t>
      </w:r>
    </w:p>
    <w:p>
      <w:r>
        <w:t xml:space="preserve">Mitkä julkaisut raportoivat ongelmista Twilight Princessin grafiikan kanssa?</w:t>
      </w:r>
    </w:p>
    <w:p>
      <w:r>
        <w:rPr>
          <w:b/>
        </w:rPr>
        <w:t xml:space="preserve">Kysymys 1</w:t>
      </w:r>
    </w:p>
    <w:p>
      <w:r>
        <w:t xml:space="preserve">Kuka toimittaja kritisoi Wii-versiota sen ohjauksen vuoksi?</w:t>
      </w:r>
    </w:p>
    <w:p>
      <w:r>
        <w:rPr>
          <w:b/>
        </w:rPr>
        <w:t xml:space="preserve">Kysymys 2</w:t>
      </w:r>
    </w:p>
    <w:p>
      <w:r>
        <w:t xml:space="preserve">Mille pelijulkaisulle Jeff Gerstmann työskentelee?</w:t>
      </w:r>
    </w:p>
    <w:p>
      <w:r>
        <w:rPr>
          <w:b/>
        </w:rPr>
        <w:t xml:space="preserve">Kysymys 3</w:t>
      </w:r>
    </w:p>
    <w:p>
      <w:r>
        <w:t xml:space="preserve">Kuka pelitoimittaja oli huolissaan äänitetyn dialogin puutteesta?</w:t>
      </w:r>
    </w:p>
    <w:p>
      <w:r>
        <w:rPr>
          <w:b/>
        </w:rPr>
        <w:t xml:space="preserve">Kysymys 4</w:t>
      </w:r>
    </w:p>
    <w:p>
      <w:r>
        <w:t xml:space="preserve">Mihin julkaisuun Javier Glickman kirjoittaa?</w:t>
      </w:r>
    </w:p>
    <w:p>
      <w:r>
        <w:rPr>
          <w:b/>
        </w:rPr>
        <w:t xml:space="preserve">Kysymys 5</w:t>
      </w:r>
    </w:p>
    <w:p>
      <w:r>
        <w:t xml:space="preserve">Mitkä 2 kriitikkoa ehdottivat, että pelin tekstuurit olisivat epätarkkoja ja resoluutio alhainen?</w:t>
      </w:r>
    </w:p>
    <w:p>
      <w:r>
        <w:rPr>
          <w:b/>
        </w:rPr>
        <w:t xml:space="preserve">Kysymys 6</w:t>
      </w:r>
    </w:p>
    <w:p>
      <w:r>
        <w:t xml:space="preserve">Kuka kriitikko piti CD:tä sukupolven parhaana?</w:t>
      </w:r>
    </w:p>
    <w:p>
      <w:r>
        <w:rPr>
          <w:b/>
        </w:rPr>
        <w:t xml:space="preserve">Kysymys 7</w:t>
      </w:r>
    </w:p>
    <w:p>
      <w:r>
        <w:t xml:space="preserve">Kuka nimenomaan kehui peliä erittäin pitkistä tehtävistä?</w:t>
      </w:r>
    </w:p>
    <w:p>
      <w:r>
        <w:rPr>
          <w:b/>
        </w:rPr>
        <w:t xml:space="preserve">Kysymys 8</w:t>
      </w:r>
    </w:p>
    <w:p>
      <w:r>
        <w:t xml:space="preserve">Mitkä julkaisut raportoivat Gerstmannin grafiikan ongelmista?</w:t>
      </w:r>
    </w:p>
    <w:p>
      <w:r>
        <w:rPr>
          <w:b/>
        </w:rPr>
        <w:t xml:space="preserve">Kysymys 9</w:t>
      </w:r>
    </w:p>
    <w:p>
      <w:r>
        <w:t xml:space="preserve">Kuka toimittaja kritisoi IGN:ää sen kontrolleista?</w:t>
      </w:r>
    </w:p>
    <w:p>
      <w:r>
        <w:rPr>
          <w:b/>
        </w:rPr>
        <w:t xml:space="preserve">Kysymys 10</w:t>
      </w:r>
    </w:p>
    <w:p>
      <w:r>
        <w:t xml:space="preserve">Mille julkaisulle Jeff Nexus työskentelee?</w:t>
      </w:r>
    </w:p>
    <w:p>
      <w:r>
        <w:rPr>
          <w:b/>
        </w:rPr>
        <w:t xml:space="preserve">Kysymys 11</w:t>
      </w:r>
    </w:p>
    <w:p>
      <w:r>
        <w:t xml:space="preserve">Kuka pelitoimittaja oli teeskennellyt hiljaisen dialogin puutetta?</w:t>
      </w:r>
    </w:p>
    <w:p>
      <w:r>
        <w:rPr>
          <w:b/>
        </w:rPr>
        <w:t xml:space="preserve">Kysymys 12</w:t>
      </w:r>
    </w:p>
    <w:p>
      <w:r>
        <w:t xml:space="preserve">Mihin julkaisuun Javier Nexus kirjoittaa?</w:t>
      </w:r>
    </w:p>
    <w:p>
      <w:r>
        <w:rPr>
          <w:b/>
        </w:rPr>
        <w:t xml:space="preserve">Tekstin numero 29</w:t>
      </w:r>
    </w:p>
    <w:p>
      <w:r>
        <w:t xml:space="preserve">Twilight Princess sai IGN:n </w:t>
      </w:r>
      <w:r>
        <w:t xml:space="preserve">GameCube-versiosta </w:t>
      </w:r>
      <w:r>
        <w:t xml:space="preserve">palkinnot parhaasta taiteellisesta suunnittelusta, parhaasta alkuperäisestä musiikista ja parhaasta äänenkäytöstä. </w:t>
      </w:r>
      <w:r>
        <w:t xml:space="preserve">Sekä </w:t>
      </w:r>
      <w:r>
        <w:rPr>
          <w:color w:val="DCDCDC"/>
        </w:rPr>
        <w:t xml:space="preserve">IGN että Nintendo Power </w:t>
      </w:r>
      <w:r>
        <w:t xml:space="preserve">antoivat Twilight Princessille palkinnot parhaasta grafiikasta ja parhaasta tarinasta. Twilight Princess sai vuoden peli -palkinnot GameTrailersilta, 1UP.comilta, Electronic Gaming Monthlylta, Game Informerilta, Games Radarilta, GameSpyltä, Spacey Awardsilta, X-Playltä ja Nintendo Powerilta. Se sai myös parhaan seikkailupelin palkinnot Game Critics Awardsilta, X-Playltä, IGN:ltä, GameTrailersilta, 1UP.comilta ja Nintendo Powerilta. Game </w:t>
      </w:r>
      <w:r>
        <w:t xml:space="preserve">Critics Awards ja GameSpy </w:t>
      </w:r>
      <w:r>
        <w:t xml:space="preserve">pitivät peliä </w:t>
      </w:r>
      <w:r>
        <w:rPr>
          <w:color w:val="2F4F4F"/>
        </w:rPr>
        <w:t xml:space="preserve">parhaana konsolipelinä</w:t>
      </w:r>
      <w:r>
        <w:t xml:space="preserve">. </w:t>
      </w:r>
      <w:r>
        <w:t xml:space="preserve">Peli sijoittui </w:t>
      </w:r>
      <w:r>
        <w:rPr>
          <w:color w:val="556B2F"/>
        </w:rPr>
        <w:t xml:space="preserve">16:nneksi </w:t>
      </w:r>
      <w:r>
        <w:t xml:space="preserve">Official Nintendo Magazinen listalla kaikkien aikojen sadasta parhaasta Nintendo-pelistä</w:t>
      </w:r>
      <w:r>
        <w:rPr>
          <w:color w:val="556B2F"/>
        </w:rPr>
        <w:t xml:space="preserve">.</w:t>
      </w:r>
      <w:r>
        <w:t xml:space="preserve"> IGN rankkasi pelin </w:t>
      </w:r>
      <w:r>
        <w:rPr>
          <w:color w:val="6B8E23"/>
        </w:rPr>
        <w:t xml:space="preserve">neljänneksi parhaaksi </w:t>
      </w:r>
      <w:r>
        <w:t xml:space="preserve">Wii-peliksi. Nintendo Power arvioi pelin </w:t>
      </w:r>
      <w:r>
        <w:rPr>
          <w:color w:val="A0522D"/>
        </w:rPr>
        <w:t xml:space="preserve">kolmanneksi parhaaksi </w:t>
      </w:r>
      <w:r>
        <w:t xml:space="preserve">Nintendon järjestelmälle 2000-luvulla julkaistuksi peliksi</w:t>
      </w:r>
      <w:r>
        <w:rPr>
          <w:color w:val="A0522D"/>
        </w:rPr>
        <w:t xml:space="preserve">.</w:t>
      </w:r>
    </w:p>
    <w:p>
      <w:r>
        <w:rPr>
          <w:b/>
        </w:rPr>
        <w:t xml:space="preserve">Kysymys 0</w:t>
      </w:r>
    </w:p>
    <w:p>
      <w:r>
        <w:t xml:space="preserve">Twilight Princessin versio mille konsolille voitti kolme IGN-palkintoa?</w:t>
      </w:r>
    </w:p>
    <w:p>
      <w:r>
        <w:rPr>
          <w:b/>
        </w:rPr>
        <w:t xml:space="preserve">Kysymys 1</w:t>
      </w:r>
    </w:p>
    <w:p>
      <w:r>
        <w:t xml:space="preserve">Mikä oli Twilight Princessin sijoitus Nintendon pelien joukossa Nintendo Magazinen mukaan?</w:t>
      </w:r>
    </w:p>
    <w:p>
      <w:r>
        <w:rPr>
          <w:b/>
        </w:rPr>
        <w:t xml:space="preserve">Kysymys 2</w:t>
      </w:r>
    </w:p>
    <w:p>
      <w:r>
        <w:t xml:space="preserve">Mihin sijoittui Twilight Princess Wii-pelien joukossa IGN:n mukaan?</w:t>
      </w:r>
    </w:p>
    <w:p>
      <w:r>
        <w:rPr>
          <w:b/>
        </w:rPr>
        <w:t xml:space="preserve">Kysymys 3</w:t>
      </w:r>
    </w:p>
    <w:p>
      <w:r>
        <w:t xml:space="preserve">Missä sijalla Twilight Princess oli Nintendo Powerin 2000-luvun Nintendo-pelien listalla?</w:t>
      </w:r>
    </w:p>
    <w:p>
      <w:r>
        <w:rPr>
          <w:b/>
        </w:rPr>
        <w:t xml:space="preserve">Kysymys 4</w:t>
      </w:r>
    </w:p>
    <w:p>
      <w:r>
        <w:t xml:space="preserve">Mitkä kaksi kriitikkoa antoivat Twilight Princessille palkinnot parhaasta grafiikasta ja parhaasta tarinasta?</w:t>
      </w:r>
    </w:p>
    <w:p>
      <w:r>
        <w:rPr>
          <w:b/>
        </w:rPr>
        <w:t xml:space="preserve">Kysymys 5</w:t>
      </w:r>
    </w:p>
    <w:p>
      <w:r>
        <w:t xml:space="preserve">Minkä palkinnon Game Critics Awards ja GameSpy antoivat Twilight Princessille?</w:t>
      </w:r>
    </w:p>
    <w:p>
      <w:r>
        <w:rPr>
          <w:b/>
        </w:rPr>
        <w:t xml:space="preserve">Kysymys 6</w:t>
      </w:r>
    </w:p>
    <w:p>
      <w:r>
        <w:t xml:space="preserve">Mille sijalle peli sijoittui Nintendon virallisella 100 kaikkien aikojen parhaan Nintendo-pelin listalla?</w:t>
      </w:r>
    </w:p>
    <w:p>
      <w:r>
        <w:rPr>
          <w:b/>
        </w:rPr>
        <w:t xml:space="preserve">Kysymys 7</w:t>
      </w:r>
    </w:p>
    <w:p>
      <w:r>
        <w:t xml:space="preserve">Minkä sijan IGN antoi pelille Wii-konsolilla?</w:t>
      </w:r>
    </w:p>
    <w:p>
      <w:r>
        <w:rPr>
          <w:b/>
        </w:rPr>
        <w:t xml:space="preserve">Kysymys 8</w:t>
      </w:r>
    </w:p>
    <w:p>
      <w:r>
        <w:t xml:space="preserve">Mikä oli Game Radarin sijoitus Nintendo-lehden mukaan kaikkien Nintendo-pelien joukossa?</w:t>
      </w:r>
    </w:p>
    <w:p>
      <w:r>
        <w:rPr>
          <w:b/>
        </w:rPr>
        <w:t xml:space="preserve">Kysymys 9</w:t>
      </w:r>
    </w:p>
    <w:p>
      <w:r>
        <w:t xml:space="preserve">Mihin sijalle Twilight Princess sijoittui Nintendo Power -nimikkeiden joukossa IGN:n mukaan?</w:t>
      </w:r>
    </w:p>
    <w:p>
      <w:r>
        <w:rPr>
          <w:b/>
        </w:rPr>
        <w:t xml:space="preserve">Kysymys 10</w:t>
      </w:r>
    </w:p>
    <w:p>
      <w:r>
        <w:t xml:space="preserve">Missä sijalla Twilight Princess oli Game Radarin 2000-luvun Nintendo-pelien listalla?</w:t>
      </w:r>
    </w:p>
    <w:p>
      <w:r>
        <w:rPr>
          <w:b/>
        </w:rPr>
        <w:t xml:space="preserve">Kysymys 11</w:t>
      </w:r>
    </w:p>
    <w:p>
      <w:r>
        <w:t xml:space="preserve">Mitkä kaksi kriitikkoa antoivat Game Radar -palkinnot parhaasta grafiikasta ja parhaasta tarinasta?</w:t>
      </w:r>
    </w:p>
    <w:p>
      <w:r>
        <w:rPr>
          <w:b/>
        </w:rPr>
        <w:t xml:space="preserve">Kysymys 12</w:t>
      </w:r>
    </w:p>
    <w:p>
      <w:r>
        <w:t xml:space="preserve">Minkä palkinnon Game Radars Awards ja GameSpy antoivat Twilight Princessille?</w:t>
      </w:r>
    </w:p>
    <w:p>
      <w:r>
        <w:rPr>
          <w:b/>
        </w:rPr>
        <w:t xml:space="preserve">Tekstin numero 30</w:t>
      </w:r>
    </w:p>
    <w:p>
      <w:r>
        <w:rPr>
          <w:color w:val="DCDCDC"/>
        </w:rPr>
        <w:t xml:space="preserve">PAL-alueella</w:t>
      </w:r>
      <w:r>
        <w:t xml:space="preserve">, joka kattaa suurimman osan Afrikasta, Aasiasta, Euroopasta ja Oseaniasta, Twilight Princess on Zelda-sarjan myydyin osa. Ensimmäisen viikon aikana peliä myytiin kolme neljästä Wii-ostoksesta. Peliä oli myyty </w:t>
      </w:r>
      <w:r>
        <w:rPr>
          <w:color w:val="2F4F4F"/>
        </w:rPr>
        <w:t xml:space="preserve">5,82 miljoonaa </w:t>
      </w:r>
      <w:r>
        <w:t xml:space="preserve">kappaletta Wiillä 31. maaliskuuta 2011[päivitys] ja </w:t>
      </w:r>
      <w:r>
        <w:rPr>
          <w:color w:val="556B2F"/>
        </w:rPr>
        <w:t xml:space="preserve">1,32 miljoonaa </w:t>
      </w:r>
      <w:r>
        <w:t xml:space="preserve">GameCubella 31. maaliskuuta 2007[päivitys].</w:t>
      </w:r>
    </w:p>
    <w:p>
      <w:r>
        <w:rPr>
          <w:b/>
        </w:rPr>
        <w:t xml:space="preserve">Kysymys 0</w:t>
      </w:r>
    </w:p>
    <w:p>
      <w:r>
        <w:t xml:space="preserve">Mikä on sen alueen nimi, johon kuuluu suurin osa maista, jotka eivät sijaitse Pohjois-, Keski- tai Etelä-Amerikassa?</w:t>
      </w:r>
    </w:p>
    <w:p>
      <w:r>
        <w:rPr>
          <w:b/>
        </w:rPr>
        <w:t xml:space="preserve">Kysymys 1</w:t>
      </w:r>
    </w:p>
    <w:p>
      <w:r>
        <w:t xml:space="preserve">Kuinka monta kappaletta Twilight Princessin Wii-versiota oli ostettu maaliskuun 2011 loppuun mennessä?</w:t>
      </w:r>
    </w:p>
    <w:p>
      <w:r>
        <w:rPr>
          <w:b/>
        </w:rPr>
        <w:t xml:space="preserve">Kysymys 2</w:t>
      </w:r>
    </w:p>
    <w:p>
      <w:r>
        <w:t xml:space="preserve">Kuinka monta kappaletta Twilight Princessin GameCube-versiota oli ostettu maaliskuun 2007 loppuun mennessä?</w:t>
      </w:r>
    </w:p>
    <w:p>
      <w:r>
        <w:rPr>
          <w:b/>
        </w:rPr>
        <w:t xml:space="preserve">Kysymys 3</w:t>
      </w:r>
    </w:p>
    <w:p>
      <w:r>
        <w:t xml:space="preserve">Millä alueella Twilight Princess on myydyin Zelda-peli?</w:t>
      </w:r>
    </w:p>
    <w:p>
      <w:r>
        <w:rPr>
          <w:b/>
        </w:rPr>
        <w:t xml:space="preserve">Kysymys 4</w:t>
      </w:r>
    </w:p>
    <w:p>
      <w:r>
        <w:t xml:space="preserve">Kuinka monta kappaletta peliä oli myyty maaliskuussa 2011?</w:t>
      </w:r>
    </w:p>
    <w:p>
      <w:r>
        <w:rPr>
          <w:b/>
        </w:rPr>
        <w:t xml:space="preserve">Kysymys 5</w:t>
      </w:r>
    </w:p>
    <w:p>
      <w:r>
        <w:t xml:space="preserve">Kuinka monta kappaletta Gamecube-peliä oli myyty maaliskuuhun 2007 mennessä?</w:t>
      </w:r>
    </w:p>
    <w:p>
      <w:r>
        <w:rPr>
          <w:b/>
        </w:rPr>
        <w:t xml:space="preserve">Kysymys 6</w:t>
      </w:r>
    </w:p>
    <w:p>
      <w:r>
        <w:t xml:space="preserve">Kuinka monta Twilight Princessin CameCube-versiota oli ostettu maaliskuun 2011 loppuun mennessä?</w:t>
      </w:r>
    </w:p>
    <w:p>
      <w:r>
        <w:rPr>
          <w:b/>
        </w:rPr>
        <w:t xml:space="preserve">Kysymys 7</w:t>
      </w:r>
    </w:p>
    <w:p>
      <w:r>
        <w:t xml:space="preserve">Kuinka monta kappaletta Twilight Princessin Wii-versiota oli ostettu maaliskuun 2007 loppuun mennessä?</w:t>
      </w:r>
    </w:p>
    <w:p>
      <w:r>
        <w:rPr>
          <w:b/>
        </w:rPr>
        <w:t xml:space="preserve">Kysymys 8</w:t>
      </w:r>
    </w:p>
    <w:p>
      <w:r>
        <w:t xml:space="preserve">Millä alueella Twilight Princess on myydyin Wii-peli?</w:t>
      </w:r>
    </w:p>
    <w:p>
      <w:r>
        <w:rPr>
          <w:b/>
        </w:rPr>
        <w:t xml:space="preserve">Kysymys 9</w:t>
      </w:r>
    </w:p>
    <w:p>
      <w:r>
        <w:t xml:space="preserve">Kuinka monta kappaletta PAL:ia oli myyty maaliskuuhun 2011 mennessä?</w:t>
      </w:r>
    </w:p>
    <w:p>
      <w:r>
        <w:rPr>
          <w:b/>
        </w:rPr>
        <w:t xml:space="preserve">Kysymys 10</w:t>
      </w:r>
    </w:p>
    <w:p>
      <w:r>
        <w:t xml:space="preserve">Mikä on sen alueen nimi, johon kuuluu suurin osa Pohjois-, Keski- ja Etelä-Amerikassa sijaitsevista maista?</w:t>
      </w:r>
    </w:p>
    <w:p>
      <w:r>
        <w:rPr>
          <w:b/>
        </w:rPr>
        <w:t xml:space="preserve">Tekstin numero 31</w:t>
      </w:r>
    </w:p>
    <w:p>
      <w:r>
        <w:t xml:space="preserve">Twilight Princessiin perustuva, </w:t>
      </w:r>
      <w:r>
        <w:rPr>
          <w:color w:val="DCDCDC"/>
        </w:rPr>
        <w:t xml:space="preserve">Akira Himekawan</w:t>
      </w:r>
      <w:r>
        <w:t xml:space="preserve"> kirjoittama ja kuvittama </w:t>
      </w:r>
      <w:r>
        <w:rPr>
          <w:color w:val="A9A9A9"/>
        </w:rPr>
        <w:t xml:space="preserve">Japanin yksinoikeudella </w:t>
      </w:r>
      <w:r>
        <w:t xml:space="preserve">julkaistava </w:t>
      </w:r>
      <w:r>
        <w:t xml:space="preserve">mangasarja </w:t>
      </w:r>
      <w:r>
        <w:t xml:space="preserve">julkaistiin ensimmäisen kerran </w:t>
      </w:r>
      <w:r>
        <w:rPr>
          <w:color w:val="2F4F4F"/>
        </w:rPr>
        <w:t xml:space="preserve">8. helmikuuta 2016</w:t>
      </w:r>
      <w:r>
        <w:t xml:space="preserve">. </w:t>
      </w:r>
      <w:r>
        <w:t xml:space="preserve">Sarja on saatavilla ainoastaan kustantaja </w:t>
      </w:r>
      <w:r>
        <w:t xml:space="preserve">Shogakukanin </w:t>
      </w:r>
      <w:r>
        <w:t xml:space="preserve">MangaOne-mobiilisovelluksen </w:t>
      </w:r>
      <w:r>
        <w:t xml:space="preserve">kautta.</w:t>
      </w:r>
      <w:r>
        <w:t xml:space="preserve"> Vaikka mangasovitus alkoi lähes kymmenen vuotta sen perustana olevan pelin alkuperäisen julkaisun jälkeen, se julkaistiin vain kuukausi ennen teräväpiirtoisen uusintaversion julkaisua.</w:t>
      </w:r>
    </w:p>
    <w:p>
      <w:r>
        <w:rPr>
          <w:b/>
        </w:rPr>
        <w:t xml:space="preserve">Kysymys 0</w:t>
      </w:r>
    </w:p>
    <w:p>
      <w:r>
        <w:t xml:space="preserve">Kuka kirjoitti ja teki Twilight Princess -sarjakuvasarjan?</w:t>
      </w:r>
    </w:p>
    <w:p>
      <w:r>
        <w:rPr>
          <w:b/>
        </w:rPr>
        <w:t xml:space="preserve">Kysymys 1</w:t>
      </w:r>
    </w:p>
    <w:p>
      <w:r>
        <w:t xml:space="preserve">Twilight Princess -manga oli saatavilla vain missä maassa?</w:t>
      </w:r>
    </w:p>
    <w:p>
      <w:r>
        <w:rPr>
          <w:b/>
        </w:rPr>
        <w:t xml:space="preserve">Kysymys 2</w:t>
      </w:r>
    </w:p>
    <w:p>
      <w:r>
        <w:t xml:space="preserve">Kuka julkaisi Twilight Princess -sarjakuvasarjan?</w:t>
      </w:r>
    </w:p>
    <w:p>
      <w:r>
        <w:rPr>
          <w:b/>
        </w:rPr>
        <w:t xml:space="preserve">Kysymys 3</w:t>
      </w:r>
    </w:p>
    <w:p>
      <w:r>
        <w:t xml:space="preserve">Millaisella laitteella Twilight Princess -mangaa voi lukea?</w:t>
      </w:r>
    </w:p>
    <w:p>
      <w:r>
        <w:rPr>
          <w:b/>
        </w:rPr>
        <w:t xml:space="preserve">Kysymys 4</w:t>
      </w:r>
    </w:p>
    <w:p>
      <w:r>
        <w:t xml:space="preserve">Kuka kirjoitti ja toimitti teräväpiirtoisen Twilight Princess -sarjakuvasarjan?</w:t>
      </w:r>
    </w:p>
    <w:p>
      <w:r>
        <w:rPr>
          <w:b/>
        </w:rPr>
        <w:t xml:space="preserve">Kysymys 5</w:t>
      </w:r>
    </w:p>
    <w:p>
      <w:r>
        <w:t xml:space="preserve">Twilight Princess -peli oli saatavilla vain missä maassa?</w:t>
      </w:r>
    </w:p>
    <w:p>
      <w:r>
        <w:rPr>
          <w:b/>
        </w:rPr>
        <w:t xml:space="preserve">Kysymys 6</w:t>
      </w:r>
    </w:p>
    <w:p>
      <w:r>
        <w:t xml:space="preserve">Kuka julkaisi teräväpiirtosarjakuvasarjan?</w:t>
      </w:r>
    </w:p>
    <w:p>
      <w:r>
        <w:rPr>
          <w:b/>
        </w:rPr>
        <w:t xml:space="preserve">Kysymys 7</w:t>
      </w:r>
    </w:p>
    <w:p>
      <w:r>
        <w:t xml:space="preserve">Millaisella laitteella teräväpiirtomangaa voi katsoa?</w:t>
      </w:r>
    </w:p>
    <w:p>
      <w:r>
        <w:rPr>
          <w:b/>
        </w:rPr>
        <w:t xml:space="preserve">Kysymys 8</w:t>
      </w:r>
    </w:p>
    <w:p>
      <w:r>
        <w:t xml:space="preserve">Milloin Twilight Princessiin perustuva teräväpiirtomanga julkaistiin ensimmäisen kerran?</w:t>
      </w:r>
    </w:p>
    <w:p>
      <w:r>
        <w:br w:type="page"/>
      </w:r>
    </w:p>
    <w:p>
      <w:r>
        <w:rPr>
          <w:b/>
          <w:u w:val="single"/>
        </w:rPr>
        <w:t xml:space="preserve">Asiakirja numero 5</w:t>
      </w:r>
    </w:p>
    <w:p>
      <w:r>
        <w:rPr>
          <w:b/>
        </w:rPr>
        <w:t xml:space="preserve">Tekstin numero 0</w:t>
      </w:r>
    </w:p>
    <w:p>
      <w:r>
        <w:rPr>
          <w:color w:val="A9A9A9"/>
        </w:rPr>
        <w:t xml:space="preserve">Spectre </w:t>
      </w:r>
      <w:r>
        <w:t xml:space="preserve">(</w:t>
      </w:r>
      <w:r>
        <w:rPr>
          <w:color w:val="DCDCDC"/>
        </w:rPr>
        <w:t xml:space="preserve">2015</w:t>
      </w:r>
      <w:r>
        <w:t xml:space="preserve">) on </w:t>
      </w:r>
      <w:r>
        <w:rPr>
          <w:color w:val="A0522D"/>
        </w:rPr>
        <w:t xml:space="preserve">Eon Productionsin</w:t>
      </w:r>
      <w:r>
        <w:t xml:space="preserve"> tuottama </w:t>
      </w:r>
      <w:r>
        <w:rPr>
          <w:color w:val="2F4F4F"/>
        </w:rPr>
        <w:t xml:space="preserve">kaksikymmentäneljäs </w:t>
      </w:r>
      <w:r>
        <w:rPr>
          <w:color w:val="6B8E23"/>
        </w:rPr>
        <w:t xml:space="preserve">James Bond </w:t>
      </w:r>
      <w:r>
        <w:t xml:space="preserve">-elokuva</w:t>
      </w:r>
      <w:r>
        <w:t xml:space="preserve">. Siinä </w:t>
      </w:r>
      <w:r>
        <w:rPr>
          <w:color w:val="228B22"/>
        </w:rPr>
        <w:t xml:space="preserve">Daniel Craig </w:t>
      </w:r>
      <w:r>
        <w:t xml:space="preserve">näyttelee </w:t>
      </w:r>
      <w:r>
        <w:t xml:space="preserve">neljättä kertaa James Bondia ja Christoph Waltz Ernst Stavro Blofeldia, ja elokuvassa hahmo otetaan uudelleen mukaan sarjaan. </w:t>
      </w:r>
      <w:r>
        <w:t xml:space="preserve">Sen ohjasi </w:t>
      </w:r>
      <w:r>
        <w:rPr>
          <w:color w:val="191970"/>
        </w:rPr>
        <w:t xml:space="preserve">Sam Mendes </w:t>
      </w:r>
      <w:r>
        <w:t xml:space="preserve">toisena James Bond -elokuvana </w:t>
      </w:r>
      <w:r>
        <w:rPr>
          <w:color w:val="8B0000"/>
        </w:rPr>
        <w:t xml:space="preserve">Skyfallin jälkeen, ja sen </w:t>
      </w:r>
      <w:r>
        <w:t xml:space="preserve">käsikirjoittivat John Logan, Neal Purvis, Robert Wade ja Jez Butterworth. Sitä </w:t>
      </w:r>
      <w:r>
        <w:t xml:space="preserve">levittävät </w:t>
      </w:r>
      <w:r>
        <w:rPr>
          <w:color w:val="483D8B"/>
        </w:rPr>
        <w:t xml:space="preserve">Metro-Goldwyn-Mayer ja Columbia Pictures</w:t>
      </w:r>
      <w:r>
        <w:t xml:space="preserve">. </w:t>
      </w:r>
      <w:r>
        <w:t xml:space="preserve">Noin </w:t>
      </w:r>
      <w:r>
        <w:rPr>
          <w:color w:val="3CB371"/>
        </w:rPr>
        <w:t xml:space="preserve">245 </w:t>
      </w:r>
      <w:r>
        <w:t xml:space="preserve">miljoonan </w:t>
      </w:r>
      <w:r>
        <w:rPr>
          <w:color w:val="3CB371"/>
        </w:rPr>
        <w:t xml:space="preserve">dollarin</w:t>
      </w:r>
      <w:r>
        <w:t xml:space="preserve"> budjetillaan </w:t>
      </w:r>
      <w:r>
        <w:t xml:space="preserve">se on kallein Bond-elokuva ja yksi kalleimmista koskaan tehdyistä elokuvista.</w:t>
      </w:r>
    </w:p>
    <w:p>
      <w:r>
        <w:rPr>
          <w:b/>
        </w:rPr>
        <w:t xml:space="preserve">Kysymys 0</w:t>
      </w:r>
    </w:p>
    <w:p>
      <w:r>
        <w:t xml:space="preserve">Mikä yritys teki Spectren?</w:t>
      </w:r>
    </w:p>
    <w:p>
      <w:r>
        <w:rPr>
          <w:b/>
        </w:rPr>
        <w:t xml:space="preserve">Kysymys 1</w:t>
      </w:r>
    </w:p>
    <w:p>
      <w:r>
        <w:t xml:space="preserve">Kuka on Spectren tähti?</w:t>
      </w:r>
    </w:p>
    <w:p>
      <w:r>
        <w:rPr>
          <w:b/>
        </w:rPr>
        <w:t xml:space="preserve">Kysymys 2</w:t>
      </w:r>
    </w:p>
    <w:p>
      <w:r>
        <w:t xml:space="preserve">Millainen rooli Daniel Craigilla on Spectressä?</w:t>
      </w:r>
    </w:p>
    <w:p>
      <w:r>
        <w:rPr>
          <w:b/>
        </w:rPr>
        <w:t xml:space="preserve">Kysymys 3</w:t>
      </w:r>
    </w:p>
    <w:p>
      <w:r>
        <w:t xml:space="preserve">Minkä 007-elokuvan Sam Mendes ohjasi aiemmin?</w:t>
      </w:r>
    </w:p>
    <w:p>
      <w:r>
        <w:rPr>
          <w:b/>
        </w:rPr>
        <w:t xml:space="preserve">Kysymys 4</w:t>
      </w:r>
    </w:p>
    <w:p>
      <w:r>
        <w:t xml:space="preserve">Paljonko rahaa tarvittiin Spectren tekemiseen?</w:t>
      </w:r>
    </w:p>
    <w:p>
      <w:r>
        <w:rPr>
          <w:b/>
        </w:rPr>
        <w:t xml:space="preserve">Kysymys 5</w:t>
      </w:r>
    </w:p>
    <w:p>
      <w:r>
        <w:t xml:space="preserve">Kuinka monta James Bond -elokuvaa Eon Productions on tuottanut?</w:t>
      </w:r>
    </w:p>
    <w:p>
      <w:r>
        <w:rPr>
          <w:b/>
        </w:rPr>
        <w:t xml:space="preserve">Kysymys 6</w:t>
      </w:r>
    </w:p>
    <w:p>
      <w:r>
        <w:t xml:space="preserve">Mikä Bond-elokuva oli kaikkien aikojen kallein?</w:t>
      </w:r>
    </w:p>
    <w:p>
      <w:r>
        <w:rPr>
          <w:b/>
        </w:rPr>
        <w:t xml:space="preserve">Kysymys 7</w:t>
      </w:r>
    </w:p>
    <w:p>
      <w:r>
        <w:t xml:space="preserve">Kuinka monessa elokuvassa Daniel Craig on esiintynyt James Bondina?</w:t>
      </w:r>
    </w:p>
    <w:p>
      <w:r>
        <w:rPr>
          <w:b/>
        </w:rPr>
        <w:t xml:space="preserve">Kysymys 8</w:t>
      </w:r>
    </w:p>
    <w:p>
      <w:r>
        <w:t xml:space="preserve">Mitkä kaksi elokuvastudiota levittivät James Bond -elokuvan Spectre?</w:t>
      </w:r>
    </w:p>
    <w:p>
      <w:r>
        <w:rPr>
          <w:b/>
        </w:rPr>
        <w:t xml:space="preserve">Kysymys 9</w:t>
      </w:r>
    </w:p>
    <w:p>
      <w:r>
        <w:t xml:space="preserve">Kuka ohjasi Spectren?</w:t>
      </w:r>
    </w:p>
    <w:p>
      <w:r>
        <w:rPr>
          <w:b/>
        </w:rPr>
        <w:t xml:space="preserve">Kysymys 10</w:t>
      </w:r>
    </w:p>
    <w:p>
      <w:r>
        <w:t xml:space="preserve">Mikä on kolmekymmentäneljännen James Bond -elokuvan nimi?</w:t>
      </w:r>
    </w:p>
    <w:p>
      <w:r>
        <w:rPr>
          <w:b/>
        </w:rPr>
        <w:t xml:space="preserve">Kysymys 11</w:t>
      </w:r>
    </w:p>
    <w:p>
      <w:r>
        <w:t xml:space="preserve">Minä vuonna tuotettiin kolmekymmentäneljäs James Bond -elokuva?</w:t>
      </w:r>
    </w:p>
    <w:p>
      <w:r>
        <w:rPr>
          <w:b/>
        </w:rPr>
        <w:t xml:space="preserve">Kysymys 12</w:t>
      </w:r>
    </w:p>
    <w:p>
      <w:r>
        <w:t xml:space="preserve">Daniel Craig näyttelee Ernst Stavro Blofeldia vuoden 2015 elokuvassa?</w:t>
      </w:r>
    </w:p>
    <w:p>
      <w:r>
        <w:rPr>
          <w:b/>
        </w:rPr>
        <w:t xml:space="preserve">Kysymys 13</w:t>
      </w:r>
    </w:p>
    <w:p>
      <w:r>
        <w:t xml:space="preserve">Sam Mendes kirjoitti minkä vuoden 2015 elokuvan?</w:t>
      </w:r>
    </w:p>
    <w:p>
      <w:r>
        <w:rPr>
          <w:b/>
        </w:rPr>
        <w:t xml:space="preserve">Kysymys 14</w:t>
      </w:r>
    </w:p>
    <w:p>
      <w:r>
        <w:t xml:space="preserve">John Logan ohjasi minkä vuoden 2015 elokuvan?</w:t>
      </w:r>
    </w:p>
    <w:p>
      <w:r>
        <w:rPr>
          <w:b/>
        </w:rPr>
        <w:t xml:space="preserve">Teksti numero 1</w:t>
      </w:r>
    </w:p>
    <w:p>
      <w:r>
        <w:t xml:space="preserve">Tarinassa </w:t>
      </w:r>
      <w:r>
        <w:rPr>
          <w:color w:val="A9A9A9"/>
        </w:rPr>
        <w:t xml:space="preserve">Bond </w:t>
      </w:r>
      <w:r>
        <w:t xml:space="preserve">kohtaa maailmanlaajuisen rikollisjärjestö </w:t>
      </w:r>
      <w:r>
        <w:rPr>
          <w:color w:val="DCDCDC"/>
        </w:rPr>
        <w:t xml:space="preserve">Spectren</w:t>
      </w:r>
      <w:r>
        <w:t xml:space="preserve">, mikä on ryhmän ensimmäinen esiintyminen Eon Productionsin elokuvassa sitten</w:t>
      </w:r>
      <w:r>
        <w:rPr>
          <w:color w:val="2F4F4F"/>
        </w:rPr>
        <w:t xml:space="preserve">1971</w:t>
      </w:r>
      <w:r>
        <w:rPr>
          <w:color w:val="556B2F"/>
        </w:rPr>
        <w:t xml:space="preserve"> Diamonds Are Foreverin</w:t>
      </w:r>
      <w:r>
        <w:t xml:space="preserve">[N 2], ja se sitoo Craigin elokuvien sarjan toisiinsa kattavalla juonella. Useat toistuvat James Bond -hahmot, kuten </w:t>
      </w:r>
      <w:r>
        <w:rPr>
          <w:color w:val="6B8E23"/>
        </w:rPr>
        <w:t xml:space="preserve">M, Q ja Eve Moneypenny, </w:t>
      </w:r>
      <w:r>
        <w:t xml:space="preserve">palaavat, ja uusia hahmoja ovat </w:t>
      </w:r>
      <w:r>
        <w:rPr>
          <w:color w:val="A0522D"/>
        </w:rPr>
        <w:t xml:space="preserve">Léa Seydoux </w:t>
      </w:r>
      <w:r>
        <w:t xml:space="preserve">tohtori Madeleine Swannina, </w:t>
      </w:r>
      <w:r>
        <w:rPr>
          <w:color w:val="228B22"/>
        </w:rPr>
        <w:t xml:space="preserve">Dave Bautista </w:t>
      </w:r>
      <w:r>
        <w:t xml:space="preserve">herra Hinxinä, Andrew Scott Max Denbighina ja Monica Bellucci </w:t>
      </w:r>
      <w:r>
        <w:rPr>
          <w:color w:val="191970"/>
        </w:rPr>
        <w:t xml:space="preserve">Lucia Sciarrana</w:t>
      </w:r>
      <w:r>
        <w:t xml:space="preserve">.</w:t>
      </w:r>
    </w:p>
    <w:p>
      <w:r>
        <w:rPr>
          <w:b/>
        </w:rPr>
        <w:t xml:space="preserve">Kysymys 0</w:t>
      </w:r>
    </w:p>
    <w:p>
      <w:r>
        <w:t xml:space="preserve">Mikä ryhmä on päähenkilön vihollinen?</w:t>
      </w:r>
    </w:p>
    <w:p>
      <w:r>
        <w:rPr>
          <w:b/>
        </w:rPr>
        <w:t xml:space="preserve">Kysymys 1</w:t>
      </w:r>
    </w:p>
    <w:p>
      <w:r>
        <w:t xml:space="preserve">Missä elokuvassa Spectre alun perin esiteltiin?</w:t>
      </w:r>
    </w:p>
    <w:p>
      <w:r>
        <w:rPr>
          <w:b/>
        </w:rPr>
        <w:t xml:space="preserve">Kysymys 2</w:t>
      </w:r>
    </w:p>
    <w:p>
      <w:r>
        <w:t xml:space="preserve">Mitkä kolme aiemmista elokuvista tuttua persoonallisuutta esiintyvät Spectressä?</w:t>
      </w:r>
    </w:p>
    <w:p>
      <w:r>
        <w:rPr>
          <w:b/>
        </w:rPr>
        <w:t xml:space="preserve">Kysymys 3</w:t>
      </w:r>
    </w:p>
    <w:p>
      <w:r>
        <w:t xml:space="preserve">Kuka näyttelijä näyttelee herra Hinxiä?</w:t>
      </w:r>
    </w:p>
    <w:p>
      <w:r>
        <w:rPr>
          <w:b/>
        </w:rPr>
        <w:t xml:space="preserve">Kysymys 4</w:t>
      </w:r>
    </w:p>
    <w:p>
      <w:r>
        <w:t xml:space="preserve">Mitä roolia esittää Monica Bellucci?</w:t>
      </w:r>
    </w:p>
    <w:p>
      <w:r>
        <w:rPr>
          <w:b/>
        </w:rPr>
        <w:t xml:space="preserve">Kysymys 5</w:t>
      </w:r>
    </w:p>
    <w:p>
      <w:r>
        <w:t xml:space="preserve">Mitkä toistuvat James Bond -hahmot esiintyvät Spectressä?</w:t>
      </w:r>
    </w:p>
    <w:p>
      <w:r>
        <w:rPr>
          <w:b/>
        </w:rPr>
        <w:t xml:space="preserve">Kysymys 6</w:t>
      </w:r>
    </w:p>
    <w:p>
      <w:r>
        <w:t xml:space="preserve">Kuka näyttelijä esittää tohtori Madeleine Swannia elokuvassa Spectre?</w:t>
      </w:r>
    </w:p>
    <w:p>
      <w:r>
        <w:rPr>
          <w:b/>
        </w:rPr>
        <w:t xml:space="preserve">Kysymys 7</w:t>
      </w:r>
    </w:p>
    <w:p>
      <w:r>
        <w:t xml:space="preserve">Mikä näyttelijä esittää herra Hinxiä Spectressä?</w:t>
      </w:r>
    </w:p>
    <w:p>
      <w:r>
        <w:rPr>
          <w:b/>
        </w:rPr>
        <w:t xml:space="preserve">Kysymys 8</w:t>
      </w:r>
    </w:p>
    <w:p>
      <w:r>
        <w:t xml:space="preserve">Milloin Diamonds are Forever julkaistiin?</w:t>
      </w:r>
    </w:p>
    <w:p>
      <w:r>
        <w:rPr>
          <w:b/>
        </w:rPr>
        <w:t xml:space="preserve">Kysymys 9</w:t>
      </w:r>
    </w:p>
    <w:p>
      <w:r>
        <w:t xml:space="preserve">Mitä maailmanlaajuista rikollisjärjestöä vastaan Spectre taistelee?</w:t>
      </w:r>
    </w:p>
    <w:p>
      <w:r>
        <w:rPr>
          <w:b/>
        </w:rPr>
        <w:t xml:space="preserve">Kysymys 10</w:t>
      </w:r>
    </w:p>
    <w:p>
      <w:r>
        <w:t xml:space="preserve">Diamonds Aren't Forever julkaistiin minä vuonna?</w:t>
      </w:r>
    </w:p>
    <w:p>
      <w:r>
        <w:rPr>
          <w:b/>
        </w:rPr>
        <w:t xml:space="preserve">Kysymys 11</w:t>
      </w:r>
    </w:p>
    <w:p>
      <w:r>
        <w:t xml:space="preserve">M, Q ja Eva Moneypenny palaavat mihin elokuvaan vuonna 2015?</w:t>
      </w:r>
    </w:p>
    <w:p>
      <w:r>
        <w:rPr>
          <w:b/>
        </w:rPr>
        <w:t xml:space="preserve">Kysymys 12</w:t>
      </w:r>
    </w:p>
    <w:p>
      <w:r>
        <w:t xml:space="preserve">Dave Bautista esittää Max Denbighia missä James Bond -elokuvassa?</w:t>
      </w:r>
    </w:p>
    <w:p>
      <w:r>
        <w:rPr>
          <w:b/>
        </w:rPr>
        <w:t xml:space="preserve">Kysymys 13</w:t>
      </w:r>
    </w:p>
    <w:p>
      <w:r>
        <w:t xml:space="preserve">Andrew Scott esittää herra Hinxiä missä James Bond -elokuvassa?</w:t>
      </w:r>
    </w:p>
    <w:p>
      <w:r>
        <w:rPr>
          <w:b/>
        </w:rPr>
        <w:t xml:space="preserve">Teksti numero 2</w:t>
      </w:r>
    </w:p>
    <w:p>
      <w:r>
        <w:rPr>
          <w:color w:val="A9A9A9"/>
        </w:rPr>
        <w:t xml:space="preserve">Spectre </w:t>
      </w:r>
      <w:r>
        <w:t xml:space="preserve">julkaistiin </w:t>
      </w:r>
      <w:r>
        <w:rPr>
          <w:color w:val="DCDCDC"/>
        </w:rPr>
        <w:t xml:space="preserve">26. lokakuuta 2015 </w:t>
      </w:r>
      <w:r>
        <w:t xml:space="preserve">Yhdistyneessä kuningaskunnassa samana iltana kuin sen maailman ensi-ilta </w:t>
      </w:r>
      <w:r>
        <w:rPr>
          <w:color w:val="2F4F4F"/>
        </w:rPr>
        <w:t xml:space="preserve">Lontoon Royal Albert Hallissa</w:t>
      </w:r>
      <w:r>
        <w:t xml:space="preserve">, minkä jälkeen se julkaistiin maailmanlaajuisesti. Yhdysvalloissa se julkaistiin </w:t>
      </w:r>
      <w:r>
        <w:rPr>
          <w:color w:val="556B2F"/>
        </w:rPr>
        <w:t xml:space="preserve">6. marraskuuta 2015</w:t>
      </w:r>
      <w:r>
        <w:t xml:space="preserve">. Siitä </w:t>
      </w:r>
      <w:r>
        <w:t xml:space="preserve">tuli </w:t>
      </w:r>
      <w:r>
        <w:rPr>
          <w:color w:val="6B8E23"/>
        </w:rPr>
        <w:t xml:space="preserve">Skyfallin </w:t>
      </w:r>
      <w:r>
        <w:t xml:space="preserve">jälkeen toinen James Bond -elokuva, joka esitettiin IMAX-kuvateattereissa, </w:t>
      </w:r>
      <w:r>
        <w:t xml:space="preserve">vaikka sitä ei kuvattu IMAX-kameroilla. Spectre sai ilmestyessään vaihtelevia arvosteluja; vaikka sitä kritisoitiin sen pituudesta, uusien hahmojen näytösajan vähyydestä ja käsikirjoituksesta, se sai kiitosta </w:t>
      </w:r>
      <w:r>
        <w:rPr>
          <w:color w:val="A0522D"/>
        </w:rPr>
        <w:t xml:space="preserve">toimintakohtauksistaan ja kuvauksestaan</w:t>
      </w:r>
      <w:r>
        <w:t xml:space="preserve">. </w:t>
      </w:r>
      <w:r>
        <w:t xml:space="preserve">Tunnuslaulu "</w:t>
      </w:r>
      <w:r>
        <w:rPr>
          <w:color w:val="228B22"/>
        </w:rPr>
        <w:t xml:space="preserve">Writing's on the Wall" </w:t>
      </w:r>
      <w:r>
        <w:t xml:space="preserve">sai ristiriitaisia arvosteluja, erityisesti edelliseen tunnusmusiikkiin verrattuna; se voitti kuitenkin Golden Globen </w:t>
      </w:r>
      <w:r>
        <w:rPr>
          <w:color w:val="191970"/>
        </w:rPr>
        <w:t xml:space="preserve">parhaasta alkuperäisestä laulusta </w:t>
      </w:r>
      <w:r>
        <w:t xml:space="preserve">ja oli ehdolla Oscar-palkinnon saajaksi samassa kategoriassa. 20. helmikuuta 2016[päivitys] mennessä Spectre on tuottanut maailmanlaajuisesti yli 879 miljoonaa dollaria.</w:t>
      </w:r>
    </w:p>
    <w:p>
      <w:r>
        <w:rPr>
          <w:b/>
        </w:rPr>
        <w:t xml:space="preserve">Kysymys 0</w:t>
      </w:r>
    </w:p>
    <w:p>
      <w:r>
        <w:t xml:space="preserve">Minä päivänä Spectre esitettiin ensimmäisen kerran Yhdistyneessä kuningaskunnassa?</w:t>
      </w:r>
    </w:p>
    <w:p>
      <w:r>
        <w:rPr>
          <w:b/>
        </w:rPr>
        <w:t xml:space="preserve">Kysymys 1</w:t>
      </w:r>
    </w:p>
    <w:p>
      <w:r>
        <w:t xml:space="preserve">Missä oli Spectren ensimmäinen näytös?</w:t>
      </w:r>
    </w:p>
    <w:p>
      <w:r>
        <w:rPr>
          <w:b/>
        </w:rPr>
        <w:t xml:space="preserve">Kysymys 2</w:t>
      </w:r>
    </w:p>
    <w:p>
      <w:r>
        <w:t xml:space="preserve">Mikä oli Spectren julkaisupäivä Yhdysvalloissa?</w:t>
      </w:r>
    </w:p>
    <w:p>
      <w:r>
        <w:rPr>
          <w:b/>
        </w:rPr>
        <w:t xml:space="preserve">Kysymys 3</w:t>
      </w:r>
    </w:p>
    <w:p>
      <w:r>
        <w:t xml:space="preserve">Mitkä olivat kaksi Spectren ylistyksen kohdetta?</w:t>
      </w:r>
    </w:p>
    <w:p>
      <w:r>
        <w:rPr>
          <w:b/>
        </w:rPr>
        <w:t xml:space="preserve">Kysymys 4</w:t>
      </w:r>
    </w:p>
    <w:p>
      <w:r>
        <w:t xml:space="preserve">Missä kategoriassa Spectre sai Golden Globe -palkinnon?</w:t>
      </w:r>
    </w:p>
    <w:p>
      <w:r>
        <w:rPr>
          <w:b/>
        </w:rPr>
        <w:t xml:space="preserve">Kysymys 5</w:t>
      </w:r>
    </w:p>
    <w:p>
      <w:r>
        <w:t xml:space="preserve">Mikä oli ensimmäinen James Bond -elokuva, joka esitettiin IMAX-teattereissa?</w:t>
      </w:r>
    </w:p>
    <w:p>
      <w:r>
        <w:rPr>
          <w:b/>
        </w:rPr>
        <w:t xml:space="preserve">Kysymys 6</w:t>
      </w:r>
    </w:p>
    <w:p>
      <w:r>
        <w:t xml:space="preserve">Mikä oli James Bond -elokuvan Spectre tunnuskappale?</w:t>
      </w:r>
    </w:p>
    <w:p>
      <w:r>
        <w:rPr>
          <w:b/>
        </w:rPr>
        <w:t xml:space="preserve">Kysymys 7</w:t>
      </w:r>
    </w:p>
    <w:p>
      <w:r>
        <w:t xml:space="preserve">Mikä James Bond -elokuva julkaistiin 16. lokakuuta 2015?</w:t>
      </w:r>
    </w:p>
    <w:p>
      <w:r>
        <w:rPr>
          <w:b/>
        </w:rPr>
        <w:t xml:space="preserve">Kysymys 8</w:t>
      </w:r>
    </w:p>
    <w:p>
      <w:r>
        <w:t xml:space="preserve">Mikä James Bond -elokuva julkaistiin 26. lokakuuta 2015 Yhdysvalloissa?</w:t>
      </w:r>
    </w:p>
    <w:p>
      <w:r>
        <w:rPr>
          <w:b/>
        </w:rPr>
        <w:t xml:space="preserve">Kysymys 9</w:t>
      </w:r>
    </w:p>
    <w:p>
      <w:r>
        <w:t xml:space="preserve">Mikä James Bond -elokuva vuodelta 2015 sai ylivoimaisen myönteiset arvostelut?</w:t>
      </w:r>
    </w:p>
    <w:p>
      <w:r>
        <w:rPr>
          <w:b/>
        </w:rPr>
        <w:t xml:space="preserve">Kysymys 10</w:t>
      </w:r>
    </w:p>
    <w:p>
      <w:r>
        <w:t xml:space="preserve">Spectre voitti Oscarin missä kategoriassa?</w:t>
      </w:r>
    </w:p>
    <w:p>
      <w:r>
        <w:rPr>
          <w:b/>
        </w:rPr>
        <w:t xml:space="preserve">Kysymys 11</w:t>
      </w:r>
    </w:p>
    <w:p>
      <w:r>
        <w:t xml:space="preserve">Mikä James Bond -elokuva julkaistiin 6. marraskuuta 2015 Yhdistyneessä kuningaskunnassa?</w:t>
      </w:r>
    </w:p>
    <w:p>
      <w:r>
        <w:rPr>
          <w:b/>
        </w:rPr>
        <w:t xml:space="preserve">Teksti numero 3</w:t>
      </w:r>
    </w:p>
    <w:p>
      <w:r>
        <w:rPr>
          <w:color w:val="A9A9A9"/>
        </w:rPr>
        <w:t xml:space="preserve">Garreth </w:t>
      </w:r>
      <w:r>
        <w:rPr>
          <w:color w:val="A9A9A9"/>
        </w:rPr>
        <w:t xml:space="preserve">Malloryn </w:t>
      </w:r>
      <w:r>
        <w:t xml:space="preserve">tultua ylennetyksi M:ksi </w:t>
      </w:r>
      <w:r>
        <w:t xml:space="preserve">007 James Bond tappaa M</w:t>
      </w:r>
      <w:r>
        <w:rPr>
          <w:color w:val="556B2F"/>
        </w:rPr>
        <w:t xml:space="preserve">eksikossa </w:t>
      </w:r>
      <w:r>
        <w:t xml:space="preserve">tehtävässä, </w:t>
      </w:r>
      <w:r>
        <w:t xml:space="preserve">jonka edellinen M on postuumisti määrännyt, kolme miestä, jotka suunnittelevat terroristien pommi-iskua </w:t>
      </w:r>
      <w:r>
        <w:rPr>
          <w:color w:val="6B8E23"/>
        </w:rPr>
        <w:t xml:space="preserve">kuolleiden päivänä, ja lähtee </w:t>
      </w:r>
      <w:r>
        <w:t xml:space="preserve">takaa-ajoon </w:t>
      </w:r>
      <w:r>
        <w:rPr>
          <w:color w:val="A0522D"/>
        </w:rPr>
        <w:t xml:space="preserve">Marco Sciarran</w:t>
      </w:r>
      <w:r>
        <w:t xml:space="preserve">, iskun jäljiltä hengissä selvinneen salamurhaajan perään. </w:t>
      </w:r>
      <w:r>
        <w:t xml:space="preserve">Sitä seuranneessa taistelussa Bond varastaa </w:t>
      </w:r>
      <w:r>
        <w:rPr>
          <w:color w:val="228B22"/>
        </w:rPr>
        <w:t xml:space="preserve">hänen sormuksensa, jossa on </w:t>
      </w:r>
      <w:r>
        <w:t xml:space="preserve">tyylitelty </w:t>
      </w:r>
      <w:r>
        <w:rPr>
          <w:color w:val="191970"/>
        </w:rPr>
        <w:t xml:space="preserve">mustekala, </w:t>
      </w:r>
      <w:r>
        <w:t xml:space="preserve">ja tappaa Sciarran potkaisemalla hänet ulos helikopterista. Palattuaan Lontooseen </w:t>
      </w:r>
      <w:r>
        <w:t xml:space="preserve">M hyllyttää </w:t>
      </w:r>
      <w:r>
        <w:rPr>
          <w:color w:val="8B0000"/>
        </w:rPr>
        <w:t xml:space="preserve">Bondin </w:t>
      </w:r>
      <w:r>
        <w:t xml:space="preserve">toistaiseksi kenttätyöstä, sillä hän on keskellä valtataistelua C:n kanssa, joka on </w:t>
      </w:r>
      <w:r>
        <w:t xml:space="preserve">vastikään yhdistetyistä </w:t>
      </w:r>
      <w:r>
        <w:rPr>
          <w:color w:val="3CB371"/>
        </w:rPr>
        <w:t xml:space="preserve">MI5:stä ja MI6:sta koostuvan, </w:t>
      </w:r>
      <w:r>
        <w:t xml:space="preserve">yksityisesti tuetun </w:t>
      </w:r>
      <w:r>
        <w:rPr>
          <w:color w:val="483D8B"/>
        </w:rPr>
        <w:t xml:space="preserve">yhteisen tiedustelupalvelun </w:t>
      </w:r>
      <w:r>
        <w:t xml:space="preserve">johtaja</w:t>
      </w:r>
      <w:r>
        <w:t xml:space="preserve">. </w:t>
      </w:r>
      <w:r>
        <w:t xml:space="preserve">C kampanjoi sen puolesta, että Iso-Britannia perustaisi kahdeksan muun maan kanssa </w:t>
      </w:r>
      <w:r>
        <w:rPr>
          <w:color w:val="BC8F8F"/>
        </w:rPr>
        <w:t xml:space="preserve">Nine Eyesin</w:t>
      </w:r>
      <w:r>
        <w:t xml:space="preserve">, yhdeksän jäsenvaltion välisen maailmanlaajuisen valvonta- ja tiedusteluyhteistyöaloitteen, ja käyttää vaikutusvaltaansa sulkeakseen 00-osaston, koska se on hänen mielestään vanhentunut.</w:t>
      </w:r>
    </w:p>
    <w:p>
      <w:r>
        <w:rPr>
          <w:b/>
        </w:rPr>
        <w:t xml:space="preserve">Kysymys 0</w:t>
      </w:r>
    </w:p>
    <w:p>
      <w:r>
        <w:t xml:space="preserve">Minä juhlapäivänä kapinalliset aikovat räjäyttää pommin?</w:t>
      </w:r>
    </w:p>
    <w:p>
      <w:r>
        <w:rPr>
          <w:b/>
        </w:rPr>
        <w:t xml:space="preserve">Kysymys 1</w:t>
      </w:r>
    </w:p>
    <w:p>
      <w:r>
        <w:t xml:space="preserve">Kuka poisti James Bondin aktiivipalveluksesta?</w:t>
      </w:r>
    </w:p>
    <w:p>
      <w:r>
        <w:rPr>
          <w:b/>
        </w:rPr>
        <w:t xml:space="preserve">Kysymys 2</w:t>
      </w:r>
    </w:p>
    <w:p>
      <w:r>
        <w:t xml:space="preserve">Kuka on M:n kilpailija?</w:t>
      </w:r>
    </w:p>
    <w:p>
      <w:r>
        <w:rPr>
          <w:b/>
        </w:rPr>
        <w:t xml:space="preserve">Kysymys 3</w:t>
      </w:r>
    </w:p>
    <w:p>
      <w:r>
        <w:t xml:space="preserve">Mihin ryhmään C kannattaa Englannin liittymistä?</w:t>
      </w:r>
    </w:p>
    <w:p>
      <w:r>
        <w:rPr>
          <w:b/>
        </w:rPr>
        <w:t xml:space="preserve">Kysymys 4</w:t>
      </w:r>
    </w:p>
    <w:p>
      <w:r>
        <w:t xml:space="preserve">Mikä hahmo ylennetään M-luokkaan?</w:t>
      </w:r>
    </w:p>
    <w:p>
      <w:r>
        <w:rPr>
          <w:b/>
        </w:rPr>
        <w:t xml:space="preserve">Kysymys 5</w:t>
      </w:r>
    </w:p>
    <w:p>
      <w:r>
        <w:t xml:space="preserve">Mille juhlapyhälle terroristien pommi-isku oli suunniteltu?</w:t>
      </w:r>
    </w:p>
    <w:p>
      <w:r>
        <w:rPr>
          <w:b/>
        </w:rPr>
        <w:t xml:space="preserve">Kysymys 6</w:t>
      </w:r>
    </w:p>
    <w:p>
      <w:r>
        <w:t xml:space="preserve">Mitkä kaksi tiedusteluryhmää yhdistyivät muodostaen yhteisen tiedustelupalvelun?</w:t>
      </w:r>
    </w:p>
    <w:p>
      <w:r>
        <w:rPr>
          <w:b/>
        </w:rPr>
        <w:t xml:space="preserve">Kysymys 7</w:t>
      </w:r>
    </w:p>
    <w:p>
      <w:r>
        <w:t xml:space="preserve">Mitä Bond ottaa Marco Sciarralta?</w:t>
      </w:r>
    </w:p>
    <w:p>
      <w:r>
        <w:rPr>
          <w:b/>
        </w:rPr>
        <w:t xml:space="preserve">Kysymys 8</w:t>
      </w:r>
    </w:p>
    <w:p>
      <w:r>
        <w:t xml:space="preserve">007 James Bond tappaa neljä miestä tehtävässä missä kaupungissa?</w:t>
      </w:r>
    </w:p>
    <w:p>
      <w:r>
        <w:rPr>
          <w:b/>
        </w:rPr>
        <w:t xml:space="preserve">Kysymys 9</w:t>
      </w:r>
    </w:p>
    <w:p>
      <w:r>
        <w:t xml:space="preserve">Minkä salamurhaajan kaulakorun Bond varastaa?</w:t>
      </w:r>
    </w:p>
    <w:p>
      <w:r>
        <w:rPr>
          <w:b/>
        </w:rPr>
        <w:t xml:space="preserve">Kysymys 10</w:t>
      </w:r>
    </w:p>
    <w:p>
      <w:r>
        <w:t xml:space="preserve">Mikä eläin on Marco Scciarran kaulakorussa?</w:t>
      </w:r>
    </w:p>
    <w:p>
      <w:r>
        <w:rPr>
          <w:b/>
        </w:rPr>
        <w:t xml:space="preserve">Kysymys 11</w:t>
      </w:r>
    </w:p>
    <w:p>
      <w:r>
        <w:t xml:space="preserve">Q pidättää kenet kenttätyöstä?</w:t>
      </w:r>
    </w:p>
    <w:p>
      <w:r>
        <w:rPr>
          <w:b/>
        </w:rPr>
        <w:t xml:space="preserve">Kysymys 12</w:t>
      </w:r>
    </w:p>
    <w:p>
      <w:r>
        <w:t xml:space="preserve">Mistä koostuvat äskettäin yhdistetyt MI55 ja MI66?</w:t>
      </w:r>
    </w:p>
    <w:p>
      <w:r>
        <w:rPr>
          <w:b/>
        </w:rPr>
        <w:t xml:space="preserve">Teksti numero 4</w:t>
      </w:r>
    </w:p>
    <w:p>
      <w:r>
        <w:rPr>
          <w:color w:val="A9A9A9"/>
        </w:rPr>
        <w:t xml:space="preserve">Bond </w:t>
      </w:r>
      <w:r>
        <w:t xml:space="preserve">ei tottele M:n käskyä ja matkustaa </w:t>
      </w:r>
      <w:r>
        <w:rPr>
          <w:color w:val="DCDCDC"/>
        </w:rPr>
        <w:t xml:space="preserve">Roomaan </w:t>
      </w:r>
      <w:r>
        <w:t xml:space="preserve">Sciarran hautajaisiin</w:t>
      </w:r>
      <w:r>
        <w:t xml:space="preserve">.</w:t>
      </w:r>
      <w:r>
        <w:t xml:space="preserve"> Illalla hän tapaa Sciarran lesken </w:t>
      </w:r>
      <w:r>
        <w:rPr>
          <w:color w:val="2F4F4F"/>
        </w:rPr>
        <w:t xml:space="preserve">Lucian, </w:t>
      </w:r>
      <w:r>
        <w:t xml:space="preserve">joka kertoo hänelle </w:t>
      </w:r>
      <w:r>
        <w:rPr>
          <w:color w:val="556B2F"/>
        </w:rPr>
        <w:t xml:space="preserve">Spectrestä</w:t>
      </w:r>
      <w:r>
        <w:t xml:space="preserve">, rikollisjärjestöstä, johon hänen miehensä kuului. Bond soluttautuu Spectren kokoukseen, jossa hän tunnistaa sen johtajan </w:t>
      </w:r>
      <w:r>
        <w:rPr>
          <w:color w:val="6B8E23"/>
        </w:rPr>
        <w:t xml:space="preserve">Franz Oberhauserin</w:t>
      </w:r>
      <w:r>
        <w:t xml:space="preserve">. </w:t>
      </w:r>
      <w:r>
        <w:t xml:space="preserve">Kun Oberhauser puhuttelee </w:t>
      </w:r>
      <w:r>
        <w:rPr>
          <w:color w:val="A0522D"/>
        </w:rPr>
        <w:t xml:space="preserve">Bondia </w:t>
      </w:r>
      <w:r>
        <w:t xml:space="preserve">nimeltä, tämä pakenee ja joutuu </w:t>
      </w:r>
      <w:r>
        <w:t xml:space="preserve">Spectren </w:t>
      </w:r>
      <w:r>
        <w:rPr>
          <w:color w:val="191970"/>
        </w:rPr>
        <w:t xml:space="preserve">salamurhaajan</w:t>
      </w:r>
      <w:r>
        <w:t xml:space="preserve">, </w:t>
      </w:r>
      <w:r>
        <w:rPr>
          <w:color w:val="228B22"/>
        </w:rPr>
        <w:t xml:space="preserve">herra Hinxin, </w:t>
      </w:r>
      <w:r>
        <w:t xml:space="preserve">jahtaamaksi</w:t>
      </w:r>
      <w:r>
        <w:t xml:space="preserve">. </w:t>
      </w:r>
      <w:r>
        <w:rPr>
          <w:color w:val="8B0000"/>
        </w:rPr>
        <w:t xml:space="preserve">Moneypenny </w:t>
      </w:r>
      <w:r>
        <w:t xml:space="preserve">kertoo Bondille, että hänen keräämänsä tiedot johtavat </w:t>
      </w:r>
      <w:r>
        <w:rPr>
          <w:color w:val="483D8B"/>
        </w:rPr>
        <w:t xml:space="preserve">herra Whiteen</w:t>
      </w:r>
      <w:r>
        <w:t xml:space="preserve">, Spectren tytäryhtiön Quantumin entiseen jäseneen. Bond pyytää häntä tutkimaan Oberhauseria, jonka oletettiin kuolleen vuosia aiemmin.</w:t>
      </w:r>
    </w:p>
    <w:p>
      <w:r>
        <w:rPr>
          <w:b/>
        </w:rPr>
        <w:t xml:space="preserve">Kysymys 0</w:t>
      </w:r>
    </w:p>
    <w:p>
      <w:r>
        <w:t xml:space="preserve">Minne Bond menee hyllytyksen jälkeen?</w:t>
      </w:r>
    </w:p>
    <w:p>
      <w:r>
        <w:rPr>
          <w:b/>
        </w:rPr>
        <w:t xml:space="preserve">Kysymys 1</w:t>
      </w:r>
    </w:p>
    <w:p>
      <w:r>
        <w:t xml:space="preserve">Mihin ryhmään Sciarra kuului?</w:t>
      </w:r>
    </w:p>
    <w:p>
      <w:r>
        <w:rPr>
          <w:b/>
        </w:rPr>
        <w:t xml:space="preserve">Kysymys 2</w:t>
      </w:r>
    </w:p>
    <w:p>
      <w:r>
        <w:t xml:space="preserve">Kuka on Spectren johtaja?</w:t>
      </w:r>
    </w:p>
    <w:p>
      <w:r>
        <w:rPr>
          <w:b/>
        </w:rPr>
        <w:t xml:space="preserve">Kysymys 3</w:t>
      </w:r>
    </w:p>
    <w:p>
      <w:r>
        <w:t xml:space="preserve">Mikä on herra Hinxin työtehtävä?</w:t>
      </w:r>
    </w:p>
    <w:p>
      <w:r>
        <w:rPr>
          <w:b/>
        </w:rPr>
        <w:t xml:space="preserve">Kysymys 4</w:t>
      </w:r>
    </w:p>
    <w:p>
      <w:r>
        <w:t xml:space="preserve">Kuka tekee tutkimusta Bondille?</w:t>
      </w:r>
    </w:p>
    <w:p>
      <w:r>
        <w:rPr>
          <w:b/>
        </w:rPr>
        <w:t xml:space="preserve">Kysymys 5</w:t>
      </w:r>
    </w:p>
    <w:p>
      <w:r>
        <w:t xml:space="preserve">Missä Sciarran hautajaiset pidetään?</w:t>
      </w:r>
    </w:p>
    <w:p>
      <w:r>
        <w:rPr>
          <w:b/>
        </w:rPr>
        <w:t xml:space="preserve">Kysymys 6</w:t>
      </w:r>
    </w:p>
    <w:p>
      <w:r>
        <w:t xml:space="preserve">Kuka on Spectren johtaja?</w:t>
      </w:r>
    </w:p>
    <w:p>
      <w:r>
        <w:rPr>
          <w:b/>
        </w:rPr>
        <w:t xml:space="preserve">Kysymys 7</w:t>
      </w:r>
    </w:p>
    <w:p>
      <w:r>
        <w:t xml:space="preserve">Mikä on Bondia jäljittävän Spectren salamurhaajan nimi?</w:t>
      </w:r>
    </w:p>
    <w:p>
      <w:r>
        <w:rPr>
          <w:b/>
        </w:rPr>
        <w:t xml:space="preserve">Kysymys 8</w:t>
      </w:r>
    </w:p>
    <w:p>
      <w:r>
        <w:t xml:space="preserve">Kenen Spectren jäsenen oletettiin kuolleen?</w:t>
      </w:r>
    </w:p>
    <w:p>
      <w:r>
        <w:rPr>
          <w:b/>
        </w:rPr>
        <w:t xml:space="preserve">Kysymys 9</w:t>
      </w:r>
    </w:p>
    <w:p>
      <w:r>
        <w:t xml:space="preserve">Kuka ei tottele Q:n käskyjä ja matkustaa Roomaan?</w:t>
      </w:r>
    </w:p>
    <w:p>
      <w:r>
        <w:rPr>
          <w:b/>
        </w:rPr>
        <w:t xml:space="preserve">Kysymys 10</w:t>
      </w:r>
    </w:p>
    <w:p>
      <w:r>
        <w:t xml:space="preserve">Kenen vaimo kuului rikollisjärjestöön?</w:t>
      </w:r>
    </w:p>
    <w:p>
      <w:r>
        <w:rPr>
          <w:b/>
        </w:rPr>
        <w:t xml:space="preserve">Kysymys 11</w:t>
      </w:r>
    </w:p>
    <w:p>
      <w:r>
        <w:t xml:space="preserve">Ketä Spectre-murhaaja Oberhauser jahtaa?</w:t>
      </w:r>
    </w:p>
    <w:p>
      <w:r>
        <w:rPr>
          <w:b/>
        </w:rPr>
        <w:t xml:space="preserve">Kysymys 12</w:t>
      </w:r>
    </w:p>
    <w:p>
      <w:r>
        <w:t xml:space="preserve">Kuka on Quantumin nykyinen jäsen?</w:t>
      </w:r>
    </w:p>
    <w:p>
      <w:r>
        <w:rPr>
          <w:b/>
        </w:rPr>
        <w:t xml:space="preserve">Teksti numero 5</w:t>
      </w:r>
    </w:p>
    <w:p>
      <w:r>
        <w:rPr>
          <w:color w:val="A9A9A9"/>
        </w:rPr>
        <w:t xml:space="preserve">Bond </w:t>
      </w:r>
      <w:r>
        <w:t xml:space="preserve">matkustaa Itävaltaan etsimään </w:t>
      </w:r>
      <w:r>
        <w:rPr>
          <w:color w:val="DCDCDC"/>
        </w:rPr>
        <w:t xml:space="preserve">Whitea, </w:t>
      </w:r>
      <w:r>
        <w:t xml:space="preserve">joka kuolee </w:t>
      </w:r>
      <w:r>
        <w:rPr>
          <w:color w:val="2F4F4F"/>
        </w:rPr>
        <w:t xml:space="preserve">talliumimyrkytykseen</w:t>
      </w:r>
      <w:r>
        <w:rPr>
          <w:color w:val="556B2F"/>
        </w:rPr>
        <w:t xml:space="preserve">. </w:t>
      </w:r>
      <w:r>
        <w:t xml:space="preserve">Hän myöntää, että on pettynyt Quantumiin, ja kehottaa Bondia etsimään ja suojelemaan </w:t>
      </w:r>
      <w:r>
        <w:rPr>
          <w:color w:val="6B8E23"/>
        </w:rPr>
        <w:t xml:space="preserve">tytärtään, </w:t>
      </w:r>
      <w:r>
        <w:rPr>
          <w:color w:val="A0522D"/>
        </w:rPr>
        <w:t xml:space="preserve">tohtori Madeline Swannia</w:t>
      </w:r>
      <w:r>
        <w:t xml:space="preserve">, joka vie hänet L'Américainin luo; tämä puolestaan johtaa hänet Spectren luo</w:t>
      </w:r>
      <w:r>
        <w:t xml:space="preserve">.</w:t>
      </w:r>
      <w:r>
        <w:t xml:space="preserve"> White tekee sitten </w:t>
      </w:r>
      <w:r>
        <w:rPr>
          <w:color w:val="228B22"/>
        </w:rPr>
        <w:t xml:space="preserve">itsemurhan</w:t>
      </w:r>
      <w:r>
        <w:t xml:space="preserve">. </w:t>
      </w:r>
      <w:r>
        <w:t xml:space="preserve">Bond löytää Swannin </w:t>
      </w:r>
      <w:r>
        <w:rPr>
          <w:color w:val="191970"/>
        </w:rPr>
        <w:t xml:space="preserve">Hoffler Klinikalta, mutta </w:t>
      </w:r>
      <w:r>
        <w:rPr>
          <w:color w:val="8B0000"/>
        </w:rPr>
        <w:t xml:space="preserve">Hinx </w:t>
      </w:r>
      <w:r>
        <w:t xml:space="preserve">sieppaa hänet.</w:t>
      </w:r>
      <w:r>
        <w:t xml:space="preserve"> Bond pelastaa hänet, ja he tapaavat Q:n, joka saa selville, että Sciarran sormus yhdistää Oberhauserin Bondin aiempiin tehtäviin ja tunnistaa Le Chiffren, Dominic Greenen ja Raoul Silvan Spectren agenteiksi. Swann paljastaa, että L'Américain on hotelli </w:t>
      </w:r>
      <w:r>
        <w:rPr>
          <w:color w:val="483D8B"/>
        </w:rPr>
        <w:t xml:space="preserve">Tangerissa</w:t>
      </w:r>
      <w:r>
        <w:rPr>
          <w:color w:val="3CB371"/>
        </w:rPr>
        <w:t xml:space="preserve">.</w:t>
      </w:r>
    </w:p>
    <w:p>
      <w:r>
        <w:rPr>
          <w:b/>
        </w:rPr>
        <w:t xml:space="preserve">Kysymys 0</w:t>
      </w:r>
    </w:p>
    <w:p>
      <w:r>
        <w:t xml:space="preserve">Mistä White kärsii, kun Bond löytää hänet?</w:t>
      </w:r>
    </w:p>
    <w:p>
      <w:r>
        <w:rPr>
          <w:b/>
        </w:rPr>
        <w:t xml:space="preserve">Kysymys 1</w:t>
      </w:r>
    </w:p>
    <w:p>
      <w:r>
        <w:t xml:space="preserve">Kuka on Whiten tytär?</w:t>
      </w:r>
    </w:p>
    <w:p>
      <w:r>
        <w:rPr>
          <w:b/>
        </w:rPr>
        <w:t xml:space="preserve">Kysymys 2</w:t>
      </w:r>
    </w:p>
    <w:p>
      <w:r>
        <w:t xml:space="preserve">Miten White suhtautuu tilaansa?</w:t>
      </w:r>
    </w:p>
    <w:p>
      <w:r>
        <w:rPr>
          <w:b/>
        </w:rPr>
        <w:t xml:space="preserve">Kysymys 3</w:t>
      </w:r>
    </w:p>
    <w:p>
      <w:r>
        <w:t xml:space="preserve">Mistä JAmes löytää tohtori Swannin?</w:t>
      </w:r>
    </w:p>
    <w:p>
      <w:r>
        <w:rPr>
          <w:b/>
        </w:rPr>
        <w:t xml:space="preserve">Kysymys 4</w:t>
      </w:r>
    </w:p>
    <w:p>
      <w:r>
        <w:t xml:space="preserve">Missä L'Americain sijaitsee?</w:t>
      </w:r>
    </w:p>
    <w:p>
      <w:r>
        <w:rPr>
          <w:b/>
        </w:rPr>
        <w:t xml:space="preserve">Kysymys 5</w:t>
      </w:r>
    </w:p>
    <w:p>
      <w:r>
        <w:t xml:space="preserve">Mihin herra White kuolee?</w:t>
      </w:r>
    </w:p>
    <w:p>
      <w:r>
        <w:rPr>
          <w:b/>
        </w:rPr>
        <w:t xml:space="preserve">Kysymys 6</w:t>
      </w:r>
    </w:p>
    <w:p>
      <w:r>
        <w:t xml:space="preserve">Ketä herra White pyytää James Bondia suojelemaan?</w:t>
      </w:r>
    </w:p>
    <w:p>
      <w:r>
        <w:rPr>
          <w:b/>
        </w:rPr>
        <w:t xml:space="preserve">Kysymys 7</w:t>
      </w:r>
    </w:p>
    <w:p>
      <w:r>
        <w:t xml:space="preserve">Missä on hotelli L'Americain?</w:t>
      </w:r>
    </w:p>
    <w:p>
      <w:r>
        <w:rPr>
          <w:b/>
        </w:rPr>
        <w:t xml:space="preserve">Kysymys 8</w:t>
      </w:r>
    </w:p>
    <w:p>
      <w:r>
        <w:t xml:space="preserve">Kuka sieppaa tohtori Swannin?</w:t>
      </w:r>
    </w:p>
    <w:p>
      <w:r>
        <w:rPr>
          <w:b/>
        </w:rPr>
        <w:t xml:space="preserve">Kysymys 9</w:t>
      </w:r>
    </w:p>
    <w:p>
      <w:r>
        <w:t xml:space="preserve">Kuka matkustaa Australiaan etsimään herra Whitea?</w:t>
      </w:r>
    </w:p>
    <w:p>
      <w:r>
        <w:rPr>
          <w:b/>
        </w:rPr>
        <w:t xml:space="preserve">Kysymys 10</w:t>
      </w:r>
    </w:p>
    <w:p>
      <w:r>
        <w:t xml:space="preserve">Kuka kuolee kaliummyrkytykseen?</w:t>
      </w:r>
    </w:p>
    <w:p>
      <w:r>
        <w:rPr>
          <w:b/>
        </w:rPr>
        <w:t xml:space="preserve">Kysymys 11</w:t>
      </w:r>
    </w:p>
    <w:p>
      <w:r>
        <w:t xml:space="preserve">Kuka haluaa suojella poikaansa?</w:t>
      </w:r>
    </w:p>
    <w:p>
      <w:r>
        <w:rPr>
          <w:b/>
        </w:rPr>
        <w:t xml:space="preserve">Kysymys 12</w:t>
      </w:r>
    </w:p>
    <w:p>
      <w:r>
        <w:t xml:space="preserve">Kenen pojan Hinx on siepannut?</w:t>
      </w:r>
    </w:p>
    <w:p>
      <w:r>
        <w:rPr>
          <w:b/>
        </w:rPr>
        <w:t xml:space="preserve">Teksti numero 6</w:t>
      </w:r>
    </w:p>
    <w:p>
      <w:r>
        <w:t xml:space="preserve">He matkustavat hotelliin ja löytävät Whiten salaisen huoneen, josta he löytävät koordinaatit, jotka osoittavat Oberhauserin tukikohtaan aavikolla. He matkustavat </w:t>
      </w:r>
      <w:r>
        <w:rPr>
          <w:color w:val="A9A9A9"/>
        </w:rPr>
        <w:t xml:space="preserve">junalla </w:t>
      </w:r>
      <w:r>
        <w:t xml:space="preserve">lähimmälle asemalle, mutta kohtaavat jälleen Hinxin; he käyvät koko junan ajan taistelua, jossa Bond lopulta heittää Hinxin junasta Swannin avustuksella. Saavuttuaan asemalle Bond ja Swann saatetaan Oberhauserin tukikohtaan. Siellä hän paljastaa, että </w:t>
      </w:r>
      <w:r>
        <w:rPr>
          <w:color w:val="DCDCDC"/>
        </w:rPr>
        <w:t xml:space="preserve">Spectre </w:t>
      </w:r>
      <w:r>
        <w:t xml:space="preserve">on järjestänyt terrori-iskuja eri puolilla maailmaa, mikä on luonut tarpeen Nine Eyes -ohjelmalle. </w:t>
      </w:r>
      <w:r>
        <w:t xml:space="preserve">Vastineeksi </w:t>
      </w:r>
      <w:r>
        <w:rPr>
          <w:color w:val="2F4F4F"/>
        </w:rPr>
        <w:t xml:space="preserve">Spectre </w:t>
      </w:r>
      <w:r>
        <w:t xml:space="preserve">saa rajoittamattoman pääsyn Nine Eyesin keräämiin tiedustelutietoihin</w:t>
      </w:r>
      <w:r>
        <w:t xml:space="preserve">.</w:t>
      </w:r>
      <w:r>
        <w:t xml:space="preserve"> Bondia kidutetaan, kun </w:t>
      </w:r>
      <w:r>
        <w:rPr>
          <w:color w:val="556B2F"/>
        </w:rPr>
        <w:t xml:space="preserve">Oberhauser </w:t>
      </w:r>
      <w:r>
        <w:t xml:space="preserve">kertoo heidän yhteisestä historiastaan: kun nuorempi Bond jäi orvoksi, Oberhauserin isästä </w:t>
      </w:r>
      <w:r>
        <w:rPr>
          <w:color w:val="6B8E23"/>
        </w:rPr>
        <w:t xml:space="preserve">Hannesista </w:t>
      </w:r>
      <w:r>
        <w:t xml:space="preserve">tuli hänen väliaikainen holhoojansa. Koska </w:t>
      </w:r>
      <w:r>
        <w:t xml:space="preserve">Oberhauser </w:t>
      </w:r>
      <w:r>
        <w:t xml:space="preserve">uskoi </w:t>
      </w:r>
      <w:r>
        <w:rPr>
          <w:color w:val="A0522D"/>
        </w:rPr>
        <w:t xml:space="preserve">Bondin </w:t>
      </w:r>
      <w:r>
        <w:t xml:space="preserve">syrjäyttäneen hänen roolinsa poikana, hän tappoi isänsä ja lavasti oman kuolemansa, minkä jälkeen hän otti nimekseen </w:t>
      </w:r>
      <w:r>
        <w:rPr>
          <w:color w:val="228B22"/>
        </w:rPr>
        <w:t xml:space="preserve">Ernst Stavro Blofeld </w:t>
      </w:r>
      <w:r>
        <w:t xml:space="preserve">ja perusti Spectren. Bond ja Swann pakenevat ja tuhoavat samalla tukikohdan, ja Blofeld kuolee ilmeisesti räjähdyksessä.</w:t>
      </w:r>
    </w:p>
    <w:p>
      <w:r>
        <w:rPr>
          <w:b/>
        </w:rPr>
        <w:t xml:space="preserve">Kysymys 0</w:t>
      </w:r>
    </w:p>
    <w:p>
      <w:r>
        <w:t xml:space="preserve">Millä kulkuvälineellä Oberhauserin tukikohtaan päästään?</w:t>
      </w:r>
    </w:p>
    <w:p>
      <w:r>
        <w:rPr>
          <w:b/>
        </w:rPr>
        <w:t xml:space="preserve">Kysymys 1</w:t>
      </w:r>
    </w:p>
    <w:p>
      <w:r>
        <w:t xml:space="preserve">Kuka on Oberhauserin ja Bondin välinen linkki?</w:t>
      </w:r>
    </w:p>
    <w:p>
      <w:r>
        <w:rPr>
          <w:b/>
        </w:rPr>
        <w:t xml:space="preserve">Kysymys 2</w:t>
      </w:r>
    </w:p>
    <w:p>
      <w:r>
        <w:t xml:space="preserve">Millä nimellä Oberhauser kutsui itseään lavastettuaan kuolemansa?</w:t>
      </w:r>
    </w:p>
    <w:p>
      <w:r>
        <w:rPr>
          <w:b/>
        </w:rPr>
        <w:t xml:space="preserve">Kysymys 3</w:t>
      </w:r>
    </w:p>
    <w:p>
      <w:r>
        <w:t xml:space="preserve">Mitä nimeä Hanz Oberhauser alkoi käyttää oman kuolemansa lavastamisen jälkeen?</w:t>
      </w:r>
    </w:p>
    <w:p>
      <w:r>
        <w:rPr>
          <w:b/>
        </w:rPr>
        <w:t xml:space="preserve">Kysymys 4</w:t>
      </w:r>
    </w:p>
    <w:p>
      <w:r>
        <w:t xml:space="preserve">Kenellä on tukikohta metsässä?</w:t>
      </w:r>
    </w:p>
    <w:p>
      <w:r>
        <w:rPr>
          <w:b/>
        </w:rPr>
        <w:t xml:space="preserve">Kysymys 5</w:t>
      </w:r>
    </w:p>
    <w:p>
      <w:r>
        <w:t xml:space="preserve">Kuka on luonut tarpeen Ten Eyes -ohjelmalle?</w:t>
      </w:r>
    </w:p>
    <w:p>
      <w:r>
        <w:rPr>
          <w:b/>
        </w:rPr>
        <w:t xml:space="preserve">Kysymys 6</w:t>
      </w:r>
    </w:p>
    <w:p>
      <w:r>
        <w:t xml:space="preserve">Kenelle annetaan rajoittamaton pääsy Ten Eyesin keräämiin tiedustelutietoihin?</w:t>
      </w:r>
    </w:p>
    <w:p>
      <w:r>
        <w:rPr>
          <w:b/>
        </w:rPr>
        <w:t xml:space="preserve">Kysymys 7</w:t>
      </w:r>
    </w:p>
    <w:p>
      <w:r>
        <w:t xml:space="preserve">Swannia kidutetaan, kun kuka keskustelee heidän yhteisestä historiastaan?</w:t>
      </w:r>
    </w:p>
    <w:p>
      <w:r>
        <w:rPr>
          <w:b/>
        </w:rPr>
        <w:t xml:space="preserve">Kysymys 8</w:t>
      </w:r>
    </w:p>
    <w:p>
      <w:r>
        <w:t xml:space="preserve">Kenen äidin Oberhauser tappoi?</w:t>
      </w:r>
    </w:p>
    <w:p>
      <w:r>
        <w:rPr>
          <w:b/>
        </w:rPr>
        <w:t xml:space="preserve">Teksti numero 7</w:t>
      </w:r>
    </w:p>
    <w:p>
      <w:r>
        <w:rPr>
          <w:color w:val="A9A9A9"/>
        </w:rPr>
        <w:t xml:space="preserve">Bond </w:t>
      </w:r>
      <w:r>
        <w:t xml:space="preserve">ja Swann palaavat Lontooseen, jossa he tapaavat M:n, Bill Tannerin, </w:t>
      </w:r>
      <w:r>
        <w:rPr>
          <w:color w:val="DCDCDC"/>
        </w:rPr>
        <w:t xml:space="preserve">Q:n </w:t>
      </w:r>
      <w:r>
        <w:t xml:space="preserve">ja Moneypennyn; he aikovat pidättää </w:t>
      </w:r>
      <w:r>
        <w:rPr>
          <w:color w:val="2F4F4F"/>
        </w:rPr>
        <w:t xml:space="preserve">C:n </w:t>
      </w:r>
      <w:r>
        <w:t xml:space="preserve">ja estää Nine Eyesin verkkoon siirtymisen. </w:t>
      </w:r>
      <w:r>
        <w:rPr>
          <w:color w:val="556B2F"/>
        </w:rPr>
        <w:t xml:space="preserve">Swann </w:t>
      </w:r>
      <w:r>
        <w:t xml:space="preserve">jättää Bondin kertoen, ettei hän voi olla mukana vakoilua sisältävässä elämässä, ja hänet kidnapataan. Matkalla ryhmä joutuu väijytykseen ja Bond kidnapataan, mutta muut jatkavat silti suunnitelman toteuttamista. Kun </w:t>
      </w:r>
      <w:r>
        <w:rPr>
          <w:color w:val="6B8E23"/>
        </w:rPr>
        <w:t xml:space="preserve">Q </w:t>
      </w:r>
      <w:r>
        <w:t xml:space="preserve">onnistuu estämään Nine Eyesin verkkoon kytkeytymisen, lyhyt kamppailu M:n ja C:n välillä päättyy jälkimmäisen kaatumiseen kuolemaan. Sillä välin </w:t>
      </w:r>
      <w:r>
        <w:rPr>
          <w:color w:val="A0522D"/>
        </w:rPr>
        <w:t xml:space="preserve">Bond </w:t>
      </w:r>
      <w:r>
        <w:t xml:space="preserve">viedään </w:t>
      </w:r>
      <w:r>
        <w:rPr>
          <w:color w:val="228B22"/>
        </w:rPr>
        <w:t xml:space="preserve">vanhaan MI6:n rakennukseen, joka on </w:t>
      </w:r>
      <w:r>
        <w:t xml:space="preserve">määrä purkaa, ja hän vapautuu. Hän liikkuu raunioituneessa labyrintissa ja kohtaa epämuodostuneen </w:t>
      </w:r>
      <w:r>
        <w:rPr>
          <w:color w:val="191970"/>
        </w:rPr>
        <w:t xml:space="preserve">Blofeldin, </w:t>
      </w:r>
      <w:r>
        <w:t xml:space="preserve">joka kertoo hänelle, että hänellä on kolme minuuttia aikaa paeta rakennuksesta ennen räjähteiden räjäyttämistä tai kuolla yrittäessään pelastaa Swannin. Bond löytää Swannin, ja he pakenevat veneellä rakennuksen romahtaessa. Bond ampuu alas Blofeldin helikopterin, joka putoaa </w:t>
      </w:r>
      <w:r>
        <w:rPr>
          <w:color w:val="8B0000"/>
        </w:rPr>
        <w:t xml:space="preserve">Westminsterin sillalle</w:t>
      </w:r>
      <w:r>
        <w:t xml:space="preserve">. Kun Blofeld ryömii pois hylystä, Bond kohtaa hänet, mutta jättää hänet lopulta M:n pidätettäväksi. Bond lähtee sillalta Swannin kanssa.</w:t>
      </w:r>
    </w:p>
    <w:p>
      <w:r>
        <w:rPr>
          <w:b/>
        </w:rPr>
        <w:t xml:space="preserve">Kysymys 0</w:t>
      </w:r>
    </w:p>
    <w:p>
      <w:r>
        <w:t xml:space="preserve">Minne Bond viedään sen jälkeen, kun hänet on kidnapattu?</w:t>
      </w:r>
    </w:p>
    <w:p>
      <w:r>
        <w:rPr>
          <w:b/>
        </w:rPr>
        <w:t xml:space="preserve">Kysymys 1</w:t>
      </w:r>
    </w:p>
    <w:p>
      <w:r>
        <w:t xml:space="preserve">Kenet Bond tapaa MI6:n rakennuksessa?</w:t>
      </w:r>
    </w:p>
    <w:p>
      <w:r>
        <w:rPr>
          <w:b/>
        </w:rPr>
        <w:t xml:space="preserve">Kysymys 2</w:t>
      </w:r>
    </w:p>
    <w:p>
      <w:r>
        <w:t xml:space="preserve">Missä Blofeld pidätetään?</w:t>
      </w:r>
    </w:p>
    <w:p>
      <w:r>
        <w:rPr>
          <w:b/>
        </w:rPr>
        <w:t xml:space="preserve">Kysymys 3</w:t>
      </w:r>
    </w:p>
    <w:p>
      <w:r>
        <w:t xml:space="preserve">Kenen kanssa M tappelee?</w:t>
      </w:r>
    </w:p>
    <w:p>
      <w:r>
        <w:rPr>
          <w:b/>
        </w:rPr>
        <w:t xml:space="preserve">Kysymys 4</w:t>
      </w:r>
    </w:p>
    <w:p>
      <w:r>
        <w:t xml:space="preserve">Kuka estää Nine Eyesia menemästä verkkoon?</w:t>
      </w:r>
    </w:p>
    <w:p>
      <w:r>
        <w:rPr>
          <w:b/>
        </w:rPr>
        <w:t xml:space="preserve">Kysymys 5</w:t>
      </w:r>
    </w:p>
    <w:p>
      <w:r>
        <w:t xml:space="preserve">Kumpi hahmoista putoaa kuolemaan, M vai C?</w:t>
      </w:r>
    </w:p>
    <w:p>
      <w:r>
        <w:rPr>
          <w:b/>
        </w:rPr>
        <w:t xml:space="preserve">Kysymys 6</w:t>
      </w:r>
    </w:p>
    <w:p>
      <w:r>
        <w:t xml:space="preserve">Kuka aikoo estää Ten Eyesia siirtymästä verkkoon?</w:t>
      </w:r>
    </w:p>
    <w:p>
      <w:r>
        <w:rPr>
          <w:b/>
        </w:rPr>
        <w:t xml:space="preserve">Kysymys 7</w:t>
      </w:r>
    </w:p>
    <w:p>
      <w:r>
        <w:t xml:space="preserve">Kuka haluaa vakoilua elämäänsä?</w:t>
      </w:r>
    </w:p>
    <w:p>
      <w:r>
        <w:rPr>
          <w:b/>
        </w:rPr>
        <w:t xml:space="preserve">Kysymys 8</w:t>
      </w:r>
    </w:p>
    <w:p>
      <w:r>
        <w:t xml:space="preserve">Kuka estää Ten Eyesia menemästä verkkoon?</w:t>
      </w:r>
    </w:p>
    <w:p>
      <w:r>
        <w:rPr>
          <w:b/>
        </w:rPr>
        <w:t xml:space="preserve">Kysymys 9</w:t>
      </w:r>
    </w:p>
    <w:p>
      <w:r>
        <w:t xml:space="preserve">Kuka viedään vanhaan MI66-rakennukseen?</w:t>
      </w:r>
    </w:p>
    <w:p>
      <w:r>
        <w:rPr>
          <w:b/>
        </w:rPr>
        <w:t xml:space="preserve">Kysymys 10</w:t>
      </w:r>
    </w:p>
    <w:p>
      <w:r>
        <w:t xml:space="preserve">Kuka kertoo Bondille, että hänellä on viisi minuuttia aikaa paeta rakennuksesta?</w:t>
      </w:r>
    </w:p>
    <w:p>
      <w:r>
        <w:rPr>
          <w:b/>
        </w:rPr>
        <w:t xml:space="preserve">Teksti numero 8</w:t>
      </w:r>
    </w:p>
    <w:p>
      <w:r>
        <w:t xml:space="preserve">Spectre-organisaation - alun perin SPECTRE, joka on lyhenne sanoista </w:t>
      </w:r>
      <w:r>
        <w:rPr>
          <w:color w:val="DCDCDC"/>
        </w:rPr>
        <w:t xml:space="preserve">SPecial Executive for Counter-intelligence, Terrorism, Revenge and Extortion - ja </w:t>
      </w:r>
      <w:r>
        <w:t xml:space="preserve">sen hahmojen </w:t>
      </w:r>
      <w:r>
        <w:t xml:space="preserve">omistusoikeus </w:t>
      </w:r>
      <w:r>
        <w:t xml:space="preserve">oli ollut keskeisellä sijalla </w:t>
      </w:r>
      <w:r>
        <w:rPr>
          <w:color w:val="2F4F4F"/>
        </w:rPr>
        <w:t xml:space="preserve">Ian Flemingin ja Kevin McCloryn </w:t>
      </w:r>
      <w:r>
        <w:t xml:space="preserve">välisessä pitkään jatkuneessa oikeusriidassa, joka alkoi vuonna 1961 </w:t>
      </w:r>
      <w:r>
        <w:t xml:space="preserve">ja koski romaanin </w:t>
      </w:r>
      <w:r>
        <w:rPr>
          <w:color w:val="556B2F"/>
        </w:rPr>
        <w:t xml:space="preserve">Thunderball </w:t>
      </w:r>
      <w:r>
        <w:t xml:space="preserve">elokuvaoikeuksia. </w:t>
      </w:r>
      <w:r>
        <w:t xml:space="preserve">Kiista alkoi sen jälkeen, kun </w:t>
      </w:r>
      <w:r>
        <w:rPr>
          <w:color w:val="6B8E23"/>
        </w:rPr>
        <w:t xml:space="preserve">Fleming </w:t>
      </w:r>
      <w:r>
        <w:t xml:space="preserve">sisällytti Thunderballiin osia McCloryn ja käsikirjoittaja Jack Whittinghamin kirjoittamasta, vielä keskeneräisestä elokuvakäsikirjoituksesta, mukaan lukien hahmoja ja juonenkäänteitä. McClory kiisti tämän oikeudessa ja väitti, että romaanin osat olivat hänen omistuksessaan. Vuonna</w:t>
      </w:r>
      <w:r>
        <w:rPr>
          <w:color w:val="A0522D"/>
        </w:rPr>
        <w:t xml:space="preserve">1963</w:t>
      </w:r>
      <w:r>
        <w:t xml:space="preserve"> Fleming sopi McCloryn kanssa oikeudenkäynnin ulkopuolella sopimuksen, jossa </w:t>
      </w:r>
      <w:r>
        <w:rPr>
          <w:color w:val="228B22"/>
        </w:rPr>
        <w:t xml:space="preserve">McClory sai </w:t>
      </w:r>
      <w:r>
        <w:t xml:space="preserve">elokuvaoikeudet</w:t>
      </w:r>
      <w:r>
        <w:t xml:space="preserve">.</w:t>
      </w:r>
      <w:r>
        <w:t xml:space="preserve"> Tämän ansiosta hänestä tuli tuottaja vuonna 1965 julkaistuun elokuvaan Thunderball - jonka tuottajina toimivat Albert R. Broccoli ja Harry Saltzman - ja </w:t>
      </w:r>
      <w:r>
        <w:t xml:space="preserve">vuonna 1983 julkaistuun </w:t>
      </w:r>
      <w:r>
        <w:t xml:space="preserve">elokuvaan </w:t>
      </w:r>
      <w:r>
        <w:rPr>
          <w:color w:val="191970"/>
        </w:rPr>
        <w:t xml:space="preserve">Never Say Never Again</w:t>
      </w:r>
      <w:r>
        <w:t xml:space="preserve">, joka </w:t>
      </w:r>
      <w:r>
        <w:t xml:space="preserve">ei ollut Eon-elokuva, </w:t>
      </w:r>
      <w:r>
        <w:t xml:space="preserve">joka oli Thunderballin päivitetty uusintaversio. </w:t>
      </w:r>
      <w:r>
        <w:t xml:space="preserve">1990-luvulla suunniteltiin tuotettavaksi ja julkaistavaksi </w:t>
      </w:r>
      <w:r>
        <w:t xml:space="preserve">toinen uusintaversio nimeltä </w:t>
      </w:r>
      <w:r>
        <w:rPr>
          <w:color w:val="8B0000"/>
        </w:rPr>
        <w:t xml:space="preserve">Warhead 2000 A.D., </w:t>
      </w:r>
      <w:r>
        <w:t xml:space="preserve">mutta siitä luovuttiin. Vuoden 1963 sopimuksen ehtojen mukaan kirjalliset oikeudet jäivät Flemingille, joten Spectre-organisaatio ja siihen liittyvät hahmot saivat jatkossakin esiintyä painettuna.</w:t>
      </w:r>
    </w:p>
    <w:p>
      <w:r>
        <w:rPr>
          <w:b/>
        </w:rPr>
        <w:t xml:space="preserve">Kysymys 0</w:t>
      </w:r>
    </w:p>
    <w:p>
      <w:r>
        <w:t xml:space="preserve">Mitä SPECTRE alun perin tarkoitti?</w:t>
      </w:r>
    </w:p>
    <w:p>
      <w:r>
        <w:rPr>
          <w:b/>
        </w:rPr>
        <w:t xml:space="preserve">Kysymys 1</w:t>
      </w:r>
    </w:p>
    <w:p>
      <w:r>
        <w:t xml:space="preserve">Kuka taisteli Thunderballin elokuvaoikeuksista?</w:t>
      </w:r>
    </w:p>
    <w:p>
      <w:r>
        <w:rPr>
          <w:b/>
        </w:rPr>
        <w:t xml:space="preserve">Kysymys 2</w:t>
      </w:r>
    </w:p>
    <w:p>
      <w:r>
        <w:t xml:space="preserve">Minä vuonna McClory ja Fleming pääsivät sopimukseen?</w:t>
      </w:r>
    </w:p>
    <w:p>
      <w:r>
        <w:rPr>
          <w:b/>
        </w:rPr>
        <w:t xml:space="preserve">Kysymys 3</w:t>
      </w:r>
    </w:p>
    <w:p>
      <w:r>
        <w:t xml:space="preserve">Mikä elokuva oli Thunderballin moderni versio?</w:t>
      </w:r>
    </w:p>
    <w:p>
      <w:r>
        <w:rPr>
          <w:b/>
        </w:rPr>
        <w:t xml:space="preserve">Kysymys 4</w:t>
      </w:r>
    </w:p>
    <w:p>
      <w:r>
        <w:t xml:space="preserve">Mikä oli Thunderball-elokuvan ehdotetun uudelleenfilmatisoinnin nimi, jota ei koskaan tehty?</w:t>
      </w:r>
    </w:p>
    <w:p>
      <w:r>
        <w:rPr>
          <w:b/>
        </w:rPr>
        <w:t xml:space="preserve">Kysymys 5</w:t>
      </w:r>
    </w:p>
    <w:p>
      <w:r>
        <w:t xml:space="preserve">Minä vuonna Fleming sopi McCloryn kanssa?</w:t>
      </w:r>
    </w:p>
    <w:p>
      <w:r>
        <w:rPr>
          <w:b/>
        </w:rPr>
        <w:t xml:space="preserve">Kysymys 6</w:t>
      </w:r>
    </w:p>
    <w:p>
      <w:r>
        <w:t xml:space="preserve">Mikä oli Thunderballin uusintaversion nimi?</w:t>
      </w:r>
    </w:p>
    <w:p>
      <w:r>
        <w:rPr>
          <w:b/>
        </w:rPr>
        <w:t xml:space="preserve">Kysymys 7</w:t>
      </w:r>
    </w:p>
    <w:p>
      <w:r>
        <w:t xml:space="preserve">Missä Bond-romaanissa Spectre esiteltiin ensimmäisenä?</w:t>
      </w:r>
    </w:p>
    <w:p>
      <w:r>
        <w:rPr>
          <w:b/>
        </w:rPr>
        <w:t xml:space="preserve">Kysymys 8</w:t>
      </w:r>
    </w:p>
    <w:p>
      <w:r>
        <w:t xml:space="preserve">Mikä järjestö on joutunut käräjöimään vuodesta 1981 lähtien?</w:t>
      </w:r>
    </w:p>
    <w:p>
      <w:r>
        <w:rPr>
          <w:b/>
        </w:rPr>
        <w:t xml:space="preserve">Kysymys 9</w:t>
      </w:r>
    </w:p>
    <w:p>
      <w:r>
        <w:t xml:space="preserve">Kuka sisällytti Saltzmanin kirjoittaman, vielä kehittämättömän elokuvakäsikirjoituksen elementtejä Thuderballiin?</w:t>
      </w:r>
    </w:p>
    <w:p>
      <w:r>
        <w:rPr>
          <w:b/>
        </w:rPr>
        <w:t xml:space="preserve">Kysymys 10</w:t>
      </w:r>
    </w:p>
    <w:p>
      <w:r>
        <w:t xml:space="preserve">Kenestä tuli vuoden 1985 elokuvan Thunderball tuottaja?</w:t>
      </w:r>
    </w:p>
    <w:p>
      <w:r>
        <w:rPr>
          <w:b/>
        </w:rPr>
        <w:t xml:space="preserve">Kysymys 11</w:t>
      </w:r>
    </w:p>
    <w:p>
      <w:r>
        <w:t xml:space="preserve">Mikä suunniteltiin julkaistavaksi 1980-luvulla, mutta siitä luovuttiin?</w:t>
      </w:r>
    </w:p>
    <w:p>
      <w:r>
        <w:rPr>
          <w:b/>
        </w:rPr>
        <w:t xml:space="preserve">Teksti numero 9</w:t>
      </w:r>
    </w:p>
    <w:p>
      <w:r>
        <w:t xml:space="preserve">Marraskuussa </w:t>
      </w:r>
      <w:r>
        <w:rPr>
          <w:color w:val="DCDCDC"/>
        </w:rPr>
        <w:t xml:space="preserve">MGM</w:t>
      </w:r>
      <w:r>
        <w:rPr>
          <w:color w:val="A9A9A9"/>
        </w:rPr>
        <w:t xml:space="preserve">2013</w:t>
      </w:r>
      <w:r>
        <w:rPr>
          <w:color w:val="2F4F4F"/>
        </w:rPr>
        <w:t xml:space="preserve"> ja McCloryn kuolinpesä </w:t>
      </w:r>
      <w:r>
        <w:t xml:space="preserve">sopivat virallisesti asian </w:t>
      </w:r>
      <w:r>
        <w:rPr>
          <w:color w:val="556B2F"/>
        </w:rPr>
        <w:t xml:space="preserve">Danjaq</w:t>
      </w:r>
      <w:r>
        <w:rPr>
          <w:color w:val="6B8E23"/>
        </w:rPr>
        <w:t xml:space="preserve">, LLC:n - </w:t>
      </w:r>
      <w:r>
        <w:rPr>
          <w:color w:val="A0522D"/>
        </w:rPr>
        <w:t xml:space="preserve">Eon Productionsin</w:t>
      </w:r>
      <w:r>
        <w:t xml:space="preserve"> sisaryhtiön - </w:t>
      </w:r>
      <w:r>
        <w:t xml:space="preserve">kanssa</w:t>
      </w:r>
      <w:r>
        <w:rPr>
          <w:color w:val="A0522D"/>
        </w:rPr>
        <w:t xml:space="preserve">, jolloin </w:t>
      </w:r>
      <w:r>
        <w:rPr>
          <w:color w:val="228B22"/>
        </w:rPr>
        <w:t xml:space="preserve">MGM </w:t>
      </w:r>
      <w:r>
        <w:t xml:space="preserve">sai täydet tekijänoikeudet </w:t>
      </w:r>
      <w:r>
        <w:rPr>
          <w:color w:val="191970"/>
        </w:rPr>
        <w:t xml:space="preserve">Spectren </w:t>
      </w:r>
      <w:r>
        <w:t xml:space="preserve">käsitteeseen </w:t>
      </w:r>
      <w:r>
        <w:t xml:space="preserve">ja kaikkiin siihen liittyviin hahmoihin. Kun </w:t>
      </w:r>
      <w:r>
        <w:t xml:space="preserve">elokuvaoikeudet hankittiin ja organisaatio otettiin uudelleen mukaan sarjan jatkumoon, </w:t>
      </w:r>
      <w:r>
        <w:t xml:space="preserve">SPECTRE-lyhenne poistettiin ja organisaatio nimettiin uudelleen "Spectreksi".</w:t>
      </w:r>
    </w:p>
    <w:p>
      <w:r>
        <w:rPr>
          <w:b/>
        </w:rPr>
        <w:t xml:space="preserve">Kysymys 0</w:t>
      </w:r>
    </w:p>
    <w:p>
      <w:r>
        <w:t xml:space="preserve">Kuka lopulta sai Spectren omistukseensa?</w:t>
      </w:r>
    </w:p>
    <w:p>
      <w:r>
        <w:rPr>
          <w:b/>
        </w:rPr>
        <w:t xml:space="preserve">Kysymys 1</w:t>
      </w:r>
    </w:p>
    <w:p>
      <w:r>
        <w:t xml:space="preserve">Mikä oli Spectren alkuperäinen nimi?</w:t>
      </w:r>
    </w:p>
    <w:p>
      <w:r>
        <w:rPr>
          <w:b/>
        </w:rPr>
        <w:t xml:space="preserve">Kysymys 2</w:t>
      </w:r>
    </w:p>
    <w:p>
      <w:r>
        <w:t xml:space="preserve">Mihin yritykseen Danjaq, LLC liittyy?</w:t>
      </w:r>
    </w:p>
    <w:p>
      <w:r>
        <w:rPr>
          <w:b/>
        </w:rPr>
        <w:t xml:space="preserve">Kysymys 3</w:t>
      </w:r>
    </w:p>
    <w:p>
      <w:r>
        <w:t xml:space="preserve">Minä vuonna Spectren oikeudet sovittiin?</w:t>
      </w:r>
    </w:p>
    <w:p>
      <w:r>
        <w:rPr>
          <w:b/>
        </w:rPr>
        <w:t xml:space="preserve">Kysymys 4</w:t>
      </w:r>
    </w:p>
    <w:p>
      <w:r>
        <w:t xml:space="preserve">Mikä elokuvastudio sai Spectren täydet tekijänoikeudet?</w:t>
      </w:r>
    </w:p>
    <w:p>
      <w:r>
        <w:rPr>
          <w:b/>
        </w:rPr>
        <w:t xml:space="preserve">Kysymys 5</w:t>
      </w:r>
    </w:p>
    <w:p>
      <w:r>
        <w:t xml:space="preserve">Miten Spectre-lyhenne alun perin kirjoitettiin?</w:t>
      </w:r>
    </w:p>
    <w:p>
      <w:r>
        <w:rPr>
          <w:b/>
        </w:rPr>
        <w:t xml:space="preserve">Kysymys 6</w:t>
      </w:r>
    </w:p>
    <w:p>
      <w:r>
        <w:t xml:space="preserve">Mikä on Eon Productionsin LLC-sisaryhtiön nimi?</w:t>
      </w:r>
    </w:p>
    <w:p>
      <w:r>
        <w:rPr>
          <w:b/>
        </w:rPr>
        <w:t xml:space="preserve">Kysymys 7</w:t>
      </w:r>
    </w:p>
    <w:p>
      <w:r>
        <w:t xml:space="preserve">Mitkä kaksi osapuolta sopivat asiasta marraskuussa 2003?</w:t>
      </w:r>
    </w:p>
    <w:p>
      <w:r>
        <w:rPr>
          <w:b/>
        </w:rPr>
        <w:t xml:space="preserve">Kysymys 8</w:t>
      </w:r>
    </w:p>
    <w:p>
      <w:r>
        <w:t xml:space="preserve">Kuka sai Spectren osittaiset elokuvaoikeudet?</w:t>
      </w:r>
    </w:p>
    <w:p>
      <w:r>
        <w:rPr>
          <w:b/>
        </w:rPr>
        <w:t xml:space="preserve">Kysymys 9</w:t>
      </w:r>
    </w:p>
    <w:p>
      <w:r>
        <w:t xml:space="preserve">McClintockin kuolinpesä sopi asian kenen kanssa?</w:t>
      </w:r>
    </w:p>
    <w:p>
      <w:r>
        <w:rPr>
          <w:b/>
        </w:rPr>
        <w:t xml:space="preserve">Kysymys 10</w:t>
      </w:r>
    </w:p>
    <w:p>
      <w:r>
        <w:t xml:space="preserve">Kuka on Eon Productionsin veliyhtiö?</w:t>
      </w:r>
    </w:p>
    <w:p>
      <w:r>
        <w:rPr>
          <w:b/>
        </w:rPr>
        <w:t xml:space="preserve">Teksti numero 10</w:t>
      </w:r>
    </w:p>
    <w:p>
      <w:r>
        <w:rPr>
          <w:color w:val="A9A9A9"/>
        </w:rPr>
        <w:t xml:space="preserve">Marraskuussa </w:t>
      </w:r>
      <w:r>
        <w:t xml:space="preserve">2014 </w:t>
      </w:r>
      <w:r>
        <w:rPr>
          <w:color w:val="DCDCDC"/>
        </w:rPr>
        <w:t xml:space="preserve">Sony </w:t>
      </w:r>
      <w:r>
        <w:rPr>
          <w:color w:val="2F4F4F"/>
        </w:rPr>
        <w:t xml:space="preserve">Pictures Entertainment </w:t>
      </w:r>
      <w:r>
        <w:t xml:space="preserve">joutui </w:t>
      </w:r>
      <w:r>
        <w:rPr>
          <w:color w:val="556B2F"/>
        </w:rPr>
        <w:t xml:space="preserve">hakkerien </w:t>
      </w:r>
      <w:r>
        <w:t xml:space="preserve">kohteeksi</w:t>
      </w:r>
      <w:r>
        <w:t xml:space="preserve">, jotka julkaisivat tietoja Sonyn johtajien välisistä luottamuksellisista sähköpostiviesteistä, jotka koskivat useita korkean profiilin elokuvahankkeita</w:t>
      </w:r>
      <w:r>
        <w:rPr>
          <w:color w:val="A9A9A9"/>
        </w:rPr>
        <w:t xml:space="preserve">. </w:t>
      </w:r>
      <w:r>
        <w:t xml:space="preserve">Niissä väitettiin, että elokuvan budjetti oli ylittynyt, kerrottiin yksityiskohtaisesti </w:t>
      </w:r>
      <w:r>
        <w:rPr>
          <w:color w:val="A0522D"/>
        </w:rPr>
        <w:t xml:space="preserve">John Loganin</w:t>
      </w:r>
      <w:r>
        <w:t xml:space="preserve"> kirjoittaman käsikirjoituksen varhaisista luonnoksista </w:t>
      </w:r>
      <w:r>
        <w:t xml:space="preserve">ja ilmaistiin Sonyn turhautuminen hankkeeseen</w:t>
      </w:r>
      <w:r>
        <w:t xml:space="preserve">. </w:t>
      </w:r>
      <w:r>
        <w:rPr>
          <w:color w:val="228B22"/>
        </w:rPr>
        <w:t xml:space="preserve">Eon Productions </w:t>
      </w:r>
      <w:r>
        <w:t xml:space="preserve">antoi myöhemmin lausunnon, jossa se vahvisti käsikirjoituksen varhaisen version vuodon.</w:t>
      </w:r>
    </w:p>
    <w:p>
      <w:r>
        <w:rPr>
          <w:b/>
        </w:rPr>
        <w:t xml:space="preserve">Kysymys 0</w:t>
      </w:r>
    </w:p>
    <w:p>
      <w:r>
        <w:t xml:space="preserve">Mikä yritys oli yritystietojen vuotamisen kohteena?</w:t>
      </w:r>
    </w:p>
    <w:p>
      <w:r>
        <w:rPr>
          <w:b/>
        </w:rPr>
        <w:t xml:space="preserve">Kysymys 1</w:t>
      </w:r>
    </w:p>
    <w:p>
      <w:r>
        <w:t xml:space="preserve">Kuka oli vastuussa Sonyn elokuvahankkeiden vuodoista?</w:t>
      </w:r>
    </w:p>
    <w:p>
      <w:r>
        <w:rPr>
          <w:b/>
        </w:rPr>
        <w:t xml:space="preserve">Kysymys 2</w:t>
      </w:r>
    </w:p>
    <w:p>
      <w:r>
        <w:t xml:space="preserve">Minkä elokuvakäsikirjoittajan teos oli mukana Spectre-tietovuodoissa?</w:t>
      </w:r>
    </w:p>
    <w:p>
      <w:r>
        <w:rPr>
          <w:b/>
        </w:rPr>
        <w:t xml:space="preserve">Kysymys 3</w:t>
      </w:r>
    </w:p>
    <w:p>
      <w:r>
        <w:t xml:space="preserve">Mikä yritys vahvisti vuotaneiden tietojen sisällön?</w:t>
      </w:r>
    </w:p>
    <w:p>
      <w:r>
        <w:rPr>
          <w:b/>
        </w:rPr>
        <w:t xml:space="preserve">Kysymys 4</w:t>
      </w:r>
    </w:p>
    <w:p>
      <w:r>
        <w:t xml:space="preserve">Milloin hakkerit pääsivät Sony Picturesin sähköpostijärjestelmään?</w:t>
      </w:r>
    </w:p>
    <w:p>
      <w:r>
        <w:rPr>
          <w:b/>
        </w:rPr>
        <w:t xml:space="preserve">Kysymys 5</w:t>
      </w:r>
    </w:p>
    <w:p>
      <w:r>
        <w:t xml:space="preserve">Kuka kirjoitti Spectren käsikirjoituksen ensimmäiset luonnokset?</w:t>
      </w:r>
    </w:p>
    <w:p>
      <w:r>
        <w:rPr>
          <w:b/>
        </w:rPr>
        <w:t xml:space="preserve">Kysymys 6</w:t>
      </w:r>
    </w:p>
    <w:p>
      <w:r>
        <w:t xml:space="preserve">Mikä yritys vahvisti, että Spectre-käsikirjoituksen varhainen versio oli vuotanut?</w:t>
      </w:r>
    </w:p>
    <w:p>
      <w:r>
        <w:rPr>
          <w:b/>
        </w:rPr>
        <w:t xml:space="preserve">Kysymys 7</w:t>
      </w:r>
    </w:p>
    <w:p>
      <w:r>
        <w:t xml:space="preserve">Mikä yritys joutui hakkerien kohteeksi marraskuussa 2004?</w:t>
      </w:r>
    </w:p>
    <w:p>
      <w:r>
        <w:rPr>
          <w:b/>
        </w:rPr>
        <w:t xml:space="preserve">Kysymys 8</w:t>
      </w:r>
    </w:p>
    <w:p>
      <w:r>
        <w:t xml:space="preserve">Kuka julkaisi yksityiskohtia ABC:n johtajien välisestä luottamuksellisesta sähköpostista?</w:t>
      </w:r>
    </w:p>
    <w:p>
      <w:r>
        <w:rPr>
          <w:b/>
        </w:rPr>
        <w:t xml:space="preserve">Kysymys 9</w:t>
      </w:r>
    </w:p>
    <w:p>
      <w:r>
        <w:t xml:space="preserve">Minkä elokuvan budjetti alittui?</w:t>
      </w:r>
    </w:p>
    <w:p>
      <w:r>
        <w:rPr>
          <w:b/>
        </w:rPr>
        <w:t xml:space="preserve">Kysymys 10</w:t>
      </w:r>
    </w:p>
    <w:p>
      <w:r>
        <w:t xml:space="preserve">Kuka ei ollut turhautunut Spectre-projektiin?</w:t>
      </w:r>
    </w:p>
    <w:p>
      <w:r>
        <w:rPr>
          <w:b/>
        </w:rPr>
        <w:t xml:space="preserve">Teksti numero 11</w:t>
      </w:r>
    </w:p>
    <w:p>
      <w:r>
        <w:rPr>
          <w:color w:val="A9A9A9"/>
        </w:rPr>
        <w:t xml:space="preserve">Vaikka Spectre </w:t>
      </w:r>
      <w:r>
        <w:t xml:space="preserve">on omaperäinen tarina, se pohjautuu </w:t>
      </w:r>
      <w:r>
        <w:t xml:space="preserve">Ian Flemingin lähdemateriaaliin, erityisesti </w:t>
      </w:r>
      <w:r>
        <w:rPr>
          <w:color w:val="DCDCDC"/>
        </w:rPr>
        <w:t xml:space="preserve">Christoph Waltzin</w:t>
      </w:r>
      <w:r>
        <w:t xml:space="preserve"> esittämän </w:t>
      </w:r>
      <w:r>
        <w:t xml:space="preserve">Franz Oberhauserin hahmossa</w:t>
      </w:r>
      <w:r>
        <w:rPr>
          <w:color w:val="2F4F4F"/>
        </w:rPr>
        <w:t xml:space="preserve">. </w:t>
      </w:r>
      <w:r>
        <w:t xml:space="preserve">Oberhauser jakaa nimensä </w:t>
      </w:r>
      <w:r>
        <w:rPr>
          <w:color w:val="556B2F"/>
        </w:rPr>
        <w:t xml:space="preserve">Hannes Oberhauserin </w:t>
      </w:r>
      <w:r>
        <w:t xml:space="preserve">kanssa</w:t>
      </w:r>
      <w:r>
        <w:t xml:space="preserve">, joka on taustahahmo </w:t>
      </w:r>
      <w:r>
        <w:t xml:space="preserve">Octopussy and The Living Daylights -kokoelman </w:t>
      </w:r>
      <w:r>
        <w:t xml:space="preserve">novellissa "</w:t>
      </w:r>
      <w:r>
        <w:rPr>
          <w:color w:val="6B8E23"/>
        </w:rPr>
        <w:t xml:space="preserve">Octopussy</w:t>
      </w:r>
      <w:r>
        <w:t xml:space="preserve">" ja joka mainitaan elokuvassa nuoren Bondin väliaikaisena holhoojana vuonna </w:t>
      </w:r>
      <w:r>
        <w:rPr>
          <w:color w:val="A0522D"/>
        </w:rPr>
        <w:t xml:space="preserve">1983</w:t>
      </w:r>
      <w:r>
        <w:t xml:space="preserve">. </w:t>
      </w:r>
      <w:r>
        <w:t xml:space="preserve">Vastaavasti </w:t>
      </w:r>
      <w:r>
        <w:rPr>
          <w:color w:val="228B22"/>
        </w:rPr>
        <w:t xml:space="preserve">Charmian Bondin </w:t>
      </w:r>
      <w:r>
        <w:t xml:space="preserve">osoitetaan olleen hänen kokopäiväinen huoltajansa, mikä noudattaa Flemingin luomaa taustatarinaa. Kun </w:t>
      </w:r>
      <w:r>
        <w:t xml:space="preserve">oikeudet Spectreen ja siihen liittyviin hahmoihin oli hankittu, käsikirjoittajat </w:t>
      </w:r>
      <w:r>
        <w:rPr>
          <w:color w:val="191970"/>
        </w:rPr>
        <w:t xml:space="preserve">Neal Purvis ja Robert Wade </w:t>
      </w:r>
      <w:r>
        <w:t xml:space="preserve">paljastivat, että elokuvassa tehtäisiin </w:t>
      </w:r>
      <w:r>
        <w:rPr>
          <w:color w:val="8B0000"/>
        </w:rPr>
        <w:t xml:space="preserve">pieni muutos aiempien elokuvien jatkuvuuteen</w:t>
      </w:r>
      <w:r>
        <w:t xml:space="preserve">, sillä </w:t>
      </w:r>
      <w:r>
        <w:rPr>
          <w:color w:val="483D8B"/>
        </w:rPr>
        <w:t xml:space="preserve">Quantum-organisaatio</w:t>
      </w:r>
      <w:r>
        <w:rPr>
          <w:color w:val="483D8B"/>
        </w:rPr>
        <w:t xml:space="preserve">, </w:t>
      </w:r>
      <w:r>
        <w:t xml:space="preserve">johon viitattiin Casino Royale -elokuvassa ja joka esiteltiin </w:t>
      </w:r>
      <w:r>
        <w:rPr>
          <w:color w:val="BC8F8F"/>
        </w:rPr>
        <w:t xml:space="preserve">Quantum of Solace </w:t>
      </w:r>
      <w:r>
        <w:t xml:space="preserve">-elokuvassa, </w:t>
      </w:r>
      <w:r>
        <w:t xml:space="preserve">olisi pikemminkin Spectren osasto kuin itsenäinen organisaatio.</w:t>
      </w:r>
    </w:p>
    <w:p>
      <w:r>
        <w:rPr>
          <w:b/>
        </w:rPr>
        <w:t xml:space="preserve">Kysymys 0</w:t>
      </w:r>
    </w:p>
    <w:p>
      <w:r>
        <w:t xml:space="preserve">Kuka näyttelijä esitti Franz Oberhauseria?</w:t>
      </w:r>
    </w:p>
    <w:p>
      <w:r>
        <w:rPr>
          <w:b/>
        </w:rPr>
        <w:t xml:space="preserve">Kysymys 1</w:t>
      </w:r>
    </w:p>
    <w:p>
      <w:r>
        <w:t xml:space="preserve">Minä vuonna Hannes Oberhauser tunnistettiin James Bondin suojelijaksi?</w:t>
      </w:r>
    </w:p>
    <w:p>
      <w:r>
        <w:rPr>
          <w:b/>
        </w:rPr>
        <w:t xml:space="preserve">Kysymys 2</w:t>
      </w:r>
    </w:p>
    <w:p>
      <w:r>
        <w:t xml:space="preserve">Ketkä olivat Spectren käsikirjoittajat?</w:t>
      </w:r>
    </w:p>
    <w:p>
      <w:r>
        <w:rPr>
          <w:b/>
        </w:rPr>
        <w:t xml:space="preserve">Kysymys 3</w:t>
      </w:r>
    </w:p>
    <w:p>
      <w:r>
        <w:t xml:space="preserve">Mikä aiemmissa Bond-elokuvissa esiintynyt ryhmä muutettiin Spectren osaksi eikä omaksi kokonaisuudekseen?</w:t>
      </w:r>
    </w:p>
    <w:p>
      <w:r>
        <w:rPr>
          <w:b/>
        </w:rPr>
        <w:t xml:space="preserve">Kysymys 4</w:t>
      </w:r>
    </w:p>
    <w:p>
      <w:r>
        <w:t xml:space="preserve">Mikä on sen novellin nimi, jossa Hannes Oberhauser esiintyi?</w:t>
      </w:r>
    </w:p>
    <w:p>
      <w:r>
        <w:rPr>
          <w:b/>
        </w:rPr>
        <w:t xml:space="preserve">Kysymys 5</w:t>
      </w:r>
    </w:p>
    <w:p>
      <w:r>
        <w:t xml:space="preserve">Kuka oli Bondin kokopäiväinen huoltaja?</w:t>
      </w:r>
    </w:p>
    <w:p>
      <w:r>
        <w:rPr>
          <w:b/>
        </w:rPr>
        <w:t xml:space="preserve">Kysymys 6</w:t>
      </w:r>
    </w:p>
    <w:p>
      <w:r>
        <w:t xml:space="preserve">Missä Bond-tarinassa nimi Oberhauser esiintyi ensimmäisen kerran?</w:t>
      </w:r>
    </w:p>
    <w:p>
      <w:r>
        <w:rPr>
          <w:b/>
        </w:rPr>
        <w:t xml:space="preserve">Kysymys 7</w:t>
      </w:r>
    </w:p>
    <w:p>
      <w:r>
        <w:t xml:space="preserve">Mikä näyttelijä esitti Franz Oberhauseria?</w:t>
      </w:r>
    </w:p>
    <w:p>
      <w:r>
        <w:rPr>
          <w:b/>
        </w:rPr>
        <w:t xml:space="preserve">Kysymys 8</w:t>
      </w:r>
    </w:p>
    <w:p>
      <w:r>
        <w:t xml:space="preserve">Missä elokuvassa Quantum-organisaatio esiteltiin ensimmäisen kerran?</w:t>
      </w:r>
    </w:p>
    <w:p>
      <w:r>
        <w:rPr>
          <w:b/>
        </w:rPr>
        <w:t xml:space="preserve">Kysymys 9</w:t>
      </w:r>
    </w:p>
    <w:p>
      <w:r>
        <w:t xml:space="preserve">Quantum on minkä muun organisaation osasto? </w:t>
      </w:r>
    </w:p>
    <w:p>
      <w:r>
        <w:rPr>
          <w:b/>
        </w:rPr>
        <w:t xml:space="preserve">Kysymys 10</w:t>
      </w:r>
    </w:p>
    <w:p>
      <w:r>
        <w:t xml:space="preserve">Mitä pidettiin kopiointitarinana?</w:t>
      </w:r>
    </w:p>
    <w:p>
      <w:r>
        <w:rPr>
          <w:b/>
        </w:rPr>
        <w:t xml:space="preserve">Kysymys 11</w:t>
      </w:r>
    </w:p>
    <w:p>
      <w:r>
        <w:t xml:space="preserve">Kenellä on Bondin pysyvä laillinen huoltajuus vuonna 1983?</w:t>
      </w:r>
    </w:p>
    <w:p>
      <w:r>
        <w:rPr>
          <w:b/>
        </w:rPr>
        <w:t xml:space="preserve">Kysymys 12</w:t>
      </w:r>
    </w:p>
    <w:p>
      <w:r>
        <w:t xml:space="preserve">Tuottaja Neal Purvis paljasti, että elokuva tarjoaisi mitä?</w:t>
      </w:r>
    </w:p>
    <w:p>
      <w:r>
        <w:rPr>
          <w:b/>
        </w:rPr>
        <w:t xml:space="preserve">Kysymys 13</w:t>
      </w:r>
    </w:p>
    <w:p>
      <w:r>
        <w:t xml:space="preserve">Mihin Royale Casinossa viitataan?</w:t>
      </w:r>
    </w:p>
    <w:p>
      <w:r>
        <w:rPr>
          <w:b/>
        </w:rPr>
        <w:t xml:space="preserve">Teksti numero 12</w:t>
      </w:r>
    </w:p>
    <w:p>
      <w:r>
        <w:t xml:space="preserve">Lisää viittauksia </w:t>
      </w:r>
      <w:r>
        <w:rPr>
          <w:color w:val="A9A9A9"/>
        </w:rPr>
        <w:t xml:space="preserve">Flemingin </w:t>
      </w:r>
      <w:r>
        <w:t xml:space="preserve">aineistoon löytyy elokuvasta; MI6:n turvatalo on nimeltään "</w:t>
      </w:r>
      <w:r>
        <w:rPr>
          <w:color w:val="DCDCDC"/>
        </w:rPr>
        <w:t xml:space="preserve">Hildebrand Rarities and Antiques</w:t>
      </w:r>
      <w:r>
        <w:t xml:space="preserve">", mikä on viittaus novelliin "</w:t>
      </w:r>
      <w:r>
        <w:rPr>
          <w:color w:val="2F4F4F"/>
        </w:rPr>
        <w:t xml:space="preserve">The Hildebrand Rarity" </w:t>
      </w:r>
      <w:r>
        <w:rPr>
          <w:color w:val="556B2F"/>
        </w:rPr>
        <w:t xml:space="preserve">For Your Eyes Only </w:t>
      </w:r>
      <w:r>
        <w:t xml:space="preserve">-novellikokoelmasta.</w:t>
      </w:r>
      <w:r>
        <w:rPr>
          <w:color w:val="6B8E23"/>
        </w:rPr>
        <w:t xml:space="preserve">Blofeldin</w:t>
      </w:r>
      <w:r>
        <w:t xml:space="preserve"> kiduttama Bond </w:t>
      </w:r>
      <w:r>
        <w:t xml:space="preserve">peilaa </w:t>
      </w:r>
      <w:r>
        <w:rPr>
          <w:color w:val="228B22"/>
        </w:rPr>
        <w:t xml:space="preserve">Kingsley </w:t>
      </w:r>
      <w:r>
        <w:rPr>
          <w:color w:val="A0522D"/>
        </w:rPr>
        <w:t xml:space="preserve">Amisin jatko-romaanin Colonel Sunin </w:t>
      </w:r>
      <w:r>
        <w:rPr>
          <w:color w:val="A0522D"/>
        </w:rPr>
        <w:t xml:space="preserve">kidutusta hänen nimihenkilönsä toimesta.</w:t>
      </w:r>
      <w:r>
        <w:rPr>
          <w:color w:val="6B8E23"/>
        </w:rPr>
        <w:t xml:space="preserve">Blofeldin </w:t>
      </w:r>
      <w:r>
        <w:rPr>
          <w:color w:val="A0522D"/>
        </w:rPr>
        <w:t xml:space="preserve">kidutusta </w:t>
      </w:r>
      <w:r>
        <w:t xml:space="preserve">peilaa </w:t>
      </w:r>
      <w:r>
        <w:rPr>
          <w:color w:val="228B22"/>
        </w:rPr>
        <w:t xml:space="preserve">Kingsley </w:t>
      </w:r>
      <w:r>
        <w:rPr>
          <w:color w:val="A0522D"/>
        </w:rPr>
        <w:t xml:space="preserve">Amisin jatko-romaanin Colonel Sunin </w:t>
      </w:r>
      <w:r>
        <w:rPr>
          <w:color w:val="A0522D"/>
        </w:rPr>
        <w:t xml:space="preserve">kidutusta</w:t>
      </w:r>
      <w:r>
        <w:t xml:space="preserve">.</w:t>
      </w:r>
    </w:p>
    <w:p>
      <w:r>
        <w:rPr>
          <w:b/>
        </w:rPr>
        <w:t xml:space="preserve">Kysymys 0</w:t>
      </w:r>
    </w:p>
    <w:p>
      <w:r>
        <w:t xml:space="preserve">Mikä on sen Spectre-elokuvassa esiintyvän paikan nimi, joka on saanut inspiraationsa Ian Flemingin novellista?</w:t>
      </w:r>
    </w:p>
    <w:p>
      <w:r>
        <w:rPr>
          <w:b/>
        </w:rPr>
        <w:t xml:space="preserve">Kysymys 1</w:t>
      </w:r>
    </w:p>
    <w:p>
      <w:r>
        <w:t xml:space="preserve">Kuka kirjoitti kirjan Eversti Sun?</w:t>
      </w:r>
    </w:p>
    <w:p>
      <w:r>
        <w:rPr>
          <w:b/>
        </w:rPr>
        <w:t xml:space="preserve">Kysymys 2</w:t>
      </w:r>
    </w:p>
    <w:p>
      <w:r>
        <w:t xml:space="preserve">Mikä novelli innoitti Hildebrand Rarities and Antiques -yrityksen nimen?</w:t>
      </w:r>
    </w:p>
    <w:p>
      <w:r>
        <w:rPr>
          <w:b/>
        </w:rPr>
        <w:t xml:space="preserve">Kysymys 3</w:t>
      </w:r>
    </w:p>
    <w:p>
      <w:r>
        <w:t xml:space="preserve">"Hildebrandin harvinaisuus" on mistä novellikokoelmasta?</w:t>
      </w:r>
    </w:p>
    <w:p>
      <w:r>
        <w:rPr>
          <w:b/>
        </w:rPr>
        <w:t xml:space="preserve">Kysymys 4</w:t>
      </w:r>
    </w:p>
    <w:p>
      <w:r>
        <w:t xml:space="preserve">Kuka hahmo kiduttaa Bondia?</w:t>
      </w:r>
    </w:p>
    <w:p>
      <w:r>
        <w:rPr>
          <w:b/>
        </w:rPr>
        <w:t xml:space="preserve">Kysymys 5</w:t>
      </w:r>
    </w:p>
    <w:p>
      <w:r>
        <w:t xml:space="preserve">Mikä on MI6:n turvatalon nimi?</w:t>
      </w:r>
    </w:p>
    <w:p>
      <w:r>
        <w:rPr>
          <w:b/>
        </w:rPr>
        <w:t xml:space="preserve">Kysymys 6</w:t>
      </w:r>
    </w:p>
    <w:p>
      <w:r>
        <w:t xml:space="preserve">Mikä on MI66:n turvatalon nimi?</w:t>
      </w:r>
    </w:p>
    <w:p>
      <w:r>
        <w:rPr>
          <w:b/>
        </w:rPr>
        <w:t xml:space="preserve">Kysymys 7</w:t>
      </w:r>
    </w:p>
    <w:p>
      <w:r>
        <w:t xml:space="preserve">Mikä on viittaus pitkään tarinaan "Hildebrandin harvinaisuus"?</w:t>
      </w:r>
    </w:p>
    <w:p>
      <w:r>
        <w:rPr>
          <w:b/>
        </w:rPr>
        <w:t xml:space="preserve">Kysymys 8</w:t>
      </w:r>
    </w:p>
    <w:p>
      <w:r>
        <w:t xml:space="preserve">Mitä Bondin kiduttama Blofeld kuvastaa?</w:t>
      </w:r>
    </w:p>
    <w:p>
      <w:r>
        <w:rPr>
          <w:b/>
        </w:rPr>
        <w:t xml:space="preserve">Kysymys 9</w:t>
      </w:r>
    </w:p>
    <w:p>
      <w:r>
        <w:t xml:space="preserve">Viittauksia kenen aineistoon ei löydy mistään elokuvasta?</w:t>
      </w:r>
    </w:p>
    <w:p>
      <w:r>
        <w:rPr>
          <w:b/>
        </w:rPr>
        <w:t xml:space="preserve">Teksti numero 13</w:t>
      </w:r>
    </w:p>
    <w:p>
      <w:r>
        <w:rPr>
          <w:color w:val="A9A9A9"/>
        </w:rPr>
        <w:t xml:space="preserve">Pääosan esittäjät </w:t>
      </w:r>
      <w:r>
        <w:t xml:space="preserve">paljastettiin </w:t>
      </w:r>
      <w:r>
        <w:rPr>
          <w:color w:val="DCDCDC"/>
        </w:rPr>
        <w:t xml:space="preserve">joulukuussa 2014 </w:t>
      </w:r>
      <w:r>
        <w:rPr>
          <w:color w:val="2F4F4F"/>
        </w:rPr>
        <w:t xml:space="preserve">Pinewood Studiosin 007 Stage </w:t>
      </w:r>
      <w:r>
        <w:t xml:space="preserve">-tapahtumassa</w:t>
      </w:r>
      <w:r>
        <w:t xml:space="preserve">. </w:t>
      </w:r>
      <w:r>
        <w:rPr>
          <w:color w:val="556B2F"/>
        </w:rPr>
        <w:t xml:space="preserve">Daniel Craig </w:t>
      </w:r>
      <w:r>
        <w:t xml:space="preserve">palasi </w:t>
      </w:r>
      <w:r>
        <w:t xml:space="preserve">James Bondin rooliin neljännen kerran, ja </w:t>
      </w:r>
      <w:r>
        <w:rPr>
          <w:color w:val="A0522D"/>
        </w:rPr>
        <w:t xml:space="preserve">Ralph </w:t>
      </w:r>
      <w:r>
        <w:rPr>
          <w:color w:val="228B22"/>
        </w:rPr>
        <w:t xml:space="preserve">Fiennes</w:t>
      </w:r>
      <w:r>
        <w:rPr>
          <w:color w:val="191970"/>
        </w:rPr>
        <w:t xml:space="preserve">, </w:t>
      </w:r>
      <w:r>
        <w:rPr>
          <w:color w:val="8B0000"/>
        </w:rPr>
        <w:t xml:space="preserve">Naomie Harris </w:t>
      </w:r>
      <w:r>
        <w:rPr>
          <w:color w:val="191970"/>
        </w:rPr>
        <w:t xml:space="preserve">ja </w:t>
      </w:r>
      <w:r>
        <w:rPr>
          <w:color w:val="483D8B"/>
        </w:rPr>
        <w:t xml:space="preserve">Ben Whishaw esittivät </w:t>
      </w:r>
      <w:r>
        <w:t xml:space="preserve">uudelleen M:n, Eve Moneypennyn ja Q:n rooleja, jotka olivat vakiintuneet Skyfallissa. </w:t>
      </w:r>
      <w:r>
        <w:rPr>
          <w:color w:val="3CB371"/>
        </w:rPr>
        <w:t xml:space="preserve">Rory Kinnear esitti </w:t>
      </w:r>
      <w:r>
        <w:t xml:space="preserve">myös Bill Tannerin roolia kolmatta kertaa sarjassa</w:t>
      </w:r>
      <w:r>
        <w:rPr>
          <w:color w:val="3CB371"/>
        </w:rPr>
        <w:t xml:space="preserve">.</w:t>
      </w:r>
    </w:p>
    <w:p>
      <w:r>
        <w:rPr>
          <w:b/>
        </w:rPr>
        <w:t xml:space="preserve">Kysymys 0</w:t>
      </w:r>
    </w:p>
    <w:p>
      <w:r>
        <w:t xml:space="preserve">Milloin Spectren näyttelijät julkistettiin?</w:t>
      </w:r>
    </w:p>
    <w:p>
      <w:r>
        <w:rPr>
          <w:b/>
        </w:rPr>
        <w:t xml:space="preserve">Kysymys 1</w:t>
      </w:r>
    </w:p>
    <w:p>
      <w:r>
        <w:t xml:space="preserve">Kuka näyttelijä esitti M:ää?</w:t>
      </w:r>
    </w:p>
    <w:p>
      <w:r>
        <w:rPr>
          <w:b/>
        </w:rPr>
        <w:t xml:space="preserve">Kysymys 2</w:t>
      </w:r>
    </w:p>
    <w:p>
      <w:r>
        <w:t xml:space="preserve">Kuka näyttelijä esitti Eve Moneypennyä?</w:t>
      </w:r>
    </w:p>
    <w:p>
      <w:r>
        <w:rPr>
          <w:b/>
        </w:rPr>
        <w:t xml:space="preserve">Kysymys 3</w:t>
      </w:r>
    </w:p>
    <w:p>
      <w:r>
        <w:t xml:space="preserve">Kuka näyttelijä näytteli Q:ta?</w:t>
      </w:r>
    </w:p>
    <w:p>
      <w:r>
        <w:rPr>
          <w:b/>
        </w:rPr>
        <w:t xml:space="preserve">Kysymys 4</w:t>
      </w:r>
    </w:p>
    <w:p>
      <w:r>
        <w:t xml:space="preserve">Kuka näyttelijä esitti Bill Tanneria?</w:t>
      </w:r>
    </w:p>
    <w:p>
      <w:r>
        <w:rPr>
          <w:b/>
        </w:rPr>
        <w:t xml:space="preserve">Kysymys 5</w:t>
      </w:r>
    </w:p>
    <w:p>
      <w:r>
        <w:t xml:space="preserve">Kuinka monta kertaa Daniel Craig on näytellyt James Bondia elokuvissa?</w:t>
      </w:r>
    </w:p>
    <w:p>
      <w:r>
        <w:rPr>
          <w:b/>
        </w:rPr>
        <w:t xml:space="preserve">Kysymys 6</w:t>
      </w:r>
    </w:p>
    <w:p>
      <w:r>
        <w:t xml:space="preserve">Kuka näyttelijä esittää Bill Tanneria?</w:t>
      </w:r>
    </w:p>
    <w:p>
      <w:r>
        <w:rPr>
          <w:b/>
        </w:rPr>
        <w:t xml:space="preserve">Kysymys 7</w:t>
      </w:r>
    </w:p>
    <w:p>
      <w:r>
        <w:t xml:space="preserve">Mitkä kolme näyttelijää näyttelivät uudelleen sivuosissa Spectre-elokuvassa?</w:t>
      </w:r>
    </w:p>
    <w:p>
      <w:r>
        <w:rPr>
          <w:b/>
        </w:rPr>
        <w:t xml:space="preserve">Kysymys 8</w:t>
      </w:r>
    </w:p>
    <w:p>
      <w:r>
        <w:t xml:space="preserve">Mikä paljastui joulukuussa 2004?</w:t>
      </w:r>
    </w:p>
    <w:p>
      <w:r>
        <w:rPr>
          <w:b/>
        </w:rPr>
        <w:t xml:space="preserve">Kysymys 9</w:t>
      </w:r>
    </w:p>
    <w:p>
      <w:r>
        <w:t xml:space="preserve">Missä pääosan esittäjä paljastettiin joulukuussa 2004?</w:t>
      </w:r>
    </w:p>
    <w:p>
      <w:r>
        <w:rPr>
          <w:b/>
        </w:rPr>
        <w:t xml:space="preserve">Kysymys 10</w:t>
      </w:r>
    </w:p>
    <w:p>
      <w:r>
        <w:t xml:space="preserve">Kuka palasi kahdeksanneksi James Bondiksi?</w:t>
      </w:r>
    </w:p>
    <w:p>
      <w:r>
        <w:rPr>
          <w:b/>
        </w:rPr>
        <w:t xml:space="preserve">Kysymys 11</w:t>
      </w:r>
    </w:p>
    <w:p>
      <w:r>
        <w:t xml:space="preserve">Ralph, joka esitti uudelleen Bill Tannerin roolinsa?</w:t>
      </w:r>
    </w:p>
    <w:p>
      <w:r>
        <w:rPr>
          <w:b/>
        </w:rPr>
        <w:t xml:space="preserve">Teksti numero 14</w:t>
      </w:r>
    </w:p>
    <w:p>
      <w:r>
        <w:rPr>
          <w:color w:val="2F4F4F"/>
        </w:rPr>
        <w:t xml:space="preserve">Franz Oberhauserin </w:t>
      </w:r>
      <w:r>
        <w:t xml:space="preserve">rooliin valittiin </w:t>
      </w:r>
      <w:r>
        <w:rPr>
          <w:color w:val="A9A9A9"/>
        </w:rPr>
        <w:t xml:space="preserve">Christoph </w:t>
      </w:r>
      <w:r>
        <w:rPr>
          <w:color w:val="DCDCDC"/>
        </w:rPr>
        <w:t xml:space="preserve">Waltz, </w:t>
      </w:r>
      <w:r>
        <w:t xml:space="preserve">joka kieltäytyi kuitenkin kommentoimasta roolin luonnetta. Myöhemmin elokuvan julkaisun yhteydessä paljastui, että hän on </w:t>
      </w:r>
      <w:r>
        <w:rPr>
          <w:color w:val="556B2F"/>
        </w:rPr>
        <w:t xml:space="preserve">Ernst Stavro Blofeld</w:t>
      </w:r>
      <w:r>
        <w:t xml:space="preserve">. Dave Bautista valittiin herra Hinxin rooliin, kun tuottajat etsivät näyttelijää, jolla on kontaktiurheilutaustaa. Valittuaan </w:t>
      </w:r>
      <w:r>
        <w:t xml:space="preserve">Skyfallin Sévérinen rooliin suhteellisen tulokkaan </w:t>
      </w:r>
      <w:r>
        <w:rPr>
          <w:color w:val="6B8E23"/>
        </w:rPr>
        <w:t xml:space="preserve">Bérénice Lim Marlohen</w:t>
      </w:r>
      <w:r>
        <w:t xml:space="preserve">, </w:t>
      </w:r>
      <w:r>
        <w:rPr>
          <w:color w:val="A0522D"/>
        </w:rPr>
        <w:t xml:space="preserve">Mendes </w:t>
      </w:r>
      <w:r>
        <w:t xml:space="preserve">etsi tietoisesti kokeneempaa näyttelijää Madeleine Swannin rooliin ja valitsi rooliin lopulta Léa Seydoux'n. </w:t>
      </w:r>
      <w:r>
        <w:rPr>
          <w:color w:val="228B22"/>
        </w:rPr>
        <w:t xml:space="preserve">Monica Bellucci </w:t>
      </w:r>
      <w:r>
        <w:t xml:space="preserve">liittyi näyttelijäkaartiin Lucia Sciarran roolissa, ja hänestä tuli </w:t>
      </w:r>
      <w:r>
        <w:rPr>
          <w:color w:val="191970"/>
        </w:rPr>
        <w:t xml:space="preserve">viidenkymmenen vuoden </w:t>
      </w:r>
      <w:r>
        <w:t xml:space="preserve">iässä </w:t>
      </w:r>
      <w:r>
        <w:t xml:space="preserve">vanhin Bond-tytön rooliin valittu näyttelijä. Erillisessä haastattelussa tanskalaiselle Euroman-sivustolle </w:t>
      </w:r>
      <w:r>
        <w:rPr>
          <w:color w:val="8B0000"/>
        </w:rPr>
        <w:t xml:space="preserve">Jesper Christensen </w:t>
      </w:r>
      <w:r>
        <w:t xml:space="preserve">paljasti uusivansa roolinsa Casino Royalessa ja </w:t>
      </w:r>
      <w:r>
        <w:rPr>
          <w:color w:val="483D8B"/>
        </w:rPr>
        <w:t xml:space="preserve">Quantum of Solace </w:t>
      </w:r>
      <w:r>
        <w:t xml:space="preserve">-elokuvassa esiintyneen herra Whiten roolissa</w:t>
      </w:r>
      <w:r>
        <w:rPr>
          <w:color w:val="3CB371"/>
        </w:rPr>
        <w:t xml:space="preserve">.</w:t>
      </w:r>
      <w:r>
        <w:t xml:space="preserve"> Christensenin hahmo kuulemma tapettiin Quantum of Solacen epilogiksi tarkoitetussa kohtauksessa, mutta se poistettiin elokuvan lopullisesta leikkauksesta, mikä mahdollisti hänen paluunsa Spectressä.</w:t>
      </w:r>
    </w:p>
    <w:p>
      <w:r>
        <w:rPr>
          <w:b/>
        </w:rPr>
        <w:t xml:space="preserve">Kysymys 0</w:t>
      </w:r>
    </w:p>
    <w:p>
      <w:r>
        <w:t xml:space="preserve">Ketä Christoph Waltz esitti Spectre-elokuvassa?</w:t>
      </w:r>
    </w:p>
    <w:p>
      <w:r>
        <w:rPr>
          <w:b/>
        </w:rPr>
        <w:t xml:space="preserve">Kysymys 1</w:t>
      </w:r>
    </w:p>
    <w:p>
      <w:r>
        <w:t xml:space="preserve">Mikä on Franz Oberhauserin toinen nimi?</w:t>
      </w:r>
    </w:p>
    <w:p>
      <w:r>
        <w:rPr>
          <w:b/>
        </w:rPr>
        <w:t xml:space="preserve">Kysymys 2</w:t>
      </w:r>
    </w:p>
    <w:p>
      <w:r>
        <w:t xml:space="preserve">Kuka näytteli Severinea edellisessä Bond-elokuvassa?</w:t>
      </w:r>
    </w:p>
    <w:p>
      <w:r>
        <w:rPr>
          <w:b/>
        </w:rPr>
        <w:t xml:space="preserve">Kysymys 3</w:t>
      </w:r>
    </w:p>
    <w:p>
      <w:r>
        <w:t xml:space="preserve">Missä elokuvassa herra Whiten piti alun perin kuolla?</w:t>
      </w:r>
    </w:p>
    <w:p>
      <w:r>
        <w:rPr>
          <w:b/>
        </w:rPr>
        <w:t xml:space="preserve">Kysymys 4</w:t>
      </w:r>
    </w:p>
    <w:p>
      <w:r>
        <w:t xml:space="preserve">Kuinka vanha Monica Bellucci oli Spectren kuvauksissa?</w:t>
      </w:r>
    </w:p>
    <w:p>
      <w:r>
        <w:rPr>
          <w:b/>
        </w:rPr>
        <w:t xml:space="preserve">Kysymys 5</w:t>
      </w:r>
    </w:p>
    <w:p>
      <w:r>
        <w:t xml:space="preserve">Kuka näyttelijä sai Severinen roolin Skyfallissa?</w:t>
      </w:r>
    </w:p>
    <w:p>
      <w:r>
        <w:rPr>
          <w:b/>
        </w:rPr>
        <w:t xml:space="preserve">Kysymys 6</w:t>
      </w:r>
    </w:p>
    <w:p>
      <w:r>
        <w:t xml:space="preserve">Missä elokuvassa oli alun perin tarkoitus tappaa hahmo Mr. White?</w:t>
      </w:r>
    </w:p>
    <w:p>
      <w:r>
        <w:rPr>
          <w:b/>
        </w:rPr>
        <w:t xml:space="preserve">Kysymys 7</w:t>
      </w:r>
    </w:p>
    <w:p>
      <w:r>
        <w:t xml:space="preserve">Kuka kommentoi Franz Oberhauserin luonnetta?</w:t>
      </w:r>
    </w:p>
    <w:p>
      <w:r>
        <w:rPr>
          <w:b/>
        </w:rPr>
        <w:t xml:space="preserve">Kysymys 8</w:t>
      </w:r>
    </w:p>
    <w:p>
      <w:r>
        <w:t xml:space="preserve">Christoph, joka valittiin herra Hinxiksi?</w:t>
      </w:r>
    </w:p>
    <w:p>
      <w:r>
        <w:rPr>
          <w:b/>
        </w:rPr>
        <w:t xml:space="preserve">Kysymys 9</w:t>
      </w:r>
    </w:p>
    <w:p>
      <w:r>
        <w:t xml:space="preserve">Kuka halusi kokemattoman näyttelijän Madeleine Swannin rooliin?</w:t>
      </w:r>
    </w:p>
    <w:p>
      <w:r>
        <w:rPr>
          <w:b/>
        </w:rPr>
        <w:t xml:space="preserve">Kysymys 10</w:t>
      </w:r>
    </w:p>
    <w:p>
      <w:r>
        <w:t xml:space="preserve">Kuka oli nuorin Bond-tyttönä toiminut näyttelijä?</w:t>
      </w:r>
    </w:p>
    <w:p>
      <w:r>
        <w:rPr>
          <w:b/>
        </w:rPr>
        <w:t xml:space="preserve">Kysymys 11</w:t>
      </w:r>
    </w:p>
    <w:p>
      <w:r>
        <w:t xml:space="preserve">Kuka ei olisi uusimassa rooliaan herra Whitea?</w:t>
      </w:r>
    </w:p>
    <w:p>
      <w:r>
        <w:rPr>
          <w:b/>
        </w:rPr>
        <w:t xml:space="preserve">Teksti numero 15</w:t>
      </w:r>
    </w:p>
    <w:p>
      <w:r>
        <w:t xml:space="preserve">Pääosan esittäjien lisäksi </w:t>
      </w:r>
      <w:r>
        <w:rPr>
          <w:color w:val="A9A9A9"/>
        </w:rPr>
        <w:t xml:space="preserve">Alessandro </w:t>
      </w:r>
      <w:r>
        <w:rPr>
          <w:color w:val="DCDCDC"/>
        </w:rPr>
        <w:t xml:space="preserve">Cremona valittiin </w:t>
      </w:r>
      <w:r>
        <w:t xml:space="preserve">Marco Sciarran rooliin, </w:t>
      </w:r>
      <w:r>
        <w:rPr>
          <w:color w:val="2F4F4F"/>
        </w:rPr>
        <w:t xml:space="preserve">Stephanie Sigman </w:t>
      </w:r>
      <w:r>
        <w:rPr>
          <w:color w:val="556B2F"/>
        </w:rPr>
        <w:t xml:space="preserve">Estrellan </w:t>
      </w:r>
      <w:r>
        <w:t xml:space="preserve">rooliin </w:t>
      </w:r>
      <w:r>
        <w:t xml:space="preserve">ja </w:t>
      </w:r>
      <w:r>
        <w:rPr>
          <w:color w:val="6B8E23"/>
        </w:rPr>
        <w:t xml:space="preserve">Detlef Bothe </w:t>
      </w:r>
      <w:r>
        <w:t xml:space="preserve">roistoksi </w:t>
      </w:r>
      <w:r>
        <w:rPr>
          <w:color w:val="A0522D"/>
        </w:rPr>
        <w:t xml:space="preserve">Itävallassa</w:t>
      </w:r>
      <w:r>
        <w:t xml:space="preserve"> kuvattuihin kohtauksiin. </w:t>
      </w:r>
      <w:r>
        <w:rPr>
          <w:color w:val="228B22"/>
        </w:rPr>
        <w:t xml:space="preserve">Helmikuussa 2015 </w:t>
      </w:r>
      <w:r>
        <w:rPr>
          <w:color w:val="483D8B"/>
        </w:rPr>
        <w:t xml:space="preserve">Meksikoon</w:t>
      </w:r>
      <w:r>
        <w:rPr>
          <w:color w:val="8B0000"/>
        </w:rPr>
        <w:t xml:space="preserve"> sijoittuvaan esityskohtaukseen </w:t>
      </w:r>
      <w:r>
        <w:t xml:space="preserve">palkattiin </w:t>
      </w:r>
      <w:r>
        <w:t xml:space="preserve">yli </w:t>
      </w:r>
      <w:r>
        <w:rPr>
          <w:color w:val="191970"/>
        </w:rPr>
        <w:t xml:space="preserve">viisitoista sataa </w:t>
      </w:r>
      <w:r>
        <w:t xml:space="preserve">statistia, </w:t>
      </w:r>
      <w:r>
        <w:t xml:space="preserve">jotka tosin monistettiin elokuvassa, jolloin vaikutelma oli noin kymmenentuhannen statistin luokkaa.</w:t>
      </w:r>
    </w:p>
    <w:p>
      <w:r>
        <w:rPr>
          <w:b/>
        </w:rPr>
        <w:t xml:space="preserve">Kysymys 0</w:t>
      </w:r>
    </w:p>
    <w:p>
      <w:r>
        <w:t xml:space="preserve">Kuinka monta oikeaa ihmistä käytettiin Spectren avausjaksossa?</w:t>
      </w:r>
    </w:p>
    <w:p>
      <w:r>
        <w:rPr>
          <w:b/>
        </w:rPr>
        <w:t xml:space="preserve">Kysymys 1</w:t>
      </w:r>
    </w:p>
    <w:p>
      <w:r>
        <w:t xml:space="preserve">Kuka näyttelijä esitti Marco Sciarraa?</w:t>
      </w:r>
    </w:p>
    <w:p>
      <w:r>
        <w:rPr>
          <w:b/>
        </w:rPr>
        <w:t xml:space="preserve">Kysymys 2</w:t>
      </w:r>
    </w:p>
    <w:p>
      <w:r>
        <w:t xml:space="preserve">Estrellaa näytteli mikä näyttelijä?</w:t>
      </w:r>
    </w:p>
    <w:p>
      <w:r>
        <w:rPr>
          <w:b/>
        </w:rPr>
        <w:t xml:space="preserve">Kysymys 3</w:t>
      </w:r>
    </w:p>
    <w:p>
      <w:r>
        <w:t xml:space="preserve">Milloin Spectren avauskohtaus kuvattiin?</w:t>
      </w:r>
    </w:p>
    <w:p>
      <w:r>
        <w:rPr>
          <w:b/>
        </w:rPr>
        <w:t xml:space="preserve">Kysymys 4</w:t>
      </w:r>
    </w:p>
    <w:p>
      <w:r>
        <w:t xml:space="preserve">Missä kuvattiin Spectren pre-title-kohtaus?</w:t>
      </w:r>
    </w:p>
    <w:p>
      <w:r>
        <w:rPr>
          <w:b/>
        </w:rPr>
        <w:t xml:space="preserve">Kysymys 5</w:t>
      </w:r>
    </w:p>
    <w:p>
      <w:r>
        <w:t xml:space="preserve">Missä maassa kuvattiin kohtaukset, joissa Detlef Bothe on mukana?</w:t>
      </w:r>
    </w:p>
    <w:p>
      <w:r>
        <w:rPr>
          <w:b/>
        </w:rPr>
        <w:t xml:space="preserve">Kysymys 6</w:t>
      </w:r>
    </w:p>
    <w:p>
      <w:r>
        <w:t xml:space="preserve">Kuka esitti Marco Sciarraa?</w:t>
      </w:r>
    </w:p>
    <w:p>
      <w:r>
        <w:rPr>
          <w:b/>
        </w:rPr>
        <w:t xml:space="preserve">Kysymys 7</w:t>
      </w:r>
    </w:p>
    <w:p>
      <w:r>
        <w:t xml:space="preserve">Mitä hahmoa Stephanie Sigma esitti?</w:t>
      </w:r>
    </w:p>
    <w:p>
      <w:r>
        <w:rPr>
          <w:b/>
        </w:rPr>
        <w:t xml:space="preserve">Kysymys 8</w:t>
      </w:r>
    </w:p>
    <w:p>
      <w:r>
        <w:t xml:space="preserve">Alessandro, joka valittiin Estrellaksi?</w:t>
      </w:r>
    </w:p>
    <w:p>
      <w:r>
        <w:rPr>
          <w:b/>
        </w:rPr>
        <w:t xml:space="preserve">Kysymys 9</w:t>
      </w:r>
    </w:p>
    <w:p>
      <w:r>
        <w:t xml:space="preserve">Kuka valittiin sankariksi Itävaltaan sijoittuviin kohtauksiin?</w:t>
      </w:r>
    </w:p>
    <w:p>
      <w:r>
        <w:rPr>
          <w:b/>
        </w:rPr>
        <w:t xml:space="preserve">Kysymys 10</w:t>
      </w:r>
    </w:p>
    <w:p>
      <w:r>
        <w:t xml:space="preserve">Yli sata statistia palkattiin mitä varten?</w:t>
      </w:r>
    </w:p>
    <w:p>
      <w:r>
        <w:rPr>
          <w:b/>
        </w:rPr>
        <w:t xml:space="preserve">Kysymys 11</w:t>
      </w:r>
    </w:p>
    <w:p>
      <w:r>
        <w:t xml:space="preserve">Kuinka monta statistia palkattiin helmikuussa 2005 esityskohtausta varten?</w:t>
      </w:r>
    </w:p>
    <w:p>
      <w:r>
        <w:rPr>
          <w:b/>
        </w:rPr>
        <w:t xml:space="preserve">Teksti numero 16</w:t>
      </w:r>
    </w:p>
    <w:p>
      <w:r>
        <w:t xml:space="preserve">Maaliskuussa 2013 </w:t>
      </w:r>
      <w:r>
        <w:rPr>
          <w:color w:val="A9A9A9"/>
        </w:rPr>
        <w:t xml:space="preserve">Mendes </w:t>
      </w:r>
      <w:r>
        <w:t xml:space="preserve">sanoi, ettei hän palaisi ohjaamaan sarjan seuraavaa elokuvaa, joka silloin tunnettiin nimellä Bond 24. Myöhemmin hän perui sanansa ja ilmoitti palaavansa, koska käsikirjoitus ja suunnitelmat sarjan pitkän aikavälin tulevaisuudesta olivat hänen mielestään houkuttelevia. Ohjaamalla </w:t>
      </w:r>
      <w:r>
        <w:rPr>
          <w:color w:val="DCDCDC"/>
        </w:rPr>
        <w:t xml:space="preserve">Skyfallin ja </w:t>
      </w:r>
      <w:r>
        <w:rPr>
          <w:color w:val="2F4F4F"/>
        </w:rPr>
        <w:t xml:space="preserve">Spectren </w:t>
      </w:r>
      <w:r>
        <w:rPr>
          <w:color w:val="556B2F"/>
        </w:rPr>
        <w:t xml:space="preserve">Mendesistä </w:t>
      </w:r>
      <w:r>
        <w:t xml:space="preserve">tuli ensimmäinen ohjaaja, joka on ohjannut kaksi peräkkäistä Bond-elokuvaa sitten </w:t>
      </w:r>
      <w:r>
        <w:rPr>
          <w:color w:val="6B8E23"/>
        </w:rPr>
        <w:t xml:space="preserve">John Glenin </w:t>
      </w:r>
      <w:r>
        <w:t xml:space="preserve">ohjaamien Elävät päivänvalot ja Licence to Kill -elokuvien 1987 ja 1989</w:t>
      </w:r>
      <w:r>
        <w:t xml:space="preserve">.</w:t>
      </w:r>
      <w:r>
        <w:t xml:space="preserve"> Skyfallin käsikirjoittaja John Logan jatkoi käsikirjoittajan roolissa ja teki yhteistyötä Neal Purvisin ja Robert Waden kanssa, jotka palasivat </w:t>
      </w:r>
      <w:r>
        <w:rPr>
          <w:color w:val="A0522D"/>
        </w:rPr>
        <w:t xml:space="preserve">kuudenteen </w:t>
      </w:r>
      <w:r>
        <w:t xml:space="preserve">Bond-elokuvaansa. 4. käsikirjoittaja Jez Butterworth työskenteli myös käsikirjoituksen parissa Mendesin ja Craigin ohella. </w:t>
      </w:r>
      <w:r>
        <w:rPr>
          <w:color w:val="228B22"/>
        </w:rPr>
        <w:t xml:space="preserve">Dennis Gassner </w:t>
      </w:r>
      <w:r>
        <w:t xml:space="preserve">palasi elokuvan tuotantosuunnittelijaksi, kun taas kuvaaja Hoyte van Hoytema tuli </w:t>
      </w:r>
      <w:r>
        <w:rPr>
          <w:color w:val="191970"/>
        </w:rPr>
        <w:t xml:space="preserve">Roger Deakinsin</w:t>
      </w:r>
      <w:r>
        <w:t xml:space="preserve"> tilalle</w:t>
      </w:r>
      <w:r>
        <w:t xml:space="preserve">. </w:t>
      </w:r>
      <w:r>
        <w:t xml:space="preserve">Heinäkuussa 2015 Mendes totesi, että </w:t>
      </w:r>
      <w:r>
        <w:rPr>
          <w:color w:val="8B0000"/>
        </w:rPr>
        <w:t xml:space="preserve">Spectren </w:t>
      </w:r>
      <w:r>
        <w:t xml:space="preserve">yhteenlaskettu kuvausryhmä </w:t>
      </w:r>
      <w:r>
        <w:t xml:space="preserve">oli yli tuhat henkeä, mikä teki siitä Skyfallia suuremman tuotannon. Craig on mainittu yhteistuottajaksi.</w:t>
      </w:r>
    </w:p>
    <w:p>
      <w:r>
        <w:rPr>
          <w:b/>
        </w:rPr>
        <w:t xml:space="preserve">Kysymys 0</w:t>
      </w:r>
    </w:p>
    <w:p>
      <w:r>
        <w:t xml:space="preserve">Kuka oli viimeinen henkilö, joka ohjasi kaksi James Bond -elokuvaa peräkkäin ennen Mendesiä?</w:t>
      </w:r>
    </w:p>
    <w:p>
      <w:r>
        <w:rPr>
          <w:b/>
        </w:rPr>
        <w:t xml:space="preserve">Kysymys 1</w:t>
      </w:r>
    </w:p>
    <w:p>
      <w:r>
        <w:t xml:space="preserve">Kuka toimi Spectren tuotantosuunnittelijana?</w:t>
      </w:r>
    </w:p>
    <w:p>
      <w:r>
        <w:rPr>
          <w:b/>
        </w:rPr>
        <w:t xml:space="preserve">Kysymys 2</w:t>
      </w:r>
    </w:p>
    <w:p>
      <w:r>
        <w:t xml:space="preserve">Kenet Hoyte van Hoytema korvasi kuvaajana?</w:t>
      </w:r>
    </w:p>
    <w:p>
      <w:r>
        <w:rPr>
          <w:b/>
        </w:rPr>
        <w:t xml:space="preserve">Kysymys 3</w:t>
      </w:r>
    </w:p>
    <w:p>
      <w:r>
        <w:t xml:space="preserve">Mitkä kaksi peräkkäistä Bond-elokuvaa Mendes ohjasi?</w:t>
      </w:r>
    </w:p>
    <w:p>
      <w:r>
        <w:rPr>
          <w:b/>
        </w:rPr>
        <w:t xml:space="preserve">Kysymys 4</w:t>
      </w:r>
    </w:p>
    <w:p>
      <w:r>
        <w:t xml:space="preserve">Kumman elokuvan tuotantohenkilökunta oli suurempi, Spectren vai Skyfallin?</w:t>
      </w:r>
    </w:p>
    <w:p>
      <w:r>
        <w:rPr>
          <w:b/>
        </w:rPr>
        <w:t xml:space="preserve">Kysymys 5</w:t>
      </w:r>
    </w:p>
    <w:p>
      <w:r>
        <w:t xml:space="preserve">Missä Bond-elokuvassa Daniel Craig on mainittu yhteistuottajaksi?</w:t>
      </w:r>
    </w:p>
    <w:p>
      <w:r>
        <w:rPr>
          <w:b/>
        </w:rPr>
        <w:t xml:space="preserve">Kysymys 6</w:t>
      </w:r>
    </w:p>
    <w:p>
      <w:r>
        <w:t xml:space="preserve">Kuka ohjasi elokuvat The Living Daylights ja Licence to Kill?</w:t>
      </w:r>
    </w:p>
    <w:p>
      <w:r>
        <w:rPr>
          <w:b/>
        </w:rPr>
        <w:t xml:space="preserve">Kysymys 7</w:t>
      </w:r>
    </w:p>
    <w:p>
      <w:r>
        <w:t xml:space="preserve">Kuinka monen Bond-elokuvan parissa Neal Purvis ja Robert Wade ovat työskennelleet?</w:t>
      </w:r>
    </w:p>
    <w:p>
      <w:r>
        <w:rPr>
          <w:b/>
        </w:rPr>
        <w:t xml:space="preserve">Kysymys 8</w:t>
      </w:r>
    </w:p>
    <w:p>
      <w:r>
        <w:t xml:space="preserve">Kuka sanoi, että hän palaisi ohjaamaan Bond 24:n maaliskuussa 2013?</w:t>
      </w:r>
    </w:p>
    <w:p>
      <w:r>
        <w:rPr>
          <w:b/>
        </w:rPr>
        <w:t xml:space="preserve">Kysymys 9</w:t>
      </w:r>
    </w:p>
    <w:p>
      <w:r>
        <w:t xml:space="preserve">Kuka ei pitänyt franchisingin pitkän aikavälin tulevaisuutta houkuttelevana?</w:t>
      </w:r>
    </w:p>
    <w:p>
      <w:r>
        <w:rPr>
          <w:b/>
        </w:rPr>
        <w:t xml:space="preserve">Kysymys 10</w:t>
      </w:r>
    </w:p>
    <w:p>
      <w:r>
        <w:t xml:space="preserve">Kenestä tuli ensimmäinen ohjaaja, joka ohjasi kolme peräkkäistä Bond-elokuvaa?</w:t>
      </w:r>
    </w:p>
    <w:p>
      <w:r>
        <w:rPr>
          <w:b/>
        </w:rPr>
        <w:t xml:space="preserve">Kysymys 11</w:t>
      </w:r>
    </w:p>
    <w:p>
      <w:r>
        <w:t xml:space="preserve">Minkä elokuvan yhteenlaskettu miehistö oli yli kolmetuhatta?</w:t>
      </w:r>
    </w:p>
    <w:p>
      <w:r>
        <w:rPr>
          <w:b/>
        </w:rPr>
        <w:t xml:space="preserve">Teksti numero 17</w:t>
      </w:r>
    </w:p>
    <w:p>
      <w:r>
        <w:t xml:space="preserve">Mendes paljasti, että </w:t>
      </w:r>
      <w:r>
        <w:rPr>
          <w:color w:val="A9A9A9"/>
        </w:rPr>
        <w:t xml:space="preserve">tuotanto </w:t>
      </w:r>
      <w:r>
        <w:t xml:space="preserve">alkaisi 8. joulukuuta 2014 </w:t>
      </w:r>
      <w:r>
        <w:rPr>
          <w:color w:val="DCDCDC"/>
        </w:rPr>
        <w:t xml:space="preserve">Pinewoodin studiolla, </w:t>
      </w:r>
      <w:r>
        <w:t xml:space="preserve">ja </w:t>
      </w:r>
      <w:r>
        <w:rPr>
          <w:color w:val="2F4F4F"/>
        </w:rPr>
        <w:t xml:space="preserve">kuvaukset </w:t>
      </w:r>
      <w:r>
        <w:t xml:space="preserve">kestäisivät </w:t>
      </w:r>
      <w:r>
        <w:rPr>
          <w:color w:val="556B2F"/>
        </w:rPr>
        <w:t xml:space="preserve">seitsemän kuukautta. </w:t>
      </w:r>
      <w:r>
        <w:t xml:space="preserve">Mendes vahvisti myös useita kuvauspaikkoja, kuten </w:t>
      </w:r>
      <w:r>
        <w:rPr>
          <w:color w:val="6B8E23"/>
        </w:rPr>
        <w:t xml:space="preserve">Lontoo, Mexico City ja Rooma</w:t>
      </w:r>
      <w:r>
        <w:t xml:space="preserve">. </w:t>
      </w:r>
      <w:r>
        <w:rPr>
          <w:color w:val="A0522D"/>
        </w:rPr>
        <w:t xml:space="preserve">Van Hoytema </w:t>
      </w:r>
      <w:r>
        <w:t xml:space="preserve">kuvasi elokuvan </w:t>
      </w:r>
      <w:r>
        <w:rPr>
          <w:color w:val="228B22"/>
        </w:rPr>
        <w:t xml:space="preserve">Kodakin 35 mm:n </w:t>
      </w:r>
      <w:r>
        <w:rPr>
          <w:color w:val="191970"/>
        </w:rPr>
        <w:t xml:space="preserve">filmimateriaalille</w:t>
      </w:r>
      <w:r>
        <w:t xml:space="preserve">. </w:t>
      </w:r>
      <w:r>
        <w:t xml:space="preserve">Alkuvaiheen kuvaukset tapahtuivat </w:t>
      </w:r>
      <w:r>
        <w:t xml:space="preserve">Pinewood-studioilla ja Lontoon ympäristössä, ja kohtauksissa nähtiin muun muassa Craigin ja Harrisin kohtauksia Bondin asunnossa sekä Craigin ja Kinnearin matkoja Thames-joella.</w:t>
      </w:r>
    </w:p>
    <w:p>
      <w:r>
        <w:rPr>
          <w:b/>
        </w:rPr>
        <w:t xml:space="preserve">Kysymys 0</w:t>
      </w:r>
    </w:p>
    <w:p>
      <w:r>
        <w:t xml:space="preserve">Mitä kolmea kuvauspaikkaa käytettiin Spectren kuvauksissa?</w:t>
      </w:r>
    </w:p>
    <w:p>
      <w:r>
        <w:rPr>
          <w:b/>
        </w:rPr>
        <w:t xml:space="preserve">Kysymys 1</w:t>
      </w:r>
    </w:p>
    <w:p>
      <w:r>
        <w:t xml:space="preserve">Millaista filmiä elokuvan kuvauksissa käytettiin?</w:t>
      </w:r>
    </w:p>
    <w:p>
      <w:r>
        <w:rPr>
          <w:b/>
        </w:rPr>
        <w:t xml:space="preserve">Kysymys 2</w:t>
      </w:r>
    </w:p>
    <w:p>
      <w:r>
        <w:t xml:space="preserve">Missä elokuvan ensimmäiset kuvaukset pidettiin?</w:t>
      </w:r>
    </w:p>
    <w:p>
      <w:r>
        <w:rPr>
          <w:b/>
        </w:rPr>
        <w:t xml:space="preserve">Kysymys 3</w:t>
      </w:r>
    </w:p>
    <w:p>
      <w:r>
        <w:t xml:space="preserve">Kuinka kauan Spectren kuvaaminen kesti?</w:t>
      </w:r>
    </w:p>
    <w:p>
      <w:r>
        <w:rPr>
          <w:b/>
        </w:rPr>
        <w:t xml:space="preserve">Kysymys 4</w:t>
      </w:r>
    </w:p>
    <w:p>
      <w:r>
        <w:t xml:space="preserve">Minkälaista filmiä käytettiin?</w:t>
      </w:r>
    </w:p>
    <w:p>
      <w:r>
        <w:rPr>
          <w:b/>
        </w:rPr>
        <w:t xml:space="preserve">Kysymys 5</w:t>
      </w:r>
    </w:p>
    <w:p>
      <w:r>
        <w:t xml:space="preserve">Missä elokuvastudiossa osa elokuvasta kuvattiin?</w:t>
      </w:r>
    </w:p>
    <w:p>
      <w:r>
        <w:rPr>
          <w:b/>
        </w:rPr>
        <w:t xml:space="preserve">Kysymys 6</w:t>
      </w:r>
    </w:p>
    <w:p>
      <w:r>
        <w:t xml:space="preserve">Mikä alkoi Pinewood Studiosissa 8. joulukuuta 2004?</w:t>
      </w:r>
    </w:p>
    <w:p>
      <w:r>
        <w:rPr>
          <w:b/>
        </w:rPr>
        <w:t xml:space="preserve">Kysymys 7</w:t>
      </w:r>
    </w:p>
    <w:p>
      <w:r>
        <w:t xml:space="preserve">Mikä kesti kahdeksan kuukautta?</w:t>
      </w:r>
    </w:p>
    <w:p>
      <w:r>
        <w:rPr>
          <w:b/>
        </w:rPr>
        <w:t xml:space="preserve">Kysymys 8</w:t>
      </w:r>
    </w:p>
    <w:p>
      <w:r>
        <w:t xml:space="preserve">Kuka kuvasi elokuvan Kodakin 45 mm:n filmimateriaalille?</w:t>
      </w:r>
    </w:p>
    <w:p>
      <w:r>
        <w:rPr>
          <w:b/>
        </w:rPr>
        <w:t xml:space="preserve">Kysymys 9</w:t>
      </w:r>
    </w:p>
    <w:p>
      <w:r>
        <w:t xml:space="preserve">Myöhemmin kuvaukset tapahtuivat millä studiolla?</w:t>
      </w:r>
    </w:p>
    <w:p>
      <w:r>
        <w:rPr>
          <w:b/>
        </w:rPr>
        <w:t xml:space="preserve">Teksti numero 18</w:t>
      </w:r>
    </w:p>
    <w:p>
      <w:r>
        <w:t xml:space="preserve">Kuvaukset alkoivat Itävallassa </w:t>
      </w:r>
      <w:r>
        <w:rPr>
          <w:color w:val="A9A9A9"/>
        </w:rPr>
        <w:t xml:space="preserve">joulukuussa 2014</w:t>
      </w:r>
      <w:r>
        <w:t xml:space="preserve">, ja tuotantoa tehtiin Söldenin ympäristössä - mukaan lukien Ötztalin jäätikköreitti, </w:t>
      </w:r>
      <w:r>
        <w:rPr>
          <w:color w:val="DCDCDC"/>
        </w:rPr>
        <w:t xml:space="preserve">Rettenbachin jäätikkö </w:t>
      </w:r>
      <w:r>
        <w:t xml:space="preserve">ja sen viereinen hiihtokeskus ja köysirata-asema - sekä Obertilliachissa ja Altaussee-järvellä, ja kuvaukset päättyivät </w:t>
      </w:r>
      <w:r>
        <w:rPr>
          <w:color w:val="2F4F4F"/>
        </w:rPr>
        <w:t xml:space="preserve">helmikuussa 2015</w:t>
      </w:r>
      <w:r>
        <w:t xml:space="preserve">. </w:t>
      </w:r>
      <w:r>
        <w:t xml:space="preserve">Itävallassa kuvatut kohtaukset keskittyivät </w:t>
      </w:r>
      <w:r>
        <w:rPr>
          <w:color w:val="556B2F"/>
        </w:rPr>
        <w:t xml:space="preserve">Ice Q -ravintolaan</w:t>
      </w:r>
      <w:r>
        <w:t xml:space="preserve">, joka edustaa kuvitteellista Hoffler Klinik -nimistä yksityistä </w:t>
      </w:r>
      <w:r>
        <w:rPr>
          <w:color w:val="6B8E23"/>
        </w:rPr>
        <w:t xml:space="preserve">lääkäriasemaa </w:t>
      </w:r>
      <w:r>
        <w:rPr>
          <w:color w:val="A0522D"/>
        </w:rPr>
        <w:t xml:space="preserve">Itävallan Alpeilla</w:t>
      </w:r>
      <w:r>
        <w:rPr>
          <w:color w:val="228B22"/>
        </w:rPr>
        <w:t xml:space="preserve">.</w:t>
      </w:r>
      <w:r>
        <w:t xml:space="preserve"> Kuvauksiin sisältyi toimintakohtaus, jossa käytettiin Land Rover Defender Bigfootia ja Range Rover Sportia. Tuotanto keskeytyi väliaikaisesti ensin Craigin loukkaantumisen vuoksi, joka nyrjäytti </w:t>
      </w:r>
      <w:r>
        <w:rPr>
          <w:color w:val="191970"/>
        </w:rPr>
        <w:t xml:space="preserve">polvensa </w:t>
      </w:r>
      <w:r>
        <w:t xml:space="preserve">taistelukohtauksen kuvauksissa, ja myöhemmin kuvausajoneuvon onnettomuuden vuoksi, jossa kolme kuvausryhmän jäsentä loukkaantui, joista ainakin yksi vakavasti.</w:t>
      </w:r>
    </w:p>
    <w:p>
      <w:r>
        <w:rPr>
          <w:b/>
        </w:rPr>
        <w:t xml:space="preserve">Kysymys 0</w:t>
      </w:r>
    </w:p>
    <w:p>
      <w:r>
        <w:t xml:space="preserve">Milloin Spectren tuotanto alkoi Itävallassa?</w:t>
      </w:r>
    </w:p>
    <w:p>
      <w:r>
        <w:rPr>
          <w:b/>
        </w:rPr>
        <w:t xml:space="preserve">Kysymys 1</w:t>
      </w:r>
    </w:p>
    <w:p>
      <w:r>
        <w:t xml:space="preserve">Milloin Spectren kuvaukset Itävallassa päättyivät?</w:t>
      </w:r>
    </w:p>
    <w:p>
      <w:r>
        <w:rPr>
          <w:b/>
        </w:rPr>
        <w:t xml:space="preserve">Kysymys 2</w:t>
      </w:r>
    </w:p>
    <w:p>
      <w:r>
        <w:t xml:space="preserve">Missä paikassa Spectren Itävallan tuotantojakso keskittyi?</w:t>
      </w:r>
    </w:p>
    <w:p>
      <w:r>
        <w:rPr>
          <w:b/>
        </w:rPr>
        <w:t xml:space="preserve">Kysymys 3</w:t>
      </w:r>
    </w:p>
    <w:p>
      <w:r>
        <w:t xml:space="preserve">Mihin ruumiinosaan Craig loukkaantui?</w:t>
      </w:r>
    </w:p>
    <w:p>
      <w:r>
        <w:rPr>
          <w:b/>
        </w:rPr>
        <w:t xml:space="preserve">Kysymys 4</w:t>
      </w:r>
    </w:p>
    <w:p>
      <w:r>
        <w:t xml:space="preserve">Mitä rakennusta käytettiin elokuvassa Hoffler Klinikina?</w:t>
      </w:r>
    </w:p>
    <w:p>
      <w:r>
        <w:rPr>
          <w:b/>
        </w:rPr>
        <w:t xml:space="preserve">Kysymys 5</w:t>
      </w:r>
    </w:p>
    <w:p>
      <w:r>
        <w:t xml:space="preserve">Missä Hoffler Klinik piti sijaita?</w:t>
      </w:r>
    </w:p>
    <w:p>
      <w:r>
        <w:rPr>
          <w:b/>
        </w:rPr>
        <w:t xml:space="preserve">Kysymys 6</w:t>
      </w:r>
    </w:p>
    <w:p>
      <w:r>
        <w:t xml:space="preserve">Minkä jäätikön lähellä Itävallassa kuvattiin?</w:t>
      </w:r>
    </w:p>
    <w:p>
      <w:r>
        <w:rPr>
          <w:b/>
        </w:rPr>
        <w:t xml:space="preserve">Kysymys 7</w:t>
      </w:r>
    </w:p>
    <w:p>
      <w:r>
        <w:t xml:space="preserve">Milloin kuvaukset alkoivat Australiassa?</w:t>
      </w:r>
    </w:p>
    <w:p>
      <w:r>
        <w:rPr>
          <w:b/>
        </w:rPr>
        <w:t xml:space="preserve">Kysymys 8</w:t>
      </w:r>
    </w:p>
    <w:p>
      <w:r>
        <w:t xml:space="preserve">Mihin Australiassa kuvatut kohtaukset keskittyivät?</w:t>
      </w:r>
    </w:p>
    <w:p>
      <w:r>
        <w:rPr>
          <w:b/>
        </w:rPr>
        <w:t xml:space="preserve">Kysymys 9</w:t>
      </w:r>
    </w:p>
    <w:p>
      <w:r>
        <w:t xml:space="preserve">Mikä korvasi todellisen Hoffler Klinik -tilan?</w:t>
      </w:r>
    </w:p>
    <w:p>
      <w:r>
        <w:rPr>
          <w:b/>
        </w:rPr>
        <w:t xml:space="preserve">Kysymys 10</w:t>
      </w:r>
    </w:p>
    <w:p>
      <w:r>
        <w:t xml:space="preserve">Fiktiivinen Hoffler Klinik on julkinen lääkäriasema mikä?</w:t>
      </w:r>
    </w:p>
    <w:p>
      <w:r>
        <w:rPr>
          <w:b/>
        </w:rPr>
        <w:t xml:space="preserve">Kysymys 11</w:t>
      </w:r>
    </w:p>
    <w:p>
      <w:r>
        <w:t xml:space="preserve">Missä sijaitsee todellinen Hoffler Klinik?</w:t>
      </w:r>
    </w:p>
    <w:p>
      <w:r>
        <w:rPr>
          <w:b/>
        </w:rPr>
        <w:t xml:space="preserve">Teksti numero 19</w:t>
      </w:r>
    </w:p>
    <w:p>
      <w:r>
        <w:t xml:space="preserve">Kuvaukset palasivat väliaikaisesti Englantiin kuvaamaan kohtauksia </w:t>
      </w:r>
      <w:r>
        <w:rPr>
          <w:color w:val="A9A9A9"/>
        </w:rPr>
        <w:t xml:space="preserve">Blenheimin </w:t>
      </w:r>
      <w:r>
        <w:rPr>
          <w:color w:val="DCDCDC"/>
        </w:rPr>
        <w:t xml:space="preserve">palatsissa Oxfordshiressä, </w:t>
      </w:r>
      <w:r>
        <w:t xml:space="preserve">joka toimi Rooman kuvauspaikkana, ennen kuin siirryttiin itse kaupunkiin, jossa kuvattiin viisi viikkoa eri puolilla kaupunkia, muun muassa </w:t>
      </w:r>
      <w:r>
        <w:rPr>
          <w:color w:val="556B2F"/>
        </w:rPr>
        <w:t xml:space="preserve">Ponte Siston sillalla </w:t>
      </w:r>
      <w:r>
        <w:rPr>
          <w:color w:val="6B8E23"/>
        </w:rPr>
        <w:t xml:space="preserve">ja Forum Romanumilla</w:t>
      </w:r>
      <w:r>
        <w:t xml:space="preserve">. </w:t>
      </w:r>
      <w:r>
        <w:t xml:space="preserve">Tuotanto kohtasi vastustusta useiden </w:t>
      </w:r>
      <w:r>
        <w:t xml:space="preserve">erityisryhmien ja </w:t>
      </w:r>
      <w:r>
        <w:rPr>
          <w:color w:val="228B22"/>
        </w:rPr>
        <w:t xml:space="preserve">kaupungin </w:t>
      </w:r>
      <w:r>
        <w:t xml:space="preserve">viranomaisten </w:t>
      </w:r>
      <w:r>
        <w:t xml:space="preserve">taholta, jotka olivat </w:t>
      </w:r>
      <w:r>
        <w:t xml:space="preserve">huolissaan kaupungin historiallisten kohteiden mahdollisesta vahingoittumisesta ja graffitien ja roskien esiintymisestä elokuvassa. </w:t>
      </w:r>
      <w:r>
        <w:t xml:space="preserve">Tiber-joen </w:t>
      </w:r>
      <w:r>
        <w:t xml:space="preserve">rannalla </w:t>
      </w:r>
      <w:r>
        <w:t xml:space="preserve">ja Rooman kaduilla tapahtuvassa </w:t>
      </w:r>
      <w:r>
        <w:t xml:space="preserve">takaa-ajokohtauksessa </w:t>
      </w:r>
      <w:r>
        <w:t xml:space="preserve">esiintyivät </w:t>
      </w:r>
      <w:r>
        <w:rPr>
          <w:color w:val="8B0000"/>
        </w:rPr>
        <w:t xml:space="preserve">Aston Martin DB10 ja </w:t>
      </w:r>
      <w:r>
        <w:rPr>
          <w:color w:val="483D8B"/>
        </w:rPr>
        <w:t xml:space="preserve">Jaguar </w:t>
      </w:r>
      <w:r>
        <w:rPr>
          <w:color w:val="8B0000"/>
        </w:rPr>
        <w:t xml:space="preserve">C-X75</w:t>
      </w:r>
      <w:r>
        <w:t xml:space="preserve">. </w:t>
      </w:r>
      <w:r>
        <w:t xml:space="preserve">C-X75 oli alun perin kehitetty hybridisähköautoksi, jossa oli </w:t>
      </w:r>
      <w:r>
        <w:rPr>
          <w:color w:val="3CB371"/>
        </w:rPr>
        <w:t xml:space="preserve">neljä </w:t>
      </w:r>
      <w:r>
        <w:t xml:space="preserve">itsenäistä sähkömoottoria, jotka saivat voimansa kahdesta suihkuturbiinista, mutta hanke peruttiin. Kuvauksissa käytetty versio muutettiin käyttämään tavanomaista polttomoottoria, jotta monimutkaisen hybridijärjestelmän mekaanisista ongelmista johtuvat häiriöt saataisiin minimoitua. Kuvauksissa käytetyt C-X75-mallit kehitti Formula 1 -kilpa-autotiimi </w:t>
      </w:r>
      <w:r>
        <w:rPr>
          <w:color w:val="BC8F8F"/>
        </w:rPr>
        <w:t xml:space="preserve">Williamsin </w:t>
      </w:r>
      <w:r>
        <w:t xml:space="preserve">tekninen osasto, </w:t>
      </w:r>
      <w:r>
        <w:t xml:space="preserve">joka rakensi alkuperäisen C-X75-prototyypin </w:t>
      </w:r>
      <w:r>
        <w:rPr>
          <w:color w:val="663399"/>
        </w:rPr>
        <w:t xml:space="preserve">Jaguarille.</w:t>
      </w:r>
    </w:p>
    <w:p>
      <w:r>
        <w:rPr>
          <w:b/>
        </w:rPr>
        <w:t xml:space="preserve">Kysymys 0</w:t>
      </w:r>
    </w:p>
    <w:p>
      <w:r>
        <w:t xml:space="preserve">Mitä kahta Rooman maamerkkiä käytettiin Spectren kuvauksissa?</w:t>
      </w:r>
    </w:p>
    <w:p>
      <w:r>
        <w:rPr>
          <w:b/>
        </w:rPr>
        <w:t xml:space="preserve">Kysymys 1</w:t>
      </w:r>
    </w:p>
    <w:p>
      <w:r>
        <w:t xml:space="preserve">Mikä ryhmä oli vastuussa Spectre-elokuvassa esitetyistä C-X75:stä?</w:t>
      </w:r>
    </w:p>
    <w:p>
      <w:r>
        <w:rPr>
          <w:b/>
        </w:rPr>
        <w:t xml:space="preserve">Kysymys 2</w:t>
      </w:r>
    </w:p>
    <w:p>
      <w:r>
        <w:t xml:space="preserve">Mille autonvalmistajalle Williams kehitti ensin C-X75:n?</w:t>
      </w:r>
    </w:p>
    <w:p>
      <w:r>
        <w:rPr>
          <w:b/>
        </w:rPr>
        <w:t xml:space="preserve">Kysymys 3</w:t>
      </w:r>
    </w:p>
    <w:p>
      <w:r>
        <w:t xml:space="preserve">Kuinka monta moottoria C-X75:ssä oli alun perin?</w:t>
      </w:r>
    </w:p>
    <w:p>
      <w:r>
        <w:rPr>
          <w:b/>
        </w:rPr>
        <w:t xml:space="preserve">Kysymys 4</w:t>
      </w:r>
    </w:p>
    <w:p>
      <w:r>
        <w:t xml:space="preserve">Missä päin Englantia kuvattiin kohtauksia, jotka edustivat Rooman paikkaa?</w:t>
      </w:r>
    </w:p>
    <w:p>
      <w:r>
        <w:rPr>
          <w:b/>
        </w:rPr>
        <w:t xml:space="preserve">Kysymys 5</w:t>
      </w:r>
    </w:p>
    <w:p>
      <w:r>
        <w:t xml:space="preserve">Mikä silta Roomassa oli kuvauspaikkana?</w:t>
      </w:r>
    </w:p>
    <w:p>
      <w:r>
        <w:rPr>
          <w:b/>
        </w:rPr>
        <w:t xml:space="preserve">Kysymys 6</w:t>
      </w:r>
    </w:p>
    <w:p>
      <w:r>
        <w:t xml:space="preserve">Mitkä kaksi autoa olivat mukana Tiber-joen rannalla tapahtuneessa takaa-ajokohtauksessa?</w:t>
      </w:r>
    </w:p>
    <w:p>
      <w:r>
        <w:rPr>
          <w:b/>
        </w:rPr>
        <w:t xml:space="preserve">Kysymys 7</w:t>
      </w:r>
    </w:p>
    <w:p>
      <w:r>
        <w:t xml:space="preserve">Mikä Formula ykkösten kilpatiimi kehitti kuvauksissa käytettävät C-X75:t.</w:t>
      </w:r>
    </w:p>
    <w:p>
      <w:r>
        <w:rPr>
          <w:b/>
        </w:rPr>
        <w:t xml:space="preserve">Kysymys 8</w:t>
      </w:r>
    </w:p>
    <w:p>
      <w:r>
        <w:t xml:space="preserve">Mille yhtiölle Williamsin Formula 1 -tiimi alun perin rakensi C-X75-prototyypin?</w:t>
      </w:r>
    </w:p>
    <w:p>
      <w:r>
        <w:rPr>
          <w:b/>
        </w:rPr>
        <w:t xml:space="preserve">Kysymys 9</w:t>
      </w:r>
    </w:p>
    <w:p>
      <w:r>
        <w:t xml:space="preserve">Minkälaiset ryhmät tukivat tuotantoa?</w:t>
      </w:r>
    </w:p>
    <w:p>
      <w:r>
        <w:rPr>
          <w:b/>
        </w:rPr>
        <w:t xml:space="preserve">Kysymys 10</w:t>
      </w:r>
    </w:p>
    <w:p>
      <w:r>
        <w:t xml:space="preserve">Tuotanto sai tukea monilta eri viranomaisilta.</w:t>
      </w:r>
    </w:p>
    <w:p>
      <w:r>
        <w:rPr>
          <w:b/>
        </w:rPr>
        <w:t xml:space="preserve">Kysymys 11</w:t>
      </w:r>
    </w:p>
    <w:p>
      <w:r>
        <w:t xml:space="preserve">Minkä joen varrella tapahtui auto-onnettomuus?</w:t>
      </w:r>
    </w:p>
    <w:p>
      <w:r>
        <w:rPr>
          <w:b/>
        </w:rPr>
        <w:t xml:space="preserve">Kysymys 12</w:t>
      </w:r>
    </w:p>
    <w:p>
      <w:r>
        <w:t xml:space="preserve">Mitä palatsia Ranskassa käytettiin kuvauksissa?</w:t>
      </w:r>
    </w:p>
    <w:p>
      <w:r>
        <w:rPr>
          <w:b/>
        </w:rPr>
        <w:t xml:space="preserve">Teksti numero 20</w:t>
      </w:r>
    </w:p>
    <w:p>
      <w:r>
        <w:t xml:space="preserve">Kun kuvaukset Roomassa oli saatu päätökseen, tuotanto siirtyi </w:t>
      </w:r>
      <w:r>
        <w:t xml:space="preserve">maaliskuun lopulla </w:t>
      </w:r>
      <w:r>
        <w:rPr>
          <w:color w:val="A9A9A9"/>
        </w:rPr>
        <w:t xml:space="preserve">Mexico </w:t>
      </w:r>
      <w:r>
        <w:rPr>
          <w:color w:val="DCDCDC"/>
        </w:rPr>
        <w:t xml:space="preserve">Cityyn </w:t>
      </w:r>
      <w:r>
        <w:t xml:space="preserve">kuvaamaan elokuvan avausjaksoa, jossa </w:t>
      </w:r>
      <w:r>
        <w:rPr>
          <w:color w:val="556B2F"/>
        </w:rPr>
        <w:t xml:space="preserve">Kuolleiden päivän </w:t>
      </w:r>
      <w:r>
        <w:rPr>
          <w:color w:val="2F4F4F"/>
        </w:rPr>
        <w:t xml:space="preserve">festivaalia </w:t>
      </w:r>
      <w:r>
        <w:t xml:space="preserve">kuvaavat kohta</w:t>
      </w:r>
      <w:r>
        <w:t xml:space="preserve">ukset </w:t>
      </w:r>
      <w:r>
        <w:t xml:space="preserve">kuvattiin </w:t>
      </w:r>
      <w:r>
        <w:rPr>
          <w:color w:val="A0522D"/>
        </w:rPr>
        <w:t xml:space="preserve">Zócalon ja Centro Históricon alueella </w:t>
      </w:r>
      <w:r>
        <w:t xml:space="preserve">ja sen ympäristössä</w:t>
      </w:r>
      <w:r>
        <w:t xml:space="preserve">. </w:t>
      </w:r>
      <w:r>
        <w:t xml:space="preserve">Suunniteltujen kohtausten vuoksi </w:t>
      </w:r>
      <w:r>
        <w:rPr>
          <w:color w:val="228B22"/>
        </w:rPr>
        <w:t xml:space="preserve">kaupungin </w:t>
      </w:r>
      <w:r>
        <w:rPr>
          <w:color w:val="191970"/>
        </w:rPr>
        <w:t xml:space="preserve">aukio oli </w:t>
      </w:r>
      <w:r>
        <w:t xml:space="preserve">suljettava, jotta voitiin kuvata jakso, jossa taisteltiin </w:t>
      </w:r>
      <w:r>
        <w:rPr>
          <w:color w:val="8B0000"/>
        </w:rPr>
        <w:t xml:space="preserve">Messerschmitt-Bölkow-Blohm Bo 105 -helikopterilla, </w:t>
      </w:r>
      <w:r>
        <w:t xml:space="preserve">jota lensi stunttilentäjä Chuck Aaron, ja jonka vuoksi useisiin rakennuksiin oli tehtävä muutoksia vahinkojen välttämiseksi. Meksikossa tapahtuvaan kohtaukseen tarvittiin </w:t>
      </w:r>
      <w:r>
        <w:t xml:space="preserve">statisteja</w:t>
      </w:r>
      <w:r>
        <w:rPr>
          <w:color w:val="483D8B"/>
        </w:rPr>
        <w:t xml:space="preserve">1,500</w:t>
      </w:r>
      <w:r>
        <w:t xml:space="preserve">, 10 jättimäistä luurankoa ja 250 000 paperikukkaa</w:t>
      </w:r>
      <w:r>
        <w:t xml:space="preserve">.</w:t>
      </w:r>
      <w:r>
        <w:t xml:space="preserve"> Meksikolaisissa tiedotusvälineissä kerrottiin lisäksi, että elokuvan toinen yksikkö siirtyisi </w:t>
      </w:r>
      <w:r>
        <w:rPr>
          <w:color w:val="3CB371"/>
        </w:rPr>
        <w:t xml:space="preserve">Palenqueen </w:t>
      </w:r>
      <w:r>
        <w:t xml:space="preserve">Chiapasin osavaltioon kuvaamaan ilmatöitä, joita pidettiin liian vaarallisina kuvata kaupunkialueella.</w:t>
      </w:r>
    </w:p>
    <w:p>
      <w:r>
        <w:rPr>
          <w:b/>
        </w:rPr>
        <w:t xml:space="preserve">Kysymys 0</w:t>
      </w:r>
    </w:p>
    <w:p>
      <w:r>
        <w:t xml:space="preserve">Missä Spectren kuvaukset tapahtuivat Rooman jälkeen?</w:t>
      </w:r>
    </w:p>
    <w:p>
      <w:r>
        <w:rPr>
          <w:b/>
        </w:rPr>
        <w:t xml:space="preserve">Kysymys 1</w:t>
      </w:r>
    </w:p>
    <w:p>
      <w:r>
        <w:t xml:space="preserve">Mikä juhla oli esillä Meksikossa?</w:t>
      </w:r>
    </w:p>
    <w:p>
      <w:r>
        <w:rPr>
          <w:b/>
        </w:rPr>
        <w:t xml:space="preserve">Kysymys 2</w:t>
      </w:r>
    </w:p>
    <w:p>
      <w:r>
        <w:t xml:space="preserve">Mitä alueita näytettiin Spectren Kuolleiden päivän kohtauksessa?</w:t>
      </w:r>
    </w:p>
    <w:p>
      <w:r>
        <w:rPr>
          <w:b/>
        </w:rPr>
        <w:t xml:space="preserve">Kysymys 3</w:t>
      </w:r>
    </w:p>
    <w:p>
      <w:r>
        <w:t xml:space="preserve">Kuinka monta lisänäyttelijää tarvittiin Mexico Cityn kuvauksiin?</w:t>
      </w:r>
    </w:p>
    <w:p>
      <w:r>
        <w:rPr>
          <w:b/>
        </w:rPr>
        <w:t xml:space="preserve">Kysymys 4</w:t>
      </w:r>
    </w:p>
    <w:p>
      <w:r>
        <w:t xml:space="preserve">Missä kuvattiin kohtaukset, joissa esiintyy lentokoneita?</w:t>
      </w:r>
    </w:p>
    <w:p>
      <w:r>
        <w:rPr>
          <w:b/>
        </w:rPr>
        <w:t xml:space="preserve">Kysymys 5</w:t>
      </w:r>
    </w:p>
    <w:p>
      <w:r>
        <w:t xml:space="preserve">Millä festivaalilla Meksikossa kuvatut kohtaukset kuvattiin?</w:t>
      </w:r>
    </w:p>
    <w:p>
      <w:r>
        <w:rPr>
          <w:b/>
        </w:rPr>
        <w:t xml:space="preserve">Kysymys 6</w:t>
      </w:r>
    </w:p>
    <w:p>
      <w:r>
        <w:t xml:space="preserve">Minkä tyyppistä helikopteria käytettiin lentokohtauksissa?</w:t>
      </w:r>
    </w:p>
    <w:p>
      <w:r>
        <w:rPr>
          <w:b/>
        </w:rPr>
        <w:t xml:space="preserve">Kysymys 7</w:t>
      </w:r>
    </w:p>
    <w:p>
      <w:r>
        <w:t xml:space="preserve">Missä päin Meksikoa Kuolleiden päivän kohtaukset kuvattiin?</w:t>
      </w:r>
    </w:p>
    <w:p>
      <w:r>
        <w:rPr>
          <w:b/>
        </w:rPr>
        <w:t xml:space="preserve">Kysymys 8</w:t>
      </w:r>
    </w:p>
    <w:p>
      <w:r>
        <w:t xml:space="preserve">Mihin kaupunkiin kuvaukset siirtyivät toukokuun lopulla?</w:t>
      </w:r>
    </w:p>
    <w:p>
      <w:r>
        <w:rPr>
          <w:b/>
        </w:rPr>
        <w:t xml:space="preserve">Kysymys 9</w:t>
      </w:r>
    </w:p>
    <w:p>
      <w:r>
        <w:t xml:space="preserve">Missä kaupungissa elokuvan loppukohtaus kuvattiin?</w:t>
      </w:r>
    </w:p>
    <w:p>
      <w:r>
        <w:rPr>
          <w:b/>
        </w:rPr>
        <w:t xml:space="preserve">Kysymys 10</w:t>
      </w:r>
    </w:p>
    <w:p>
      <w:r>
        <w:t xml:space="preserve">Mitä suljettiin, jotta voitiin kuvata taistelukohtaus veneellä?</w:t>
      </w:r>
    </w:p>
    <w:p>
      <w:r>
        <w:rPr>
          <w:b/>
        </w:rPr>
        <w:t xml:space="preserve">Kysymys 11</w:t>
      </w:r>
    </w:p>
    <w:p>
      <w:r>
        <w:t xml:space="preserve">Minkä aukion kohtaukseen tarvittiin noin 2500 statistia?</w:t>
      </w:r>
    </w:p>
    <w:p>
      <w:r>
        <w:rPr>
          <w:b/>
        </w:rPr>
        <w:t xml:space="preserve">Teksti numero 21</w:t>
      </w:r>
    </w:p>
    <w:p>
      <w:r>
        <w:t xml:space="preserve">Meksikon kuvausten jälkeen ja suunnitellun tauon aikana </w:t>
      </w:r>
      <w:r>
        <w:rPr>
          <w:color w:val="A9A9A9"/>
        </w:rPr>
        <w:t xml:space="preserve">Craig </w:t>
      </w:r>
      <w:r>
        <w:t xml:space="preserve">lennätettiin </w:t>
      </w:r>
      <w:r>
        <w:rPr>
          <w:color w:val="DCDCDC"/>
        </w:rPr>
        <w:t xml:space="preserve">New Yorkiin</w:t>
      </w:r>
      <w:r>
        <w:t xml:space="preserve">, jossa hänelle tehtiin pieni leikkaus polvivamman korjaamiseksi. Raportoitiin, että se ei vaikuttanut kuvauksiin, ja hän palasi kuvauksiin Pinewoodin studiolle suunnitellusti </w:t>
      </w:r>
      <w:r>
        <w:rPr>
          <w:color w:val="2F4F4F"/>
        </w:rPr>
        <w:t xml:space="preserve">22. huhtikuuta</w:t>
      </w:r>
      <w:r>
        <w:t xml:space="preserve">.</w:t>
      </w:r>
    </w:p>
    <w:p>
      <w:r>
        <w:rPr>
          <w:b/>
        </w:rPr>
        <w:t xml:space="preserve">Kysymys 0</w:t>
      </w:r>
    </w:p>
    <w:p>
      <w:r>
        <w:t xml:space="preserve">Mihin Craig meni hoitamaan vammansa?</w:t>
      </w:r>
    </w:p>
    <w:p>
      <w:r>
        <w:rPr>
          <w:b/>
        </w:rPr>
        <w:t xml:space="preserve">Kysymys 1</w:t>
      </w:r>
    </w:p>
    <w:p>
      <w:r>
        <w:t xml:space="preserve">Milloin Craig palasi töihin?</w:t>
      </w:r>
    </w:p>
    <w:p>
      <w:r>
        <w:rPr>
          <w:b/>
        </w:rPr>
        <w:t xml:space="preserve">Kysymys 2</w:t>
      </w:r>
    </w:p>
    <w:p>
      <w:r>
        <w:t xml:space="preserve">Missä kaupungissa Daniel Craigille tehtiin pieni leikkaus polvensa korjaamiseksi?</w:t>
      </w:r>
    </w:p>
    <w:p>
      <w:r>
        <w:rPr>
          <w:b/>
        </w:rPr>
        <w:t xml:space="preserve">Kysymys 3</w:t>
      </w:r>
    </w:p>
    <w:p>
      <w:r>
        <w:t xml:space="preserve">Kuka lennätettiin New Mexicoon pieneen leikkaukseen?</w:t>
      </w:r>
    </w:p>
    <w:p>
      <w:r>
        <w:rPr>
          <w:b/>
        </w:rPr>
        <w:t xml:space="preserve">Kysymys 4</w:t>
      </w:r>
    </w:p>
    <w:p>
      <w:r>
        <w:t xml:space="preserve">Missä kaupungissa Craigille tehtiin suuri leikkaus?</w:t>
      </w:r>
    </w:p>
    <w:p>
      <w:r>
        <w:rPr>
          <w:b/>
        </w:rPr>
        <w:t xml:space="preserve">Kysymys 5</w:t>
      </w:r>
    </w:p>
    <w:p>
      <w:r>
        <w:t xml:space="preserve">Kenen leikkaus vaikutti kuvauksiin?</w:t>
      </w:r>
    </w:p>
    <w:p>
      <w:r>
        <w:rPr>
          <w:b/>
        </w:rPr>
        <w:t xml:space="preserve">Kysymys 6</w:t>
      </w:r>
    </w:p>
    <w:p>
      <w:r>
        <w:t xml:space="preserve">Kenelle tehtiin pieni leikkaus kätensä korjaamiseksi?</w:t>
      </w:r>
    </w:p>
    <w:p>
      <w:r>
        <w:rPr>
          <w:b/>
        </w:rPr>
        <w:t xml:space="preserve">Kysymys 7</w:t>
      </w:r>
    </w:p>
    <w:p>
      <w:r>
        <w:t xml:space="preserve">Kuka palasi kuvauksiin 12. huhtikuuta?</w:t>
      </w:r>
    </w:p>
    <w:p>
      <w:r>
        <w:rPr>
          <w:b/>
        </w:rPr>
        <w:t xml:space="preserve">Teksti numero 22</w:t>
      </w:r>
    </w:p>
    <w:p>
      <w:r>
        <w:t xml:space="preserve">Lyhyt kuvaus </w:t>
      </w:r>
      <w:r>
        <w:rPr>
          <w:color w:val="A9A9A9"/>
        </w:rPr>
        <w:t xml:space="preserve">Lontoon </w:t>
      </w:r>
      <w:r>
        <w:t xml:space="preserve">kaupungintalolla kuvattiin 18. huhtikuuta 2015, kun Mendes oli paikalla. Toukokuun 17. päivänä 2015 kuvaukset tapahtuivat </w:t>
      </w:r>
      <w:r>
        <w:rPr>
          <w:color w:val="DCDCDC"/>
        </w:rPr>
        <w:t xml:space="preserve">Thamesilla </w:t>
      </w:r>
      <w:r>
        <w:t xml:space="preserve">Lontoossa. Stunt-kohtauksia, joissa Craig ja Seydoux olivat mukana pikaveneessä sekä matalalla lentävässä helikopterissa </w:t>
      </w:r>
      <w:r>
        <w:rPr>
          <w:color w:val="2F4F4F"/>
        </w:rPr>
        <w:t xml:space="preserve">Westminsterin </w:t>
      </w:r>
      <w:r>
        <w:t xml:space="preserve">sillan </w:t>
      </w:r>
      <w:r>
        <w:t xml:space="preserve">läheisyydessä</w:t>
      </w:r>
      <w:r>
        <w:t xml:space="preserve">, kuvattiin </w:t>
      </w:r>
      <w:r>
        <w:rPr>
          <w:color w:val="556B2F"/>
        </w:rPr>
        <w:t xml:space="preserve">yöllä</w:t>
      </w:r>
      <w:r>
        <w:t xml:space="preserve">, ja kuvaukset sulkivat tilapäisesti sekä </w:t>
      </w:r>
      <w:r>
        <w:rPr>
          <w:color w:val="6B8E23"/>
        </w:rPr>
        <w:t xml:space="preserve">Westminsterin että Lambethin sillat</w:t>
      </w:r>
      <w:r>
        <w:t xml:space="preserve">. </w:t>
      </w:r>
      <w:r>
        <w:t xml:space="preserve">Kohtauksia kuvattiin myös joella lähellä MI6:n päämajaa </w:t>
      </w:r>
      <w:r>
        <w:rPr>
          <w:color w:val="A0522D"/>
        </w:rPr>
        <w:t xml:space="preserve">Vauxhall Crossissa</w:t>
      </w:r>
      <w:r>
        <w:t xml:space="preserve">. Kuvausryhmä palasi joelle vajaan viikon kuluttua kuvaamaan kohtauksia, jotka sijoittuivat yksinomaan Westminsterin sillalle. </w:t>
      </w:r>
      <w:r>
        <w:rPr>
          <w:color w:val="191970"/>
        </w:rPr>
        <w:t xml:space="preserve">Lontoon palokunta </w:t>
      </w:r>
      <w:r>
        <w:t xml:space="preserve">oli kuvauspaikalla simuloimassa sadetta ja valvomassa kuvauksissa käytettävää savua. Craig, Seydoux ja Waltz sekä Harris ja Fiennes nähtiin kuvattavina. Tätä ennen Fiennesin mukana olleita kohtauksia kuvattiin </w:t>
      </w:r>
      <w:r>
        <w:rPr>
          <w:color w:val="8B0000"/>
        </w:rPr>
        <w:t xml:space="preserve">Covent Gardenissa sijaitsevassa </w:t>
      </w:r>
      <w:r>
        <w:t xml:space="preserve">ravintolassa.</w:t>
      </w:r>
      <w:r>
        <w:t xml:space="preserve"> Sen jälkeen kuvaukset tapahtuivat Trafalgar Squarella. Kesäkuun alussa kuvausryhmä sekä Craig, Seydoux ja Waltz palasivat viimeisen kerran Thamesille jatkamaan joella aiemmin kuvattuja kohtauksia.</w:t>
      </w:r>
    </w:p>
    <w:p>
      <w:r>
        <w:rPr>
          <w:b/>
        </w:rPr>
        <w:t xml:space="preserve">Kysymys 0</w:t>
      </w:r>
    </w:p>
    <w:p>
      <w:r>
        <w:t xml:space="preserve">Mitkä sillat suljettiin kuvausten vuoksi?</w:t>
      </w:r>
    </w:p>
    <w:p>
      <w:r>
        <w:rPr>
          <w:b/>
        </w:rPr>
        <w:t xml:space="preserve">Kysymys 1</w:t>
      </w:r>
    </w:p>
    <w:p>
      <w:r>
        <w:t xml:space="preserve">Mikä järjestö tarjosi vettä säävaikutuksia varten?</w:t>
      </w:r>
    </w:p>
    <w:p>
      <w:r>
        <w:rPr>
          <w:b/>
        </w:rPr>
        <w:t xml:space="preserve">Kysymys 2</w:t>
      </w:r>
    </w:p>
    <w:p>
      <w:r>
        <w:t xml:space="preserve">Mitä jokea käytettiin joissakin Lontoossa tapahtuvissa kuvauksissa?</w:t>
      </w:r>
    </w:p>
    <w:p>
      <w:r>
        <w:rPr>
          <w:b/>
        </w:rPr>
        <w:t xml:space="preserve">Kysymys 3</w:t>
      </w:r>
    </w:p>
    <w:p>
      <w:r>
        <w:t xml:space="preserve">Missä MI6 sijaitsee?</w:t>
      </w:r>
    </w:p>
    <w:p>
      <w:r>
        <w:rPr>
          <w:b/>
        </w:rPr>
        <w:t xml:space="preserve">Kysymys 4</w:t>
      </w:r>
    </w:p>
    <w:p>
      <w:r>
        <w:t xml:space="preserve">Mitkä kaksi siltaa Lontoossa suljettiin?</w:t>
      </w:r>
    </w:p>
    <w:p>
      <w:r>
        <w:rPr>
          <w:b/>
        </w:rPr>
        <w:t xml:space="preserve">Kysymys 5</w:t>
      </w:r>
    </w:p>
    <w:p>
      <w:r>
        <w:t xml:space="preserve">Kuka auttoi elokuvantekijöitä simuloimaan sadetta Lontoossa kuvattaessa?</w:t>
      </w:r>
    </w:p>
    <w:p>
      <w:r>
        <w:rPr>
          <w:b/>
        </w:rPr>
        <w:t xml:space="preserve">Kysymys 6</w:t>
      </w:r>
    </w:p>
    <w:p>
      <w:r>
        <w:t xml:space="preserve">Missä kuvattiin Ralph Fiennesin kohtaukset ravintolassa?</w:t>
      </w:r>
    </w:p>
    <w:p>
      <w:r>
        <w:rPr>
          <w:b/>
        </w:rPr>
        <w:t xml:space="preserve">Kysymys 7</w:t>
      </w:r>
    </w:p>
    <w:p>
      <w:r>
        <w:t xml:space="preserve">Ovatko Temmesissä kuvatut stunt-kohtaukset kuvattu päivällä vai yöllä?</w:t>
      </w:r>
    </w:p>
    <w:p>
      <w:r>
        <w:rPr>
          <w:b/>
        </w:rPr>
        <w:t xml:space="preserve">Kysymys 8</w:t>
      </w:r>
    </w:p>
    <w:p>
      <w:r>
        <w:t xml:space="preserve">Kenen kaupungintalolla kuvattiin 8. huhtikuuta 2015?</w:t>
      </w:r>
    </w:p>
    <w:p>
      <w:r>
        <w:rPr>
          <w:b/>
        </w:rPr>
        <w:t xml:space="preserve">Kysymys 9</w:t>
      </w:r>
    </w:p>
    <w:p>
      <w:r>
        <w:t xml:space="preserve">Minkä sillan lähellä kuvattiin lentokoneen stunt-kohtauksia?</w:t>
      </w:r>
    </w:p>
    <w:p>
      <w:r>
        <w:rPr>
          <w:b/>
        </w:rPr>
        <w:t xml:space="preserve">Kysymys 10</w:t>
      </w:r>
    </w:p>
    <w:p>
      <w:r>
        <w:t xml:space="preserve">Missä MI66:n päämajan lähellä kuvattiin kohtauksia?</w:t>
      </w:r>
    </w:p>
    <w:p>
      <w:r>
        <w:rPr>
          <w:b/>
        </w:rPr>
        <w:t xml:space="preserve">Kysymys 11</w:t>
      </w:r>
    </w:p>
    <w:p>
      <w:r>
        <w:t xml:space="preserve">Ketä käytettiin lumen simulointiin?</w:t>
      </w:r>
    </w:p>
    <w:p>
      <w:r>
        <w:rPr>
          <w:b/>
        </w:rPr>
        <w:t xml:space="preserve">Teksti numero 23</w:t>
      </w:r>
    </w:p>
    <w:p>
      <w:r>
        <w:t xml:space="preserve">Englannissa tehtyjen töiden jälkeen tuotanto matkusti </w:t>
      </w:r>
      <w:r>
        <w:t xml:space="preserve">kesäkuussa </w:t>
      </w:r>
      <w:r>
        <w:rPr>
          <w:color w:val="A9A9A9"/>
        </w:rPr>
        <w:t xml:space="preserve">Marokkoon</w:t>
      </w:r>
      <w:r>
        <w:t xml:space="preserve">, jossa kuvaukset tapahtuivat </w:t>
      </w:r>
      <w:r>
        <w:rPr>
          <w:color w:val="DCDCDC"/>
        </w:rPr>
        <w:t xml:space="preserve">Oujdassa, Tangerissa ja Erfoudissa sen </w:t>
      </w:r>
      <w:r>
        <w:t xml:space="preserve">jälkeen, kun tuotannon toinen yksikkö oli saanut alustavat työt valmiiksi. </w:t>
      </w:r>
      <w:r>
        <w:rPr>
          <w:color w:val="2F4F4F"/>
        </w:rPr>
        <w:t xml:space="preserve">Marokossa</w:t>
      </w:r>
      <w:r>
        <w:t xml:space="preserve"> kuvatulla räjähdyksellä </w:t>
      </w:r>
      <w:r>
        <w:t xml:space="preserve">on Guinnessin maailmanennätys </w:t>
      </w:r>
      <w:r>
        <w:t xml:space="preserve">elokuvahistorian </w:t>
      </w:r>
      <w:r>
        <w:rPr>
          <w:color w:val="556B2F"/>
        </w:rPr>
        <w:t xml:space="preserve">suurimpana stunt-räjähdyksenä, </w:t>
      </w:r>
      <w:r>
        <w:t xml:space="preserve">ja ennätys on tuotantosuunnittelija </w:t>
      </w:r>
      <w:r>
        <w:rPr>
          <w:color w:val="6B8E23"/>
        </w:rPr>
        <w:t xml:space="preserve">Chris Corbouldin</w:t>
      </w:r>
      <w:r>
        <w:t xml:space="preserve"> ansiota</w:t>
      </w:r>
      <w:r>
        <w:t xml:space="preserve">. </w:t>
      </w:r>
      <w:r>
        <w:t xml:space="preserve">Pääkuvaukset päättyivät </w:t>
      </w:r>
      <w:r>
        <w:rPr>
          <w:color w:val="A0522D"/>
        </w:rPr>
        <w:t xml:space="preserve">5. heinäkuuta 2015</w:t>
      </w:r>
      <w:r>
        <w:t xml:space="preserve">. </w:t>
      </w:r>
      <w:r>
        <w:t xml:space="preserve">Spectren muistoksi järjestettiin </w:t>
      </w:r>
      <w:r>
        <w:rPr>
          <w:color w:val="228B22"/>
        </w:rPr>
        <w:t xml:space="preserve">päättäjäiset </w:t>
      </w:r>
      <w:r>
        <w:t xml:space="preserve">ennen jälkituotantoon siirtymistä. </w:t>
      </w:r>
      <w:r>
        <w:rPr>
          <w:color w:val="191970"/>
        </w:rPr>
        <w:t xml:space="preserve">Kuvaukset </w:t>
      </w:r>
      <w:r>
        <w:t xml:space="preserve">kestivät </w:t>
      </w:r>
      <w:r>
        <w:rPr>
          <w:color w:val="8B0000"/>
        </w:rPr>
        <w:t xml:space="preserve">128 päivää</w:t>
      </w:r>
      <w:r>
        <w:rPr>
          <w:color w:val="483D8B"/>
        </w:rPr>
        <w:t xml:space="preserve">.</w:t>
      </w:r>
    </w:p>
    <w:p>
      <w:r>
        <w:rPr>
          <w:b/>
        </w:rPr>
        <w:t xml:space="preserve">Kysymys 0</w:t>
      </w:r>
    </w:p>
    <w:p>
      <w:r>
        <w:t xml:space="preserve">Mitä kolmea Marokon paikkaa käytettiin kuvauksissa?</w:t>
      </w:r>
    </w:p>
    <w:p>
      <w:r>
        <w:rPr>
          <w:b/>
        </w:rPr>
        <w:t xml:space="preserve">Kysymys 1</w:t>
      </w:r>
    </w:p>
    <w:p>
      <w:r>
        <w:t xml:space="preserve">Mikä Guinnessin ennätys tehtiin Spectren kuvausten aikana?</w:t>
      </w:r>
    </w:p>
    <w:p>
      <w:r>
        <w:rPr>
          <w:b/>
        </w:rPr>
        <w:t xml:space="preserve">Kysymys 2</w:t>
      </w:r>
    </w:p>
    <w:p>
      <w:r>
        <w:t xml:space="preserve">Kenelle Guinnessin ennätys myönnettiin?</w:t>
      </w:r>
    </w:p>
    <w:p>
      <w:r>
        <w:rPr>
          <w:b/>
        </w:rPr>
        <w:t xml:space="preserve">Kysymys 3</w:t>
      </w:r>
    </w:p>
    <w:p>
      <w:r>
        <w:t xml:space="preserve">Kuinka kauan Spectren kuvaaminen kesti?</w:t>
      </w:r>
    </w:p>
    <w:p>
      <w:r>
        <w:rPr>
          <w:b/>
        </w:rPr>
        <w:t xml:space="preserve">Kysymys 4</w:t>
      </w:r>
    </w:p>
    <w:p>
      <w:r>
        <w:t xml:space="preserve">Minne tuotanto meni Lontoosta lähdettyään?</w:t>
      </w:r>
    </w:p>
    <w:p>
      <w:r>
        <w:rPr>
          <w:b/>
        </w:rPr>
        <w:t xml:space="preserve">Kysymys 5</w:t>
      </w:r>
    </w:p>
    <w:p>
      <w:r>
        <w:t xml:space="preserve">Minkä Guinnessin maailmanennätyksen elokuva pitää hallussaan?</w:t>
      </w:r>
    </w:p>
    <w:p>
      <w:r>
        <w:rPr>
          <w:b/>
        </w:rPr>
        <w:t xml:space="preserve">Kysymys 6</w:t>
      </w:r>
    </w:p>
    <w:p>
      <w:r>
        <w:t xml:space="preserve">Kuinka monta päivää kuvaukset kestivät</w:t>
      </w:r>
    </w:p>
    <w:p>
      <w:r>
        <w:rPr>
          <w:b/>
        </w:rPr>
        <w:t xml:space="preserve">Kysymys 7</w:t>
      </w:r>
    </w:p>
    <w:p>
      <w:r>
        <w:t xml:space="preserve">Minkä tuotantosuunnittelijan ansioksi Guinnessin maailmanennätys kirjattiin?</w:t>
      </w:r>
    </w:p>
    <w:p>
      <w:r>
        <w:rPr>
          <w:b/>
        </w:rPr>
        <w:t xml:space="preserve">Kysymys 8</w:t>
      </w:r>
    </w:p>
    <w:p>
      <w:r>
        <w:t xml:space="preserve">Meksikossa kuvattu räjähdys pitää hallussaan Guinnessin maailmanennätystä minkä osalta?</w:t>
      </w:r>
    </w:p>
    <w:p>
      <w:r>
        <w:rPr>
          <w:b/>
        </w:rPr>
        <w:t xml:space="preserve">Kysymys 9</w:t>
      </w:r>
    </w:p>
    <w:p>
      <w:r>
        <w:t xml:space="preserve">Minkä käsikirjoittajan nimiin levy kuului?</w:t>
      </w:r>
    </w:p>
    <w:p>
      <w:r>
        <w:rPr>
          <w:b/>
        </w:rPr>
        <w:t xml:space="preserve">Kysymys 10</w:t>
      </w:r>
    </w:p>
    <w:p>
      <w:r>
        <w:t xml:space="preserve">Mitä pidettiin jälkituotannossa ennen muistotilaisuuteen siirtymistä?</w:t>
      </w:r>
    </w:p>
    <w:p>
      <w:r>
        <w:rPr>
          <w:b/>
        </w:rPr>
        <w:t xml:space="preserve">Kysymys 11</w:t>
      </w:r>
    </w:p>
    <w:p>
      <w:r>
        <w:t xml:space="preserve">Mikä kesti 182 päivää?</w:t>
      </w:r>
    </w:p>
    <w:p>
      <w:r>
        <w:rPr>
          <w:b/>
        </w:rPr>
        <w:t xml:space="preserve">Kysymys 12</w:t>
      </w:r>
    </w:p>
    <w:p>
      <w:r>
        <w:t xml:space="preserve">Missä kaupungissa kuvattu räjähdys pitää hallussaan Guinnessin maailmanennätystä "pienimmän elokuvatemppuräjähdyksen" kategoriassa?</w:t>
      </w:r>
    </w:p>
    <w:p>
      <w:r>
        <w:rPr>
          <w:b/>
        </w:rPr>
        <w:t xml:space="preserve">Kysymys 13</w:t>
      </w:r>
    </w:p>
    <w:p>
      <w:r>
        <w:t xml:space="preserve">Meksikossa tehtiin mikä Guinnessin maailmanennätys?</w:t>
      </w:r>
    </w:p>
    <w:p>
      <w:r>
        <w:rPr>
          <w:b/>
        </w:rPr>
        <w:t xml:space="preserve">Kysymys 14</w:t>
      </w:r>
    </w:p>
    <w:p>
      <w:r>
        <w:t xml:space="preserve">Käsikirjoittaja Chris Corbould sai minkä Guinnessin maailmanennätyksen?</w:t>
      </w:r>
    </w:p>
    <w:p>
      <w:r>
        <w:rPr>
          <w:b/>
        </w:rPr>
        <w:t xml:space="preserve">Kysymys 15</w:t>
      </w:r>
    </w:p>
    <w:p>
      <w:r>
        <w:t xml:space="preserve">Milloin pääkuvaukset alkoivat?</w:t>
      </w:r>
    </w:p>
    <w:p>
      <w:r>
        <w:rPr>
          <w:b/>
        </w:rPr>
        <w:t xml:space="preserve">Tekstin numero 24</w:t>
      </w:r>
    </w:p>
    <w:p>
      <w:r>
        <w:t xml:space="preserve">Kun elokuvaa kuvattiin </w:t>
      </w:r>
      <w:r>
        <w:t xml:space="preserve">Meksikossa, tiedotusvälineissä väitettiin, että käsikirjoitusta oli muutettu Meksikon viranomaisten vaatimusten mukaisesti, jotta saataisiin verohelpotuksia ja jopa </w:t>
      </w:r>
      <w:r>
        <w:rPr>
          <w:color w:val="DCDCDC"/>
        </w:rPr>
        <w:t xml:space="preserve">20 miljoonan dollarin</w:t>
      </w:r>
      <w:r>
        <w:t xml:space="preserve"> arvosta taloudellista tukea </w:t>
      </w:r>
      <w:r>
        <w:t xml:space="preserve">elokuvalle</w:t>
      </w:r>
      <w:r>
        <w:t xml:space="preserve">.</w:t>
      </w:r>
      <w:r>
        <w:t xml:space="preserve"> Tuottaja </w:t>
      </w:r>
      <w:r>
        <w:rPr>
          <w:color w:val="2F4F4F"/>
        </w:rPr>
        <w:t xml:space="preserve">Michael G. </w:t>
      </w:r>
      <w:r>
        <w:rPr>
          <w:color w:val="556B2F"/>
        </w:rPr>
        <w:t xml:space="preserve">Wilson </w:t>
      </w:r>
      <w:r>
        <w:t xml:space="preserve">kiisti tämän </w:t>
      </w:r>
      <w:r>
        <w:t xml:space="preserve">ja totesi, että kohtaus oli aina ollut tarkoitus kuvata Meksikossa, koska </w:t>
      </w:r>
      <w:r>
        <w:rPr>
          <w:color w:val="6B8E23"/>
        </w:rPr>
        <w:t xml:space="preserve">tuotanto </w:t>
      </w:r>
      <w:r>
        <w:t xml:space="preserve">oli kiinnostunut kuolleiden päivän kuvista, ja että käsikirjoitusta oli kehitetty sen pohjalta. Skyfallin tuotanto oli aiemmin kohdannut samankaltaisia ongelmia, kun se yritti saada lupia elokuvan esiosakohtauksen kuvaamiseen </w:t>
      </w:r>
      <w:r>
        <w:rPr>
          <w:color w:val="A0522D"/>
        </w:rPr>
        <w:t xml:space="preserve">Intiassa </w:t>
      </w:r>
      <w:r>
        <w:t xml:space="preserve">ennen kuin se siirtyi </w:t>
      </w:r>
      <w:r>
        <w:rPr>
          <w:color w:val="228B22"/>
        </w:rPr>
        <w:t xml:space="preserve">Istanbuliin</w:t>
      </w:r>
      <w:r>
        <w:t xml:space="preserve">.</w:t>
      </w:r>
    </w:p>
    <w:p>
      <w:r>
        <w:rPr>
          <w:b/>
        </w:rPr>
        <w:t xml:space="preserve">Kysymys 0</w:t>
      </w:r>
    </w:p>
    <w:p>
      <w:r>
        <w:t xml:space="preserve">Kuinka paljon rahaa mahdolliset muutokset elokuvan Mexico Cityn osuuteen olisivat huhujen mukaan säästäneet tuotantoa?</w:t>
      </w:r>
    </w:p>
    <w:p>
      <w:r>
        <w:rPr>
          <w:b/>
        </w:rPr>
        <w:t xml:space="preserve">Kysymys 1</w:t>
      </w:r>
    </w:p>
    <w:p>
      <w:r>
        <w:t xml:space="preserve">Kuka Bond-tuottaja ei vahvistanut, että elokuvaa oli muutettu Meksikon viranomaisten vuoksi?</w:t>
      </w:r>
    </w:p>
    <w:p>
      <w:r>
        <w:rPr>
          <w:b/>
        </w:rPr>
        <w:t xml:space="preserve">Kysymys 2</w:t>
      </w:r>
    </w:p>
    <w:p>
      <w:r>
        <w:t xml:space="preserve">Missä muussa maassa kuin Meksikossa elokuvalla oli hallinnollisia ongelmia paikallisten viranomaisten kanssa?</w:t>
      </w:r>
    </w:p>
    <w:p>
      <w:r>
        <w:rPr>
          <w:b/>
        </w:rPr>
        <w:t xml:space="preserve">Kysymys 3</w:t>
      </w:r>
    </w:p>
    <w:p>
      <w:r>
        <w:t xml:space="preserve">Mihin maahan Skyfall siirsi pre-title sequence -elokuvan kuvaukset?</w:t>
      </w:r>
    </w:p>
    <w:p>
      <w:r>
        <w:rPr>
          <w:b/>
        </w:rPr>
        <w:t xml:space="preserve">Kysymys 4</w:t>
      </w:r>
    </w:p>
    <w:p>
      <w:r>
        <w:t xml:space="preserve">Mikä kaupunki halusi, että sen kansalaiset kuvattaisiin "negatiivisessa valossa"?</w:t>
      </w:r>
    </w:p>
    <w:p>
      <w:r>
        <w:rPr>
          <w:b/>
        </w:rPr>
        <w:t xml:space="preserve">Kysymys 5</w:t>
      </w:r>
    </w:p>
    <w:p>
      <w:r>
        <w:t xml:space="preserve">Minkä suuruista verotukea elokuva sai?</w:t>
      </w:r>
    </w:p>
    <w:p>
      <w:r>
        <w:rPr>
          <w:b/>
        </w:rPr>
        <w:t xml:space="preserve">Kysymys 6</w:t>
      </w:r>
    </w:p>
    <w:p>
      <w:r>
        <w:t xml:space="preserve">Elokuvan käsikirjoittaja oli Michael G. kuka?</w:t>
      </w:r>
    </w:p>
    <w:p>
      <w:r>
        <w:rPr>
          <w:b/>
        </w:rPr>
        <w:t xml:space="preserve">Kysymys 7</w:t>
      </w:r>
    </w:p>
    <w:p>
      <w:r>
        <w:t xml:space="preserve">Ketä viehättivät kuolleiden yön kuvat?</w:t>
      </w:r>
    </w:p>
    <w:p>
      <w:r>
        <w:rPr>
          <w:b/>
        </w:rPr>
        <w:t xml:space="preserve">Teksti numero 25</w:t>
      </w:r>
    </w:p>
    <w:p>
      <w:r>
        <w:rPr>
          <w:color w:val="A9A9A9"/>
        </w:rPr>
        <w:t xml:space="preserve">Thomas Newman </w:t>
      </w:r>
      <w:r>
        <w:t xml:space="preserve">palasi </w:t>
      </w:r>
      <w:r>
        <w:rPr>
          <w:color w:val="DCDCDC"/>
        </w:rPr>
        <w:t xml:space="preserve">Spectren </w:t>
      </w:r>
      <w:r>
        <w:rPr>
          <w:color w:val="2F4F4F"/>
        </w:rPr>
        <w:t xml:space="preserve">säveltäjäksi</w:t>
      </w:r>
      <w:r>
        <w:t xml:space="preserve">. Sen </w:t>
      </w:r>
      <w:r>
        <w:t xml:space="preserve">sijaan, että Newman olisi säveltänyt partituurin vasta elokuvan jälkituotannossa, hän työskenteli </w:t>
      </w:r>
      <w:r>
        <w:rPr>
          <w:color w:val="556B2F"/>
        </w:rPr>
        <w:t xml:space="preserve">kuvausten aikana. </w:t>
      </w:r>
      <w:r>
        <w:rPr>
          <w:color w:val="A0522D"/>
        </w:rPr>
        <w:t xml:space="preserve">Heinäkuussa 2015 </w:t>
      </w:r>
      <w:r>
        <w:t xml:space="preserve">julkaistu teatteritraileri </w:t>
      </w:r>
      <w:r>
        <w:t xml:space="preserve">sisälsi John Barryn On Her Majesty's Secret Service -teeman. Mendes paljasti, että lopullisessa elokuvassa olisi yli sata minuuttia musiikkia. Soundtrack-albumi julkaistiin </w:t>
      </w:r>
      <w:r>
        <w:rPr>
          <w:color w:val="228B22"/>
        </w:rPr>
        <w:t xml:space="preserve">23. lokakuuta 2015 </w:t>
      </w:r>
      <w:r>
        <w:t xml:space="preserve">Isossa-Britanniassa ja 6. marraskuuta 2015 Yhdysvalloissa </w:t>
      </w:r>
      <w:r>
        <w:rPr>
          <w:color w:val="191970"/>
        </w:rPr>
        <w:t xml:space="preserve">Decca Records </w:t>
      </w:r>
      <w:r>
        <w:t xml:space="preserve">-levymerkillä.</w:t>
      </w:r>
    </w:p>
    <w:p>
      <w:r>
        <w:rPr>
          <w:b/>
        </w:rPr>
        <w:t xml:space="preserve">Kysymys 0</w:t>
      </w:r>
    </w:p>
    <w:p>
      <w:r>
        <w:t xml:space="preserve">Kuka kirjoitti Spectren musiikin?</w:t>
      </w:r>
    </w:p>
    <w:p>
      <w:r>
        <w:rPr>
          <w:b/>
        </w:rPr>
        <w:t xml:space="preserve">Kysymys 1</w:t>
      </w:r>
    </w:p>
    <w:p>
      <w:r>
        <w:t xml:space="preserve">Milloin Spectren soundtrack oli ensimmäisen kerran ostettavissa Yhdistyneessä kuningaskunnassa?</w:t>
      </w:r>
    </w:p>
    <w:p>
      <w:r>
        <w:rPr>
          <w:b/>
        </w:rPr>
        <w:t xml:space="preserve">Kysymys 2</w:t>
      </w:r>
    </w:p>
    <w:p>
      <w:r>
        <w:t xml:space="preserve">Mikä yhtiö julkaisi Spectren soundtrackin?</w:t>
      </w:r>
    </w:p>
    <w:p>
      <w:r>
        <w:rPr>
          <w:b/>
        </w:rPr>
        <w:t xml:space="preserve">Kysymys 3</w:t>
      </w:r>
    </w:p>
    <w:p>
      <w:r>
        <w:t xml:space="preserve">Kuka sävelsi elokuvan musiikin?</w:t>
      </w:r>
    </w:p>
    <w:p>
      <w:r>
        <w:rPr>
          <w:b/>
        </w:rPr>
        <w:t xml:space="preserve">Kysymys 4</w:t>
      </w:r>
    </w:p>
    <w:p>
      <w:r>
        <w:t xml:space="preserve">Millä levy-yhtiöllä soundtrack-albumi julkaistiin?</w:t>
      </w:r>
    </w:p>
    <w:p>
      <w:r>
        <w:rPr>
          <w:b/>
        </w:rPr>
        <w:t xml:space="preserve">Kysymys 5</w:t>
      </w:r>
    </w:p>
    <w:p>
      <w:r>
        <w:t xml:space="preserve">Säveltikö Thomas Newman musiikin kuvausten jälkeen vai kuvausten aikana?</w:t>
      </w:r>
    </w:p>
    <w:p>
      <w:r>
        <w:rPr>
          <w:b/>
        </w:rPr>
        <w:t xml:space="preserve">Kysymys 6</w:t>
      </w:r>
    </w:p>
    <w:p>
      <w:r>
        <w:t xml:space="preserve">Milloin elokuvan teatteritraileri julkaistiin?</w:t>
      </w:r>
    </w:p>
    <w:p>
      <w:r>
        <w:rPr>
          <w:b/>
        </w:rPr>
        <w:t xml:space="preserve">Kysymys 7</w:t>
      </w:r>
    </w:p>
    <w:p>
      <w:r>
        <w:t xml:space="preserve">Newman Thomas oli Spectren mikä?</w:t>
      </w:r>
    </w:p>
    <w:p>
      <w:r>
        <w:rPr>
          <w:b/>
        </w:rPr>
        <w:t xml:space="preserve">Kysymys 8</w:t>
      </w:r>
    </w:p>
    <w:p>
      <w:r>
        <w:t xml:space="preserve">Kuka sävelsi musiikin sen jälkeen, kun elokuva oli siirtynyt jälkituotantoon?</w:t>
      </w:r>
    </w:p>
    <w:p>
      <w:r>
        <w:rPr>
          <w:b/>
        </w:rPr>
        <w:t xml:space="preserve">Kysymys 9</w:t>
      </w:r>
    </w:p>
    <w:p>
      <w:r>
        <w:t xml:space="preserve">Mikä traileri julkaistiin heinäkuussa 2016?</w:t>
      </w:r>
    </w:p>
    <w:p>
      <w:r>
        <w:rPr>
          <w:b/>
        </w:rPr>
        <w:t xml:space="preserve">Kysymys 10</w:t>
      </w:r>
    </w:p>
    <w:p>
      <w:r>
        <w:t xml:space="preserve">Missä elokuvassa on yli kaksisataa minuuttia musiikkia?</w:t>
      </w:r>
    </w:p>
    <w:p>
      <w:r>
        <w:rPr>
          <w:b/>
        </w:rPr>
        <w:t xml:space="preserve">Teksti numero 26</w:t>
      </w:r>
    </w:p>
    <w:p>
      <w:r>
        <w:t xml:space="preserve">Syyskuussa 2015 ilmoitettiin, että </w:t>
      </w:r>
      <w:r>
        <w:rPr>
          <w:color w:val="A9A9A9"/>
        </w:rPr>
        <w:t xml:space="preserve">Sam Smith </w:t>
      </w:r>
      <w:r>
        <w:rPr>
          <w:color w:val="DCDCDC"/>
        </w:rPr>
        <w:t xml:space="preserve">ja vakituinen yhteistyökumppani Jimmy Napes </w:t>
      </w:r>
      <w:r>
        <w:rPr>
          <w:color w:val="2F4F4F"/>
        </w:rPr>
        <w:t xml:space="preserve">olivat kirjoittaneet elokuvan </w:t>
      </w:r>
      <w:r>
        <w:rPr>
          <w:color w:val="556B2F"/>
        </w:rPr>
        <w:t xml:space="preserve">nimikkoteeman </w:t>
      </w:r>
      <w:r>
        <w:t xml:space="preserve">"</w:t>
      </w:r>
      <w:r>
        <w:rPr>
          <w:color w:val="6B8E23"/>
        </w:rPr>
        <w:t xml:space="preserve">Writing's on the Wall", </w:t>
      </w:r>
      <w:r>
        <w:t xml:space="preserve">ja Smith esitti sen elokuvassa</w:t>
      </w:r>
      <w:r>
        <w:t xml:space="preserve">. </w:t>
      </w:r>
      <w:r>
        <w:t xml:space="preserve">Smith kertoi, että kappale syntyi </w:t>
      </w:r>
      <w:r>
        <w:rPr>
          <w:color w:val="A0522D"/>
        </w:rPr>
        <w:t xml:space="preserve">yhdessä </w:t>
      </w:r>
      <w:r>
        <w:t xml:space="preserve">istunnossa ja että hän ja Napes kirjoittivat sen alle puolessa tunnissa ennen </w:t>
      </w:r>
      <w:r>
        <w:rPr>
          <w:color w:val="228B22"/>
        </w:rPr>
        <w:t xml:space="preserve">demon </w:t>
      </w:r>
      <w:r>
        <w:t xml:space="preserve">äänittämistä</w:t>
      </w:r>
      <w:r>
        <w:t xml:space="preserve">. </w:t>
      </w:r>
      <w:r>
        <w:t xml:space="preserve">Laatuun tyytyväisinä </w:t>
      </w:r>
      <w:r>
        <w:rPr>
          <w:color w:val="191970"/>
        </w:rPr>
        <w:t xml:space="preserve">demoa </w:t>
      </w:r>
      <w:r>
        <w:t xml:space="preserve">käytettiin lopullisessa julkaisussa</w:t>
      </w:r>
      <w:r>
        <w:t xml:space="preserve">.</w:t>
      </w:r>
    </w:p>
    <w:p>
      <w:r>
        <w:rPr>
          <w:b/>
        </w:rPr>
        <w:t xml:space="preserve">Kysymys 0</w:t>
      </w:r>
    </w:p>
    <w:p>
      <w:r>
        <w:t xml:space="preserve">Mikä oli alkutekstien aikana soitetun kappaleen nimi?</w:t>
      </w:r>
    </w:p>
    <w:p>
      <w:r>
        <w:rPr>
          <w:b/>
        </w:rPr>
        <w:t xml:space="preserve">Kysymys 1</w:t>
      </w:r>
    </w:p>
    <w:p>
      <w:r>
        <w:t xml:space="preserve">Kuinka monta äänityssessiota kesti kappaleen valmistuminen?</w:t>
      </w:r>
    </w:p>
    <w:p>
      <w:r>
        <w:rPr>
          <w:b/>
        </w:rPr>
        <w:t xml:space="preserve">Kysymys 2</w:t>
      </w:r>
    </w:p>
    <w:p>
      <w:r>
        <w:t xml:space="preserve">Mitä versiota teemasta käytettiin varsinaisessa elokuvassa?</w:t>
      </w:r>
    </w:p>
    <w:p>
      <w:r>
        <w:rPr>
          <w:b/>
        </w:rPr>
        <w:t xml:space="preserve">Kysymys 3</w:t>
      </w:r>
    </w:p>
    <w:p>
      <w:r>
        <w:t xml:space="preserve">Kuka on Writing's on the Wallin laulaja?</w:t>
      </w:r>
    </w:p>
    <w:p>
      <w:r>
        <w:rPr>
          <w:b/>
        </w:rPr>
        <w:t xml:space="preserve">Kysymys 4</w:t>
      </w:r>
    </w:p>
    <w:p>
      <w:r>
        <w:t xml:space="preserve">Mitä syyskuussa 2005 ilmoitettiin?</w:t>
      </w:r>
    </w:p>
    <w:p>
      <w:r>
        <w:rPr>
          <w:b/>
        </w:rPr>
        <w:t xml:space="preserve">Kysymys 5</w:t>
      </w:r>
    </w:p>
    <w:p>
      <w:r>
        <w:t xml:space="preserve">Mitä Jimmy Naples esitti elokuvassa?</w:t>
      </w:r>
    </w:p>
    <w:p>
      <w:r>
        <w:rPr>
          <w:b/>
        </w:rPr>
        <w:t xml:space="preserve">Kysymys 6</w:t>
      </w:r>
    </w:p>
    <w:p>
      <w:r>
        <w:t xml:space="preserve">Kuka sanoi, että kappale syntyi kahdessa sessiossa?</w:t>
      </w:r>
    </w:p>
    <w:p>
      <w:r>
        <w:rPr>
          <w:b/>
        </w:rPr>
        <w:t xml:space="preserve">Kysymys 7</w:t>
      </w:r>
    </w:p>
    <w:p>
      <w:r>
        <w:t xml:space="preserve">Kuka kirjoitti kappaleen alle viidessätoista minuutissa?</w:t>
      </w:r>
    </w:p>
    <w:p>
      <w:r>
        <w:rPr>
          <w:b/>
        </w:rPr>
        <w:t xml:space="preserve">Kysymys 8</w:t>
      </w:r>
    </w:p>
    <w:p>
      <w:r>
        <w:t xml:space="preserve">Mitä ei käytetty lopullisessa versiossa?</w:t>
      </w:r>
    </w:p>
    <w:p>
      <w:r>
        <w:rPr>
          <w:b/>
        </w:rPr>
        <w:t xml:space="preserve">Teksti numero 27</w:t>
      </w:r>
    </w:p>
    <w:p>
      <w:r>
        <w:rPr>
          <w:color w:val="A9A9A9"/>
        </w:rPr>
        <w:t xml:space="preserve">Kappale </w:t>
      </w:r>
      <w:r>
        <w:t xml:space="preserve">julkaistiin digitaalisena latauksena </w:t>
      </w:r>
      <w:r>
        <w:rPr>
          <w:color w:val="DCDCDC"/>
        </w:rPr>
        <w:t xml:space="preserve">25. syyskuuta 2015</w:t>
      </w:r>
      <w:r>
        <w:t xml:space="preserve">. </w:t>
      </w:r>
      <w:r>
        <w:t xml:space="preserve">Se sai kriitikoilta ja faneilta vaihtelevia arvosteluja, erityisesti verrattuna </w:t>
      </w:r>
      <w:r>
        <w:t xml:space="preserve">Adelen "</w:t>
      </w:r>
      <w:r>
        <w:rPr>
          <w:color w:val="556B2F"/>
        </w:rPr>
        <w:t xml:space="preserve">Skyfall</w:t>
      </w:r>
      <w:r>
        <w:t xml:space="preserve">" -kappaleeseen. </w:t>
      </w:r>
      <w:r>
        <w:t xml:space="preserve">Kappaleen ristiriitainen vastaanotto johti siihen, että </w:t>
      </w:r>
      <w:r>
        <w:rPr>
          <w:color w:val="6B8E23"/>
        </w:rPr>
        <w:t xml:space="preserve">Shirley Bassey </w:t>
      </w:r>
      <w:r>
        <w:t xml:space="preserve">nousi Twitterissä trenditrendeihin kappaleen julkaisupäivänä. Siitä tuli ensimmäinen Bond-teema, joka nousi Yhdistyneen kuningaskunnan singlelistalla ykköseksi. </w:t>
      </w:r>
      <w:r>
        <w:t xml:space="preserve">Myös </w:t>
      </w:r>
      <w:r>
        <w:t xml:space="preserve">englantilainen </w:t>
      </w:r>
      <w:r>
        <w:rPr>
          <w:color w:val="A0522D"/>
        </w:rPr>
        <w:t xml:space="preserve">Radiohead-yhtye </w:t>
      </w:r>
      <w:r>
        <w:t xml:space="preserve">sävelsi </w:t>
      </w:r>
      <w:r>
        <w:t xml:space="preserve">elokuvaan </w:t>
      </w:r>
      <w:r>
        <w:rPr>
          <w:color w:val="228B22"/>
        </w:rPr>
        <w:t xml:space="preserve">kappaleen, </w:t>
      </w:r>
      <w:r>
        <w:t xml:space="preserve">joka jäi käyttämättä.</w:t>
      </w:r>
    </w:p>
    <w:p>
      <w:r>
        <w:rPr>
          <w:b/>
        </w:rPr>
        <w:t xml:space="preserve">Kysymys 0</w:t>
      </w:r>
    </w:p>
    <w:p>
      <w:r>
        <w:t xml:space="preserve">Milloin Spectren pääteema julkaistiin digitaalisessa muodossa?</w:t>
      </w:r>
    </w:p>
    <w:p>
      <w:r>
        <w:rPr>
          <w:b/>
        </w:rPr>
        <w:t xml:space="preserve">Kysymys 1</w:t>
      </w:r>
    </w:p>
    <w:p>
      <w:r>
        <w:t xml:space="preserve">Mihin kappaleeseen Spectren teemaa verrattiin epäedullisesti?</w:t>
      </w:r>
    </w:p>
    <w:p>
      <w:r>
        <w:rPr>
          <w:b/>
        </w:rPr>
        <w:t xml:space="preserve">Kysymys 2</w:t>
      </w:r>
    </w:p>
    <w:p>
      <w:r>
        <w:t xml:space="preserve">Kuka entinen Bond-teeman laulaja herätti runsaasti keskustelua Twitterissä, kun Spectre-teema julkaistiin?</w:t>
      </w:r>
    </w:p>
    <w:p>
      <w:r>
        <w:rPr>
          <w:b/>
        </w:rPr>
        <w:t xml:space="preserve">Kysymys 3</w:t>
      </w:r>
    </w:p>
    <w:p>
      <w:r>
        <w:t xml:space="preserve">Mikä ryhmä kirjoitti elokuvaan musiikkia, jota ei lopulta käytetty?</w:t>
      </w:r>
    </w:p>
    <w:p>
      <w:r>
        <w:rPr>
          <w:b/>
        </w:rPr>
        <w:t xml:space="preserve">Kysymys 4</w:t>
      </w:r>
    </w:p>
    <w:p>
      <w:r>
        <w:t xml:space="preserve">Mikä artisti esitti Skyfallin tunnuskappaleen?</w:t>
      </w:r>
    </w:p>
    <w:p>
      <w:r>
        <w:rPr>
          <w:b/>
        </w:rPr>
        <w:t xml:space="preserve">Kysymys 5</w:t>
      </w:r>
    </w:p>
    <w:p>
      <w:r>
        <w:t xml:space="preserve">Writing's on the Wall -elokuvan julkaisu sai aikaan sen, että mikä nimi nousi trendiksi Twitterissä?</w:t>
      </w:r>
    </w:p>
    <w:p>
      <w:r>
        <w:rPr>
          <w:b/>
        </w:rPr>
        <w:t xml:space="preserve">Kysymys 6</w:t>
      </w:r>
    </w:p>
    <w:p>
      <w:r>
        <w:t xml:space="preserve">Mikä englantilainen yhtye on myös säveltänyt kappaleen elokuvaan?</w:t>
      </w:r>
    </w:p>
    <w:p>
      <w:r>
        <w:rPr>
          <w:b/>
        </w:rPr>
        <w:t xml:space="preserve">Kysymys 7</w:t>
      </w:r>
    </w:p>
    <w:p>
      <w:r>
        <w:t xml:space="preserve">Mikä julkaistiin digitaalisena latauksena 15. syyskuuta 2015?</w:t>
      </w:r>
    </w:p>
    <w:p>
      <w:r>
        <w:rPr>
          <w:b/>
        </w:rPr>
        <w:t xml:space="preserve">Kysymys 8</w:t>
      </w:r>
    </w:p>
    <w:p>
      <w:r>
        <w:t xml:space="preserve">Mikä sai kaikki positiiviset arvostelut kriitikoilta?</w:t>
      </w:r>
    </w:p>
    <w:p>
      <w:r>
        <w:rPr>
          <w:b/>
        </w:rPr>
        <w:t xml:space="preserve">Kysymys 9</w:t>
      </w:r>
    </w:p>
    <w:p>
      <w:r>
        <w:t xml:space="preserve">Kuka ei ollut Twitterissä trenditrendi kappaleen julkaisupäivänä?</w:t>
      </w:r>
    </w:p>
    <w:p>
      <w:r>
        <w:rPr>
          <w:b/>
        </w:rPr>
        <w:t xml:space="preserve">Kysymys 10</w:t>
      </w:r>
    </w:p>
    <w:p>
      <w:r>
        <w:t xml:space="preserve">Mikä oli toinen Bond-teema, joka nousi Yhdistyneen kuningaskunnan singlelistalla ykköseksi?</w:t>
      </w:r>
    </w:p>
    <w:p>
      <w:r>
        <w:rPr>
          <w:b/>
        </w:rPr>
        <w:t xml:space="preserve">Kysymys 11</w:t>
      </w:r>
    </w:p>
    <w:p>
      <w:r>
        <w:t xml:space="preserve">Radiohead sävelsi minkä, jota käytettiin elokuvassa?</w:t>
      </w:r>
    </w:p>
    <w:p>
      <w:r>
        <w:rPr>
          <w:b/>
        </w:rPr>
        <w:t xml:space="preserve">Tekstin numero 28</w:t>
      </w:r>
    </w:p>
    <w:p>
      <w:r>
        <w:t xml:space="preserve">Joulukuussa pidetyssä </w:t>
      </w:r>
      <w:r>
        <w:t xml:space="preserve">lehdistötilaisuudessa</w:t>
      </w:r>
      <w:r>
        <w:rPr>
          <w:color w:val="A9A9A9"/>
        </w:rPr>
        <w:t xml:space="preserve">2014</w:t>
      </w:r>
      <w:r>
        <w:t xml:space="preserve">, jossa ilmoitettiin kuvausten alkamisesta, </w:t>
      </w:r>
      <w:r>
        <w:rPr>
          <w:color w:val="DCDCDC"/>
        </w:rPr>
        <w:t xml:space="preserve">Aston Martin ja Eon </w:t>
      </w:r>
      <w:r>
        <w:t xml:space="preserve">esittelivät uuden </w:t>
      </w:r>
      <w:r>
        <w:rPr>
          <w:color w:val="2F4F4F"/>
        </w:rPr>
        <w:t xml:space="preserve">DB</w:t>
      </w:r>
      <w:r>
        <w:rPr>
          <w:color w:val="556B2F"/>
        </w:rPr>
        <w:t xml:space="preserve">10</w:t>
      </w:r>
      <w:r>
        <w:t xml:space="preserve">:n </w:t>
      </w:r>
      <w:r>
        <w:rPr>
          <w:color w:val="A0522D"/>
        </w:rPr>
        <w:t xml:space="preserve">elokuvan </w:t>
      </w:r>
      <w:r>
        <w:t xml:space="preserve">viralliseksi </w:t>
      </w:r>
      <w:r>
        <w:rPr>
          <w:color w:val="6B8E23"/>
        </w:rPr>
        <w:t xml:space="preserve">autoksi</w:t>
      </w:r>
      <w:r>
        <w:t xml:space="preserve">. DB10 suunniteltiin Aston Martinin ja elokuvantekijöiden yhteistyönä, ja vain 10 kappaletta valmistettiin erityisesti Spectrea varten juhlistamaan yhtiön ja sarjan välisen yhteistyön 50-vuotispäivää. Näistä kymmenestä käytettiin kuitenkin vain kahdeksaa elokuvaa varten; loput kaksi käytettiin </w:t>
      </w:r>
      <w:r>
        <w:rPr>
          <w:color w:val="228B22"/>
        </w:rPr>
        <w:t xml:space="preserve">mainostarkoituksiin</w:t>
      </w:r>
      <w:r>
        <w:t xml:space="preserve">. </w:t>
      </w:r>
      <w:r>
        <w:t xml:space="preserve">Muutettuaan Jaguar C-X75:n elokuvaa varten </w:t>
      </w:r>
      <w:r>
        <w:rPr>
          <w:color w:val="191970"/>
        </w:rPr>
        <w:t xml:space="preserve">Williams F1 </w:t>
      </w:r>
      <w:r>
        <w:t xml:space="preserve">käytti </w:t>
      </w:r>
      <w:r>
        <w:t xml:space="preserve">logoa</w:t>
      </w:r>
      <w:r>
        <w:rPr>
          <w:color w:val="8B0000"/>
        </w:rPr>
        <w:t xml:space="preserve">007</w:t>
      </w:r>
      <w:r>
        <w:t xml:space="preserve"> autoissaan Meksikon Grand Prix -kisassa 2015, ja tiimi isännöi näyttelijöitä ja kuvausryhmää ennen elokuvan Meksikon ensi-iltaa</w:t>
      </w:r>
      <w:r>
        <w:t xml:space="preserve">.</w:t>
      </w:r>
    </w:p>
    <w:p>
      <w:r>
        <w:rPr>
          <w:b/>
        </w:rPr>
        <w:t xml:space="preserve">Kysymys 0</w:t>
      </w:r>
    </w:p>
    <w:p>
      <w:r>
        <w:t xml:space="preserve">Mitkä yritykset paljastivat Spectren virallisen auton?</w:t>
      </w:r>
    </w:p>
    <w:p>
      <w:r>
        <w:rPr>
          <w:b/>
        </w:rPr>
        <w:t xml:space="preserve">Kysymys 1</w:t>
      </w:r>
    </w:p>
    <w:p>
      <w:r>
        <w:t xml:space="preserve">Kuinka monta DB10:tä tehtiin elokuvaa varten?</w:t>
      </w:r>
    </w:p>
    <w:p>
      <w:r>
        <w:rPr>
          <w:b/>
        </w:rPr>
        <w:t xml:space="preserve">Kysymys 2</w:t>
      </w:r>
    </w:p>
    <w:p>
      <w:r>
        <w:t xml:space="preserve">Mikä tiimi näytti Bond-logoa Meksikon Grand Prix -kisassa?</w:t>
      </w:r>
    </w:p>
    <w:p>
      <w:r>
        <w:rPr>
          <w:b/>
        </w:rPr>
        <w:t xml:space="preserve">Kysymys 3</w:t>
      </w:r>
    </w:p>
    <w:p>
      <w:r>
        <w:t xml:space="preserve">Mihin käytettiin niitä kahta DB10:tä, joita ei tarvittu kuvauksissa?</w:t>
      </w:r>
    </w:p>
    <w:p>
      <w:r>
        <w:rPr>
          <w:b/>
        </w:rPr>
        <w:t xml:space="preserve">Kysymys 4</w:t>
      </w:r>
    </w:p>
    <w:p>
      <w:r>
        <w:t xml:space="preserve">Kuinka monta DB10:tä valmistettiin?</w:t>
      </w:r>
    </w:p>
    <w:p>
      <w:r>
        <w:rPr>
          <w:b/>
        </w:rPr>
        <w:t xml:space="preserve">Kysymys 5</w:t>
      </w:r>
    </w:p>
    <w:p>
      <w:r>
        <w:t xml:space="preserve">Mikä logo oli Williamsin kilpatiimin autoissa Meksikon Grand Prix -kisassa 2015?</w:t>
      </w:r>
    </w:p>
    <w:p>
      <w:r>
        <w:rPr>
          <w:b/>
        </w:rPr>
        <w:t xml:space="preserve">Kysymys 6</w:t>
      </w:r>
    </w:p>
    <w:p>
      <w:r>
        <w:t xml:space="preserve">Minkä vuoden lokakuussa pidettiin lehdistötilaisuus, jossa ilmoitettiin kuvausten aloittamisesta?</w:t>
      </w:r>
    </w:p>
    <w:p>
      <w:r>
        <w:rPr>
          <w:b/>
        </w:rPr>
        <w:t xml:space="preserve">Kysymys 7</w:t>
      </w:r>
    </w:p>
    <w:p>
      <w:r>
        <w:t xml:space="preserve">Honda oli minkä virallinen auto?</w:t>
      </w:r>
    </w:p>
    <w:p>
      <w:r>
        <w:rPr>
          <w:b/>
        </w:rPr>
        <w:t xml:space="preserve">Kysymys 8</w:t>
      </w:r>
    </w:p>
    <w:p>
      <w:r>
        <w:t xml:space="preserve">Mitä Aston Martin valmisti vain 20 kappaletta elokuvaa varten?</w:t>
      </w:r>
    </w:p>
    <w:p>
      <w:r>
        <w:rPr>
          <w:b/>
        </w:rPr>
        <w:t xml:space="preserve">Kysymys 9</w:t>
      </w:r>
    </w:p>
    <w:p>
      <w:r>
        <w:t xml:space="preserve">Mikä oli elokuvan epävirallinen auto?</w:t>
      </w:r>
    </w:p>
    <w:p>
      <w:r>
        <w:rPr>
          <w:b/>
        </w:rPr>
        <w:t xml:space="preserve">Tekstin numero 29</w:t>
      </w:r>
    </w:p>
    <w:p>
      <w:r>
        <w:rPr>
          <w:color w:val="A9A9A9"/>
        </w:rPr>
        <w:t xml:space="preserve">Elokuvan </w:t>
      </w:r>
      <w:r>
        <w:t xml:space="preserve">mainostamiseksi </w:t>
      </w:r>
      <w:r>
        <w:rPr>
          <w:color w:val="DCDCDC"/>
        </w:rPr>
        <w:t xml:space="preserve">tuotanto </w:t>
      </w:r>
      <w:r>
        <w:t xml:space="preserve">jatkoi </w:t>
      </w:r>
      <w:r>
        <w:rPr>
          <w:color w:val="2F4F4F"/>
        </w:rPr>
        <w:t xml:space="preserve">Skyfallin </w:t>
      </w:r>
      <w:r>
        <w:t xml:space="preserve">tuotannon </w:t>
      </w:r>
      <w:r>
        <w:t xml:space="preserve">aikana vakiintunutta trendiä</w:t>
      </w:r>
      <w:r>
        <w:t xml:space="preserve">, jossa </w:t>
      </w:r>
      <w:r>
        <w:rPr>
          <w:color w:val="6B8E23"/>
        </w:rPr>
        <w:t xml:space="preserve">Eonin </w:t>
      </w:r>
      <w:r>
        <w:rPr>
          <w:color w:val="A0522D"/>
        </w:rPr>
        <w:t xml:space="preserve">virallisilla sosiaalisen median tileillä julkaistiin </w:t>
      </w:r>
      <w:r>
        <w:t xml:space="preserve">stillkuvia </w:t>
      </w:r>
      <w:r>
        <w:rPr>
          <w:color w:val="556B2F"/>
        </w:rPr>
        <w:t xml:space="preserve">taputustauluista </w:t>
      </w:r>
      <w:r>
        <w:t xml:space="preserve">ja videoblogeja.</w:t>
      </w:r>
    </w:p>
    <w:p>
      <w:r>
        <w:rPr>
          <w:b/>
        </w:rPr>
        <w:t xml:space="preserve">Kysymys 0</w:t>
      </w:r>
    </w:p>
    <w:p>
      <w:r>
        <w:t xml:space="preserve">Minkä kohteen kuvia Eon julkaisi elokuvan tekovaiheessa?</w:t>
      </w:r>
    </w:p>
    <w:p>
      <w:r>
        <w:rPr>
          <w:b/>
        </w:rPr>
        <w:t xml:space="preserve">Kysymys 1</w:t>
      </w:r>
    </w:p>
    <w:p>
      <w:r>
        <w:t xml:space="preserve">Minkä elokuvan kohdalla Eon käytti tätä mainosmenetelmää ensimmäisen kerran?</w:t>
      </w:r>
    </w:p>
    <w:p>
      <w:r>
        <w:rPr>
          <w:b/>
        </w:rPr>
        <w:t xml:space="preserve">Kysymys 2</w:t>
      </w:r>
    </w:p>
    <w:p>
      <w:r>
        <w:t xml:space="preserve">Millä sosiaalisen median tileillä elokuvaa mainostettiin?</w:t>
      </w:r>
    </w:p>
    <w:p>
      <w:r>
        <w:rPr>
          <w:b/>
        </w:rPr>
        <w:t xml:space="preserve">Kysymys 3</w:t>
      </w:r>
    </w:p>
    <w:p>
      <w:r>
        <w:t xml:space="preserve">Mitä muuta Bond-elokuvaa mainostettiin sosiaalisessa mediassa?</w:t>
      </w:r>
    </w:p>
    <w:p>
      <w:r>
        <w:rPr>
          <w:b/>
        </w:rPr>
        <w:t xml:space="preserve">Kysymys 4</w:t>
      </w:r>
    </w:p>
    <w:p>
      <w:r>
        <w:t xml:space="preserve">Kuka julkaisi liikkuvaa kuvaa elokuvan mainostamiseksi?</w:t>
      </w:r>
    </w:p>
    <w:p>
      <w:r>
        <w:rPr>
          <w:b/>
        </w:rPr>
        <w:t xml:space="preserve">Kysymys 5</w:t>
      </w:r>
    </w:p>
    <w:p>
      <w:r>
        <w:t xml:space="preserve">Kuka julkaisi kuvia emolevyistä mainostaakseen elokuvaa?</w:t>
      </w:r>
    </w:p>
    <w:p>
      <w:r>
        <w:rPr>
          <w:b/>
        </w:rPr>
        <w:t xml:space="preserve">Kysymys 6</w:t>
      </w:r>
    </w:p>
    <w:p>
      <w:r>
        <w:t xml:space="preserve">Kenen epävirallisella sosiaalisen median tilillä tuotanto mainosti elokuvaa?</w:t>
      </w:r>
    </w:p>
    <w:p>
      <w:r>
        <w:rPr>
          <w:b/>
        </w:rPr>
        <w:t xml:space="preserve">Kysymys 7</w:t>
      </w:r>
    </w:p>
    <w:p>
      <w:r>
        <w:t xml:space="preserve">Tuotanto julkaisi tekstiblogeja mitä varten?</w:t>
      </w:r>
    </w:p>
    <w:p>
      <w:r>
        <w:rPr>
          <w:b/>
        </w:rPr>
        <w:t xml:space="preserve">Tekstin numero 30</w:t>
      </w:r>
    </w:p>
    <w:p>
      <w:r>
        <w:rPr>
          <w:color w:val="DCDCDC"/>
        </w:rPr>
        <w:t xml:space="preserve">Maaliskuun </w:t>
      </w:r>
      <w:r>
        <w:rPr>
          <w:color w:val="A9A9A9"/>
        </w:rPr>
        <w:t xml:space="preserve">13. </w:t>
      </w:r>
      <w:r>
        <w:rPr>
          <w:color w:val="DCDCDC"/>
        </w:rPr>
        <w:t xml:space="preserve">päivänä </w:t>
      </w:r>
      <w:r>
        <w:t xml:space="preserve">2015 </w:t>
      </w:r>
      <w:r>
        <w:rPr>
          <w:color w:val="2F4F4F"/>
        </w:rPr>
        <w:t xml:space="preserve">useat näyttelijät, </w:t>
      </w:r>
      <w:r>
        <w:t xml:space="preserve">mukaan lukien Craig, Whishaw, Wilson ja Mendes sekä aiempi James Bond -näyttelijä Sir Roger Moore, esiintyivät </w:t>
      </w:r>
      <w:r>
        <w:rPr>
          <w:color w:val="556B2F"/>
        </w:rPr>
        <w:t xml:space="preserve">David Walliamsin </w:t>
      </w:r>
      <w:r>
        <w:rPr>
          <w:color w:val="6B8E23"/>
        </w:rPr>
        <w:t xml:space="preserve">ja Dawsonin veljesten </w:t>
      </w:r>
      <w:r>
        <w:t xml:space="preserve">kirjoittamassa sketsissä </w:t>
      </w:r>
      <w:r>
        <w:rPr>
          <w:color w:val="A0522D"/>
        </w:rPr>
        <w:t xml:space="preserve">Comic Relief's Red Nose Day -</w:t>
      </w:r>
      <w:r>
        <w:t xml:space="preserve">tapahtumassa </w:t>
      </w:r>
      <w:r>
        <w:rPr>
          <w:color w:val="228B22"/>
        </w:rPr>
        <w:t xml:space="preserve">BBC One </w:t>
      </w:r>
      <w:r>
        <w:t xml:space="preserve">-kanavalla</w:t>
      </w:r>
      <w:r>
        <w:t xml:space="preserve">. Sketsissä he kuvaavat kulissien takana tapahtuvaa pilakuvausta Spectren kuvauksista. </w:t>
      </w:r>
      <w:r>
        <w:t xml:space="preserve">Spectren </w:t>
      </w:r>
      <w:r>
        <w:rPr>
          <w:color w:val="191970"/>
        </w:rPr>
        <w:t xml:space="preserve">ensimmäinen </w:t>
      </w:r>
      <w:r>
        <w:t xml:space="preserve">teaser-traileri julkaistiin maailmanlaajuisesti maaliskuussa 2015, teatteritraileri </w:t>
      </w:r>
      <w:r>
        <w:rPr>
          <w:color w:val="8B0000"/>
        </w:rPr>
        <w:t xml:space="preserve">heinäkuussa </w:t>
      </w:r>
      <w:r>
        <w:t xml:space="preserve">ja lopullinen traileri lokakuussa.</w:t>
      </w:r>
    </w:p>
    <w:p>
      <w:r>
        <w:rPr>
          <w:b/>
        </w:rPr>
        <w:t xml:space="preserve">Kysymys 0</w:t>
      </w:r>
    </w:p>
    <w:p>
      <w:r>
        <w:t xml:space="preserve">Missä komediatuotannossa Spectren näyttelijät esiintyivät?</w:t>
      </w:r>
    </w:p>
    <w:p>
      <w:r>
        <w:rPr>
          <w:b/>
        </w:rPr>
        <w:t xml:space="preserve">Kysymys 1</w:t>
      </w:r>
    </w:p>
    <w:p>
      <w:r>
        <w:t xml:space="preserve">Millä televisiokanavalla Red Nose Day esitettiin?</w:t>
      </w:r>
    </w:p>
    <w:p>
      <w:r>
        <w:rPr>
          <w:b/>
        </w:rPr>
        <w:t xml:space="preserve">Kysymys 2</w:t>
      </w:r>
    </w:p>
    <w:p>
      <w:r>
        <w:t xml:space="preserve">Missä kuussa Spectre-elokuvan ennakkokatselu julkaistiin elokuvateattereissa?</w:t>
      </w:r>
    </w:p>
    <w:p>
      <w:r>
        <w:rPr>
          <w:b/>
        </w:rPr>
        <w:t xml:space="preserve">Kysymys 3</w:t>
      </w:r>
    </w:p>
    <w:p>
      <w:r>
        <w:t xml:space="preserve">Milloin Spectren ensimmäinen teaser-traileri julkaistiin?</w:t>
      </w:r>
    </w:p>
    <w:p>
      <w:r>
        <w:rPr>
          <w:b/>
        </w:rPr>
        <w:t xml:space="preserve">Kysymys 4</w:t>
      </w:r>
    </w:p>
    <w:p>
      <w:r>
        <w:t xml:space="preserve">Missä ohjelmassa useat näyttelijät ja kuvausryhmän jäsenet esiintyivät maaliskuussa 2015?</w:t>
      </w:r>
    </w:p>
    <w:p>
      <w:r>
        <w:rPr>
          <w:b/>
        </w:rPr>
        <w:t xml:space="preserve">Kysymys 5</w:t>
      </w:r>
    </w:p>
    <w:p>
      <w:r>
        <w:t xml:space="preserve">Kuka kirjoitti komediasketsin näyttelijöille ja miehistölle?</w:t>
      </w:r>
    </w:p>
    <w:p>
      <w:r>
        <w:rPr>
          <w:b/>
        </w:rPr>
        <w:t xml:space="preserve">Kysymys 6</w:t>
      </w:r>
    </w:p>
    <w:p>
      <w:r>
        <w:t xml:space="preserve">Milloin useat näyttelijät esiintyivät BBC Two -ohjelmassa?</w:t>
      </w:r>
    </w:p>
    <w:p>
      <w:r>
        <w:rPr>
          <w:b/>
        </w:rPr>
        <w:t xml:space="preserve">Kysymys 7</w:t>
      </w:r>
    </w:p>
    <w:p>
      <w:r>
        <w:t xml:space="preserve">Kuka kuvasi kulissien takana -dokumentin Spectren kuvauksista?</w:t>
      </w:r>
    </w:p>
    <w:p>
      <w:r>
        <w:rPr>
          <w:b/>
        </w:rPr>
        <w:t xml:space="preserve">Kysymys 8</w:t>
      </w:r>
    </w:p>
    <w:p>
      <w:r>
        <w:t xml:space="preserve">Mikä Spectren teaser-traileri julkaistiin helmikuussa 2015?</w:t>
      </w:r>
    </w:p>
    <w:p>
      <w:r>
        <w:rPr>
          <w:b/>
        </w:rPr>
        <w:t xml:space="preserve">Kysymys 9</w:t>
      </w:r>
    </w:p>
    <w:p>
      <w:r>
        <w:t xml:space="preserve">Kuka tuotti sketsin BBC One -kanavalle?</w:t>
      </w:r>
    </w:p>
    <w:p>
      <w:r>
        <w:rPr>
          <w:b/>
        </w:rPr>
        <w:t xml:space="preserve">Tekstin numero 31</w:t>
      </w:r>
    </w:p>
    <w:p>
      <w:r>
        <w:rPr>
          <w:color w:val="A9A9A9"/>
        </w:rPr>
        <w:t xml:space="preserve">Spectre </w:t>
      </w:r>
      <w:r>
        <w:t xml:space="preserve">sai maailman ensi-iltansa Lontoossa </w:t>
      </w:r>
      <w:r>
        <w:rPr>
          <w:color w:val="DCDCDC"/>
        </w:rPr>
        <w:t xml:space="preserve">26. lokakuuta </w:t>
      </w:r>
      <w:r>
        <w:rPr>
          <w:color w:val="556B2F"/>
        </w:rPr>
        <w:t xml:space="preserve">Royal Albert Hallissa</w:t>
      </w:r>
      <w:r>
        <w:rPr>
          <w:color w:val="2F4F4F"/>
        </w:rPr>
        <w:t xml:space="preserve">2015</w:t>
      </w:r>
      <w:r>
        <w:t xml:space="preserve">, samana päivänä kuin se julkaistiin Yhdistyneessä kuningaskunnassa ja Irlannissa. Kuvausten alkamisesta ilmoittamisen jälkeen </w:t>
      </w:r>
      <w:r>
        <w:rPr>
          <w:color w:val="6B8E23"/>
        </w:rPr>
        <w:t xml:space="preserve">Paramount Pictures </w:t>
      </w:r>
      <w:r>
        <w:t xml:space="preserve">aikaisti </w:t>
      </w:r>
      <w:r>
        <w:rPr>
          <w:color w:val="A0522D"/>
        </w:rPr>
        <w:t xml:space="preserve">Mission: Impossible - Rogue Nationin ensi-iltapäivää</w:t>
      </w:r>
      <w:r>
        <w:t xml:space="preserve">, jotta se ei kilpailisi </w:t>
      </w:r>
      <w:r>
        <w:rPr>
          <w:color w:val="228B22"/>
        </w:rPr>
        <w:t xml:space="preserve">Spectren </w:t>
      </w:r>
      <w:r>
        <w:t xml:space="preserve">kanssa. </w:t>
      </w:r>
      <w:r>
        <w:t xml:space="preserve">Maaliskuussa </w:t>
      </w:r>
      <w:r>
        <w:t xml:space="preserve">IMAX-yhtiö</w:t>
      </w:r>
      <w:r>
        <w:rPr>
          <w:color w:val="191970"/>
        </w:rPr>
        <w:t xml:space="preserve">2015</w:t>
      </w:r>
      <w:r>
        <w:t xml:space="preserve"> ilmoitti, että Spectre esitetään sen elokuvateattereissa </w:t>
      </w:r>
      <w:r>
        <w:t xml:space="preserve">Skyfallin menestyksen jälkeen. </w:t>
      </w:r>
      <w:r>
        <w:t xml:space="preserve">Isossa-Britanniassa se sai laajemman levityksen kuin </w:t>
      </w:r>
      <w:r>
        <w:rPr>
          <w:color w:val="483D8B"/>
        </w:rPr>
        <w:t xml:space="preserve">Skyfall</w:t>
      </w:r>
      <w:r>
        <w:t xml:space="preserve">, vähintään 647 elokuvateatterissa, joista 40 IMAX-screeniä, verrattuna Skyfallin 587 paikkaan ja 21 IMAX-screeniin.</w:t>
      </w:r>
    </w:p>
    <w:p>
      <w:r>
        <w:rPr>
          <w:b/>
        </w:rPr>
        <w:t xml:space="preserve">Kysymys 0</w:t>
      </w:r>
    </w:p>
    <w:p>
      <w:r>
        <w:t xml:space="preserve">Missä pidettiin Spectren ensimmäinen näytös?</w:t>
      </w:r>
    </w:p>
    <w:p>
      <w:r>
        <w:rPr>
          <w:b/>
        </w:rPr>
        <w:t xml:space="preserve">Kysymys 1</w:t>
      </w:r>
    </w:p>
    <w:p>
      <w:r>
        <w:t xml:space="preserve">Minä päivänä Spectre esitettiin ensimmäisen kerran yleisölle?</w:t>
      </w:r>
    </w:p>
    <w:p>
      <w:r>
        <w:rPr>
          <w:b/>
        </w:rPr>
        <w:t xml:space="preserve">Kysymys 2</w:t>
      </w:r>
    </w:p>
    <w:p>
      <w:r>
        <w:t xml:space="preserve">Mikä elokuva sai IMAXin näyttämään Spectren?</w:t>
      </w:r>
    </w:p>
    <w:p>
      <w:r>
        <w:rPr>
          <w:b/>
        </w:rPr>
        <w:t xml:space="preserve">Kysymys 3</w:t>
      </w:r>
    </w:p>
    <w:p>
      <w:r>
        <w:t xml:space="preserve">Minkä elokuvan avaus muutettiin, jotta se ei kilpailisi Spectren kanssa?</w:t>
      </w:r>
    </w:p>
    <w:p>
      <w:r>
        <w:rPr>
          <w:b/>
        </w:rPr>
        <w:t xml:space="preserve">Kysymys 4</w:t>
      </w:r>
    </w:p>
    <w:p>
      <w:r>
        <w:t xml:space="preserve">Kumpi elokuva sai laajemman levityksen Yhdistyneessä kuningaskunnassa, Skyfall vai Spectre?</w:t>
      </w:r>
    </w:p>
    <w:p>
      <w:r>
        <w:rPr>
          <w:b/>
        </w:rPr>
        <w:t xml:space="preserve">Kysymys 5</w:t>
      </w:r>
    </w:p>
    <w:p>
      <w:r>
        <w:t xml:space="preserve">Minkä vuoden joulukuun 26. päivänä Spectre sai maailman ensi-iltansa?</w:t>
      </w:r>
    </w:p>
    <w:p>
      <w:r>
        <w:rPr>
          <w:b/>
        </w:rPr>
        <w:t xml:space="preserve">Kysymys 6</w:t>
      </w:r>
    </w:p>
    <w:p>
      <w:r>
        <w:t xml:space="preserve">Kuka sai kantaesityksensä Westminster Hallissa?</w:t>
      </w:r>
    </w:p>
    <w:p>
      <w:r>
        <w:rPr>
          <w:b/>
        </w:rPr>
        <w:t xml:space="preserve">Kysymys 7</w:t>
      </w:r>
    </w:p>
    <w:p>
      <w:r>
        <w:t xml:space="preserve">Kuka lykkäsi Mission: Impossible - Rogue Nationin kanssa kilpailematta Spectren kanssa?</w:t>
      </w:r>
    </w:p>
    <w:p>
      <w:r>
        <w:rPr>
          <w:b/>
        </w:rPr>
        <w:t xml:space="preserve">Kysymys 8</w:t>
      </w:r>
    </w:p>
    <w:p>
      <w:r>
        <w:t xml:space="preserve">IMAX ilmoitti, että Spectre esitetään sen elokuvateattereissa tammikuussa minkä vuoden tammikuussa?</w:t>
      </w:r>
    </w:p>
    <w:p>
      <w:r>
        <w:rPr>
          <w:b/>
        </w:rPr>
        <w:t xml:space="preserve">Kysymys 9</w:t>
      </w:r>
    </w:p>
    <w:p>
      <w:r>
        <w:t xml:space="preserve">Yhdistyneessä kuningaskunnassa Spectre sai pienemmän julkaisun kuin mikä?</w:t>
      </w:r>
    </w:p>
    <w:p>
      <w:r>
        <w:rPr>
          <w:b/>
        </w:rPr>
        <w:t xml:space="preserve">Tekstin numero 32</w:t>
      </w:r>
    </w:p>
    <w:p>
      <w:r>
        <w:rPr>
          <w:color w:val="A9A9A9"/>
        </w:rPr>
        <w:t xml:space="preserve">Helmikuun 21. päivään 2016 </w:t>
      </w:r>
      <w:r>
        <w:t xml:space="preserve">mennessä</w:t>
      </w:r>
      <w:r>
        <w:t xml:space="preserve">[päivitys] Spectre on tuottanut </w:t>
      </w:r>
      <w:r>
        <w:t xml:space="preserve">maailmanlaajuisesti </w:t>
      </w:r>
      <w:r>
        <w:rPr>
          <w:color w:val="DCDCDC"/>
        </w:rPr>
        <w:t xml:space="preserve">879,3 miljoonaa dollaria, josta </w:t>
      </w:r>
      <w:r>
        <w:rPr>
          <w:color w:val="2F4F4F"/>
        </w:rPr>
        <w:t xml:space="preserve">138,1 miljoonaa dollaria </w:t>
      </w:r>
      <w:r>
        <w:t xml:space="preserve">on kertynyt Ison-Britannian </w:t>
      </w:r>
      <w:r>
        <w:rPr>
          <w:color w:val="556B2F"/>
        </w:rPr>
        <w:t xml:space="preserve">markkinoilta </w:t>
      </w:r>
      <w:r>
        <w:t xml:space="preserve">ja </w:t>
      </w:r>
      <w:r>
        <w:rPr>
          <w:color w:val="6B8E23"/>
        </w:rPr>
        <w:t xml:space="preserve">199,8 miljoonaa dollaria </w:t>
      </w:r>
      <w:r>
        <w:t xml:space="preserve">Pohjois-Amerikasta.</w:t>
      </w:r>
    </w:p>
    <w:p>
      <w:r>
        <w:rPr>
          <w:b/>
        </w:rPr>
        <w:t xml:space="preserve">Kysymys 0</w:t>
      </w:r>
    </w:p>
    <w:p>
      <w:r>
        <w:t xml:space="preserve">Kuinka paljon rahaa Spectre oli tienannut 21.2.2016 mennessä?</w:t>
      </w:r>
    </w:p>
    <w:p>
      <w:r>
        <w:rPr>
          <w:b/>
        </w:rPr>
        <w:t xml:space="preserve">Kysymys 1</w:t>
      </w:r>
    </w:p>
    <w:p>
      <w:r>
        <w:t xml:space="preserve">Kuinka paljon Spectre tuotti tuloja Yhdysvalloista, Meksikosta ja Kanadasta 21.2.2016 mennessä?</w:t>
      </w:r>
    </w:p>
    <w:p>
      <w:r>
        <w:rPr>
          <w:b/>
        </w:rPr>
        <w:t xml:space="preserve">Kysymys 2</w:t>
      </w:r>
    </w:p>
    <w:p>
      <w:r>
        <w:t xml:space="preserve">Kuinka paljon Spectre tuotti tuloja Britannian, Skotlannin ja Irlannin markkinoilta 21.2.2016 mennessä?</w:t>
      </w:r>
    </w:p>
    <w:p>
      <w:r>
        <w:rPr>
          <w:b/>
        </w:rPr>
        <w:t xml:space="preserve">Kysymys 3</w:t>
      </w:r>
    </w:p>
    <w:p>
      <w:r>
        <w:t xml:space="preserve">Kuinka paljon Spectre on tuottanut maailmanlaajuisesti 21. helmikuuta 2006 mennessä?</w:t>
      </w:r>
    </w:p>
    <w:p>
      <w:r>
        <w:rPr>
          <w:b/>
        </w:rPr>
        <w:t xml:space="preserve">Kysymys 4</w:t>
      </w:r>
    </w:p>
    <w:p>
      <w:r>
        <w:t xml:space="preserve">138,1 miljoonaa dollaria on tuotettu ranskalaisesta mitä?</w:t>
      </w:r>
    </w:p>
    <w:p>
      <w:r>
        <w:rPr>
          <w:b/>
        </w:rPr>
        <w:t xml:space="preserve">Kysymys 5</w:t>
      </w:r>
    </w:p>
    <w:p>
      <w:r>
        <w:t xml:space="preserve">Kreikasta on kertynyt 199,8 miljoonaa dollaria, mitä?</w:t>
      </w:r>
    </w:p>
    <w:p>
      <w:r>
        <w:rPr>
          <w:b/>
        </w:rPr>
        <w:t xml:space="preserve">Kysymys 6</w:t>
      </w:r>
    </w:p>
    <w:p>
      <w:r>
        <w:t xml:space="preserve">Mihin mennessä Spectre tuotti maailmanlaajuisesti 929,3 miljoonaa dollaria?</w:t>
      </w:r>
    </w:p>
    <w:p>
      <w:r>
        <w:rPr>
          <w:b/>
        </w:rPr>
        <w:t xml:space="preserve">Tekstin numero 33</w:t>
      </w:r>
    </w:p>
    <w:p>
      <w:r>
        <w:rPr>
          <w:color w:val="A9A9A9"/>
        </w:rPr>
        <w:t xml:space="preserve">Isossa-Britanniassa </w:t>
      </w:r>
      <w:r>
        <w:t xml:space="preserve">elokuva tuotti maanantaisista ennakkonäytöksistä 4,1 miljoonaa puntaa (6,4 miljoonaa dollaria). Se tuotti 6,3 miljoonaa puntaa (</w:t>
      </w:r>
      <w:r>
        <w:rPr>
          <w:color w:val="DCDCDC"/>
        </w:rPr>
        <w:t xml:space="preserve">9,2 miljoonaa dollaria) </w:t>
      </w:r>
      <w:r>
        <w:t xml:space="preserve">ensi-iltapäivänä ja 5,7 miljoonaa puntaa (8,8 miljoonaa dollaria) keskiviikkona, mikä on Yhdistyneen kuningaskunnan ennätys molempina päivinä. Seitsemän ensimmäisen päivän aikana elokuva tuotti </w:t>
      </w:r>
      <w:r>
        <w:rPr>
          <w:color w:val="2F4F4F"/>
        </w:rPr>
        <w:t xml:space="preserve">41,7 miljoonaa puntaa (63</w:t>
      </w:r>
      <w:r>
        <w:rPr>
          <w:color w:val="556B2F"/>
        </w:rPr>
        <w:t xml:space="preserve">,8 miljoonaa </w:t>
      </w:r>
      <w:r>
        <w:rPr>
          <w:color w:val="2F4F4F"/>
        </w:rPr>
        <w:t xml:space="preserve">dollaria</w:t>
      </w:r>
      <w:r>
        <w:rPr>
          <w:color w:val="2F4F4F"/>
        </w:rPr>
        <w:t xml:space="preserve">)</w:t>
      </w:r>
      <w:r>
        <w:t xml:space="preserve">, mikä rikkoi </w:t>
      </w:r>
      <w:r>
        <w:rPr>
          <w:color w:val="6B8E23"/>
        </w:rPr>
        <w:t xml:space="preserve">Harry Potter ja Azkabanin vanki </w:t>
      </w:r>
      <w:r>
        <w:t xml:space="preserve">-elokuvan 23,88 miljoonan punnan (36,9 miljoonan dollarin) </w:t>
      </w:r>
      <w:r>
        <w:t xml:space="preserve">suurimman ensimmäisen viikon avausennätyksen, joka tehtiin vuonna 2004. </w:t>
      </w:r>
      <w:r>
        <w:t xml:space="preserve">Perjantai-lauantai oli 20,4 miljoonaa puntaa (31</w:t>
      </w:r>
      <w:r>
        <w:rPr>
          <w:color w:val="A0522D"/>
        </w:rPr>
        <w:t xml:space="preserve">,2 miljoonaa </w:t>
      </w:r>
      <w:r>
        <w:t xml:space="preserve">dollaria) </w:t>
      </w:r>
      <w:r>
        <w:t xml:space="preserve">verrattuna Skyfallin 20,1 miljoonaan puntaan (31 </w:t>
      </w:r>
      <w:r>
        <w:rPr>
          <w:color w:val="228B22"/>
        </w:rPr>
        <w:t xml:space="preserve">miljoonaa dollaria)</w:t>
      </w:r>
      <w:r>
        <w:t xml:space="preserve">. </w:t>
      </w:r>
      <w:r>
        <w:t xml:space="preserve">Elokuva rikkoi myös parhaan näyttökohtaisen avauskeskiarvon ennätyksen 110 000 dollarilla, joka oli aiemmin </w:t>
      </w:r>
      <w:r>
        <w:rPr>
          <w:color w:val="191970"/>
        </w:rPr>
        <w:t xml:space="preserve">The Dark Knightin </w:t>
      </w:r>
      <w:r>
        <w:t xml:space="preserve">100 200 dollarin </w:t>
      </w:r>
      <w:r>
        <w:t xml:space="preserve">ennätys.</w:t>
      </w:r>
      <w:r>
        <w:t xml:space="preserve"> Yhteensä se on tuottanut siellä 136,3 miljoonaa dollaria. Isossa-Britanniassa se ohitti </w:t>
      </w:r>
      <w:r>
        <w:rPr>
          <w:color w:val="8B0000"/>
        </w:rPr>
        <w:t xml:space="preserve">Avatarin ja </w:t>
      </w:r>
      <w:r>
        <w:t xml:space="preserve">on maan kaikkien aikojen eniten tuottanut IMAX-versio 10,09 miljoonalla dollarilla.</w:t>
      </w:r>
    </w:p>
    <w:p>
      <w:r>
        <w:rPr>
          <w:b/>
        </w:rPr>
        <w:t xml:space="preserve">Kysymys 0</w:t>
      </w:r>
    </w:p>
    <w:p>
      <w:r>
        <w:t xml:space="preserve">Kuinka paljon Spectre tienasi ensimmäisellä viikollaan?</w:t>
      </w:r>
    </w:p>
    <w:p>
      <w:r>
        <w:rPr>
          <w:b/>
        </w:rPr>
        <w:t xml:space="preserve">Kysymys 1</w:t>
      </w:r>
    </w:p>
    <w:p>
      <w:r>
        <w:t xml:space="preserve">Minkä elokuvan seitsemän ensimmäisen päivän tuotot olivat aiemmin suurimmat?</w:t>
      </w:r>
    </w:p>
    <w:p>
      <w:r>
        <w:rPr>
          <w:b/>
        </w:rPr>
        <w:t xml:space="preserve">Kysymys 2</w:t>
      </w:r>
    </w:p>
    <w:p>
      <w:r>
        <w:t xml:space="preserve">Minkä elokuvan Spectre syrjäytti IMAX-näytöksistä saaduista tuloista eniten Yhdistyneessä kuningaskunnassa?</w:t>
      </w:r>
    </w:p>
    <w:p>
      <w:r>
        <w:rPr>
          <w:b/>
        </w:rPr>
        <w:t xml:space="preserve">Kysymys 3</w:t>
      </w:r>
    </w:p>
    <w:p>
      <w:r>
        <w:t xml:space="preserve">Kuinka paljon rahaa Spectre tuotti avajaispäivänään Yhdistyneessä kuningaskunnassa?</w:t>
      </w:r>
    </w:p>
    <w:p>
      <w:r>
        <w:rPr>
          <w:b/>
        </w:rPr>
        <w:t xml:space="preserve">Kysymys 4</w:t>
      </w:r>
    </w:p>
    <w:p>
      <w:r>
        <w:t xml:space="preserve">Mikä elokuva piti aiemmin hallussaan Yhdistyneen kuningaskunnan ennätystä suurimmasta ensimmäisen viikon avausvoittovarannosta?</w:t>
      </w:r>
    </w:p>
    <w:p>
      <w:r>
        <w:rPr>
          <w:b/>
        </w:rPr>
        <w:t xml:space="preserve">Kysymys 5</w:t>
      </w:r>
    </w:p>
    <w:p>
      <w:r>
        <w:t xml:space="preserve">Minkä elokuvan ohi Spectre nousi Britannian eniten tuottaneeksi IMAX-julkaisuksi?</w:t>
      </w:r>
    </w:p>
    <w:p>
      <w:r>
        <w:rPr>
          <w:b/>
        </w:rPr>
        <w:t xml:space="preserve">Kysymys 6</w:t>
      </w:r>
    </w:p>
    <w:p>
      <w:r>
        <w:t xml:space="preserve">Spectre ohitti, mikä elokuva on suurin näyttöä kohden avauskeskiarvo?</w:t>
      </w:r>
    </w:p>
    <w:p>
      <w:r>
        <w:rPr>
          <w:b/>
        </w:rPr>
        <w:t xml:space="preserve">Kysymys 7</w:t>
      </w:r>
    </w:p>
    <w:p>
      <w:r>
        <w:t xml:space="preserve">Missä maassa elokuva tuotti 6,4 miljoonaa dollaria tiistain näytöksistä?</w:t>
      </w:r>
    </w:p>
    <w:p>
      <w:r>
        <w:rPr>
          <w:b/>
        </w:rPr>
        <w:t xml:space="preserve">Kysymys 8</w:t>
      </w:r>
    </w:p>
    <w:p>
      <w:r>
        <w:t xml:space="preserve">Kuinka paljon elokuvan kahdeksan ensimmäisen päivän aikana se tuotti?</w:t>
      </w:r>
    </w:p>
    <w:p>
      <w:r>
        <w:rPr>
          <w:b/>
        </w:rPr>
        <w:t xml:space="preserve">Kysymys 9</w:t>
      </w:r>
    </w:p>
    <w:p>
      <w:r>
        <w:t xml:space="preserve">Paljonko elokuvan perjantaista sunnuntaihin kertyi?</w:t>
      </w:r>
    </w:p>
    <w:p>
      <w:r>
        <w:rPr>
          <w:b/>
        </w:rPr>
        <w:t xml:space="preserve">Kysymys 10</w:t>
      </w:r>
    </w:p>
    <w:p>
      <w:r>
        <w:t xml:space="preserve">Kuinka paljon Skyfallin perjantai-sunnuntai brutto oli?</w:t>
      </w:r>
    </w:p>
    <w:p>
      <w:r>
        <w:rPr>
          <w:b/>
        </w:rPr>
        <w:t xml:space="preserve">Tekstin numero 34</w:t>
      </w:r>
    </w:p>
    <w:p>
      <w:r>
        <w:rPr>
          <w:color w:val="A9A9A9"/>
        </w:rPr>
        <w:t xml:space="preserve">Spectre </w:t>
      </w:r>
      <w:r>
        <w:t xml:space="preserve">avasi Saksassa 22,45 miljoonalla dollarilla (ennakkoesitykset mukaan luettuina), mikä oli uusi ennätys kaikkien aikojen suurimpana lauantaielokuvana, Australiassa 8,7 miljoonalla dollarilla (ennakkoesitykset mukaan luettuina) ja Etelä-Koreassa </w:t>
      </w:r>
      <w:r>
        <w:rPr>
          <w:color w:val="2F4F4F"/>
        </w:rPr>
        <w:t xml:space="preserve">8.2</w:t>
      </w:r>
      <w:r>
        <w:rPr>
          <w:color w:val="DCDCDC"/>
        </w:rPr>
        <w:t xml:space="preserve">miljoonalla </w:t>
      </w:r>
      <w:r>
        <w:rPr>
          <w:color w:val="DCDCDC"/>
        </w:rPr>
        <w:t xml:space="preserve">dollarilla </w:t>
      </w:r>
      <w:r>
        <w:t xml:space="preserve">(ennakkoesitykset mukaan luettuina). Huolimatta </w:t>
      </w:r>
      <w:r>
        <w:rPr>
          <w:color w:val="556B2F"/>
        </w:rPr>
        <w:t xml:space="preserve">Pariisin </w:t>
      </w:r>
      <w:r>
        <w:t xml:space="preserve">13. marraskuuta tapahtuneista </w:t>
      </w:r>
      <w:r>
        <w:t xml:space="preserve">iskuista, jotka johtivat lukuisten teattereiden sulkemiseen, elokuva avasi </w:t>
      </w:r>
      <w:r>
        <w:rPr>
          <w:color w:val="6B8E23"/>
        </w:rPr>
        <w:t xml:space="preserve">Ranskassa </w:t>
      </w:r>
      <w:r>
        <w:t xml:space="preserve">14,6 miljoonalla dollarilla (mukaan lukien 2 miljoonaa dollaria ennakkomyynnissä)</w:t>
      </w:r>
      <w:r>
        <w:t xml:space="preserve">. Meksikossa, jossa osa elokuvasta kuvattiin, se debytoi yli kaksinkertaisella tuloksella (4,5 miljoonaa dollaria) Skyfalliin verrattuna. Se päihitti edeltäjänsä avauksen myös eri Pohjoismaissa, joissa MGM levittää elokuvaa, kuten Suomessa (2,66 miljoonaa dollaria) ja Norjassa (2,91 miljoonaa dollaria) sekä muilla markkinoilla, kuten Tanskassa (4,2 miljoonaa dollaria), Alankomaissa (3,38 miljoonaa dollaria) ja Ruotsissa (3,1 miljoonaa dollaria). Intiassa se avautui ykköseksi 4,8 miljoonalla dollarilla, mikä on </w:t>
      </w:r>
      <w:r>
        <w:rPr>
          <w:color w:val="A0522D"/>
        </w:rPr>
        <w:t xml:space="preserve">4 % </w:t>
      </w:r>
      <w:r>
        <w:t xml:space="preserve">enemmän kuin Skyfallin avaus. Saksankielisen Sveitsin lipputulotilastojen kärjessä se oli neljä viikkoa, ja Alankomaissa se on pitänyt ykköspaikkaa seitsemän viikkoa putkeen, ja siellä se on ohittanut </w:t>
      </w:r>
      <w:r>
        <w:rPr>
          <w:color w:val="228B22"/>
        </w:rPr>
        <w:t xml:space="preserve">Minionsin </w:t>
      </w:r>
      <w:r>
        <w:t xml:space="preserve">ja noussut vuoden parhaaksi elokuvaksi. Parhaiten tienanneet markkinat ovat Saksa (70,3 miljoonaa dollaria) ja Ranska (38,8 miljoonaa dollaria). Pariisissa se on kaikkien aikojen toiseksi myydyin elokuva 4,1 miljoonan dollarin lipunmyynnillään vain </w:t>
      </w:r>
      <w:r>
        <w:rPr>
          <w:color w:val="191970"/>
        </w:rPr>
        <w:t xml:space="preserve">Spider-Man 3:n </w:t>
      </w:r>
      <w:r>
        <w:t xml:space="preserve">jälkeen</w:t>
      </w:r>
      <w:r>
        <w:t xml:space="preserve">, joka myi yli 6,32 miljoonaa dollaria vuonna 2007</w:t>
      </w:r>
      <w:r>
        <w:t xml:space="preserve">.</w:t>
      </w:r>
    </w:p>
    <w:p>
      <w:r>
        <w:rPr>
          <w:b/>
        </w:rPr>
        <w:t xml:space="preserve">Kysymys 0</w:t>
      </w:r>
    </w:p>
    <w:p>
      <w:r>
        <w:t xml:space="preserve">Missä ranskalaisessa kaupungissa tapahtuneet terroriteot vaikuttivat Spectren tuloksiin?</w:t>
      </w:r>
    </w:p>
    <w:p>
      <w:r>
        <w:rPr>
          <w:b/>
        </w:rPr>
        <w:t xml:space="preserve">Kysymys 1</w:t>
      </w:r>
    </w:p>
    <w:p>
      <w:r>
        <w:t xml:space="preserve">Kuinka paljon enemmän Spectre tienasi Intian markkinoilla verrattuna Skyfalliin?</w:t>
      </w:r>
    </w:p>
    <w:p>
      <w:r>
        <w:rPr>
          <w:b/>
        </w:rPr>
        <w:t xml:space="preserve">Kysymys 2</w:t>
      </w:r>
    </w:p>
    <w:p>
      <w:r>
        <w:t xml:space="preserve">Mikä elokuva on tuottanut Pariisissa enemmän lipputuloja kuin Spectre?</w:t>
      </w:r>
    </w:p>
    <w:p>
      <w:r>
        <w:rPr>
          <w:b/>
        </w:rPr>
        <w:t xml:space="preserve">Kysymys 3</w:t>
      </w:r>
    </w:p>
    <w:p>
      <w:r>
        <w:t xml:space="preserve">Kuinka paljon Spectre tienasi avajaisissaan Etelä-Koreassa?</w:t>
      </w:r>
    </w:p>
    <w:p>
      <w:r>
        <w:rPr>
          <w:b/>
        </w:rPr>
        <w:t xml:space="preserve">Kysymys 4</w:t>
      </w:r>
    </w:p>
    <w:p>
      <w:r>
        <w:t xml:space="preserve">Mikä on ainoa elokuva, jonka lipunmyynti Pariisissa on ollut korkeampi kuin Spectren?</w:t>
      </w:r>
    </w:p>
    <w:p>
      <w:r>
        <w:rPr>
          <w:b/>
        </w:rPr>
        <w:t xml:space="preserve">Kysymys 5</w:t>
      </w:r>
    </w:p>
    <w:p>
      <w:r>
        <w:t xml:space="preserve">Minkä elokuvan Spectre löi vuoden parhaaksi elokuvaksi Sveitsissä?</w:t>
      </w:r>
    </w:p>
    <w:p>
      <w:r>
        <w:rPr>
          <w:b/>
        </w:rPr>
        <w:t xml:space="preserve">Kysymys 6</w:t>
      </w:r>
    </w:p>
    <w:p>
      <w:r>
        <w:t xml:space="preserve">Mikä avautui Kreikassa 25,45 miljoonalla dollarilla?</w:t>
      </w:r>
    </w:p>
    <w:p>
      <w:r>
        <w:rPr>
          <w:b/>
        </w:rPr>
        <w:t xml:space="preserve">Kysymys 7</w:t>
      </w:r>
    </w:p>
    <w:p>
      <w:r>
        <w:t xml:space="preserve">Mikä teki uuden ennätyksen kaikkien aikojen suurimpana sunnuntaina Saksassa?</w:t>
      </w:r>
    </w:p>
    <w:p>
      <w:r>
        <w:rPr>
          <w:b/>
        </w:rPr>
        <w:t xml:space="preserve">Kysymys 8</w:t>
      </w:r>
    </w:p>
    <w:p>
      <w:r>
        <w:t xml:space="preserve">Kuinka monelle miljoonalle Pohjois-Korea avautui?</w:t>
      </w:r>
    </w:p>
    <w:p>
      <w:r>
        <w:rPr>
          <w:b/>
        </w:rPr>
        <w:t xml:space="preserve">Kysymys 9</w:t>
      </w:r>
    </w:p>
    <w:p>
      <w:r>
        <w:t xml:space="preserve">Missä elokuva avasi 14,6 miljoonalla dollarilla Pariisin 11. marraskuuta tapahtuneista iskuista huolimatta?</w:t>
      </w:r>
    </w:p>
    <w:p>
      <w:r>
        <w:rPr>
          <w:b/>
        </w:rPr>
        <w:t xml:space="preserve">Tekstin numero 35</w:t>
      </w:r>
    </w:p>
    <w:p>
      <w:r>
        <w:rPr>
          <w:color w:val="A9A9A9"/>
        </w:rPr>
        <w:t xml:space="preserve">Yhdysvalloissa ja </w:t>
      </w:r>
      <w:r>
        <w:t xml:space="preserve">Kanadassa </w:t>
      </w:r>
      <w:r>
        <w:rPr>
          <w:color w:val="DCDCDC"/>
        </w:rPr>
        <w:t xml:space="preserve">elokuva </w:t>
      </w:r>
      <w:r>
        <w:t xml:space="preserve">avattiin 6. marraskuuta </w:t>
      </w:r>
      <w:r>
        <w:rPr>
          <w:color w:val="2F4F4F"/>
        </w:rPr>
        <w:t xml:space="preserve">2015</w:t>
      </w:r>
      <w:r>
        <w:t xml:space="preserve">, ja sen avajaisviikonloppuna elokuvan arvioitiin alun perin tuottavan 70-75 miljoonaa dollaria 3 927 näytöstä, mikä oli Bond-elokuvan laajin julkaisu</w:t>
      </w:r>
      <w:r>
        <w:rPr>
          <w:color w:val="A9A9A9"/>
        </w:rPr>
        <w:t xml:space="preserve">. Kuitenkin sen </w:t>
      </w:r>
      <w:r>
        <w:t xml:space="preserve">jälkeen, kun elokuva oli tuottanut </w:t>
      </w:r>
      <w:r>
        <w:rPr>
          <w:color w:val="556B2F"/>
        </w:rPr>
        <w:t xml:space="preserve">5,25 </w:t>
      </w:r>
      <w:r>
        <w:t xml:space="preserve">miljoonaa </w:t>
      </w:r>
      <w:r>
        <w:rPr>
          <w:color w:val="556B2F"/>
        </w:rPr>
        <w:t xml:space="preserve">dollaria </w:t>
      </w:r>
      <w:r>
        <w:t xml:space="preserve">torstai-iltana ja 28 miljoonaa dollaria avajaispäivänä, viikonlopun ennusteita nostettiin 75-80 miljoonaan dollariin. Elokuva tuotti </w:t>
      </w:r>
      <w:r>
        <w:t xml:space="preserve">avausviikonloppunaan </w:t>
      </w:r>
      <w:r>
        <w:rPr>
          <w:color w:val="A0522D"/>
        </w:rPr>
        <w:t xml:space="preserve">70,4 miljoonaa dollaria </w:t>
      </w:r>
      <w:r>
        <w:t xml:space="preserve">(noin 20 miljoonaa dollaria vähemmän kuin </w:t>
      </w:r>
      <w:r>
        <w:t xml:space="preserve">Skyfallin 90,6 miljoonan dollarin debyytti, mukaan lukien IMAX-esikatselut), mutta sijoittui silti lipputulojen ykköseksi. IMAX tuotti Spectrelle 9,1 miljoonaa dollaria </w:t>
      </w:r>
      <w:r>
        <w:t xml:space="preserve">valkokankailla</w:t>
      </w:r>
      <w:r>
        <w:rPr>
          <w:color w:val="191970"/>
        </w:rPr>
        <w:t xml:space="preserve">374</w:t>
      </w:r>
      <w:r>
        <w:t xml:space="preserve">, premium-suurformaatti tuotti 8 miljoonaa dollaria 429 elokuvateatterista, mikä keräsi 11 % elokuvan avauksesta, eli Spectre tienasi 17,1 miljoonaa dollaria (23 %) avausviikonloppunsa kokonaissummasta suurissa formaateissa. Cinemark XD tuotti 1,85 miljoonaa dollaria 112 XD-paikassa.</w:t>
      </w:r>
    </w:p>
    <w:p>
      <w:r>
        <w:rPr>
          <w:b/>
        </w:rPr>
        <w:t xml:space="preserve">Kysymys 0</w:t>
      </w:r>
    </w:p>
    <w:p>
      <w:r>
        <w:t xml:space="preserve">Kuinka monessa Imax-valkokankaassa Spectre esitettiin avausviikonloppuna Yhdysvalloissa ja Kanadassa?</w:t>
      </w:r>
    </w:p>
    <w:p>
      <w:r>
        <w:rPr>
          <w:b/>
        </w:rPr>
        <w:t xml:space="preserve">Kysymys 1</w:t>
      </w:r>
    </w:p>
    <w:p>
      <w:r>
        <w:t xml:space="preserve">Kuinka paljon rahaa Spectre tienasi ensimmäisenä viikonloppuna Yhdysvalloissa ja Kanadassa?</w:t>
      </w:r>
    </w:p>
    <w:p>
      <w:r>
        <w:rPr>
          <w:b/>
        </w:rPr>
        <w:t xml:space="preserve">Kysymys 2</w:t>
      </w:r>
    </w:p>
    <w:p>
      <w:r>
        <w:t xml:space="preserve">Kuinka paljon rahaa ennakkonäytökset tuottivat Yhdysvalloissa ja Kanadassa?</w:t>
      </w:r>
    </w:p>
    <w:p>
      <w:r>
        <w:rPr>
          <w:b/>
        </w:rPr>
        <w:t xml:space="preserve">Kysymys 3</w:t>
      </w:r>
    </w:p>
    <w:p>
      <w:r>
        <w:t xml:space="preserve">Kumpi elokuva tuotti enemmän rahaa avausviikonloppunaan Pohjois-Amerikan markkinoilla, Skyfall vai Spectre?</w:t>
      </w:r>
    </w:p>
    <w:p>
      <w:r>
        <w:rPr>
          <w:b/>
        </w:rPr>
        <w:t xml:space="preserve">Kysymys 4</w:t>
      </w:r>
    </w:p>
    <w:p>
      <w:r>
        <w:t xml:space="preserve">Kuinka monella IMAX-valkokankaalla Spectre esitettiin Pohjois-Amerikassa?</w:t>
      </w:r>
    </w:p>
    <w:p>
      <w:r>
        <w:rPr>
          <w:b/>
        </w:rPr>
        <w:t xml:space="preserve">Kysymys 5</w:t>
      </w:r>
    </w:p>
    <w:p>
      <w:r>
        <w:t xml:space="preserve">Minä viikonpäivänä Spectre julkaistiin Pohjois-Amerikassa?</w:t>
      </w:r>
    </w:p>
    <w:p>
      <w:r>
        <w:rPr>
          <w:b/>
        </w:rPr>
        <w:t xml:space="preserve">Kysymys 6</w:t>
      </w:r>
    </w:p>
    <w:p>
      <w:r>
        <w:t xml:space="preserve">Yhdysvalloissa elokuva sai ensi-iltansa 16. marraskuuta tänä vuonna?</w:t>
      </w:r>
    </w:p>
    <w:p>
      <w:r>
        <w:rPr>
          <w:b/>
        </w:rPr>
        <w:t xml:space="preserve">Kysymys 7</w:t>
      </w:r>
    </w:p>
    <w:p>
      <w:r>
        <w:t xml:space="preserve">Missä elokuvan ennustettiin saavan 80-85 miljoonaa dollaria avausviikonloppunaan?</w:t>
      </w:r>
    </w:p>
    <w:p>
      <w:r>
        <w:rPr>
          <w:b/>
        </w:rPr>
        <w:t xml:space="preserve">Kysymys 8</w:t>
      </w:r>
    </w:p>
    <w:p>
      <w:r>
        <w:t xml:space="preserve">Mikä tuotti noin 20 miljoonaa dollaria enemmän kuin Skyfallin debyytti?</w:t>
      </w:r>
    </w:p>
    <w:p>
      <w:r>
        <w:rPr>
          <w:b/>
        </w:rPr>
        <w:t xml:space="preserve">Kysymys 9</w:t>
      </w:r>
    </w:p>
    <w:p>
      <w:r>
        <w:t xml:space="preserve">Mikä sijoittui kakkoseksi lipputuloissa?</w:t>
      </w:r>
    </w:p>
    <w:p>
      <w:r>
        <w:rPr>
          <w:b/>
        </w:rPr>
        <w:t xml:space="preserve">Tekstin numero 36</w:t>
      </w:r>
    </w:p>
    <w:p>
      <w:r>
        <w:rPr>
          <w:color w:val="A9A9A9"/>
        </w:rPr>
        <w:t xml:space="preserve">Kiinassa </w:t>
      </w:r>
      <w:r>
        <w:t xml:space="preserve">se avattiin </w:t>
      </w:r>
      <w:r>
        <w:rPr>
          <w:color w:val="DCDCDC"/>
        </w:rPr>
        <w:t xml:space="preserve">12. </w:t>
      </w:r>
      <w:r>
        <w:rPr>
          <w:color w:val="2F4F4F"/>
        </w:rPr>
        <w:t xml:space="preserve">marraskuuta, </w:t>
      </w:r>
      <w:r>
        <w:t xml:space="preserve">ja se tuotti avauspäivänään 15 miljoonaa dollaria, mikä on toiseksi suurin Hollywood-elokuvan yhden päivän 2D-tulos 18,5 miljoonan dollarin </w:t>
      </w:r>
      <w:r>
        <w:rPr>
          <w:color w:val="556B2F"/>
        </w:rPr>
        <w:t xml:space="preserve">Missionin </w:t>
      </w:r>
      <w:r>
        <w:t xml:space="preserve">avauspäivän jälkeen: </w:t>
      </w:r>
      <w:r>
        <w:rPr>
          <w:color w:val="556B2F"/>
        </w:rPr>
        <w:t xml:space="preserve">Impossible - Rogue Nation -elokuvan jälkeen</w:t>
      </w:r>
      <w:r>
        <w:t xml:space="preserve">, ja se käytti 43 prosenttia kaikista saatavilla olevista valkokankaista, mikä sisälsi 790 000 dollaria ennakkoiltanäytöksiä. Avausviikonloppuna se tuotti 14 700 valkokankaalta 48,1 miljoonaa dollaria, mikä on </w:t>
      </w:r>
      <w:r>
        <w:rPr>
          <w:color w:val="6B8E23"/>
        </w:rPr>
        <w:t xml:space="preserve">198 prosenttia enemmän kuin </w:t>
      </w:r>
      <w:r>
        <w:t xml:space="preserve">Skyfall, mikä on Hollywoodin 2D-avauksen ennätys</w:t>
      </w:r>
      <w:r>
        <w:t xml:space="preserve">.</w:t>
      </w:r>
      <w:r>
        <w:t xml:space="preserve"> IMAXin osuus oli 4,6 miljoonaa dollaria 246 valkokankaalla, mikä on myös uusi ennätys marraskuun elokuvan kolmen päivän avajaisissa (rikkoen Interstellarin ennätyksen). Toisena viikonloppunaan se lisäsi 12,1 miljoonaa dollaria ja putosi jyrkästi </w:t>
      </w:r>
      <w:r>
        <w:rPr>
          <w:color w:val="A0522D"/>
        </w:rPr>
        <w:t xml:space="preserve">75 %</w:t>
      </w:r>
      <w:r>
        <w:t xml:space="preserve">, mikä on toiseksi pahin toisen viikonlopun pudotus vuoden 2015 suurelle Hollywood-julkaisulle Kiinassa. Se keräsi </w:t>
      </w:r>
      <w:r>
        <w:t xml:space="preserve">siellä neljän viikonlopun jälkeen </w:t>
      </w:r>
      <w:r>
        <w:t xml:space="preserve">yhteensä </w:t>
      </w:r>
      <w:r>
        <w:rPr>
          <w:color w:val="228B22"/>
        </w:rPr>
        <w:t xml:space="preserve">84,7 miljoonaa dollaria.</w:t>
      </w:r>
      <w:r>
        <w:t xml:space="preserve"> Vaikka avaus olikin vahva, se ei saavuttanut 100 miljoonan dollarin rajaa, kuten ennustettiin.</w:t>
      </w:r>
    </w:p>
    <w:p>
      <w:r>
        <w:rPr>
          <w:b/>
        </w:rPr>
        <w:t xml:space="preserve">Kysymys 0</w:t>
      </w:r>
    </w:p>
    <w:p>
      <w:r>
        <w:t xml:space="preserve">Minä päivänä ja kuussa Spectre julkaistiin Kiinan markkinoille?</w:t>
      </w:r>
    </w:p>
    <w:p>
      <w:r>
        <w:rPr>
          <w:b/>
        </w:rPr>
        <w:t xml:space="preserve">Kysymys 1</w:t>
      </w:r>
    </w:p>
    <w:p>
      <w:r>
        <w:t xml:space="preserve">Kuinka paljon enemmän rahaa Spectre tienasi ensimmäisen viikonloppunsa aikana Kiinassa kuin Skyfall?</w:t>
      </w:r>
    </w:p>
    <w:p>
      <w:r>
        <w:rPr>
          <w:b/>
        </w:rPr>
        <w:t xml:space="preserve">Kysymys 2</w:t>
      </w:r>
    </w:p>
    <w:p>
      <w:r>
        <w:t xml:space="preserve">Kuinka paljon liikevaihto oli laskenut Kiinan-julkaisun jälkeiseen viikonloppuun mennessä?</w:t>
      </w:r>
    </w:p>
    <w:p>
      <w:r>
        <w:rPr>
          <w:b/>
        </w:rPr>
        <w:t xml:space="preserve">Kysymys 3</w:t>
      </w:r>
    </w:p>
    <w:p>
      <w:r>
        <w:t xml:space="preserve">Kuinka paljon Spectre oli tienannut ensimmäisen kuukauden aikana Kiinassa?</w:t>
      </w:r>
    </w:p>
    <w:p>
      <w:r>
        <w:rPr>
          <w:b/>
        </w:rPr>
        <w:t xml:space="preserve">Kysymys 4</w:t>
      </w:r>
    </w:p>
    <w:p>
      <w:r>
        <w:t xml:space="preserve">Spectre tuli toiseksi avauspäivän bruttomäärässä Kiinassa minkä elokuvan jälkeen?</w:t>
      </w:r>
    </w:p>
    <w:p>
      <w:r>
        <w:rPr>
          <w:b/>
        </w:rPr>
        <w:t xml:space="preserve">Kysymys 5</w:t>
      </w:r>
    </w:p>
    <w:p>
      <w:r>
        <w:t xml:space="preserve">Kuinka paljon rahaa Spectre tuotti neljän viikonlopun jälkeen Kiinassa?</w:t>
      </w:r>
    </w:p>
    <w:p>
      <w:r>
        <w:rPr>
          <w:b/>
        </w:rPr>
        <w:t xml:space="preserve">Kysymys 6</w:t>
      </w:r>
    </w:p>
    <w:p>
      <w:r>
        <w:t xml:space="preserve">Minkä kuukauden 11. päivä elokuva sai ensi-iltansa Kiinassa?</w:t>
      </w:r>
    </w:p>
    <w:p>
      <w:r>
        <w:rPr>
          <w:b/>
        </w:rPr>
        <w:t xml:space="preserve">Kysymys 7</w:t>
      </w:r>
    </w:p>
    <w:p>
      <w:r>
        <w:t xml:space="preserve">Missä maassa elokuva valloitti 53 prosenttia kaikista valkokankaista?</w:t>
      </w:r>
    </w:p>
    <w:p>
      <w:r>
        <w:rPr>
          <w:b/>
        </w:rPr>
        <w:t xml:space="preserve">Kysymys 8</w:t>
      </w:r>
    </w:p>
    <w:p>
      <w:r>
        <w:t xml:space="preserve">Missä maassa elokuva tuotti 890 000 dollaria ennakkonäytöksillä?</w:t>
      </w:r>
    </w:p>
    <w:p>
      <w:r>
        <w:rPr>
          <w:b/>
        </w:rPr>
        <w:t xml:space="preserve">Kysymys 9</w:t>
      </w:r>
    </w:p>
    <w:p>
      <w:r>
        <w:t xml:space="preserve">Missä maassa elokuva putosi toisena viikonloppunaan 85 %?</w:t>
      </w:r>
    </w:p>
    <w:p>
      <w:r>
        <w:rPr>
          <w:b/>
        </w:rPr>
        <w:t xml:space="preserve">Tekstin numero 37</w:t>
      </w:r>
    </w:p>
    <w:p>
      <w:r>
        <w:rPr>
          <w:color w:val="A9A9A9"/>
        </w:rPr>
        <w:t xml:space="preserve">Spectre </w:t>
      </w:r>
      <w:r>
        <w:t xml:space="preserve">on saanut vaihtelevia arvioita, ja monet arvostelijat ovat antaneet elokuvalle joko erittäin myönteistä tai erittäin kielteistä palautetta. Monet kriitikot kehuivat elokuvan </w:t>
      </w:r>
      <w:r>
        <w:rPr>
          <w:color w:val="DCDCDC"/>
        </w:rPr>
        <w:t xml:space="preserve">avauskohtausta</w:t>
      </w:r>
      <w:r>
        <w:t xml:space="preserve">, toimintakohtauksia, stunt-työskentelyä, kuvausta ja näyttelijäsuorituksia. Joissakin varhaisissa arvosteluissa elokuvaa verrattiin suopeasti sen edeltäjään </w:t>
      </w:r>
      <w:r>
        <w:rPr>
          <w:color w:val="2F4F4F"/>
        </w:rPr>
        <w:t xml:space="preserve">Skyfalliin</w:t>
      </w:r>
      <w:r>
        <w:t xml:space="preserve">. </w:t>
      </w:r>
      <w:r>
        <w:t xml:space="preserve">Rotten Tomatoes otti näytteen 274 arvostelusta ja arvioi, että </w:t>
      </w:r>
      <w:r>
        <w:rPr>
          <w:color w:val="556B2F"/>
        </w:rPr>
        <w:t xml:space="preserve">64</w:t>
      </w:r>
      <w:r>
        <w:rPr>
          <w:color w:val="6B8E23"/>
        </w:rPr>
        <w:t xml:space="preserve">% </w:t>
      </w:r>
      <w:r>
        <w:t xml:space="preserve">arvosteluista oli myönteisiä, ja totesi, että elokuva "työntää Daniel Craigin uudelleen käynnistetyn Bondin lähemmäs aiempien elokuvien loistavaa, toimintapainotteista spektaakkelia, vaikka se toki tukeutuu vakiintuneeseen 007-kaavaan". Metacriticissä elokuva on saanut </w:t>
      </w:r>
      <w:r>
        <w:t xml:space="preserve">kriitikoilta</w:t>
      </w:r>
      <w:r>
        <w:rPr>
          <w:color w:val="191970"/>
        </w:rPr>
        <w:t xml:space="preserve">48</w:t>
      </w:r>
      <w:r>
        <w:t xml:space="preserve"> arvosanan </w:t>
      </w:r>
      <w:r>
        <w:rPr>
          <w:color w:val="A0522D"/>
        </w:rPr>
        <w:t xml:space="preserve">60 pistettä </w:t>
      </w:r>
      <w:r>
        <w:rPr>
          <w:color w:val="228B22"/>
        </w:rPr>
        <w:t xml:space="preserve">100</w:t>
      </w:r>
      <w:r>
        <w:t xml:space="preserve">, </w:t>
      </w:r>
      <w:r>
        <w:t xml:space="preserve">mikä tarkoittaa "vaihtelevia tai keskinkertaisia arvosteluja". </w:t>
      </w:r>
      <w:r>
        <w:t xml:space="preserve">CinemaScoren kyselyssä </w:t>
      </w:r>
      <w:r>
        <w:rPr>
          <w:color w:val="8B0000"/>
        </w:rPr>
        <w:t xml:space="preserve">yleisö </w:t>
      </w:r>
      <w:r>
        <w:t xml:space="preserve">antoi elokuvalle keskimäärin arvosanan "A-" asteikolla A+-F.</w:t>
      </w:r>
    </w:p>
    <w:p>
      <w:r>
        <w:rPr>
          <w:b/>
        </w:rPr>
        <w:t xml:space="preserve">Kysymys 0</w:t>
      </w:r>
    </w:p>
    <w:p>
      <w:r>
        <w:t xml:space="preserve">Mikä oli Spectren Metacritics-pistemäärä?</w:t>
      </w:r>
    </w:p>
    <w:p>
      <w:r>
        <w:rPr>
          <w:b/>
        </w:rPr>
        <w:t xml:space="preserve">Kysymys 1</w:t>
      </w:r>
    </w:p>
    <w:p>
      <w:r>
        <w:t xml:space="preserve">Kuinka monta yksittäistä arvosanaa vaikuttaa Metacriticsin pisteytykseen?</w:t>
      </w:r>
    </w:p>
    <w:p>
      <w:r>
        <w:rPr>
          <w:b/>
        </w:rPr>
        <w:t xml:space="preserve">Kysymys 2</w:t>
      </w:r>
    </w:p>
    <w:p>
      <w:r>
        <w:t xml:space="preserve">Kuinka monta prosenttia Spectre-arvosteluista Rotten Tomatoesin mukaan oli elokuvan kannalla?</w:t>
      </w:r>
    </w:p>
    <w:p>
      <w:r>
        <w:rPr>
          <w:b/>
        </w:rPr>
        <w:t xml:space="preserve">Kysymys 3</w:t>
      </w:r>
    </w:p>
    <w:p>
      <w:r>
        <w:t xml:space="preserve">Keneltä CinemaScore kysyi mielipidettä elokuvasta?</w:t>
      </w:r>
    </w:p>
    <w:p>
      <w:r>
        <w:rPr>
          <w:b/>
        </w:rPr>
        <w:t xml:space="preserve">Kysymys 4</w:t>
      </w:r>
    </w:p>
    <w:p>
      <w:r>
        <w:t xml:space="preserve">Kuinka monta prosenttia Rotten Tomatoesin arvosteluista oli positiivisia?</w:t>
      </w:r>
    </w:p>
    <w:p>
      <w:r>
        <w:rPr>
          <w:b/>
        </w:rPr>
        <w:t xml:space="preserve">Kysymys 5</w:t>
      </w:r>
    </w:p>
    <w:p>
      <w:r>
        <w:t xml:space="preserve">Mikä oli elokuvan arvosana Metacriticissä?</w:t>
      </w:r>
    </w:p>
    <w:p>
      <w:r>
        <w:rPr>
          <w:b/>
        </w:rPr>
        <w:t xml:space="preserve">Kysymys 6</w:t>
      </w:r>
    </w:p>
    <w:p>
      <w:r>
        <w:t xml:space="preserve">Mikä elokuva sai kaikki positiiviset arvostelut?</w:t>
      </w:r>
    </w:p>
    <w:p>
      <w:r>
        <w:rPr>
          <w:b/>
        </w:rPr>
        <w:t xml:space="preserve">Kysymys 7</w:t>
      </w:r>
    </w:p>
    <w:p>
      <w:r>
        <w:t xml:space="preserve">Monet kriitikot kehuivat elokuvan loppua mitä?</w:t>
      </w:r>
    </w:p>
    <w:p>
      <w:r>
        <w:rPr>
          <w:b/>
        </w:rPr>
        <w:t xml:space="preserve">Kysymys 8</w:t>
      </w:r>
    </w:p>
    <w:p>
      <w:r>
        <w:t xml:space="preserve">Kaikissa varhaisissa arvosteluissa elokuvaa verrattiin suopeasti mihin elokuvaan?</w:t>
      </w:r>
    </w:p>
    <w:p>
      <w:r>
        <w:rPr>
          <w:b/>
        </w:rPr>
        <w:t xml:space="preserve">Kysymys 9</w:t>
      </w:r>
    </w:p>
    <w:p>
      <w:r>
        <w:t xml:space="preserve">Metacriticissä elokuvan arvosana on 70 mistä?</w:t>
      </w:r>
    </w:p>
    <w:p>
      <w:r>
        <w:rPr>
          <w:b/>
        </w:rPr>
        <w:t xml:space="preserve">Teksti numero 38</w:t>
      </w:r>
    </w:p>
    <w:p>
      <w:r>
        <w:t xml:space="preserve">Ennen julkaisuaan </w:t>
      </w:r>
      <w:r>
        <w:rPr>
          <w:color w:val="A9A9A9"/>
        </w:rPr>
        <w:t xml:space="preserve">Yhdistyneessä kuningaskunnassa </w:t>
      </w:r>
      <w:r>
        <w:t xml:space="preserve">Spectre sai enimmäkseen myönteisiä arvosteluja</w:t>
      </w:r>
      <w:r>
        <w:t xml:space="preserve">.</w:t>
      </w:r>
      <w:r>
        <w:t xml:space="preserve"> The Guardian -lehdessä kirjoittanut Mark Kermode antoi elokuvalle </w:t>
      </w:r>
      <w:r>
        <w:rPr>
          <w:color w:val="DCDCDC"/>
        </w:rPr>
        <w:t xml:space="preserve">neljä </w:t>
      </w:r>
      <w:r>
        <w:rPr>
          <w:color w:val="556B2F"/>
        </w:rPr>
        <w:t xml:space="preserve">tähteä </w:t>
      </w:r>
      <w:r>
        <w:rPr>
          <w:color w:val="2F4F4F"/>
        </w:rPr>
        <w:t xml:space="preserve">viidestä </w:t>
      </w:r>
      <w:r>
        <w:t xml:space="preserve">ja totesi, että elokuva ei yltänyt Skyfallin asettamiin standardeihin, mutta pystyi hyödyntämään yleisön odotuksia. Peter Bradshaw antoi elokuvalle täydet viisi tähteä ja kutsui sitä "kekseliääksi, älykkääksi ja monitahoiseksi" ja nosti Craigin suorituksen elokuvan kohokohdaksi. Toisessa viiden tähden arvostelussaan The Daily Telegraphin </w:t>
      </w:r>
      <w:r>
        <w:rPr>
          <w:color w:val="6B8E23"/>
        </w:rPr>
        <w:t xml:space="preserve">Robbie Collin </w:t>
      </w:r>
      <w:r>
        <w:t xml:space="preserve">kuvaili Spectreä "</w:t>
      </w:r>
      <w:r>
        <w:rPr>
          <w:color w:val="A0522D"/>
        </w:rPr>
        <w:t xml:space="preserve">huikaisevaksi itsevarmuuden näytökseksi</w:t>
      </w:r>
      <w:r>
        <w:t xml:space="preserve">" ja kehui sitä "puhtaaksi elokuvalliseksi nekromanian taidonnäytteeksi". </w:t>
      </w:r>
      <w:r>
        <w:rPr>
          <w:color w:val="228B22"/>
        </w:rPr>
        <w:t xml:space="preserve">IGN:</w:t>
      </w:r>
      <w:r>
        <w:t xml:space="preserve">n Chris Tilly piti Spectreä </w:t>
      </w:r>
      <w:r>
        <w:t xml:space="preserve">muuten positiivisessa, mutta vähemmän innostuneessa arvostelussaan </w:t>
      </w:r>
      <w:r>
        <w:t xml:space="preserve">"</w:t>
      </w:r>
      <w:r>
        <w:rPr>
          <w:color w:val="191970"/>
        </w:rPr>
        <w:t xml:space="preserve">vankkana, joskaan ei näyttävänä</w:t>
      </w:r>
      <w:r>
        <w:t xml:space="preserve">" ja antoi elokuvalle 7,2 pistettä (10:stä mahdollisesta) ja totesi, että "elokuva jää turhauttavasti jälkeen suuruudesta".</w:t>
      </w:r>
    </w:p>
    <w:p>
      <w:r>
        <w:rPr>
          <w:b/>
        </w:rPr>
        <w:t xml:space="preserve">Kysymys 0</w:t>
      </w:r>
    </w:p>
    <w:p>
      <w:r>
        <w:t xml:space="preserve">Kuka antoi Spectre-elokuvalle täydellisen arvosanan The Daily Telegraph -lehdessä?</w:t>
      </w:r>
    </w:p>
    <w:p>
      <w:r>
        <w:rPr>
          <w:b/>
        </w:rPr>
        <w:t xml:space="preserve">Kysymys 1</w:t>
      </w:r>
    </w:p>
    <w:p>
      <w:r>
        <w:t xml:space="preserve">Minkä julkaisun kirjoittaja antoi elokuvalle arvosanan 7,2/10?</w:t>
      </w:r>
    </w:p>
    <w:p>
      <w:r>
        <w:rPr>
          <w:b/>
        </w:rPr>
        <w:t xml:space="preserve">Kysymys 2</w:t>
      </w:r>
    </w:p>
    <w:p>
      <w:r>
        <w:t xml:space="preserve">Minkä arvosanan Mark Kermode antoi Spectre-elokuvalle?</w:t>
      </w:r>
    </w:p>
    <w:p>
      <w:r>
        <w:rPr>
          <w:b/>
        </w:rPr>
        <w:t xml:space="preserve">Kysymys 3</w:t>
      </w:r>
    </w:p>
    <w:p>
      <w:r>
        <w:t xml:space="preserve">Kuinka monta tähteä Guardianin Mark Kermode antoi Spectre-elokuvalle ennen sen julkaisua?</w:t>
      </w:r>
    </w:p>
    <w:p>
      <w:r>
        <w:rPr>
          <w:b/>
        </w:rPr>
        <w:t xml:space="preserve">Kysymys 4</w:t>
      </w:r>
    </w:p>
    <w:p>
      <w:r>
        <w:t xml:space="preserve">Spectre sai pääosin myönteisiä arvioita ennen julkaisuaan missä maassa?</w:t>
      </w:r>
    </w:p>
    <w:p>
      <w:r>
        <w:rPr>
          <w:b/>
        </w:rPr>
        <w:t xml:space="preserve">Kysymys 5</w:t>
      </w:r>
    </w:p>
    <w:p>
      <w:r>
        <w:t xml:space="preserve">John Kermode Guardianista antoi elokuvalle kuinka monta tähteä viidestä?</w:t>
      </w:r>
    </w:p>
    <w:p>
      <w:r>
        <w:rPr>
          <w:b/>
        </w:rPr>
        <w:t xml:space="preserve">Kysymys 6</w:t>
      </w:r>
    </w:p>
    <w:p>
      <w:r>
        <w:t xml:space="preserve">Daily Mailin Robbie Collin kuvaili elokuvaa seuraavasti: Mikä?</w:t>
      </w:r>
    </w:p>
    <w:p>
      <w:r>
        <w:rPr>
          <w:b/>
        </w:rPr>
        <w:t xml:space="preserve">Kysymys 7</w:t>
      </w:r>
    </w:p>
    <w:p>
      <w:r>
        <w:t xml:space="preserve">GIN:n Chris Tully sanoi, mitä elokuvasta?</w:t>
      </w:r>
    </w:p>
    <w:p>
      <w:r>
        <w:rPr>
          <w:b/>
        </w:rPr>
        <w:t xml:space="preserve">Tekstin numero 39</w:t>
      </w:r>
    </w:p>
    <w:p>
      <w:r>
        <w:t xml:space="preserve">Elokuvan arvostelu </w:t>
      </w:r>
      <w:r>
        <w:rPr>
          <w:color w:val="A9A9A9"/>
        </w:rPr>
        <w:t xml:space="preserve">Yhdysvalloissa</w:t>
      </w:r>
      <w:r>
        <w:t xml:space="preserve"> oli vaihtelevaa</w:t>
      </w:r>
      <w:r>
        <w:t xml:space="preserve">. </w:t>
      </w:r>
      <w:r>
        <w:t xml:space="preserve">RogerEbert.com-sivustolla julkaistussa laimeassa arvostelussaan </w:t>
      </w:r>
      <w:r>
        <w:rPr>
          <w:color w:val="DCDCDC"/>
        </w:rPr>
        <w:t xml:space="preserve">Matt Zoller Seitz </w:t>
      </w:r>
      <w:r>
        <w:t xml:space="preserve">antoi elokuvalle </w:t>
      </w:r>
      <w:r>
        <w:t xml:space="preserve">neljä tähteä</w:t>
      </w:r>
      <w:r>
        <w:rPr>
          <w:color w:val="2F4F4F"/>
        </w:rPr>
        <w:t xml:space="preserve">2.5</w:t>
      </w:r>
      <w:r>
        <w:t xml:space="preserve"> neljästä ja kuvaili Spectreä epäjohdonmukaiseksi eikä pystynyt hyödyntämään potentiaaliaan. Kenneth Turan, joka arvosteli elokuvaa Los Angeles Timesissa, totesi, että Spectre "vaikuttaa uupuneelta ja inspiroimattomalta". The New York Timesin Manohla Dargis arvosteli elokuvaa siitä, ettei siinä ole "mitään yllättävää" ja että se uhraa omaperäisyytensä lipputulojen vuoksi. </w:t>
      </w:r>
      <w:r>
        <w:t xml:space="preserve">Myös </w:t>
      </w:r>
      <w:r>
        <w:t xml:space="preserve">Forbesin </w:t>
      </w:r>
      <w:r>
        <w:rPr>
          <w:color w:val="556B2F"/>
        </w:rPr>
        <w:t xml:space="preserve">Scott Mendelson </w:t>
      </w:r>
      <w:r>
        <w:t xml:space="preserve">kritisoi elokuvaa ankarasti ja haukkui Spectren "huonoimmaksi </w:t>
      </w:r>
      <w:r>
        <w:rPr>
          <w:color w:val="6B8E23"/>
        </w:rPr>
        <w:t xml:space="preserve">007-elokuvaksi </w:t>
      </w:r>
      <w:r>
        <w:t xml:space="preserve">30 vuoteen". Entertainment Weeklyn Darren Franich piti Spectreä "ylireagointina nykyiseen blockbuster-hetkeemme", joka pyrkii "olemaan sarjamuotoinen jatko-osa" ja osoittaa "itsensä saagaksi". Hän totesi, että "mikään Spectren tapahtumista ei kestä edes pientä loogista tarkastelua", mutta hän ei tullut "hautaamaan Spectreä, vaan ylistämään sitä oudosti". Koska elokuvan viimeinen näytös on niin outo, niin tahallisen typerä, että se ansaitsee erityistä huomiota." Myönteisessä arvostelussaan Rolling Stone, Peter Travers antoi elokuvalle 3,5 tähteä neljästä ja kuvaili: "24. elokuva brittiläisestä MI6-agentista, jolla on lupa tappaa, on Bond-fanien juhlan aika, hurja, hauska, upeasti tuotettu ystävänpäiväkirja elokuvien pisimpään jatkuneelle sarjalle". </w:t>
      </w:r>
      <w:r>
        <w:rPr>
          <w:color w:val="A0522D"/>
        </w:rPr>
        <w:t xml:space="preserve">Mick LaSalle </w:t>
      </w:r>
      <w:r>
        <w:t xml:space="preserve">San Francisco Chronicle -lehdestä antoi elokuvalle täydet 100 pistettä ja totesi seuraavaa: "Yksi Spectren suurista tyydytyksistä on se, että kaiken jännittävän toiminnan ja ajankohtaisten viittausten lisäksi, jotka koskevat salaista organisaatiota, joka pyrkii varastamaan kaikkien henkilökohtaiset tiedot, saamme uskoa Bondiin ihmisenä." New York Daily Newsin Stephen Whitty antoi elokuvalle arvosanan 80 ja sanoi: "Craig on julmetun tehokas. Dave Bautista tekee hyvän, Oddjobin kaltaisen salamurhaajan. Ja vaikka Lea Seydoux ei jätä suurta vaikutusta tämän elokuvan "Bond-tyttönä", ehkä se johtuu siitä, että olemme jo tavanneet - aivan liian lyhyesti - hypnoottisen Monica Belluccin ensimmäisenä todellisena "Bond-naisena" sitten Diana Riggin." </w:t>
      </w:r>
      <w:r>
        <w:t xml:space="preserve">Richard Roeper Chicago Sun-Timesista antoi elokuvalle </w:t>
      </w:r>
      <w:r>
        <w:t xml:space="preserve">arvosanan</w:t>
      </w:r>
      <w:r>
        <w:rPr>
          <w:color w:val="228B22"/>
        </w:rPr>
        <w:t xml:space="preserve">75</w:t>
      </w:r>
      <w:r>
        <w:t xml:space="preserve">. Hän totesi: "Tämä on 24. Bond-elokuva, ja se sijoittuu vankasti kaikkien aikojen rankingin keskikastiin, mikä tarkoittaa, että se on edelleen liukas, kauniisti kuvattu, toiminnantäyteinen, kansainvälinen trilleri, jossa on useita ihanan naurettavan viihdyttäviä lavasteita, ripaus kuivaa nokkeluutta, myrskyisiä upeita naisia ja klassinen psykopaattipahis, joka on selvästi järjiltään, mutta näyttää pitävän siitä." Michael Phillips Chicago Tribune -lehdessä antoi elokuvalle arvosanan 75. Hän totesi: "Kaikesta työnimellisestä omistautumisestaan hallitsemattomille helikoptereille huolimatta "Spectre" toimii parhaiten, kun kaikki ovat maassa, tekevät työtään, ajavat kalliilla nopeilla autoilla huolettomasti, räjäyttelevät satunnaisia nokkeluuksia, nauttivat itsestään ja kauniista vaatteistaan." Guy Lodge Varietysta antoi elokuvalle 70 pistettä todeten: "</w:t>
      </w:r>
      <w:r>
        <w:rPr>
          <w:color w:val="191970"/>
        </w:rPr>
        <w:t xml:space="preserve">Skyfallin</w:t>
      </w:r>
      <w:r>
        <w:t xml:space="preserve"> odottamaton emotionaalinen kiireellisyys puuttuu</w:t>
      </w:r>
      <w:r>
        <w:t xml:space="preserve">, sillä elokuva ylläpitää edeltäjänsä nostalgiapotkua vähemmän sentimentaalisesti."</w:t>
      </w:r>
    </w:p>
    <w:p>
      <w:r>
        <w:rPr>
          <w:b/>
        </w:rPr>
        <w:t xml:space="preserve">Kysymys 0</w:t>
      </w:r>
    </w:p>
    <w:p>
      <w:r>
        <w:t xml:space="preserve">Kuka toimittaja piti Spectreä huonoimpana James Bond -elokuvana kolmeen vuosikymmeneen?</w:t>
      </w:r>
    </w:p>
    <w:p>
      <w:r>
        <w:rPr>
          <w:b/>
        </w:rPr>
        <w:t xml:space="preserve">Kysymys 1</w:t>
      </w:r>
    </w:p>
    <w:p>
      <w:r>
        <w:t xml:space="preserve">Kuka San Francisco Chronicle -lehden kirjoittaja antoi Spectre-elokuvalle täydet pisteet?</w:t>
      </w:r>
    </w:p>
    <w:p>
      <w:r>
        <w:rPr>
          <w:b/>
        </w:rPr>
        <w:t xml:space="preserve">Kysymys 2</w:t>
      </w:r>
    </w:p>
    <w:p>
      <w:r>
        <w:t xml:space="preserve">Minkä pistemäärän Chicago Tribunen kirjoittaja antoi Spectrelle?</w:t>
      </w:r>
    </w:p>
    <w:p>
      <w:r>
        <w:rPr>
          <w:b/>
        </w:rPr>
        <w:t xml:space="preserve">Kysymys 3</w:t>
      </w:r>
    </w:p>
    <w:p>
      <w:r>
        <w:t xml:space="preserve">Varietyn arvostelija vertaa Spectreä mihin muuhun Bond-elokuvaan?</w:t>
      </w:r>
    </w:p>
    <w:p>
      <w:r>
        <w:rPr>
          <w:b/>
        </w:rPr>
        <w:t xml:space="preserve">Kysymys 4</w:t>
      </w:r>
    </w:p>
    <w:p>
      <w:r>
        <w:t xml:space="preserve">Missä maassa kriitikot suhtautuivat elokuvaan täysin myönteisesti?</w:t>
      </w:r>
    </w:p>
    <w:p>
      <w:r>
        <w:rPr>
          <w:b/>
        </w:rPr>
        <w:t xml:space="preserve">Kysymys 5</w:t>
      </w:r>
    </w:p>
    <w:p>
      <w:r>
        <w:t xml:space="preserve">Kuinka monta tähteä Matt Zoller Seitz antoi elokuvalle Today.com-sivustolla?</w:t>
      </w:r>
    </w:p>
    <w:p>
      <w:r>
        <w:rPr>
          <w:b/>
        </w:rPr>
        <w:t xml:space="preserve">Kysymys 6</w:t>
      </w:r>
    </w:p>
    <w:p>
      <w:r>
        <w:t xml:space="preserve">Kuka kuvaili elokuvaa johdonmukaiseksi ja kykeneväksi hyödyntämään potentiaalinsa?</w:t>
      </w:r>
    </w:p>
    <w:p>
      <w:r>
        <w:rPr>
          <w:b/>
        </w:rPr>
        <w:t xml:space="preserve">Kysymys 7</w:t>
      </w:r>
    </w:p>
    <w:p>
      <w:r>
        <w:t xml:space="preserve">Forbesin Scott Mendelson kuvaili elokuvaa parhaaksi mitä 30 vuoteen?</w:t>
      </w:r>
    </w:p>
    <w:p>
      <w:r>
        <w:rPr>
          <w:b/>
        </w:rPr>
        <w:t xml:space="preserve">Teksti numero 40</w:t>
      </w:r>
    </w:p>
    <w:p>
      <w:r>
        <w:t xml:space="preserve">The Atlantic -lehdessä kirjoittanut </w:t>
      </w:r>
      <w:r>
        <w:rPr>
          <w:color w:val="A9A9A9"/>
        </w:rPr>
        <w:t xml:space="preserve">Christopher Orr </w:t>
      </w:r>
      <w:r>
        <w:t xml:space="preserve">kritisoi elokuvaa myös sanomalla, että Spectre "</w:t>
      </w:r>
      <w:r>
        <w:rPr>
          <w:color w:val="DCDCDC"/>
        </w:rPr>
        <w:t xml:space="preserve">taantuu lähes jokaisella osa-alueella</w:t>
      </w:r>
      <w:r>
        <w:t xml:space="preserve">". The Charlotte </w:t>
      </w:r>
      <w:r>
        <w:rPr>
          <w:color w:val="2F4F4F"/>
        </w:rPr>
        <w:t xml:space="preserve">Observerin </w:t>
      </w:r>
      <w:r>
        <w:t xml:space="preserve">Lawrence Toppman </w:t>
      </w:r>
      <w:r>
        <w:t xml:space="preserve">kutsui Craigin suoritusta "</w:t>
      </w:r>
      <w:r>
        <w:rPr>
          <w:color w:val="556B2F"/>
        </w:rPr>
        <w:t xml:space="preserve">tylsäksi</w:t>
      </w:r>
      <w:r>
        <w:rPr>
          <w:color w:val="6B8E23"/>
        </w:rPr>
        <w:t xml:space="preserve">, James tylsäksi</w:t>
      </w:r>
      <w:r>
        <w:t xml:space="preserve">". </w:t>
      </w:r>
      <w:r>
        <w:rPr>
          <w:color w:val="A0522D"/>
        </w:rPr>
        <w:t xml:space="preserve">The Washington Postiin</w:t>
      </w:r>
      <w:r>
        <w:t xml:space="preserve"> kirjoittanut Alyssa Rosenberg </w:t>
      </w:r>
      <w:r>
        <w:t xml:space="preserve">totesi, että elokuvasta tuli "</w:t>
      </w:r>
      <w:r>
        <w:rPr>
          <w:color w:val="228B22"/>
        </w:rPr>
        <w:t xml:space="preserve">pettymyksenomaisesti tavanomainen Bond-elokuva</w:t>
      </w:r>
      <w:r>
        <w:t xml:space="preserve">".</w:t>
      </w:r>
    </w:p>
    <w:p>
      <w:r>
        <w:rPr>
          <w:b/>
        </w:rPr>
        <w:t xml:space="preserve">Kysymys 0</w:t>
      </w:r>
    </w:p>
    <w:p>
      <w:r>
        <w:t xml:space="preserve">Kuka Atlanticin kirjoittaja antoi negatiivisen arvostelun Spectrestä?</w:t>
      </w:r>
    </w:p>
    <w:p>
      <w:r>
        <w:rPr>
          <w:b/>
        </w:rPr>
        <w:t xml:space="preserve">Kysymys 1</w:t>
      </w:r>
    </w:p>
    <w:p>
      <w:r>
        <w:t xml:space="preserve">Millä adjektiivilla Lawrence Toppman kuvasi Craigin James Bondin roolia?</w:t>
      </w:r>
    </w:p>
    <w:p>
      <w:r>
        <w:rPr>
          <w:b/>
        </w:rPr>
        <w:t xml:space="preserve">Kysymys 2</w:t>
      </w:r>
    </w:p>
    <w:p>
      <w:r>
        <w:t xml:space="preserve">Mihin julkaisuun Alyssa Rosenberg kirjoittaa?</w:t>
      </w:r>
    </w:p>
    <w:p>
      <w:r>
        <w:rPr>
          <w:b/>
        </w:rPr>
        <w:t xml:space="preserve">Kysymys 3</w:t>
      </w:r>
    </w:p>
    <w:p>
      <w:r>
        <w:t xml:space="preserve">Mikä oli Charlotte Observerin Lawrence Toppmanin iskulause, jota hän käytti elokuvassa?</w:t>
      </w:r>
    </w:p>
    <w:p>
      <w:r>
        <w:rPr>
          <w:b/>
        </w:rPr>
        <w:t xml:space="preserve">Kysymys 4</w:t>
      </w:r>
    </w:p>
    <w:p>
      <w:r>
        <w:t xml:space="preserve">New Yorkerin Christopher Orr sanoi, että entä Spectre?</w:t>
      </w:r>
    </w:p>
    <w:p>
      <w:r>
        <w:rPr>
          <w:b/>
        </w:rPr>
        <w:t xml:space="preserve">Kysymys 5</w:t>
      </w:r>
    </w:p>
    <w:p>
      <w:r>
        <w:t xml:space="preserve">Boston Observerin Lawrence Toppman kutsui Craigin esitystä miksi?</w:t>
      </w:r>
    </w:p>
    <w:p>
      <w:r>
        <w:rPr>
          <w:b/>
        </w:rPr>
        <w:t xml:space="preserve">Kysymys 6</w:t>
      </w:r>
    </w:p>
    <w:p>
      <w:r>
        <w:t xml:space="preserve">Alyssa Rosenberg The Washington Observer -lehdestä sanoi, mitä elokuvasta?</w:t>
      </w:r>
    </w:p>
    <w:p>
      <w:r>
        <w:rPr>
          <w:b/>
        </w:rPr>
        <w:t xml:space="preserve">Kysymys 7</w:t>
      </w:r>
    </w:p>
    <w:p>
      <w:r>
        <w:t xml:space="preserve">Lawrence Orr kirjoittaa The Charlotte what?</w:t>
      </w:r>
    </w:p>
    <w:p>
      <w:r>
        <w:rPr>
          <w:b/>
        </w:rPr>
        <w:t xml:space="preserve">Tekstin numero 41</w:t>
      </w:r>
    </w:p>
    <w:p>
      <w:r>
        <w:rPr>
          <w:color w:val="A9A9A9"/>
        </w:rPr>
        <w:t xml:space="preserve">Intiassa </w:t>
      </w:r>
      <w:r>
        <w:t xml:space="preserve">kerrottiin, että </w:t>
      </w:r>
      <w:r>
        <w:rPr>
          <w:color w:val="DCDCDC"/>
        </w:rPr>
        <w:t xml:space="preserve">Intian elokuvahyväksyntävirasto </w:t>
      </w:r>
      <w:r>
        <w:t xml:space="preserve">CBFC (</w:t>
      </w:r>
      <w:r>
        <w:rPr>
          <w:color w:val="DCDCDC"/>
        </w:rPr>
        <w:t xml:space="preserve">Central Board of Film Certification) </w:t>
      </w:r>
      <w:r>
        <w:t xml:space="preserve">sensuroi Monica Belluccin, Daniel Craigin ja Léa Seydoux'n suutelukohtaukset. Se myös vaimensi kaiken rivouden. Tämä herätti kritiikkiä lautakuntaa kohtaan verkossa, erityisesti </w:t>
      </w:r>
      <w:r>
        <w:rPr>
          <w:color w:val="2F4F4F"/>
        </w:rPr>
        <w:t xml:space="preserve">Twitterissä</w:t>
      </w:r>
      <w:r>
        <w:rPr>
          <w:color w:val="556B2F"/>
        </w:rPr>
        <w:t xml:space="preserve">.</w:t>
      </w:r>
    </w:p>
    <w:p>
      <w:r>
        <w:rPr>
          <w:b/>
        </w:rPr>
        <w:t xml:space="preserve">Kysymys 0</w:t>
      </w:r>
    </w:p>
    <w:p>
      <w:r>
        <w:t xml:space="preserve">Kuka organisaatio on vastuussa elokuvasisällön suodattamisesta Intiassa?</w:t>
      </w:r>
    </w:p>
    <w:p>
      <w:r>
        <w:rPr>
          <w:b/>
        </w:rPr>
        <w:t xml:space="preserve">Kysymys 1</w:t>
      </w:r>
    </w:p>
    <w:p>
      <w:r>
        <w:t xml:space="preserve">Millä sosiaalisen median sivustolla valitettiin Intian sensuurista?</w:t>
      </w:r>
    </w:p>
    <w:p>
      <w:r>
        <w:rPr>
          <w:b/>
        </w:rPr>
        <w:t xml:space="preserve">Kysymys 2</w:t>
      </w:r>
    </w:p>
    <w:p>
      <w:r>
        <w:t xml:space="preserve">Mikä maa sensuroi kädestä pitäviä kohtauksia?</w:t>
      </w:r>
    </w:p>
    <w:p>
      <w:r>
        <w:rPr>
          <w:b/>
        </w:rPr>
        <w:t xml:space="preserve">Kysymys 3</w:t>
      </w:r>
    </w:p>
    <w:p>
      <w:r>
        <w:t xml:space="preserve">Kuka sensuroi puhuvia kohtauksia?</w:t>
      </w:r>
    </w:p>
    <w:p>
      <w:r>
        <w:rPr>
          <w:b/>
        </w:rPr>
        <w:t xml:space="preserve">Kysymys 4</w:t>
      </w:r>
    </w:p>
    <w:p>
      <w:r>
        <w:t xml:space="preserve">Missä maassa kirosanoja ei ole vaiennettu?</w:t>
      </w:r>
    </w:p>
    <w:p>
      <w:r>
        <w:rPr>
          <w:b/>
        </w:rPr>
        <w:t xml:space="preserve">Kysymys 5</w:t>
      </w:r>
    </w:p>
    <w:p>
      <w:r>
        <w:t xml:space="preserve">Missä ilmaistiin tuki sensuroidulle elokuvalle?</w:t>
      </w:r>
    </w:p>
    <w:p>
      <w:r>
        <w:rPr>
          <w:b/>
        </w:rPr>
        <w:t xml:space="preserve">Teksti numero 42</w:t>
      </w:r>
    </w:p>
    <w:p>
      <w:r>
        <w:t xml:space="preserve">Spectren jatko-osan kehittäminen alkaa </w:t>
      </w:r>
      <w:r>
        <w:rPr>
          <w:color w:val="A9A9A9"/>
        </w:rPr>
        <w:t xml:space="preserve">keväällä 2016</w:t>
      </w:r>
      <w:r>
        <w:rPr>
          <w:color w:val="DCDCDC"/>
        </w:rPr>
        <w:t xml:space="preserve">. </w:t>
      </w:r>
      <w:r>
        <w:rPr>
          <w:color w:val="2F4F4F"/>
        </w:rPr>
        <w:t xml:space="preserve">Sam Mendes </w:t>
      </w:r>
      <w:r>
        <w:t xml:space="preserve">on ilmoittanut, ettei hän palaa ohjaamaan seuraavaa 007-elokuvaa. </w:t>
      </w:r>
      <w:r>
        <w:rPr>
          <w:color w:val="556B2F"/>
        </w:rPr>
        <w:t xml:space="preserve">Christoph Waltz </w:t>
      </w:r>
      <w:r>
        <w:t xml:space="preserve">on tehnyt sopimuksen kahdesta muusta sarjan elokuvasta, mutta hänen paluunsa riippuu siitä, </w:t>
      </w:r>
      <w:r>
        <w:t xml:space="preserve">näytteleekö </w:t>
      </w:r>
      <w:r>
        <w:rPr>
          <w:color w:val="6B8E23"/>
        </w:rPr>
        <w:t xml:space="preserve">Craig </w:t>
      </w:r>
      <w:r>
        <w:t xml:space="preserve">jälleen Bondia </w:t>
      </w:r>
      <w:r>
        <w:t xml:space="preserve">vai ei.</w:t>
      </w:r>
    </w:p>
    <w:p>
      <w:r>
        <w:rPr>
          <w:b/>
        </w:rPr>
        <w:t xml:space="preserve">Kysymys 0</w:t>
      </w:r>
    </w:p>
    <w:p>
      <w:r>
        <w:t xml:space="preserve">Christoph Waltzin esiintyminen tulevissa Bond-elokuvissa on riippuvainen minkä muun näyttelijän esiintymisestä?</w:t>
      </w:r>
    </w:p>
    <w:p>
      <w:r>
        <w:rPr>
          <w:b/>
        </w:rPr>
        <w:t xml:space="preserve">Kysymys 1</w:t>
      </w:r>
    </w:p>
    <w:p>
      <w:r>
        <w:t xml:space="preserve">Milloin Spectren jatko-osaa aletaan työstää?</w:t>
      </w:r>
    </w:p>
    <w:p>
      <w:r>
        <w:rPr>
          <w:b/>
        </w:rPr>
        <w:t xml:space="preserve">Kysymys 2</w:t>
      </w:r>
    </w:p>
    <w:p>
      <w:r>
        <w:t xml:space="preserve">Milloin Spectren jatko-osa on kehitteillä?</w:t>
      </w:r>
    </w:p>
    <w:p>
      <w:r>
        <w:rPr>
          <w:b/>
        </w:rPr>
        <w:t xml:space="preserve">Kysymys 3</w:t>
      </w:r>
    </w:p>
    <w:p>
      <w:r>
        <w:t xml:space="preserve">Milloin alkaa Spectren esiosa?</w:t>
      </w:r>
    </w:p>
    <w:p>
      <w:r>
        <w:rPr>
          <w:b/>
        </w:rPr>
        <w:t xml:space="preserve">Kysymys 4</w:t>
      </w:r>
    </w:p>
    <w:p>
      <w:r>
        <w:t xml:space="preserve">Kuka palaa ohjaamaan seuraavan 007-elokuvan?</w:t>
      </w:r>
    </w:p>
    <w:p>
      <w:r>
        <w:rPr>
          <w:b/>
        </w:rPr>
        <w:t xml:space="preserve">Kysymys 5</w:t>
      </w:r>
    </w:p>
    <w:p>
      <w:r>
        <w:t xml:space="preserve">Kuka on lupautunut tekemään vielä kolme elokuvaa sarjassa?</w:t>
      </w:r>
    </w:p>
    <w:p>
      <w:r>
        <w:rPr>
          <w:b/>
        </w:rPr>
        <w:t xml:space="preserve">Kysymys 6</w:t>
      </w:r>
    </w:p>
    <w:p>
      <w:r>
        <w:t xml:space="preserve">Kenen paluu riippuu siitä, palaako Sam Mendes näyttelemään Bondia vai ei?</w:t>
      </w:r>
    </w:p>
    <w:p>
      <w:r>
        <w:br w:type="page"/>
      </w:r>
    </w:p>
    <w:p>
      <w:r>
        <w:rPr>
          <w:b/>
          <w:u w:val="single"/>
        </w:rPr>
        <w:t xml:space="preserve">Asiakirja numero 6</w:t>
      </w:r>
    </w:p>
    <w:p>
      <w:r>
        <w:rPr>
          <w:b/>
        </w:rPr>
        <w:t xml:space="preserve">Tekstin numero 0</w:t>
      </w:r>
    </w:p>
    <w:p>
      <w:r>
        <w:t xml:space="preserve">Sichuanin</w:t>
      </w:r>
      <w:r>
        <w:rPr>
          <w:color w:val="A9A9A9"/>
        </w:rPr>
        <w:t xml:space="preserve">2008</w:t>
      </w:r>
      <w:r>
        <w:t xml:space="preserve"> maanjäristys tai </w:t>
      </w:r>
      <w:r>
        <w:rPr>
          <w:color w:val="DCDCDC"/>
        </w:rPr>
        <w:t xml:space="preserve">Suuri Sichuanin maanjäristys</w:t>
      </w:r>
      <w:r>
        <w:t xml:space="preserve">, jonka </w:t>
      </w:r>
      <w:r>
        <w:t xml:space="preserve">voimakkuus oli </w:t>
      </w:r>
      <w:r>
        <w:rPr>
          <w:color w:val="2F4F4F"/>
        </w:rPr>
        <w:t xml:space="preserve">8,0 Ms ja 7,9 Mw </w:t>
      </w:r>
      <w:r>
        <w:t xml:space="preserve">ja joka tapahtui klo </w:t>
      </w:r>
      <w:r>
        <w:rPr>
          <w:color w:val="556B2F"/>
        </w:rPr>
        <w:t xml:space="preserve">02:28:01 Kiinan normaaliaikaa </w:t>
      </w:r>
      <w:r>
        <w:t xml:space="preserve">(06:28:01 UTC) </w:t>
      </w:r>
      <w:r>
        <w:rPr>
          <w:color w:val="6B8E23"/>
        </w:rPr>
        <w:t xml:space="preserve">12. toukokuuta </w:t>
      </w:r>
      <w:r>
        <w:t xml:space="preserve">Sichuanin maakunnassa, tappoi </w:t>
      </w:r>
      <w:r>
        <w:t xml:space="preserve">ihmisiä</w:t>
      </w:r>
      <w:r>
        <w:rPr>
          <w:color w:val="A0522D"/>
        </w:rPr>
        <w:t xml:space="preserve">69,197</w:t>
      </w:r>
      <w:r>
        <w:t xml:space="preserve"> ja jätti 18 222 kadonnutta.</w:t>
      </w:r>
    </w:p>
    <w:p>
      <w:r>
        <w:rPr>
          <w:b/>
        </w:rPr>
        <w:t xml:space="preserve">Kysymys 0</w:t>
      </w:r>
    </w:p>
    <w:p>
      <w:r>
        <w:t xml:space="preserve">Minä vuonna Sichuanin maanjäristys tapahtui?</w:t>
      </w:r>
    </w:p>
    <w:p>
      <w:r>
        <w:rPr>
          <w:b/>
        </w:rPr>
        <w:t xml:space="preserve">Kysymys 1</w:t>
      </w:r>
    </w:p>
    <w:p>
      <w:r>
        <w:t xml:space="preserve">Mikä oli maanjäristyksen nimi?</w:t>
      </w:r>
    </w:p>
    <w:p>
      <w:r>
        <w:rPr>
          <w:b/>
        </w:rPr>
        <w:t xml:space="preserve">Kysymys 2</w:t>
      </w:r>
    </w:p>
    <w:p>
      <w:r>
        <w:t xml:space="preserve">Kuinka monta ihmistä kuoli sen seurauksena?</w:t>
      </w:r>
    </w:p>
    <w:p>
      <w:r>
        <w:rPr>
          <w:b/>
        </w:rPr>
        <w:t xml:space="preserve">Kysymys 3</w:t>
      </w:r>
    </w:p>
    <w:p>
      <w:r>
        <w:t xml:space="preserve">Minä vuonna Sichuanin maanjäristys tapahtui?</w:t>
      </w:r>
    </w:p>
    <w:p>
      <w:r>
        <w:rPr>
          <w:b/>
        </w:rPr>
        <w:t xml:space="preserve">Kysymys 4</w:t>
      </w:r>
    </w:p>
    <w:p>
      <w:r>
        <w:t xml:space="preserve">Mitä järistys mittasi?</w:t>
      </w:r>
    </w:p>
    <w:p>
      <w:r>
        <w:rPr>
          <w:b/>
        </w:rPr>
        <w:t xml:space="preserve">Kysymys 5</w:t>
      </w:r>
    </w:p>
    <w:p>
      <w:r>
        <w:t xml:space="preserve">Minä päivänä maanjäristys tapahtui?</w:t>
      </w:r>
    </w:p>
    <w:p>
      <w:r>
        <w:rPr>
          <w:b/>
        </w:rPr>
        <w:t xml:space="preserve">Kysymys 6</w:t>
      </w:r>
    </w:p>
    <w:p>
      <w:r>
        <w:t xml:space="preserve">Mihin aikaan päivästä järistys tapahtui?</w:t>
      </w:r>
    </w:p>
    <w:p>
      <w:r>
        <w:rPr>
          <w:b/>
        </w:rPr>
        <w:t xml:space="preserve">Kysymys 7</w:t>
      </w:r>
    </w:p>
    <w:p>
      <w:r>
        <w:t xml:space="preserve">Kuinka monta ihmistä kuoli?</w:t>
      </w:r>
    </w:p>
    <w:p>
      <w:r>
        <w:rPr>
          <w:b/>
        </w:rPr>
        <w:t xml:space="preserve">Teksti numero 1</w:t>
      </w:r>
    </w:p>
    <w:p>
      <w:r>
        <w:t xml:space="preserve">Se tunnetaan myös nimellä </w:t>
      </w:r>
      <w:r>
        <w:rPr>
          <w:color w:val="A9A9A9"/>
        </w:rPr>
        <w:t xml:space="preserve">Wenchuanin maanjäristys </w:t>
      </w:r>
      <w:r>
        <w:t xml:space="preserve">(kiinaksi: 汶川大地震; pinyin: Wènchuān dà dìzhèn; kirjaimellisesti: </w:t>
      </w:r>
      <w:r>
        <w:rPr>
          <w:color w:val="A9A9A9"/>
        </w:rPr>
        <w:t xml:space="preserve">Wenchuanin maanjäristys): </w:t>
      </w:r>
      <w:r>
        <w:t xml:space="preserve">"Suuri Wenchuanin maanjäristys"), maanjäristyksen epikeskuksen sijainnin mukaan, </w:t>
      </w:r>
      <w:r>
        <w:rPr>
          <w:color w:val="DCDCDC"/>
        </w:rPr>
        <w:t xml:space="preserve">Wenchuanin piirikunnassa, Sichuanissa</w:t>
      </w:r>
      <w:r>
        <w:t xml:space="preserve">. </w:t>
      </w:r>
      <w:r>
        <w:t xml:space="preserve">Epikeskus sijaitsi </w:t>
      </w:r>
      <w:r>
        <w:rPr>
          <w:color w:val="2F4F4F"/>
        </w:rPr>
        <w:t xml:space="preserve">80 kilometriä </w:t>
      </w:r>
      <w:r>
        <w:t xml:space="preserve">länsiluoteeseen maakunnan pääkaupungista Chengdusta, ja järistyksen polttopisteen syvyys oli </w:t>
      </w:r>
      <w:r>
        <w:rPr>
          <w:color w:val="556B2F"/>
        </w:rPr>
        <w:t xml:space="preserve">19 kilometriä</w:t>
      </w:r>
      <w:r>
        <w:t xml:space="preserve">. </w:t>
      </w:r>
      <w:r>
        <w:t xml:space="preserve">Maanjäristys tuntui myös lähialueilla ja niinkin kaukana kuin </w:t>
      </w:r>
      <w:r>
        <w:rPr>
          <w:color w:val="6B8E23"/>
        </w:rPr>
        <w:t xml:space="preserve">Pekingissä ja Shanghaissa - 1 </w:t>
      </w:r>
      <w:r>
        <w:t xml:space="preserve">500 kilometrin ja 1 700 kilometrin päässä - joissa toimistorakennukset heilahtivat järistyksen mukana. Voimakkaat jälkijäristykset, joista jotkut olivat yli kuuden magnitudin, jatkuivat alueella vielä </w:t>
      </w:r>
      <w:r>
        <w:rPr>
          <w:color w:val="A0522D"/>
        </w:rPr>
        <w:t xml:space="preserve">kuukausia </w:t>
      </w:r>
      <w:r>
        <w:t xml:space="preserve">pääjäristyksen </w:t>
      </w:r>
      <w:r>
        <w:rPr>
          <w:color w:val="A0522D"/>
        </w:rPr>
        <w:t xml:space="preserve">jälkeen </w:t>
      </w:r>
      <w:r>
        <w:t xml:space="preserve">aiheuttaen uusia uhreja ja vahinkoja.</w:t>
      </w:r>
    </w:p>
    <w:p>
      <w:r>
        <w:rPr>
          <w:b/>
        </w:rPr>
        <w:t xml:space="preserve">Kysymys 0</w:t>
      </w:r>
    </w:p>
    <w:p>
      <w:r>
        <w:t xml:space="preserve">Mitkä kaukana sijaitsevat kaupungit muissa maissa saattoivat tuntea maanjäristyksen?</w:t>
      </w:r>
    </w:p>
    <w:p>
      <w:r>
        <w:rPr>
          <w:b/>
        </w:rPr>
        <w:t xml:space="preserve">Kysymys 1</w:t>
      </w:r>
    </w:p>
    <w:p>
      <w:r>
        <w:t xml:space="preserve">Mikä oli maanjäristyksen painopisteen syvyys?</w:t>
      </w:r>
    </w:p>
    <w:p>
      <w:r>
        <w:rPr>
          <w:b/>
        </w:rPr>
        <w:t xml:space="preserve">Kysymys 2</w:t>
      </w:r>
    </w:p>
    <w:p>
      <w:r>
        <w:t xml:space="preserve">Kuinka kauan maanjäristyksen jälkeen tuntui jälkijäristyksiä?</w:t>
      </w:r>
    </w:p>
    <w:p>
      <w:r>
        <w:rPr>
          <w:b/>
        </w:rPr>
        <w:t xml:space="preserve">Kysymys 3</w:t>
      </w:r>
    </w:p>
    <w:p>
      <w:r>
        <w:t xml:space="preserve">Mikä on toinen nimi Sichuanin maanjäristykselle?</w:t>
      </w:r>
    </w:p>
    <w:p>
      <w:r>
        <w:rPr>
          <w:b/>
        </w:rPr>
        <w:t xml:space="preserve">Kysymys 4</w:t>
      </w:r>
    </w:p>
    <w:p>
      <w:r>
        <w:t xml:space="preserve">Missä oli maanjäristyksen keskus?</w:t>
      </w:r>
    </w:p>
    <w:p>
      <w:r>
        <w:rPr>
          <w:b/>
        </w:rPr>
        <w:t xml:space="preserve">Kysymys 5</w:t>
      </w:r>
    </w:p>
    <w:p>
      <w:r>
        <w:t xml:space="preserve">Kuinka kaukana se oli Chengdusta?</w:t>
      </w:r>
    </w:p>
    <w:p>
      <w:r>
        <w:rPr>
          <w:b/>
        </w:rPr>
        <w:t xml:space="preserve">Kysymys 6</w:t>
      </w:r>
    </w:p>
    <w:p>
      <w:r>
        <w:t xml:space="preserve">Mikä oli järistyksen polttopisteen syvyys?</w:t>
      </w:r>
    </w:p>
    <w:p>
      <w:r>
        <w:rPr>
          <w:b/>
        </w:rPr>
        <w:t xml:space="preserve">Teksti numero 2</w:t>
      </w:r>
    </w:p>
    <w:p>
      <w:r>
        <w:t xml:space="preserve">Viralliset luvut (21. heinäkuuta 2008 klo 12:00 CST) ilmoittivat, että </w:t>
      </w:r>
      <w:r>
        <w:t xml:space="preserve">oli </w:t>
      </w:r>
      <w:r>
        <w:rPr>
          <w:color w:val="A9A9A9"/>
        </w:rPr>
        <w:t xml:space="preserve">69,197</w:t>
      </w:r>
      <w:r>
        <w:t xml:space="preserve">vahvistettu kuolleita, mukaan lukien </w:t>
      </w:r>
      <w:r>
        <w:rPr>
          <w:color w:val="DCDCDC"/>
        </w:rPr>
        <w:t xml:space="preserve">68,636</w:t>
      </w:r>
      <w:r>
        <w:t xml:space="preserve">Sichuanin maakunnassa, ja </w:t>
      </w:r>
      <w:r>
        <w:t xml:space="preserve">loukkaantuneita</w:t>
      </w:r>
      <w:r>
        <w:rPr>
          <w:color w:val="2F4F4F"/>
        </w:rPr>
        <w:t xml:space="preserve">374,176</w:t>
      </w:r>
      <w:r>
        <w:t xml:space="preserve">, joiden joukossa</w:t>
      </w:r>
      <w:r>
        <w:rPr>
          <w:color w:val="556B2F"/>
        </w:rPr>
        <w:t xml:space="preserve">18,222</w:t>
      </w:r>
      <w:r>
        <w:t xml:space="preserve"> oli </w:t>
      </w:r>
      <w:r>
        <w:t xml:space="preserve">kadonneita. Maanjäristyksen seurauksena noin </w:t>
      </w:r>
      <w:r>
        <w:rPr>
          <w:color w:val="6B8E23"/>
        </w:rPr>
        <w:t xml:space="preserve">4,8 miljoonaa </w:t>
      </w:r>
      <w:r>
        <w:t xml:space="preserve">ihmistä jäi kodittomaksi</w:t>
      </w:r>
      <w:r>
        <w:t xml:space="preserve">,</w:t>
      </w:r>
      <w:r>
        <w:t xml:space="preserve"> mutta luku voi olla jopa </w:t>
      </w:r>
      <w:r>
        <w:rPr>
          <w:color w:val="A0522D"/>
        </w:rPr>
        <w:t xml:space="preserve">11 miljoonaa</w:t>
      </w:r>
      <w:r>
        <w:rPr>
          <w:color w:val="6B8E23"/>
        </w:rPr>
        <w:t xml:space="preserve">. </w:t>
      </w:r>
      <w:r>
        <w:t xml:space="preserve">Järistyksen vaikutusalueella asui </w:t>
      </w:r>
      <w:r>
        <w:t xml:space="preserve">noin </w:t>
      </w:r>
      <w:r>
        <w:rPr>
          <w:color w:val="228B22"/>
        </w:rPr>
        <w:t xml:space="preserve">15 miljoonaa </w:t>
      </w:r>
      <w:r>
        <w:t xml:space="preserve">ihmistä. Kyseessä oli kuolettavin maanjäristys Kiinassa sitten vuoden 1976 Tangshanin maanjäristyksen, jossa kuoli ainakin 240 000 ihmistä, ja voimakkain maanjäristys sitten vuoden 1950 Chayun maanjäristyksen, jonka voimakkuus oli 8,5 Richterin asteikolla. Se on kaikkien aikojen 21. kuolettavin maanjäristys. Keskushallitus ilmoitti 6. marraskuuta 2008, että se aikoo käyttää </w:t>
      </w:r>
      <w:r>
        <w:rPr>
          <w:color w:val="191970"/>
        </w:rPr>
        <w:t xml:space="preserve">1 biljoona RMB:tä </w:t>
      </w:r>
      <w:r>
        <w:t xml:space="preserve">(noin 146,5 miljardia Yhdysvaltain dollaria) seuraavien kolmen vuoden aikana maanjäristyksen tuhoamien alueiden jälleenrakentamiseen osana Kiinan talouden elvytysohjelmaa.</w:t>
      </w:r>
    </w:p>
    <w:p>
      <w:r>
        <w:rPr>
          <w:b/>
        </w:rPr>
        <w:t xml:space="preserve">Kysymys 0</w:t>
      </w:r>
    </w:p>
    <w:p>
      <w:r>
        <w:t xml:space="preserve">Kuinka monta ihmistä vahvistettiin kuolleeksi?</w:t>
      </w:r>
    </w:p>
    <w:p>
      <w:r>
        <w:rPr>
          <w:b/>
        </w:rPr>
        <w:t xml:space="preserve">Kysymys 1</w:t>
      </w:r>
    </w:p>
    <w:p>
      <w:r>
        <w:t xml:space="preserve">Kuinka monta ihmistä on vahvistettu kuolleen pelkästään Sichuanin maakunnassa?</w:t>
      </w:r>
    </w:p>
    <w:p>
      <w:r>
        <w:rPr>
          <w:b/>
        </w:rPr>
        <w:t xml:space="preserve">Kysymys 2</w:t>
      </w:r>
    </w:p>
    <w:p>
      <w:r>
        <w:t xml:space="preserve">Kuinka monta ihmistä jäi maanjäristyksen vuoksi kodittomaksi?</w:t>
      </w:r>
    </w:p>
    <w:p>
      <w:r>
        <w:rPr>
          <w:b/>
        </w:rPr>
        <w:t xml:space="preserve">Kysymys 3</w:t>
      </w:r>
    </w:p>
    <w:p>
      <w:r>
        <w:t xml:space="preserve">Kuinka monta ihmistä asui tuhoalueella?</w:t>
      </w:r>
    </w:p>
    <w:p>
      <w:r>
        <w:rPr>
          <w:b/>
        </w:rPr>
        <w:t xml:space="preserve">Kysymys 4</w:t>
      </w:r>
    </w:p>
    <w:p>
      <w:r>
        <w:t xml:space="preserve">Kuinka paljon rahaa osoitettiin tuhoutuneiden alueiden jälleenrakentamiseen?</w:t>
      </w:r>
    </w:p>
    <w:p>
      <w:r>
        <w:rPr>
          <w:b/>
        </w:rPr>
        <w:t xml:space="preserve">Kysymys 5</w:t>
      </w:r>
    </w:p>
    <w:p>
      <w:r>
        <w:t xml:space="preserve">Kuinka monta ihmistä kuoli Sichuanin maakunnassa?</w:t>
      </w:r>
    </w:p>
    <w:p>
      <w:r>
        <w:rPr>
          <w:b/>
        </w:rPr>
        <w:t xml:space="preserve">Kysymys 6</w:t>
      </w:r>
    </w:p>
    <w:p>
      <w:r>
        <w:t xml:space="preserve">Kuinka moni loukkaantui Sichuanissa?</w:t>
      </w:r>
    </w:p>
    <w:p>
      <w:r>
        <w:rPr>
          <w:b/>
        </w:rPr>
        <w:t xml:space="preserve">Kysymys 7</w:t>
      </w:r>
    </w:p>
    <w:p>
      <w:r>
        <w:t xml:space="preserve">Kuinka monta ihmistä on merkitty kadonneeksi?</w:t>
      </w:r>
    </w:p>
    <w:p>
      <w:r>
        <w:rPr>
          <w:b/>
        </w:rPr>
        <w:t xml:space="preserve">Kysymys 8</w:t>
      </w:r>
    </w:p>
    <w:p>
      <w:r>
        <w:t xml:space="preserve">Kuinka monta ihmistä on jäänyt kodittomaksi järistyksen vuoksi?</w:t>
      </w:r>
    </w:p>
    <w:p>
      <w:r>
        <w:rPr>
          <w:b/>
        </w:rPr>
        <w:t xml:space="preserve">Kysymys 9</w:t>
      </w:r>
    </w:p>
    <w:p>
      <w:r>
        <w:t xml:space="preserve">Kuinka korkealle asunnottomien määrä voisi nousta?</w:t>
      </w:r>
    </w:p>
    <w:p>
      <w:r>
        <w:rPr>
          <w:b/>
        </w:rPr>
        <w:t xml:space="preserve">Teksti numero 3</w:t>
      </w:r>
    </w:p>
    <w:p>
      <w:r>
        <w:t xml:space="preserve">Järistyksen voimakkuus oli </w:t>
      </w:r>
      <w:r>
        <w:rPr>
          <w:color w:val="A9A9A9"/>
        </w:rPr>
        <w:t xml:space="preserve">8,0 Ms ja 7,9 Mw</w:t>
      </w:r>
      <w:r>
        <w:t xml:space="preserve">. </w:t>
      </w:r>
      <w:r>
        <w:t xml:space="preserve">Epikeskus oli </w:t>
      </w:r>
      <w:r>
        <w:rPr>
          <w:color w:val="DCDCDC"/>
        </w:rPr>
        <w:t xml:space="preserve">Wenchuanin piirikunnassa, Ngawan Tiibetin ja Qiangin autonomisessa prefektuurissa</w:t>
      </w:r>
      <w:r>
        <w:t xml:space="preserve">, 80 km länteen/luoteeseen maakunnan pääkaupungista Chengdusta, ja sen pääjäristys tapahtui 12. toukokuuta 2008 kello 14.28.01.42 Kiinan normaaliaikaa (06.28.01.42 UTC), ja se kesti noin </w:t>
      </w:r>
      <w:r>
        <w:rPr>
          <w:color w:val="2F4F4F"/>
        </w:rPr>
        <w:t xml:space="preserve">2 minuuttia. </w:t>
      </w:r>
      <w:r>
        <w:t xml:space="preserve">Järistyksessä </w:t>
      </w:r>
      <w:r>
        <w:t xml:space="preserve">tuhoutui </w:t>
      </w:r>
      <w:r>
        <w:rPr>
          <w:color w:val="556B2F"/>
        </w:rPr>
        <w:t xml:space="preserve">lähes </w:t>
      </w:r>
      <w:r>
        <w:rPr>
          <w:color w:val="6B8E23"/>
        </w:rPr>
        <w:t xml:space="preserve">80 % </w:t>
      </w:r>
      <w:r>
        <w:t xml:space="preserve">rakennuksista.</w:t>
      </w:r>
    </w:p>
    <w:p>
      <w:r>
        <w:rPr>
          <w:b/>
        </w:rPr>
        <w:t xml:space="preserve">Kysymys 0</w:t>
      </w:r>
    </w:p>
    <w:p>
      <w:r>
        <w:t xml:space="preserve">Missä oli epikeskus?</w:t>
      </w:r>
    </w:p>
    <w:p>
      <w:r>
        <w:rPr>
          <w:b/>
        </w:rPr>
        <w:t xml:space="preserve">Kysymys 1</w:t>
      </w:r>
    </w:p>
    <w:p>
      <w:r>
        <w:t xml:space="preserve">Kuinka kauan maanjäristys kesti?</w:t>
      </w:r>
    </w:p>
    <w:p>
      <w:r>
        <w:rPr>
          <w:b/>
        </w:rPr>
        <w:t xml:space="preserve">Kysymys 2</w:t>
      </w:r>
    </w:p>
    <w:p>
      <w:r>
        <w:t xml:space="preserve">Kuinka monta prosenttia rakennuksista tuhoutui?</w:t>
      </w:r>
    </w:p>
    <w:p>
      <w:r>
        <w:rPr>
          <w:b/>
        </w:rPr>
        <w:t xml:space="preserve">Kysymys 3</w:t>
      </w:r>
    </w:p>
    <w:p>
      <w:r>
        <w:t xml:space="preserve">Mikä oli maanjäristyksen voimakkuus?</w:t>
      </w:r>
    </w:p>
    <w:p>
      <w:r>
        <w:rPr>
          <w:b/>
        </w:rPr>
        <w:t xml:space="preserve">Kysymys 4</w:t>
      </w:r>
    </w:p>
    <w:p>
      <w:r>
        <w:t xml:space="preserve">Kuinka kauan päävärinä kesti?</w:t>
      </w:r>
    </w:p>
    <w:p>
      <w:r>
        <w:rPr>
          <w:b/>
        </w:rPr>
        <w:t xml:space="preserve">Kysymys 5</w:t>
      </w:r>
    </w:p>
    <w:p>
      <w:r>
        <w:t xml:space="preserve">Kuinka monta prosenttia rakennuksista tuhoutui järistyksessä?</w:t>
      </w:r>
    </w:p>
    <w:p>
      <w:r>
        <w:rPr>
          <w:b/>
        </w:rPr>
        <w:t xml:space="preserve">Teksti numero 4</w:t>
      </w:r>
    </w:p>
    <w:p>
      <w:r>
        <w:t xml:space="preserve">Kiinan maanjäristyshallinnon (CEA) tutkimuksen mukaan maanjäristys tapahtui </w:t>
      </w:r>
      <w:r>
        <w:rPr>
          <w:color w:val="A9A9A9"/>
        </w:rPr>
        <w:t xml:space="preserve">Longmenshanin ruhjeen </w:t>
      </w:r>
      <w:r>
        <w:t xml:space="preserve">varrella</w:t>
      </w:r>
      <w:r>
        <w:t xml:space="preserve">, joka on </w:t>
      </w:r>
      <w:r>
        <w:rPr>
          <w:color w:val="DCDCDC"/>
        </w:rPr>
        <w:t xml:space="preserve">indo-australialaisen ja euraasialaisen laattojen rajalla sijaitseva </w:t>
      </w:r>
      <w:r>
        <w:t xml:space="preserve">työntövoimarakenne</w:t>
      </w:r>
      <w:r>
        <w:t xml:space="preserve">. </w:t>
      </w:r>
      <w:r>
        <w:t xml:space="preserve">Seisminen toiminta keskittyi sen keskimmäiseen murtumaan (joka tunnetaan nimellä </w:t>
      </w:r>
      <w:r>
        <w:rPr>
          <w:color w:val="2F4F4F"/>
        </w:rPr>
        <w:t xml:space="preserve">Yingxiu-Beichuan-murtuma</w:t>
      </w:r>
      <w:r>
        <w:t xml:space="preserve">)</w:t>
      </w:r>
      <w:r>
        <w:t xml:space="preserve">. </w:t>
      </w:r>
      <w:r>
        <w:t xml:space="preserve">Murtuma kesti lähes </w:t>
      </w:r>
      <w:r>
        <w:rPr>
          <w:color w:val="556B2F"/>
        </w:rPr>
        <w:t xml:space="preserve">120 sekuntia</w:t>
      </w:r>
      <w:r>
        <w:t xml:space="preserve">, ja suurin osa energiasta vapautui </w:t>
      </w:r>
      <w:r>
        <w:rPr>
          <w:color w:val="6B8E23"/>
        </w:rPr>
        <w:t xml:space="preserve">ensimmäisten 80 sekunnin aikana.</w:t>
      </w:r>
      <w:r>
        <w:t xml:space="preserve"> Wenchuanista alkanut repeämä eteni keskimäärin 3,1 kilometrin sekuntinopeudella 49° koilliseen ja repesi yhteensä noin 300 kilometriä. Suurin siirtymä oli </w:t>
      </w:r>
      <w:r>
        <w:rPr>
          <w:color w:val="A0522D"/>
        </w:rPr>
        <w:t xml:space="preserve">9 metriä</w:t>
      </w:r>
      <w:r>
        <w:t xml:space="preserve">. </w:t>
      </w:r>
      <w:r>
        <w:t xml:space="preserve">Murtumakohta oli yli </w:t>
      </w:r>
      <w:r>
        <w:rPr>
          <w:color w:val="228B22"/>
        </w:rPr>
        <w:t xml:space="preserve">10 km </w:t>
      </w:r>
      <w:r>
        <w:t xml:space="preserve">syvyydessä</w:t>
      </w:r>
      <w:r>
        <w:t xml:space="preserve">.</w:t>
      </w:r>
    </w:p>
    <w:p>
      <w:r>
        <w:rPr>
          <w:b/>
        </w:rPr>
        <w:t xml:space="preserve">Kysymys 0</w:t>
      </w:r>
    </w:p>
    <w:p>
      <w:r>
        <w:t xml:space="preserve">Millä vyöhykkeellä maanjäristys tapahtui?</w:t>
      </w:r>
    </w:p>
    <w:p>
      <w:r>
        <w:rPr>
          <w:b/>
        </w:rPr>
        <w:t xml:space="preserve">Kysymys 1</w:t>
      </w:r>
    </w:p>
    <w:p>
      <w:r>
        <w:t xml:space="preserve">Missä Longmenshanin vika sijaitsee?</w:t>
      </w:r>
    </w:p>
    <w:p>
      <w:r>
        <w:rPr>
          <w:b/>
        </w:rPr>
        <w:t xml:space="preserve">Kysymys 2</w:t>
      </w:r>
    </w:p>
    <w:p>
      <w:r>
        <w:t xml:space="preserve">Kuinka kauan repeämä kesti?</w:t>
      </w:r>
    </w:p>
    <w:p>
      <w:r>
        <w:rPr>
          <w:b/>
        </w:rPr>
        <w:t xml:space="preserve">Kysymys 3</w:t>
      </w:r>
    </w:p>
    <w:p>
      <w:r>
        <w:t xml:space="preserve">Kuinka syvällä maanjäristyksen painopiste oli?</w:t>
      </w:r>
    </w:p>
    <w:p>
      <w:r>
        <w:rPr>
          <w:b/>
        </w:rPr>
        <w:t xml:space="preserve">Kysymys 4</w:t>
      </w:r>
    </w:p>
    <w:p>
      <w:r>
        <w:t xml:space="preserve">Minkä ruhjelinjan varrella järistys tapahtui?</w:t>
      </w:r>
    </w:p>
    <w:p>
      <w:r>
        <w:rPr>
          <w:b/>
        </w:rPr>
        <w:t xml:space="preserve">Kysymys 5</w:t>
      </w:r>
    </w:p>
    <w:p>
      <w:r>
        <w:t xml:space="preserve">Mihin murtumaan järistys keskittyi?</w:t>
      </w:r>
    </w:p>
    <w:p>
      <w:r>
        <w:rPr>
          <w:b/>
        </w:rPr>
        <w:t xml:space="preserve">Kysymys 6</w:t>
      </w:r>
    </w:p>
    <w:p>
      <w:r>
        <w:t xml:space="preserve">Milloin suurin osa energiasta vapautui ensimmäisen purkauksen aikana?</w:t>
      </w:r>
    </w:p>
    <w:p>
      <w:r>
        <w:rPr>
          <w:b/>
        </w:rPr>
        <w:t xml:space="preserve">Kysymys 7</w:t>
      </w:r>
    </w:p>
    <w:p>
      <w:r>
        <w:t xml:space="preserve">Mikä oli maanjäristyksen aiheuttama suurin siirtymä?</w:t>
      </w:r>
    </w:p>
    <w:p>
      <w:r>
        <w:rPr>
          <w:b/>
        </w:rPr>
        <w:t xml:space="preserve">Teksti numero 5</w:t>
      </w:r>
    </w:p>
    <w:p>
      <w:r>
        <w:t xml:space="preserve">Malesialainen Yazhou Zhoukan haastatteli Kiinan seismologisen toimiston entistä tutkijaa Geng Qingguoa (耿庆国), jossa Geng väitti, että </w:t>
      </w:r>
      <w:r>
        <w:t xml:space="preserve">valtion seismologiselle toimistolle lähetettiin </w:t>
      </w:r>
      <w:r>
        <w:rPr>
          <w:color w:val="DCDCDC"/>
        </w:rPr>
        <w:t xml:space="preserve">30. huhtikuuta </w:t>
      </w:r>
      <w:r>
        <w:t xml:space="preserve">2008 </w:t>
      </w:r>
      <w:r>
        <w:t xml:space="preserve">luottamuksellinen </w:t>
      </w:r>
      <w:r>
        <w:rPr>
          <w:color w:val="A9A9A9"/>
        </w:rPr>
        <w:t xml:space="preserve">kirjallinen raportti, jossa </w:t>
      </w:r>
      <w:r>
        <w:t xml:space="preserve">varoitettiin mahdollisesta </w:t>
      </w:r>
      <w:r>
        <w:rPr>
          <w:color w:val="2F4F4F"/>
        </w:rPr>
        <w:t xml:space="preserve">merkittävästä maanjäristyksestä Ngawan prefektuurin </w:t>
      </w:r>
      <w:r>
        <w:t xml:space="preserve">alueella Sichuanissa </w:t>
      </w:r>
      <w:r>
        <w:rPr>
          <w:color w:val="556B2F"/>
        </w:rPr>
        <w:t xml:space="preserve">noin 8. toukokuuta </w:t>
      </w:r>
      <w:r>
        <w:t xml:space="preserve">ja jonka vaihteluväli oli 10 päivää ennen tai jälkeen järistyksen. Geng myönsi, että tiedeyhteisö piti maanjäristysten ennustamista yleisesti ottaen ongelmallisena, mutta uskoi kuitenkin, että "mitä suurempi maanjäristys, sitä helpompi se on ennustaa". Geng oli jo pitkään yrittänyt luoda korrelaatiota </w:t>
      </w:r>
      <w:r>
        <w:rPr>
          <w:color w:val="6B8E23"/>
        </w:rPr>
        <w:t xml:space="preserve">kuivuuden </w:t>
      </w:r>
      <w:r>
        <w:t xml:space="preserve">ja maanjäristysten </w:t>
      </w:r>
      <w:r>
        <w:t xml:space="preserve">välillä</w:t>
      </w:r>
      <w:r>
        <w:t xml:space="preserve">; pääministeri Zhou Enlai oli tiettävästi kiinnostunut Gengin työstä</w:t>
      </w:r>
      <w:r>
        <w:t xml:space="preserve">.</w:t>
      </w:r>
      <w:r>
        <w:t xml:space="preserve"> Gengin kuivuuden ja maanjäristysten korrelaatioteoria julkaistiin ensimmäisen kerran vuonna </w:t>
      </w:r>
      <w:r>
        <w:rPr>
          <w:color w:val="A0522D"/>
        </w:rPr>
        <w:t xml:space="preserve">1972</w:t>
      </w:r>
      <w:r>
        <w:t xml:space="preserve">, ja sen sanottiin ennustaneen onnistuneesti vuoden 1975 Haichengin ja vuoden 1976 Tangshanin maanjäristykset. Samassa Yazhou Zhoukanin artikkelissa huomautettiin maanjäristysten ennustamiseen liittyvistä vaikeuksista. Seismologisen toimiston virkamies totesi vastauksessaan, että "maanjäristysten ennustaminen on yleisesti tunnustettu kaikkialla maailmassa tieteellisesti vaikeaksi". Virkamies myös kiisti, että seismologinen toimisto olisi saanut </w:t>
      </w:r>
      <w:r>
        <w:rPr>
          <w:color w:val="228B22"/>
        </w:rPr>
        <w:t xml:space="preserve">raportteja maanjäristyksen ennustamisesta</w:t>
      </w:r>
      <w:r>
        <w:t xml:space="preserve">.</w:t>
      </w:r>
    </w:p>
    <w:p>
      <w:r>
        <w:rPr>
          <w:b/>
        </w:rPr>
        <w:t xml:space="preserve">Kysymys 0</w:t>
      </w:r>
    </w:p>
    <w:p>
      <w:r>
        <w:t xml:space="preserve">Milloin luottamuksellinen kirjallinen raportti lähetettiin valtion seismologiselle toimistolle?</w:t>
      </w:r>
    </w:p>
    <w:p>
      <w:r>
        <w:rPr>
          <w:b/>
        </w:rPr>
        <w:t xml:space="preserve">Kysymys 1</w:t>
      </w:r>
    </w:p>
    <w:p>
      <w:r>
        <w:t xml:space="preserve">Milloin julkaistiin Gengin kuivuuden ja maanjäristysten korrelaatioteoria?</w:t>
      </w:r>
    </w:p>
    <w:p>
      <w:r>
        <w:rPr>
          <w:b/>
        </w:rPr>
        <w:t xml:space="preserve">Kysymys 2</w:t>
      </w:r>
    </w:p>
    <w:p>
      <w:r>
        <w:t xml:space="preserve">Mitä tutkija Geng Qingguo sanoi, että se lähetettiin valtion seismologiselle toimistolle?</w:t>
      </w:r>
    </w:p>
    <w:p>
      <w:r>
        <w:rPr>
          <w:b/>
        </w:rPr>
        <w:t xml:space="preserve">Kysymys 3</w:t>
      </w:r>
    </w:p>
    <w:p>
      <w:r>
        <w:t xml:space="preserve">Mistä tässä raportissa varoitettiin?</w:t>
      </w:r>
    </w:p>
    <w:p>
      <w:r>
        <w:rPr>
          <w:b/>
        </w:rPr>
        <w:t xml:space="preserve">Kysymys 4</w:t>
      </w:r>
    </w:p>
    <w:p>
      <w:r>
        <w:t xml:space="preserve">Mikä oli järistyksen ennustettu aika?</w:t>
      </w:r>
    </w:p>
    <w:p>
      <w:r>
        <w:rPr>
          <w:b/>
        </w:rPr>
        <w:t xml:space="preserve">Kysymys 5</w:t>
      </w:r>
    </w:p>
    <w:p>
      <w:r>
        <w:t xml:space="preserve">Mitä Geng long yritti luoda suhteeksi maanjäristyksiin?</w:t>
      </w:r>
    </w:p>
    <w:p>
      <w:r>
        <w:rPr>
          <w:b/>
        </w:rPr>
        <w:t xml:space="preserve">Kysymys 6</w:t>
      </w:r>
    </w:p>
    <w:p>
      <w:r>
        <w:t xml:space="preserve">Mitä Seismologisen toimiston virkamies kielsi vastaanottamasta?</w:t>
      </w:r>
    </w:p>
    <w:p>
      <w:r>
        <w:rPr>
          <w:b/>
        </w:rPr>
        <w:t xml:space="preserve">Teksti numero 6</w:t>
      </w:r>
    </w:p>
    <w:p>
      <w:r>
        <w:t xml:space="preserve">Yhdysvaltain geologian tutkimuskeskuksen (USGS) tutkimuksessa maanjäristyksen alustavat murtumamallit osoittivat </w:t>
      </w:r>
      <w:r>
        <w:rPr>
          <w:color w:val="A9A9A9"/>
        </w:rPr>
        <w:t xml:space="preserve">jopa </w:t>
      </w:r>
      <w:r>
        <w:rPr>
          <w:color w:val="DCDCDC"/>
        </w:rPr>
        <w:t xml:space="preserve">9 metrin </w:t>
      </w:r>
      <w:r>
        <w:t xml:space="preserve">siirtymiä </w:t>
      </w:r>
      <w:r>
        <w:t xml:space="preserve">noin </w:t>
      </w:r>
      <w:r>
        <w:rPr>
          <w:color w:val="2F4F4F"/>
        </w:rPr>
        <w:t xml:space="preserve">240 km pitkän </w:t>
      </w:r>
      <w:r>
        <w:t xml:space="preserve">ja </w:t>
      </w:r>
      <w:r>
        <w:rPr>
          <w:color w:val="556B2F"/>
        </w:rPr>
        <w:t xml:space="preserve">20 km syvän </w:t>
      </w:r>
      <w:r>
        <w:t xml:space="preserve">vian varrella</w:t>
      </w:r>
      <w:r>
        <w:t xml:space="preserve">. </w:t>
      </w:r>
      <w:r>
        <w:t xml:space="preserve">Maanjäristys aiheutti yli 3 metrin pinnan muodonmuutoksia ja lisäsi jännitystä (ja tulevien tapahtumien esiintymistodennäköisyyttä) </w:t>
      </w:r>
      <w:r>
        <w:t xml:space="preserve">ruhjeen </w:t>
      </w:r>
      <w:r>
        <w:rPr>
          <w:color w:val="6B8E23"/>
        </w:rPr>
        <w:t xml:space="preserve">koillis- ja lounaispäässä. </w:t>
      </w:r>
      <w:r>
        <w:t xml:space="preserve">USGS:n seismologi </w:t>
      </w:r>
      <w:r>
        <w:rPr>
          <w:color w:val="A0522D"/>
        </w:rPr>
        <w:t xml:space="preserve">Tom Parsons </w:t>
      </w:r>
      <w:r>
        <w:t xml:space="preserve">varoitti </w:t>
      </w:r>
      <w:r>
        <w:t xml:space="preserve">20. toukokuuta, että </w:t>
      </w:r>
      <w:r>
        <w:t xml:space="preserve">on "</w:t>
      </w:r>
      <w:r>
        <w:rPr>
          <w:color w:val="228B22"/>
        </w:rPr>
        <w:t xml:space="preserve">suuri riski", </w:t>
      </w:r>
      <w:r>
        <w:t xml:space="preserve">että seuraavien viikkojen tai kuukausien aikana tapahtuu suuri M&gt;7-luokan jälkijäristys</w:t>
      </w:r>
      <w:r>
        <w:t xml:space="preserve">.</w:t>
      </w:r>
    </w:p>
    <w:p>
      <w:r>
        <w:rPr>
          <w:b/>
        </w:rPr>
        <w:t xml:space="preserve">Kysymys 0</w:t>
      </w:r>
    </w:p>
    <w:p>
      <w:r>
        <w:t xml:space="preserve">Kuinka suuri oli siirtymä?</w:t>
      </w:r>
    </w:p>
    <w:p>
      <w:r>
        <w:rPr>
          <w:b/>
        </w:rPr>
        <w:t xml:space="preserve">Kysymys 1</w:t>
      </w:r>
    </w:p>
    <w:p>
      <w:r>
        <w:t xml:space="preserve">Kuka varoitti etukäteen alueen mahdollisesta seismisestä toiminnasta?</w:t>
      </w:r>
    </w:p>
    <w:p>
      <w:r>
        <w:rPr>
          <w:b/>
        </w:rPr>
        <w:t xml:space="preserve">Kysymys 2</w:t>
      </w:r>
    </w:p>
    <w:p>
      <w:r>
        <w:t xml:space="preserve">Mikä on Yhdysvaltain geologisen tutkimuslaitoksen mukaan siirtymän määrä?</w:t>
      </w:r>
    </w:p>
    <w:p>
      <w:r>
        <w:rPr>
          <w:b/>
        </w:rPr>
        <w:t xml:space="preserve">Kysymys 3</w:t>
      </w:r>
    </w:p>
    <w:p>
      <w:r>
        <w:t xml:space="preserve">Kuinka pitkä oli vika, jossa järistys tapahtui?</w:t>
      </w:r>
    </w:p>
    <w:p>
      <w:r>
        <w:rPr>
          <w:b/>
        </w:rPr>
        <w:t xml:space="preserve">Kysymys 4</w:t>
      </w:r>
    </w:p>
    <w:p>
      <w:r>
        <w:t xml:space="preserve">Kuinka syvällä vika on?</w:t>
      </w:r>
    </w:p>
    <w:p>
      <w:r>
        <w:rPr>
          <w:b/>
        </w:rPr>
        <w:t xml:space="preserve">Kysymys 5</w:t>
      </w:r>
    </w:p>
    <w:p>
      <w:r>
        <w:t xml:space="preserve">Missä kohtaa vikaa tulevien maanjäristysten mahdollisuus on lisääntynyt?</w:t>
      </w:r>
    </w:p>
    <w:p>
      <w:r>
        <w:rPr>
          <w:b/>
        </w:rPr>
        <w:t xml:space="preserve">Kysymys 6</w:t>
      </w:r>
    </w:p>
    <w:p>
      <w:r>
        <w:t xml:space="preserve">Mitä Tom Parsons piti tulevien voimakkaiden järistysten riskitekijänä?</w:t>
      </w:r>
    </w:p>
    <w:p>
      <w:r>
        <w:rPr>
          <w:b/>
        </w:rPr>
        <w:t xml:space="preserve">Teksti numero 7</w:t>
      </w:r>
    </w:p>
    <w:p>
      <w:r>
        <w:t xml:space="preserve">Japanilainen seismologi Yuji Yagi Tsukuban yliopistosta sanoi, että maanjäristys tapahtui </w:t>
      </w:r>
      <w:r>
        <w:rPr>
          <w:color w:val="A9A9A9"/>
        </w:rPr>
        <w:t xml:space="preserve">kahdessa vaiheessa</w:t>
      </w:r>
      <w:r>
        <w:t xml:space="preserve">: "</w:t>
      </w:r>
      <w:r>
        <w:t xml:space="preserve">155 mailin pituinen </w:t>
      </w:r>
      <w:r>
        <w:rPr>
          <w:color w:val="DCDCDC"/>
        </w:rPr>
        <w:t xml:space="preserve">Longmenshan-halkeama </w:t>
      </w:r>
      <w:r>
        <w:t xml:space="preserve">repeytyi kahdessa osassa, joista ensimmäinen repi noin seitsemän metriä ja toinen neljä metriä." </w:t>
      </w:r>
      <w:r>
        <w:t xml:space="preserve">Hänen tietonsa osoittivat myös, että maanjäristys kesti noin kaksi minuuttia ja vapautti </w:t>
      </w:r>
      <w:r>
        <w:rPr>
          <w:color w:val="2F4F4F"/>
        </w:rPr>
        <w:t xml:space="preserve">30 kertaa </w:t>
      </w:r>
      <w:r>
        <w:t xml:space="preserve">enemmän energiaa kuin Japanissa vuonna 1995 tapahtunut suuri Hanshinin maanjäristys, jossa kuoli yli </w:t>
      </w:r>
      <w:r>
        <w:rPr>
          <w:color w:val="556B2F"/>
        </w:rPr>
        <w:t xml:space="preserve">6 000 ihmistä</w:t>
      </w:r>
      <w:r>
        <w:t xml:space="preserve">. </w:t>
      </w:r>
      <w:r>
        <w:t xml:space="preserve">Hän huomautti, että </w:t>
      </w:r>
      <w:r>
        <w:rPr>
          <w:color w:val="6B8E23"/>
        </w:rPr>
        <w:t xml:space="preserve">epikeskuksen mataluus </w:t>
      </w:r>
      <w:r>
        <w:t xml:space="preserve">ja väestön tiheys lisäsivät maanjäristyksen vakavuutta huomattavasti. Tokion yliopiston seismologi Teruyuki Kato sanoi, että järistyksen seismiset aallot kulkivat pitkän matkan menettämättä tehoaan, koska </w:t>
      </w:r>
      <w:r>
        <w:t xml:space="preserve">Keski-Kiinan </w:t>
      </w:r>
      <w:r>
        <w:rPr>
          <w:color w:val="A0522D"/>
        </w:rPr>
        <w:t xml:space="preserve">maasto on lujaa.</w:t>
      </w:r>
      <w:r>
        <w:t xml:space="preserve"> Sichuanin maakunnan pääkaupungin Chengdun raporttien mukaan maanjäristyksen järistykset kestivät "noin kaksi tai kolme minuuttia".</w:t>
      </w:r>
    </w:p>
    <w:p>
      <w:r>
        <w:rPr>
          <w:b/>
        </w:rPr>
        <w:t xml:space="preserve">Kysymys 0</w:t>
      </w:r>
    </w:p>
    <w:p>
      <w:r>
        <w:t xml:space="preserve">Kuinka monta ihmistä kuoli Hanshinin maanjäristyksessä?</w:t>
      </w:r>
    </w:p>
    <w:p>
      <w:r>
        <w:rPr>
          <w:b/>
        </w:rPr>
        <w:t xml:space="preserve">Kysymys 1</w:t>
      </w:r>
    </w:p>
    <w:p>
      <w:r>
        <w:t xml:space="preserve">Miten Yuji Yagi sanoi järistyksen tapahtuneen?</w:t>
      </w:r>
    </w:p>
    <w:p>
      <w:r>
        <w:rPr>
          <w:b/>
        </w:rPr>
        <w:t xml:space="preserve">Kysymys 2</w:t>
      </w:r>
    </w:p>
    <w:p>
      <w:r>
        <w:t xml:space="preserve">Mikä vika repesi kahdesta kohtaa?</w:t>
      </w:r>
    </w:p>
    <w:p>
      <w:r>
        <w:rPr>
          <w:b/>
        </w:rPr>
        <w:t xml:space="preserve">Kysymys 3</w:t>
      </w:r>
    </w:p>
    <w:p>
      <w:r>
        <w:t xml:space="preserve">Mikä muu kuin väestön tiheys vaikutti järistyksen vakavuuteen?</w:t>
      </w:r>
    </w:p>
    <w:p>
      <w:r>
        <w:rPr>
          <w:b/>
        </w:rPr>
        <w:t xml:space="preserve">Kysymys 4</w:t>
      </w:r>
    </w:p>
    <w:p>
      <w:r>
        <w:t xml:space="preserve">Kuinka paljon suurempi oli tämän järistyksen energia kuin Japanin vuoden 1995 maanjäristyksessä vapautunut energia?</w:t>
      </w:r>
    </w:p>
    <w:p>
      <w:r>
        <w:rPr>
          <w:b/>
        </w:rPr>
        <w:t xml:space="preserve">Kysymys 5</w:t>
      </w:r>
    </w:p>
    <w:p>
      <w:r>
        <w:t xml:space="preserve">Miksi seismiset aallot kulkivat niin kauas?</w:t>
      </w:r>
    </w:p>
    <w:p>
      <w:r>
        <w:rPr>
          <w:b/>
        </w:rPr>
        <w:t xml:space="preserve">Teksti numero 8</w:t>
      </w:r>
    </w:p>
    <w:p>
      <w:r>
        <w:rPr>
          <w:color w:val="DCDCDC"/>
        </w:rPr>
        <w:t xml:space="preserve">72 tunnin kuluessa pääjäristyksestä </w:t>
      </w:r>
      <w:r>
        <w:t xml:space="preserve">mitattiin </w:t>
      </w:r>
      <w:r>
        <w:rPr>
          <w:color w:val="A9A9A9"/>
        </w:rPr>
        <w:t xml:space="preserve">64-104 </w:t>
      </w:r>
      <w:r>
        <w:t xml:space="preserve">suurta jälkijäristystä, joiden voimakkuus vaihteli 4,0-6,1:n välillä. </w:t>
      </w:r>
      <w:r>
        <w:t xml:space="preserve">Kiinan virallisten laskentojen mukaan "6. marraskuuta 2008 kello 12.00 CST mennessä oli tapahtunut </w:t>
      </w:r>
      <w:r>
        <w:t xml:space="preserve">yhteensä</w:t>
      </w:r>
      <w:r>
        <w:rPr>
          <w:color w:val="2F4F4F"/>
        </w:rPr>
        <w:t xml:space="preserve">42,719</w:t>
      </w:r>
      <w:r>
        <w:t xml:space="preserve"> jälkijäristystä, joista </w:t>
      </w:r>
      <w:r>
        <w:t xml:space="preserve">4,0-4,9 MS, 34 5,0-5,9 MS ja 8 6,</w:t>
      </w:r>
      <w:r>
        <w:rPr>
          <w:color w:val="6B8E23"/>
        </w:rPr>
        <w:t xml:space="preserve">0-6,4 MS</w:t>
      </w:r>
      <w:r>
        <w:t xml:space="preserve">; voimakkaimman jälkijäristyksen voimakkuus oli</w:t>
      </w:r>
      <w:r>
        <w:rPr>
          <w:color w:val="556B2F"/>
        </w:rPr>
        <w:t xml:space="preserve">246</w:t>
      </w:r>
      <w:r>
        <w:t xml:space="preserve"> 6,4 MS". Viimeisin yli M6:n järistys tapahtui </w:t>
      </w:r>
      <w:r>
        <w:rPr>
          <w:color w:val="228B22"/>
        </w:rPr>
        <w:t xml:space="preserve">5. elokuuta </w:t>
      </w:r>
      <w:r>
        <w:rPr>
          <w:color w:val="A0522D"/>
        </w:rPr>
        <w:t xml:space="preserve">2008</w:t>
      </w:r>
      <w:r>
        <w:t xml:space="preserve">.</w:t>
      </w:r>
    </w:p>
    <w:p>
      <w:r>
        <w:rPr>
          <w:b/>
        </w:rPr>
        <w:t xml:space="preserve">Kysymys 0</w:t>
      </w:r>
    </w:p>
    <w:p>
      <w:r>
        <w:t xml:space="preserve">Kuinka monta jälkijäristystä oli?</w:t>
      </w:r>
    </w:p>
    <w:p>
      <w:r>
        <w:rPr>
          <w:b/>
        </w:rPr>
        <w:t xml:space="preserve">Kysymys 1</w:t>
      </w:r>
    </w:p>
    <w:p>
      <w:r>
        <w:t xml:space="preserve">Milloin jälkijäristykset kirjattiin?</w:t>
      </w:r>
    </w:p>
    <w:p>
      <w:r>
        <w:rPr>
          <w:b/>
        </w:rPr>
        <w:t xml:space="preserve">Kysymys 2</w:t>
      </w:r>
    </w:p>
    <w:p>
      <w:r>
        <w:t xml:space="preserve">Milloin tapahtui viimeisin magnitudin 6 jälkijäristys?</w:t>
      </w:r>
    </w:p>
    <w:p>
      <w:r>
        <w:rPr>
          <w:b/>
        </w:rPr>
        <w:t xml:space="preserve">Kysymys 3</w:t>
      </w:r>
    </w:p>
    <w:p>
      <w:r>
        <w:t xml:space="preserve">Kuinka monta jälkijäristystä tapahtui 72 tunnin kuluessa?</w:t>
      </w:r>
    </w:p>
    <w:p>
      <w:r>
        <w:rPr>
          <w:b/>
        </w:rPr>
        <w:t xml:space="preserve">Kysymys 4</w:t>
      </w:r>
    </w:p>
    <w:p>
      <w:r>
        <w:t xml:space="preserve">Mikä on kiinalaisten mukaan järistyksen jälkeisten järistysten kokonaismäärä?</w:t>
      </w:r>
    </w:p>
    <w:p>
      <w:r>
        <w:rPr>
          <w:b/>
        </w:rPr>
        <w:t xml:space="preserve">Kysymys 5</w:t>
      </w:r>
    </w:p>
    <w:p>
      <w:r>
        <w:t xml:space="preserve">Mitä voimakkain jälkijäristys mittasi?</w:t>
      </w:r>
    </w:p>
    <w:p>
      <w:r>
        <w:rPr>
          <w:b/>
        </w:rPr>
        <w:t xml:space="preserve">Kysymys 6</w:t>
      </w:r>
    </w:p>
    <w:p>
      <w:r>
        <w:t xml:space="preserve">Kuinka moni isku vaihteli välillä 4,0-4,9 MS?</w:t>
      </w:r>
    </w:p>
    <w:p>
      <w:r>
        <w:rPr>
          <w:b/>
        </w:rPr>
        <w:t xml:space="preserve">Kysymys 7</w:t>
      </w:r>
    </w:p>
    <w:p>
      <w:r>
        <w:t xml:space="preserve">Milloin tapahtui viimeisin yli 6 MS:n järistys?</w:t>
      </w:r>
    </w:p>
    <w:p>
      <w:r>
        <w:rPr>
          <w:b/>
        </w:rPr>
        <w:t xml:space="preserve">Teksti numero 9</w:t>
      </w:r>
    </w:p>
    <w:p>
      <w:r>
        <w:t xml:space="preserve">(</w:t>
      </w:r>
      <w:r>
        <w:rPr>
          <w:color w:val="2F4F4F"/>
        </w:rPr>
        <w:t xml:space="preserve">Etelä-Sichuanissa </w:t>
      </w:r>
      <w:r>
        <w:rPr>
          <w:color w:val="DCDCDC"/>
        </w:rPr>
        <w:t xml:space="preserve">30. elokuuta </w:t>
      </w:r>
      <w:r>
        <w:t xml:space="preserve">2008 tapahtunut </w:t>
      </w:r>
      <w:r>
        <w:rPr>
          <w:color w:val="A9A9A9"/>
        </w:rPr>
        <w:t xml:space="preserve">Ms 6,1 </w:t>
      </w:r>
      <w:r>
        <w:t xml:space="preserve">-järistys </w:t>
      </w:r>
      <w:r>
        <w:t xml:space="preserve">ei kuulunut tähän sarjaan, koska sen </w:t>
      </w:r>
      <w:r>
        <w:rPr>
          <w:color w:val="556B2F"/>
        </w:rPr>
        <w:t xml:space="preserve">aiheutti eri vika.) </w:t>
      </w:r>
      <w:r>
        <w:t xml:space="preserve">Katso </w:t>
      </w:r>
      <w:r>
        <w:t xml:space="preserve">lisätietoja </w:t>
      </w:r>
      <w:r>
        <w:rPr>
          <w:color w:val="6B8E23"/>
        </w:rPr>
        <w:t xml:space="preserve">vuoden 2008 </w:t>
      </w:r>
      <w:r>
        <w:rPr>
          <w:color w:val="A0522D"/>
        </w:rPr>
        <w:t xml:space="preserve">Panzhihuan maanjäristyksestä</w:t>
      </w:r>
      <w:r>
        <w:t xml:space="preserve">).</w:t>
      </w:r>
    </w:p>
    <w:p>
      <w:r>
        <w:rPr>
          <w:b/>
        </w:rPr>
        <w:t xml:space="preserve">Kysymys 0</w:t>
      </w:r>
    </w:p>
    <w:p>
      <w:r>
        <w:t xml:space="preserve">Milloin tämä maanjäristys tapahtui?</w:t>
      </w:r>
    </w:p>
    <w:p>
      <w:r>
        <w:rPr>
          <w:b/>
        </w:rPr>
        <w:t xml:space="preserve">Kysymys 1</w:t>
      </w:r>
    </w:p>
    <w:p>
      <w:r>
        <w:t xml:space="preserve">Missä tämä maanjäristys tapahtui?</w:t>
      </w:r>
    </w:p>
    <w:p>
      <w:r>
        <w:rPr>
          <w:b/>
        </w:rPr>
        <w:t xml:space="preserve">Kysymys 2</w:t>
      </w:r>
    </w:p>
    <w:p>
      <w:r>
        <w:t xml:space="preserve">Miksi sitä ei sisällytetty sarjaan?</w:t>
      </w:r>
    </w:p>
    <w:p>
      <w:r>
        <w:rPr>
          <w:b/>
        </w:rPr>
        <w:t xml:space="preserve">Kysymys 3</w:t>
      </w:r>
    </w:p>
    <w:p>
      <w:r>
        <w:t xml:space="preserve">Mistä kannattaa etsiä lisätietoja?</w:t>
      </w:r>
    </w:p>
    <w:p>
      <w:r>
        <w:rPr>
          <w:b/>
        </w:rPr>
        <w:t xml:space="preserve">Kysymys 4</w:t>
      </w:r>
    </w:p>
    <w:p>
      <w:r>
        <w:t xml:space="preserve">Missä oli 30. elokuuta 2008 tapahtunut järistys?</w:t>
      </w:r>
    </w:p>
    <w:p>
      <w:r>
        <w:rPr>
          <w:b/>
        </w:rPr>
        <w:t xml:space="preserve">Kysymys 5</w:t>
      </w:r>
    </w:p>
    <w:p>
      <w:r>
        <w:t xml:space="preserve">Mikä oli eteläisen Sichuanin järistyksen voimakkuus?</w:t>
      </w:r>
    </w:p>
    <w:p>
      <w:r>
        <w:rPr>
          <w:b/>
        </w:rPr>
        <w:t xml:space="preserve">Kysymys 6</w:t>
      </w:r>
    </w:p>
    <w:p>
      <w:r>
        <w:t xml:space="preserve">Mikä maanjäristys tapahtui eteläisessä Sichuanissa?</w:t>
      </w:r>
    </w:p>
    <w:p>
      <w:r>
        <w:rPr>
          <w:b/>
        </w:rPr>
        <w:t xml:space="preserve">Teksti numero 10</w:t>
      </w:r>
    </w:p>
    <w:p>
      <w:r>
        <w:rPr>
          <w:color w:val="A9A9A9"/>
        </w:rPr>
        <w:t xml:space="preserve">CEA:</w:t>
      </w:r>
      <w:r>
        <w:t xml:space="preserve">n julkaiseman maanjäristyksen voimakkuuskartan </w:t>
      </w:r>
      <w:r>
        <w:t xml:space="preserve">mukaan maanjäristyksen vaikutusalueen </w:t>
      </w:r>
      <w:r>
        <w:t xml:space="preserve">500 000 neliökilometrin pinta-alan kartoituksen jälkeen maanjäristyksen enimmäisliedu on </w:t>
      </w:r>
      <w:r>
        <w:rPr>
          <w:color w:val="DCDCDC"/>
        </w:rPr>
        <w:t xml:space="preserve">XI </w:t>
      </w:r>
      <w:r>
        <w:t xml:space="preserve">Kiinan seismisellä voimakkuusasteikolla (CSIS), joka on kuvattu "</w:t>
      </w:r>
      <w:r>
        <w:rPr>
          <w:color w:val="2F4F4F"/>
        </w:rPr>
        <w:t xml:space="preserve">erittäin tuhoisaksi" </w:t>
      </w:r>
      <w:r>
        <w:t xml:space="preserve">eurooppalaisella makroseismisellä asteikolla (EMS), johon CSIS on perustunut</w:t>
      </w:r>
      <w:r>
        <w:t xml:space="preserve">. </w:t>
      </w:r>
      <w:r>
        <w:t xml:space="preserve">(USGS, joka käyttää muunnettua Mercallin voimakkuusasteikkoa (CC), arvioi myös maksimivoimakkuudeksi XI, "</w:t>
      </w:r>
      <w:r>
        <w:rPr>
          <w:color w:val="556B2F"/>
        </w:rPr>
        <w:t xml:space="preserve">erittäin tuhoisa"</w:t>
      </w:r>
      <w:r>
        <w:t xml:space="preserve">). </w:t>
      </w:r>
      <w:r>
        <w:t xml:space="preserve">Kaksi liedu XI:n lounais-koillissuuntaista kaistaletta keskittyvät </w:t>
      </w:r>
      <w:r>
        <w:rPr>
          <w:color w:val="6B8E23"/>
        </w:rPr>
        <w:t xml:space="preserve">Yingxiun</w:t>
      </w:r>
      <w:r>
        <w:t xml:space="preserve"> ympärille</w:t>
      </w:r>
      <w:r>
        <w:rPr>
          <w:color w:val="6B8E23"/>
        </w:rPr>
        <w:t xml:space="preserve">, Wenchuaniin </w:t>
      </w:r>
      <w:r>
        <w:t xml:space="preserve">(kaupunki, joka on lähimpänä pääjäristyksen epikenttää) ja Beichuaniin (kaupunkiin, johon on toistuvasti kohdistunut voimakkaita jälkijäristyksiä, mukaan lukien yksi MS 6,1 1 -luokan järistys 1. elokuuta 2008), jotka molemmat sijaitsevat Sichuanin maakunnassa, ja niiden pinta-ala on yhteensä 2419 km2</w:t>
      </w:r>
      <w:r>
        <w:t xml:space="preserve">.</w:t>
      </w:r>
      <w:r>
        <w:t xml:space="preserve"> Yingxiu liedu-XI-vyöhyke on noin 66 km pitkä ja 20 km leveä pitkin Wenchuan-Dujiangyan-Pengzhou; Beichuan liedu-XI-vyöhyke on noin 82 km pitkä ja 15 km leveä pitkin An County-Beichuan-Pingwu. Alue, jolla on liedu X (verrattavissa X:ään EMS:ssä, "tuhoisa", ja X:ään MM:ssä, "katastrofaalinen"), on 3 144 km2. Maanjäristykset, jotka ylittävät liedu VI:n, vaikuttavat yhteensä 440 442 km2 :n suuruiseen alueeseen, joka on 936 km pitkä ja 596 km leveä ja kattaa kolme maakuntaa ja yhden autonomisen alueen.</w:t>
      </w:r>
    </w:p>
    <w:p>
      <w:r>
        <w:rPr>
          <w:b/>
        </w:rPr>
        <w:t xml:space="preserve">Kysymys 0</w:t>
      </w:r>
    </w:p>
    <w:p>
      <w:r>
        <w:t xml:space="preserve">Kuka julkaisi kartan maanjäristysten voimakkuudesta?</w:t>
      </w:r>
    </w:p>
    <w:p>
      <w:r>
        <w:rPr>
          <w:b/>
        </w:rPr>
        <w:t xml:space="preserve">Kysymys 1</w:t>
      </w:r>
    </w:p>
    <w:p>
      <w:r>
        <w:t xml:space="preserve">Millä intensiteetillä intensiteetti skaalattiin?</w:t>
      </w:r>
    </w:p>
    <w:p>
      <w:r>
        <w:rPr>
          <w:b/>
        </w:rPr>
        <w:t xml:space="preserve">Kysymys 2</w:t>
      </w:r>
    </w:p>
    <w:p>
      <w:r>
        <w:t xml:space="preserve">Millä nimellä maanjäristystä kutsutaan Kiinan seismisellä voimakkuusasteikolla?</w:t>
      </w:r>
    </w:p>
    <w:p>
      <w:r>
        <w:rPr>
          <w:b/>
        </w:rPr>
        <w:t xml:space="preserve">Kysymys 3</w:t>
      </w:r>
    </w:p>
    <w:p>
      <w:r>
        <w:t xml:space="preserve">Miten USGS arvioi maanjäristyksen?</w:t>
      </w:r>
    </w:p>
    <w:p>
      <w:r>
        <w:rPr>
          <w:b/>
        </w:rPr>
        <w:t xml:space="preserve">Kysymys 4</w:t>
      </w:r>
    </w:p>
    <w:p>
      <w:r>
        <w:t xml:space="preserve">Mikä kaupunki oli lähimpänä pääepikenttää?</w:t>
      </w:r>
    </w:p>
    <w:p>
      <w:r>
        <w:rPr>
          <w:b/>
        </w:rPr>
        <w:t xml:space="preserve">Teksti numero 11</w:t>
      </w:r>
    </w:p>
    <w:p>
      <w:r>
        <w:rPr>
          <w:color w:val="A9A9A9"/>
        </w:rPr>
        <w:t xml:space="preserve">Longmen Shan -jyrkännejärjestelmä </w:t>
      </w:r>
      <w:r>
        <w:t xml:space="preserve">sijaitsee </w:t>
      </w:r>
      <w:r>
        <w:rPr>
          <w:color w:val="2F4F4F"/>
        </w:rPr>
        <w:t xml:space="preserve">Tiibetin ylängön </w:t>
      </w:r>
      <w:r>
        <w:rPr>
          <w:color w:val="DCDCDC"/>
        </w:rPr>
        <w:t xml:space="preserve">itärajalla</w:t>
      </w:r>
      <w:r>
        <w:t xml:space="preserve">, ja se sisältää useita jyrkänteitä. Tämä maanjäristys repi ainakin kaksi Longmen Shan -jyrkänteeseen kuuluvaa häiriörakennetta eli Beichuan-jyrkänteen ja Guanxian-Anxian-jyrkänteen. Epikeskusalueella Beichuanin jyrkänteen keskimääräinen liukuma oli noin </w:t>
      </w:r>
      <w:r>
        <w:rPr>
          <w:color w:val="556B2F"/>
        </w:rPr>
        <w:t xml:space="preserve">3,5 metriä </w:t>
      </w:r>
      <w:r>
        <w:t xml:space="preserve">pystysuorassa, 3,5 metriä vaakasuorassa jyrkänteen suuntaisesti ja </w:t>
      </w:r>
      <w:r>
        <w:rPr>
          <w:color w:val="6B8E23"/>
        </w:rPr>
        <w:t xml:space="preserve">4,8 metriä </w:t>
      </w:r>
      <w:r>
        <w:t xml:space="preserve">vaakasuorassa jyrkänteeseen nähden kohtisuorassa. Noin 30 kilometriä epikentrumista koilliseen sijaitsevalla alueella Beichuanin jyrkänteen pintaliukuma oli lähes puhtaasti dextraalinen, noin </w:t>
      </w:r>
      <w:r>
        <w:rPr>
          <w:color w:val="A0522D"/>
        </w:rPr>
        <w:t xml:space="preserve">3 metriin asti</w:t>
      </w:r>
      <w:r>
        <w:t xml:space="preserve">, kun taas Guanxian-Anxianin jyrkänteen keskimääräinen liukuma oli noin </w:t>
      </w:r>
      <w:r>
        <w:rPr>
          <w:color w:val="228B22"/>
        </w:rPr>
        <w:t xml:space="preserve">2 metriä </w:t>
      </w:r>
      <w:r>
        <w:t xml:space="preserve">pystysuorassa ja </w:t>
      </w:r>
      <w:r>
        <w:rPr>
          <w:color w:val="191970"/>
        </w:rPr>
        <w:t xml:space="preserve">2,3 metriä </w:t>
      </w:r>
      <w:r>
        <w:t xml:space="preserve">vaakasuorassa.</w:t>
      </w:r>
    </w:p>
    <w:p>
      <w:r>
        <w:rPr>
          <w:b/>
        </w:rPr>
        <w:t xml:space="preserve">Kysymys 0</w:t>
      </w:r>
    </w:p>
    <w:p>
      <w:r>
        <w:t xml:space="preserve">Missä sijaitsee Longmenshan-halkeama?</w:t>
      </w:r>
    </w:p>
    <w:p>
      <w:r>
        <w:rPr>
          <w:b/>
        </w:rPr>
        <w:t xml:space="preserve">Kysymys 1</w:t>
      </w:r>
    </w:p>
    <w:p>
      <w:r>
        <w:t xml:space="preserve">Mikä on Beichuanin ruhjeen keskimääräinen liukuma?</w:t>
      </w:r>
    </w:p>
    <w:p>
      <w:r>
        <w:rPr>
          <w:b/>
        </w:rPr>
        <w:t xml:space="preserve">Kysymys 2</w:t>
      </w:r>
    </w:p>
    <w:p>
      <w:r>
        <w:t xml:space="preserve">Kuinka suuri liukuma oli 30 km koilliseen?</w:t>
      </w:r>
    </w:p>
    <w:p>
      <w:r>
        <w:rPr>
          <w:b/>
        </w:rPr>
        <w:t xml:space="preserve">Kysymys 3</w:t>
      </w:r>
    </w:p>
    <w:p>
      <w:r>
        <w:t xml:space="preserve">Mikä oli Guanxian-Anxianin ruhjeen keskimääräinen pystysuora liukuma?</w:t>
      </w:r>
    </w:p>
    <w:p>
      <w:r>
        <w:rPr>
          <w:b/>
        </w:rPr>
        <w:t xml:space="preserve">Kysymys 4</w:t>
      </w:r>
    </w:p>
    <w:p>
      <w:r>
        <w:t xml:space="preserve">Mikä oli Guanxian-Anxianin ruhjeen horisontaalinen keskimääräinen liukuma?</w:t>
      </w:r>
    </w:p>
    <w:p>
      <w:r>
        <w:rPr>
          <w:b/>
        </w:rPr>
        <w:t xml:space="preserve">Kysymys 5</w:t>
      </w:r>
    </w:p>
    <w:p>
      <w:r>
        <w:t xml:space="preserve">Missä sijaitsee Longmen shanin vika?</w:t>
      </w:r>
    </w:p>
    <w:p>
      <w:r>
        <w:rPr>
          <w:b/>
        </w:rPr>
        <w:t xml:space="preserve">Kysymys 6</w:t>
      </w:r>
    </w:p>
    <w:p>
      <w:r>
        <w:t xml:space="preserve">Missä sijaitsevat Beichuanin ja Guanxian-Anxianin ruhjeet?</w:t>
      </w:r>
    </w:p>
    <w:p>
      <w:r>
        <w:rPr>
          <w:b/>
        </w:rPr>
        <w:t xml:space="preserve">Kysymys 7</w:t>
      </w:r>
    </w:p>
    <w:p>
      <w:r>
        <w:t xml:space="preserve">Mikä oli keskimääräinen pystysuora liukuma Beichaunin ruhjeessa?</w:t>
      </w:r>
    </w:p>
    <w:p>
      <w:r>
        <w:rPr>
          <w:b/>
        </w:rPr>
        <w:t xml:space="preserve">Kysymys 8</w:t>
      </w:r>
    </w:p>
    <w:p>
      <w:r>
        <w:t xml:space="preserve">Mikä oli Beichuanin risteyksen horisontaalinen liukuma epikeskuksen kohdalla?</w:t>
      </w:r>
    </w:p>
    <w:p>
      <w:r>
        <w:rPr>
          <w:b/>
        </w:rPr>
        <w:t xml:space="preserve">Kysymys 9</w:t>
      </w:r>
    </w:p>
    <w:p>
      <w:r>
        <w:t xml:space="preserve">Mikä oli horisontaalinen liukuma kohtisuoraan vikaa vastaan?</w:t>
      </w:r>
    </w:p>
    <w:p>
      <w:r>
        <w:rPr>
          <w:b/>
        </w:rPr>
        <w:t xml:space="preserve">Teksti numero 12</w:t>
      </w:r>
    </w:p>
    <w:p>
      <w:r>
        <w:rPr>
          <w:color w:val="A9A9A9"/>
        </w:rPr>
        <w:t xml:space="preserve">Shanghain talousalueen </w:t>
      </w:r>
      <w:r>
        <w:t xml:space="preserve">toimistorakennukset</w:t>
      </w:r>
      <w:r>
        <w:t xml:space="preserve">, kuten Jin Mao Tower ja Hong Kong New World Tower, evakuoitiin. Chengdussa sijaitsevan Tibet-hotellin vastaanottovirkailija sanoi, että tilanne oli "</w:t>
      </w:r>
      <w:r>
        <w:rPr>
          <w:color w:val="DCDCDC"/>
        </w:rPr>
        <w:t xml:space="preserve">rauhallinen</w:t>
      </w:r>
      <w:r>
        <w:t xml:space="preserve">" sen jälkeen, kun hotelli oli </w:t>
      </w:r>
      <w:r>
        <w:rPr>
          <w:color w:val="2F4F4F"/>
        </w:rPr>
        <w:t xml:space="preserve">evakuoinut </w:t>
      </w:r>
      <w:r>
        <w:t xml:space="preserve">vieraansa. Samaan aikaan Sichuanissa sijaitsevan Fordin tehtaan työntekijät evakuoitiin noin </w:t>
      </w:r>
      <w:r>
        <w:rPr>
          <w:color w:val="556B2F"/>
        </w:rPr>
        <w:t xml:space="preserve">10 </w:t>
      </w:r>
      <w:r>
        <w:t xml:space="preserve">minuutin ajaksi</w:t>
      </w:r>
      <w:r>
        <w:t xml:space="preserve">. </w:t>
      </w:r>
      <w:r>
        <w:rPr>
          <w:color w:val="6B8E23"/>
        </w:rPr>
        <w:t xml:space="preserve">Chengdu Shuangliun kansainvälinen lentokenttä suljettiin</w:t>
      </w:r>
      <w:r>
        <w:t xml:space="preserve">, ja lennonjohtotorni ja alueellinen tutkavalvonta evakuoitiin. Yksi SilkAirin lento ohjattiin muualle ja laskeutui Kunmingiin. Cathay Pacific viivästytti Hongkongista Lontooseen liikennöivän päivittäisen nelinkertaisen reittinsä molempia vuoroja </w:t>
      </w:r>
      <w:r>
        <w:rPr>
          <w:color w:val="A0522D"/>
        </w:rPr>
        <w:t xml:space="preserve">lentoliikennepalvelujen häiriöiden vuoksi</w:t>
      </w:r>
      <w:r>
        <w:t xml:space="preserve">. </w:t>
      </w:r>
      <w:r>
        <w:t xml:space="preserve">Chengdu Shuangliun lentoasema avattiin uudelleen myöhemmin illalla </w:t>
      </w:r>
      <w:r>
        <w:rPr>
          <w:color w:val="228B22"/>
        </w:rPr>
        <w:t xml:space="preserve">12. toukokuuta</w:t>
      </w:r>
      <w:r>
        <w:t xml:space="preserve">, mutta sen liikennöinti oli rajoitettua, koska lentoasemaa alettiin käyttää </w:t>
      </w:r>
      <w:r>
        <w:rPr>
          <w:color w:val="191970"/>
        </w:rPr>
        <w:t xml:space="preserve">avustustoimien </w:t>
      </w:r>
      <w:r>
        <w:t xml:space="preserve">kokoontumisalueena</w:t>
      </w:r>
      <w:r>
        <w:t xml:space="preserve">.</w:t>
      </w:r>
    </w:p>
    <w:p>
      <w:r>
        <w:rPr>
          <w:b/>
        </w:rPr>
        <w:t xml:space="preserve">Kysymys 0</w:t>
      </w:r>
    </w:p>
    <w:p>
      <w:r>
        <w:t xml:space="preserve">Missä toimistorakennukset evakuoitiin?</w:t>
      </w:r>
    </w:p>
    <w:p>
      <w:r>
        <w:rPr>
          <w:b/>
        </w:rPr>
        <w:t xml:space="preserve">Kysymys 1</w:t>
      </w:r>
    </w:p>
    <w:p>
      <w:r>
        <w:t xml:space="preserve">Miten vastaanottovirkailija kuvaili ilmapiiriä evakuoinnin jälkeen?</w:t>
      </w:r>
    </w:p>
    <w:p>
      <w:r>
        <w:rPr>
          <w:b/>
        </w:rPr>
        <w:t xml:space="preserve">Kysymys 2</w:t>
      </w:r>
    </w:p>
    <w:p>
      <w:r>
        <w:t xml:space="preserve">Kuinka kauan Ford Plantin työntekijät evakuoitiin?</w:t>
      </w:r>
    </w:p>
    <w:p>
      <w:r>
        <w:rPr>
          <w:b/>
        </w:rPr>
        <w:t xml:space="preserve">Kysymys 3</w:t>
      </w:r>
    </w:p>
    <w:p>
      <w:r>
        <w:t xml:space="preserve">Mikä lentoasema suljettiin?</w:t>
      </w:r>
    </w:p>
    <w:p>
      <w:r>
        <w:rPr>
          <w:b/>
        </w:rPr>
        <w:t xml:space="preserve">Kysymys 4</w:t>
      </w:r>
    </w:p>
    <w:p>
      <w:r>
        <w:t xml:space="preserve">Milloin lentokenttä avattiin uudelleen?</w:t>
      </w:r>
    </w:p>
    <w:p>
      <w:r>
        <w:rPr>
          <w:b/>
        </w:rPr>
        <w:t xml:space="preserve">Kysymys 5</w:t>
      </w:r>
    </w:p>
    <w:p>
      <w:r>
        <w:t xml:space="preserve">Mitä tapahtui Shanghain toimistorakennuksille?</w:t>
      </w:r>
    </w:p>
    <w:p>
      <w:r>
        <w:rPr>
          <w:b/>
        </w:rPr>
        <w:t xml:space="preserve">Kysymys 6</w:t>
      </w:r>
    </w:p>
    <w:p>
      <w:r>
        <w:t xml:space="preserve">Mikä lentoasema suljettiin?</w:t>
      </w:r>
    </w:p>
    <w:p>
      <w:r>
        <w:rPr>
          <w:b/>
        </w:rPr>
        <w:t xml:space="preserve">Kysymys 7</w:t>
      </w:r>
    </w:p>
    <w:p>
      <w:r>
        <w:t xml:space="preserve">Miksi lennot myöhästyivät ja ohjattiin muualle?</w:t>
      </w:r>
    </w:p>
    <w:p>
      <w:r>
        <w:rPr>
          <w:b/>
        </w:rPr>
        <w:t xml:space="preserve">Kysymys 8</w:t>
      </w:r>
    </w:p>
    <w:p>
      <w:r>
        <w:t xml:space="preserve">Mihin he käyttivät lentokenttää näyttämönä?</w:t>
      </w:r>
    </w:p>
    <w:p>
      <w:r>
        <w:rPr>
          <w:b/>
        </w:rPr>
        <w:t xml:space="preserve">Teksti numero 13</w:t>
      </w:r>
    </w:p>
    <w:p>
      <w:r>
        <w:t xml:space="preserve">Toimittajat </w:t>
      </w:r>
      <w:r>
        <w:rPr>
          <w:color w:val="A9A9A9"/>
        </w:rPr>
        <w:t xml:space="preserve">Chengdussa </w:t>
      </w:r>
      <w:r>
        <w:t xml:space="preserve">kertoivat nähneensä </w:t>
      </w:r>
      <w:r>
        <w:rPr>
          <w:color w:val="DCDCDC"/>
        </w:rPr>
        <w:t xml:space="preserve">halkeamia </w:t>
      </w:r>
      <w:r>
        <w:t xml:space="preserve">joidenkin asuinrakennusten </w:t>
      </w:r>
      <w:r>
        <w:rPr>
          <w:color w:val="DCDCDC"/>
        </w:rPr>
        <w:t xml:space="preserve">seinissä </w:t>
      </w:r>
      <w:r>
        <w:t xml:space="preserve">keskusta-alueilla, mutta yksikään rakennus ei romahtanut. Monet </w:t>
      </w:r>
      <w:r>
        <w:rPr>
          <w:color w:val="2F4F4F"/>
        </w:rPr>
        <w:t xml:space="preserve">Pekingin </w:t>
      </w:r>
      <w:r>
        <w:rPr>
          <w:color w:val="556B2F"/>
        </w:rPr>
        <w:t xml:space="preserve">toimistotornit </w:t>
      </w:r>
      <w:r>
        <w:t xml:space="preserve">evakuoitiin, mukaan lukien rakennus, jossa sijaitsee vuoden 2008 kesäolympialaisten järjestäjien mediatoimisto. Yksikään </w:t>
      </w:r>
      <w:r>
        <w:rPr>
          <w:color w:val="6B8E23"/>
        </w:rPr>
        <w:t xml:space="preserve">olympiapaikoista</w:t>
      </w:r>
      <w:r>
        <w:t xml:space="preserve"> ei </w:t>
      </w:r>
      <w:r>
        <w:t xml:space="preserve">vaurioitunut. Samaan aikaan 13:aa bensiinisäiliötä kuljettanut tavarajuna suistui raiteilta </w:t>
      </w:r>
      <w:r>
        <w:rPr>
          <w:color w:val="A0522D"/>
        </w:rPr>
        <w:t xml:space="preserve">Huin piirikunnassa Gansussa </w:t>
      </w:r>
      <w:r>
        <w:t xml:space="preserve">ja </w:t>
      </w:r>
      <w:r>
        <w:rPr>
          <w:color w:val="228B22"/>
        </w:rPr>
        <w:t xml:space="preserve">syttyi tuleen </w:t>
      </w:r>
      <w:r>
        <w:rPr>
          <w:color w:val="191970"/>
        </w:rPr>
        <w:t xml:space="preserve">kiskon vääntyessä</w:t>
      </w:r>
      <w:r>
        <w:t xml:space="preserve">.</w:t>
      </w:r>
    </w:p>
    <w:p>
      <w:r>
        <w:rPr>
          <w:b/>
        </w:rPr>
        <w:t xml:space="preserve">Kysymys 0</w:t>
      </w:r>
    </w:p>
    <w:p>
      <w:r>
        <w:t xml:space="preserve">Missä toimittajat sanoivat nähneensä halkeamia joidenkin rakennusten seinissä?</w:t>
      </w:r>
    </w:p>
    <w:p>
      <w:r>
        <w:rPr>
          <w:b/>
        </w:rPr>
        <w:t xml:space="preserve">Kysymys 1</w:t>
      </w:r>
    </w:p>
    <w:p>
      <w:r>
        <w:t xml:space="preserve">Missä toimistotornit evakuoitiin?</w:t>
      </w:r>
    </w:p>
    <w:p>
      <w:r>
        <w:rPr>
          <w:b/>
        </w:rPr>
        <w:t xml:space="preserve">Kysymys 2</w:t>
      </w:r>
    </w:p>
    <w:p>
      <w:r>
        <w:t xml:space="preserve">Missä tavarajuna suistui raiteilta?</w:t>
      </w:r>
    </w:p>
    <w:p>
      <w:r>
        <w:rPr>
          <w:b/>
        </w:rPr>
        <w:t xml:space="preserve">Kysymys 3</w:t>
      </w:r>
    </w:p>
    <w:p>
      <w:r>
        <w:t xml:space="preserve">Mitä tavarajunalle tapahtui?</w:t>
      </w:r>
    </w:p>
    <w:p>
      <w:r>
        <w:rPr>
          <w:b/>
        </w:rPr>
        <w:t xml:space="preserve">Kysymys 4</w:t>
      </w:r>
    </w:p>
    <w:p>
      <w:r>
        <w:t xml:space="preserve">Mitä Chengdussa raportoitiin?</w:t>
      </w:r>
    </w:p>
    <w:p>
      <w:r>
        <w:rPr>
          <w:b/>
        </w:rPr>
        <w:t xml:space="preserve">Kysymys 5</w:t>
      </w:r>
    </w:p>
    <w:p>
      <w:r>
        <w:t xml:space="preserve">Mitä Pekingissä evakuoitiin?</w:t>
      </w:r>
    </w:p>
    <w:p>
      <w:r>
        <w:rPr>
          <w:b/>
        </w:rPr>
        <w:t xml:space="preserve">Kysymys 6</w:t>
      </w:r>
    </w:p>
    <w:p>
      <w:r>
        <w:t xml:space="preserve">Mikä osa olympia-alueesta ei vaurioitunut?</w:t>
      </w:r>
    </w:p>
    <w:p>
      <w:r>
        <w:rPr>
          <w:b/>
        </w:rPr>
        <w:t xml:space="preserve">Kysymys 7</w:t>
      </w:r>
    </w:p>
    <w:p>
      <w:r>
        <w:t xml:space="preserve">Missä tavarajuna suistui raiteilta?</w:t>
      </w:r>
    </w:p>
    <w:p>
      <w:r>
        <w:rPr>
          <w:b/>
        </w:rPr>
        <w:t xml:space="preserve">Kysymys 8</w:t>
      </w:r>
    </w:p>
    <w:p>
      <w:r>
        <w:t xml:space="preserve">Miksi juna syttyi tuleen?</w:t>
      </w:r>
    </w:p>
    <w:p>
      <w:r>
        <w:rPr>
          <w:b/>
        </w:rPr>
        <w:t xml:space="preserve">Teksti numero 14</w:t>
      </w:r>
    </w:p>
    <w:p>
      <w:r>
        <w:rPr>
          <w:color w:val="A9A9A9"/>
        </w:rPr>
        <w:t xml:space="preserve">Kaikki </w:t>
      </w:r>
      <w:r>
        <w:t xml:space="preserve">Wenchuaniin johtavat </w:t>
      </w:r>
      <w:r>
        <w:rPr>
          <w:color w:val="A9A9A9"/>
        </w:rPr>
        <w:t xml:space="preserve">maantiet </w:t>
      </w:r>
      <w:r>
        <w:t xml:space="preserve">ja muut tiet koko maakunnassa vaurioituivat, mikä </w:t>
      </w:r>
      <w:r>
        <w:rPr>
          <w:color w:val="DCDCDC"/>
        </w:rPr>
        <w:t xml:space="preserve">viivästytti </w:t>
      </w:r>
      <w:r>
        <w:t xml:space="preserve">pelastusjoukkojen </w:t>
      </w:r>
      <w:r>
        <w:rPr>
          <w:color w:val="DCDCDC"/>
        </w:rPr>
        <w:t xml:space="preserve">saapumista. </w:t>
      </w:r>
      <w:r>
        <w:t xml:space="preserve">Beichuanin piirikunnassa </w:t>
      </w:r>
      <w:r>
        <w:rPr>
          <w:color w:val="2F4F4F"/>
        </w:rPr>
        <w:t xml:space="preserve">80 prosenttia </w:t>
      </w:r>
      <w:r>
        <w:t xml:space="preserve">rakennuksista romahti Xinhua Newsin mukaan. Shifangin kaupungissa </w:t>
      </w:r>
      <w:r>
        <w:rPr>
          <w:color w:val="556B2F"/>
        </w:rPr>
        <w:t xml:space="preserve">kahden kemiantehtaan </w:t>
      </w:r>
      <w:r>
        <w:t xml:space="preserve">sortuminen </w:t>
      </w:r>
      <w:r>
        <w:t xml:space="preserve">johti noin 80 tonnin nestemäisen ammoniakin vuotamiseen, ja satoja ihmisiä ilmoitettiin haudatuksi. </w:t>
      </w:r>
      <w:r>
        <w:rPr>
          <w:color w:val="6B8E23"/>
        </w:rPr>
        <w:t xml:space="preserve">Dujiangyanin</w:t>
      </w:r>
      <w:r>
        <w:t xml:space="preserve"> kaupungissa</w:t>
      </w:r>
      <w:r>
        <w:t xml:space="preserve">, epikeskuksen kaakkoispuolella, kokonainen koulu romahti, ja 900 oppilasta hautautui ja </w:t>
      </w:r>
      <w:r>
        <w:rPr>
          <w:color w:val="A0522D"/>
        </w:rPr>
        <w:t xml:space="preserve">vain harvat </w:t>
      </w:r>
      <w:r>
        <w:t xml:space="preserve">jäivät</w:t>
      </w:r>
      <w:r>
        <w:rPr>
          <w:color w:val="228B22"/>
        </w:rPr>
        <w:t xml:space="preserve">60</w:t>
      </w:r>
      <w:r>
        <w:t xml:space="preserve"> henkiin</w:t>
      </w:r>
      <w:r>
        <w:t xml:space="preserve">.</w:t>
      </w:r>
      <w:r>
        <w:t xml:space="preserve"> Juyuanin keskikoulua, jonne haudattiin monia teini-ikäisiä, kaivettiin siviilien ja nostureiden voimin. Dujiangyanissa sijaitsee Dujiangyanin kastelujärjestelmä, muinainen vedenjohtamishanke, joka on edelleen käytössä ja Unescon maailmanperintökohde. Hankkeen kuuluisa kalansuu oli haljennut, mutta ei muuten vakavasti vaurioitunut.</w:t>
      </w:r>
    </w:p>
    <w:p>
      <w:r>
        <w:rPr>
          <w:b/>
        </w:rPr>
        <w:t xml:space="preserve">Kysymys 0</w:t>
      </w:r>
    </w:p>
    <w:p>
      <w:r>
        <w:t xml:space="preserve">Kuinka monta Wenchuaniin johtavaa valtatietä vaurioitui?</w:t>
      </w:r>
    </w:p>
    <w:p>
      <w:r>
        <w:rPr>
          <w:b/>
        </w:rPr>
        <w:t xml:space="preserve">Kysymys 1</w:t>
      </w:r>
    </w:p>
    <w:p>
      <w:r>
        <w:t xml:space="preserve">Kuinka monta prosenttia rakennuksista romahti Beichuanissa?</w:t>
      </w:r>
    </w:p>
    <w:p>
      <w:r>
        <w:rPr>
          <w:b/>
        </w:rPr>
        <w:t xml:space="preserve">Kysymys 2</w:t>
      </w:r>
    </w:p>
    <w:p>
      <w:r>
        <w:t xml:space="preserve">Missä kaksi kemiantehdasta romahti?</w:t>
      </w:r>
    </w:p>
    <w:p>
      <w:r>
        <w:rPr>
          <w:b/>
        </w:rPr>
        <w:t xml:space="preserve">Kysymys 3</w:t>
      </w:r>
    </w:p>
    <w:p>
      <w:r>
        <w:t xml:space="preserve">Kuinka moni koulun 900 oppilaasta selvisi hengissä romahduksesta?</w:t>
      </w:r>
    </w:p>
    <w:p>
      <w:r>
        <w:rPr>
          <w:b/>
        </w:rPr>
        <w:t xml:space="preserve">Kysymys 4</w:t>
      </w:r>
    </w:p>
    <w:p>
      <w:r>
        <w:t xml:space="preserve">Mitkä Wenchuaniin johtavat valtatiet vaurioituivat?</w:t>
      </w:r>
    </w:p>
    <w:p>
      <w:r>
        <w:rPr>
          <w:b/>
        </w:rPr>
        <w:t xml:space="preserve">Kysymys 5</w:t>
      </w:r>
    </w:p>
    <w:p>
      <w:r>
        <w:t xml:space="preserve">Mitä vaurioituneet tiet aiheuttivat pelastustoimille?</w:t>
      </w:r>
    </w:p>
    <w:p>
      <w:r>
        <w:rPr>
          <w:b/>
        </w:rPr>
        <w:t xml:space="preserve">Kysymys 6</w:t>
      </w:r>
    </w:p>
    <w:p>
      <w:r>
        <w:t xml:space="preserve">Kuinka monta rakennusta Beichuanissa romahti?</w:t>
      </w:r>
    </w:p>
    <w:p>
      <w:r>
        <w:rPr>
          <w:b/>
        </w:rPr>
        <w:t xml:space="preserve">Kysymys 7</w:t>
      </w:r>
    </w:p>
    <w:p>
      <w:r>
        <w:t xml:space="preserve">Mitä nestemäistä ammoniakkia vuoti Shifangissa?</w:t>
      </w:r>
    </w:p>
    <w:p>
      <w:r>
        <w:rPr>
          <w:b/>
        </w:rPr>
        <w:t xml:space="preserve">Kysymys 8</w:t>
      </w:r>
    </w:p>
    <w:p>
      <w:r>
        <w:t xml:space="preserve">Kuinka moni Dujiangyanin koulun romahduksessa hautautuneista 900 oppilaasta selvisi hengissä?</w:t>
      </w:r>
    </w:p>
    <w:p>
      <w:r>
        <w:rPr>
          <w:b/>
        </w:rPr>
        <w:t xml:space="preserve">Teksti numero 15</w:t>
      </w:r>
    </w:p>
    <w:p>
      <w:r>
        <w:t xml:space="preserve">Sekä Shanghain että </w:t>
      </w:r>
      <w:r>
        <w:rPr>
          <w:color w:val="A9A9A9"/>
        </w:rPr>
        <w:t xml:space="preserve">Shenzhenin </w:t>
      </w:r>
      <w:r>
        <w:t xml:space="preserve">pörssit </w:t>
      </w:r>
      <w:r>
        <w:rPr>
          <w:color w:val="DCDCDC"/>
        </w:rPr>
        <w:t xml:space="preserve">keskeyttivät </w:t>
      </w:r>
      <w:r>
        <w:rPr>
          <w:color w:val="2F4F4F"/>
        </w:rPr>
        <w:t xml:space="preserve">Lounais-Kiinassa</w:t>
      </w:r>
      <w:r>
        <w:t xml:space="preserve"> sijaitsevien yritysten </w:t>
      </w:r>
      <w:r>
        <w:rPr>
          <w:color w:val="DCDCDC"/>
        </w:rPr>
        <w:t xml:space="preserve">kaupankäynnin</w:t>
      </w:r>
      <w:r>
        <w:t xml:space="preserve">. </w:t>
      </w:r>
      <w:r>
        <w:rPr>
          <w:color w:val="556B2F"/>
        </w:rPr>
        <w:t xml:space="preserve">Kuparin </w:t>
      </w:r>
      <w:r>
        <w:t xml:space="preserve">hinta nousi, koska Lounais-Kiinan tuotantoon saattaa kohdistua vaikutuksia, ja </w:t>
      </w:r>
      <w:r>
        <w:rPr>
          <w:color w:val="6B8E23"/>
        </w:rPr>
        <w:t xml:space="preserve">öljyn </w:t>
      </w:r>
      <w:r>
        <w:t xml:space="preserve">hinta laski, koska Kiinan kysynnän laskun arveltiin vähenevän.</w:t>
      </w:r>
    </w:p>
    <w:p>
      <w:r>
        <w:rPr>
          <w:b/>
        </w:rPr>
        <w:t xml:space="preserve">Kysymys 0</w:t>
      </w:r>
    </w:p>
    <w:p>
      <w:r>
        <w:t xml:space="preserve">Missä vaihdot sijaitsivat?</w:t>
      </w:r>
    </w:p>
    <w:p>
      <w:r>
        <w:rPr>
          <w:b/>
        </w:rPr>
        <w:t xml:space="preserve">Kysymys 1</w:t>
      </w:r>
    </w:p>
    <w:p>
      <w:r>
        <w:t xml:space="preserve">Minkä metallin arvo nousi?</w:t>
      </w:r>
    </w:p>
    <w:p>
      <w:r>
        <w:rPr>
          <w:b/>
        </w:rPr>
        <w:t xml:space="preserve">Kysymys 2</w:t>
      </w:r>
    </w:p>
    <w:p>
      <w:r>
        <w:t xml:space="preserve">Minkä luonnonvaran arvo laski?</w:t>
      </w:r>
    </w:p>
    <w:p>
      <w:r>
        <w:rPr>
          <w:b/>
        </w:rPr>
        <w:t xml:space="preserve">Kysymys 3</w:t>
      </w:r>
    </w:p>
    <w:p>
      <w:r>
        <w:t xml:space="preserve">Mitä Shanghain pörssi teki?</w:t>
      </w:r>
    </w:p>
    <w:p>
      <w:r>
        <w:rPr>
          <w:b/>
        </w:rPr>
        <w:t xml:space="preserve">Kysymys 4</w:t>
      </w:r>
    </w:p>
    <w:p>
      <w:r>
        <w:t xml:space="preserve">Missä sijaitsivat yritykset, joiden osakekauppa oli keskeytetty?</w:t>
      </w:r>
    </w:p>
    <w:p>
      <w:r>
        <w:rPr>
          <w:b/>
        </w:rPr>
        <w:t xml:space="preserve">Kysymys 5</w:t>
      </w:r>
    </w:p>
    <w:p>
      <w:r>
        <w:t xml:space="preserve">Mikä metalli nousi keinottelun vuoksi?</w:t>
      </w:r>
    </w:p>
    <w:p>
      <w:r>
        <w:rPr>
          <w:b/>
        </w:rPr>
        <w:t xml:space="preserve">Kysymys 6</w:t>
      </w:r>
    </w:p>
    <w:p>
      <w:r>
        <w:t xml:space="preserve">Mikä muu pörssi Shanghain pörssin lisäksi keskeytti Lounais-Kiinan osakkeiden kaupankäynnin?</w:t>
      </w:r>
    </w:p>
    <w:p>
      <w:r>
        <w:rPr>
          <w:b/>
        </w:rPr>
        <w:t xml:space="preserve">Teksti numero 16</w:t>
      </w:r>
    </w:p>
    <w:p>
      <w:r>
        <w:t xml:space="preserve">Heti maanjäristyksen jälkeen </w:t>
      </w:r>
      <w:r>
        <w:rPr>
          <w:color w:val="A9A9A9"/>
        </w:rPr>
        <w:t xml:space="preserve">matkaviestintä ja maanpäällinen </w:t>
      </w:r>
      <w:r>
        <w:rPr>
          <w:color w:val="DCDCDC"/>
        </w:rPr>
        <w:t xml:space="preserve">televiestintä </w:t>
      </w:r>
      <w:r>
        <w:t xml:space="preserve">katkaistiin maanjäristyksestä kärsineeltä ja sitä ympäröivältä alueelta, ja </w:t>
      </w:r>
      <w:r>
        <w:t xml:space="preserve">myös </w:t>
      </w:r>
      <w:r>
        <w:t xml:space="preserve">kaikki </w:t>
      </w:r>
      <w:r>
        <w:rPr>
          <w:color w:val="2F4F4F"/>
        </w:rPr>
        <w:t xml:space="preserve">Internet-yhteydet </w:t>
      </w:r>
      <w:r>
        <w:t xml:space="preserve">katkaistiin </w:t>
      </w:r>
      <w:r>
        <w:rPr>
          <w:color w:val="556B2F"/>
        </w:rPr>
        <w:t xml:space="preserve">Sichuanin alueelta</w:t>
      </w:r>
      <w:r>
        <w:t xml:space="preserve">. </w:t>
      </w:r>
      <w:r>
        <w:rPr>
          <w:color w:val="6B8E23"/>
        </w:rPr>
        <w:t xml:space="preserve">Hallitus </w:t>
      </w:r>
      <w:r>
        <w:t xml:space="preserve">palautti televiestinnän osat pala </w:t>
      </w:r>
      <w:r>
        <w:t xml:space="preserve">palalta seuraavien </w:t>
      </w:r>
      <w:r>
        <w:rPr>
          <w:color w:val="A0522D"/>
        </w:rPr>
        <w:t xml:space="preserve">kuukausien aikana, </w:t>
      </w:r>
      <w:r>
        <w:t xml:space="preserve">kun Sichuanin maakunnan tilanne vähitellen parani. Lopulta kourallinen </w:t>
      </w:r>
      <w:r>
        <w:rPr>
          <w:color w:val="228B22"/>
        </w:rPr>
        <w:t xml:space="preserve">merkittäviä </w:t>
      </w:r>
      <w:r>
        <w:rPr>
          <w:color w:val="191970"/>
        </w:rPr>
        <w:t xml:space="preserve">uutis- ja </w:t>
      </w:r>
      <w:r>
        <w:rPr>
          <w:color w:val="8B0000"/>
        </w:rPr>
        <w:t xml:space="preserve">mediasivustoja </w:t>
      </w:r>
      <w:r>
        <w:t xml:space="preserve">saatiin alueelle verkkoon, vaikkakin huomattavasti suppeammilla sivuilla</w:t>
      </w:r>
      <w:r>
        <w:t xml:space="preserve">.</w:t>
      </w:r>
    </w:p>
    <w:p>
      <w:r>
        <w:rPr>
          <w:b/>
        </w:rPr>
        <w:t xml:space="preserve">Kysymys 0</w:t>
      </w:r>
    </w:p>
    <w:p>
      <w:r>
        <w:t xml:space="preserve">Minkälaisia televiestintäpalveluja leikattiin?</w:t>
      </w:r>
    </w:p>
    <w:p>
      <w:r>
        <w:rPr>
          <w:b/>
        </w:rPr>
        <w:t xml:space="preserve">Kysymys 1</w:t>
      </w:r>
    </w:p>
    <w:p>
      <w:r>
        <w:t xml:space="preserve">Mitä valmiuksia koko Sichuanin alueelta leikattiin?</w:t>
      </w:r>
    </w:p>
    <w:p>
      <w:r>
        <w:rPr>
          <w:b/>
        </w:rPr>
        <w:t xml:space="preserve">Kysymys 2</w:t>
      </w:r>
    </w:p>
    <w:p>
      <w:r>
        <w:t xml:space="preserve">Kuinka kauan kesti, ennen kuin nämä valmiudet saatiin palautettua?</w:t>
      </w:r>
    </w:p>
    <w:p>
      <w:r>
        <w:rPr>
          <w:b/>
        </w:rPr>
        <w:t xml:space="preserve">Kysymys 3</w:t>
      </w:r>
    </w:p>
    <w:p>
      <w:r>
        <w:t xml:space="preserve">Mitä leikattiin maanjäristyksen jälkeen?</w:t>
      </w:r>
    </w:p>
    <w:p>
      <w:r>
        <w:rPr>
          <w:b/>
        </w:rPr>
        <w:t xml:space="preserve">Kysymys 4</w:t>
      </w:r>
    </w:p>
    <w:p>
      <w:r>
        <w:t xml:space="preserve">Missä internet katkaistiin?</w:t>
      </w:r>
    </w:p>
    <w:p>
      <w:r>
        <w:rPr>
          <w:b/>
        </w:rPr>
        <w:t xml:space="preserve">Kysymys 5</w:t>
      </w:r>
    </w:p>
    <w:p>
      <w:r>
        <w:t xml:space="preserve">Kuka palautti viestinnän kuukausien ajan?</w:t>
      </w:r>
    </w:p>
    <w:p>
      <w:r>
        <w:rPr>
          <w:b/>
        </w:rPr>
        <w:t xml:space="preserve">Kysymys 6</w:t>
      </w:r>
    </w:p>
    <w:p>
      <w:r>
        <w:t xml:space="preserve">Mitkä internetpalvelut vähenivät alueella?</w:t>
      </w:r>
    </w:p>
    <w:p>
      <w:r>
        <w:rPr>
          <w:b/>
        </w:rPr>
        <w:t xml:space="preserve">Kysymys 7</w:t>
      </w:r>
    </w:p>
    <w:p>
      <w:r>
        <w:t xml:space="preserve">Mitkä palvelut olivat vihdoin taas verkossa?</w:t>
      </w:r>
    </w:p>
    <w:p>
      <w:r>
        <w:rPr>
          <w:b/>
        </w:rPr>
        <w:t xml:space="preserve">Teksti numero 17</w:t>
      </w:r>
    </w:p>
    <w:p>
      <w:r>
        <w:t xml:space="preserve">China Mobilen yli </w:t>
      </w:r>
      <w:r>
        <w:rPr>
          <w:color w:val="A9A9A9"/>
        </w:rPr>
        <w:t xml:space="preserve">2,300</w:t>
      </w:r>
      <w:r>
        <w:t xml:space="preserve">tukiasemaa </w:t>
      </w:r>
      <w:r>
        <w:t xml:space="preserve">oli </w:t>
      </w:r>
      <w:r>
        <w:t xml:space="preserve">keskeytetty sähkökatkoksen tai vakavan </w:t>
      </w:r>
      <w:r>
        <w:rPr>
          <w:color w:val="DCDCDC"/>
        </w:rPr>
        <w:t xml:space="preserve">tietoliikenneruuhkan</w:t>
      </w:r>
      <w:r>
        <w:t xml:space="preserve"> vuoksi</w:t>
      </w:r>
      <w:r>
        <w:t xml:space="preserve">. </w:t>
      </w:r>
      <w:r>
        <w:rPr>
          <w:color w:val="2F4F4F"/>
        </w:rPr>
        <w:t xml:space="preserve">Puolet </w:t>
      </w:r>
      <w:r>
        <w:t xml:space="preserve">langattomasta viestinnästä menetettiin Sichuanin maakunnassa. </w:t>
      </w:r>
      <w:r>
        <w:rPr>
          <w:color w:val="556B2F"/>
        </w:rPr>
        <w:t xml:space="preserve">China </w:t>
      </w:r>
      <w:r>
        <w:t xml:space="preserve">Unicomin palvelut Wenchuanissa ja neljässä läheisessä maakunnassa katkesivat, ja </w:t>
      </w:r>
      <w:r>
        <w:rPr>
          <w:color w:val="6B8E23"/>
        </w:rPr>
        <w:t xml:space="preserve">yli </w:t>
      </w:r>
      <w:r>
        <w:t xml:space="preserve">tukiasemaa</w:t>
      </w:r>
      <w:r>
        <w:rPr>
          <w:color w:val="A0522D"/>
        </w:rPr>
        <w:t xml:space="preserve">700</w:t>
      </w:r>
      <w:r>
        <w:t xml:space="preserve"> oli keskeytetty.</w:t>
      </w:r>
    </w:p>
    <w:p>
      <w:r>
        <w:rPr>
          <w:b/>
        </w:rPr>
        <w:t xml:space="preserve">Kysymys 0</w:t>
      </w:r>
    </w:p>
    <w:p>
      <w:r>
        <w:t xml:space="preserve">Kuinka monta tukiasemaa China Mobile on keskeyttänyt?</w:t>
      </w:r>
    </w:p>
    <w:p>
      <w:r>
        <w:rPr>
          <w:b/>
        </w:rPr>
        <w:t xml:space="preserve">Kysymys 1</w:t>
      </w:r>
    </w:p>
    <w:p>
      <w:r>
        <w:t xml:space="preserve">Kuinka monta Unicomin tornia keskeytettiin?</w:t>
      </w:r>
    </w:p>
    <w:p>
      <w:r>
        <w:rPr>
          <w:b/>
        </w:rPr>
        <w:t xml:space="preserve">Kysymys 2</w:t>
      </w:r>
    </w:p>
    <w:p>
      <w:r>
        <w:t xml:space="preserve">Kuinka monta China Mobilen tukiasemaa lakkasi toimimasta?</w:t>
      </w:r>
    </w:p>
    <w:p>
      <w:r>
        <w:rPr>
          <w:b/>
        </w:rPr>
        <w:t xml:space="preserve">Kysymys 3</w:t>
      </w:r>
    </w:p>
    <w:p>
      <w:r>
        <w:t xml:space="preserve">Mikä aiheutti sähkökatkoksen lisäksi televiestinnän keskeyttämisen?</w:t>
      </w:r>
    </w:p>
    <w:p>
      <w:r>
        <w:rPr>
          <w:b/>
        </w:rPr>
        <w:t xml:space="preserve">Kysymys 4</w:t>
      </w:r>
    </w:p>
    <w:p>
      <w:r>
        <w:t xml:space="preserve">Kuinka moni langaton viestintäjärjestelmä epäonnistui Sichuanissa?</w:t>
      </w:r>
    </w:p>
    <w:p>
      <w:r>
        <w:rPr>
          <w:b/>
        </w:rPr>
        <w:t xml:space="preserve">Kysymys 5</w:t>
      </w:r>
    </w:p>
    <w:p>
      <w:r>
        <w:t xml:space="preserve">Kenen palvelu Wenchuanissa katkaistiin?</w:t>
      </w:r>
    </w:p>
    <w:p>
      <w:r>
        <w:rPr>
          <w:b/>
        </w:rPr>
        <w:t xml:space="preserve">Kysymys 6</w:t>
      </w:r>
    </w:p>
    <w:p>
      <w:r>
        <w:t xml:space="preserve">Kuinka monta China Unicomin tornia leikattiin?</w:t>
      </w:r>
    </w:p>
    <w:p>
      <w:r>
        <w:rPr>
          <w:b/>
        </w:rPr>
        <w:t xml:space="preserve">Teksti numero 18</w:t>
      </w:r>
    </w:p>
    <w:p>
      <w:r>
        <w:t xml:space="preserve">Aluksi viranomaiset eivät saaneet yhteyttä </w:t>
      </w:r>
      <w:r>
        <w:rPr>
          <w:color w:val="DCDCDC"/>
        </w:rPr>
        <w:t xml:space="preserve">Wolongin kansalliseen luonnonsuojelualueeseen, jossa </w:t>
      </w:r>
      <w:r>
        <w:t xml:space="preserve">elää </w:t>
      </w:r>
      <w:r>
        <w:rPr>
          <w:color w:val="2F4F4F"/>
        </w:rPr>
        <w:t xml:space="preserve">noin </w:t>
      </w:r>
      <w:r>
        <w:t xml:space="preserve">jättiläispandaa</w:t>
      </w:r>
      <w:r>
        <w:rPr>
          <w:color w:val="556B2F"/>
        </w:rPr>
        <w:t xml:space="preserve">2</w:t>
      </w:r>
      <w:r>
        <w:rPr>
          <w:color w:val="2F4F4F"/>
        </w:rPr>
        <w:t xml:space="preserve">80</w:t>
      </w:r>
      <w:r>
        <w:t xml:space="preserve">. Ulkoministeriö kuitenkin kertoi myöhemmin, että ryhmä </w:t>
      </w:r>
      <w:r>
        <w:t xml:space="preserve">brittiläisiä</w:t>
      </w:r>
      <w:r>
        <w:rPr>
          <w:color w:val="6B8E23"/>
        </w:rPr>
        <w:t xml:space="preserve">31</w:t>
      </w:r>
      <w:r>
        <w:t xml:space="preserve"> turisteja, jotka vierailivat Wolongin pandojen suojelualueella järistyksen koettelemalla alueella, palasi turvallisesti ja loukkaantumatta Chengduun. Vielä useampien pandojen hyvinvoinnista naapuripandojen suojelualueilla ei kuitenkaan ollut tietoa. Maanjäristyksessä kuoli viisi suojelualueen vartijaa. </w:t>
      </w:r>
      <w:r>
        <w:rPr>
          <w:color w:val="A0522D"/>
        </w:rPr>
        <w:t xml:space="preserve">Kuusi </w:t>
      </w:r>
      <w:r>
        <w:t xml:space="preserve">pandaa karkasi, kun niiden aitaukset olivat vaurioituneet. Toukokuun 20. päivään mennessä kahden pandan oli todettu loukkaantuneen, ja kahden muun, järistyksen jälkeen kadonneen aikuisen pandan etsinnät jatkuivat. Toukokuun 28. päivään 2008 mennessä yksi pandoista oli edelleen kateissa. Kadonnut panda löydettiin myöhemmin kuolleena aitauksen raunioista. Yhdeksänvuotias </w:t>
      </w:r>
      <w:r>
        <w:rPr>
          <w:color w:val="228B22"/>
        </w:rPr>
        <w:t xml:space="preserve">Mao Mao</w:t>
      </w:r>
      <w:r>
        <w:t xml:space="preserve">, </w:t>
      </w:r>
      <w:r>
        <w:rPr>
          <w:color w:val="191970"/>
        </w:rPr>
        <w:t xml:space="preserve">viiden </w:t>
      </w:r>
      <w:r>
        <w:t xml:space="preserve">lapsen äiti, </w:t>
      </w:r>
      <w:r>
        <w:t xml:space="preserve">löydettiin maanantaina, ja hänen ruumiinsa oli murskattu aitauksensa seinään. Pandanhoitajat ja muut työntekijät laittoivat hänen jäänteensä pieneen puulaatikkoon ja hautasivat hänet kasvatuskeskuksen ulkopuolelle.</w:t>
      </w:r>
    </w:p>
    <w:p>
      <w:r>
        <w:rPr>
          <w:b/>
        </w:rPr>
        <w:t xml:space="preserve">Kysymys 0</w:t>
      </w:r>
    </w:p>
    <w:p>
      <w:r>
        <w:t xml:space="preserve">Mihin paikkaan virkamiehet eivät voisi ottaa yhteyttä?</w:t>
      </w:r>
    </w:p>
    <w:p>
      <w:r>
        <w:rPr>
          <w:b/>
        </w:rPr>
        <w:t xml:space="preserve">Kysymys 1</w:t>
      </w:r>
    </w:p>
    <w:p>
      <w:r>
        <w:t xml:space="preserve">Kuinka monta pandaa elää suojelualueella?</w:t>
      </w:r>
    </w:p>
    <w:p>
      <w:r>
        <w:rPr>
          <w:b/>
        </w:rPr>
        <w:t xml:space="preserve">Kysymys 2</w:t>
      </w:r>
    </w:p>
    <w:p>
      <w:r>
        <w:t xml:space="preserve">Kuinka moni brittiläinen reservaatin kävijä jäi vahingoittumattomana?</w:t>
      </w:r>
    </w:p>
    <w:p>
      <w:r>
        <w:rPr>
          <w:b/>
        </w:rPr>
        <w:t xml:space="preserve">Kysymys 3</w:t>
      </w:r>
    </w:p>
    <w:p>
      <w:r>
        <w:t xml:space="preserve">Kuinka monta pandaa loukkaantui?</w:t>
      </w:r>
    </w:p>
    <w:p>
      <w:r>
        <w:rPr>
          <w:b/>
        </w:rPr>
        <w:t xml:space="preserve">Kysymys 4</w:t>
      </w:r>
    </w:p>
    <w:p>
      <w:r>
        <w:t xml:space="preserve">Mikä luontokeskus katkaistiin?</w:t>
      </w:r>
    </w:p>
    <w:p>
      <w:r>
        <w:rPr>
          <w:b/>
        </w:rPr>
        <w:t xml:space="preserve">Kysymys 5</w:t>
      </w:r>
    </w:p>
    <w:p>
      <w:r>
        <w:t xml:space="preserve">Kuinka monta pandaa karkasi suojelualueelta?</w:t>
      </w:r>
    </w:p>
    <w:p>
      <w:r>
        <w:rPr>
          <w:b/>
        </w:rPr>
        <w:t xml:space="preserve">Kysymys 6</w:t>
      </w:r>
    </w:p>
    <w:p>
      <w:r>
        <w:t xml:space="preserve">Kuinka monta vartijaa kuoli reservissä?</w:t>
      </w:r>
    </w:p>
    <w:p>
      <w:r>
        <w:rPr>
          <w:b/>
        </w:rPr>
        <w:t xml:space="preserve">Kysymys 7</w:t>
      </w:r>
    </w:p>
    <w:p>
      <w:r>
        <w:t xml:space="preserve">Mikä kuuluisa panda kuoli raunioiden alla?</w:t>
      </w:r>
    </w:p>
    <w:p>
      <w:r>
        <w:rPr>
          <w:b/>
        </w:rPr>
        <w:t xml:space="preserve">Teksti numero 19</w:t>
      </w:r>
    </w:p>
    <w:p>
      <w:r>
        <w:rPr>
          <w:color w:val="A9A9A9"/>
        </w:rPr>
        <w:t xml:space="preserve">Zipingpun </w:t>
      </w:r>
      <w:r>
        <w:rPr>
          <w:color w:val="DCDCDC"/>
        </w:rPr>
        <w:t xml:space="preserve">vesivoimalaitos </w:t>
      </w:r>
      <w:r>
        <w:t xml:space="preserve">(yksinkertaistettu kiina: 紫坪铺水库; perinteinen kiina: 紫坪鋪水庫), joka sijaitsee </w:t>
      </w:r>
      <w:r>
        <w:rPr>
          <w:color w:val="2F4F4F"/>
        </w:rPr>
        <w:t xml:space="preserve">20 kilometriä </w:t>
      </w:r>
      <w:r>
        <w:t xml:space="preserve">epikentrumista </w:t>
      </w:r>
      <w:r>
        <w:rPr>
          <w:color w:val="556B2F"/>
        </w:rPr>
        <w:t xml:space="preserve">itään, </w:t>
      </w:r>
      <w:r>
        <w:t xml:space="preserve">vaurioitui. Hiljattain tehty tarkastus osoitti, että vauriot olivat </w:t>
      </w:r>
      <w:r>
        <w:rPr>
          <w:color w:val="6B8E23"/>
        </w:rPr>
        <w:t xml:space="preserve">lievemmät </w:t>
      </w:r>
      <w:r>
        <w:t xml:space="preserve">kuin alun perin pelättiin, ja se on rakenteellisesti vakaa ja turvallinen</w:t>
      </w:r>
      <w:r>
        <w:t xml:space="preserve">. </w:t>
      </w:r>
      <w:r>
        <w:t xml:space="preserve">Yläjuoksulla sijaitseva </w:t>
      </w:r>
      <w:r>
        <w:rPr>
          <w:color w:val="A0522D"/>
        </w:rPr>
        <w:t xml:space="preserve">Tulongin tekojärvi </w:t>
      </w:r>
      <w:r>
        <w:t xml:space="preserve">on vaarassa romahtaa. </w:t>
      </w:r>
      <w:r>
        <w:t xml:space="preserve">Zipingpuun on sijoitettu </w:t>
      </w:r>
      <w:r>
        <w:t xml:space="preserve">noin </w:t>
      </w:r>
      <w:r>
        <w:t xml:space="preserve">sotilasta</w:t>
      </w:r>
      <w:r>
        <w:rPr>
          <w:color w:val="228B22"/>
        </w:rPr>
        <w:t xml:space="preserve">2,000</w:t>
      </w:r>
      <w:r>
        <w:t xml:space="preserve">, jotka yrittävät purkaa painetta ylivuotoputken avulla. Kaikkiaan </w:t>
      </w:r>
      <w:r>
        <w:t xml:space="preserve">järistyksen ilmoitettiin vaurioittaneen patoja</w:t>
      </w:r>
      <w:r>
        <w:rPr>
          <w:color w:val="191970"/>
        </w:rPr>
        <w:t xml:space="preserve">391</w:t>
      </w:r>
      <w:r>
        <w:t xml:space="preserve">, joista suurin osa on pieniä.</w:t>
      </w:r>
    </w:p>
    <w:p>
      <w:r>
        <w:rPr>
          <w:b/>
        </w:rPr>
        <w:t xml:space="preserve">Kysymys 0</w:t>
      </w:r>
    </w:p>
    <w:p>
      <w:r>
        <w:t xml:space="preserve">Mikä voimalaitos vaurioitui?</w:t>
      </w:r>
    </w:p>
    <w:p>
      <w:r>
        <w:rPr>
          <w:b/>
        </w:rPr>
        <w:t xml:space="preserve">Kysymys 1</w:t>
      </w:r>
    </w:p>
    <w:p>
      <w:r>
        <w:t xml:space="preserve">Kuinka kaukana laitos sijaitsi epikenteristä?</w:t>
      </w:r>
    </w:p>
    <w:p>
      <w:r>
        <w:rPr>
          <w:b/>
        </w:rPr>
        <w:t xml:space="preserve">Kysymys 2</w:t>
      </w:r>
    </w:p>
    <w:p>
      <w:r>
        <w:t xml:space="preserve">Kuinka monta sotilasta Zipingpuun sijoitettiin?</w:t>
      </w:r>
    </w:p>
    <w:p>
      <w:r>
        <w:rPr>
          <w:b/>
        </w:rPr>
        <w:t xml:space="preserve">Kysymys 3</w:t>
      </w:r>
    </w:p>
    <w:p>
      <w:r>
        <w:t xml:space="preserve">Kuinka monta patoa vaurioitui?</w:t>
      </w:r>
    </w:p>
    <w:p>
      <w:r>
        <w:rPr>
          <w:b/>
        </w:rPr>
        <w:t xml:space="preserve">Kysymys 4</w:t>
      </w:r>
    </w:p>
    <w:p>
      <w:r>
        <w:t xml:space="preserve">Mikä voimalaitos vaurioitui maanjäristyksessä?</w:t>
      </w:r>
    </w:p>
    <w:p>
      <w:r>
        <w:rPr>
          <w:b/>
        </w:rPr>
        <w:t xml:space="preserve">Kysymys 5</w:t>
      </w:r>
    </w:p>
    <w:p>
      <w:r>
        <w:t xml:space="preserve">Kuinka lähellä epikenttää voimalaitos oli?</w:t>
      </w:r>
    </w:p>
    <w:p>
      <w:r>
        <w:rPr>
          <w:b/>
        </w:rPr>
        <w:t xml:space="preserve">Kysymys 6</w:t>
      </w:r>
    </w:p>
    <w:p>
      <w:r>
        <w:t xml:space="preserve">Mitä voimalaitoksen vaurioista on äskettäin tehdyssä tarkastuksessa todettu?</w:t>
      </w:r>
    </w:p>
    <w:p>
      <w:r>
        <w:rPr>
          <w:b/>
        </w:rPr>
        <w:t xml:space="preserve">Kysymys 7</w:t>
      </w:r>
    </w:p>
    <w:p>
      <w:r>
        <w:t xml:space="preserve">Mikä voisi mahdollisesti romahtaa voimalaitoksen yläjuoksulla?</w:t>
      </w:r>
    </w:p>
    <w:p>
      <w:r>
        <w:rPr>
          <w:b/>
        </w:rPr>
        <w:t xml:space="preserve">Kysymys 8</w:t>
      </w:r>
    </w:p>
    <w:p>
      <w:r>
        <w:t xml:space="preserve">Kuinka monta patoa on vaurioitunut yhteensä?</w:t>
      </w:r>
    </w:p>
    <w:p>
      <w:r>
        <w:rPr>
          <w:b/>
        </w:rPr>
        <w:t xml:space="preserve">Teksti numero 20</w:t>
      </w:r>
    </w:p>
    <w:p>
      <w:r>
        <w:t xml:space="preserve">Kiinan valtion virkamiesten mukaan järistys aiheutti </w:t>
      </w:r>
      <w:r>
        <w:t xml:space="preserve">tiedossa</w:t>
      </w:r>
      <w:r>
        <w:rPr>
          <w:color w:val="A9A9A9"/>
        </w:rPr>
        <w:t xml:space="preserve">69,180</w:t>
      </w:r>
      <w:r>
        <w:t xml:space="preserve"> olevia kuolemantapauksia muun muassa </w:t>
      </w:r>
      <w:r>
        <w:rPr>
          <w:color w:val="DCDCDC"/>
        </w:rPr>
        <w:t xml:space="preserve">68,636</w:t>
      </w:r>
      <w:r>
        <w:t xml:space="preserve">Sichuanin maakunnassa; </w:t>
      </w:r>
      <w:r>
        <w:t xml:space="preserve">ihmisiä</w:t>
      </w:r>
      <w:r>
        <w:rPr>
          <w:color w:val="2F4F4F"/>
        </w:rPr>
        <w:t xml:space="preserve">18,498</w:t>
      </w:r>
      <w:r>
        <w:t xml:space="preserve"> on luetteloitu kadonneiksi ja </w:t>
      </w:r>
      <w:r>
        <w:t xml:space="preserve">loukkaantuneiksi</w:t>
      </w:r>
      <w:r>
        <w:rPr>
          <w:color w:val="556B2F"/>
        </w:rPr>
        <w:t xml:space="preserve">374,176</w:t>
      </w:r>
      <w:r>
        <w:t xml:space="preserve">, mutta nämä luvut voivat kasvaa, kun uusia raportteja tulee lisää.[päivätty tieto] Tähän arvioon sisältyvät myös </w:t>
      </w:r>
      <w:r>
        <w:t xml:space="preserve">maanjäristyksen</w:t>
      </w:r>
      <w:r>
        <w:rPr>
          <w:color w:val="6B8E23"/>
        </w:rPr>
        <w:t xml:space="preserve">158</w:t>
      </w:r>
      <w:r>
        <w:t xml:space="preserve"> avustustyöntekijät, jotka saivat surmansa maanvyöryissä </w:t>
      </w:r>
      <w:r>
        <w:rPr>
          <w:color w:val="A0522D"/>
        </w:rPr>
        <w:t xml:space="preserve">yrittäessään korjata teitä</w:t>
      </w:r>
      <w:r>
        <w:t xml:space="preserve">.</w:t>
      </w:r>
    </w:p>
    <w:p>
      <w:r>
        <w:rPr>
          <w:b/>
        </w:rPr>
        <w:t xml:space="preserve">Kysymys 0</w:t>
      </w:r>
    </w:p>
    <w:p>
      <w:r>
        <w:t xml:space="preserve">Kuinka monta kuolemantapausta ilmoitettiin?</w:t>
      </w:r>
    </w:p>
    <w:p>
      <w:r>
        <w:rPr>
          <w:b/>
        </w:rPr>
        <w:t xml:space="preserve">Kysymys 1</w:t>
      </w:r>
    </w:p>
    <w:p>
      <w:r>
        <w:t xml:space="preserve">Kuinka monta kuolemantapausta ilmoitettiin pelkästään Sichuanin maakunnassa?</w:t>
      </w:r>
    </w:p>
    <w:p>
      <w:r>
        <w:rPr>
          <w:b/>
        </w:rPr>
        <w:t xml:space="preserve">Kysymys 2</w:t>
      </w:r>
    </w:p>
    <w:p>
      <w:r>
        <w:t xml:space="preserve">Kuinka monta ihmistä on merkitty kadonneeksi?</w:t>
      </w:r>
    </w:p>
    <w:p>
      <w:r>
        <w:rPr>
          <w:b/>
        </w:rPr>
        <w:t xml:space="preserve">Kysymys 3</w:t>
      </w:r>
    </w:p>
    <w:p>
      <w:r>
        <w:t xml:space="preserve">Kuinka monta ihmistä loukkaantui?</w:t>
      </w:r>
    </w:p>
    <w:p>
      <w:r>
        <w:rPr>
          <w:b/>
        </w:rPr>
        <w:t xml:space="preserve">Kysymys 4</w:t>
      </w:r>
    </w:p>
    <w:p>
      <w:r>
        <w:t xml:space="preserve">Kuinka monta maanjäristyksen avustustyöntekijää sai surmansa?</w:t>
      </w:r>
    </w:p>
    <w:p>
      <w:r>
        <w:rPr>
          <w:b/>
        </w:rPr>
        <w:t xml:space="preserve">Kysymys 5</w:t>
      </w:r>
    </w:p>
    <w:p>
      <w:r>
        <w:t xml:space="preserve">Kuinka moni kuoli Sichuanissa?</w:t>
      </w:r>
    </w:p>
    <w:p>
      <w:r>
        <w:rPr>
          <w:b/>
        </w:rPr>
        <w:t xml:space="preserve">Kysymys 6</w:t>
      </w:r>
    </w:p>
    <w:p>
      <w:r>
        <w:t xml:space="preserve">Kuinka monta kuolonuhria maanjäristyksen tiedetään aiheuttaneen?</w:t>
      </w:r>
    </w:p>
    <w:p>
      <w:r>
        <w:rPr>
          <w:b/>
        </w:rPr>
        <w:t xml:space="preserve">Kysymys 7</w:t>
      </w:r>
    </w:p>
    <w:p>
      <w:r>
        <w:t xml:space="preserve">Mikä on kadonneiden henkilöiden määrä?</w:t>
      </w:r>
    </w:p>
    <w:p>
      <w:r>
        <w:rPr>
          <w:b/>
        </w:rPr>
        <w:t xml:space="preserve">Kysymys 8</w:t>
      </w:r>
    </w:p>
    <w:p>
      <w:r>
        <w:t xml:space="preserve">Kuinka monta ihmistä loukkaantui?</w:t>
      </w:r>
    </w:p>
    <w:p>
      <w:r>
        <w:rPr>
          <w:b/>
        </w:rPr>
        <w:t xml:space="preserve">Kysymys 9</w:t>
      </w:r>
    </w:p>
    <w:p>
      <w:r>
        <w:t xml:space="preserve">Mitä 158 avustustyöntekijää teki, kun heidät tapettiin?</w:t>
      </w:r>
    </w:p>
    <w:p>
      <w:r>
        <w:rPr>
          <w:b/>
        </w:rPr>
        <w:t xml:space="preserve">Teksti numero 21</w:t>
      </w:r>
    </w:p>
    <w:p>
      <w:r>
        <w:t xml:space="preserve">Eräs pelastusryhmä ilmoitti, että </w:t>
      </w:r>
      <w:r>
        <w:rPr>
          <w:color w:val="DCDCDC"/>
        </w:rPr>
        <w:t xml:space="preserve">Wenchuanin </w:t>
      </w:r>
      <w:r>
        <w:t xml:space="preserve">piirikunnassa </w:t>
      </w:r>
      <w:r>
        <w:rPr>
          <w:color w:val="DCDCDC"/>
        </w:rPr>
        <w:t xml:space="preserve">sijaitsevasta </w:t>
      </w:r>
      <w:r>
        <w:t xml:space="preserve">Yingxiun kaupungista oli </w:t>
      </w:r>
      <w:r>
        <w:t xml:space="preserve">vain </w:t>
      </w:r>
      <w:r>
        <w:t xml:space="preserve">eloonjääneitä</w:t>
      </w:r>
      <w:r>
        <w:rPr>
          <w:color w:val="A9A9A9"/>
        </w:rPr>
        <w:t xml:space="preserve">2,300</w:t>
      </w:r>
      <w:r>
        <w:t xml:space="preserve">, kun </w:t>
      </w:r>
      <w:r>
        <w:t xml:space="preserve">väestön kokonaismäärä oli </w:t>
      </w:r>
      <w:r>
        <w:rPr>
          <w:color w:val="2F4F4F"/>
        </w:rPr>
        <w:t xml:space="preserve">noin</w:t>
      </w:r>
      <w:r>
        <w:rPr>
          <w:color w:val="556B2F"/>
        </w:rPr>
        <w:t xml:space="preserve">9,000</w:t>
      </w:r>
      <w:r>
        <w:t xml:space="preserve"> . </w:t>
      </w:r>
      <w:r>
        <w:rPr>
          <w:color w:val="6B8E23"/>
        </w:rPr>
        <w:t xml:space="preserve">3 000-5 000 </w:t>
      </w:r>
      <w:r>
        <w:t xml:space="preserve">ihmistä kuoli pelkästään Beichuanin piirikunnassa Sichuanissa; samassa paikassa </w:t>
      </w:r>
      <w:r>
        <w:t xml:space="preserve">ihmisiä</w:t>
      </w:r>
      <w:r>
        <w:rPr>
          <w:color w:val="A0522D"/>
        </w:rPr>
        <w:t xml:space="preserve">10,000</w:t>
      </w:r>
      <w:r>
        <w:t xml:space="preserve"> loukkaantui ja 80 prosenttia rakennuksista tuhoutui. Beichuanin vanha piirikunnan pääkaupunki hylättiin ja se säilytettiin osana Beichuanin maanjäristysmuseota. </w:t>
      </w:r>
      <w:r>
        <w:t xml:space="preserve">Dujiangyanissa kaatui </w:t>
      </w:r>
      <w:r>
        <w:rPr>
          <w:color w:val="228B22"/>
        </w:rPr>
        <w:t xml:space="preserve">kahdeksan koulua.</w:t>
      </w:r>
      <w:r>
        <w:t xml:space="preserve"> Dujiangyanissa 56-vuotias kuoli pelastusyrityksessä Lingyanshanin köysiradalla, jossa maanjäristyksen vuoksi 11 taiwanilaista turistia oli jäänyt loukkuun köysiradoille 13. toukokuuta lähtien. Myös 4-vuotias poika nimeltä Zhu Shaowei (perinteinen kiina: 朱紹維; yksinkertaistettu kiina: 朱绍维; pinyin: Zhū Shàowéi) sai surmansa Mianzhun kaupungissa, kun talo romahti hänen päälleen, ja toinen ilmoitettiin kadonneeksi.</w:t>
      </w:r>
    </w:p>
    <w:p>
      <w:r>
        <w:rPr>
          <w:b/>
        </w:rPr>
        <w:t xml:space="preserve">Kysymys 0</w:t>
      </w:r>
    </w:p>
    <w:p>
      <w:r>
        <w:t xml:space="preserve">Kuinka monta Yingxiusta jäi henkiin?</w:t>
      </w:r>
    </w:p>
    <w:p>
      <w:r>
        <w:rPr>
          <w:b/>
        </w:rPr>
        <w:t xml:space="preserve">Kysymys 1</w:t>
      </w:r>
    </w:p>
    <w:p>
      <w:r>
        <w:t xml:space="preserve">Missä Yingxiu sijaitsee?</w:t>
      </w:r>
    </w:p>
    <w:p>
      <w:r>
        <w:rPr>
          <w:b/>
        </w:rPr>
        <w:t xml:space="preserve">Kysymys 2</w:t>
      </w:r>
    </w:p>
    <w:p>
      <w:r>
        <w:t xml:space="preserve">Kuinka monta ihmistä Yingxiussa asui yhteensä?</w:t>
      </w:r>
    </w:p>
    <w:p>
      <w:r>
        <w:rPr>
          <w:b/>
        </w:rPr>
        <w:t xml:space="preserve">Kysymys 3</w:t>
      </w:r>
    </w:p>
    <w:p>
      <w:r>
        <w:t xml:space="preserve">Kuinka monta ihmistä kuoli Beichuanin piirikunnassa?</w:t>
      </w:r>
    </w:p>
    <w:p>
      <w:r>
        <w:rPr>
          <w:b/>
        </w:rPr>
        <w:t xml:space="preserve">Kysymys 4</w:t>
      </w:r>
    </w:p>
    <w:p>
      <w:r>
        <w:t xml:space="preserve">Kuinka monta ihmistä loukkaantui Beichuanin piirikunnassa?</w:t>
      </w:r>
    </w:p>
    <w:p>
      <w:r>
        <w:rPr>
          <w:b/>
        </w:rPr>
        <w:t xml:space="preserve">Kysymys 5</w:t>
      </w:r>
    </w:p>
    <w:p>
      <w:r>
        <w:t xml:space="preserve">Kuinka monta eloonjäänyttä oli Yingxiun kaupungissa?</w:t>
      </w:r>
    </w:p>
    <w:p>
      <w:r>
        <w:rPr>
          <w:b/>
        </w:rPr>
        <w:t xml:space="preserve">Kysymys 6</w:t>
      </w:r>
    </w:p>
    <w:p>
      <w:r>
        <w:t xml:space="preserve">Mikä oli Yingxiun aiempi väkiluku?</w:t>
      </w:r>
    </w:p>
    <w:p>
      <w:r>
        <w:rPr>
          <w:b/>
        </w:rPr>
        <w:t xml:space="preserve">Kysymys 7</w:t>
      </w:r>
    </w:p>
    <w:p>
      <w:r>
        <w:t xml:space="preserve">Kuinka monta asukasta kuoli Beichuanin piirikunnassa?</w:t>
      </w:r>
    </w:p>
    <w:p>
      <w:r>
        <w:rPr>
          <w:b/>
        </w:rPr>
        <w:t xml:space="preserve">Kysymys 8</w:t>
      </w:r>
    </w:p>
    <w:p>
      <w:r>
        <w:t xml:space="preserve">Kuinka suuri oli loukkaantuneiden määrä Beichuanin piirikunnassa?</w:t>
      </w:r>
    </w:p>
    <w:p>
      <w:r>
        <w:rPr>
          <w:b/>
        </w:rPr>
        <w:t xml:space="preserve">Kysymys 9</w:t>
      </w:r>
    </w:p>
    <w:p>
      <w:r>
        <w:t xml:space="preserve">Kuinka monta koulua on romahtanut Dujiangyanissa?</w:t>
      </w:r>
    </w:p>
    <w:p>
      <w:r>
        <w:rPr>
          <w:b/>
        </w:rPr>
        <w:t xml:space="preserve">Teksti numero 22</w:t>
      </w:r>
    </w:p>
    <w:p>
      <w:r>
        <w:t xml:space="preserve">Asiantuntijat huomauttavat, että maanjäristys iski alueelle, joka on ollut suurelta osin </w:t>
      </w:r>
      <w:r>
        <w:rPr>
          <w:color w:val="A9A9A9"/>
        </w:rPr>
        <w:t xml:space="preserve">laiminlyöty ja koskematon </w:t>
      </w:r>
      <w:r>
        <w:t xml:space="preserve">Kiinan taloudellisen nousun vuoksi. </w:t>
      </w:r>
      <w:r>
        <w:rPr>
          <w:color w:val="DCDCDC"/>
        </w:rPr>
        <w:t xml:space="preserve">Terveydenhuolto </w:t>
      </w:r>
      <w:r>
        <w:t xml:space="preserve">on heikkoa </w:t>
      </w:r>
      <w:r>
        <w:t xml:space="preserve">Sichuanin kaltaisilla </w:t>
      </w:r>
      <w:r>
        <w:rPr>
          <w:color w:val="2F4F4F"/>
        </w:rPr>
        <w:t xml:space="preserve">sisämaa-alueilla</w:t>
      </w:r>
      <w:r>
        <w:t xml:space="preserve">, mikä korostaa kasvavaa kuilua vauraiden kaupunkilaisten ja vaikeuksissa olevien maaseudun asukkaiden välillä. Varaterveysministeri </w:t>
      </w:r>
      <w:r>
        <w:rPr>
          <w:color w:val="556B2F"/>
        </w:rPr>
        <w:t xml:space="preserve">Gao Qiang </w:t>
      </w:r>
      <w:r>
        <w:t xml:space="preserve">kertoi toimittajille Pekingissä, että "</w:t>
      </w:r>
      <w:r>
        <w:rPr>
          <w:color w:val="6B8E23"/>
        </w:rPr>
        <w:t xml:space="preserve">Kiinan julkinen terveydenhuoltojärjestelmä on </w:t>
      </w:r>
      <w:r>
        <w:rPr>
          <w:color w:val="A0522D"/>
        </w:rPr>
        <w:t xml:space="preserve">riittämätön</w:t>
      </w:r>
      <w:r>
        <w:t xml:space="preserve">". Varaterveysministeri ehdotti myös, että hallitus ottaisi vastatakseen maanjäristyksen uhrien hoitokustannuksista, sillä monilla heistä on vain vähän tai ei lainkaan vakuutuksia: "Hallituksen pitäisi olla vastuussa siitä, että </w:t>
      </w:r>
      <w:r>
        <w:t xml:space="preserve">he saavat </w:t>
      </w:r>
      <w:r>
        <w:rPr>
          <w:color w:val="228B22"/>
        </w:rPr>
        <w:t xml:space="preserve">hoitoa</w:t>
      </w:r>
      <w:r>
        <w:t xml:space="preserve">", hän sanoi.</w:t>
      </w:r>
    </w:p>
    <w:p>
      <w:r>
        <w:rPr>
          <w:b/>
        </w:rPr>
        <w:t xml:space="preserve">Kysymys 0</w:t>
      </w:r>
    </w:p>
    <w:p>
      <w:r>
        <w:t xml:space="preserve">Mikä Sichuanin kaltaisilla sisämaan alueilla on huonoa?</w:t>
      </w:r>
    </w:p>
    <w:p>
      <w:r>
        <w:rPr>
          <w:b/>
        </w:rPr>
        <w:t xml:space="preserve">Kysymys 1</w:t>
      </w:r>
    </w:p>
    <w:p>
      <w:r>
        <w:t xml:space="preserve">Kuka oli varaministeri?</w:t>
      </w:r>
    </w:p>
    <w:p>
      <w:r>
        <w:rPr>
          <w:b/>
        </w:rPr>
        <w:t xml:space="preserve">Kysymys 2</w:t>
      </w:r>
    </w:p>
    <w:p>
      <w:r>
        <w:t xml:space="preserve">Mitä Gao Qiang kertoi toimittajille Pekingissä?</w:t>
      </w:r>
    </w:p>
    <w:p>
      <w:r>
        <w:rPr>
          <w:b/>
        </w:rPr>
        <w:t xml:space="preserve">Kysymys 3</w:t>
      </w:r>
    </w:p>
    <w:p>
      <w:r>
        <w:t xml:space="preserve">Kuinka taloudellisesti tämä alue on kehittynyt?</w:t>
      </w:r>
    </w:p>
    <w:p>
      <w:r>
        <w:rPr>
          <w:b/>
        </w:rPr>
        <w:t xml:space="preserve">Kysymys 4</w:t>
      </w:r>
    </w:p>
    <w:p>
      <w:r>
        <w:t xml:space="preserve">Missä Kiinassa terveydenhuolto on köyhää?</w:t>
      </w:r>
    </w:p>
    <w:p>
      <w:r>
        <w:rPr>
          <w:b/>
        </w:rPr>
        <w:t xml:space="preserve">Kysymys 5</w:t>
      </w:r>
    </w:p>
    <w:p>
      <w:r>
        <w:t xml:space="preserve">Millä nimellä varaministeri kutsui Kiinan julkista terveydenhuoltojärjestelmää?</w:t>
      </w:r>
    </w:p>
    <w:p>
      <w:r>
        <w:rPr>
          <w:b/>
        </w:rPr>
        <w:t xml:space="preserve">Kysymys 6</w:t>
      </w:r>
    </w:p>
    <w:p>
      <w:r>
        <w:t xml:space="preserve">Mitä Kiinan hallituksen pitäisi olla vastuussa maanjäristyksestä selviytyneiden auttamisesta?</w:t>
      </w:r>
    </w:p>
    <w:p>
      <w:r>
        <w:rPr>
          <w:b/>
        </w:rPr>
        <w:t xml:space="preserve">Teksti numero 23</w:t>
      </w:r>
    </w:p>
    <w:p>
      <w:r>
        <w:t xml:space="preserve">Kouluuhrien osalta </w:t>
      </w:r>
      <w:r>
        <w:rPr>
          <w:color w:val="A9A9A9"/>
        </w:rPr>
        <w:t xml:space="preserve">tuhannet </w:t>
      </w:r>
      <w:r>
        <w:t xml:space="preserve">koululaiset kuolivat </w:t>
      </w:r>
      <w:r>
        <w:rPr>
          <w:color w:val="DCDCDC"/>
        </w:rPr>
        <w:t xml:space="preserve">huonon rakentamisen vuoksi</w:t>
      </w:r>
      <w:r>
        <w:t xml:space="preserve">. </w:t>
      </w:r>
      <w:r>
        <w:t xml:space="preserve">Mianyangin kaupungissa </w:t>
      </w:r>
      <w:r>
        <w:rPr>
          <w:color w:val="2F4F4F"/>
        </w:rPr>
        <w:t xml:space="preserve">seitsemän </w:t>
      </w:r>
      <w:r>
        <w:t xml:space="preserve">koulua romahti ja hautasi ainakin </w:t>
      </w:r>
      <w:r>
        <w:t xml:space="preserve">ihmisiä</w:t>
      </w:r>
      <w:r>
        <w:rPr>
          <w:color w:val="556B2F"/>
        </w:rPr>
        <w:t xml:space="preserve">1,</w:t>
      </w:r>
      <w:r>
        <w:rPr>
          <w:color w:val="6B8E23"/>
        </w:rPr>
        <w:t xml:space="preserve">700</w:t>
      </w:r>
      <w:r>
        <w:t xml:space="preserve">. Ainakin </w:t>
      </w:r>
      <w:r>
        <w:t xml:space="preserve">koulurakennuksia romahti eri puolilla maakuntaa. Lisäksi 700 oppilasta hautautui Hanwangissa sijaitsevaan kouluun.</w:t>
      </w:r>
      <w:r>
        <w:rPr>
          <w:color w:val="A0522D"/>
        </w:rPr>
        <w:t xml:space="preserve">7,000</w:t>
      </w:r>
      <w:r>
        <w:t xml:space="preserve"> </w:t>
      </w:r>
      <w:r>
        <w:t xml:space="preserve">Juyuanin peruskoulussa kuoli </w:t>
      </w:r>
      <w:r>
        <w:t xml:space="preserve">ainakin </w:t>
      </w:r>
      <w:r>
        <w:t xml:space="preserve">oppilaita ja henkilökuntaa. Beichuanin keskikoulussa kuoli jopa 1 300 lasta ja opettajaa.</w:t>
      </w:r>
      <w:r>
        <w:rPr>
          <w:color w:val="228B22"/>
        </w:rPr>
        <w:t xml:space="preserve">600</w:t>
      </w:r>
      <w:r>
        <w:t xml:space="preserve"/>
      </w:r>
    </w:p>
    <w:p>
      <w:r>
        <w:rPr>
          <w:b/>
        </w:rPr>
        <w:t xml:space="preserve">Kysymys 0</w:t>
      </w:r>
    </w:p>
    <w:p>
      <w:r>
        <w:t xml:space="preserve">Kuinka monta koululaista kuoli huonon rakentamisen vuoksi?</w:t>
      </w:r>
    </w:p>
    <w:p>
      <w:r>
        <w:rPr>
          <w:b/>
        </w:rPr>
        <w:t xml:space="preserve">Kysymys 1</w:t>
      </w:r>
    </w:p>
    <w:p>
      <w:r>
        <w:t xml:space="preserve">Kuinka monta koulua Mianyangin kaupungissa romahti?</w:t>
      </w:r>
    </w:p>
    <w:p>
      <w:r>
        <w:rPr>
          <w:b/>
        </w:rPr>
        <w:t xml:space="preserve">Kysymys 2</w:t>
      </w:r>
    </w:p>
    <w:p>
      <w:r>
        <w:t xml:space="preserve">Kuinka monta ihmistä hautautui romahtaneisiin kouluihin?</w:t>
      </w:r>
    </w:p>
    <w:p>
      <w:r>
        <w:rPr>
          <w:b/>
        </w:rPr>
        <w:t xml:space="preserve">Kysymys 3</w:t>
      </w:r>
    </w:p>
    <w:p>
      <w:r>
        <w:t xml:space="preserve">Kuinka monta koulurakennusta maakunnassa romahti?</w:t>
      </w:r>
    </w:p>
    <w:p>
      <w:r>
        <w:rPr>
          <w:b/>
        </w:rPr>
        <w:t xml:space="preserve">Kysymys 4</w:t>
      </w:r>
    </w:p>
    <w:p>
      <w:r>
        <w:t xml:space="preserve">Kuinka monta oppilasta haudattiin Hanwangin kouluun?</w:t>
      </w:r>
    </w:p>
    <w:p>
      <w:r>
        <w:rPr>
          <w:b/>
        </w:rPr>
        <w:t xml:space="preserve">Kysymys 5</w:t>
      </w:r>
    </w:p>
    <w:p>
      <w:r>
        <w:t xml:space="preserve">Mikä aiheutti monien koululaisten kuoleman?</w:t>
      </w:r>
    </w:p>
    <w:p>
      <w:r>
        <w:rPr>
          <w:b/>
        </w:rPr>
        <w:t xml:space="preserve">Kysymys 6</w:t>
      </w:r>
    </w:p>
    <w:p>
      <w:r>
        <w:t xml:space="preserve">Kuinka monta koulua romahti Mianyangissa?</w:t>
      </w:r>
    </w:p>
    <w:p>
      <w:r>
        <w:rPr>
          <w:b/>
        </w:rPr>
        <w:t xml:space="preserve">Kysymys 7</w:t>
      </w:r>
    </w:p>
    <w:p>
      <w:r>
        <w:t xml:space="preserve">Kuinka monta ihmistä hautautui raunioiden alle Mianyangin kaupungissa?</w:t>
      </w:r>
    </w:p>
    <w:p>
      <w:r>
        <w:rPr>
          <w:b/>
        </w:rPr>
        <w:t xml:space="preserve">Kysymys 8</w:t>
      </w:r>
    </w:p>
    <w:p>
      <w:r>
        <w:t xml:space="preserve">Kuinka monta koulurakennusta kaatui koko maakunnassa?</w:t>
      </w:r>
    </w:p>
    <w:p>
      <w:r>
        <w:rPr>
          <w:b/>
        </w:rPr>
        <w:t xml:space="preserve">Kysymys 9</w:t>
      </w:r>
    </w:p>
    <w:p>
      <w:r>
        <w:t xml:space="preserve">Kuinka monta kuoli Juyuanin peruskoulussa?</w:t>
      </w:r>
    </w:p>
    <w:p>
      <w:r>
        <w:rPr>
          <w:b/>
        </w:rPr>
        <w:t xml:space="preserve">Tekstin numero 24</w:t>
      </w:r>
    </w:p>
    <w:p>
      <w:r>
        <w:t xml:space="preserve">Vapaaehtoiset, kuten taiteilija ja arkkitehti </w:t>
      </w:r>
      <w:r>
        <w:rPr>
          <w:color w:val="DCDCDC"/>
        </w:rPr>
        <w:t xml:space="preserve">Ai Weiwei, </w:t>
      </w:r>
      <w:r>
        <w:t xml:space="preserve">joka oli julkaissut jatkuvasti päivityksiä blogissaan maaliskuusta 2009 lähtien, </w:t>
      </w:r>
      <w:r>
        <w:t xml:space="preserve">olivat tutkineet tietoja kouluuhreista </w:t>
      </w:r>
      <w:r>
        <w:rPr>
          <w:color w:val="A9A9A9"/>
        </w:rPr>
        <w:t xml:space="preserve">joulukuusta 2008 </w:t>
      </w:r>
      <w:r>
        <w:t xml:space="preserve">lähtien. </w:t>
      </w:r>
      <w:r>
        <w:t xml:space="preserve">Virallinen luku maanjäristyksessä kuolleista oppilaista julkaistiin vasta </w:t>
      </w:r>
      <w:r>
        <w:rPr>
          <w:color w:val="2F4F4F"/>
        </w:rPr>
        <w:t xml:space="preserve">7. toukokuuta 2009</w:t>
      </w:r>
      <w:r>
        <w:t xml:space="preserve">, lähes vuosi järistyksen jälkeen. Valtiollisen Xinhua-uutistoimiston mukaan maanjäristyksessä kuoli </w:t>
      </w:r>
      <w:r>
        <w:t xml:space="preserve">oppilaita</w:t>
      </w:r>
      <w:r>
        <w:rPr>
          <w:color w:val="556B2F"/>
        </w:rPr>
        <w:t xml:space="preserve">5,335</w:t>
      </w:r>
      <w:r>
        <w:t xml:space="preserve"> ja toiset </w:t>
      </w:r>
      <w:r>
        <w:t xml:space="preserve">lapset </w:t>
      </w:r>
      <w:r>
        <w:t xml:space="preserve">jäivät </w:t>
      </w:r>
      <w:r>
        <w:rPr>
          <w:color w:val="6B8E23"/>
        </w:rPr>
        <w:t xml:space="preserve">546</w:t>
      </w:r>
      <w:r>
        <w:t xml:space="preserve">vammautuneiksi. Maanjäristyksen jälkeen Kiinan hallitus julisti, että ainoat lapsensa menettäneet vanhemmat saisivat ilmaista hoitoa </w:t>
      </w:r>
      <w:r>
        <w:rPr>
          <w:color w:val="A0522D"/>
        </w:rPr>
        <w:t xml:space="preserve">hedelmöityshoitoklinikoilta </w:t>
      </w:r>
      <w:r>
        <w:t xml:space="preserve">perhesuunnitteluviranomaisten suorittamien vasektomioiden ja putkien ligaatioiden peruuttamiseksi.</w:t>
      </w:r>
    </w:p>
    <w:p>
      <w:r>
        <w:rPr>
          <w:b/>
        </w:rPr>
        <w:t xml:space="preserve">Kysymys 0</w:t>
      </w:r>
    </w:p>
    <w:p>
      <w:r>
        <w:t xml:space="preserve">Milloin kouluonnettomuuksia koskeva tutkinta tehtiin?</w:t>
      </w:r>
    </w:p>
    <w:p>
      <w:r>
        <w:rPr>
          <w:b/>
        </w:rPr>
        <w:t xml:space="preserve">Kysymys 1</w:t>
      </w:r>
    </w:p>
    <w:p>
      <w:r>
        <w:t xml:space="preserve">Milloin maanjäristyksessä kuolleiden opiskelijoiden virallinen luku julkaistiin?</w:t>
      </w:r>
    </w:p>
    <w:p>
      <w:r>
        <w:rPr>
          <w:b/>
        </w:rPr>
        <w:t xml:space="preserve">Kysymys 2</w:t>
      </w:r>
    </w:p>
    <w:p>
      <w:r>
        <w:t xml:space="preserve">Kuinka monta opiskelijaa kuoli Xinhuan kaupungissa?</w:t>
      </w:r>
    </w:p>
    <w:p>
      <w:r>
        <w:rPr>
          <w:b/>
        </w:rPr>
        <w:t xml:space="preserve">Kysymys 3</w:t>
      </w:r>
    </w:p>
    <w:p>
      <w:r>
        <w:t xml:space="preserve">Kuinka monta opiskelijaa oli vammaisia Xinhualla?</w:t>
      </w:r>
    </w:p>
    <w:p>
      <w:r>
        <w:rPr>
          <w:b/>
        </w:rPr>
        <w:t xml:space="preserve">Kysymys 4</w:t>
      </w:r>
    </w:p>
    <w:p>
      <w:r>
        <w:t xml:space="preserve">Milloin julkaistiin maanjäristyksessä kuolleiden opiskelijoiden virallinen lukumäärä?</w:t>
      </w:r>
    </w:p>
    <w:p>
      <w:r>
        <w:rPr>
          <w:b/>
        </w:rPr>
        <w:t xml:space="preserve">Kysymys 5</w:t>
      </w:r>
    </w:p>
    <w:p>
      <w:r>
        <w:t xml:space="preserve">Kuka piti blogia koulusurmista?</w:t>
      </w:r>
    </w:p>
    <w:p>
      <w:r>
        <w:rPr>
          <w:b/>
        </w:rPr>
        <w:t xml:space="preserve">Kysymys 6</w:t>
      </w:r>
    </w:p>
    <w:p>
      <w:r>
        <w:t xml:space="preserve">Kuinka monta koululaista on kuollut?</w:t>
      </w:r>
    </w:p>
    <w:p>
      <w:r>
        <w:rPr>
          <w:b/>
        </w:rPr>
        <w:t xml:space="preserve">Kysymys 7</w:t>
      </w:r>
    </w:p>
    <w:p>
      <w:r>
        <w:t xml:space="preserve">Kuinka moni lapsi on vammainen?</w:t>
      </w:r>
    </w:p>
    <w:p>
      <w:r>
        <w:rPr>
          <w:b/>
        </w:rPr>
        <w:t xml:space="preserve">Kysymys 8</w:t>
      </w:r>
    </w:p>
    <w:p>
      <w:r>
        <w:t xml:space="preserve">Missä Kiinan hallitus päätti, että lapsensa menettäneet vanhemmat voivat hakea ilmaista hoitoa?</w:t>
      </w:r>
    </w:p>
    <w:p>
      <w:r>
        <w:rPr>
          <w:b/>
        </w:rPr>
        <w:t xml:space="preserve">Teksti numero 25</w:t>
      </w:r>
    </w:p>
    <w:p>
      <w:r>
        <w:t xml:space="preserve">Maanjäristyksen seurauksena </w:t>
      </w:r>
      <w:r>
        <w:rPr>
          <w:color w:val="A9A9A9"/>
        </w:rPr>
        <w:t xml:space="preserve">ainakin </w:t>
      </w:r>
      <w:r>
        <w:rPr>
          <w:color w:val="DCDCDC"/>
        </w:rPr>
        <w:t xml:space="preserve">5 miljoonaa </w:t>
      </w:r>
      <w:r>
        <w:t xml:space="preserve">ihmistä jäi vaille asuntoa, mutta luku voi olla jopa </w:t>
      </w:r>
      <w:r>
        <w:rPr>
          <w:color w:val="2F4F4F"/>
        </w:rPr>
        <w:t xml:space="preserve">1</w:t>
      </w:r>
      <w:r>
        <w:rPr>
          <w:color w:val="556B2F"/>
        </w:rPr>
        <w:t xml:space="preserve">1 miljoona</w:t>
      </w:r>
      <w:r>
        <w:t xml:space="preserve">. </w:t>
      </w:r>
      <w:r>
        <w:t xml:space="preserve">Myös miljoonat kotieläimet ja merkittävä osa maataloudesta tuhoutuivat, mukaan lukien </w:t>
      </w:r>
      <w:r>
        <w:rPr>
          <w:color w:val="6B8E23"/>
        </w:rPr>
        <w:t xml:space="preserve">12,5 miljoonaa </w:t>
      </w:r>
      <w:r>
        <w:rPr>
          <w:color w:val="A0522D"/>
        </w:rPr>
        <w:t xml:space="preserve">eläintä</w:t>
      </w:r>
      <w:r>
        <w:t xml:space="preserve">, pääasiassa lintuja. Sichuanin maakunnassa </w:t>
      </w:r>
      <w:r>
        <w:t xml:space="preserve">kuoli </w:t>
      </w:r>
      <w:r>
        <w:rPr>
          <w:color w:val="228B22"/>
        </w:rPr>
        <w:t xml:space="preserve">miljoona </w:t>
      </w:r>
      <w:r>
        <w:t xml:space="preserve">sikaa 60 miljoonasta. Katastrofimallinnusyritys AIR Worldwide ilmoitti virallisten arvioiden mukaan maanjäristyksen aiheuttamat vakuutuksenantajien tappiot olivat 1 miljardi Yhdysvaltain dollaria; kokonaisvahinkojen arvioidaan olevan yli 20 miljardia dollaria. Se arvioi Chengdun, jossa oli tuolloin 4,5 miljoonaa asukasta, arvoksi noin 115 miljardia Yhdysvaltain dollaria, josta vain pieni osa oli vakuutuksen piirissä.</w:t>
      </w:r>
    </w:p>
    <w:p>
      <w:r>
        <w:rPr>
          <w:b/>
        </w:rPr>
        <w:t xml:space="preserve">Kysymys 0</w:t>
      </w:r>
    </w:p>
    <w:p>
      <w:r>
        <w:t xml:space="preserve">Kuinka monta ihmistä jäi ilman asuntoa?</w:t>
      </w:r>
    </w:p>
    <w:p>
      <w:r>
        <w:rPr>
          <w:b/>
        </w:rPr>
        <w:t xml:space="preserve">Kysymys 1</w:t>
      </w:r>
    </w:p>
    <w:p>
      <w:r>
        <w:t xml:space="preserve">Kuinka moni ihminen voisi jäädä mahdollisesti ilman asuntoa?</w:t>
      </w:r>
    </w:p>
    <w:p>
      <w:r>
        <w:rPr>
          <w:b/>
        </w:rPr>
        <w:t xml:space="preserve">Kysymys 2</w:t>
      </w:r>
    </w:p>
    <w:p>
      <w:r>
        <w:t xml:space="preserve">Kuinka monta eläintä tapettiin?</w:t>
      </w:r>
    </w:p>
    <w:p>
      <w:r>
        <w:rPr>
          <w:b/>
        </w:rPr>
        <w:t xml:space="preserve">Kysymys 3</w:t>
      </w:r>
    </w:p>
    <w:p>
      <w:r>
        <w:t xml:space="preserve">Kuinka monta sikaa kuoli Sichuanissa?</w:t>
      </w:r>
    </w:p>
    <w:p>
      <w:r>
        <w:rPr>
          <w:b/>
        </w:rPr>
        <w:t xml:space="preserve">Kysymys 4</w:t>
      </w:r>
    </w:p>
    <w:p>
      <w:r>
        <w:t xml:space="preserve">Kuinka monella ihmisellä ei ollut asuntoa maanjäristyksen vuoksi?</w:t>
      </w:r>
    </w:p>
    <w:p>
      <w:r>
        <w:rPr>
          <w:b/>
        </w:rPr>
        <w:t xml:space="preserve">Kysymys 5</w:t>
      </w:r>
    </w:p>
    <w:p>
      <w:r>
        <w:t xml:space="preserve">Kuinka moni ihminen saattaa olla oikeasti koditon?</w:t>
      </w:r>
    </w:p>
    <w:p>
      <w:r>
        <w:rPr>
          <w:b/>
        </w:rPr>
        <w:t xml:space="preserve">Kysymys 6</w:t>
      </w:r>
    </w:p>
    <w:p>
      <w:r>
        <w:t xml:space="preserve">Kuinka paljon karjaa menetettiin?</w:t>
      </w:r>
    </w:p>
    <w:p>
      <w:r>
        <w:rPr>
          <w:b/>
        </w:rPr>
        <w:t xml:space="preserve">Kysymys 7</w:t>
      </w:r>
    </w:p>
    <w:p>
      <w:r>
        <w:t xml:space="preserve">Kuinka monta sikaa kuoli Sichuanin maanjäristyksessä?</w:t>
      </w:r>
    </w:p>
    <w:p>
      <w:r>
        <w:rPr>
          <w:b/>
        </w:rPr>
        <w:t xml:space="preserve">Teksti numero 26</w:t>
      </w:r>
    </w:p>
    <w:p>
      <w:r>
        <w:t xml:space="preserve">Georgia Techin </w:t>
      </w:r>
      <w:r>
        <w:rPr>
          <w:color w:val="DCDCDC"/>
        </w:rPr>
        <w:t xml:space="preserve">rakennus- ja ympäristötekniikan professori </w:t>
      </w:r>
      <w:r>
        <w:rPr>
          <w:color w:val="A9A9A9"/>
        </w:rPr>
        <w:t xml:space="preserve">Reginald DesRoches huomautti, että </w:t>
      </w:r>
      <w:r>
        <w:t xml:space="preserve">maanjäristysalueen kiinteistöjen ja talojen massiiviset vahingot johtuivat siitä, että Kiina loi asianmukaiset seismiset suunnittelusäännöt vasta </w:t>
      </w:r>
      <w:r>
        <w:rPr>
          <w:color w:val="556B2F"/>
        </w:rPr>
        <w:t xml:space="preserve">Tangshanin</w:t>
      </w:r>
      <w:r>
        <w:t xml:space="preserve"> tuhoisan </w:t>
      </w:r>
      <w:r>
        <w:rPr>
          <w:color w:val="2F4F4F"/>
        </w:rPr>
        <w:t xml:space="preserve">1976</w:t>
      </w:r>
      <w:r>
        <w:t xml:space="preserve"/>
      </w:r>
      <w:r>
        <w:rPr>
          <w:color w:val="556B2F"/>
        </w:rPr>
        <w:t xml:space="preserve">maanjäristyksen </w:t>
      </w:r>
      <w:r>
        <w:t xml:space="preserve">jälkeen</w:t>
      </w:r>
      <w:r>
        <w:t xml:space="preserve">. DesRoches sanoi: "Jos rakennukset ovat vanhempia ja rakennettu ennen vuoden 1976 maanjäristystä, niitä ei todennäköisesti ole rakennettu riittäviä maanjäristysvoimia varten."</w:t>
      </w:r>
    </w:p>
    <w:p>
      <w:r>
        <w:rPr>
          <w:b/>
        </w:rPr>
        <w:t xml:space="preserve">Kysymys 0</w:t>
      </w:r>
    </w:p>
    <w:p>
      <w:r>
        <w:t xml:space="preserve">Kuka oli Georgia Techin rakennus- ja ympäristötekniikan professori?</w:t>
      </w:r>
    </w:p>
    <w:p>
      <w:r>
        <w:rPr>
          <w:b/>
        </w:rPr>
        <w:t xml:space="preserve">Kysymys 1</w:t>
      </w:r>
    </w:p>
    <w:p>
      <w:r>
        <w:t xml:space="preserve">Mikä on Reginald DesRochesin ammatti?</w:t>
      </w:r>
    </w:p>
    <w:p>
      <w:r>
        <w:rPr>
          <w:b/>
        </w:rPr>
        <w:t xml:space="preserve">Kysymys 2</w:t>
      </w:r>
    </w:p>
    <w:p>
      <w:r>
        <w:t xml:space="preserve">Milloin Kiina loi rakennusten seismiset suunnittelusäännöt?</w:t>
      </w:r>
    </w:p>
    <w:p>
      <w:r>
        <w:rPr>
          <w:b/>
        </w:rPr>
        <w:t xml:space="preserve">Kysymys 3</w:t>
      </w:r>
    </w:p>
    <w:p>
      <w:r>
        <w:t xml:space="preserve">Mikä katastrofi innoitti heitä tekemään rakennussuunnittelusäännöstön/ </w:t>
      </w:r>
    </w:p>
    <w:p>
      <w:r>
        <w:rPr>
          <w:b/>
        </w:rPr>
        <w:t xml:space="preserve">Teksti numero 27</w:t>
      </w:r>
    </w:p>
    <w:p>
      <w:r>
        <w:t xml:space="preserve">Katastrofin jälkeisinä päivinä alueelle </w:t>
      </w:r>
      <w:r>
        <w:rPr>
          <w:color w:val="A9A9A9"/>
        </w:rPr>
        <w:t xml:space="preserve">lähetettiin </w:t>
      </w:r>
      <w:r>
        <w:rPr>
          <w:color w:val="A9A9A9"/>
        </w:rPr>
        <w:t xml:space="preserve">kansainvälinen </w:t>
      </w:r>
      <w:r>
        <w:rPr>
          <w:color w:val="DCDCDC"/>
        </w:rPr>
        <w:t xml:space="preserve">insinööriryhmä </w:t>
      </w:r>
      <w:r>
        <w:rPr>
          <w:color w:val="2F4F4F"/>
        </w:rPr>
        <w:t xml:space="preserve">tekemään yksityiskohtainen alustava </w:t>
      </w:r>
      <w:r>
        <w:rPr>
          <w:color w:val="556B2F"/>
        </w:rPr>
        <w:t xml:space="preserve">selvitys vaurioituneista rakennuksista</w:t>
      </w:r>
      <w:r>
        <w:t xml:space="preserve">. </w:t>
      </w:r>
      <w:r>
        <w:t xml:space="preserve">Heidän havaintonsa osoittavat, </w:t>
      </w:r>
      <w:r>
        <w:rPr>
          <w:color w:val="6B8E23"/>
        </w:rPr>
        <w:t xml:space="preserve">että </w:t>
      </w:r>
      <w:r>
        <w:rPr>
          <w:color w:val="A0522D"/>
        </w:rPr>
        <w:t xml:space="preserve">monet </w:t>
      </w:r>
      <w:r>
        <w:rPr>
          <w:color w:val="6B8E23"/>
        </w:rPr>
        <w:t xml:space="preserve">rakenteet eivät kestäneet maanjäristystä monista </w:t>
      </w:r>
      <w:r>
        <w:rPr>
          <w:color w:val="A0522D"/>
        </w:rPr>
        <w:t xml:space="preserve">syistä.</w:t>
      </w:r>
    </w:p>
    <w:p>
      <w:r>
        <w:rPr>
          <w:b/>
        </w:rPr>
        <w:t xml:space="preserve">Kysymys 0</w:t>
      </w:r>
    </w:p>
    <w:p>
      <w:r>
        <w:t xml:space="preserve">Mitä tapahtui päiviä katastrofin jälkeen?</w:t>
      </w:r>
    </w:p>
    <w:p>
      <w:r>
        <w:rPr>
          <w:b/>
        </w:rPr>
        <w:t xml:space="preserve">Kysymys 1</w:t>
      </w:r>
    </w:p>
    <w:p>
      <w:r>
        <w:t xml:space="preserve">Mitä insinööritiimi teki?</w:t>
      </w:r>
    </w:p>
    <w:p>
      <w:r>
        <w:rPr>
          <w:b/>
        </w:rPr>
        <w:t xml:space="preserve">Kysymys 2</w:t>
      </w:r>
    </w:p>
    <w:p>
      <w:r>
        <w:t xml:space="preserve">Mitä heidän havaintonsa osoittivat?</w:t>
      </w:r>
    </w:p>
    <w:p>
      <w:r>
        <w:rPr>
          <w:b/>
        </w:rPr>
        <w:t xml:space="preserve">Kysymys 3</w:t>
      </w:r>
    </w:p>
    <w:p>
      <w:r>
        <w:t xml:space="preserve">Millainen kansainvälinen ryhmä lähetettiin alueelle järistyksen jälkeen?</w:t>
      </w:r>
    </w:p>
    <w:p>
      <w:r>
        <w:rPr>
          <w:b/>
        </w:rPr>
        <w:t xml:space="preserve">Kysymys 4</w:t>
      </w:r>
    </w:p>
    <w:p>
      <w:r>
        <w:t xml:space="preserve">Mitä Kiinaan lähetetyn ryhmän tehtävänä oli valmistaa?</w:t>
      </w:r>
    </w:p>
    <w:p>
      <w:r>
        <w:rPr>
          <w:b/>
        </w:rPr>
        <w:t xml:space="preserve">Kysymys 5</w:t>
      </w:r>
    </w:p>
    <w:p>
      <w:r>
        <w:t xml:space="preserve">Millaisia syitä heidän havaintonsa osoittavat?</w:t>
      </w:r>
    </w:p>
    <w:p>
      <w:r>
        <w:rPr>
          <w:b/>
        </w:rPr>
        <w:t xml:space="preserve">Tekstin numero 28</w:t>
      </w:r>
    </w:p>
    <w:p>
      <w:r>
        <w:t xml:space="preserve">Uutisten mukaan </w:t>
      </w:r>
      <w:r>
        <w:rPr>
          <w:color w:val="A9A9A9"/>
        </w:rPr>
        <w:t xml:space="preserve">köyhimmät maaseutukylät </w:t>
      </w:r>
      <w:r>
        <w:t xml:space="preserve">kärsivät pahiten. </w:t>
      </w:r>
      <w:r>
        <w:rPr>
          <w:color w:val="DCDCDC"/>
        </w:rPr>
        <w:t xml:space="preserve">Swaminathan Krishnan</w:t>
      </w:r>
      <w:r>
        <w:t xml:space="preserve">, Kalifornian teknillisen instituutin rakennustekniikan ja geofysiikan apulaisprofessori, sanoi: "Maanjäristys tapahtui </w:t>
      </w:r>
      <w:r>
        <w:t xml:space="preserve">Kiinan </w:t>
      </w:r>
      <w:r>
        <w:rPr>
          <w:color w:val="2F4F4F"/>
        </w:rPr>
        <w:t xml:space="preserve">maaseudulla</w:t>
      </w:r>
      <w:r>
        <w:t xml:space="preserve">. </w:t>
      </w:r>
      <w:r>
        <w:t xml:space="preserve">Oletettavasti monet rakennuksista oli juuri rakennettu, niitä </w:t>
      </w:r>
      <w:r>
        <w:rPr>
          <w:color w:val="556B2F"/>
        </w:rPr>
        <w:t xml:space="preserve">ei niin sanotusti suunniteltu.</w:t>
      </w:r>
      <w:r>
        <w:t xml:space="preserve">" </w:t>
      </w:r>
      <w:r>
        <w:t xml:space="preserve">Swaminathan Krishnan lisäsi vielä: "</w:t>
      </w:r>
      <w:r>
        <w:t xml:space="preserve">Kiinassa on </w:t>
      </w:r>
      <w:r>
        <w:rPr>
          <w:color w:val="6B8E23"/>
        </w:rPr>
        <w:t xml:space="preserve">erittäin vahvat </w:t>
      </w:r>
      <w:r>
        <w:t xml:space="preserve">rakennusmääräykset, joissa huolehditaan maanjäristyksiin ja seismiseen suunnitteluun liittyvistä kysymyksistä</w:t>
      </w:r>
      <w:r>
        <w:t xml:space="preserve">.</w:t>
      </w:r>
      <w:r>
        <w:t xml:space="preserve"> Monet näistä rakennuksista olivat kuitenkin oletettavasti melko vanhoja, eikä niitä luultavasti rakennettu niin, että </w:t>
      </w:r>
      <w:r>
        <w:t xml:space="preserve">niitä olisi valvottu </w:t>
      </w:r>
      <w:r>
        <w:t xml:space="preserve">millään </w:t>
      </w:r>
      <w:r>
        <w:rPr>
          <w:color w:val="A0522D"/>
        </w:rPr>
        <w:t xml:space="preserve">säännöillä.</w:t>
      </w:r>
      <w:r>
        <w:t xml:space="preserve">"</w:t>
      </w:r>
    </w:p>
    <w:p>
      <w:r>
        <w:rPr>
          <w:b/>
        </w:rPr>
        <w:t xml:space="preserve">Kysymys 0</w:t>
      </w:r>
    </w:p>
    <w:p>
      <w:r>
        <w:t xml:space="preserve">Mitkä alueet kärsivät eniten?</w:t>
      </w:r>
    </w:p>
    <w:p>
      <w:r>
        <w:rPr>
          <w:b/>
        </w:rPr>
        <w:t xml:space="preserve">Kysymys 1</w:t>
      </w:r>
    </w:p>
    <w:p>
      <w:r>
        <w:t xml:space="preserve">Kuka oli Kalifornian teknillisen korkeakoulun rakennustekniikan ja geofysiikan apulaisprofessori?</w:t>
      </w:r>
    </w:p>
    <w:p>
      <w:r>
        <w:rPr>
          <w:b/>
        </w:rPr>
        <w:t xml:space="preserve">Kysymys 2</w:t>
      </w:r>
    </w:p>
    <w:p>
      <w:r>
        <w:t xml:space="preserve">Missä osassa Kiinaa maanjäristys tapahtui?</w:t>
      </w:r>
    </w:p>
    <w:p>
      <w:r>
        <w:rPr>
          <w:b/>
        </w:rPr>
        <w:t xml:space="preserve">Kysymys 3</w:t>
      </w:r>
    </w:p>
    <w:p>
      <w:r>
        <w:t xml:space="preserve">Mitä Swaminathan Krishnan tarkoitti sanoessaan, että rakennukset oli juuri rakennettu?</w:t>
      </w:r>
    </w:p>
    <w:p>
      <w:r>
        <w:rPr>
          <w:b/>
        </w:rPr>
        <w:t xml:space="preserve">Kysymys 4</w:t>
      </w:r>
    </w:p>
    <w:p>
      <w:r>
        <w:t xml:space="preserve">Millaisia rakennusmääräyksiä Kiinassa on?</w:t>
      </w:r>
    </w:p>
    <w:p>
      <w:r>
        <w:rPr>
          <w:b/>
        </w:rPr>
        <w:t xml:space="preserve">Kysymys 5</w:t>
      </w:r>
    </w:p>
    <w:p>
      <w:r>
        <w:t xml:space="preserve">Mitä monet näistä vanhoista rakennuksista rakennettiin ilman?</w:t>
      </w:r>
    </w:p>
    <w:p>
      <w:r>
        <w:rPr>
          <w:b/>
        </w:rPr>
        <w:t xml:space="preserve">Tekstin numero 29</w:t>
      </w:r>
    </w:p>
    <w:p>
      <w:r>
        <w:t xml:space="preserve">Vaikka Sichuanin </w:t>
      </w:r>
      <w:r>
        <w:rPr>
          <w:color w:val="A9A9A9"/>
        </w:rPr>
        <w:t xml:space="preserve">viisi suurinta kaupunkia </w:t>
      </w:r>
      <w:r>
        <w:t xml:space="preserve">kärsivät vain </w:t>
      </w:r>
      <w:r>
        <w:rPr>
          <w:color w:val="DCDCDC"/>
        </w:rPr>
        <w:t xml:space="preserve">vähäisiä vahinkoja </w:t>
      </w:r>
      <w:r>
        <w:t xml:space="preserve">järistyksestä, joidenkin arvioiden mukaan taloudelliset menetykset ovat yli </w:t>
      </w:r>
      <w:r>
        <w:rPr>
          <w:color w:val="556B2F"/>
        </w:rPr>
        <w:t xml:space="preserve">75 miljardia Yhdysvaltain dollaria, mikä </w:t>
      </w:r>
      <w:r>
        <w:t xml:space="preserve">tekee maanjäristyksestä yhden </w:t>
      </w:r>
      <w:r>
        <w:rPr>
          <w:color w:val="6B8E23"/>
        </w:rPr>
        <w:t xml:space="preserve">Kiinan historian </w:t>
      </w:r>
      <w:r>
        <w:t xml:space="preserve">kalleimmista luonnonkatastrofeista</w:t>
      </w:r>
      <w:r>
        <w:t xml:space="preserve">.</w:t>
      </w:r>
    </w:p>
    <w:p>
      <w:r>
        <w:rPr>
          <w:b/>
        </w:rPr>
        <w:t xml:space="preserve">Kysymys 0</w:t>
      </w:r>
    </w:p>
    <w:p>
      <w:r>
        <w:t xml:space="preserve">Mikä on arvio järistyksen aiheuttamista taloudellisista tappioista?</w:t>
      </w:r>
    </w:p>
    <w:p>
      <w:r>
        <w:rPr>
          <w:b/>
        </w:rPr>
        <w:t xml:space="preserve">Kysymys 1</w:t>
      </w:r>
    </w:p>
    <w:p>
      <w:r>
        <w:t xml:space="preserve">Millaisia vahinkoja Sichuanin suurimmissa kaupungeissa tapahtui?</w:t>
      </w:r>
    </w:p>
    <w:p>
      <w:r>
        <w:rPr>
          <w:b/>
        </w:rPr>
        <w:t xml:space="preserve">Kysymys 2</w:t>
      </w:r>
    </w:p>
    <w:p>
      <w:r>
        <w:t xml:space="preserve">Mikä on arvio taloudellisista tappioista?</w:t>
      </w:r>
    </w:p>
    <w:p>
      <w:r>
        <w:rPr>
          <w:b/>
        </w:rPr>
        <w:t xml:space="preserve">Kysymys 3</w:t>
      </w:r>
    </w:p>
    <w:p>
      <w:r>
        <w:t xml:space="preserve">Kenelle tämä on yksi historian kalleimmista katastrofeista?</w:t>
      </w:r>
    </w:p>
    <w:p>
      <w:r>
        <w:rPr>
          <w:b/>
        </w:rPr>
        <w:t xml:space="preserve">Kysymys 4</w:t>
      </w:r>
    </w:p>
    <w:p>
      <w:r>
        <w:t xml:space="preserve">Mitkä Sichuanin kaupungit kärsivät vähäisiä vahinkoja?</w:t>
      </w:r>
    </w:p>
    <w:p>
      <w:r>
        <w:rPr>
          <w:b/>
        </w:rPr>
        <w:t xml:space="preserve">Tekstin numero 30</w:t>
      </w:r>
    </w:p>
    <w:p>
      <w:r>
        <w:t xml:space="preserve">Voimakkaat jälkijäristykset jatkuivat vielä kuukausia pääjäristyksen jälkeen. Toukokuun 25. päivänä </w:t>
      </w:r>
      <w:r>
        <w:rPr>
          <w:color w:val="A9A9A9"/>
        </w:rPr>
        <w:t xml:space="preserve">6,0 Mw:n </w:t>
      </w:r>
      <w:r>
        <w:t xml:space="preserve">(CEA:n mukaan 6,4 Ms) </w:t>
      </w:r>
      <w:r>
        <w:t xml:space="preserve">jälkijäristys </w:t>
      </w:r>
      <w:r>
        <w:t xml:space="preserve">iski alkuperäisen maanjäristyksen epikeskuksen koillispuolella Qingchuanin piirikunnassa Sichuanissa, mikä aiheutti kahdeksan kuolonuhria ja </w:t>
      </w:r>
      <w:r>
        <w:t xml:space="preserve">loukkaantumisia</w:t>
      </w:r>
      <w:r>
        <w:rPr>
          <w:color w:val="DCDCDC"/>
        </w:rPr>
        <w:t xml:space="preserve">1000</w:t>
      </w:r>
      <w:r>
        <w:t xml:space="preserve"> ja tuhosi tuhansia rakennuksia</w:t>
      </w:r>
      <w:r>
        <w:t xml:space="preserve">.</w:t>
      </w:r>
      <w:r>
        <w:t xml:space="preserve"> Toukokuun 27. päivänä kaksi jälkijäristystä, yksi 5,2 Mw Qingchuanin piirikunnassa ja yksi 5,7 Mw Ningqiangin piirikunnassa Shaanxissa, johtivat </w:t>
      </w:r>
      <w:r>
        <w:rPr>
          <w:color w:val="2F4F4F"/>
        </w:rPr>
        <w:t xml:space="preserve">yli </w:t>
      </w:r>
      <w:r>
        <w:t xml:space="preserve">talon </w:t>
      </w:r>
      <w:r>
        <w:t xml:space="preserve">sortumiseen </w:t>
      </w:r>
      <w:r>
        <w:rPr>
          <w:color w:val="556B2F"/>
        </w:rPr>
        <w:t xml:space="preserve">420,000</w:t>
      </w:r>
      <w:r>
        <w:t xml:space="preserve">ja loukkaantumiseen</w:t>
      </w:r>
      <w:r>
        <w:rPr>
          <w:color w:val="6B8E23"/>
        </w:rPr>
        <w:t xml:space="preserve">63</w:t>
      </w:r>
      <w:r>
        <w:t xml:space="preserve">. Samalla alueella sattui 23. heinäkuuta vielä kaksi jälkijäristystä, joiden voimakkuudet olivat 5,6 ja 6,0 Ms (USGS:n mukaan 5,8 ja 5,5 Mw), mikä johti yhteen kuolonuhriin, kuuteen vakavaan loukkaantumiseen, satojen talojen sortumiseen ja kilometrien pituisten valtateiden vaurioitumiseen. Pingwun piirikunnassa ja Beichuanin piirikunnassa Sichuanissa, myös Wenchuanin koillispuolella ja lähellä vuonna 1976 tapahtuneen 7,2 Ms:n maanjäristyksen epikenttää, tapahtui 1. elokuuta 6,1 Ms:n jälkijäristys (USGS:n mukaan 5,7 Mw), joka aiheutti 2 kuolonuhria ja 345 loukkaantunutta, 707 kodin romahduksen, yli 1 000 kodin vahingot ja 25 kilometrin pituisen maantien tukkeutumisen. Vielä </w:t>
      </w:r>
      <w:r>
        <w:t xml:space="preserve">5. elokuuta </w:t>
      </w:r>
      <w:r>
        <w:rPr>
          <w:color w:val="A0522D"/>
        </w:rPr>
        <w:t xml:space="preserve">Qingchuaniin, Sichuaniin, </w:t>
      </w:r>
      <w:r>
        <w:t xml:space="preserve">iski toinen 6,1 Ms:n (USGS:n mukaan 6,2 Mw) jälkijäristys</w:t>
      </w:r>
      <w:r>
        <w:t xml:space="preserve">, joka aiheutti yhden kuolemantapauksen, 32 loukkaantumista, televiestintäkatkoksia ja laajoja kukkulaliukumia, jotka tukkivat alueen teitä, mukaan lukien kansallisen valtatien</w:t>
      </w:r>
      <w:r>
        <w:t xml:space="preserve">.</w:t>
      </w:r>
    </w:p>
    <w:p>
      <w:r>
        <w:rPr>
          <w:b/>
        </w:rPr>
        <w:t xml:space="preserve">Kysymys 0</w:t>
      </w:r>
    </w:p>
    <w:p>
      <w:r>
        <w:t xml:space="preserve">Kuinka monta rakennusta romahti 27. toukokuuta tapahtuneiden jälkijäristysten seurauksena?</w:t>
      </w:r>
    </w:p>
    <w:p>
      <w:r>
        <w:rPr>
          <w:b/>
        </w:rPr>
        <w:t xml:space="preserve">Kysymys 1</w:t>
      </w:r>
    </w:p>
    <w:p>
      <w:r>
        <w:t xml:space="preserve">Kuinka voimakas oli 25. toukokuuta Qingchuanin piirikunnassa tapahtunut jälkijäristys?</w:t>
      </w:r>
    </w:p>
    <w:p>
      <w:r>
        <w:rPr>
          <w:b/>
        </w:rPr>
        <w:t xml:space="preserve">Kysymys 2</w:t>
      </w:r>
    </w:p>
    <w:p>
      <w:r>
        <w:t xml:space="preserve">Kuinka monta ihmistä loukkaantui 25. toukokuuta tapahtuneessa jälkijäristyksessä?</w:t>
      </w:r>
    </w:p>
    <w:p>
      <w:r>
        <w:rPr>
          <w:b/>
        </w:rPr>
        <w:t xml:space="preserve">Kysymys 3</w:t>
      </w:r>
    </w:p>
    <w:p>
      <w:r>
        <w:t xml:space="preserve">Kuinka monta kotia tuhoutui toukokuun 27. päivän jälkijäristysten vuoksi?</w:t>
      </w:r>
    </w:p>
    <w:p>
      <w:r>
        <w:rPr>
          <w:b/>
        </w:rPr>
        <w:t xml:space="preserve">Kysymys 4</w:t>
      </w:r>
    </w:p>
    <w:p>
      <w:r>
        <w:t xml:space="preserve">Kuinka monta ihmistä loukkaantui 27. toukokuuta tapahtuneen jälkijäristyksen aikana?</w:t>
      </w:r>
    </w:p>
    <w:p>
      <w:r>
        <w:rPr>
          <w:b/>
        </w:rPr>
        <w:t xml:space="preserve">Kysymys 5</w:t>
      </w:r>
    </w:p>
    <w:p>
      <w:r>
        <w:t xml:space="preserve">Missä oli 5. elokuuta tapahtunut jälkijäristys, joka aiheutti laajoja mäenlaskuja?</w:t>
      </w:r>
    </w:p>
    <w:p>
      <w:r>
        <w:rPr>
          <w:b/>
        </w:rPr>
        <w:t xml:space="preserve">Tekstin numero 31</w:t>
      </w:r>
    </w:p>
    <w:p>
      <w:r>
        <w:t xml:space="preserve">Toimeenpaneva varakuvernööri </w:t>
      </w:r>
      <w:r>
        <w:rPr>
          <w:color w:val="A9A9A9"/>
        </w:rPr>
        <w:t xml:space="preserve">Wei Hong </w:t>
      </w:r>
      <w:r>
        <w:t xml:space="preserve">vahvisti 21. marraskuuta 2008, että </w:t>
      </w:r>
      <w:r>
        <w:t xml:space="preserve">maanjäristyksessä oli kuollut tai kadonnut yhteensä </w:t>
      </w:r>
      <w:r>
        <w:t xml:space="preserve">yli </w:t>
      </w:r>
      <w:r>
        <w:t xml:space="preserve">ihmistä</w:t>
      </w:r>
      <w:r>
        <w:rPr>
          <w:color w:val="DCDCDC"/>
        </w:rPr>
        <w:t xml:space="preserve">90,000</w:t>
      </w:r>
      <w:r>
        <w:t xml:space="preserve">. Hän totesi, </w:t>
      </w:r>
      <w:r>
        <w:t xml:space="preserve">että koteja</w:t>
      </w:r>
      <w:r>
        <w:rPr>
          <w:color w:val="2F4F4F"/>
        </w:rPr>
        <w:t xml:space="preserve">200,000</w:t>
      </w:r>
      <w:r>
        <w:t xml:space="preserve"> oli rakennettu uudelleen ja että</w:t>
      </w:r>
      <w:r>
        <w:rPr>
          <w:color w:val="556B2F"/>
        </w:rPr>
        <w:t xml:space="preserve">685,000</w:t>
      </w:r>
      <w:r>
        <w:t xml:space="preserve"> niitä </w:t>
      </w:r>
      <w:r>
        <w:t xml:space="preserve">jälleenrakennettiin, mutta </w:t>
      </w:r>
      <w:r>
        <w:rPr>
          <w:color w:val="6B8E23"/>
        </w:rPr>
        <w:t xml:space="preserve">1,94 miljoonaa </w:t>
      </w:r>
      <w:r>
        <w:t xml:space="preserve">kotitaloutta oli edelleen vailla pysyvää suojaa. </w:t>
      </w:r>
      <w:r>
        <w:t xml:space="preserve">Koulut</w:t>
      </w:r>
      <w:r>
        <w:rPr>
          <w:color w:val="A0522D"/>
        </w:rPr>
        <w:t xml:space="preserve">1,300</w:t>
      </w:r>
      <w:r>
        <w:t xml:space="preserve"> oli jälleenrakennettu, ja 25 paikkakuntaa, mukaan luettuina Beichuan ja Wenchuan, jotka olivat kaksi pahiten tuhoutunutta aluetta, oli aluksi siirretty muualle. Hallitus käytti hätäapuun ja jälleenrakennukseen 441 miljardia dollaria.</w:t>
      </w:r>
    </w:p>
    <w:p>
      <w:r>
        <w:rPr>
          <w:b/>
        </w:rPr>
        <w:t xml:space="preserve">Kysymys 0</w:t>
      </w:r>
    </w:p>
    <w:p>
      <w:r>
        <w:t xml:space="preserve">Kuka oli toimeenpaneva varakuvernööri?</w:t>
      </w:r>
    </w:p>
    <w:p>
      <w:r>
        <w:rPr>
          <w:b/>
        </w:rPr>
        <w:t xml:space="preserve">Kysymys 1</w:t>
      </w:r>
    </w:p>
    <w:p>
      <w:r>
        <w:t xml:space="preserve">Kuinka monta kotia rakennettiin uudelleen?</w:t>
      </w:r>
    </w:p>
    <w:p>
      <w:r>
        <w:rPr>
          <w:b/>
        </w:rPr>
        <w:t xml:space="preserve">Kysymys 2</w:t>
      </w:r>
    </w:p>
    <w:p>
      <w:r>
        <w:t xml:space="preserve">Kuinka monta kotia jäi ilman pysyvää suojaa?</w:t>
      </w:r>
    </w:p>
    <w:p>
      <w:r>
        <w:rPr>
          <w:b/>
        </w:rPr>
        <w:t xml:space="preserve">Kysymys 3</w:t>
      </w:r>
    </w:p>
    <w:p>
      <w:r>
        <w:t xml:space="preserve">Kuinka monta koulua kunnostettiin?</w:t>
      </w:r>
    </w:p>
    <w:p>
      <w:r>
        <w:rPr>
          <w:b/>
        </w:rPr>
        <w:t xml:space="preserve">Kysymys 4</w:t>
      </w:r>
    </w:p>
    <w:p>
      <w:r>
        <w:t xml:space="preserve">Kuka puhui kuolleista ja kadonneista ihmisistä 21. marraskuuta 2008?</w:t>
      </w:r>
    </w:p>
    <w:p>
      <w:r>
        <w:rPr>
          <w:b/>
        </w:rPr>
        <w:t xml:space="preserve">Kysymys 5</w:t>
      </w:r>
    </w:p>
    <w:p>
      <w:r>
        <w:t xml:space="preserve">Kuinka monta ihmistä Wei Hong sanoi kuolleeksi tai kadonneeksi?</w:t>
      </w:r>
    </w:p>
    <w:p>
      <w:r>
        <w:rPr>
          <w:b/>
        </w:rPr>
        <w:t xml:space="preserve">Kysymys 6</w:t>
      </w:r>
    </w:p>
    <w:p>
      <w:r>
        <w:t xml:space="preserve">Kuinka monta kotia oli rakennettu uudelleen?</w:t>
      </w:r>
    </w:p>
    <w:p>
      <w:r>
        <w:rPr>
          <w:b/>
        </w:rPr>
        <w:t xml:space="preserve">Kysymys 7</w:t>
      </w:r>
    </w:p>
    <w:p>
      <w:r>
        <w:t xml:space="preserve">Kuinka monta taloa oli vielä rakenteilla?</w:t>
      </w:r>
    </w:p>
    <w:p>
      <w:r>
        <w:rPr>
          <w:b/>
        </w:rPr>
        <w:t xml:space="preserve">Kysymys 8</w:t>
      </w:r>
    </w:p>
    <w:p>
      <w:r>
        <w:t xml:space="preserve">Kuinka monta perhettä oli vielä ilman pysyvää kotia?</w:t>
      </w:r>
    </w:p>
    <w:p>
      <w:r>
        <w:rPr>
          <w:b/>
        </w:rPr>
        <w:t xml:space="preserve">Tekstin numero 32</w:t>
      </w:r>
    </w:p>
    <w:p>
      <w:r>
        <w:t xml:space="preserve">Pääsihteeri ja presidentti Hu Jintao ilmoitti, että katastrofiin reagoitaisiin nopeasti. Vain </w:t>
      </w:r>
      <w:r>
        <w:rPr>
          <w:color w:val="A9A9A9"/>
        </w:rPr>
        <w:t xml:space="preserve">90 minuuttia </w:t>
      </w:r>
      <w:r>
        <w:t xml:space="preserve">maanjäristyksen jälkeen </w:t>
      </w:r>
      <w:r>
        <w:rPr>
          <w:color w:val="DCDCDC"/>
        </w:rPr>
        <w:t xml:space="preserve">pääministeri Wen Jiabao, jolla on </w:t>
      </w:r>
      <w:r>
        <w:t xml:space="preserve">akateeminen tausta </w:t>
      </w:r>
      <w:r>
        <w:rPr>
          <w:color w:val="2F4F4F"/>
        </w:rPr>
        <w:t xml:space="preserve">geomekaniikassa, </w:t>
      </w:r>
      <w:r>
        <w:t xml:space="preserve">lensi maanjäristysalueelle valvomaan </w:t>
      </w:r>
      <w:r>
        <w:rPr>
          <w:color w:val="556B2F"/>
        </w:rPr>
        <w:t xml:space="preserve">pelastustöitä</w:t>
      </w:r>
      <w:r>
        <w:t xml:space="preserve">. </w:t>
      </w:r>
      <w:r>
        <w:t xml:space="preserve">Pian tämän jälkeen terveysministeriö ilmoitti lähettäneensä </w:t>
      </w:r>
      <w:r>
        <w:t xml:space="preserve">Wenchuanin piirikuntaan </w:t>
      </w:r>
      <w:r>
        <w:rPr>
          <w:color w:val="6B8E23"/>
        </w:rPr>
        <w:t xml:space="preserve">kymmenen </w:t>
      </w:r>
      <w:r>
        <w:t xml:space="preserve">ensiapuryhmää. Samana päivänä Chengdun sotilasalueen komentaja lähetti </w:t>
      </w:r>
      <w:r>
        <w:t xml:space="preserve">joukkoja</w:t>
      </w:r>
      <w:r>
        <w:rPr>
          <w:color w:val="A0522D"/>
        </w:rPr>
        <w:t xml:space="preserve">50,000</w:t>
      </w:r>
      <w:r>
        <w:t xml:space="preserve"> ja aseistettuja poliiseja auttamaan Wenchuanin piirikunnan katastrofiavustustyössä. Maaston vaikeakulkuisuuden ja </w:t>
      </w:r>
      <w:r>
        <w:rPr>
          <w:color w:val="228B22"/>
        </w:rPr>
        <w:t xml:space="preserve">järistyksen epikeskuksen läheisyyden vuoksi </w:t>
      </w:r>
      <w:r>
        <w:t xml:space="preserve">sotilaiden oli kuitenkin hyvin vaikea saada apua maakunnan maaseutualueille.</w:t>
      </w:r>
    </w:p>
    <w:p>
      <w:r>
        <w:rPr>
          <w:b/>
        </w:rPr>
        <w:t xml:space="preserve">Kysymys 0</w:t>
      </w:r>
    </w:p>
    <w:p>
      <w:r>
        <w:t xml:space="preserve">Kuka lensi maanjäristysalueelle 90 minuuttia järistyksen jälkeen?</w:t>
      </w:r>
    </w:p>
    <w:p>
      <w:r>
        <w:rPr>
          <w:b/>
        </w:rPr>
        <w:t xml:space="preserve">Kysymys 1</w:t>
      </w:r>
    </w:p>
    <w:p>
      <w:r>
        <w:t xml:space="preserve">Mikä oli pääministeri Wen Jiabaon tausta?</w:t>
      </w:r>
    </w:p>
    <w:p>
      <w:r>
        <w:rPr>
          <w:b/>
        </w:rPr>
        <w:t xml:space="preserve">Kysymys 2</w:t>
      </w:r>
    </w:p>
    <w:p>
      <w:r>
        <w:t xml:space="preserve">Mitä Jiabao valvoi alueella?</w:t>
      </w:r>
    </w:p>
    <w:p>
      <w:r>
        <w:rPr>
          <w:b/>
        </w:rPr>
        <w:t xml:space="preserve">Kysymys 3</w:t>
      </w:r>
    </w:p>
    <w:p>
      <w:r>
        <w:t xml:space="preserve">Kuinka monta sotilasta Chengdun armeija lähetti sinne?</w:t>
      </w:r>
    </w:p>
    <w:p>
      <w:r>
        <w:rPr>
          <w:b/>
        </w:rPr>
        <w:t xml:space="preserve">Kysymys 4</w:t>
      </w:r>
    </w:p>
    <w:p>
      <w:r>
        <w:t xml:space="preserve">Kuinka pian maanjäristyksen jälkeen pääministeri Wen Jiabao oli matkalla alueelle?</w:t>
      </w:r>
    </w:p>
    <w:p>
      <w:r>
        <w:rPr>
          <w:b/>
        </w:rPr>
        <w:t xml:space="preserve">Kysymys 5</w:t>
      </w:r>
    </w:p>
    <w:p>
      <w:r>
        <w:t xml:space="preserve">Kuinka monta lääkintäryhmää lähetettiin Wenchuanin piirikuntaan?</w:t>
      </w:r>
    </w:p>
    <w:p>
      <w:r>
        <w:rPr>
          <w:b/>
        </w:rPr>
        <w:t xml:space="preserve">Kysymys 6</w:t>
      </w:r>
    </w:p>
    <w:p>
      <w:r>
        <w:t xml:space="preserve">Kuinka monta sotilasta lähetettiin alueelle avustustöihin?</w:t>
      </w:r>
    </w:p>
    <w:p>
      <w:r>
        <w:rPr>
          <w:b/>
        </w:rPr>
        <w:t xml:space="preserve">Kysymys 7</w:t>
      </w:r>
    </w:p>
    <w:p>
      <w:r>
        <w:t xml:space="preserve">Karun maaston lisäksi miksi alueelle oli vaikea päästä?</w:t>
      </w:r>
    </w:p>
    <w:p>
      <w:r>
        <w:rPr>
          <w:b/>
        </w:rPr>
        <w:t xml:space="preserve">Tekstin numero 33</w:t>
      </w:r>
    </w:p>
    <w:p>
      <w:r>
        <w:rPr>
          <w:color w:val="A9A9A9"/>
        </w:rPr>
        <w:t xml:space="preserve">Kansallinen katastrofiapukomissio on </w:t>
      </w:r>
      <w:r>
        <w:t xml:space="preserve">käynnistänyt "</w:t>
      </w:r>
      <w:r>
        <w:rPr>
          <w:color w:val="DCDCDC"/>
        </w:rPr>
        <w:t xml:space="preserve">II-tason </w:t>
      </w:r>
      <w:r>
        <w:rPr>
          <w:color w:val="556B2F"/>
        </w:rPr>
        <w:t xml:space="preserve">hätävalmiussuunnitelman", </w:t>
      </w:r>
      <w:r>
        <w:t xml:space="preserve">joka </w:t>
      </w:r>
      <w:r>
        <w:rPr>
          <w:color w:val="6B8E23"/>
        </w:rPr>
        <w:t xml:space="preserve">kattaa </w:t>
      </w:r>
      <w:r>
        <w:rPr>
          <w:color w:val="A0522D"/>
        </w:rPr>
        <w:t xml:space="preserve">vakavimmat </w:t>
      </w:r>
      <w:r>
        <w:rPr>
          <w:color w:val="6B8E23"/>
        </w:rPr>
        <w:t xml:space="preserve">luonnonkatastrofit</w:t>
      </w:r>
      <w:r>
        <w:t xml:space="preserve">. </w:t>
      </w:r>
      <w:r>
        <w:t xml:space="preserve">Suunnitelma nousi tasolle I </w:t>
      </w:r>
      <w:r>
        <w:rPr>
          <w:color w:val="228B22"/>
        </w:rPr>
        <w:t xml:space="preserve">klo 22.15 CST 12. toukokuuta</w:t>
      </w:r>
      <w:r>
        <w:t xml:space="preserve">.</w:t>
      </w:r>
    </w:p>
    <w:p>
      <w:r>
        <w:rPr>
          <w:b/>
        </w:rPr>
        <w:t xml:space="preserve">Kysymys 0</w:t>
      </w:r>
    </w:p>
    <w:p>
      <w:r>
        <w:t xml:space="preserve">Mitä kansallinen katastrofiapukomissio aloitti?</w:t>
      </w:r>
    </w:p>
    <w:p>
      <w:r>
        <w:rPr>
          <w:b/>
        </w:rPr>
        <w:t xml:space="preserve">Kysymys 1</w:t>
      </w:r>
    </w:p>
    <w:p>
      <w:r>
        <w:t xml:space="preserve">Mitä tason II varautumissuunnitelma kattaa?</w:t>
      </w:r>
    </w:p>
    <w:p>
      <w:r>
        <w:rPr>
          <w:b/>
        </w:rPr>
        <w:t xml:space="preserve">Kysymys 2</w:t>
      </w:r>
    </w:p>
    <w:p>
      <w:r>
        <w:t xml:space="preserve">Milloin suunnitelma on noussut tasolle I?</w:t>
      </w:r>
    </w:p>
    <w:p>
      <w:r>
        <w:rPr>
          <w:b/>
        </w:rPr>
        <w:t xml:space="preserve">Kysymys 3</w:t>
      </w:r>
    </w:p>
    <w:p>
      <w:r>
        <w:t xml:space="preserve">Minkä tasoinen hälytystila asetettiin järistyksen vuoksi?</w:t>
      </w:r>
    </w:p>
    <w:p>
      <w:r>
        <w:rPr>
          <w:b/>
        </w:rPr>
        <w:t xml:space="preserve">Kysymys 4</w:t>
      </w:r>
    </w:p>
    <w:p>
      <w:r>
        <w:t xml:space="preserve">Mikä katastrofiluokka on tason II hätätilanne?</w:t>
      </w:r>
    </w:p>
    <w:p>
      <w:r>
        <w:rPr>
          <w:b/>
        </w:rPr>
        <w:t xml:space="preserve">Kysymys 5</w:t>
      </w:r>
    </w:p>
    <w:p>
      <w:r>
        <w:t xml:space="preserve">Mille tasolle katastrofi asetettiin kello 22:15 CST, 12. toukokuuta?</w:t>
      </w:r>
    </w:p>
    <w:p>
      <w:r>
        <w:rPr>
          <w:b/>
        </w:rPr>
        <w:t xml:space="preserve">Kysymys 6</w:t>
      </w:r>
    </w:p>
    <w:p>
      <w:r>
        <w:t xml:space="preserve">Mikä yksikkö on käynnistänyt hätäsuunnitelman?</w:t>
      </w:r>
    </w:p>
    <w:p>
      <w:r>
        <w:rPr>
          <w:b/>
        </w:rPr>
        <w:t xml:space="preserve">Tekstin numero 34</w:t>
      </w:r>
    </w:p>
    <w:p>
      <w:r>
        <w:rPr>
          <w:color w:val="A9A9A9"/>
        </w:rPr>
        <w:t xml:space="preserve">Maanjäristyksen </w:t>
      </w:r>
      <w:r>
        <w:t xml:space="preserve">hätäapuryhmä </w:t>
      </w:r>
      <w:r>
        <w:rPr>
          <w:color w:val="DCDCDC"/>
        </w:rPr>
        <w:t xml:space="preserve">184</w:t>
      </w:r>
      <w:r>
        <w:t xml:space="preserve">(joka koostui </w:t>
      </w:r>
      <w:r>
        <w:t xml:space="preserve">valtion seismologisen toimiston, </w:t>
      </w:r>
      <w:r>
        <w:t xml:space="preserve">Pekingin sotilasalueen </w:t>
      </w:r>
      <w:r>
        <w:rPr>
          <w:color w:val="556B2F"/>
        </w:rPr>
        <w:t xml:space="preserve">150</w:t>
      </w:r>
      <w:r>
        <w:t xml:space="preserve">komentokeskuksen ja </w:t>
      </w:r>
      <w:r>
        <w:rPr>
          <w:color w:val="A0522D"/>
        </w:rPr>
        <w:t xml:space="preserve">aseellisen poliisin yleisen sairaalan</w:t>
      </w:r>
      <w:r>
        <w:rPr>
          <w:color w:val="6B8E23"/>
        </w:rPr>
        <w:t xml:space="preserve">22</w:t>
      </w:r>
      <w:r>
        <w:t xml:space="preserve"> työntekijöistä</w:t>
      </w:r>
      <w:r>
        <w:rPr>
          <w:color w:val="2F4F4F"/>
        </w:rPr>
        <w:t xml:space="preserve">12</w:t>
      </w:r>
      <w:r>
        <w:t xml:space="preserve"/>
      </w:r>
      <w:r>
        <w:t xml:space="preserve">) lähti Pekingistä Nanyuanin lentokentältä myöhään 12. toukokuuta </w:t>
      </w:r>
      <w:r>
        <w:rPr>
          <w:color w:val="228B22"/>
        </w:rPr>
        <w:t xml:space="preserve">kahdella sotilaskuljetuskoneella </w:t>
      </w:r>
      <w:r>
        <w:t xml:space="preserve">Wenchuanin piirikuntaan.</w:t>
      </w:r>
    </w:p>
    <w:p>
      <w:r>
        <w:rPr>
          <w:b/>
        </w:rPr>
        <w:t xml:space="preserve">Kysymys 0</w:t>
      </w:r>
    </w:p>
    <w:p>
      <w:r>
        <w:t xml:space="preserve">Kuinka monta ihmistä oli maanjäristyksen hätäapuryhmässä?</w:t>
      </w:r>
    </w:p>
    <w:p>
      <w:r>
        <w:rPr>
          <w:b/>
        </w:rPr>
        <w:t xml:space="preserve">Kysymys 1</w:t>
      </w:r>
    </w:p>
    <w:p>
      <w:r>
        <w:t xml:space="preserve">Kuinka moni avustusryhmästä oli valtion seismisestä toimistosta?</w:t>
      </w:r>
    </w:p>
    <w:p>
      <w:r>
        <w:rPr>
          <w:b/>
        </w:rPr>
        <w:t xml:space="preserve">Kysymys 2</w:t>
      </w:r>
    </w:p>
    <w:p>
      <w:r>
        <w:t xml:space="preserve">Kuinka moni joukkueen jäsenistä oli armeijasta?</w:t>
      </w:r>
    </w:p>
    <w:p>
      <w:r>
        <w:rPr>
          <w:b/>
        </w:rPr>
        <w:t xml:space="preserve">Kysymys 3</w:t>
      </w:r>
    </w:p>
    <w:p>
      <w:r>
        <w:t xml:space="preserve">Kuinka moni joukkueesta oli poliiseja?</w:t>
      </w:r>
    </w:p>
    <w:p>
      <w:r>
        <w:rPr>
          <w:b/>
        </w:rPr>
        <w:t xml:space="preserve">Kysymys 4</w:t>
      </w:r>
    </w:p>
    <w:p>
      <w:r>
        <w:t xml:space="preserve">Millainen joukkue lähti Pekingistä Wenchuaniin?</w:t>
      </w:r>
    </w:p>
    <w:p>
      <w:r>
        <w:rPr>
          <w:b/>
        </w:rPr>
        <w:t xml:space="preserve">Kysymys 5</w:t>
      </w:r>
    </w:p>
    <w:p>
      <w:r>
        <w:t xml:space="preserve">Kuinka monta ihmistä avustusryhmässä oli?</w:t>
      </w:r>
    </w:p>
    <w:p>
      <w:r>
        <w:rPr>
          <w:b/>
        </w:rPr>
        <w:t xml:space="preserve">Kysymys 6</w:t>
      </w:r>
    </w:p>
    <w:p>
      <w:r>
        <w:t xml:space="preserve">Kuinka monta sotilasta kuului Pekingin armeijaan?</w:t>
      </w:r>
    </w:p>
    <w:p>
      <w:r>
        <w:rPr>
          <w:b/>
        </w:rPr>
        <w:t xml:space="preserve">Kysymys 7</w:t>
      </w:r>
    </w:p>
    <w:p>
      <w:r>
        <w:t xml:space="preserve">Mistä 22 apujoukkueen jäsentä tuli?</w:t>
      </w:r>
    </w:p>
    <w:p>
      <w:r>
        <w:rPr>
          <w:b/>
        </w:rPr>
        <w:t xml:space="preserve">Kysymys 8</w:t>
      </w:r>
    </w:p>
    <w:p>
      <w:r>
        <w:t xml:space="preserve">Miten avustusryhmä matkusti Wenchuanin piirikuntaan?</w:t>
      </w:r>
    </w:p>
    <w:p>
      <w:r>
        <w:rPr>
          <w:b/>
        </w:rPr>
        <w:t xml:space="preserve">Tekstin numero 35</w:t>
      </w:r>
    </w:p>
    <w:p>
      <w:r>
        <w:rPr>
          <w:color w:val="A9A9A9"/>
        </w:rPr>
        <w:t xml:space="preserve">China Digital Times </w:t>
      </w:r>
      <w:r>
        <w:t xml:space="preserve">-lehden </w:t>
      </w:r>
      <w:r>
        <w:t xml:space="preserve">artikkelissa kerrotaan </w:t>
      </w:r>
      <w:r>
        <w:t xml:space="preserve">"</w:t>
      </w:r>
      <w:r>
        <w:rPr>
          <w:color w:val="2F4F4F"/>
        </w:rPr>
        <w:t xml:space="preserve">Book Blade" </w:t>
      </w:r>
      <w:r>
        <w:t xml:space="preserve">(书剑子) -</w:t>
      </w:r>
      <w:r>
        <w:t xml:space="preserve">nimellä tunnetun </w:t>
      </w:r>
      <w:r>
        <w:rPr>
          <w:color w:val="DCDCDC"/>
        </w:rPr>
        <w:t xml:space="preserve">väitetyn kiinalaisen rakennusinsinöörin tekemästä tarkasta analyysistä, </w:t>
      </w:r>
      <w:r>
        <w:t xml:space="preserve">jossa hän totesi:</w:t>
      </w:r>
    </w:p>
    <w:p>
      <w:r>
        <w:rPr>
          <w:b/>
        </w:rPr>
        <w:t xml:space="preserve">Kysymys 0</w:t>
      </w:r>
    </w:p>
    <w:p>
      <w:r>
        <w:t xml:space="preserve">Mitä China Digital Times raportoi?</w:t>
      </w:r>
    </w:p>
    <w:p>
      <w:r>
        <w:rPr>
          <w:b/>
        </w:rPr>
        <w:t xml:space="preserve">Kysymys 1</w:t>
      </w:r>
    </w:p>
    <w:p>
      <w:r>
        <w:t xml:space="preserve">Kuka oli rakennusinsinööri, joka tunnettiin nimellä?</w:t>
      </w:r>
    </w:p>
    <w:p>
      <w:r>
        <w:rPr>
          <w:b/>
        </w:rPr>
        <w:t xml:space="preserve">Kysymys 2</w:t>
      </w:r>
    </w:p>
    <w:p>
      <w:r>
        <w:t xml:space="preserve">Missä artikkelissa kerrottiin skandaalista?</w:t>
      </w:r>
    </w:p>
    <w:p>
      <w:r>
        <w:rPr>
          <w:b/>
        </w:rPr>
        <w:t xml:space="preserve">Kysymys 3</w:t>
      </w:r>
    </w:p>
    <w:p>
      <w:r>
        <w:t xml:space="preserve">Mikä oli sen henkilön nimi, joka julkaisi raportin China Digital Times -lehdessä?</w:t>
      </w:r>
    </w:p>
    <w:p>
      <w:r>
        <w:rPr>
          <w:b/>
        </w:rPr>
        <w:t xml:space="preserve">Tekstin numero 36</w:t>
      </w:r>
    </w:p>
    <w:p>
      <w:r>
        <w:t xml:space="preserve">Lastenpäivänä </w:t>
      </w:r>
      <w:r>
        <w:rPr>
          <w:color w:val="DCDCDC"/>
        </w:rPr>
        <w:t xml:space="preserve">1. kesäkuuta 2008 </w:t>
      </w:r>
      <w:r>
        <w:t xml:space="preserve">monet vanhemmat menivät </w:t>
      </w:r>
      <w:r>
        <w:rPr>
          <w:color w:val="2F4F4F"/>
        </w:rPr>
        <w:t xml:space="preserve">koulujen raunioille suremaan </w:t>
      </w:r>
      <w:r>
        <w:t xml:space="preserve">lapsiaan. Eloonjääneet lapset, jotka </w:t>
      </w:r>
      <w:r>
        <w:rPr>
          <w:color w:val="556B2F"/>
        </w:rPr>
        <w:t xml:space="preserve">asuivat </w:t>
      </w:r>
      <w:r>
        <w:t xml:space="preserve">enimmäkseen </w:t>
      </w:r>
      <w:r>
        <w:rPr>
          <w:color w:val="6B8E23"/>
        </w:rPr>
        <w:t xml:space="preserve">avustuskeskuksissa</w:t>
      </w:r>
      <w:r>
        <w:t xml:space="preserve">, </w:t>
      </w:r>
      <w:r>
        <w:rPr>
          <w:color w:val="A0522D"/>
        </w:rPr>
        <w:t xml:space="preserve">järjestivät seremonioita, joilla juhlistettiin </w:t>
      </w:r>
      <w:r>
        <w:t xml:space="preserve">tätä erityistä päivää mutta myös tunnustettiin maanjäristys.</w:t>
      </w:r>
    </w:p>
    <w:p>
      <w:r>
        <w:rPr>
          <w:b/>
        </w:rPr>
        <w:t xml:space="preserve">Kysymys 0</w:t>
      </w:r>
    </w:p>
    <w:p>
      <w:r>
        <w:t xml:space="preserve">Mikä oli kesäkuun 1. päivän 2008 nimi?</w:t>
      </w:r>
    </w:p>
    <w:p>
      <w:r>
        <w:rPr>
          <w:b/>
        </w:rPr>
        <w:t xml:space="preserve">Kysymys 1</w:t>
      </w:r>
    </w:p>
    <w:p>
      <w:r>
        <w:t xml:space="preserve">Missä suurin osa eloonjääneistä lapsista oli?</w:t>
      </w:r>
    </w:p>
    <w:p>
      <w:r>
        <w:rPr>
          <w:b/>
        </w:rPr>
        <w:t xml:space="preserve">Kysymys 2</w:t>
      </w:r>
    </w:p>
    <w:p>
      <w:r>
        <w:t xml:space="preserve">Mitä nämä lapset tekivät sinä päivänä?</w:t>
      </w:r>
    </w:p>
    <w:p>
      <w:r>
        <w:rPr>
          <w:b/>
        </w:rPr>
        <w:t xml:space="preserve">Kysymys 3</w:t>
      </w:r>
    </w:p>
    <w:p>
      <w:r>
        <w:t xml:space="preserve">Mihin vanhemmat menivät suremaan lapsiaan?</w:t>
      </w:r>
    </w:p>
    <w:p>
      <w:r>
        <w:rPr>
          <w:b/>
        </w:rPr>
        <w:t xml:space="preserve">Kysymys 4</w:t>
      </w:r>
    </w:p>
    <w:p>
      <w:r>
        <w:t xml:space="preserve">Milloin on lastenpäivä?</w:t>
      </w:r>
    </w:p>
    <w:p>
      <w:r>
        <w:rPr>
          <w:b/>
        </w:rPr>
        <w:t xml:space="preserve">Kysymys 5</w:t>
      </w:r>
    </w:p>
    <w:p>
      <w:r>
        <w:t xml:space="preserve">Missä eloonjääneet lapset asuivat?</w:t>
      </w:r>
    </w:p>
    <w:p>
      <w:r>
        <w:rPr>
          <w:b/>
        </w:rPr>
        <w:t xml:space="preserve">Tekstin numero 37</w:t>
      </w:r>
    </w:p>
    <w:p>
      <w:r>
        <w:t xml:space="preserve">Valtion omistamat yritykset ovat lahjoittaneet yhteensä </w:t>
      </w:r>
      <w:r>
        <w:rPr>
          <w:color w:val="A9A9A9"/>
        </w:rPr>
        <w:t xml:space="preserve">yli 48</w:t>
      </w:r>
      <w:r>
        <w:rPr>
          <w:color w:val="DCDCDC"/>
        </w:rPr>
        <w:t xml:space="preserve">,6 miljoonaa </w:t>
      </w:r>
      <w:r>
        <w:rPr>
          <w:color w:val="A9A9A9"/>
        </w:rPr>
        <w:t xml:space="preserve">dollaria</w:t>
      </w:r>
      <w:r>
        <w:t xml:space="preserve">. </w:t>
      </w:r>
      <w:r>
        <w:t xml:space="preserve">China National Petroleum Corp ja Sinopec lahjoittivat </w:t>
      </w:r>
      <w:r>
        <w:rPr>
          <w:color w:val="556B2F"/>
        </w:rPr>
        <w:t xml:space="preserve">kumpikin </w:t>
      </w:r>
      <w:r>
        <w:rPr>
          <w:color w:val="2F4F4F"/>
        </w:rPr>
        <w:t xml:space="preserve">10 miljoonaa juania </w:t>
      </w:r>
      <w:r>
        <w:t xml:space="preserve">katastrofialueelle.</w:t>
      </w:r>
    </w:p>
    <w:p>
      <w:r>
        <w:rPr>
          <w:b/>
        </w:rPr>
        <w:t xml:space="preserve">Kysymys 0</w:t>
      </w:r>
    </w:p>
    <w:p>
      <w:r>
        <w:t xml:space="preserve">Kuinka paljon valtion omistamat yritykset lahjoittivat?</w:t>
      </w:r>
    </w:p>
    <w:p>
      <w:r>
        <w:rPr>
          <w:b/>
        </w:rPr>
        <w:t xml:space="preserve">Kysymys 1</w:t>
      </w:r>
    </w:p>
    <w:p>
      <w:r>
        <w:t xml:space="preserve">Kuinka paljon China National Petroleum Corp ja Sinopec lahjoittivat?</w:t>
      </w:r>
    </w:p>
    <w:p>
      <w:r>
        <w:rPr>
          <w:b/>
        </w:rPr>
        <w:t xml:space="preserve">Kysymys 2</w:t>
      </w:r>
    </w:p>
    <w:p>
      <w:r>
        <w:t xml:space="preserve">Kuinka paljon valtion keskushallinnon yritykset ovat lahjoittaneet?</w:t>
      </w:r>
    </w:p>
    <w:p>
      <w:r>
        <w:rPr>
          <w:b/>
        </w:rPr>
        <w:t xml:space="preserve">Kysymys 3</w:t>
      </w:r>
    </w:p>
    <w:p>
      <w:r>
        <w:t xml:space="preserve">Kuinka paljon China National Petroleum ja Sinopec lahjoittivat?</w:t>
      </w:r>
    </w:p>
    <w:p>
      <w:r>
        <w:rPr>
          <w:b/>
        </w:rPr>
        <w:t xml:space="preserve">Teksti numero 38</w:t>
      </w:r>
    </w:p>
    <w:p>
      <w:r>
        <w:t xml:space="preserve">Toukokuun 16. päivänä Kiina ilmoitti myös saaneensa tähän mennessä </w:t>
      </w:r>
      <w:r>
        <w:rPr>
          <w:color w:val="A9A9A9"/>
        </w:rPr>
        <w:t xml:space="preserve">457 miljoonaa dollaria </w:t>
      </w:r>
      <w:r>
        <w:t xml:space="preserve">rahaa ja tavaroita pelastustoimiin, joista 83 </w:t>
      </w:r>
      <w:r>
        <w:rPr>
          <w:color w:val="DCDCDC"/>
        </w:rPr>
        <w:t xml:space="preserve">miljoonaa dollaria </w:t>
      </w:r>
      <w:r>
        <w:rPr>
          <w:color w:val="2F4F4F"/>
        </w:rPr>
        <w:t xml:space="preserve">19 maalta </w:t>
      </w:r>
      <w:r>
        <w:t xml:space="preserve">ja </w:t>
      </w:r>
      <w:r>
        <w:rPr>
          <w:color w:val="556B2F"/>
        </w:rPr>
        <w:t xml:space="preserve">neljältä </w:t>
      </w:r>
      <w:r>
        <w:t xml:space="preserve">kansainväliseltä järjestöltä</w:t>
      </w:r>
      <w:r>
        <w:t xml:space="preserve">. </w:t>
      </w:r>
      <w:r>
        <w:rPr>
          <w:color w:val="6B8E23"/>
        </w:rPr>
        <w:t xml:space="preserve">Saudi-Arabia </w:t>
      </w:r>
      <w:r>
        <w:t xml:space="preserve">oli Kiinan suurin avunantaja, joka antoi lähes </w:t>
      </w:r>
      <w:r>
        <w:rPr>
          <w:color w:val="A0522D"/>
        </w:rPr>
        <w:t xml:space="preserve">40 000 000 euroa </w:t>
      </w:r>
      <w:r>
        <w:t xml:space="preserve">taloudellista tukea ja lisäksi 8 000 000 000 euroa avustustarvikkeita.</w:t>
      </w:r>
    </w:p>
    <w:p>
      <w:r>
        <w:rPr>
          <w:b/>
        </w:rPr>
        <w:t xml:space="preserve">Kysymys 0</w:t>
      </w:r>
    </w:p>
    <w:p>
      <w:r>
        <w:t xml:space="preserve">Kuinka paljon Kiina sai lahjoituksena rahaa ja tavaroita?</w:t>
      </w:r>
    </w:p>
    <w:p>
      <w:r>
        <w:rPr>
          <w:b/>
        </w:rPr>
        <w:t xml:space="preserve">Kysymys 1</w:t>
      </w:r>
    </w:p>
    <w:p>
      <w:r>
        <w:t xml:space="preserve">Kuinka monta maata lahjoitti?</w:t>
      </w:r>
    </w:p>
    <w:p>
      <w:r>
        <w:rPr>
          <w:b/>
        </w:rPr>
        <w:t xml:space="preserve">Kysymys 2</w:t>
      </w:r>
    </w:p>
    <w:p>
      <w:r>
        <w:t xml:space="preserve">Kuinka monta kansainvälistä järjestöä lahjoitti?</w:t>
      </w:r>
    </w:p>
    <w:p>
      <w:r>
        <w:rPr>
          <w:b/>
        </w:rPr>
        <w:t xml:space="preserve">Kysymys 3</w:t>
      </w:r>
    </w:p>
    <w:p>
      <w:r>
        <w:t xml:space="preserve">Mikä maa oli Kiinan suurin avunantaja?</w:t>
      </w:r>
    </w:p>
    <w:p>
      <w:r>
        <w:rPr>
          <w:b/>
        </w:rPr>
        <w:t xml:space="preserve">Kysymys 4</w:t>
      </w:r>
    </w:p>
    <w:p>
      <w:r>
        <w:t xml:space="preserve">Kuinka paljon taloudellista tukea Saudi-Arabia antoi Kiinalle?</w:t>
      </w:r>
    </w:p>
    <w:p>
      <w:r>
        <w:rPr>
          <w:b/>
        </w:rPr>
        <w:t xml:space="preserve">Kysymys 5</w:t>
      </w:r>
    </w:p>
    <w:p>
      <w:r>
        <w:t xml:space="preserve">Kuinka paljon rahaa lahjoitettiin ulkomaisista lähteistä?</w:t>
      </w:r>
    </w:p>
    <w:p>
      <w:r>
        <w:rPr>
          <w:b/>
        </w:rPr>
        <w:t xml:space="preserve">Kysymys 6</w:t>
      </w:r>
    </w:p>
    <w:p>
      <w:r>
        <w:t xml:space="preserve">Mikä maa oli Kiinan suurin avunantaja?</w:t>
      </w:r>
    </w:p>
    <w:p>
      <w:r>
        <w:rPr>
          <w:b/>
        </w:rPr>
        <w:t xml:space="preserve">Kysymys 7</w:t>
      </w:r>
    </w:p>
    <w:p>
      <w:r>
        <w:t xml:space="preserve">Kuinka monet kansainväliset järjestöt tekivät lahjoituksia?</w:t>
      </w:r>
    </w:p>
    <w:p>
      <w:r>
        <w:rPr>
          <w:b/>
        </w:rPr>
        <w:t xml:space="preserve">Tekstin numero 39</w:t>
      </w:r>
    </w:p>
    <w:p>
      <w:r>
        <w:t xml:space="preserve">Valtioneuvosto laati vuonna 2008 </w:t>
      </w:r>
      <w:r>
        <w:rPr>
          <w:color w:val="DCDCDC"/>
        </w:rPr>
        <w:t xml:space="preserve">vastapuolen tukisuunnitelman </w:t>
      </w:r>
      <w:r>
        <w:t xml:space="preserve">(《汶川地震灾后恢复重建对口支援方案》)</w:t>
      </w:r>
      <w:r>
        <w:t xml:space="preserve">.</w:t>
      </w:r>
      <w:r>
        <w:t xml:space="preserve"> Suunnitelman mukaan 19 itäistä ja keskistä maakuntaa ja kuntaa auttaa 18 maakuntaa "</w:t>
      </w:r>
      <w:r>
        <w:rPr>
          <w:color w:val="2F4F4F"/>
        </w:rPr>
        <w:t xml:space="preserve">yksi maakunta yhtä kärsivää maakuntaa kohti</w:t>
      </w:r>
      <w:r>
        <w:t xml:space="preserve">" -periaatteella</w:t>
      </w:r>
      <w:r>
        <w:t xml:space="preserve">.</w:t>
      </w:r>
      <w:r>
        <w:t xml:space="preserve"> Suunnitelma kattoi </w:t>
      </w:r>
      <w:r>
        <w:rPr>
          <w:color w:val="556B2F"/>
        </w:rPr>
        <w:t xml:space="preserve">kolme vuotta, </w:t>
      </w:r>
      <w:r>
        <w:t xml:space="preserve">ja sen kustannukset olivat vähintään </w:t>
      </w:r>
      <w:r>
        <w:rPr>
          <w:color w:val="6B8E23"/>
        </w:rPr>
        <w:t xml:space="preserve">yksi prosentti </w:t>
      </w:r>
      <w:r>
        <w:t xml:space="preserve">maakunnan tai kunnan talousarviosta</w:t>
      </w:r>
      <w:r>
        <w:rPr>
          <w:color w:val="556B2F"/>
        </w:rPr>
        <w:t xml:space="preserve">.</w:t>
      </w:r>
    </w:p>
    <w:p>
      <w:r>
        <w:rPr>
          <w:b/>
        </w:rPr>
        <w:t xml:space="preserve">Kysymys 0</w:t>
      </w:r>
    </w:p>
    <w:p>
      <w:r>
        <w:t xml:space="preserve">Mitä valtioneuvosto vahvisti vuonna 2008?</w:t>
      </w:r>
    </w:p>
    <w:p>
      <w:r>
        <w:rPr>
          <w:b/>
        </w:rPr>
        <w:t xml:space="preserve">Kysymys 1</w:t>
      </w:r>
    </w:p>
    <w:p>
      <w:r>
        <w:t xml:space="preserve">Kuinka kauan suunnitelma kesti?</w:t>
      </w:r>
    </w:p>
    <w:p>
      <w:r>
        <w:rPr>
          <w:b/>
        </w:rPr>
        <w:t xml:space="preserve">Kysymys 2</w:t>
      </w:r>
    </w:p>
    <w:p>
      <w:r>
        <w:t xml:space="preserve">Mitä valtionneuvosto perusti vuonna 2008?</w:t>
      </w:r>
    </w:p>
    <w:p>
      <w:r>
        <w:rPr>
          <w:b/>
        </w:rPr>
        <w:t xml:space="preserve">Kysymys 3</w:t>
      </w:r>
    </w:p>
    <w:p>
      <w:r>
        <w:t xml:space="preserve">Mihin tämä suunnitelma perustuu?</w:t>
      </w:r>
    </w:p>
    <w:p>
      <w:r>
        <w:rPr>
          <w:b/>
        </w:rPr>
        <w:t xml:space="preserve">Kysymys 4</w:t>
      </w:r>
    </w:p>
    <w:p>
      <w:r>
        <w:t xml:space="preserve">Kuinka kauan suunnitelman on tarkoitus kestää?</w:t>
      </w:r>
    </w:p>
    <w:p>
      <w:r>
        <w:rPr>
          <w:b/>
        </w:rPr>
        <w:t xml:space="preserve">Kysymys 5</w:t>
      </w:r>
    </w:p>
    <w:p>
      <w:r>
        <w:t xml:space="preserve">Mitkä ovat kustannukset maakunnan talousarviota kohti?</w:t>
      </w:r>
    </w:p>
    <w:p>
      <w:r>
        <w:rPr>
          <w:b/>
        </w:rPr>
        <w:t xml:space="preserve">Teksti numero 40</w:t>
      </w:r>
    </w:p>
    <w:p>
      <w:r>
        <w:t xml:space="preserve">Science-lehdessä julkaistussa artikkelissa esitettiin, että </w:t>
      </w:r>
      <w:r>
        <w:rPr>
          <w:color w:val="A9A9A9"/>
        </w:rPr>
        <w:t xml:space="preserve">Zipingpun padon </w:t>
      </w:r>
      <w:r>
        <w:t xml:space="preserve">rakentaminen ja täyttäminen </w:t>
      </w:r>
      <w:r>
        <w:t xml:space="preserve">saattoi laukaista maanjäristyksen. Sichuanin geologian ja mineraalien toimiston pääinsinööri sanoi</w:t>
      </w:r>
      <w:r>
        <w:rPr>
          <w:color w:val="DCDCDC"/>
        </w:rPr>
        <w:t xml:space="preserve">, että valtavan vesimäärän äkillinen siirtyminen alueelle olisi voinut höllentää jännitystä vian kahden puolen välillä, jolloin ne olisivat voineet liikkua erilleen, ja olisi voinut lisätä vian suoraa painetta, mikä olisi aiheuttanut voimakkaan repeämän</w:t>
      </w:r>
      <w:r>
        <w:t xml:space="preserve">. </w:t>
      </w:r>
      <w:r>
        <w:t xml:space="preserve">Vaikutus oli "</w:t>
      </w:r>
      <w:r>
        <w:rPr>
          <w:color w:val="2F4F4F"/>
        </w:rPr>
        <w:t xml:space="preserve">25 kertaa suurempi</w:t>
      </w:r>
      <w:r>
        <w:t xml:space="preserve">" kuin tektonisen liikkeen aiheuttama luonnollinen jännitys vuoden aikana. </w:t>
      </w:r>
      <w:r>
        <w:rPr>
          <w:color w:val="556B2F"/>
        </w:rPr>
        <w:t xml:space="preserve">Hallitus </w:t>
      </w:r>
      <w:r>
        <w:t xml:space="preserve">oli jättänyt huomiotta varoitukset, jotka koskivat niin monia laajamittaisia patohankkeita </w:t>
      </w:r>
      <w:r>
        <w:rPr>
          <w:color w:val="6B8E23"/>
        </w:rPr>
        <w:t xml:space="preserve">seismisesti aktiivisella </w:t>
      </w:r>
      <w:r>
        <w:t xml:space="preserve">alueella</w:t>
      </w:r>
      <w:r>
        <w:t xml:space="preserve">. </w:t>
      </w:r>
      <w:r>
        <w:t xml:space="preserve">Tutkijoilta on evätty </w:t>
      </w:r>
      <w:r>
        <w:rPr>
          <w:color w:val="A0522D"/>
        </w:rPr>
        <w:t xml:space="preserve">pääsy seismologisiin ja geologisiin tietoihin</w:t>
      </w:r>
      <w:r>
        <w:t xml:space="preserve">, jotta he voisivat tutkia järistyksen syytä tarkemmin.</w:t>
      </w:r>
    </w:p>
    <w:p>
      <w:r>
        <w:rPr>
          <w:b/>
        </w:rPr>
        <w:t xml:space="preserve">Kysymys 0</w:t>
      </w:r>
    </w:p>
    <w:p>
      <w:r>
        <w:t xml:space="preserve">Mitä rakentamisesta todettiin?</w:t>
      </w:r>
    </w:p>
    <w:p>
      <w:r>
        <w:rPr>
          <w:b/>
        </w:rPr>
        <w:t xml:space="preserve">Kysymys 1</w:t>
      </w:r>
    </w:p>
    <w:p>
      <w:r>
        <w:t xml:space="preserve">Minkä rakenteen artikkelissa pohdittiin voineen aiheuttaa järistyksen?</w:t>
      </w:r>
    </w:p>
    <w:p>
      <w:r>
        <w:rPr>
          <w:b/>
        </w:rPr>
        <w:t xml:space="preserve">Kysymys 2</w:t>
      </w:r>
    </w:p>
    <w:p>
      <w:r>
        <w:t xml:space="preserve">Miten pato vaikutti alueen jännitykseen?</w:t>
      </w:r>
    </w:p>
    <w:p>
      <w:r>
        <w:rPr>
          <w:b/>
        </w:rPr>
        <w:t xml:space="preserve">Kysymys 3</w:t>
      </w:r>
    </w:p>
    <w:p>
      <w:r>
        <w:t xml:space="preserve">Kuka jätti huomiotta varoitukset alueella olevista patoaltaista?</w:t>
      </w:r>
    </w:p>
    <w:p>
      <w:r>
        <w:rPr>
          <w:b/>
        </w:rPr>
        <w:t xml:space="preserve">Kysymys 4</w:t>
      </w:r>
    </w:p>
    <w:p>
      <w:r>
        <w:t xml:space="preserve">Millainen alue Sichuan on?</w:t>
      </w:r>
    </w:p>
    <w:p>
      <w:r>
        <w:rPr>
          <w:b/>
        </w:rPr>
        <w:t xml:space="preserve">Kysymys 5</w:t>
      </w:r>
    </w:p>
    <w:p>
      <w:r>
        <w:t xml:space="preserve">Mitä tutkijoilta on evätty?</w:t>
      </w:r>
    </w:p>
    <w:p>
      <w:r>
        <w:rPr>
          <w:b/>
        </w:rPr>
        <w:t xml:space="preserve">Tekstin numero 41</w:t>
      </w:r>
    </w:p>
    <w:p>
      <w:r>
        <w:t xml:space="preserve">Maanjäristys tarjosi </w:t>
      </w:r>
      <w:r>
        <w:rPr>
          <w:color w:val="A9A9A9"/>
        </w:rPr>
        <w:t xml:space="preserve">tutkijoille </w:t>
      </w:r>
      <w:r>
        <w:t xml:space="preserve">myös </w:t>
      </w:r>
      <w:r>
        <w:rPr>
          <w:color w:val="A9A9A9"/>
        </w:rPr>
        <w:t xml:space="preserve">tilaisuuden muokata tietoja, jotta voidaan mallintaa tulevia maanjäristysennusteita</w:t>
      </w:r>
      <w:r>
        <w:t xml:space="preserve">. Intermagnet Lanzhoun geomagneettisen observatorion tietojen avulla geologit Lazo Pekevski Ss. Cyril ja Methodius Skopjen yliopistosta Makedoniassa ja Strachimir Mavrodiev Bulgarian tiedeakatemiasta yrittivät luoda "</w:t>
      </w:r>
      <w:r>
        <w:rPr>
          <w:color w:val="DCDCDC"/>
        </w:rPr>
        <w:t xml:space="preserve">aikaennustusmenetelmän</w:t>
      </w:r>
      <w:r>
        <w:t xml:space="preserve">" keräämällä </w:t>
      </w:r>
      <w:r>
        <w:rPr>
          <w:color w:val="2F4F4F"/>
        </w:rPr>
        <w:t xml:space="preserve">tilastoja </w:t>
      </w:r>
      <w:r>
        <w:t xml:space="preserve">geomagnetismista vuorovesipotentiaalin kanssa. Tämän menetelmän avulla heidän sanottiin ennustaneen </w:t>
      </w:r>
      <w:r>
        <w:rPr>
          <w:color w:val="556B2F"/>
        </w:rPr>
        <w:t xml:space="preserve">vuoden 2008 Sichuanin maanjäristyksen ajankohdan </w:t>
      </w:r>
      <w:r>
        <w:t xml:space="preserve">±1 päivän tarkkuudella. Samassa tutkimuksessa myönnetään kuitenkin maanjäristysten ennustemallien rajallisuus, eikä siinä mainita, että järistyksen sijainti olisi voitu ennustaa tarkasti.</w:t>
      </w:r>
    </w:p>
    <w:p>
      <w:r>
        <w:rPr>
          <w:b/>
        </w:rPr>
        <w:t xml:space="preserve">Kysymys 0</w:t>
      </w:r>
    </w:p>
    <w:p>
      <w:r>
        <w:t xml:space="preserve">Mitä maanjäristys mahdollisti?</w:t>
      </w:r>
    </w:p>
    <w:p>
      <w:r>
        <w:rPr>
          <w:b/>
        </w:rPr>
        <w:t xml:space="preserve">Kysymys 1</w:t>
      </w:r>
    </w:p>
    <w:p>
      <w:r>
        <w:t xml:space="preserve">Mitä professorit ennustivat?</w:t>
      </w:r>
    </w:p>
    <w:p>
      <w:r>
        <w:rPr>
          <w:b/>
        </w:rPr>
        <w:t xml:space="preserve">Kysymys 2</w:t>
      </w:r>
    </w:p>
    <w:p>
      <w:r>
        <w:t xml:space="preserve">Mitä he yrittivät saada aikaan?</w:t>
      </w:r>
    </w:p>
    <w:p>
      <w:r>
        <w:rPr>
          <w:b/>
        </w:rPr>
        <w:t xml:space="preserve">Kysymys 3</w:t>
      </w:r>
    </w:p>
    <w:p>
      <w:r>
        <w:t xml:space="preserve">Mitä he keräsivät, jotta he voisivat käyttää tätä menetelmää?</w:t>
      </w:r>
    </w:p>
    <w:p>
      <w:r>
        <w:rPr>
          <w:b/>
        </w:rPr>
        <w:t xml:space="preserve">Teksti numero 42</w:t>
      </w:r>
    </w:p>
    <w:p>
      <w:r>
        <w:t xml:space="preserve">Valtionneuvoston tiedotustoimiston järjestämässä lehdistötilaisuudessa maanjäristystä seuraavana päivänä geologi Zhang Xiaodong, CEA:n seismisten seismisen seurantaverkoston keskuksen varajohtaja, totesi jälleen</w:t>
      </w:r>
      <w:r>
        <w:rPr>
          <w:color w:val="A9A9A9"/>
        </w:rPr>
        <w:t xml:space="preserve">, että maanjäristysten ennustaminen on </w:t>
      </w:r>
      <w:r>
        <w:rPr>
          <w:color w:val="DCDCDC"/>
        </w:rPr>
        <w:t xml:space="preserve">maailmanlaajuinen ongelma </w:t>
      </w:r>
      <w:r>
        <w:t xml:space="preserve">siinä mielessä, että </w:t>
      </w:r>
      <w:r>
        <w:rPr>
          <w:color w:val="2F4F4F"/>
        </w:rPr>
        <w:t xml:space="preserve">mitään todistettuja menetelmiä ei ole olemassa </w:t>
      </w:r>
      <w:r>
        <w:t xml:space="preserve">ja että </w:t>
      </w:r>
      <w:r>
        <w:rPr>
          <w:color w:val="556B2F"/>
        </w:rPr>
        <w:t xml:space="preserve">mitään ennustamisilmoitusta ei </w:t>
      </w:r>
      <w:r>
        <w:t xml:space="preserve">saatu ennen maanjäristystä. Seismologi Gary Gibson Monashin yliopistosta Australiasta kertoi Deutsche Presse-Agenturille, </w:t>
      </w:r>
      <w:r>
        <w:rPr>
          <w:color w:val="6B8E23"/>
        </w:rPr>
        <w:t xml:space="preserve">ettei </w:t>
      </w:r>
      <w:r>
        <w:t xml:space="preserve">hänkään </w:t>
      </w:r>
      <w:r>
        <w:rPr>
          <w:color w:val="6B8E23"/>
        </w:rPr>
        <w:t xml:space="preserve">nähnyt mitään</w:t>
      </w:r>
      <w:r>
        <w:t xml:space="preserve">, jonka voitaisiin katsoa "ennustaneen" maanjäristyksen tapahtumista.</w:t>
      </w:r>
    </w:p>
    <w:p>
      <w:r>
        <w:rPr>
          <w:b/>
        </w:rPr>
        <w:t xml:space="preserve">Kysymys 0</w:t>
      </w:r>
    </w:p>
    <w:p>
      <w:r>
        <w:t xml:space="preserve">Mitä lehdistötilaisuudessa todettiin?</w:t>
      </w:r>
    </w:p>
    <w:p>
      <w:r>
        <w:rPr>
          <w:b/>
        </w:rPr>
        <w:t xml:space="preserve">Kysymys 1</w:t>
      </w:r>
    </w:p>
    <w:p>
      <w:r>
        <w:t xml:space="preserve">Mitä monet geologit uskovat maanjäristysten ennustamisesta?</w:t>
      </w:r>
    </w:p>
    <w:p>
      <w:r>
        <w:rPr>
          <w:b/>
        </w:rPr>
        <w:t xml:space="preserve">Kysymys 2</w:t>
      </w:r>
    </w:p>
    <w:p>
      <w:r>
        <w:t xml:space="preserve">Millainen asia maanjäristysten ennustaminen on?</w:t>
      </w:r>
    </w:p>
    <w:p>
      <w:r>
        <w:rPr>
          <w:b/>
        </w:rPr>
        <w:t xml:space="preserve">Kysymys 3</w:t>
      </w:r>
    </w:p>
    <w:p>
      <w:r>
        <w:t xml:space="preserve">Mitä vastaanotettiin ennen järistystä?</w:t>
      </w:r>
    </w:p>
    <w:p>
      <w:r>
        <w:rPr>
          <w:b/>
        </w:rPr>
        <w:t xml:space="preserve">Kysymys 4</w:t>
      </w:r>
    </w:p>
    <w:p>
      <w:r>
        <w:t xml:space="preserve">Mitä seismologi Gary Gibson sanoi järistyksen ennustamisesta?</w:t>
      </w:r>
    </w:p>
    <w:p>
      <w:r>
        <w:rPr>
          <w:b/>
        </w:rPr>
        <w:t xml:space="preserve">Teksti numero 43</w:t>
      </w:r>
    </w:p>
    <w:p>
      <w:r>
        <w:t xml:space="preserve">Kiinalainen geologi </w:t>
      </w:r>
      <w:r>
        <w:rPr>
          <w:color w:val="2F4F4F"/>
        </w:rPr>
        <w:t xml:space="preserve">Chen Xuezhong </w:t>
      </w:r>
      <w:r>
        <w:t xml:space="preserve">julkaisi </w:t>
      </w:r>
      <w:r>
        <w:rPr>
          <w:color w:val="A9A9A9"/>
        </w:rPr>
        <w:t xml:space="preserve">vuonna</w:t>
      </w:r>
      <w:r>
        <w:rPr>
          <w:color w:val="DCDCDC"/>
        </w:rPr>
        <w:t xml:space="preserve">2002</w:t>
      </w:r>
      <w:r>
        <w:rPr>
          <w:color w:val="A9A9A9"/>
        </w:rPr>
        <w:t xml:space="preserve"> 2003 </w:t>
      </w:r>
      <w:r>
        <w:t xml:space="preserve">seismisen riskianalyysin, jossa hän tuli siihen tulokseen, että vuodesta 2003 alkaen olisi kiinnitettävä huomiota siihen, että </w:t>
      </w:r>
      <w:r>
        <w:t xml:space="preserve">Sichuanin alueella </w:t>
      </w:r>
      <w:r>
        <w:t xml:space="preserve">voi </w:t>
      </w:r>
      <w:r>
        <w:t xml:space="preserve">tapahtua </w:t>
      </w:r>
      <w:r>
        <w:rPr>
          <w:color w:val="556B2F"/>
        </w:rPr>
        <w:t xml:space="preserve">yli 7,0 </w:t>
      </w:r>
      <w:r>
        <w:t xml:space="preserve">magnitudin maanjäristys.</w:t>
      </w:r>
      <w:r>
        <w:t xml:space="preserve"> Hän perusti tutkimuksensa tilastolliseen korrelaatioon. Siitä, että Sichuan on seismisesti aktiivinen alue, on keskusteltu jo vuosia ennen järistystä, vaikkakin vain harvat tutkimukset viittaavat tiettyyn päivämäärään ja aikaan.</w:t>
      </w:r>
    </w:p>
    <w:p>
      <w:r>
        <w:rPr>
          <w:b/>
        </w:rPr>
        <w:t xml:space="preserve">Kysymys 0</w:t>
      </w:r>
    </w:p>
    <w:p>
      <w:r>
        <w:t xml:space="preserve">Milloin seisminen riskianalyysi on julkaistu?</w:t>
      </w:r>
    </w:p>
    <w:p>
      <w:r>
        <w:rPr>
          <w:b/>
        </w:rPr>
        <w:t xml:space="preserve">Kysymys 1</w:t>
      </w:r>
    </w:p>
    <w:p>
      <w:r>
        <w:t xml:space="preserve">Kuka on julkaissut seismisen riskianalyysin?</w:t>
      </w:r>
    </w:p>
    <w:p>
      <w:r>
        <w:rPr>
          <w:b/>
        </w:rPr>
        <w:t xml:space="preserve">Kysymys 2</w:t>
      </w:r>
    </w:p>
    <w:p>
      <w:r>
        <w:t xml:space="preserve">Kuka on julkaissut seismisen riskianalyysin?</w:t>
      </w:r>
    </w:p>
    <w:p>
      <w:r>
        <w:rPr>
          <w:b/>
        </w:rPr>
        <w:t xml:space="preserve">Kysymys 3</w:t>
      </w:r>
    </w:p>
    <w:p>
      <w:r>
        <w:t xml:space="preserve">Minä vuonna Chen Xuezhong julkaisi maanjäristystutkimuksen?</w:t>
      </w:r>
    </w:p>
    <w:p>
      <w:r>
        <w:rPr>
          <w:b/>
        </w:rPr>
        <w:t xml:space="preserve">Kysymys 4</w:t>
      </w:r>
    </w:p>
    <w:p>
      <w:r>
        <w:t xml:space="preserve">Minkä voimakkuuden hän ennusti Sichuanin seuraavan järistyksen olevan?</w:t>
      </w:r>
    </w:p>
    <w:p>
      <w:r>
        <w:rPr>
          <w:b/>
        </w:rPr>
        <w:t xml:space="preserve">Tekstin numero 44</w:t>
      </w:r>
    </w:p>
    <w:p>
      <w:r>
        <w:t xml:space="preserve">Maanjäristys oli pahin Sichuanin alueella </w:t>
      </w:r>
      <w:r>
        <w:rPr>
          <w:color w:val="A9A9A9"/>
        </w:rPr>
        <w:t xml:space="preserve">yli </w:t>
      </w:r>
      <w:r>
        <w:rPr>
          <w:color w:val="DCDCDC"/>
        </w:rPr>
        <w:t xml:space="preserve">30 vuoteen</w:t>
      </w:r>
      <w:r>
        <w:t xml:space="preserve">. </w:t>
      </w:r>
      <w:r>
        <w:t xml:space="preserve">Järistyksen jälkeen asiantuntijat ja suuri yleisö etsivät tietoa siitä, olisiko maanjäristys voitu ennustaa etukäteen ja </w:t>
      </w:r>
      <w:r>
        <w:t xml:space="preserve">voisiko järistykseen liittyvien </w:t>
      </w:r>
      <w:r>
        <w:rPr>
          <w:color w:val="2F4F4F"/>
        </w:rPr>
        <w:t xml:space="preserve">tilastojen </w:t>
      </w:r>
      <w:r>
        <w:t xml:space="preserve">tutkiminen </w:t>
      </w:r>
      <w:r>
        <w:t xml:space="preserve">johtaa maanjäristysten parempaan ennustamiseen tulevaisuudessa. </w:t>
      </w:r>
      <w:r>
        <w:rPr>
          <w:color w:val="556B2F"/>
        </w:rPr>
        <w:t xml:space="preserve">Maanjäristysten ennustaminen </w:t>
      </w:r>
      <w:r>
        <w:t xml:space="preserve">ei ole vielä vakiintunutta tiedettä; </w:t>
      </w:r>
      <w:r>
        <w:t xml:space="preserve">tiedeyhteisössä </w:t>
      </w:r>
      <w:r>
        <w:rPr>
          <w:color w:val="6B8E23"/>
        </w:rPr>
        <w:t xml:space="preserve">ei oltu yksimielisiä </w:t>
      </w:r>
      <w:r>
        <w:t xml:space="preserve">siitä, että maanjäristysten "ennustaminen" olisi mahdollista.</w:t>
      </w:r>
    </w:p>
    <w:p>
      <w:r>
        <w:rPr>
          <w:b/>
        </w:rPr>
        <w:t xml:space="preserve">Kysymys 0</w:t>
      </w:r>
    </w:p>
    <w:p>
      <w:r>
        <w:t xml:space="preserve">Kuinka kauan oli kulunut vastaavan suuruisesta maanjäristyksestä?</w:t>
      </w:r>
    </w:p>
    <w:p>
      <w:r>
        <w:rPr>
          <w:b/>
        </w:rPr>
        <w:t xml:space="preserve">Kysymys 1</w:t>
      </w:r>
    </w:p>
    <w:p>
      <w:r>
        <w:t xml:space="preserve">Kuinka kauan on kulunut siitä, kun Sichuanin alueella on ollut vakava järistys?</w:t>
      </w:r>
    </w:p>
    <w:p>
      <w:r>
        <w:rPr>
          <w:b/>
        </w:rPr>
        <w:t xml:space="preserve">Kysymys 2</w:t>
      </w:r>
    </w:p>
    <w:p>
      <w:r>
        <w:t xml:space="preserve">Onko tiedeyhteisö yhtä mieltä siitä, että maanjäristysten ennustaminen on mahdollista?</w:t>
      </w:r>
    </w:p>
    <w:p>
      <w:r>
        <w:rPr>
          <w:b/>
        </w:rPr>
        <w:t xml:space="preserve">Kysymys 3</w:t>
      </w:r>
    </w:p>
    <w:p>
      <w:r>
        <w:t xml:space="preserve">Ihmiset halusivat tietää, voisiko matematiikan tutkiminen tuottaa parempia ennusteita?</w:t>
      </w:r>
    </w:p>
    <w:p>
      <w:r>
        <w:rPr>
          <w:b/>
        </w:rPr>
        <w:t xml:space="preserve">Kysymys 4</w:t>
      </w:r>
    </w:p>
    <w:p>
      <w:r>
        <w:t xml:space="preserve">Mikä ei ole vakiintunutta tiedettä?</w:t>
      </w:r>
    </w:p>
    <w:p>
      <w:r>
        <w:rPr>
          <w:b/>
        </w:rPr>
        <w:t xml:space="preserve">Tekstin numero 45</w:t>
      </w:r>
    </w:p>
    <w:p>
      <w:r>
        <w:t xml:space="preserve">Monien pelastusryhmien, mukaan lukien </w:t>
      </w:r>
      <w:r>
        <w:rPr>
          <w:color w:val="A9A9A9"/>
        </w:rPr>
        <w:t xml:space="preserve">Taipein palokunnan </w:t>
      </w:r>
      <w:r>
        <w:t xml:space="preserve">Taiwanista, ilmoitettiin olevan valmiita liittymään Sichuanin pelastustoimiin jo keskiviikkona. Kiinan Punaisen Ristin yhdistys kuitenkin sanoi (13. toukokuuta), että "</w:t>
      </w:r>
      <w:r>
        <w:rPr>
          <w:color w:val="DCDCDC"/>
        </w:rPr>
        <w:t xml:space="preserve">liikenneongelmien vuoksi on </w:t>
      </w:r>
      <w:r>
        <w:t xml:space="preserve">tällä hetkellä hankalaa </w:t>
      </w:r>
      <w:r>
        <w:t xml:space="preserve">päästä lähimpänä epikenttää sijaitseville pahiten kärsineille alueille". Kiinan Punaisen Ristin yhdistys totesi myös, että katastrofialueilla tarvitaan telttoja, lääkintätarvikkeita, juomavettä ja ruokaa; se suositteli kuitenkin </w:t>
      </w:r>
      <w:r>
        <w:rPr>
          <w:color w:val="2F4F4F"/>
        </w:rPr>
        <w:t xml:space="preserve">käteislahjoituksia </w:t>
      </w:r>
      <w:r>
        <w:t xml:space="preserve">muiden tavaroiden sijasta, koska täysin vaurioituneille teille tai </w:t>
      </w:r>
      <w:r>
        <w:rPr>
          <w:color w:val="556B2F"/>
        </w:rPr>
        <w:t xml:space="preserve">maanvyöryjen </w:t>
      </w:r>
      <w:r>
        <w:t xml:space="preserve">tukkimille paikoille ei ollut mahdollista päästä</w:t>
      </w:r>
      <w:r>
        <w:t xml:space="preserve">. </w:t>
      </w:r>
      <w:r>
        <w:t xml:space="preserve">Maanvyöryt uhkasivat jatkuvasti Yang Wenyaon komentaman moottoroidun jalkaväkiprikaatin etsintä- ja pelastusryhmän etenemistä, kun 80 miestä, joilla kullakin oli mukanaan noin 40 kiloa avustustarvikkeita, yritti päästä </w:t>
      </w:r>
      <w:r>
        <w:rPr>
          <w:color w:val="6B8E23"/>
        </w:rPr>
        <w:t xml:space="preserve">tiibetiläiseen Sierin kylään </w:t>
      </w:r>
      <w:r>
        <w:t xml:space="preserve">4000 metrin korkeudessa merenpinnan yläpuolella Pingwun piirikunnassa</w:t>
      </w:r>
      <w:r>
        <w:t xml:space="preserve">.</w:t>
      </w:r>
      <w:r>
        <w:t xml:space="preserve"> Äärimmäiset maasto-olosuhteet estivät helikopterievakuoinnin käytön, ja </w:t>
      </w:r>
      <w:r>
        <w:rPr>
          <w:color w:val="A0522D"/>
        </w:rPr>
        <w:t xml:space="preserve">yli 300 </w:t>
      </w:r>
      <w:r>
        <w:t xml:space="preserve">tiibetiläistä kyläläistä oli jumissa puretussa kylässään viisi päivää ilman ruokaa ja vettä, ennen kuin pelastusryhmä lopulta saapui auttamaan loukkaantuneita ja jumiin jääneitä kyläläisiä alas vuorelta.</w:t>
      </w:r>
    </w:p>
    <w:p>
      <w:r>
        <w:rPr>
          <w:b/>
        </w:rPr>
        <w:t xml:space="preserve">Kysymys 0</w:t>
      </w:r>
    </w:p>
    <w:p>
      <w:r>
        <w:t xml:space="preserve">Mikä osasto oli valmis liittymään pelastustoimiin keskiviikkona?</w:t>
      </w:r>
    </w:p>
    <w:p>
      <w:r>
        <w:rPr>
          <w:b/>
        </w:rPr>
        <w:t xml:space="preserve">Kysymys 1</w:t>
      </w:r>
    </w:p>
    <w:p>
      <w:r>
        <w:t xml:space="preserve">Kuinka monta tiibetiläistä kyläläistä jäi jumiin?</w:t>
      </w:r>
    </w:p>
    <w:p>
      <w:r>
        <w:rPr>
          <w:b/>
        </w:rPr>
        <w:t xml:space="preserve">Kysymys 2</w:t>
      </w:r>
    </w:p>
    <w:p>
      <w:r>
        <w:t xml:space="preserve">Mikä oli syy siihen, että monet pelastusryhmät eivät voineet osallistua avustustoimiin?</w:t>
      </w:r>
    </w:p>
    <w:p>
      <w:r>
        <w:rPr>
          <w:b/>
        </w:rPr>
        <w:t xml:space="preserve">Kysymys 3</w:t>
      </w:r>
    </w:p>
    <w:p>
      <w:r>
        <w:t xml:space="preserve">Mitä toimia Punainen Risti suositteli?</w:t>
      </w:r>
    </w:p>
    <w:p>
      <w:r>
        <w:rPr>
          <w:b/>
        </w:rPr>
        <w:t xml:space="preserve">Kysymys 4</w:t>
      </w:r>
    </w:p>
    <w:p>
      <w:r>
        <w:t xml:space="preserve">Mikä ongelma esti edelleen pelastusryhmiä pääsemästä tuhoalueille?</w:t>
      </w:r>
    </w:p>
    <w:p>
      <w:r>
        <w:rPr>
          <w:b/>
        </w:rPr>
        <w:t xml:space="preserve">Kysymys 5</w:t>
      </w:r>
    </w:p>
    <w:p>
      <w:r>
        <w:t xml:space="preserve">Minne komentaja Yang Wenyaon johtamat sotilaat yrittivät mennä?</w:t>
      </w:r>
    </w:p>
    <w:p>
      <w:r>
        <w:rPr>
          <w:b/>
        </w:rPr>
        <w:t xml:space="preserve">Teksti numero 46</w:t>
      </w:r>
    </w:p>
    <w:p>
      <w:r>
        <w:t xml:space="preserve">Jatkuvat </w:t>
      </w:r>
      <w:r>
        <w:rPr>
          <w:color w:val="A9A9A9"/>
        </w:rPr>
        <w:t xml:space="preserve">rankkasateet ja </w:t>
      </w:r>
      <w:r>
        <w:rPr>
          <w:color w:val="DCDCDC"/>
        </w:rPr>
        <w:t xml:space="preserve">maanvyöryt </w:t>
      </w:r>
      <w:r>
        <w:t xml:space="preserve">Wenchuanin piirikunnassa ja lähialueella haittasivat pahasti pelastustoimia. Pelastustoimien alkaessa 12. toukokuuta </w:t>
      </w:r>
      <w:r>
        <w:t xml:space="preserve">helikoptereita</w:t>
      </w:r>
      <w:r>
        <w:rPr>
          <w:color w:val="2F4F4F"/>
        </w:rPr>
        <w:t xml:space="preserve">20</w:t>
      </w:r>
      <w:r>
        <w:t xml:space="preserve"> käytettiin elintarvikkeiden, veden ja hätäavun toimittamiseen sekä loukkaantuneiden evakuointiin ja järistyksen koettelemien alueiden tiedusteluun. Toukokuun 13. päivänä kello 17.37 CST:hen mennessä </w:t>
      </w:r>
      <w:r>
        <w:t xml:space="preserve">Chengdun sotilasalueen sotilaita</w:t>
      </w:r>
      <w:r>
        <w:rPr>
          <w:color w:val="556B2F"/>
        </w:rPr>
        <w:t xml:space="preserve">15</w:t>
      </w:r>
      <w:r>
        <w:rPr>
          <w:color w:val="6B8E23"/>
        </w:rPr>
        <w:t xml:space="preserve">,600</w:t>
      </w:r>
      <w:r>
        <w:t xml:space="preserve"> ja reserviläisiä oli liittynyt pelastusjoukkoihin pahoin kärsineillä alueilla</w:t>
      </w:r>
      <w:r>
        <w:t xml:space="preserve">.</w:t>
      </w:r>
      <w:r>
        <w:t xml:space="preserve"> Komentaja raportoi Wenchuanin Yingxiun kaupungista, että </w:t>
      </w:r>
      <w:r>
        <w:rPr>
          <w:color w:val="A0522D"/>
        </w:rPr>
        <w:t xml:space="preserve">noin 3 000 </w:t>
      </w:r>
      <w:r>
        <w:t xml:space="preserve">eloonjäänyttä oli löydetty, mutta muiden asukkaiden (</w:t>
      </w:r>
      <w:r>
        <w:rPr>
          <w:color w:val="228B22"/>
        </w:rPr>
        <w:t xml:space="preserve">noin 9 000) </w:t>
      </w:r>
      <w:r>
        <w:t xml:space="preserve">tilanne </w:t>
      </w:r>
      <w:r>
        <w:t xml:space="preserve">oli edelleen epäselvä. 1 300 pelastajaa saavutti epikeskuksen, ja 300 pioneeri-joukkoa pääsi Wenchuanin pääkaupunkiin noin kello 23.30 CST. Kello 12.17 CST 14. toukokuuta 2008, viestintä Wenchuanin kaupungissa oli osittain palautunut. Iltapäivällä 14. toukokuuta 15 erikoisjoukkoa laskeutui laskuvarjoilla avustustarvikkeiden ja viestintävälineiden kanssa vaikeapääsyiseen Maon piirikuntaan Wenchuanin koillispuolella.</w:t>
      </w:r>
    </w:p>
    <w:p>
      <w:r>
        <w:rPr>
          <w:b/>
        </w:rPr>
        <w:t xml:space="preserve">Kysymys 0</w:t>
      </w:r>
    </w:p>
    <w:p>
      <w:r>
        <w:t xml:space="preserve">Mitä luonnonkatastrofeja Wenchuanin piirikunnassa tapahtui?</w:t>
      </w:r>
    </w:p>
    <w:p>
      <w:r>
        <w:rPr>
          <w:b/>
        </w:rPr>
        <w:t xml:space="preserve">Kysymys 1</w:t>
      </w:r>
    </w:p>
    <w:p>
      <w:r>
        <w:t xml:space="preserve">Kuinka monta helikopteria oli käytössä?</w:t>
      </w:r>
    </w:p>
    <w:p>
      <w:r>
        <w:rPr>
          <w:b/>
        </w:rPr>
        <w:t xml:space="preserve">Kysymys 2</w:t>
      </w:r>
    </w:p>
    <w:p>
      <w:r>
        <w:t xml:space="preserve">Kuinka monta miliisireserviläistä osallistui pelastustoimiin?</w:t>
      </w:r>
    </w:p>
    <w:p>
      <w:r>
        <w:rPr>
          <w:b/>
        </w:rPr>
        <w:t xml:space="preserve">Kysymys 3</w:t>
      </w:r>
    </w:p>
    <w:p>
      <w:r>
        <w:t xml:space="preserve">Kuinka monta eloonjäänyttä löydettiin?</w:t>
      </w:r>
    </w:p>
    <w:p>
      <w:r>
        <w:rPr>
          <w:b/>
        </w:rPr>
        <w:t xml:space="preserve">Kysymys 4</w:t>
      </w:r>
    </w:p>
    <w:p>
      <w:r>
        <w:t xml:space="preserve">Kuinka monta sotilasta laskeutui laskuvarjoilla Maon piirikuntaan?</w:t>
      </w:r>
    </w:p>
    <w:p>
      <w:r>
        <w:rPr>
          <w:b/>
        </w:rPr>
        <w:t xml:space="preserve">Kysymys 5</w:t>
      </w:r>
    </w:p>
    <w:p>
      <w:r>
        <w:t xml:space="preserve">Mitkä olivat suurimmat vaikeudet katastrofialueiden saavuttamisessa?</w:t>
      </w:r>
    </w:p>
    <w:p>
      <w:r>
        <w:rPr>
          <w:b/>
        </w:rPr>
        <w:t xml:space="preserve">Kysymys 6</w:t>
      </w:r>
    </w:p>
    <w:p>
      <w:r>
        <w:t xml:space="preserve">Kuinka monta helikopteria lähetettiin toimittamaan apua tuhoalueille?</w:t>
      </w:r>
    </w:p>
    <w:p>
      <w:r>
        <w:rPr>
          <w:b/>
        </w:rPr>
        <w:t xml:space="preserve">Kysymys 7</w:t>
      </w:r>
    </w:p>
    <w:p>
      <w:r>
        <w:t xml:space="preserve">Kuinka monta sotilasta oli lisätty pelastustoimiin 13. toukokuuta mennessä?</w:t>
      </w:r>
    </w:p>
    <w:p>
      <w:r>
        <w:rPr>
          <w:b/>
        </w:rPr>
        <w:t xml:space="preserve">Kysymys 8</w:t>
      </w:r>
    </w:p>
    <w:p>
      <w:r>
        <w:t xml:space="preserve">Kuinka monta ihmistä Yingxiun kaupungissa on raportoitu eloonjääneiksi?</w:t>
      </w:r>
    </w:p>
    <w:p>
      <w:r>
        <w:rPr>
          <w:b/>
        </w:rPr>
        <w:t xml:space="preserve">Kysymys 9</w:t>
      </w:r>
    </w:p>
    <w:p>
      <w:r>
        <w:t xml:space="preserve">Kuinka monta ihmistä Yingxiussa oli vielä kateissa?</w:t>
      </w:r>
    </w:p>
    <w:p>
      <w:r>
        <w:rPr>
          <w:b/>
        </w:rPr>
        <w:t xml:space="preserve">Tekstin numero 47</w:t>
      </w:r>
    </w:p>
    <w:p>
      <w:r>
        <w:t xml:space="preserve">Toukokuun 15. päivään mennessä pääministeri Wen Jiabao määräsi </w:t>
      </w:r>
      <w:r>
        <w:rPr>
          <w:color w:val="A9A9A9"/>
        </w:rPr>
        <w:t xml:space="preserve">90 helikopteria lisää, </w:t>
      </w:r>
      <w:r>
        <w:t xml:space="preserve">joista </w:t>
      </w:r>
      <w:r>
        <w:t xml:space="preserve">PLAAF:n ja </w:t>
      </w:r>
      <w:r>
        <w:rPr>
          <w:color w:val="556B2F"/>
        </w:rPr>
        <w:t xml:space="preserve">siviili-ilmailuteollisuuden oli </w:t>
      </w:r>
      <w:r>
        <w:rPr>
          <w:color w:val="DCDCDC"/>
        </w:rPr>
        <w:t xml:space="preserve">60</w:t>
      </w:r>
      <w:r>
        <w:rPr>
          <w:color w:val="2F4F4F"/>
        </w:rPr>
        <w:t xml:space="preserve">30</w:t>
      </w:r>
      <w:r>
        <w:t xml:space="preserve">määrä toimittaa, jolloin ilmavoimien, armeijan ja siviili-ilmailun avustusoperaatioihin lähettämien lentokoneiden kokonaismäärä nousi </w:t>
      </w:r>
      <w:r>
        <w:rPr>
          <w:color w:val="6B8E23"/>
        </w:rPr>
        <w:t xml:space="preserve">yli 150:een, mikä johti </w:t>
      </w:r>
      <w:r>
        <w:t xml:space="preserve">Kansan vapautusarmeijan historian </w:t>
      </w:r>
      <w:r>
        <w:t xml:space="preserve">suurimpaan </w:t>
      </w:r>
      <w:r>
        <w:rPr>
          <w:color w:val="A0522D"/>
        </w:rPr>
        <w:t xml:space="preserve">muuhun kuin taisteluihin liittyvään </w:t>
      </w:r>
      <w:r>
        <w:t xml:space="preserve">ilmakuljetusoperaatioon.</w:t>
      </w:r>
    </w:p>
    <w:p>
      <w:r>
        <w:rPr>
          <w:b/>
        </w:rPr>
        <w:t xml:space="preserve">Kysymys 0</w:t>
      </w:r>
    </w:p>
    <w:p>
      <w:r>
        <w:t xml:space="preserve">Mitä pääministeri Wen Jiabao määräsi?</w:t>
      </w:r>
    </w:p>
    <w:p>
      <w:r>
        <w:rPr>
          <w:b/>
        </w:rPr>
        <w:t xml:space="preserve">Kysymys 1</w:t>
      </w:r>
    </w:p>
    <w:p>
      <w:r>
        <w:t xml:space="preserve">Kuinka monta helikopteria PLAAF toimitti?</w:t>
      </w:r>
    </w:p>
    <w:p>
      <w:r>
        <w:rPr>
          <w:b/>
        </w:rPr>
        <w:t xml:space="preserve">Kysymys 2</w:t>
      </w:r>
    </w:p>
    <w:p>
      <w:r>
        <w:t xml:space="preserve">Kuinka monta helikopteria siviili-ilmailualan oli määrä tarjota?</w:t>
      </w:r>
    </w:p>
    <w:p>
      <w:r>
        <w:rPr>
          <w:b/>
        </w:rPr>
        <w:t xml:space="preserve">Kysymys 3</w:t>
      </w:r>
    </w:p>
    <w:p>
      <w:r>
        <w:t xml:space="preserve">Kuinka monta lentokonetta siellä oli yhteensä?</w:t>
      </w:r>
    </w:p>
    <w:p>
      <w:r>
        <w:rPr>
          <w:b/>
        </w:rPr>
        <w:t xml:space="preserve">Kysymys 4</w:t>
      </w:r>
    </w:p>
    <w:p>
      <w:r>
        <w:t xml:space="preserve">Kuinka monta ilma-alusta on käytetty avustusoperaatiossa?</w:t>
      </w:r>
    </w:p>
    <w:p>
      <w:r>
        <w:rPr>
          <w:b/>
        </w:rPr>
        <w:t xml:space="preserve">Kysymys 5</w:t>
      </w:r>
    </w:p>
    <w:p>
      <w:r>
        <w:t xml:space="preserve">Kuinka monta helikopteria tuli PLAAF:lta?</w:t>
      </w:r>
    </w:p>
    <w:p>
      <w:r>
        <w:rPr>
          <w:b/>
        </w:rPr>
        <w:t xml:space="preserve">Kysymys 6</w:t>
      </w:r>
    </w:p>
    <w:p>
      <w:r>
        <w:t xml:space="preserve">Kuka toimitti loput 30 helikopteria?</w:t>
      </w:r>
    </w:p>
    <w:p>
      <w:r>
        <w:rPr>
          <w:b/>
        </w:rPr>
        <w:t xml:space="preserve">Kysymys 7</w:t>
      </w:r>
    </w:p>
    <w:p>
      <w:r>
        <w:t xml:space="preserve">Minkälaista toimintaa tämä lentokoneiden kasaaminen tuotti?</w:t>
      </w:r>
    </w:p>
    <w:p>
      <w:r>
        <w:rPr>
          <w:b/>
        </w:rPr>
        <w:t xml:space="preserve">Tekstin numero 48</w:t>
      </w:r>
    </w:p>
    <w:p>
      <w:r>
        <w:t xml:space="preserve">Peking hyväksyi </w:t>
      </w:r>
      <w:r>
        <w:rPr>
          <w:color w:val="2F4F4F"/>
        </w:rPr>
        <w:t xml:space="preserve">Taiwanin </w:t>
      </w:r>
      <w:r>
        <w:rPr>
          <w:color w:val="DCDCDC"/>
        </w:rPr>
        <w:t xml:space="preserve">Tzu Chi -säätiön </w:t>
      </w:r>
      <w:r>
        <w:t xml:space="preserve">tuen </w:t>
      </w:r>
      <w:r>
        <w:rPr>
          <w:color w:val="556B2F"/>
        </w:rPr>
        <w:t xml:space="preserve">myöhään 13. toukokuuta</w:t>
      </w:r>
      <w:r>
        <w:t xml:space="preserve">. Tzu Chi oli ensimmäinen Kiinan kansantasavallan ulkopuolelta tuleva voima, joka osallistui pelastustoimiin. Kiina ilmoitti ottavansa kiitollisena vastaan </w:t>
      </w:r>
      <w:r>
        <w:rPr>
          <w:color w:val="6B8E23"/>
        </w:rPr>
        <w:t xml:space="preserve">kansainvälistä apua </w:t>
      </w:r>
      <w:r>
        <w:rPr>
          <w:color w:val="A0522D"/>
        </w:rPr>
        <w:t xml:space="preserve">järistyksestä selvi</w:t>
      </w:r>
      <w:r>
        <w:t xml:space="preserve">ytymiseksi</w:t>
      </w:r>
      <w:r>
        <w:t xml:space="preserve">.</w:t>
      </w:r>
    </w:p>
    <w:p>
      <w:r>
        <w:rPr>
          <w:b/>
        </w:rPr>
        <w:t xml:space="preserve">Kysymys 0</w:t>
      </w:r>
    </w:p>
    <w:p>
      <w:r>
        <w:t xml:space="preserve">Mikä säätiö halusi auttaa Pekingiä?</w:t>
      </w:r>
    </w:p>
    <w:p>
      <w:r>
        <w:rPr>
          <w:b/>
        </w:rPr>
        <w:t xml:space="preserve">Kysymys 1</w:t>
      </w:r>
    </w:p>
    <w:p>
      <w:r>
        <w:t xml:space="preserve">Missä säätiön kotipaikka oli?</w:t>
      </w:r>
    </w:p>
    <w:p>
      <w:r>
        <w:rPr>
          <w:b/>
        </w:rPr>
        <w:t xml:space="preserve">Kysymys 2</w:t>
      </w:r>
    </w:p>
    <w:p>
      <w:r>
        <w:t xml:space="preserve">Milloin Peking suostui Taiwanin apuun?</w:t>
      </w:r>
    </w:p>
    <w:p>
      <w:r>
        <w:rPr>
          <w:b/>
        </w:rPr>
        <w:t xml:space="preserve">Kysymys 3</w:t>
      </w:r>
    </w:p>
    <w:p>
      <w:r>
        <w:t xml:space="preserve">Mikä oli ensimmäinen Kiinan ulkopuolinen ryhmä, joka osallistui avustusoperaatioon?</w:t>
      </w:r>
    </w:p>
    <w:p>
      <w:r>
        <w:rPr>
          <w:b/>
        </w:rPr>
        <w:t xml:space="preserve">Kysymys 4</w:t>
      </w:r>
    </w:p>
    <w:p>
      <w:r>
        <w:t xml:space="preserve">Mitä Kiina sanoi hyväksyvänsä?</w:t>
      </w:r>
    </w:p>
    <w:p>
      <w:r>
        <w:rPr>
          <w:b/>
        </w:rPr>
        <w:t xml:space="preserve">Kysymys 5</w:t>
      </w:r>
    </w:p>
    <w:p>
      <w:r>
        <w:t xml:space="preserve">Mihin Kiina tarvitsi apua?</w:t>
      </w:r>
    </w:p>
    <w:p>
      <w:r>
        <w:rPr>
          <w:b/>
        </w:rPr>
        <w:t xml:space="preserve">Tekstin numero 49</w:t>
      </w:r>
    </w:p>
    <w:p>
      <w:r>
        <w:rPr>
          <w:color w:val="DCDCDC"/>
        </w:rPr>
        <w:t xml:space="preserve">China Airlines </w:t>
      </w:r>
      <w:r>
        <w:t xml:space="preserve">lähetti </w:t>
      </w:r>
      <w:r>
        <w:rPr>
          <w:color w:val="2F4F4F"/>
        </w:rPr>
        <w:t xml:space="preserve">Taiwanin Taoyuanin kansainväliseltä lentoasemalta </w:t>
      </w:r>
      <w:r>
        <w:t xml:space="preserve">suoran </w:t>
      </w:r>
      <w:r>
        <w:rPr>
          <w:color w:val="A9A9A9"/>
        </w:rPr>
        <w:t xml:space="preserve">rahtilennon </w:t>
      </w:r>
      <w:r>
        <w:rPr>
          <w:color w:val="556B2F"/>
        </w:rPr>
        <w:t xml:space="preserve">Chengdu </w:t>
      </w:r>
      <w:r>
        <w:t xml:space="preserve">Shuangliun kansainväliselle lentoasemalle ja lähetti noin 100 tonnia Tzu Chi -säätiön ja Taiwanin Punaisen Ristin lahjoittamia avustustarvikkeita tuhoalueille. Manner-Kiinan viranomaisilta pyydettiin lupa, ja tilauslento lähti Taipeista </w:t>
      </w:r>
      <w:r>
        <w:rPr>
          <w:color w:val="6B8E23"/>
        </w:rPr>
        <w:t xml:space="preserve">15. toukokuuta </w:t>
      </w:r>
      <w:r>
        <w:t xml:space="preserve">klo 17.00 CST </w:t>
      </w:r>
      <w:r>
        <w:t xml:space="preserve">ja saapui Chengduun klo 20.30 CST. </w:t>
      </w:r>
      <w:r>
        <w:t xml:space="preserve">Taiwanin Punaisen Ristin </w:t>
      </w:r>
      <w:r>
        <w:rPr>
          <w:color w:val="A0522D"/>
        </w:rPr>
        <w:t xml:space="preserve">pelastusryhmän oli </w:t>
      </w:r>
      <w:r>
        <w:t xml:space="preserve">myös määrä lähteä Taipeista Mandarin Airlinesin suoralla tilauslennolla Chengduun </w:t>
      </w:r>
      <w:r>
        <w:rPr>
          <w:color w:val="228B22"/>
        </w:rPr>
        <w:t xml:space="preserve">16. toukokuuta kello </w:t>
      </w:r>
      <w:r>
        <w:t xml:space="preserve">15.00 CST</w:t>
      </w:r>
      <w:r>
        <w:t xml:space="preserve">.</w:t>
      </w:r>
    </w:p>
    <w:p>
      <w:r>
        <w:rPr>
          <w:b/>
        </w:rPr>
        <w:t xml:space="preserve">Kysymys 0</w:t>
      </w:r>
    </w:p>
    <w:p>
      <w:r>
        <w:t xml:space="preserve">Kuka teki suoran rahtilennon?</w:t>
      </w:r>
    </w:p>
    <w:p>
      <w:r>
        <w:rPr>
          <w:b/>
        </w:rPr>
        <w:t xml:space="preserve">Kysymys 1</w:t>
      </w:r>
    </w:p>
    <w:p>
      <w:r>
        <w:t xml:space="preserve">Milloin rahtilento lähti?</w:t>
      </w:r>
    </w:p>
    <w:p>
      <w:r>
        <w:rPr>
          <w:b/>
        </w:rPr>
        <w:t xml:space="preserve">Kysymys 2</w:t>
      </w:r>
    </w:p>
    <w:p>
      <w:r>
        <w:t xml:space="preserve">Milloin pelastusryhmä lähti?</w:t>
      </w:r>
    </w:p>
    <w:p>
      <w:r>
        <w:rPr>
          <w:b/>
        </w:rPr>
        <w:t xml:space="preserve">Kysymys 3</w:t>
      </w:r>
    </w:p>
    <w:p>
      <w:r>
        <w:t xml:space="preserve">Miten avustustarvikkeet siirrettiin Taiwanista katastrofialueelle?</w:t>
      </w:r>
    </w:p>
    <w:p>
      <w:r>
        <w:rPr>
          <w:b/>
        </w:rPr>
        <w:t xml:space="preserve">Kysymys 4</w:t>
      </w:r>
    </w:p>
    <w:p>
      <w:r>
        <w:t xml:space="preserve">Miltä lentokentältä tilauslento lähti?</w:t>
      </w:r>
    </w:p>
    <w:p>
      <w:r>
        <w:rPr>
          <w:b/>
        </w:rPr>
        <w:t xml:space="preserve">Kysymys 5</w:t>
      </w:r>
    </w:p>
    <w:p>
      <w:r>
        <w:t xml:space="preserve">Mihin Taiwanista lähtenyt tilauslento laskeutui?</w:t>
      </w:r>
    </w:p>
    <w:p>
      <w:r>
        <w:rPr>
          <w:b/>
        </w:rPr>
        <w:t xml:space="preserve">Kysymys 6</w:t>
      </w:r>
    </w:p>
    <w:p>
      <w:r>
        <w:t xml:space="preserve">Mikä Punaisen Ristin ryhmä lähti Taipeista 16. toukokuuta?</w:t>
      </w:r>
    </w:p>
    <w:p>
      <w:r>
        <w:rPr>
          <w:b/>
        </w:rPr>
        <w:t xml:space="preserve">Kysymys 7</w:t>
      </w:r>
    </w:p>
    <w:p>
      <w:r>
        <w:t xml:space="preserve">Mihin Taiwanin Punaisen Ristin joukkue laskeutui?</w:t>
      </w:r>
    </w:p>
    <w:p>
      <w:r>
        <w:rPr>
          <w:b/>
        </w:rPr>
        <w:t xml:space="preserve">Tekstin numero 50</w:t>
      </w:r>
    </w:p>
    <w:p>
      <w:r>
        <w:rPr>
          <w:color w:val="A9A9A9"/>
        </w:rPr>
        <w:t xml:space="preserve">Toukokuun 16. </w:t>
      </w:r>
      <w:r>
        <w:t xml:space="preserve">päivänä </w:t>
      </w:r>
      <w:r>
        <w:t xml:space="preserve">Etelä-Koreasta, Japanista, Singaporesta, Venäjältä ja Taiwanista saapui pelastusryhmiä liittymään pelastustoimiin</w:t>
      </w:r>
      <w:r>
        <w:rPr>
          <w:color w:val="A9A9A9"/>
        </w:rPr>
        <w:t xml:space="preserve">. Yhdysvallat </w:t>
      </w:r>
      <w:r>
        <w:t xml:space="preserve">jakoi joitakin </w:t>
      </w:r>
      <w:r>
        <w:rPr>
          <w:color w:val="DCDCDC"/>
        </w:rPr>
        <w:t xml:space="preserve">satelliittikuviaan </w:t>
      </w:r>
      <w:r>
        <w:rPr>
          <w:color w:val="2F4F4F"/>
        </w:rPr>
        <w:t xml:space="preserve">järistyksen koettelemilta alueilta </w:t>
      </w:r>
      <w:r>
        <w:rPr>
          <w:color w:val="556B2F"/>
        </w:rPr>
        <w:t xml:space="preserve">Kiinan viranomaisten </w:t>
      </w:r>
      <w:r>
        <w:t xml:space="preserve">kanssa</w:t>
      </w:r>
      <w:r>
        <w:t xml:space="preserve">. </w:t>
      </w:r>
      <w:r>
        <w:t xml:space="preserve">Viikonlopun aikana Yhdysvallat lähetti Kiinaan kaksi Yhdysvaltain ilmavoimien C-17-konetta, jotka kuljettivat tarvikkeita, kuten </w:t>
      </w:r>
      <w:r>
        <w:rPr>
          <w:color w:val="6B8E23"/>
        </w:rPr>
        <w:t xml:space="preserve">telttoja ja generaattoreita</w:t>
      </w:r>
      <w:r>
        <w:t xml:space="preserve">. </w:t>
      </w:r>
      <w:r>
        <w:t xml:space="preserve">Xinhua kertoi, </w:t>
      </w:r>
      <w:r>
        <w:t xml:space="preserve">että kiinalaiset</w:t>
      </w:r>
      <w:r>
        <w:rPr>
          <w:color w:val="A0522D"/>
        </w:rPr>
        <w:t xml:space="preserve">135,000</w:t>
      </w:r>
      <w:r>
        <w:t xml:space="preserve"> joukot ja lääkintämiehet osallistuivat pelastustöihin 58 maakunnassa ja kaupungissa</w:t>
      </w:r>
      <w:r>
        <w:t xml:space="preserve">.</w:t>
      </w:r>
    </w:p>
    <w:p>
      <w:r>
        <w:rPr>
          <w:b/>
        </w:rPr>
        <w:t xml:space="preserve">Kysymys 0</w:t>
      </w:r>
    </w:p>
    <w:p>
      <w:r>
        <w:t xml:space="preserve">Mitä Yhdysvallat jakoi?</w:t>
      </w:r>
    </w:p>
    <w:p>
      <w:r>
        <w:rPr>
          <w:b/>
        </w:rPr>
        <w:t xml:space="preserve">Kysymys 1</w:t>
      </w:r>
    </w:p>
    <w:p>
      <w:r>
        <w:t xml:space="preserve">Kenen kanssa Yhdysvallat jakoi satelliittikuvat?</w:t>
      </w:r>
    </w:p>
    <w:p>
      <w:r>
        <w:rPr>
          <w:b/>
        </w:rPr>
        <w:t xml:space="preserve">Kysymys 2</w:t>
      </w:r>
    </w:p>
    <w:p>
      <w:r>
        <w:t xml:space="preserve">Kuinka monta kiinalaista sotilasta osallistui pelastustoimiin?</w:t>
      </w:r>
    </w:p>
    <w:p>
      <w:r>
        <w:rPr>
          <w:b/>
        </w:rPr>
        <w:t xml:space="preserve">Kysymys 3</w:t>
      </w:r>
    </w:p>
    <w:p>
      <w:r>
        <w:t xml:space="preserve">Milloin Etelä-Korean, Japanin ja muiden maiden ryhmät saapuivat Kiinaan?</w:t>
      </w:r>
    </w:p>
    <w:p>
      <w:r>
        <w:rPr>
          <w:b/>
        </w:rPr>
        <w:t xml:space="preserve">Kysymys 4</w:t>
      </w:r>
    </w:p>
    <w:p>
      <w:r>
        <w:t xml:space="preserve">Mitä Yhdysvallat jakoi Kiinan kanssa?</w:t>
      </w:r>
    </w:p>
    <w:p>
      <w:r>
        <w:rPr>
          <w:b/>
        </w:rPr>
        <w:t xml:space="preserve">Kysymys 5</w:t>
      </w:r>
    </w:p>
    <w:p>
      <w:r>
        <w:t xml:space="preserve">Mitä ilmavoimien C-17-tarvikkeisiin sisältyi?</w:t>
      </w:r>
    </w:p>
    <w:p>
      <w:r>
        <w:rPr>
          <w:b/>
        </w:rPr>
        <w:t xml:space="preserve">Kysymys 6</w:t>
      </w:r>
    </w:p>
    <w:p>
      <w:r>
        <w:t xml:space="preserve">Kuinka monta kiinalaista sotilasta ja lääkäriä osallistui avustustoimiin?</w:t>
      </w:r>
    </w:p>
    <w:p>
      <w:r>
        <w:rPr>
          <w:b/>
        </w:rPr>
        <w:t xml:space="preserve">Tekstin numero 51</w:t>
      </w:r>
    </w:p>
    <w:p>
      <w:r>
        <w:rPr>
          <w:color w:val="A9A9A9"/>
        </w:rPr>
        <w:t xml:space="preserve">Internetiä </w:t>
      </w:r>
      <w:r>
        <w:t xml:space="preserve">käytettiin laajasti tietojen välittämiseen pelastus- ja elvytystoimien tueksi</w:t>
      </w:r>
      <w:r>
        <w:rPr>
          <w:color w:val="A9A9A9"/>
        </w:rPr>
        <w:t xml:space="preserve">.</w:t>
      </w:r>
      <w:r>
        <w:t xml:space="preserve"> Esimerkiksi virallinen </w:t>
      </w:r>
      <w:r>
        <w:rPr>
          <w:color w:val="DCDCDC"/>
        </w:rPr>
        <w:t xml:space="preserve">uutistoimisto Xinhua </w:t>
      </w:r>
      <w:r>
        <w:t xml:space="preserve">perusti </w:t>
      </w:r>
      <w:r>
        <w:rPr>
          <w:color w:val="2F4F4F"/>
        </w:rPr>
        <w:t xml:space="preserve">verkkopelastuspyyntökeskuksen, jonka </w:t>
      </w:r>
      <w:r>
        <w:t xml:space="preserve">tarkoituksena oli </w:t>
      </w:r>
      <w:r>
        <w:rPr>
          <w:color w:val="556B2F"/>
        </w:rPr>
        <w:t xml:space="preserve">löytää katastrofista toipumisen sokeat kohdat</w:t>
      </w:r>
      <w:r>
        <w:t xml:space="preserve">. </w:t>
      </w:r>
      <w:r>
        <w:t xml:space="preserve">Saatuaan tietää, että pelastushelikoptereilla oli vaikeuksia laskeutua </w:t>
      </w:r>
      <w:r>
        <w:rPr>
          <w:color w:val="6B8E23"/>
        </w:rPr>
        <w:t xml:space="preserve">Wenchuanin </w:t>
      </w:r>
      <w:r>
        <w:t xml:space="preserve">epikeskusalueelle</w:t>
      </w:r>
      <w:r>
        <w:t xml:space="preserve">, </w:t>
      </w:r>
      <w:r>
        <w:rPr>
          <w:color w:val="A0522D"/>
        </w:rPr>
        <w:t xml:space="preserve">eräs opiskelija </w:t>
      </w:r>
      <w:r>
        <w:t xml:space="preserve">ehdotti netissä laskeutumispaikkaa, ja se valittiin helikoptereiden ensimmäiseksi laskeutumispaikaksi[ei mainittu lainauksessa]</w:t>
      </w:r>
      <w:r>
        <w:t xml:space="preserve">.</w:t>
      </w:r>
      <w:r>
        <w:t xml:space="preserve"> Vapaaehtoiset perustivat myös useita verkkosivuja, jotka auttoivat tallentamaan </w:t>
      </w:r>
      <w:r>
        <w:t xml:space="preserve">uhrien ja evakuoitujen </w:t>
      </w:r>
      <w:r>
        <w:rPr>
          <w:color w:val="228B22"/>
        </w:rPr>
        <w:t xml:space="preserve">yhteystietoja</w:t>
      </w:r>
      <w:r>
        <w:t xml:space="preserve">. </w:t>
      </w:r>
      <w:r>
        <w:rPr>
          <w:color w:val="191970"/>
        </w:rPr>
        <w:t xml:space="preserve">Toukokuun 31. </w:t>
      </w:r>
      <w:r>
        <w:t xml:space="preserve">päivänä </w:t>
      </w:r>
      <w:r>
        <w:t xml:space="preserve">maanjäristyksestä selvinneitä ja miehistön jäseniä kuljettanut pelastushelikopteri syöksyi maahan sumussa ja turbulenssissa Wenchuanin maakunnassa. Kukaan ei selvinnyt hengissä.</w:t>
      </w:r>
    </w:p>
    <w:p>
      <w:r>
        <w:rPr>
          <w:b/>
        </w:rPr>
        <w:t xml:space="preserve">Kysymys 0</w:t>
      </w:r>
    </w:p>
    <w:p>
      <w:r>
        <w:t xml:space="preserve">Mitä käytettiin laajasti tietojen välittämiseen pelastus- ja elvytystoimien tueksi?</w:t>
      </w:r>
    </w:p>
    <w:p>
      <w:r>
        <w:rPr>
          <w:b/>
        </w:rPr>
        <w:t xml:space="preserve">Kysymys 1</w:t>
      </w:r>
    </w:p>
    <w:p>
      <w:r>
        <w:t xml:space="preserve">Mitä Xinhua-uutistoimisto perusti?</w:t>
      </w:r>
    </w:p>
    <w:p>
      <w:r>
        <w:rPr>
          <w:b/>
        </w:rPr>
        <w:t xml:space="preserve">Kysymys 2</w:t>
      </w:r>
    </w:p>
    <w:p>
      <w:r>
        <w:t xml:space="preserve">Mikä oli tämän verkkopelastuspalvelukeskuksen tarkoitus?</w:t>
      </w:r>
    </w:p>
    <w:p>
      <w:r>
        <w:rPr>
          <w:b/>
        </w:rPr>
        <w:t xml:space="preserve">Kysymys 3</w:t>
      </w:r>
    </w:p>
    <w:p>
      <w:r>
        <w:t xml:space="preserve">Mihin pelastushelikoptereilla oli vaikeuksia laskeutua?</w:t>
      </w:r>
    </w:p>
    <w:p>
      <w:r>
        <w:rPr>
          <w:b/>
        </w:rPr>
        <w:t xml:space="preserve">Kysymys 4</w:t>
      </w:r>
    </w:p>
    <w:p>
      <w:r>
        <w:t xml:space="preserve">Mitä käytettiin viestinnän apuvälineenä avustustoimissa?</w:t>
      </w:r>
    </w:p>
    <w:p>
      <w:r>
        <w:rPr>
          <w:b/>
        </w:rPr>
        <w:t xml:space="preserve">Kysymys 5</w:t>
      </w:r>
    </w:p>
    <w:p>
      <w:r>
        <w:t xml:space="preserve">Kuka perusti nettisivuston, joka keskittyy sokeisiin pisteisiin toipumisessa?</w:t>
      </w:r>
    </w:p>
    <w:p>
      <w:r>
        <w:rPr>
          <w:b/>
        </w:rPr>
        <w:t xml:space="preserve">Kysymys 6</w:t>
      </w:r>
    </w:p>
    <w:p>
      <w:r>
        <w:t xml:space="preserve">Kuka henkilö ehdotti helikoptereiden laskeutumispaikkaa lähellä epikenttää?</w:t>
      </w:r>
    </w:p>
    <w:p>
      <w:r>
        <w:rPr>
          <w:b/>
        </w:rPr>
        <w:t xml:space="preserve">Kysymys 7</w:t>
      </w:r>
    </w:p>
    <w:p>
      <w:r>
        <w:t xml:space="preserve">Millaisia tietoja verkkosivustot perustettiin tallentamaan?</w:t>
      </w:r>
    </w:p>
    <w:p>
      <w:r>
        <w:rPr>
          <w:b/>
        </w:rPr>
        <w:t xml:space="preserve">Kysymys 8</w:t>
      </w:r>
    </w:p>
    <w:p>
      <w:r>
        <w:t xml:space="preserve">Minä päivänä pelastushelikopteri syöksyi maahan ilman eloonjääneitä?</w:t>
      </w:r>
    </w:p>
    <w:p>
      <w:r>
        <w:rPr>
          <w:b/>
        </w:rPr>
        <w:t xml:space="preserve">Tekstin numero 52</w:t>
      </w:r>
    </w:p>
    <w:p>
      <w:r>
        <w:t xml:space="preserve">Toukokuun 12. päivänä 2009 Kiinassa vietettiin järistyksen ensimmäistä vuosipäivää </w:t>
      </w:r>
      <w:r>
        <w:rPr>
          <w:color w:val="A9A9A9"/>
        </w:rPr>
        <w:t xml:space="preserve">hiljaisella hetkellä</w:t>
      </w:r>
      <w:r>
        <w:t xml:space="preserve">, kun ihmiset eri puolilla maata muistivat kuolleita</w:t>
      </w:r>
      <w:r>
        <w:t xml:space="preserve">.</w:t>
      </w:r>
      <w:r>
        <w:t xml:space="preserve"> Hallitus avasi myös pääsyn </w:t>
      </w:r>
      <w:r>
        <w:rPr>
          <w:color w:val="DCDCDC"/>
        </w:rPr>
        <w:t xml:space="preserve">Beichuanin piirikunnan pääkaupungin sinetöityihin raunioihin </w:t>
      </w:r>
      <w:r>
        <w:rPr>
          <w:color w:val="2F4F4F"/>
        </w:rPr>
        <w:t xml:space="preserve">kolmeksi päiväksi, minkä jälkeen </w:t>
      </w:r>
      <w:r>
        <w:t xml:space="preserve">ne jäädytetään ajassa valtion </w:t>
      </w:r>
      <w:r>
        <w:rPr>
          <w:color w:val="556B2F"/>
        </w:rPr>
        <w:t xml:space="preserve">maanjäristyksen muinaisjäännösmuseoksi </w:t>
      </w:r>
      <w:r>
        <w:t xml:space="preserve">muistuttamaan ihmisiä </w:t>
      </w:r>
      <w:r>
        <w:rPr>
          <w:color w:val="6B8E23"/>
        </w:rPr>
        <w:t xml:space="preserve">kauheasta katastrofista</w:t>
      </w:r>
      <w:r>
        <w:t xml:space="preserve">. Eri </w:t>
      </w:r>
      <w:r>
        <w:t xml:space="preserve">puolilla maata </w:t>
      </w:r>
      <w:r>
        <w:t xml:space="preserve">järjestettiin myös </w:t>
      </w:r>
      <w:r>
        <w:rPr>
          <w:color w:val="A0522D"/>
        </w:rPr>
        <w:t xml:space="preserve">useita konsertteja</w:t>
      </w:r>
      <w:r>
        <w:t xml:space="preserve">, joilla kerättiin rahaa järistyksestä selvinneiden hyväksi.</w:t>
      </w:r>
    </w:p>
    <w:p>
      <w:r>
        <w:rPr>
          <w:b/>
        </w:rPr>
        <w:t xml:space="preserve">Kysymys 0</w:t>
      </w:r>
    </w:p>
    <w:p>
      <w:r>
        <w:t xml:space="preserve">Mitä vuosipäivänä tehtiin?</w:t>
      </w:r>
    </w:p>
    <w:p>
      <w:r>
        <w:rPr>
          <w:b/>
        </w:rPr>
        <w:t xml:space="preserve">Kysymys 1</w:t>
      </w:r>
    </w:p>
    <w:p>
      <w:r>
        <w:t xml:space="preserve">Mihin hallitus avasi pääsyn?</w:t>
      </w:r>
    </w:p>
    <w:p>
      <w:r>
        <w:rPr>
          <w:b/>
        </w:rPr>
        <w:t xml:space="preserve">Kysymys 2</w:t>
      </w:r>
    </w:p>
    <w:p>
      <w:r>
        <w:t xml:space="preserve">Kuinka kauan se oli avoinna?</w:t>
      </w:r>
    </w:p>
    <w:p>
      <w:r>
        <w:rPr>
          <w:b/>
        </w:rPr>
        <w:t xml:space="preserve">Kysymys 3</w:t>
      </w:r>
    </w:p>
    <w:p>
      <w:r>
        <w:t xml:space="preserve">Mitä Kiina teki järistyksen ensimmäisen vuosipäivän kunniaksi?</w:t>
      </w:r>
    </w:p>
    <w:p>
      <w:r>
        <w:rPr>
          <w:b/>
        </w:rPr>
        <w:t xml:space="preserve">Kysymys 4</w:t>
      </w:r>
    </w:p>
    <w:p>
      <w:r>
        <w:t xml:space="preserve">Mihin Beichuanin piirikunnan toimipaikkaa käytetään?</w:t>
      </w:r>
    </w:p>
    <w:p>
      <w:r>
        <w:rPr>
          <w:b/>
        </w:rPr>
        <w:t xml:space="preserve">Kysymys 5</w:t>
      </w:r>
    </w:p>
    <w:p>
      <w:r>
        <w:t xml:space="preserve">Minkälainen tapahtuma järjestettiin rahankeräykseen järistyksestä selviytyneille?</w:t>
      </w:r>
    </w:p>
    <w:p>
      <w:r>
        <w:rPr>
          <w:b/>
        </w:rPr>
        <w:t xml:space="preserve">Kysymys 6</w:t>
      </w:r>
    </w:p>
    <w:p>
      <w:r>
        <w:t xml:space="preserve">Mistä Beichuan-museon on tarkoitus muistuttaa ihmisiä?</w:t>
      </w:r>
    </w:p>
    <w:p>
      <w:r>
        <w:rPr>
          <w:b/>
        </w:rPr>
        <w:t xml:space="preserve">Tekstin numero 53</w:t>
      </w:r>
    </w:p>
    <w:p>
      <w:r>
        <w:t xml:space="preserve">Maanjäristyksen jälkeen ihmiset kaikkialta </w:t>
      </w:r>
      <w:r>
        <w:rPr>
          <w:color w:val="A9A9A9"/>
        </w:rPr>
        <w:t xml:space="preserve">Manner-Kiinasta</w:t>
      </w:r>
      <w:r>
        <w:t xml:space="preserve"> tekivät lahjoituksia</w:t>
      </w:r>
      <w:r>
        <w:t xml:space="preserve">, ja </w:t>
      </w:r>
      <w:r>
        <w:rPr>
          <w:color w:val="DCDCDC"/>
        </w:rPr>
        <w:t xml:space="preserve">kojuja pystytettiin </w:t>
      </w:r>
      <w:r>
        <w:t xml:space="preserve">kouluihin, pankkeihin ja huoltoasemille. Ihmiset </w:t>
      </w:r>
      <w:r>
        <w:rPr>
          <w:color w:val="2F4F4F"/>
        </w:rPr>
        <w:t xml:space="preserve">luovuttivat </w:t>
      </w:r>
      <w:r>
        <w:t xml:space="preserve">myös </w:t>
      </w:r>
      <w:r>
        <w:rPr>
          <w:color w:val="556B2F"/>
        </w:rPr>
        <w:t xml:space="preserve">verta</w:t>
      </w:r>
      <w:r>
        <w:t xml:space="preserve">, ja Xinhuan mukaan useimmissa Kiinan suurimmissa kaupungeissa oli pitkiä jonoja. Monet lahjoittivat </w:t>
      </w:r>
      <w:r>
        <w:rPr>
          <w:color w:val="6B8E23"/>
        </w:rPr>
        <w:t xml:space="preserve">tekstiviestejä </w:t>
      </w:r>
      <w:r>
        <w:t xml:space="preserve">matkapuhelimilla </w:t>
      </w:r>
      <w:r>
        <w:rPr>
          <w:color w:val="A0522D"/>
        </w:rPr>
        <w:t xml:space="preserve">China Unicomin ja China Mobilen perustamille </w:t>
      </w:r>
      <w:r>
        <w:t xml:space="preserve">tileille. </w:t>
      </w:r>
      <w:r>
        <w:t xml:space="preserve">Toukokuun 16. päivään mennessä Kiinan hallitus oli osoittanut yhteensä </w:t>
      </w:r>
      <w:r>
        <w:rPr>
          <w:color w:val="228B22"/>
        </w:rPr>
        <w:t xml:space="preserve">772 miljoonaa dollaria </w:t>
      </w:r>
      <w:r>
        <w:t xml:space="preserve">maanjäristyksen avustamiseen, mikä oli huomattavasti enemmän kuin 14. toukokuuta (159 miljoonaa dollaria)</w:t>
      </w:r>
      <w:r>
        <w:t xml:space="preserve">.</w:t>
      </w:r>
    </w:p>
    <w:p>
      <w:r>
        <w:rPr>
          <w:b/>
        </w:rPr>
        <w:t xml:space="preserve">Kysymys 0</w:t>
      </w:r>
    </w:p>
    <w:p>
      <w:r>
        <w:t xml:space="preserve">Mitä myös lahjoitettiin?</w:t>
      </w:r>
    </w:p>
    <w:p>
      <w:r>
        <w:rPr>
          <w:b/>
        </w:rPr>
        <w:t xml:space="preserve">Kysymys 1</w:t>
      </w:r>
    </w:p>
    <w:p>
      <w:r>
        <w:t xml:space="preserve">Mitkä yritykset saivat rahaa?</w:t>
      </w:r>
    </w:p>
    <w:p>
      <w:r>
        <w:rPr>
          <w:b/>
        </w:rPr>
        <w:t xml:space="preserve">Kysymys 2</w:t>
      </w:r>
    </w:p>
    <w:p>
      <w:r>
        <w:t xml:space="preserve">Mistä päin Kiinaa ihmiset tekivät lahjoituksia järistyksen jälkeen?</w:t>
      </w:r>
    </w:p>
    <w:p>
      <w:r>
        <w:rPr>
          <w:b/>
        </w:rPr>
        <w:t xml:space="preserve">Kysymys 3</w:t>
      </w:r>
    </w:p>
    <w:p>
      <w:r>
        <w:t xml:space="preserve">Mikä aiheutti pitkät jonot useimmissa suurkaupungeissa?</w:t>
      </w:r>
    </w:p>
    <w:p>
      <w:r>
        <w:rPr>
          <w:b/>
        </w:rPr>
        <w:t xml:space="preserve">Kysymys 4</w:t>
      </w:r>
    </w:p>
    <w:p>
      <w:r>
        <w:t xml:space="preserve">Mihin kiinalaiset perustivat lahjoitusten vastaanottamista varten?</w:t>
      </w:r>
    </w:p>
    <w:p>
      <w:r>
        <w:rPr>
          <w:b/>
        </w:rPr>
        <w:t xml:space="preserve">Kysymys 5</w:t>
      </w:r>
    </w:p>
    <w:p>
      <w:r>
        <w:t xml:space="preserve">Miten monet ihmiset lahjoittivat matkapuhelimilla?</w:t>
      </w:r>
    </w:p>
    <w:p>
      <w:r>
        <w:rPr>
          <w:b/>
        </w:rPr>
        <w:t xml:space="preserve">Kysymys 6</w:t>
      </w:r>
    </w:p>
    <w:p>
      <w:r>
        <w:t xml:space="preserve">Kuinka paljon Kiinan hallitus oli osoittanut 16. toukokuuta mennessä?</w:t>
      </w:r>
    </w:p>
    <w:p>
      <w:r>
        <w:rPr>
          <w:b/>
        </w:rPr>
        <w:t xml:space="preserve">Tekstin numero 54</w:t>
      </w:r>
    </w:p>
    <w:p>
      <w:r>
        <w:rPr>
          <w:color w:val="A9A9A9"/>
        </w:rPr>
        <w:t xml:space="preserve">Kiinan Punaisen Ristin yhdistys </w:t>
      </w:r>
      <w:r>
        <w:t xml:space="preserve">lennätti </w:t>
      </w:r>
      <w:r>
        <w:rPr>
          <w:color w:val="6B8E23"/>
        </w:rPr>
        <w:t xml:space="preserve">Wenchuanin piirikuntaan </w:t>
      </w:r>
      <w:r>
        <w:t xml:space="preserve">telttoja</w:t>
      </w:r>
      <w:r>
        <w:rPr>
          <w:color w:val="DCDCDC"/>
        </w:rPr>
        <w:t xml:space="preserve">557</w:t>
      </w:r>
      <w:r>
        <w:t xml:space="preserve"> ja </w:t>
      </w:r>
      <w:r>
        <w:t xml:space="preserve">peittoja</w:t>
      </w:r>
      <w:r>
        <w:rPr>
          <w:color w:val="2F4F4F"/>
        </w:rPr>
        <w:t xml:space="preserve">2,500</w:t>
      </w:r>
      <w:r>
        <w:rPr>
          <w:color w:val="556B2F"/>
        </w:rPr>
        <w:t xml:space="preserve"> 788 000 juanin </w:t>
      </w:r>
      <w:r>
        <w:t xml:space="preserve">(113 000 Yhdysvaltain dollarin) </w:t>
      </w:r>
      <w:r>
        <w:t xml:space="preserve">arvosta</w:t>
      </w:r>
      <w:r>
        <w:t xml:space="preserve">. </w:t>
      </w:r>
      <w:r>
        <w:rPr>
          <w:color w:val="A0522D"/>
        </w:rPr>
        <w:t xml:space="preserve">Amity-säätiö </w:t>
      </w:r>
      <w:r>
        <w:t xml:space="preserve">aloitti jo avustustyöt alueella ja on varannut </w:t>
      </w:r>
      <w:r>
        <w:rPr>
          <w:color w:val="228B22"/>
        </w:rPr>
        <w:t xml:space="preserve">143 000 Yhdysvaltain dollaria </w:t>
      </w:r>
      <w:r>
        <w:t xml:space="preserve">katastrofiapuun. Sichuanin siviiliasiainministeriö kertoi, että se on toimittanut </w:t>
      </w:r>
      <w:r>
        <w:t xml:space="preserve">telttoja</w:t>
      </w:r>
      <w:r>
        <w:rPr>
          <w:color w:val="191970"/>
        </w:rPr>
        <w:t xml:space="preserve">30,000</w:t>
      </w:r>
      <w:r>
        <w:rPr>
          <w:color w:val="8B0000"/>
        </w:rPr>
        <w:t xml:space="preserve"> kodittomiksi jääneille</w:t>
      </w:r>
      <w:r>
        <w:t xml:space="preserve">.</w:t>
      </w:r>
    </w:p>
    <w:p>
      <w:r>
        <w:rPr>
          <w:b/>
        </w:rPr>
        <w:t xml:space="preserve">Kysymys 0</w:t>
      </w:r>
    </w:p>
    <w:p>
      <w:r>
        <w:t xml:space="preserve">Kuinka monta telttaa alueelle lennätettiin?</w:t>
      </w:r>
    </w:p>
    <w:p>
      <w:r>
        <w:rPr>
          <w:b/>
        </w:rPr>
        <w:t xml:space="preserve">Kysymys 1</w:t>
      </w:r>
    </w:p>
    <w:p>
      <w:r>
        <w:t xml:space="preserve">Kuinka monta peittoa alueelle lennätettiin?</w:t>
      </w:r>
    </w:p>
    <w:p>
      <w:r>
        <w:rPr>
          <w:b/>
        </w:rPr>
        <w:t xml:space="preserve">Kysymys 2</w:t>
      </w:r>
    </w:p>
    <w:p>
      <w:r>
        <w:t xml:space="preserve">Kuinka paljon molemmat tarvikkeet olivat arvokkaita?</w:t>
      </w:r>
    </w:p>
    <w:p>
      <w:r>
        <w:rPr>
          <w:b/>
        </w:rPr>
        <w:t xml:space="preserve">Kysymys 3</w:t>
      </w:r>
    </w:p>
    <w:p>
      <w:r>
        <w:t xml:space="preserve">Mihin maakuntaan tarvikkeet lennätettiin?</w:t>
      </w:r>
    </w:p>
    <w:p>
      <w:r>
        <w:rPr>
          <w:b/>
        </w:rPr>
        <w:t xml:space="preserve">Kysymys 4</w:t>
      </w:r>
    </w:p>
    <w:p>
      <w:r>
        <w:t xml:space="preserve">Kuinka monta telttaa Sichuanin ministeriö tarjosi kodittomille?</w:t>
      </w:r>
    </w:p>
    <w:p>
      <w:r>
        <w:rPr>
          <w:b/>
        </w:rPr>
        <w:t xml:space="preserve">Kysymys 5</w:t>
      </w:r>
    </w:p>
    <w:p>
      <w:r>
        <w:t xml:space="preserve">Mikä ryhmä vei telttoja ja peittoja Wenchuanin piirikuntaan?</w:t>
      </w:r>
    </w:p>
    <w:p>
      <w:r>
        <w:rPr>
          <w:b/>
        </w:rPr>
        <w:t xml:space="preserve">Kysymys 6</w:t>
      </w:r>
    </w:p>
    <w:p>
      <w:r>
        <w:t xml:space="preserve">Kuinka paljon Amity-säätiö on osoittanut varoja katastrofiapuun?</w:t>
      </w:r>
    </w:p>
    <w:p>
      <w:r>
        <w:rPr>
          <w:b/>
        </w:rPr>
        <w:t xml:space="preserve">Kysymys 7</w:t>
      </w:r>
    </w:p>
    <w:p>
      <w:r>
        <w:t xml:space="preserve">Kuinka monta telttaa Sichuanin ministeriö toimitti?</w:t>
      </w:r>
    </w:p>
    <w:p>
      <w:r>
        <w:rPr>
          <w:b/>
        </w:rPr>
        <w:t xml:space="preserve">Kysymys 8</w:t>
      </w:r>
    </w:p>
    <w:p>
      <w:r>
        <w:t xml:space="preserve">Mitä varten kaikki nämä teltat ja peitot olivat?</w:t>
      </w:r>
    </w:p>
    <w:p>
      <w:r>
        <w:rPr>
          <w:b/>
        </w:rPr>
        <w:t xml:space="preserve">Kysymys 9</w:t>
      </w:r>
    </w:p>
    <w:p>
      <w:r>
        <w:t xml:space="preserve">Mikä säätiö oli jo aloittanut avustustyön alueella?</w:t>
      </w:r>
    </w:p>
    <w:p>
      <w:r>
        <w:rPr>
          <w:b/>
        </w:rPr>
        <w:t xml:space="preserve">Tekstin numero 55</w:t>
      </w:r>
    </w:p>
    <w:p>
      <w:r>
        <w:t xml:space="preserve">Keskushallinnon arvion mukaan </w:t>
      </w:r>
      <w:r>
        <w:rPr>
          <w:color w:val="A9A9A9"/>
        </w:rPr>
        <w:t xml:space="preserve">yli </w:t>
      </w:r>
      <w:r>
        <w:rPr>
          <w:color w:val="2F4F4F"/>
        </w:rPr>
        <w:t xml:space="preserve">puutteellisesti</w:t>
      </w:r>
      <w:r>
        <w:rPr>
          <w:color w:val="DCDCDC"/>
        </w:rPr>
        <w:t xml:space="preserve">7,000</w:t>
      </w:r>
      <w:r>
        <w:rPr>
          <w:color w:val="2F4F4F"/>
        </w:rPr>
        <w:t xml:space="preserve"> suunniteltua </w:t>
      </w:r>
      <w:r>
        <w:t xml:space="preserve">kouluhuonetta romahti maanjäristyksessä. Kiinan kansalaiset ovat sittemmin keksineet sanonnan "</w:t>
      </w:r>
      <w:r>
        <w:rPr>
          <w:color w:val="556B2F"/>
        </w:rPr>
        <w:t xml:space="preserve">tofu-dregs schoolhouses" </w:t>
      </w:r>
      <w:r>
        <w:t xml:space="preserve">(kiinaksi 豆腐渣校舍) pilkatakseen niin monien koululaisten kuolemaan johtaneiden ala-arvoisten rakennelmien laatua ja määrää. Yhden lapsen politiikan vuoksi monet perheet menettivät ainoan lapsensa, kun alueen koulut romahtivat maanjäristyksen aikana. Tämän vuoksi Sichuanin maakunnan ja paikalliset viranomaiset ovat poistaneet rajoituksen perheiltä, joiden ainoa lapsi joko kuoli tai loukkaantui vakavasti katastrofissa. Alle 18-vuotiaat niin sanotut "laittomat lapset" voidaan rekisteröidä </w:t>
      </w:r>
      <w:r>
        <w:t xml:space="preserve">kuolleiden sisarustensa </w:t>
      </w:r>
      <w:r>
        <w:rPr>
          <w:color w:val="6B8E23"/>
        </w:rPr>
        <w:t xml:space="preserve">laillisiksi korvaajiksi</w:t>
      </w:r>
      <w:r>
        <w:t xml:space="preserve">; jos kuollut lapsi oli laiton, ei maksamattomia sakkoja enää määrätä. Korvausta ei kuitenkaan tarjottaisi jo perityistä sakoista.</w:t>
      </w:r>
    </w:p>
    <w:p>
      <w:r>
        <w:rPr>
          <w:b/>
        </w:rPr>
        <w:t xml:space="preserve">Kysymys 0</w:t>
      </w:r>
    </w:p>
    <w:p>
      <w:r>
        <w:t xml:space="preserve">Kuinka monta kouluhuonetta romahti järistyksessä?</w:t>
      </w:r>
    </w:p>
    <w:p>
      <w:r>
        <w:rPr>
          <w:b/>
        </w:rPr>
        <w:t xml:space="preserve">Kysymys 1</w:t>
      </w:r>
    </w:p>
    <w:p>
      <w:r>
        <w:t xml:space="preserve">Mikä iskulause keksittiin romahtaneiden koulujen seurauksena?</w:t>
      </w:r>
    </w:p>
    <w:p>
      <w:r>
        <w:rPr>
          <w:b/>
        </w:rPr>
        <w:t xml:space="preserve">Kysymys 2</w:t>
      </w:r>
    </w:p>
    <w:p>
      <w:r>
        <w:t xml:space="preserve">Miksi niin monet koulut romahtivat maanjäristyksessä?</w:t>
      </w:r>
    </w:p>
    <w:p>
      <w:r>
        <w:rPr>
          <w:b/>
        </w:rPr>
        <w:t xml:space="preserve">Kysymys 3</w:t>
      </w:r>
    </w:p>
    <w:p>
      <w:r>
        <w:t xml:space="preserve">Mitkä ovat arviot siitä, kuinka monta kouluhuonetta romahti?</w:t>
      </w:r>
    </w:p>
    <w:p>
      <w:r>
        <w:rPr>
          <w:b/>
        </w:rPr>
        <w:t xml:space="preserve">Kysymys 4</w:t>
      </w:r>
    </w:p>
    <w:p>
      <w:r>
        <w:t xml:space="preserve">Miksi kansalaiset ovat alkaneet kutsua tällaisia kouluja?</w:t>
      </w:r>
    </w:p>
    <w:p>
      <w:r>
        <w:rPr>
          <w:b/>
        </w:rPr>
        <w:t xml:space="preserve">Kysymys 5</w:t>
      </w:r>
    </w:p>
    <w:p>
      <w:r>
        <w:t xml:space="preserve">Minkä nimiseksi laittomat lapset voidaan rekisteröidä kuolleiden sisarustensa tilalle?</w:t>
      </w:r>
    </w:p>
    <w:p>
      <w:r>
        <w:rPr>
          <w:b/>
        </w:rPr>
        <w:t xml:space="preserve">Tekstin numero 56</w:t>
      </w:r>
    </w:p>
    <w:p>
      <w:r>
        <w:t xml:space="preserve">Toukokuun 18. päivän iltana </w:t>
      </w:r>
      <w:r>
        <w:rPr>
          <w:color w:val="A9A9A9"/>
        </w:rPr>
        <w:t xml:space="preserve">CCTV-1 </w:t>
      </w:r>
      <w:r>
        <w:t xml:space="preserve">isännöi </w:t>
      </w:r>
      <w:r>
        <w:rPr>
          <w:color w:val="DCDCDC"/>
        </w:rPr>
        <w:t xml:space="preserve">nelituntista erikoisohjelmaa nimeltä </w:t>
      </w:r>
      <w:r>
        <w:rPr>
          <w:color w:val="2F4F4F"/>
        </w:rPr>
        <w:t xml:space="preserve">Rakkauden antaminen </w:t>
      </w:r>
      <w:r>
        <w:t xml:space="preserve">(yksinkertaistettu kiina: 爱的奉献; perinteinen kiina: 愛的奉獻), jonka juontajina toimivat CCTV:n uudenvuoden gaalan vakioasiakkaat ja ympärivuorokautisen uutislähetyksen ankkuri </w:t>
      </w:r>
      <w:r>
        <w:rPr>
          <w:color w:val="556B2F"/>
        </w:rPr>
        <w:t xml:space="preserve">Bai Yansong</w:t>
      </w:r>
      <w:r>
        <w:t xml:space="preserve">. Tilaisuuteen osallistui laaja joukko viihde-, kirjallisuus-, liike-elämän ja poliittisia vaikuttajia Manner-Kiinasta, Hongkongista, Singaporesta ja Taiwanista. </w:t>
      </w:r>
      <w:r>
        <w:rPr>
          <w:color w:val="6B8E23"/>
        </w:rPr>
        <w:t xml:space="preserve">Illan lahjoitukset olivat yhteensä 1,5 miljardia kiinalaista juania </w:t>
      </w:r>
      <w:r>
        <w:t xml:space="preserve">(noin 208 </w:t>
      </w:r>
      <w:r>
        <w:rPr>
          <w:color w:val="A0522D"/>
        </w:rPr>
        <w:t xml:space="preserve">miljoonaa </w:t>
      </w:r>
      <w:r>
        <w:t xml:space="preserve">Yhdysvaltain dollaria)</w:t>
      </w:r>
      <w:r>
        <w:t xml:space="preserve">. Lahjoituksista CCTV antoi suurimman yrityslahjoituksen, 50 miljoonaa jeniä. Lähes samaan aikaan Taiwanissa esitettiin samantapainen ohjelma, jota isännöi istuva presidentti Ma Ying-jeou. Kesäkuussa hongkongilainen näyttelijä Jackie Chan, joka lahjoitti </w:t>
      </w:r>
      <w:r>
        <w:t xml:space="preserve">uhreille </w:t>
      </w:r>
      <w:r>
        <w:rPr>
          <w:color w:val="191970"/>
        </w:rPr>
        <w:t xml:space="preserve">1,57 miljoonaa dollaria</w:t>
      </w:r>
      <w:r>
        <w:t xml:space="preserve">, teki yhdessä muiden artistien kanssa musiikkivideon nimeltä "</w:t>
      </w:r>
      <w:r>
        <w:rPr>
          <w:color w:val="8B0000"/>
        </w:rPr>
        <w:t xml:space="preserve">Promise"</w:t>
      </w:r>
      <w:r>
        <w:t xml:space="preserve">; kappaleen on säveltänyt Andy Lau</w:t>
      </w:r>
      <w:r>
        <w:t xml:space="preserve">.</w:t>
      </w:r>
      <w:r>
        <w:t xml:space="preserve"> Artistes 512 -rahankeräyskampanja, kahdeksan tuntia kestänyt varainkeruumaraton, järjestettiin 1. kesäkuuta Hongkongissa; siihen osallistui noin 200 Sinosphere-muusikkoa ja julkkista. Singaporessa MediaCorp Channel 8 -kanava isännöi suoraa ohjelmaa 让爱川流不息 kerätäkseen varoja uhrien hyväksi.</w:t>
      </w:r>
    </w:p>
    <w:p>
      <w:r>
        <w:rPr>
          <w:b/>
        </w:rPr>
        <w:t xml:space="preserve">Kysymys 0</w:t>
      </w:r>
    </w:p>
    <w:p>
      <w:r>
        <w:t xml:space="preserve">Mitä CCTV-1 esitti 18. toukokuuta illalla?</w:t>
      </w:r>
    </w:p>
    <w:p>
      <w:r>
        <w:rPr>
          <w:b/>
        </w:rPr>
        <w:t xml:space="preserve">Kysymys 1</w:t>
      </w:r>
    </w:p>
    <w:p>
      <w:r>
        <w:t xml:space="preserve">Kuka oli ohjelman juontaja?</w:t>
      </w:r>
    </w:p>
    <w:p>
      <w:r>
        <w:rPr>
          <w:b/>
        </w:rPr>
        <w:t xml:space="preserve">Kysymys 2</w:t>
      </w:r>
    </w:p>
    <w:p>
      <w:r>
        <w:t xml:space="preserve">Kuinka suuria olivat ohjelmasta saadut lahjoitukset?</w:t>
      </w:r>
    </w:p>
    <w:p>
      <w:r>
        <w:rPr>
          <w:b/>
        </w:rPr>
        <w:t xml:space="preserve">Kysymys 3</w:t>
      </w:r>
    </w:p>
    <w:p>
      <w:r>
        <w:t xml:space="preserve">Kuinka paljon Jackie Chan lahjoitti tukea?</w:t>
      </w:r>
    </w:p>
    <w:p>
      <w:r>
        <w:rPr>
          <w:b/>
        </w:rPr>
        <w:t xml:space="preserve">Kysymys 4</w:t>
      </w:r>
    </w:p>
    <w:p>
      <w:r>
        <w:t xml:space="preserve">Mikä oli Jackie Chanin tapahtumaa varten tekemän musiikkivideon nimi?</w:t>
      </w:r>
    </w:p>
    <w:p>
      <w:r>
        <w:rPr>
          <w:b/>
        </w:rPr>
        <w:t xml:space="preserve">Kysymys 5</w:t>
      </w:r>
    </w:p>
    <w:p>
      <w:r>
        <w:t xml:space="preserve">Mikä oli CCTV-1:n ohjelma?</w:t>
      </w:r>
    </w:p>
    <w:p>
      <w:r>
        <w:rPr>
          <w:b/>
        </w:rPr>
        <w:t xml:space="preserve">Kysymys 6</w:t>
      </w:r>
    </w:p>
    <w:p>
      <w:r>
        <w:t xml:space="preserve">Kuinka paljon lahjoituksia ohjelmaan saatiin yhteensä?</w:t>
      </w:r>
    </w:p>
    <w:p>
      <w:r>
        <w:rPr>
          <w:b/>
        </w:rPr>
        <w:t xml:space="preserve">Kysymys 7</w:t>
      </w:r>
    </w:p>
    <w:p>
      <w:r>
        <w:t xml:space="preserve">Mikä yritys antoi eniten?</w:t>
      </w:r>
    </w:p>
    <w:p>
      <w:r>
        <w:rPr>
          <w:b/>
        </w:rPr>
        <w:t xml:space="preserve">Kysymys 8</w:t>
      </w:r>
    </w:p>
    <w:p>
      <w:r>
        <w:t xml:space="preserve">Kuinka paljon näyttelijä Jackie Chan lahjoitti?</w:t>
      </w:r>
    </w:p>
    <w:p>
      <w:r>
        <w:rPr>
          <w:b/>
        </w:rPr>
        <w:t xml:space="preserve">Kysymys 9</w:t>
      </w:r>
    </w:p>
    <w:p>
      <w:r>
        <w:t xml:space="preserve">Mikä oli Chanin musiikkivideon nimi?</w:t>
      </w:r>
    </w:p>
    <w:p>
      <w:r>
        <w:rPr>
          <w:b/>
        </w:rPr>
        <w:t xml:space="preserve">Tekstin numero 57</w:t>
      </w:r>
    </w:p>
    <w:p>
      <w:r>
        <w:t xml:space="preserve">Länsimaiset tiedotusvälineet ylistivät Kiinan hallituksen pelastustoimia, erityisesti verrattuna siihen, että Myanmar esti </w:t>
      </w:r>
      <w:r>
        <w:rPr>
          <w:color w:val="A9A9A9"/>
        </w:rPr>
        <w:t xml:space="preserve">ulkomaista apua </w:t>
      </w:r>
      <w:r>
        <w:t xml:space="preserve">Nargis-syklonin aikana, sekä Kiinan aiempaan toimintaan </w:t>
      </w:r>
      <w:r>
        <w:rPr>
          <w:color w:val="DCDCDC"/>
        </w:rPr>
        <w:t xml:space="preserve">vuoden 1976 Tangshanin maanjäristyksen </w:t>
      </w:r>
      <w:r>
        <w:t xml:space="preserve">aikana</w:t>
      </w:r>
      <w:r>
        <w:t xml:space="preserve">. </w:t>
      </w:r>
      <w:r>
        <w:t xml:space="preserve">Kiinan avoimuus Sichuanin maanjäristystä käsiteltäessä sai erään Pekingin yliopiston professorin sanomaan: "</w:t>
      </w:r>
      <w:r>
        <w:rPr>
          <w:color w:val="2F4F4F"/>
        </w:rPr>
        <w:t xml:space="preserve">Tämä on ensimmäinen kerta, kun Kiinan tiedotusvälineet ovat </w:t>
      </w:r>
      <w:r>
        <w:rPr>
          <w:color w:val="556B2F"/>
        </w:rPr>
        <w:t xml:space="preserve">täyttäneet kansainväliset standardit</w:t>
      </w:r>
      <w:r>
        <w:t xml:space="preserve">". </w:t>
      </w:r>
      <w:r>
        <w:rPr>
          <w:color w:val="6B8E23"/>
        </w:rPr>
        <w:t xml:space="preserve">Los Angeles Times </w:t>
      </w:r>
      <w:r>
        <w:t xml:space="preserve">kehui Kiinan tiedotusvälineiden raportointia järistyksestä "demokraattiseksi".</w:t>
      </w:r>
    </w:p>
    <w:p>
      <w:r>
        <w:rPr>
          <w:b/>
        </w:rPr>
        <w:t xml:space="preserve">Kysymys 0</w:t>
      </w:r>
    </w:p>
    <w:p>
      <w:r>
        <w:t xml:space="preserve">Mitä Pekingin yliopiston professori sanoi maanjäristyksen käsittelystä?</w:t>
      </w:r>
    </w:p>
    <w:p>
      <w:r>
        <w:rPr>
          <w:b/>
        </w:rPr>
        <w:t xml:space="preserve">Kysymys 1</w:t>
      </w:r>
    </w:p>
    <w:p>
      <w:r>
        <w:t xml:space="preserve">Mitä Myanmar esti Nargis-syklonin jälkeen?</w:t>
      </w:r>
    </w:p>
    <w:p>
      <w:r>
        <w:rPr>
          <w:b/>
        </w:rPr>
        <w:t xml:space="preserve">Kysymys 2</w:t>
      </w:r>
    </w:p>
    <w:p>
      <w:r>
        <w:t xml:space="preserve">Mitä pekingiläinen professori sanoi kiinalaisten tiedotusvälineiden uutisoinnista?</w:t>
      </w:r>
    </w:p>
    <w:p>
      <w:r>
        <w:rPr>
          <w:b/>
        </w:rPr>
        <w:t xml:space="preserve">Kysymys 3</w:t>
      </w:r>
    </w:p>
    <w:p>
      <w:r>
        <w:t xml:space="preserve">Kuka kehui Kiinan tiedotusvälineiden uutisointia demokraattiseksi?</w:t>
      </w:r>
    </w:p>
    <w:p>
      <w:r>
        <w:rPr>
          <w:b/>
        </w:rPr>
        <w:t xml:space="preserve">Kysymys 4</w:t>
      </w:r>
    </w:p>
    <w:p>
      <w:r>
        <w:t xml:space="preserve">Missä aiemmassa katastrofissa ei täytetty kansainvälisiä standardeja?</w:t>
      </w:r>
    </w:p>
    <w:p>
      <w:r>
        <w:rPr>
          <w:b/>
        </w:rPr>
        <w:t xml:space="preserve">Tekstin numero 58</w:t>
      </w:r>
    </w:p>
    <w:p>
      <w:r>
        <w:t xml:space="preserve">Voimakkaan </w:t>
      </w:r>
      <w:r>
        <w:t xml:space="preserve">maanjäristyksen</w:t>
      </w:r>
      <w:r>
        <w:rPr>
          <w:color w:val="A9A9A9"/>
        </w:rPr>
        <w:t xml:space="preserve">7.9</w:t>
      </w:r>
      <w:r>
        <w:t xml:space="preserve"> ja monien voimakkaiden jälkijäristysten seurauksena monet joet tukkeutuivat </w:t>
      </w:r>
      <w:r>
        <w:rPr>
          <w:color w:val="DCDCDC"/>
        </w:rPr>
        <w:t xml:space="preserve">suurten maanvyöryjen vuoksi, mikä </w:t>
      </w:r>
      <w:r>
        <w:t xml:space="preserve">johti "</w:t>
      </w:r>
      <w:r>
        <w:rPr>
          <w:color w:val="2F4F4F"/>
        </w:rPr>
        <w:t xml:space="preserve">järistysjärvien" </w:t>
      </w:r>
      <w:r>
        <w:t xml:space="preserve">muodostumiseen </w:t>
      </w:r>
      <w:r>
        <w:t xml:space="preserve">tukosten taakse; nämä valtavat vesimäärät kerääntyivät hyvin nopeasti luonnollisten maanvyörypatojen taakse, ja pelättiin, että tukokset lopulta murtuisivat jatkuvasti kasvavan vesimassan painon alla, mikä saattaisi vaarantaa miljoonien alajuoksulla asuvien ihmisten hengen. Toukokuun 27. päivään 2008 mennessä </w:t>
      </w:r>
      <w:r>
        <w:t xml:space="preserve">järviä</w:t>
      </w:r>
      <w:r>
        <w:rPr>
          <w:color w:val="556B2F"/>
        </w:rPr>
        <w:t xml:space="preserve">34</w:t>
      </w:r>
      <w:r>
        <w:t xml:space="preserve"> oli muodostunut jokia tukkivien ja patoavien maanjäristysjäänteiden vuoksi</w:t>
      </w:r>
      <w:r>
        <w:rPr>
          <w:color w:val="6B8E23"/>
        </w:rPr>
        <w:t xml:space="preserve">28</w:t>
      </w:r>
      <w:r>
        <w:t xml:space="preserve">,</w:t>
      </w:r>
      <w:r>
        <w:t xml:space="preserve"> ja arvioitiin, että </w:t>
      </w:r>
      <w:r>
        <w:t xml:space="preserve">niistä oli edelleen potentiaalista vaaraa paikallisille ihmisille. </w:t>
      </w:r>
      <w:r>
        <w:rPr>
          <w:color w:val="A0522D"/>
        </w:rPr>
        <w:t xml:space="preserve">Kokonaisia kyliä </w:t>
      </w:r>
      <w:r>
        <w:t xml:space="preserve">jouduttiin evakuoimaan tulvien vuoksi.</w:t>
      </w:r>
    </w:p>
    <w:p>
      <w:r>
        <w:rPr>
          <w:b/>
        </w:rPr>
        <w:t xml:space="preserve">Kysymys 0</w:t>
      </w:r>
    </w:p>
    <w:p>
      <w:r>
        <w:t xml:space="preserve">Mikä muodostui tukosten taakse?</w:t>
      </w:r>
    </w:p>
    <w:p>
      <w:r>
        <w:rPr>
          <w:b/>
        </w:rPr>
        <w:t xml:space="preserve">Kysymys 1</w:t>
      </w:r>
    </w:p>
    <w:p>
      <w:r>
        <w:t xml:space="preserve">Kuinka monta järistysjärveä muodostui?</w:t>
      </w:r>
    </w:p>
    <w:p>
      <w:r>
        <w:rPr>
          <w:b/>
        </w:rPr>
        <w:t xml:space="preserve">Kysymys 2</w:t>
      </w:r>
    </w:p>
    <w:p>
      <w:r>
        <w:t xml:space="preserve">Kuinka moni järvistä oli vaaraksi ihmisille?</w:t>
      </w:r>
    </w:p>
    <w:p>
      <w:r>
        <w:rPr>
          <w:b/>
        </w:rPr>
        <w:t xml:space="preserve">Kysymys 3</w:t>
      </w:r>
    </w:p>
    <w:p>
      <w:r>
        <w:t xml:space="preserve">Mikä oli Sichuanin maanjäristyksen voimakkuus?</w:t>
      </w:r>
    </w:p>
    <w:p>
      <w:r>
        <w:rPr>
          <w:b/>
        </w:rPr>
        <w:t xml:space="preserve">Kysymys 4</w:t>
      </w:r>
    </w:p>
    <w:p>
      <w:r>
        <w:t xml:space="preserve">Mikä tukki monet alueen joet?</w:t>
      </w:r>
    </w:p>
    <w:p>
      <w:r>
        <w:rPr>
          <w:b/>
        </w:rPr>
        <w:t xml:space="preserve">Kysymys 5</w:t>
      </w:r>
    </w:p>
    <w:p>
      <w:r>
        <w:t xml:space="preserve">Mikä muodostui tukkeutuneiden jokien taakse?</w:t>
      </w:r>
    </w:p>
    <w:p>
      <w:r>
        <w:rPr>
          <w:b/>
        </w:rPr>
        <w:t xml:space="preserve">Kysymys 6</w:t>
      </w:r>
    </w:p>
    <w:p>
      <w:r>
        <w:t xml:space="preserve">Kuinka monta maanjäristysjärveä oli 27. toukokuuta mennessä muodostunut maanvyöryjen taakse?</w:t>
      </w:r>
    </w:p>
    <w:p>
      <w:r>
        <w:rPr>
          <w:b/>
        </w:rPr>
        <w:t xml:space="preserve">Kysymys 7</w:t>
      </w:r>
    </w:p>
    <w:p>
      <w:r>
        <w:t xml:space="preserve">Mitä piti evakuoida mahdollisen tulvan vuoksi?</w:t>
      </w:r>
    </w:p>
    <w:p>
      <w:r>
        <w:rPr>
          <w:b/>
        </w:rPr>
        <w:t xml:space="preserve">Tekstin numero 59</w:t>
      </w:r>
    </w:p>
    <w:p>
      <w:r>
        <w:t xml:space="preserve">Näistä järistysjärvistä vaarallisin oli </w:t>
      </w:r>
      <w:r>
        <w:rPr>
          <w:color w:val="A9A9A9"/>
        </w:rPr>
        <w:t xml:space="preserve">Tangjia-vuoren </w:t>
      </w:r>
      <w:r>
        <w:t xml:space="preserve">äärimmäisen vaikeakulkuisessa maastossa </w:t>
      </w:r>
      <w:r>
        <w:rPr>
          <w:color w:val="2F4F4F"/>
        </w:rPr>
        <w:t xml:space="preserve">Beichuanin piirikunnassa Sichuanissa sijaitseva </w:t>
      </w:r>
      <w:r>
        <w:t xml:space="preserve">järvi</w:t>
      </w:r>
      <w:r>
        <w:t xml:space="preserve">, jonne pääsee vain </w:t>
      </w:r>
      <w:r>
        <w:rPr>
          <w:color w:val="556B2F"/>
        </w:rPr>
        <w:t xml:space="preserve">jalan tai ilmateitse</w:t>
      </w:r>
      <w:r>
        <w:t xml:space="preserve">; China Flying Dragon Special Aviation Companyn raskaita </w:t>
      </w:r>
      <w:r>
        <w:rPr>
          <w:color w:val="6B8E23"/>
        </w:rPr>
        <w:t xml:space="preserve">maansiirtotraktoreita</w:t>
      </w:r>
      <w:r>
        <w:t xml:space="preserve"> tuodakseen paikalle käytettiin raskaita </w:t>
      </w:r>
      <w:r>
        <w:rPr>
          <w:color w:val="6B8E23"/>
        </w:rPr>
        <w:t xml:space="preserve">maansiirtotraktoreita </w:t>
      </w:r>
      <w:r>
        <w:t xml:space="preserve">tuhotulle paikalle käytettiin </w:t>
      </w:r>
      <w:r>
        <w:t xml:space="preserve">raskaita nostohelikoptereita, jotka kuuluivat China Flying Dragon Special Aviation Companyyn. </w:t>
      </w:r>
      <w:r>
        <w:t xml:space="preserve">Tähän operaatioon yhdistettiin PLAAF:n Mi-17-helikopterit, jotka toivat paikalle PLA:n insinöörijoukkoja, räjähdeasiantuntijoita ja muuta henkilöstöä, jotka liittyivät </w:t>
      </w:r>
      <w:r>
        <w:t xml:space="preserve">jalkaisin paikalle saapuneisiin sotilaisiin</w:t>
      </w:r>
      <w:r>
        <w:t xml:space="preserve">.</w:t>
      </w:r>
      <w:r>
        <w:rPr>
          <w:color w:val="A0522D"/>
        </w:rPr>
        <w:t xml:space="preserve">1,200</w:t>
      </w:r>
      <w:r>
        <w:t xml:space="preserve"> Viisi tonnia polttoainetta koneiden käyttämiseksi kuljetettiin lentoteitse paikalle, jossa rakennettiin sulku, jotta pullonkaulan muodostama vesi saatiin turvallisesti purettua. </w:t>
      </w:r>
      <w:r>
        <w:t xml:space="preserve">Mianyangista evakuoitiin 1. kesäkuuta mennessä </w:t>
      </w:r>
      <w:r>
        <w:t xml:space="preserve">yli </w:t>
      </w:r>
      <w:r>
        <w:t xml:space="preserve">ihmistä</w:t>
      </w:r>
      <w:r>
        <w:rPr>
          <w:color w:val="228B22"/>
        </w:rPr>
        <w:t xml:space="preserve">200,000</w:t>
      </w:r>
      <w:r>
        <w:t xml:space="preserve"> </w:t>
      </w:r>
      <w:r>
        <w:rPr>
          <w:color w:val="191970"/>
        </w:rPr>
        <w:t xml:space="preserve">padon murtumisen </w:t>
      </w:r>
      <w:r>
        <w:t xml:space="preserve">varalta</w:t>
      </w:r>
      <w:r>
        <w:t xml:space="preserve">.</w:t>
      </w:r>
    </w:p>
    <w:p>
      <w:r>
        <w:rPr>
          <w:b/>
        </w:rPr>
        <w:t xml:space="preserve">Kysymys 0</w:t>
      </w:r>
    </w:p>
    <w:p>
      <w:r>
        <w:t xml:space="preserve">Missä sijaitsi vaarallisin järistysjärvi?</w:t>
      </w:r>
    </w:p>
    <w:p>
      <w:r>
        <w:rPr>
          <w:b/>
        </w:rPr>
        <w:t xml:space="preserve">Kysymys 1</w:t>
      </w:r>
    </w:p>
    <w:p>
      <w:r>
        <w:t xml:space="preserve">Miten pääsitte vain tähän järvijärveen?</w:t>
      </w:r>
    </w:p>
    <w:p>
      <w:r>
        <w:rPr>
          <w:b/>
        </w:rPr>
        <w:t xml:space="preserve">Kysymys 2</w:t>
      </w:r>
    </w:p>
    <w:p>
      <w:r>
        <w:t xml:space="preserve">Mitä koneita paikalle kuljetettiin ilmateitse?</w:t>
      </w:r>
    </w:p>
    <w:p>
      <w:r>
        <w:rPr>
          <w:b/>
        </w:rPr>
        <w:t xml:space="preserve">Kysymys 3</w:t>
      </w:r>
    </w:p>
    <w:p>
      <w:r>
        <w:t xml:space="preserve">Kuinka monta ihmistä evakuoitiin alavirtaan?</w:t>
      </w:r>
    </w:p>
    <w:p>
      <w:r>
        <w:rPr>
          <w:b/>
        </w:rPr>
        <w:t xml:space="preserve">Kysymys 4</w:t>
      </w:r>
    </w:p>
    <w:p>
      <w:r>
        <w:t xml:space="preserve">Mikä pelko aiheutti sen, että 200 000 ihmistä evakuoitiin Mianyangista?</w:t>
      </w:r>
    </w:p>
    <w:p>
      <w:r>
        <w:rPr>
          <w:b/>
        </w:rPr>
        <w:t xml:space="preserve">Kysymys 5</w:t>
      </w:r>
    </w:p>
    <w:p>
      <w:r>
        <w:t xml:space="preserve">Missä sijaitsivat pahimmat järistysjärvet?</w:t>
      </w:r>
    </w:p>
    <w:p>
      <w:r>
        <w:rPr>
          <w:b/>
        </w:rPr>
        <w:t xml:space="preserve">Kysymys 6</w:t>
      </w:r>
    </w:p>
    <w:p>
      <w:r>
        <w:t xml:space="preserve">Missä on Tangjia-vuori?</w:t>
      </w:r>
    </w:p>
    <w:p>
      <w:r>
        <w:rPr>
          <w:b/>
        </w:rPr>
        <w:t xml:space="preserve">Kysymys 7</w:t>
      </w:r>
    </w:p>
    <w:p>
      <w:r>
        <w:t xml:space="preserve">Kuinka monen sotilaan oli matkustettava alueelle jalan?</w:t>
      </w:r>
    </w:p>
    <w:p>
      <w:r>
        <w:rPr>
          <w:b/>
        </w:rPr>
        <w:t xml:space="preserve">Tekstin numero 60</w:t>
      </w:r>
    </w:p>
    <w:p>
      <w:r>
        <w:rPr>
          <w:color w:val="A9A9A9"/>
        </w:rPr>
        <w:t xml:space="preserve">Valtioneuvosto </w:t>
      </w:r>
      <w:r>
        <w:t xml:space="preserve">julisti </w:t>
      </w:r>
      <w:r>
        <w:rPr>
          <w:color w:val="DCDCDC"/>
        </w:rPr>
        <w:t xml:space="preserve">kolmipäiväisen </w:t>
      </w:r>
      <w:r>
        <w:rPr>
          <w:color w:val="2F4F4F"/>
        </w:rPr>
        <w:t xml:space="preserve">kansallisen surujakson </w:t>
      </w:r>
      <w:r>
        <w:t xml:space="preserve">järistyksen uhreille </w:t>
      </w:r>
      <w:r>
        <w:rPr>
          <w:color w:val="556B2F"/>
        </w:rPr>
        <w:t xml:space="preserve">19. toukokuuta 2008 </w:t>
      </w:r>
      <w:r>
        <w:t xml:space="preserve">alkaen</w:t>
      </w:r>
      <w:r>
        <w:t xml:space="preserve">; Kiinan kansallispuiston lippu sekä Hongkongin ja Macaon erityishallintoalueiden alueelliset liput liehuvat puolimastossa. Kyseessä oli ensimmäinen kerta, kun kansallinen suruaika julistettiin muun kuin valtionjohtajan kuoleman vuoksi, ja monet ovat kutsuneet sitä suurimmaksi surun osoitukseksi sitten </w:t>
      </w:r>
      <w:r>
        <w:rPr>
          <w:color w:val="6B8E23"/>
        </w:rPr>
        <w:t xml:space="preserve">Mao Zedongin</w:t>
      </w:r>
      <w:r>
        <w:t xml:space="preserve"> kuoleman</w:t>
      </w:r>
      <w:r>
        <w:t xml:space="preserve">. Kello 14.28 CST 19. toukokuuta 2008, viikko maanjäristyksen jälkeen, Kiinan kansa vietti hiljaisen hetken. Ihmiset seisoivat hiljaa kolme minuuttia, kun ilmatorjunnan, poliisin ja palokunnan sireenit sekä ajoneuvojen, alusten ja junien torvet soivat. </w:t>
      </w:r>
      <w:r>
        <w:t xml:space="preserve">Myös Pekingin teiden </w:t>
      </w:r>
      <w:r>
        <w:rPr>
          <w:color w:val="A0522D"/>
        </w:rPr>
        <w:t xml:space="preserve">autot ja kuorma-autot pysähtyivät</w:t>
      </w:r>
      <w:r>
        <w:t xml:space="preserve">. Ihmiset puhkesivat spontaanisti hurraamaan "Zhongguo jiayou!". (Antaa mennä, Kiina!) ja "Sichuan jiayou" (Antaa mennä, Sichuan!) jälkeenpäin.</w:t>
      </w:r>
    </w:p>
    <w:p>
      <w:r>
        <w:rPr>
          <w:b/>
        </w:rPr>
        <w:t xml:space="preserve">Kysymys 0</w:t>
      </w:r>
    </w:p>
    <w:p>
      <w:r>
        <w:t xml:space="preserve">Kuka julisti suruajan?</w:t>
      </w:r>
    </w:p>
    <w:p>
      <w:r>
        <w:rPr>
          <w:b/>
        </w:rPr>
        <w:t xml:space="preserve">Kysymys 1</w:t>
      </w:r>
    </w:p>
    <w:p>
      <w:r>
        <w:t xml:space="preserve">Minkä ajanjakson valtioneuvosto julisti?</w:t>
      </w:r>
    </w:p>
    <w:p>
      <w:r>
        <w:rPr>
          <w:b/>
        </w:rPr>
        <w:t xml:space="preserve">Kysymys 2</w:t>
      </w:r>
    </w:p>
    <w:p>
      <w:r>
        <w:t xml:space="preserve">Tämä oli suurin surun osoitus sitten kenen kuoleman?</w:t>
      </w:r>
    </w:p>
    <w:p>
      <w:r>
        <w:rPr>
          <w:b/>
        </w:rPr>
        <w:t xml:space="preserve">Kysymys 3</w:t>
      </w:r>
    </w:p>
    <w:p>
      <w:r>
        <w:t xml:space="preserve">Milloin kiinalaiset pitivät hiljaisen hetken?</w:t>
      </w:r>
    </w:p>
    <w:p>
      <w:r>
        <w:rPr>
          <w:b/>
        </w:rPr>
        <w:t xml:space="preserve">Kysymys 4</w:t>
      </w:r>
    </w:p>
    <w:p>
      <w:r>
        <w:t xml:space="preserve">Mikä pysähtyi hiljaisen hetken aikana?</w:t>
      </w:r>
    </w:p>
    <w:p>
      <w:r>
        <w:rPr>
          <w:b/>
        </w:rPr>
        <w:t xml:space="preserve">Kysymys 5</w:t>
      </w:r>
    </w:p>
    <w:p>
      <w:r>
        <w:t xml:space="preserve">Kuinka kauan järistyksen uhrien kansallisen surun piti kestää?</w:t>
      </w:r>
    </w:p>
    <w:p>
      <w:r>
        <w:rPr>
          <w:b/>
        </w:rPr>
        <w:t xml:space="preserve">Tekstin numero 61</w:t>
      </w:r>
    </w:p>
    <w:p>
      <w:r>
        <w:rPr>
          <w:color w:val="DCDCDC"/>
        </w:rPr>
        <w:t xml:space="preserve">Pekingin </w:t>
      </w:r>
      <w:r>
        <w:rPr>
          <w:color w:val="2F4F4F"/>
        </w:rPr>
        <w:t xml:space="preserve">olympialaisten soihtuviestin </w:t>
      </w:r>
      <w:r>
        <w:rPr>
          <w:color w:val="A9A9A9"/>
        </w:rPr>
        <w:t xml:space="preserve">Ningbon </w:t>
      </w:r>
      <w:r>
        <w:t xml:space="preserve">järjestelytoimikunta </w:t>
      </w:r>
      <w:r>
        <w:t xml:space="preserve">ilmoitti, että </w:t>
      </w:r>
      <w:r>
        <w:rPr>
          <w:color w:val="556B2F"/>
        </w:rPr>
        <w:t xml:space="preserve">Ningbon </w:t>
      </w:r>
      <w:r>
        <w:rPr>
          <w:color w:val="2F4F4F"/>
        </w:rPr>
        <w:t xml:space="preserve">olympialaisten </w:t>
      </w:r>
      <w:r>
        <w:t xml:space="preserve">soihtuviesti, jonka oli määrä tapahtua </w:t>
      </w:r>
      <w:r>
        <w:rPr>
          <w:color w:val="556B2F"/>
        </w:rPr>
        <w:t xml:space="preserve">Ningbossa </w:t>
      </w:r>
      <w:r>
        <w:t xml:space="preserve">kansallisena aamuna, keskeytetään surujakson ajaksi. </w:t>
      </w:r>
      <w:r>
        <w:t xml:space="preserve">Soihdun </w:t>
      </w:r>
      <w:r>
        <w:rPr>
          <w:color w:val="6B8E23"/>
        </w:rPr>
        <w:t xml:space="preserve">reittiä </w:t>
      </w:r>
      <w:r>
        <w:t xml:space="preserve">maan halki pienennettiin, ja minuutin hiljaisuus pidettiin, kun seuraava etappi alkoi </w:t>
      </w:r>
      <w:r>
        <w:rPr>
          <w:color w:val="A0522D"/>
        </w:rPr>
        <w:t xml:space="preserve">Ruijinin </w:t>
      </w:r>
      <w:r>
        <w:t xml:space="preserve">kaupungissa </w:t>
      </w:r>
      <w:r>
        <w:rPr>
          <w:color w:val="A0522D"/>
        </w:rPr>
        <w:t xml:space="preserve">Jiangxissa </w:t>
      </w:r>
      <w:r>
        <w:t xml:space="preserve">keskiviikkona järistyksen jälkeen.</w:t>
      </w:r>
    </w:p>
    <w:p>
      <w:r>
        <w:rPr>
          <w:b/>
        </w:rPr>
        <w:t xml:space="preserve">Kysymys 0</w:t>
      </w:r>
    </w:p>
    <w:p>
      <w:r>
        <w:t xml:space="preserve">Mikä keskeytettiin suruaikana?</w:t>
      </w:r>
    </w:p>
    <w:p>
      <w:r>
        <w:rPr>
          <w:b/>
        </w:rPr>
        <w:t xml:space="preserve">Kysymys 1</w:t>
      </w:r>
    </w:p>
    <w:p>
      <w:r>
        <w:t xml:space="preserve">Missä releen oli määrä tapahtua?</w:t>
      </w:r>
    </w:p>
    <w:p>
      <w:r>
        <w:rPr>
          <w:b/>
        </w:rPr>
        <w:t xml:space="preserve">Kysymys 2</w:t>
      </w:r>
    </w:p>
    <w:p>
      <w:r>
        <w:t xml:space="preserve">Mikä keskeytettiin suruaikana?</w:t>
      </w:r>
    </w:p>
    <w:p>
      <w:r>
        <w:rPr>
          <w:b/>
        </w:rPr>
        <w:t xml:space="preserve">Kysymys 3</w:t>
      </w:r>
    </w:p>
    <w:p>
      <w:r>
        <w:t xml:space="preserve">Missä soihtuviestin piti tapahtua?</w:t>
      </w:r>
    </w:p>
    <w:p>
      <w:r>
        <w:rPr>
          <w:b/>
        </w:rPr>
        <w:t xml:space="preserve">Kysymys 4</w:t>
      </w:r>
    </w:p>
    <w:p>
      <w:r>
        <w:t xml:space="preserve">Mitä osaa releestä muutettiin?</w:t>
      </w:r>
    </w:p>
    <w:p>
      <w:r>
        <w:rPr>
          <w:b/>
        </w:rPr>
        <w:t xml:space="preserve">Kysymys 5</w:t>
      </w:r>
    </w:p>
    <w:p>
      <w:r>
        <w:t xml:space="preserve">Missä pidettiin hiljainen minuutti viestin aikana?</w:t>
      </w:r>
    </w:p>
    <w:p>
      <w:r>
        <w:rPr>
          <w:b/>
        </w:rPr>
        <w:t xml:space="preserve">Tekstin numero 62</w:t>
      </w:r>
    </w:p>
    <w:p>
      <w:r>
        <w:t xml:space="preserve">Monet verkkosivustot muuttivat etusivunsa </w:t>
      </w:r>
      <w:r>
        <w:rPr>
          <w:color w:val="A9A9A9"/>
        </w:rPr>
        <w:t xml:space="preserve">mustavalkoisiksi</w:t>
      </w:r>
      <w:r>
        <w:t xml:space="preserve">; suuret internetportaalit Sina.com ja Sohu rajoittivat etusivunsa uutisiin ja poistivat </w:t>
      </w:r>
      <w:r>
        <w:rPr>
          <w:color w:val="DCDCDC"/>
        </w:rPr>
        <w:t xml:space="preserve">kaikki mainokset</w:t>
      </w:r>
      <w:r>
        <w:t xml:space="preserve">. Kiinalaiset videonjakosivustot Youku ja Tudou näyttivät mustan taustan ja sijoittivat useita videoita, joissa näytettiin maanjäristyskuvia ja uutisraportteja. MSN:n kiinalainen versio cn.msn.com näytti myös bannerimainoksia maanjäristyksestä ja avustustoimista. Muut viihdesivustot, kuten </w:t>
      </w:r>
      <w:r>
        <w:rPr>
          <w:color w:val="2F4F4F"/>
        </w:rPr>
        <w:t xml:space="preserve">erilaiset pelisivustot, </w:t>
      </w:r>
      <w:r>
        <w:t xml:space="preserve">kuten World of Warcraftin kiinalaiset palvelimet, olivat sulkeutuneet kokonaan tai niillä oli linkkejä maanjäristyksen aiheuttamiin lahjoituksiin. Hiljaisten hetkien jälkeen Tiananmenin aukiolla väkijoukko </w:t>
      </w:r>
      <w:r>
        <w:rPr>
          <w:color w:val="556B2F"/>
        </w:rPr>
        <w:t xml:space="preserve">puhkesi </w:t>
      </w:r>
      <w:r>
        <w:t xml:space="preserve">spontaanisti </w:t>
      </w:r>
      <w:r>
        <w:rPr>
          <w:color w:val="556B2F"/>
        </w:rPr>
        <w:t xml:space="preserve">hurraamaan </w:t>
      </w:r>
      <w:r>
        <w:t xml:space="preserve">erilaisilla iskulauseilla, kuten "Kauan eläköön Kiina". </w:t>
      </w:r>
      <w:r>
        <w:t xml:space="preserve">Macaon </w:t>
      </w:r>
      <w:r>
        <w:rPr>
          <w:color w:val="6B8E23"/>
        </w:rPr>
        <w:t xml:space="preserve">kasinot </w:t>
      </w:r>
      <w:r>
        <w:t xml:space="preserve">suljettiin.</w:t>
      </w:r>
    </w:p>
    <w:p>
      <w:r>
        <w:rPr>
          <w:b/>
        </w:rPr>
        <w:t xml:space="preserve">Kysymys 0</w:t>
      </w:r>
    </w:p>
    <w:p>
      <w:r>
        <w:t xml:space="preserve">Mihin väreihin monet verkkosivustot muuttivat kotisivunsa?</w:t>
      </w:r>
    </w:p>
    <w:p>
      <w:r>
        <w:rPr>
          <w:b/>
        </w:rPr>
        <w:t xml:space="preserve">Kysymys 1</w:t>
      </w:r>
    </w:p>
    <w:p>
      <w:r>
        <w:t xml:space="preserve">Mitä internetportaalit poistivat kotisivuiltaan?</w:t>
      </w:r>
    </w:p>
    <w:p>
      <w:r>
        <w:rPr>
          <w:b/>
        </w:rPr>
        <w:t xml:space="preserve">Kysymys 2</w:t>
      </w:r>
    </w:p>
    <w:p>
      <w:r>
        <w:t xml:space="preserve">Moni mikä sulkeutui kokonaan?</w:t>
      </w:r>
    </w:p>
    <w:p>
      <w:r>
        <w:rPr>
          <w:b/>
        </w:rPr>
        <w:t xml:space="preserve">Kysymys 3</w:t>
      </w:r>
    </w:p>
    <w:p>
      <w:r>
        <w:t xml:space="preserve">Mitä Tiananmenin aukion väkijoukko teki hiljaisen hetken jälkeen?</w:t>
      </w:r>
    </w:p>
    <w:p>
      <w:r>
        <w:rPr>
          <w:b/>
        </w:rPr>
        <w:t xml:space="preserve">Kysymys 4</w:t>
      </w:r>
    </w:p>
    <w:p>
      <w:r>
        <w:t xml:space="preserve">Mikä liike suljettiin Macaossa?</w:t>
      </w:r>
    </w:p>
    <w:p>
      <w:r>
        <w:rPr>
          <w:b/>
        </w:rPr>
        <w:t xml:space="preserve">Tekstin numero 63</w:t>
      </w:r>
    </w:p>
    <w:p>
      <w:r>
        <w:rPr>
          <w:color w:val="2F4F4F"/>
        </w:rPr>
        <w:t xml:space="preserve">Anin piirikunnan </w:t>
      </w:r>
      <w:r>
        <w:t xml:space="preserve">suurimpiin kuuluvan Sang</w:t>
      </w:r>
      <w:r>
        <w:rPr>
          <w:color w:val="DCDCDC"/>
        </w:rPr>
        <w:t xml:space="preserve">zaon </w:t>
      </w:r>
      <w:r>
        <w:t xml:space="preserve">keskikoulun </w:t>
      </w:r>
      <w:r>
        <w:t xml:space="preserve">rehtori </w:t>
      </w:r>
      <w:r>
        <w:rPr>
          <w:color w:val="A9A9A9"/>
        </w:rPr>
        <w:t xml:space="preserve">Ye Zhiping </w:t>
      </w:r>
      <w:r>
        <w:t xml:space="preserve">on saanut tunnustusta </w:t>
      </w:r>
      <w:r>
        <w:rPr>
          <w:color w:val="556B2F"/>
        </w:rPr>
        <w:t xml:space="preserve">ennakoivasta toiminnasta, joka säästi kaikkien </w:t>
      </w:r>
      <w:r>
        <w:rPr>
          <w:color w:val="556B2F"/>
        </w:rPr>
        <w:t xml:space="preserve">paikalla olleiden oppilaiden</w:t>
      </w:r>
      <w:r>
        <w:rPr>
          <w:color w:val="6B8E23"/>
        </w:rPr>
        <w:t xml:space="preserve">2,323</w:t>
      </w:r>
      <w:r>
        <w:rPr>
          <w:color w:val="556B2F"/>
        </w:rPr>
        <w:t xml:space="preserve"> hengen </w:t>
      </w:r>
      <w:r>
        <w:rPr>
          <w:color w:val="556B2F"/>
        </w:rPr>
        <w:t xml:space="preserve">maanjäristyksen sattuessa</w:t>
      </w:r>
      <w:r>
        <w:t xml:space="preserve">. </w:t>
      </w:r>
      <w:r>
        <w:t xml:space="preserve">Vuonna 2007 päättyneen </w:t>
      </w:r>
      <w:r>
        <w:rPr>
          <w:color w:val="A0522D"/>
        </w:rPr>
        <w:t xml:space="preserve">kolmivuotiskauden aikana </w:t>
      </w:r>
      <w:r>
        <w:t xml:space="preserve">hän johti koulunsa peruskorjausta. Tuona </w:t>
      </w:r>
      <w:r>
        <w:t xml:space="preserve">aikana hän sai </w:t>
      </w:r>
      <w:r>
        <w:t xml:space="preserve">piirikunnan opetusministeriöltä yli </w:t>
      </w:r>
      <w:r>
        <w:rPr>
          <w:color w:val="228B22"/>
        </w:rPr>
        <w:t xml:space="preserve">400 000 juania </w:t>
      </w:r>
      <w:r>
        <w:t xml:space="preserve">(60 000 Yhdysvaltain dollaria), ja sillä rahalla laajennettiin ja vahvistettiin betonipilareita ja parvekekaiteita koulun kaikissa neljässä kerroksessa sekä kiinnitettiin koulun betonilattiat.</w:t>
      </w:r>
    </w:p>
    <w:p>
      <w:r>
        <w:rPr>
          <w:b/>
        </w:rPr>
        <w:t xml:space="preserve">Kysymys 0</w:t>
      </w:r>
    </w:p>
    <w:p>
      <w:r>
        <w:t xml:space="preserve">Kuka oli Sangzaon yläasteen rehtori? </w:t>
      </w:r>
    </w:p>
    <w:p>
      <w:r>
        <w:rPr>
          <w:b/>
        </w:rPr>
        <w:t xml:space="preserve">Kysymys 1</w:t>
      </w:r>
    </w:p>
    <w:p>
      <w:r>
        <w:t xml:space="preserve">Mikä oli päämiehen ansiota?</w:t>
      </w:r>
    </w:p>
    <w:p>
      <w:r>
        <w:rPr>
          <w:b/>
        </w:rPr>
        <w:t xml:space="preserve">Kysymys 2</w:t>
      </w:r>
    </w:p>
    <w:p>
      <w:r>
        <w:t xml:space="preserve">Kuinka monta oppilasta koulussa opiskeli?</w:t>
      </w:r>
    </w:p>
    <w:p>
      <w:r>
        <w:rPr>
          <w:b/>
        </w:rPr>
        <w:t xml:space="preserve">Kysymys 3</w:t>
      </w:r>
    </w:p>
    <w:p>
      <w:r>
        <w:t xml:space="preserve">Kuinka paljon rahaa käytettiin koulun rakentamisen vahvistamiseen?</w:t>
      </w:r>
    </w:p>
    <w:p>
      <w:r>
        <w:rPr>
          <w:b/>
        </w:rPr>
        <w:t xml:space="preserve">Kysymys 4</w:t>
      </w:r>
    </w:p>
    <w:p>
      <w:r>
        <w:t xml:space="preserve">Mikä koulun rehtori vahvisti hänen kouluaan?</w:t>
      </w:r>
    </w:p>
    <w:p>
      <w:r>
        <w:rPr>
          <w:b/>
        </w:rPr>
        <w:t xml:space="preserve">Kysymys 5</w:t>
      </w:r>
    </w:p>
    <w:p>
      <w:r>
        <w:t xml:space="preserve">Missä on Sangzaon yläaste?</w:t>
      </w:r>
    </w:p>
    <w:p>
      <w:r>
        <w:rPr>
          <w:b/>
        </w:rPr>
        <w:t xml:space="preserve">Kysymys 6</w:t>
      </w:r>
    </w:p>
    <w:p>
      <w:r>
        <w:t xml:space="preserve">Sangzaon koulu on yksi suurimmista minkä maakunnan alueella?</w:t>
      </w:r>
    </w:p>
    <w:p>
      <w:r>
        <w:rPr>
          <w:b/>
        </w:rPr>
        <w:t xml:space="preserve">Kysymys 7</w:t>
      </w:r>
    </w:p>
    <w:p>
      <w:r>
        <w:t xml:space="preserve">Kuinka monta vuotta Ye Zhiping oli mukana koulun kunnostuksessa?</w:t>
      </w:r>
    </w:p>
    <w:p>
      <w:r>
        <w:rPr>
          <w:b/>
        </w:rPr>
        <w:t xml:space="preserve">Tekstin numero 64</w:t>
      </w:r>
    </w:p>
    <w:p>
      <w:r>
        <w:rPr>
          <w:color w:val="A9A9A9"/>
        </w:rPr>
        <w:t xml:space="preserve">Reuters </w:t>
      </w:r>
      <w:r>
        <w:t xml:space="preserve">kuitenkin </w:t>
      </w:r>
      <w:r>
        <w:t xml:space="preserve">kertoi kesäkuussa, että tähän mennessä </w:t>
      </w:r>
      <w:r>
        <w:rPr>
          <w:color w:val="DCDCDC"/>
        </w:rPr>
        <w:t xml:space="preserve">kiinalaiset syyttäjät </w:t>
      </w:r>
      <w:r>
        <w:t xml:space="preserve">ovat liittyneet toukokuun tuhoisan maanjäristyksen aikana romahtaneita kouluja koskevaan viralliseen tutkintaan </w:t>
      </w:r>
      <w:r>
        <w:rPr>
          <w:color w:val="2F4F4F"/>
        </w:rPr>
        <w:t xml:space="preserve">saadakseen omakohtaista materiaalia </w:t>
      </w:r>
      <w:r>
        <w:t xml:space="preserve">romahtaneiden koulujen </w:t>
      </w:r>
      <w:r>
        <w:rPr>
          <w:color w:val="2F4F4F"/>
        </w:rPr>
        <w:t xml:space="preserve">rakentamisen laadusta</w:t>
      </w:r>
      <w:r>
        <w:t xml:space="preserve">, aloittaakseen alustavat tutkimukset ja valmistautuakseen mahdollisiin </w:t>
      </w:r>
      <w:r>
        <w:rPr>
          <w:color w:val="556B2F"/>
        </w:rPr>
        <w:t xml:space="preserve">ammattirikoksia </w:t>
      </w:r>
      <w:r>
        <w:t xml:space="preserve">koskeviin tutkimuksiin</w:t>
      </w:r>
      <w:r>
        <w:t xml:space="preserve">. </w:t>
      </w:r>
      <w:r>
        <w:t xml:space="preserve">Lisäksi kerrottiin, että </w:t>
      </w:r>
      <w:r>
        <w:t xml:space="preserve">viime kuun maanjäristyksen jälkeen </w:t>
      </w:r>
      <w:r>
        <w:rPr>
          <w:color w:val="A0522D"/>
        </w:rPr>
        <w:t xml:space="preserve">kouluissa eri puolilla Kiinaa </w:t>
      </w:r>
      <w:r>
        <w:t xml:space="preserve">oli tarkoitus tehdä </w:t>
      </w:r>
      <w:r>
        <w:rPr>
          <w:color w:val="6B8E23"/>
        </w:rPr>
        <w:t xml:space="preserve">turvallisuustarkastuksia.</w:t>
      </w:r>
    </w:p>
    <w:p>
      <w:r>
        <w:rPr>
          <w:b/>
        </w:rPr>
        <w:t xml:space="preserve">Kysymys 0</w:t>
      </w:r>
    </w:p>
    <w:p>
      <w:r>
        <w:t xml:space="preserve">Miksi koulut tarkastettiin?</w:t>
      </w:r>
    </w:p>
    <w:p>
      <w:r>
        <w:rPr>
          <w:b/>
        </w:rPr>
        <w:t xml:space="preserve">Kysymys 1</w:t>
      </w:r>
    </w:p>
    <w:p>
      <w:r>
        <w:t xml:space="preserve">Mitä kouluissa piti tehdä järistyksen jälkeen?</w:t>
      </w:r>
    </w:p>
    <w:p>
      <w:r>
        <w:rPr>
          <w:b/>
        </w:rPr>
        <w:t xml:space="preserve">Kysymys 2</w:t>
      </w:r>
    </w:p>
    <w:p>
      <w:r>
        <w:t xml:space="preserve">Kuka on liittynyt kouluskandaalin viralliseen tutkintaan?</w:t>
      </w:r>
    </w:p>
    <w:p>
      <w:r>
        <w:rPr>
          <w:b/>
        </w:rPr>
        <w:t xml:space="preserve">Kysymys 3</w:t>
      </w:r>
    </w:p>
    <w:p>
      <w:r>
        <w:t xml:space="preserve">Mitä tutkintaa syyttäjät ajavat?</w:t>
      </w:r>
    </w:p>
    <w:p>
      <w:r>
        <w:rPr>
          <w:b/>
        </w:rPr>
        <w:t xml:space="preserve">Kysymys 4</w:t>
      </w:r>
    </w:p>
    <w:p>
      <w:r>
        <w:t xml:space="preserve">Missä kiinalaiset aikovat tehdä turvallisuustarkastuksia?</w:t>
      </w:r>
    </w:p>
    <w:p>
      <w:r>
        <w:rPr>
          <w:b/>
        </w:rPr>
        <w:t xml:space="preserve">Kysymys 5</w:t>
      </w:r>
    </w:p>
    <w:p>
      <w:r>
        <w:t xml:space="preserve">Mikä ryhmä ilmoitti, että kiinalaiset syyttäjät olivat mukana tutkimassa koulurakennusten romahduksia?</w:t>
      </w:r>
    </w:p>
    <w:p>
      <w:r>
        <w:rPr>
          <w:b/>
        </w:rPr>
        <w:t xml:space="preserve">Tekstin numero 65</w:t>
      </w:r>
    </w:p>
    <w:p>
      <w:r>
        <w:t xml:space="preserve">New York Times kertoi, että "</w:t>
      </w:r>
      <w:r>
        <w:t xml:space="preserve">Pekingin ja Sichuanin </w:t>
      </w:r>
      <w:r>
        <w:rPr>
          <w:color w:val="A9A9A9"/>
        </w:rPr>
        <w:t xml:space="preserve">viranomaiset </w:t>
      </w:r>
      <w:r>
        <w:t xml:space="preserve">ovat sanoneet tutkivansa romahduksia. Kansallinen kehitys- ja uudistuskomissio tunnusti maaseudun rakennusmääräysten heikkouden ja sanoi 27. toukokuuta, että se oli laatinut muutoksen, jolla parannetaan maaseutualueiden peruskoulujen ja keskikoulujen rakentamisstandardeja. Asiantuntijat tarkastelevat luonnosta, komissio sanoi."" </w:t>
      </w:r>
      <w:r>
        <w:rPr>
          <w:color w:val="DCDCDC"/>
        </w:rPr>
        <w:t xml:space="preserve">Rajoittaakseen mielenosoituksia </w:t>
      </w:r>
      <w:r>
        <w:t xml:space="preserve">virkamiehet painostivat vanhempia allekirjoittamaan </w:t>
      </w:r>
      <w:r>
        <w:rPr>
          <w:color w:val="2F4F4F"/>
        </w:rPr>
        <w:t xml:space="preserve">rahan vastineeksi </w:t>
      </w:r>
      <w:r>
        <w:t xml:space="preserve">asiakirjan, joka kielsi heitä pitämästä mielenosoituksia, </w:t>
      </w:r>
      <w:r>
        <w:t xml:space="preserve">mutta joitakin allekirjoituksesta kieltäytyneitä </w:t>
      </w:r>
      <w:r>
        <w:rPr>
          <w:color w:val="556B2F"/>
        </w:rPr>
        <w:t xml:space="preserve">uhkailtiin</w:t>
      </w:r>
      <w:r>
        <w:t xml:space="preserve">. Maksusummat vaihtelivat kouluittain, mutta olivat suunnilleen samat. Hanwangissa vanhemmille tarjottiin 8 800 dollarin arvoista pakettia käteisenä ja lähes 5 600 dollarin eläkettä vanhempaa kohden. Viranomaiset käyttivät myös muita vaientamismenetelmiä: </w:t>
      </w:r>
      <w:r>
        <w:t xml:space="preserve">mellakkapoliisit hajottivat </w:t>
      </w:r>
      <w:r>
        <w:t xml:space="preserve">vanhempien mielenosoituksia, viranomaiset asettivat koulujen ympärille eristyssiteitä ja viranomaiset määräsivät kiinalaiset uutismediat lopettamaan raportoinnin </w:t>
      </w:r>
      <w:r>
        <w:rPr>
          <w:color w:val="A0522D"/>
        </w:rPr>
        <w:t xml:space="preserve">koulujen romahduksista</w:t>
      </w:r>
      <w:r>
        <w:t xml:space="preserve">.</w:t>
      </w:r>
    </w:p>
    <w:p>
      <w:r>
        <w:rPr>
          <w:b/>
        </w:rPr>
        <w:t xml:space="preserve">Kysymys 0</w:t>
      </w:r>
    </w:p>
    <w:p>
      <w:r>
        <w:t xml:space="preserve">Mitä annettiin vastineeksi asiakirjan allekirjoittamisesta?</w:t>
      </w:r>
    </w:p>
    <w:p>
      <w:r>
        <w:rPr>
          <w:b/>
        </w:rPr>
        <w:t xml:space="preserve">Kysymys 1</w:t>
      </w:r>
    </w:p>
    <w:p>
      <w:r>
        <w:t xml:space="preserve">Mitä muita menetelmiä käytettiin mielenosoitusten hajottamiseen?</w:t>
      </w:r>
    </w:p>
    <w:p>
      <w:r>
        <w:rPr>
          <w:b/>
        </w:rPr>
        <w:t xml:space="preserve">Kysymys 2</w:t>
      </w:r>
    </w:p>
    <w:p>
      <w:r>
        <w:t xml:space="preserve">Kuka New York Timesin mukaan tutki koulujen romahduksia?</w:t>
      </w:r>
    </w:p>
    <w:p>
      <w:r>
        <w:rPr>
          <w:b/>
        </w:rPr>
        <w:t xml:space="preserve">Kysymys 3</w:t>
      </w:r>
    </w:p>
    <w:p>
      <w:r>
        <w:t xml:space="preserve">Mitä viranomaiset pyrkivät tekemään protestoiville vanhemmille?</w:t>
      </w:r>
    </w:p>
    <w:p>
      <w:r>
        <w:rPr>
          <w:b/>
        </w:rPr>
        <w:t xml:space="preserve">Kysymys 4</w:t>
      </w:r>
    </w:p>
    <w:p>
      <w:r>
        <w:t xml:space="preserve">Mitä virkamiehet tarjoavat vanhemmille vastineeksi protesteista?</w:t>
      </w:r>
    </w:p>
    <w:p>
      <w:r>
        <w:rPr>
          <w:b/>
        </w:rPr>
        <w:t xml:space="preserve">Kysymys 5</w:t>
      </w:r>
    </w:p>
    <w:p>
      <w:r>
        <w:t xml:space="preserve">Mitä on tapahtunut joillekin, jotka kieltäytyvät suostumasta siihen, etteivät protestoi?</w:t>
      </w:r>
    </w:p>
    <w:p>
      <w:r>
        <w:rPr>
          <w:b/>
        </w:rPr>
        <w:t xml:space="preserve">Kysymys 6</w:t>
      </w:r>
    </w:p>
    <w:p>
      <w:r>
        <w:t xml:space="preserve">Mitä Kiinan viranomaiset määräsivät Kiinan uutismediaa lopettamaan raportoinnin?</w:t>
      </w:r>
    </w:p>
    <w:p>
      <w:r>
        <w:rPr>
          <w:b/>
        </w:rPr>
        <w:t xml:space="preserve">Tekstin numero 66</w:t>
      </w:r>
    </w:p>
    <w:p>
      <w:r>
        <w:t xml:space="preserve">Vanhempien lisäksi </w:t>
      </w:r>
      <w:r>
        <w:rPr>
          <w:color w:val="DCDCDC"/>
        </w:rPr>
        <w:t xml:space="preserve">Sichuanin koulun opettaja </w:t>
      </w:r>
      <w:r>
        <w:rPr>
          <w:color w:val="A9A9A9"/>
        </w:rPr>
        <w:t xml:space="preserve">Liu Shaokun </w:t>
      </w:r>
      <w:r>
        <w:t xml:space="preserve">(刘绍坤) </w:t>
      </w:r>
      <w:r>
        <w:t xml:space="preserve">pidätettiin 25. kesäkuuta 2008 Sichuanin maanjäristystä koskevien huhujen levittämisestä ja yhteiskuntajärjestyksen tuhoamisesta. Liun perheelle kerrottiin myöhemmin</w:t>
      </w:r>
      <w:r>
        <w:rPr>
          <w:color w:val="2F4F4F"/>
        </w:rPr>
        <w:t xml:space="preserve">, että häntä tutkittiin epäiltynä </w:t>
      </w:r>
      <w:r>
        <w:rPr>
          <w:color w:val="556B2F"/>
        </w:rPr>
        <w:t xml:space="preserve">kumoukselliseen toimintaan yllyttämisestä</w:t>
      </w:r>
      <w:r>
        <w:t xml:space="preserve">. </w:t>
      </w:r>
      <w:r>
        <w:t xml:space="preserve">Liu oli matkustanut Shifangiin, ottanut valokuvia romahtaneista koulurakennuksista ja </w:t>
      </w:r>
      <w:r>
        <w:rPr>
          <w:color w:val="6B8E23"/>
        </w:rPr>
        <w:t xml:space="preserve">laittanut ne verkkoon</w:t>
      </w:r>
      <w:r>
        <w:t xml:space="preserve">. </w:t>
      </w:r>
      <w:r>
        <w:t xml:space="preserve">Hän oli myös ilmaissut </w:t>
      </w:r>
      <w:r>
        <w:rPr>
          <w:color w:val="A0522D"/>
        </w:rPr>
        <w:t xml:space="preserve">mediahaastattelussa </w:t>
      </w:r>
      <w:r>
        <w:t xml:space="preserve">suuttumuksensa "huonokuntoisista tofu-dreg-rakennuksista" (豆腐渣工程)</w:t>
      </w:r>
      <w:r>
        <w:t xml:space="preserve">. </w:t>
      </w:r>
      <w:r>
        <w:t xml:space="preserve">Hänet määrättiin suorittamaan </w:t>
      </w:r>
      <w:r>
        <w:rPr>
          <w:color w:val="228B22"/>
        </w:rPr>
        <w:t xml:space="preserve">vuoden mittainen uudelleenkoulutus </w:t>
      </w:r>
      <w:r>
        <w:t xml:space="preserve">työllä (RTL). Human Rights in China -järjestön mukaan Liu on vapautettu suorittamaan RTL-tuomionsa työleirin ulkopuolella.</w:t>
      </w:r>
    </w:p>
    <w:p>
      <w:r>
        <w:rPr>
          <w:b/>
        </w:rPr>
        <w:t xml:space="preserve">Kysymys 0</w:t>
      </w:r>
    </w:p>
    <w:p>
      <w:r>
        <w:t xml:space="preserve">Kuka oli Sichuanin koulun opettaja?</w:t>
      </w:r>
    </w:p>
    <w:p>
      <w:r>
        <w:rPr>
          <w:b/>
        </w:rPr>
        <w:t xml:space="preserve">Kysymys 1</w:t>
      </w:r>
    </w:p>
    <w:p>
      <w:r>
        <w:t xml:space="preserve">Mitä Liun perheelle kerrottiin?</w:t>
      </w:r>
    </w:p>
    <w:p>
      <w:r>
        <w:rPr>
          <w:b/>
        </w:rPr>
        <w:t xml:space="preserve">Kysymys 2</w:t>
      </w:r>
    </w:p>
    <w:p>
      <w:r>
        <w:t xml:space="preserve">Mikä oli Liu Shaokunin ammatti?</w:t>
      </w:r>
    </w:p>
    <w:p>
      <w:r>
        <w:rPr>
          <w:b/>
        </w:rPr>
        <w:t xml:space="preserve">Kysymys 3</w:t>
      </w:r>
    </w:p>
    <w:p>
      <w:r>
        <w:t xml:space="preserve">Miksi häntä tutkittiin?</w:t>
      </w:r>
    </w:p>
    <w:p>
      <w:r>
        <w:rPr>
          <w:b/>
        </w:rPr>
        <w:t xml:space="preserve">Kysymys 4</w:t>
      </w:r>
    </w:p>
    <w:p>
      <w:r>
        <w:t xml:space="preserve">Mitä Liu Shankun teki romahtaneista kouluista ottamillaan kuvilla?</w:t>
      </w:r>
    </w:p>
    <w:p>
      <w:r>
        <w:rPr>
          <w:b/>
        </w:rPr>
        <w:t xml:space="preserve">Kysymys 5</w:t>
      </w:r>
    </w:p>
    <w:p>
      <w:r>
        <w:t xml:space="preserve">Missä hän kutsui koulurakennuksia huonokuntoisiksi?</w:t>
      </w:r>
    </w:p>
    <w:p>
      <w:r>
        <w:rPr>
          <w:b/>
        </w:rPr>
        <w:t xml:space="preserve">Kysymys 6</w:t>
      </w:r>
    </w:p>
    <w:p>
      <w:r>
        <w:t xml:space="preserve">Mikä oli hänelle määrätty rangaistus?</w:t>
      </w:r>
    </w:p>
    <w:p>
      <w:r>
        <w:rPr>
          <w:b/>
        </w:rPr>
        <w:t xml:space="preserve">Tekstin numero 67</w:t>
      </w:r>
    </w:p>
    <w:p>
      <w:r>
        <w:rPr>
          <w:color w:val="A9A9A9"/>
        </w:rPr>
        <w:t xml:space="preserve">Tammikuussa 2010 </w:t>
      </w:r>
      <w:r>
        <w:t xml:space="preserve">hongkongilainen englanninkielinen sanomalehti The Standard kertoi, että kirjailija Tan Zuoren, joka yritti dokumentoida huonoa rakentamista, joka saattoi johtaa </w:t>
      </w:r>
      <w:r>
        <w:rPr>
          <w:color w:val="DCDCDC"/>
        </w:rPr>
        <w:t xml:space="preserve">massiivisiin kuolonuhreihin </w:t>
      </w:r>
      <w:r>
        <w:t xml:space="preserve">kouluissa, oli tuomittu vankilaan ilmeisesti siksi, että hän oli kirjoittanut </w:t>
      </w:r>
      <w:r>
        <w:rPr>
          <w:color w:val="2F4F4F"/>
        </w:rPr>
        <w:t xml:space="preserve">vuonna 2007</w:t>
      </w:r>
      <w:r>
        <w:t xml:space="preserve"> artikkelin, </w:t>
      </w:r>
      <w:r>
        <w:t xml:space="preserve">jossa hän tuki vuoden 1989 demokratialiikettä.</w:t>
      </w:r>
    </w:p>
    <w:p>
      <w:r>
        <w:rPr>
          <w:b/>
        </w:rPr>
        <w:t xml:space="preserve">Kysymys 0</w:t>
      </w:r>
    </w:p>
    <w:p>
      <w:r>
        <w:t xml:space="preserve">Milloin tuomio annettiin?</w:t>
      </w:r>
    </w:p>
    <w:p>
      <w:r>
        <w:rPr>
          <w:b/>
        </w:rPr>
        <w:t xml:space="preserve">Kysymys 1</w:t>
      </w:r>
    </w:p>
    <w:p>
      <w:r>
        <w:t xml:space="preserve">Milloin tapausta koskeva artikkeli julkaistiin?</w:t>
      </w:r>
    </w:p>
    <w:p>
      <w:r>
        <w:rPr>
          <w:b/>
        </w:rPr>
        <w:t xml:space="preserve">Kysymys 2</w:t>
      </w:r>
    </w:p>
    <w:p>
      <w:r>
        <w:t xml:space="preserve">Mihin hänen mielestään huono rakentaminen johti?</w:t>
      </w:r>
    </w:p>
    <w:p>
      <w:r>
        <w:rPr>
          <w:b/>
        </w:rPr>
        <w:t xml:space="preserve">Tekstin numero 68</w:t>
      </w:r>
    </w:p>
    <w:p>
      <w:r>
        <w:rPr>
          <w:color w:val="A9A9A9"/>
        </w:rPr>
        <w:t xml:space="preserve">Järistyksen voimakkuuden </w:t>
      </w:r>
      <w:r>
        <w:t xml:space="preserve">ja Kiinaan kohdistuneen mediahuomion vuoksi ulkomaiset kansakunnat ja järjestöt reagoivat välittömästi katastrofiin tarjoamalla </w:t>
      </w:r>
      <w:r>
        <w:rPr>
          <w:color w:val="DCDCDC"/>
        </w:rPr>
        <w:t xml:space="preserve">surunvalitteluja ja apua</w:t>
      </w:r>
      <w:r>
        <w:t xml:space="preserve">. </w:t>
      </w:r>
      <w:r>
        <w:rPr>
          <w:color w:val="556B2F"/>
        </w:rPr>
        <w:t xml:space="preserve">UNICEF </w:t>
      </w:r>
      <w:r>
        <w:t xml:space="preserve">ilmoitti </w:t>
      </w:r>
      <w:r>
        <w:rPr>
          <w:color w:val="2F4F4F"/>
        </w:rPr>
        <w:t xml:space="preserve">14. </w:t>
      </w:r>
      <w:r>
        <w:t xml:space="preserve">toukokuuta</w:t>
      </w:r>
      <w:r>
        <w:rPr>
          <w:color w:val="6B8E23"/>
        </w:rPr>
        <w:t xml:space="preserve">, että Kiina pyysi virallisesti kansainvälisen yhteisön tukea </w:t>
      </w:r>
      <w:r>
        <w:t xml:space="preserve">järistyksestä kärsineiden perheiden tarpeisiin vastaamiseksi</w:t>
      </w:r>
      <w:r>
        <w:rPr>
          <w:color w:val="2F4F4F"/>
        </w:rPr>
        <w:t xml:space="preserve">.</w:t>
      </w:r>
    </w:p>
    <w:p>
      <w:r>
        <w:rPr>
          <w:b/>
        </w:rPr>
        <w:t xml:space="preserve">Kysymys 0</w:t>
      </w:r>
    </w:p>
    <w:p>
      <w:r>
        <w:t xml:space="preserve">Mitä UNICEF raportoi?</w:t>
      </w:r>
    </w:p>
    <w:p>
      <w:r>
        <w:rPr>
          <w:b/>
        </w:rPr>
        <w:t xml:space="preserve">Kysymys 1</w:t>
      </w:r>
    </w:p>
    <w:p>
      <w:r>
        <w:t xml:space="preserve">Mitä ulkomaiset valtiot tarjosivat Kiinalle järistyksen vakavuuden vuoksi?</w:t>
      </w:r>
    </w:p>
    <w:p>
      <w:r>
        <w:rPr>
          <w:b/>
        </w:rPr>
        <w:t xml:space="preserve">Kysymys 2</w:t>
      </w:r>
    </w:p>
    <w:p>
      <w:r>
        <w:t xml:space="preserve">Milloin Kiina pyysi virallisesti apua kansainväliseltä yhteisöltä?</w:t>
      </w:r>
    </w:p>
    <w:p>
      <w:r>
        <w:rPr>
          <w:b/>
        </w:rPr>
        <w:t xml:space="preserve">Kysymys 3</w:t>
      </w:r>
    </w:p>
    <w:p>
      <w:r>
        <w:t xml:space="preserve">Mikä järjestö ilmoitti, että Kiina pyysi apua?</w:t>
      </w:r>
    </w:p>
    <w:p>
      <w:r>
        <w:rPr>
          <w:b/>
        </w:rPr>
        <w:t xml:space="preserve">Kysymys 4</w:t>
      </w:r>
    </w:p>
    <w:p>
      <w:r>
        <w:t xml:space="preserve">Miksi maailmanyhteisö huomasi avun tarpeen?</w:t>
      </w:r>
    </w:p>
    <w:p>
      <w:r>
        <w:rPr>
          <w:b/>
        </w:rPr>
        <w:t xml:space="preserve">Tekstin numero 69</w:t>
      </w:r>
    </w:p>
    <w:p>
      <w:r>
        <w:t xml:space="preserve">Toukokuun 14. päivään mennessä siviiliasiainministeriö ilmoitti, että </w:t>
      </w:r>
      <w:r>
        <w:rPr>
          <w:color w:val="DCDCDC"/>
        </w:rPr>
        <w:t xml:space="preserve">Kiinan kansalaiset </w:t>
      </w:r>
      <w:r>
        <w:t xml:space="preserve">olivat lahjoittaneet </w:t>
      </w:r>
      <w:r>
        <w:rPr>
          <w:color w:val="A9A9A9"/>
        </w:rPr>
        <w:t xml:space="preserve">10,7 miljardia juania </w:t>
      </w:r>
      <w:r>
        <w:t xml:space="preserve">(noin 1,5 miljardia Yhdysvaltain dollaria)</w:t>
      </w:r>
      <w:r>
        <w:t xml:space="preserve">. </w:t>
      </w:r>
      <w:r>
        <w:t xml:space="preserve">Houston Rocketsin keskushyökkääjä </w:t>
      </w:r>
      <w:r>
        <w:rPr>
          <w:color w:val="2F4F4F"/>
        </w:rPr>
        <w:t xml:space="preserve">Yao Ming</w:t>
      </w:r>
      <w:r>
        <w:t xml:space="preserve">, yksi maan suosituimmista urheilujulkkiksista, lahjoitti </w:t>
      </w:r>
      <w:r>
        <w:rPr>
          <w:color w:val="556B2F"/>
        </w:rPr>
        <w:t xml:space="preserve">214 000 dollaria ja 71 000 dollaria </w:t>
      </w:r>
      <w:r>
        <w:t xml:space="preserve">Kiinan Punaisen Ristin yhdistykselle. Yhdistys on myös kerännyt tähän mennessä yhteensä </w:t>
      </w:r>
      <w:r>
        <w:rPr>
          <w:color w:val="6B8E23"/>
        </w:rPr>
        <w:t xml:space="preserve">26 </w:t>
      </w:r>
      <w:r>
        <w:rPr>
          <w:color w:val="A0522D"/>
        </w:rPr>
        <w:t xml:space="preserve">miljoonaa dollaria </w:t>
      </w:r>
      <w:r>
        <w:t xml:space="preserve">lahjoituksia. Myös muut Kiinassa sijaitsevat monikansalliset yritykset ovat ilmoittaneet suurista lahjoitussummista.</w:t>
      </w:r>
    </w:p>
    <w:p>
      <w:r>
        <w:rPr>
          <w:b/>
        </w:rPr>
        <w:t xml:space="preserve">Kysymys 0</w:t>
      </w:r>
    </w:p>
    <w:p>
      <w:r>
        <w:t xml:space="preserve">Kuinka paljon Yao Ming lahjoitti?</w:t>
      </w:r>
    </w:p>
    <w:p>
      <w:r>
        <w:rPr>
          <w:b/>
        </w:rPr>
        <w:t xml:space="preserve">Kysymys 1</w:t>
      </w:r>
    </w:p>
    <w:p>
      <w:r>
        <w:t xml:space="preserve">Kuinka paljon Punainen Risti keräsi lahjoituksia?</w:t>
      </w:r>
    </w:p>
    <w:p>
      <w:r>
        <w:rPr>
          <w:b/>
        </w:rPr>
        <w:t xml:space="preserve">Kysymys 2</w:t>
      </w:r>
    </w:p>
    <w:p>
      <w:r>
        <w:t xml:space="preserve">Kuinka paljon rahaa oli lahjoitettu 14. toukokuuta mennessä?</w:t>
      </w:r>
    </w:p>
    <w:p>
      <w:r>
        <w:rPr>
          <w:b/>
        </w:rPr>
        <w:t xml:space="preserve">Kysymys 3</w:t>
      </w:r>
    </w:p>
    <w:p>
      <w:r>
        <w:t xml:space="preserve">Mikä ryhmä lahjoitti 10,7 juania?</w:t>
      </w:r>
    </w:p>
    <w:p>
      <w:r>
        <w:rPr>
          <w:b/>
        </w:rPr>
        <w:t xml:space="preserve">Kysymys 4</w:t>
      </w:r>
    </w:p>
    <w:p>
      <w:r>
        <w:t xml:space="preserve">Kuka kuuluisa koripalloilija teki kaksi suurta lahjoitusta kriisiin?</w:t>
      </w:r>
    </w:p>
    <w:p>
      <w:r>
        <w:rPr>
          <w:b/>
        </w:rPr>
        <w:t xml:space="preserve">Kysymys 5</w:t>
      </w:r>
    </w:p>
    <w:p>
      <w:r>
        <w:t xml:space="preserve">Kuinka paljon Punaisen Ristin yhdistys on kerännyt?</w:t>
      </w:r>
    </w:p>
    <w:p>
      <w:r>
        <w:rPr>
          <w:b/>
        </w:rPr>
        <w:t xml:space="preserve">Tekstin numero 70</w:t>
      </w:r>
    </w:p>
    <w:p>
      <w:r>
        <w:rPr>
          <w:color w:val="A9A9A9"/>
        </w:rPr>
        <w:t xml:space="preserve">Punaisen Ristin kansainvälisen liiton </w:t>
      </w:r>
      <w:r>
        <w:t xml:space="preserve">Francis Marcus </w:t>
      </w:r>
      <w:r>
        <w:t xml:space="preserve">kehui Kiinan pelastustoimia "</w:t>
      </w:r>
      <w:r>
        <w:rPr>
          <w:color w:val="DCDCDC"/>
        </w:rPr>
        <w:t xml:space="preserve">nopeiksi ja erittäin tehokkaiksi</w:t>
      </w:r>
      <w:r>
        <w:t xml:space="preserve">" Pekingissä tiistaina. Hän lisäsi kuitenkin, että katastrofin laajuuden vuoksi "emme voi odottaa, että hallitus pystyy tekemään kaiken ja hoitamaan kaikki tarpeet". The Economist -lehti totesi, että Kiina reagoi katastrofiin "nopeasti ja epätyypillisellä </w:t>
      </w:r>
      <w:r>
        <w:rPr>
          <w:color w:val="2F4F4F"/>
        </w:rPr>
        <w:t xml:space="preserve">avoimuudella</w:t>
      </w:r>
      <w:r>
        <w:t xml:space="preserve">", ja vertasi sitä Burman </w:t>
      </w:r>
      <w:r>
        <w:rPr>
          <w:color w:val="556B2F"/>
        </w:rPr>
        <w:t xml:space="preserve">salamyhkäiseen </w:t>
      </w:r>
      <w:r>
        <w:t xml:space="preserve">reaktioon Nargis-sykloniin, joka tuhosi maata </w:t>
      </w:r>
      <w:r>
        <w:rPr>
          <w:color w:val="6B8E23"/>
        </w:rPr>
        <w:t xml:space="preserve">10 päivää </w:t>
      </w:r>
      <w:r>
        <w:t xml:space="preserve">ennen maanjäristystä.</w:t>
      </w:r>
    </w:p>
    <w:p>
      <w:r>
        <w:rPr>
          <w:b/>
        </w:rPr>
        <w:t xml:space="preserve">Kysymys 0</w:t>
      </w:r>
    </w:p>
    <w:p>
      <w:r>
        <w:t xml:space="preserve">Mitä Francis Marcus sanoi Kiinan avustustoimista?</w:t>
      </w:r>
    </w:p>
    <w:p>
      <w:r>
        <w:rPr>
          <w:b/>
        </w:rPr>
        <w:t xml:space="preserve">Kysymys 1</w:t>
      </w:r>
    </w:p>
    <w:p>
      <w:r>
        <w:t xml:space="preserve">Millaista epätyypillistä asennetta Kiina osoitti?</w:t>
      </w:r>
    </w:p>
    <w:p>
      <w:r>
        <w:rPr>
          <w:b/>
        </w:rPr>
        <w:t xml:space="preserve">Kysymys 2</w:t>
      </w:r>
    </w:p>
    <w:p>
      <w:r>
        <w:t xml:space="preserve">Millaista asennetta Burma osoitti vastatessaan sykloniin muutamaa päivää aiemmin?</w:t>
      </w:r>
    </w:p>
    <w:p>
      <w:r>
        <w:rPr>
          <w:b/>
        </w:rPr>
        <w:t xml:space="preserve">Kysymys 3</w:t>
      </w:r>
    </w:p>
    <w:p>
      <w:r>
        <w:t xml:space="preserve">Kuinka kauan ennen järistystä Nargis-sykloni iski Burmaan?</w:t>
      </w:r>
    </w:p>
    <w:p>
      <w:r>
        <w:rPr>
          <w:b/>
        </w:rPr>
        <w:t xml:space="preserve">Kysymys 4</w:t>
      </w:r>
    </w:p>
    <w:p>
      <w:r>
        <w:t xml:space="preserve">Mitä järjestöä Francis Marcus edusti?</w:t>
      </w:r>
    </w:p>
    <w:p>
      <w:r>
        <w:rPr>
          <w:b/>
        </w:rPr>
        <w:t xml:space="preserve">Tekstin numero 71</w:t>
      </w:r>
    </w:p>
    <w:p>
      <w:r>
        <w:t xml:space="preserve">Kaikki Manner-Kiinan televisioasemat (samoin kuin jotkin Hongkongin ja ulkomaisten yhteisöjen asemat) peruuttivat kaikki säännölliset ohjelmat, näyttivät logonsa harmaasävyisinä ja korvasivat perutut ohjelmat </w:t>
      </w:r>
      <w:r>
        <w:rPr>
          <w:color w:val="DCDCDC"/>
        </w:rPr>
        <w:t xml:space="preserve">CCTV-1:</w:t>
      </w:r>
      <w:r>
        <w:t xml:space="preserve">n </w:t>
      </w:r>
      <w:r>
        <w:rPr>
          <w:color w:val="A9A9A9"/>
        </w:rPr>
        <w:t xml:space="preserve">suorilla maanjäristyskuvilla </w:t>
      </w:r>
      <w:r>
        <w:t xml:space="preserve">useiden päivien ajan järistyksen jälkeen. Jopa maksullisten televisiokanavien (kuten V-kanavan) </w:t>
      </w:r>
      <w:r>
        <w:rPr>
          <w:color w:val="2F4F4F"/>
        </w:rPr>
        <w:t xml:space="preserve">ohjelmat keskeytettiin</w:t>
      </w:r>
      <w:r>
        <w:t xml:space="preserve">.</w:t>
      </w:r>
    </w:p>
    <w:p>
      <w:r>
        <w:rPr>
          <w:b/>
        </w:rPr>
        <w:t xml:space="preserve">Kysymys 0</w:t>
      </w:r>
    </w:p>
    <w:p>
      <w:r>
        <w:t xml:space="preserve">Millä asemat korvasivat ohjelmiston?</w:t>
      </w:r>
    </w:p>
    <w:p>
      <w:r>
        <w:rPr>
          <w:b/>
        </w:rPr>
        <w:t xml:space="preserve">Kysymys 1</w:t>
      </w:r>
    </w:p>
    <w:p>
      <w:r>
        <w:t xml:space="preserve">Mikä oli suorien lähetysten lähde?</w:t>
      </w:r>
    </w:p>
    <w:p>
      <w:r>
        <w:rPr>
          <w:b/>
        </w:rPr>
        <w:t xml:space="preserve">Kysymys 2</w:t>
      </w:r>
    </w:p>
    <w:p>
      <w:r>
        <w:t xml:space="preserve">Entä maksulliset televisiokanavat?</w:t>
      </w:r>
    </w:p>
    <w:p>
      <w:r>
        <w:rPr>
          <w:b/>
        </w:rPr>
        <w:t xml:space="preserve">Tekstin numero 72</w:t>
      </w:r>
    </w:p>
    <w:p>
      <w:r>
        <w:t xml:space="preserve">Vaikka Kiinan hallitusta aluksi kiitettiin sen </w:t>
      </w:r>
      <w:r>
        <w:rPr>
          <w:color w:val="A9A9A9"/>
        </w:rPr>
        <w:t xml:space="preserve">reagoinnista maanjäristykseen </w:t>
      </w:r>
      <w:r>
        <w:t xml:space="preserve">(erityisesti verrattuna </w:t>
      </w:r>
      <w:r>
        <w:t xml:space="preserve">Myanmarin sotilasjuntan tukahduttamaan apuun Nargis-syklonin aikana), luottamus siihen heikkeni </w:t>
      </w:r>
      <w:r>
        <w:rPr>
          <w:color w:val="2F4F4F"/>
        </w:rPr>
        <w:t xml:space="preserve">koulujen rakennusskandaalin</w:t>
      </w:r>
      <w:r>
        <w:t xml:space="preserve"> vuoksi</w:t>
      </w:r>
      <w:r>
        <w:t xml:space="preserve">.</w:t>
      </w:r>
    </w:p>
    <w:p>
      <w:r>
        <w:rPr>
          <w:b/>
        </w:rPr>
        <w:t xml:space="preserve">Kysymys 0</w:t>
      </w:r>
    </w:p>
    <w:p>
      <w:r>
        <w:t xml:space="preserve">Mikä hallitus esti avun toimittamisen Nargis-syklonin jälkeen?</w:t>
      </w:r>
    </w:p>
    <w:p>
      <w:r>
        <w:rPr>
          <w:b/>
        </w:rPr>
        <w:t xml:space="preserve">Kysymys 1</w:t>
      </w:r>
    </w:p>
    <w:p>
      <w:r>
        <w:t xml:space="preserve">Minkä skandaalin vuoksi Kiinan hallitus hävisi julkisessa mielipiteessä?</w:t>
      </w:r>
    </w:p>
    <w:p>
      <w:r>
        <w:rPr>
          <w:b/>
        </w:rPr>
        <w:t xml:space="preserve">Kysymys 2</w:t>
      </w:r>
    </w:p>
    <w:p>
      <w:r>
        <w:t xml:space="preserve">Mistä Kiinan hallitus sai ensin kiitosta?</w:t>
      </w:r>
    </w:p>
    <w:p>
      <w:r>
        <w:rPr>
          <w:b/>
        </w:rPr>
        <w:t xml:space="preserve">Tekstin numero 73</w:t>
      </w:r>
    </w:p>
    <w:p>
      <w:r>
        <w:t xml:space="preserve">Toukokuun 29. päivänä 2008 hallituksen virkamiehet alkoivat tutkia tuhansien romahtaneiden koulujen raunioita etsien johtolankoja siitä, miksi ne romahtivat. Tuhannet vanhemmat eri puolilla maakuntaa ovat syyttäneet paikallisia viranomaisia ja rakennuttajia siitä, että </w:t>
      </w:r>
      <w:r>
        <w:t xml:space="preserve">koulujen rakentamisessa on tehty säästöjä, ja vedonneet siihen, että järistyksen jälkeen muut lähistöllä olevat rakennukset olivat vaurioituneet vain vähän. Järistyksen jälkeen monet paikallishallinnot lupasivat virallisesti tutkia koulujen romahtamiset, mutta 17. heinäkuuta 2008 mennessä eri puolilla Sichuania romahtaneissa kouluissa kadonneiden lasten vanhemmat valittivat, etteivät he olleet vielä saaneet </w:t>
      </w:r>
      <w:r>
        <w:rPr>
          <w:color w:val="DCDCDC"/>
        </w:rPr>
        <w:t xml:space="preserve">raportteja</w:t>
      </w:r>
      <w:r>
        <w:t xml:space="preserve">. Paikalliset viranomaiset kehottivat heitä olemaan osoittamatta mieltään, mutta vanhemmat osoittivat mieltään ja vaativat tutkimuksia. Lisäksi sensuuri esti </w:t>
      </w:r>
      <w:r>
        <w:t xml:space="preserve">tiedotusvälineitä julkaisemasta </w:t>
      </w:r>
      <w:r>
        <w:t xml:space="preserve">tarinoita </w:t>
      </w:r>
      <w:r>
        <w:rPr>
          <w:color w:val="2F4F4F"/>
        </w:rPr>
        <w:t xml:space="preserve">huonosti rakennetuista kouluista, ja </w:t>
      </w:r>
      <w:r>
        <w:t xml:space="preserve">eräässä tapauksessa poliisi ajoi mielenosoittajat pois.</w:t>
      </w:r>
    </w:p>
    <w:p>
      <w:r>
        <w:rPr>
          <w:b/>
        </w:rPr>
        <w:t xml:space="preserve">Kysymys 0</w:t>
      </w:r>
    </w:p>
    <w:p>
      <w:r>
        <w:t xml:space="preserve">Mistä vanhemmat syyttivät rakentajia?</w:t>
      </w:r>
    </w:p>
    <w:p>
      <w:r>
        <w:rPr>
          <w:b/>
        </w:rPr>
        <w:t xml:space="preserve">Kysymys 1</w:t>
      </w:r>
    </w:p>
    <w:p>
      <w:r>
        <w:t xml:space="preserve">Mitä vanhemmat valittivat 17. heinäkuuta 2008, että he eivät saaneet?</w:t>
      </w:r>
    </w:p>
    <w:p>
      <w:r>
        <w:rPr>
          <w:b/>
        </w:rPr>
        <w:t xml:space="preserve">Kysymys 2</w:t>
      </w:r>
    </w:p>
    <w:p>
      <w:r>
        <w:t xml:space="preserve">Millaisia tarinoita tiedotusvälineissä sensuroitiin?</w:t>
      </w:r>
    </w:p>
    <w:p>
      <w:r>
        <w:rPr>
          <w:b/>
        </w:rPr>
        <w:t xml:space="preserve">Tekstin numero 74</w:t>
      </w:r>
    </w:p>
    <w:p>
      <w:r>
        <w:rPr>
          <w:color w:val="A9A9A9"/>
        </w:rPr>
        <w:t xml:space="preserve">AP </w:t>
      </w:r>
      <w:r>
        <w:t xml:space="preserve">raportoi, että "</w:t>
      </w:r>
      <w:r>
        <w:rPr>
          <w:color w:val="DCDCDC"/>
        </w:rPr>
        <w:t xml:space="preserve">valtion valvomat tiedotusvälineet </w:t>
      </w:r>
      <w:r>
        <w:t xml:space="preserve">ovat suurelta osin jättäneet asian huomiotta, ilmeisesti </w:t>
      </w:r>
      <w:r>
        <w:rPr>
          <w:color w:val="2F4F4F"/>
        </w:rPr>
        <w:t xml:space="preserve">propagandatoimiston </w:t>
      </w:r>
      <w:r>
        <w:t xml:space="preserve">ohjeiden mukaisesti.</w:t>
      </w:r>
      <w:r>
        <w:t xml:space="preserve"> Vanhempia ja vapaaehtoisia, jotka ovat kyseenalaistaneet viranomaisia, on pidätetty ja uhkailtu."</w:t>
      </w:r>
    </w:p>
    <w:p>
      <w:r>
        <w:rPr>
          <w:b/>
        </w:rPr>
        <w:t xml:space="preserve">Kysymys 0</w:t>
      </w:r>
    </w:p>
    <w:p>
      <w:r>
        <w:t xml:space="preserve">Kuka on jättänyt kouluasian huomiotta?</w:t>
      </w:r>
    </w:p>
    <w:p>
      <w:r>
        <w:rPr>
          <w:b/>
        </w:rPr>
        <w:t xml:space="preserve">Kysymys 1</w:t>
      </w:r>
    </w:p>
    <w:p>
      <w:r>
        <w:t xml:space="preserve">Kuka antoi ohjeet sivuuttaa kouluasia?</w:t>
      </w:r>
    </w:p>
    <w:p>
      <w:r>
        <w:rPr>
          <w:b/>
        </w:rPr>
        <w:t xml:space="preserve">Kysymys 2</w:t>
      </w:r>
    </w:p>
    <w:p>
      <w:r>
        <w:t xml:space="preserve">Mikä medialähde on raportoinut tästä tapahtumasta?</w:t>
      </w:r>
    </w:p>
    <w:p>
      <w:r>
        <w:rPr>
          <w:b/>
        </w:rPr>
        <w:t xml:space="preserve">Tekstin numero 75</w:t>
      </w:r>
    </w:p>
    <w:p>
      <w:r>
        <w:t xml:space="preserve">Toukokuun 15. päivänä 2008 Globeandmail.comin Geoffery York kertoi, että huonosti rakennettuja rakennuksia kutsutaan yleisesti "tofurakennuksiksi", koska </w:t>
      </w:r>
      <w:r>
        <w:rPr>
          <w:color w:val="A9A9A9"/>
        </w:rPr>
        <w:t xml:space="preserve">rakentajat säästävät </w:t>
      </w:r>
      <w:r>
        <w:t xml:space="preserve">korvatessaan terästangot </w:t>
      </w:r>
      <w:r>
        <w:rPr>
          <w:color w:val="DCDCDC"/>
        </w:rPr>
        <w:t xml:space="preserve">ohuilla rautalangoilla </w:t>
      </w:r>
      <w:r>
        <w:t xml:space="preserve">betonin vahvistamisessa, käyttämällä huonolaatuista sementtiä, jos sitä on lainkaan, ja käyttämällä vähemmän tiiliä kuin pitäisi. Artikkelissa </w:t>
      </w:r>
      <w:r>
        <w:t xml:space="preserve">siteerattiin erästä paikallista, jonka mukaan "</w:t>
      </w:r>
      <w:r>
        <w:rPr>
          <w:color w:val="2F4F4F"/>
        </w:rPr>
        <w:t xml:space="preserve">valvontaviranomaiset </w:t>
      </w:r>
      <w:r>
        <w:t xml:space="preserve">eivät tarkistaneet, täyttävätkö rakennukset kansalliset standardit".</w:t>
      </w:r>
    </w:p>
    <w:p>
      <w:r>
        <w:rPr>
          <w:b/>
        </w:rPr>
        <w:t xml:space="preserve">Kysymys 0</w:t>
      </w:r>
    </w:p>
    <w:p>
      <w:r>
        <w:t xml:space="preserve">Miksi rakennukset on rakennettu niin huonosti?</w:t>
      </w:r>
    </w:p>
    <w:p>
      <w:r>
        <w:rPr>
          <w:b/>
        </w:rPr>
        <w:t xml:space="preserve">Kysymys 1</w:t>
      </w:r>
    </w:p>
    <w:p>
      <w:r>
        <w:t xml:space="preserve">Mitä rakentajat käyttivät terästankojen sijasta raudoituksena?</w:t>
      </w:r>
    </w:p>
    <w:p>
      <w:r>
        <w:rPr>
          <w:b/>
        </w:rPr>
        <w:t xml:space="preserve">Kysymys 2</w:t>
      </w:r>
    </w:p>
    <w:p>
      <w:r>
        <w:t xml:space="preserve">Kenen piti tarkastaa, täyttävätkö rakennukset kansalliset normit?</w:t>
      </w:r>
    </w:p>
    <w:p>
      <w:r>
        <w:rPr>
          <w:b/>
        </w:rPr>
        <w:t xml:space="preserve">Tekstin numero 76</w:t>
      </w:r>
    </w:p>
    <w:p>
      <w:r>
        <w:t xml:space="preserve">Kysymyksiä on kuitenkin yhä jäljellä, sillä joitakin </w:t>
      </w:r>
      <w:r>
        <w:rPr>
          <w:color w:val="A9A9A9"/>
        </w:rPr>
        <w:t xml:space="preserve">korruptoituneita hallituksen virkamiehiä </w:t>
      </w:r>
      <w:r>
        <w:t xml:space="preserve">ei ole vieläkään saatettu oikeuden eteen, ja </w:t>
      </w:r>
      <w:r>
        <w:rPr>
          <w:color w:val="DCDCDC"/>
        </w:rPr>
        <w:t xml:space="preserve">monet </w:t>
      </w:r>
      <w:r>
        <w:rPr>
          <w:color w:val="2F4F4F"/>
        </w:rPr>
        <w:t xml:space="preserve">ainoan lapsensa </w:t>
      </w:r>
      <w:r>
        <w:t xml:space="preserve">menettäneet </w:t>
      </w:r>
      <w:r>
        <w:rPr>
          <w:color w:val="DCDCDC"/>
        </w:rPr>
        <w:t xml:space="preserve">perheet </w:t>
      </w:r>
      <w:r>
        <w:t xml:space="preserve">hakevat yhä korvauksia ja oikeutta tapahtuneesta. </w:t>
      </w:r>
      <w:r>
        <w:rPr>
          <w:color w:val="556B2F"/>
        </w:rPr>
        <w:t xml:space="preserve">Timesin </w:t>
      </w:r>
      <w:r>
        <w:t xml:space="preserve">mukaan hallitus varoitti monia vanhempia </w:t>
      </w:r>
      <w:r>
        <w:rPr>
          <w:color w:val="6B8E23"/>
        </w:rPr>
        <w:t xml:space="preserve">pidättämisen uhalla </w:t>
      </w:r>
      <w:r>
        <w:t xml:space="preserve">järjestämästä mielenosoitusta</w:t>
      </w:r>
      <w:r>
        <w:t xml:space="preserve">.</w:t>
      </w:r>
    </w:p>
    <w:p>
      <w:r>
        <w:rPr>
          <w:b/>
        </w:rPr>
        <w:t xml:space="preserve">Kysymys 0</w:t>
      </w:r>
    </w:p>
    <w:p>
      <w:r>
        <w:t xml:space="preserve">Ketä ei ole saatettu oikeuden eteen?</w:t>
      </w:r>
    </w:p>
    <w:p>
      <w:r>
        <w:rPr>
          <w:b/>
        </w:rPr>
        <w:t xml:space="preserve">Kysymys 1</w:t>
      </w:r>
    </w:p>
    <w:p>
      <w:r>
        <w:t xml:space="preserve">Kuka vielä etsii korvauksia ja oikeutta?</w:t>
      </w:r>
    </w:p>
    <w:p>
      <w:r>
        <w:rPr>
          <w:b/>
        </w:rPr>
        <w:t xml:space="preserve">Kysymys 2</w:t>
      </w:r>
    </w:p>
    <w:p>
      <w:r>
        <w:t xml:space="preserve">Millä hallitus on uhannut ihmisiä estääkseen heitä osoittamasta mieltään?</w:t>
      </w:r>
    </w:p>
    <w:p>
      <w:r>
        <w:rPr>
          <w:b/>
        </w:rPr>
        <w:t xml:space="preserve">Kysymys 3</w:t>
      </w:r>
    </w:p>
    <w:p>
      <w:r>
        <w:t xml:space="preserve">Mitkä tiedotusvälineet uutisoivat pidätysuhasta?</w:t>
      </w:r>
    </w:p>
    <w:p>
      <w:r>
        <w:rPr>
          <w:b/>
        </w:rPr>
        <w:t xml:space="preserve">Kysymys 4</w:t>
      </w:r>
    </w:p>
    <w:p>
      <w:r>
        <w:t xml:space="preserve">Mitä monet perheet menettivät maanjäristyksessä?</w:t>
      </w:r>
    </w:p>
    <w:p>
      <w:r>
        <w:br w:type="page"/>
      </w:r>
    </w:p>
    <w:p>
      <w:r>
        <w:rPr>
          <w:b/>
          <w:u w:val="single"/>
        </w:rPr>
        <w:t xml:space="preserve">Asiakirja numero 7</w:t>
      </w:r>
    </w:p>
    <w:p>
      <w:r>
        <w:rPr>
          <w:b/>
        </w:rPr>
        <w:t xml:space="preserve">Tekstin numero 0</w:t>
      </w:r>
    </w:p>
    <w:p>
      <w:r>
        <w:rPr>
          <w:color w:val="A9A9A9"/>
        </w:rPr>
        <w:t xml:space="preserve">New York, </w:t>
      </w:r>
      <w:r>
        <w:t xml:space="preserve">jota kutsutaan </w:t>
      </w:r>
      <w:r>
        <w:rPr>
          <w:color w:val="A9A9A9"/>
        </w:rPr>
        <w:t xml:space="preserve">usein </w:t>
      </w:r>
      <w:r>
        <w:rPr>
          <w:color w:val="DCDCDC"/>
        </w:rPr>
        <w:t xml:space="preserve">New York Cityksi </w:t>
      </w:r>
      <w:r>
        <w:t xml:space="preserve">tai New Yorkin kaupungiksi erotukseksi New Yorkin osavaltiosta, jonka osa se on, on Yhdysvaltojen väkirikkain kaupunki ja New Yorkin suurkaupunkialueen keskus. New York on tärkein laillisen maahanmuuton portti Yhdysvaltoihin ja yksi maailman väkirikkaimmista kaupunkikeskittymistä. New York on maailmanlaajuinen suurkaupunki, jolla on merkittävä vaikutus kaupankäyntiin, rahoitukseen, mediaan, taiteeseen, muotiin, tutkimukseen, teknologiaan, koulutukseen ja viihteeseen, ja sen nopea vauhti määrittelee termin "New Yorkin minuutti". New York, jossa sijaitsee Yhdistyneiden Kansakuntien päämaja, on tärkeä kansainvälisen diplomatian keskus, ja sitä on kuvattu maailman kulttuuri- ja talouspääkaupungiksi.</w:t>
      </w:r>
    </w:p>
    <w:p>
      <w:r>
        <w:rPr>
          <w:b/>
        </w:rPr>
        <w:t xml:space="preserve">Kysymys 0</w:t>
      </w:r>
    </w:p>
    <w:p>
      <w:r>
        <w:t xml:space="preserve">Missä Yhdysvaltojen kaupungissa on eniten asukkaita?</w:t>
      </w:r>
    </w:p>
    <w:p>
      <w:r>
        <w:rPr>
          <w:b/>
        </w:rPr>
        <w:t xml:space="preserve">Kysymys 1</w:t>
      </w:r>
    </w:p>
    <w:p>
      <w:r>
        <w:t xml:space="preserve">Missä kaupungissa Yhdistyneet Kansakunnat sijaitsee?</w:t>
      </w:r>
    </w:p>
    <w:p>
      <w:r>
        <w:rPr>
          <w:b/>
        </w:rPr>
        <w:t xml:space="preserve">Kysymys 2</w:t>
      </w:r>
    </w:p>
    <w:p>
      <w:r>
        <w:t xml:space="preserve">Mitä kaupunkia on kutsuttu maailman kulttuuripääkaupungiksi?</w:t>
      </w:r>
    </w:p>
    <w:p>
      <w:r>
        <w:rPr>
          <w:b/>
        </w:rPr>
        <w:t xml:space="preserve">Kysymys 3</w:t>
      </w:r>
    </w:p>
    <w:p>
      <w:r>
        <w:t xml:space="preserve">Missä amerikkalaisessa kaupungissa asuu eniten laillisia maahanmuuttajia?</w:t>
      </w:r>
    </w:p>
    <w:p>
      <w:r>
        <w:rPr>
          <w:b/>
        </w:rPr>
        <w:t xml:space="preserve">Kysymys 4</w:t>
      </w:r>
    </w:p>
    <w:p>
      <w:r>
        <w:t xml:space="preserve">Mikä yhdysvaltalainen kaupunki on ollut maahanmuuton tärkein portti?</w:t>
      </w:r>
    </w:p>
    <w:p>
      <w:r>
        <w:rPr>
          <w:b/>
        </w:rPr>
        <w:t xml:space="preserve">Kysymys 5</w:t>
      </w:r>
    </w:p>
    <w:p>
      <w:r>
        <w:t xml:space="preserve">Mikä on Yhdysvaltojen väkirikkain kaupunki?</w:t>
      </w:r>
    </w:p>
    <w:p>
      <w:r>
        <w:rPr>
          <w:b/>
        </w:rPr>
        <w:t xml:space="preserve">Teksti numero 1</w:t>
      </w:r>
    </w:p>
    <w:p>
      <w:r>
        <w:t xml:space="preserve">New York City sijaitsee yhdessä maailman suurimmista luonnonsatamista, ja se koostuu </w:t>
      </w:r>
      <w:r>
        <w:rPr>
          <w:color w:val="A9A9A9"/>
        </w:rPr>
        <w:t xml:space="preserve">viidestä </w:t>
      </w:r>
      <w:r>
        <w:t xml:space="preserve">kaupunginosasta, joista jokainen on New Yorkin osavaltion erillinen piirikunta. Nämä </w:t>
      </w:r>
      <w:r>
        <w:t xml:space="preserve">viisi kaupunginosaa - </w:t>
      </w:r>
      <w:r>
        <w:rPr>
          <w:color w:val="DCDCDC"/>
        </w:rPr>
        <w:t xml:space="preserve">Brooklyn, Queens, Manhattan, Bronx ja Staten Island </w:t>
      </w:r>
      <w:r>
        <w:t xml:space="preserve">- yhdistettiin yhdeksi kaupungiksi vuonna </w:t>
      </w:r>
      <w:r>
        <w:rPr>
          <w:color w:val="2F4F4F"/>
        </w:rPr>
        <w:t xml:space="preserve">1898</w:t>
      </w:r>
      <w:r>
        <w:t xml:space="preserve">. </w:t>
      </w:r>
      <w:r>
        <w:t xml:space="preserve">New Yorkin </w:t>
      </w:r>
      <w:r>
        <w:t xml:space="preserve">väestömäärä oli väestölaskennan mukaan vuonna 2014 noin asukasta, ja</w:t>
      </w:r>
      <w:r>
        <w:rPr>
          <w:color w:val="556B2F"/>
        </w:rPr>
        <w:t xml:space="preserve">8,491,079</w:t>
      </w:r>
      <w:r>
        <w:t xml:space="preserve"> sen pinta-ala on vain </w:t>
      </w:r>
      <w:r>
        <w:t xml:space="preserve">790 </w:t>
      </w:r>
      <w:r>
        <w:rPr>
          <w:color w:val="6B8E23"/>
        </w:rPr>
        <w:t xml:space="preserve">305</w:t>
      </w:r>
      <w:r>
        <w:t xml:space="preserve">neliömailia (km2), joten se on Yhdysvaltojen tiheimmin asuttu suurkaupunki. </w:t>
      </w:r>
      <w:r>
        <w:t xml:space="preserve">New Yorkissa puhutaan peräti kieltä</w:t>
      </w:r>
      <w:r>
        <w:rPr>
          <w:color w:val="A0522D"/>
        </w:rPr>
        <w:t xml:space="preserve">800</w:t>
      </w:r>
      <w:r>
        <w:t xml:space="preserve">, mikä tekee siitä maailman kielellisesti monimuotoisimman kaupungin. Vuoden 2014 väestönlaskennan arvioiden mukaan New Yorkin suurkaupunkialue on edelleen selvästi Yhdysvaltojen väkirikkain, kun se määritellään sekä Metropolitan Statistical Area (20,1 miljoonaa asukasta) että Combined Statistical Area (</w:t>
      </w:r>
      <w:r>
        <w:rPr>
          <w:color w:val="228B22"/>
        </w:rPr>
        <w:t xml:space="preserve">23,6 miljoonaa </w:t>
      </w:r>
      <w:r>
        <w:t xml:space="preserve">asukasta) -alueiden </w:t>
      </w:r>
      <w:r>
        <w:t xml:space="preserve">mukaan.</w:t>
      </w:r>
      <w:r>
        <w:t xml:space="preserve"> Vuonna 2013 MSA-alueen bruttokansantuote (GMP) oli lähes 1,39 biljoonaa Yhdysvaltain dollaria, kun taas CSA-alueen bruttokansantuote vuonna 2012 oli yli 1,55 biljoonaa Yhdysvaltain dollaria, ja molemmat olivat kansallisesti selvästi ensimmäisiä ja jäivät vain kahdentoista maan BKT:n ja yhdentoista maan BKT:n taakse.</w:t>
      </w:r>
    </w:p>
    <w:p>
      <w:r>
        <w:rPr>
          <w:b/>
        </w:rPr>
        <w:t xml:space="preserve">Kysymys 0</w:t>
      </w:r>
    </w:p>
    <w:p>
      <w:r>
        <w:t xml:space="preserve">Kuinka monta kaupunginosaa New York Cityssä on?</w:t>
      </w:r>
    </w:p>
    <w:p>
      <w:r>
        <w:rPr>
          <w:b/>
        </w:rPr>
        <w:t xml:space="preserve">Kysymys 1</w:t>
      </w:r>
    </w:p>
    <w:p>
      <w:r>
        <w:t xml:space="preserve">Minä vuonna viisi kaupunginosaa yhdistettiin yhdeksi kaupungiksi?</w:t>
      </w:r>
    </w:p>
    <w:p>
      <w:r>
        <w:rPr>
          <w:b/>
        </w:rPr>
        <w:t xml:space="preserve">Kysymys 2</w:t>
      </w:r>
    </w:p>
    <w:p>
      <w:r>
        <w:t xml:space="preserve">Mikä oli väestönlaskennan mukaan New Yorkin väkiluku vuonna 2014?</w:t>
      </w:r>
    </w:p>
    <w:p>
      <w:r>
        <w:rPr>
          <w:b/>
        </w:rPr>
        <w:t xml:space="preserve">Kysymys 3</w:t>
      </w:r>
    </w:p>
    <w:p>
      <w:r>
        <w:t xml:space="preserve">Mikä on New Yorkin koko neliökilometreinä?</w:t>
      </w:r>
    </w:p>
    <w:p>
      <w:r>
        <w:rPr>
          <w:b/>
        </w:rPr>
        <w:t xml:space="preserve">Kysymys 4</w:t>
      </w:r>
    </w:p>
    <w:p>
      <w:r>
        <w:t xml:space="preserve">Mikä on New Yorkin yhdistetyn tilastollisen alueen väkiluku?</w:t>
      </w:r>
    </w:p>
    <w:p>
      <w:r>
        <w:rPr>
          <w:b/>
        </w:rPr>
        <w:t xml:space="preserve">Kysymys 5</w:t>
      </w:r>
    </w:p>
    <w:p>
      <w:r>
        <w:t xml:space="preserve">Kuinka monta kaupunginosaa New Yorkissa on?</w:t>
      </w:r>
    </w:p>
    <w:p>
      <w:r>
        <w:rPr>
          <w:b/>
        </w:rPr>
        <w:t xml:space="preserve">Kysymys 6</w:t>
      </w:r>
    </w:p>
    <w:p>
      <w:r>
        <w:t xml:space="preserve">Mikä on New Yorkin viiden kaupunginosan nimi?</w:t>
      </w:r>
    </w:p>
    <w:p>
      <w:r>
        <w:rPr>
          <w:b/>
        </w:rPr>
        <w:t xml:space="preserve">Kysymys 7</w:t>
      </w:r>
    </w:p>
    <w:p>
      <w:r>
        <w:t xml:space="preserve">Minä päivänä New Yorkin kaikki viisi kaupunginosaa muodostivat yhden kaupungin?</w:t>
      </w:r>
    </w:p>
    <w:p>
      <w:r>
        <w:rPr>
          <w:b/>
        </w:rPr>
        <w:t xml:space="preserve">Kysymys 8</w:t>
      </w:r>
    </w:p>
    <w:p>
      <w:r>
        <w:t xml:space="preserve">Mikä on New Yorkin väkiluku vuonna 2014?</w:t>
      </w:r>
    </w:p>
    <w:p>
      <w:r>
        <w:rPr>
          <w:b/>
        </w:rPr>
        <w:t xml:space="preserve">Kysymys 9</w:t>
      </w:r>
    </w:p>
    <w:p>
      <w:r>
        <w:t xml:space="preserve">Kuinka monta kieltä New Yorkin asukkaat puhuvat?</w:t>
      </w:r>
    </w:p>
    <w:p>
      <w:r>
        <w:rPr>
          <w:b/>
        </w:rPr>
        <w:t xml:space="preserve">Teksti numero 2</w:t>
      </w:r>
    </w:p>
    <w:p>
      <w:r>
        <w:t xml:space="preserve">New York Cityn juuret juontavat sen </w:t>
      </w:r>
      <w:r>
        <w:t xml:space="preserve">perustamiseen</w:t>
      </w:r>
      <w:r>
        <w:rPr>
          <w:color w:val="A9A9A9"/>
        </w:rPr>
        <w:t xml:space="preserve">1624</w:t>
      </w:r>
      <w:r>
        <w:rPr>
          <w:color w:val="DCDCDC"/>
        </w:rPr>
        <w:t xml:space="preserve"> Alankomaiden tasavallan </w:t>
      </w:r>
      <w:r>
        <w:t xml:space="preserve">siirtolaisten kauppapaikaksi</w:t>
      </w:r>
      <w:r>
        <w:t xml:space="preserve">, ja se nimettiin </w:t>
      </w:r>
      <w:r>
        <w:rPr>
          <w:color w:val="2F4F4F"/>
        </w:rPr>
        <w:t xml:space="preserve">New Amsterdamiksi </w:t>
      </w:r>
      <w:r>
        <w:t xml:space="preserve">vuonna</w:t>
      </w:r>
      <w:r>
        <w:rPr>
          <w:color w:val="556B2F"/>
        </w:rPr>
        <w:t xml:space="preserve">1626</w:t>
      </w:r>
      <w:r>
        <w:t xml:space="preserve"> . </w:t>
      </w:r>
      <w:r>
        <w:t xml:space="preserve">Kaupunki ja sen ympäristö tulivat englantilaisten hallintaan vuonna </w:t>
      </w:r>
      <w:r>
        <w:rPr>
          <w:color w:val="6B8E23"/>
        </w:rPr>
        <w:t xml:space="preserve">1664</w:t>
      </w:r>
      <w:r>
        <w:t xml:space="preserve">. </w:t>
      </w:r>
      <w:r>
        <w:t xml:space="preserve">New York toimi Yhdysvaltojen pääkaupunkina vuodesta 1785 vuoteen </w:t>
      </w:r>
      <w:r>
        <w:rPr>
          <w:color w:val="A0522D"/>
        </w:rPr>
        <w:t xml:space="preserve">1790</w:t>
      </w:r>
      <w:r>
        <w:t xml:space="preserve">. Se on ollut maan suurin kaupunki vuodesta 1790 lähtien. Vapaudenpatsas tervehti miljoonia siirtolaisia, jotka saapuivat Amerikkaan laivoilla 1800-luvun lopulla ja 1900-luvun alussa, ja se on maailmanlaajuisesti tunnustettu Yhdysvaltojen ja sen demokratian symboli.</w:t>
      </w:r>
    </w:p>
    <w:p>
      <w:r>
        <w:rPr>
          <w:b/>
        </w:rPr>
        <w:t xml:space="preserve">Kysymys 0</w:t>
      </w:r>
    </w:p>
    <w:p>
      <w:r>
        <w:t xml:space="preserve">Mikä oli New York Cityä edeltäneen kauppapaikan nimi?</w:t>
      </w:r>
    </w:p>
    <w:p>
      <w:r>
        <w:rPr>
          <w:b/>
        </w:rPr>
        <w:t xml:space="preserve">Kysymys 1</w:t>
      </w:r>
    </w:p>
    <w:p>
      <w:r>
        <w:t xml:space="preserve">Mikä kansakunta perusti Uuden Amsterdamin?</w:t>
      </w:r>
    </w:p>
    <w:p>
      <w:r>
        <w:rPr>
          <w:b/>
        </w:rPr>
        <w:t xml:space="preserve">Kysymys 2</w:t>
      </w:r>
    </w:p>
    <w:p>
      <w:r>
        <w:t xml:space="preserve">Minä vuonna New Yorkista tuli Yhdysvaltojen suurin kaupunki?</w:t>
      </w:r>
    </w:p>
    <w:p>
      <w:r>
        <w:rPr>
          <w:b/>
        </w:rPr>
        <w:t xml:space="preserve">Kysymys 3</w:t>
      </w:r>
    </w:p>
    <w:p>
      <w:r>
        <w:t xml:space="preserve">Milloin englantilaiset valtasivat alueen hollantilaisilta?</w:t>
      </w:r>
    </w:p>
    <w:p>
      <w:r>
        <w:rPr>
          <w:b/>
        </w:rPr>
        <w:t xml:space="preserve">Kysymys 4</w:t>
      </w:r>
    </w:p>
    <w:p>
      <w:r>
        <w:t xml:space="preserve">Minä vuonna New York lakkasi olemasta Yhdysvaltojen pääkaupunki?</w:t>
      </w:r>
    </w:p>
    <w:p>
      <w:r>
        <w:rPr>
          <w:b/>
        </w:rPr>
        <w:t xml:space="preserve">Kysymys 5</w:t>
      </w:r>
    </w:p>
    <w:p>
      <w:r>
        <w:t xml:space="preserve">Milloin New York City perustettiin?</w:t>
      </w:r>
    </w:p>
    <w:p>
      <w:r>
        <w:rPr>
          <w:b/>
        </w:rPr>
        <w:t xml:space="preserve">Kysymys 6</w:t>
      </w:r>
    </w:p>
    <w:p>
      <w:r>
        <w:t xml:space="preserve">New Amsterdamista tuli New Yorkin kaupungin nimi millä menneellä päivämäärällä?</w:t>
      </w:r>
    </w:p>
    <w:p>
      <w:r>
        <w:rPr>
          <w:b/>
        </w:rPr>
        <w:t xml:space="preserve">Kysymys 7</w:t>
      </w:r>
    </w:p>
    <w:p>
      <w:r>
        <w:t xml:space="preserve">Mistä päivästä alkaen englantilaiset miehittivät New Yorkin?</w:t>
      </w:r>
    </w:p>
    <w:p>
      <w:r>
        <w:rPr>
          <w:b/>
        </w:rPr>
        <w:t xml:space="preserve">Kysymys 8</w:t>
      </w:r>
    </w:p>
    <w:p>
      <w:r>
        <w:t xml:space="preserve">Mistä historiallisesta ajankohdasta lähtien New York City on ollut Yhdysvaltojen suurin kaupunki?</w:t>
      </w:r>
    </w:p>
    <w:p>
      <w:r>
        <w:rPr>
          <w:b/>
        </w:rPr>
        <w:t xml:space="preserve">Teksti numero 3</w:t>
      </w:r>
    </w:p>
    <w:p>
      <w:r>
        <w:t xml:space="preserve">Monet New Yorkin kaupunginosat ja maamerkit ovat tulleet hyvin tunnetuiksi, ja vuonna 2014 kaupungissa vieraili ennätykselliset </w:t>
      </w:r>
      <w:r>
        <w:rPr>
          <w:color w:val="A9A9A9"/>
        </w:rPr>
        <w:t xml:space="preserve">56 miljoonaa </w:t>
      </w:r>
      <w:r>
        <w:t xml:space="preserve">turistia, ja vuonna 2013 siellä oli kolme maailman kymmenen suosituimman matkailukohteen joukossa. Useat lähteet ovat luokitelleet New Yorkin maailman kuvatuimmaksi kaupungiksi. Maailman "sydämenä" ja "risteyksenä" tunnettu Times Square on Broadwayn teatterialueen kirkkaasti valaistu keskus, yksi maailman vilkkaimmista jalankulkijoiden risteyksistä ja maailman viihdeteollisuuden tärkeä keskus. Monien kaupungin siltojen, pilvenpiirtäjien ja puistojen nimet tunnetaan ympäri maailmaa. </w:t>
      </w:r>
      <w:r>
        <w:t xml:space="preserve">New Yorkia, jonka </w:t>
      </w:r>
      <w:r>
        <w:t xml:space="preserve">ankkurina toimii Wall Street Lower </w:t>
      </w:r>
      <w:r>
        <w:rPr>
          <w:color w:val="DCDCDC"/>
        </w:rPr>
        <w:t xml:space="preserve">Manhattanin </w:t>
      </w:r>
      <w:r>
        <w:t xml:space="preserve">talousalueella</w:t>
      </w:r>
      <w:r>
        <w:t xml:space="preserve">, on kutsuttu sekä taloudellisesti voimakkaimmaksi kaupungiksi että maailman johtavaksi rahoituskeskukseksi, ja kaupungissa sijaitsee maailman kaksi suurinta pörssiä kokonaismarkkinakapitalisoinnilla mitattuna, </w:t>
      </w:r>
      <w:r>
        <w:rPr>
          <w:color w:val="2F4F4F"/>
        </w:rPr>
        <w:t xml:space="preserve">New Yorkin pörssi ja NASDAQ</w:t>
      </w:r>
      <w:r>
        <w:t xml:space="preserve">. Manhattanin kiinteistömarkkinat kuuluvat maailman kalleimpiin. Manhattanin Chinatownissa asuu länsimaisen pallonpuoliskon suurin kiinalaisten keskittymä, ja eri puolille kaupunkia on kehittymässä useita merkittäviä Chinatowneja. New Yorkin metro tarjoaa jatkuvaa ympärivuorokautista liikennettä, ja se on yksi maailman laajimmista metrojärjestelmistä, jonka </w:t>
      </w:r>
      <w:r>
        <w:t xml:space="preserve">asemat</w:t>
      </w:r>
      <w:r>
        <w:rPr>
          <w:color w:val="556B2F"/>
        </w:rPr>
        <w:t xml:space="preserve">469</w:t>
      </w:r>
      <w:r>
        <w:t xml:space="preserve"> ovat toiminnassa. New Yorkin korkeakouluverkostoon kuuluu yli </w:t>
      </w:r>
      <w:r>
        <w:t xml:space="preserve">korkeakoulua</w:t>
      </w:r>
      <w:r>
        <w:rPr>
          <w:color w:val="6B8E23"/>
        </w:rPr>
        <w:t xml:space="preserve">120</w:t>
      </w:r>
      <w:r>
        <w:t xml:space="preserve"> ja yliopistoa, mukaan lukien Columbian yliopisto, New Yorkin yliopisto ja Rockefellerin yliopisto, jotka on luokiteltu maailman 35 parhaan joukkoon.</w:t>
      </w:r>
    </w:p>
    <w:p>
      <w:r>
        <w:rPr>
          <w:b/>
        </w:rPr>
        <w:t xml:space="preserve">Kysymys 0</w:t>
      </w:r>
    </w:p>
    <w:p>
      <w:r>
        <w:t xml:space="preserve">Kuinka monta turistia vieraili New Yorkissa vuonna 2014?</w:t>
      </w:r>
    </w:p>
    <w:p>
      <w:r>
        <w:rPr>
          <w:b/>
        </w:rPr>
        <w:t xml:space="preserve">Kysymys 1</w:t>
      </w:r>
    </w:p>
    <w:p>
      <w:r>
        <w:t xml:space="preserve">Kuinka monta asemaa New Yorkin metrolla on?</w:t>
      </w:r>
    </w:p>
    <w:p>
      <w:r>
        <w:rPr>
          <w:b/>
        </w:rPr>
        <w:t xml:space="preserve">Kysymys 2</w:t>
      </w:r>
    </w:p>
    <w:p>
      <w:r>
        <w:t xml:space="preserve">Missä kaupunginosassa Wall Street sijaitsee?</w:t>
      </w:r>
    </w:p>
    <w:p>
      <w:r>
        <w:rPr>
          <w:b/>
        </w:rPr>
        <w:t xml:space="preserve">Kysymys 3</w:t>
      </w:r>
    </w:p>
    <w:p>
      <w:r>
        <w:t xml:space="preserve">Kuinka monta koulua ja yliopistoa on NYC:ssä?</w:t>
      </w:r>
    </w:p>
    <w:p>
      <w:r>
        <w:rPr>
          <w:b/>
        </w:rPr>
        <w:t xml:space="preserve">Kysymys 4</w:t>
      </w:r>
    </w:p>
    <w:p>
      <w:r>
        <w:t xml:space="preserve">New Yorkissa on maailman kaksi suurinta pörssiä, joita kutsutaan nimellä mikä?</w:t>
      </w:r>
    </w:p>
    <w:p>
      <w:r>
        <w:rPr>
          <w:b/>
        </w:rPr>
        <w:t xml:space="preserve">Teksti numero 4</w:t>
      </w:r>
    </w:p>
    <w:p>
      <w:r>
        <w:rPr>
          <w:color w:val="A9A9A9"/>
        </w:rPr>
        <w:t xml:space="preserve">Wisconsinin jääkauden </w:t>
      </w:r>
      <w:r>
        <w:t xml:space="preserve">aikana </w:t>
      </w:r>
      <w:r>
        <w:t xml:space="preserve">New Yorkin alue sijaitsi suuren, </w:t>
      </w:r>
      <w:r>
        <w:t xml:space="preserve">yli 1 000 jalan syvyisen </w:t>
      </w:r>
      <w:r>
        <w:rPr>
          <w:color w:val="DCDCDC"/>
        </w:rPr>
        <w:t xml:space="preserve">jääpeitteen </w:t>
      </w:r>
      <w:r>
        <w:t xml:space="preserve">reunalla.</w:t>
      </w:r>
      <w:r>
        <w:t xml:space="preserve"> Jääpeite raaputti suuria määriä maaperää pois, ja jäljelle jäi kallioperä, joka toimii geologisena perustana suurelle osalle New York Cityä nykyään. Myöhemmin jääpeite auttoi jakamaan nykyisen Long Islandin ja </w:t>
      </w:r>
      <w:r>
        <w:rPr>
          <w:color w:val="2F4F4F"/>
        </w:rPr>
        <w:t xml:space="preserve">Staten Islandin </w:t>
      </w:r>
      <w:r>
        <w:t xml:space="preserve">toisistaan</w:t>
      </w:r>
      <w:r>
        <w:t xml:space="preserve">.</w:t>
      </w:r>
    </w:p>
    <w:p>
      <w:r>
        <w:rPr>
          <w:b/>
        </w:rPr>
        <w:t xml:space="preserve">Kysymys 0</w:t>
      </w:r>
    </w:p>
    <w:p>
      <w:r>
        <w:t xml:space="preserve">Mikä saari oli aikoinaan osa Long Islandia?</w:t>
      </w:r>
    </w:p>
    <w:p>
      <w:r>
        <w:rPr>
          <w:b/>
        </w:rPr>
        <w:t xml:space="preserve">Kysymys 1</w:t>
      </w:r>
    </w:p>
    <w:p>
      <w:r>
        <w:t xml:space="preserve">Millä ajanjaksolla New Yorkin ympäristö sijaitsi 1 000 metriä syvän jääpeitteen reunalla?</w:t>
      </w:r>
    </w:p>
    <w:p>
      <w:r>
        <w:rPr>
          <w:b/>
        </w:rPr>
        <w:t xml:space="preserve">Kysymys 2</w:t>
      </w:r>
    </w:p>
    <w:p>
      <w:r>
        <w:t xml:space="preserve">Mikä maantieteellinen ilmiö jakoi Long Islandin ja Staten Islandin kahtia?</w:t>
      </w:r>
    </w:p>
    <w:p>
      <w:r>
        <w:rPr>
          <w:b/>
        </w:rPr>
        <w:t xml:space="preserve">Teksti numero 5</w:t>
      </w:r>
    </w:p>
    <w:p>
      <w:r>
        <w:t xml:space="preserve">Nykyisen New York Cityn alueella asui ennen siirtomaavallan syntyä useita algonki-heimojen alkuperäisamerikkalaisia heimoja, kuten lenape, joiden </w:t>
      </w:r>
      <w:r>
        <w:rPr>
          <w:color w:val="A9A9A9"/>
        </w:rPr>
        <w:t xml:space="preserve">Lenapehoking-nimellä</w:t>
      </w:r>
      <w:r>
        <w:t xml:space="preserve"> tunnettuun </w:t>
      </w:r>
      <w:r>
        <w:t xml:space="preserve">kotimaahan </w:t>
      </w:r>
      <w:r>
        <w:t xml:space="preserve">kuuluivat Staten Island, Long Islandin länsiosa, mukaan lukien alue, josta tuli Brooklyn ja Queens, Manhattan, Bronx ja Hudsonin laakso.</w:t>
      </w:r>
    </w:p>
    <w:p>
      <w:r>
        <w:rPr>
          <w:b/>
        </w:rPr>
        <w:t xml:space="preserve">Kysymys 0</w:t>
      </w:r>
    </w:p>
    <w:p>
      <w:r>
        <w:t xml:space="preserve">Mikä oli lenapen kotimaan nimi?</w:t>
      </w:r>
    </w:p>
    <w:p>
      <w:r>
        <w:rPr>
          <w:b/>
        </w:rPr>
        <w:t xml:space="preserve">Teksti numero 6</w:t>
      </w:r>
    </w:p>
    <w:p>
      <w:r>
        <w:t xml:space="preserve">Ensimmäisen dokumentoidun eurooppalaisen vierailun </w:t>
      </w:r>
      <w:r>
        <w:t xml:space="preserve">teki</w:t>
      </w:r>
      <w:r>
        <w:t xml:space="preserve"> vuonna </w:t>
      </w:r>
      <w:r>
        <w:rPr>
          <w:color w:val="A9A9A9"/>
        </w:rPr>
        <w:t xml:space="preserve">1524</w:t>
      </w:r>
      <w:r>
        <w:rPr>
          <w:color w:val="DCDCDC"/>
        </w:rPr>
        <w:t xml:space="preserve">Giovanni da Verrazzano</w:t>
      </w:r>
      <w:r>
        <w:t xml:space="preserve">, Ranskan kruunun palveluksessa ollut firenzeläinen tutkimusmatkailija, joka purjehti laivallaan </w:t>
      </w:r>
      <w:r>
        <w:rPr>
          <w:color w:val="2F4F4F"/>
        </w:rPr>
        <w:t xml:space="preserve">La Dauphine </w:t>
      </w:r>
      <w:r>
        <w:t xml:space="preserve">New Yorkin satamaan</w:t>
      </w:r>
      <w:r>
        <w:t xml:space="preserve">.</w:t>
      </w:r>
      <w:r>
        <w:t xml:space="preserve"> Hän vaati aluetta </w:t>
      </w:r>
      <w:r>
        <w:rPr>
          <w:color w:val="556B2F"/>
        </w:rPr>
        <w:t xml:space="preserve">Ranskalle </w:t>
      </w:r>
      <w:r>
        <w:t xml:space="preserve">ja antoi sille nimen "</w:t>
      </w:r>
      <w:r>
        <w:rPr>
          <w:color w:val="6B8E23"/>
        </w:rPr>
        <w:t xml:space="preserve">Nouvelle Angoulême</w:t>
      </w:r>
      <w:r>
        <w:t xml:space="preserve">" (</w:t>
      </w:r>
      <w:r>
        <w:rPr>
          <w:color w:val="6B8E23"/>
        </w:rPr>
        <w:t xml:space="preserve">Uusi </w:t>
      </w:r>
      <w:r>
        <w:t xml:space="preserve">Angoulême).</w:t>
      </w:r>
    </w:p>
    <w:p>
      <w:r>
        <w:rPr>
          <w:b/>
        </w:rPr>
        <w:t xml:space="preserve">Kysymys 0</w:t>
      </w:r>
    </w:p>
    <w:p>
      <w:r>
        <w:t xml:space="preserve">Minä vuonna ensimmäinen eurooppalainen saapui New Yorkin alueelle?</w:t>
      </w:r>
    </w:p>
    <w:p>
      <w:r>
        <w:rPr>
          <w:b/>
        </w:rPr>
        <w:t xml:space="preserve">Kysymys 1</w:t>
      </w:r>
    </w:p>
    <w:p>
      <w:r>
        <w:t xml:space="preserve">Mikä oli ensimmäisen New Yorkin alueelle saapuneen eurooppalaisen nimi?</w:t>
      </w:r>
    </w:p>
    <w:p>
      <w:r>
        <w:rPr>
          <w:b/>
        </w:rPr>
        <w:t xml:space="preserve">Kysymys 2</w:t>
      </w:r>
    </w:p>
    <w:p>
      <w:r>
        <w:t xml:space="preserve">Mikä oli Giovanni da Verrazzanon aluksen nimi?</w:t>
      </w:r>
    </w:p>
    <w:p>
      <w:r>
        <w:rPr>
          <w:b/>
        </w:rPr>
        <w:t xml:space="preserve">Kysymys 3</w:t>
      </w:r>
    </w:p>
    <w:p>
      <w:r>
        <w:t xml:space="preserve">Mitä kansakuntaa Giovanni da Verrazzano palveli?</w:t>
      </w:r>
    </w:p>
    <w:p>
      <w:r>
        <w:rPr>
          <w:b/>
        </w:rPr>
        <w:t xml:space="preserve">Kysymys 4</w:t>
      </w:r>
    </w:p>
    <w:p>
      <w:r>
        <w:t xml:space="preserve">Millä nimellä Giovanni da Verrazzano kutsui aluetta, kun hän asettui alueelle?</w:t>
      </w:r>
    </w:p>
    <w:p>
      <w:r>
        <w:rPr>
          <w:b/>
        </w:rPr>
        <w:t xml:space="preserve">Kysymys 5</w:t>
      </w:r>
    </w:p>
    <w:p>
      <w:r>
        <w:t xml:space="preserve">Milloin ensimmäinen eurooppalainen vieraili New Yorkin alueella?</w:t>
      </w:r>
    </w:p>
    <w:p>
      <w:r>
        <w:rPr>
          <w:b/>
        </w:rPr>
        <w:t xml:space="preserve">Kysymys 6</w:t>
      </w:r>
    </w:p>
    <w:p>
      <w:r>
        <w:t xml:space="preserve">Mikä oli Giovanni da Verrazzanon New Yorkiin purjehtineen laivan nimi?</w:t>
      </w:r>
    </w:p>
    <w:p>
      <w:r>
        <w:rPr>
          <w:b/>
        </w:rPr>
        <w:t xml:space="preserve">Kysymys 7</w:t>
      </w:r>
    </w:p>
    <w:p>
      <w:r>
        <w:t xml:space="preserve">Giovani da Verrazzano oli tutkimusmatkailija mistä maasta?</w:t>
      </w:r>
    </w:p>
    <w:p>
      <w:r>
        <w:rPr>
          <w:b/>
        </w:rPr>
        <w:t xml:space="preserve">Teksti numero 7</w:t>
      </w:r>
    </w:p>
    <w:p>
      <w:r>
        <w:t xml:space="preserve">Espanjalainen retkikunta, jota johti </w:t>
      </w:r>
      <w:r>
        <w:rPr>
          <w:color w:val="DCDCDC"/>
        </w:rPr>
        <w:t xml:space="preserve">portugalilainen </w:t>
      </w:r>
      <w:r>
        <w:t xml:space="preserve">kapteeni </w:t>
      </w:r>
      <w:r>
        <w:rPr>
          <w:color w:val="A9A9A9"/>
        </w:rPr>
        <w:t xml:space="preserve">Estêvão Gomes</w:t>
      </w:r>
      <w:r>
        <w:t xml:space="preserve">, joka </w:t>
      </w:r>
      <w:r>
        <w:t xml:space="preserve">purjehti keisari </w:t>
      </w:r>
      <w:r>
        <w:rPr>
          <w:color w:val="2F4F4F"/>
        </w:rPr>
        <w:t xml:space="preserve">Kaarle V:n </w:t>
      </w:r>
      <w:r>
        <w:t xml:space="preserve">palveluksessa</w:t>
      </w:r>
      <w:r>
        <w:t xml:space="preserve">, saapui New Yorkin satamaan tammikuussa </w:t>
      </w:r>
      <w:r>
        <w:t xml:space="preserve">tarkoitusta varten rakennetulla karavellilla "</w:t>
      </w:r>
      <w:r>
        <w:rPr>
          <w:color w:val="6B8E23"/>
        </w:rPr>
        <w:t xml:space="preserve">La Anunciada"</w:t>
      </w:r>
      <w:r>
        <w:rPr>
          <w:color w:val="556B2F"/>
        </w:rPr>
        <w:t xml:space="preserve">1525</w:t>
      </w:r>
      <w:r>
        <w:t xml:space="preserve"> ja kartoitti Hudson-joen suun, jonka hän nimesi </w:t>
      </w:r>
      <w:r>
        <w:rPr>
          <w:color w:val="A0522D"/>
        </w:rPr>
        <w:t xml:space="preserve">Rio de San Antonioksi</w:t>
      </w:r>
      <w:r>
        <w:t xml:space="preserve">. Raskas jää esti häntä jatkamasta tutkimuksia, ja hän palasi Espanjaan elokuussa. Ensimmäinen tieteellinen kartta, jossa Pohjois-Amerikan itärannikko näkyy jatkuvasti, </w:t>
      </w:r>
      <w:r>
        <w:rPr>
          <w:color w:val="228B22"/>
        </w:rPr>
        <w:t xml:space="preserve">Padrón Real </w:t>
      </w:r>
      <w:r>
        <w:t xml:space="preserve">-nimellä tunnettu maailmankartta vuodelta 1527, perustui </w:t>
      </w:r>
      <w:r>
        <w:t xml:space="preserve">Gomesin retkikuntaan, ja siinä Koillis-Atlantia nimettiin hänen kunniakseen Tierra de Esteban Gómeziksi.</w:t>
      </w:r>
    </w:p>
    <w:p>
      <w:r>
        <w:rPr>
          <w:b/>
        </w:rPr>
        <w:t xml:space="preserve">Kysymys 0</w:t>
      </w:r>
    </w:p>
    <w:p>
      <w:r>
        <w:t xml:space="preserve">Minä vuonna espanjalainen retkikunta vieraili New Yorkin satamassa?</w:t>
      </w:r>
    </w:p>
    <w:p>
      <w:r>
        <w:rPr>
          <w:b/>
        </w:rPr>
        <w:t xml:space="preserve">Kysymys 1</w:t>
      </w:r>
    </w:p>
    <w:p>
      <w:r>
        <w:t xml:space="preserve">Kuka johti espanjalaista retkikuntaa?</w:t>
      </w:r>
    </w:p>
    <w:p>
      <w:r>
        <w:rPr>
          <w:b/>
        </w:rPr>
        <w:t xml:space="preserve">Kysymys 2</w:t>
      </w:r>
    </w:p>
    <w:p>
      <w:r>
        <w:t xml:space="preserve">Mikä oli Estêvão Gomesin kansalaisuus?</w:t>
      </w:r>
    </w:p>
    <w:p>
      <w:r>
        <w:rPr>
          <w:b/>
        </w:rPr>
        <w:t xml:space="preserve">Kysymys 3</w:t>
      </w:r>
    </w:p>
    <w:p>
      <w:r>
        <w:t xml:space="preserve">Mitä monarkkia Estêvão Gomes palveli?</w:t>
      </w:r>
    </w:p>
    <w:p>
      <w:r>
        <w:rPr>
          <w:b/>
        </w:rPr>
        <w:t xml:space="preserve">Kysymys 4</w:t>
      </w:r>
    </w:p>
    <w:p>
      <w:r>
        <w:t xml:space="preserve">Mikä oli Estêvão Gomesin aluksen nimi?</w:t>
      </w:r>
    </w:p>
    <w:p>
      <w:r>
        <w:rPr>
          <w:b/>
        </w:rPr>
        <w:t xml:space="preserve">Kysymys 5</w:t>
      </w:r>
    </w:p>
    <w:p>
      <w:r>
        <w:t xml:space="preserve">Minkä nimen antoi Hudson-joen edustalle Estevao Gomes?</w:t>
      </w:r>
    </w:p>
    <w:p>
      <w:r>
        <w:rPr>
          <w:b/>
        </w:rPr>
        <w:t xml:space="preserve">Kysymys 6</w:t>
      </w:r>
    </w:p>
    <w:p>
      <w:r>
        <w:t xml:space="preserve">Mikä oli ensimmäinen kartta, joka osoitti koko Pohjois-Amerikan itärannikon?</w:t>
      </w:r>
    </w:p>
    <w:p>
      <w:r>
        <w:rPr>
          <w:b/>
        </w:rPr>
        <w:t xml:space="preserve">Teksti numero 8</w:t>
      </w:r>
    </w:p>
    <w:p>
      <w:r>
        <w:t xml:space="preserve">Vuonna 1609 englantilainen tutkimusmatkailija </w:t>
      </w:r>
      <w:r>
        <w:rPr>
          <w:color w:val="A9A9A9"/>
        </w:rPr>
        <w:t xml:space="preserve">Henry Hudson </w:t>
      </w:r>
      <w:r>
        <w:t xml:space="preserve">löysi alueen uudelleen, kun hän purjehti aluksellaan Halve Maen ("puolikuu" hollanniksi) New Yorkin satamaan etsiessään Luoteisväylää itämaahan työnantajansa, </w:t>
      </w:r>
      <w:r>
        <w:rPr>
          <w:color w:val="DCDCDC"/>
        </w:rPr>
        <w:t xml:space="preserve">Alankomaiden Itä-Intian komppanian </w:t>
      </w:r>
      <w:r>
        <w:t xml:space="preserve">puolesta</w:t>
      </w:r>
      <w:r>
        <w:t xml:space="preserve">. </w:t>
      </w:r>
      <w:r>
        <w:t xml:space="preserve">Hän purjehti </w:t>
      </w:r>
      <w:r>
        <w:rPr>
          <w:color w:val="2F4F4F"/>
        </w:rPr>
        <w:t xml:space="preserve">North Riveriksi, jota </w:t>
      </w:r>
      <w:r>
        <w:t xml:space="preserve">hän kutsui </w:t>
      </w:r>
      <w:r>
        <w:t xml:space="preserve">myös Mauritis-joeksi ja joka nykyään tunnetaan Hudson-jokena, </w:t>
      </w:r>
      <w:r>
        <w:t xml:space="preserve">nimeämäänsä jokea ylös </w:t>
      </w:r>
      <w:r>
        <w:t xml:space="preserve">New Yorkin osavaltion nykyisen pääkaupungin Albanyn kohdalle uskoen, että se saattaisi edustaa valtameren sivujokea. Kun joki kaventui eikä ollut enää suolainen, hän tajusi, ettei kyseessä ollut meriväylä, ja purjehti takaisin alavirtaan. Hän </w:t>
      </w:r>
      <w:r>
        <w:t xml:space="preserve">tutki aluetta </w:t>
      </w:r>
      <w:r>
        <w:rPr>
          <w:color w:val="556B2F"/>
        </w:rPr>
        <w:t xml:space="preserve">kymmenen päivän ajan </w:t>
      </w:r>
      <w:r>
        <w:t xml:space="preserve">ja lunasti alueen työnantajalleen</w:t>
      </w:r>
      <w:r>
        <w:rPr>
          <w:color w:val="556B2F"/>
        </w:rPr>
        <w:t xml:space="preserve">.</w:t>
      </w:r>
      <w:r>
        <w:t xml:space="preserve"> Vuonna</w:t>
      </w:r>
      <w:r>
        <w:rPr>
          <w:color w:val="6B8E23"/>
        </w:rPr>
        <w:t xml:space="preserve">1614</w:t>
      </w:r>
      <w:r>
        <w:t xml:space="preserve"> Alankomaat lunasti Cape Codin ja Delaware Bayn välisen alueen, jota kutsuttiin nimellä Nieuw-Nederland (Uusi-Netherland).</w:t>
      </w:r>
    </w:p>
    <w:p>
      <w:r>
        <w:rPr>
          <w:b/>
        </w:rPr>
        <w:t xml:space="preserve">Kysymys 0</w:t>
      </w:r>
    </w:p>
    <w:p>
      <w:r>
        <w:t xml:space="preserve">Mikä oli alueella vuonna 1609 vierailleen tutkimusmatkailijan nimi?</w:t>
      </w:r>
    </w:p>
    <w:p>
      <w:r>
        <w:rPr>
          <w:b/>
        </w:rPr>
        <w:t xml:space="preserve">Kysymys 1</w:t>
      </w:r>
    </w:p>
    <w:p>
      <w:r>
        <w:t xml:space="preserve">Kenelle Henry Hudson työskenteli?</w:t>
      </w:r>
    </w:p>
    <w:p>
      <w:r>
        <w:rPr>
          <w:b/>
        </w:rPr>
        <w:t xml:space="preserve">Kysymys 2</w:t>
      </w:r>
    </w:p>
    <w:p>
      <w:r>
        <w:t xml:space="preserve">Minä vuonna Alankomaat valloitti Delaware Bayn ja Cape Codin välisen alueen?</w:t>
      </w:r>
    </w:p>
    <w:p>
      <w:r>
        <w:rPr>
          <w:b/>
        </w:rPr>
        <w:t xml:space="preserve">Kysymys 3</w:t>
      </w:r>
    </w:p>
    <w:p>
      <w:r>
        <w:t xml:space="preserve">Kuinka monta päivää Henry Hudson vietti alueen tutkimiseen?</w:t>
      </w:r>
    </w:p>
    <w:p>
      <w:r>
        <w:rPr>
          <w:b/>
        </w:rPr>
        <w:t xml:space="preserve">Kysymys 4</w:t>
      </w:r>
    </w:p>
    <w:p>
      <w:r>
        <w:t xml:space="preserve">Millä nimellä Henry Hudson kutsui jokea, jota nykyään kutsutaan Hudson-joeksi?</w:t>
      </w:r>
    </w:p>
    <w:p>
      <w:r>
        <w:rPr>
          <w:b/>
        </w:rPr>
        <w:t xml:space="preserve">Kysymys 5</w:t>
      </w:r>
    </w:p>
    <w:p>
      <w:r>
        <w:t xml:space="preserve">Minkä yrityksen palveluksessa Henry Hudson työskenteli 1600-luvulla?</w:t>
      </w:r>
    </w:p>
    <w:p>
      <w:r>
        <w:rPr>
          <w:b/>
        </w:rPr>
        <w:t xml:space="preserve">Kysymys 6</w:t>
      </w:r>
    </w:p>
    <w:p>
      <w:r>
        <w:t xml:space="preserve">Minä vuonna hollantilaiset lunastivat Cape Codin ja Delaware Bayn välisen alueen?</w:t>
      </w:r>
    </w:p>
    <w:p>
      <w:r>
        <w:rPr>
          <w:b/>
        </w:rPr>
        <w:t xml:space="preserve">Kysymys 7</w:t>
      </w:r>
    </w:p>
    <w:p>
      <w:r>
        <w:t xml:space="preserve">Kuka tutkimusmatkailija purjehti laivallaan New Yorkin satamaan vuonna 1609?</w:t>
      </w:r>
    </w:p>
    <w:p>
      <w:r>
        <w:rPr>
          <w:b/>
        </w:rPr>
        <w:t xml:space="preserve">Teksti numero 9</w:t>
      </w:r>
    </w:p>
    <w:p>
      <w:r>
        <w:t xml:space="preserve">Ensimmäinen ei-alkuperäisamerikkalainen asukas New Yorkin alueella, josta myöhemmin tuli New York City, oli dominikaaninen </w:t>
      </w:r>
      <w:r>
        <w:rPr>
          <w:color w:val="A9A9A9"/>
        </w:rPr>
        <w:t xml:space="preserve">kauppias </w:t>
      </w:r>
      <w:r>
        <w:rPr>
          <w:color w:val="DCDCDC"/>
        </w:rPr>
        <w:t xml:space="preserve">Juan Rodriguez </w:t>
      </w:r>
      <w:r>
        <w:t xml:space="preserve">(hollanniksi käännettynä </w:t>
      </w:r>
      <w:r>
        <w:rPr>
          <w:color w:val="2F4F4F"/>
        </w:rPr>
        <w:t xml:space="preserve">Jan Rodrigues</w:t>
      </w:r>
      <w:r>
        <w:t xml:space="preserve">)</w:t>
      </w:r>
      <w:r>
        <w:t xml:space="preserve">. </w:t>
      </w:r>
      <w:r>
        <w:t xml:space="preserve">Hän </w:t>
      </w:r>
      <w:r>
        <w:t xml:space="preserve">syntyi </w:t>
      </w:r>
      <w:r>
        <w:rPr>
          <w:color w:val="556B2F"/>
        </w:rPr>
        <w:t xml:space="preserve">Santo Domingossa </w:t>
      </w:r>
      <w:r>
        <w:t xml:space="preserve">portugalilaista ja afrikkalaista syntyperää olevana, ja hän saapui Manhattanille </w:t>
      </w:r>
      <w:r>
        <w:rPr>
          <w:color w:val="6B8E23"/>
        </w:rPr>
        <w:t xml:space="preserve">talvella </w:t>
      </w:r>
      <w:r>
        <w:t xml:space="preserve">1613-1614. Hän pyydysti turkiksia ja kävi kauppaa paikallisen väestön kanssa hollantilaisten edustajana. </w:t>
      </w:r>
      <w:r>
        <w:rPr>
          <w:color w:val="A0522D"/>
        </w:rPr>
        <w:t xml:space="preserve">Broadway, 159th Streetiltä 218th Streetille</w:t>
      </w:r>
      <w:r>
        <w:t xml:space="preserve">, on nimetty </w:t>
      </w:r>
      <w:r>
        <w:rPr>
          <w:color w:val="228B22"/>
        </w:rPr>
        <w:t xml:space="preserve">Juan Rodriguez Wayksi </w:t>
      </w:r>
      <w:r>
        <w:t xml:space="preserve">hänen kunniakseen.</w:t>
      </w:r>
    </w:p>
    <w:p>
      <w:r>
        <w:rPr>
          <w:b/>
        </w:rPr>
        <w:t xml:space="preserve">Kysymys 0</w:t>
      </w:r>
    </w:p>
    <w:p>
      <w:r>
        <w:t xml:space="preserve">Missä Juan Rodriguez syntyi?</w:t>
      </w:r>
    </w:p>
    <w:p>
      <w:r>
        <w:rPr>
          <w:b/>
        </w:rPr>
        <w:t xml:space="preserve">Kysymys 1</w:t>
      </w:r>
    </w:p>
    <w:p>
      <w:r>
        <w:t xml:space="preserve">Miksi hollantilaiset kutsuivat Juan Rodriguezia?</w:t>
      </w:r>
    </w:p>
    <w:p>
      <w:r>
        <w:rPr>
          <w:b/>
        </w:rPr>
        <w:t xml:space="preserve">Kysymys 2</w:t>
      </w:r>
    </w:p>
    <w:p>
      <w:r>
        <w:t xml:space="preserve">Mikä oli Juan Rodriguezin ammatti?</w:t>
      </w:r>
    </w:p>
    <w:p>
      <w:r>
        <w:rPr>
          <w:b/>
        </w:rPr>
        <w:t xml:space="preserve">Kysymys 3</w:t>
      </w:r>
    </w:p>
    <w:p>
      <w:r>
        <w:t xml:space="preserve">Mikä katu on nimetty Juan Rodriguezin mukaan?</w:t>
      </w:r>
    </w:p>
    <w:p>
      <w:r>
        <w:rPr>
          <w:b/>
        </w:rPr>
        <w:t xml:space="preserve">Kysymys 4</w:t>
      </w:r>
    </w:p>
    <w:p>
      <w:r>
        <w:t xml:space="preserve">Minkä kauden aikana Juan Rodriguez tuli ensimmäisen kerran New Yorkiin?</w:t>
      </w:r>
    </w:p>
    <w:p>
      <w:r>
        <w:rPr>
          <w:b/>
        </w:rPr>
        <w:t xml:space="preserve">Kysymys 5</w:t>
      </w:r>
    </w:p>
    <w:p>
      <w:r>
        <w:t xml:space="preserve">Kuka oli ensimmäinen ei-intialainen henkilö, joka asui nykyisen New Yorkin alueella?</w:t>
      </w:r>
    </w:p>
    <w:p>
      <w:r>
        <w:rPr>
          <w:b/>
        </w:rPr>
        <w:t xml:space="preserve">Kysymys 6</w:t>
      </w:r>
    </w:p>
    <w:p>
      <w:r>
        <w:t xml:space="preserve">Mikä katu NYC:ssä on nykyään nimetty Juan Rodriguezin mukaan?</w:t>
      </w:r>
    </w:p>
    <w:p>
      <w:r>
        <w:rPr>
          <w:b/>
        </w:rPr>
        <w:t xml:space="preserve">Teksti numero 10</w:t>
      </w:r>
    </w:p>
    <w:p>
      <w:r>
        <w:t xml:space="preserve">Pysyvä eurooppalainen läsnäolo New Netherlandissa alkoi vuonna</w:t>
      </w:r>
      <w:r>
        <w:rPr>
          <w:color w:val="A9A9A9"/>
        </w:rPr>
        <w:t xml:space="preserve">1624</w:t>
      </w:r>
      <w:r>
        <w:t xml:space="preserve"> New Yorkista tuli 12. vanhin yhtäjaksoisesti käytössä ollut eurooppalainen siirtokunta Yhdysvaltojen mantereella, kun hollantilainen turkiskauppa-asutus perustettiin </w:t>
      </w:r>
      <w:r>
        <w:rPr>
          <w:color w:val="DCDCDC"/>
        </w:rPr>
        <w:t xml:space="preserve">Governors Islandille</w:t>
      </w:r>
      <w:r>
        <w:t xml:space="preserve">. </w:t>
      </w:r>
      <w:r>
        <w:t xml:space="preserve">Vuonna</w:t>
      </w:r>
      <w:r>
        <w:rPr>
          <w:color w:val="2F4F4F"/>
        </w:rPr>
        <w:t xml:space="preserve">1625</w:t>
      </w:r>
      <w:r>
        <w:t xml:space="preserve"> , aloitettiin rakentamaan </w:t>
      </w:r>
      <w:r>
        <w:rPr>
          <w:color w:val="556B2F"/>
        </w:rPr>
        <w:t xml:space="preserve">Manhattanin saarella</w:t>
      </w:r>
      <w:r>
        <w:t xml:space="preserve"> sijaitsevaa </w:t>
      </w:r>
      <w:r>
        <w:t xml:space="preserve">linnoitusta ja Fort Amsterdamia</w:t>
      </w:r>
      <w:r>
        <w:t xml:space="preserve">, jota myöhemmin kutsuttiin nimellä New Amsterdam (Nieuw Amsterdam). Uuden Amsterdamin siirtokunta keskitettiin paikalle, josta lopulta tuli Lower Manhattan. Hollantilainen siirtokunnan pääjohtaja </w:t>
      </w:r>
      <w:r>
        <w:rPr>
          <w:color w:val="6B8E23"/>
        </w:rPr>
        <w:t xml:space="preserve">Peter Minuit </w:t>
      </w:r>
      <w:r>
        <w:t xml:space="preserve">osti Manhattanin saaren Canarsie-heimolta, pieneltä lenape-heimon ryhmältä, vuonna </w:t>
      </w:r>
      <w:r>
        <w:t xml:space="preserve">60 guldenin (noin 1000 dollarin vuonna 2006) arvosta</w:t>
      </w:r>
      <w:r>
        <w:rPr>
          <w:color w:val="A0522D"/>
        </w:rPr>
        <w:t xml:space="preserve">1626</w:t>
      </w:r>
      <w:r>
        <w:t xml:space="preserve">; kumotun legendan mukaan Manhattan ostettiin 24 dollarin arvoisista </w:t>
      </w:r>
      <w:r>
        <w:rPr>
          <w:color w:val="228B22"/>
        </w:rPr>
        <w:t xml:space="preserve">lasihelmistä</w:t>
      </w:r>
      <w:r>
        <w:t xml:space="preserve">.</w:t>
      </w:r>
    </w:p>
    <w:p>
      <w:r>
        <w:rPr>
          <w:b/>
        </w:rPr>
        <w:t xml:space="preserve">Kysymys 0</w:t>
      </w:r>
    </w:p>
    <w:p>
      <w:r>
        <w:t xml:space="preserve">Mille saarelle hollantilaiset perustivat asutuksen turkiksilla käytävää kauppaa varten?</w:t>
      </w:r>
    </w:p>
    <w:p>
      <w:r>
        <w:rPr>
          <w:b/>
        </w:rPr>
        <w:t xml:space="preserve">Kysymys 1</w:t>
      </w:r>
    </w:p>
    <w:p>
      <w:r>
        <w:t xml:space="preserve">Mille saarelle rakennettiin Fort Amsterdam?</w:t>
      </w:r>
    </w:p>
    <w:p>
      <w:r>
        <w:rPr>
          <w:b/>
        </w:rPr>
        <w:t xml:space="preserve">Kysymys 2</w:t>
      </w:r>
    </w:p>
    <w:p>
      <w:r>
        <w:t xml:space="preserve">Minä vuonna aloitettiin Fort Amsterdamin rakentaminen?</w:t>
      </w:r>
    </w:p>
    <w:p>
      <w:r>
        <w:rPr>
          <w:b/>
        </w:rPr>
        <w:t xml:space="preserve">Kysymys 3</w:t>
      </w:r>
    </w:p>
    <w:p>
      <w:r>
        <w:t xml:space="preserve">Kuka henkilö osti Manhattanin Canarsiesta hollantilaisille?</w:t>
      </w:r>
    </w:p>
    <w:p>
      <w:r>
        <w:rPr>
          <w:b/>
        </w:rPr>
        <w:t xml:space="preserve">Kysymys 4</w:t>
      </w:r>
    </w:p>
    <w:p>
      <w:r>
        <w:t xml:space="preserve">Minä vuonna hollantilaiset ostivat Manhattanin?</w:t>
      </w:r>
    </w:p>
    <w:p>
      <w:r>
        <w:rPr>
          <w:b/>
        </w:rPr>
        <w:t xml:space="preserve">Kysymys 5</w:t>
      </w:r>
    </w:p>
    <w:p>
      <w:r>
        <w:t xml:space="preserve">Missä vuonna Uudet Alankomaat perusti pysyvän eurooppalaisen läsnäolon?</w:t>
      </w:r>
    </w:p>
    <w:p>
      <w:r>
        <w:rPr>
          <w:b/>
        </w:rPr>
        <w:t xml:space="preserve">Kysymys 6</w:t>
      </w:r>
    </w:p>
    <w:p>
      <w:r>
        <w:t xml:space="preserve">Minä vuonna aloitettiin Fort Amsterdamin rakentaminen Manhattanin saarella?</w:t>
      </w:r>
    </w:p>
    <w:p>
      <w:r>
        <w:rPr>
          <w:b/>
        </w:rPr>
        <w:t xml:space="preserve">Kysymys 7</w:t>
      </w:r>
    </w:p>
    <w:p>
      <w:r>
        <w:t xml:space="preserve">Mikä oli se myytti, jonka mukaan kenraali Peter Minuit osti Manhattanin ?</w:t>
      </w:r>
    </w:p>
    <w:p>
      <w:r>
        <w:rPr>
          <w:b/>
        </w:rPr>
        <w:t xml:space="preserve">Teksti numero 11</w:t>
      </w:r>
    </w:p>
    <w:p>
      <w:r>
        <w:t xml:space="preserve">Uuden Alankomaiden siirtokunnan </w:t>
      </w:r>
      <w:r>
        <w:rPr>
          <w:color w:val="2F4F4F"/>
        </w:rPr>
        <w:t xml:space="preserve">pääjohtaja </w:t>
      </w:r>
      <w:r>
        <w:rPr>
          <w:color w:val="DCDCDC"/>
        </w:rPr>
        <w:t xml:space="preserve">Peter Stuyvesant </w:t>
      </w:r>
      <w:r>
        <w:t xml:space="preserve">luovutti New Amsterdamin englantilaisille ilman verenvuodatusta</w:t>
      </w:r>
      <w:r>
        <w:t xml:space="preserve">.</w:t>
      </w:r>
      <w:r>
        <w:rPr>
          <w:color w:val="A9A9A9"/>
        </w:rPr>
        <w:t xml:space="preserve">1664</w:t>
      </w:r>
      <w:r>
        <w:t xml:space="preserve"> Englantilaiset nimesivät perustettavan kaupungin </w:t>
      </w:r>
      <w:r>
        <w:rPr>
          <w:color w:val="556B2F"/>
        </w:rPr>
        <w:t xml:space="preserve">New Yorkiksi </w:t>
      </w:r>
      <w:r>
        <w:t xml:space="preserve">Yorkin herttuan (myöhemmin kuningas </w:t>
      </w:r>
      <w:r>
        <w:rPr>
          <w:color w:val="6B8E23"/>
        </w:rPr>
        <w:t xml:space="preserve">Jaakko II) </w:t>
      </w:r>
      <w:r>
        <w:t xml:space="preserve">mukaan</w:t>
      </w:r>
      <w:r>
        <w:t xml:space="preserve">.</w:t>
      </w:r>
    </w:p>
    <w:p>
      <w:r>
        <w:rPr>
          <w:b/>
        </w:rPr>
        <w:t xml:space="preserve">Kysymys 0</w:t>
      </w:r>
    </w:p>
    <w:p>
      <w:r>
        <w:t xml:space="preserve">Millä nimellä englantilaiset kutsuivat New Amsterdamia sen valloituksen jälkeen?</w:t>
      </w:r>
    </w:p>
    <w:p>
      <w:r>
        <w:rPr>
          <w:b/>
        </w:rPr>
        <w:t xml:space="preserve">Kysymys 1</w:t>
      </w:r>
    </w:p>
    <w:p>
      <w:r>
        <w:t xml:space="preserve">Mikä oli Yorkin herttuan kuninkaallinen nimi?</w:t>
      </w:r>
    </w:p>
    <w:p>
      <w:r>
        <w:rPr>
          <w:b/>
        </w:rPr>
        <w:t xml:space="preserve">Kysymys 2</w:t>
      </w:r>
    </w:p>
    <w:p>
      <w:r>
        <w:t xml:space="preserve">Kuka henkilö luovutti New Amsterdamin englantilaisille?</w:t>
      </w:r>
    </w:p>
    <w:p>
      <w:r>
        <w:rPr>
          <w:b/>
        </w:rPr>
        <w:t xml:space="preserve">Kysymys 3</w:t>
      </w:r>
    </w:p>
    <w:p>
      <w:r>
        <w:t xml:space="preserve">Mikä oli Peter Stuyvesantin titteli?</w:t>
      </w:r>
    </w:p>
    <w:p>
      <w:r>
        <w:rPr>
          <w:b/>
        </w:rPr>
        <w:t xml:space="preserve">Kysymys 4</w:t>
      </w:r>
    </w:p>
    <w:p>
      <w:r>
        <w:t xml:space="preserve">Minä vuonna englantilaiset valtasivat New Amsterdamin?</w:t>
      </w:r>
    </w:p>
    <w:p>
      <w:r>
        <w:rPr>
          <w:b/>
        </w:rPr>
        <w:t xml:space="preserve">Kysymys 5</w:t>
      </w:r>
    </w:p>
    <w:p>
      <w:r>
        <w:t xml:space="preserve">Kuka luovutti New Amsterdamin englantilaisille ilman taistelua vuonna 1664?</w:t>
      </w:r>
    </w:p>
    <w:p>
      <w:r>
        <w:rPr>
          <w:b/>
        </w:rPr>
        <w:t xml:space="preserve">Teksti numero 12</w:t>
      </w:r>
    </w:p>
    <w:p>
      <w:r>
        <w:rPr>
          <w:color w:val="A9A9A9"/>
        </w:rPr>
        <w:t xml:space="preserve">Elokuun 24. päivänä 1673 </w:t>
      </w:r>
      <w:r>
        <w:t xml:space="preserve">hollantilainen kapteeni </w:t>
      </w:r>
      <w:r>
        <w:rPr>
          <w:color w:val="DCDCDC"/>
        </w:rPr>
        <w:t xml:space="preserve">Anthonio Colve </w:t>
      </w:r>
      <w:r>
        <w:t xml:space="preserve">otti New Yorkin siirtokunnan haltuunsa </w:t>
      </w:r>
      <w:r>
        <w:rPr>
          <w:color w:val="2F4F4F"/>
        </w:rPr>
        <w:t xml:space="preserve">Englannilta </w:t>
      </w:r>
      <w:r>
        <w:t xml:space="preserve">ja nimesi sen uudelleen "</w:t>
      </w:r>
      <w:r>
        <w:rPr>
          <w:color w:val="556B2F"/>
        </w:rPr>
        <w:t xml:space="preserve">New Orange</w:t>
      </w:r>
      <w:r>
        <w:t xml:space="preserve">" Oranian prinssin, </w:t>
      </w:r>
      <w:r>
        <w:rPr>
          <w:color w:val="6B8E23"/>
        </w:rPr>
        <w:t xml:space="preserve">kuningas </w:t>
      </w:r>
      <w:r>
        <w:rPr>
          <w:color w:val="A0522D"/>
        </w:rPr>
        <w:t xml:space="preserve">William III:n </w:t>
      </w:r>
      <w:r>
        <w:t xml:space="preserve">kunniaksi</w:t>
      </w:r>
      <w:r>
        <w:t xml:space="preserve">. Koska </w:t>
      </w:r>
      <w:r>
        <w:t xml:space="preserve">hollantilaiset joutuivat kuitenkin kärsimään tappion briteiltä ja ranskalaisilta, jotka olivat liittoutuneet tuhoamaan hollantilaiset kauppareitit, hollantilaiset palauttivat saaren Englannille vuonna </w:t>
      </w:r>
      <w:r>
        <w:rPr>
          <w:color w:val="228B22"/>
        </w:rPr>
        <w:t xml:space="preserve">1674</w:t>
      </w:r>
      <w:r>
        <w:t xml:space="preserve">.</w:t>
      </w:r>
    </w:p>
    <w:p>
      <w:r>
        <w:rPr>
          <w:b/>
        </w:rPr>
        <w:t xml:space="preserve">Kysymys 0</w:t>
      </w:r>
    </w:p>
    <w:p>
      <w:r>
        <w:t xml:space="preserve">Mikä oli Oranian prinssin nimi?</w:t>
      </w:r>
    </w:p>
    <w:p>
      <w:r>
        <w:rPr>
          <w:b/>
        </w:rPr>
        <w:t xml:space="preserve">Kysymys 1</w:t>
      </w:r>
    </w:p>
    <w:p>
      <w:r>
        <w:t xml:space="preserve">Milloin Anthonio Colve valloitti New Yorkin?</w:t>
      </w:r>
    </w:p>
    <w:p>
      <w:r>
        <w:rPr>
          <w:b/>
        </w:rPr>
        <w:t xml:space="preserve">Kysymys 2</w:t>
      </w:r>
    </w:p>
    <w:p>
      <w:r>
        <w:t xml:space="preserve">Millä nimellä Colve kutsui New Yorkia valloitettuaan sen?</w:t>
      </w:r>
    </w:p>
    <w:p>
      <w:r>
        <w:rPr>
          <w:b/>
        </w:rPr>
        <w:t xml:space="preserve">Kysymys 3</w:t>
      </w:r>
    </w:p>
    <w:p>
      <w:r>
        <w:t xml:space="preserve">Minä vuonna hollantilaiset antoivat New Yorkin takaisin englantilaisille?</w:t>
      </w:r>
    </w:p>
    <w:p>
      <w:r>
        <w:rPr>
          <w:b/>
        </w:rPr>
        <w:t xml:space="preserve">Kysymys 4</w:t>
      </w:r>
    </w:p>
    <w:p>
      <w:r>
        <w:t xml:space="preserve">Mikä hollantilainen upseeri otti New Yorkin haltuunsa 24. elokuuta 1673?</w:t>
      </w:r>
    </w:p>
    <w:p>
      <w:r>
        <w:rPr>
          <w:b/>
        </w:rPr>
        <w:t xml:space="preserve">Kysymys 5</w:t>
      </w:r>
    </w:p>
    <w:p>
      <w:r>
        <w:t xml:space="preserve">Mille maalle hollantilaiset antoivat saaren takaisin vuonna 1674 sen jälkeen, kun heidän kauppareittinsä oli tuhoutunut?</w:t>
      </w:r>
    </w:p>
    <w:p>
      <w:r>
        <w:rPr>
          <w:b/>
        </w:rPr>
        <w:t xml:space="preserve">Kysymys 6</w:t>
      </w:r>
    </w:p>
    <w:p>
      <w:r>
        <w:t xml:space="preserve">New Yorkia kutsuttiin New Orange -nimellä jonkin aikaa, mikä historiallinen hahmo perustui siihen?</w:t>
      </w:r>
    </w:p>
    <w:p>
      <w:r>
        <w:rPr>
          <w:b/>
        </w:rPr>
        <w:t xml:space="preserve">Teksti numero 13</w:t>
      </w:r>
    </w:p>
    <w:p>
      <w:r>
        <w:rPr>
          <w:color w:val="A9A9A9"/>
        </w:rPr>
        <w:t xml:space="preserve">Toisen englantilais-hollantilaisen sodan lopussa </w:t>
      </w:r>
      <w:r>
        <w:t xml:space="preserve">englantilaiset saivat Pohjois-Amerikassa sijaitsevan New Amsterdamin (New York) vastineeksi </w:t>
      </w:r>
      <w:r>
        <w:t xml:space="preserve">Indonesian saaren </w:t>
      </w:r>
      <w:r>
        <w:rPr>
          <w:color w:val="DCDCDC"/>
        </w:rPr>
        <w:t xml:space="preserve">Runin </w:t>
      </w:r>
      <w:r>
        <w:t xml:space="preserve">hollantilaishallinnosta</w:t>
      </w:r>
      <w:r>
        <w:t xml:space="preserve">.</w:t>
      </w:r>
      <w:r>
        <w:t xml:space="preserve"> Useat intiaanien väliset heimosodat ja eräät eurooppalaisten kanssa käytyjen kontaktien aiheuttamat epidemiat aiheuttivat huomattavia väestötappioita lenapeille vuosien 1660 ja 1670 välisenä aikana. Vuoteen 1700 mennessä lenape-väestö oli vähentynyt </w:t>
      </w:r>
      <w:r>
        <w:rPr>
          <w:color w:val="2F4F4F"/>
        </w:rPr>
        <w:t xml:space="preserve">200</w:t>
      </w:r>
      <w:r>
        <w:t xml:space="preserve">.</w:t>
      </w:r>
    </w:p>
    <w:p>
      <w:r>
        <w:rPr>
          <w:b/>
        </w:rPr>
        <w:t xml:space="preserve">Kysymys 0</w:t>
      </w:r>
    </w:p>
    <w:p>
      <w:r>
        <w:t xml:space="preserve">Minkä sodan jälkeen englantilaiset saivat New Amsterdamin?</w:t>
      </w:r>
    </w:p>
    <w:p>
      <w:r>
        <w:rPr>
          <w:b/>
        </w:rPr>
        <w:t xml:space="preserve">Kysymys 1</w:t>
      </w:r>
    </w:p>
    <w:p>
      <w:r>
        <w:t xml:space="preserve">Kuinka monta lenapea asui alueella vuonna 1700?</w:t>
      </w:r>
    </w:p>
    <w:p>
      <w:r>
        <w:rPr>
          <w:b/>
        </w:rPr>
        <w:t xml:space="preserve">Kysymys 2</w:t>
      </w:r>
    </w:p>
    <w:p>
      <w:r>
        <w:t xml:space="preserve">Mikä oli sen saaren nimi, jonka englantilaiset myivät hollantilaisille vastineeksi New Amsterdamista?</w:t>
      </w:r>
    </w:p>
    <w:p>
      <w:r>
        <w:rPr>
          <w:b/>
        </w:rPr>
        <w:t xml:space="preserve">Kysymys 3</w:t>
      </w:r>
    </w:p>
    <w:p>
      <w:r>
        <w:t xml:space="preserve">Kuinka monta Lenape-intiaania oli vuonna 1700 enää jäljellä?</w:t>
      </w:r>
    </w:p>
    <w:p>
      <w:r>
        <w:rPr>
          <w:b/>
        </w:rPr>
        <w:t xml:space="preserve">Kysymys 4</w:t>
      </w:r>
    </w:p>
    <w:p>
      <w:r>
        <w:t xml:space="preserve">Minkä sodan jälkeen Englanti sai New Yorkin vastineeksi Indonesian saaresta Runista?</w:t>
      </w:r>
    </w:p>
    <w:p>
      <w:r>
        <w:rPr>
          <w:b/>
        </w:rPr>
        <w:t xml:space="preserve">Teksti numero 14</w:t>
      </w:r>
    </w:p>
    <w:p>
      <w:r>
        <w:t xml:space="preserve">New Yorkin merkitys kauppasatamana kasvoi, kun se oli Britannian vallan alla 1700-luvun alussa. Siitä </w:t>
      </w:r>
      <w:r>
        <w:t xml:space="preserve">tuli myös orjuuden keskus: </w:t>
      </w:r>
      <w:r>
        <w:rPr>
          <w:color w:val="A9A9A9"/>
        </w:rPr>
        <w:t xml:space="preserve">42 prosentissa </w:t>
      </w:r>
      <w:r>
        <w:t xml:space="preserve">kotitalouksista oli orjia vuoteen 1730 mennessä, mikä oli enemmän kuin missään muussa kaupungissa </w:t>
      </w:r>
      <w:r>
        <w:rPr>
          <w:color w:val="DCDCDC"/>
        </w:rPr>
        <w:t xml:space="preserve">Etelä-Carolinan Charlestonissa</w:t>
      </w:r>
      <w:r>
        <w:t xml:space="preserve">. Useimmilla orjanomistajilla oli muutama tai useampi kotiorja, mutta toiset vuokrasivat heitä työläisiksi. Orjuudesta tuli kiinteästi sidoksissa New Yorkin talouteen orjien työvoiman kautta koko satamassa sekä etelään sidottujen pankkien ja laivaliikenteen kautta. Afrikkalaisen hautausmaan löytyminen </w:t>
      </w:r>
      <w:r>
        <w:rPr>
          <w:color w:val="2F4F4F"/>
        </w:rPr>
        <w:t xml:space="preserve">1990-luvulla </w:t>
      </w:r>
      <w:r>
        <w:t xml:space="preserve">uuden liittovaltion </w:t>
      </w:r>
      <w:r>
        <w:rPr>
          <w:color w:val="556B2F"/>
        </w:rPr>
        <w:t xml:space="preserve">oikeustalon </w:t>
      </w:r>
      <w:r>
        <w:t xml:space="preserve">rakentamisen yhteydessä </w:t>
      </w:r>
      <w:r>
        <w:t xml:space="preserve">lähellä </w:t>
      </w:r>
      <w:r>
        <w:rPr>
          <w:color w:val="6B8E23"/>
        </w:rPr>
        <w:t xml:space="preserve">Foley Squarea </w:t>
      </w:r>
      <w:r>
        <w:t xml:space="preserve">paljasti, että alueelle oli haudattu siirtomaavuosina kymmeniä tuhansia afrikkalaisia.</w:t>
      </w:r>
    </w:p>
    <w:p>
      <w:r>
        <w:rPr>
          <w:b/>
        </w:rPr>
        <w:t xml:space="preserve">Kysymys 0</w:t>
      </w:r>
    </w:p>
    <w:p>
      <w:r>
        <w:t xml:space="preserve">Kuinka monta prosenttia New Yorkin kotitalouksista omisti orjia vuonna 1730?</w:t>
      </w:r>
    </w:p>
    <w:p>
      <w:r>
        <w:rPr>
          <w:b/>
        </w:rPr>
        <w:t xml:space="preserve">Kysymys 1</w:t>
      </w:r>
    </w:p>
    <w:p>
      <w:r>
        <w:t xml:space="preserve">Missä amerikkalaisessa kaupungissa oli vuonna 1730 eniten orjanomistajia?</w:t>
      </w:r>
    </w:p>
    <w:p>
      <w:r>
        <w:rPr>
          <w:b/>
        </w:rPr>
        <w:t xml:space="preserve">Kysymys 2</w:t>
      </w:r>
    </w:p>
    <w:p>
      <w:r>
        <w:t xml:space="preserve">Minkä aukion läheltä afrikkalainen hautausmaa kaivettiin esiin?</w:t>
      </w:r>
    </w:p>
    <w:p>
      <w:r>
        <w:rPr>
          <w:b/>
        </w:rPr>
        <w:t xml:space="preserve">Kysymys 3</w:t>
      </w:r>
    </w:p>
    <w:p>
      <w:r>
        <w:t xml:space="preserve">Mitä rakennettiin, jonka seurauksena afrikkalainen hautausmaa löydettiin?</w:t>
      </w:r>
    </w:p>
    <w:p>
      <w:r>
        <w:rPr>
          <w:b/>
        </w:rPr>
        <w:t xml:space="preserve">Kysymys 4</w:t>
      </w:r>
    </w:p>
    <w:p>
      <w:r>
        <w:t xml:space="preserve">Missä Pohjois-Amerikan kaupungissa pidettiin eniten orjia 1700-luvulla?</w:t>
      </w:r>
    </w:p>
    <w:p>
      <w:r>
        <w:rPr>
          <w:b/>
        </w:rPr>
        <w:t xml:space="preserve">Kysymys 5</w:t>
      </w:r>
    </w:p>
    <w:p>
      <w:r>
        <w:t xml:space="preserve">Milloin uuden oikeustalon rakentamisen jälkeen löydettiin afrikkalainen hautapaikka?</w:t>
      </w:r>
    </w:p>
    <w:p>
      <w:r>
        <w:rPr>
          <w:b/>
        </w:rPr>
        <w:t xml:space="preserve">Teksti numero 15</w:t>
      </w:r>
    </w:p>
    <w:p>
      <w:r>
        <w:rPr>
          <w:color w:val="DCDCDC"/>
        </w:rPr>
        <w:t xml:space="preserve">John Peter Zengerin </w:t>
      </w:r>
      <w:r>
        <w:t xml:space="preserve">oikeudenkäynti </w:t>
      </w:r>
      <w:r>
        <w:rPr>
          <w:color w:val="A9A9A9"/>
        </w:rPr>
        <w:t xml:space="preserve">Manhattanilla </w:t>
      </w:r>
      <w:r>
        <w:t xml:space="preserve">vuonna </w:t>
      </w:r>
      <w:r>
        <w:t xml:space="preserve">auttoi</w:t>
      </w:r>
      <w:r>
        <w:rPr>
          <w:color w:val="2F4F4F"/>
        </w:rPr>
        <w:t xml:space="preserve">1735</w:t>
      </w:r>
      <w:r>
        <w:t xml:space="preserve"> luomaan lehdistönvapauden Pohjois-Amerikassa. Vuonna</w:t>
      </w:r>
      <w:r>
        <w:rPr>
          <w:color w:val="556B2F"/>
        </w:rPr>
        <w:t xml:space="preserve">1754</w:t>
      </w:r>
      <w:r>
        <w:t xml:space="preserve"> Columbia University perustettiin kuningas </w:t>
      </w:r>
      <w:r>
        <w:rPr>
          <w:color w:val="6B8E23"/>
        </w:rPr>
        <w:t xml:space="preserve">Yrjö II:</w:t>
      </w:r>
      <w:r>
        <w:t xml:space="preserve">n peruskirjan nojalla </w:t>
      </w:r>
      <w:r>
        <w:rPr>
          <w:color w:val="A0522D"/>
        </w:rPr>
        <w:t xml:space="preserve">King's College -yliopistoksi </w:t>
      </w:r>
      <w:r>
        <w:t xml:space="preserve">Lower Manhattanille</w:t>
      </w:r>
      <w:r>
        <w:t xml:space="preserve">.</w:t>
      </w:r>
      <w:r>
        <w:t xml:space="preserve"> Stamp Act -kongressi kokoontui </w:t>
      </w:r>
      <w:r>
        <w:rPr>
          <w:color w:val="228B22"/>
        </w:rPr>
        <w:t xml:space="preserve">New Yorkissa </w:t>
      </w:r>
      <w:r>
        <w:t xml:space="preserve">lokakuussa 1765, kun Sons of Liberty -järjestö järjestäytyi kaupunkiin ja kävi seuraavien kymmenen vuoden aikana kahakoita sinne sijoitettujen brittijoukkojen kanssa.</w:t>
      </w:r>
    </w:p>
    <w:p>
      <w:r>
        <w:rPr>
          <w:b/>
        </w:rPr>
        <w:t xml:space="preserve">Kysymys 0</w:t>
      </w:r>
    </w:p>
    <w:p>
      <w:r>
        <w:t xml:space="preserve">Minä vuonna John Peter Zenger tuomittiin?</w:t>
      </w:r>
    </w:p>
    <w:p>
      <w:r>
        <w:rPr>
          <w:b/>
        </w:rPr>
        <w:t xml:space="preserve">Kysymys 1</w:t>
      </w:r>
    </w:p>
    <w:p>
      <w:r>
        <w:t xml:space="preserve">Millä saarella Zengerin oikeudenkäynti tapahtui?</w:t>
      </w:r>
    </w:p>
    <w:p>
      <w:r>
        <w:rPr>
          <w:b/>
        </w:rPr>
        <w:t xml:space="preserve">Kysymys 2</w:t>
      </w:r>
    </w:p>
    <w:p>
      <w:r>
        <w:t xml:space="preserve">Minä vuonna Columbian yliopisto perustettiin?</w:t>
      </w:r>
    </w:p>
    <w:p>
      <w:r>
        <w:rPr>
          <w:b/>
        </w:rPr>
        <w:t xml:space="preserve">Kysymys 3</w:t>
      </w:r>
    </w:p>
    <w:p>
      <w:r>
        <w:t xml:space="preserve">Minkä kuninkaan alaisuudessa Columbian yliopisto perustettiin?</w:t>
      </w:r>
    </w:p>
    <w:p>
      <w:r>
        <w:rPr>
          <w:b/>
        </w:rPr>
        <w:t xml:space="preserve">Kysymys 4</w:t>
      </w:r>
    </w:p>
    <w:p>
      <w:r>
        <w:t xml:space="preserve">Mikä oli Columbian yliopiston alkuperäinen nimi?</w:t>
      </w:r>
    </w:p>
    <w:p>
      <w:r>
        <w:rPr>
          <w:b/>
        </w:rPr>
        <w:t xml:space="preserve">Kysymys 5</w:t>
      </w:r>
    </w:p>
    <w:p>
      <w:r>
        <w:t xml:space="preserve">Mikä Manhattenin oikeudenkäynti auttoi luomaan lehdistönvapauden?</w:t>
      </w:r>
    </w:p>
    <w:p>
      <w:r>
        <w:rPr>
          <w:b/>
        </w:rPr>
        <w:t xml:space="preserve">Kysymys 6</w:t>
      </w:r>
    </w:p>
    <w:p>
      <w:r>
        <w:t xml:space="preserve">New Yorkin Columbian yliopisto perustettiin minä vuonna?</w:t>
      </w:r>
    </w:p>
    <w:p>
      <w:r>
        <w:rPr>
          <w:b/>
        </w:rPr>
        <w:t xml:space="preserve">Kysymys 7</w:t>
      </w:r>
    </w:p>
    <w:p>
      <w:r>
        <w:t xml:space="preserve">Missä yhdysvaltalaisessa kaupungissa Stamp Act -kongressi kokoontui vuonna 1765?</w:t>
      </w:r>
    </w:p>
    <w:p>
      <w:r>
        <w:rPr>
          <w:b/>
        </w:rPr>
        <w:t xml:space="preserve">Teksti numero 16</w:t>
      </w:r>
    </w:p>
    <w:p>
      <w:r>
        <w:rPr>
          <w:color w:val="DCDCDC"/>
        </w:rPr>
        <w:t xml:space="preserve">Long Islandin taistelu</w:t>
      </w:r>
      <w:r>
        <w:t xml:space="preserve">, Amerikan vapaussodan suurin taistelu, käytiin </w:t>
      </w:r>
      <w:r>
        <w:rPr>
          <w:color w:val="2F4F4F"/>
        </w:rPr>
        <w:t xml:space="preserve">elokuussa 1776 </w:t>
      </w:r>
      <w:r>
        <w:t xml:space="preserve">kokonaan nykyisessä </w:t>
      </w:r>
      <w:r>
        <w:rPr>
          <w:color w:val="556B2F"/>
        </w:rPr>
        <w:t xml:space="preserve">Brooklynin </w:t>
      </w:r>
      <w:r>
        <w:t xml:space="preserve">kaupunginosassa</w:t>
      </w:r>
      <w:r>
        <w:t xml:space="preserve">. Taistelun jälkeen, jossa amerikkalaiset kärsivät tappion ja jota seurasivat pienemmät aseelliset taistelut, kaupungista tuli Britannian sotilaallinen ja poliittinen tukikohta Pohjois-Amerikassa. Kaupunki oli turvapaikka lojalistipakolaisille sekä paenneille orjille, jotka liittyivät brittiläisiin joukkoihin saadakseen vapauden, jonka kruunu oli juuri luvannut kaikille taistelijoille. </w:t>
      </w:r>
      <w:r>
        <w:t xml:space="preserve">Brittimiehityksen aikana kaupunkiin kerääntyi </w:t>
      </w:r>
      <w:r>
        <w:t xml:space="preserve">jopa </w:t>
      </w:r>
      <w:r>
        <w:t xml:space="preserve">paenneita</w:t>
      </w:r>
      <w:r>
        <w:rPr>
          <w:color w:val="6B8E23"/>
        </w:rPr>
        <w:t xml:space="preserve">10,000</w:t>
      </w:r>
      <w:r>
        <w:t xml:space="preserve"> orjia. Kun brittijoukot evakuoivat kaupungin sodan päätyttyä vuonna </w:t>
      </w:r>
      <w:r>
        <w:rPr>
          <w:color w:val="A0522D"/>
        </w:rPr>
        <w:t xml:space="preserve">1783</w:t>
      </w:r>
      <w:r>
        <w:t xml:space="preserve">, ne kuljettivat 3 000 vapautettua miestä Nova Scotiaan. He sijoittivat muita vapautettuja miehiä Englantiin ja Karibialle.</w:t>
      </w:r>
    </w:p>
    <w:p>
      <w:r>
        <w:rPr>
          <w:b/>
        </w:rPr>
        <w:t xml:space="preserve">Kysymys 0</w:t>
      </w:r>
    </w:p>
    <w:p>
      <w:r>
        <w:t xml:space="preserve">Mikä oli Amerikan vallankumouksen suurin taistelu?</w:t>
      </w:r>
    </w:p>
    <w:p>
      <w:r>
        <w:rPr>
          <w:b/>
        </w:rPr>
        <w:t xml:space="preserve">Kysymys 1</w:t>
      </w:r>
    </w:p>
    <w:p>
      <w:r>
        <w:t xml:space="preserve">Missä kaupunginosassa Long Islandin taistelu käytiin?</w:t>
      </w:r>
    </w:p>
    <w:p>
      <w:r>
        <w:rPr>
          <w:b/>
        </w:rPr>
        <w:t xml:space="preserve">Kysymys 2</w:t>
      </w:r>
    </w:p>
    <w:p>
      <w:r>
        <w:t xml:space="preserve">Missä kuussa ja vuonna Long Islandin taistelu käytiin?</w:t>
      </w:r>
    </w:p>
    <w:p>
      <w:r>
        <w:rPr>
          <w:b/>
        </w:rPr>
        <w:t xml:space="preserve">Kysymys 3</w:t>
      </w:r>
    </w:p>
    <w:p>
      <w:r>
        <w:t xml:space="preserve">Kuinka monta karannutta orjaa oli New Yorkissa sinä aikana, kun britit miehittivät sitä?</w:t>
      </w:r>
    </w:p>
    <w:p>
      <w:r>
        <w:rPr>
          <w:b/>
        </w:rPr>
        <w:t xml:space="preserve">Kysymys 4</w:t>
      </w:r>
    </w:p>
    <w:p>
      <w:r>
        <w:t xml:space="preserve">Minä vuonna Yhdysvaltain vapaussota päättyi?</w:t>
      </w:r>
    </w:p>
    <w:p>
      <w:r>
        <w:rPr>
          <w:b/>
        </w:rPr>
        <w:t xml:space="preserve">Kysymys 5</w:t>
      </w:r>
    </w:p>
    <w:p>
      <w:r>
        <w:t xml:space="preserve">Mikä taistelu oli Yhdysvaltain vapaussodan suurin taistelu?</w:t>
      </w:r>
    </w:p>
    <w:p>
      <w:r>
        <w:rPr>
          <w:b/>
        </w:rPr>
        <w:t xml:space="preserve">Kysymys 6</w:t>
      </w:r>
    </w:p>
    <w:p>
      <w:r>
        <w:t xml:space="preserve">Missä New Yorkin kaupunginosassa Long Islandin taistelu käytiin?</w:t>
      </w:r>
    </w:p>
    <w:p>
      <w:r>
        <w:rPr>
          <w:b/>
        </w:rPr>
        <w:t xml:space="preserve">Kysymys 7</w:t>
      </w:r>
    </w:p>
    <w:p>
      <w:r>
        <w:t xml:space="preserve">Milloin Englannin armeija alkoi vetäytyä ja evakuoida NYC:tä Long Islandin taistelun aikana?</w:t>
      </w:r>
    </w:p>
    <w:p>
      <w:r>
        <w:rPr>
          <w:b/>
        </w:rPr>
        <w:t xml:space="preserve">Teksti numero 17</w:t>
      </w:r>
    </w:p>
    <w:p>
      <w:r>
        <w:t xml:space="preserve">Ainoa yritys sodan rauhanomaiseen ratkaisuun tehtiin Staten Islandin konferenssitalossa </w:t>
      </w:r>
      <w:r>
        <w:rPr>
          <w:color w:val="DCDCDC"/>
        </w:rPr>
        <w:t xml:space="preserve">11. syyskuuta 1776 </w:t>
      </w:r>
      <w:r>
        <w:t xml:space="preserve">amerikkalaisten edustajien, mukaan lukien Benjamin Franklin, ja brittiläisen kenraalin </w:t>
      </w:r>
      <w:r>
        <w:rPr>
          <w:color w:val="A9A9A9"/>
        </w:rPr>
        <w:t xml:space="preserve">Lord Howen </w:t>
      </w:r>
      <w:r>
        <w:t xml:space="preserve">välillä</w:t>
      </w:r>
      <w:r>
        <w:t xml:space="preserve">. </w:t>
      </w:r>
      <w:r>
        <w:t xml:space="preserve">Pian brittimiehityksen alkamisen jälkeen </w:t>
      </w:r>
      <w:r>
        <w:t xml:space="preserve">tapahtui </w:t>
      </w:r>
      <w:r>
        <w:rPr>
          <w:color w:val="556B2F"/>
        </w:rPr>
        <w:t xml:space="preserve">New Yorkin suuri tulipalo</w:t>
      </w:r>
      <w:r>
        <w:t xml:space="preserve">, joka oli suuri tulipalo </w:t>
      </w:r>
      <w:r>
        <w:rPr>
          <w:color w:val="6B8E23"/>
        </w:rPr>
        <w:t xml:space="preserve">Manhattanin </w:t>
      </w:r>
      <w:r>
        <w:t xml:space="preserve">länsipuolella Lower </w:t>
      </w:r>
      <w:r>
        <w:rPr>
          <w:color w:val="6B8E23"/>
        </w:rPr>
        <w:t xml:space="preserve">Manhattanilla ja </w:t>
      </w:r>
      <w:r>
        <w:t xml:space="preserve">joka tuhosi noin neljänneksen kaupungin rakennuksista, myös </w:t>
      </w:r>
      <w:r>
        <w:rPr>
          <w:color w:val="A0522D"/>
        </w:rPr>
        <w:t xml:space="preserve">Trinity Churchin</w:t>
      </w:r>
      <w:r>
        <w:t xml:space="preserve">.</w:t>
      </w:r>
    </w:p>
    <w:p>
      <w:r>
        <w:rPr>
          <w:b/>
        </w:rPr>
        <w:t xml:space="preserve">Kysymys 0</w:t>
      </w:r>
    </w:p>
    <w:p>
      <w:r>
        <w:t xml:space="preserve">Minä päivänä Staten Islandin rauhankonferenssi pidettiin?</w:t>
      </w:r>
    </w:p>
    <w:p>
      <w:r>
        <w:rPr>
          <w:b/>
        </w:rPr>
        <w:t xml:space="preserve">Kysymys 1</w:t>
      </w:r>
    </w:p>
    <w:p>
      <w:r>
        <w:t xml:space="preserve">Kuka oli Britannian edustaja konferenssitalon kokouksessa?</w:t>
      </w:r>
    </w:p>
    <w:p>
      <w:r>
        <w:rPr>
          <w:b/>
        </w:rPr>
        <w:t xml:space="preserve">Kysymys 2</w:t>
      </w:r>
    </w:p>
    <w:p>
      <w:r>
        <w:t xml:space="preserve">Mikä merkittävä katastrofi tapahtui brittimiehityksen aikana?</w:t>
      </w:r>
    </w:p>
    <w:p>
      <w:r>
        <w:rPr>
          <w:b/>
        </w:rPr>
        <w:t xml:space="preserve">Kysymys 3</w:t>
      </w:r>
    </w:p>
    <w:p>
      <w:r>
        <w:t xml:space="preserve">Missä nykypäivän kaupunginosassa suuri tulipalo tapahtui?</w:t>
      </w:r>
    </w:p>
    <w:p>
      <w:r>
        <w:rPr>
          <w:b/>
        </w:rPr>
        <w:t xml:space="preserve">Kysymys 4</w:t>
      </w:r>
    </w:p>
    <w:p>
      <w:r>
        <w:t xml:space="preserve">Mikä tunnettu uskonnollinen rakennus tuhoutui suuressa tulipalossa?</w:t>
      </w:r>
    </w:p>
    <w:p>
      <w:r>
        <w:rPr>
          <w:b/>
        </w:rPr>
        <w:t xml:space="preserve">Kysymys 5</w:t>
      </w:r>
    </w:p>
    <w:p>
      <w:r>
        <w:t xml:space="preserve">Kuka englantilainen kenraali tapasi Benjamin Franklinin 11. syyskuuta 1776?</w:t>
      </w:r>
    </w:p>
    <w:p>
      <w:r>
        <w:rPr>
          <w:b/>
        </w:rPr>
        <w:t xml:space="preserve">Kysymys 6</w:t>
      </w:r>
    </w:p>
    <w:p>
      <w:r>
        <w:t xml:space="preserve">Mikä luonnonkatastrofi tapahtui sen jälkeen, kun englantilaiset miehittivät Lower Manhattanin?</w:t>
      </w:r>
    </w:p>
    <w:p>
      <w:r>
        <w:rPr>
          <w:b/>
        </w:rPr>
        <w:t xml:space="preserve">Teksti numero 18</w:t>
      </w:r>
    </w:p>
    <w:p>
      <w:r>
        <w:rPr>
          <w:color w:val="DCDCDC"/>
        </w:rPr>
        <w:t xml:space="preserve">Konfederaatiokongressin </w:t>
      </w:r>
      <w:r>
        <w:t xml:space="preserve">kokous </w:t>
      </w:r>
      <w:r>
        <w:t xml:space="preserve">teki New Yorkista kansallisen </w:t>
      </w:r>
      <w:r>
        <w:rPr>
          <w:color w:val="2F4F4F"/>
        </w:rPr>
        <w:t xml:space="preserve">pääkaupungin </w:t>
      </w:r>
      <w:r>
        <w:t xml:space="preserve">pian sodan jälkeen</w:t>
      </w:r>
      <w:r>
        <w:rPr>
          <w:color w:val="A9A9A9"/>
        </w:rPr>
        <w:t xml:space="preserve">1785</w:t>
      </w:r>
      <w:r>
        <w:t xml:space="preserve">. New York oli Yhdysvaltain viimeinen pääkaupunki Konfederaation artiklojen aikana ja ensimmäinen pääkaupunki Yhdysvaltain perustuslain aikana. Vuonna </w:t>
      </w:r>
      <w:r>
        <w:rPr>
          <w:color w:val="556B2F"/>
        </w:rPr>
        <w:t xml:space="preserve">1789</w:t>
      </w:r>
      <w:r>
        <w:t xml:space="preserve">, Yhdysvaltain ensimmäinen presidentti </w:t>
      </w:r>
      <w:r>
        <w:rPr>
          <w:color w:val="6B8E23"/>
        </w:rPr>
        <w:t xml:space="preserve">George Washington </w:t>
      </w:r>
      <w:r>
        <w:t xml:space="preserve">vihittiin virkaan, Yhdysvaltain ensimmäinen kongressi ja Yhdysvaltain korkein oikeus kokoontuivat kumpikin ensimmäistä kertaa ja Yhdysvaltain Bill of Rights laadittiin, kaikki </w:t>
      </w:r>
      <w:r>
        <w:rPr>
          <w:color w:val="228B22"/>
        </w:rPr>
        <w:t xml:space="preserve">Wall Streetillä</w:t>
      </w:r>
      <w:r>
        <w:t xml:space="preserve"> sijaitsevassa </w:t>
      </w:r>
      <w:r>
        <w:rPr>
          <w:color w:val="A0522D"/>
        </w:rPr>
        <w:t xml:space="preserve">Federal Hallissa</w:t>
      </w:r>
      <w:r>
        <w:t xml:space="preserve">. </w:t>
      </w:r>
      <w:r>
        <w:t xml:space="preserve">Vuoteen</w:t>
      </w:r>
      <w:r>
        <w:rPr>
          <w:color w:val="191970"/>
        </w:rPr>
        <w:t xml:space="preserve">1790</w:t>
      </w:r>
      <w:r>
        <w:t xml:space="preserve"> mennessä </w:t>
      </w:r>
      <w:r>
        <w:t xml:space="preserve">New York oli ohittanut </w:t>
      </w:r>
      <w:r>
        <w:rPr>
          <w:color w:val="8B0000"/>
        </w:rPr>
        <w:t xml:space="preserve">Philadelphian Yhdysvaltojen </w:t>
      </w:r>
      <w:r>
        <w:t xml:space="preserve">suurimpana kaupunkina.</w:t>
      </w:r>
    </w:p>
    <w:p>
      <w:r>
        <w:rPr>
          <w:b/>
        </w:rPr>
        <w:t xml:space="preserve">Kysymys 0</w:t>
      </w:r>
    </w:p>
    <w:p>
      <w:r>
        <w:t xml:space="preserve">Minä vuonna New Yorkista tuli Yhdysvaltojen pääkaupunki?</w:t>
      </w:r>
    </w:p>
    <w:p>
      <w:r>
        <w:rPr>
          <w:b/>
        </w:rPr>
        <w:t xml:space="preserve">Kysymys 1</w:t>
      </w:r>
    </w:p>
    <w:p>
      <w:r>
        <w:t xml:space="preserve">Kuka oli Yhdysvaltojen ensimmäinen presidentti?</w:t>
      </w:r>
    </w:p>
    <w:p>
      <w:r>
        <w:rPr>
          <w:b/>
        </w:rPr>
        <w:t xml:space="preserve">Kysymys 2</w:t>
      </w:r>
    </w:p>
    <w:p>
      <w:r>
        <w:t xml:space="preserve">Missä rakennuksessa Yhdysvaltain korkein oikeus toimi ensimmäisen kerran?</w:t>
      </w:r>
    </w:p>
    <w:p>
      <w:r>
        <w:rPr>
          <w:b/>
        </w:rPr>
        <w:t xml:space="preserve">Kysymys 3</w:t>
      </w:r>
    </w:p>
    <w:p>
      <w:r>
        <w:t xml:space="preserve">Millä kadulla Bill of Rights -lakiehdotuksen kirjoittaminen tapahtui?</w:t>
      </w:r>
    </w:p>
    <w:p>
      <w:r>
        <w:rPr>
          <w:b/>
        </w:rPr>
        <w:t xml:space="preserve">Kysymys 4</w:t>
      </w:r>
    </w:p>
    <w:p>
      <w:r>
        <w:t xml:space="preserve">Mikä oli Yhdysvaltojen toiseksi suurin kaupunki vuonna 1790?</w:t>
      </w:r>
    </w:p>
    <w:p>
      <w:r>
        <w:rPr>
          <w:b/>
        </w:rPr>
        <w:t xml:space="preserve">Kysymys 5</w:t>
      </w:r>
    </w:p>
    <w:p>
      <w:r>
        <w:t xml:space="preserve">Mikä järjestö teki New Yorkista kansallisen pääkaupungin vuonna 1785?</w:t>
      </w:r>
    </w:p>
    <w:p>
      <w:r>
        <w:rPr>
          <w:b/>
        </w:rPr>
        <w:t xml:space="preserve">Kysymys 6</w:t>
      </w:r>
    </w:p>
    <w:p>
      <w:r>
        <w:t xml:space="preserve">New York Citystä tuli ensimmäinen mikä Yhdysvaltojen uuden perustuslain nojalla?</w:t>
      </w:r>
    </w:p>
    <w:p>
      <w:r>
        <w:rPr>
          <w:b/>
        </w:rPr>
        <w:t xml:space="preserve">Kysymys 7</w:t>
      </w:r>
    </w:p>
    <w:p>
      <w:r>
        <w:t xml:space="preserve">Minä vuonna ensimmäinen presidentti George Washington astui virkaansa?</w:t>
      </w:r>
    </w:p>
    <w:p>
      <w:r>
        <w:rPr>
          <w:b/>
        </w:rPr>
        <w:t xml:space="preserve">Kysymys 8</w:t>
      </w:r>
    </w:p>
    <w:p>
      <w:r>
        <w:t xml:space="preserve">Minä vuonna New Yorkista tuli Yhdysvaltojen suurin kaupunki?</w:t>
      </w:r>
    </w:p>
    <w:p>
      <w:r>
        <w:rPr>
          <w:b/>
        </w:rPr>
        <w:t xml:space="preserve">Teksti numero 19</w:t>
      </w:r>
    </w:p>
    <w:p>
      <w:r>
        <w:t xml:space="preserve">New Yorkin osavaltion asteittaisen lakkauttamislain </w:t>
      </w:r>
      <w:r>
        <w:rPr>
          <w:color w:val="A9A9A9"/>
        </w:rPr>
        <w:t xml:space="preserve">1799</w:t>
      </w:r>
      <w:r>
        <w:t xml:space="preserve">mukaan </w:t>
      </w:r>
      <w:r>
        <w:t xml:space="preserve">orjaäitien lapset syntyivät vapautettaviksi, mutta heitä pidettiin orjapalveluksessa parikymppisiksi asti. Yhdessä isäntiensä vallankumoussodan jälkeen vapauttamien orjien ja paenneiden orjien kanssa </w:t>
      </w:r>
      <w:r>
        <w:rPr>
          <w:color w:val="DCDCDC"/>
        </w:rPr>
        <w:t xml:space="preserve">Manhattanille</w:t>
      </w:r>
      <w:r>
        <w:t xml:space="preserve"> kehittyi vähitellen merkittävä vapaa musta väestö</w:t>
      </w:r>
      <w:r>
        <w:t xml:space="preserve">. </w:t>
      </w:r>
      <w:r>
        <w:t xml:space="preserve">New Yorkin Manumission Society -järjestö työskenteli </w:t>
      </w:r>
      <w:r>
        <w:t xml:space="preserve">Yhdysvaltojen vaikutusvaltaisten perustajien, kuten </w:t>
      </w:r>
      <w:r>
        <w:rPr>
          <w:color w:val="2F4F4F"/>
        </w:rPr>
        <w:t xml:space="preserve">Alexander Hamiltonin </w:t>
      </w:r>
      <w:r>
        <w:t xml:space="preserve">ja John Jayn, </w:t>
      </w:r>
      <w:r>
        <w:t xml:space="preserve">johdolla </w:t>
      </w:r>
      <w:r>
        <w:t xml:space="preserve">vapautuksen puolesta ja perusti afrikkalaisen vapaakoulun mustien lasten kouluttamista varten. Vasta </w:t>
      </w:r>
      <w:r>
        <w:t xml:space="preserve">sen jälkeen </w:t>
      </w:r>
      <w:r>
        <w:rPr>
          <w:color w:val="556B2F"/>
        </w:rPr>
        <w:t xml:space="preserve">1827</w:t>
      </w:r>
      <w:r>
        <w:t xml:space="preserve">orjuus lakkautettiin osavaltiossa kokonaan, ja vapaat mustat kamppailivat sen jälkeen syrjinnän kanssa. New Yorkin rotujenvälinen abolitionistinen aktivismi jatkui; sen johtajien joukossa oli African Free Schoolista valmistuneita. Kaupungin musta väestö nousi yli </w:t>
      </w:r>
      <w:r>
        <w:t xml:space="preserve">vuonna </w:t>
      </w:r>
      <w:r>
        <w:rPr>
          <w:color w:val="6B8E23"/>
        </w:rPr>
        <w:t xml:space="preserve">16,000</w:t>
      </w:r>
      <w:r>
        <w:t xml:space="preserve">1840.</w:t>
      </w:r>
    </w:p>
    <w:p>
      <w:r>
        <w:rPr>
          <w:b/>
        </w:rPr>
        <w:t xml:space="preserve">Kysymys 0</w:t>
      </w:r>
    </w:p>
    <w:p>
      <w:r>
        <w:t xml:space="preserve">Minä vuonna New Yorkin osavaltio hyväksyi lain orjien vapauttamisesta?</w:t>
      </w:r>
    </w:p>
    <w:p>
      <w:r>
        <w:rPr>
          <w:b/>
        </w:rPr>
        <w:t xml:space="preserve">Kysymys 1</w:t>
      </w:r>
    </w:p>
    <w:p>
      <w:r>
        <w:t xml:space="preserve">Missä kaupunginosassa asui huomattava määrä vapaita afroamerikkalaisia?</w:t>
      </w:r>
    </w:p>
    <w:p>
      <w:r>
        <w:rPr>
          <w:b/>
        </w:rPr>
        <w:t xml:space="preserve">Kysymys 2</w:t>
      </w:r>
    </w:p>
    <w:p>
      <w:r>
        <w:t xml:space="preserve">Kuka perusti John Jayn ohella New Yorkin manumission Society -järjestön?</w:t>
      </w:r>
    </w:p>
    <w:p>
      <w:r>
        <w:rPr>
          <w:b/>
        </w:rPr>
        <w:t xml:space="preserve">Kysymys 3</w:t>
      </w:r>
    </w:p>
    <w:p>
      <w:r>
        <w:t xml:space="preserve">Minä vuonna New Yorkin osavaltio poisti orjuuden?</w:t>
      </w:r>
    </w:p>
    <w:p>
      <w:r>
        <w:rPr>
          <w:b/>
        </w:rPr>
        <w:t xml:space="preserve">Kysymys 4</w:t>
      </w:r>
    </w:p>
    <w:p>
      <w:r>
        <w:t xml:space="preserve">Kuinka monta afroamerikkalaista asui New Yorkissa vuonna 1840?</w:t>
      </w:r>
    </w:p>
    <w:p>
      <w:r>
        <w:rPr>
          <w:b/>
        </w:rPr>
        <w:t xml:space="preserve">Kysymys 5</w:t>
      </w:r>
    </w:p>
    <w:p>
      <w:r>
        <w:t xml:space="preserve">New Yorkin asteittainen lakkauttamislaki muodostettiin minä vuonna?</w:t>
      </w:r>
    </w:p>
    <w:p>
      <w:r>
        <w:rPr>
          <w:b/>
        </w:rPr>
        <w:t xml:space="preserve">Kysymys 6</w:t>
      </w:r>
    </w:p>
    <w:p>
      <w:r>
        <w:t xml:space="preserve">Milloin orjuus kiellettiin kokonaan New Yorkin osavaltiossa?</w:t>
      </w:r>
    </w:p>
    <w:p>
      <w:r>
        <w:rPr>
          <w:b/>
        </w:rPr>
        <w:t xml:space="preserve">Teksti numero 20</w:t>
      </w:r>
    </w:p>
    <w:p>
      <w:r>
        <w:t xml:space="preserve">Kaupunki muuttui 1800-luvulla, kun se kehittyi kauppakeskuksena ja eurooppalainen maahanmuutto muutti kaupunkia. Kaupunki hyväksyi </w:t>
      </w:r>
      <w:r>
        <w:t xml:space="preserve">vuonna 1811 </w:t>
      </w:r>
      <w:r>
        <w:rPr>
          <w:color w:val="A9A9A9"/>
        </w:rPr>
        <w:t xml:space="preserve">komission jäsenten suunnitelman</w:t>
      </w:r>
      <w:r>
        <w:t xml:space="preserve">, joka laajensi kaupungin katuverkkoa kattamaan koko Manhattanin. </w:t>
      </w:r>
      <w:r>
        <w:t xml:space="preserve">New Yorkin keskustan läpi kulkevan Erie-kanavan valmistuminen</w:t>
      </w:r>
      <w:r>
        <w:rPr>
          <w:color w:val="DCDCDC"/>
        </w:rPr>
        <w:t xml:space="preserve">1825</w:t>
      </w:r>
      <w:r>
        <w:t xml:space="preserve"> yhdisti Atlantin sataman Hudsonjoen ja Suurten järvien kautta Pohjois-Amerikan sisäosien maatalousmarkkinoihin ja raaka-aineisiin. Paikallispolitiikkaa hallitsi </w:t>
      </w:r>
      <w:r>
        <w:rPr>
          <w:color w:val="2F4F4F"/>
        </w:rPr>
        <w:t xml:space="preserve">Tammany Hall</w:t>
      </w:r>
      <w:r>
        <w:t xml:space="preserve">, </w:t>
      </w:r>
      <w:r>
        <w:rPr>
          <w:color w:val="556B2F"/>
        </w:rPr>
        <w:t xml:space="preserve">irlantilaisten </w:t>
      </w:r>
      <w:r>
        <w:t xml:space="preserve">ja saksalaisten maahanmuuttajien </w:t>
      </w:r>
      <w:r>
        <w:t xml:space="preserve">tukema poliittinen koneisto.</w:t>
      </w:r>
    </w:p>
    <w:p>
      <w:r>
        <w:rPr>
          <w:b/>
        </w:rPr>
        <w:t xml:space="preserve">Kysymys 0</w:t>
      </w:r>
    </w:p>
    <w:p>
      <w:r>
        <w:t xml:space="preserve">Mikä vuonna 1811 laadittu suunnitelma levitti katuverkoston Manhattanille?</w:t>
      </w:r>
    </w:p>
    <w:p>
      <w:r>
        <w:rPr>
          <w:b/>
        </w:rPr>
        <w:t xml:space="preserve">Kysymys 1</w:t>
      </w:r>
    </w:p>
    <w:p>
      <w:r>
        <w:t xml:space="preserve">Minä vuonna Erie-kanavan rakentaminen päättyi?</w:t>
      </w:r>
    </w:p>
    <w:p>
      <w:r>
        <w:rPr>
          <w:b/>
        </w:rPr>
        <w:t xml:space="preserve">Kysymys 2</w:t>
      </w:r>
    </w:p>
    <w:p>
      <w:r>
        <w:t xml:space="preserve">Mikä poliittinen koneisto hallitsi New Yorkin politiikkaa tällä aikakaudella?</w:t>
      </w:r>
    </w:p>
    <w:p>
      <w:r>
        <w:rPr>
          <w:b/>
        </w:rPr>
        <w:t xml:space="preserve">Kysymys 3</w:t>
      </w:r>
    </w:p>
    <w:p>
      <w:r>
        <w:t xml:space="preserve">Minkä kansallisuuden maahanmuuttajat tukivat saksalaisten maahanmuuttajien ohella Tammany Hallia?</w:t>
      </w:r>
    </w:p>
    <w:p>
      <w:r>
        <w:rPr>
          <w:b/>
        </w:rPr>
        <w:t xml:space="preserve">Kysymys 4</w:t>
      </w:r>
    </w:p>
    <w:p>
      <w:r>
        <w:t xml:space="preserve">Minä vuonna Erie-kanavan rakentaminen saatiin päätökseen?</w:t>
      </w:r>
    </w:p>
    <w:p>
      <w:r>
        <w:rPr>
          <w:b/>
        </w:rPr>
        <w:t xml:space="preserve">Teksti numero 21</w:t>
      </w:r>
    </w:p>
    <w:p>
      <w:r>
        <w:t xml:space="preserve">New Yorkissa asui 1830- ja 1840-luvuilla useita merkittäviä amerikkalaisia kirjallisuuden henkilöitä, kuten William Cullen Bryant, Washington Irving, Herman Melville, Rufus Wilmot Griswold, John Keese, Nathaniel Parker Willis ja Edgar Allan Poe. Samanaikaisen liike-elämän eliitin julkisuudentajuiset jäsenet ajoivat </w:t>
      </w:r>
      <w:r>
        <w:rPr>
          <w:color w:val="A9A9A9"/>
        </w:rPr>
        <w:t xml:space="preserve">Central Parkin </w:t>
      </w:r>
      <w:r>
        <w:t xml:space="preserve">perustamista</w:t>
      </w:r>
      <w:r>
        <w:t xml:space="preserve">, josta </w:t>
      </w:r>
      <w:r>
        <w:t xml:space="preserve">tuli</w:t>
      </w:r>
      <w:r>
        <w:rPr>
          <w:color w:val="DCDCDC"/>
        </w:rPr>
        <w:t xml:space="preserve">1857</w:t>
      </w:r>
      <w:r>
        <w:rPr>
          <w:color w:val="2F4F4F"/>
        </w:rPr>
        <w:t xml:space="preserve"> ensimmäinen maisemoitu </w:t>
      </w:r>
      <w:r>
        <w:t xml:space="preserve">puisto amerikkalaisessa kaupungissa.</w:t>
      </w:r>
    </w:p>
    <w:p>
      <w:r>
        <w:rPr>
          <w:b/>
        </w:rPr>
        <w:t xml:space="preserve">Kysymys 0</w:t>
      </w:r>
    </w:p>
    <w:p>
      <w:r>
        <w:t xml:space="preserve">Mikä oli Yhdysvaltojen ensimmäisen kaupunkipuiston nimi?</w:t>
      </w:r>
    </w:p>
    <w:p>
      <w:r>
        <w:rPr>
          <w:b/>
        </w:rPr>
        <w:t xml:space="preserve">Kysymys 1</w:t>
      </w:r>
    </w:p>
    <w:p>
      <w:r>
        <w:t xml:space="preserve">Minä vuonna Central Park perustettiin?</w:t>
      </w:r>
    </w:p>
    <w:p>
      <w:r>
        <w:rPr>
          <w:b/>
        </w:rPr>
        <w:t xml:space="preserve">Kysymys 2</w:t>
      </w:r>
    </w:p>
    <w:p>
      <w:r>
        <w:t xml:space="preserve">Central Parkista tuli vuonna 1857 ensimmäinen puisto Amerikassa, josta tuli mikä?</w:t>
      </w:r>
    </w:p>
    <w:p>
      <w:r>
        <w:rPr>
          <w:b/>
        </w:rPr>
        <w:t xml:space="preserve">Teksti numero 22</w:t>
      </w:r>
    </w:p>
    <w:p>
      <w:r>
        <w:rPr>
          <w:color w:val="A9A9A9"/>
        </w:rPr>
        <w:t xml:space="preserve">Suuri irlantilainen nälänhätä </w:t>
      </w:r>
      <w:r>
        <w:t xml:space="preserve">toi mukanaan suuren määrän irlantilaisia maahanmuuttajia. </w:t>
      </w:r>
      <w:r>
        <w:t xml:space="preserve">New Yorkissa </w:t>
      </w:r>
      <w:r>
        <w:rPr>
          <w:color w:val="2F4F4F"/>
        </w:rPr>
        <w:t xml:space="preserve">200,000</w:t>
      </w:r>
      <w:r>
        <w:t xml:space="preserve">asui vuoteen 1860 mennessä </w:t>
      </w:r>
      <w:r>
        <w:rPr>
          <w:color w:val="DCDCDC"/>
        </w:rPr>
        <w:t xml:space="preserve">yli irlantilaista</w:t>
      </w:r>
      <w:r>
        <w:t xml:space="preserve">, mikä oli yli </w:t>
      </w:r>
      <w:r>
        <w:rPr>
          <w:color w:val="556B2F"/>
        </w:rPr>
        <w:t xml:space="preserve">neljännes </w:t>
      </w:r>
      <w:r>
        <w:t xml:space="preserve">kaupungin väestöstä</w:t>
      </w:r>
      <w:r>
        <w:t xml:space="preserve">.</w:t>
      </w:r>
      <w:r>
        <w:t xml:space="preserve"> Myös Saksan provinsseista, joissa </w:t>
      </w:r>
      <w:r>
        <w:rPr>
          <w:color w:val="6B8E23"/>
        </w:rPr>
        <w:t xml:space="preserve">vallankumoukset </w:t>
      </w:r>
      <w:r>
        <w:t xml:space="preserve">olivat horjuttaneet yhteiskuntia, </w:t>
      </w:r>
      <w:r>
        <w:t xml:space="preserve">tuli laajamittaista maahanmuuttoa</w:t>
      </w:r>
      <w:r>
        <w:t xml:space="preserve">, ja saksalaiset muodostivat </w:t>
      </w:r>
      <w:r>
        <w:rPr>
          <w:color w:val="A0522D"/>
        </w:rPr>
        <w:t xml:space="preserve">25 prosenttia </w:t>
      </w:r>
      <w:r>
        <w:t xml:space="preserve">New Yorkin väestöstä vuoteen 1860 mennessä.</w:t>
      </w:r>
    </w:p>
    <w:p>
      <w:r>
        <w:rPr>
          <w:b/>
        </w:rPr>
        <w:t xml:space="preserve">Kysymys 0</w:t>
      </w:r>
    </w:p>
    <w:p>
      <w:r>
        <w:t xml:space="preserve">Mikä tapahtuma toi monia irlantilaisia siirtolaisia Yhdysvaltoihin?</w:t>
      </w:r>
    </w:p>
    <w:p>
      <w:r>
        <w:rPr>
          <w:b/>
        </w:rPr>
        <w:t xml:space="preserve">Kysymys 1</w:t>
      </w:r>
    </w:p>
    <w:p>
      <w:r>
        <w:t xml:space="preserve">Kuinka monta irlantilaista syntyperää olevaa ihmistä oli New Yorkissa vuonna 1860?</w:t>
      </w:r>
    </w:p>
    <w:p>
      <w:r>
        <w:rPr>
          <w:b/>
        </w:rPr>
        <w:t xml:space="preserve">Kysymys 2</w:t>
      </w:r>
    </w:p>
    <w:p>
      <w:r>
        <w:t xml:space="preserve">Kuinka suuri osa kaupungin väestöstä koostui irlantilaisista maahanmuuttajista vuonna 1860?</w:t>
      </w:r>
    </w:p>
    <w:p>
      <w:r>
        <w:rPr>
          <w:b/>
        </w:rPr>
        <w:t xml:space="preserve">Kysymys 3</w:t>
      </w:r>
    </w:p>
    <w:p>
      <w:r>
        <w:t xml:space="preserve">Kuinka monta prosenttia kaupungin väestöstä oli saksalaisia maahanmuuttajia vuonna 1860?</w:t>
      </w:r>
    </w:p>
    <w:p>
      <w:r>
        <w:rPr>
          <w:b/>
        </w:rPr>
        <w:t xml:space="preserve">Kysymys 4</w:t>
      </w:r>
    </w:p>
    <w:p>
      <w:r>
        <w:t xml:space="preserve">Mitkä tapahtumat aiheuttivat ihmisten siirtolaisuuden Saksasta?</w:t>
      </w:r>
    </w:p>
    <w:p>
      <w:r>
        <w:rPr>
          <w:b/>
        </w:rPr>
        <w:t xml:space="preserve">Kysymys 5</w:t>
      </w:r>
    </w:p>
    <w:p>
      <w:r>
        <w:t xml:space="preserve">Mikä tapahtuma toi paljon irlantilaisia maahanmuuttajia New Yorkiin?</w:t>
      </w:r>
    </w:p>
    <w:p>
      <w:r>
        <w:rPr>
          <w:b/>
        </w:rPr>
        <w:t xml:space="preserve">Kysymys 6</w:t>
      </w:r>
    </w:p>
    <w:p>
      <w:r>
        <w:t xml:space="preserve">Kuinka monta irlantilaista maahanmuuttajaa asui New Yorkissa vuonna 1860?</w:t>
      </w:r>
    </w:p>
    <w:p>
      <w:r>
        <w:rPr>
          <w:b/>
        </w:rPr>
        <w:t xml:space="preserve">Teksti numero 23</w:t>
      </w:r>
    </w:p>
    <w:p>
      <w:r>
        <w:t xml:space="preserve">Demokraattisen puolueen ehdokkaat valittiin jatkuvasti paikallisiin virkoihin, mikä lisäsi kaupungin siteitä etelään ja sen hallitsevaan puolueeseen. Vuonna 1861 pormestari </w:t>
      </w:r>
      <w:r>
        <w:rPr>
          <w:color w:val="A9A9A9"/>
        </w:rPr>
        <w:t xml:space="preserve">Fernando Wood kehotti </w:t>
      </w:r>
      <w:r>
        <w:t xml:space="preserve">kaupunginvaltuutettuja julistautumaan itsenäiseksi Albanysta ja Yhdysvalloista etelän irtautumisen jälkeen, mutta hänen ehdotukseensa ei ryhdytty. Yhdysvaltain sisällissodan (1861-1865) aikana syntynyt viha uusista asevelvollisuuslaeista, jotka säästivät varakkaampia miehiä, joilla oli varaa maksaa </w:t>
      </w:r>
      <w:r>
        <w:rPr>
          <w:color w:val="DCDCDC"/>
        </w:rPr>
        <w:t xml:space="preserve">300 dollarin </w:t>
      </w:r>
      <w:r>
        <w:t xml:space="preserve">(vastaa 5 766 dollaria vuonna 2016) vaihtomaksu sijaisen palkkaamisesta, johti vuoden 1863 kutsuntamellakoihin, joiden näkyvimmät osallistujat olivat etnistä </w:t>
      </w:r>
      <w:r>
        <w:rPr>
          <w:color w:val="2F4F4F"/>
        </w:rPr>
        <w:t xml:space="preserve">irlantilaista </w:t>
      </w:r>
      <w:r>
        <w:t xml:space="preserve">työväenluokkaa. Tilanne paheni New Yorkin eliittiin kohdistuneiksi hyökkäyksiksi, joita seurasivat hyökkäykset mustia newyorkilaisia ja heidän omaisuuttaan vastaan irlantilaisten maahanmuuttajien ja mustien kymmenen vuoden ajan jatkuneen kiivaan kilpailun jälkeen työstä. Mellakoitsijat polttivat </w:t>
      </w:r>
      <w:r>
        <w:rPr>
          <w:color w:val="556B2F"/>
        </w:rPr>
        <w:t xml:space="preserve">värillisten orpojen turvapaikan </w:t>
      </w:r>
      <w:r>
        <w:t xml:space="preserve">maan tasalle, mutta yli 200 lasta selvisi vahingoittumattomina pääosin irlantilaisista maahanmuuttajista koostuneen New Yorkin poliisilaitoksen ponnistelujen ansiosta. Historioitsija James M. McPhersonin (2001) mukaan ainakin </w:t>
      </w:r>
      <w:r>
        <w:t xml:space="preserve">ihmisiä</w:t>
      </w:r>
      <w:r>
        <w:rPr>
          <w:color w:val="6B8E23"/>
        </w:rPr>
        <w:t xml:space="preserve">120</w:t>
      </w:r>
      <w:r>
        <w:t xml:space="preserve"> kuoli. Kaikkiaan yksitoista mustaa miestä lynkattiin viiden päivän aikana, ja mellakat pakottivat sadat mustat pakenemaan kaupungista Williamsburgiin, Brooklyniin sekä New Jerseyhin; Manhattanin mustien väkiluku putosi vuoteen </w:t>
      </w:r>
      <w:r>
        <w:rPr>
          <w:color w:val="A0522D"/>
        </w:rPr>
        <w:t xml:space="preserve">10,000</w:t>
      </w:r>
      <w:r>
        <w:t xml:space="preserve">1865 mennessä </w:t>
      </w:r>
      <w:r>
        <w:t xml:space="preserve">alle sen, mitä </w:t>
      </w:r>
      <w:r>
        <w:t xml:space="preserve">se oli ollut viimeksi vuonna 1820. Valkoinen työväenluokka oli vakiinnuttanut valta-asemansa. Pitkämiesten mustiin kohdistama väkivalta oli erityisen raivokasta satama-alueella. Kyseessä oli yksi Yhdysvaltain historian pahimmista kansalaislevottomuuksista.</w:t>
      </w:r>
    </w:p>
    <w:p>
      <w:r>
        <w:rPr>
          <w:b/>
        </w:rPr>
        <w:t xml:space="preserve">Kysymys 0</w:t>
      </w:r>
    </w:p>
    <w:p>
      <w:r>
        <w:t xml:space="preserve">Kuka oli New Yorkin pormestari vuonna 1861? </w:t>
      </w:r>
    </w:p>
    <w:p>
      <w:r>
        <w:rPr>
          <w:b/>
        </w:rPr>
        <w:t xml:space="preserve">Kysymys 1</w:t>
      </w:r>
    </w:p>
    <w:p>
      <w:r>
        <w:t xml:space="preserve">Mikä oli vaihtomaksu, jolla vältettiin asevelvollisuus Yhdysvaltain sisällissodan aikana?</w:t>
      </w:r>
    </w:p>
    <w:p>
      <w:r>
        <w:rPr>
          <w:b/>
        </w:rPr>
        <w:t xml:space="preserve">Kysymys 2</w:t>
      </w:r>
    </w:p>
    <w:p>
      <w:r>
        <w:t xml:space="preserve">Minkä etnisen ryhmän edustajat osallistuivat näkyvimmin vuoden 1863 kutsuntamellakoihin?</w:t>
      </w:r>
    </w:p>
    <w:p>
      <w:r>
        <w:rPr>
          <w:b/>
        </w:rPr>
        <w:t xml:space="preserve">Kysymys 3</w:t>
      </w:r>
    </w:p>
    <w:p>
      <w:r>
        <w:t xml:space="preserve">Kuinka monta ihmistä kuoli vuoden 1863 kutsuntamellakoissa?</w:t>
      </w:r>
    </w:p>
    <w:p>
      <w:r>
        <w:rPr>
          <w:b/>
        </w:rPr>
        <w:t xml:space="preserve">Kysymys 4</w:t>
      </w:r>
    </w:p>
    <w:p>
      <w:r>
        <w:t xml:space="preserve">Mikä oli New Yorkin afroamerikkalaisväestön arvioitu määrä vuonna 1865?</w:t>
      </w:r>
    </w:p>
    <w:p>
      <w:r>
        <w:rPr>
          <w:b/>
        </w:rPr>
        <w:t xml:space="preserve">Kysymys 5</w:t>
      </w:r>
    </w:p>
    <w:p>
      <w:r>
        <w:t xml:space="preserve">Minkä rakennuksen polttaminen vuonna 1863 johtui kutsuntamellakoista?</w:t>
      </w:r>
    </w:p>
    <w:p>
      <w:r>
        <w:rPr>
          <w:b/>
        </w:rPr>
        <w:t xml:space="preserve">Tekstin numero 24</w:t>
      </w:r>
    </w:p>
    <w:p>
      <w:r>
        <w:t xml:space="preserve">New Yorkin nykyaikainen kaupunki muodostettiin Brooklynin (siihen asti erillinen kaupunki), New Yorkin piirikunnan (johon kuului tuolloin osia </w:t>
      </w:r>
      <w:r>
        <w:rPr>
          <w:color w:val="DCDCDC"/>
        </w:rPr>
        <w:t xml:space="preserve">Bronxista</w:t>
      </w:r>
      <w:r>
        <w:t xml:space="preserve">), Richmondin piirikunnan ja Queensin piirikunnan länsiosan </w:t>
      </w:r>
      <w:r>
        <w:t xml:space="preserve">yhdistämisestä.</w:t>
      </w:r>
      <w:r>
        <w:rPr>
          <w:color w:val="A9A9A9"/>
        </w:rPr>
        <w:t xml:space="preserve">1898</w:t>
      </w:r>
      <w:r>
        <w:t xml:space="preserve"> Metron avaaminen vuonna</w:t>
      </w:r>
      <w:r>
        <w:rPr>
          <w:color w:val="2F4F4F"/>
        </w:rPr>
        <w:t xml:space="preserve">1904</w:t>
      </w:r>
      <w:r>
        <w:t xml:space="preserve"> , joka </w:t>
      </w:r>
      <w:r>
        <w:t xml:space="preserve">rakennettiin ensin erillisinä yksityisinä järjestelminä, auttoi sitomaan uuden kaupungin yhteen</w:t>
      </w:r>
      <w:r>
        <w:t xml:space="preserve">.</w:t>
      </w:r>
      <w:r>
        <w:t xml:space="preserve"> Kaupungista tuli 1900-luvun ensimmäisellä puoliskolla maailmanlaajuinen teollisuuden, kaupan ja viestinnän keskus.</w:t>
      </w:r>
    </w:p>
    <w:p>
      <w:r>
        <w:rPr>
          <w:b/>
        </w:rPr>
        <w:t xml:space="preserve">Kysymys 0</w:t>
      </w:r>
    </w:p>
    <w:p>
      <w:r>
        <w:t xml:space="preserve">Minä vuonna New Yorkin nykyaikainen kaupunki perustettiin?</w:t>
      </w:r>
    </w:p>
    <w:p>
      <w:r>
        <w:rPr>
          <w:b/>
        </w:rPr>
        <w:t xml:space="preserve">Kysymys 1</w:t>
      </w:r>
    </w:p>
    <w:p>
      <w:r>
        <w:t xml:space="preserve">Minä vuonna metro aloitti toimintansa?</w:t>
      </w:r>
    </w:p>
    <w:p>
      <w:r>
        <w:rPr>
          <w:b/>
        </w:rPr>
        <w:t xml:space="preserve">Kysymys 2</w:t>
      </w:r>
    </w:p>
    <w:p>
      <w:r>
        <w:t xml:space="preserve">Minkä nykyisen kaupunginosan osat kuuluivat New Yorkin kreivikuntaan?</w:t>
      </w:r>
    </w:p>
    <w:p>
      <w:r>
        <w:rPr>
          <w:b/>
        </w:rPr>
        <w:t xml:space="preserve">Kysymys 3</w:t>
      </w:r>
    </w:p>
    <w:p>
      <w:r>
        <w:t xml:space="preserve">Minä vuonna New Yorkin metro oli ensimmäisen kerran käytössä?</w:t>
      </w:r>
    </w:p>
    <w:p>
      <w:r>
        <w:rPr>
          <w:b/>
        </w:rPr>
        <w:t xml:space="preserve">Teksti numero 25</w:t>
      </w:r>
    </w:p>
    <w:p>
      <w:r>
        <w:t xml:space="preserve">Vuonna </w:t>
      </w:r>
      <w:r>
        <w:rPr>
          <w:color w:val="A9A9A9"/>
        </w:rPr>
        <w:t xml:space="preserve">1904</w:t>
      </w:r>
      <w:r>
        <w:t xml:space="preserve">, höyrylaiva General Slocum syttyi tuleen East Riverissä, ja </w:t>
      </w:r>
      <w:r>
        <w:t xml:space="preserve">aluksella </w:t>
      </w:r>
      <w:r>
        <w:rPr>
          <w:color w:val="DCDCDC"/>
        </w:rPr>
        <w:t xml:space="preserve">1,021</w:t>
      </w:r>
      <w:r>
        <w:t xml:space="preserve">olleet ihmiset </w:t>
      </w:r>
      <w:r>
        <w:t xml:space="preserve">kuolivat. </w:t>
      </w:r>
      <w:r>
        <w:t xml:space="preserve">Vuonna 1911 </w:t>
      </w:r>
      <w:r>
        <w:rPr>
          <w:color w:val="2F4F4F"/>
        </w:rPr>
        <w:t xml:space="preserve">Triangle Shirtwaist Factoryn </w:t>
      </w:r>
      <w:r>
        <w:rPr>
          <w:color w:val="556B2F"/>
        </w:rPr>
        <w:t xml:space="preserve">tulipalo</w:t>
      </w:r>
      <w:r>
        <w:t xml:space="preserve">, joka oli kaupungin pahin teollisuuskatastrofi, vaati </w:t>
      </w:r>
      <w:r>
        <w:t xml:space="preserve">vaatetyöläisten</w:t>
      </w:r>
      <w:r>
        <w:rPr>
          <w:color w:val="6B8E23"/>
        </w:rPr>
        <w:t xml:space="preserve">146</w:t>
      </w:r>
      <w:r>
        <w:t xml:space="preserve"> hengen </w:t>
      </w:r>
      <w:r>
        <w:t xml:space="preserve">ja vauhditti </w:t>
      </w:r>
      <w:r>
        <w:rPr>
          <w:color w:val="A0522D"/>
        </w:rPr>
        <w:t xml:space="preserve">naisten vaatetustyöntekijöiden kansainvälisen liiton</w:t>
      </w:r>
      <w:r>
        <w:t xml:space="preserve"> (</w:t>
      </w:r>
      <w:r>
        <w:rPr>
          <w:color w:val="A0522D"/>
        </w:rPr>
        <w:t xml:space="preserve">International Ladies' Garment Workers' Union) </w:t>
      </w:r>
      <w:r>
        <w:t xml:space="preserve">perustamista </w:t>
      </w:r>
      <w:r>
        <w:t xml:space="preserve">ja tehtaiden turvallisuusstandardien merkittävää parantamista.</w:t>
      </w:r>
    </w:p>
    <w:p>
      <w:r>
        <w:rPr>
          <w:b/>
        </w:rPr>
        <w:t xml:space="preserve">Kysymys 0</w:t>
      </w:r>
    </w:p>
    <w:p>
      <w:r>
        <w:t xml:space="preserve">Minä vuonna tapahtui kenraali Slocumin katastrofi?</w:t>
      </w:r>
    </w:p>
    <w:p>
      <w:r>
        <w:rPr>
          <w:b/>
        </w:rPr>
        <w:t xml:space="preserve">Kysymys 1</w:t>
      </w:r>
    </w:p>
    <w:p>
      <w:r>
        <w:t xml:space="preserve">Kuinka monta ihmistä kuoli General Slocumilla?</w:t>
      </w:r>
    </w:p>
    <w:p>
      <w:r>
        <w:rPr>
          <w:b/>
        </w:rPr>
        <w:t xml:space="preserve">Kysymys 2</w:t>
      </w:r>
    </w:p>
    <w:p>
      <w:r>
        <w:t xml:space="preserve">Missä rakennuksessa tapahtui kaupungin kuolettavin teollisuuskatastrofi?</w:t>
      </w:r>
    </w:p>
    <w:p>
      <w:r>
        <w:rPr>
          <w:b/>
        </w:rPr>
        <w:t xml:space="preserve">Kysymys 3</w:t>
      </w:r>
    </w:p>
    <w:p>
      <w:r>
        <w:t xml:space="preserve">Kuinka monta ihmistä kuoli Triangle Shirtwaist Factoryn tulipalossa?</w:t>
      </w:r>
    </w:p>
    <w:p>
      <w:r>
        <w:rPr>
          <w:b/>
        </w:rPr>
        <w:t xml:space="preserve">Kysymys 4</w:t>
      </w:r>
    </w:p>
    <w:p>
      <w:r>
        <w:t xml:space="preserve">Minkä järjestön kasvun taustalla oli Triangle Shirtwaist Factoryn tulipalo?</w:t>
      </w:r>
    </w:p>
    <w:p>
      <w:r>
        <w:rPr>
          <w:b/>
        </w:rPr>
        <w:t xml:space="preserve">Kysymys 5</w:t>
      </w:r>
    </w:p>
    <w:p>
      <w:r>
        <w:t xml:space="preserve">Mikä oli vuonna 1911 tapahtunut katastrofi, jossa kuoli 146 työläistä?</w:t>
      </w:r>
    </w:p>
    <w:p>
      <w:r>
        <w:rPr>
          <w:b/>
        </w:rPr>
        <w:t xml:space="preserve">Teksti numero 26</w:t>
      </w:r>
    </w:p>
    <w:p>
      <w:r>
        <w:t xml:space="preserve">New Yorkin ei-valkoinen väestö oli </w:t>
      </w:r>
      <w:r>
        <w:t xml:space="preserve">vuonna </w:t>
      </w:r>
      <w:r>
        <w:rPr>
          <w:color w:val="A9A9A9"/>
        </w:rPr>
        <w:t xml:space="preserve">36,620</w:t>
      </w:r>
      <w:r>
        <w:t xml:space="preserve">1890. New York City oli 1900-luvun alkupuolella ensisijainen kohde afrikkalaisille amerikkalaisille suuren muuttoliikkeen aikana Etelä-Amerikasta, ja vuoteen 1916 mennessä New York Cityssä asui Pohjois-Amerikan suurin afrikkalainen diaspora. </w:t>
      </w:r>
      <w:r>
        <w:rPr>
          <w:color w:val="DCDCDC"/>
        </w:rPr>
        <w:t xml:space="preserve">Harlemin </w:t>
      </w:r>
      <w:r>
        <w:t xml:space="preserve">kirjallisuus- ja kulttuurielämän </w:t>
      </w:r>
      <w:r>
        <w:rPr>
          <w:color w:val="DCDCDC"/>
        </w:rPr>
        <w:t xml:space="preserve">renessanssi </w:t>
      </w:r>
      <w:r>
        <w:t xml:space="preserve">kukoisti kieltolain aikana. Suurempi taloudellinen nousukausi synnytti korkeudeltaan kilpailevien pilvenpiirtäjien rakentamisen ja loi tunnistettavan horisontin.</w:t>
      </w:r>
    </w:p>
    <w:p>
      <w:r>
        <w:rPr>
          <w:b/>
        </w:rPr>
        <w:t xml:space="preserve">Kysymys 0</w:t>
      </w:r>
    </w:p>
    <w:p>
      <w:r>
        <w:t xml:space="preserve">Kuinka monta ei-valkoista ihmistä asui New Yorkissa vuonna 1890?</w:t>
      </w:r>
    </w:p>
    <w:p>
      <w:r>
        <w:rPr>
          <w:b/>
        </w:rPr>
        <w:t xml:space="preserve">Kysymys 1</w:t>
      </w:r>
    </w:p>
    <w:p>
      <w:r>
        <w:t xml:space="preserve">Mikä oli kieltolain aikaisen afroamerikkalaisen kulttuurin kukoistuksen nimi New Yorkissa?</w:t>
      </w:r>
    </w:p>
    <w:p>
      <w:r>
        <w:rPr>
          <w:b/>
        </w:rPr>
        <w:t xml:space="preserve">Kysymys 2</w:t>
      </w:r>
    </w:p>
    <w:p>
      <w:r>
        <w:t xml:space="preserve">Kuinka paljon New Yorkissa asui vuonna 1890 muita kuin valkoihoisia ihmisiä?</w:t>
      </w:r>
    </w:p>
    <w:p>
      <w:r>
        <w:rPr>
          <w:b/>
        </w:rPr>
        <w:t xml:space="preserve">Teksti numero 27</w:t>
      </w:r>
    </w:p>
    <w:p>
      <w:r>
        <w:t xml:space="preserve">New Yorkista tuli 1920-luvun alussa maailman väkirikkain kaupunkialue, ja se ohitti </w:t>
      </w:r>
      <w:r>
        <w:rPr>
          <w:color w:val="A9A9A9"/>
        </w:rPr>
        <w:t xml:space="preserve">Lontoon</w:t>
      </w:r>
      <w:r>
        <w:t xml:space="preserve">. </w:t>
      </w:r>
      <w:r>
        <w:t xml:space="preserve">Metropolialue ylitti 10 miljoonan asukkaan rajan 1930-luvun alussa, ja siitä tuli </w:t>
      </w:r>
      <w:r>
        <w:t xml:space="preserve">ihmiskunnan historian </w:t>
      </w:r>
      <w:r>
        <w:t xml:space="preserve">ensimmäinen </w:t>
      </w:r>
      <w:r>
        <w:rPr>
          <w:color w:val="DCDCDC"/>
        </w:rPr>
        <w:t xml:space="preserve">megakaupunki. </w:t>
      </w:r>
      <w:r>
        <w:t xml:space="preserve">Suuren laman vaikeina vuosina </w:t>
      </w:r>
      <w:r>
        <w:t xml:space="preserve">pormestariksi </w:t>
      </w:r>
      <w:r>
        <w:t xml:space="preserve">valittiin uudistaja </w:t>
      </w:r>
      <w:r>
        <w:rPr>
          <w:color w:val="2F4F4F"/>
        </w:rPr>
        <w:t xml:space="preserve">Fiorello La Guardia</w:t>
      </w:r>
      <w:r>
        <w:t xml:space="preserve">, ja Tammany Hall kaatui </w:t>
      </w:r>
      <w:r>
        <w:rPr>
          <w:color w:val="556B2F"/>
        </w:rPr>
        <w:t xml:space="preserve">kahdeksankymmentä </w:t>
      </w:r>
      <w:r>
        <w:t xml:space="preserve">vuotta kestäneen poliittisen ylivallan </w:t>
      </w:r>
      <w:r>
        <w:t xml:space="preserve">jälkeen.</w:t>
      </w:r>
    </w:p>
    <w:p>
      <w:r>
        <w:rPr>
          <w:b/>
        </w:rPr>
        <w:t xml:space="preserve">Kysymys 0</w:t>
      </w:r>
    </w:p>
    <w:p>
      <w:r>
        <w:t xml:space="preserve">Mikä oli 1920-luvun alussa maailman toiseksi väkirikkain kaupunki?</w:t>
      </w:r>
    </w:p>
    <w:p>
      <w:r>
        <w:rPr>
          <w:b/>
        </w:rPr>
        <w:t xml:space="preserve">Kysymys 1</w:t>
      </w:r>
    </w:p>
    <w:p>
      <w:r>
        <w:t xml:space="preserve">Mikä on termi kaupungille, jossa on yli 10 miljoonaa asukasta?</w:t>
      </w:r>
    </w:p>
    <w:p>
      <w:r>
        <w:rPr>
          <w:b/>
        </w:rPr>
        <w:t xml:space="preserve">Kysymys 2</w:t>
      </w:r>
    </w:p>
    <w:p>
      <w:r>
        <w:t xml:space="preserve">Kuka oli New Yorkin pormestari suuren laman aikana?</w:t>
      </w:r>
    </w:p>
    <w:p>
      <w:r>
        <w:rPr>
          <w:b/>
        </w:rPr>
        <w:t xml:space="preserve">Kysymys 3</w:t>
      </w:r>
    </w:p>
    <w:p>
      <w:r>
        <w:t xml:space="preserve">Kuinka monta vuotta Tammany Hall hallitsi New Yorkin poliittista elämää?</w:t>
      </w:r>
    </w:p>
    <w:p>
      <w:r>
        <w:rPr>
          <w:b/>
        </w:rPr>
        <w:t xml:space="preserve">Kysymys 4</w:t>
      </w:r>
    </w:p>
    <w:p>
      <w:r>
        <w:t xml:space="preserve">1930-luvulla New Yorkissa oli yli 10 miljoonaa ihmistä, ja siitä tuli historian ensimmäinen mikä?</w:t>
      </w:r>
    </w:p>
    <w:p>
      <w:r>
        <w:rPr>
          <w:b/>
        </w:rPr>
        <w:t xml:space="preserve">Tekstin numero 28</w:t>
      </w:r>
    </w:p>
    <w:p>
      <w:r>
        <w:t xml:space="preserve">Toisen maailmansodan veteraanien paluu synnytti sodanjälkeisen taloudellisen noususuhdanteen ja laajojen asuinalueiden kehittymisen Queensin itäosaan. New York selvisi sodasta vahingoittumattomana maailman johtavana kaupunkina, ja Wall Street johti Amerikan asemaa maailman hallitsevana talousmahtina. </w:t>
      </w:r>
      <w:r>
        <w:rPr>
          <w:color w:val="A9A9A9"/>
        </w:rPr>
        <w:t xml:space="preserve">Yhdistyneiden Kansakuntien </w:t>
      </w:r>
      <w:r>
        <w:t xml:space="preserve">päämaja valmistui vuonna </w:t>
      </w:r>
      <w:r>
        <w:rPr>
          <w:color w:val="DCDCDC"/>
        </w:rPr>
        <w:t xml:space="preserve">1952</w:t>
      </w:r>
      <w:r>
        <w:t xml:space="preserve">, mikä lujitti New Yorkin maailmanlaajuista geopoliittista vaikutusvaltaa, ja </w:t>
      </w:r>
      <w:r>
        <w:rPr>
          <w:color w:val="2F4F4F"/>
        </w:rPr>
        <w:t xml:space="preserve">abstraktin ekspressionismin </w:t>
      </w:r>
      <w:r>
        <w:t xml:space="preserve">nousu </w:t>
      </w:r>
      <w:r>
        <w:t xml:space="preserve">kaupungissa johti siihen, että New York syrjäytti </w:t>
      </w:r>
      <w:r>
        <w:rPr>
          <w:color w:val="556B2F"/>
        </w:rPr>
        <w:t xml:space="preserve">Pariisin </w:t>
      </w:r>
      <w:r>
        <w:t xml:space="preserve">taidemaailman keskuksena.</w:t>
      </w:r>
    </w:p>
    <w:p>
      <w:r>
        <w:rPr>
          <w:b/>
        </w:rPr>
        <w:t xml:space="preserve">Kysymys 0</w:t>
      </w:r>
    </w:p>
    <w:p>
      <w:r>
        <w:t xml:space="preserve">Milloin YK:n päämajan rakennustyöt saatiin päätökseen?</w:t>
      </w:r>
    </w:p>
    <w:p>
      <w:r>
        <w:rPr>
          <w:b/>
        </w:rPr>
        <w:t xml:space="preserve">Kysymys 1</w:t>
      </w:r>
    </w:p>
    <w:p>
      <w:r>
        <w:t xml:space="preserve">Mikä kaupunki oli ennen New Yorkia taidemaailman keskus?</w:t>
      </w:r>
    </w:p>
    <w:p>
      <w:r>
        <w:rPr>
          <w:b/>
        </w:rPr>
        <w:t xml:space="preserve">Kysymys 2</w:t>
      </w:r>
    </w:p>
    <w:p>
      <w:r>
        <w:t xml:space="preserve">Mikä taiteellinen liike sai New Yorkin ohittamaan Pariisin maailman taidekeskuksena?</w:t>
      </w:r>
    </w:p>
    <w:p>
      <w:r>
        <w:rPr>
          <w:b/>
        </w:rPr>
        <w:t xml:space="preserve">Kysymys 3</w:t>
      </w:r>
    </w:p>
    <w:p>
      <w:r>
        <w:t xml:space="preserve">Päämaja mitä järjestö tehtiin rakennettiin vuonna 1952 New Yorkissa?</w:t>
      </w:r>
    </w:p>
    <w:p>
      <w:r>
        <w:rPr>
          <w:b/>
        </w:rPr>
        <w:t xml:space="preserve">Tekstin numero 29</w:t>
      </w:r>
    </w:p>
    <w:p>
      <w:r>
        <w:t xml:space="preserve">Stonewallin mellakat olivat joukko spontaaneja, väkivaltaisia mielenosoituksia, joissa homoyhteisön jäsenet vastustivat </w:t>
      </w:r>
      <w:r>
        <w:rPr>
          <w:color w:val="A9A9A9"/>
        </w:rPr>
        <w:t xml:space="preserve">poliisin ratsiaa, joka tapahtui </w:t>
      </w:r>
      <w:r>
        <w:t xml:space="preserve">varhain aamulla </w:t>
      </w:r>
      <w:r>
        <w:rPr>
          <w:color w:val="DCDCDC"/>
        </w:rPr>
        <w:t xml:space="preserve">28. kesäkuuta 1969 </w:t>
      </w:r>
      <w:r>
        <w:rPr>
          <w:color w:val="556B2F"/>
        </w:rPr>
        <w:t xml:space="preserve">Stonewall Inn</w:t>
      </w:r>
      <w:r>
        <w:rPr>
          <w:color w:val="2F4F4F"/>
        </w:rPr>
        <w:t xml:space="preserve">issä </w:t>
      </w:r>
      <w:r>
        <w:rPr>
          <w:color w:val="A0522D"/>
        </w:rPr>
        <w:t xml:space="preserve">Greenwich Villagen </w:t>
      </w:r>
      <w:r>
        <w:rPr>
          <w:color w:val="6B8E23"/>
        </w:rPr>
        <w:t xml:space="preserve">kaupunginosassa Lower </w:t>
      </w:r>
      <w:r>
        <w:rPr>
          <w:color w:val="228B22"/>
        </w:rPr>
        <w:t xml:space="preserve">Manhattanilla</w:t>
      </w:r>
      <w:r>
        <w:t xml:space="preserve">. Niitä pidetään yleisesti tärkeimpänä yksittäisenä tapahtumana, joka johti homojen vapautusliikkeeseen ja nykyaikaiseen taisteluun LGBT-oikeuksien puolesta Yhdysvalloissa.</w:t>
      </w:r>
    </w:p>
    <w:p>
      <w:r>
        <w:rPr>
          <w:b/>
        </w:rPr>
        <w:t xml:space="preserve">Kysymys 0</w:t>
      </w:r>
    </w:p>
    <w:p>
      <w:r>
        <w:t xml:space="preserve">Minkä rakennuksen mukaan Stonewall-mellakat on nimetty?</w:t>
      </w:r>
    </w:p>
    <w:p>
      <w:r>
        <w:rPr>
          <w:b/>
        </w:rPr>
        <w:t xml:space="preserve">Kysymys 1</w:t>
      </w:r>
    </w:p>
    <w:p>
      <w:r>
        <w:t xml:space="preserve">Millä alueella Stonewallin mellakat tapahtuivat?</w:t>
      </w:r>
    </w:p>
    <w:p>
      <w:r>
        <w:rPr>
          <w:b/>
        </w:rPr>
        <w:t xml:space="preserve">Kysymys 2</w:t>
      </w:r>
    </w:p>
    <w:p>
      <w:r>
        <w:t xml:space="preserve">Minä päivänä Stonewall-mellakat pidettiin?</w:t>
      </w:r>
    </w:p>
    <w:p>
      <w:r>
        <w:rPr>
          <w:b/>
        </w:rPr>
        <w:t xml:space="preserve">Kysymys 3</w:t>
      </w:r>
    </w:p>
    <w:p>
      <w:r>
        <w:t xml:space="preserve">Missä kaupunginosassa Stonewallin mellakat tapahtuivat?</w:t>
      </w:r>
    </w:p>
    <w:p>
      <w:r>
        <w:rPr>
          <w:b/>
        </w:rPr>
        <w:t xml:space="preserve">Kysymys 4</w:t>
      </w:r>
    </w:p>
    <w:p>
      <w:r>
        <w:t xml:space="preserve">Mikä tapahtuma aiheutti Stonewallin mellakat?</w:t>
      </w:r>
    </w:p>
    <w:p>
      <w:r>
        <w:rPr>
          <w:b/>
        </w:rPr>
        <w:t xml:space="preserve">Kysymys 5</w:t>
      </w:r>
    </w:p>
    <w:p>
      <w:r>
        <w:t xml:space="preserve">Missä Stonewallin mellakat tapahtuivat?</w:t>
      </w:r>
    </w:p>
    <w:p>
      <w:r>
        <w:rPr>
          <w:b/>
        </w:rPr>
        <w:t xml:space="preserve">Tekstin numero 30</w:t>
      </w:r>
    </w:p>
    <w:p>
      <w:r>
        <w:rPr>
          <w:color w:val="A9A9A9"/>
        </w:rPr>
        <w:t xml:space="preserve">1970-luvulla </w:t>
      </w:r>
      <w:r>
        <w:t xml:space="preserve">teollisuuden rakennemuutoksesta johtuneet työpaikkojen menetykset aiheuttivat New York Citylle taloudellisia ongelmia ja rikollisuuden kasvua. Rahoitusalan elpyminen paransi kaupungin taloudellista tilannetta huomattavasti 1980-luvulla, mutta New Yorkin rikollisuus lisääntyi edelleen koko vuosikymmenen ajan ja </w:t>
      </w:r>
      <w:r>
        <w:rPr>
          <w:color w:val="DCDCDC"/>
        </w:rPr>
        <w:t xml:space="preserve">1990-luvun </w:t>
      </w:r>
      <w:r>
        <w:t xml:space="preserve">alkuun asti</w:t>
      </w:r>
      <w:r>
        <w:t xml:space="preserve">. 1990-luvun puoliväliin mennessä rikollisuus alkoi laskea dramaattisesti poliisistrategioiden tarkistamisen, taloudellisten mahdollisuuksien parantumisen, gentrifikaation ja uusien asukkaiden, sekä amerikkalaisten että Aasiasta ja Latinalaisesta Amerikasta tulleiden uusien maahanmuuttajien, ansiosta. </w:t>
      </w:r>
      <w:r>
        <w:t xml:space="preserve">Kaupungin talouteen syntyi </w:t>
      </w:r>
      <w:r>
        <w:t xml:space="preserve">uusia tärkeitä aloja, kuten </w:t>
      </w:r>
      <w:r>
        <w:rPr>
          <w:color w:val="2F4F4F"/>
        </w:rPr>
        <w:t xml:space="preserve">Silicon Alley. </w:t>
      </w:r>
      <w:r>
        <w:t xml:space="preserve">New Yorkin väkiluku saavutti kaikkien aikojen ennätyksensä </w:t>
      </w:r>
      <w:r>
        <w:t xml:space="preserve">väestölaskennassa</w:t>
      </w:r>
      <w:r>
        <w:rPr>
          <w:color w:val="556B2F"/>
        </w:rPr>
        <w:t xml:space="preserve">2000</w:t>
      </w:r>
      <w:r>
        <w:t xml:space="preserve"> ja sitten uudelleen </w:t>
      </w:r>
      <w:r>
        <w:t xml:space="preserve">väestölaskennassa</w:t>
      </w:r>
      <w:r>
        <w:rPr>
          <w:color w:val="6B8E23"/>
        </w:rPr>
        <w:t xml:space="preserve">2010</w:t>
      </w:r>
      <w:r>
        <w:t xml:space="preserve">.</w:t>
      </w:r>
    </w:p>
    <w:p>
      <w:r>
        <w:rPr>
          <w:b/>
        </w:rPr>
        <w:t xml:space="preserve">Kysymys 0</w:t>
      </w:r>
    </w:p>
    <w:p>
      <w:r>
        <w:t xml:space="preserve">Minä vuonna New Yorkin väkiluku saavutti ensimmäisen kerran kaikkien aikojen ennätyksensä tällä ajanjaksolla?</w:t>
      </w:r>
    </w:p>
    <w:p>
      <w:r>
        <w:rPr>
          <w:b/>
        </w:rPr>
        <w:t xml:space="preserve">Kysymys 1</w:t>
      </w:r>
    </w:p>
    <w:p>
      <w:r>
        <w:t xml:space="preserve">Minä vuonna New Yorkin väkiluku saavutti kaikkien aikojen ennätyksensä toisen kerran tällä ajanjaksolla?</w:t>
      </w:r>
    </w:p>
    <w:p>
      <w:r>
        <w:rPr>
          <w:b/>
        </w:rPr>
        <w:t xml:space="preserve">Kysymys 2</w:t>
      </w:r>
    </w:p>
    <w:p>
      <w:r>
        <w:t xml:space="preserve">Mikä oli New Yorkin talouden uuden sektorin nimi, joka syntyi 1990-luvulla?</w:t>
      </w:r>
    </w:p>
    <w:p>
      <w:r>
        <w:rPr>
          <w:b/>
        </w:rPr>
        <w:t xml:space="preserve">Kysymys 3</w:t>
      </w:r>
    </w:p>
    <w:p>
      <w:r>
        <w:t xml:space="preserve">Millä vuosikymmenellä rikollisuus laski merkittävästi?</w:t>
      </w:r>
    </w:p>
    <w:p>
      <w:r>
        <w:rPr>
          <w:b/>
        </w:rPr>
        <w:t xml:space="preserve">Kysymys 4</w:t>
      </w:r>
    </w:p>
    <w:p>
      <w:r>
        <w:t xml:space="preserve">Millä vuosikymmenellä teollisuustyöpaikat vähenivät merkittävästi?</w:t>
      </w:r>
    </w:p>
    <w:p>
      <w:r>
        <w:rPr>
          <w:b/>
        </w:rPr>
        <w:t xml:space="preserve">Kysymys 5</w:t>
      </w:r>
    </w:p>
    <w:p>
      <w:r>
        <w:t xml:space="preserve">Millä vuosikymmenellä NYC:ssä menetettiin massiivisesti työpaikkoja teollisuuden ongelmien vuoksi?</w:t>
      </w:r>
    </w:p>
    <w:p>
      <w:r>
        <w:rPr>
          <w:b/>
        </w:rPr>
        <w:t xml:space="preserve">Tekstin numero 31</w:t>
      </w:r>
    </w:p>
    <w:p>
      <w:r>
        <w:t xml:space="preserve">Kaupunki ja sitä ympäröivä alue kärsivät suurimmat taloudelliset vahingot ja suurimmat ihmishenkien menetykset syyskuun 11. päivän 2001 iskujen jälkimainingeissa, kun </w:t>
      </w:r>
      <w:r>
        <w:t xml:space="preserve">19 Al-Qaidaan liittyvää terroristia</w:t>
      </w:r>
      <w:r>
        <w:rPr>
          <w:color w:val="A9A9A9"/>
        </w:rPr>
        <w:t xml:space="preserve">10</w:t>
      </w:r>
      <w:r>
        <w:t xml:space="preserve"> ohjasi </w:t>
      </w:r>
      <w:r>
        <w:rPr>
          <w:color w:val="DCDCDC"/>
        </w:rPr>
        <w:t xml:space="preserve">American Airlinesin lennon 11 </w:t>
      </w:r>
      <w:r>
        <w:t xml:space="preserve">World Trade Centerin pohjoistorniin ja </w:t>
      </w:r>
      <w:r>
        <w:rPr>
          <w:color w:val="2F4F4F"/>
        </w:rPr>
        <w:t xml:space="preserve">United Airlinesin lennon 175 </w:t>
      </w:r>
      <w:r>
        <w:t xml:space="preserve">World Trade Centerin etelätorniin ja tuhosi ne myöhemmin, jolloin </w:t>
      </w:r>
      <w:r>
        <w:t xml:space="preserve">tornissa ja sitä ympäröivällä alueella olleet </w:t>
      </w:r>
      <w:r>
        <w:t xml:space="preserve">2 192 siviiliä, </w:t>
      </w:r>
      <w:r>
        <w:t xml:space="preserve">palomiestä</w:t>
      </w:r>
      <w:r>
        <w:rPr>
          <w:color w:val="556B2F"/>
        </w:rPr>
        <w:t xml:space="preserve">343</w:t>
      </w:r>
      <w:r>
        <w:t xml:space="preserve"> ja 71 lainvalvontaviranomaista </w:t>
      </w:r>
      <w:r>
        <w:t xml:space="preserve">kuolivat</w:t>
      </w:r>
      <w:r>
        <w:t xml:space="preserve">. Alueen jälleenrakentamisen yhteydessä on rakennettu uusi One World Trade Center, 9/11-muistomerkki ja -museo sekä muita uusia rakennuksia ja infrastruktuuria. </w:t>
      </w:r>
      <w:r>
        <w:t xml:space="preserve">Myös </w:t>
      </w:r>
      <w:r>
        <w:t xml:space="preserve">World Trade Centerin PATH-asema, joka avattiin </w:t>
      </w:r>
      <w:r>
        <w:rPr>
          <w:color w:val="6B8E23"/>
        </w:rPr>
        <w:t xml:space="preserve">19. </w:t>
      </w:r>
      <w:r>
        <w:t xml:space="preserve">heinäkuuta </w:t>
      </w:r>
      <w:r>
        <w:t xml:space="preserve">Hudsonin terminaalina</w:t>
      </w:r>
      <w:r>
        <w:rPr>
          <w:color w:val="A0522D"/>
        </w:rPr>
        <w:t xml:space="preserve">1909</w:t>
      </w:r>
      <w:r>
        <w:t xml:space="preserve">, tuhoutui iskussa. Tilapäinen asema rakennettiin ja avattiin 23. marraskuuta 2003. Pysyvä asema, World Trade Center Transportation Hub, on parhaillaan rakenteilla. Uusi One World Trade Center on läntisen pallonpuoliskon korkein pilvenpiirtäjä ja maailman neljänneksi korkein rakennus, ja sen torni on symbolinen 1 776 jalkaa ( </w:t>
      </w:r>
      <w:r>
        <w:rPr>
          <w:color w:val="228B22"/>
        </w:rPr>
        <w:t xml:space="preserve">541.3</w:t>
      </w:r>
      <w:r>
        <w:t xml:space="preserve">m), joka viittaa Yhdysvaltain itsenäisyyden vuoteen.</w:t>
      </w:r>
    </w:p>
    <w:p>
      <w:r>
        <w:rPr>
          <w:b/>
        </w:rPr>
        <w:t xml:space="preserve">Kysymys 0</w:t>
      </w:r>
    </w:p>
    <w:p>
      <w:r>
        <w:t xml:space="preserve">Mikä oli sen lentokoneen nimi, joka syöksyi World Trade Centerin pohjoistorniin 11. syyskuuta 2001?</w:t>
      </w:r>
    </w:p>
    <w:p>
      <w:r>
        <w:rPr>
          <w:b/>
        </w:rPr>
        <w:t xml:space="preserve">Kysymys 1</w:t>
      </w:r>
    </w:p>
    <w:p>
      <w:r>
        <w:t xml:space="preserve">Mikä oli sen lentokoneen nimi, joka syöksyi World Trade Centerin eteläiseen torniin 11. syyskuuta 2001?</w:t>
      </w:r>
    </w:p>
    <w:p>
      <w:r>
        <w:rPr>
          <w:b/>
        </w:rPr>
        <w:t xml:space="preserve">Kysymys 2</w:t>
      </w:r>
    </w:p>
    <w:p>
      <w:r>
        <w:t xml:space="preserve">Kuinka monta palomiestä kuoli World Trade Centerin hyökkäyksessä?</w:t>
      </w:r>
    </w:p>
    <w:p>
      <w:r>
        <w:rPr>
          <w:b/>
        </w:rPr>
        <w:t xml:space="preserve">Kysymys 3</w:t>
      </w:r>
    </w:p>
    <w:p>
      <w:r>
        <w:t xml:space="preserve">Minä päivänä World Trade Centerin PATH aloitti toimintansa?</w:t>
      </w:r>
    </w:p>
    <w:p>
      <w:r>
        <w:rPr>
          <w:b/>
        </w:rPr>
        <w:t xml:space="preserve">Kysymys 4</w:t>
      </w:r>
    </w:p>
    <w:p>
      <w:r>
        <w:t xml:space="preserve">Kuinka pitkä One World Trade Center on metreinä?</w:t>
      </w:r>
    </w:p>
    <w:p>
      <w:r>
        <w:rPr>
          <w:b/>
        </w:rPr>
        <w:t xml:space="preserve">Kysymys 5</w:t>
      </w:r>
    </w:p>
    <w:p>
      <w:r>
        <w:t xml:space="preserve">Hudsonin terminaali, joka myös purettiin, rakennettiin minä vuonna?</w:t>
      </w:r>
    </w:p>
    <w:p>
      <w:r>
        <w:rPr>
          <w:b/>
        </w:rPr>
        <w:t xml:space="preserve">Kysymys 6</w:t>
      </w:r>
    </w:p>
    <w:p>
      <w:r>
        <w:t xml:space="preserve">Kuinka moni Al Quadan johtavista terroristeista osallistui suoraan 9/11-iskuihin sinä päivänä?</w:t>
      </w:r>
    </w:p>
    <w:p>
      <w:r>
        <w:rPr>
          <w:b/>
        </w:rPr>
        <w:t xml:space="preserve">Kysymys 7</w:t>
      </w:r>
    </w:p>
    <w:p>
      <w:r>
        <w:t xml:space="preserve">Minkä niminen oli World Trade Centeriin syöksynyt lentokone?</w:t>
      </w:r>
    </w:p>
    <w:p>
      <w:r>
        <w:rPr>
          <w:b/>
        </w:rPr>
        <w:t xml:space="preserve">Tekstin numero 32</w:t>
      </w:r>
    </w:p>
    <w:p>
      <w:r>
        <w:t xml:space="preserve">Occupy Wall Street -mielenosoitukset </w:t>
      </w:r>
      <w:r>
        <w:rPr>
          <w:color w:val="A9A9A9"/>
        </w:rPr>
        <w:t xml:space="preserve">Zuccotti Parkissa </w:t>
      </w:r>
      <w:r>
        <w:t xml:space="preserve">Lower </w:t>
      </w:r>
      <w:r>
        <w:rPr>
          <w:color w:val="2F4F4F"/>
        </w:rPr>
        <w:t xml:space="preserve">Manhattanin </w:t>
      </w:r>
      <w:r>
        <w:rPr>
          <w:color w:val="DCDCDC"/>
        </w:rPr>
        <w:t xml:space="preserve">talousalueella </w:t>
      </w:r>
      <w:r>
        <w:t xml:space="preserve">alkoivat </w:t>
      </w:r>
      <w:r>
        <w:rPr>
          <w:color w:val="556B2F"/>
        </w:rPr>
        <w:t xml:space="preserve">17. syyskuuta 2011</w:t>
      </w:r>
      <w:r>
        <w:t xml:space="preserve">, saivat maailmanlaajuista huomiota ja synnyttivät maailmanlaajuisen Occupy-liikkeen sosiaalista ja taloudellista epätasa-arvoa vastaan</w:t>
      </w:r>
      <w:r>
        <w:rPr>
          <w:color w:val="556B2F"/>
        </w:rPr>
        <w:t xml:space="preserve">.</w:t>
      </w:r>
    </w:p>
    <w:p>
      <w:r>
        <w:rPr>
          <w:b/>
        </w:rPr>
        <w:t xml:space="preserve">Kysymys 0</w:t>
      </w:r>
    </w:p>
    <w:p>
      <w:r>
        <w:t xml:space="preserve">Minä päivänä Occupy Wall Street -protestit alkoivat?</w:t>
      </w:r>
    </w:p>
    <w:p>
      <w:r>
        <w:rPr>
          <w:b/>
        </w:rPr>
        <w:t xml:space="preserve">Kysymys 1</w:t>
      </w:r>
    </w:p>
    <w:p>
      <w:r>
        <w:t xml:space="preserve">Missä puistossa Occupy Wall Streetin mielenosoitukset tapahtuivat?</w:t>
      </w:r>
    </w:p>
    <w:p>
      <w:r>
        <w:rPr>
          <w:b/>
        </w:rPr>
        <w:t xml:space="preserve">Kysymys 2</w:t>
      </w:r>
    </w:p>
    <w:p>
      <w:r>
        <w:t xml:space="preserve">Missä kaupunginosassa Occupy Wall Street -mielenosoitukset järjestettiin?</w:t>
      </w:r>
    </w:p>
    <w:p>
      <w:r>
        <w:rPr>
          <w:b/>
        </w:rPr>
        <w:t xml:space="preserve">Kysymys 3</w:t>
      </w:r>
    </w:p>
    <w:p>
      <w:r>
        <w:t xml:space="preserve">Missä Manhattanin kaupunginosassa Occupy Wall Streetin mielenosoitukset järjestettiin?</w:t>
      </w:r>
    </w:p>
    <w:p>
      <w:r>
        <w:rPr>
          <w:b/>
        </w:rPr>
        <w:t xml:space="preserve">Kysymys 4</w:t>
      </w:r>
    </w:p>
    <w:p>
      <w:r>
        <w:t xml:space="preserve">Millä päivämäärällä Zuccotti Parkissa järjestetyt Occupy Wall Street -mielenosoitukset pidettiin?</w:t>
      </w:r>
    </w:p>
    <w:p>
      <w:r>
        <w:rPr>
          <w:b/>
        </w:rPr>
        <w:t xml:space="preserve">Tekstin numero 33</w:t>
      </w:r>
    </w:p>
    <w:p>
      <w:r>
        <w:t xml:space="preserve">Kun eräs </w:t>
      </w:r>
      <w:r>
        <w:rPr>
          <w:color w:val="A9A9A9"/>
        </w:rPr>
        <w:t xml:space="preserve">republikaanien </w:t>
      </w:r>
      <w:r>
        <w:t xml:space="preserve">presidenttiehdokas vuoden 2016 vaaleissa pilkkasi tammikuussa 2016 "New Yorkin arvojen" liberaalisuutta, </w:t>
      </w:r>
      <w:r>
        <w:t xml:space="preserve">mielipidemittauksissa johtanut </w:t>
      </w:r>
      <w:r>
        <w:rPr>
          <w:color w:val="DCDCDC"/>
        </w:rPr>
        <w:t xml:space="preserve">Donald Trump </w:t>
      </w:r>
      <w:r>
        <w:t xml:space="preserve">puolusti tarmokkaasti kaupunkiaan. The National Review, konservatiivinen aikakauslehti, jota julkaistiin kaupungissa </w:t>
      </w:r>
      <w:r>
        <w:rPr>
          <w:color w:val="2F4F4F"/>
        </w:rPr>
        <w:t xml:space="preserve">William F. Buckley Jr:</w:t>
      </w:r>
      <w:r>
        <w:t xml:space="preserve">n perustamisesta lähtien </w:t>
      </w:r>
      <w:r>
        <w:t xml:space="preserve">vuonna </w:t>
      </w:r>
      <w:r>
        <w:rPr>
          <w:color w:val="556B2F"/>
        </w:rPr>
        <w:t xml:space="preserve">1955</w:t>
      </w:r>
      <w:r>
        <w:t xml:space="preserve">, kommentoi: "Kuullessaan New Yorkin sydämen 9/11:n jälkeen Trump ylitti hetkeksi politiikan. Kuinka helposti unohdammekaan, mutta viikkojen ajan terrori-iskujen jälkeen New York oli Amerikka."</w:t>
      </w:r>
    </w:p>
    <w:p>
      <w:r>
        <w:rPr>
          <w:b/>
        </w:rPr>
        <w:t xml:space="preserve">Kysymys 0</w:t>
      </w:r>
    </w:p>
    <w:p>
      <w:r>
        <w:t xml:space="preserve">Kuka henkilö perusti National Review -lehden?</w:t>
      </w:r>
    </w:p>
    <w:p>
      <w:r>
        <w:rPr>
          <w:b/>
        </w:rPr>
        <w:t xml:space="preserve">Kysymys 1</w:t>
      </w:r>
    </w:p>
    <w:p>
      <w:r>
        <w:t xml:space="preserve">Minä vuonna National Review perustettiin?</w:t>
      </w:r>
    </w:p>
    <w:p>
      <w:r>
        <w:rPr>
          <w:b/>
        </w:rPr>
        <w:t xml:space="preserve">Kysymys 2</w:t>
      </w:r>
    </w:p>
    <w:p>
      <w:r>
        <w:t xml:space="preserve">Mikä julkisuuden henkilö puolusti New Yorkia tammikuussa 2016?</w:t>
      </w:r>
    </w:p>
    <w:p>
      <w:r>
        <w:rPr>
          <w:b/>
        </w:rPr>
        <w:t xml:space="preserve">Kysymys 3</w:t>
      </w:r>
    </w:p>
    <w:p>
      <w:r>
        <w:t xml:space="preserve">Minkä puolueen presidenttiehdokas pilkkasi kaupunkia sen liberalismista?</w:t>
      </w:r>
    </w:p>
    <w:p>
      <w:r>
        <w:rPr>
          <w:b/>
        </w:rPr>
        <w:t xml:space="preserve">Tekstin numero 34</w:t>
      </w:r>
    </w:p>
    <w:p>
      <w:r>
        <w:t xml:space="preserve">New York City sijaitsee Yhdysvaltojen </w:t>
      </w:r>
      <w:r>
        <w:rPr>
          <w:color w:val="A9A9A9"/>
        </w:rPr>
        <w:t xml:space="preserve">koillisosassa</w:t>
      </w:r>
      <w:r>
        <w:t xml:space="preserve">, </w:t>
      </w:r>
      <w:r>
        <w:t xml:space="preserve">New Yorkin osavaltion </w:t>
      </w:r>
      <w:r>
        <w:rPr>
          <w:color w:val="DCDCDC"/>
        </w:rPr>
        <w:t xml:space="preserve">kaakkoisosassa</w:t>
      </w:r>
      <w:r>
        <w:t xml:space="preserve">, noin Washingtonin ja </w:t>
      </w:r>
      <w:r>
        <w:rPr>
          <w:color w:val="2F4F4F"/>
        </w:rPr>
        <w:t xml:space="preserve">Bostonin </w:t>
      </w:r>
      <w:r>
        <w:t xml:space="preserve">puolivälissä</w:t>
      </w:r>
      <w:r>
        <w:t xml:space="preserve">. </w:t>
      </w:r>
      <w:r>
        <w:t xml:space="preserve">Sijainti </w:t>
      </w:r>
      <w:r>
        <w:rPr>
          <w:color w:val="6B8E23"/>
        </w:rPr>
        <w:t xml:space="preserve">Hudson-joen </w:t>
      </w:r>
      <w:r>
        <w:t xml:space="preserve">suulla</w:t>
      </w:r>
      <w:r>
        <w:t xml:space="preserve">, joka laskee luontaisesti suojaisaan satamaan ja sitten </w:t>
      </w:r>
      <w:r>
        <w:rPr>
          <w:color w:val="A0522D"/>
        </w:rPr>
        <w:t xml:space="preserve">Atlantin </w:t>
      </w:r>
      <w:r>
        <w:rPr>
          <w:color w:val="228B22"/>
        </w:rPr>
        <w:t xml:space="preserve">valtamereen</w:t>
      </w:r>
      <w:r>
        <w:t xml:space="preserve">, on auttanut kaupunkia kasvattamaan merkitystään kauppasatamana</w:t>
      </w:r>
      <w:r>
        <w:t xml:space="preserve">.</w:t>
      </w:r>
      <w:r>
        <w:t xml:space="preserve"> Suurin osa New Yorkista on rakennettu kolmelle saarelle: </w:t>
      </w:r>
      <w:r>
        <w:rPr>
          <w:color w:val="191970"/>
        </w:rPr>
        <w:t xml:space="preserve">Long Islandille, Manhattanille ja Staten Islandille.</w:t>
      </w:r>
    </w:p>
    <w:p>
      <w:r>
        <w:rPr>
          <w:b/>
        </w:rPr>
        <w:t xml:space="preserve">Kysymys 0</w:t>
      </w:r>
    </w:p>
    <w:p>
      <w:r>
        <w:t xml:space="preserve">Millä Yhdysvaltojen maantieteellisellä alueella New York City sijaitsee?</w:t>
      </w:r>
    </w:p>
    <w:p>
      <w:r>
        <w:rPr>
          <w:b/>
        </w:rPr>
        <w:t xml:space="preserve">Kysymys 1</w:t>
      </w:r>
    </w:p>
    <w:p>
      <w:r>
        <w:t xml:space="preserve">Millä New Yorkin osavaltion maantieteellisellä alueella New York City sijaitsee?</w:t>
      </w:r>
    </w:p>
    <w:p>
      <w:r>
        <w:rPr>
          <w:b/>
        </w:rPr>
        <w:t xml:space="preserve">Kysymys 2</w:t>
      </w:r>
    </w:p>
    <w:p>
      <w:r>
        <w:t xml:space="preserve">New York City on noin puolet Washington DC:n ja minkä kaupungin välisestä etäisyydestä?</w:t>
      </w:r>
    </w:p>
    <w:p>
      <w:r>
        <w:rPr>
          <w:b/>
        </w:rPr>
        <w:t xml:space="preserve">Kysymys 3</w:t>
      </w:r>
    </w:p>
    <w:p>
      <w:r>
        <w:t xml:space="preserve">Minkä valtameren rannalla New York sijaitsee?</w:t>
      </w:r>
    </w:p>
    <w:p>
      <w:r>
        <w:rPr>
          <w:b/>
        </w:rPr>
        <w:t xml:space="preserve">Kysymys 4</w:t>
      </w:r>
    </w:p>
    <w:p>
      <w:r>
        <w:t xml:space="preserve">Minkä joen varrella New York City sijaitsee?</w:t>
      </w:r>
    </w:p>
    <w:p>
      <w:r>
        <w:rPr>
          <w:b/>
        </w:rPr>
        <w:t xml:space="preserve">Kysymys 5</w:t>
      </w:r>
    </w:p>
    <w:p>
      <w:r>
        <w:t xml:space="preserve">Minkä amerikkalaisen joen pohjukassa sijaitsee New York City?</w:t>
      </w:r>
    </w:p>
    <w:p>
      <w:r>
        <w:rPr>
          <w:b/>
        </w:rPr>
        <w:t xml:space="preserve">Kysymys 6</w:t>
      </w:r>
    </w:p>
    <w:p>
      <w:r>
        <w:t xml:space="preserve">Mihin vesistöön Hudson-joki laskee?</w:t>
      </w:r>
    </w:p>
    <w:p>
      <w:r>
        <w:rPr>
          <w:b/>
        </w:rPr>
        <w:t xml:space="preserve">Kysymys 7</w:t>
      </w:r>
    </w:p>
    <w:p>
      <w:r>
        <w:t xml:space="preserve">Mikä on New Yorkin kaupungin muodostavien kolmen saaren nimi?</w:t>
      </w:r>
    </w:p>
    <w:p>
      <w:r>
        <w:rPr>
          <w:b/>
        </w:rPr>
        <w:t xml:space="preserve">Tekstin numero 35</w:t>
      </w:r>
    </w:p>
    <w:p>
      <w:r>
        <w:t xml:space="preserve">Hudson-joki virtaa Hudsonin laakson läpi </w:t>
      </w:r>
      <w:r>
        <w:rPr>
          <w:color w:val="A9A9A9"/>
        </w:rPr>
        <w:t xml:space="preserve">New Yorkin lahteen</w:t>
      </w:r>
      <w:r>
        <w:t xml:space="preserve">. </w:t>
      </w:r>
      <w:r>
        <w:t xml:space="preserve">New York Cityn ja </w:t>
      </w:r>
      <w:r>
        <w:rPr>
          <w:color w:val="DCDCDC"/>
        </w:rPr>
        <w:t xml:space="preserve">New Yorkin Troyn </w:t>
      </w:r>
      <w:r>
        <w:t xml:space="preserve">välillä </w:t>
      </w:r>
      <w:r>
        <w:t xml:space="preserve">joki on suistoalue. Hudson-joki erottaa kaupungin Yhdysvaltain </w:t>
      </w:r>
      <w:r>
        <w:rPr>
          <w:color w:val="2F4F4F"/>
        </w:rPr>
        <w:t xml:space="preserve">New Jerseyn </w:t>
      </w:r>
      <w:r>
        <w:t xml:space="preserve">osavaltiosta</w:t>
      </w:r>
      <w:r>
        <w:t xml:space="preserve">. East River - vuorovesisalmi - virtaa Long Island Soundista ja erottaa Bronxin ja Manhattanin Long Islandista. </w:t>
      </w:r>
      <w:r>
        <w:rPr>
          <w:color w:val="6B8E23"/>
        </w:rPr>
        <w:t xml:space="preserve">Harlem-joki</w:t>
      </w:r>
      <w:r>
        <w:t xml:space="preserve">, toinen East- ja Hudson-jokien välinen vuorovesisalmi, erottaa suurimman osan Manhattanista Bronxista. </w:t>
      </w:r>
      <w:r>
        <w:rPr>
          <w:color w:val="228B22"/>
        </w:rPr>
        <w:t xml:space="preserve">Bronx-joki, </w:t>
      </w:r>
      <w:r>
        <w:t xml:space="preserve">joka virtaa Bronxin ja Westchesterin piirikunnan läpi, on kaupungin ainoa täysin makean veden joki.</w:t>
      </w:r>
    </w:p>
    <w:p>
      <w:r>
        <w:rPr>
          <w:b/>
        </w:rPr>
        <w:t xml:space="preserve">Kysymys 0</w:t>
      </w:r>
    </w:p>
    <w:p>
      <w:r>
        <w:t xml:space="preserve">Hudson-joki toimii New Yorkin ja minkä osavaltion välisenä rajana?</w:t>
      </w:r>
    </w:p>
    <w:p>
      <w:r>
        <w:rPr>
          <w:b/>
        </w:rPr>
        <w:t xml:space="preserve">Kysymys 1</w:t>
      </w:r>
    </w:p>
    <w:p>
      <w:r>
        <w:t xml:space="preserve">Mikä joki virtaa Hudson- ja East River -jokien välissä?</w:t>
      </w:r>
    </w:p>
    <w:p>
      <w:r>
        <w:rPr>
          <w:b/>
        </w:rPr>
        <w:t xml:space="preserve">Kysymys 2</w:t>
      </w:r>
    </w:p>
    <w:p>
      <w:r>
        <w:t xml:space="preserve">Mikä on kaupungin ainoa makean veden joki?</w:t>
      </w:r>
    </w:p>
    <w:p>
      <w:r>
        <w:rPr>
          <w:b/>
        </w:rPr>
        <w:t xml:space="preserve">Kysymys 3</w:t>
      </w:r>
    </w:p>
    <w:p>
      <w:r>
        <w:t xml:space="preserve">Mihin vesistöön Hudson-joki laskee?</w:t>
      </w:r>
    </w:p>
    <w:p>
      <w:r>
        <w:rPr>
          <w:b/>
        </w:rPr>
        <w:t xml:space="preserve">Kysymys 4</w:t>
      </w:r>
    </w:p>
    <w:p>
      <w:r>
        <w:t xml:space="preserve">New Yorkin ja minkä kaupungin välillä Hudson-joki on suistoalue?</w:t>
      </w:r>
    </w:p>
    <w:p>
      <w:r>
        <w:rPr>
          <w:b/>
        </w:rPr>
        <w:t xml:space="preserve">Kysymys 5</w:t>
      </w:r>
    </w:p>
    <w:p>
      <w:r>
        <w:t xml:space="preserve">Hudson-joki erottaa New Yorkin ja minkä Yhdysvaltain osavaltion toisistaan?</w:t>
      </w:r>
    </w:p>
    <w:p>
      <w:r>
        <w:rPr>
          <w:b/>
        </w:rPr>
        <w:t xml:space="preserve">Kysymys 6</w:t>
      </w:r>
    </w:p>
    <w:p>
      <w:r>
        <w:t xml:space="preserve">Mikä on NYC:n ainoa makean veden joki?</w:t>
      </w:r>
    </w:p>
    <w:p>
      <w:r>
        <w:rPr>
          <w:b/>
        </w:rPr>
        <w:t xml:space="preserve">Kysymys 7</w:t>
      </w:r>
    </w:p>
    <w:p>
      <w:r>
        <w:t xml:space="preserve">Mikä joki erottaa Bronxin ja Manhattenin toisistaan?</w:t>
      </w:r>
    </w:p>
    <w:p>
      <w:r>
        <w:rPr>
          <w:b/>
        </w:rPr>
        <w:t xml:space="preserve">Tekstin numero 36</w:t>
      </w:r>
    </w:p>
    <w:p>
      <w:r>
        <w:t xml:space="preserve">Ihminen on muuttanut kaupungin maata huomattavasti, ja Alankomaiden siirtomaa-ajoista lähtien on tehty huomattavia maa-alueita ranta-alueilla. Maa-alueita on otettu käyttöön eniten Lower Manhattanilla, jossa on rakennettu </w:t>
      </w:r>
      <w:r>
        <w:rPr>
          <w:color w:val="A9A9A9"/>
        </w:rPr>
        <w:t xml:space="preserve">Battery Park Cityn </w:t>
      </w:r>
      <w:r>
        <w:t xml:space="preserve">kaltaisia rakennuksia </w:t>
      </w:r>
      <w:r>
        <w:t xml:space="preserve">1970- ja 1980-luvuilla. Luonnollinen pinnanmuodostus on osittain tasoittunut, erityisesti Manhattanilla.</w:t>
      </w:r>
    </w:p>
    <w:p>
      <w:r>
        <w:rPr>
          <w:b/>
        </w:rPr>
        <w:t xml:space="preserve">Kysymys 0</w:t>
      </w:r>
    </w:p>
    <w:p>
      <w:r>
        <w:t xml:space="preserve">Mikä Manhattanin kehitys on maanpalautuksen tulos?</w:t>
      </w:r>
    </w:p>
    <w:p>
      <w:r>
        <w:rPr>
          <w:b/>
        </w:rPr>
        <w:t xml:space="preserve">Tekstin numero 37</w:t>
      </w:r>
    </w:p>
    <w:p>
      <w:r>
        <w:t xml:space="preserve">Kaupungin kokonaispinta-ala on </w:t>
      </w:r>
      <w:r>
        <w:t xml:space="preserve">1 214 km2 (</w:t>
      </w:r>
      <w:r>
        <w:rPr>
          <w:color w:val="A9A9A9"/>
        </w:rPr>
        <w:t xml:space="preserve">468.9</w:t>
      </w:r>
      <w:r>
        <w:t xml:space="preserve">neliömiiliä), </w:t>
      </w:r>
      <w:r>
        <w:t xml:space="preserve">josta 425 km2 (</w:t>
      </w:r>
      <w:r>
        <w:rPr>
          <w:color w:val="DCDCDC"/>
        </w:rPr>
        <w:t xml:space="preserve">164.1</w:t>
      </w:r>
      <w:r>
        <w:t xml:space="preserve">neliömiiliä) on vettä ja </w:t>
      </w:r>
      <w:r>
        <w:t xml:space="preserve">789 km2 (neliömiiliä</w:t>
      </w:r>
      <w:r>
        <w:rPr>
          <w:color w:val="2F4F4F"/>
        </w:rPr>
        <w:t xml:space="preserve">304.8</w:t>
      </w:r>
      <w:r>
        <w:t xml:space="preserve">) maata. Kaupungin korkein kohta on </w:t>
      </w:r>
      <w:r>
        <w:rPr>
          <w:color w:val="556B2F"/>
        </w:rPr>
        <w:t xml:space="preserve">Todt Hill </w:t>
      </w:r>
      <w:r>
        <w:rPr>
          <w:color w:val="6B8E23"/>
        </w:rPr>
        <w:t xml:space="preserve">Staten Islandilla</w:t>
      </w:r>
      <w:r>
        <w:t xml:space="preserve">, joka </w:t>
      </w:r>
      <w:r>
        <w:t xml:space="preserve">on 124,9 metrin</w:t>
      </w:r>
      <w:r>
        <w:rPr>
          <w:color w:val="A0522D"/>
        </w:rPr>
        <w:t xml:space="preserve">409.8</w:t>
      </w:r>
      <w:r>
        <w:t xml:space="preserve"> korkeudella merenpinnasta korkein kohta itärannikolla Mainen eteläpuolella. Harjun huippu on suurimmaksi osaksi metsän peitossa osana Staten Island Greenbelt -vyöhykettä.</w:t>
      </w:r>
    </w:p>
    <w:p>
      <w:r>
        <w:rPr>
          <w:b/>
        </w:rPr>
        <w:t xml:space="preserve">Kysymys 0</w:t>
      </w:r>
    </w:p>
    <w:p>
      <w:r>
        <w:t xml:space="preserve">Mikä on New Yorkin kokonaispinta-ala neliökilometreinä?</w:t>
      </w:r>
    </w:p>
    <w:p>
      <w:r>
        <w:rPr>
          <w:b/>
        </w:rPr>
        <w:t xml:space="preserve">Kysymys 1</w:t>
      </w:r>
    </w:p>
    <w:p>
      <w:r>
        <w:t xml:space="preserve">Kuinka suuri osa kaupungin kokonaispinta-alasta on vettä neliökilometreinä ilmaistuna?</w:t>
      </w:r>
    </w:p>
    <w:p>
      <w:r>
        <w:rPr>
          <w:b/>
        </w:rPr>
        <w:t xml:space="preserve">Kysymys 2</w:t>
      </w:r>
    </w:p>
    <w:p>
      <w:r>
        <w:t xml:space="preserve">Kuinka suuri osa kaupungin kokonaispinta-alasta on maata neliökilometreinä ilmaistuna?</w:t>
      </w:r>
    </w:p>
    <w:p>
      <w:r>
        <w:rPr>
          <w:b/>
        </w:rPr>
        <w:t xml:space="preserve">Kysymys 3</w:t>
      </w:r>
    </w:p>
    <w:p>
      <w:r>
        <w:t xml:space="preserve">Mikä on New Yorkin korkeimman kohdan nimi?</w:t>
      </w:r>
    </w:p>
    <w:p>
      <w:r>
        <w:rPr>
          <w:b/>
        </w:rPr>
        <w:t xml:space="preserve">Kysymys 4</w:t>
      </w:r>
    </w:p>
    <w:p>
      <w:r>
        <w:t xml:space="preserve">Millä saarella sijaitsee New Yorkin korkein kohta?</w:t>
      </w:r>
    </w:p>
    <w:p>
      <w:r>
        <w:rPr>
          <w:b/>
        </w:rPr>
        <w:t xml:space="preserve">Kysymys 5</w:t>
      </w:r>
    </w:p>
    <w:p>
      <w:r>
        <w:t xml:space="preserve">Kuinka monta neliökilometriä NYC:ssä on?</w:t>
      </w:r>
    </w:p>
    <w:p>
      <w:r>
        <w:rPr>
          <w:b/>
        </w:rPr>
        <w:t xml:space="preserve">Kysymys 6</w:t>
      </w:r>
    </w:p>
    <w:p>
      <w:r>
        <w:t xml:space="preserve">Kuinka monta neliökilometriä on vettä NYC:ssä?</w:t>
      </w:r>
    </w:p>
    <w:p>
      <w:r>
        <w:rPr>
          <w:b/>
        </w:rPr>
        <w:t xml:space="preserve">Kysymys 7</w:t>
      </w:r>
    </w:p>
    <w:p>
      <w:r>
        <w:t xml:space="preserve">Kuinka monta neliökilometriä NYC:ssä on maata?</w:t>
      </w:r>
    </w:p>
    <w:p>
      <w:r>
        <w:rPr>
          <w:b/>
        </w:rPr>
        <w:t xml:space="preserve">Kysymys 8</w:t>
      </w:r>
    </w:p>
    <w:p>
      <w:r>
        <w:t xml:space="preserve">Missä sijaitsee kaupungin korkein huippu?</w:t>
      </w:r>
    </w:p>
    <w:p>
      <w:r>
        <w:rPr>
          <w:b/>
        </w:rPr>
        <w:t xml:space="preserve">Kysymys 9</w:t>
      </w:r>
    </w:p>
    <w:p>
      <w:r>
        <w:t xml:space="preserve">Kuinka monta metriä merenpinnan yläpuolella Todt Hil on?</w:t>
      </w:r>
    </w:p>
    <w:p>
      <w:r>
        <w:rPr>
          <w:b/>
        </w:rPr>
        <w:t xml:space="preserve">Teksti numero 38</w:t>
      </w:r>
    </w:p>
    <w:p>
      <w:r>
        <w:t xml:space="preserve">New Yorkissa on arkkitehtonisesti huomionarvoisia rakennuksia monista eri tyyleistä ja eri aikakausilta, aina </w:t>
      </w:r>
      <w:r>
        <w:rPr>
          <w:color w:val="DCDCDC"/>
        </w:rPr>
        <w:t xml:space="preserve">Brooklynissa</w:t>
      </w:r>
      <w:r>
        <w:t xml:space="preserve"> sijaitsevasta </w:t>
      </w:r>
      <w:r>
        <w:rPr>
          <w:color w:val="A9A9A9"/>
        </w:rPr>
        <w:t xml:space="preserve">Pieter Claesen Wyckoffin </w:t>
      </w:r>
      <w:r>
        <w:t xml:space="preserve">suolalaatikkotyylisestä </w:t>
      </w:r>
      <w:r>
        <w:rPr>
          <w:color w:val="A9A9A9"/>
        </w:rPr>
        <w:t xml:space="preserve">Pieter Claesen Wyckoff House -rakennuksesta, </w:t>
      </w:r>
      <w:r>
        <w:t xml:space="preserve">jonka vanhin osa on peräisin vuodelta </w:t>
      </w:r>
      <w:r>
        <w:rPr>
          <w:color w:val="2F4F4F"/>
        </w:rPr>
        <w:t xml:space="preserve">1656</w:t>
      </w:r>
      <w:r>
        <w:t xml:space="preserve">, aina nykyaikaiseen </w:t>
      </w:r>
      <w:r>
        <w:rPr>
          <w:color w:val="556B2F"/>
        </w:rPr>
        <w:t xml:space="preserve">One World Trade Centeriin</w:t>
      </w:r>
      <w:r>
        <w:t xml:space="preserve">, joka on Ground Zeron kohdalla Lower </w:t>
      </w:r>
      <w:r>
        <w:rPr>
          <w:color w:val="6B8E23"/>
        </w:rPr>
        <w:t xml:space="preserve">Manhattanilla</w:t>
      </w:r>
      <w:r>
        <w:t xml:space="preserve"> sijaitseva </w:t>
      </w:r>
      <w:r>
        <w:t xml:space="preserve">pilvenpiirtäjä </w:t>
      </w:r>
      <w:r>
        <w:t xml:space="preserve">ja tällä hetkellä maailman kallein uusi toimistotorni.</w:t>
      </w:r>
    </w:p>
    <w:p>
      <w:r>
        <w:rPr>
          <w:b/>
        </w:rPr>
        <w:t xml:space="preserve">Kysymys 0</w:t>
      </w:r>
    </w:p>
    <w:p>
      <w:r>
        <w:t xml:space="preserve">Mikä rakenne on esimerkki suolalaatikkoarkkitehtuurista?</w:t>
      </w:r>
    </w:p>
    <w:p>
      <w:r>
        <w:rPr>
          <w:b/>
        </w:rPr>
        <w:t xml:space="preserve">Kysymys 1</w:t>
      </w:r>
    </w:p>
    <w:p>
      <w:r>
        <w:t xml:space="preserve">Missä kaupunginosassa Pieter Claesen Wyckoffin talo sijaitsee?</w:t>
      </w:r>
    </w:p>
    <w:p>
      <w:r>
        <w:rPr>
          <w:b/>
        </w:rPr>
        <w:t xml:space="preserve">Kysymys 2</w:t>
      </w:r>
    </w:p>
    <w:p>
      <w:r>
        <w:t xml:space="preserve">Mikä rakennus on maailman kallein toimistotorni?</w:t>
      </w:r>
    </w:p>
    <w:p>
      <w:r>
        <w:rPr>
          <w:b/>
        </w:rPr>
        <w:t xml:space="preserve">Kysymys 3</w:t>
      </w:r>
    </w:p>
    <w:p>
      <w:r>
        <w:t xml:space="preserve">Missä kaupunginosassa One World Trade Center sijaitsee?</w:t>
      </w:r>
    </w:p>
    <w:p>
      <w:r>
        <w:rPr>
          <w:b/>
        </w:rPr>
        <w:t xml:space="preserve">Kysymys 4</w:t>
      </w:r>
    </w:p>
    <w:p>
      <w:r>
        <w:t xml:space="preserve">Minä vuonna Pieter Claesen Wyckoffin talon vanhimman osan rakentaminen aloitettiin?</w:t>
      </w:r>
    </w:p>
    <w:p>
      <w:r>
        <w:rPr>
          <w:b/>
        </w:rPr>
        <w:t xml:space="preserve">Kysymys 5</w:t>
      </w:r>
    </w:p>
    <w:p>
      <w:r>
        <w:t xml:space="preserve">Mikä on maailman kallein nykyisin rakennettu toimistotorni?</w:t>
      </w:r>
    </w:p>
    <w:p>
      <w:r>
        <w:rPr>
          <w:b/>
        </w:rPr>
        <w:t xml:space="preserve">Tekstin numero 39</w:t>
      </w:r>
    </w:p>
    <w:p>
      <w:r>
        <w:t xml:space="preserve">Manhattanin horisontti monine pilvenpiirtäjineen on yleisesti tunnettu, ja kaupungissa on sijainnut useita maailman korkeimpia rakennuksia. Vuonna </w:t>
      </w:r>
      <w:r>
        <w:t xml:space="preserve">2011 New Yorkissa oli </w:t>
      </w:r>
      <w:r>
        <w:t xml:space="preserve">korkeat</w:t>
      </w:r>
      <w:r>
        <w:rPr>
          <w:color w:val="A9A9A9"/>
        </w:rPr>
        <w:t xml:space="preserve">5,937</w:t>
      </w:r>
      <w:r>
        <w:t xml:space="preserve"> rakennukset, joista </w:t>
      </w:r>
      <w:r>
        <w:t xml:space="preserve">valmistuneet</w:t>
      </w:r>
      <w:r>
        <w:rPr>
          <w:color w:val="DCDCDC"/>
        </w:rPr>
        <w:t xml:space="preserve">5</w:t>
      </w:r>
      <w:r>
        <w:rPr>
          <w:color w:val="2F4F4F"/>
        </w:rPr>
        <w:t xml:space="preserve">50</w:t>
      </w:r>
      <w:r>
        <w:t xml:space="preserve"> rakennukset olivat vähintään 330 jalkaa (100 m) korkeita, molemmat toiseksi eniten maailmassa </w:t>
      </w:r>
      <w:r>
        <w:rPr>
          <w:color w:val="556B2F"/>
        </w:rPr>
        <w:t xml:space="preserve">Hongkongin </w:t>
      </w:r>
      <w:r>
        <w:t xml:space="preserve">jälkeen</w:t>
      </w:r>
      <w:r>
        <w:t xml:space="preserve">, jossa on yli 50 valmistunutta yli 656 jalkaa (200 m) korkeampaa pilvenpiirtäjää. Näihin kuuluu Woolworth Building (</w:t>
      </w:r>
      <w:r>
        <w:rPr>
          <w:color w:val="6B8E23"/>
        </w:rPr>
        <w:t xml:space="preserve">1913</w:t>
      </w:r>
      <w:r>
        <w:t xml:space="preserve">), varhainen goottilaisen herätyksen pilvenpiirtäjä, joka on rakennettu massiivisen mittakaavaisilla goottilaisilla yksityiskohdilla.</w:t>
      </w:r>
    </w:p>
    <w:p>
      <w:r>
        <w:rPr>
          <w:b/>
        </w:rPr>
        <w:t xml:space="preserve">Kysymys 0</w:t>
      </w:r>
    </w:p>
    <w:p>
      <w:r>
        <w:t xml:space="preserve">Kuinka monta kerrostaloa oli New Yorkissa vuonna 2011?</w:t>
      </w:r>
    </w:p>
    <w:p>
      <w:r>
        <w:rPr>
          <w:b/>
        </w:rPr>
        <w:t xml:space="preserve">Kysymys 1</w:t>
      </w:r>
    </w:p>
    <w:p>
      <w:r>
        <w:t xml:space="preserve">Missä kaupungissa on eniten kerrostaloja maailmassa?</w:t>
      </w:r>
    </w:p>
    <w:p>
      <w:r>
        <w:rPr>
          <w:b/>
        </w:rPr>
        <w:t xml:space="preserve">Kysymys 2</w:t>
      </w:r>
    </w:p>
    <w:p>
      <w:r>
        <w:t xml:space="preserve">Kuinka monta rakennusta New Yorkissa on yli 100 metriä korkeita?</w:t>
      </w:r>
    </w:p>
    <w:p>
      <w:r>
        <w:rPr>
          <w:b/>
        </w:rPr>
        <w:t xml:space="preserve">Kysymys 3</w:t>
      </w:r>
    </w:p>
    <w:p>
      <w:r>
        <w:t xml:space="preserve">Minä vuonna Woolworth Building valmistui?</w:t>
      </w:r>
    </w:p>
    <w:p>
      <w:r>
        <w:rPr>
          <w:b/>
        </w:rPr>
        <w:t xml:space="preserve">Kysymys 4</w:t>
      </w:r>
    </w:p>
    <w:p>
      <w:r>
        <w:t xml:space="preserve">Kuinka monta New Yorkin rakennusta on yli 200 metriä korkea?</w:t>
      </w:r>
    </w:p>
    <w:p>
      <w:r>
        <w:rPr>
          <w:b/>
        </w:rPr>
        <w:t xml:space="preserve">Kysymys 5</w:t>
      </w:r>
    </w:p>
    <w:p>
      <w:r>
        <w:t xml:space="preserve">NYC on suurin määrä pilvenpiirtäjiä jälkeen mikä muu maailman kaupunki?</w:t>
      </w:r>
    </w:p>
    <w:p>
      <w:r>
        <w:rPr>
          <w:b/>
        </w:rPr>
        <w:t xml:space="preserve">Kysymys 6</w:t>
      </w:r>
    </w:p>
    <w:p>
      <w:r>
        <w:t xml:space="preserve">Kuinka monta New Yorkissa sijaitsevaa rakennusta on vähintään 330 jalan korkuinen?</w:t>
      </w:r>
    </w:p>
    <w:p>
      <w:r>
        <w:rPr>
          <w:b/>
        </w:rPr>
        <w:t xml:space="preserve">Teksti numero 40</w:t>
      </w:r>
    </w:p>
    <w:p>
      <w:r>
        <w:t xml:space="preserve">Vuoden 1916 kaavoituspäätöksessä edellytettiin uusien rakennusten etäisyyksiä ja rajoitettiin tornien rakentaminen tiettyyn prosenttiosuuteen tontin koosta, jotta auringonvalo pääsisi alla oleville kaduille. </w:t>
      </w:r>
      <w:r>
        <w:t xml:space="preserve">Chrysler Buildingin (</w:t>
      </w:r>
      <w:r>
        <w:rPr>
          <w:color w:val="DCDCDC"/>
        </w:rPr>
        <w:t xml:space="preserve">1930</w:t>
      </w:r>
      <w:r>
        <w:t xml:space="preserve">) ja Empire State Buildingin (</w:t>
      </w:r>
      <w:r>
        <w:rPr>
          <w:color w:val="2F4F4F"/>
        </w:rPr>
        <w:t xml:space="preserve">1931</w:t>
      </w:r>
      <w:r>
        <w:rPr>
          <w:color w:val="A9A9A9"/>
        </w:rPr>
        <w:t xml:space="preserve">) Art Deco </w:t>
      </w:r>
      <w:r>
        <w:t xml:space="preserve">-tyyliset</w:t>
      </w:r>
      <w:r>
        <w:t xml:space="preserve">, kapenevat huiput ja teräksiset tornit heijastivat kaavoitusvaatimuksia. Rakennuksissa on omaleimaisia koristeita, kuten </w:t>
      </w:r>
      <w:r>
        <w:t xml:space="preserve">Chrysler Buildingin </w:t>
      </w:r>
      <w:r>
        <w:rPr>
          <w:color w:val="6B8E23"/>
        </w:rPr>
        <w:t xml:space="preserve">61. kerroksen </w:t>
      </w:r>
      <w:r>
        <w:t xml:space="preserve">kulmissa olevat </w:t>
      </w:r>
      <w:r>
        <w:rPr>
          <w:color w:val="556B2F"/>
        </w:rPr>
        <w:t xml:space="preserve">kotkat</w:t>
      </w:r>
      <w:r>
        <w:t xml:space="preserve">, ja niitä pidetään yhtenä Art Deco -tyylin hienoimmista esimerkeistä. Erittäin vaikutusvaltainen esimerkki kansainvälisestä tyylistä Yhdysvalloissa on </w:t>
      </w:r>
      <w:r>
        <w:rPr>
          <w:color w:val="A0522D"/>
        </w:rPr>
        <w:t xml:space="preserve">Seagram Building </w:t>
      </w:r>
      <w:r>
        <w:t xml:space="preserve">(1957), joka erottuu julkisivusta, jossa on näkyviä pronssisävyisiä I-palkkeja, jotka muistuttavat rakennuksen rakennetta. Condé Nast Building (2000) on merkittävä esimerkki amerikkalaisten pilvenpiirtäjien vihreästä suunnittelusta, ja se on saanut </w:t>
      </w:r>
      <w:r>
        <w:t xml:space="preserve">suunnittelustaan </w:t>
      </w:r>
      <w:r>
        <w:t xml:space="preserve">palkinnon </w:t>
      </w:r>
      <w:r>
        <w:rPr>
          <w:color w:val="228B22"/>
        </w:rPr>
        <w:t xml:space="preserve">American Institute of Architectsilta sekä </w:t>
      </w:r>
      <w:r>
        <w:t xml:space="preserve">AIA New York State -järjestöltä</w:t>
      </w:r>
      <w:r>
        <w:t xml:space="preserve">.</w:t>
      </w:r>
    </w:p>
    <w:p>
      <w:r>
        <w:rPr>
          <w:b/>
        </w:rPr>
        <w:t xml:space="preserve">Kysymys 0</w:t>
      </w:r>
    </w:p>
    <w:p>
      <w:r>
        <w:t xml:space="preserve">Minä vuonna Empire State Building valmistui?</w:t>
      </w:r>
    </w:p>
    <w:p>
      <w:r>
        <w:rPr>
          <w:b/>
        </w:rPr>
        <w:t xml:space="preserve">Kysymys 1</w:t>
      </w:r>
    </w:p>
    <w:p>
      <w:r>
        <w:t xml:space="preserve">Mitä arkkitehtonista tyyliä Chrysler Building kuvastaa?</w:t>
      </w:r>
    </w:p>
    <w:p>
      <w:r>
        <w:rPr>
          <w:b/>
        </w:rPr>
        <w:t xml:space="preserve">Kysymys 2</w:t>
      </w:r>
    </w:p>
    <w:p>
      <w:r>
        <w:t xml:space="preserve">Minkä Chrysler Buildingin kerroksen kulmissa on kotkien veistoksia?</w:t>
      </w:r>
    </w:p>
    <w:p>
      <w:r>
        <w:rPr>
          <w:b/>
        </w:rPr>
        <w:t xml:space="preserve">Kysymys 3</w:t>
      </w:r>
    </w:p>
    <w:p>
      <w:r>
        <w:t xml:space="preserve">Mikä pronssinvärisistä I-palkeistaan tunnettu rakennus valmistui vuonna 1957?</w:t>
      </w:r>
    </w:p>
    <w:p>
      <w:r>
        <w:rPr>
          <w:b/>
        </w:rPr>
        <w:t xml:space="preserve">Kysymys 4</w:t>
      </w:r>
    </w:p>
    <w:p>
      <w:r>
        <w:t xml:space="preserve">Mikä on lyhenteellä AIA tunnetun järjestön koko nimi?</w:t>
      </w:r>
    </w:p>
    <w:p>
      <w:r>
        <w:rPr>
          <w:b/>
        </w:rPr>
        <w:t xml:space="preserve">Kysymys 5</w:t>
      </w:r>
    </w:p>
    <w:p>
      <w:r>
        <w:t xml:space="preserve">Mikä eläin koristaa Chrysler Buildingin kulmia?</w:t>
      </w:r>
    </w:p>
    <w:p>
      <w:r>
        <w:rPr>
          <w:b/>
        </w:rPr>
        <w:t xml:space="preserve">Kysymys 6</w:t>
      </w:r>
    </w:p>
    <w:p>
      <w:r>
        <w:t xml:space="preserve">Milloin Empire State Building rakennettiin?</w:t>
      </w:r>
    </w:p>
    <w:p>
      <w:r>
        <w:rPr>
          <w:b/>
        </w:rPr>
        <w:t xml:space="preserve">Kysymys 7</w:t>
      </w:r>
    </w:p>
    <w:p>
      <w:r>
        <w:t xml:space="preserve">Milloin Chrysler-rakennus rakennettiin New Yorkissa?</w:t>
      </w:r>
    </w:p>
    <w:p>
      <w:r>
        <w:rPr>
          <w:b/>
        </w:rPr>
        <w:t xml:space="preserve">Tekstin numero 41</w:t>
      </w:r>
    </w:p>
    <w:p>
      <w:r>
        <w:t xml:space="preserve">New Yorkin suurten asuinalueiden luonnetta määrittelevät usein tyylikkäät </w:t>
      </w:r>
      <w:r>
        <w:rPr>
          <w:color w:val="A9A9A9"/>
        </w:rPr>
        <w:t xml:space="preserve">brownstone-rivitalot </w:t>
      </w:r>
      <w:r>
        <w:t xml:space="preserve">ja rivitalot sekä nuhjuiset vuokrakerrostalot, jotka rakennettiin nopean laajentumisen aikana vuosina 1870-1870</w:t>
      </w:r>
      <w:r>
        <w:rPr>
          <w:color w:val="DCDCDC"/>
        </w:rPr>
        <w:t xml:space="preserve">1930</w:t>
      </w:r>
      <w:r>
        <w:t xml:space="preserve">. Sen </w:t>
      </w:r>
      <w:r>
        <w:t xml:space="preserve">sijaan New Yorkissa on myös vähemmän tiheään asuttuja kaupunginosia, joissa on vapaasti seisovia asuntoja. Riverdalen (</w:t>
      </w:r>
      <w:r>
        <w:rPr>
          <w:color w:val="2F4F4F"/>
        </w:rPr>
        <w:t xml:space="preserve">Bronxissa</w:t>
      </w:r>
      <w:r>
        <w:t xml:space="preserve">)</w:t>
      </w:r>
      <w:r>
        <w:t xml:space="preserve">, Ditmas Parkin (</w:t>
      </w:r>
      <w:r>
        <w:rPr>
          <w:color w:val="556B2F"/>
        </w:rPr>
        <w:t xml:space="preserve">Brooklynissa) </w:t>
      </w:r>
      <w:r>
        <w:t xml:space="preserve">ja Douglastonin (</w:t>
      </w:r>
      <w:r>
        <w:rPr>
          <w:color w:val="6B8E23"/>
        </w:rPr>
        <w:t xml:space="preserve">Queensissa) </w:t>
      </w:r>
      <w:r>
        <w:t xml:space="preserve">kaltaisilla asuinalueilla </w:t>
      </w:r>
      <w:r>
        <w:t xml:space="preserve">suuret omakotitalot ovat yleisiä, ja niissä on erilaisia arkkitehtonisia tyylejä, kuten Tudor Revival ja </w:t>
      </w:r>
      <w:r>
        <w:rPr>
          <w:color w:val="A0522D"/>
        </w:rPr>
        <w:t xml:space="preserve">Victorian</w:t>
      </w:r>
      <w:r>
        <w:t xml:space="preserve">.</w:t>
      </w:r>
    </w:p>
    <w:p>
      <w:r>
        <w:rPr>
          <w:b/>
        </w:rPr>
        <w:t xml:space="preserve">Kysymys 0</w:t>
      </w:r>
    </w:p>
    <w:p>
      <w:r>
        <w:t xml:space="preserve">Missä kaupunginosassa Riverdalen kaupunginosa sijaitsee?</w:t>
      </w:r>
    </w:p>
    <w:p>
      <w:r>
        <w:rPr>
          <w:b/>
        </w:rPr>
        <w:t xml:space="preserve">Kysymys 1</w:t>
      </w:r>
    </w:p>
    <w:p>
      <w:r>
        <w:t xml:space="preserve">Missä kaupunginosassa Ditmas Parkin kaupunginosa sijaitsee?</w:t>
      </w:r>
    </w:p>
    <w:p>
      <w:r>
        <w:rPr>
          <w:b/>
        </w:rPr>
        <w:t xml:space="preserve">Kysymys 2</w:t>
      </w:r>
    </w:p>
    <w:p>
      <w:r>
        <w:t xml:space="preserve">Missä kaupunginosassa Douglastonin kaupunginosa sijaitsee?</w:t>
      </w:r>
    </w:p>
    <w:p>
      <w:r>
        <w:rPr>
          <w:b/>
        </w:rPr>
        <w:t xml:space="preserve">Kysymys 3</w:t>
      </w:r>
    </w:p>
    <w:p>
      <w:r>
        <w:t xml:space="preserve">Brownstone-rivitalojen rakentaminen yhdistetään useimmiten ajanjaksoon, joka alkaa vuonna 1870 ja päättyy vuonna 1870?</w:t>
      </w:r>
    </w:p>
    <w:p>
      <w:r>
        <w:rPr>
          <w:b/>
        </w:rPr>
        <w:t xml:space="preserve">Kysymys 4</w:t>
      </w:r>
    </w:p>
    <w:p>
      <w:r>
        <w:t xml:space="preserve">Mikä on Tudor Revivalin ohella yleinen New Yorkin omakotitalojen arkkitehtuurityyli?</w:t>
      </w:r>
    </w:p>
    <w:p>
      <w:r>
        <w:rPr>
          <w:b/>
        </w:rPr>
        <w:t xml:space="preserve">Kysymys 5</w:t>
      </w:r>
    </w:p>
    <w:p>
      <w:r>
        <w:t xml:space="preserve">Minkä tyyppinen asuntorakenne muodostaa suurimman osan NYC:n suurista asuinalueista?</w:t>
      </w:r>
    </w:p>
    <w:p>
      <w:r>
        <w:rPr>
          <w:b/>
        </w:rPr>
        <w:t xml:space="preserve">Teksti numero 42</w:t>
      </w:r>
    </w:p>
    <w:p>
      <w:r>
        <w:rPr>
          <w:color w:val="A9A9A9"/>
        </w:rPr>
        <w:t xml:space="preserve">Kivestä ja tiilestä </w:t>
      </w:r>
      <w:r>
        <w:t xml:space="preserve">tuli kaupungin ensisijainen rakennusmateriaali sen jälkeen, kun puurunkoisten talojen rakentamista rajoitettiin </w:t>
      </w:r>
      <w:r>
        <w:rPr>
          <w:color w:val="DCDCDC"/>
        </w:rPr>
        <w:t xml:space="preserve">vuoden 1835 suuren tulipalon seurauksena</w:t>
      </w:r>
      <w:r>
        <w:t xml:space="preserve">. </w:t>
      </w:r>
      <w:r>
        <w:t xml:space="preserve">Monille kaupungin rakennuksille on ominaista </w:t>
      </w:r>
      <w:r>
        <w:rPr>
          <w:color w:val="2F4F4F"/>
        </w:rPr>
        <w:t xml:space="preserve">puiset vesitornit katolla</w:t>
      </w:r>
      <w:r>
        <w:t xml:space="preserve">. </w:t>
      </w:r>
      <w:r>
        <w:t xml:space="preserve">Kaupunki vaati 1800-luvulla niiden asentamista yli </w:t>
      </w:r>
      <w:r>
        <w:t xml:space="preserve">kuusikerroksisiin </w:t>
      </w:r>
      <w:r>
        <w:t xml:space="preserve">rakennuksiin</w:t>
      </w:r>
      <w:r>
        <w:t xml:space="preserve">, jotta alempiin kerroksiin ei tarvittaisi liian suuria vedenpaineita, jotka saattaisivat rikkoa kunnallisia vesiputkia. Puutarhahuoneistot tulivat suosituiksi 1920-luvulla syrjäseuduilla, kuten </w:t>
      </w:r>
      <w:r>
        <w:rPr>
          <w:color w:val="6B8E23"/>
        </w:rPr>
        <w:t xml:space="preserve">Jackson Heightsissa</w:t>
      </w:r>
      <w:r>
        <w:t xml:space="preserve">.</w:t>
      </w:r>
    </w:p>
    <w:p>
      <w:r>
        <w:rPr>
          <w:b/>
        </w:rPr>
        <w:t xml:space="preserve">Kysymys 0</w:t>
      </w:r>
    </w:p>
    <w:p>
      <w:r>
        <w:t xml:space="preserve">Mikä tapahtuma johti puurakentamisen vähenemiseen New Yorkissa?</w:t>
      </w:r>
    </w:p>
    <w:p>
      <w:r>
        <w:rPr>
          <w:b/>
        </w:rPr>
        <w:t xml:space="preserve">Kysymys 1</w:t>
      </w:r>
    </w:p>
    <w:p>
      <w:r>
        <w:t xml:space="preserve">1800-luvulla New Yorkin kaupunki vaati vesitornien asentamista sellaisten rakennusten katoille, jotka olivat yli kuinka monta kerrosta korkeita?</w:t>
      </w:r>
    </w:p>
    <w:p>
      <w:r>
        <w:rPr>
          <w:b/>
        </w:rPr>
        <w:t xml:space="preserve">Kysymys 2</w:t>
      </w:r>
    </w:p>
    <w:p>
      <w:r>
        <w:t xml:space="preserve">Mikä alue tunnettiin puutarhahuoneistoistaan?</w:t>
      </w:r>
    </w:p>
    <w:p>
      <w:r>
        <w:rPr>
          <w:b/>
        </w:rPr>
        <w:t xml:space="preserve">Kysymys 3</w:t>
      </w:r>
    </w:p>
    <w:p>
      <w:r>
        <w:t xml:space="preserve">Vuoden 1835 suuren tulipalon jälkeen mitkä rakennusmateriaalit yleistyivät eniten?</w:t>
      </w:r>
    </w:p>
    <w:p>
      <w:r>
        <w:rPr>
          <w:b/>
        </w:rPr>
        <w:t xml:space="preserve">Kysymys 4</w:t>
      </w:r>
    </w:p>
    <w:p>
      <w:r>
        <w:t xml:space="preserve">Mitä moniin kaupungin rakennuksiin rakennettiin korkean vedenpaineen estämiseksi alemmilla korkeuksilla?</w:t>
      </w:r>
    </w:p>
    <w:p>
      <w:r>
        <w:rPr>
          <w:b/>
        </w:rPr>
        <w:t xml:space="preserve">Teksti numero 43</w:t>
      </w:r>
    </w:p>
    <w:p>
      <w:r>
        <w:t xml:space="preserve">Yhdysvaltain geologisen tutkimuslaitoksen mukaan </w:t>
      </w:r>
      <w:r>
        <w:rPr>
          <w:color w:val="A9A9A9"/>
        </w:rPr>
        <w:t xml:space="preserve">heinäkuussa </w:t>
      </w:r>
      <w:r>
        <w:t xml:space="preserve">2014 päivitetty analyysi seismisestä vaarasta </w:t>
      </w:r>
      <w:r>
        <w:t xml:space="preserve">osoitti, että New Yorkin korkeiden rakennusten vaara on "hieman pienempi" kuin aiemmin arvioitiin</w:t>
      </w:r>
      <w:r>
        <w:rPr>
          <w:color w:val="A9A9A9"/>
        </w:rPr>
        <w:t xml:space="preserve">.</w:t>
      </w:r>
      <w:r>
        <w:t xml:space="preserve"> Tutkijat arvioivat tämän pienentyneen riskin perustuvan siihen, että kaupungin läheisyydessä tapahtuvan hitaan järistyksen todennäköisyys on aiemmin arvioitua pienempi, jolloin maanjäristys aiheuttaisi todennäköisemmin vaurioita korkeammille rakenteille kaupungin läheisyydessä.</w:t>
      </w:r>
    </w:p>
    <w:p>
      <w:r>
        <w:rPr>
          <w:b/>
        </w:rPr>
        <w:t xml:space="preserve">Kysymys 0</w:t>
      </w:r>
    </w:p>
    <w:p>
      <w:r>
        <w:t xml:space="preserve">Milloin Yhdysvaltain geologinen tutkimuslaitos julkaisi seismisen vaaran analyysin?</w:t>
      </w:r>
    </w:p>
    <w:p>
      <w:r>
        <w:rPr>
          <w:b/>
        </w:rPr>
        <w:t xml:space="preserve">Tekstin numero 44</w:t>
      </w:r>
    </w:p>
    <w:p>
      <w:r>
        <w:t xml:space="preserve">New Yorkin </w:t>
      </w:r>
      <w:r>
        <w:rPr>
          <w:color w:val="A9A9A9"/>
        </w:rPr>
        <w:t xml:space="preserve">viidessä </w:t>
      </w:r>
      <w:r>
        <w:t xml:space="preserve">kaupunginosassa on </w:t>
      </w:r>
      <w:r>
        <w:t xml:space="preserve">satoja erilaisia kaupunginosia, joista </w:t>
      </w:r>
      <w:r>
        <w:t xml:space="preserve">monilla on oma historiansa ja luonteensa. Jos kaupunginosat olisivat itsenäisiä kaupunkeja, </w:t>
      </w:r>
      <w:r>
        <w:rPr>
          <w:color w:val="DCDCDC"/>
        </w:rPr>
        <w:t xml:space="preserve">neljä </w:t>
      </w:r>
      <w:r>
        <w:t xml:space="preserve">kaupunginosaa (</w:t>
      </w:r>
      <w:r>
        <w:rPr>
          <w:color w:val="2F4F4F"/>
        </w:rPr>
        <w:t xml:space="preserve">Brooklyn, Queens, Manhattan ja Bronx) olisi Yhdysvaltain </w:t>
      </w:r>
      <w:r>
        <w:t xml:space="preserve">kymmenen väkirikkaimman kaupungin joukossa.</w:t>
      </w:r>
    </w:p>
    <w:p>
      <w:r>
        <w:rPr>
          <w:b/>
        </w:rPr>
        <w:t xml:space="preserve">Kysymys 0</w:t>
      </w:r>
    </w:p>
    <w:p>
      <w:r>
        <w:t xml:space="preserve">Kuinka moni New Yorkin kaupunginosista kuuluisi Yhdysvaltojen kymmenen väkirikkaimman kaupungin joukkoon, jos ne olisivat itsenäisiä?</w:t>
      </w:r>
    </w:p>
    <w:p>
      <w:r>
        <w:rPr>
          <w:b/>
        </w:rPr>
        <w:t xml:space="preserve">Kysymys 1</w:t>
      </w:r>
    </w:p>
    <w:p>
      <w:r>
        <w:t xml:space="preserve">Kuinka monta kaupunginosaa New Yorkissa on?</w:t>
      </w:r>
    </w:p>
    <w:p>
      <w:r>
        <w:rPr>
          <w:b/>
        </w:rPr>
        <w:t xml:space="preserve">Kysymys 2</w:t>
      </w:r>
    </w:p>
    <w:p>
      <w:r>
        <w:t xml:space="preserve">Mitkä NYC:n neljä kaupunginosaa olisivat Yhdysvaltojen väkirikkaimpia kaupunkeja, jos ne olisivat itsenäisiä kaupunkeja?</w:t>
      </w:r>
    </w:p>
    <w:p>
      <w:r>
        <w:rPr>
          <w:b/>
        </w:rPr>
        <w:t xml:space="preserve">Tekstin numero 45</w:t>
      </w:r>
    </w:p>
    <w:p>
      <w:r>
        <w:t xml:space="preserve">Köppenin ilmastoluokituksen mukaan, jossa käytetään 0 °C:n (</w:t>
      </w:r>
      <w:r>
        <w:rPr>
          <w:color w:val="A9A9A9"/>
        </w:rPr>
        <w:t xml:space="preserve">tammikuun</w:t>
      </w:r>
      <w:r>
        <w:t xml:space="preserve">) kylmimmän kuukauden (</w:t>
      </w:r>
      <w:r>
        <w:rPr>
          <w:color w:val="A9A9A9"/>
        </w:rPr>
        <w:t xml:space="preserve">tammikuu) </w:t>
      </w:r>
      <w:r>
        <w:t xml:space="preserve">isotermiä, New York Cityn </w:t>
      </w:r>
      <w:r>
        <w:t xml:space="preserve">ilmasto on </w:t>
      </w:r>
      <w:r>
        <w:rPr>
          <w:color w:val="DCDCDC"/>
        </w:rPr>
        <w:t xml:space="preserve">kostea subtrooppinen </w:t>
      </w:r>
      <w:r>
        <w:t xml:space="preserve">(Cfa), ja näin ollen se on pohjoisin suurkaupunki Pohjois-Amerikan mantereella, jolla on tämä luokitus. Välittömästi pohjoisessa ja lännessä sijaitsevat esikaupungit sijaitsevat siirtymävyöhykkeellä kosteasta subtrooppisesta ilmastosta (Cfa) </w:t>
      </w:r>
      <w:r>
        <w:rPr>
          <w:color w:val="2F4F4F"/>
        </w:rPr>
        <w:t xml:space="preserve">kosteaan </w:t>
      </w:r>
      <w:r>
        <w:t xml:space="preserve">mannerilmastoon (Dfa). Alueella on </w:t>
      </w:r>
      <w:r>
        <w:t xml:space="preserve">vuosittain </w:t>
      </w:r>
      <w:r>
        <w:t xml:space="preserve">keskimäärin </w:t>
      </w:r>
      <w:r>
        <w:t xml:space="preserve">päiviä</w:t>
      </w:r>
      <w:r>
        <w:rPr>
          <w:color w:val="556B2F"/>
        </w:rPr>
        <w:t xml:space="preserve">234</w:t>
      </w:r>
      <w:r>
        <w:t xml:space="preserve">, jolloin aurinko paistaa ainakin jonkin verran, ja keskimäärin 57 prosenttia mahdollisesta auringonpaisteesta vuodessa, jolloin </w:t>
      </w:r>
      <w:r>
        <w:t xml:space="preserve">auringonpaistetunteja</w:t>
      </w:r>
      <w:r>
        <w:rPr>
          <w:color w:val="6B8E23"/>
        </w:rPr>
        <w:t xml:space="preserve">2,535</w:t>
      </w:r>
      <w:r>
        <w:t xml:space="preserve"> kertyy </w:t>
      </w:r>
      <w:r>
        <w:t xml:space="preserve">vuodessa. Kaupunki kuuluu </w:t>
      </w:r>
      <w:r>
        <w:rPr>
          <w:color w:val="A0522D"/>
        </w:rPr>
        <w:t xml:space="preserve">USDA:n </w:t>
      </w:r>
      <w:r>
        <w:t xml:space="preserve">kasvien kestävyysvyöhykkeeseen </w:t>
      </w:r>
      <w:r>
        <w:rPr>
          <w:color w:val="A0522D"/>
        </w:rPr>
        <w:t xml:space="preserve">7b.</w:t>
      </w:r>
    </w:p>
    <w:p>
      <w:r>
        <w:rPr>
          <w:b/>
        </w:rPr>
        <w:t xml:space="preserve">Kysymys 0</w:t>
      </w:r>
    </w:p>
    <w:p>
      <w:r>
        <w:t xml:space="preserve">Mikä on New Yorkin ilmaston nimi Köppenin ilmastoluokituksen mukaan?</w:t>
      </w:r>
    </w:p>
    <w:p>
      <w:r>
        <w:rPr>
          <w:b/>
        </w:rPr>
        <w:t xml:space="preserve">Kysymys 1</w:t>
      </w:r>
    </w:p>
    <w:p>
      <w:r>
        <w:t xml:space="preserve">Kuinka monta aurinkoista päivää New Yorkissa on keskimäärin vuodessa?</w:t>
      </w:r>
    </w:p>
    <w:p>
      <w:r>
        <w:rPr>
          <w:b/>
        </w:rPr>
        <w:t xml:space="preserve">Kysymys 2</w:t>
      </w:r>
    </w:p>
    <w:p>
      <w:r>
        <w:t xml:space="preserve">Kuinka monta tuntia aurinko paistaa New Yorkissa vuosittain?</w:t>
      </w:r>
    </w:p>
    <w:p>
      <w:r>
        <w:rPr>
          <w:b/>
        </w:rPr>
        <w:t xml:space="preserve">Kysymys 3</w:t>
      </w:r>
    </w:p>
    <w:p>
      <w:r>
        <w:t xml:space="preserve">Kaupungin esikaupungit sijaitsevat kostean subtrooppisen ja minkä muun ilmastovyöhykkeen välissä?</w:t>
      </w:r>
    </w:p>
    <w:p>
      <w:r>
        <w:rPr>
          <w:b/>
        </w:rPr>
        <w:t xml:space="preserve">Kysymys 4</w:t>
      </w:r>
    </w:p>
    <w:p>
      <w:r>
        <w:t xml:space="preserve">Mikä kuukausi New Yorkissa on kylmin?</w:t>
      </w:r>
    </w:p>
    <w:p>
      <w:r>
        <w:rPr>
          <w:b/>
        </w:rPr>
        <w:t xml:space="preserve">Kysymys 5</w:t>
      </w:r>
    </w:p>
    <w:p>
      <w:r>
        <w:t xml:space="preserve">Millainen ilmasto NYC:ssä on?</w:t>
      </w:r>
    </w:p>
    <w:p>
      <w:r>
        <w:rPr>
          <w:b/>
        </w:rPr>
        <w:t xml:space="preserve">Kysymys 6</w:t>
      </w:r>
    </w:p>
    <w:p>
      <w:r>
        <w:t xml:space="preserve">Kuinka monta päivää keskimäärin NYC:ssä paistaa aurinko vuosittain?</w:t>
      </w:r>
    </w:p>
    <w:p>
      <w:r>
        <w:rPr>
          <w:b/>
        </w:rPr>
        <w:t xml:space="preserve">Kysymys 7</w:t>
      </w:r>
    </w:p>
    <w:p>
      <w:r>
        <w:t xml:space="preserve">Millä istutusvyöhykkeellä kaupunki sijaitsee?</w:t>
      </w:r>
    </w:p>
    <w:p>
      <w:r>
        <w:rPr>
          <w:b/>
        </w:rPr>
        <w:t xml:space="preserve">Teksti numero 46</w:t>
      </w:r>
    </w:p>
    <w:p>
      <w:r>
        <w:t xml:space="preserve">Talvet ovat kylmiä ja kosteita, ja vallitsevat tuulimallit, jotka puhaltavat mereltä, minimoivat Atlantin valtameren hillitsevän vaikutuksen. Silti Atlantti ja </w:t>
      </w:r>
      <w:r>
        <w:rPr>
          <w:color w:val="A9A9A9"/>
        </w:rPr>
        <w:t xml:space="preserve">Appalakkien </w:t>
      </w:r>
      <w:r>
        <w:t xml:space="preserve">osittainen suojaus kylmemmältä ilmalta </w:t>
      </w:r>
      <w:r>
        <w:t xml:space="preserve">pitävät kaupungin talvella lämpimämpänä kuin Pohjois-Amerikan sisämaan kaupungit samoilla tai pienemmillä leveysasteilla, kuten Pittsburgh, Cincinnati ja Indianapolis. Päivän keskilämpötila tammikuussa, joka on alueen kylmin kuukausi, on 32,6 °F ( </w:t>
      </w:r>
      <w:r>
        <w:rPr>
          <w:color w:val="DCDCDC"/>
        </w:rPr>
        <w:t xml:space="preserve">0.3</w:t>
      </w:r>
      <w:r>
        <w:t xml:space="preserve">°C); lämpötilat laskevat kuitenkin tavallisesti 10 °F (-12 °C) useita kertoja talven aikana ja saavuttavat 50 °F (10 °C) useita päiviä talvikuukausittain. Kevät ja syksy ovat arvaamattomia, ja ne voivat vaihdella viileästä lämpimään, vaikka ne ovat yleensä leutoja ja kosteudeltaan vähäisiä. Kesät ovat tyypillisesti lämpimistä kuumiin ja kosteisiin, ja heinäkuun päivittäinen keskilämpötila on 24,7 °C (76,5 °F) ja keskimääräinen ilmankosteus </w:t>
      </w:r>
      <w:r>
        <w:rPr>
          <w:color w:val="2F4F4F"/>
        </w:rPr>
        <w:t xml:space="preserve">72 %</w:t>
      </w:r>
      <w:r>
        <w:t xml:space="preserve">. </w:t>
      </w:r>
      <w:r>
        <w:t xml:space="preserve">Kaupunkien lämpösaareke-ilmiö pahentaa usein yöolosuhteita, ja päivälämpötilat ylittävät keskimäärin 32 °C (90 °F) </w:t>
      </w:r>
      <w:r>
        <w:rPr>
          <w:color w:val="556B2F"/>
        </w:rPr>
        <w:t xml:space="preserve">17</w:t>
      </w:r>
      <w:r>
        <w:t xml:space="preserve">jokaisena kesänä ja joinakin vuosina 38 °C (100 °F). Lämpiminä kuukausina kastepiste, joka on ilmakehän kosteuden mittari, vaihtelee kesäkuun 14,1 °C:sta (57,3 °F) elokuun 16,7 °C:een (62,0 °F). Äärimmäiset lämpötilat ovat vaihdelleet -15 °F (-26 ° C), joka kirjattiin 9. helmikuuta,</w:t>
      </w:r>
      <w:r>
        <w:rPr>
          <w:color w:val="6B8E23"/>
        </w:rPr>
        <w:t xml:space="preserve">1934</w:t>
      </w:r>
      <w:r>
        <w:t xml:space="preserve"> jopa </w:t>
      </w:r>
      <w:r>
        <w:t xml:space="preserve">°F</w:t>
      </w:r>
      <w:r>
        <w:rPr>
          <w:color w:val="A0522D"/>
        </w:rPr>
        <w:t xml:space="preserve">106</w:t>
      </w:r>
      <w:r>
        <w:t xml:space="preserve"> (41 ° C) </w:t>
      </w:r>
      <w:r>
        <w:rPr>
          <w:color w:val="228B22"/>
        </w:rPr>
        <w:t xml:space="preserve">9. heinäkuuta,</w:t>
      </w:r>
      <w:r>
        <w:rPr>
          <w:color w:val="191970"/>
        </w:rPr>
        <w:t xml:space="preserve">1936</w:t>
      </w:r>
      <w:r>
        <w:t xml:space="preserve"> .</w:t>
      </w:r>
    </w:p>
    <w:p>
      <w:r>
        <w:rPr>
          <w:b/>
        </w:rPr>
        <w:t xml:space="preserve">Kysymys 0</w:t>
      </w:r>
    </w:p>
    <w:p>
      <w:r>
        <w:t xml:space="preserve">Mitkä vuoret pitävät New Yorkin verrattain lämpimänä talvella?</w:t>
      </w:r>
    </w:p>
    <w:p>
      <w:r>
        <w:rPr>
          <w:b/>
        </w:rPr>
        <w:t xml:space="preserve">Kysymys 1</w:t>
      </w:r>
    </w:p>
    <w:p>
      <w:r>
        <w:t xml:space="preserve">Mikä on New Yorkin tammikuun päivittäinen keskilämpötila celsiusasteina?</w:t>
      </w:r>
    </w:p>
    <w:p>
      <w:r>
        <w:rPr>
          <w:b/>
        </w:rPr>
        <w:t xml:space="preserve">Kysymys 2</w:t>
      </w:r>
    </w:p>
    <w:p>
      <w:r>
        <w:t xml:space="preserve">Mikä on keskimääräinen kosteus heinäkuussa prosentteina?</w:t>
      </w:r>
    </w:p>
    <w:p>
      <w:r>
        <w:rPr>
          <w:b/>
        </w:rPr>
        <w:t xml:space="preserve">Kysymys 3</w:t>
      </w:r>
    </w:p>
    <w:p>
      <w:r>
        <w:t xml:space="preserve">Kuinka usein New Yorkin lämpötila ylittää keskimäärin 90 celsiusastetta vuodessa?</w:t>
      </w:r>
    </w:p>
    <w:p>
      <w:r>
        <w:rPr>
          <w:b/>
        </w:rPr>
        <w:t xml:space="preserve">Kysymys 4</w:t>
      </w:r>
    </w:p>
    <w:p>
      <w:r>
        <w:t xml:space="preserve">Minä päivänä New Yorkissa mitattiin kaikkien aikojen korkein lämpötila?</w:t>
      </w:r>
    </w:p>
    <w:p>
      <w:r>
        <w:rPr>
          <w:b/>
        </w:rPr>
        <w:t xml:space="preserve">Kysymys 5</w:t>
      </w:r>
    </w:p>
    <w:p>
      <w:r>
        <w:t xml:space="preserve">Mikä on korkein New Yorkissa mitattu lämpötila?</w:t>
      </w:r>
    </w:p>
    <w:p>
      <w:r>
        <w:rPr>
          <w:b/>
        </w:rPr>
        <w:t xml:space="preserve">Kysymys 6</w:t>
      </w:r>
    </w:p>
    <w:p>
      <w:r>
        <w:t xml:space="preserve">Milloin New Yorkissa mitattiin alhaisin lämpötila?</w:t>
      </w:r>
    </w:p>
    <w:p>
      <w:r>
        <w:rPr>
          <w:b/>
        </w:rPr>
        <w:t xml:space="preserve">Kysymys 7</w:t>
      </w:r>
    </w:p>
    <w:p>
      <w:r>
        <w:t xml:space="preserve">Mikä vuosi oli korkein koskaan mitattu lämpötila New Yorkissa?</w:t>
      </w:r>
    </w:p>
    <w:p>
      <w:r>
        <w:rPr>
          <w:b/>
        </w:rPr>
        <w:t xml:space="preserve">Tekstin numero 47</w:t>
      </w:r>
    </w:p>
    <w:p>
      <w:r>
        <w:t xml:space="preserve">Kaupunki saa </w:t>
      </w:r>
      <w:r>
        <w:t xml:space="preserve">vuosittain </w:t>
      </w:r>
      <w:r>
        <w:t xml:space="preserve">tuumaa</w:t>
      </w:r>
      <w:r>
        <w:rPr>
          <w:color w:val="A9A9A9"/>
        </w:rPr>
        <w:t xml:space="preserve">49.9</w:t>
      </w:r>
      <w:r>
        <w:t xml:space="preserve"> ( </w:t>
      </w:r>
      <w:r>
        <w:rPr>
          <w:color w:val="DCDCDC"/>
        </w:rPr>
        <w:t xml:space="preserve">1,270</w:t>
      </w:r>
      <w:r>
        <w:t xml:space="preserve">mm) sademäärää, joka jakautuu melko tasaisesti ympäri vuoden. Keskimääräinen talvilumimäärä vuosina 1981-2010 on ollut </w:t>
      </w:r>
      <w:r>
        <w:t xml:space="preserve">tuumaa</w:t>
      </w:r>
      <w:r>
        <w:rPr>
          <w:color w:val="2F4F4F"/>
        </w:rPr>
        <w:t xml:space="preserve">25.8</w:t>
      </w:r>
      <w:r>
        <w:t xml:space="preserve"> ( </w:t>
      </w:r>
      <w:r>
        <w:rPr>
          <w:color w:val="556B2F"/>
        </w:rPr>
        <w:t xml:space="preserve">66</w:t>
      </w:r>
      <w:r>
        <w:t xml:space="preserve">cm), mutta se vaihtelee huomattavasti vuosittain.</w:t>
      </w:r>
      <w:r>
        <w:t xml:space="preserve"> Hurrikaanit ja trooppiset myrskyt ovat New Yorkin alueella harvinaisia, mutta ne eivät ole harvinaisia, ja niillä on aina mahdollisuus iskeä alueelle. </w:t>
      </w:r>
      <w:r>
        <w:rPr>
          <w:color w:val="6B8E23"/>
        </w:rPr>
        <w:t xml:space="preserve">Sandy-hurrikaani </w:t>
      </w:r>
      <w:r>
        <w:t xml:space="preserve">aiheutti tuhoisan myrskytulvan New Yorkiin </w:t>
      </w:r>
      <w:r>
        <w:rPr>
          <w:color w:val="A0522D"/>
        </w:rPr>
        <w:t xml:space="preserve">29. lokakuuta 2012 </w:t>
      </w:r>
      <w:r>
        <w:t xml:space="preserve">illalla</w:t>
      </w:r>
      <w:r>
        <w:t xml:space="preserve">, ja se tulvitti lukuisia katuja, tunneleita ja metrolinjoja Lower Manhattanilla ja muualla kaupungissa ja katkaisi sähköt monissa kaupunginosissa ja sen esikaupungeissa. Myrsky ja sen vakavat vaikutukset ovat herättäneet keskustelua merivallien ja muiden rannikkoesteiden rakentamisesta kaupungin ja suurkaupunkialueen rannikolle, jotta voitaisiin minimoida toisen vastaavanlaisen tapahtuman aiheuttamien tuhoisien seurausten riski tulevaisuudessa.</w:t>
      </w:r>
    </w:p>
    <w:p>
      <w:r>
        <w:rPr>
          <w:b/>
        </w:rPr>
        <w:t xml:space="preserve">Kysymys 0</w:t>
      </w:r>
    </w:p>
    <w:p>
      <w:r>
        <w:t xml:space="preserve">Kuinka paljon sadetta New York saa vuodessa millimetreinä ilmaistuna?</w:t>
      </w:r>
    </w:p>
    <w:p>
      <w:r>
        <w:rPr>
          <w:b/>
        </w:rPr>
        <w:t xml:space="preserve">Kysymys 1</w:t>
      </w:r>
    </w:p>
    <w:p>
      <w:r>
        <w:t xml:space="preserve">Kuinka paljon lunta sataa talvella keskimäärin senttimetreinä?</w:t>
      </w:r>
    </w:p>
    <w:p>
      <w:r>
        <w:rPr>
          <w:b/>
        </w:rPr>
        <w:t xml:space="preserve">Kysymys 2</w:t>
      </w:r>
    </w:p>
    <w:p>
      <w:r>
        <w:t xml:space="preserve">Milloin Sandy-hurrikaani iski New Yorkiin?</w:t>
      </w:r>
    </w:p>
    <w:p>
      <w:r>
        <w:rPr>
          <w:b/>
        </w:rPr>
        <w:t xml:space="preserve">Kysymys 3</w:t>
      </w:r>
    </w:p>
    <w:p>
      <w:r>
        <w:t xml:space="preserve">Kuinka monta tuumaa sademäärää NYC saa vuodessa?</w:t>
      </w:r>
    </w:p>
    <w:p>
      <w:r>
        <w:rPr>
          <w:b/>
        </w:rPr>
        <w:t xml:space="preserve">Kysymys 4</w:t>
      </w:r>
    </w:p>
    <w:p>
      <w:r>
        <w:t xml:space="preserve">Mikä luonnonkatastrofi tapahtui 29. lokakuuta 2012 New Yorkissa?</w:t>
      </w:r>
    </w:p>
    <w:p>
      <w:r>
        <w:rPr>
          <w:b/>
        </w:rPr>
        <w:t xml:space="preserve">Kysymys 5</w:t>
      </w:r>
    </w:p>
    <w:p>
      <w:r>
        <w:t xml:space="preserve">Kuinka monta tuumaa lunta on satanut keskimäärin vuosina 1981-2010 New Yorkissa?</w:t>
      </w:r>
    </w:p>
    <w:p>
      <w:r>
        <w:rPr>
          <w:b/>
        </w:rPr>
        <w:t xml:space="preserve">Tekstin numero 48</w:t>
      </w:r>
    </w:p>
    <w:p>
      <w:r>
        <w:t xml:space="preserve">New Yorkin kaupungilla on monimutkainen puistojärjestelmä, jossa on erilaisia alueita, joita hallinnoivat </w:t>
      </w:r>
      <w:r>
        <w:rPr>
          <w:color w:val="A9A9A9"/>
        </w:rPr>
        <w:t xml:space="preserve">National Park Service</w:t>
      </w:r>
      <w:r>
        <w:t xml:space="preserve">, </w:t>
      </w:r>
      <w:r>
        <w:rPr>
          <w:color w:val="DCDCDC"/>
        </w:rPr>
        <w:t xml:space="preserve">New Yorkin osavaltion puisto-, virkistys- ja historian säilyttämisvirasto </w:t>
      </w:r>
      <w:r>
        <w:t xml:space="preserve">sekä </w:t>
      </w:r>
      <w:r>
        <w:rPr>
          <w:color w:val="2F4F4F"/>
        </w:rPr>
        <w:t xml:space="preserve">New Yorkin kaupungin puisto- ja virkistysvirasto</w:t>
      </w:r>
      <w:r>
        <w:t xml:space="preserve">.</w:t>
      </w:r>
    </w:p>
    <w:p>
      <w:r>
        <w:rPr>
          <w:b/>
        </w:rPr>
        <w:t xml:space="preserve">Kysymys 0</w:t>
      </w:r>
    </w:p>
    <w:p>
      <w:r>
        <w:t xml:space="preserve">Mikä on New Yorkin kaupungin puistojärjestelmää ylläpitävän osaston nimi?</w:t>
      </w:r>
    </w:p>
    <w:p>
      <w:r>
        <w:rPr>
          <w:b/>
        </w:rPr>
        <w:t xml:space="preserve">Kysymys 1</w:t>
      </w:r>
    </w:p>
    <w:p>
      <w:r>
        <w:t xml:space="preserve">Mikä osavaltion virasto hoitaa New Yorkin puistoja?</w:t>
      </w:r>
    </w:p>
    <w:p>
      <w:r>
        <w:rPr>
          <w:b/>
        </w:rPr>
        <w:t xml:space="preserve">Kysymys 2</w:t>
      </w:r>
    </w:p>
    <w:p>
      <w:r>
        <w:t xml:space="preserve">Mikä liittovaltion viranomainen hoitaa New Yorkin puistoja?</w:t>
      </w:r>
    </w:p>
    <w:p>
      <w:r>
        <w:rPr>
          <w:b/>
        </w:rPr>
        <w:t xml:space="preserve">Tekstin numero 49</w:t>
      </w:r>
    </w:p>
    <w:p>
      <w:r>
        <w:t xml:space="preserve">Vuoden 2013 ParkScore-luokituksessaan The Trust for Public Land raportoi, että </w:t>
      </w:r>
      <w:r>
        <w:rPr>
          <w:color w:val="A9A9A9"/>
        </w:rPr>
        <w:t xml:space="preserve">New Yorkin </w:t>
      </w:r>
      <w:r>
        <w:t xml:space="preserve">puistojärjestelmä </w:t>
      </w:r>
      <w:r>
        <w:t xml:space="preserve">oli 50 väkirikkaimman yhdysvaltalaisen kaupungin joukossa toiseksi paras puistojärjestelmä </w:t>
      </w:r>
      <w:r>
        <w:rPr>
          <w:color w:val="DCDCDC"/>
        </w:rPr>
        <w:t xml:space="preserve">Minneapolisin </w:t>
      </w:r>
      <w:r>
        <w:t xml:space="preserve">puistojärjestelmän jälkeen</w:t>
      </w:r>
      <w:r>
        <w:t xml:space="preserve">. ParkScore rankkaa kaupunkien puistojärjestelmät kaavalla, jossa analysoidaan puistojen mediaanikokoa, puistohehtaareja prosentteina kaupungin pinta-alasta, puiston läheisyydessä puolen kilometrin päässä puistosta asuvien kaupunkilaisten prosenttiosuutta, puistopalveluihin käytettyjä varoja asukasta kohden ja leikkipuistojen määrää 10 000 asukasta kohden.</w:t>
      </w:r>
    </w:p>
    <w:p>
      <w:r>
        <w:rPr>
          <w:b/>
        </w:rPr>
        <w:t xml:space="preserve">Kysymys 0</w:t>
      </w:r>
    </w:p>
    <w:p>
      <w:r>
        <w:t xml:space="preserve">Minkä kaupungin puistojärjestelmä on The Trust for Public Landin mukaan paras?</w:t>
      </w:r>
    </w:p>
    <w:p>
      <w:r>
        <w:rPr>
          <w:b/>
        </w:rPr>
        <w:t xml:space="preserve">Kysymys 1</w:t>
      </w:r>
    </w:p>
    <w:p>
      <w:r>
        <w:t xml:space="preserve">Minkä kaupungin ParkScore-luokitus oli toiseksi korkein?</w:t>
      </w:r>
    </w:p>
    <w:p>
      <w:r>
        <w:rPr>
          <w:b/>
        </w:rPr>
        <w:t xml:space="preserve">Kysymys 2</w:t>
      </w:r>
    </w:p>
    <w:p>
      <w:r>
        <w:t xml:space="preserve">NYC:n vuoden 2013 ParkScore-luokituksen mukaan NYC oli toiseksi paras puistojärjestelmä minkä muun yhdysvaltalaisen kaupungin jälkeen?</w:t>
      </w:r>
    </w:p>
    <w:p>
      <w:r>
        <w:rPr>
          <w:b/>
        </w:rPr>
        <w:t xml:space="preserve">Tekstin numero 50</w:t>
      </w:r>
    </w:p>
    <w:p>
      <w:r>
        <w:t xml:space="preserve">Gateway National Recreation Area käsittää </w:t>
      </w:r>
      <w:r>
        <w:t xml:space="preserve">yhteensä </w:t>
      </w:r>
      <w:r>
        <w:rPr>
          <w:color w:val="A9A9A9"/>
        </w:rPr>
        <w:t xml:space="preserve">yli 26 000 </w:t>
      </w:r>
      <w:r>
        <w:t xml:space="preserve">hehtaaria (</w:t>
      </w:r>
      <w:r>
        <w:rPr>
          <w:color w:val="DCDCDC"/>
        </w:rPr>
        <w:t xml:space="preserve">10,521.83</w:t>
      </w:r>
      <w:r>
        <w:t xml:space="preserve"> ha), josta suurin osa on New Yorkin kaupungin ympäröimä, mukaan lukien </w:t>
      </w:r>
      <w:r>
        <w:rPr>
          <w:color w:val="2F4F4F"/>
        </w:rPr>
        <w:t xml:space="preserve">Jamaica Bay </w:t>
      </w:r>
      <w:r>
        <w:t xml:space="preserve">Wildlife Refuge Brooklynissa ja Queensissa, yli </w:t>
      </w:r>
      <w:r>
        <w:t xml:space="preserve">hehtaaria</w:t>
      </w:r>
      <w:r>
        <w:rPr>
          <w:color w:val="556B2F"/>
        </w:rPr>
        <w:t xml:space="preserve">9,000</w:t>
      </w:r>
      <w:r>
        <w:t xml:space="preserve"> (36 km2) suolaista suota, saaria ja vettä, mukaan lukien suurin osa Jamaica Baysta. Myös Queensissa puistoon kuuluu merkittävä osa Rockawayn niemimaan länsiosasta, erityisesti </w:t>
      </w:r>
      <w:r>
        <w:rPr>
          <w:color w:val="6B8E23"/>
        </w:rPr>
        <w:t xml:space="preserve">Jacob Riis Park </w:t>
      </w:r>
      <w:r>
        <w:t xml:space="preserve">ja </w:t>
      </w:r>
      <w:r>
        <w:rPr>
          <w:color w:val="A0522D"/>
        </w:rPr>
        <w:t xml:space="preserve">Fort Tilden</w:t>
      </w:r>
      <w:r>
        <w:t xml:space="preserve">. Staten Islandilla puistoon kuuluu Fort Wadsworth, jossa on historialliset sisällissotaa edeltävät Battery Weed ja Fort Tompkins, sekä Great Kills Park, jossa on rantoja, polkuja ja venesatama.</w:t>
      </w:r>
    </w:p>
    <w:p>
      <w:r>
        <w:rPr>
          <w:b/>
        </w:rPr>
        <w:t xml:space="preserve">Kysymys 0</w:t>
      </w:r>
    </w:p>
    <w:p>
      <w:r>
        <w:t xml:space="preserve">Kuinka suuri Gatewayn kansallinen virkistysalue on hehtaareina?</w:t>
      </w:r>
    </w:p>
    <w:p>
      <w:r>
        <w:rPr>
          <w:b/>
        </w:rPr>
        <w:t xml:space="preserve">Kysymys 1</w:t>
      </w:r>
    </w:p>
    <w:p>
      <w:r>
        <w:t xml:space="preserve">Kuinka suuri Jamaica Bayn villieläinsuojelualue on hehtaareina mitattuna?</w:t>
      </w:r>
    </w:p>
    <w:p>
      <w:r>
        <w:rPr>
          <w:b/>
        </w:rPr>
        <w:t xml:space="preserve">Kysymys 2</w:t>
      </w:r>
    </w:p>
    <w:p>
      <w:r>
        <w:t xml:space="preserve">Mikä linnoitus sijaitsee Rockawayn niemimaalla?</w:t>
      </w:r>
    </w:p>
    <w:p>
      <w:r>
        <w:rPr>
          <w:b/>
        </w:rPr>
        <w:t xml:space="preserve">Kysymys 3</w:t>
      </w:r>
    </w:p>
    <w:p>
      <w:r>
        <w:t xml:space="preserve">Mikä puisto sijaitsee Rockawayn niemimaalla?</w:t>
      </w:r>
    </w:p>
    <w:p>
      <w:r>
        <w:rPr>
          <w:b/>
        </w:rPr>
        <w:t xml:space="preserve">Kysymys 4</w:t>
      </w:r>
    </w:p>
    <w:p>
      <w:r>
        <w:t xml:space="preserve">Mihin vesistöön Jamaica Bay Wildlife Refuge rajoittuu?</w:t>
      </w:r>
    </w:p>
    <w:p>
      <w:r>
        <w:rPr>
          <w:b/>
        </w:rPr>
        <w:t xml:space="preserve">Kysymys 5</w:t>
      </w:r>
    </w:p>
    <w:p>
      <w:r>
        <w:t xml:space="preserve">Kuinka monta hehtaaria maata Gateway Nation Recreation sisältää?</w:t>
      </w:r>
    </w:p>
    <w:p>
      <w:r>
        <w:rPr>
          <w:b/>
        </w:rPr>
        <w:t xml:space="preserve">Tekstin numero 51</w:t>
      </w:r>
    </w:p>
    <w:p>
      <w:r>
        <w:t xml:space="preserve">Vapaudenpatsaan kansallinen muistomerkki ja Ellis Islandin maahanmuuttomuseo ovat </w:t>
      </w:r>
      <w:r>
        <w:rPr>
          <w:color w:val="A9A9A9"/>
        </w:rPr>
        <w:t xml:space="preserve">National Park Servicen </w:t>
      </w:r>
      <w:r>
        <w:t xml:space="preserve">hallinnoimia</w:t>
      </w:r>
      <w:r>
        <w:t xml:space="preserve">, ja ne sijaitsevat sekä New Yorkin että </w:t>
      </w:r>
      <w:r>
        <w:rPr>
          <w:color w:val="DCDCDC"/>
        </w:rPr>
        <w:t xml:space="preserve">New Jerseyn </w:t>
      </w:r>
      <w:r>
        <w:t xml:space="preserve">osavaltioissa</w:t>
      </w:r>
      <w:r>
        <w:t xml:space="preserve">. Niiden lisäksi satamassa on Governors Island National Monument, New Yorkissa. Liittovaltion hallinnoimia historiallisia kohteita Manhattanin saarella ovat Castle Clinton National Monument, Federal Hall National Memorial, Theodore Roosevelt Birthplace National Historic Site, General Grant National Memorial ("</w:t>
      </w:r>
      <w:r>
        <w:rPr>
          <w:color w:val="2F4F4F"/>
        </w:rPr>
        <w:t xml:space="preserve">Grant's Tomb</w:t>
      </w:r>
      <w:r>
        <w:t xml:space="preserve">"), African Burial Ground National Monument ja Hamilton Grange National Memorial. Sadat yksityiset kiinteistöt on merkitty National Register of Historic Places -rekisteriin tai kansalliseksi historialliseksi maamerkiksi (National Historic Landmark), kuten esimerkiksi </w:t>
      </w:r>
      <w:r>
        <w:rPr>
          <w:color w:val="6B8E23"/>
        </w:rPr>
        <w:t xml:space="preserve">Greenwich Villagessa</w:t>
      </w:r>
      <w:r>
        <w:t xml:space="preserve"> sijaitseva </w:t>
      </w:r>
      <w:r>
        <w:rPr>
          <w:color w:val="556B2F"/>
        </w:rPr>
        <w:t xml:space="preserve">Stonewall Inn, </w:t>
      </w:r>
      <w:r>
        <w:t xml:space="preserve">joka on nykyaikaisen </w:t>
      </w:r>
      <w:r>
        <w:rPr>
          <w:color w:val="A0522D"/>
        </w:rPr>
        <w:t xml:space="preserve">homojen oikeuksien liikkeen </w:t>
      </w:r>
      <w:r>
        <w:t xml:space="preserve">katalysaattori</w:t>
      </w:r>
      <w:r>
        <w:t xml:space="preserve">.</w:t>
      </w:r>
    </w:p>
    <w:p>
      <w:r>
        <w:rPr>
          <w:b/>
        </w:rPr>
        <w:t xml:space="preserve">Kysymys 0</w:t>
      </w:r>
    </w:p>
    <w:p>
      <w:r>
        <w:t xml:space="preserve">Mikä elin hallinnoi Ellis Islandin maahanmuuttomuseota?</w:t>
      </w:r>
    </w:p>
    <w:p>
      <w:r>
        <w:rPr>
          <w:b/>
        </w:rPr>
        <w:t xml:space="preserve">Kysymys 1</w:t>
      </w:r>
    </w:p>
    <w:p>
      <w:r>
        <w:t xml:space="preserve">Mikä on General Grant National Memorialin yleinen nimi?</w:t>
      </w:r>
    </w:p>
    <w:p>
      <w:r>
        <w:rPr>
          <w:b/>
        </w:rPr>
        <w:t xml:space="preserve">Kysymys 2</w:t>
      </w:r>
    </w:p>
    <w:p>
      <w:r>
        <w:t xml:space="preserve">Millä alueella Stonewall Inn sijaitsee?</w:t>
      </w:r>
    </w:p>
    <w:p>
      <w:r>
        <w:rPr>
          <w:b/>
        </w:rPr>
        <w:t xml:space="preserve">Kysymys 3</w:t>
      </w:r>
    </w:p>
    <w:p>
      <w:r>
        <w:t xml:space="preserve">Mihin liikkeeseen Stonewall Inn liittyy tunnetuimmin?</w:t>
      </w:r>
    </w:p>
    <w:p>
      <w:r>
        <w:rPr>
          <w:b/>
        </w:rPr>
        <w:t xml:space="preserve">Kysymys 4</w:t>
      </w:r>
    </w:p>
    <w:p>
      <w:r>
        <w:t xml:space="preserve">Mikä järjestö huolehtii Vapaudenpatsaasta?</w:t>
      </w:r>
    </w:p>
    <w:p>
      <w:r>
        <w:rPr>
          <w:b/>
        </w:rPr>
        <w:t xml:space="preserve">Kysymys 5</w:t>
      </w:r>
    </w:p>
    <w:p>
      <w:r>
        <w:t xml:space="preserve">Vapaudenpatsas sijaitsee myös missä muussa Yhdysvaltain osavaltiossa?</w:t>
      </w:r>
    </w:p>
    <w:p>
      <w:r>
        <w:rPr>
          <w:b/>
        </w:rPr>
        <w:t xml:space="preserve">Kysymys 6</w:t>
      </w:r>
    </w:p>
    <w:p>
      <w:r>
        <w:t xml:space="preserve">Ellis Island pidetään New Yorkin osavaltiossa ja mikä muu?</w:t>
      </w:r>
    </w:p>
    <w:p>
      <w:r>
        <w:rPr>
          <w:b/>
        </w:rPr>
        <w:t xml:space="preserve">Kysymys 7</w:t>
      </w:r>
    </w:p>
    <w:p>
      <w:r>
        <w:t xml:space="preserve">Mitä maamerkkiä pidetään LGBT-oikeuksien kipinänä?</w:t>
      </w:r>
    </w:p>
    <w:p>
      <w:r>
        <w:rPr>
          <w:b/>
        </w:rPr>
        <w:t xml:space="preserve">Kysymys 8</w:t>
      </w:r>
    </w:p>
    <w:p>
      <w:r>
        <w:t xml:space="preserve">Mikä on maamerkki, General Grant National Memorial, jota kutsutaan myös nimellä?</w:t>
      </w:r>
    </w:p>
    <w:p>
      <w:r>
        <w:rPr>
          <w:b/>
        </w:rPr>
        <w:t xml:space="preserve">Tekstin numero 52</w:t>
      </w:r>
    </w:p>
    <w:p>
      <w:r>
        <w:t xml:space="preserve">New Yorkin kaupungin alueella </w:t>
      </w:r>
      <w:r>
        <w:t xml:space="preserve">on </w:t>
      </w:r>
      <w:r>
        <w:rPr>
          <w:color w:val="A9A9A9"/>
        </w:rPr>
        <w:t xml:space="preserve">seitsemän </w:t>
      </w:r>
      <w:r>
        <w:t xml:space="preserve">osavaltion puistoa, mukaan lukien Clay Pit Ponds State Park Preserve, luonnonalue, joka sisältää laajat ratsastusreitit, ja Riverbank State Park, </w:t>
      </w:r>
      <w:r>
        <w:rPr>
          <w:color w:val="DCDCDC"/>
        </w:rPr>
        <w:t xml:space="preserve">28</w:t>
      </w:r>
      <w:r>
        <w:t xml:space="preserve">-acre (110 000 m2), joka kohoaa </w:t>
      </w:r>
      <w:r>
        <w:rPr>
          <w:color w:val="2F4F4F"/>
        </w:rPr>
        <w:t xml:space="preserve">69 jalkaa </w:t>
      </w:r>
      <w:r>
        <w:t xml:space="preserve">( </w:t>
      </w:r>
      <w:r>
        <w:rPr>
          <w:color w:val="556B2F"/>
        </w:rPr>
        <w:t xml:space="preserve">21</w:t>
      </w:r>
      <w:r>
        <w:t xml:space="preserve">m) Hudson-joen yli.</w:t>
      </w:r>
    </w:p>
    <w:p>
      <w:r>
        <w:rPr>
          <w:b/>
        </w:rPr>
        <w:t xml:space="preserve">Kysymys 0</w:t>
      </w:r>
    </w:p>
    <w:p>
      <w:r>
        <w:t xml:space="preserve">Kuinka monta osavaltion puistoa New Yorkissa on?</w:t>
      </w:r>
    </w:p>
    <w:p>
      <w:r>
        <w:rPr>
          <w:b/>
        </w:rPr>
        <w:t xml:space="preserve">Kysymys 1</w:t>
      </w:r>
    </w:p>
    <w:p>
      <w:r>
        <w:t xml:space="preserve">Kuinka suuri Riverbank State Park on hehtaareina?</w:t>
      </w:r>
    </w:p>
    <w:p>
      <w:r>
        <w:rPr>
          <w:b/>
        </w:rPr>
        <w:t xml:space="preserve">Kysymys 2</w:t>
      </w:r>
    </w:p>
    <w:p>
      <w:r>
        <w:t xml:space="preserve">Kuinka monta metriä on Riverbank State Park Hudson-joen yläpuolella?</w:t>
      </w:r>
    </w:p>
    <w:p>
      <w:r>
        <w:rPr>
          <w:b/>
        </w:rPr>
        <w:t xml:space="preserve">Kysymys 3</w:t>
      </w:r>
    </w:p>
    <w:p>
      <w:r>
        <w:t xml:space="preserve">Kuinka monta New Yorkin osavaltion puistoa on New Yorkin kaupungin alueella?</w:t>
      </w:r>
    </w:p>
    <w:p>
      <w:r>
        <w:rPr>
          <w:b/>
        </w:rPr>
        <w:t xml:space="preserve">Kysymys 4</w:t>
      </w:r>
    </w:p>
    <w:p>
      <w:r>
        <w:t xml:space="preserve">Kuinka korkealla Hudson-joen yläpuolella on Riverbank State Parkin korkein kohta?</w:t>
      </w:r>
    </w:p>
    <w:p>
      <w:r>
        <w:rPr>
          <w:b/>
        </w:rPr>
        <w:t xml:space="preserve">Tekstin numero 53</w:t>
      </w:r>
    </w:p>
    <w:p>
      <w:r>
        <w:t xml:space="preserve">New Yorkissa on </w:t>
      </w:r>
      <w:r>
        <w:rPr>
          <w:color w:val="A9A9A9"/>
        </w:rPr>
        <w:t xml:space="preserve">yli </w:t>
      </w:r>
      <w:r>
        <w:t xml:space="preserve">hehtaaria</w:t>
      </w:r>
      <w:r>
        <w:rPr>
          <w:color w:val="DCDCDC"/>
        </w:rPr>
        <w:t xml:space="preserve">28,000</w:t>
      </w:r>
      <w:r>
        <w:t xml:space="preserve"> (110 km2) kunnallisia puistoalueita ja </w:t>
      </w:r>
      <w:r>
        <w:t xml:space="preserve">23 kilometriä</w:t>
      </w:r>
      <w:r>
        <w:rPr>
          <w:color w:val="2F4F4F"/>
        </w:rPr>
        <w:t xml:space="preserve">14</w:t>
      </w:r>
      <w:r>
        <w:t xml:space="preserve"> julkisia rantoja. New Yorkin puistoihin kuuluvat Central Park, Prospect Park, Flushing Meadows-Corona Park, Forest Park ja Washington Square Park. Kaupungin suurin kunnallinen puisto on </w:t>
      </w:r>
      <w:r>
        <w:rPr>
          <w:color w:val="556B2F"/>
        </w:rPr>
        <w:t xml:space="preserve">Pelham Bay Park</w:t>
      </w:r>
      <w:r>
        <w:t xml:space="preserve">, jossa on </w:t>
      </w:r>
      <w:r>
        <w:t xml:space="preserve">hehtaaria</w:t>
      </w:r>
      <w:r>
        <w:rPr>
          <w:color w:val="6B8E23"/>
        </w:rPr>
        <w:t xml:space="preserve">2,700</w:t>
      </w:r>
      <w:r>
        <w:t xml:space="preserve"> (</w:t>
      </w:r>
      <w:r>
        <w:rPr>
          <w:color w:val="A0522D"/>
        </w:rPr>
        <w:t xml:space="preserve">1,093</w:t>
      </w:r>
      <w:r>
        <w:t xml:space="preserve"> ha).</w:t>
      </w:r>
    </w:p>
    <w:p>
      <w:r>
        <w:rPr>
          <w:b/>
        </w:rPr>
        <w:t xml:space="preserve">Kysymys 0</w:t>
      </w:r>
    </w:p>
    <w:p>
      <w:r>
        <w:t xml:space="preserve">Kuinka monta hehtaaria New Yorkissa on puistoja?</w:t>
      </w:r>
    </w:p>
    <w:p>
      <w:r>
        <w:rPr>
          <w:b/>
        </w:rPr>
        <w:t xml:space="preserve">Kysymys 1</w:t>
      </w:r>
    </w:p>
    <w:p>
      <w:r>
        <w:t xml:space="preserve">Kuinka monta kilometriä julkista rantaa on New Yorkissa?</w:t>
      </w:r>
    </w:p>
    <w:p>
      <w:r>
        <w:rPr>
          <w:b/>
        </w:rPr>
        <w:t xml:space="preserve">Kysymys 2</w:t>
      </w:r>
    </w:p>
    <w:p>
      <w:r>
        <w:t xml:space="preserve">Mikä on kaupungin suurin julkinen puisto?</w:t>
      </w:r>
    </w:p>
    <w:p>
      <w:r>
        <w:rPr>
          <w:b/>
        </w:rPr>
        <w:t xml:space="preserve">Kysymys 3</w:t>
      </w:r>
    </w:p>
    <w:p>
      <w:r>
        <w:t xml:space="preserve">Kuinka suuri Pelham Bay Park on hehtaareina?</w:t>
      </w:r>
    </w:p>
    <w:p>
      <w:r>
        <w:rPr>
          <w:b/>
        </w:rPr>
        <w:t xml:space="preserve">Kysymys 4</w:t>
      </w:r>
    </w:p>
    <w:p>
      <w:r>
        <w:t xml:space="preserve">Kuinka monta hehtaaria maata New Yorkissa on omistettu puistoille?</w:t>
      </w:r>
    </w:p>
    <w:p>
      <w:r>
        <w:rPr>
          <w:b/>
        </w:rPr>
        <w:t xml:space="preserve">Kysymys 5</w:t>
      </w:r>
    </w:p>
    <w:p>
      <w:r>
        <w:t xml:space="preserve">Kuinka pitkiä kaikki julkiset rannat ovat yhteensä kilometreinä?</w:t>
      </w:r>
    </w:p>
    <w:p>
      <w:r>
        <w:rPr>
          <w:b/>
        </w:rPr>
        <w:t xml:space="preserve">Kysymys 6</w:t>
      </w:r>
    </w:p>
    <w:p>
      <w:r>
        <w:t xml:space="preserve">Mikä on New Yorkin suurin puisto?</w:t>
      </w:r>
    </w:p>
    <w:p>
      <w:r>
        <w:rPr>
          <w:b/>
        </w:rPr>
        <w:t xml:space="preserve">Kysymys 7</w:t>
      </w:r>
    </w:p>
    <w:p>
      <w:r>
        <w:t xml:space="preserve">Kuinka monta hehtaaria maata Pelham Bayn puistossa on?</w:t>
      </w:r>
    </w:p>
    <w:p>
      <w:r>
        <w:rPr>
          <w:b/>
        </w:rPr>
        <w:t xml:space="preserve">Tekstin numero 54</w:t>
      </w:r>
    </w:p>
    <w:p>
      <w:r>
        <w:t xml:space="preserve">New York Cityssä sijaitsee </w:t>
      </w:r>
      <w:r>
        <w:rPr>
          <w:color w:val="A9A9A9"/>
        </w:rPr>
        <w:t xml:space="preserve">Fort Hamilton</w:t>
      </w:r>
      <w:r>
        <w:t xml:space="preserve">, joka on Yhdysvaltain armeijan ainoa kaupungissa sijaitseva aktiivipalveluksessa oleva laitos. Se </w:t>
      </w:r>
      <w:r>
        <w:t xml:space="preserve">perustettiin </w:t>
      </w:r>
      <w:r>
        <w:rPr>
          <w:color w:val="DCDCDC"/>
        </w:rPr>
        <w:t xml:space="preserve">1825</w:t>
      </w:r>
      <w:r>
        <w:rPr>
          <w:color w:val="2F4F4F"/>
        </w:rPr>
        <w:t xml:space="preserve">Brooklynissa </w:t>
      </w:r>
      <w:r>
        <w:t xml:space="preserve">Amerikan vallankumouksen aikana käytetyn pienen patterin paikalle, ja se on yksi Amerikan pisimpään palvelleista sotilaslinnoituksista</w:t>
      </w:r>
      <w:r>
        <w:t xml:space="preserve">.</w:t>
      </w:r>
      <w:r>
        <w:t xml:space="preserve"> Nykyään Fort Hamilton toimii </w:t>
      </w:r>
      <w:r>
        <w:t xml:space="preserve">Yhdysvaltain armeijan pioneerijoukkojen </w:t>
      </w:r>
      <w:r>
        <w:rPr>
          <w:color w:val="556B2F"/>
        </w:rPr>
        <w:t xml:space="preserve">Pohjois-Atlantin divisioonan ja </w:t>
      </w:r>
      <w:r>
        <w:t xml:space="preserve">New Yorkin värväyspataljoonan </w:t>
      </w:r>
      <w:r>
        <w:t xml:space="preserve">päämajana. </w:t>
      </w:r>
      <w:r>
        <w:t xml:space="preserve">Siellä sijaitsevat myös </w:t>
      </w:r>
      <w:r>
        <w:rPr>
          <w:color w:val="6B8E23"/>
        </w:rPr>
        <w:t xml:space="preserve">1179. kuljetusprikaati</w:t>
      </w:r>
      <w:r>
        <w:t xml:space="preserve">, 722. lentolääketieteellinen porras ja sotilaallinen sisäänkäyntiasema. Muita entisiä aktiivisia sotilasalueita, joita käytetään edelleen kansalliskaartin ja sotilaskoulutuksen tai reservin toimintaan kaupungissa, ovat Fort Wadsworth Staten Islandilla ja Fort Totten </w:t>
      </w:r>
      <w:r>
        <w:rPr>
          <w:color w:val="A0522D"/>
        </w:rPr>
        <w:t xml:space="preserve">Queensissä</w:t>
      </w:r>
      <w:r>
        <w:t xml:space="preserve">.</w:t>
      </w:r>
    </w:p>
    <w:p>
      <w:r>
        <w:rPr>
          <w:b/>
        </w:rPr>
        <w:t xml:space="preserve">Kysymys 0</w:t>
      </w:r>
    </w:p>
    <w:p>
      <w:r>
        <w:t xml:space="preserve">Mikä on New Yorkissa sijaitsevan sotilastukikohdan nimi?</w:t>
      </w:r>
    </w:p>
    <w:p>
      <w:r>
        <w:rPr>
          <w:b/>
        </w:rPr>
        <w:t xml:space="preserve">Kysymys 1</w:t>
      </w:r>
    </w:p>
    <w:p>
      <w:r>
        <w:t xml:space="preserve">Minä vuonna Fort Hamilton perustettiin?</w:t>
      </w:r>
    </w:p>
    <w:p>
      <w:r>
        <w:rPr>
          <w:b/>
        </w:rPr>
        <w:t xml:space="preserve">Kysymys 2</w:t>
      </w:r>
    </w:p>
    <w:p>
      <w:r>
        <w:t xml:space="preserve">Missä kaupunginosassa Fort Hamilton sijaitsee?</w:t>
      </w:r>
    </w:p>
    <w:p>
      <w:r>
        <w:rPr>
          <w:b/>
        </w:rPr>
        <w:t xml:space="preserve">Kysymys 3</w:t>
      </w:r>
    </w:p>
    <w:p>
      <w:r>
        <w:t xml:space="preserve">Mikä divisioona sijaitsee Fort Hamiltonissa?</w:t>
      </w:r>
    </w:p>
    <w:p>
      <w:r>
        <w:rPr>
          <w:b/>
        </w:rPr>
        <w:t xml:space="preserve">Kysymys 4</w:t>
      </w:r>
    </w:p>
    <w:p>
      <w:r>
        <w:t xml:space="preserve">Minkä prikaatin päämaja on Fort Hamiltonissa?</w:t>
      </w:r>
    </w:p>
    <w:p>
      <w:r>
        <w:rPr>
          <w:b/>
        </w:rPr>
        <w:t xml:space="preserve">Kysymys 5</w:t>
      </w:r>
    </w:p>
    <w:p>
      <w:r>
        <w:t xml:space="preserve">Yhdysvaltain armeijalla on vain yksi aktiivinen toimipiste NYC:ssä, jonka nimi on mikä?</w:t>
      </w:r>
    </w:p>
    <w:p>
      <w:r>
        <w:rPr>
          <w:b/>
        </w:rPr>
        <w:t xml:space="preserve">Kysymys 6</w:t>
      </w:r>
    </w:p>
    <w:p>
      <w:r>
        <w:t xml:space="preserve">Milloin Fort Hamilton rakennettiin?</w:t>
      </w:r>
    </w:p>
    <w:p>
      <w:r>
        <w:rPr>
          <w:b/>
        </w:rPr>
        <w:t xml:space="preserve">Kysymys 7</w:t>
      </w:r>
    </w:p>
    <w:p>
      <w:r>
        <w:t xml:space="preserve">Mistä kaupunginosasta Fort Hamilton löytyy?</w:t>
      </w:r>
    </w:p>
    <w:p>
      <w:r>
        <w:rPr>
          <w:b/>
        </w:rPr>
        <w:t xml:space="preserve">Kysymys 8</w:t>
      </w:r>
    </w:p>
    <w:p>
      <w:r>
        <w:t xml:space="preserve">Fort Wadsworth ja Fort Totten sijaitsevat millä New Yorkin alueella?</w:t>
      </w:r>
    </w:p>
    <w:p>
      <w:r>
        <w:rPr>
          <w:b/>
        </w:rPr>
        <w:t xml:space="preserve">Tekstin numero 55</w:t>
      </w:r>
    </w:p>
    <w:p>
      <w:r>
        <w:t xml:space="preserve">New York City on Yhdysvaltojen väkirikkain kaupunki, jossa </w:t>
      </w:r>
      <w:r>
        <w:t xml:space="preserve">asui</w:t>
      </w:r>
      <w:r>
        <w:rPr>
          <w:color w:val="A9A9A9"/>
        </w:rPr>
        <w:t xml:space="preserve">8,491,079</w:t>
      </w:r>
      <w:r>
        <w:t xml:space="preserve"> vuonna 2014 arviolta ennätysmäärä </w:t>
      </w:r>
      <w:r>
        <w:t xml:space="preserve">asukkaita, mikä tarkoittaa, että kaupunkiin on tullut enemmän maahanmuuttoa kuin maastamuuttoa vuoden 2010 Yhdysvaltojen väestönlaskennan jälkeen. New Yorkissa asuu yli kaksi kertaa enemmän ihmisiä kuin Yhdysvaltojen toiseksi väkirikkaimmassa kaupungissa (</w:t>
      </w:r>
      <w:r>
        <w:rPr>
          <w:color w:val="DCDCDC"/>
        </w:rPr>
        <w:t xml:space="preserve">Los Angeles), </w:t>
      </w:r>
      <w:r>
        <w:t xml:space="preserve">ja se sijaitsee pienemmällä alueella</w:t>
      </w:r>
      <w:r>
        <w:t xml:space="preserve">.</w:t>
      </w:r>
      <w:r>
        <w:t xml:space="preserve"> New York City sai huhtikuun 2010 ja heinäkuun 2014 välisenä aikana (</w:t>
      </w:r>
      <w:r>
        <w:rPr>
          <w:color w:val="2F4F4F"/>
        </w:rPr>
        <w:t xml:space="preserve">316,000</w:t>
      </w:r>
      <w:r>
        <w:t xml:space="preserve">)</w:t>
      </w:r>
      <w:r>
        <w:t xml:space="preserve"> enemmän asukkaita </w:t>
      </w:r>
      <w:r>
        <w:t xml:space="preserve">kuin mikään muu yhdysvaltalainen kaupunki. </w:t>
      </w:r>
      <w:r>
        <w:t xml:space="preserve">New York Cityn väkiluku on noin </w:t>
      </w:r>
      <w:r>
        <w:rPr>
          <w:color w:val="556B2F"/>
        </w:rPr>
        <w:t xml:space="preserve">40</w:t>
      </w:r>
      <w:r>
        <w:rPr>
          <w:color w:val="6B8E23"/>
        </w:rPr>
        <w:t xml:space="preserve">% </w:t>
      </w:r>
      <w:r>
        <w:t xml:space="preserve">New Yorkin osavaltion väestöstä ja vastaava osuus New Yorkin metropolialueen väestöstä.</w:t>
      </w:r>
    </w:p>
    <w:p>
      <w:r>
        <w:rPr>
          <w:b/>
        </w:rPr>
        <w:t xml:space="preserve">Kysymys 0</w:t>
      </w:r>
    </w:p>
    <w:p>
      <w:r>
        <w:t xml:space="preserve">Mikä oli New Yorkin väkiluku vuonna 2014?</w:t>
      </w:r>
    </w:p>
    <w:p>
      <w:r>
        <w:rPr>
          <w:b/>
        </w:rPr>
        <w:t xml:space="preserve">Kysymys 1</w:t>
      </w:r>
    </w:p>
    <w:p>
      <w:r>
        <w:t xml:space="preserve">Mikä on Yhdysvaltojen toiseksi väkiluvultaan suurin kaupunki?</w:t>
      </w:r>
    </w:p>
    <w:p>
      <w:r>
        <w:rPr>
          <w:b/>
        </w:rPr>
        <w:t xml:space="preserve">Kysymys 2</w:t>
      </w:r>
    </w:p>
    <w:p>
      <w:r>
        <w:t xml:space="preserve">Kuinka monta ihmistä muutti New Yorkiin huhtikuun 2010 ja heinäkuun 2014 välisenä aikana?</w:t>
      </w:r>
    </w:p>
    <w:p>
      <w:r>
        <w:rPr>
          <w:b/>
        </w:rPr>
        <w:t xml:space="preserve">Kysymys 3</w:t>
      </w:r>
    </w:p>
    <w:p>
      <w:r>
        <w:t xml:space="preserve">Kuinka monta prosenttia New Yorkin väestöstä on noin koko osavaltion väestöstä?</w:t>
      </w:r>
    </w:p>
    <w:p>
      <w:r>
        <w:rPr>
          <w:b/>
        </w:rPr>
        <w:t xml:space="preserve">Kysymys 4</w:t>
      </w:r>
    </w:p>
    <w:p>
      <w:r>
        <w:t xml:space="preserve">Kuinka monta prosenttia New Yorkin väestöstä on New Yorkin metropolialueen väestöstä?</w:t>
      </w:r>
    </w:p>
    <w:p>
      <w:r>
        <w:rPr>
          <w:b/>
        </w:rPr>
        <w:t xml:space="preserve">Kysymys 5</w:t>
      </w:r>
    </w:p>
    <w:p>
      <w:r>
        <w:t xml:space="preserve">Mikä on NYC:n väkiluku vuonna 2014?</w:t>
      </w:r>
    </w:p>
    <w:p>
      <w:r>
        <w:rPr>
          <w:b/>
        </w:rPr>
        <w:t xml:space="preserve">Kysymys 6</w:t>
      </w:r>
    </w:p>
    <w:p>
      <w:r>
        <w:t xml:space="preserve">Mikä on Yhdysvaltojen toiseksi suurin kaupunki?</w:t>
      </w:r>
    </w:p>
    <w:p>
      <w:r>
        <w:rPr>
          <w:b/>
        </w:rPr>
        <w:t xml:space="preserve">Kysymys 7</w:t>
      </w:r>
    </w:p>
    <w:p>
      <w:r>
        <w:t xml:space="preserve">Kuinka monta prosenttia New Yorkin osavaltion asukkaista asuu New Yorkissa?</w:t>
      </w:r>
    </w:p>
    <w:p>
      <w:r>
        <w:rPr>
          <w:b/>
        </w:rPr>
        <w:t xml:space="preserve">Tekstin numero 56</w:t>
      </w:r>
    </w:p>
    <w:p>
      <w:r>
        <w:t xml:space="preserve">Vuonna 2014 kaupungin arvioitu asukastiheys oli </w:t>
      </w:r>
      <w:r>
        <w:t xml:space="preserve">ihmistä</w:t>
      </w:r>
      <w:r>
        <w:rPr>
          <w:color w:val="A9A9A9"/>
        </w:rPr>
        <w:t xml:space="preserve">27,858</w:t>
      </w:r>
      <w:r>
        <w:t xml:space="preserve"> neliömailia kohti (10 756/km²), mikä tekee siitä tiheimmin asutun kaikista yli 100 000 asukkaan kunnista Yhdysvalloissa; useat pienet kaupungit (alle 100 000 asukasta) viereisessä </w:t>
      </w:r>
      <w:r>
        <w:rPr>
          <w:color w:val="DCDCDC"/>
        </w:rPr>
        <w:t xml:space="preserve">Hudsonin piirikunnassa</w:t>
      </w:r>
      <w:r>
        <w:t xml:space="preserve">, New Jerseyssä, ovat vuoden 2000 väestölaskennan mukaan kuitenkin tiheämmin asuttuja. Maantieteellisesti New Yorkin piirikunnan kanssa samankaltainen Manhattanin piirikunnan asukastiheys on 71 672 asukasta neliömailia (</w:t>
      </w:r>
      <w:r>
        <w:rPr>
          <w:color w:val="2F4F4F"/>
        </w:rPr>
        <w:t xml:space="preserve">27,673</w:t>
      </w:r>
      <w:r>
        <w:t xml:space="preserve">/km²</w:t>
      </w:r>
      <w:r>
        <w:t xml:space="preserve">) kohti, mikä on </w:t>
      </w:r>
      <w:r>
        <w:t xml:space="preserve">korkein kaikista Yhdysvaltojen piirikunnista ja korkeampi kuin minkään yksittäisen amerikkalaisen kaupungin asukastiheys.</w:t>
      </w:r>
    </w:p>
    <w:p>
      <w:r>
        <w:rPr>
          <w:b/>
        </w:rPr>
        <w:t xml:space="preserve">Kysymys 0</w:t>
      </w:r>
    </w:p>
    <w:p>
      <w:r>
        <w:t xml:space="preserve">Kuinka monta ihmistä asuu New Yorkin neliökilometrillä?</w:t>
      </w:r>
    </w:p>
    <w:p>
      <w:r>
        <w:rPr>
          <w:b/>
        </w:rPr>
        <w:t xml:space="preserve">Kysymys 1</w:t>
      </w:r>
    </w:p>
    <w:p>
      <w:r>
        <w:t xml:space="preserve">Mikä on Manhattanin asukastiheys neliökilometriä kohti?</w:t>
      </w:r>
    </w:p>
    <w:p>
      <w:r>
        <w:rPr>
          <w:b/>
        </w:rPr>
        <w:t xml:space="preserve">Kysymys 2</w:t>
      </w:r>
    </w:p>
    <w:p>
      <w:r>
        <w:t xml:space="preserve">Minkä piirikunnan joissakin kaupungeissa on suurempi asukastiheys kuin New Yorkissa?</w:t>
      </w:r>
    </w:p>
    <w:p>
      <w:r>
        <w:rPr>
          <w:b/>
        </w:rPr>
        <w:t xml:space="preserve">Tekstin numero 57</w:t>
      </w:r>
    </w:p>
    <w:p>
      <w:r>
        <w:t xml:space="preserve">Kaupungin väestöstä vuonna 2010 oli </w:t>
      </w:r>
      <w:r>
        <w:rPr>
          <w:color w:val="A9A9A9"/>
        </w:rPr>
        <w:t xml:space="preserve">44</w:t>
      </w:r>
      <w:r>
        <w:rPr>
          <w:color w:val="DCDCDC"/>
        </w:rPr>
        <w:t xml:space="preserve">% </w:t>
      </w:r>
      <w:r>
        <w:t xml:space="preserve">valkoihoisia (</w:t>
      </w:r>
      <w:r>
        <w:rPr>
          <w:color w:val="2F4F4F"/>
        </w:rPr>
        <w:t xml:space="preserve">3</w:t>
      </w:r>
      <w:r>
        <w:t xml:space="preserve">3,3 % ei-hispanistisia valkoihoisia),</w:t>
      </w:r>
      <w:r>
        <w:rPr>
          <w:color w:val="556B2F"/>
        </w:rPr>
        <w:t xml:space="preserve">25.5</w:t>
      </w:r>
      <w:r>
        <w:rPr>
          <w:color w:val="6B8E23"/>
        </w:rPr>
        <w:t xml:space="preserve"> % </w:t>
      </w:r>
      <w:r>
        <w:t xml:space="preserve">mustia (23 % ei-hispanistisia mustia), 0,7 % intiaaneja ja 12,7 % aasialaisia. Latinalaisamerikkalaiset edustivat </w:t>
      </w:r>
      <w:r>
        <w:rPr>
          <w:color w:val="A0522D"/>
        </w:rPr>
        <w:t xml:space="preserve">28,6 prosenttia </w:t>
      </w:r>
      <w:r>
        <w:t xml:space="preserve">väestöstä, kun taas </w:t>
      </w:r>
      <w:r>
        <w:rPr>
          <w:color w:val="228B22"/>
        </w:rPr>
        <w:t xml:space="preserve">aasialaiset </w:t>
      </w:r>
      <w:r>
        <w:t xml:space="preserve">muodostivat nopeimmin kasvaneen väestönosan vuosina 2000-2010; valkoihoisten osuus väestöstä väheni 3 prosenttia, mikä on pienin todettu lasku vuosikymmeniin; ja ensimmäistä kertaa </w:t>
      </w:r>
      <w:r>
        <w:rPr>
          <w:color w:val="191970"/>
        </w:rPr>
        <w:t xml:space="preserve">sisällissodan jälkeen </w:t>
      </w:r>
      <w:r>
        <w:t xml:space="preserve">mustien määrä väheni yli vuosikymmenen ajan</w:t>
      </w:r>
      <w:r>
        <w:t xml:space="preserve">.</w:t>
      </w:r>
    </w:p>
    <w:p>
      <w:r>
        <w:rPr>
          <w:b/>
        </w:rPr>
        <w:t xml:space="preserve">Kysymys 0</w:t>
      </w:r>
    </w:p>
    <w:p>
      <w:r>
        <w:t xml:space="preserve">Kuinka monta prosenttia kaupungin väestöstä on valkoihoisia?</w:t>
      </w:r>
    </w:p>
    <w:p>
      <w:r>
        <w:rPr>
          <w:b/>
        </w:rPr>
        <w:t xml:space="preserve">Kysymys 1</w:t>
      </w:r>
    </w:p>
    <w:p>
      <w:r>
        <w:t xml:space="preserve">Kuinka monta prosenttia kaupungin väestöstä on afroamerikkalaisia?</w:t>
      </w:r>
    </w:p>
    <w:p>
      <w:r>
        <w:rPr>
          <w:b/>
        </w:rPr>
        <w:t xml:space="preserve">Kysymys 2</w:t>
      </w:r>
    </w:p>
    <w:p>
      <w:r>
        <w:t xml:space="preserve">Mikä etninen ryhmä kasvaa nopeimmin New Yorkissa?</w:t>
      </w:r>
    </w:p>
    <w:p>
      <w:r>
        <w:rPr>
          <w:b/>
        </w:rPr>
        <w:t xml:space="preserve">Kysymys 3</w:t>
      </w:r>
    </w:p>
    <w:p>
      <w:r>
        <w:t xml:space="preserve">Kuinka suuri osuus väestöstä on latinalaisamerikkalaisia?</w:t>
      </w:r>
    </w:p>
    <w:p>
      <w:r>
        <w:rPr>
          <w:b/>
        </w:rPr>
        <w:t xml:space="preserve">Kysymys 4</w:t>
      </w:r>
    </w:p>
    <w:p>
      <w:r>
        <w:t xml:space="preserve">Kuinka monta prosenttia ei-hispanistinen valkoinen väestö väheni?</w:t>
      </w:r>
    </w:p>
    <w:p>
      <w:r>
        <w:rPr>
          <w:b/>
        </w:rPr>
        <w:t xml:space="preserve">Kysymys 5</w:t>
      </w:r>
    </w:p>
    <w:p>
      <w:r>
        <w:t xml:space="preserve">Kuinka monta prosenttia New Yorkin valkoisista asui vuonna 2010?</w:t>
      </w:r>
    </w:p>
    <w:p>
      <w:r>
        <w:rPr>
          <w:b/>
        </w:rPr>
        <w:t xml:space="preserve">Kysymys 6</w:t>
      </w:r>
    </w:p>
    <w:p>
      <w:r>
        <w:t xml:space="preserve">Minkä tapahtuman jälkeen mustat ihmiset vähenivät ensimmäistä kertaa asuessaan NYC:ssä?</w:t>
      </w:r>
    </w:p>
    <w:p>
      <w:r>
        <w:rPr>
          <w:b/>
        </w:rPr>
        <w:t xml:space="preserve">Kysymys 7</w:t>
      </w:r>
    </w:p>
    <w:p>
      <w:r>
        <w:t xml:space="preserve">Minkä kansanryhmän etninen ryhmä kasvoi eniten vuosina 2000-2010 NYC:ssä?</w:t>
      </w:r>
    </w:p>
    <w:p>
      <w:r>
        <w:rPr>
          <w:b/>
        </w:rPr>
        <w:t xml:space="preserve">Kysymys 8</w:t>
      </w:r>
    </w:p>
    <w:p>
      <w:r>
        <w:t xml:space="preserve">Kuinka monta prosenttia afrikkalaisia on NYC:ssä?</w:t>
      </w:r>
    </w:p>
    <w:p>
      <w:r>
        <w:rPr>
          <w:b/>
        </w:rPr>
        <w:t xml:space="preserve">Tekstin numero 58</w:t>
      </w:r>
    </w:p>
    <w:p>
      <w:r>
        <w:t xml:space="preserve">Kaupunki on ollut koko historiansa ajan tärkeä satama, josta maahanmuuttajat ovat saapuneet Yhdysvaltoihin; </w:t>
      </w:r>
      <w:r>
        <w:t xml:space="preserve">Ellis Islandilla otettiin vastaan </w:t>
      </w:r>
      <w:r>
        <w:rPr>
          <w:color w:val="A9A9A9"/>
        </w:rPr>
        <w:t xml:space="preserve">yli </w:t>
      </w:r>
      <w:r>
        <w:rPr>
          <w:color w:val="DCDCDC"/>
        </w:rPr>
        <w:t xml:space="preserve">12 miljoonaa </w:t>
      </w:r>
      <w:r>
        <w:t xml:space="preserve">eurooppalaista maahanmuuttajaa vuosina </w:t>
      </w:r>
      <w:r>
        <w:t xml:space="preserve">18-1924</w:t>
      </w:r>
      <w:r>
        <w:rPr>
          <w:color w:val="2F4F4F"/>
        </w:rPr>
        <w:t xml:space="preserve">92</w:t>
      </w:r>
      <w:r>
        <w:t xml:space="preserve">. Termi "melting pot" (sulatusuuni) keksittiin ensimmäisen kerran kuvaamaan tiheästi asuttuja maahanmuuttajien asuinalueita </w:t>
      </w:r>
      <w:r>
        <w:rPr>
          <w:color w:val="556B2F"/>
        </w:rPr>
        <w:t xml:space="preserve">Lower East Sidella</w:t>
      </w:r>
      <w:r>
        <w:t xml:space="preserve">. </w:t>
      </w:r>
      <w:r>
        <w:t xml:space="preserve">Vuoteen 1900 mennessä </w:t>
      </w:r>
      <w:r>
        <w:rPr>
          <w:color w:val="6B8E23"/>
        </w:rPr>
        <w:t xml:space="preserve">saksalaiset </w:t>
      </w:r>
      <w:r>
        <w:t xml:space="preserve">muodostivat suurimman maahanmuuttajaryhmän, jonka jälkeen tulivat </w:t>
      </w:r>
      <w:r>
        <w:rPr>
          <w:color w:val="A0522D"/>
        </w:rPr>
        <w:t xml:space="preserve">irlantilaiset</w:t>
      </w:r>
      <w:r>
        <w:t xml:space="preserve">, juutalaiset ja italialaiset</w:t>
      </w:r>
      <w:r>
        <w:t xml:space="preserve">.</w:t>
      </w:r>
      <w:r>
        <w:t xml:space="preserve"> Vuonna 1940 valkoisten osuus </w:t>
      </w:r>
      <w:r>
        <w:t xml:space="preserve">kaupungin väestöstä oli </w:t>
      </w:r>
      <w:r>
        <w:rPr>
          <w:color w:val="228B22"/>
        </w:rPr>
        <w:t xml:space="preserve">92 prosenttia</w:t>
      </w:r>
      <w:r>
        <w:t xml:space="preserve">.</w:t>
      </w:r>
    </w:p>
    <w:p>
      <w:r>
        <w:rPr>
          <w:b/>
        </w:rPr>
        <w:t xml:space="preserve">Kysymys 0</w:t>
      </w:r>
    </w:p>
    <w:p>
      <w:r>
        <w:t xml:space="preserve">Kuinka monta siirtolaista saapui Ellis Islandille vuosina 1892-1924?</w:t>
      </w:r>
    </w:p>
    <w:p>
      <w:r>
        <w:rPr>
          <w:b/>
        </w:rPr>
        <w:t xml:space="preserve">Kysymys 1</w:t>
      </w:r>
    </w:p>
    <w:p>
      <w:r>
        <w:t xml:space="preserve">"Sulatusuunia" käytettiin ensimmäisen kerran kuvaamaan kaupunginosia millä kaupunginosalla?</w:t>
      </w:r>
    </w:p>
    <w:p>
      <w:r>
        <w:rPr>
          <w:b/>
        </w:rPr>
        <w:t xml:space="preserve">Kysymys 2</w:t>
      </w:r>
    </w:p>
    <w:p>
      <w:r>
        <w:t xml:space="preserve">Mikä etninen ryhmä muodosti suurimman osan maahanmuuttajista 1900-luvun alussa?</w:t>
      </w:r>
    </w:p>
    <w:p>
      <w:r>
        <w:rPr>
          <w:b/>
        </w:rPr>
        <w:t xml:space="preserve">Kysymys 3</w:t>
      </w:r>
    </w:p>
    <w:p>
      <w:r>
        <w:t xml:space="preserve">Kuinka monta prosenttia väestöstä oli valkoihoisia vuonna 1940?</w:t>
      </w:r>
    </w:p>
    <w:p>
      <w:r>
        <w:rPr>
          <w:b/>
        </w:rPr>
        <w:t xml:space="preserve">Kysymys 4</w:t>
      </w:r>
    </w:p>
    <w:p>
      <w:r>
        <w:t xml:space="preserve">Mikä oli toiseksi suurimman maahanmuuttajaryhmän etninen alkuperä vuonna 1900?</w:t>
      </w:r>
    </w:p>
    <w:p>
      <w:r>
        <w:rPr>
          <w:b/>
        </w:rPr>
        <w:t xml:space="preserve">Kysymys 5</w:t>
      </w:r>
    </w:p>
    <w:p>
      <w:r>
        <w:t xml:space="preserve">Kuinka monta maahanmuuttajaa saapui Ellis Islandin kautta vuosina 1892-1924?</w:t>
      </w:r>
    </w:p>
    <w:p>
      <w:r>
        <w:rPr>
          <w:b/>
        </w:rPr>
        <w:t xml:space="preserve">Kysymys 6</w:t>
      </w:r>
    </w:p>
    <w:p>
      <w:r>
        <w:t xml:space="preserve">Kuinka monta prosenttia valkoisista amerikkalaisista oli New Yorkissa vuonna 1942?</w:t>
      </w:r>
    </w:p>
    <w:p>
      <w:r>
        <w:rPr>
          <w:b/>
        </w:rPr>
        <w:t xml:space="preserve">Tekstin numero 59</w:t>
      </w:r>
    </w:p>
    <w:p>
      <w:r>
        <w:t xml:space="preserve">Noin</w:t>
      </w:r>
      <w:r>
        <w:rPr>
          <w:color w:val="A9A9A9"/>
        </w:rPr>
        <w:t xml:space="preserve">37</w:t>
      </w:r>
      <w:r>
        <w:rPr>
          <w:color w:val="DCDCDC"/>
        </w:rPr>
        <w:t xml:space="preserve"> % </w:t>
      </w:r>
      <w:r>
        <w:t xml:space="preserve">kaupungin väestöstä on ulkomailla syntyneitä. New Yorkissa mikään yksittäinen alkuperämaa tai -alue ei ole hallitseva. Kaupungin kymmenen suurinta ulkomaalaissyntyisten lähdettä vuonna 2011 olivat </w:t>
      </w:r>
      <w:r>
        <w:rPr>
          <w:color w:val="2F4F4F"/>
        </w:rPr>
        <w:t xml:space="preserve">Dominikaaninen tasavalta</w:t>
      </w:r>
      <w:r>
        <w:t xml:space="preserve">, </w:t>
      </w:r>
      <w:r>
        <w:rPr>
          <w:color w:val="556B2F"/>
        </w:rPr>
        <w:t xml:space="preserve">Kiina</w:t>
      </w:r>
      <w:r>
        <w:t xml:space="preserve">, Meksiko, Guyana, Jamaika, Ecuador, Haiti, Intia, Venäjä sekä Trinidad ja Tobago, kun taas bangladeshilaisesta maahanmuuttajaväestöstä on sittemmin tullut yksi kaupungin nopeimmin kasvavista väestöryhmistä, ja sen osuus oli yli vuoteen </w:t>
      </w:r>
      <w:r>
        <w:rPr>
          <w:color w:val="6B8E23"/>
        </w:rPr>
        <w:t xml:space="preserve">74,000</w:t>
      </w:r>
      <w:r>
        <w:t xml:space="preserve">2013 mennessä.</w:t>
      </w:r>
    </w:p>
    <w:p>
      <w:r>
        <w:rPr>
          <w:b/>
        </w:rPr>
        <w:t xml:space="preserve">Kysymys 0</w:t>
      </w:r>
    </w:p>
    <w:p>
      <w:r>
        <w:t xml:space="preserve">Kuinka monta prosenttia väestöstä on syntynyt Yhdysvaltojen ulkopuolella?</w:t>
      </w:r>
    </w:p>
    <w:p>
      <w:r>
        <w:rPr>
          <w:b/>
        </w:rPr>
        <w:t xml:space="preserve">Kysymys 1</w:t>
      </w:r>
    </w:p>
    <w:p>
      <w:r>
        <w:t xml:space="preserve">Mistä maasta oli vuonna 2011 peräisin eniten ulkomailla syntyneitä maahanmuuttajia?</w:t>
      </w:r>
    </w:p>
    <w:p>
      <w:r>
        <w:rPr>
          <w:b/>
        </w:rPr>
        <w:t xml:space="preserve">Kysymys 2</w:t>
      </w:r>
    </w:p>
    <w:p>
      <w:r>
        <w:t xml:space="preserve">Kuinka monta Bangladeshista kotoisin olevaa maahanmuuttajaa asui kaupungissa vuonna 2013?</w:t>
      </w:r>
    </w:p>
    <w:p>
      <w:r>
        <w:rPr>
          <w:b/>
        </w:rPr>
        <w:t xml:space="preserve">Kysymys 3</w:t>
      </w:r>
    </w:p>
    <w:p>
      <w:r>
        <w:t xml:space="preserve">Mikä maa oli toiseksi suurin ulkomailla syntyneiden newyorkilaisten lähde vuonna 2011?</w:t>
      </w:r>
    </w:p>
    <w:p>
      <w:r>
        <w:rPr>
          <w:b/>
        </w:rPr>
        <w:t xml:space="preserve">Kysymys 4</w:t>
      </w:r>
    </w:p>
    <w:p>
      <w:r>
        <w:t xml:space="preserve">Kuinka monta prosenttia NYC:n väestöstä on syntynyt toisessa maassa?</w:t>
      </w:r>
    </w:p>
    <w:p>
      <w:r>
        <w:rPr>
          <w:b/>
        </w:rPr>
        <w:t xml:space="preserve">Tekstin numero 60</w:t>
      </w:r>
    </w:p>
    <w:p>
      <w:r>
        <w:t xml:space="preserve">Vuoden 2010 väestönlaskennan mukaan New Yorkissa asuu yli miljoona aasialaisamerikkalaista, mikä on enemmän kuin San Franciscossa ja Los Angelesissa yhteensä. New Yorkissa asuu eniten aasialaisväestöä kaikista Yhdysvaltojen kaupungeista. New Yorkin </w:t>
      </w:r>
      <w:r>
        <w:rPr>
          <w:color w:val="A9A9A9"/>
        </w:rPr>
        <w:t xml:space="preserve">Queensin </w:t>
      </w:r>
      <w:r>
        <w:t xml:space="preserve">kaupunginosassa asuu </w:t>
      </w:r>
      <w:r>
        <w:t xml:space="preserve">osavaltion suurin aasialaisamerikkalainen väestö ja Yhdysvaltojen suurin andien (kolumbialaisten, ecuadorilaisten, perulaisten ja bolivialaisten) väestö, ja se on myös maailman etnisesti monimuotoisin kaupunkialue. Kiinalaisväestö muodostaa New Yorkin osavaltion nopeimmin kasvavan kansallisuuden; </w:t>
      </w:r>
      <w:r>
        <w:rPr>
          <w:color w:val="DCDCDC"/>
        </w:rPr>
        <w:t xml:space="preserve">Manhattanin </w:t>
      </w:r>
      <w:r>
        <w:t xml:space="preserve">alkuperäisen </w:t>
      </w:r>
      <w:r>
        <w:t xml:space="preserve">Chinatownin </w:t>
      </w:r>
      <w:r>
        <w:t xml:space="preserve">useita satelliitteja </w:t>
      </w:r>
      <w:r>
        <w:t xml:space="preserve">(紐約華埠), Brooklynissa (布鲁克林華埠) ja Flushingin ympäristössä Queensissa (法拉盛華埠), kukoistavat perinteisinä kaupunkien erillisalueina ja laajenevat samalla nopeasti itään Long Islandilla sijaitsevaan Nassaun piirikuntaan (拿騷縣) (長島), koska New Yorkin suurkaupunkialueesta ja New Yorkin osavaltiosta on tullut uusien kiinalaisten maahanmuuttajien tärkeimmät kohteet, ja laajamittainen kiinalaisten maahanmuutto jatkuu New York Cityyn ja sitä ympäröiville alueille. Vuonna 2012 </w:t>
      </w:r>
      <w:r>
        <w:rPr>
          <w:color w:val="2F4F4F"/>
        </w:rPr>
        <w:t xml:space="preserve">6,3 prosenttia </w:t>
      </w:r>
      <w:r>
        <w:t xml:space="preserve">New Yorkin asukkaista oli kiinalaista syntyperää, ja lähes kolme neljäsosaa heistä asui joko Queensissa tai Brooklynissa, maantieteellisesti Long Islandilla</w:t>
      </w:r>
      <w:r>
        <w:t xml:space="preserve">.</w:t>
      </w:r>
      <w:r>
        <w:t xml:space="preserve"> Queensin Flushingissa sijaitsee 20 000 koreankiinalaista (Chaoxianzu (kiinaksi 朝鲜族) tai Joseonjok (Hangul: 조선족)), ja New Yorkissa asuu myös suurin tiibetiläisväestö Kiinan, Intian ja Nepalin ulkopuolella, myös Queensissa. Korealaisten osuus kaupungin väestöstä oli 1,2 prosenttia ja japanilaisten </w:t>
      </w:r>
      <w:r>
        <w:rPr>
          <w:color w:val="556B2F"/>
        </w:rPr>
        <w:t xml:space="preserve">0,3 prosenttia</w:t>
      </w:r>
      <w:r>
        <w:t xml:space="preserve">. Filippiiniläiset olivat suurin kaakkoisaasialainen etninen ryhmä 0,8 prosentilla, ja heitä seurasivat vietnamilaiset, jotka muodostivat 0,2 prosenttia New Yorkin väestöstä vuonna 2010. Intialaiset ovat suurin eteläaasialainen ryhmä, jonka osuus kaupungin väestöstä on 2,4 prosenttia, ja bangladeshilaisten osuus on 0,7 prosenttia ja pakistanilaisten 0,5 prosenttia. Queens on aasialaisintialaisten, korealaisten ja filippiiniläisten sekä malesialaisten ja muiden kaakkois-aasialaisten suosima asuinalue, kun taas Brooklyniin muuttaa runsaasti sekä länsi- että aasialaisintialaisia maahanmuuttajia.</w:t>
      </w:r>
    </w:p>
    <w:p>
      <w:r>
        <w:rPr>
          <w:b/>
        </w:rPr>
        <w:t xml:space="preserve">Kysymys 0</w:t>
      </w:r>
    </w:p>
    <w:p>
      <w:r>
        <w:t xml:space="preserve">Missä New Yorkin kaupunginosassa asuu eniten aasialaisamerikkalaisia?</w:t>
      </w:r>
    </w:p>
    <w:p>
      <w:r>
        <w:rPr>
          <w:b/>
        </w:rPr>
        <w:t xml:space="preserve">Kysymys 1</w:t>
      </w:r>
    </w:p>
    <w:p>
      <w:r>
        <w:t xml:space="preserve">Missä kaupunginosassa sijaitsi New Yorkin ensimmäinen Chinatown?</w:t>
      </w:r>
    </w:p>
    <w:p>
      <w:r>
        <w:rPr>
          <w:b/>
        </w:rPr>
        <w:t xml:space="preserve">Kysymys 2</w:t>
      </w:r>
    </w:p>
    <w:p>
      <w:r>
        <w:t xml:space="preserve">Kuinka suuri osuus New Yorkin väestöstä oli etnisesti kiinalaisia vuonna 2012?</w:t>
      </w:r>
    </w:p>
    <w:p>
      <w:r>
        <w:rPr>
          <w:b/>
        </w:rPr>
        <w:t xml:space="preserve">Kysymys 3</w:t>
      </w:r>
    </w:p>
    <w:p>
      <w:r>
        <w:t xml:space="preserve">Missä kaupunginosassa asuu suuri tiibetiläisväestö?</w:t>
      </w:r>
    </w:p>
    <w:p>
      <w:r>
        <w:rPr>
          <w:b/>
        </w:rPr>
        <w:t xml:space="preserve">Kysymys 4</w:t>
      </w:r>
    </w:p>
    <w:p>
      <w:r>
        <w:t xml:space="preserve">Kuinka monta prosenttia New Yorkin väestöstä on japanilaisia?</w:t>
      </w:r>
    </w:p>
    <w:p>
      <w:r>
        <w:rPr>
          <w:b/>
        </w:rPr>
        <w:t xml:space="preserve">Tekstin numero 61</w:t>
      </w:r>
    </w:p>
    <w:p>
      <w:r>
        <w:t xml:space="preserve">New Yorkissa on kaikista amerikkalaisista kaupungeista eniten eurooppalaista ja valkoihoista väestöä. </w:t>
      </w:r>
      <w:r>
        <w:t xml:space="preserve">Vuonna 2012 New Yorkissa </w:t>
      </w:r>
      <w:r>
        <w:t xml:space="preserve">oli </w:t>
      </w:r>
      <w:r>
        <w:rPr>
          <w:color w:val="A9A9A9"/>
        </w:rPr>
        <w:t xml:space="preserve">2,7 miljoonaa </w:t>
      </w:r>
      <w:r>
        <w:t xml:space="preserve">valkoihoista, mikä on enemmän kuin Los Angelesin (1,1 miljoonaa), Chicagon (8</w:t>
      </w:r>
      <w:r>
        <w:rPr>
          <w:color w:val="DCDCDC"/>
        </w:rPr>
        <w:t xml:space="preserve">65,000</w:t>
      </w:r>
      <w:r>
        <w:t xml:space="preserve">) ja Houstonin (</w:t>
      </w:r>
      <w:r>
        <w:rPr>
          <w:color w:val="2F4F4F"/>
        </w:rPr>
        <w:t xml:space="preserve">550,000</w:t>
      </w:r>
      <w:r>
        <w:t xml:space="preserve">) valkoihoiset </w:t>
      </w:r>
      <w:r>
        <w:t xml:space="preserve">yhteensä. Kaupungissa asuva eurooppalainen diaspora on hyvin monimuotoinen. Vuoden 2012 väestönlaskennan arvioiden mukaan kaupungissa oli noin 560 000 italialaisamerikkalaista, 385 000 irlantilaisamerikkalaista, 253 000 saksalaisamerikkalaista, 223 000 venäläisamerikkalaista, </w:t>
      </w:r>
      <w:r>
        <w:t xml:space="preserve">puolalaisamerikkalaista</w:t>
      </w:r>
      <w:r>
        <w:rPr>
          <w:color w:val="556B2F"/>
        </w:rPr>
        <w:t xml:space="preserve">201,000</w:t>
      </w:r>
      <w:r>
        <w:t xml:space="preserve"> ja 137 000 englantilaisamerikkalaista. Lisäksi kreikkalais- ja ranskalaisamerikkalaisia oli kumpikin 65 000, ja unkarilaissyntyisiä arvioitiin olevan 60 000 ihmistä. Ukrainalaisamerikkalaisia oli 55 000 ja skotlantilaisamerikkalaisia 35 000. Espanjalaista syntyperää omaavia henkilöitä oli vuonna 2010 yhteensä 30 838. Norjalaista ja ruotsalaista syntyperää olevien määrä oli noin 20 000, kun taas tšekkiläistä, liettualaista, portugalilaista, skotlantilais-irlantilaista ja walesilaista syntyperää olevien määrä oli 12 000-14 000 henkilöä. Amerikkalaisia arabeja on New Yorkissa yli 160 000, ja eniten heitä on Brooklynissa. Keskiaasialaiset, pääasiassa uzbekkiläiset amerikkalaiset, ovat nopeasti kasvava osa kaupungin valkoista väestöä, joka ei ole valkoihoinen, ja heitä on yli 30 000. Heihin kuuluu yli puolet kaikista Yhdysvaltoihin saapuneista keskiaasialaisista maahanmuuttajista, joista suurin osa asettuu asumaan Queensiin tai Brooklyniin. Albanialaisamerikkalaiset ovat keskittyneet eniten </w:t>
      </w:r>
      <w:r>
        <w:rPr>
          <w:color w:val="6B8E23"/>
        </w:rPr>
        <w:t xml:space="preserve">Bronxiin</w:t>
      </w:r>
      <w:r>
        <w:t xml:space="preserve">.</w:t>
      </w:r>
    </w:p>
    <w:p>
      <w:r>
        <w:rPr>
          <w:b/>
        </w:rPr>
        <w:t xml:space="preserve">Kysymys 0</w:t>
      </w:r>
    </w:p>
    <w:p>
      <w:r>
        <w:t xml:space="preserve">Kuinka monta ei-hispanialaista valkoista asui New Yorkissa vuonna 2012?</w:t>
      </w:r>
    </w:p>
    <w:p>
      <w:r>
        <w:rPr>
          <w:b/>
        </w:rPr>
        <w:t xml:space="preserve">Kysymys 1</w:t>
      </w:r>
    </w:p>
    <w:p>
      <w:r>
        <w:t xml:space="preserve">Kuinka suuri on Houstonin valkoinen väestö?</w:t>
      </w:r>
    </w:p>
    <w:p>
      <w:r>
        <w:rPr>
          <w:b/>
        </w:rPr>
        <w:t xml:space="preserve">Kysymys 2</w:t>
      </w:r>
    </w:p>
    <w:p>
      <w:r>
        <w:t xml:space="preserve">Kuinka moni newyorkilainen on puolalaista syntyperää?</w:t>
      </w:r>
    </w:p>
    <w:p>
      <w:r>
        <w:rPr>
          <w:b/>
        </w:rPr>
        <w:t xml:space="preserve">Kysymys 3</w:t>
      </w:r>
    </w:p>
    <w:p>
      <w:r>
        <w:t xml:space="preserve">Kuinka moni New Yorkin asukkaista on kreikkalaista syntyperää?</w:t>
      </w:r>
    </w:p>
    <w:p>
      <w:r>
        <w:rPr>
          <w:b/>
        </w:rPr>
        <w:t xml:space="preserve">Kysymys 4</w:t>
      </w:r>
    </w:p>
    <w:p>
      <w:r>
        <w:t xml:space="preserve">Missä kaupunginosassa on eniten albaaneja?</w:t>
      </w:r>
    </w:p>
    <w:p>
      <w:r>
        <w:rPr>
          <w:b/>
        </w:rPr>
        <w:t xml:space="preserve">Kysymys 5</w:t>
      </w:r>
    </w:p>
    <w:p>
      <w:r>
        <w:t xml:space="preserve">Kuinka monella ihmisellä NYC:ssä on suurin valkoinen väestö?</w:t>
      </w:r>
    </w:p>
    <w:p>
      <w:r>
        <w:rPr>
          <w:b/>
        </w:rPr>
        <w:t xml:space="preserve">Tekstin numero 62</w:t>
      </w:r>
    </w:p>
    <w:p>
      <w:r>
        <w:t xml:space="preserve">Myös </w:t>
      </w:r>
      <w:r>
        <w:t xml:space="preserve">laajempi New Yorkin metropolialue, jolla asuu yli </w:t>
      </w:r>
      <w:r>
        <w:rPr>
          <w:color w:val="A9A9A9"/>
        </w:rPr>
        <w:t xml:space="preserve">20 miljoonaa </w:t>
      </w:r>
      <w:r>
        <w:t xml:space="preserve">ihmistä, noin 50 prosenttia enemmän kuin toiseksi suurimmalla alueella Yhdysvalloissa sijaitsevalla Los Angelesin metropolialueella, on etnisesti monimuotoinen. New Yorkin alue on edelleen ylivoimaisesti suurin metropolialue, josta lailliset maahanmuuttajat tulevat Yhdysvaltoihin, ja se ylittää huomattavasti seuraavaksi suosituimpien metropolialueiden Los Angelesin ja Miamin yhteenlasketut luvut. Alueella asuu Israelin ulkopuolella suurimmat juutalais- ja israelilaisyhteisöt, ja alueen juutalaisväestön määrä oli yli </w:t>
      </w:r>
      <w:r>
        <w:rPr>
          <w:color w:val="DCDCDC"/>
        </w:rPr>
        <w:t xml:space="preserve">1,5 miljoonaa </w:t>
      </w:r>
      <w:r>
        <w:t xml:space="preserve">vuonna 2012, ja siihen kuuluu monia erilaisia juutalaislahkoja eri puolilta Lähi-itää ja Itä-Eurooppaa. Pääkaupunkialueella asuu myös </w:t>
      </w:r>
      <w:r>
        <w:rPr>
          <w:color w:val="2F4F4F"/>
        </w:rPr>
        <w:t xml:space="preserve">20 prosenttia </w:t>
      </w:r>
      <w:r>
        <w:t xml:space="preserve">maan intiaaniamerikkalaisista ja ainakin 20 Little India -nklaavia, 15 prosenttia kaikista korealaisista amerikkalaisista ja neljä korealaiskaupunkia; alueella </w:t>
      </w:r>
      <w:r>
        <w:t xml:space="preserve">asuu </w:t>
      </w:r>
      <w:r>
        <w:t xml:space="preserve">läntisen pallonpuoliskon suurin aasialais-intiaaniväestö; siellä </w:t>
      </w:r>
      <w:r>
        <w:t xml:space="preserve">asuvat </w:t>
      </w:r>
      <w:r>
        <w:t xml:space="preserve">suurimmat venäläisamerikkalaiset, italialaisamerikkalaiset ja afrikkalaisamerikkalaiset väestöt; siellä </w:t>
      </w:r>
      <w:r>
        <w:t xml:space="preserve">asuu </w:t>
      </w:r>
      <w:r>
        <w:t xml:space="preserve">suurimmat dominikaani-amerikkalaiset, puertoricolaisamerikkalaiset ja eteläamerikkalaiset sekä toiseksi suurin latinoväestö Yhdysvalloissa (</w:t>
      </w:r>
      <w:r>
        <w:rPr>
          <w:color w:val="556B2F"/>
        </w:rPr>
        <w:t xml:space="preserve">4</w:t>
      </w:r>
      <w:r>
        <w:t xml:space="preserve"> henkeä).</w:t>
      </w:r>
      <w:r>
        <w:rPr>
          <w:color w:val="556B2F"/>
        </w:rPr>
        <w:t xml:space="preserve">8 miljoonaa</w:t>
      </w:r>
      <w:r>
        <w:t xml:space="preserve">, ja </w:t>
      </w:r>
      <w:r>
        <w:t xml:space="preserve">pelkästään New York Cityssä </w:t>
      </w:r>
      <w:r>
        <w:t xml:space="preserve">on ainakin </w:t>
      </w:r>
      <w:r>
        <w:t xml:space="preserve">vakiintuneita</w:t>
      </w:r>
      <w:r>
        <w:rPr>
          <w:color w:val="6B8E23"/>
        </w:rPr>
        <w:t xml:space="preserve">6</w:t>
      </w:r>
      <w:r>
        <w:t xml:space="preserve"> kiinalaiskaupunkeja, joissa asuu vuoden 2013 väestönlaskennan arvion mukaan 779 269 kiinalaista, mikä on suurin väestömäärä Aasian ulkopuolella.</w:t>
      </w:r>
    </w:p>
    <w:p>
      <w:r>
        <w:rPr>
          <w:b/>
        </w:rPr>
        <w:t xml:space="preserve">Kysymys 0</w:t>
      </w:r>
    </w:p>
    <w:p>
      <w:r>
        <w:t xml:space="preserve">Kuinka monta ihmistä asuu New Yorkin pääkaupunkiseudulla?</w:t>
      </w:r>
    </w:p>
    <w:p>
      <w:r>
        <w:rPr>
          <w:b/>
        </w:rPr>
        <w:t xml:space="preserve">Kysymys 1</w:t>
      </w:r>
    </w:p>
    <w:p>
      <w:r>
        <w:t xml:space="preserve">Kuinka monta juutalaista asui New Yorkin suurkaupunkialueella vuonna 2012?</w:t>
      </w:r>
    </w:p>
    <w:p>
      <w:r>
        <w:rPr>
          <w:b/>
        </w:rPr>
        <w:t xml:space="preserve">Kysymys 2</w:t>
      </w:r>
    </w:p>
    <w:p>
      <w:r>
        <w:t xml:space="preserve">Kuinka monta prosenttia Yhdysvaltojen intialais-amerikkalaisesta väestöstä asuu New Yorkin suurkaupunkialueella?</w:t>
      </w:r>
    </w:p>
    <w:p>
      <w:r>
        <w:rPr>
          <w:b/>
        </w:rPr>
        <w:t xml:space="preserve">Kysymys 3</w:t>
      </w:r>
    </w:p>
    <w:p>
      <w:r>
        <w:t xml:space="preserve">Kuinka monta latinalaisamerikkalaista asuu New Yorkin suurkaupunkialueella?</w:t>
      </w:r>
    </w:p>
    <w:p>
      <w:r>
        <w:rPr>
          <w:b/>
        </w:rPr>
        <w:t xml:space="preserve">Kysymys 4</w:t>
      </w:r>
    </w:p>
    <w:p>
      <w:r>
        <w:t xml:space="preserve">Kuinka monta Chinatownia New Yorkissa on noin?</w:t>
      </w:r>
    </w:p>
    <w:p>
      <w:r>
        <w:rPr>
          <w:b/>
        </w:rPr>
        <w:t xml:space="preserve">Tekstin numero 63</w:t>
      </w:r>
    </w:p>
    <w:p>
      <w:r>
        <w:rPr>
          <w:color w:val="A9A9A9"/>
        </w:rPr>
        <w:t xml:space="preserve">Ecuador</w:t>
      </w:r>
      <w:r>
        <w:t xml:space="preserve">, Kolumbia, Guyana, Peru ja Brasilia olivat New Yorkin alueelle vuonna 2013 tulleiden laillisten maahanmuuttajien tärkeimmät lähtömaat Etelä-Amerikasta, </w:t>
      </w:r>
      <w:r>
        <w:rPr>
          <w:color w:val="DCDCDC"/>
        </w:rPr>
        <w:t xml:space="preserve">Dominikaaninen tasavalta</w:t>
      </w:r>
      <w:r>
        <w:t xml:space="preserve">, Jamaika, Haiti sekä Trinidad ja Tobago Karibian alueelta, </w:t>
      </w:r>
      <w:r>
        <w:rPr>
          <w:color w:val="2F4F4F"/>
        </w:rPr>
        <w:t xml:space="preserve">Egypti</w:t>
      </w:r>
      <w:r>
        <w:t xml:space="preserve">, Ghana ja Nigeria Afrikasta sekä </w:t>
      </w:r>
      <w:r>
        <w:rPr>
          <w:color w:val="556B2F"/>
        </w:rPr>
        <w:t xml:space="preserve">El Salvador</w:t>
      </w:r>
      <w:r>
        <w:t xml:space="preserve">, Honduras ja Guatemala Keski-Amerikasta. New Yorkiin suuntautuvan puertoricolaisen muuttoliikkeen elpymisen myötä tämä väestö oli kasvanut noin </w:t>
      </w:r>
      <w:r>
        <w:rPr>
          <w:color w:val="6B8E23"/>
        </w:rPr>
        <w:t xml:space="preserve">1,3 miljoonaan </w:t>
      </w:r>
      <w:r>
        <w:t xml:space="preserve">pääkaupunkiseudulla vuonna 2013.</w:t>
      </w:r>
    </w:p>
    <w:p>
      <w:r>
        <w:rPr>
          <w:b/>
        </w:rPr>
        <w:t xml:space="preserve">Kysymys 0</w:t>
      </w:r>
    </w:p>
    <w:p>
      <w:r>
        <w:t xml:space="preserve">Kuinka monta puertoricolaista syntyperää olevaa ihmistä asui New Yorkissa vuonna 2013?</w:t>
      </w:r>
    </w:p>
    <w:p>
      <w:r>
        <w:rPr>
          <w:b/>
        </w:rPr>
        <w:t xml:space="preserve">Kysymys 1</w:t>
      </w:r>
    </w:p>
    <w:p>
      <w:r>
        <w:t xml:space="preserve">Mikä kansakunta toimitti eniten laillisia maahanmuuttajia New Yorkiin Karibialla?</w:t>
      </w:r>
    </w:p>
    <w:p>
      <w:r>
        <w:rPr>
          <w:b/>
        </w:rPr>
        <w:t xml:space="preserve">Kysymys 2</w:t>
      </w:r>
    </w:p>
    <w:p>
      <w:r>
        <w:t xml:space="preserve">Mikä Afrikan valtioista antoi vuonna 2013 eniten laillisia maahanmuuttajia?</w:t>
      </w:r>
    </w:p>
    <w:p>
      <w:r>
        <w:rPr>
          <w:b/>
        </w:rPr>
        <w:t xml:space="preserve">Kysymys 3</w:t>
      </w:r>
    </w:p>
    <w:p>
      <w:r>
        <w:t xml:space="preserve">Mikä Keski-Amerikan valtioista antoi vuonna 2013 eniten laillisia maahanmuuttajia?</w:t>
      </w:r>
    </w:p>
    <w:p>
      <w:r>
        <w:rPr>
          <w:b/>
        </w:rPr>
        <w:t xml:space="preserve">Kysymys 4</w:t>
      </w:r>
    </w:p>
    <w:p>
      <w:r>
        <w:t xml:space="preserve">Mistä Etelä-Amerikan maista tuli vuonna 2013 eniten laillisia maahanmuuttajia?</w:t>
      </w:r>
    </w:p>
    <w:p>
      <w:r>
        <w:rPr>
          <w:b/>
        </w:rPr>
        <w:t xml:space="preserve">Tekstin numero 64</w:t>
      </w:r>
    </w:p>
    <w:p>
      <w:r>
        <w:t xml:space="preserve">New Yorkin pääkaupunkiseudulla asuu arviolta noin homo- ja biseksuaaliyhteisö, joka </w:t>
      </w:r>
      <w:r>
        <w:rPr>
          <w:color w:val="A9A9A9"/>
        </w:rPr>
        <w:t xml:space="preserve">568,903</w:t>
      </w:r>
      <w:r>
        <w:t xml:space="preserve">on Yhdysvaltojen suurin ja yksi maailman suurimmista. Samaa sukupuolta olevien avioliitot laillistettiin New Yorkissa </w:t>
      </w:r>
      <w:r>
        <w:rPr>
          <w:color w:val="DCDCDC"/>
        </w:rPr>
        <w:t xml:space="preserve">24. kesäkuuta 2011</w:t>
      </w:r>
      <w:r>
        <w:t xml:space="preserve">, ja niitä voitiin solmia jo </w:t>
      </w:r>
      <w:r>
        <w:t xml:space="preserve">päiviä</w:t>
      </w:r>
      <w:r>
        <w:rPr>
          <w:color w:val="2F4F4F"/>
        </w:rPr>
        <w:t xml:space="preserve">30</w:t>
      </w:r>
      <w:r>
        <w:t xml:space="preserve"> myöhemmin.</w:t>
      </w:r>
    </w:p>
    <w:p>
      <w:r>
        <w:rPr>
          <w:b/>
        </w:rPr>
        <w:t xml:space="preserve">Kysymys 0</w:t>
      </w:r>
    </w:p>
    <w:p>
      <w:r>
        <w:t xml:space="preserve">Kuinka monta itseään LGB-ihmiseksi tunnustavaa ihmistä asuu New Yorkin suurkaupunkialueella?</w:t>
      </w:r>
    </w:p>
    <w:p>
      <w:r>
        <w:rPr>
          <w:b/>
        </w:rPr>
        <w:t xml:space="preserve">Kysymys 1</w:t>
      </w:r>
    </w:p>
    <w:p>
      <w:r>
        <w:t xml:space="preserve">Minä päivänä New Yorkissa laillistettiin homoavioliitto?</w:t>
      </w:r>
    </w:p>
    <w:p>
      <w:r>
        <w:rPr>
          <w:b/>
        </w:rPr>
        <w:t xml:space="preserve">Kysymys 2</w:t>
      </w:r>
    </w:p>
    <w:p>
      <w:r>
        <w:t xml:space="preserve">Kuinka monta päivää homoavioliittojen laillistamisen jälkeen homoavioliittoja sai solmia?</w:t>
      </w:r>
    </w:p>
    <w:p>
      <w:r>
        <w:rPr>
          <w:b/>
        </w:rPr>
        <w:t xml:space="preserve">Kysymys 3</w:t>
      </w:r>
    </w:p>
    <w:p>
      <w:r>
        <w:t xml:space="preserve">Kuinka moni NYC:ssä tunnustautuu homoksi tai biseksuaaliksi?</w:t>
      </w:r>
    </w:p>
    <w:p>
      <w:r>
        <w:rPr>
          <w:b/>
        </w:rPr>
        <w:t xml:space="preserve">Kysymys 4</w:t>
      </w:r>
    </w:p>
    <w:p>
      <w:r>
        <w:t xml:space="preserve">Milloin samaa sukupuolta olevien avioliitosta tuli laillinen New Yorkissa?</w:t>
      </w:r>
    </w:p>
    <w:p>
      <w:r>
        <w:rPr>
          <w:b/>
        </w:rPr>
        <w:t xml:space="preserve">Kysymys 5</w:t>
      </w:r>
    </w:p>
    <w:p>
      <w:r>
        <w:t xml:space="preserve">Kuinka monta päivää ihmiset joutuivat odottamaan avioliittoa sen jälkeen, kun homoavioliitot tulivat laillisiksi?</w:t>
      </w:r>
    </w:p>
    <w:p>
      <w:r>
        <w:rPr>
          <w:b/>
        </w:rPr>
        <w:t xml:space="preserve">Tekstin numero 65</w:t>
      </w:r>
    </w:p>
    <w:p>
      <w:r>
        <w:rPr>
          <w:color w:val="A9A9A9"/>
        </w:rPr>
        <w:t xml:space="preserve">Kristinusko </w:t>
      </w:r>
      <w:r>
        <w:t xml:space="preserve">(</w:t>
      </w:r>
      <w:r>
        <w:rPr>
          <w:color w:val="DCDCDC"/>
        </w:rPr>
        <w:t xml:space="preserve">59 %)</w:t>
      </w:r>
      <w:r>
        <w:t xml:space="preserve">, erityisesti katolilaisuus (</w:t>
      </w:r>
      <w:r>
        <w:rPr>
          <w:color w:val="2F4F4F"/>
        </w:rPr>
        <w:t xml:space="preserve">33 %), </w:t>
      </w:r>
      <w:r>
        <w:t xml:space="preserve">oli New Yorkin yleisin uskonto vuonna 2014, ja sen jälkeen tuli </w:t>
      </w:r>
      <w:r>
        <w:rPr>
          <w:color w:val="556B2F"/>
        </w:rPr>
        <w:t xml:space="preserve">juutalaisuus: </w:t>
      </w:r>
      <w:r>
        <w:t xml:space="preserve">New Yorkissa on </w:t>
      </w:r>
      <w:r>
        <w:t xml:space="preserve">noin </w:t>
      </w:r>
      <w:r>
        <w:rPr>
          <w:color w:val="6B8E23"/>
        </w:rPr>
        <w:t xml:space="preserve">1,1 miljoonaa </w:t>
      </w:r>
      <w:r>
        <w:t xml:space="preserve">juutalaista, joista yli puolet asuu </w:t>
      </w:r>
      <w:r>
        <w:rPr>
          <w:color w:val="A0522D"/>
        </w:rPr>
        <w:t xml:space="preserve">Brooklynissa</w:t>
      </w:r>
      <w:r>
        <w:t xml:space="preserve">. </w:t>
      </w:r>
      <w:r>
        <w:rPr>
          <w:color w:val="228B22"/>
        </w:rPr>
        <w:t xml:space="preserve">Islam </w:t>
      </w:r>
      <w:r>
        <w:t xml:space="preserve">on kolmannella sijalla New Yorkissa, ja virallisten arvioiden mukaan sen kannattajia on 600 000-1 000 000, ja siihen kuuluu 10 prosenttia kaupungin julkisten koulujen oppilaista. Seuraavina tulevat hindulaisuus, buddhalaisuus ja monet muut uskonnot sekä ateismi. Vuonna 2014 </w:t>
      </w:r>
      <w:r>
        <w:rPr>
          <w:color w:val="191970"/>
        </w:rPr>
        <w:t xml:space="preserve">24</w:t>
      </w:r>
      <w:r>
        <w:t xml:space="preserve">% ilmoitti, ettei heillä ole järjestäytynyttä uskontokuntaa</w:t>
      </w:r>
      <w:r>
        <w:t xml:space="preserve">.</w:t>
      </w:r>
    </w:p>
    <w:p>
      <w:r>
        <w:rPr>
          <w:b/>
        </w:rPr>
        <w:t xml:space="preserve">Kysymys 0</w:t>
      </w:r>
    </w:p>
    <w:p>
      <w:r>
        <w:t xml:space="preserve">Kuinka monta prosenttia newyorkilaisista on kristittyjä?</w:t>
      </w:r>
    </w:p>
    <w:p>
      <w:r>
        <w:rPr>
          <w:b/>
        </w:rPr>
        <w:t xml:space="preserve">Kysymys 1</w:t>
      </w:r>
    </w:p>
    <w:p>
      <w:r>
        <w:t xml:space="preserve">Kuinka monta prosenttia newyorkilaisista on katolisen uskon kannattajia?</w:t>
      </w:r>
    </w:p>
    <w:p>
      <w:r>
        <w:rPr>
          <w:b/>
        </w:rPr>
        <w:t xml:space="preserve">Kysymys 2</w:t>
      </w:r>
    </w:p>
    <w:p>
      <w:r>
        <w:t xml:space="preserve">Kuinka monta juutalaista asuu New Yorkissa?</w:t>
      </w:r>
    </w:p>
    <w:p>
      <w:r>
        <w:rPr>
          <w:b/>
        </w:rPr>
        <w:t xml:space="preserve">Kysymys 3</w:t>
      </w:r>
    </w:p>
    <w:p>
      <w:r>
        <w:t xml:space="preserve">Missä kaupunginosassa on eniten juutalaisia?</w:t>
      </w:r>
    </w:p>
    <w:p>
      <w:r>
        <w:rPr>
          <w:b/>
        </w:rPr>
        <w:t xml:space="preserve">Kysymys 4</w:t>
      </w:r>
    </w:p>
    <w:p>
      <w:r>
        <w:t xml:space="preserve">Mikä on kolmanneksi suosituin uskonto New Yorkissa?</w:t>
      </w:r>
    </w:p>
    <w:p>
      <w:r>
        <w:rPr>
          <w:b/>
        </w:rPr>
        <w:t xml:space="preserve">Kysymys 5</w:t>
      </w:r>
    </w:p>
    <w:p>
      <w:r>
        <w:t xml:space="preserve">Mikä oli New Yorkin merkittävin uskonto vuonna 2014?</w:t>
      </w:r>
    </w:p>
    <w:p>
      <w:r>
        <w:rPr>
          <w:b/>
        </w:rPr>
        <w:t xml:space="preserve">Kysymys 6</w:t>
      </w:r>
    </w:p>
    <w:p>
      <w:r>
        <w:t xml:space="preserve">Mikä on New Yorkin toiseksi merkittävin uskonto?</w:t>
      </w:r>
    </w:p>
    <w:p>
      <w:r>
        <w:rPr>
          <w:b/>
        </w:rPr>
        <w:t xml:space="preserve">Kysymys 7</w:t>
      </w:r>
    </w:p>
    <w:p>
      <w:r>
        <w:t xml:space="preserve">Missä New Yorkin kaupunginosassa asuu puolet juutalaisista?</w:t>
      </w:r>
    </w:p>
    <w:p>
      <w:r>
        <w:rPr>
          <w:b/>
        </w:rPr>
        <w:t xml:space="preserve">Kysymys 8</w:t>
      </w:r>
    </w:p>
    <w:p>
      <w:r>
        <w:t xml:space="preserve">Kuinka suuri prosenttiosuus ihmisistä vuonna 2014 oli uskonnottomia?</w:t>
      </w:r>
    </w:p>
    <w:p>
      <w:r>
        <w:rPr>
          <w:b/>
        </w:rPr>
        <w:t xml:space="preserve">Kysymys 9</w:t>
      </w:r>
    </w:p>
    <w:p>
      <w:r>
        <w:t xml:space="preserve">Mikä on kolmanneksi suosituin uskonto New Yorkissa?</w:t>
      </w:r>
    </w:p>
    <w:p>
      <w:r>
        <w:rPr>
          <w:b/>
        </w:rPr>
        <w:t xml:space="preserve">Tekstin numero 66</w:t>
      </w:r>
    </w:p>
    <w:p>
      <w:r>
        <w:rPr>
          <w:color w:val="A9A9A9"/>
        </w:rPr>
        <w:t xml:space="preserve">New Yorkin </w:t>
      </w:r>
      <w:r>
        <w:t xml:space="preserve">tuloerot ovat suuret, kuten Gini-kerroin osoittaa, joka on </w:t>
      </w:r>
      <w:r>
        <w:t xml:space="preserve">koko </w:t>
      </w:r>
      <w:r>
        <w:rPr>
          <w:color w:val="DCDCDC"/>
        </w:rPr>
        <w:t xml:space="preserve">0.5</w:t>
      </w:r>
      <w:r>
        <w:t xml:space="preserve">kaupungissa </w:t>
      </w:r>
      <w:r>
        <w:t xml:space="preserve">0</w:t>
      </w:r>
      <w:r>
        <w:t xml:space="preserve">,6 ja </w:t>
      </w:r>
      <w:r>
        <w:rPr>
          <w:color w:val="2F4F4F"/>
        </w:rPr>
        <w:t xml:space="preserve">Manhattanilla </w:t>
      </w:r>
      <w:r>
        <w:t xml:space="preserve">0,6</w:t>
      </w:r>
      <w:r>
        <w:t xml:space="preserve">. Ero johtuu suurituloisten palkkakehityksestä, kun taas keski- ja pienituloisten palkat ovat pysähtyneet. Vuoden 2014 ensimmäisellä neljänneksellä keskimääräinen viikkopalkka New Yorkin piirikunnassa (Manhattanilla) oli </w:t>
      </w:r>
      <w:r>
        <w:rPr>
          <w:color w:val="556B2F"/>
        </w:rPr>
        <w:t xml:space="preserve">dollaria</w:t>
      </w:r>
      <w:r>
        <w:rPr>
          <w:color w:val="6B8E23"/>
        </w:rPr>
        <w:t xml:space="preserve">2,749</w:t>
      </w:r>
      <w:r>
        <w:t xml:space="preserve">, mikä on Yhdysvaltojen suurista piirikunnista korkein. Vuonna 2013 New Yorkissa oli eniten miljardöörejä kaikista maailman kaupungeista, enemmän kuin viidessä seuraavassa yhdysvaltalaisessa kaupungissa yhteensä, mukaan lukien entinen pormestari </w:t>
      </w:r>
      <w:r>
        <w:rPr>
          <w:color w:val="A0522D"/>
        </w:rPr>
        <w:t xml:space="preserve">Michael R. Bloomberg</w:t>
      </w:r>
      <w:r>
        <w:t xml:space="preserve">. </w:t>
      </w:r>
      <w:r>
        <w:t xml:space="preserve">New Yorkissa oli myös eniten miljonäärejä asukasta kohti Yhdysvaltojen suurista kaupungeista vuonna 2014, </w:t>
      </w:r>
      <w:r>
        <w:rPr>
          <w:color w:val="228B22"/>
        </w:rPr>
        <w:t xml:space="preserve">4,6 prosenttia </w:t>
      </w:r>
      <w:r>
        <w:t xml:space="preserve">asukkaista. Lower Manhattanilla on ollut vauvabuumi, ja Canal Streetin eteläpuolella sijaitsevalla alueella syntyi 1 086 lasta vuonna 2010, mikä on 12 prosenttia enemmän kuin vuonna 2009 ja yli kaksi kertaa enemmän kuin vuonna 2001.</w:t>
      </w:r>
    </w:p>
    <w:p>
      <w:r>
        <w:rPr>
          <w:b/>
        </w:rPr>
        <w:t xml:space="preserve">Kysymys 0</w:t>
      </w:r>
    </w:p>
    <w:p>
      <w:r>
        <w:t xml:space="preserve">Mikä on New Yorkin Gini-kerroin?</w:t>
      </w:r>
    </w:p>
    <w:p>
      <w:r>
        <w:rPr>
          <w:b/>
        </w:rPr>
        <w:t xml:space="preserve">Kysymys 1</w:t>
      </w:r>
    </w:p>
    <w:p>
      <w:r>
        <w:t xml:space="preserve">Minkä kaupunginosan Gini-kerroin on 0,6?</w:t>
      </w:r>
    </w:p>
    <w:p>
      <w:r>
        <w:rPr>
          <w:b/>
        </w:rPr>
        <w:t xml:space="preserve">Kysymys 2</w:t>
      </w:r>
    </w:p>
    <w:p>
      <w:r>
        <w:t xml:space="preserve">Kuka New Yorkin entinen pormestari on miljardööri?</w:t>
      </w:r>
    </w:p>
    <w:p>
      <w:r>
        <w:rPr>
          <w:b/>
        </w:rPr>
        <w:t xml:space="preserve">Kysymys 3</w:t>
      </w:r>
    </w:p>
    <w:p>
      <w:r>
        <w:t xml:space="preserve">Kuinka monta prosenttia New Yorkin väestöstä oli miljonäärejä vuonna 2014?</w:t>
      </w:r>
    </w:p>
    <w:p>
      <w:r>
        <w:rPr>
          <w:b/>
        </w:rPr>
        <w:t xml:space="preserve">Kysymys 4</w:t>
      </w:r>
    </w:p>
    <w:p>
      <w:r>
        <w:t xml:space="preserve">Mikä on keskimääräinen viikkopalkka Manhattanilla?</w:t>
      </w:r>
    </w:p>
    <w:p>
      <w:r>
        <w:rPr>
          <w:b/>
        </w:rPr>
        <w:t xml:space="preserve">Kysymys 5</w:t>
      </w:r>
    </w:p>
    <w:p>
      <w:r>
        <w:t xml:space="preserve">Mikä oli NYC:n työntekijän keskimääräinen viikkotulos vuonna 2014?</w:t>
      </w:r>
    </w:p>
    <w:p>
      <w:r>
        <w:rPr>
          <w:b/>
        </w:rPr>
        <w:t xml:space="preserve">Kysymys 6</w:t>
      </w:r>
    </w:p>
    <w:p>
      <w:r>
        <w:t xml:space="preserve">Missä kaupungissa asui vuonna 2013 eniten miljardöörejä?</w:t>
      </w:r>
    </w:p>
    <w:p>
      <w:r>
        <w:rPr>
          <w:b/>
        </w:rPr>
        <w:t xml:space="preserve">Tekstin numero 67</w:t>
      </w:r>
    </w:p>
    <w:p>
      <w:r>
        <w:t xml:space="preserve">New York on kansainvälisen liiketoiminnan ja kaupan maailmanlaajuinen keskus. Vuonna</w:t>
      </w:r>
      <w:r>
        <w:rPr>
          <w:color w:val="A9A9A9"/>
        </w:rPr>
        <w:t xml:space="preserve">2012</w:t>
      </w:r>
      <w:r>
        <w:t xml:space="preserve"> New York oli ensimmäisen </w:t>
      </w:r>
      <w:r>
        <w:rPr>
          <w:color w:val="DCDCDC"/>
        </w:rPr>
        <w:t xml:space="preserve">The Atlanticin</w:t>
      </w:r>
      <w:r>
        <w:t xml:space="preserve"> julkaiseman Global Economic Power Indexin kärjessä </w:t>
      </w:r>
      <w:r>
        <w:t xml:space="preserve">(erotuksena Martin Prosperity Instituten julkaisemasta samannimisestä listasta), jossa kaupungit asetettiin paremmuusjärjestykseen niiden kriteerien perusteella, jotka kuvastavat niiden esiintymistä muiden tahojen julkaisemilla vastaavilla listoilla. Kaupunki on merkittävä pankki- ja rahoitustoiminnan, vähittäiskaupan, maailmankaupan, liikenteen, matkailun, kiinteistöalan, uuden median ja perinteisen median, mainonnan, oikeudellisten palveluiden, kirjanpidon, vakuutusten, teatterin, muodin ja taiteen keskus Yhdysvalloissa, kun taas </w:t>
      </w:r>
      <w:r>
        <w:rPr>
          <w:color w:val="2F4F4F"/>
        </w:rPr>
        <w:t xml:space="preserve">Silicon Alley</w:t>
      </w:r>
      <w:r>
        <w:t xml:space="preserve">, joka on New Yorkin laajan huipputeknologian alueen metonyymi, jatkaa edelleen kasvuaan. New Yorkin ja New Jerseyn satama on myös merkittävä talouden moottori, ja se käsitteli ennätyksellisen paljon rahtia vuoden</w:t>
      </w:r>
      <w:r>
        <w:rPr>
          <w:color w:val="556B2F"/>
        </w:rPr>
        <w:t xml:space="preserve">2014</w:t>
      </w:r>
      <w:r>
        <w:t xml:space="preserve"> ensimmäisellä puoliskolla</w:t>
      </w:r>
      <w:r>
        <w:t xml:space="preserve">.</w:t>
      </w:r>
    </w:p>
    <w:p>
      <w:r>
        <w:rPr>
          <w:b/>
        </w:rPr>
        <w:t xml:space="preserve">Kysymys 0</w:t>
      </w:r>
    </w:p>
    <w:p>
      <w:r>
        <w:t xml:space="preserve">Mikä on New Yorkin korkean teknologian alan yleisnimi?</w:t>
      </w:r>
    </w:p>
    <w:p>
      <w:r>
        <w:rPr>
          <w:b/>
        </w:rPr>
        <w:t xml:space="preserve">Kysymys 1</w:t>
      </w:r>
    </w:p>
    <w:p>
      <w:r>
        <w:t xml:space="preserve">Kuka laati maailmanlaajuisen talousmahti-indeksin, jonka mukaan New York oli ykkönen?</w:t>
      </w:r>
    </w:p>
    <w:p>
      <w:r>
        <w:rPr>
          <w:b/>
        </w:rPr>
        <w:t xml:space="preserve">Kysymys 2</w:t>
      </w:r>
    </w:p>
    <w:p>
      <w:r>
        <w:t xml:space="preserve">Minä vuonna New Yorkin ja New Jerseyn satama kohtasi ennennäkemättömän suuren rahtimäärän?</w:t>
      </w:r>
    </w:p>
    <w:p>
      <w:r>
        <w:rPr>
          <w:b/>
        </w:rPr>
        <w:t xml:space="preserve">Kysymys 3</w:t>
      </w:r>
    </w:p>
    <w:p>
      <w:r>
        <w:t xml:space="preserve">Minä vuonna New York sijoittui ensimmäiselle sijalle Global Economic Power Index -indeksissä?</w:t>
      </w:r>
    </w:p>
    <w:p>
      <w:r>
        <w:rPr>
          <w:b/>
        </w:rPr>
        <w:t xml:space="preserve">Tekstin numero 68</w:t>
      </w:r>
    </w:p>
    <w:p>
      <w:r>
        <w:t xml:space="preserve">Monien Fortune 500 -yritysten pääkonttori sijaitsee New Yorkissa, samoin kuin lukuisten ulkomaisten yritysten. </w:t>
      </w:r>
      <w:r>
        <w:rPr>
          <w:color w:val="A9A9A9"/>
        </w:rPr>
        <w:t xml:space="preserve">Joka kymmenes </w:t>
      </w:r>
      <w:r>
        <w:t xml:space="preserve">yksityisen sektorin työpaikka kaupungissa on ulkomaisessa yrityksessä.</w:t>
      </w:r>
      <w:r>
        <w:t xml:space="preserve"> New York City on sijoittunut ensimmäiselle sijalle maailman kaupunkien joukossa pääoman, liike-elämän ja matkailijoiden houkuttelemisessa. Tämä kyky houkutella ulkomaisia investointeja auttoi New York Cityä olemaan </w:t>
      </w:r>
      <w:r>
        <w:rPr>
          <w:color w:val="DCDCDC"/>
        </w:rPr>
        <w:t xml:space="preserve">FDi Magazinen </w:t>
      </w:r>
      <w:r>
        <w:t xml:space="preserve">American Cities of the Future -listan </w:t>
      </w:r>
      <w:r>
        <w:t xml:space="preserve">kärjessä </w:t>
      </w:r>
      <w:r>
        <w:t xml:space="preserve">vuonna 2013.</w:t>
      </w:r>
    </w:p>
    <w:p>
      <w:r>
        <w:rPr>
          <w:b/>
        </w:rPr>
        <w:t xml:space="preserve">Kysymys 0</w:t>
      </w:r>
    </w:p>
    <w:p>
      <w:r>
        <w:t xml:space="preserve">Kuinka suuri osa yksityisen sektorin newyorkilaisista on ulkomaisten yritysten palveluksessa?</w:t>
      </w:r>
    </w:p>
    <w:p>
      <w:r>
        <w:rPr>
          <w:b/>
        </w:rPr>
        <w:t xml:space="preserve">Kysymys 1</w:t>
      </w:r>
    </w:p>
    <w:p>
      <w:r>
        <w:t xml:space="preserve">Mikä julkaisu sijoitti New Yorkin ensimmäiselle sijalle vuoden 2013 American Cities of the Future -rankingissa?</w:t>
      </w:r>
    </w:p>
    <w:p>
      <w:r>
        <w:rPr>
          <w:b/>
        </w:rPr>
        <w:t xml:space="preserve">Tekstin numero 69</w:t>
      </w:r>
    </w:p>
    <w:p>
      <w:r>
        <w:t xml:space="preserve">Kiinteistöt ovat merkittävä tekijä kaupungin taloudessa, sillä New Yorkin koko omaisuuden kokonaisarvo oli </w:t>
      </w:r>
      <w:r>
        <w:rPr>
          <w:color w:val="A9A9A9"/>
        </w:rPr>
        <w:t xml:space="preserve">914,8 miljardia Yhdysvaltain dollaria </w:t>
      </w:r>
      <w:r>
        <w:t xml:space="preserve">verovuonna 2015. </w:t>
      </w:r>
      <w:r>
        <w:rPr>
          <w:color w:val="DCDCDC"/>
        </w:rPr>
        <w:t xml:space="preserve">Time Warner Center </w:t>
      </w:r>
      <w:r>
        <w:t xml:space="preserve">on kiinteistö, jonka markkina-arvo on kaupungin korkein, </w:t>
      </w:r>
      <w:r>
        <w:rPr>
          <w:color w:val="2F4F4F"/>
        </w:rPr>
        <w:t xml:space="preserve">1,1 miljardia Yhdysvaltain dollaria </w:t>
      </w:r>
      <w:r>
        <w:t xml:space="preserve">vuonna 2006. New York Cityssä sijaitsee joitakin maan ja maailman arvokkaimmista kiinteistöistä. 450 Park Avenue myytiin 2. heinäkuuta 2007 510 miljoonalla Yhdysvaltain dollarilla eli noin </w:t>
      </w:r>
      <w:r>
        <w:rPr>
          <w:color w:val="556B2F"/>
        </w:rPr>
        <w:t xml:space="preserve">1589 dollarilla </w:t>
      </w:r>
      <w:r>
        <w:t xml:space="preserve">neliöjalalta (17 104 dollaria/m²), mikä rikkoi vajaan kuukauden vanhan amerikkalaisen toimistorakennuksen ennätyksen, joka oli 1476 dollaria neliöjalalta (</w:t>
      </w:r>
      <w:r>
        <w:rPr>
          <w:color w:val="6B8E23"/>
        </w:rPr>
        <w:t xml:space="preserve">15 887 dollaria/m²) ja joka oli </w:t>
      </w:r>
      <w:r>
        <w:t xml:space="preserve">tehty kesäkuussa 2007 myydyn </w:t>
      </w:r>
      <w:r>
        <w:rPr>
          <w:color w:val="A0522D"/>
        </w:rPr>
        <w:t xml:space="preserve">660 Madison Avenuen yhteydessä</w:t>
      </w:r>
      <w:r>
        <w:t xml:space="preserve">. </w:t>
      </w:r>
      <w:r>
        <w:t xml:space="preserve">Forbesin mukaan vuonna 2014 Manhattanilla sijaitsi </w:t>
      </w:r>
      <w:r>
        <w:rPr>
          <w:color w:val="228B22"/>
        </w:rPr>
        <w:t xml:space="preserve">kuusi Yhdysvaltojen </w:t>
      </w:r>
      <w:r>
        <w:t xml:space="preserve">kymmenen suurimman postinumeron joukossa asuntojen mediaanihinnoilla mitattuna.</w:t>
      </w:r>
    </w:p>
    <w:p>
      <w:r>
        <w:rPr>
          <w:b/>
        </w:rPr>
        <w:t xml:space="preserve">Kysymys 0</w:t>
      </w:r>
    </w:p>
    <w:p>
      <w:r>
        <w:t xml:space="preserve">Mikä oli New Yorkin koko omaisuuden arvioitu arvo vuonna 2015?</w:t>
      </w:r>
    </w:p>
    <w:p>
      <w:r>
        <w:rPr>
          <w:b/>
        </w:rPr>
        <w:t xml:space="preserve">Kysymys 1</w:t>
      </w:r>
    </w:p>
    <w:p>
      <w:r>
        <w:t xml:space="preserve">Kuinka paljon Time Warner Centerin arvo oli vuonna 2006?</w:t>
      </w:r>
    </w:p>
    <w:p>
      <w:r>
        <w:rPr>
          <w:b/>
        </w:rPr>
        <w:t xml:space="preserve">Kysymys 2</w:t>
      </w:r>
    </w:p>
    <w:p>
      <w:r>
        <w:t xml:space="preserve">Mikä oli 450 Park Avenuen neliöhinta, kun se myytiin heinäkuussa 2007?</w:t>
      </w:r>
    </w:p>
    <w:p>
      <w:r>
        <w:rPr>
          <w:b/>
        </w:rPr>
        <w:t xml:space="preserve">Kysymys 3</w:t>
      </w:r>
    </w:p>
    <w:p>
      <w:r>
        <w:t xml:space="preserve">Mikä oli 660 Madison Avenuen neliöhinta kesäkuussa 2007?</w:t>
      </w:r>
    </w:p>
    <w:p>
      <w:r>
        <w:rPr>
          <w:b/>
        </w:rPr>
        <w:t xml:space="preserve">Kysymys 4</w:t>
      </w:r>
    </w:p>
    <w:p>
      <w:r>
        <w:t xml:space="preserve">Kuinka monta Yhdysvaltojen kalleimpien asuntojen hintojen top 10 postinumeroalueesta on Manhattanilla?</w:t>
      </w:r>
    </w:p>
    <w:p>
      <w:r>
        <w:rPr>
          <w:b/>
        </w:rPr>
        <w:t xml:space="preserve">Kysymys 5</w:t>
      </w:r>
    </w:p>
    <w:p>
      <w:r>
        <w:t xml:space="preserve">Minkä rakennuksen markkina-arvo on korkein NYC:ssä?</w:t>
      </w:r>
    </w:p>
    <w:p>
      <w:r>
        <w:rPr>
          <w:b/>
        </w:rPr>
        <w:t xml:space="preserve">Kysymys 6</w:t>
      </w:r>
    </w:p>
    <w:p>
      <w:r>
        <w:t xml:space="preserve">Park Avenuen edellinen ennätys oli minkä kiinteistön osalta?</w:t>
      </w:r>
    </w:p>
    <w:p>
      <w:r>
        <w:rPr>
          <w:b/>
        </w:rPr>
        <w:t xml:space="preserve">Tekstin numero 70</w:t>
      </w:r>
    </w:p>
    <w:p>
      <w:r>
        <w:t xml:space="preserve">Vuonna 2013 Manhattanilla sijaitsevien </w:t>
      </w:r>
      <w:r>
        <w:rPr>
          <w:color w:val="A9A9A9"/>
        </w:rPr>
        <w:t xml:space="preserve">Omnicom Groupin </w:t>
      </w:r>
      <w:r>
        <w:rPr>
          <w:color w:val="DCDCDC"/>
        </w:rPr>
        <w:t xml:space="preserve">ja Interpublic Groupin </w:t>
      </w:r>
      <w:r>
        <w:t xml:space="preserve">maailmanlaajuisten mainostoimistojen </w:t>
      </w:r>
      <w:r>
        <w:t xml:space="preserve">yhteenlasketut vuositulot olivat noin 21 miljardia Yhdysvaltain dollaria, mikä kuvastaa New Yorkin asemaa mainosalan tärkeimpänä maailmanlaajuisena keskuksena, jota kutsutaan metonyymisesti "</w:t>
      </w:r>
      <w:r>
        <w:rPr>
          <w:color w:val="2F4F4F"/>
        </w:rPr>
        <w:t xml:space="preserve">Madison Avenueksi"</w:t>
      </w:r>
      <w:r>
        <w:t xml:space="preserve">. </w:t>
      </w:r>
      <w:r>
        <w:t xml:space="preserve">Kaupungin muotiteollisuus tarjoaa noin </w:t>
      </w:r>
      <w:r>
        <w:t xml:space="preserve">työntekijälle</w:t>
      </w:r>
      <w:r>
        <w:rPr>
          <w:color w:val="556B2F"/>
        </w:rPr>
        <w:t xml:space="preserve">180,000</w:t>
      </w:r>
      <w:r>
        <w:t xml:space="preserve"> </w:t>
      </w:r>
      <w:r>
        <w:rPr>
          <w:color w:val="6B8E23"/>
        </w:rPr>
        <w:t xml:space="preserve">11 miljardin dollarin </w:t>
      </w:r>
      <w:r>
        <w:t xml:space="preserve">vuosipalkan.</w:t>
      </w:r>
    </w:p>
    <w:p>
      <w:r>
        <w:rPr>
          <w:b/>
        </w:rPr>
        <w:t xml:space="preserve">Kysymys 0</w:t>
      </w:r>
    </w:p>
    <w:p>
      <w:r>
        <w:t xml:space="preserve">Mikä on New Yorkin mainosalan suosittu nimi?</w:t>
      </w:r>
    </w:p>
    <w:p>
      <w:r>
        <w:rPr>
          <w:b/>
        </w:rPr>
        <w:t xml:space="preserve">Kysymys 1</w:t>
      </w:r>
    </w:p>
    <w:p>
      <w:r>
        <w:t xml:space="preserve">Kuinka monta ihmistä työskentelee New Yorkin muotiteollisuudessa?</w:t>
      </w:r>
    </w:p>
    <w:p>
      <w:r>
        <w:rPr>
          <w:b/>
        </w:rPr>
        <w:t xml:space="preserve">Kysymys 2</w:t>
      </w:r>
    </w:p>
    <w:p>
      <w:r>
        <w:t xml:space="preserve">Kuinka paljon New Yorkin muotiteollisuuden työntekijöille maksetaan vuodessa?</w:t>
      </w:r>
    </w:p>
    <w:p>
      <w:r>
        <w:rPr>
          <w:b/>
        </w:rPr>
        <w:t xml:space="preserve">Kysymys 3</w:t>
      </w:r>
    </w:p>
    <w:p>
      <w:r>
        <w:t xml:space="preserve">Minkä yrityksen yhteenlaskettu vuositulo on Interpublic Groupin kanssa noin 21 miljardia dollaria?</w:t>
      </w:r>
    </w:p>
    <w:p>
      <w:r>
        <w:rPr>
          <w:b/>
        </w:rPr>
        <w:t xml:space="preserve">Kysymys 4</w:t>
      </w:r>
    </w:p>
    <w:p>
      <w:r>
        <w:t xml:space="preserve">Kuinka monta ihmistä NYC:n muotiteollisuus työllistää?</w:t>
      </w:r>
    </w:p>
    <w:p>
      <w:r>
        <w:rPr>
          <w:b/>
        </w:rPr>
        <w:t xml:space="preserve">Kysymys 5</w:t>
      </w:r>
    </w:p>
    <w:p>
      <w:r>
        <w:t xml:space="preserve">Mikä on maailman kaksi korkeinta mainostoimistoa, jotka sijaitsevat New Yorkissa?</w:t>
      </w:r>
    </w:p>
    <w:p>
      <w:r>
        <w:rPr>
          <w:b/>
        </w:rPr>
        <w:t xml:space="preserve">Tekstin numero 71</w:t>
      </w:r>
    </w:p>
    <w:p>
      <w:r>
        <w:t xml:space="preserve">Muita tärkeitä aloja ovat lääketieteellinen tutkimus ja teknologia, voittoa tavoittelemattomat laitokset ja yliopistot. Teollisuuden osuus työllisyydestä on merkittävä, mutta laskeva, vaikka kaupungin vaatetusteollisuus onkin elpymässä </w:t>
      </w:r>
      <w:r>
        <w:rPr>
          <w:color w:val="A9A9A9"/>
        </w:rPr>
        <w:t xml:space="preserve">Brooklynissa</w:t>
      </w:r>
      <w:r>
        <w:t xml:space="preserve">. </w:t>
      </w:r>
      <w:r>
        <w:t xml:space="preserve">Elintarvikkeiden jalostus on </w:t>
      </w:r>
      <w:r>
        <w:rPr>
          <w:color w:val="DCDCDC"/>
        </w:rPr>
        <w:t xml:space="preserve">5 miljardin Yhdysvaltain dollarin </w:t>
      </w:r>
      <w:r>
        <w:t xml:space="preserve">teollisuus, joka työllistää yli </w:t>
      </w:r>
      <w:r>
        <w:t xml:space="preserve">asukasta</w:t>
      </w:r>
      <w:r>
        <w:t xml:space="preserve">.</w:t>
      </w:r>
      <w:r>
        <w:rPr>
          <w:color w:val="2F4F4F"/>
        </w:rPr>
        <w:t xml:space="preserve">19,000</w:t>
      </w:r>
    </w:p>
    <w:p>
      <w:r>
        <w:rPr>
          <w:b/>
        </w:rPr>
        <w:t xml:space="preserve">Kysymys 0</w:t>
      </w:r>
    </w:p>
    <w:p>
      <w:r>
        <w:t xml:space="preserve">Kuinka moni newyorkilainen työskentelee elintarvikkeiden jalostuksen alalla?</w:t>
      </w:r>
    </w:p>
    <w:p>
      <w:r>
        <w:rPr>
          <w:b/>
        </w:rPr>
        <w:t xml:space="preserve">Kysymys 1</w:t>
      </w:r>
    </w:p>
    <w:p>
      <w:r>
        <w:t xml:space="preserve">Mikä on elintarviketeollisuuden vuotuinen liikevaihto?</w:t>
      </w:r>
    </w:p>
    <w:p>
      <w:r>
        <w:rPr>
          <w:b/>
        </w:rPr>
        <w:t xml:space="preserve">Kysymys 2</w:t>
      </w:r>
    </w:p>
    <w:p>
      <w:r>
        <w:t xml:space="preserve">Missä kaupunginosassa vaatetusala on merkittävä?</w:t>
      </w:r>
    </w:p>
    <w:p>
      <w:r>
        <w:rPr>
          <w:b/>
        </w:rPr>
        <w:t xml:space="preserve">Tekstin numero 72</w:t>
      </w:r>
    </w:p>
    <w:p>
      <w:r>
        <w:rPr>
          <w:color w:val="A9A9A9"/>
        </w:rPr>
        <w:t xml:space="preserve">Suklaa </w:t>
      </w:r>
      <w:r>
        <w:t xml:space="preserve">on New Yorkin johtava erikoisruokavienti, jonka </w:t>
      </w:r>
      <w:r>
        <w:t xml:space="preserve">arvo on vuosittain </w:t>
      </w:r>
      <w:r>
        <w:t xml:space="preserve">jopa </w:t>
      </w:r>
      <w:r>
        <w:rPr>
          <w:color w:val="DCDCDC"/>
        </w:rPr>
        <w:t xml:space="preserve">234 miljoonaa Yhdysvaltain dollaria. </w:t>
      </w:r>
      <w:r>
        <w:t xml:space="preserve">Yrittäjät olivat muodostamassa "suklaapiiriä" </w:t>
      </w:r>
      <w:r>
        <w:rPr>
          <w:color w:val="2F4F4F"/>
        </w:rPr>
        <w:t xml:space="preserve">Brooklyniin vuonna </w:t>
      </w:r>
      <w:r>
        <w:t xml:space="preserve">2014, ja </w:t>
      </w:r>
      <w:r>
        <w:rPr>
          <w:color w:val="556B2F"/>
        </w:rPr>
        <w:t xml:space="preserve">Godivan</w:t>
      </w:r>
      <w:r>
        <w:t xml:space="preserve">, yhden maailman suurimmista suklaatehtaista, pääkonttori sijaitsee edelleen </w:t>
      </w:r>
      <w:r>
        <w:rPr>
          <w:color w:val="6B8E23"/>
        </w:rPr>
        <w:t xml:space="preserve">Manhattanilla</w:t>
      </w:r>
      <w:r>
        <w:t xml:space="preserve">.</w:t>
      </w:r>
    </w:p>
    <w:p>
      <w:r>
        <w:rPr>
          <w:b/>
        </w:rPr>
        <w:t xml:space="preserve">Kysymys 0</w:t>
      </w:r>
    </w:p>
    <w:p>
      <w:r>
        <w:t xml:space="preserve">Kuinka paljon suklaata New York vie vuosittain dollarimääräisesti?</w:t>
      </w:r>
    </w:p>
    <w:p>
      <w:r>
        <w:rPr>
          <w:b/>
        </w:rPr>
        <w:t xml:space="preserve">Kysymys 1</w:t>
      </w:r>
    </w:p>
    <w:p>
      <w:r>
        <w:t xml:space="preserve">Missä sijaitsee "Suklaa-alue"?</w:t>
      </w:r>
    </w:p>
    <w:p>
      <w:r>
        <w:rPr>
          <w:b/>
        </w:rPr>
        <w:t xml:space="preserve">Kysymys 2</w:t>
      </w:r>
    </w:p>
    <w:p>
      <w:r>
        <w:t xml:space="preserve">Missä kaupunginosassa Godiva sijaitsee?</w:t>
      </w:r>
    </w:p>
    <w:p>
      <w:r>
        <w:rPr>
          <w:b/>
        </w:rPr>
        <w:t xml:space="preserve">Kysymys 3</w:t>
      </w:r>
    </w:p>
    <w:p>
      <w:r>
        <w:t xml:space="preserve">Mikä on New Yorkin tärkein erikoisruokavienti?</w:t>
      </w:r>
    </w:p>
    <w:p>
      <w:r>
        <w:rPr>
          <w:b/>
        </w:rPr>
        <w:t xml:space="preserve">Kysymys 4</w:t>
      </w:r>
    </w:p>
    <w:p>
      <w:r>
        <w:t xml:space="preserve">Minkälainen ruoka on NYC:n johtava elintarvikevienti?</w:t>
      </w:r>
    </w:p>
    <w:p>
      <w:r>
        <w:rPr>
          <w:b/>
        </w:rPr>
        <w:t xml:space="preserve">Kysymys 5</w:t>
      </w:r>
    </w:p>
    <w:p>
      <w:r>
        <w:t xml:space="preserve">Mikä maailman suurimmista suklaanvalmistajista sijaitsee Manhattanilla?</w:t>
      </w:r>
    </w:p>
    <w:p>
      <w:r>
        <w:rPr>
          <w:b/>
        </w:rPr>
        <w:t xml:space="preserve">Tekstin numero 73</w:t>
      </w:r>
    </w:p>
    <w:p>
      <w:r>
        <w:t xml:space="preserve">New York Cityn tärkein talouden ala on sen rooli Yhdysvaltojen finanssialan päämajana, joka tunnetaan nimellä Wall Street. </w:t>
      </w:r>
      <w:r>
        <w:rPr>
          <w:color w:val="A9A9A9"/>
        </w:rPr>
        <w:t xml:space="preserve">Kaupungin </w:t>
      </w:r>
      <w:r>
        <w:t xml:space="preserve">arvopaperiteollisuus, jonka </w:t>
      </w:r>
      <w:r>
        <w:t xml:space="preserve">työpaikat</w:t>
      </w:r>
      <w:r>
        <w:rPr>
          <w:color w:val="DCDCDC"/>
        </w:rPr>
        <w:t xml:space="preserve">163,400</w:t>
      </w:r>
      <w:r>
        <w:t xml:space="preserve"> laskettiin </w:t>
      </w:r>
      <w:r>
        <w:t xml:space="preserve">elokuussa 2013, muodostaa edelleen suurimman osan kaupungin rahoitussektorista ja tärkeän talousveturin, jonka osuus oli vuonna 2012 </w:t>
      </w:r>
      <w:r>
        <w:t xml:space="preserve">prosenttia</w:t>
      </w:r>
      <w:r>
        <w:rPr>
          <w:color w:val="2F4F4F"/>
        </w:rPr>
        <w:t xml:space="preserve">5</w:t>
      </w:r>
      <w:r>
        <w:t xml:space="preserve"> kaupungin yksityisen sektorin työpaikoista, 8,5 prosenttia (</w:t>
      </w:r>
      <w:r>
        <w:rPr>
          <w:color w:val="556B2F"/>
        </w:rPr>
        <w:t xml:space="preserve">3,8 miljardia Yhdysvaltain dollaria) </w:t>
      </w:r>
      <w:r>
        <w:t xml:space="preserve">sen verotuloista ja </w:t>
      </w:r>
      <w:r>
        <w:t xml:space="preserve">prosenttia</w:t>
      </w:r>
      <w:r>
        <w:rPr>
          <w:color w:val="6B8E23"/>
        </w:rPr>
        <w:t xml:space="preserve">22</w:t>
      </w:r>
      <w:r>
        <w:t xml:space="preserve"> kaupungin kokonaispalkoista, mukaan lukien </w:t>
      </w:r>
      <w:r>
        <w:rPr>
          <w:color w:val="A0522D"/>
        </w:rPr>
        <w:t xml:space="preserve">360 700 Yhdysvaltain dollarin </w:t>
      </w:r>
      <w:r>
        <w:t xml:space="preserve">keskipalkka</w:t>
      </w:r>
      <w:r>
        <w:t xml:space="preserve">. Monien suurten rahoitusalan yritysten pääkonttori sijaitsee New Yorkissa, ja kaupungissa toimii myös kasvava määrä uusia rahoitusalan yrityksiä.</w:t>
      </w:r>
    </w:p>
    <w:p>
      <w:r>
        <w:rPr>
          <w:b/>
        </w:rPr>
        <w:t xml:space="preserve">Kysymys 0</w:t>
      </w:r>
    </w:p>
    <w:p>
      <w:r>
        <w:t xml:space="preserve">Kuinka monta ihmistä työskenteli New Yorkissa arvopaperialan yrityksessä vuonna 2013?</w:t>
      </w:r>
    </w:p>
    <w:p>
      <w:r>
        <w:rPr>
          <w:b/>
        </w:rPr>
        <w:t xml:space="preserve">Kysymys 1</w:t>
      </w:r>
    </w:p>
    <w:p>
      <w:r>
        <w:t xml:space="preserve">Kuinka monta prosenttia New Yorkin yksityisen sektorin työpaikoista on arvopaperialalla?</w:t>
      </w:r>
    </w:p>
    <w:p>
      <w:r>
        <w:rPr>
          <w:b/>
        </w:rPr>
        <w:t xml:space="preserve">Kysymys 2</w:t>
      </w:r>
    </w:p>
    <w:p>
      <w:r>
        <w:t xml:space="preserve">Kuinka paljon verotuloja arvopaperiala tuottaa?</w:t>
      </w:r>
    </w:p>
    <w:p>
      <w:r>
        <w:rPr>
          <w:b/>
        </w:rPr>
        <w:t xml:space="preserve">Kysymys 3</w:t>
      </w:r>
    </w:p>
    <w:p>
      <w:r>
        <w:t xml:space="preserve">Mikä on New Yorkin arvopaperialan keskitulo?</w:t>
      </w:r>
    </w:p>
    <w:p>
      <w:r>
        <w:rPr>
          <w:b/>
        </w:rPr>
        <w:t xml:space="preserve">Kysymys 4</w:t>
      </w:r>
    </w:p>
    <w:p>
      <w:r>
        <w:t xml:space="preserve">Kuinka suuren prosenttiosuuden kaupungin palkoista arvopaperiteollisuus tuottaa?</w:t>
      </w:r>
    </w:p>
    <w:p>
      <w:r>
        <w:rPr>
          <w:b/>
        </w:rPr>
        <w:t xml:space="preserve">Kysymys 5</w:t>
      </w:r>
    </w:p>
    <w:p>
      <w:r>
        <w:t xml:space="preserve">22 Prosenttia NYC:n kokonaispalkoista on peräisin miltä toimialalta?</w:t>
      </w:r>
    </w:p>
    <w:p>
      <w:r>
        <w:rPr>
          <w:b/>
        </w:rPr>
        <w:t xml:space="preserve">Tekstin numero 74</w:t>
      </w:r>
    </w:p>
    <w:p>
      <w:r>
        <w:t xml:space="preserve">Lower Manhattan on Yhdysvaltojen kolmanneksi suurin liikekeskusta, ja siellä sijaitsevat New Yorkin pörssi </w:t>
      </w:r>
      <w:r>
        <w:rPr>
          <w:color w:val="A9A9A9"/>
        </w:rPr>
        <w:t xml:space="preserve">Wall Streetillä </w:t>
      </w:r>
      <w:r>
        <w:t xml:space="preserve">ja NASDAQ </w:t>
      </w:r>
      <w:r>
        <w:rPr>
          <w:color w:val="DCDCDC"/>
        </w:rPr>
        <w:t xml:space="preserve">Broadway 165:ssä. </w:t>
      </w:r>
      <w:r>
        <w:t xml:space="preserve">Ne ovat maailman suurimmat ja toiseksi suurimmat pörssit, kun niitä mitataan sekä keskimääräisellä päivittäisellä kaupankäynnin kokonaismäärällä että listattujen yritysten kokonaismarkkinakapitalisoinnilla vuonna 2013. </w:t>
      </w:r>
      <w:r>
        <w:t xml:space="preserve">Wall Streetin investointipankkitoiminnan palkkiot olivat vuonna </w:t>
      </w:r>
      <w:r>
        <w:t xml:space="preserve">2012 </w:t>
      </w:r>
      <w:r>
        <w:t xml:space="preserve">yhteensä noin </w:t>
      </w:r>
      <w:r>
        <w:rPr>
          <w:color w:val="2F4F4F"/>
        </w:rPr>
        <w:t xml:space="preserve">40 miljardia dollaria, </w:t>
      </w:r>
      <w:r>
        <w:t xml:space="preserve">kun taas vuonna 2013 riski- ja compliance-toimintoja hoitavat New Yorkin pankkien ylemmät toimihenkilöt ansaitsivat jopa 324 000 dollaria vuodessa. Verovuonna 2013-14 Wall Streetin arvopaperiteollisuus tuotti </w:t>
      </w:r>
      <w:r>
        <w:rPr>
          <w:color w:val="556B2F"/>
        </w:rPr>
        <w:t xml:space="preserve">19 </w:t>
      </w:r>
      <w:r>
        <w:t xml:space="preserve">prosenttia New Yorkin osavaltion verotuloista. New York City on edelleen suurin maailmanlaajuinen keskus julkisilla osake- ja velkapääomamarkkinoilla käytävälle kaupankäynnille, mikä johtuu osittain Yhdysvaltojen talouden koosta ja taloudellisesta kehityksestä. 31-32 Heinäkuussa 2013 New Yorkin pörssin ylläpitäjä NYSE Euronext otti Lontoon pankkien välisen tarjotun koron hallinnoinnin haltuunsa </w:t>
      </w:r>
      <w:r>
        <w:rPr>
          <w:color w:val="6B8E23"/>
        </w:rPr>
        <w:t xml:space="preserve">British Bankers Associationilta</w:t>
      </w:r>
      <w:r>
        <w:t xml:space="preserve">. New York on johtava myös hedge-rahastojen hallinnoinnissa, pääomasijoittamisessa sekä fuusioiden ja yritysostojen rahamäärässä. Useat Manhattanilla pääkonttoriaan pitävät investointipankit ja sijoitusjohtajat ovat tärkeitä toimijoita muissa maailmanlaajuisissa rahoituskeskuksissa. 34-35 New York on myös Yhdysvaltojen tärkein liikepankkikeskus.</w:t>
      </w:r>
    </w:p>
    <w:p>
      <w:r>
        <w:rPr>
          <w:b/>
        </w:rPr>
        <w:t xml:space="preserve">Kysymys 0</w:t>
      </w:r>
    </w:p>
    <w:p>
      <w:r>
        <w:t xml:space="preserve">Millä kadulla sijaitsee New Yorkin pörssin pääkonttori?</w:t>
      </w:r>
    </w:p>
    <w:p>
      <w:r>
        <w:rPr>
          <w:b/>
        </w:rPr>
        <w:t xml:space="preserve">Kysymys 1</w:t>
      </w:r>
    </w:p>
    <w:p>
      <w:r>
        <w:t xml:space="preserve">Mikä on NASDAQin katuosoite?</w:t>
      </w:r>
    </w:p>
    <w:p>
      <w:r>
        <w:rPr>
          <w:b/>
        </w:rPr>
        <w:t xml:space="preserve">Kysymys 2</w:t>
      </w:r>
    </w:p>
    <w:p>
      <w:r>
        <w:t xml:space="preserve">Kuinka monta investointipankkipalkkiota maksettiin Wall Streetille vuonna 2012?</w:t>
      </w:r>
    </w:p>
    <w:p>
      <w:r>
        <w:rPr>
          <w:b/>
        </w:rPr>
        <w:t xml:space="preserve">Kysymys 3</w:t>
      </w:r>
    </w:p>
    <w:p>
      <w:r>
        <w:t xml:space="preserve">Kuinka monta prosenttia New Yorkin osavaltion verotuloista vuonna 2013-4 tuli Wall Streetin arvopaperikaupasta?</w:t>
      </w:r>
    </w:p>
    <w:p>
      <w:r>
        <w:rPr>
          <w:b/>
        </w:rPr>
        <w:t xml:space="preserve">Kysymys 4</w:t>
      </w:r>
    </w:p>
    <w:p>
      <w:r>
        <w:t xml:space="preserve">Kuka oli Lontoon pankkien välisen tarjotun koron edellinen valvoja?</w:t>
      </w:r>
    </w:p>
    <w:p>
      <w:r>
        <w:rPr>
          <w:b/>
        </w:rPr>
        <w:t xml:space="preserve">Kysymys 5</w:t>
      </w:r>
    </w:p>
    <w:p>
      <w:r>
        <w:t xml:space="preserve">Missä New Yorkin pörssi sijaitsee?</w:t>
      </w:r>
    </w:p>
    <w:p>
      <w:r>
        <w:rPr>
          <w:b/>
        </w:rPr>
        <w:t xml:space="preserve">Kysymys 6</w:t>
      </w:r>
    </w:p>
    <w:p>
      <w:r>
        <w:t xml:space="preserve">Millä kadulla New Yorkissa NASDAQ sijaitsee?</w:t>
      </w:r>
    </w:p>
    <w:p>
      <w:r>
        <w:rPr>
          <w:b/>
        </w:rPr>
        <w:t xml:space="preserve">Tekstin numero 75</w:t>
      </w:r>
    </w:p>
    <w:p>
      <w:r>
        <w:t xml:space="preserve">Monet maailman suurimmista mediakonserneista ovat myös sijoittautuneet kaupunkiin. Manhattanilla oli vuonna 2015 yli </w:t>
      </w:r>
      <w:r>
        <w:rPr>
          <w:color w:val="A9A9A9"/>
        </w:rPr>
        <w:t xml:space="preserve">500 miljoonaa neliöjalkaa </w:t>
      </w:r>
      <w:r>
        <w:t xml:space="preserve">(</w:t>
      </w:r>
      <w:r>
        <w:rPr>
          <w:color w:val="DCDCDC"/>
        </w:rPr>
        <w:t xml:space="preserve">46,5 miljoonaa </w:t>
      </w:r>
      <w:r>
        <w:t xml:space="preserve">m2) toimistotilaa, mikä tekee siitä Yhdysvaltojen suurimmat toimistomarkkinat, ja Midtown Manhattan </w:t>
      </w:r>
      <w:r>
        <w:t xml:space="preserve">on maailman suurin keskustatoimistoalue, </w:t>
      </w:r>
      <w:r>
        <w:t xml:space="preserve">jossa oli lähes </w:t>
      </w:r>
      <w:r>
        <w:t xml:space="preserve">miljoonaa</w:t>
      </w:r>
      <w:r>
        <w:rPr>
          <w:color w:val="2F4F4F"/>
        </w:rPr>
        <w:t xml:space="preserve">400</w:t>
      </w:r>
      <w:r>
        <w:t xml:space="preserve"> neliöjalkaa (37,2 miljoonaa m2) vuonna 2015.</w:t>
      </w:r>
    </w:p>
    <w:p>
      <w:r>
        <w:rPr>
          <w:b/>
        </w:rPr>
        <w:t xml:space="preserve">Kysymys 0</w:t>
      </w:r>
    </w:p>
    <w:p>
      <w:r>
        <w:t xml:space="preserve">Kuinka monta neliömetriä toimistotilaa Manhattanilla on?</w:t>
      </w:r>
    </w:p>
    <w:p>
      <w:r>
        <w:rPr>
          <w:b/>
        </w:rPr>
        <w:t xml:space="preserve">Kysymys 1</w:t>
      </w:r>
    </w:p>
    <w:p>
      <w:r>
        <w:t xml:space="preserve">Kuinka monta miljoonaa neliöjalkaa toimistotilaa Midtown Manhattanilla on?</w:t>
      </w:r>
    </w:p>
    <w:p>
      <w:r>
        <w:rPr>
          <w:b/>
        </w:rPr>
        <w:t xml:space="preserve">Kysymys 2</w:t>
      </w:r>
    </w:p>
    <w:p>
      <w:r>
        <w:t xml:space="preserve">Kuinka paljon toimistotilaa Manhattenissa oli vuonna 2015?</w:t>
      </w:r>
    </w:p>
    <w:p>
      <w:r>
        <w:rPr>
          <w:b/>
        </w:rPr>
        <w:t xml:space="preserve">Tekstin numero 76</w:t>
      </w:r>
    </w:p>
    <w:p>
      <w:r>
        <w:t xml:space="preserve">Silicon Alley, jonka keskus on </w:t>
      </w:r>
      <w:r>
        <w:rPr>
          <w:color w:val="A9A9A9"/>
        </w:rPr>
        <w:t xml:space="preserve">Manhattanilla, </w:t>
      </w:r>
      <w:r>
        <w:t xml:space="preserve">on kehittynyt metonyymiksi New Yorkin pääkaupunkiseudun huipputeknologian alalle, joka kattaa Internetin, uuden median, televiestinnän, digitaalisen median, ohjelmistokehityksen, bioteknologian, pelisuunnittelun, finanssiteknologian ja muut tietotekniikan alat, joita yrittäjyyden ekosysteemi ja riskipääomasijoitukset tukevat. Vuoden 2015 ensimmäisellä puoliskolla Silicon Alley tuotti yli 3,7 miljardia Yhdysvaltain dollaria riskipääomasijoituksia monenlaisiin huipputeknologiayrityksiin, joista suurin osa sijaitsee Manhattanilla ja osa Brooklynissa, Queensissa ja muualla alueella. Korkean teknologian startup-yritykset ja työllisyys kasvavat New Yorkissa ja alueella, mitä tukee kaupungin asema Pohjois-Amerikan johtavana internet-keskittymänä ja televiestintäkeskuksena, muun muassa sen läheisyys useisiin Atlantin ylittäviin valokuituyhteyksiin, New Yorkin älyllinen pääoma ja sen laajat langattomat ulkoyhteydet. Verizon Communications, jonka pääkonttori sijaitsee </w:t>
      </w:r>
      <w:r>
        <w:rPr>
          <w:color w:val="DCDCDC"/>
        </w:rPr>
        <w:t xml:space="preserve">140 West Streetillä </w:t>
      </w:r>
      <w:r>
        <w:t xml:space="preserve">Lower Manhattanilla, oli vuonna 2014 viimeistelyvaiheessa saattamassa päätökseen </w:t>
      </w:r>
      <w:r>
        <w:rPr>
          <w:color w:val="2F4F4F"/>
        </w:rPr>
        <w:t xml:space="preserve">3 miljardin Yhdysvaltain dollarin </w:t>
      </w:r>
      <w:r>
        <w:t xml:space="preserve">kuituoptisen televiestintäverkon uudistamista koko New Yorkissa. Vuodesta 2014 lähtien New York Cityssä oli </w:t>
      </w:r>
      <w:r>
        <w:t xml:space="preserve">työntekijöitä</w:t>
      </w:r>
      <w:r>
        <w:rPr>
          <w:color w:val="556B2F"/>
        </w:rPr>
        <w:t xml:space="preserve">300,000</w:t>
      </w:r>
      <w:r>
        <w:t xml:space="preserve"> teknologia-alalla</w:t>
      </w:r>
      <w:r>
        <w:t xml:space="preserve">.</w:t>
      </w:r>
    </w:p>
    <w:p>
      <w:r>
        <w:rPr>
          <w:b/>
        </w:rPr>
        <w:t xml:space="preserve">Kysymys 0</w:t>
      </w:r>
    </w:p>
    <w:p>
      <w:r>
        <w:t xml:space="preserve">Missä kaupunginosassa Silicon Alley sijaitsee?</w:t>
      </w:r>
    </w:p>
    <w:p>
      <w:r>
        <w:rPr>
          <w:b/>
        </w:rPr>
        <w:t xml:space="preserve">Kysymys 1</w:t>
      </w:r>
    </w:p>
    <w:p>
      <w:r>
        <w:t xml:space="preserve">Mikä on Verizon Communciationsin pääkonttorin katuosoite?</w:t>
      </w:r>
    </w:p>
    <w:p>
      <w:r>
        <w:rPr>
          <w:b/>
        </w:rPr>
        <w:t xml:space="preserve">Kysymys 2</w:t>
      </w:r>
    </w:p>
    <w:p>
      <w:r>
        <w:t xml:space="preserve">Paljonko Verizon käytti valokuituverkon parantamiseen New Yorkissa?</w:t>
      </w:r>
    </w:p>
    <w:p>
      <w:r>
        <w:rPr>
          <w:b/>
        </w:rPr>
        <w:t xml:space="preserve">Kysymys 3</w:t>
      </w:r>
    </w:p>
    <w:p>
      <w:r>
        <w:t xml:space="preserve">Kuinka monta teknologia-alan työpaikkaa on noin New Yorkissa?</w:t>
      </w:r>
    </w:p>
    <w:p>
      <w:r>
        <w:rPr>
          <w:b/>
        </w:rPr>
        <w:t xml:space="preserve">Kysymys 4</w:t>
      </w:r>
    </w:p>
    <w:p>
      <w:r>
        <w:t xml:space="preserve">Kuinka monta työntekijää NYC:n teknologia-alalla on palveluksessaan?</w:t>
      </w:r>
    </w:p>
    <w:p>
      <w:r>
        <w:rPr>
          <w:b/>
        </w:rPr>
        <w:t xml:space="preserve">Tekstin numero 77</w:t>
      </w:r>
    </w:p>
    <w:p>
      <w:r>
        <w:t xml:space="preserve">Biotekniikka-ala kasvaa myös New Yorkissa, mikä perustuu kaupungin vahvuuteen akateemisessa tieteellisessä tutkimuksessa sekä julkiseen ja kaupalliseen rahoitustukeen. Joulukuun 19. päivänä 2011 silloinen pormestari Michael R. Bloomberg ilmoitti valinneensa Cornellin yliopiston ja </w:t>
      </w:r>
      <w:r>
        <w:rPr>
          <w:color w:val="A9A9A9"/>
        </w:rPr>
        <w:t xml:space="preserve">Technion-Israel Institute of Technologyn </w:t>
      </w:r>
      <w:r>
        <w:t xml:space="preserve">rakentamaan </w:t>
      </w:r>
      <w:r>
        <w:rPr>
          <w:color w:val="556B2F"/>
        </w:rPr>
        <w:t xml:space="preserve">Roosevelt Islandille </w:t>
      </w:r>
      <w:r>
        <w:rPr>
          <w:color w:val="2F4F4F"/>
        </w:rPr>
        <w:t xml:space="preserve">Cornell Tech </w:t>
      </w:r>
      <w:r>
        <w:t xml:space="preserve">-nimisen </w:t>
      </w:r>
      <w:r>
        <w:rPr>
          <w:color w:val="DCDCDC"/>
        </w:rPr>
        <w:t xml:space="preserve">kahden miljardin Yhdysvaltain dollarin arvoisen </w:t>
      </w:r>
      <w:r>
        <w:t xml:space="preserve">ammattikorkeakoulun, jonka </w:t>
      </w:r>
      <w:r>
        <w:t xml:space="preserve">tavoitteena on tehdä New Yorkista maailman johtava teknologiapääkaupunki. Vuoden 2014 puoliväliin mennessä biotekniikka-alan sijoitusyritys Accelerator oli kerännyt </w:t>
      </w:r>
      <w:r>
        <w:t xml:space="preserve">sijoittajilta, kuten Eli Lilly and Companyltä, Pfizerilta ja Johnson &amp; Johnsonilta, yli </w:t>
      </w:r>
      <w:r>
        <w:rPr>
          <w:color w:val="6B8E23"/>
        </w:rPr>
        <w:t xml:space="preserve">30 miljoonaa Yhdysvaltain dollaria </w:t>
      </w:r>
      <w:r>
        <w:t xml:space="preserve">alkurahoitusta biotekniikan startup-yritysten perustamiseen Alexandria Center for Life Science -keskukseen, joka käsittää yli 700 000 neliöjalkaa (</w:t>
      </w:r>
      <w:r>
        <w:rPr>
          <w:color w:val="A0522D"/>
        </w:rPr>
        <w:t xml:space="preserve">65,000</w:t>
      </w:r>
      <w:r>
        <w:t xml:space="preserve"> m2) East 29th Streetillä ja joka edistää tiedemiesten ja yrittäjien välistä yhteistyötä keskuksessa sekä läheisten akateemisten, lääketieteellisten ja tutkimuslaitosten kanssa. New York City Economic Development Corporationin Early Stage Life Sciences Funding Initiative ja pääomasijoituskumppanit, kuten Celgene, General Electric Ventures ja Eli Lilly, ovat sitoutuneet myöntämään vähintään 100 miljoonaa Yhdysvaltain dollaria 15-20 biotieteiden ja biotekniikan alan yrityksen käynnistämiseen.</w:t>
      </w:r>
    </w:p>
    <w:p>
      <w:r>
        <w:rPr>
          <w:b/>
        </w:rPr>
        <w:t xml:space="preserve">Kysymys 0</w:t>
      </w:r>
    </w:p>
    <w:p>
      <w:r>
        <w:t xml:space="preserve">Mikä laitos on Cornellin yliopiston ohella mukana Cornell Techin rakentamisessa?</w:t>
      </w:r>
    </w:p>
    <w:p>
      <w:r>
        <w:rPr>
          <w:b/>
        </w:rPr>
        <w:t xml:space="preserve">Kysymys 1</w:t>
      </w:r>
    </w:p>
    <w:p>
      <w:r>
        <w:t xml:space="preserve">Kuinka paljon Cornell Techin rakentaminen maksaa?</w:t>
      </w:r>
    </w:p>
    <w:p>
      <w:r>
        <w:rPr>
          <w:b/>
        </w:rPr>
        <w:t xml:space="preserve">Kysymys 2</w:t>
      </w:r>
    </w:p>
    <w:p>
      <w:r>
        <w:t xml:space="preserve">Millä saarella Cornell Tech sijaitsee?</w:t>
      </w:r>
    </w:p>
    <w:p>
      <w:r>
        <w:rPr>
          <w:b/>
        </w:rPr>
        <w:t xml:space="preserve">Kysymys 3</w:t>
      </w:r>
    </w:p>
    <w:p>
      <w:r>
        <w:t xml:space="preserve">Kuinka paljon pääomaa Accelerator keräsi vuoden 2014 puoliväliin mennessä?</w:t>
      </w:r>
    </w:p>
    <w:p>
      <w:r>
        <w:rPr>
          <w:b/>
        </w:rPr>
        <w:t xml:space="preserve">Kysymys 4</w:t>
      </w:r>
    </w:p>
    <w:p>
      <w:r>
        <w:t xml:space="preserve">Kuinka suuri Alexandria Center for Life Science on neliömetreinä?</w:t>
      </w:r>
    </w:p>
    <w:p>
      <w:r>
        <w:rPr>
          <w:b/>
        </w:rPr>
        <w:t xml:space="preserve">Kysymys 5</w:t>
      </w:r>
    </w:p>
    <w:p>
      <w:r>
        <w:t xml:space="preserve">Mikä koulu rakennettiin vuonna 2011 Roosevelt Islandille?</w:t>
      </w:r>
    </w:p>
    <w:p>
      <w:r>
        <w:rPr>
          <w:b/>
        </w:rPr>
        <w:t xml:space="preserve">Tekstin numero 78</w:t>
      </w:r>
    </w:p>
    <w:p>
      <w:r>
        <w:t xml:space="preserve">Matkailu on elintärkeä elinkeino New Yorkissa, jossa kansainvälisten ja kotimaisten matkailijoiden määrä on kasvanut: vuonna </w:t>
      </w:r>
      <w:r>
        <w:t xml:space="preserve">2011 matkailijoita </w:t>
      </w:r>
      <w:r>
        <w:t xml:space="preserve">oli noin </w:t>
      </w:r>
      <w:r>
        <w:rPr>
          <w:color w:val="A9A9A9"/>
        </w:rPr>
        <w:t xml:space="preserve">51 miljoonaa</w:t>
      </w:r>
      <w:r>
        <w:t xml:space="preserve">, </w:t>
      </w:r>
      <w:r>
        <w:t xml:space="preserve">vuonna 2013 </w:t>
      </w:r>
      <w:r>
        <w:rPr>
          <w:color w:val="DCDCDC"/>
        </w:rPr>
        <w:t xml:space="preserve">54 miljoonaa ja </w:t>
      </w:r>
      <w:r>
        <w:t xml:space="preserve">vuonna 2014 </w:t>
      </w:r>
      <w:r>
        <w:t xml:space="preserve">ennätykselliset </w:t>
      </w:r>
      <w:r>
        <w:rPr>
          <w:color w:val="2F4F4F"/>
        </w:rPr>
        <w:t xml:space="preserve">56,4 miljoonaa. </w:t>
      </w:r>
      <w:r>
        <w:t xml:space="preserve">Matkailun </w:t>
      </w:r>
      <w:r>
        <w:t xml:space="preserve">kokonaistaloudellinen vaikutus New Yorkiin oli </w:t>
      </w:r>
      <w:r>
        <w:rPr>
          <w:color w:val="556B2F"/>
        </w:rPr>
        <w:t xml:space="preserve">61,3 miljardia Yhdysvaltain dollaria vuonna </w:t>
      </w:r>
      <w:r>
        <w:t xml:space="preserve">2014.</w:t>
      </w:r>
    </w:p>
    <w:p>
      <w:r>
        <w:rPr>
          <w:b/>
        </w:rPr>
        <w:t xml:space="preserve">Kysymys 0</w:t>
      </w:r>
    </w:p>
    <w:p>
      <w:r>
        <w:t xml:space="preserve">Kuinka monta turistia vieraili New Yorkissa vuonna 2011?</w:t>
      </w:r>
    </w:p>
    <w:p>
      <w:r>
        <w:rPr>
          <w:b/>
        </w:rPr>
        <w:t xml:space="preserve">Kysymys 1</w:t>
      </w:r>
    </w:p>
    <w:p>
      <w:r>
        <w:t xml:space="preserve">Kuinka monta ihmistä vieraili New Yorkissa vuonna 2013?</w:t>
      </w:r>
    </w:p>
    <w:p>
      <w:r>
        <w:rPr>
          <w:b/>
        </w:rPr>
        <w:t xml:space="preserve">Kysymys 2</w:t>
      </w:r>
    </w:p>
    <w:p>
      <w:r>
        <w:t xml:space="preserve">Mikä on ennätysmäärä turisteja, jotka ovat käyneet New Yorkissa yhden vuoden aikana?</w:t>
      </w:r>
    </w:p>
    <w:p>
      <w:r>
        <w:rPr>
          <w:b/>
        </w:rPr>
        <w:t xml:space="preserve">Kysymys 3</w:t>
      </w:r>
    </w:p>
    <w:p>
      <w:r>
        <w:t xml:space="preserve">Kuinka paljon rahaa matkailu tuotti New Yorkille vuonna 2014?</w:t>
      </w:r>
    </w:p>
    <w:p>
      <w:r>
        <w:rPr>
          <w:b/>
        </w:rPr>
        <w:t xml:space="preserve">Kysymys 4</w:t>
      </w:r>
    </w:p>
    <w:p>
      <w:r>
        <w:t xml:space="preserve">Kuinka monta turistia kävi New Yorkissa vuonna 2014 ja rikkoi ennätyksen?</w:t>
      </w:r>
    </w:p>
    <w:p>
      <w:r>
        <w:rPr>
          <w:b/>
        </w:rPr>
        <w:t xml:space="preserve">Kysymys 5</w:t>
      </w:r>
    </w:p>
    <w:p>
      <w:r>
        <w:t xml:space="preserve">Kuinka monta turistia vieraili New Yorkissa vuonna 2013?</w:t>
      </w:r>
    </w:p>
    <w:p>
      <w:r>
        <w:rPr>
          <w:b/>
        </w:rPr>
        <w:t xml:space="preserve">Tekstin numero 79</w:t>
      </w:r>
    </w:p>
    <w:p>
      <w:r>
        <w:rPr>
          <w:color w:val="A9A9A9"/>
        </w:rPr>
        <w:t xml:space="preserve">I Love New York </w:t>
      </w:r>
      <w:r>
        <w:t xml:space="preserve">(lyhenne I ❤ NY) on sekä logo että laulu, jotka ovat mainoskampanjan perusta ja joita on sittemmin käytetty </w:t>
      </w:r>
      <w:r>
        <w:t xml:space="preserve">New Yorkin matkailun </w:t>
      </w:r>
      <w:r>
        <w:rPr>
          <w:color w:val="DCDCDC"/>
        </w:rPr>
        <w:t xml:space="preserve">1977</w:t>
      </w:r>
      <w:r>
        <w:t xml:space="preserve">edistämiseen ja myöhemmin myös New Yorkin osavaltion mainostamiseen. </w:t>
      </w:r>
      <w:r>
        <w:rPr>
          <w:color w:val="2F4F4F"/>
        </w:rPr>
        <w:t xml:space="preserve">New Yorkin osavaltion Empire State Development </w:t>
      </w:r>
      <w:r>
        <w:t xml:space="preserve">-yhtiön omistama tavaramerkiksi suojattu logo </w:t>
      </w:r>
      <w:r>
        <w:t xml:space="preserve">on esillä matkamuistomyymälöissä ja esitteissä kaikkialla kaupungissa ja osavaltiossa, osa niistä on lisensoitu, osa ei. Laulu on New Yorkin osavaltion laulu.</w:t>
      </w:r>
    </w:p>
    <w:p>
      <w:r>
        <w:rPr>
          <w:b/>
        </w:rPr>
        <w:t xml:space="preserve">Kysymys 0</w:t>
      </w:r>
    </w:p>
    <w:p>
      <w:r>
        <w:t xml:space="preserve">Mitä englanninkielistä lausetta I ❤ NY edustaa?</w:t>
      </w:r>
    </w:p>
    <w:p>
      <w:r>
        <w:rPr>
          <w:b/>
        </w:rPr>
        <w:t xml:space="preserve">Kysymys 1</w:t>
      </w:r>
    </w:p>
    <w:p>
      <w:r>
        <w:t xml:space="preserve">Milloin I ❤ NY käytettiin ensimmäisen kerran mainoksissa?</w:t>
      </w:r>
    </w:p>
    <w:p>
      <w:r>
        <w:rPr>
          <w:b/>
        </w:rPr>
        <w:t xml:space="preserve">Kysymys 2</w:t>
      </w:r>
    </w:p>
    <w:p>
      <w:r>
        <w:t xml:space="preserve">Kuka omistaa tavaramerkin I ❤ NY?</w:t>
      </w:r>
    </w:p>
    <w:p>
      <w:r>
        <w:rPr>
          <w:b/>
        </w:rPr>
        <w:t xml:space="preserve">Kysymys 3</w:t>
      </w:r>
    </w:p>
    <w:p>
      <w:r>
        <w:t xml:space="preserve">Mikä on New Yorkin osavaltion laulu?</w:t>
      </w:r>
    </w:p>
    <w:p>
      <w:r>
        <w:rPr>
          <w:b/>
        </w:rPr>
        <w:t xml:space="preserve">Kysymys 4</w:t>
      </w:r>
    </w:p>
    <w:p>
      <w:r>
        <w:t xml:space="preserve">I Love New York perustettiin mainostoimistoksi minä vuonna?</w:t>
      </w:r>
    </w:p>
    <w:p>
      <w:r>
        <w:rPr>
          <w:b/>
        </w:rPr>
        <w:t xml:space="preserve">Kysymys 5</w:t>
      </w:r>
    </w:p>
    <w:p>
      <w:r>
        <w:t xml:space="preserve">Mikä on New Yorkin osavaltion laulu?</w:t>
      </w:r>
    </w:p>
    <w:p>
      <w:r>
        <w:rPr>
          <w:b/>
        </w:rPr>
        <w:t xml:space="preserve">Tekstin numero 80</w:t>
      </w:r>
    </w:p>
    <w:p>
      <w:r>
        <w:t xml:space="preserve">Tärkeimpiä matkailukohteita ovat Times Square, Broadwayn teatteriesitykset, Empire State Building, Vapaudenpatsas, Ellis Island, Yhdistyneiden Kansakuntien päämaja, museot, kuten Metropolitan Museum of Art, viheralueet, kuten Central Park ja Washington Square Park, </w:t>
      </w:r>
      <w:r>
        <w:rPr>
          <w:color w:val="A9A9A9"/>
        </w:rPr>
        <w:t xml:space="preserve">Rockefeller Center</w:t>
      </w:r>
      <w:r>
        <w:t xml:space="preserve">, Manhattanin kiinalaiskaupunki, ylelliset ostosmahdollisuudet 5th ja Madison Avenuen varrella sekä tapahtumat, kuten Halloween-paraati </w:t>
      </w:r>
      <w:r>
        <w:rPr>
          <w:color w:val="DCDCDC"/>
        </w:rPr>
        <w:t xml:space="preserve">Greenwich Villagessa</w:t>
      </w:r>
      <w:r>
        <w:t xml:space="preserve">, </w:t>
      </w:r>
      <w:r>
        <w:rPr>
          <w:color w:val="2F4F4F"/>
        </w:rPr>
        <w:t xml:space="preserve">Macy'sin </w:t>
      </w:r>
      <w:r>
        <w:t xml:space="preserve">kiitospäivän paraati, Rockefeller Centerin joulukuusen sytyttäminen, St. Patrick's Day -paraati; kausiluistelun kaltaisia aktiviteetteja Central Parkissa talvella; Tribeca Film Festival; ja ilmaisia esityksiä Central Parkissa </w:t>
      </w:r>
      <w:r>
        <w:rPr>
          <w:color w:val="556B2F"/>
        </w:rPr>
        <w:t xml:space="preserve">Summerstagella</w:t>
      </w:r>
      <w:r>
        <w:t xml:space="preserve">. </w:t>
      </w:r>
      <w:r>
        <w:t xml:space="preserve">Manhattanin ulkopuolella sijaitsevien kaupunginosien tärkeimpiä nähtävyyksiä ovat Flushing Meadows-Corona Park ja Unisphere </w:t>
      </w:r>
      <w:r>
        <w:rPr>
          <w:color w:val="6B8E23"/>
        </w:rPr>
        <w:t xml:space="preserve">Queensissa</w:t>
      </w:r>
      <w:r>
        <w:t xml:space="preserve">, Bronxin eläintarha, Coney Island Brooklynissa ja New Yorkin kasvitieteellinen puutarha Bronxissa. Staten Islandin pohjoisrannalle rakennettiin vuonna 2015 New York Wheel, 630-metrinen maailmanpyörä, josta on näkymät Vapaudenpatsaalle, New Yorkin satamaan ja Lower Manhattanin horisonttiin.</w:t>
      </w:r>
    </w:p>
    <w:p>
      <w:r>
        <w:rPr>
          <w:b/>
        </w:rPr>
        <w:t xml:space="preserve">Kysymys 0</w:t>
      </w:r>
    </w:p>
    <w:p>
      <w:r>
        <w:t xml:space="preserve">Missä kaupunginosassa Halloween-paraati järjestetään?</w:t>
      </w:r>
    </w:p>
    <w:p>
      <w:r>
        <w:rPr>
          <w:b/>
        </w:rPr>
        <w:t xml:space="preserve">Kysymys 1</w:t>
      </w:r>
    </w:p>
    <w:p>
      <w:r>
        <w:t xml:space="preserve">Mikä yritys sponsoroi kiitospäivän paraatia?</w:t>
      </w:r>
    </w:p>
    <w:p>
      <w:r>
        <w:rPr>
          <w:b/>
        </w:rPr>
        <w:t xml:space="preserve">Kysymys 2</w:t>
      </w:r>
    </w:p>
    <w:p>
      <w:r>
        <w:t xml:space="preserve">Missä paikassa joulukuusi sytytetään joka vuosi?</w:t>
      </w:r>
    </w:p>
    <w:p>
      <w:r>
        <w:rPr>
          <w:b/>
        </w:rPr>
        <w:t xml:space="preserve">Kysymys 3</w:t>
      </w:r>
    </w:p>
    <w:p>
      <w:r>
        <w:t xml:space="preserve">Missä Central Parkissa esityksiä tarjotaan ilmaiseksi?</w:t>
      </w:r>
    </w:p>
    <w:p>
      <w:r>
        <w:rPr>
          <w:b/>
        </w:rPr>
        <w:t xml:space="preserve">Kysymys 4</w:t>
      </w:r>
    </w:p>
    <w:p>
      <w:r>
        <w:t xml:space="preserve">Missä kaupunginosassa Unisphere sijaitsee?</w:t>
      </w:r>
    </w:p>
    <w:p>
      <w:r>
        <w:rPr>
          <w:b/>
        </w:rPr>
        <w:t xml:space="preserve">Tekstin numero 81</w:t>
      </w:r>
    </w:p>
    <w:p>
      <w:r>
        <w:t xml:space="preserve">Manhattanilla oli </w:t>
      </w:r>
      <w:r>
        <w:t xml:space="preserve">vuoden 2014 lopussa </w:t>
      </w:r>
      <w:r>
        <w:t xml:space="preserve">arviolta </w:t>
      </w:r>
      <w:r>
        <w:rPr>
          <w:color w:val="A9A9A9"/>
        </w:rPr>
        <w:t xml:space="preserve">90,000</w:t>
      </w:r>
      <w:r>
        <w:t xml:space="preserve">hotellihuoneita, mikä merkitsee </w:t>
      </w:r>
      <w:r>
        <w:rPr>
          <w:color w:val="DCDCDC"/>
        </w:rPr>
        <w:t xml:space="preserve">10 prosentin </w:t>
      </w:r>
      <w:r>
        <w:t xml:space="preserve">kasvua vuodesta 2013. Lokakuussa 2014 kiinalainen </w:t>
      </w:r>
      <w:r>
        <w:rPr>
          <w:color w:val="2F4F4F"/>
        </w:rPr>
        <w:t xml:space="preserve">Anbang Insurance Group </w:t>
      </w:r>
      <w:r>
        <w:t xml:space="preserve">osti </w:t>
      </w:r>
      <w:r>
        <w:rPr>
          <w:color w:val="556B2F"/>
        </w:rPr>
        <w:t xml:space="preserve">Waldorf Astoria New Yorkin </w:t>
      </w:r>
      <w:r>
        <w:rPr>
          <w:color w:val="6B8E23"/>
        </w:rPr>
        <w:t xml:space="preserve">1</w:t>
      </w:r>
      <w:r>
        <w:rPr>
          <w:color w:val="A0522D"/>
        </w:rPr>
        <w:t xml:space="preserve">,95 miljardilla </w:t>
      </w:r>
      <w:r>
        <w:rPr>
          <w:color w:val="6B8E23"/>
        </w:rPr>
        <w:t xml:space="preserve">dollarilla, mikä </w:t>
      </w:r>
      <w:r>
        <w:t xml:space="preserve">teki siitä maailman kalleimman koskaan myydyn hotellin.</w:t>
      </w:r>
    </w:p>
    <w:p>
      <w:r>
        <w:rPr>
          <w:b/>
        </w:rPr>
        <w:t xml:space="preserve">Kysymys 0</w:t>
      </w:r>
    </w:p>
    <w:p>
      <w:r>
        <w:t xml:space="preserve">Kuinka monta hotellihuonetta Manhattanilla on?</w:t>
      </w:r>
    </w:p>
    <w:p>
      <w:r>
        <w:rPr>
          <w:b/>
        </w:rPr>
        <w:t xml:space="preserve">Kysymys 1</w:t>
      </w:r>
    </w:p>
    <w:p>
      <w:r>
        <w:t xml:space="preserve">Kuinka monta prosenttia Manhattanin hotellihuoneet lisääntyivät vuosina 2013-2014?</w:t>
      </w:r>
    </w:p>
    <w:p>
      <w:r>
        <w:rPr>
          <w:b/>
        </w:rPr>
        <w:t xml:space="preserve">Kysymys 2</w:t>
      </w:r>
    </w:p>
    <w:p>
      <w:r>
        <w:t xml:space="preserve">Kuka omistaa Waldorf Astorian?</w:t>
      </w:r>
    </w:p>
    <w:p>
      <w:r>
        <w:rPr>
          <w:b/>
        </w:rPr>
        <w:t xml:space="preserve">Kysymys 3</w:t>
      </w:r>
    </w:p>
    <w:p>
      <w:r>
        <w:t xml:space="preserve">Mikä oli Waldorf Astorian lokakuun 2014 ostohinta?</w:t>
      </w:r>
    </w:p>
    <w:p>
      <w:r>
        <w:rPr>
          <w:b/>
        </w:rPr>
        <w:t xml:space="preserve">Kysymys 4</w:t>
      </w:r>
    </w:p>
    <w:p>
      <w:r>
        <w:t xml:space="preserve">Mikä hotelli myytiin eniten rahaa vuonna 2014 New Yorkissa?</w:t>
      </w:r>
    </w:p>
    <w:p>
      <w:r>
        <w:rPr>
          <w:b/>
        </w:rPr>
        <w:t xml:space="preserve">Kysymys 5</w:t>
      </w:r>
    </w:p>
    <w:p>
      <w:r>
        <w:t xml:space="preserve">Kuinka monta hotellihuonetta on NYC:ssä vuoden 2014 lopussa?</w:t>
      </w:r>
    </w:p>
    <w:p>
      <w:r>
        <w:rPr>
          <w:b/>
        </w:rPr>
        <w:t xml:space="preserve">Kysymys 6</w:t>
      </w:r>
    </w:p>
    <w:p>
      <w:r>
        <w:t xml:space="preserve">Kuka osti Waldorf Astoria -hotellin New Yorkissa vuonna 2014?</w:t>
      </w:r>
    </w:p>
    <w:p>
      <w:r>
        <w:rPr>
          <w:b/>
        </w:rPr>
        <w:t xml:space="preserve">Kysymys 7</w:t>
      </w:r>
    </w:p>
    <w:p>
      <w:r>
        <w:t xml:space="preserve">Kuinka monella dollarilla Waldorf Astoria -hotelli myytiin?</w:t>
      </w:r>
    </w:p>
    <w:p>
      <w:r>
        <w:rPr>
          <w:b/>
        </w:rPr>
        <w:t xml:space="preserve">Tekstin numero 82</w:t>
      </w:r>
    </w:p>
    <w:p>
      <w:r>
        <w:t xml:space="preserve">New York on merkittävä paikka amerikkalaiselle viihdeteollisuudelle, ja monet elokuvat, televisiosarjat, kirjat ja muut mediat sijoittuvat sinne. Vuonna </w:t>
      </w:r>
      <w:r>
        <w:t xml:space="preserve">2012 New York City oli Yhdysvaltojen toiseksi suurin elokuva- ja televisiotuotannon keskus, jossa tuotettiin </w:t>
      </w:r>
      <w:r>
        <w:t xml:space="preserve">vuosittain </w:t>
      </w:r>
      <w:r>
        <w:t xml:space="preserve">noin </w:t>
      </w:r>
      <w:r>
        <w:rPr>
          <w:color w:val="A9A9A9"/>
        </w:rPr>
        <w:t xml:space="preserve">200</w:t>
      </w:r>
      <w:r>
        <w:t xml:space="preserve">näytelmäelokuvaa, työllistettiin </w:t>
      </w:r>
      <w:r>
        <w:t xml:space="preserve">ihmisiä</w:t>
      </w:r>
      <w:r>
        <w:rPr>
          <w:color w:val="DCDCDC"/>
        </w:rPr>
        <w:t xml:space="preserve">130,000</w:t>
      </w:r>
      <w:r>
        <w:t xml:space="preserve"> ja tuotettiin arviolta </w:t>
      </w:r>
      <w:r>
        <w:rPr>
          <w:color w:val="2F4F4F"/>
        </w:rPr>
        <w:t xml:space="preserve">7,1 miljardia dollaria </w:t>
      </w:r>
      <w:r>
        <w:t xml:space="preserve">välittömiä menoja. New York on myös maailman johtava riippumaton elokuvatuotantoalue; kolmannes kaikista amerikkalaisista riippumattomista elokuvista tuotetaan New Yorkissa.</w:t>
      </w:r>
      <w:r>
        <w:t xml:space="preserve"> Myös Association of Independent Commercial Producers -yhdistys sijaitsee New Yorkissa. Pelkästään vuoden 2014 viiden ensimmäisen kuukauden aikana New Yorkissa kuvattiin televisiolentäjien pilottielokuvien kuvauspaikkoja enemmän kuin koko vuoden 2013 ennätystuotanto, ja New York ohitti </w:t>
      </w:r>
      <w:r>
        <w:rPr>
          <w:color w:val="556B2F"/>
        </w:rPr>
        <w:t xml:space="preserve">Los Angelesin </w:t>
      </w:r>
      <w:r>
        <w:t xml:space="preserve">Pohjois-Amerikan parhaana kaupunkina samassa sarjassa kaudella 2013/2014.</w:t>
      </w:r>
    </w:p>
    <w:p>
      <w:r>
        <w:rPr>
          <w:b/>
        </w:rPr>
        <w:t xml:space="preserve">Kysymys 0</w:t>
      </w:r>
    </w:p>
    <w:p>
      <w:r>
        <w:t xml:space="preserve">Kuinka monta pitkää elokuvaa tehdään New Yorkissa vuosittain?</w:t>
      </w:r>
    </w:p>
    <w:p>
      <w:r>
        <w:rPr>
          <w:b/>
        </w:rPr>
        <w:t xml:space="preserve">Kysymys 1</w:t>
      </w:r>
    </w:p>
    <w:p>
      <w:r>
        <w:t xml:space="preserve">Kuinka moni newyorkilainen työskentelee televisio- ja elokuva-alalla?</w:t>
      </w:r>
    </w:p>
    <w:p>
      <w:r>
        <w:rPr>
          <w:b/>
        </w:rPr>
        <w:t xml:space="preserve">Kysymys 2</w:t>
      </w:r>
    </w:p>
    <w:p>
      <w:r>
        <w:t xml:space="preserve">Kuinka paljon rahaa New Yorkin elokuva- ja televisioteollisuus tuottaa vuosittain?</w:t>
      </w:r>
    </w:p>
    <w:p>
      <w:r>
        <w:rPr>
          <w:b/>
        </w:rPr>
        <w:t xml:space="preserve">Kysymys 3</w:t>
      </w:r>
    </w:p>
    <w:p>
      <w:r>
        <w:t xml:space="preserve">Mikä yhdysvaltalainen kaupunki on toiseksi suosituin pilottijakson kuvauspaikkana?</w:t>
      </w:r>
    </w:p>
    <w:p>
      <w:r>
        <w:rPr>
          <w:b/>
        </w:rPr>
        <w:t xml:space="preserve">Tekstin numero 83</w:t>
      </w:r>
    </w:p>
    <w:p>
      <w:r>
        <w:rPr>
          <w:color w:val="A9A9A9"/>
        </w:rPr>
        <w:t xml:space="preserve">New York City </w:t>
      </w:r>
      <w:r>
        <w:t xml:space="preserve">on lisäksi mainos-, musiikki-, sanomalehti-, digitaalisen median ja kustannusteollisuuden keskus, ja se on myös Pohjois-Amerikan suurin mediamarkkina. Kaupungin mediakonserneihin ja -laitoksiin kuuluvat Time Warner, Thomson Reuters Corporation, Associated Press, Bloomberg L.P., News Corporation, The New York Times Company, NBCUniversal, Hearst Corporation, AOL ja Viacom. </w:t>
      </w:r>
      <w:r>
        <w:rPr>
          <w:color w:val="DCDCDC"/>
        </w:rPr>
        <w:t xml:space="preserve">Seitsemän </w:t>
      </w:r>
      <w:r>
        <w:t xml:space="preserve">maailman kahdeksasta suurimmasta globaalista mainostoimistoverkostosta pitää päämajaansa New Yorkissa. Kahden kolmen suurimman levy-yhtiön pääkonttorit ovat New Yorkissa: </w:t>
      </w:r>
      <w:r>
        <w:rPr>
          <w:color w:val="2F4F4F"/>
        </w:rPr>
        <w:t xml:space="preserve">Sony Music Entertainment </w:t>
      </w:r>
      <w:r>
        <w:t xml:space="preserve">ja Warner Music Group. Myös Universal Music Groupilla on toimistot New Yorkissa. Uudet mediayritykset ovat yhä tärkeämpi osa kaupungin keskeistä asemaa media-alalla.</w:t>
      </w:r>
    </w:p>
    <w:p>
      <w:r>
        <w:rPr>
          <w:b/>
        </w:rPr>
        <w:t xml:space="preserve">Kysymys 0</w:t>
      </w:r>
    </w:p>
    <w:p>
      <w:r>
        <w:t xml:space="preserve">Mikä kolmen suurimman levy-yhtiön levy-yhtiö Warner Music Groupin ohella sijaitsee New Yorkissa?</w:t>
      </w:r>
    </w:p>
    <w:p>
      <w:r>
        <w:rPr>
          <w:b/>
        </w:rPr>
        <w:t xml:space="preserve">Kysymys 1</w:t>
      </w:r>
    </w:p>
    <w:p>
      <w:r>
        <w:t xml:space="preserve">Mikä kaupunki on Pohjois-Amerikan suurin mediamarkkina?</w:t>
      </w:r>
    </w:p>
    <w:p>
      <w:r>
        <w:rPr>
          <w:b/>
        </w:rPr>
        <w:t xml:space="preserve">Kysymys 2</w:t>
      </w:r>
    </w:p>
    <w:p>
      <w:r>
        <w:t xml:space="preserve">Kuinka moni maailman kahdeksasta suurimmasta mainostoimistoverkostosta sijaitsee New Yorkissa?</w:t>
      </w:r>
    </w:p>
    <w:p>
      <w:r>
        <w:rPr>
          <w:b/>
        </w:rPr>
        <w:t xml:space="preserve">Tekstin numero 84</w:t>
      </w:r>
    </w:p>
    <w:p>
      <w:r>
        <w:t xml:space="preserve">Kaupungissa on toimisto </w:t>
      </w:r>
      <w:r>
        <w:rPr>
          <w:color w:val="A9A9A9"/>
        </w:rPr>
        <w:t xml:space="preserve">yli </w:t>
      </w:r>
      <w:r>
        <w:t xml:space="preserve">sanomalehdellä</w:t>
      </w:r>
      <w:r>
        <w:rPr>
          <w:color w:val="DCDCDC"/>
        </w:rPr>
        <w:t xml:space="preserve">2</w:t>
      </w:r>
      <w:r>
        <w:rPr>
          <w:color w:val="A9A9A9"/>
        </w:rPr>
        <w:t xml:space="preserve">00</w:t>
      </w:r>
      <w:r>
        <w:t xml:space="preserve"> ja </w:t>
      </w:r>
      <w:r>
        <w:t xml:space="preserve">kuluttajalehdellä, ja kustannusala työllistää noin</w:t>
      </w:r>
      <w:r>
        <w:rPr>
          <w:color w:val="2F4F4F"/>
        </w:rPr>
        <w:t xml:space="preserve">350</w:t>
      </w:r>
      <w:r>
        <w:t xml:space="preserve"> </w:t>
      </w:r>
      <w:r>
        <w:t xml:space="preserve">ihmistä</w:t>
      </w:r>
      <w:r>
        <w:rPr>
          <w:color w:val="556B2F"/>
        </w:rPr>
        <w:t xml:space="preserve">25,000</w:t>
      </w:r>
      <w:r>
        <w:t xml:space="preserve"/>
      </w:r>
      <w:r>
        <w:t xml:space="preserve">.</w:t>
      </w:r>
      <w:r>
        <w:t xml:space="preserve"> Kaksi Yhdysvaltojen kolmesta valtakunnallisesta päivälehdestä on newyorkilaisia lehtiä: </w:t>
      </w:r>
      <w:r>
        <w:rPr>
          <w:color w:val="6B8E23"/>
        </w:rPr>
        <w:t xml:space="preserve">Wall Street Journal </w:t>
      </w:r>
      <w:r>
        <w:rPr>
          <w:color w:val="A0522D"/>
        </w:rPr>
        <w:t xml:space="preserve">ja </w:t>
      </w:r>
      <w:r>
        <w:rPr>
          <w:color w:val="228B22"/>
        </w:rPr>
        <w:t xml:space="preserve">The New York Times, </w:t>
      </w:r>
      <w:r>
        <w:t xml:space="preserve">joka on voittanut eniten Pulitzer-palkintoja journalismista. Kaupungin suurimpia iltapäivälehtiä ovat mm: The New York Daily News, jonka perusti </w:t>
      </w:r>
      <w:r>
        <w:rPr>
          <w:color w:val="191970"/>
        </w:rPr>
        <w:t xml:space="preserve">1919</w:t>
      </w:r>
      <w:r>
        <w:t xml:space="preserve">Joseph Medill Patterson </w:t>
      </w:r>
      <w:r>
        <w:t xml:space="preserve">vuonna 1801, </w:t>
      </w:r>
      <w:r>
        <w:t xml:space="preserve">ja The New York Post, jonka perusti </w:t>
      </w:r>
      <w:r>
        <w:rPr>
          <w:color w:val="8B0000"/>
        </w:rPr>
        <w:t xml:space="preserve">Alexander Hamilton </w:t>
      </w:r>
      <w:r>
        <w:t xml:space="preserve">vuonna 1801</w:t>
      </w:r>
      <w:r>
        <w:t xml:space="preserve">. Kaupungissa on myös kattava etninen lehdistö, sillä siellä julkaistaan 270 sanoma- ja aikakauslehteä yli 40 kielellä. El Diario La Prensa on New Yorkin suurin espanjankielinen päivälehti ja maan vanhin. Harlemissa julkaistava New York Amsterdam News on merkittävä afroamerikkalainen sanomalehti. The Village Voice on suurin vaihtoehtoinen sanomalehti.</w:t>
      </w:r>
    </w:p>
    <w:p>
      <w:r>
        <w:rPr>
          <w:b/>
        </w:rPr>
        <w:t xml:space="preserve">Kysymys 0</w:t>
      </w:r>
    </w:p>
    <w:p>
      <w:r>
        <w:t xml:space="preserve">Kuinka monta ihmistä työskentelee New Yorkin kustannusalalla?</w:t>
      </w:r>
    </w:p>
    <w:p>
      <w:r>
        <w:rPr>
          <w:b/>
        </w:rPr>
        <w:t xml:space="preserve">Kysymys 1</w:t>
      </w:r>
    </w:p>
    <w:p>
      <w:r>
        <w:t xml:space="preserve">Mikä newyorkilainen sanomalehti on saanut Pulitzer-palkinnon journalismista?</w:t>
      </w:r>
    </w:p>
    <w:p>
      <w:r>
        <w:rPr>
          <w:b/>
        </w:rPr>
        <w:t xml:space="preserve">Kysymys 2</w:t>
      </w:r>
    </w:p>
    <w:p>
      <w:r>
        <w:t xml:space="preserve">Mikä valtakunnallinen sanomalehti New York Timesin lisäksi toimii New Yorkissa?</w:t>
      </w:r>
    </w:p>
    <w:p>
      <w:r>
        <w:rPr>
          <w:b/>
        </w:rPr>
        <w:t xml:space="preserve">Kysymys 3</w:t>
      </w:r>
    </w:p>
    <w:p>
      <w:r>
        <w:t xml:space="preserve">Mikä oli New York Daily Newsin perustamisvuosi?</w:t>
      </w:r>
    </w:p>
    <w:p>
      <w:r>
        <w:rPr>
          <w:b/>
        </w:rPr>
        <w:t xml:space="preserve">Kysymys 4</w:t>
      </w:r>
    </w:p>
    <w:p>
      <w:r>
        <w:t xml:space="preserve">Kuka oli New York Postin perustaja?</w:t>
      </w:r>
    </w:p>
    <w:p>
      <w:r>
        <w:rPr>
          <w:b/>
        </w:rPr>
        <w:t xml:space="preserve">Kysymys 5</w:t>
      </w:r>
    </w:p>
    <w:p>
      <w:r>
        <w:t xml:space="preserve">Kuinka monta sanomalehden toimistoa sijaitsee New Yorkissa?</w:t>
      </w:r>
    </w:p>
    <w:p>
      <w:r>
        <w:rPr>
          <w:b/>
        </w:rPr>
        <w:t xml:space="preserve">Kysymys 6</w:t>
      </w:r>
    </w:p>
    <w:p>
      <w:r>
        <w:t xml:space="preserve">Kuinka moni lehti voi kutsua NYC:tä kodikseen?</w:t>
      </w:r>
    </w:p>
    <w:p>
      <w:r>
        <w:rPr>
          <w:b/>
        </w:rPr>
        <w:t xml:space="preserve">Kysymys 7</w:t>
      </w:r>
    </w:p>
    <w:p>
      <w:r>
        <w:t xml:space="preserve">Kuinka monta valtakunnallista sanomalehteä näistä kolmesta on New Yorkista?</w:t>
      </w:r>
    </w:p>
    <w:p>
      <w:r>
        <w:rPr>
          <w:b/>
        </w:rPr>
        <w:t xml:space="preserve">Kysymys 8</w:t>
      </w:r>
    </w:p>
    <w:p>
      <w:r>
        <w:t xml:space="preserve">Mitkä kaksi valtakunnallista sanomalehteä sijaitsevat New Yorkissa?</w:t>
      </w:r>
    </w:p>
    <w:p>
      <w:r>
        <w:rPr>
          <w:b/>
        </w:rPr>
        <w:t xml:space="preserve">Kysymys 9</w:t>
      </w:r>
    </w:p>
    <w:p>
      <w:r>
        <w:t xml:space="preserve">Milloin New York Daily News perustettiin?</w:t>
      </w:r>
    </w:p>
    <w:p>
      <w:r>
        <w:rPr>
          <w:b/>
        </w:rPr>
        <w:t xml:space="preserve">Tekstin numero 85</w:t>
      </w:r>
    </w:p>
    <w:p>
      <w:r>
        <w:t xml:space="preserve">Televisioteollisuus kehittyi New Yorkissa, ja se on merkittävä työllistäjä kaupungin taloudessa. Kolmen suuren amerikkalaisen yleisradioyhtiön pääkonttori sijaitsee New Yorkissa: ABC, </w:t>
      </w:r>
      <w:r>
        <w:rPr>
          <w:color w:val="A9A9A9"/>
        </w:rPr>
        <w:t xml:space="preserve">CBS </w:t>
      </w:r>
      <w:r>
        <w:t xml:space="preserve">ja NBC. Myös </w:t>
      </w:r>
      <w:r>
        <w:t xml:space="preserve">monet kaapeliverkot, kuten MTV, </w:t>
      </w:r>
      <w:r>
        <w:rPr>
          <w:color w:val="DCDCDC"/>
        </w:rPr>
        <w:t xml:space="preserve">Fox News</w:t>
      </w:r>
      <w:r>
        <w:t xml:space="preserve">, HBO, Showtime, Bravo, Food Network, AMC ja </w:t>
      </w:r>
      <w:r>
        <w:rPr>
          <w:color w:val="2F4F4F"/>
        </w:rPr>
        <w:t xml:space="preserve">Comedy Central, toimivat kaupungissa</w:t>
      </w:r>
      <w:r>
        <w:t xml:space="preserve">. </w:t>
      </w:r>
      <w:r>
        <w:t xml:space="preserve">New Yorkin kaupunki ylläpitää julkista yleisradiopalvelua, </w:t>
      </w:r>
      <w:r>
        <w:rPr>
          <w:color w:val="556B2F"/>
        </w:rPr>
        <w:t xml:space="preserve">NYCTV:tä, </w:t>
      </w:r>
      <w:r>
        <w:t xml:space="preserve">joka on tuottanut useita alkuperäisiä Emmy-palkittuja ohjelmia, jotka käsittelevät musiikkia ja kulttuuria kaupunginosissa ja kaupunginhallituksessa.</w:t>
      </w:r>
    </w:p>
    <w:p>
      <w:r>
        <w:rPr>
          <w:b/>
        </w:rPr>
        <w:t xml:space="preserve">Kysymys 0</w:t>
      </w:r>
    </w:p>
    <w:p>
      <w:r>
        <w:t xml:space="preserve">ABC:n ja NBC:n lisäksi mikä muu suuri yleisradioyhtiö sijaitsee New Yorkissa?</w:t>
      </w:r>
    </w:p>
    <w:p>
      <w:r>
        <w:rPr>
          <w:b/>
        </w:rPr>
        <w:t xml:space="preserve">Kysymys 1</w:t>
      </w:r>
    </w:p>
    <w:p>
      <w:r>
        <w:t xml:space="preserve">Mikä on kaupungin julkisen televisiopalvelun nimi?</w:t>
      </w:r>
    </w:p>
    <w:p>
      <w:r>
        <w:rPr>
          <w:b/>
        </w:rPr>
        <w:t xml:space="preserve">Kysymys 2</w:t>
      </w:r>
    </w:p>
    <w:p>
      <w:r>
        <w:t xml:space="preserve">Minkä kaapelitelevision komediakanavan pääkonttori sijaitsee New Yorkissa?</w:t>
      </w:r>
    </w:p>
    <w:p>
      <w:r>
        <w:rPr>
          <w:b/>
        </w:rPr>
        <w:t xml:space="preserve">Kysymys 3</w:t>
      </w:r>
    </w:p>
    <w:p>
      <w:r>
        <w:t xml:space="preserve">Mikä kaapeliuutiskanava sijaitsee New Yorkissa?</w:t>
      </w:r>
    </w:p>
    <w:p>
      <w:r>
        <w:rPr>
          <w:b/>
        </w:rPr>
        <w:t xml:space="preserve">Tekstin numero 86</w:t>
      </w:r>
    </w:p>
    <w:p>
      <w:r>
        <w:t xml:space="preserve">New York on myös merkittävä keskus ei-kaupalliselle opetusmedialle. Yhdysvaltojen </w:t>
      </w:r>
      <w:r>
        <w:t xml:space="preserve">vanhin julkinen televisiokanava on </w:t>
      </w:r>
      <w:r>
        <w:rPr>
          <w:color w:val="A9A9A9"/>
        </w:rPr>
        <w:t xml:space="preserve">Manhattan Neighborhood Network, joka </w:t>
      </w:r>
      <w:r>
        <w:t xml:space="preserve">perustettiin vuonna </w:t>
      </w:r>
      <w:r>
        <w:rPr>
          <w:color w:val="DCDCDC"/>
        </w:rPr>
        <w:t xml:space="preserve">1971</w:t>
      </w:r>
      <w:r>
        <w:t xml:space="preserve">. </w:t>
      </w:r>
      <w:r>
        <w:rPr>
          <w:color w:val="2F4F4F"/>
        </w:rPr>
        <w:t xml:space="preserve">WNET </w:t>
      </w:r>
      <w:r>
        <w:t xml:space="preserve">on kaupungin tärkein julkinen televisioasema ja valtakunnallisen Public Broadcasting Service (PBS) -televisio-ohjelmien ensisijainen lähde. </w:t>
      </w:r>
      <w:r>
        <w:rPr>
          <w:color w:val="556B2F"/>
        </w:rPr>
        <w:t xml:space="preserve">WNYC</w:t>
      </w:r>
      <w:r>
        <w:t xml:space="preserve">, joka on kaupungin omistama julkinen radioasema vuoteen </w:t>
      </w:r>
      <w:r>
        <w:rPr>
          <w:color w:val="6B8E23"/>
        </w:rPr>
        <w:t xml:space="preserve">1997</w:t>
      </w:r>
      <w:r>
        <w:t xml:space="preserve">, on Yhdysvaltojen </w:t>
      </w:r>
      <w:r>
        <w:t xml:space="preserve">suurin julkinen radioyleisö.</w:t>
      </w:r>
    </w:p>
    <w:p>
      <w:r>
        <w:rPr>
          <w:b/>
        </w:rPr>
        <w:t xml:space="preserve">Kysymys 0</w:t>
      </w:r>
    </w:p>
    <w:p>
      <w:r>
        <w:t xml:space="preserve">Mikä on maan ensimmäisen julkisen televisiokanavan nimi?</w:t>
      </w:r>
    </w:p>
    <w:p>
      <w:r>
        <w:rPr>
          <w:b/>
        </w:rPr>
        <w:t xml:space="preserve">Kysymys 1</w:t>
      </w:r>
    </w:p>
    <w:p>
      <w:r>
        <w:t xml:space="preserve">Minä vuonna Manhattan Neighborhood Network aloitti toimintansa?</w:t>
      </w:r>
    </w:p>
    <w:p>
      <w:r>
        <w:rPr>
          <w:b/>
        </w:rPr>
        <w:t xml:space="preserve">Kysymys 2</w:t>
      </w:r>
    </w:p>
    <w:p>
      <w:r>
        <w:t xml:space="preserve">Mikä on New Yorkin tärkein julkinen televisioasema?</w:t>
      </w:r>
    </w:p>
    <w:p>
      <w:r>
        <w:rPr>
          <w:b/>
        </w:rPr>
        <w:t xml:space="preserve">Kysymys 3</w:t>
      </w:r>
    </w:p>
    <w:p>
      <w:r>
        <w:t xml:space="preserve">Mikä on yleisömäärältään suurin julkinen radioasema Yhdysvalloissa?</w:t>
      </w:r>
    </w:p>
    <w:p>
      <w:r>
        <w:rPr>
          <w:b/>
        </w:rPr>
        <w:t xml:space="preserve">Kysymys 4</w:t>
      </w:r>
    </w:p>
    <w:p>
      <w:r>
        <w:t xml:space="preserve">Minä vuonna kaupunki lakkasi omistamasta WNYC:tä?</w:t>
      </w:r>
    </w:p>
    <w:p>
      <w:r>
        <w:rPr>
          <w:b/>
        </w:rPr>
        <w:t xml:space="preserve">Kysymys 5</w:t>
      </w:r>
    </w:p>
    <w:p>
      <w:r>
        <w:t xml:space="preserve">Mikä on Yhdysvalloissa pisimpään toiminut yleisöarviointitelevisiokanava?</w:t>
      </w:r>
    </w:p>
    <w:p>
      <w:r>
        <w:rPr>
          <w:b/>
        </w:rPr>
        <w:t xml:space="preserve">Kysymys 6</w:t>
      </w:r>
    </w:p>
    <w:p>
      <w:r>
        <w:t xml:space="preserve">Milloin Manhattan Neighborhood Network perustettiin?</w:t>
      </w:r>
    </w:p>
    <w:p>
      <w:r>
        <w:rPr>
          <w:b/>
        </w:rPr>
        <w:t xml:space="preserve">Kysymys 7</w:t>
      </w:r>
    </w:p>
    <w:p>
      <w:r>
        <w:t xml:space="preserve">Mikä on kuuntelijamäärältään suurin julkinen radioasema New Yorkissa?</w:t>
      </w:r>
    </w:p>
    <w:p>
      <w:r>
        <w:rPr>
          <w:b/>
        </w:rPr>
        <w:t xml:space="preserve">Tekstin numero 87</w:t>
      </w:r>
    </w:p>
    <w:p>
      <w:r>
        <w:t xml:space="preserve">New Yorkin kaupungin </w:t>
      </w:r>
      <w:r>
        <w:rPr>
          <w:color w:val="A9A9A9"/>
        </w:rPr>
        <w:t xml:space="preserve">opetusministeriön </w:t>
      </w:r>
      <w:r>
        <w:t xml:space="preserve">hallinnoima New Yorkin kaupungin julkisten koulujen järjestelmä </w:t>
      </w:r>
      <w:r>
        <w:t xml:space="preserve">on Yhdysvaltojen suurin julkinen koulujärjestelmä, joka palvelee noin </w:t>
      </w:r>
      <w:r>
        <w:rPr>
          <w:color w:val="DCDCDC"/>
        </w:rPr>
        <w:t xml:space="preserve">1,1 miljoonaa </w:t>
      </w:r>
      <w:r>
        <w:t xml:space="preserve">oppilasta yli </w:t>
      </w:r>
      <w:r>
        <w:t xml:space="preserve">erillisessä</w:t>
      </w:r>
      <w:r>
        <w:rPr>
          <w:color w:val="2F4F4F"/>
        </w:rPr>
        <w:t xml:space="preserve">1,700</w:t>
      </w:r>
      <w:r>
        <w:t xml:space="preserve"> peruskoulussa ja lukiossa. Kaupungin julkiseen koulujärjestelmään kuuluu </w:t>
      </w:r>
      <w:r>
        <w:rPr>
          <w:color w:val="556B2F"/>
        </w:rPr>
        <w:t xml:space="preserve">yhdeksän </w:t>
      </w:r>
      <w:r>
        <w:t xml:space="preserve">erikoistunutta lukiota, jotka palvelevat akateemisesti ja taiteellisesti lahjakkaita oppilaita.</w:t>
      </w:r>
    </w:p>
    <w:p>
      <w:r>
        <w:rPr>
          <w:b/>
        </w:rPr>
        <w:t xml:space="preserve">Kysymys 0</w:t>
      </w:r>
    </w:p>
    <w:p>
      <w:r>
        <w:t xml:space="preserve">Mikä kaupungin virasto hallinnoi julkista koulujärjestelmää?</w:t>
      </w:r>
    </w:p>
    <w:p>
      <w:r>
        <w:rPr>
          <w:b/>
        </w:rPr>
        <w:t xml:space="preserve">Kysymys 1</w:t>
      </w:r>
    </w:p>
    <w:p>
      <w:r>
        <w:t xml:space="preserve">Kuinka monta oppilasta on New Yorkin julkisissa kouluissa?</w:t>
      </w:r>
    </w:p>
    <w:p>
      <w:r>
        <w:rPr>
          <w:b/>
        </w:rPr>
        <w:t xml:space="preserve">Kysymys 2</w:t>
      </w:r>
    </w:p>
    <w:p>
      <w:r>
        <w:t xml:space="preserve">Kuinka monta julkista koulua New Yorkissa on?</w:t>
      </w:r>
    </w:p>
    <w:p>
      <w:r>
        <w:rPr>
          <w:b/>
        </w:rPr>
        <w:t xml:space="preserve">Kysymys 3</w:t>
      </w:r>
    </w:p>
    <w:p>
      <w:r>
        <w:t xml:space="preserve">Kuinka monta lahjakkaille oppilaille tarkoitettua lukiota New Yorkissa on?</w:t>
      </w:r>
    </w:p>
    <w:p>
      <w:r>
        <w:rPr>
          <w:b/>
        </w:rPr>
        <w:t xml:space="preserve">Kysymys 4</w:t>
      </w:r>
    </w:p>
    <w:p>
      <w:r>
        <w:t xml:space="preserve">Kuinka monta oppilasta käy säännöllisesti NYC:n kouluissa?</w:t>
      </w:r>
    </w:p>
    <w:p>
      <w:r>
        <w:rPr>
          <w:b/>
        </w:rPr>
        <w:t xml:space="preserve">Kysymys 5</w:t>
      </w:r>
    </w:p>
    <w:p>
      <w:r>
        <w:t xml:space="preserve">Kuinka monta lukiota on erikoistunut NYC:ssä?</w:t>
      </w:r>
    </w:p>
    <w:p>
      <w:r>
        <w:rPr>
          <w:b/>
        </w:rPr>
        <w:t xml:space="preserve">Tekstin numero 88</w:t>
      </w:r>
    </w:p>
    <w:p>
      <w:r>
        <w:rPr>
          <w:color w:val="A9A9A9"/>
        </w:rPr>
        <w:t xml:space="preserve">New Yorkin peruskoulukeskus </w:t>
      </w:r>
      <w:r>
        <w:t xml:space="preserve">avustaa uusien peruskoulujen perustamisessa. </w:t>
      </w:r>
      <w:r>
        <w:t xml:space="preserve">Kaupungissa on lisäksi </w:t>
      </w:r>
      <w:r>
        <w:t xml:space="preserve">noin </w:t>
      </w:r>
      <w:r>
        <w:rPr>
          <w:color w:val="DCDCDC"/>
        </w:rPr>
        <w:t xml:space="preserve">900</w:t>
      </w:r>
      <w:r>
        <w:t xml:space="preserve">yksityistä maallista ja uskonnollista koulua.</w:t>
      </w:r>
    </w:p>
    <w:p>
      <w:r>
        <w:rPr>
          <w:b/>
        </w:rPr>
        <w:t xml:space="preserve">Kysymys 0</w:t>
      </w:r>
    </w:p>
    <w:p>
      <w:r>
        <w:t xml:space="preserve">Mikä toimielin auttaa peruskoulujen perustamisessa New Yorkissa?</w:t>
      </w:r>
    </w:p>
    <w:p>
      <w:r>
        <w:rPr>
          <w:b/>
        </w:rPr>
        <w:t xml:space="preserve">Kysymys 1</w:t>
      </w:r>
    </w:p>
    <w:p>
      <w:r>
        <w:t xml:space="preserve">Kuinka monta yksityiskoulua New Yorkissa on?</w:t>
      </w:r>
    </w:p>
    <w:p>
      <w:r>
        <w:rPr>
          <w:b/>
        </w:rPr>
        <w:t xml:space="preserve">Tekstin numero 89</w:t>
      </w:r>
    </w:p>
    <w:p>
      <w:r>
        <w:t xml:space="preserve">New Yorkin yli 120 korkeakoulussa opiskelee </w:t>
      </w:r>
      <w:r>
        <w:t xml:space="preserve">yli </w:t>
      </w:r>
      <w:r>
        <w:t xml:space="preserve">opiskelijaa</w:t>
      </w:r>
      <w:r>
        <w:rPr>
          <w:color w:val="A9A9A9"/>
        </w:rPr>
        <w:t xml:space="preserve">600,000</w:t>
      </w:r>
      <w:r>
        <w:t xml:space="preserve">, mikä on eniten kaikista Yhdysvaltojen kaupungeista, joista yli </w:t>
      </w:r>
      <w:r>
        <w:rPr>
          <w:color w:val="DCDCDC"/>
        </w:rPr>
        <w:t xml:space="preserve">puoli miljoonaa </w:t>
      </w:r>
      <w:r>
        <w:t xml:space="preserve">pelkästään New Yorkin kaupunginyliopiston (City University of New York, CUNY) järjestelmässä vuonna 2014. </w:t>
      </w:r>
      <w:r>
        <w:t xml:space="preserve">Vuonna 2005 </w:t>
      </w:r>
      <w:r>
        <w:rPr>
          <w:color w:val="2F4F4F"/>
        </w:rPr>
        <w:t xml:space="preserve">kolme viidestä </w:t>
      </w:r>
      <w:r>
        <w:t xml:space="preserve">Manhattanin asukkaasta oli korkeakoulututkinnon suorittaneita, ja </w:t>
      </w:r>
      <w:r>
        <w:rPr>
          <w:color w:val="556B2F"/>
        </w:rPr>
        <w:t xml:space="preserve">joka neljännellä </w:t>
      </w:r>
      <w:r>
        <w:t xml:space="preserve">oli jatkotutkinto, mikä muodostaa yhden korkeasti koulutettujen ihmisten suurimmista keskittymistä missä tahansa amerikkalaisessa kaupungissa.</w:t>
      </w:r>
      <w:r>
        <w:t xml:space="preserve"> New York Cityssä on merkittäviä yksityisiä yliopistoja, kuten Barnard College, Columbia University, Cooper Union, Fordham University, New York University, New York Institute of Technology, Pace University ja Yeshiva University. Julkinen CUNY-järjestelmä on yksi maan suurimmista yliopistoista, ja siihen kuuluu </w:t>
      </w:r>
      <w:r>
        <w:t xml:space="preserve">oppilaitoksia</w:t>
      </w:r>
      <w:r>
        <w:rPr>
          <w:color w:val="6B8E23"/>
        </w:rPr>
        <w:t xml:space="preserve">24</w:t>
      </w:r>
      <w:r>
        <w:t xml:space="preserve"> kaikissa viidessä kaupunginosassa: senior collegeja, community collegeja ja muita jatko-opintoja suorittavia/ammattikouluja. Myös julkinen State University of New York (SUNY) -järjestelmä palvelee New York Cityä ja koko osavaltiota. Kaupungissa on myös muita pienempiä yksityisiä korkeakouluja ja yliopistoja, mukaan lukien monet uskonnolliset ja erityistarkoituksiin toimivat oppilaitokset, kuten St. John's University, The Juilliard School, Manhattan College, The College of Mount Saint Vincent, The New School, Pratt Institute, The School of Visual Arts, The King's College ja Wagner College.</w:t>
      </w:r>
    </w:p>
    <w:p>
      <w:r>
        <w:rPr>
          <w:b/>
        </w:rPr>
        <w:t xml:space="preserve">Kysymys 0</w:t>
      </w:r>
    </w:p>
    <w:p>
      <w:r>
        <w:t xml:space="preserve">Kuinka monta opiskelijaa opiskelee New Yorkin kaupunginyliopiston järjestelmään kuuluvissa kouluissa?</w:t>
      </w:r>
    </w:p>
    <w:p>
      <w:r>
        <w:rPr>
          <w:b/>
        </w:rPr>
        <w:t xml:space="preserve">Kysymys 1</w:t>
      </w:r>
    </w:p>
    <w:p>
      <w:r>
        <w:t xml:space="preserve">Kuinka suuri osa Manhattanin asukkaista on valmistunut korkeakoulusta?</w:t>
      </w:r>
    </w:p>
    <w:p>
      <w:r>
        <w:rPr>
          <w:b/>
        </w:rPr>
        <w:t xml:space="preserve">Kysymys 2</w:t>
      </w:r>
    </w:p>
    <w:p>
      <w:r>
        <w:t xml:space="preserve">Millä osalla Manhattanin asukkaista on korkeakoulututkinto?</w:t>
      </w:r>
    </w:p>
    <w:p>
      <w:r>
        <w:rPr>
          <w:b/>
        </w:rPr>
        <w:t xml:space="preserve">Kysymys 3</w:t>
      </w:r>
    </w:p>
    <w:p>
      <w:r>
        <w:t xml:space="preserve">Kuinka monesta laitoksesta City University of New York koostuu?</w:t>
      </w:r>
    </w:p>
    <w:p>
      <w:r>
        <w:rPr>
          <w:b/>
        </w:rPr>
        <w:t xml:space="preserve">Kysymys 4</w:t>
      </w:r>
    </w:p>
    <w:p>
      <w:r>
        <w:t xml:space="preserve">Kuinka moni newyorkilainen opiskelija osallistuu korkea-asteen koulutukseen?</w:t>
      </w:r>
    </w:p>
    <w:p>
      <w:r>
        <w:rPr>
          <w:b/>
        </w:rPr>
        <w:t xml:space="preserve">Tekstin numero 90</w:t>
      </w:r>
    </w:p>
    <w:p>
      <w:r>
        <w:rPr>
          <w:color w:val="A9A9A9"/>
        </w:rPr>
        <w:t xml:space="preserve">New Yorkin julkinen kirjasto, </w:t>
      </w:r>
      <w:r>
        <w:t xml:space="preserve">jolla on Yhdysvaltojen julkisista kirjastoista suurin kokoelma, palvelee </w:t>
      </w:r>
      <w:r>
        <w:rPr>
          <w:color w:val="DCDCDC"/>
        </w:rPr>
        <w:t xml:space="preserve">Manhattanilla</w:t>
      </w:r>
      <w:r>
        <w:t xml:space="preserve">, Bronxissa ja Staten Islandilla. Queensissä toimii </w:t>
      </w:r>
      <w:r>
        <w:rPr>
          <w:color w:val="2F4F4F"/>
        </w:rPr>
        <w:t xml:space="preserve">Queens Borough Public Library</w:t>
      </w:r>
      <w:r>
        <w:t xml:space="preserve">, joka on maan toiseksi suurin julkinen kirjastojärjestelmä, ja </w:t>
      </w:r>
      <w:r>
        <w:rPr>
          <w:color w:val="556B2F"/>
        </w:rPr>
        <w:t xml:space="preserve">Brooklynissa </w:t>
      </w:r>
      <w:r>
        <w:t xml:space="preserve">toimii </w:t>
      </w:r>
      <w:r>
        <w:rPr>
          <w:color w:val="556B2F"/>
        </w:rPr>
        <w:t xml:space="preserve">Brooklyn Public Library.</w:t>
      </w:r>
    </w:p>
    <w:p>
      <w:r>
        <w:rPr>
          <w:b/>
        </w:rPr>
        <w:t xml:space="preserve">Kysymys 0</w:t>
      </w:r>
    </w:p>
    <w:p>
      <w:r>
        <w:t xml:space="preserve">Mikä on Yhdysvaltojen suurin kirjasto?</w:t>
      </w:r>
    </w:p>
    <w:p>
      <w:r>
        <w:rPr>
          <w:b/>
        </w:rPr>
        <w:t xml:space="preserve">Kysymys 1</w:t>
      </w:r>
    </w:p>
    <w:p>
      <w:r>
        <w:t xml:space="preserve">Mikä on Yhdysvaltojen toiseksi suurin kirjasto?</w:t>
      </w:r>
    </w:p>
    <w:p>
      <w:r>
        <w:rPr>
          <w:b/>
        </w:rPr>
        <w:t xml:space="preserve">Kysymys 2</w:t>
      </w:r>
    </w:p>
    <w:p>
      <w:r>
        <w:t xml:space="preserve">Mikä on Queensin kirjastojärjestelmän nimi?</w:t>
      </w:r>
    </w:p>
    <w:p>
      <w:r>
        <w:rPr>
          <w:b/>
        </w:rPr>
        <w:t xml:space="preserve">Kysymys 3</w:t>
      </w:r>
    </w:p>
    <w:p>
      <w:r>
        <w:t xml:space="preserve">Mikä on Brooklynin julkisen kirjastojärjestelmän nimi?</w:t>
      </w:r>
    </w:p>
    <w:p>
      <w:r>
        <w:rPr>
          <w:b/>
        </w:rPr>
        <w:t xml:space="preserve">Kysymys 4</w:t>
      </w:r>
    </w:p>
    <w:p>
      <w:r>
        <w:t xml:space="preserve">Missä kaupunginosassa New Yorkin julkinen kirjasto toimii Staten Islandin ja Bronxin lisäksi?</w:t>
      </w:r>
    </w:p>
    <w:p>
      <w:r>
        <w:rPr>
          <w:b/>
        </w:rPr>
        <w:t xml:space="preserve">Tekstin numero 91</w:t>
      </w:r>
    </w:p>
    <w:p>
      <w:r>
        <w:rPr>
          <w:color w:val="A9A9A9"/>
        </w:rPr>
        <w:t xml:space="preserve">New York City Health and Hospitals Corporation </w:t>
      </w:r>
      <w:r>
        <w:t xml:space="preserve">(HHC) ylläpitää New Yorkin julkisia sairaaloita ja klinikoita. </w:t>
      </w:r>
      <w:r>
        <w:t xml:space="preserve">HHC on </w:t>
      </w:r>
      <w:r>
        <w:rPr>
          <w:color w:val="DCDCDC"/>
        </w:rPr>
        <w:t xml:space="preserve">6,7 miljardin dollarin </w:t>
      </w:r>
      <w:r>
        <w:t xml:space="preserve">vuosituloilla </w:t>
      </w:r>
      <w:r>
        <w:t xml:space="preserve">toimiva yleishyödyllinen yhtiö</w:t>
      </w:r>
      <w:r>
        <w:t xml:space="preserve">, joka on Yhdysvaltojen suurin kunnallinen terveydenhuoltojärjestelmä, joka palvelee </w:t>
      </w:r>
      <w:r>
        <w:rPr>
          <w:color w:val="2F4F4F"/>
        </w:rPr>
        <w:t xml:space="preserve">1,4 miljoonaa </w:t>
      </w:r>
      <w:r>
        <w:t xml:space="preserve">potilasta, joista yli on </w:t>
      </w:r>
      <w:r>
        <w:t xml:space="preserve">vakuuttamattomia</w:t>
      </w:r>
      <w:r>
        <w:rPr>
          <w:color w:val="556B2F"/>
        </w:rPr>
        <w:t xml:space="preserve">475,000</w:t>
      </w:r>
      <w:r>
        <w:t xml:space="preserve"> kaupunkilaisia. </w:t>
      </w:r>
      <w:r>
        <w:t xml:space="preserve">New Yorkin osavaltion </w:t>
      </w:r>
      <w:r>
        <w:rPr>
          <w:color w:val="6B8E23"/>
        </w:rPr>
        <w:t xml:space="preserve">1969</w:t>
      </w:r>
      <w:r>
        <w:t xml:space="preserve">lainsäätäjä </w:t>
      </w:r>
      <w:r>
        <w:t xml:space="preserve">perusti HHC:n vuonna 1969 </w:t>
      </w:r>
      <w:r>
        <w:t xml:space="preserve">yleishyödylliseksi yhtiöksi (Chapter 1016 of the Laws 1969). Se muistuttaa kunnallista virastoa, mutta sillä on johtokunta. HHC:llä on </w:t>
      </w:r>
      <w:r>
        <w:t xml:space="preserve">akuuttisairaaloita</w:t>
      </w:r>
      <w:r>
        <w:rPr>
          <w:color w:val="A0522D"/>
        </w:rPr>
        <w:t xml:space="preserve">11</w:t>
      </w:r>
      <w:r>
        <w:t xml:space="preserve">, </w:t>
      </w:r>
      <w:r>
        <w:rPr>
          <w:color w:val="228B22"/>
        </w:rPr>
        <w:t xml:space="preserve">viisi </w:t>
      </w:r>
      <w:r>
        <w:t xml:space="preserve">hoitokotia, kuusi diagnoosi- ja hoitokeskusta ja yli 70 kunnallista perusterveydenhuoltopaikkaa, jotka palvelevat pääasiassa köyhiä ja työväenluokkaa. HHC:n MetroPlus Health Plan on yksi New Yorkin alueen suurimmista valtion tukemien sairausvakuutusten tarjoajista, ja se on lähes puolen miljoonan newyorkilaisen valitsema sairausvakuutus.</w:t>
      </w:r>
    </w:p>
    <w:p>
      <w:r>
        <w:rPr>
          <w:b/>
        </w:rPr>
        <w:t xml:space="preserve">Kysymys 0</w:t>
      </w:r>
    </w:p>
    <w:p>
      <w:r>
        <w:t xml:space="preserve">Mikä on suurin kunnallinen terveydenhuolto Yhdysvalloissa?</w:t>
      </w:r>
    </w:p>
    <w:p>
      <w:r>
        <w:rPr>
          <w:b/>
        </w:rPr>
        <w:t xml:space="preserve">Kysymys 1</w:t>
      </w:r>
    </w:p>
    <w:p>
      <w:r>
        <w:t xml:space="preserve">Kuinka monta sairaalaa HHC:llä on?</w:t>
      </w:r>
    </w:p>
    <w:p>
      <w:r>
        <w:rPr>
          <w:b/>
        </w:rPr>
        <w:t xml:space="preserve">Kysymys 2</w:t>
      </w:r>
    </w:p>
    <w:p>
      <w:r>
        <w:t xml:space="preserve">Mikä on New York City Health and Hospitals Corporationin vuotuinen liikevaihto?</w:t>
      </w:r>
    </w:p>
    <w:p>
      <w:r>
        <w:rPr>
          <w:b/>
        </w:rPr>
        <w:t xml:space="preserve">Kysymys 3</w:t>
      </w:r>
    </w:p>
    <w:p>
      <w:r>
        <w:t xml:space="preserve">Kuinka monta potilasta HHC palvelee vuosittain?</w:t>
      </w:r>
    </w:p>
    <w:p>
      <w:r>
        <w:rPr>
          <w:b/>
        </w:rPr>
        <w:t xml:space="preserve">Kysymys 4</w:t>
      </w:r>
    </w:p>
    <w:p>
      <w:r>
        <w:t xml:space="preserve">Kuinka moni vakuuttamaton newyorkilainen hyödyntää HHC:tä?</w:t>
      </w:r>
    </w:p>
    <w:p>
      <w:r>
        <w:rPr>
          <w:b/>
        </w:rPr>
        <w:t xml:space="preserve">Kysymys 5</w:t>
      </w:r>
    </w:p>
    <w:p>
      <w:r>
        <w:t xml:space="preserve">Minä vuonna New York City Health and Hospitals Corporation perustettiin?</w:t>
      </w:r>
    </w:p>
    <w:p>
      <w:r>
        <w:rPr>
          <w:b/>
        </w:rPr>
        <w:t xml:space="preserve">Kysymys 6</w:t>
      </w:r>
    </w:p>
    <w:p>
      <w:r>
        <w:t xml:space="preserve">Kuinka monta hoitokotia HHC:llä on?</w:t>
      </w:r>
    </w:p>
    <w:p>
      <w:r>
        <w:rPr>
          <w:b/>
        </w:rPr>
        <w:t xml:space="preserve">Tekstin numero 92</w:t>
      </w:r>
    </w:p>
    <w:p>
      <w:r>
        <w:t xml:space="preserve">HHC-järjestelmän tunnetuin sairaala on </w:t>
      </w:r>
      <w:r>
        <w:rPr>
          <w:color w:val="A9A9A9"/>
        </w:rPr>
        <w:t xml:space="preserve">Bellevue Hospital</w:t>
      </w:r>
      <w:r>
        <w:t xml:space="preserve">, joka on Yhdysvaltojen vanhin julkinen sairaala. Bellevue on nimetty sairaala, jossa hoidetaan Yhdysvaltain presidenttiä ja muita maailman johtajia, jos he sairastuvat tai loukkaantuvat New Yorkissa ollessaan. HHC:n johtaja on </w:t>
      </w:r>
      <w:r>
        <w:rPr>
          <w:color w:val="2F4F4F"/>
        </w:rPr>
        <w:t xml:space="preserve">tohtori </w:t>
      </w:r>
      <w:r>
        <w:rPr>
          <w:color w:val="DCDCDC"/>
        </w:rPr>
        <w:t xml:space="preserve">Ramanathan Raju, </w:t>
      </w:r>
      <w:r>
        <w:t xml:space="preserve">kirurgi ja entinen </w:t>
      </w:r>
      <w:r>
        <w:rPr>
          <w:color w:val="6B8E23"/>
        </w:rPr>
        <w:t xml:space="preserve">Illinoisin </w:t>
      </w:r>
      <w:r>
        <w:t xml:space="preserve">Cookin piirikunnan terveydenhuoltojärjestelmän </w:t>
      </w:r>
      <w:r>
        <w:rPr>
          <w:color w:val="556B2F"/>
        </w:rPr>
        <w:t xml:space="preserve">toimitusjohtaja</w:t>
      </w:r>
      <w:r>
        <w:t xml:space="preserve">.</w:t>
      </w:r>
    </w:p>
    <w:p>
      <w:r>
        <w:rPr>
          <w:b/>
        </w:rPr>
        <w:t xml:space="preserve">Kysymys 0</w:t>
      </w:r>
    </w:p>
    <w:p>
      <w:r>
        <w:t xml:space="preserve">Mikä on Yhdysvalloissa pisimpään toiminut julkinen sairaala?</w:t>
      </w:r>
    </w:p>
    <w:p>
      <w:r>
        <w:rPr>
          <w:b/>
        </w:rPr>
        <w:t xml:space="preserve">Kysymys 1</w:t>
      </w:r>
    </w:p>
    <w:p>
      <w:r>
        <w:t xml:space="preserve">Kuka on HHC:n puheenjohtaja?</w:t>
      </w:r>
    </w:p>
    <w:p>
      <w:r>
        <w:rPr>
          <w:b/>
        </w:rPr>
        <w:t xml:space="preserve">Kysymys 2</w:t>
      </w:r>
    </w:p>
    <w:p>
      <w:r>
        <w:t xml:space="preserve">Mikä oli ensimmäinen Yhdysvalloissa perustettu julkinen sairaala?</w:t>
      </w:r>
    </w:p>
    <w:p>
      <w:r>
        <w:rPr>
          <w:b/>
        </w:rPr>
        <w:t xml:space="preserve">Kysymys 3</w:t>
      </w:r>
    </w:p>
    <w:p>
      <w:r>
        <w:t xml:space="preserve">Jos Yhdistyneen kuningaskunnan pääministeri sairastuu New Yorkissa, mihin sairaalaan hän menee?</w:t>
      </w:r>
    </w:p>
    <w:p>
      <w:r>
        <w:rPr>
          <w:b/>
        </w:rPr>
        <w:t xml:space="preserve">Kysymys 4</w:t>
      </w:r>
    </w:p>
    <w:p>
      <w:r>
        <w:t xml:space="preserve">Kuka on HHC:n puheenjohtaja?</w:t>
      </w:r>
    </w:p>
    <w:p>
      <w:r>
        <w:rPr>
          <w:b/>
        </w:rPr>
        <w:t xml:space="preserve">Kysymys 5</w:t>
      </w:r>
    </w:p>
    <w:p>
      <w:r>
        <w:t xml:space="preserve">Missä osavaltiossa HHC:n pääjohtaja työskenteli aiemmin?</w:t>
      </w:r>
    </w:p>
    <w:p>
      <w:r>
        <w:rPr>
          <w:b/>
        </w:rPr>
        <w:t xml:space="preserve">Kysymys 6</w:t>
      </w:r>
    </w:p>
    <w:p>
      <w:r>
        <w:t xml:space="preserve">Mikä oli HHC:n pääjohtajan aiempi ammattinimike?</w:t>
      </w:r>
    </w:p>
    <w:p>
      <w:r>
        <w:rPr>
          <w:b/>
        </w:rPr>
        <w:t xml:space="preserve">Tekstin numero 93</w:t>
      </w:r>
    </w:p>
    <w:p>
      <w:r>
        <w:rPr>
          <w:color w:val="A9A9A9"/>
        </w:rPr>
        <w:t xml:space="preserve">New Yorkin poliisilaitos </w:t>
      </w:r>
      <w:r>
        <w:t xml:space="preserve">(NYPD) on ollut Yhdysvaltojen suurin poliisivoima, ja sen palveluksessa on yli </w:t>
      </w:r>
      <w:r>
        <w:t xml:space="preserve">virkavelvollista</w:t>
      </w:r>
      <w:r>
        <w:rPr>
          <w:color w:val="DCDCDC"/>
        </w:rPr>
        <w:t xml:space="preserve">35,000</w:t>
      </w:r>
      <w:r>
        <w:t xml:space="preserve"> poliisia. Poliisit, tiedotusvälineet ja heidän omat poliisiautonsa käyttävät NYPD:n jäsenistä usein lempinimeä </w:t>
      </w:r>
      <w:r>
        <w:rPr>
          <w:color w:val="2F4F4F"/>
        </w:rPr>
        <w:t xml:space="preserve">New Yorkin parhaat</w:t>
      </w:r>
      <w:r>
        <w:t xml:space="preserve">.</w:t>
      </w:r>
    </w:p>
    <w:p>
      <w:r>
        <w:rPr>
          <w:b/>
        </w:rPr>
        <w:t xml:space="preserve">Kysymys 0</w:t>
      </w:r>
    </w:p>
    <w:p>
      <w:r>
        <w:t xml:space="preserve">Yhdysvaltojen suurin poliisilaitos on NYPD, jossa on kuinka monta ihmistä?</w:t>
      </w:r>
    </w:p>
    <w:p>
      <w:r>
        <w:rPr>
          <w:b/>
        </w:rPr>
        <w:t xml:space="preserve">Kysymys 1</w:t>
      </w:r>
    </w:p>
    <w:p>
      <w:r>
        <w:t xml:space="preserve">NYPD:n poliiseilla on lempinimi, joka tunnetaan nimellä mikä?</w:t>
      </w:r>
    </w:p>
    <w:p>
      <w:r>
        <w:rPr>
          <w:b/>
        </w:rPr>
        <w:t xml:space="preserve">Kysymys 2</w:t>
      </w:r>
    </w:p>
    <w:p>
      <w:r>
        <w:t xml:space="preserve">Mitä lyhenne NYPD tarkoittaa?</w:t>
      </w:r>
    </w:p>
    <w:p>
      <w:r>
        <w:rPr>
          <w:b/>
        </w:rPr>
        <w:t xml:space="preserve">Kysymys 3</w:t>
      </w:r>
    </w:p>
    <w:p>
      <w:r>
        <w:t xml:space="preserve">Kuinka monta poliisia työskentelee NYPD:ssä?</w:t>
      </w:r>
    </w:p>
    <w:p>
      <w:r>
        <w:rPr>
          <w:b/>
        </w:rPr>
        <w:t xml:space="preserve">Kysymys 4</w:t>
      </w:r>
    </w:p>
    <w:p>
      <w:r>
        <w:t xml:space="preserve">Mikä on New Yorkin poliisilaitoksen poliiseille annettu lempinimi?</w:t>
      </w:r>
    </w:p>
    <w:p>
      <w:r>
        <w:rPr>
          <w:b/>
        </w:rPr>
        <w:t xml:space="preserve">Tekstin numero 94</w:t>
      </w:r>
    </w:p>
    <w:p>
      <w:r>
        <w:t xml:space="preserve">Vuonna 2012 New Yorkin kokonaisrikollisuusaste oli alhaisin ja murhien määrä toiseksi alhaisin Yhdysvaltojen suurimmista kaupungeista, ja se on muuttunut huomattavasti turvallisemmaksi sen jälkeen, kun rikollisuus oli lisääntynyt 1970-1990-luvuilla. Väkivaltarikollisuus väheni New Yorkissa yli </w:t>
      </w:r>
      <w:r>
        <w:rPr>
          <w:color w:val="A9A9A9"/>
        </w:rPr>
        <w:t xml:space="preserve">75 prosenttia </w:t>
      </w:r>
      <w:r>
        <w:t xml:space="preserve">vuosina 1993-2005 ja jatkoi vähenemistään aikana, jolloin se lisääntyi koko maassa. Vuoteen 2002 mennessä New Yorkin rikollisuusaste oli samankaltainen kuin </w:t>
      </w:r>
      <w:r>
        <w:rPr>
          <w:color w:val="DCDCDC"/>
        </w:rPr>
        <w:t xml:space="preserve">Provon, Utahin osavaltiossa, </w:t>
      </w:r>
      <w:r>
        <w:t xml:space="preserve">ja se sijoittui rikollisuudessa 197. sijalle 216:sta yli 100 000 asukkaan yhdysvaltalaisesta kaupungista. Vuonna 2005 henkirikosten määrä oli alhaisimmalla tasolla sitten vuoden 1966, ja </w:t>
      </w:r>
      <w:r>
        <w:rPr>
          <w:color w:val="2F4F4F"/>
        </w:rPr>
        <w:t xml:space="preserve">2007</w:t>
      </w:r>
      <w:r>
        <w:t xml:space="preserve">kaupungissa kirjattiin alle 500 henkirikosta ensimmäistä kertaa sen jälkeen, kun rikostilastot julkaistiin ensimmäisen kerran vuonna 1963. Vuoden 2010 ensimmäisten kuuden kuukauden aikana 95,1 prosenttia kaikista murhan uhreista ja </w:t>
      </w:r>
      <w:r>
        <w:rPr>
          <w:color w:val="556B2F"/>
        </w:rPr>
        <w:t xml:space="preserve">95,9 prosenttia </w:t>
      </w:r>
      <w:r>
        <w:t xml:space="preserve">kaikista ampumisen uhreista New Yorkissa oli mustaihoisia tai latinalaisamerikkalaisia; lisäksi 90,2 prosenttia murhasta pidätetyistä ja 96,7 prosenttia ampumisesta pidätetyistä oli mustaihoisia tai latinalaisamerikkalaisia. New Yorkissa tehtiin vuonna 2014 ennätyksellisen vähän </w:t>
      </w:r>
      <w:r>
        <w:t xml:space="preserve">henkirikoksia</w:t>
      </w:r>
      <w:r>
        <w:rPr>
          <w:color w:val="6B8E23"/>
        </w:rPr>
        <w:t xml:space="preserve">328</w:t>
      </w:r>
      <w:r>
        <w:t xml:space="preserve">, ja sen murhien määrä on paljon alhaisempi kuin muiden Yhdysvaltojen suurkaupunkien.</w:t>
      </w:r>
    </w:p>
    <w:p>
      <w:r>
        <w:rPr>
          <w:b/>
        </w:rPr>
        <w:t xml:space="preserve">Kysymys 0</w:t>
      </w:r>
    </w:p>
    <w:p>
      <w:r>
        <w:t xml:space="preserve">Mikä oli murhien alin ennätys vuonna 2014 NYC:ssä?</w:t>
      </w:r>
    </w:p>
    <w:p>
      <w:r>
        <w:rPr>
          <w:b/>
        </w:rPr>
        <w:t xml:space="preserve">Kysymys 1</w:t>
      </w:r>
    </w:p>
    <w:p>
      <w:r>
        <w:t xml:space="preserve">Kuinka monta prosenttia väkivaltarikollisuus väheni kaupungissa vuosina 1993-2005?</w:t>
      </w:r>
    </w:p>
    <w:p>
      <w:r>
        <w:rPr>
          <w:b/>
        </w:rPr>
        <w:t xml:space="preserve">Kysymys 2</w:t>
      </w:r>
    </w:p>
    <w:p>
      <w:r>
        <w:t xml:space="preserve">Mihin kaupunkiin New Yorkin rikollisuusaste oli vuonna 2002 verrattavissa?</w:t>
      </w:r>
    </w:p>
    <w:p>
      <w:r>
        <w:rPr>
          <w:b/>
        </w:rPr>
        <w:t xml:space="preserve">Kysymys 3</w:t>
      </w:r>
    </w:p>
    <w:p>
      <w:r>
        <w:t xml:space="preserve">Minä vuonna kaupungissa oli alle 500 henkirikosta?</w:t>
      </w:r>
    </w:p>
    <w:p>
      <w:r>
        <w:rPr>
          <w:b/>
        </w:rPr>
        <w:t xml:space="preserve">Kysymys 4</w:t>
      </w:r>
    </w:p>
    <w:p>
      <w:r>
        <w:t xml:space="preserve">Kuinka monta henkirikosta New Yorkissa tehtiin vuonna 2014?</w:t>
      </w:r>
    </w:p>
    <w:p>
      <w:r>
        <w:rPr>
          <w:b/>
        </w:rPr>
        <w:t xml:space="preserve">Kysymys 5</w:t>
      </w:r>
    </w:p>
    <w:p>
      <w:r>
        <w:t xml:space="preserve">Kuinka suuri prosenttiosuus ammuskelun uhreista vuoden 2010 ensimmäisellä puoliskolla oli afroamerikkalaisia tai latinalaisamerikkalaisia?</w:t>
      </w:r>
    </w:p>
    <w:p>
      <w:r>
        <w:rPr>
          <w:b/>
        </w:rPr>
        <w:t xml:space="preserve">Tekstin numero 95</w:t>
      </w:r>
    </w:p>
    <w:p>
      <w:r>
        <w:t xml:space="preserve">Järjestäytynyt rikollisuus on jo pitkään liittynyt New Yorkiin, ja se on alkanut </w:t>
      </w:r>
      <w:r>
        <w:rPr>
          <w:color w:val="A9A9A9"/>
        </w:rPr>
        <w:t xml:space="preserve">neljänkymmenen varkaan ja Roach Guardsin toiminnasta </w:t>
      </w:r>
      <w:r>
        <w:rPr>
          <w:color w:val="DCDCDC"/>
        </w:rPr>
        <w:t xml:space="preserve">Five Pointsissa </w:t>
      </w:r>
      <w:r>
        <w:t xml:space="preserve">1820-luvulla. 1900-luvulla nousi mafia, jota hallitsi </w:t>
      </w:r>
      <w:r>
        <w:rPr>
          <w:color w:val="2F4F4F"/>
        </w:rPr>
        <w:t xml:space="preserve">Five Families -järjestö, sekä </w:t>
      </w:r>
      <w:r>
        <w:t xml:space="preserve">jengit, kuten </w:t>
      </w:r>
      <w:r>
        <w:rPr>
          <w:color w:val="556B2F"/>
        </w:rPr>
        <w:t xml:space="preserve">Black Spades</w:t>
      </w:r>
      <w:r>
        <w:t xml:space="preserve">. Mafian läsnäolo kaupungissa on vähentynyt 2000-luvulla.</w:t>
      </w:r>
    </w:p>
    <w:p>
      <w:r>
        <w:rPr>
          <w:b/>
        </w:rPr>
        <w:t xml:space="preserve">Kysymys 0</w:t>
      </w:r>
    </w:p>
    <w:p>
      <w:r>
        <w:t xml:space="preserve">Ensimmäiset suuret rikollisryhmät NYC:ssä olivat 1820-luvulla nimeltään mitä?</w:t>
      </w:r>
    </w:p>
    <w:p>
      <w:r>
        <w:rPr>
          <w:b/>
        </w:rPr>
        <w:t xml:space="preserve">Kysymys 1</w:t>
      </w:r>
    </w:p>
    <w:p>
      <w:r>
        <w:t xml:space="preserve">Mikä ryhmä hallitsi mafiaa New Yorkissa 1900-luvulla?</w:t>
      </w:r>
    </w:p>
    <w:p>
      <w:r>
        <w:rPr>
          <w:b/>
        </w:rPr>
        <w:t xml:space="preserve">Kysymys 2</w:t>
      </w:r>
    </w:p>
    <w:p>
      <w:r>
        <w:t xml:space="preserve">Forth Thieves ja Roach Guards olivat kaksi jengiä, jotka toimivat millä New Yorkin alueella 1820-luvulla?</w:t>
      </w:r>
    </w:p>
    <w:p>
      <w:r>
        <w:rPr>
          <w:b/>
        </w:rPr>
        <w:t xml:space="preserve">Kysymys 3</w:t>
      </w:r>
    </w:p>
    <w:p>
      <w:r>
        <w:t xml:space="preserve">Mikä oli merkittävä 1900-luvun jengi New Yorkissa?</w:t>
      </w:r>
    </w:p>
    <w:p>
      <w:r>
        <w:rPr>
          <w:b/>
        </w:rPr>
        <w:t xml:space="preserve">Tekstin numero 96</w:t>
      </w:r>
    </w:p>
    <w:p>
      <w:r>
        <w:rPr>
          <w:color w:val="DCDCDC"/>
        </w:rPr>
        <w:t xml:space="preserve">New York Cityn palokunta </w:t>
      </w:r>
      <w:r>
        <w:t xml:space="preserve">(FDNY) tarjoaa palontorjuntaa, teknistä pelastustoimintaa, ensisijaista reagointia biologisiin, kemiallisiin ja radioaktiivisiin vaaroihin sekä ensiapupalveluja New Yorkin viidessä kaupunginosassa. New Yorkin palokunta on Yhdysvaltojen suurin kunnallinen palokunta ja maailman toiseksi suurin </w:t>
      </w:r>
      <w:r>
        <w:rPr>
          <w:color w:val="2F4F4F"/>
        </w:rPr>
        <w:t xml:space="preserve">Tokion </w:t>
      </w:r>
      <w:r>
        <w:rPr>
          <w:color w:val="556B2F"/>
        </w:rPr>
        <w:t xml:space="preserve">palokunnan </w:t>
      </w:r>
      <w:r>
        <w:t xml:space="preserve">jälkeen</w:t>
      </w:r>
      <w:r>
        <w:t xml:space="preserve">. </w:t>
      </w:r>
      <w:r>
        <w:t xml:space="preserve">FDNY:ssä työskentelee noin </w:t>
      </w:r>
      <w:r>
        <w:t xml:space="preserve">univormupukuista</w:t>
      </w:r>
      <w:r>
        <w:rPr>
          <w:color w:val="6B8E23"/>
        </w:rPr>
        <w:t xml:space="preserve">11,080</w:t>
      </w:r>
      <w:r>
        <w:t xml:space="preserve"> palomiestä ja yli </w:t>
      </w:r>
      <w:r>
        <w:t xml:space="preserve">univormupukuista</w:t>
      </w:r>
      <w:r>
        <w:rPr>
          <w:color w:val="A0522D"/>
        </w:rPr>
        <w:t xml:space="preserve">3,300</w:t>
      </w:r>
      <w:r>
        <w:t xml:space="preserve"> ensihoitajaa ja sairaankuljettajaa</w:t>
      </w:r>
      <w:r>
        <w:t xml:space="preserve">.</w:t>
      </w:r>
      <w:r>
        <w:t xml:space="preserve"> FDNY:n motto on </w:t>
      </w:r>
      <w:r>
        <w:rPr>
          <w:color w:val="228B22"/>
        </w:rPr>
        <w:t xml:space="preserve">New Yorkin rohkeimmat</w:t>
      </w:r>
      <w:r>
        <w:t xml:space="preserve">.</w:t>
      </w:r>
    </w:p>
    <w:p>
      <w:r>
        <w:rPr>
          <w:b/>
        </w:rPr>
        <w:t xml:space="preserve">Kysymys 0</w:t>
      </w:r>
    </w:p>
    <w:p>
      <w:r>
        <w:t xml:space="preserve">Mikä on maailman suurin palokunta?</w:t>
      </w:r>
    </w:p>
    <w:p>
      <w:r>
        <w:rPr>
          <w:b/>
        </w:rPr>
        <w:t xml:space="preserve">Kysymys 1</w:t>
      </w:r>
    </w:p>
    <w:p>
      <w:r>
        <w:t xml:space="preserve">Mikä on maailman toiseksi suurin palokunta?</w:t>
      </w:r>
    </w:p>
    <w:p>
      <w:r>
        <w:rPr>
          <w:b/>
        </w:rPr>
        <w:t xml:space="preserve">Kysymys 2</w:t>
      </w:r>
    </w:p>
    <w:p>
      <w:r>
        <w:t xml:space="preserve">Mikä on New Yorkin palokunnan motto?</w:t>
      </w:r>
    </w:p>
    <w:p>
      <w:r>
        <w:rPr>
          <w:b/>
        </w:rPr>
        <w:t xml:space="preserve">Kysymys 3</w:t>
      </w:r>
    </w:p>
    <w:p>
      <w:r>
        <w:t xml:space="preserve">Mitä FDNY tarkoittaa?</w:t>
      </w:r>
    </w:p>
    <w:p>
      <w:r>
        <w:rPr>
          <w:b/>
        </w:rPr>
        <w:t xml:space="preserve">Kysymys 4</w:t>
      </w:r>
    </w:p>
    <w:p>
      <w:r>
        <w:t xml:space="preserve">Missä kaupungissa sijaitsee maailman suurin kunnallinen palokunta?</w:t>
      </w:r>
    </w:p>
    <w:p>
      <w:r>
        <w:rPr>
          <w:b/>
        </w:rPr>
        <w:t xml:space="preserve">Kysymys 5</w:t>
      </w:r>
    </w:p>
    <w:p>
      <w:r>
        <w:t xml:space="preserve">Kuinka monta palomiestä työskentelee New Yorkin palolaitoksessa?</w:t>
      </w:r>
    </w:p>
    <w:p>
      <w:r>
        <w:rPr>
          <w:b/>
        </w:rPr>
        <w:t xml:space="preserve">Kysymys 6</w:t>
      </w:r>
    </w:p>
    <w:p>
      <w:r>
        <w:t xml:space="preserve">Kuinka monta ensihoitajaa ja ensihoitajaa FDNY työllistää?</w:t>
      </w:r>
    </w:p>
    <w:p>
      <w:r>
        <w:rPr>
          <w:b/>
        </w:rPr>
        <w:t xml:space="preserve">Kysymys 7</w:t>
      </w:r>
    </w:p>
    <w:p>
      <w:r>
        <w:t xml:space="preserve">Mikä on New Yorkin palokunnan motto?</w:t>
      </w:r>
    </w:p>
    <w:p>
      <w:r>
        <w:rPr>
          <w:b/>
        </w:rPr>
        <w:t xml:space="preserve">Tekstin numero 97</w:t>
      </w:r>
    </w:p>
    <w:p>
      <w:r>
        <w:t xml:space="preserve">New Yorkin palokunta kohtaa hyvin monitahoisia palontorjuntahaasteita, jotka ovat monin tavoin ainutlaatuisia New Yorkissa. Sen lisäksi, että on </w:t>
      </w:r>
      <w:r>
        <w:t xml:space="preserve">vastattava rakennustyyppeihin, jotka vaihtelevat puurunkoisista omakotitaloista korkeisiin rakennuksiin, on monia syrjäisiä siltoja ja tunneleita sekä suuria puistoja ja metsäalueita, jotka voivat aiheuttaa </w:t>
      </w:r>
      <w:r>
        <w:rPr>
          <w:color w:val="A9A9A9"/>
        </w:rPr>
        <w:t xml:space="preserve">harjapaloja</w:t>
      </w:r>
      <w:r>
        <w:t xml:space="preserve">. </w:t>
      </w:r>
      <w:r>
        <w:t xml:space="preserve">New Yorkissa on myös yksi maailman suurimmista </w:t>
      </w:r>
      <w:r>
        <w:rPr>
          <w:color w:val="DCDCDC"/>
        </w:rPr>
        <w:t xml:space="preserve">metrojärjestelmistä, joka koostuu </w:t>
      </w:r>
      <w:r>
        <w:t xml:space="preserve">sadoista kilometreistä tunneleita, joissa on sähköistetyt radat.</w:t>
      </w:r>
    </w:p>
    <w:p>
      <w:r>
        <w:rPr>
          <w:b/>
        </w:rPr>
        <w:t xml:space="preserve">Kysymys 0</w:t>
      </w:r>
    </w:p>
    <w:p>
      <w:r>
        <w:t xml:space="preserve">Mikä on maailman suurin liikennejärjestelmä New Yorkissa?</w:t>
      </w:r>
    </w:p>
    <w:p>
      <w:r>
        <w:rPr>
          <w:b/>
        </w:rPr>
        <w:t xml:space="preserve">Kysymys 1</w:t>
      </w:r>
    </w:p>
    <w:p>
      <w:r>
        <w:t xml:space="preserve">Millaisia tulipaloja voi syttyä puistoissa ja metsissä?</w:t>
      </w:r>
    </w:p>
    <w:p>
      <w:r>
        <w:rPr>
          <w:b/>
        </w:rPr>
        <w:t xml:space="preserve">Tekstin numero 98</w:t>
      </w:r>
    </w:p>
    <w:p>
      <w:r>
        <w:t xml:space="preserve">FDNY:n päämaja sijaitsee osoitteessa </w:t>
      </w:r>
      <w:r>
        <w:rPr>
          <w:color w:val="A9A9A9"/>
        </w:rPr>
        <w:t xml:space="preserve">9 MetroTech Center </w:t>
      </w:r>
      <w:r>
        <w:rPr>
          <w:color w:val="DCDCDC"/>
        </w:rPr>
        <w:t xml:space="preserve">Brooklynin </w:t>
      </w:r>
      <w:r>
        <w:t xml:space="preserve">keskustassa, </w:t>
      </w:r>
      <w:r>
        <w:t xml:space="preserve">ja FDNY Fire Academy sijaitsee </w:t>
      </w:r>
      <w:r>
        <w:rPr>
          <w:color w:val="2F4F4F"/>
        </w:rPr>
        <w:t xml:space="preserve">Randalls Islandilla</w:t>
      </w:r>
      <w:r>
        <w:t xml:space="preserve">. Siellä on kolme Bureau of Fire Communicationsin hälytystoimistoa, jotka vastaanottavat hälytykset ja lähettävät ne asianmukaisille yksiköille. Yhdessä toimistossa, osoitteessa </w:t>
      </w:r>
      <w:r>
        <w:rPr>
          <w:color w:val="556B2F"/>
        </w:rPr>
        <w:t xml:space="preserve">11 Metrotech Center </w:t>
      </w:r>
      <w:r>
        <w:t xml:space="preserve">Brooklynissa, toimii Manhattan/Citywide, Brooklyn ja Staten Island Fire Communications</w:t>
      </w:r>
      <w:r>
        <w:rPr>
          <w:color w:val="556B2F"/>
        </w:rPr>
        <w:t xml:space="preserve">.</w:t>
      </w:r>
      <w:r>
        <w:t xml:space="preserve"> Bronxin ja Queensin toimistot sijaitsevat erillisissä rakennuksissa.</w:t>
      </w:r>
    </w:p>
    <w:p>
      <w:r>
        <w:rPr>
          <w:b/>
        </w:rPr>
        <w:t xml:space="preserve">Kysymys 0</w:t>
      </w:r>
    </w:p>
    <w:p>
      <w:r>
        <w:t xml:space="preserve">Mikä on New Yorkin palokunnan päämajan osoite?</w:t>
      </w:r>
    </w:p>
    <w:p>
      <w:r>
        <w:rPr>
          <w:b/>
        </w:rPr>
        <w:t xml:space="preserve">Kysymys 1</w:t>
      </w:r>
    </w:p>
    <w:p>
      <w:r>
        <w:t xml:space="preserve">Millä saarella sijaitsee NYC:n paloakatemia?</w:t>
      </w:r>
    </w:p>
    <w:p>
      <w:r>
        <w:rPr>
          <w:b/>
        </w:rPr>
        <w:t xml:space="preserve">Kysymys 2</w:t>
      </w:r>
    </w:p>
    <w:p>
      <w:r>
        <w:t xml:space="preserve">Missä New Yorkin kaupunginosassa sijaitsee New Yorkin palolaitoksen päämaja?</w:t>
      </w:r>
    </w:p>
    <w:p>
      <w:r>
        <w:rPr>
          <w:b/>
        </w:rPr>
        <w:t xml:space="preserve">Kysymys 3</w:t>
      </w:r>
    </w:p>
    <w:p>
      <w:r>
        <w:t xml:space="preserve">Mikä on New Yorkin palokunnan päämajan katuosoite?</w:t>
      </w:r>
    </w:p>
    <w:p>
      <w:r>
        <w:rPr>
          <w:b/>
        </w:rPr>
        <w:t xml:space="preserve">Kysymys 4</w:t>
      </w:r>
    </w:p>
    <w:p>
      <w:r>
        <w:t xml:space="preserve">Missä kaupunginosassa FDNY:n päämaja sijaitsee?</w:t>
      </w:r>
    </w:p>
    <w:p>
      <w:r>
        <w:rPr>
          <w:b/>
        </w:rPr>
        <w:t xml:space="preserve">Kysymys 5</w:t>
      </w:r>
    </w:p>
    <w:p>
      <w:r>
        <w:t xml:space="preserve">Missä sijaitsee palokunnan koulutusakatemia?</w:t>
      </w:r>
    </w:p>
    <w:p>
      <w:r>
        <w:rPr>
          <w:b/>
        </w:rPr>
        <w:t xml:space="preserve">Kysymys 6</w:t>
      </w:r>
    </w:p>
    <w:p>
      <w:r>
        <w:t xml:space="preserve">Mikä on Brooklynin paloviestintätoimiston hälytystoimiston katuosoite?</w:t>
      </w:r>
    </w:p>
    <w:p>
      <w:r>
        <w:rPr>
          <w:b/>
        </w:rPr>
        <w:t xml:space="preserve">Tekstin numero 99</w:t>
      </w:r>
    </w:p>
    <w:p>
      <w:r>
        <w:t xml:space="preserve">Kaupungista sai alkunsa useita merkittäviä amerikkalaisia kulttuuriliikkeitä, kuten </w:t>
      </w:r>
      <w:r>
        <w:rPr>
          <w:color w:val="A9A9A9"/>
        </w:rPr>
        <w:t xml:space="preserve">Harlemin renessanssi, </w:t>
      </w:r>
      <w:r>
        <w:t xml:space="preserve">joka loi afroamerikkalaisen kirjallisuuden kaanonin Yhdysvaltoihin. Kaupunki oli </w:t>
      </w:r>
      <w:r>
        <w:rPr>
          <w:color w:val="2F4F4F"/>
        </w:rPr>
        <w:t xml:space="preserve">1940-luvulla </w:t>
      </w:r>
      <w:r>
        <w:rPr>
          <w:color w:val="DCDCDC"/>
        </w:rPr>
        <w:t xml:space="preserve">jazzin </w:t>
      </w:r>
      <w:r>
        <w:t xml:space="preserve">keskus</w:t>
      </w:r>
      <w:r>
        <w:t xml:space="preserve">, </w:t>
      </w:r>
      <w:r>
        <w:t xml:space="preserve">1950-luvulla </w:t>
      </w:r>
      <w:r>
        <w:rPr>
          <w:color w:val="556B2F"/>
        </w:rPr>
        <w:t xml:space="preserve">abstraktin ekspressionismin </w:t>
      </w:r>
      <w:r>
        <w:t xml:space="preserve">keskus ja </w:t>
      </w:r>
      <w:r>
        <w:rPr>
          <w:color w:val="A0522D"/>
        </w:rPr>
        <w:t xml:space="preserve">1970-luvulla </w:t>
      </w:r>
      <w:r>
        <w:rPr>
          <w:color w:val="6B8E23"/>
        </w:rPr>
        <w:t xml:space="preserve">hiphopin </w:t>
      </w:r>
      <w:r>
        <w:t xml:space="preserve">syntypaikka</w:t>
      </w:r>
      <w:r>
        <w:t xml:space="preserve">. Kaupungin punk- ja hardcore-kohtaukset vaikuttivat 1970- ja 1980-luvuilla. New Yorkissa on jo pitkään ollut kukoistava amerikanjuutalaisen kirjallisuuden näyttämö.</w:t>
      </w:r>
    </w:p>
    <w:p>
      <w:r>
        <w:rPr>
          <w:b/>
        </w:rPr>
        <w:t xml:space="preserve">Kysymys 0</w:t>
      </w:r>
    </w:p>
    <w:p>
      <w:r>
        <w:t xml:space="preserve">Millä vuosikymmenellä jazz tuli suosituksi New Yorkissa?</w:t>
      </w:r>
    </w:p>
    <w:p>
      <w:r>
        <w:rPr>
          <w:b/>
        </w:rPr>
        <w:t xml:space="preserve">Kysymys 1</w:t>
      </w:r>
    </w:p>
    <w:p>
      <w:r>
        <w:t xml:space="preserve">Millä vuosikymmenellä hip hop alkoi nousta pintaan NYC:ssä?</w:t>
      </w:r>
    </w:p>
    <w:p>
      <w:r>
        <w:rPr>
          <w:b/>
        </w:rPr>
        <w:t xml:space="preserve">Kysymys 2</w:t>
      </w:r>
    </w:p>
    <w:p>
      <w:r>
        <w:t xml:space="preserve">Mikä oli sen kulttuurisen kehityksen nimi, joka määritteli mustan amerikkalaisen kirjallisuuden kaanonin?</w:t>
      </w:r>
    </w:p>
    <w:p>
      <w:r>
        <w:rPr>
          <w:b/>
        </w:rPr>
        <w:t xml:space="preserve">Kysymys 3</w:t>
      </w:r>
    </w:p>
    <w:p>
      <w:r>
        <w:t xml:space="preserve">Mikä musiikkityyli oli merkittävä New Yorkissa 1940-luvulla?</w:t>
      </w:r>
    </w:p>
    <w:p>
      <w:r>
        <w:rPr>
          <w:b/>
        </w:rPr>
        <w:t xml:space="preserve">Kysymys 4</w:t>
      </w:r>
    </w:p>
    <w:p>
      <w:r>
        <w:t xml:space="preserve">Mikä taiteellinen tyyli oli merkittävä New Yorkissa 1950-luvulla?</w:t>
      </w:r>
    </w:p>
    <w:p>
      <w:r>
        <w:rPr>
          <w:b/>
        </w:rPr>
        <w:t xml:space="preserve">Kysymys 5</w:t>
      </w:r>
    </w:p>
    <w:p>
      <w:r>
        <w:t xml:space="preserve">Mikä oli New Yorkissa 1970-luvulla syntyneen uuden musiikkityylin nimi?</w:t>
      </w:r>
    </w:p>
    <w:p>
      <w:r>
        <w:rPr>
          <w:b/>
        </w:rPr>
        <w:t xml:space="preserve">Tekstin numero 100</w:t>
      </w:r>
    </w:p>
    <w:p>
      <w:r>
        <w:t xml:space="preserve">Kaupunki on monien kulttuurivirtausten synnyinpaikka, kuten Harlemin renessanssi kirjallisuudessa ja kuvataiteessa, abstrakti ekspressionismi (tunnetaan myös nimellä </w:t>
      </w:r>
      <w:r>
        <w:rPr>
          <w:color w:val="A9A9A9"/>
        </w:rPr>
        <w:t xml:space="preserve">New York School) </w:t>
      </w:r>
      <w:r>
        <w:t xml:space="preserve">maalaustaiteessa sekä hip hop, punk, salsa, disco, freestyle, Tin Pan Alley ja jazz musiikissa. </w:t>
      </w:r>
      <w:r>
        <w:rPr>
          <w:color w:val="DCDCDC"/>
        </w:rPr>
        <w:t xml:space="preserve">New Yorkia </w:t>
      </w:r>
      <w:r>
        <w:t xml:space="preserve">on pidetty maailman tanssipääkaupunkina. Kaupunkia juhlitaan laajalti myös kansanperinteessä, ja se on usein kirjojen, elokuvien (katso Luettelo New Yorkiin sijoittuvista elokuvista) ja televisio-ohjelmien näyttämönä. </w:t>
      </w:r>
      <w:r>
        <w:rPr>
          <w:color w:val="2F4F4F"/>
        </w:rPr>
        <w:t xml:space="preserve">New Yorkin muotiviikot ovat </w:t>
      </w:r>
      <w:r>
        <w:t xml:space="preserve">yksi maailman merkittävimmistä muotitapahtumista, ja tiedotusvälineet raportoivat niistä laajasti. New York on myös usein rankattu maailman parhaaksi muotipääkaupungiksi </w:t>
      </w:r>
      <w:r>
        <w:rPr>
          <w:color w:val="556B2F"/>
        </w:rPr>
        <w:t xml:space="preserve">Global Language Monitorin </w:t>
      </w:r>
      <w:r>
        <w:t xml:space="preserve">vuosittain laatimalla listalla</w:t>
      </w:r>
      <w:r>
        <w:t xml:space="preserve">.</w:t>
      </w:r>
    </w:p>
    <w:p>
      <w:r>
        <w:rPr>
          <w:b/>
        </w:rPr>
        <w:t xml:space="preserve">Kysymys 0</w:t>
      </w:r>
    </w:p>
    <w:p>
      <w:r>
        <w:t xml:space="preserve">Mikä kaupunki Yhdysvalloissa on maailman muotipääkaupunki?</w:t>
      </w:r>
    </w:p>
    <w:p>
      <w:r>
        <w:rPr>
          <w:b/>
        </w:rPr>
        <w:t xml:space="preserve">Kysymys 1</w:t>
      </w:r>
    </w:p>
    <w:p>
      <w:r>
        <w:t xml:space="preserve">Mikä on yksi maailman suurimmista muotinäytöksistä New Yorkissa?</w:t>
      </w:r>
    </w:p>
    <w:p>
      <w:r>
        <w:rPr>
          <w:b/>
        </w:rPr>
        <w:t xml:space="preserve">Kysymys 2</w:t>
      </w:r>
    </w:p>
    <w:p>
      <w:r>
        <w:t xml:space="preserve">Millä muulla nimellä abstrakti ekspressionismi tunnetaan?</w:t>
      </w:r>
    </w:p>
    <w:p>
      <w:r>
        <w:rPr>
          <w:b/>
        </w:rPr>
        <w:t xml:space="preserve">Kysymys 3</w:t>
      </w:r>
    </w:p>
    <w:p>
      <w:r>
        <w:t xml:space="preserve">Mikä on New Yorkissa järjestettävän merkittävän muotitapahtuman nimi?</w:t>
      </w:r>
    </w:p>
    <w:p>
      <w:r>
        <w:rPr>
          <w:b/>
        </w:rPr>
        <w:t xml:space="preserve">Kysymys 4</w:t>
      </w:r>
    </w:p>
    <w:p>
      <w:r>
        <w:t xml:space="preserve">Kuka asetti New Yorkin maailman muotipääkaupungiksi?</w:t>
      </w:r>
    </w:p>
    <w:p>
      <w:r>
        <w:rPr>
          <w:b/>
        </w:rPr>
        <w:t xml:space="preserve">Tekstin numero 101</w:t>
      </w:r>
    </w:p>
    <w:p>
      <w:r>
        <w:t xml:space="preserve">New Yorkissa on yli </w:t>
      </w:r>
      <w:r>
        <w:t xml:space="preserve">taide- </w:t>
      </w:r>
      <w:r>
        <w:rPr>
          <w:color w:val="A9A9A9"/>
        </w:rPr>
        <w:t xml:space="preserve">2,000</w:t>
      </w:r>
      <w:r>
        <w:t xml:space="preserve">ja kulttuurijärjestöä ja yli </w:t>
      </w:r>
      <w:r>
        <w:t xml:space="preserve">kaikenkokoista </w:t>
      </w:r>
      <w:r>
        <w:rPr>
          <w:color w:val="DCDCDC"/>
        </w:rPr>
        <w:t xml:space="preserve">500</w:t>
      </w:r>
      <w:r>
        <w:t xml:space="preserve">taidegalleriaa. Kaupunginhallitus rahoittaa taidetta suuremmalla vuosibudjetilla kuin National Endowment for the Arts. Varakkaat liikemagnaatit rakensivat 1800-luvulla suurten kulttuurilaitosten, kuten kuuluisan Carnegie Hallin ja Metropolitan Museum of Artin, verkoston, josta tuli kansainvälisesti tunnettu. </w:t>
      </w:r>
      <w:r>
        <w:rPr>
          <w:color w:val="2F4F4F"/>
        </w:rPr>
        <w:t xml:space="preserve">Sähkövalaistuksen </w:t>
      </w:r>
      <w:r>
        <w:t xml:space="preserve">tulo </w:t>
      </w:r>
      <w:r>
        <w:t xml:space="preserve">johti taidokkaisiin teatteriesityksiin, ja </w:t>
      </w:r>
      <w:r>
        <w:rPr>
          <w:color w:val="556B2F"/>
        </w:rPr>
        <w:t xml:space="preserve">1880-luvulla </w:t>
      </w:r>
      <w:r>
        <w:t xml:space="preserve">New Yorkin teattereissa Broadwaylla ja </w:t>
      </w:r>
      <w:r>
        <w:rPr>
          <w:color w:val="6B8E23"/>
        </w:rPr>
        <w:t xml:space="preserve">42nd Streetin </w:t>
      </w:r>
      <w:r>
        <w:t xml:space="preserve">varrella </w:t>
      </w:r>
      <w:r>
        <w:t xml:space="preserve">alkoi esiintyä uusi näyttämömuoto, joka tuli tunnetuksi Broadway-musikaalina. Kaupungin maahanmuuttajien vaikutuksesta esimerkiksi </w:t>
      </w:r>
      <w:r>
        <w:rPr>
          <w:color w:val="A0522D"/>
        </w:rPr>
        <w:t xml:space="preserve">Harriganin </w:t>
      </w:r>
      <w:r>
        <w:t xml:space="preserve">ja Hartin, George M. Cohanin ja muiden </w:t>
      </w:r>
      <w:r>
        <w:t xml:space="preserve">tuotantojen tuotannoissa </w:t>
      </w:r>
      <w:r>
        <w:t xml:space="preserve">käytettiin lauluja tarinoissa, jotka usein heijastivat toivon ja kunnianhimon teemoja.</w:t>
      </w:r>
    </w:p>
    <w:p>
      <w:r>
        <w:rPr>
          <w:b/>
        </w:rPr>
        <w:t xml:space="preserve">Kysymys 0</w:t>
      </w:r>
    </w:p>
    <w:p>
      <w:r>
        <w:t xml:space="preserve">Millä vuosikymmenellä Broadway-musikaali alkoi?</w:t>
      </w:r>
    </w:p>
    <w:p>
      <w:r>
        <w:rPr>
          <w:b/>
        </w:rPr>
        <w:t xml:space="preserve">Kysymys 1</w:t>
      </w:r>
    </w:p>
    <w:p>
      <w:r>
        <w:t xml:space="preserve">Kuinka monta taidegalleriaa New Yorkissa on?</w:t>
      </w:r>
    </w:p>
    <w:p>
      <w:r>
        <w:rPr>
          <w:b/>
        </w:rPr>
        <w:t xml:space="preserve">Kysymys 2</w:t>
      </w:r>
    </w:p>
    <w:p>
      <w:r>
        <w:t xml:space="preserve">Mikä newyorkilainen läpikulkukatu liittyy Broadway-musikaaleihin Broadwayn ohella?</w:t>
      </w:r>
    </w:p>
    <w:p>
      <w:r>
        <w:rPr>
          <w:b/>
        </w:rPr>
        <w:t xml:space="preserve">Kysymys 3</w:t>
      </w:r>
    </w:p>
    <w:p>
      <w:r>
        <w:t xml:space="preserve">Kuka oli Hartin kirjoittajakumppani?</w:t>
      </w:r>
    </w:p>
    <w:p>
      <w:r>
        <w:rPr>
          <w:b/>
        </w:rPr>
        <w:t xml:space="preserve">Kysymys 4</w:t>
      </w:r>
    </w:p>
    <w:p>
      <w:r>
        <w:t xml:space="preserve">Kuinka monta kulttuuri- ja taideorganisaatiota New Yorkissa on?</w:t>
      </w:r>
    </w:p>
    <w:p>
      <w:r>
        <w:rPr>
          <w:b/>
        </w:rPr>
        <w:t xml:space="preserve">Kysymys 5</w:t>
      </w:r>
    </w:p>
    <w:p>
      <w:r>
        <w:t xml:space="preserve">Mikä teknologinen kehitys johti taidokkaisiin näyttämötuotantoihin? </w:t>
      </w:r>
    </w:p>
    <w:p>
      <w:r>
        <w:rPr>
          <w:b/>
        </w:rPr>
        <w:t xml:space="preserve">Tekstin numero 102</w:t>
      </w:r>
    </w:p>
    <w:p>
      <w:r>
        <w:t xml:space="preserve">Neljäkymmentä kaupungin teatteria, joissa kussakin on yli 500 istumapaikkaa, tunnetaan yhdessä nimellä Broadway Times Squaren teatterialueen läpi kulkevan pääväylän mukaan, jota joskus kutsutaan nimellä "</w:t>
      </w:r>
      <w:r>
        <w:rPr>
          <w:color w:val="A9A9A9"/>
        </w:rPr>
        <w:t xml:space="preserve">The Great White Way</w:t>
      </w:r>
      <w:r>
        <w:t xml:space="preserve">". The Broadway League -järjestön mukaan Broadwayn esitykset myivät </w:t>
      </w:r>
      <w:r>
        <w:t xml:space="preserve">kaudella 2013-2014 lippuja </w:t>
      </w:r>
      <w:r>
        <w:t xml:space="preserve">noin </w:t>
      </w:r>
      <w:r>
        <w:rPr>
          <w:color w:val="DCDCDC"/>
        </w:rPr>
        <w:t xml:space="preserve">1,27 miljardin Yhdysvaltain dollarin </w:t>
      </w:r>
      <w:r>
        <w:t xml:space="preserve">arvosta, mikä on </w:t>
      </w:r>
      <w:r>
        <w:rPr>
          <w:color w:val="2F4F4F"/>
        </w:rPr>
        <w:t xml:space="preserve">11,4 prosenttia </w:t>
      </w:r>
      <w:r>
        <w:t xml:space="preserve">enemmän kuin kauden 2012-2013 1,139 miljardin dollarin arvosta. </w:t>
      </w:r>
      <w:r>
        <w:t xml:space="preserve">Katsojamäärä kaudella 2013-2014 oli </w:t>
      </w:r>
      <w:r>
        <w:rPr>
          <w:color w:val="556B2F"/>
        </w:rPr>
        <w:t xml:space="preserve">12,21 miljoonaa, mikä </w:t>
      </w:r>
      <w:r>
        <w:t xml:space="preserve">merkitsee 5,5 prosentin kasvua kauden 2012-2013 </w:t>
      </w:r>
      <w:r>
        <w:rPr>
          <w:color w:val="6B8E23"/>
        </w:rPr>
        <w:t xml:space="preserve">11,57 miljoonasta </w:t>
      </w:r>
      <w:r>
        <w:t xml:space="preserve">katsojasta</w:t>
      </w:r>
      <w:r>
        <w:t xml:space="preserve">.</w:t>
      </w:r>
    </w:p>
    <w:p>
      <w:r>
        <w:rPr>
          <w:b/>
        </w:rPr>
        <w:t xml:space="preserve">Kysymys 0</w:t>
      </w:r>
    </w:p>
    <w:p>
      <w:r>
        <w:t xml:space="preserve">Kuinka monta ihmistä kävi Broadwayn esityksissä kaudella 2013-2014?</w:t>
      </w:r>
    </w:p>
    <w:p>
      <w:r>
        <w:rPr>
          <w:b/>
        </w:rPr>
        <w:t xml:space="preserve">Kysymys 1</w:t>
      </w:r>
    </w:p>
    <w:p>
      <w:r>
        <w:t xml:space="preserve">Mikä on Times Squaren teatterialueen lempinimi?</w:t>
      </w:r>
    </w:p>
    <w:p>
      <w:r>
        <w:rPr>
          <w:b/>
        </w:rPr>
        <w:t xml:space="preserve">Kysymys 2</w:t>
      </w:r>
    </w:p>
    <w:p>
      <w:r>
        <w:t xml:space="preserve">Mikä oli Broadwaylla vuosina 2013-14 myytyjen lippujen dollarimäärä?</w:t>
      </w:r>
    </w:p>
    <w:p>
      <w:r>
        <w:rPr>
          <w:b/>
        </w:rPr>
        <w:t xml:space="preserve">Kysymys 3</w:t>
      </w:r>
    </w:p>
    <w:p>
      <w:r>
        <w:t xml:space="preserve">Kuinka paljon Broadwayn lipputulot kasvoivat prosentuaalisesti vuodesta 2012-3 vuoteen 2013-4?</w:t>
      </w:r>
    </w:p>
    <w:p>
      <w:r>
        <w:rPr>
          <w:b/>
        </w:rPr>
        <w:t xml:space="preserve">Kysymys 4</w:t>
      </w:r>
    </w:p>
    <w:p>
      <w:r>
        <w:t xml:space="preserve">Kuinka monta ihmistä kävi Broadway-esityksessä kaudella 2013-4?</w:t>
      </w:r>
    </w:p>
    <w:p>
      <w:r>
        <w:rPr>
          <w:b/>
        </w:rPr>
        <w:t xml:space="preserve">Kysymys 5</w:t>
      </w:r>
    </w:p>
    <w:p>
      <w:r>
        <w:t xml:space="preserve">Kuinka monta ihmistä näki esityksen Broadwaylla vuonna 2012-3?</w:t>
      </w:r>
    </w:p>
    <w:p>
      <w:r>
        <w:rPr>
          <w:b/>
        </w:rPr>
        <w:t xml:space="preserve">Tekstin numero 103</w:t>
      </w:r>
    </w:p>
    <w:p>
      <w:r>
        <w:t xml:space="preserve">New Yorkin ruokakulttuuriin kuuluu monenlaisia kansainvälisiä ruokia, joihin kaupungin maahanmuuttajahistoria on vaikuttanut. Keskieurooppalaiset ja italialaiset maahanmuuttajat tekivät kaupungista alun perin kuuluisan bageleista, juustokakusta ja newyorkilaistyylisestä pizzasta, kun taas kiinalaiset ja muut aasialaiset ravintolat, voileipäravintolat, trattoriat, ruokapaikat ja kahvilat ovat tulleet kaikkialle. Jotkin </w:t>
      </w:r>
      <w:r>
        <w:t xml:space="preserve">kaupungin toimiluvan saaneet liikkuvat</w:t>
      </w:r>
      <w:r>
        <w:rPr>
          <w:color w:val="A9A9A9"/>
        </w:rPr>
        <w:t xml:space="preserve">4,000</w:t>
      </w:r>
      <w:r>
        <w:t xml:space="preserve"> elintarvikemyyjät, joista monet ovat maahanmuuttajien omistuksessa, ovat tehneet lähi-idän ruoista, kuten falafelista ja kebabista, suosittuja esimerkkejä modernista newyorkilaisesta katuruokailusta. Kaupungissa on myös lähes </w:t>
      </w:r>
      <w:r>
        <w:rPr>
          <w:color w:val="DCDCDC"/>
        </w:rPr>
        <w:t xml:space="preserve">tuhat </w:t>
      </w:r>
      <w:r>
        <w:t xml:space="preserve">Michelinin mukaan maailman hienoimpia ja monipuolisimpia haute cuisine -ravintoloita. </w:t>
      </w:r>
      <w:r>
        <w:rPr>
          <w:color w:val="2F4F4F"/>
        </w:rPr>
        <w:t xml:space="preserve">New Yorkin terveys- ja mielenterveysministeriö </w:t>
      </w:r>
      <w:r>
        <w:t xml:space="preserve">antaa kaupungin </w:t>
      </w:r>
      <w:r>
        <w:t xml:space="preserve">ravintoloille</w:t>
      </w:r>
      <w:r>
        <w:rPr>
          <w:color w:val="556B2F"/>
        </w:rPr>
        <w:t xml:space="preserve">24,000</w:t>
      </w:r>
      <w:r>
        <w:t xml:space="preserve"> kirjainarvosanat </w:t>
      </w:r>
      <w:r>
        <w:t xml:space="preserve">tarkastustulosten perusteella.</w:t>
      </w:r>
    </w:p>
    <w:p>
      <w:r>
        <w:rPr>
          <w:b/>
        </w:rPr>
        <w:t xml:space="preserve">Kysymys 0</w:t>
      </w:r>
    </w:p>
    <w:p>
      <w:r>
        <w:t xml:space="preserve">Kuinka monta ravintolaa on NYC:ssä?</w:t>
      </w:r>
    </w:p>
    <w:p>
      <w:r>
        <w:rPr>
          <w:b/>
        </w:rPr>
        <w:t xml:space="preserve">Kysymys 1</w:t>
      </w:r>
    </w:p>
    <w:p>
      <w:r>
        <w:t xml:space="preserve">Kuinka monta liikkuvaa elintarvikemyyjää toimii New Yorkissa?</w:t>
      </w:r>
    </w:p>
    <w:p>
      <w:r>
        <w:rPr>
          <w:b/>
        </w:rPr>
        <w:t xml:space="preserve">Kysymys 2</w:t>
      </w:r>
    </w:p>
    <w:p>
      <w:r>
        <w:t xml:space="preserve">Kuinka monta ravintolaa New Yorkissa on?</w:t>
      </w:r>
    </w:p>
    <w:p>
      <w:r>
        <w:rPr>
          <w:b/>
        </w:rPr>
        <w:t xml:space="preserve">Kysymys 3</w:t>
      </w:r>
    </w:p>
    <w:p>
      <w:r>
        <w:t xml:space="preserve">Mikä viranomainen tarkastaa New Yorkin ravintoloita?</w:t>
      </w:r>
    </w:p>
    <w:p>
      <w:r>
        <w:rPr>
          <w:b/>
        </w:rPr>
        <w:t xml:space="preserve">Kysymys 4</w:t>
      </w:r>
    </w:p>
    <w:p>
      <w:r>
        <w:t xml:space="preserve">Kuinka monta fine dining -ravintolaa New Yorkissa on Michelinin mukaan?</w:t>
      </w:r>
    </w:p>
    <w:p>
      <w:r>
        <w:rPr>
          <w:b/>
        </w:rPr>
        <w:t xml:space="preserve">Tekstin numero 104</w:t>
      </w:r>
    </w:p>
    <w:p>
      <w:r>
        <w:t xml:space="preserve">New York Cityssä sijaitsevat National Football Leaguen, Major League Baseballin, National Basketball Associationin, National Hockey Leaguen ja </w:t>
      </w:r>
      <w:r>
        <w:rPr>
          <w:color w:val="A9A9A9"/>
        </w:rPr>
        <w:t xml:space="preserve">Major League Soccerin </w:t>
      </w:r>
      <w:r>
        <w:t xml:space="preserve">päämajat</w:t>
      </w:r>
      <w:r>
        <w:t xml:space="preserve">. </w:t>
      </w:r>
      <w:r>
        <w:t xml:space="preserve">New Yorkin pääkaupunkiseudulla on eniten urheilujoukkueita näissä </w:t>
      </w:r>
      <w:r>
        <w:rPr>
          <w:color w:val="DCDCDC"/>
        </w:rPr>
        <w:t xml:space="preserve">viidessä </w:t>
      </w:r>
      <w:r>
        <w:t xml:space="preserve">ammattilaisliigassa. Ammattilaisurheiluun osallistuminen kaupungissa on edeltänyt kaikkia ammattilaisliigoja, ja kaupungissa on ollut jatkuvasti ammattilaisurheilua Brooklyn Dodgersin syntymästä lähtien vuonna </w:t>
      </w:r>
      <w:r>
        <w:rPr>
          <w:color w:val="2F4F4F"/>
        </w:rPr>
        <w:t xml:space="preserve">1882</w:t>
      </w:r>
      <w:r>
        <w:t xml:space="preserve">. </w:t>
      </w:r>
      <w:r>
        <w:t xml:space="preserve">Kaupunki on isännöinyt yli </w:t>
      </w:r>
      <w:r>
        <w:rPr>
          <w:color w:val="556B2F"/>
        </w:rPr>
        <w:t xml:space="preserve">neljääkymmentä </w:t>
      </w:r>
      <w:r>
        <w:t xml:space="preserve">suurta ammattilaisjoukkuetta näissä viidessä urheilulajissa ja niiden kilpailijaliigoissa, sekä nykyisissä että historiallisissa</w:t>
      </w:r>
      <w:r>
        <w:rPr>
          <w:color w:val="556B2F"/>
        </w:rPr>
        <w:t xml:space="preserve">.</w:t>
      </w:r>
      <w:r>
        <w:t xml:space="preserve"> Neljä maailman kymmenestä kalleimmasta stadionista (</w:t>
      </w:r>
      <w:r>
        <w:rPr>
          <w:color w:val="6B8E23"/>
        </w:rPr>
        <w:t xml:space="preserve">MetLife Stadium, uusi Yankee Stadium, Madison Square Garden ja Citi Field</w:t>
      </w:r>
      <w:r>
        <w:t xml:space="preserve">) sijaitsee New Yorkin metropolialueella. Madison Square Garden, sen edeltäjä, sekä </w:t>
      </w:r>
      <w:r>
        <w:rPr>
          <w:color w:val="A0522D"/>
        </w:rPr>
        <w:t xml:space="preserve">alkuperäinen Yankee Stadium ja Ebbets Field </w:t>
      </w:r>
      <w:r>
        <w:t xml:space="preserve">ovat maailman tunnetuimpia urheilupaikkoja, joista kahta jälkimmäistä on muistettu Yhdysvaltain postimerkeillä.</w:t>
      </w:r>
    </w:p>
    <w:p>
      <w:r>
        <w:rPr>
          <w:b/>
        </w:rPr>
        <w:t xml:space="preserve">Kysymys 0</w:t>
      </w:r>
    </w:p>
    <w:p>
      <w:r>
        <w:t xml:space="preserve">Minä vuonna perustettiin Brooklyn Dodgers?</w:t>
      </w:r>
    </w:p>
    <w:p>
      <w:r>
        <w:rPr>
          <w:b/>
        </w:rPr>
        <w:t xml:space="preserve">Kysymys 1</w:t>
      </w:r>
    </w:p>
    <w:p>
      <w:r>
        <w:t xml:space="preserve">Mitkä neljä maailman kalleinta stadionia sijaitsevat New Yorkissa?</w:t>
      </w:r>
    </w:p>
    <w:p>
      <w:r>
        <w:rPr>
          <w:b/>
        </w:rPr>
        <w:t xml:space="preserve">Kysymys 2</w:t>
      </w:r>
    </w:p>
    <w:p>
      <w:r>
        <w:t xml:space="preserve">Mitkä kaksi New Yorkin urheilustadionia olivat esillä Yhdysvaltain postimerkeissä?</w:t>
      </w:r>
    </w:p>
    <w:p>
      <w:r>
        <w:rPr>
          <w:b/>
        </w:rPr>
        <w:t xml:space="preserve">Kysymys 3</w:t>
      </w:r>
    </w:p>
    <w:p>
      <w:r>
        <w:t xml:space="preserve">Minä vuonna Brooklyn Dodgers perustettiin?</w:t>
      </w:r>
    </w:p>
    <w:p>
      <w:r>
        <w:rPr>
          <w:b/>
        </w:rPr>
        <w:t xml:space="preserve">Kysymys 4</w:t>
      </w:r>
    </w:p>
    <w:p>
      <w:r>
        <w:t xml:space="preserve">Minkä ammattilaisjalkapallojärjestön pääkonttori sijaitsee New Yorkissa?</w:t>
      </w:r>
    </w:p>
    <w:p>
      <w:r>
        <w:rPr>
          <w:b/>
        </w:rPr>
        <w:t xml:space="preserve">Kysymys 5</w:t>
      </w:r>
    </w:p>
    <w:p>
      <w:r>
        <w:t xml:space="preserve">Kuinka monen ammattiurheiluliigan päämaja on New Yorkissa?</w:t>
      </w:r>
    </w:p>
    <w:p>
      <w:r>
        <w:rPr>
          <w:b/>
        </w:rPr>
        <w:t xml:space="preserve">Kysymys 6</w:t>
      </w:r>
    </w:p>
    <w:p>
      <w:r>
        <w:t xml:space="preserve">Kuinka monta suurta ammattilaisurheilujoukkuetta on aikoinaan toiminut New Yorkissa?</w:t>
      </w:r>
    </w:p>
    <w:p>
      <w:r>
        <w:rPr>
          <w:b/>
        </w:rPr>
        <w:t xml:space="preserve">Tekstin numero 105</w:t>
      </w:r>
    </w:p>
    <w:p>
      <w:r>
        <w:t xml:space="preserve">New Yorkia on kuvattu "</w:t>
      </w:r>
      <w:r>
        <w:rPr>
          <w:color w:val="A9A9A9"/>
        </w:rPr>
        <w:t xml:space="preserve">baseballin </w:t>
      </w:r>
      <w:r>
        <w:t xml:space="preserve">pääkaupungiksi</w:t>
      </w:r>
      <w:r>
        <w:t xml:space="preserve">". </w:t>
      </w:r>
      <w:r>
        <w:t xml:space="preserve">Newyorkilaiset joukkueet </w:t>
      </w:r>
      <w:r>
        <w:t xml:space="preserve">ovat </w:t>
      </w:r>
      <w:r>
        <w:t xml:space="preserve">voittaneet </w:t>
      </w:r>
      <w:r>
        <w:t xml:space="preserve">Major </w:t>
      </w:r>
      <w:r>
        <w:rPr>
          <w:color w:val="DCDCDC"/>
        </w:rPr>
        <w:t xml:space="preserve">35</w:t>
      </w:r>
      <w:r>
        <w:t xml:space="preserve">League Baseballin World Series -sarjat ja </w:t>
      </w:r>
      <w:r>
        <w:t xml:space="preserve">mestaruuskilpailut</w:t>
      </w:r>
      <w:r>
        <w:rPr>
          <w:color w:val="2F4F4F"/>
        </w:rPr>
        <w:t xml:space="preserve">73</w:t>
      </w:r>
      <w:r>
        <w:t xml:space="preserve">. Se on yksi viidestä metropolialueesta (Los Angeles, Chicago, Baltimore-Washington ja San Francisco Bay Area ovat muut), joilla on </w:t>
      </w:r>
      <w:r>
        <w:rPr>
          <w:color w:val="556B2F"/>
        </w:rPr>
        <w:t xml:space="preserve">kaksi </w:t>
      </w:r>
      <w:r>
        <w:t xml:space="preserve">baseballjoukkuetta. Lisäksi on ollut </w:t>
      </w:r>
      <w:r>
        <w:t xml:space="preserve">World</w:t>
      </w:r>
      <w:r>
        <w:rPr>
          <w:color w:val="6B8E23"/>
        </w:rPr>
        <w:t xml:space="preserve">14</w:t>
      </w:r>
      <w:r>
        <w:t xml:space="preserve"> Series -sarjoja, joissa kaksi newyorkilaista joukkuetta on pelannut toisiaan vastaan, mikä tunnetaan nimellä </w:t>
      </w:r>
      <w:r>
        <w:rPr>
          <w:color w:val="A0522D"/>
        </w:rPr>
        <w:t xml:space="preserve">Subway Series </w:t>
      </w:r>
      <w:r>
        <w:t xml:space="preserve">ja tapahtui viimeksi vuonna 2000. Missään muussa suurkaupungissa näin on tapahtunut useammin kuin kerran (Chicagossa vuonna 1906, St. Louisissa vuonna 1944 ja San Franciscon lahden alueella vuonna 1989). Kaupungin kaksi nykyistä Major League Baseball -joukkuetta ovat New York Mets, joka pelaa Queensissa sijaitsevalla Citi Fieldillä, ja New York Yankees, joka pelaa Bronxissa sijaitsevalla Yankee Stadiumilla, jotka pelaavat joka runkosarjassa kuusi ottelua, joita on alettu kutsua myös Subway Seriesiksi. Yankees on voittanut ennätykselliset 27 mestaruutta, kun taas Mets on voittanut World Seriesin kahdesti. Kaupungissa pelasivat aikoinaan myös Brooklyn Dodgers (nykyisin Los Angeles Dodgers), joka voitti World Seriesin kerran, ja New York Giants (nykyisin San Francisco Giants), joka voitti World Seriesin viisi kertaa. Molemmat joukkueet muuttivat Kaliforniaan vuonna 1958. Kaupungissa on myös kaksi Minor League Baseball -joukkuetta, Brooklyn Cyclones ja Staten Island Yankees.</w:t>
      </w:r>
    </w:p>
    <w:p>
      <w:r>
        <w:rPr>
          <w:b/>
        </w:rPr>
        <w:t xml:space="preserve">Kysymys 0</w:t>
      </w:r>
    </w:p>
    <w:p>
      <w:r>
        <w:t xml:space="preserve">NYC tunnetaan minkä urheilulajin pääkaupunkina?</w:t>
      </w:r>
    </w:p>
    <w:p>
      <w:r>
        <w:rPr>
          <w:b/>
        </w:rPr>
        <w:t xml:space="preserve">Kysymys 1</w:t>
      </w:r>
    </w:p>
    <w:p>
      <w:r>
        <w:t xml:space="preserve">Kuinka monta Major League Baseballin World Series -sarjaa NYC:n joukkueet ovat voittaneet?</w:t>
      </w:r>
    </w:p>
    <w:p>
      <w:r>
        <w:rPr>
          <w:b/>
        </w:rPr>
        <w:t xml:space="preserve">Kysymys 2</w:t>
      </w:r>
    </w:p>
    <w:p>
      <w:r>
        <w:t xml:space="preserve">Se on yksi viidestä alueesta, joilla on kaksi joukkuetta mitä urheilulajia?</w:t>
      </w:r>
    </w:p>
    <w:p>
      <w:r>
        <w:rPr>
          <w:b/>
        </w:rPr>
        <w:t xml:space="preserve">Kysymys 3</w:t>
      </w:r>
    </w:p>
    <w:p>
      <w:r>
        <w:t xml:space="preserve">Kuinka monta pienen luokan baseball-joukkuetta on NYC:ssä?</w:t>
      </w:r>
    </w:p>
    <w:p>
      <w:r>
        <w:rPr>
          <w:b/>
        </w:rPr>
        <w:t xml:space="preserve">Kysymys 4</w:t>
      </w:r>
    </w:p>
    <w:p>
      <w:r>
        <w:t xml:space="preserve">Kuinka monta World Series -sarjaa New Yorkin joukkueet ovat voittaneet?</w:t>
      </w:r>
    </w:p>
    <w:p>
      <w:r>
        <w:rPr>
          <w:b/>
        </w:rPr>
        <w:t xml:space="preserve">Kysymys 5</w:t>
      </w:r>
    </w:p>
    <w:p>
      <w:r>
        <w:t xml:space="preserve">Kuinka monta baseballin Major League -liigan mestaruutta New Yorkin joukkueet ovat voittaneet?</w:t>
      </w:r>
    </w:p>
    <w:p>
      <w:r>
        <w:rPr>
          <w:b/>
        </w:rPr>
        <w:t xml:space="preserve">Kysymys 6</w:t>
      </w:r>
    </w:p>
    <w:p>
      <w:r>
        <w:t xml:space="preserve">Kuinka monta baseball-ammattilaisjoukkuetta sijaitsee New Yorkissa?</w:t>
      </w:r>
    </w:p>
    <w:p>
      <w:r>
        <w:rPr>
          <w:b/>
        </w:rPr>
        <w:t xml:space="preserve">Kysymys 7</w:t>
      </w:r>
    </w:p>
    <w:p>
      <w:r>
        <w:t xml:space="preserve">Kuinka monta kertaa kaksi newyorkilaista joukkuetta on pelannut toisiaan vastaan World Seriesissä?</w:t>
      </w:r>
    </w:p>
    <w:p>
      <w:r>
        <w:rPr>
          <w:b/>
        </w:rPr>
        <w:t xml:space="preserve">Kysymys 8</w:t>
      </w:r>
    </w:p>
    <w:p>
      <w:r>
        <w:t xml:space="preserve">Mikä on lempinimi World Series -sarjalle, jossa kaksi newyorkilaista joukkuetta pelaa toisiaan vastaan?</w:t>
      </w:r>
    </w:p>
    <w:p>
      <w:r>
        <w:rPr>
          <w:b/>
        </w:rPr>
        <w:t xml:space="preserve">Tekstin numero 106</w:t>
      </w:r>
    </w:p>
    <w:p>
      <w:r>
        <w:t xml:space="preserve">Kaupunki on edustettuna National Football League </w:t>
      </w:r>
      <w:r>
        <w:rPr>
          <w:color w:val="A9A9A9"/>
        </w:rPr>
        <w:t xml:space="preserve">New York Giants </w:t>
      </w:r>
      <w:r>
        <w:t xml:space="preserve">ja New York Jets, vaikka molemmat joukkueet pelata kotiotteluitaan </w:t>
      </w:r>
      <w:r>
        <w:rPr>
          <w:color w:val="DCDCDC"/>
        </w:rPr>
        <w:t xml:space="preserve">MetLife Stadium </w:t>
      </w:r>
      <w:r>
        <w:t xml:space="preserve">läheisessä </w:t>
      </w:r>
      <w:r>
        <w:rPr>
          <w:color w:val="2F4F4F"/>
        </w:rPr>
        <w:t xml:space="preserve">East Rutherford, New Jersey</w:t>
      </w:r>
      <w:r>
        <w:t xml:space="preserve">, joka isännöi </w:t>
      </w:r>
      <w:r>
        <w:rPr>
          <w:color w:val="556B2F"/>
        </w:rPr>
        <w:t xml:space="preserve">Super Bowl XLVIII </w:t>
      </w:r>
      <w:r>
        <w:t xml:space="preserve">vuonna</w:t>
      </w:r>
      <w:r>
        <w:rPr>
          <w:color w:val="6B8E23"/>
        </w:rPr>
        <w:t xml:space="preserve">2014</w:t>
      </w:r>
      <w:r>
        <w:t xml:space="preserve"> .</w:t>
      </w:r>
    </w:p>
    <w:p>
      <w:r>
        <w:rPr>
          <w:b/>
        </w:rPr>
        <w:t xml:space="preserve">Kysymys 0</w:t>
      </w:r>
    </w:p>
    <w:p>
      <w:r>
        <w:t xml:space="preserve">New York Giantsin ja New York Jetsin kohtaaminen tapahtuu millä stadionilla New Yorkissa?</w:t>
      </w:r>
    </w:p>
    <w:p>
      <w:r>
        <w:rPr>
          <w:b/>
        </w:rPr>
        <w:t xml:space="preserve">Kysymys 1</w:t>
      </w:r>
    </w:p>
    <w:p>
      <w:r>
        <w:t xml:space="preserve">Milloin viimeisin jalkapallon Superbowl järjestettiin New Yorkissa?</w:t>
      </w:r>
    </w:p>
    <w:p>
      <w:r>
        <w:rPr>
          <w:b/>
        </w:rPr>
        <w:t xml:space="preserve">Kysymys 2</w:t>
      </w:r>
    </w:p>
    <w:p>
      <w:r>
        <w:t xml:space="preserve">Mikä NFL-joukkue New York Jetsin lisäksi sijaitsee New Yorkissa?</w:t>
      </w:r>
    </w:p>
    <w:p>
      <w:r>
        <w:rPr>
          <w:b/>
        </w:rPr>
        <w:t xml:space="preserve">Kysymys 3</w:t>
      </w:r>
    </w:p>
    <w:p>
      <w:r>
        <w:t xml:space="preserve">Millä stadionilla New York Jets pelaa?</w:t>
      </w:r>
    </w:p>
    <w:p>
      <w:r>
        <w:rPr>
          <w:b/>
        </w:rPr>
        <w:t xml:space="preserve">Kysymys 4</w:t>
      </w:r>
    </w:p>
    <w:p>
      <w:r>
        <w:t xml:space="preserve">Missä kaupungissa MetLife Stadium sijaitsee?</w:t>
      </w:r>
    </w:p>
    <w:p>
      <w:r>
        <w:rPr>
          <w:b/>
        </w:rPr>
        <w:t xml:space="preserve">Kysymys 5</w:t>
      </w:r>
    </w:p>
    <w:p>
      <w:r>
        <w:t xml:space="preserve">Mikä Super Bowl pelattiin MetLife Stadiumilla?</w:t>
      </w:r>
    </w:p>
    <w:p>
      <w:r>
        <w:rPr>
          <w:b/>
        </w:rPr>
        <w:t xml:space="preserve">Kysymys 6</w:t>
      </w:r>
    </w:p>
    <w:p>
      <w:r>
        <w:t xml:space="preserve">Minä vuonna Super Bowl pelattiin MetLife Stadiumilla?</w:t>
      </w:r>
    </w:p>
    <w:p>
      <w:r>
        <w:rPr>
          <w:b/>
        </w:rPr>
        <w:t xml:space="preserve">Tekstin numero 107</w:t>
      </w:r>
    </w:p>
    <w:p>
      <w:r>
        <w:rPr>
          <w:color w:val="DCDCDC"/>
        </w:rPr>
        <w:t xml:space="preserve">New York Islanders </w:t>
      </w:r>
      <w:r>
        <w:rPr>
          <w:color w:val="A9A9A9"/>
        </w:rPr>
        <w:t xml:space="preserve">ja New York Rangers </w:t>
      </w:r>
      <w:r>
        <w:t xml:space="preserve">edustavat kaupunkia National </w:t>
      </w:r>
      <w:r>
        <w:rPr>
          <w:color w:val="2F4F4F"/>
        </w:rPr>
        <w:t xml:space="preserve">Hockey </w:t>
      </w:r>
      <w:r>
        <w:t xml:space="preserve">Leaguessa</w:t>
      </w:r>
      <w:r>
        <w:rPr>
          <w:color w:val="A9A9A9"/>
        </w:rPr>
        <w:t xml:space="preserve">.</w:t>
      </w:r>
      <w:r>
        <w:t xml:space="preserve"> Pääkaupunkiseudulla pelaa myös New Jersey Devils, joka pelaa läheisessä </w:t>
      </w:r>
      <w:r>
        <w:rPr>
          <w:color w:val="556B2F"/>
        </w:rPr>
        <w:t xml:space="preserve">Newarkissa</w:t>
      </w:r>
      <w:r>
        <w:rPr>
          <w:color w:val="6B8E23"/>
        </w:rPr>
        <w:t xml:space="preserve">, New Jerseyssä</w:t>
      </w:r>
      <w:r>
        <w:t xml:space="preserve">.</w:t>
      </w:r>
    </w:p>
    <w:p>
      <w:r>
        <w:rPr>
          <w:b/>
        </w:rPr>
        <w:t xml:space="preserve">Kysymys 0</w:t>
      </w:r>
    </w:p>
    <w:p>
      <w:r>
        <w:t xml:space="preserve">New Yorkissa on kaksi jääkiekkojoukkuetta. Mitkä ne ovat?</w:t>
      </w:r>
    </w:p>
    <w:p>
      <w:r>
        <w:rPr>
          <w:b/>
        </w:rPr>
        <w:t xml:space="preserve">Kysymys 1</w:t>
      </w:r>
    </w:p>
    <w:p>
      <w:r>
        <w:t xml:space="preserve">Missä kaupungissa New Jersey Devilsin jääkiekkojoukkue pelaa?</w:t>
      </w:r>
    </w:p>
    <w:p>
      <w:r>
        <w:rPr>
          <w:b/>
        </w:rPr>
        <w:t xml:space="preserve">Kysymys 2</w:t>
      </w:r>
    </w:p>
    <w:p>
      <w:r>
        <w:t xml:space="preserve">Missä kaupungissa New Jersey Devils sijaitsee?</w:t>
      </w:r>
    </w:p>
    <w:p>
      <w:r>
        <w:rPr>
          <w:b/>
        </w:rPr>
        <w:t xml:space="preserve">Kysymys 3</w:t>
      </w:r>
    </w:p>
    <w:p>
      <w:r>
        <w:t xml:space="preserve">Mitä urheilulajia New York Rangers pelaa?</w:t>
      </w:r>
    </w:p>
    <w:p>
      <w:r>
        <w:rPr>
          <w:b/>
        </w:rPr>
        <w:t xml:space="preserve">Kysymys 4</w:t>
      </w:r>
    </w:p>
    <w:p>
      <w:r>
        <w:t xml:space="preserve">Mikä NHL-sarja New York Rangersin lisäksi sijaitsee New Yorkissa?</w:t>
      </w:r>
    </w:p>
    <w:p>
      <w:r>
        <w:rPr>
          <w:b/>
        </w:rPr>
        <w:t xml:space="preserve">Tekstin numero 108</w:t>
      </w:r>
    </w:p>
    <w:p>
      <w:r>
        <w:t xml:space="preserve">Kaupungin National Basketball Association -joukkueet ovat </w:t>
      </w:r>
      <w:r>
        <w:rPr>
          <w:color w:val="A9A9A9"/>
        </w:rPr>
        <w:t xml:space="preserve">Brooklyn Nets ja </w:t>
      </w:r>
      <w:r>
        <w:rPr>
          <w:color w:val="DCDCDC"/>
        </w:rPr>
        <w:t xml:space="preserve">New York Knicks, </w:t>
      </w:r>
      <w:r>
        <w:t xml:space="preserve">kun taas </w:t>
      </w:r>
      <w:r>
        <w:rPr>
          <w:color w:val="2F4F4F"/>
        </w:rPr>
        <w:t xml:space="preserve">New York Liberty </w:t>
      </w:r>
      <w:r>
        <w:t xml:space="preserve">on kaupungin naisten National Basketball Association -joukkue. </w:t>
      </w:r>
      <w:r>
        <w:t xml:space="preserve">Ensimmäinen kansallinen yliopistotason koripallomestaruuskilpailu, </w:t>
      </w:r>
      <w:r>
        <w:rPr>
          <w:color w:val="556B2F"/>
        </w:rPr>
        <w:t xml:space="preserve">National Invitation Tournament</w:t>
      </w:r>
      <w:r>
        <w:t xml:space="preserve">, järjestettiin New Yorkissa vuonna </w:t>
      </w:r>
      <w:r>
        <w:t xml:space="preserve">ja se pidetään </w:t>
      </w:r>
      <w:r>
        <w:rPr>
          <w:color w:val="6B8E23"/>
        </w:rPr>
        <w:t xml:space="preserve">1938</w:t>
      </w:r>
      <w:r>
        <w:t xml:space="preserve">edelleen kaupungissa. Kaupunki on tunnettu yhteyksistään koripalloon, jota paikalliset nuoret pelaavat lähes kaikissa kaupungin puistoissa, ja monet heistä ovat jatkaneet pelaamista suurissa yliopisto-ohjelmissa ja NBA:ssa.</w:t>
      </w:r>
    </w:p>
    <w:p>
      <w:r>
        <w:rPr>
          <w:b/>
        </w:rPr>
        <w:t xml:space="preserve">Kysymys 0</w:t>
      </w:r>
    </w:p>
    <w:p>
      <w:r>
        <w:t xml:space="preserve">Mitkä kaksi koripallomaajoukkuetta pelaavat New Yorkissa?</w:t>
      </w:r>
    </w:p>
    <w:p>
      <w:r>
        <w:rPr>
          <w:b/>
        </w:rPr>
        <w:t xml:space="preserve">Kysymys 1</w:t>
      </w:r>
    </w:p>
    <w:p>
      <w:r>
        <w:t xml:space="preserve">Mikä on New Yorkin naisten koripallojoukkueen nimi?</w:t>
      </w:r>
    </w:p>
    <w:p>
      <w:r>
        <w:rPr>
          <w:b/>
        </w:rPr>
        <w:t xml:space="preserve">Kysymys 2</w:t>
      </w:r>
    </w:p>
    <w:p>
      <w:r>
        <w:t xml:space="preserve">Ensimmäinen yliopistokoripallon mestaruuskilpailu järjestettiin NYC:ssä minä vuonna?</w:t>
      </w:r>
    </w:p>
    <w:p>
      <w:r>
        <w:rPr>
          <w:b/>
        </w:rPr>
        <w:t xml:space="preserve">Kysymys 3</w:t>
      </w:r>
    </w:p>
    <w:p>
      <w:r>
        <w:t xml:space="preserve">Minkä naisten koripalloliiton joukkueen kotipaikka on New York?</w:t>
      </w:r>
    </w:p>
    <w:p>
      <w:r>
        <w:rPr>
          <w:b/>
        </w:rPr>
        <w:t xml:space="preserve">Kysymys 4</w:t>
      </w:r>
    </w:p>
    <w:p>
      <w:r>
        <w:t xml:space="preserve">Mikä on New Yorkissa järjestettävien yliopistojen koripallomestaruuskilpailujen nimi?</w:t>
      </w:r>
    </w:p>
    <w:p>
      <w:r>
        <w:rPr>
          <w:b/>
        </w:rPr>
        <w:t xml:space="preserve">Kysymys 5</w:t>
      </w:r>
    </w:p>
    <w:p>
      <w:r>
        <w:t xml:space="preserve">Minä vuonna oli ensimmäinen kansallinen kutsuturnaus?</w:t>
      </w:r>
    </w:p>
    <w:p>
      <w:r>
        <w:rPr>
          <w:b/>
        </w:rPr>
        <w:t xml:space="preserve">Kysymys 6</w:t>
      </w:r>
    </w:p>
    <w:p>
      <w:r>
        <w:t xml:space="preserve">Mikä NBA-joukkue sijaitsee Brooklyn Netsin lisäksi New Yorkissa?</w:t>
      </w:r>
    </w:p>
    <w:p>
      <w:r>
        <w:rPr>
          <w:b/>
        </w:rPr>
        <w:t xml:space="preserve">Tekstin numero 109</w:t>
      </w:r>
    </w:p>
    <w:p>
      <w:r>
        <w:t xml:space="preserve">Vuosittaiset </w:t>
      </w:r>
      <w:r>
        <w:rPr>
          <w:color w:val="A9A9A9"/>
        </w:rPr>
        <w:t xml:space="preserve">Yhdysvaltain avoimet tennismestaruuskilpailut ovat </w:t>
      </w:r>
      <w:r>
        <w:t xml:space="preserve">yksi maailman neljästä Grand Slam -tennisturnauksesta, ja ne järjestetään National Tennis Centerissä Flushing Meadows-Corona Parkissa, </w:t>
      </w:r>
      <w:r>
        <w:rPr>
          <w:color w:val="DCDCDC"/>
        </w:rPr>
        <w:t xml:space="preserve">Queensissa</w:t>
      </w:r>
      <w:r>
        <w:t xml:space="preserve">. </w:t>
      </w:r>
      <w:r>
        <w:t xml:space="preserve">New Yorkin maraton on yksi maailman suurimmista, ja vuosien 2004-2006 tapahtumat pitävät hallussaan kolmea ensimmäistä sijaa maratoneista, joissa on eniten maaliin tulleita, mukaan lukien </w:t>
      </w:r>
      <w:r>
        <w:t xml:space="preserve">vuonna 2006 maaliin tulleet</w:t>
      </w:r>
      <w:r>
        <w:rPr>
          <w:color w:val="2F4F4F"/>
        </w:rPr>
        <w:t xml:space="preserve">37,866</w:t>
      </w:r>
      <w:r>
        <w:rPr>
          <w:color w:val="556B2F"/>
        </w:rPr>
        <w:t xml:space="preserve">. Millrose Games </w:t>
      </w:r>
      <w:r>
        <w:t xml:space="preserve">on vuosittainen yleisurheilukilpailu, jonka päälajina on Wanamaker Mile. Nyrkkeily on myös näkyvä osa kaupungin urheilukenttää, ja </w:t>
      </w:r>
      <w:r>
        <w:rPr>
          <w:color w:val="6B8E23"/>
        </w:rPr>
        <w:t xml:space="preserve">Madison Square Gardenissa</w:t>
      </w:r>
      <w:r>
        <w:t xml:space="preserve"> järjestetään </w:t>
      </w:r>
      <w:r>
        <w:t xml:space="preserve">vuosittain </w:t>
      </w:r>
      <w:r>
        <w:t xml:space="preserve">tapahtumia, kuten Amateur Boxing Golden Gloves. </w:t>
      </w:r>
      <w:r>
        <w:t xml:space="preserve">Kaupunkia pidetään myös </w:t>
      </w:r>
      <w:r>
        <w:rPr>
          <w:color w:val="A0522D"/>
        </w:rPr>
        <w:t xml:space="preserve">Belmont Stakesin </w:t>
      </w:r>
      <w:r>
        <w:t xml:space="preserve">isäntänä</w:t>
      </w:r>
      <w:r>
        <w:t xml:space="preserve">, joka on viimeinen, pisin ja vanhin hevosurheilun Triple Crown -kilpailuista ja joka järjestetään aivan kaupungin rajan takana Belmont Parkissa kesäkuun ensimmäisenä tai toisena sunnuntaina. Kaupunki isännöi myös vuoden 1932 U.S. Open -golfkisoja sekä vuosien </w:t>
      </w:r>
      <w:r>
        <w:rPr>
          <w:color w:val="228B22"/>
        </w:rPr>
        <w:t xml:space="preserve">1930 ja 1939 </w:t>
      </w:r>
      <w:r>
        <w:t xml:space="preserve">PGA Championships -kilpailuja, ja se on toiminut molempien tapahtumien isäntäkaupunkina useaan otteeseen, erityisesti läheisellä Winged Foot Golf Clubilla.</w:t>
      </w:r>
    </w:p>
    <w:p>
      <w:r>
        <w:rPr>
          <w:b/>
        </w:rPr>
        <w:t xml:space="preserve">Kysymys 0</w:t>
      </w:r>
    </w:p>
    <w:p>
      <w:r>
        <w:t xml:space="preserve">Missä New Yorkin kaupunginosassa järjestetään US Open -tennismestaruuskilpailut?</w:t>
      </w:r>
    </w:p>
    <w:p>
      <w:r>
        <w:rPr>
          <w:b/>
        </w:rPr>
        <w:t xml:space="preserve">Kysymys 1</w:t>
      </w:r>
    </w:p>
    <w:p>
      <w:r>
        <w:t xml:space="preserve">Wanamaker Mile on minkä vuosittaisen yleisurheilukokouksen tapahtuma?</w:t>
      </w:r>
    </w:p>
    <w:p>
      <w:r>
        <w:rPr>
          <w:b/>
        </w:rPr>
        <w:t xml:space="preserve">Kysymys 2</w:t>
      </w:r>
    </w:p>
    <w:p>
      <w:r>
        <w:t xml:space="preserve">Yhdysvaltojen vanhimmat ja pisimmät hevoskilpailut sijaitsevat NYC:ssä ja ovat nimeltään mitä?</w:t>
      </w:r>
    </w:p>
    <w:p>
      <w:r>
        <w:rPr>
          <w:b/>
        </w:rPr>
        <w:t xml:space="preserve">Kysymys 3</w:t>
      </w:r>
    </w:p>
    <w:p>
      <w:r>
        <w:t xml:space="preserve">Minä vuonna NYC isännöi PGA-golfin mestaruuskilpailuja?</w:t>
      </w:r>
    </w:p>
    <w:p>
      <w:r>
        <w:rPr>
          <w:b/>
        </w:rPr>
        <w:t xml:space="preserve">Kysymys 4</w:t>
      </w:r>
    </w:p>
    <w:p>
      <w:r>
        <w:t xml:space="preserve">Amatöörinyrkkeilyn Golden Gloves -kilpailut järjestetään missä paikassa New Yorkissa?</w:t>
      </w:r>
    </w:p>
    <w:p>
      <w:r>
        <w:rPr>
          <w:b/>
        </w:rPr>
        <w:t xml:space="preserve">Kysymys 5</w:t>
      </w:r>
    </w:p>
    <w:p>
      <w:r>
        <w:t xml:space="preserve">Missä kaupunginosassa National Tennis Center sijaitsee?</w:t>
      </w:r>
    </w:p>
    <w:p>
      <w:r>
        <w:rPr>
          <w:b/>
        </w:rPr>
        <w:t xml:space="preserve">Kysymys 6</w:t>
      </w:r>
    </w:p>
    <w:p>
      <w:r>
        <w:t xml:space="preserve">Mikä tenniksen Grand Slam -tapahtuma järjestetään National Tennis Centerissä?</w:t>
      </w:r>
    </w:p>
    <w:p>
      <w:r>
        <w:rPr>
          <w:b/>
        </w:rPr>
        <w:t xml:space="preserve">Kysymys 7</w:t>
      </w:r>
    </w:p>
    <w:p>
      <w:r>
        <w:t xml:space="preserve">Kuinka moni suoritti New Yorkin maratonin vuonna 2006?</w:t>
      </w:r>
    </w:p>
    <w:p>
      <w:r>
        <w:rPr>
          <w:b/>
        </w:rPr>
        <w:t xml:space="preserve">Kysymys 8</w:t>
      </w:r>
    </w:p>
    <w:p>
      <w:r>
        <w:t xml:space="preserve">Missä vuotuisessa urheilukilpailussa Wanamaker Mile järjestetään?</w:t>
      </w:r>
    </w:p>
    <w:p>
      <w:r>
        <w:rPr>
          <w:b/>
        </w:rPr>
        <w:t xml:space="preserve">Kysymys 9</w:t>
      </w:r>
    </w:p>
    <w:p>
      <w:r>
        <w:t xml:space="preserve">Missä paikassa järjestetään amatöörinyrkkeilyn Golden Gloves?</w:t>
      </w:r>
    </w:p>
    <w:p>
      <w:r>
        <w:rPr>
          <w:b/>
        </w:rPr>
        <w:t xml:space="preserve">Tekstin numero 110</w:t>
      </w:r>
    </w:p>
    <w:p>
      <w:r>
        <w:t xml:space="preserve">Monet urheilulajit liittyvät New Yorkin maahanmuuttajayhteisöihin. </w:t>
      </w:r>
      <w:r>
        <w:rPr>
          <w:color w:val="A9A9A9"/>
        </w:rPr>
        <w:t xml:space="preserve">Stickball</w:t>
      </w:r>
      <w:r>
        <w:t xml:space="preserve">, baseballin katuversio, oli nuorison suosiossa 1930-luvulla, ja </w:t>
      </w:r>
      <w:r>
        <w:rPr>
          <w:color w:val="DCDCDC"/>
        </w:rPr>
        <w:t xml:space="preserve">Bronxissa</w:t>
      </w:r>
      <w:r>
        <w:t xml:space="preserve"> eräs katu </w:t>
      </w:r>
      <w:r>
        <w:t xml:space="preserve">nimettiin </w:t>
      </w:r>
      <w:r>
        <w:rPr>
          <w:color w:val="2F4F4F"/>
        </w:rPr>
        <w:t xml:space="preserve">Stickball Boulevardiksi </w:t>
      </w:r>
      <w:r>
        <w:t xml:space="preserve">2000-luvun lopulla tämän muistoksi.</w:t>
      </w:r>
    </w:p>
    <w:p>
      <w:r>
        <w:rPr>
          <w:b/>
        </w:rPr>
        <w:t xml:space="preserve">Kysymys 0</w:t>
      </w:r>
    </w:p>
    <w:p>
      <w:r>
        <w:t xml:space="preserve">Kaupungin kaduilla pelatun baseballin versio sai lempinimen oli 1930-luvulla?</w:t>
      </w:r>
    </w:p>
    <w:p>
      <w:r>
        <w:rPr>
          <w:b/>
        </w:rPr>
        <w:t xml:space="preserve">Kysymys 1</w:t>
      </w:r>
    </w:p>
    <w:p>
      <w:r>
        <w:t xml:space="preserve">Mikä katu nimettiin uudelleen 2000-luvun lopulla baseballin katuversion muistoksi?</w:t>
      </w:r>
    </w:p>
    <w:p>
      <w:r>
        <w:rPr>
          <w:b/>
        </w:rPr>
        <w:t xml:space="preserve">Kysymys 2</w:t>
      </w:r>
    </w:p>
    <w:p>
      <w:r>
        <w:t xml:space="preserve">Missä kaupunginosassa Stickball Boulevard sijaitsee?</w:t>
      </w:r>
    </w:p>
    <w:p>
      <w:r>
        <w:rPr>
          <w:b/>
        </w:rPr>
        <w:t xml:space="preserve">Tekstin numero 111</w:t>
      </w:r>
    </w:p>
    <w:p>
      <w:r>
        <w:rPr>
          <w:color w:val="A9A9A9"/>
        </w:rPr>
        <w:t xml:space="preserve">New Yorkin</w:t>
      </w:r>
      <w:r>
        <w:t xml:space="preserve"> ikoninen </w:t>
      </w:r>
      <w:r>
        <w:rPr>
          <w:color w:val="A9A9A9"/>
        </w:rPr>
        <w:t xml:space="preserve">metrojärjestelmä </w:t>
      </w:r>
      <w:r>
        <w:t xml:space="preserve">on maailman suurin pikaraitiotiejärjestelmä, kun sitä mitataan käytössä olevien asemien ja</w:t>
      </w:r>
      <w:r>
        <w:rPr>
          <w:color w:val="DCDCDC"/>
        </w:rPr>
        <w:t xml:space="preserve">469</w:t>
      </w:r>
      <w:r>
        <w:t xml:space="preserve"> reittien pituuden mukaan. New Yorkin metro on tunnettu siitä, että lähes koko järjestelmä on avoinna 24 tuntia vuorokaudessa, toisin kuin useimmissa kaupungeissa, kuten Hongkongissa, Lontoossa, Pariisissa, Soulissa ja Tokiossa. New Yorkin metro on myös läntisen pallonpuoliskon vilkkain suurkaupunkien rautatiejärjestelmä, sillä se </w:t>
      </w:r>
      <w:r>
        <w:t xml:space="preserve">kuljetti </w:t>
      </w:r>
      <w:r>
        <w:rPr>
          <w:color w:val="2F4F4F"/>
        </w:rPr>
        <w:t xml:space="preserve">1,75 miljardia </w:t>
      </w:r>
      <w:r>
        <w:t xml:space="preserve">matkustajaa vuonna 2014, ja Grand Central Terminal, josta käytetään myös nimitystä "</w:t>
      </w:r>
      <w:r>
        <w:rPr>
          <w:color w:val="556B2F"/>
        </w:rPr>
        <w:t xml:space="preserve">Grand Central Station"</w:t>
      </w:r>
      <w:r>
        <w:t xml:space="preserve">, on junalaitureiden lukumäärällä mitattuna maailman suurin rautatieasema.</w:t>
      </w:r>
    </w:p>
    <w:p>
      <w:r>
        <w:rPr>
          <w:b/>
        </w:rPr>
        <w:t xml:space="preserve">Kysymys 0</w:t>
      </w:r>
    </w:p>
    <w:p>
      <w:r>
        <w:t xml:space="preserve">Mitä metrojärjestelmää pidetään maailman suurimpana?</w:t>
      </w:r>
    </w:p>
    <w:p>
      <w:r>
        <w:rPr>
          <w:b/>
        </w:rPr>
        <w:t xml:space="preserve">Kysymys 1</w:t>
      </w:r>
    </w:p>
    <w:p>
      <w:r>
        <w:t xml:space="preserve">Kuinka monta asemaa New Yorkin metrojärjestelmässä on?</w:t>
      </w:r>
    </w:p>
    <w:p>
      <w:r>
        <w:rPr>
          <w:b/>
        </w:rPr>
        <w:t xml:space="preserve">Kysymys 2</w:t>
      </w:r>
    </w:p>
    <w:p>
      <w:r>
        <w:t xml:space="preserve">Mikä asema tunnetaan maailman suurimpana rautatieasemana?</w:t>
      </w:r>
    </w:p>
    <w:p>
      <w:r>
        <w:rPr>
          <w:b/>
        </w:rPr>
        <w:t xml:space="preserve">Kysymys 3</w:t>
      </w:r>
    </w:p>
    <w:p>
      <w:r>
        <w:t xml:space="preserve">Kuinka monta ihmistä matkusti New Yorkin metrolla vuonna 2014?</w:t>
      </w:r>
    </w:p>
    <w:p>
      <w:r>
        <w:rPr>
          <w:b/>
        </w:rPr>
        <w:t xml:space="preserve">Kysymys 4</w:t>
      </w:r>
    </w:p>
    <w:p>
      <w:r>
        <w:t xml:space="preserve">Mikä on Grand Central Terminalin lempinimi?</w:t>
      </w:r>
    </w:p>
    <w:p>
      <w:r>
        <w:rPr>
          <w:b/>
        </w:rPr>
        <w:t xml:space="preserve">Tekstin numero 112</w:t>
      </w:r>
    </w:p>
    <w:p>
      <w:r>
        <w:t xml:space="preserve">Julkinen liikenne on New Yorkissa välttämätöntä. </w:t>
      </w:r>
      <w:r>
        <w:rPr>
          <w:color w:val="A9A9A9"/>
        </w:rPr>
        <w:t xml:space="preserve">54.6</w:t>
      </w:r>
      <w:r>
        <w:t xml:space="preserve">Vuonna 2005 </w:t>
      </w:r>
      <w:r>
        <w:rPr>
          <w:color w:val="DCDCDC"/>
        </w:rPr>
        <w:t xml:space="preserve">% </w:t>
      </w:r>
      <w:r>
        <w:t xml:space="preserve">newyorkilaisista kulki työmatkansa joukkoliikennettä käyttäen. Tämä eroaa muusta Yhdysvalloista, jossa noin </w:t>
      </w:r>
      <w:r>
        <w:rPr>
          <w:color w:val="2F4F4F"/>
        </w:rPr>
        <w:t xml:space="preserve">90 prosenttia </w:t>
      </w:r>
      <w:r>
        <w:t xml:space="preserve">työmatkalaisista kulkee työpaikalleen autolla. Yhdysvaltain väestönlaskentatoimiston mukaan New Yorkin asukkaat käyttävät päivittäin keskimäärin </w:t>
      </w:r>
      <w:r>
        <w:t xml:space="preserve">minuuttia</w:t>
      </w:r>
      <w:r>
        <w:rPr>
          <w:color w:val="556B2F"/>
        </w:rPr>
        <w:t xml:space="preserve">38.4</w:t>
      </w:r>
      <w:r>
        <w:t xml:space="preserve"> työmatkoihin, mikä on maan pisin työmatka-aika suurista kaupungeista</w:t>
      </w:r>
      <w:r>
        <w:t xml:space="preserve">.</w:t>
      </w:r>
      <w:r>
        <w:t xml:space="preserve"> New York on ainoa yhdysvaltalainen kaupunki, jossa enemmistöllä (</w:t>
      </w:r>
      <w:r>
        <w:rPr>
          <w:color w:val="6B8E23"/>
        </w:rPr>
        <w:t xml:space="preserve">52 %) </w:t>
      </w:r>
      <w:r>
        <w:t xml:space="preserve">kotitalouksista ei ole autoa; vain</w:t>
      </w:r>
      <w:r>
        <w:rPr>
          <w:color w:val="A0522D"/>
        </w:rPr>
        <w:t xml:space="preserve">22</w:t>
      </w:r>
      <w:r>
        <w:rPr>
          <w:color w:val="228B22"/>
        </w:rPr>
        <w:t xml:space="preserve"> % </w:t>
      </w:r>
      <w:r>
        <w:t xml:space="preserve">manhattanilaisista omistaa auton. Koska newyorkilaiset käyttävät paljon joukkoliikennettä, he käyttävät kotitaloutensa tuloista vähemmän rahaa liikenteeseen kuin maassa keskimäärin ja säästävät vuosittain 19 miljardia dollaria liikenteeseen verrattuna muihin amerikkalaisiin kaupunkilaisiin.</w:t>
      </w:r>
    </w:p>
    <w:p>
      <w:r>
        <w:rPr>
          <w:b/>
        </w:rPr>
        <w:t xml:space="preserve">Kysymys 0</w:t>
      </w:r>
    </w:p>
    <w:p>
      <w:r>
        <w:t xml:space="preserve">Kuinka monta minuuttia keskiverto newyorkilaiselta kestää työmatka?</w:t>
      </w:r>
    </w:p>
    <w:p>
      <w:r>
        <w:rPr>
          <w:b/>
        </w:rPr>
        <w:t xml:space="preserve">Kysymys 1</w:t>
      </w:r>
    </w:p>
    <w:p>
      <w:r>
        <w:t xml:space="preserve">Kuinka monta prosenttia newyorkilaisista käyttää julkisia liikennevälineitä työmatkoihin?</w:t>
      </w:r>
    </w:p>
    <w:p>
      <w:r>
        <w:rPr>
          <w:b/>
        </w:rPr>
        <w:t xml:space="preserve">Kysymys 2</w:t>
      </w:r>
    </w:p>
    <w:p>
      <w:r>
        <w:t xml:space="preserve">Kuinka monta prosenttia Manhattanilla asuvista ihmisistä omistaa auton?</w:t>
      </w:r>
    </w:p>
    <w:p>
      <w:r>
        <w:rPr>
          <w:b/>
        </w:rPr>
        <w:t xml:space="preserve">Kysymys 3</w:t>
      </w:r>
    </w:p>
    <w:p>
      <w:r>
        <w:t xml:space="preserve">Kuinka suuri prosenttiosuus New Yorkin asukkaista käytti vuonna 2005 joukkoliikennettä päästäkseen töihin?</w:t>
      </w:r>
    </w:p>
    <w:p>
      <w:r>
        <w:rPr>
          <w:b/>
        </w:rPr>
        <w:t xml:space="preserve">Kysymys 4</w:t>
      </w:r>
    </w:p>
    <w:p>
      <w:r>
        <w:t xml:space="preserve">Kuinka suuri prosenttiosuus amerikkalaisista kulkee autolla töihin?</w:t>
      </w:r>
    </w:p>
    <w:p>
      <w:r>
        <w:rPr>
          <w:b/>
        </w:rPr>
        <w:t xml:space="preserve">Kysymys 5</w:t>
      </w:r>
    </w:p>
    <w:p>
      <w:r>
        <w:t xml:space="preserve">Kuinka kauan kestää minuutteina ilmaistuna keskimääräiseltä newyorkilaiselta mennä töihin?</w:t>
      </w:r>
    </w:p>
    <w:p>
      <w:r>
        <w:rPr>
          <w:b/>
        </w:rPr>
        <w:t xml:space="preserve">Kysymys 6</w:t>
      </w:r>
    </w:p>
    <w:p>
      <w:r>
        <w:t xml:space="preserve">Kuinka monta prosenttia New Yorkin kotitalouksista ei omista autoa?</w:t>
      </w:r>
    </w:p>
    <w:p>
      <w:r>
        <w:rPr>
          <w:b/>
        </w:rPr>
        <w:t xml:space="preserve">Kysymys 7</w:t>
      </w:r>
    </w:p>
    <w:p>
      <w:r>
        <w:t xml:space="preserve">Kuinka monta prosenttia Manhattanin asukkaista omistaa auton?</w:t>
      </w:r>
    </w:p>
    <w:p>
      <w:r>
        <w:rPr>
          <w:b/>
        </w:rPr>
        <w:t xml:space="preserve">Tekstin numero 113</w:t>
      </w:r>
    </w:p>
    <w:p>
      <w:r>
        <w:t xml:space="preserve">New Yorkin julkinen bussikalusto on Pohjois-Amerikan suurin, ja </w:t>
      </w:r>
      <w:r>
        <w:rPr>
          <w:color w:val="A9A9A9"/>
        </w:rPr>
        <w:t xml:space="preserve">Port Authorityn bussiterminaali</w:t>
      </w:r>
      <w:r>
        <w:t xml:space="preserve">, kaupungin tärkein kaukoliikenteen bussiterminaali, palvelee </w:t>
      </w:r>
      <w:r>
        <w:t xml:space="preserve">busseja</w:t>
      </w:r>
      <w:r>
        <w:rPr>
          <w:color w:val="DCDCDC"/>
        </w:rPr>
        <w:t xml:space="preserve">7,000</w:t>
      </w:r>
      <w:r>
        <w:t xml:space="preserve"> ja </w:t>
      </w:r>
      <w:r>
        <w:t xml:space="preserve">työmatkalaisia</w:t>
      </w:r>
      <w:r>
        <w:rPr>
          <w:color w:val="2F4F4F"/>
        </w:rPr>
        <w:t xml:space="preserve">200,000</w:t>
      </w:r>
      <w:r>
        <w:t xml:space="preserve"> päivittäin, mikä tekee siitä maailman vilkkaimman linja-autoaseman.</w:t>
      </w:r>
    </w:p>
    <w:p>
      <w:r>
        <w:rPr>
          <w:b/>
        </w:rPr>
        <w:t xml:space="preserve">Kysymys 0</w:t>
      </w:r>
    </w:p>
    <w:p>
      <w:r>
        <w:t xml:space="preserve">Mikä on maailman vilkkain linja-autoasema maailmassa?</w:t>
      </w:r>
    </w:p>
    <w:p>
      <w:r>
        <w:rPr>
          <w:b/>
        </w:rPr>
        <w:t xml:space="preserve">Kysymys 1</w:t>
      </w:r>
    </w:p>
    <w:p>
      <w:r>
        <w:t xml:space="preserve">Kuinka monta bussia käy Port Authorityn bussiterminaalissa päivittäin?</w:t>
      </w:r>
    </w:p>
    <w:p>
      <w:r>
        <w:rPr>
          <w:b/>
        </w:rPr>
        <w:t xml:space="preserve">Kysymys 2</w:t>
      </w:r>
    </w:p>
    <w:p>
      <w:r>
        <w:t xml:space="preserve">Kuinka moni newyorkilainen matkustaa bussilla päivittäin?</w:t>
      </w:r>
    </w:p>
    <w:p>
      <w:r>
        <w:rPr>
          <w:b/>
        </w:rPr>
        <w:t xml:space="preserve">Kysymys 3</w:t>
      </w:r>
    </w:p>
    <w:p>
      <w:r>
        <w:t xml:space="preserve">Mikä on New Yorkin tärkein bussiterminaali?</w:t>
      </w:r>
    </w:p>
    <w:p>
      <w:r>
        <w:rPr>
          <w:b/>
        </w:rPr>
        <w:t xml:space="preserve">Tekstin numero 114</w:t>
      </w:r>
    </w:p>
    <w:p>
      <w:r>
        <w:t xml:space="preserve">New Yorkin ilmatila on Yhdysvaltojen vilkkain ja yksi maailman vilkkaimmista lentoliikennekäytävistä. New Yorkin metropolialueen kolme vilkkainta lentoasemaa ovat </w:t>
      </w:r>
      <w:r>
        <w:rPr>
          <w:color w:val="A9A9A9"/>
        </w:rPr>
        <w:t xml:space="preserve">John F. Kennedyn kansainvälinen lentoasema</w:t>
      </w:r>
      <w:r>
        <w:rPr>
          <w:color w:val="DCDCDC"/>
        </w:rPr>
        <w:t xml:space="preserve">, </w:t>
      </w:r>
      <w:r>
        <w:rPr>
          <w:color w:val="2F4F4F"/>
        </w:rPr>
        <w:t xml:space="preserve">Newark Libertyn kansainvälinen lentoasema </w:t>
      </w:r>
      <w:r>
        <w:rPr>
          <w:color w:val="DCDCDC"/>
        </w:rPr>
        <w:t xml:space="preserve">ja LaGuardian lentoasema</w:t>
      </w:r>
      <w:r>
        <w:t xml:space="preserve">. </w:t>
      </w:r>
      <w:r>
        <w:rPr>
          <w:color w:val="556B2F"/>
        </w:rPr>
        <w:t xml:space="preserve">109 miljoonaa </w:t>
      </w:r>
      <w:r>
        <w:t xml:space="preserve">matkustajaa käytti näitä kolmea lentoasemaa vuonna 2012, ja kaupungin ilmatila on maan vilkkain. JFK oli vuonna 2012 Yhdysvaltojen vilkkain ja Newark Liberty neljänneksi vilkkain kansainvälisten lentomatkustajien portti Yhdysvalloissa; vuodesta 2011 lähtien JFK oli Pohjois-Amerikan vilkkain kansainvälisten matkustajien lentokenttä. </w:t>
      </w:r>
      <w:r>
        <w:t xml:space="preserve">New Yorkin ja New Jerseyn satamaviranomaisen (Port Authority of New York and New Jersey) </w:t>
      </w:r>
      <w:r>
        <w:t xml:space="preserve">suunnitelmat matkustajamäärän kasvattamiseksi neljännellä lentoasemalla, New Yorkin </w:t>
      </w:r>
      <w:r>
        <w:rPr>
          <w:color w:val="6B8E23"/>
        </w:rPr>
        <w:t xml:space="preserve">Newburghin </w:t>
      </w:r>
      <w:r>
        <w:t xml:space="preserve">lähellä sijaitsevalla Stewartin kansainvälisellä lentoasemalla, ovat edenneet.</w:t>
      </w:r>
      <w:r>
        <w:t xml:space="preserve"> Heinäkuussa 2015 ilmoitettiin suunnitelmista rakentaa LaGuardian lentoasema kokonaan uudelleen miljardien dollarien hankkeessa, jolla korvataan sen vanhenevat tilat.</w:t>
      </w:r>
    </w:p>
    <w:p>
      <w:r>
        <w:rPr>
          <w:b/>
        </w:rPr>
        <w:t xml:space="preserve">Kysymys 0</w:t>
      </w:r>
    </w:p>
    <w:p>
      <w:r>
        <w:t xml:space="preserve">Mitkä ovat ne kolme lentoasemaa, joiden kautta kulkee eniten ihmisiä New Yorkissa?</w:t>
      </w:r>
    </w:p>
    <w:p>
      <w:r>
        <w:rPr>
          <w:b/>
        </w:rPr>
        <w:t xml:space="preserve">Kysymys 1</w:t>
      </w:r>
    </w:p>
    <w:p>
      <w:r>
        <w:t xml:space="preserve">Mikä on New Yorkin metropolialueen toiseksi vilkkain lentoasema?</w:t>
      </w:r>
    </w:p>
    <w:p>
      <w:r>
        <w:rPr>
          <w:b/>
        </w:rPr>
        <w:t xml:space="preserve">Kysymys 2</w:t>
      </w:r>
    </w:p>
    <w:p>
      <w:r>
        <w:t xml:space="preserve">Millä lentoasemalla kävi vuonna 2011 eniten kansainvälisiä matkustajia Pohjois-Amerikassa?</w:t>
      </w:r>
    </w:p>
    <w:p>
      <w:r>
        <w:rPr>
          <w:b/>
        </w:rPr>
        <w:t xml:space="preserve">Kysymys 3</w:t>
      </w:r>
    </w:p>
    <w:p>
      <w:r>
        <w:t xml:space="preserve">Minkä kaupungin lähellä Stewartin kansainvälinen lentoasema sijaitsee?</w:t>
      </w:r>
    </w:p>
    <w:p>
      <w:r>
        <w:rPr>
          <w:b/>
        </w:rPr>
        <w:t xml:space="preserve">Kysymys 4</w:t>
      </w:r>
    </w:p>
    <w:p>
      <w:r>
        <w:t xml:space="preserve">Kuinka monta matkustajaa kävi JFK:lla, LaGuardiassa ja Newark Libertyssä vuonna 2012?</w:t>
      </w:r>
    </w:p>
    <w:p>
      <w:r>
        <w:rPr>
          <w:b/>
        </w:rPr>
        <w:t xml:space="preserve">Tekstin numero 115</w:t>
      </w:r>
    </w:p>
    <w:p>
      <w:r>
        <w:rPr>
          <w:color w:val="A9A9A9"/>
        </w:rPr>
        <w:t xml:space="preserve">Staten Island Ferry </w:t>
      </w:r>
      <w:r>
        <w:t xml:space="preserve">on maailman vilkkain lauttareitti, joka kuljettaa noin </w:t>
      </w:r>
      <w:r>
        <w:rPr>
          <w:color w:val="DCDCDC"/>
        </w:rPr>
        <w:t xml:space="preserve">20 miljoonaa </w:t>
      </w:r>
      <w:r>
        <w:t xml:space="preserve">matkustajaa </w:t>
      </w:r>
      <w:r>
        <w:t xml:space="preserve">Staten Islandin ja Lower </w:t>
      </w:r>
      <w:r>
        <w:rPr>
          <w:color w:val="556B2F"/>
        </w:rPr>
        <w:t xml:space="preserve">Manhattanin </w:t>
      </w:r>
      <w:r>
        <w:t xml:space="preserve">välisellä </w:t>
      </w:r>
      <w:r>
        <w:t xml:space="preserve">5,2 mailin (</w:t>
      </w:r>
      <w:r>
        <w:rPr>
          <w:color w:val="2F4F4F"/>
        </w:rPr>
        <w:t xml:space="preserve">8.4</w:t>
      </w:r>
      <w:r>
        <w:t xml:space="preserve"> km) pituisella reitillä, </w:t>
      </w:r>
      <w:r>
        <w:t xml:space="preserve">ja se liikennöi </w:t>
      </w:r>
      <w:r>
        <w:t xml:space="preserve">useita tunteja</w:t>
      </w:r>
      <w:r>
        <w:rPr>
          <w:color w:val="6B8E23"/>
        </w:rPr>
        <w:t xml:space="preserve">24</w:t>
      </w:r>
      <w:r>
        <w:t xml:space="preserve"> päivässä.</w:t>
      </w:r>
      <w:r>
        <w:t xml:space="preserve"> Muut lauttajärjestelmät kuljettavat työmatkalaisia Manhattanin ja muiden kaupungin ja pääkaupunkiseudun paikkakuntien välillä.</w:t>
      </w:r>
    </w:p>
    <w:p>
      <w:r>
        <w:rPr>
          <w:b/>
        </w:rPr>
        <w:t xml:space="preserve">Kysymys 0</w:t>
      </w:r>
    </w:p>
    <w:p>
      <w:r>
        <w:t xml:space="preserve">Mikä on maailman suosituin lauttareitti NYC:ssä? </w:t>
      </w:r>
    </w:p>
    <w:p>
      <w:r>
        <w:rPr>
          <w:b/>
        </w:rPr>
        <w:t xml:space="preserve">Kysymys 1</w:t>
      </w:r>
    </w:p>
    <w:p>
      <w:r>
        <w:t xml:space="preserve">Kuinka monta tuntia päivässä Staten Islandin lautta kulkee?</w:t>
      </w:r>
    </w:p>
    <w:p>
      <w:r>
        <w:rPr>
          <w:b/>
        </w:rPr>
        <w:t xml:space="preserve">Kysymys 2</w:t>
      </w:r>
    </w:p>
    <w:p>
      <w:r>
        <w:t xml:space="preserve">Kuinka pitkä on Staten Islandin lauttamatkan pituus kilometreinä?</w:t>
      </w:r>
    </w:p>
    <w:p>
      <w:r>
        <w:rPr>
          <w:b/>
        </w:rPr>
        <w:t xml:space="preserve">Kysymys 3</w:t>
      </w:r>
    </w:p>
    <w:p>
      <w:r>
        <w:t xml:space="preserve">Missä kaupunginosassa Staten Islandin lauttareitti päättyy, kun se alkaa State Islandista?</w:t>
      </w:r>
    </w:p>
    <w:p>
      <w:r>
        <w:rPr>
          <w:b/>
        </w:rPr>
        <w:t xml:space="preserve">Kysymys 4</w:t>
      </w:r>
    </w:p>
    <w:p>
      <w:r>
        <w:t xml:space="preserve">Kuinka monta matkustajaa Staten Islandin lautalla on vuosittain?</w:t>
      </w:r>
    </w:p>
    <w:p>
      <w:r>
        <w:rPr>
          <w:b/>
        </w:rPr>
        <w:t xml:space="preserve">Tekstin numero 116</w:t>
      </w:r>
    </w:p>
    <w:p>
      <w:r>
        <w:rPr>
          <w:color w:val="DCDCDC"/>
        </w:rPr>
        <w:t xml:space="preserve">George Washington Bridge </w:t>
      </w:r>
      <w:r>
        <w:t xml:space="preserve">on maailman vilkkain moottoriajoneuvosilta, joka yhdistää Manhattanin ja </w:t>
      </w:r>
      <w:r>
        <w:rPr>
          <w:color w:val="2F4F4F"/>
        </w:rPr>
        <w:t xml:space="preserve">Bergenin </w:t>
      </w:r>
      <w:r>
        <w:t xml:space="preserve">piirikunnan New Jerseyssä</w:t>
      </w:r>
      <w:r>
        <w:t xml:space="preserve">. </w:t>
      </w:r>
      <w:r>
        <w:rPr>
          <w:color w:val="6B8E23"/>
        </w:rPr>
        <w:t xml:space="preserve">Verrazano-Narrows Bridge </w:t>
      </w:r>
      <w:r>
        <w:t xml:space="preserve">on Amerikan pisin riippusilta ja yksi maailman pisimmistä. </w:t>
      </w:r>
      <w:r>
        <w:rPr>
          <w:color w:val="A0522D"/>
        </w:rPr>
        <w:t xml:space="preserve">Brooklynin silta on </w:t>
      </w:r>
      <w:r>
        <w:t xml:space="preserve">itse kaupungin ikoni. Brooklynin sillan tornit on rakennettu kalkkikivestä, graniitista ja Rosendale-sementistä, ja niiden arkkitehtoninen tyyli on </w:t>
      </w:r>
      <w:r>
        <w:rPr>
          <w:color w:val="228B22"/>
        </w:rPr>
        <w:t xml:space="preserve">uusgoottilainen</w:t>
      </w:r>
      <w:r>
        <w:t xml:space="preserve">, ja kivitornien läpi kulkevien käytävien yläpuolella on tyypillisiä teräväkärkisiä kaaria. Tämä silta oli myös maailman pisin riippusilta avaamisestaan aina </w:t>
      </w:r>
      <w:r>
        <w:rPr>
          <w:color w:val="191970"/>
        </w:rPr>
        <w:t xml:space="preserve">1903</w:t>
      </w:r>
      <w:r>
        <w:t xml:space="preserve">, ja </w:t>
      </w:r>
      <w:r>
        <w:t xml:space="preserve">se on ensimmäinen teräslangasta rakennettu riippusilta.</w:t>
      </w:r>
    </w:p>
    <w:p>
      <w:r>
        <w:rPr>
          <w:b/>
        </w:rPr>
        <w:t xml:space="preserve">Kysymys 0</w:t>
      </w:r>
    </w:p>
    <w:p>
      <w:r>
        <w:t xml:space="preserve">Mikä silta New Yorkissa on maailman vilkkain?</w:t>
      </w:r>
    </w:p>
    <w:p>
      <w:r>
        <w:rPr>
          <w:b/>
        </w:rPr>
        <w:t xml:space="preserve">Kysymys 1</w:t>
      </w:r>
    </w:p>
    <w:p>
      <w:r>
        <w:t xml:space="preserve">Mikä on Yhdysvaltain suurin riippusilta?</w:t>
      </w:r>
    </w:p>
    <w:p>
      <w:r>
        <w:rPr>
          <w:b/>
        </w:rPr>
        <w:t xml:space="preserve">Kysymys 2</w:t>
      </w:r>
    </w:p>
    <w:p>
      <w:r>
        <w:t xml:space="preserve">Mikä on NYC:ssä sijaitseva teräslangasta tehty silta?</w:t>
      </w:r>
    </w:p>
    <w:p>
      <w:r>
        <w:rPr>
          <w:b/>
        </w:rPr>
        <w:t xml:space="preserve">Kysymys 3</w:t>
      </w:r>
    </w:p>
    <w:p>
      <w:r>
        <w:t xml:space="preserve">Brooklynin silta oli maailman suurin silta mihin päivään asti?</w:t>
      </w:r>
    </w:p>
    <w:p>
      <w:r>
        <w:rPr>
          <w:b/>
        </w:rPr>
        <w:t xml:space="preserve">Kysymys 4</w:t>
      </w:r>
    </w:p>
    <w:p>
      <w:r>
        <w:t xml:space="preserve">Mikä on maailman vilkkain autosilta?</w:t>
      </w:r>
    </w:p>
    <w:p>
      <w:r>
        <w:rPr>
          <w:b/>
        </w:rPr>
        <w:t xml:space="preserve">Kysymys 5</w:t>
      </w:r>
    </w:p>
    <w:p>
      <w:r>
        <w:t xml:space="preserve">George Washingtonin silta alkaa Manhattanilta ja päättyy mihin New Jerseyn piirikuntaan?</w:t>
      </w:r>
    </w:p>
    <w:p>
      <w:r>
        <w:rPr>
          <w:b/>
        </w:rPr>
        <w:t xml:space="preserve">Kysymys 6</w:t>
      </w:r>
    </w:p>
    <w:p>
      <w:r>
        <w:t xml:space="preserve">Mikä on Yhdysvaltojen pisin riippusilta?</w:t>
      </w:r>
    </w:p>
    <w:p>
      <w:r>
        <w:rPr>
          <w:b/>
        </w:rPr>
        <w:t xml:space="preserve">Kysymys 7</w:t>
      </w:r>
    </w:p>
    <w:p>
      <w:r>
        <w:t xml:space="preserve">Mitä arkkitehtuurityyliä käytettiin Brooklynin sillan suunnittelussa?</w:t>
      </w:r>
    </w:p>
    <w:p>
      <w:r>
        <w:rPr>
          <w:b/>
        </w:rPr>
        <w:t xml:space="preserve">Kysymys 8</w:t>
      </w:r>
    </w:p>
    <w:p>
      <w:r>
        <w:t xml:space="preserve">Minä vuonna Brooklynin silta lakkasi olemasta maailman pisin riippusilta?</w:t>
      </w:r>
    </w:p>
    <w:p>
      <w:r>
        <w:rPr>
          <w:b/>
        </w:rPr>
        <w:t xml:space="preserve">Tekstin numero 117</w:t>
      </w:r>
    </w:p>
    <w:p>
      <w:r>
        <w:rPr>
          <w:color w:val="A9A9A9"/>
        </w:rPr>
        <w:t xml:space="preserve">Manhattanin </w:t>
      </w:r>
      <w:r>
        <w:t xml:space="preserve">saari on yhdistetty New Yorkin ulompiin kaupunginosiin ja New Jerseyhin myös useilla tunneleilla. </w:t>
      </w:r>
      <w:r>
        <w:rPr>
          <w:color w:val="DCDCDC"/>
        </w:rPr>
        <w:t xml:space="preserve">Lincoln-tunneli, </w:t>
      </w:r>
      <w:r>
        <w:t xml:space="preserve">joka kuljettaa päivittäin </w:t>
      </w:r>
      <w:r>
        <w:t xml:space="preserve">ajoneuvoja</w:t>
      </w:r>
      <w:r>
        <w:rPr>
          <w:color w:val="2F4F4F"/>
        </w:rPr>
        <w:t xml:space="preserve">120,000</w:t>
      </w:r>
      <w:r>
        <w:rPr>
          <w:color w:val="556B2F"/>
        </w:rPr>
        <w:t xml:space="preserve"> Hudson-joen </w:t>
      </w:r>
      <w:r>
        <w:t xml:space="preserve">alitse </w:t>
      </w:r>
      <w:r>
        <w:t xml:space="preserve">New Jerseyn ja Midtown Manhattanin välillä, on maailman vilkkain ajoneuvotunneli. Tunneli rakennettiin sillan sijasta, jotta New Yorkin sataman läpi ja Hudsonjokea pitkin Manhattanin laitureille purjehtivat suuret matkustaja- ja rahtilaivat voisivat kulkea esteettä. Holland-tunneli, joka yhdistää Lower Manhattanin </w:t>
      </w:r>
      <w:r>
        <w:rPr>
          <w:color w:val="6B8E23"/>
        </w:rPr>
        <w:t xml:space="preserve">Jersey Cityyn</w:t>
      </w:r>
      <w:r>
        <w:t xml:space="preserve">, New Jerseyyn, oli maailman ensimmäinen mekaanisesti tuuletettu ajoneuvotunneli, kun se avattiin vuonna </w:t>
      </w:r>
      <w:r>
        <w:rPr>
          <w:color w:val="A0522D"/>
        </w:rPr>
        <w:t xml:space="preserve">1927</w:t>
      </w:r>
      <w:r>
        <w:t xml:space="preserve">. </w:t>
      </w:r>
      <w:r>
        <w:t xml:space="preserve">Queens-Midtown-tunneli, joka rakennettiin vähentämään ruuhkia Manhattanin Queensiin ja Brooklyniin yhdistävillä silloilla, oli aikansa suurin ei-liittovaltion hanke, kun se valmistui vuonna </w:t>
      </w:r>
      <w:r>
        <w:rPr>
          <w:color w:val="228B22"/>
        </w:rPr>
        <w:t xml:space="preserve">1940</w:t>
      </w:r>
      <w:r>
        <w:t xml:space="preserve">. </w:t>
      </w:r>
      <w:r>
        <w:rPr>
          <w:color w:val="191970"/>
        </w:rPr>
        <w:t xml:space="preserve">Presidentti </w:t>
      </w:r>
      <w:r>
        <w:rPr>
          <w:color w:val="8B0000"/>
        </w:rPr>
        <w:t xml:space="preserve">Franklin D. Roosevelt </w:t>
      </w:r>
      <w:r>
        <w:t xml:space="preserve">ajoi ensimmäisenä sen läpi. Hugh L. Carey -tunneli kulkee Battery Parkin alla ja yhdistää Manhattanin eteläkärjessä sijaitsevan Financial Districtin Brooklynin Red Hookiin.</w:t>
      </w:r>
    </w:p>
    <w:p>
      <w:r>
        <w:rPr>
          <w:b/>
        </w:rPr>
        <w:t xml:space="preserve">Kysymys 0</w:t>
      </w:r>
    </w:p>
    <w:p>
      <w:r>
        <w:t xml:space="preserve">Minkä tunnelin kautta kulkee päivittäin 120 000 ajoneuvoa NYC:ssä?</w:t>
      </w:r>
    </w:p>
    <w:p>
      <w:r>
        <w:rPr>
          <w:b/>
        </w:rPr>
        <w:t xml:space="preserve">Kysymys 1</w:t>
      </w:r>
    </w:p>
    <w:p>
      <w:r>
        <w:t xml:space="preserve">Minä vuonna Hollandin tunneli avattiin?</w:t>
      </w:r>
    </w:p>
    <w:p>
      <w:r>
        <w:rPr>
          <w:b/>
        </w:rPr>
        <w:t xml:space="preserve">Kysymys 2</w:t>
      </w:r>
    </w:p>
    <w:p>
      <w:r>
        <w:t xml:space="preserve">Queens-Midtown-tunneli valmistui minä vuonna?</w:t>
      </w:r>
    </w:p>
    <w:p>
      <w:r>
        <w:rPr>
          <w:b/>
        </w:rPr>
        <w:t xml:space="preserve">Kysymys 3</w:t>
      </w:r>
    </w:p>
    <w:p>
      <w:r>
        <w:t xml:space="preserve">Kuka ajoi ensimmäisenä Queens-Midtown-tunnelin läpi?</w:t>
      </w:r>
    </w:p>
    <w:p>
      <w:r>
        <w:rPr>
          <w:b/>
        </w:rPr>
        <w:t xml:space="preserve">Kysymys 4</w:t>
      </w:r>
    </w:p>
    <w:p>
      <w:r>
        <w:t xml:space="preserve">Kuinka monta ajoneuvoa käyttää Lincolnin tunnelia päivittäin?</w:t>
      </w:r>
    </w:p>
    <w:p>
      <w:r>
        <w:rPr>
          <w:b/>
        </w:rPr>
        <w:t xml:space="preserve">Kysymys 5</w:t>
      </w:r>
    </w:p>
    <w:p>
      <w:r>
        <w:t xml:space="preserve">Mikä vesistö on Lincolnin tunnelin yläpuolella?</w:t>
      </w:r>
    </w:p>
    <w:p>
      <w:r>
        <w:rPr>
          <w:b/>
        </w:rPr>
        <w:t xml:space="preserve">Kysymys 6</w:t>
      </w:r>
    </w:p>
    <w:p>
      <w:r>
        <w:t xml:space="preserve">Mikä kaupunginosa on yhteydessä New Jerseyyn Lincoln-tunnelin kautta?</w:t>
      </w:r>
    </w:p>
    <w:p>
      <w:r>
        <w:rPr>
          <w:b/>
        </w:rPr>
        <w:t xml:space="preserve">Kysymys 7</w:t>
      </w:r>
    </w:p>
    <w:p>
      <w:r>
        <w:t xml:space="preserve">Mihin New Jerseyn kaupunkiin Holland-tunneli päättyy?</w:t>
      </w:r>
    </w:p>
    <w:p>
      <w:r>
        <w:rPr>
          <w:b/>
        </w:rPr>
        <w:t xml:space="preserve">Kysymys 8</w:t>
      </w:r>
    </w:p>
    <w:p>
      <w:r>
        <w:t xml:space="preserve">Kuka ajoi Queens-Midtown-tunnelin läpi ennen muita?</w:t>
      </w:r>
    </w:p>
    <w:p>
      <w:r>
        <w:rPr>
          <w:b/>
        </w:rPr>
        <w:t xml:space="preserve">Tekstin numero 118</w:t>
      </w:r>
    </w:p>
    <w:p>
      <w:r>
        <w:t xml:space="preserve">New Yorkin korkea julkisen liikenteen käyttöaste, yli </w:t>
      </w:r>
      <w:r>
        <w:t xml:space="preserve">päivittäistä </w:t>
      </w:r>
      <w:r>
        <w:rPr>
          <w:color w:val="A9A9A9"/>
        </w:rPr>
        <w:t xml:space="preserve">200,000</w:t>
      </w:r>
      <w:r>
        <w:t xml:space="preserve">pyöräilijää vuonna 2014 ja monet jalankulkijat tekevät siitä Yhdysvaltojen energiatehokkaimman suurkaupungin. Kävelyn ja pyöräilyn osuus </w:t>
      </w:r>
      <w:r>
        <w:t xml:space="preserve">kaikista kaupungin matkoista on </w:t>
      </w:r>
      <w:r>
        <w:rPr>
          <w:color w:val="DCDCDC"/>
        </w:rPr>
        <w:t xml:space="preserve">21 prosenttia</w:t>
      </w:r>
      <w:r>
        <w:t xml:space="preserve">; kansallisesti metropolialueiden osuus on noin 8 prosenttia. Sekä vuoden 2011 että 2015 </w:t>
      </w:r>
      <w:r>
        <w:rPr>
          <w:color w:val="2F4F4F"/>
        </w:rPr>
        <w:t xml:space="preserve">Walk Score </w:t>
      </w:r>
      <w:r>
        <w:t xml:space="preserve">-rankingissa </w:t>
      </w:r>
      <w:r>
        <w:t xml:space="preserve">New York City nimettiin Yhdysvaltojen käveltävimmäksi suurkaupungiksi. </w:t>
      </w:r>
      <w:r>
        <w:rPr>
          <w:color w:val="556B2F"/>
        </w:rPr>
        <w:t xml:space="preserve">Citibank </w:t>
      </w:r>
      <w:r>
        <w:t xml:space="preserve">sponsoroi 10 000 julkisen polkupyörän käyttöönottoa kaupungin pyöränjakohankkeessa kesällä 2013. </w:t>
      </w:r>
      <w:r>
        <w:rPr>
          <w:color w:val="6B8E23"/>
        </w:rPr>
        <w:t xml:space="preserve">Quinnipiac-yliopiston </w:t>
      </w:r>
      <w:r>
        <w:t xml:space="preserve">tekemä tutkimus </w:t>
      </w:r>
      <w:r>
        <w:t xml:space="preserve">osoitti, että enemmistö newyorkilaisista tukee aloitetta. New Yorkin kaupungin pyöräilyn numeerinen "sesonkiajan pyöräilyindikaattori" saavutti vuonna 2013 kaikkien aikojen ennätyksensä.</w:t>
      </w:r>
    </w:p>
    <w:p>
      <w:r>
        <w:rPr>
          <w:b/>
        </w:rPr>
        <w:t xml:space="preserve">Kysymys 0</w:t>
      </w:r>
    </w:p>
    <w:p>
      <w:r>
        <w:t xml:space="preserve">Kuinka monta päivittäistä pyöräilijää on NYC:ssä?</w:t>
      </w:r>
    </w:p>
    <w:p>
      <w:r>
        <w:rPr>
          <w:b/>
        </w:rPr>
        <w:t xml:space="preserve">Kysymys 1</w:t>
      </w:r>
    </w:p>
    <w:p>
      <w:r>
        <w:t xml:space="preserve">Kuinka moni newyorkilainen pyöräilee päivittäin?</w:t>
      </w:r>
    </w:p>
    <w:p>
      <w:r>
        <w:rPr>
          <w:b/>
        </w:rPr>
        <w:t xml:space="preserve">Kysymys 2</w:t>
      </w:r>
    </w:p>
    <w:p>
      <w:r>
        <w:t xml:space="preserve">Kuinka suuri osuus New Yorkin matkoista tehdään pyörällä tai kävellen?</w:t>
      </w:r>
    </w:p>
    <w:p>
      <w:r>
        <w:rPr>
          <w:b/>
        </w:rPr>
        <w:t xml:space="preserve">Kysymys 3</w:t>
      </w:r>
    </w:p>
    <w:p>
      <w:r>
        <w:t xml:space="preserve">Mikä yritys maksoi 10 000 pyörää kaupungin polkupyörien yhteiskäyttöohjelmaa varten?</w:t>
      </w:r>
    </w:p>
    <w:p>
      <w:r>
        <w:rPr>
          <w:b/>
        </w:rPr>
        <w:t xml:space="preserve">Kysymys 4</w:t>
      </w:r>
    </w:p>
    <w:p>
      <w:r>
        <w:t xml:space="preserve">Minkä korkeakoulun tutkimus osoitti, että useimmat newyorkilaiset kannattavat polkupyörien yhteiskäyttöä?</w:t>
      </w:r>
    </w:p>
    <w:p>
      <w:r>
        <w:rPr>
          <w:b/>
        </w:rPr>
        <w:t xml:space="preserve">Kysymys 5</w:t>
      </w:r>
    </w:p>
    <w:p>
      <w:r>
        <w:t xml:space="preserve">Kuka rankkasi New Yorkin Yhdysvaltain kävelevimmäksi suurkaupungiksi vuonna 2015?</w:t>
      </w:r>
    </w:p>
    <w:p>
      <w:r>
        <w:rPr>
          <w:b/>
        </w:rPr>
        <w:t xml:space="preserve">Tekstin numero 119</w:t>
      </w:r>
    </w:p>
    <w:p>
      <w:r>
        <w:t xml:space="preserve">New Yorkin juomavesi tulee suojellusta </w:t>
      </w:r>
      <w:r>
        <w:rPr>
          <w:color w:val="A9A9A9"/>
        </w:rPr>
        <w:t xml:space="preserve">Catskill Mountainsin </w:t>
      </w:r>
      <w:r>
        <w:rPr>
          <w:color w:val="DCDCDC"/>
        </w:rPr>
        <w:t xml:space="preserve">vesistöalueesta</w:t>
      </w:r>
      <w:r>
        <w:t xml:space="preserve">. Valuma-alueen koskemattomuuden ja häiriöttömän luonnollisen vedensuodatusjärjestelmän ansiosta New York on yksi Yhdysvaltojen neljästä suuresta kaupungista, joiden juomavesi on suurimmaksi osaksi niin puhdasta, ettei sitä tarvitse puhdistaa vedenpuhdistamoissa. </w:t>
      </w:r>
      <w:r>
        <w:t xml:space="preserve">Kaupungin pohjoispuolella sijaitsevalle </w:t>
      </w:r>
      <w:r>
        <w:t xml:space="preserve">Crotonin valuma-alueelle rakennetaan parhaillaan </w:t>
      </w:r>
      <w:r>
        <w:rPr>
          <w:color w:val="556B2F"/>
        </w:rPr>
        <w:t xml:space="preserve">3,2 miljardin Yhdysvaltain dollarin arvoista </w:t>
      </w:r>
      <w:r>
        <w:t xml:space="preserve">vedenpuhdistamoa, jonka tarkoituksena on lisätä New Yorkin vedensaantia arviolta </w:t>
      </w:r>
      <w:r>
        <w:rPr>
          <w:color w:val="6B8E23"/>
        </w:rPr>
        <w:t xml:space="preserve">290 miljoonalla gallonalla </w:t>
      </w:r>
      <w:r>
        <w:t xml:space="preserve">päivässä, mikä merkitsee yli </w:t>
      </w:r>
      <w:r>
        <w:rPr>
          <w:color w:val="A0522D"/>
        </w:rPr>
        <w:t xml:space="preserve">20 prosentin </w:t>
      </w:r>
      <w:r>
        <w:t xml:space="preserve">lisäystä kaupungin nykyiseen vedensaantiin. New Yorkin vesitunnelin nro 3, joka on olennainen osa New Yorkin vesihuoltojärjestelmää, meneillään oleva laajennus on kaupungin historian suurin pääomarakennushanke.</w:t>
      </w:r>
    </w:p>
    <w:p>
      <w:r>
        <w:rPr>
          <w:b/>
        </w:rPr>
        <w:t xml:space="preserve">Kysymys 0</w:t>
      </w:r>
    </w:p>
    <w:p>
      <w:r>
        <w:t xml:space="preserve">Kuka toimittaa NYC:lle juomakelpoista vettä?</w:t>
      </w:r>
    </w:p>
    <w:p>
      <w:r>
        <w:rPr>
          <w:b/>
        </w:rPr>
        <w:t xml:space="preserve">Kysymys 1</w:t>
      </w:r>
    </w:p>
    <w:p>
      <w:r>
        <w:t xml:space="preserve">Mistä vuoristosta New Yorkin juomavesi tulee?</w:t>
      </w:r>
    </w:p>
    <w:p>
      <w:r>
        <w:rPr>
          <w:b/>
        </w:rPr>
        <w:t xml:space="preserve">Kysymys 2</w:t>
      </w:r>
    </w:p>
    <w:p>
      <w:r>
        <w:t xml:space="preserve">Kuinka paljon Crotonin vesistöalueen vedenpuhdistamoon käytetään?</w:t>
      </w:r>
    </w:p>
    <w:p>
      <w:r>
        <w:rPr>
          <w:b/>
        </w:rPr>
        <w:t xml:space="preserve">Kysymys 3</w:t>
      </w:r>
    </w:p>
    <w:p>
      <w:r>
        <w:t xml:space="preserve">Kuinka paljon lisää vettä lisätään kaupungin vesivarastoon päivittäin sen jälkeen, kun Crotonin vesistöalueen vedenpuhdistamo on rakennettu?</w:t>
      </w:r>
    </w:p>
    <w:p>
      <w:r>
        <w:rPr>
          <w:b/>
        </w:rPr>
        <w:t xml:space="preserve">Kysymys 4</w:t>
      </w:r>
    </w:p>
    <w:p>
      <w:r>
        <w:t xml:space="preserve">Kuinka monta prosenttia kaupungin vedensaanti lisääntyy sen jälkeen, kun Croton Watershedin laitos on valmis?</w:t>
      </w:r>
    </w:p>
    <w:p>
      <w:r>
        <w:rPr>
          <w:b/>
        </w:rPr>
        <w:t xml:space="preserve">Kysymys 5</w:t>
      </w:r>
    </w:p>
    <w:p>
      <w:r>
        <w:t xml:space="preserve">Missä maantieteellisessä suunnassa newyorkilainen matkustaa päästäkseen Crotonin valuma-alueelle?</w:t>
      </w:r>
    </w:p>
    <w:p>
      <w:r>
        <w:rPr>
          <w:b/>
        </w:rPr>
        <w:t xml:space="preserve">Tekstin numero 120</w:t>
      </w:r>
    </w:p>
    <w:p>
      <w:r>
        <w:t xml:space="preserve">Pormestari ja neuvoston jäsenet valitaan </w:t>
      </w:r>
      <w:r>
        <w:rPr>
          <w:color w:val="A9A9A9"/>
        </w:rPr>
        <w:t xml:space="preserve">neljäksi </w:t>
      </w:r>
      <w:r>
        <w:t xml:space="preserve">vuodeksi</w:t>
      </w:r>
      <w:r>
        <w:rPr>
          <w:color w:val="A9A9A9"/>
        </w:rPr>
        <w:t xml:space="preserve">.</w:t>
      </w:r>
      <w:r>
        <w:t xml:space="preserve"> Kaupunginvaltuusto on yksikamarinen elin, joka koostuu </w:t>
      </w:r>
      <w:r>
        <w:t xml:space="preserve">neuvoston </w:t>
      </w:r>
      <w:r>
        <w:rPr>
          <w:color w:val="2F4F4F"/>
        </w:rPr>
        <w:t xml:space="preserve">51</w:t>
      </w:r>
      <w:r>
        <w:t xml:space="preserve">jäsenistä, joiden vaalipiirit on määritelty maantieteellisten väestörajojen mukaan. Pormestarin ja valtuuston jäsenten toimikausi kestää neljä vuotta, ja se voi kestää </w:t>
      </w:r>
      <w:r>
        <w:t xml:space="preserve">enintään </w:t>
      </w:r>
      <w:r>
        <w:rPr>
          <w:color w:val="556B2F"/>
        </w:rPr>
        <w:t xml:space="preserve">kolme </w:t>
      </w:r>
      <w:r>
        <w:t xml:space="preserve">peräkkäistä kautta, mutta voi jatkua neljän vuoden tauon jälkeen. New Yorkin kaupungin hallintolaki (New York City Administrative Code), New Yorkin kaupungin säännöt (New York City Rules) ja </w:t>
      </w:r>
      <w:r>
        <w:rPr>
          <w:color w:val="6B8E23"/>
        </w:rPr>
        <w:t xml:space="preserve">City Record (City Record) </w:t>
      </w:r>
      <w:r>
        <w:t xml:space="preserve">ovat paikallisia lakeja, säädöskokoelma ja virallinen lehti.</w:t>
      </w:r>
    </w:p>
    <w:p>
      <w:r>
        <w:rPr>
          <w:b/>
        </w:rPr>
        <w:t xml:space="preserve">Kysymys 0</w:t>
      </w:r>
    </w:p>
    <w:p>
      <w:r>
        <w:t xml:space="preserve">Kuinka monta jäsentä on NYC:n kaupunginvaltuustossa?</w:t>
      </w:r>
    </w:p>
    <w:p>
      <w:r>
        <w:rPr>
          <w:b/>
        </w:rPr>
        <w:t xml:space="preserve">Kysymys 1</w:t>
      </w:r>
    </w:p>
    <w:p>
      <w:r>
        <w:t xml:space="preserve">Kuinka monta toimikautta NYC:n pormestari voi toimia yhteensä?</w:t>
      </w:r>
    </w:p>
    <w:p>
      <w:r>
        <w:rPr>
          <w:b/>
        </w:rPr>
        <w:t xml:space="preserve">Kysymys 2</w:t>
      </w:r>
    </w:p>
    <w:p>
      <w:r>
        <w:t xml:space="preserve">Kuinka kauan New Yorkin kaupunginvaltuutetun toimikausi kestää?</w:t>
      </w:r>
    </w:p>
    <w:p>
      <w:r>
        <w:rPr>
          <w:b/>
        </w:rPr>
        <w:t xml:space="preserve">Kysymys 3</w:t>
      </w:r>
    </w:p>
    <w:p>
      <w:r>
        <w:t xml:space="preserve">Kuinka monta valtuutettua istuu kaupunginvaltuustossa?</w:t>
      </w:r>
    </w:p>
    <w:p>
      <w:r>
        <w:rPr>
          <w:b/>
        </w:rPr>
        <w:t xml:space="preserve">Kysymys 4</w:t>
      </w:r>
    </w:p>
    <w:p>
      <w:r>
        <w:t xml:space="preserve">Kuinka monta kautta peräkkäin henkilö voi toimia pormestarina?</w:t>
      </w:r>
    </w:p>
    <w:p>
      <w:r>
        <w:rPr>
          <w:b/>
        </w:rPr>
        <w:t xml:space="preserve">Kysymys 5</w:t>
      </w:r>
    </w:p>
    <w:p>
      <w:r>
        <w:t xml:space="preserve">Mikä on New Yorkin kaupungin virallinen lehti?</w:t>
      </w:r>
    </w:p>
    <w:p>
      <w:r>
        <w:rPr>
          <w:b/>
        </w:rPr>
        <w:t xml:space="preserve">Kysymys 6</w:t>
      </w:r>
    </w:p>
    <w:p>
      <w:r>
        <w:t xml:space="preserve">Jos joku on pormestarina kolme peräkkäistä kautta ja haluaa asettua uudelleen ehdolle, kuinka monta vuotta hänen on odotettava?</w:t>
      </w:r>
    </w:p>
    <w:p>
      <w:r>
        <w:rPr>
          <w:b/>
        </w:rPr>
        <w:t xml:space="preserve">Tekstin numero 121</w:t>
      </w:r>
    </w:p>
    <w:p>
      <w:r>
        <w:rPr>
          <w:color w:val="A9A9A9"/>
        </w:rPr>
        <w:t xml:space="preserve">Demokraattisella puolueella </w:t>
      </w:r>
      <w:r>
        <w:t xml:space="preserve">on valtaosa julkisista viroista</w:t>
      </w:r>
      <w:r>
        <w:rPr>
          <w:color w:val="A9A9A9"/>
        </w:rPr>
        <w:t xml:space="preserve">.</w:t>
      </w:r>
      <w:r>
        <w:t xml:space="preserve"> Marraskuussa 2008 kaupungin </w:t>
      </w:r>
      <w:r>
        <w:t xml:space="preserve">rekisteröidyistä äänestäjistä </w:t>
      </w:r>
      <w:r>
        <w:rPr>
          <w:color w:val="DCDCDC"/>
        </w:rPr>
        <w:t xml:space="preserve">67</w:t>
      </w:r>
      <w:r>
        <w:rPr>
          <w:color w:val="2F4F4F"/>
        </w:rPr>
        <w:t xml:space="preserve">% oli </w:t>
      </w:r>
      <w:r>
        <w:rPr>
          <w:color w:val="556B2F"/>
        </w:rPr>
        <w:t xml:space="preserve">demokraatteja</w:t>
      </w:r>
      <w:r>
        <w:t xml:space="preserve">. </w:t>
      </w:r>
      <w:r>
        <w:rPr>
          <w:color w:val="6B8E23"/>
        </w:rPr>
        <w:t xml:space="preserve">Republikaanit </w:t>
      </w:r>
      <w:r>
        <w:t xml:space="preserve">eivät ole voittaneet New York Cityä </w:t>
      </w:r>
      <w:r>
        <w:t xml:space="preserve">osavaltion laajuisissa vaaleissa tai presidentinvaaleissa sen jälkeen, kun presidentti </w:t>
      </w:r>
      <w:r>
        <w:rPr>
          <w:color w:val="A0522D"/>
        </w:rPr>
        <w:t xml:space="preserve">Calvin Coolidge </w:t>
      </w:r>
      <w:r>
        <w:t xml:space="preserve">voitti </w:t>
      </w:r>
      <w:r>
        <w:rPr>
          <w:color w:val="228B22"/>
        </w:rPr>
        <w:t xml:space="preserve">viisi </w:t>
      </w:r>
      <w:r>
        <w:t xml:space="preserve">kaupunginosaa vuonna</w:t>
      </w:r>
      <w:r>
        <w:rPr>
          <w:color w:val="191970"/>
        </w:rPr>
        <w:t xml:space="preserve">1924</w:t>
      </w:r>
      <w:r>
        <w:t xml:space="preserve"> 2012</w:t>
      </w:r>
      <w:r>
        <w:t xml:space="preserve">. Vuonna 2012 demokraatti </w:t>
      </w:r>
      <w:r>
        <w:rPr>
          <w:color w:val="8B0000"/>
        </w:rPr>
        <w:t xml:space="preserve">Barack Obamasta </w:t>
      </w:r>
      <w:r>
        <w:t xml:space="preserve">tuli ensimmäinen minkään puolueen presidenttiehdokas, joka sai yli 80 prosenttia kaikista äänistä New Yorkissa ja voitti kaikki viisi kaupunginosaa. Puolueiden ohjelmissa keskitytään kohtuuhintaiseen asuntotuotantoon, koulutukseen ja talouskehitykseen, ja työmarkkinapolitiikalla on kaupungissa suuri merkitys.</w:t>
      </w:r>
    </w:p>
    <w:p>
      <w:r>
        <w:rPr>
          <w:b/>
        </w:rPr>
        <w:t xml:space="preserve">Kysymys 0</w:t>
      </w:r>
    </w:p>
    <w:p>
      <w:r>
        <w:t xml:space="preserve">Mikä poliittinen puolue pitää hallussaan enemmistöä useimmista virkakausista NYC:ssä?</w:t>
      </w:r>
    </w:p>
    <w:p>
      <w:r>
        <w:rPr>
          <w:b/>
        </w:rPr>
        <w:t xml:space="preserve">Kysymys 1</w:t>
      </w:r>
    </w:p>
    <w:p>
      <w:r>
        <w:t xml:space="preserve">Kuinka monta prosenttia äänestäjistä oli demokraatteja vuonna 2008?</w:t>
      </w:r>
    </w:p>
    <w:p>
      <w:r>
        <w:rPr>
          <w:b/>
        </w:rPr>
        <w:t xml:space="preserve">Kysymys 2</w:t>
      </w:r>
    </w:p>
    <w:p>
      <w:r>
        <w:t xml:space="preserve">Kuka Yhdysvaltain presidentti sai ensimmäisenä yli 80 prosenttia NYC-äänistä?</w:t>
      </w:r>
    </w:p>
    <w:p>
      <w:r>
        <w:rPr>
          <w:b/>
        </w:rPr>
        <w:t xml:space="preserve">Kysymys 3</w:t>
      </w:r>
    </w:p>
    <w:p>
      <w:r>
        <w:t xml:space="preserve">Milloin viimeksi republikaanien ehdokas voitti kaikki neljä New Yorkin kaupunginosaa?</w:t>
      </w:r>
    </w:p>
    <w:p>
      <w:r>
        <w:rPr>
          <w:b/>
        </w:rPr>
        <w:t xml:space="preserve">Kysymys 4</w:t>
      </w:r>
    </w:p>
    <w:p>
      <w:r>
        <w:t xml:space="preserve">Kuka presidentti voitti koko NYC:n vuonna 1924?</w:t>
      </w:r>
    </w:p>
    <w:p>
      <w:r>
        <w:rPr>
          <w:b/>
        </w:rPr>
        <w:t xml:space="preserve">Kysymys 5</w:t>
      </w:r>
    </w:p>
    <w:p>
      <w:r>
        <w:t xml:space="preserve">Minkä puolueen jäseniä ovat useimmat New Yorkin virkamiehet?</w:t>
      </w:r>
    </w:p>
    <w:p>
      <w:r>
        <w:rPr>
          <w:b/>
        </w:rPr>
        <w:t xml:space="preserve">Kysymys 6</w:t>
      </w:r>
    </w:p>
    <w:p>
      <w:r>
        <w:t xml:space="preserve">Kuinka moni newyorkilainen oli marraskuussa 2008 rekisteröitynyt demokraateiksi?</w:t>
      </w:r>
    </w:p>
    <w:p>
      <w:r>
        <w:rPr>
          <w:b/>
        </w:rPr>
        <w:t xml:space="preserve">Kysymys 7</w:t>
      </w:r>
    </w:p>
    <w:p>
      <w:r>
        <w:t xml:space="preserve">Minä vuonna oli viimeinen presidentinvaali, jossa republikaani voitti New Yorkin kaupungin?</w:t>
      </w:r>
    </w:p>
    <w:p>
      <w:r>
        <w:rPr>
          <w:b/>
        </w:rPr>
        <w:t xml:space="preserve">Kysymys 8</w:t>
      </w:r>
    </w:p>
    <w:p>
      <w:r>
        <w:t xml:space="preserve">Kuinka monta kaupunginosaa Barack Obama voitti vuoden 2012 presidentinvaaleissa?</w:t>
      </w:r>
    </w:p>
    <w:p>
      <w:r>
        <w:rPr>
          <w:b/>
        </w:rPr>
        <w:t xml:space="preserve">Kysymys 9</w:t>
      </w:r>
    </w:p>
    <w:p>
      <w:r>
        <w:t xml:space="preserve">Mihin poliittiseen puolueeseen Calvin Coolidge kuului?</w:t>
      </w:r>
    </w:p>
    <w:p>
      <w:r>
        <w:rPr>
          <w:b/>
        </w:rPr>
        <w:t xml:space="preserve">Tekstin numero 122</w:t>
      </w:r>
    </w:p>
    <w:p>
      <w:r>
        <w:t xml:space="preserve">Suuri osa kaupungin tieteellisestä tutkimuksesta tehdään lääketieteen ja biotieteiden alalla. New Yorkissa myönnetään vuosittain eniten biotieteiden jatkotutkintoja Yhdysvalloissa, ja vuodesta 2004 </w:t>
      </w:r>
      <w:r>
        <w:t xml:space="preserve">lähtien Nobel-palkitut</w:t>
      </w:r>
      <w:r>
        <w:rPr>
          <w:color w:val="A9A9A9"/>
        </w:rPr>
        <w:t xml:space="preserve">127</w:t>
      </w:r>
      <w:r>
        <w:t xml:space="preserve"> ovat lähtöisin paikallisista laitoksista; vuonna 2012 </w:t>
      </w:r>
      <w:r>
        <w:t xml:space="preserve">New Yorkissa harjoitti ammattiaan lisensoituja</w:t>
      </w:r>
      <w:r>
        <w:rPr>
          <w:color w:val="DCDCDC"/>
        </w:rPr>
        <w:t xml:space="preserve">43,523</w:t>
      </w:r>
      <w:r>
        <w:t xml:space="preserve"> lääkäreitä. Merkittäviin biolääketieteellisiin tutkimuslaitoksiin kuuluvat Memorial Sloan-Kettering Cancer Center, Rockefeller University, SUNY Downstate Medical Center, Albert Einstein College of Medicine, Mount Sinai School of Medicine ja Weill Cornell Medical College, johon liittyy Cornell University/Technion-Israel Institute of Technology -yritys </w:t>
      </w:r>
      <w:r>
        <w:rPr>
          <w:color w:val="2F4F4F"/>
        </w:rPr>
        <w:t xml:space="preserve">Roosevelt Islandilla</w:t>
      </w:r>
      <w:r>
        <w:t xml:space="preserve">.</w:t>
      </w:r>
    </w:p>
    <w:p>
      <w:r>
        <w:rPr>
          <w:b/>
        </w:rPr>
        <w:t xml:space="preserve">Kysymys 0</w:t>
      </w:r>
    </w:p>
    <w:p>
      <w:r>
        <w:t xml:space="preserve">Kuinka monta lääkäriä työskenteli New Yorkissa vuonna 2012?</w:t>
      </w:r>
    </w:p>
    <w:p>
      <w:r>
        <w:rPr>
          <w:b/>
        </w:rPr>
        <w:t xml:space="preserve">Kysymys 1</w:t>
      </w:r>
    </w:p>
    <w:p>
      <w:r>
        <w:t xml:space="preserve">Missä Cornellin yliopisto/Technion-Israel Institute of Technology sijaitsee?</w:t>
      </w:r>
    </w:p>
    <w:p>
      <w:r>
        <w:rPr>
          <w:b/>
        </w:rPr>
        <w:t xml:space="preserve">Kysymys 2</w:t>
      </w:r>
    </w:p>
    <w:p>
      <w:r>
        <w:t xml:space="preserve">Kuinka monella Nobel-palkinnon saajalla oli vuonna 2004 juuret newyorkilaisissa instituutioissa?</w:t>
      </w:r>
    </w:p>
    <w:p>
      <w:r>
        <w:rPr>
          <w:b/>
        </w:rPr>
        <w:t xml:space="preserve">Tekstin numero 123</w:t>
      </w:r>
    </w:p>
    <w:p>
      <w:r>
        <w:t xml:space="preserve">Joka vuosi HHC:n laitokset tarjoavat noin </w:t>
      </w:r>
      <w:r>
        <w:t xml:space="preserve">sisäänpääsyä</w:t>
      </w:r>
      <w:r>
        <w:rPr>
          <w:color w:val="A9A9A9"/>
        </w:rPr>
        <w:t xml:space="preserve">225,000</w:t>
      </w:r>
      <w:r>
        <w:t xml:space="preserve">, </w:t>
      </w:r>
      <w:r>
        <w:rPr>
          <w:color w:val="DCDCDC"/>
        </w:rPr>
        <w:t xml:space="preserve">miljoona </w:t>
      </w:r>
      <w:r>
        <w:t xml:space="preserve">päivystyskäyntiä ja </w:t>
      </w:r>
      <w:r>
        <w:rPr>
          <w:color w:val="2F4F4F"/>
        </w:rPr>
        <w:t xml:space="preserve">viisi miljoonaa </w:t>
      </w:r>
      <w:r>
        <w:t xml:space="preserve">klinikkakäyntiä newyorkilaisille. HHC:n laitoksissa hoidetaan lähes </w:t>
      </w:r>
      <w:r>
        <w:rPr>
          <w:color w:val="556B2F"/>
        </w:rPr>
        <w:t xml:space="preserve">viidennes </w:t>
      </w:r>
      <w:r>
        <w:t xml:space="preserve">kaikista yleisistä sairaalahoitojaksoista ja yli </w:t>
      </w:r>
      <w:r>
        <w:rPr>
          <w:color w:val="6B8E23"/>
        </w:rPr>
        <w:t xml:space="preserve">kolmannes </w:t>
      </w:r>
      <w:r>
        <w:t xml:space="preserve">New Yorkin päivystys- ja sairaalakäynneistä.</w:t>
      </w:r>
    </w:p>
    <w:p>
      <w:r>
        <w:rPr>
          <w:b/>
        </w:rPr>
        <w:t xml:space="preserve">Kysymys 0</w:t>
      </w:r>
    </w:p>
    <w:p>
      <w:r>
        <w:t xml:space="preserve">Kuinka monta ihmistä HHC:n laitoksiin otetaan vuosittain?</w:t>
      </w:r>
    </w:p>
    <w:p>
      <w:r>
        <w:rPr>
          <w:b/>
        </w:rPr>
        <w:t xml:space="preserve">Kysymys 1</w:t>
      </w:r>
    </w:p>
    <w:p>
      <w:r>
        <w:t xml:space="preserve">Kuinka monta ihmistä käy HHC:n päivystyspoliklinikoilla vuosittain?</w:t>
      </w:r>
    </w:p>
    <w:p>
      <w:r>
        <w:rPr>
          <w:b/>
        </w:rPr>
        <w:t xml:space="preserve">Kysymys 2</w:t>
      </w:r>
    </w:p>
    <w:p>
      <w:r>
        <w:t xml:space="preserve">Kuinka monta ihmistä käy HHC-klinikoilla vuosittain?</w:t>
      </w:r>
    </w:p>
    <w:p>
      <w:r>
        <w:rPr>
          <w:b/>
        </w:rPr>
        <w:t xml:space="preserve">Kysymys 3</w:t>
      </w:r>
    </w:p>
    <w:p>
      <w:r>
        <w:t xml:space="preserve">Kuinka suuri osa yleissairaalasta kotiutuvista saa hoitoa HHC:ssä?</w:t>
      </w:r>
    </w:p>
    <w:p>
      <w:r>
        <w:rPr>
          <w:b/>
        </w:rPr>
        <w:t xml:space="preserve">Kysymys 4</w:t>
      </w:r>
    </w:p>
    <w:p>
      <w:r>
        <w:t xml:space="preserve">Kuinka suuri osa päivystyskäynneistä hoidetaan HHC:ssä?</w:t>
      </w:r>
    </w:p>
    <w:p>
      <w:r>
        <w:rPr>
          <w:b/>
        </w:rPr>
        <w:t xml:space="preserve">Tekstin numero 124</w:t>
      </w:r>
    </w:p>
    <w:p>
      <w:r>
        <w:t xml:space="preserve">Sosiologit ja kriminologit eivät ole päässeet yksimielisyyteen siitä, mikä selittää kaupungin rikollisuuden dramaattisen laskun. Joidenkin mielestä ilmiö johtuu NYPD:n käyttämistä uusista taktiikoista, kuten CompStat-järjestelmän käytöstä ja rikottujen ikkunoiden teoriasta. Toiset taas vetoavat </w:t>
      </w:r>
      <w:r>
        <w:t xml:space="preserve">crack-epidemian </w:t>
      </w:r>
      <w:r>
        <w:t xml:space="preserve">loppumiseen </w:t>
      </w:r>
      <w:r>
        <w:t xml:space="preserve">ja väestörakenteen muutoksiin, kuten maahanmuuttoon</w:t>
      </w:r>
      <w:r>
        <w:t xml:space="preserve">.</w:t>
      </w:r>
      <w:r>
        <w:t xml:space="preserve"> Toisen teorian mukaan laaja altistuminen </w:t>
      </w:r>
      <w:r>
        <w:t xml:space="preserve">autojen pakokaasujen aiheuttamalle lyijysaasteelle, joka voi alentaa älykkyyttä ja lisätä aggressiivisuutta, aiheutti ensimmäisen rikosaallon 1900-luvun puolivälissä, ja se vaikutti voimakkaimmin New Yorkin kaltaisiin kaupunkeihin, joissa oli paljon liikennettä. On havaittu vahva korrelaatio, joka osoittaa, että väkivaltarikollisuuden määrä New Yorkissa ja muissa suurkaupungeissa alkoi laskea sen jälkeen, kun lyijy poistettiin amerikkalaisesta bensiinistä 1970-luvulla. Toinen teoria, jonka mukaan New Yorkin murhien määrän laskua selitetään sillä, että murhien määrän ja kaupungin yhä kosteamman ilmaston välillä on käänteinen korrelaatio.</w:t>
      </w:r>
    </w:p>
    <w:p>
      <w:r>
        <w:rPr>
          <w:b/>
        </w:rPr>
        <w:t xml:space="preserve">Kysymys 0</w:t>
      </w:r>
    </w:p>
    <w:p>
      <w:r>
        <w:t xml:space="preserve">Minkälaiselle saasteelle altistumisen on todettu lisäävän aggressiivisuutta?</w:t>
      </w:r>
    </w:p>
    <w:p>
      <w:r>
        <w:rPr>
          <w:b/>
        </w:rPr>
        <w:t xml:space="preserve">Kysymys 1</w:t>
      </w:r>
    </w:p>
    <w:p>
      <w:r>
        <w:t xml:space="preserve">Rikollisuuden väheneminen New Yorkissa johtuu joskus minkä katuhuumeen vähenemisestä?</w:t>
      </w:r>
    </w:p>
    <w:p>
      <w:r>
        <w:rPr>
          <w:b/>
        </w:rPr>
        <w:t xml:space="preserve">Tekstin numero 125</w:t>
      </w:r>
    </w:p>
    <w:p>
      <w:r>
        <w:rPr>
          <w:color w:val="A9A9A9"/>
        </w:rPr>
        <w:t xml:space="preserve">Islannin </w:t>
      </w:r>
      <w:r>
        <w:t xml:space="preserve">ja Latvian </w:t>
      </w:r>
      <w:r>
        <w:t xml:space="preserve">diplomaattikonsulaatit </w:t>
      </w:r>
      <w:r>
        <w:t xml:space="preserve">sekä New Yorkin </w:t>
      </w:r>
      <w:r>
        <w:rPr>
          <w:color w:val="DCDCDC"/>
        </w:rPr>
        <w:t xml:space="preserve">Baruch College </w:t>
      </w:r>
      <w:r>
        <w:t xml:space="preserve">ovat kutsuneet New Yorkia maailman kulttuuripääkaupungiksi</w:t>
      </w:r>
      <w:r>
        <w:t xml:space="preserve">. </w:t>
      </w:r>
      <w:r>
        <w:rPr>
          <w:color w:val="2F4F4F"/>
        </w:rPr>
        <w:t xml:space="preserve">Australian kansalliskirjasto </w:t>
      </w:r>
      <w:r>
        <w:t xml:space="preserve">on julkaissut myös esseesarjan sisältävän kirjan New York, maailman kulttuuripääkaupunki 1940-1965</w:t>
      </w:r>
      <w:r>
        <w:t xml:space="preserve">. </w:t>
      </w:r>
      <w:r>
        <w:t xml:space="preserve">Kirjailija </w:t>
      </w:r>
      <w:r>
        <w:rPr>
          <w:color w:val="556B2F"/>
        </w:rPr>
        <w:t xml:space="preserve">Tom Wolfe </w:t>
      </w:r>
      <w:r>
        <w:t xml:space="preserve">kuvaili New Yorkia seuraavasti</w:t>
      </w:r>
      <w:r>
        <w:t xml:space="preserve">: "Kulttuuri tuntuu olevan ilmassa, kuin osa säätä." "Kulttuuri on kuin osa säätä."</w:t>
      </w:r>
    </w:p>
    <w:p>
      <w:r>
        <w:rPr>
          <w:b/>
        </w:rPr>
        <w:t xml:space="preserve">Kysymys 0</w:t>
      </w:r>
    </w:p>
    <w:p>
      <w:r>
        <w:t xml:space="preserve">Kuka kommentoi New Yorkista, että "kulttuuri tuntuu olevan ilmassa kuin osa säätä"?</w:t>
      </w:r>
    </w:p>
    <w:p>
      <w:r>
        <w:rPr>
          <w:b/>
        </w:rPr>
        <w:t xml:space="preserve">Kysymys 1</w:t>
      </w:r>
    </w:p>
    <w:p>
      <w:r>
        <w:t xml:space="preserve">Mistä kirjastosta löytyy kirja New York, maailman kulttuuripääkaupunki 1940-1965?</w:t>
      </w:r>
    </w:p>
    <w:p>
      <w:r>
        <w:rPr>
          <w:b/>
        </w:rPr>
        <w:t xml:space="preserve">Kysymys 2</w:t>
      </w:r>
    </w:p>
    <w:p>
      <w:r>
        <w:t xml:space="preserve">Mikä korkeakoulu on kuvannut New Yorkia maailman kulttuuripääkaupungiksi?</w:t>
      </w:r>
    </w:p>
    <w:p>
      <w:r>
        <w:rPr>
          <w:b/>
        </w:rPr>
        <w:t xml:space="preserve">Kysymys 3</w:t>
      </w:r>
    </w:p>
    <w:p>
      <w:r>
        <w:t xml:space="preserve">Minkä maan konsulaatti on kutsunut New Yorkia Latvian ohella maailman kulttuuripääkaupungiksi?</w:t>
      </w:r>
    </w:p>
    <w:p>
      <w:r>
        <w:rPr>
          <w:b/>
        </w:rPr>
        <w:t xml:space="preserve">Tekstin numero 126</w:t>
      </w:r>
    </w:p>
    <w:p>
      <w:r>
        <w:t xml:space="preserve">Lincoln Center for the Performing Arts, joka sijaitsee Lincoln Square -aukiolla </w:t>
      </w:r>
      <w:r>
        <w:rPr>
          <w:color w:val="DCDCDC"/>
        </w:rPr>
        <w:t xml:space="preserve">Manhattanin </w:t>
      </w:r>
      <w:r>
        <w:rPr>
          <w:color w:val="A9A9A9"/>
        </w:rPr>
        <w:t xml:space="preserve">Upper West Sidella, on </w:t>
      </w:r>
      <w:r>
        <w:t xml:space="preserve">koti lukuisille vaikutusvaltaisille taideorganisaatioille, kuten Metropolitan-oopperalle, New Yorkin kaupunginoopperalle, New Yorkin filharmonikoille ja New York City Balletille sekä Vivian Beaumont Theaterille, Juilliard Schoolille, Jazz at Lincoln Centerille ja Alice Tully Hallille. Lee Strasberg Theatre and Film Institute sijaitsee </w:t>
      </w:r>
      <w:r>
        <w:rPr>
          <w:color w:val="2F4F4F"/>
        </w:rPr>
        <w:t xml:space="preserve">Union Squarella</w:t>
      </w:r>
      <w:r>
        <w:t xml:space="preserve">, ja Tisch School of the Arts sijaitsee </w:t>
      </w:r>
      <w:r>
        <w:rPr>
          <w:color w:val="556B2F"/>
        </w:rPr>
        <w:t xml:space="preserve">New Yorkin yliopistossa</w:t>
      </w:r>
      <w:r>
        <w:t xml:space="preserve">, ja </w:t>
      </w:r>
      <w:r>
        <w:rPr>
          <w:color w:val="6B8E23"/>
        </w:rPr>
        <w:t xml:space="preserve">Central Park </w:t>
      </w:r>
      <w:r>
        <w:t xml:space="preserve">SummerStage esittää ilmaisia näytelmiä ja musiikkia Central Parkissa.</w:t>
      </w:r>
    </w:p>
    <w:p>
      <w:r>
        <w:rPr>
          <w:b/>
        </w:rPr>
        <w:t xml:space="preserve">Kysymys 0</w:t>
      </w:r>
    </w:p>
    <w:p>
      <w:r>
        <w:t xml:space="preserve">Missä kaupunginosassa Lincoln Center for the Performing Arts sijaitsee?</w:t>
      </w:r>
    </w:p>
    <w:p>
      <w:r>
        <w:rPr>
          <w:b/>
        </w:rPr>
        <w:t xml:space="preserve">Kysymys 1</w:t>
      </w:r>
    </w:p>
    <w:p>
      <w:r>
        <w:t xml:space="preserve">Missä osassa Manhattania on Lincoln Square?</w:t>
      </w:r>
    </w:p>
    <w:p>
      <w:r>
        <w:rPr>
          <w:b/>
        </w:rPr>
        <w:t xml:space="preserve">Kysymys 2</w:t>
      </w:r>
    </w:p>
    <w:p>
      <w:r>
        <w:t xml:space="preserve">Millä aukiolla Lee Strasbergin mukaan nimetty teatteri sijaitsee?</w:t>
      </w:r>
    </w:p>
    <w:p>
      <w:r>
        <w:rPr>
          <w:b/>
        </w:rPr>
        <w:t xml:space="preserve">Kysymys 3</w:t>
      </w:r>
    </w:p>
    <w:p>
      <w:r>
        <w:t xml:space="preserve">Missä korkeakoulussa Tisch School of the Arts sijaitsee?</w:t>
      </w:r>
    </w:p>
    <w:p>
      <w:r>
        <w:rPr>
          <w:b/>
        </w:rPr>
        <w:t xml:space="preserve">Kysymys 4</w:t>
      </w:r>
    </w:p>
    <w:p>
      <w:r>
        <w:t xml:space="preserve">Missä newyorkilaisessa puistossa on ilmaisia esityksiä?</w:t>
      </w:r>
    </w:p>
    <w:p>
      <w:r>
        <w:rPr>
          <w:b/>
        </w:rPr>
        <w:t xml:space="preserve">Tekstin numero 127</w:t>
      </w:r>
    </w:p>
    <w:p>
      <w:r>
        <w:t xml:space="preserve">New Yorkissa on satoja kulttuurilaitoksia ja historiallisia kohteita, joista monet ovat kansainvälisesti tunnettuja. Museum Mile on nimitys </w:t>
      </w:r>
      <w:r>
        <w:rPr>
          <w:color w:val="A9A9A9"/>
        </w:rPr>
        <w:t xml:space="preserve">Fifth Avenuen </w:t>
      </w:r>
      <w:r>
        <w:t xml:space="preserve">osuudelle, </w:t>
      </w:r>
      <w:r>
        <w:t xml:space="preserve">joka kulkee 82. kadulta 105. kadulle </w:t>
      </w:r>
      <w:r>
        <w:rPr>
          <w:color w:val="2F4F4F"/>
        </w:rPr>
        <w:t xml:space="preserve">Manhattanin </w:t>
      </w:r>
      <w:r>
        <w:rPr>
          <w:color w:val="DCDCDC"/>
        </w:rPr>
        <w:t xml:space="preserve">Upper East Sidella</w:t>
      </w:r>
      <w:r>
        <w:t xml:space="preserve">, alueella, jota joskus kutsutaan Upper Carnegie Hilliksi. Mile, joka sisältää yhden maailman tiheimmistä kulttuurinäyttelyistä, on itse asiassa kolme korttelia pidempi kuin yksi maili (1,6 km). Kymmenen museota sijaitsee tämän Fifth Avenuen osuuden pituudelta. Kymmenes museo, Museum for African Art, liittyi kokonaisuuteen vuonna 2009, mutta sen Museum at 110th Street, ensimmäinen uusi museo, joka on rakennettu Mile-kadulle sitten Guggenheimin vuonna </w:t>
      </w:r>
      <w:r>
        <w:rPr>
          <w:color w:val="556B2F"/>
        </w:rPr>
        <w:t xml:space="preserve">1959</w:t>
      </w:r>
      <w:r>
        <w:t xml:space="preserve">, avattiin myöhään</w:t>
      </w:r>
      <w:r>
        <w:rPr>
          <w:color w:val="6B8E23"/>
        </w:rPr>
        <w:t xml:space="preserve">2012</w:t>
      </w:r>
      <w:r>
        <w:t xml:space="preserve">. Muun ohjelmatoiminnan lisäksi museot tekevät yhteistyötä vuosittain kesäkuussa järjestettävässä Museum Mile Festivalissa, jonka tarkoituksena on mainostaa museoita ja lisätä kävijämääriä. Monet maailman tuottoisimmista taidehuutokaupoista järjestetään New Yorkissa.</w:t>
      </w:r>
    </w:p>
    <w:p>
      <w:r>
        <w:rPr>
          <w:b/>
        </w:rPr>
        <w:t xml:space="preserve">Kysymys 0</w:t>
      </w:r>
    </w:p>
    <w:p>
      <w:r>
        <w:t xml:space="preserve">Millä New Yorkin pääkadulla Museum Mile sijaitsee?</w:t>
      </w:r>
    </w:p>
    <w:p>
      <w:r>
        <w:rPr>
          <w:b/>
        </w:rPr>
        <w:t xml:space="preserve">Kysymys 1</w:t>
      </w:r>
    </w:p>
    <w:p>
      <w:r>
        <w:t xml:space="preserve">Missä kaupunginosassa Museum Mile sijaitsee?</w:t>
      </w:r>
    </w:p>
    <w:p>
      <w:r>
        <w:rPr>
          <w:b/>
        </w:rPr>
        <w:t xml:space="preserve">Kysymys 2</w:t>
      </w:r>
    </w:p>
    <w:p>
      <w:r>
        <w:t xml:space="preserve">Milloin Guggenheim rakennettiin?</w:t>
      </w:r>
    </w:p>
    <w:p>
      <w:r>
        <w:rPr>
          <w:b/>
        </w:rPr>
        <w:t xml:space="preserve">Kysymys 3</w:t>
      </w:r>
    </w:p>
    <w:p>
      <w:r>
        <w:t xml:space="preserve">Minä vuonna oli 110th Streetillä sijaitsevan afrikkalaisen taiteen museon avajaiset?</w:t>
      </w:r>
    </w:p>
    <w:p>
      <w:r>
        <w:rPr>
          <w:b/>
        </w:rPr>
        <w:t xml:space="preserve">Kysymys 4</w:t>
      </w:r>
    </w:p>
    <w:p>
      <w:r>
        <w:t xml:space="preserve">Missä osassa Manhattania Museum Mile sijaitsee?</w:t>
      </w:r>
    </w:p>
    <w:p>
      <w:r>
        <w:rPr>
          <w:b/>
        </w:rPr>
        <w:t xml:space="preserve">Tekstin numero 128</w:t>
      </w:r>
    </w:p>
    <w:p>
      <w:r>
        <w:t xml:space="preserve">New Yorkin alueella puhutaan New Yorkin murretta, joka tunnetaan myös nimellä </w:t>
      </w:r>
      <w:r>
        <w:rPr>
          <w:color w:val="A9A9A9"/>
        </w:rPr>
        <w:t xml:space="preserve">Brooklynese </w:t>
      </w:r>
      <w:r>
        <w:t xml:space="preserve">tai New Yorkese. Sitä on yleisesti pidetty yhtenä amerikanenglannin tunnistettavimmista aksenteista. Tämän murteen klassinen versio keskittyy keski- ja työväenluokan eurooppalaisperäisiin ihmisiin. Muiden kuin eurooppalaisten maahanmuuttajien tulo viime vuosikymmeninä on kuitenkin johtanut muutoksiin tässä omaleimaisessa murteessa, eikä tämän puhetavan perinteinen muoto ole enää yhtä yleinen yleisten newyorkilaisten keskuudessa kuin aiemmin.</w:t>
      </w:r>
    </w:p>
    <w:p>
      <w:r>
        <w:rPr>
          <w:b/>
        </w:rPr>
        <w:t xml:space="preserve">Kysymys 0</w:t>
      </w:r>
    </w:p>
    <w:p>
      <w:r>
        <w:t xml:space="preserve">Mikä on New Yorkin murteen lisäksi toinen nimi New Yorkin murteelle?</w:t>
      </w:r>
    </w:p>
    <w:p>
      <w:r>
        <w:rPr>
          <w:b/>
        </w:rPr>
        <w:t xml:space="preserve">Tekstin numero 129</w:t>
      </w:r>
    </w:p>
    <w:p>
      <w:r>
        <w:t xml:space="preserve">New Yorkin alueen perinteistä aksenttia luonnehditaan ei-roottiseksi, joten äänne [ɹ] ei esiinny tavun lopussa tai välittömästi ennen konsonanttia; tästä johtuu kaupungin nimen ääntäminen "</w:t>
      </w:r>
      <w:r>
        <w:rPr>
          <w:color w:val="A9A9A9"/>
        </w:rPr>
        <w:t xml:space="preserve">New Yawk"</w:t>
      </w:r>
      <w:r>
        <w:t xml:space="preserve">. [ɹ] ei esiinny sellaisissa sanoissa kuin park [pɑək] tai [pɒək] (vokaalilla takavokaalilla ja diftongiutuneena matalan ketjusiirron vuoksi), butter [bʌɾə] tai here [hiə]. Toisessa piirteessä, jota kutsutaan matalaksi takaketjusiirtymäksi, sanojen kuten talk, law, cross, chocolate ja coffee [ɔ]-vokaaliäänne ja usein homofoninen [ɔr] sanoissa core ja more ovat jännittyneitä ja tavallisesti korotettuja enemmän kuin amerikan yleiskielessä. New Yorkin murteen vanhanaikaisimmissa ja äärimmäisimmissä versioissa sanojen kuten "girl" ja sanojen kuten "oil" vokaaliäänteistä tuli diftongi [ɜɪ]. Muiden aksenttien puhujat tulkitsivat tämän usein väärin er- ja oy-äänteiden kääntymisenä, jolloin tyttö lausutaan "goil" ja öljy lausutaan "erl"; tämä johtaa siihen, että newyorkilaiset sanovat karikatyyrisesti esimerkiksi "Joizey" (Jersey), "Toidy-Toid Street" (33rd St.) ja "terlet" (WC). 1970-luvun komediasarjan </w:t>
      </w:r>
      <w:r>
        <w:rPr>
          <w:color w:val="DCDCDC"/>
        </w:rPr>
        <w:t xml:space="preserve">All in the Family </w:t>
      </w:r>
      <w:r>
        <w:t xml:space="preserve">hahmo Archie Bunker </w:t>
      </w:r>
      <w:r>
        <w:t xml:space="preserve">(jota näytteli </w:t>
      </w:r>
      <w:r>
        <w:rPr>
          <w:color w:val="2F4F4F"/>
        </w:rPr>
        <w:t xml:space="preserve">Carroll O'Connor) </w:t>
      </w:r>
      <w:r>
        <w:t xml:space="preserve">oli merkittävä esimerkki, joka on käyttänyt tätä puhekuviota, jonka yleinen läsnäolo edelleen hiipuu.</w:t>
      </w:r>
    </w:p>
    <w:p>
      <w:r>
        <w:rPr>
          <w:b/>
        </w:rPr>
        <w:t xml:space="preserve">Kysymys 0</w:t>
      </w:r>
    </w:p>
    <w:p>
      <w:r>
        <w:t xml:space="preserve">Missä komediasarjassa Archie Bunkerin hahmo esiintyi?</w:t>
      </w:r>
    </w:p>
    <w:p>
      <w:r>
        <w:rPr>
          <w:b/>
        </w:rPr>
        <w:t xml:space="preserve">Kysymys 1</w:t>
      </w:r>
    </w:p>
    <w:p>
      <w:r>
        <w:t xml:space="preserve">Mikä näyttelijä esitti Archie Bunkerin roolia?</w:t>
      </w:r>
    </w:p>
    <w:p>
      <w:r>
        <w:rPr>
          <w:b/>
        </w:rPr>
        <w:t xml:space="preserve">Kysymys 2</w:t>
      </w:r>
    </w:p>
    <w:p>
      <w:r>
        <w:t xml:space="preserve">Mikä on translitterointitapa, jolla newyorkilaiset mielestään lausuvat kaupunkinsa nimen?</w:t>
      </w:r>
    </w:p>
    <w:p>
      <w:r>
        <w:rPr>
          <w:b/>
        </w:rPr>
        <w:t xml:space="preserve">Tekstin numero 130</w:t>
      </w:r>
    </w:p>
    <w:p>
      <w:r>
        <w:t xml:space="preserve">Jalkapallossa New Yorkia edustaa </w:t>
      </w:r>
      <w:r>
        <w:t xml:space="preserve">Major League Soccer -liigassa pelaava </w:t>
      </w:r>
      <w:r>
        <w:rPr>
          <w:color w:val="A9A9A9"/>
        </w:rPr>
        <w:t xml:space="preserve">New York City FC, </w:t>
      </w:r>
      <w:r>
        <w:t xml:space="preserve">joka pelaa kotiottelunsa </w:t>
      </w:r>
      <w:r>
        <w:rPr>
          <w:color w:val="DCDCDC"/>
        </w:rPr>
        <w:t xml:space="preserve">Yankee Stadiumilla</w:t>
      </w:r>
      <w:r>
        <w:t xml:space="preserve">. </w:t>
      </w:r>
      <w:r>
        <w:t xml:space="preserve">New York Red Bulls pelaa kotiottelunsa Red Bull Arenalla läheisessä </w:t>
      </w:r>
      <w:r>
        <w:rPr>
          <w:color w:val="2F4F4F"/>
        </w:rPr>
        <w:t xml:space="preserve">Harrisonissa, New Jerseyssä</w:t>
      </w:r>
      <w:r>
        <w:t xml:space="preserve">. </w:t>
      </w:r>
      <w:r>
        <w:t xml:space="preserve">Historiallisesti kaupunki tunnetaan New York Cosmosista, erittäin menestyneestä entisestä ammattilaisjalkapallojoukkueesta, joka oli </w:t>
      </w:r>
      <w:r>
        <w:t xml:space="preserve">maailman tunnetuimpiin jalkapalloilijoihin kuuluvan </w:t>
      </w:r>
      <w:r>
        <w:rPr>
          <w:color w:val="556B2F"/>
        </w:rPr>
        <w:t xml:space="preserve">Pelén </w:t>
      </w:r>
      <w:r>
        <w:t xml:space="preserve">amerikkalainen kotipaikka.</w:t>
      </w:r>
      <w:r>
        <w:t xml:space="preserve"> New York Cosmosin uusi versio perustettiin vuonna 2010, ja se aloitti pelaamisen Pohjois-Amerikan jalkapalloliigan kakkosdivisioonassa vuonna 2013. Cosmos pelaa kotiottelunsa James M. Shuart Stadiumilla </w:t>
      </w:r>
      <w:r>
        <w:rPr>
          <w:color w:val="6B8E23"/>
        </w:rPr>
        <w:t xml:space="preserve">Hofstra Universityn </w:t>
      </w:r>
      <w:r>
        <w:t xml:space="preserve">kampuksella</w:t>
      </w:r>
      <w:r>
        <w:t xml:space="preserve">, New Yorkin kaupungin rajojen ulkopuolella Hempsteadissa, New Yorkissa.</w:t>
      </w:r>
    </w:p>
    <w:p>
      <w:r>
        <w:rPr>
          <w:b/>
        </w:rPr>
        <w:t xml:space="preserve">Kysymys 0</w:t>
      </w:r>
    </w:p>
    <w:p>
      <w:r>
        <w:t xml:space="preserve">Minkä Major League Soccer -liigan franchising-joukkueen kotipaikka on New Yorkissa?</w:t>
      </w:r>
    </w:p>
    <w:p>
      <w:r>
        <w:rPr>
          <w:b/>
        </w:rPr>
        <w:t xml:space="preserve">Kysymys 1</w:t>
      </w:r>
    </w:p>
    <w:p>
      <w:r>
        <w:t xml:space="preserve">Millä stadionilla New York City FC pelaa?</w:t>
      </w:r>
    </w:p>
    <w:p>
      <w:r>
        <w:rPr>
          <w:b/>
        </w:rPr>
        <w:t xml:space="preserve">Kysymys 2</w:t>
      </w:r>
    </w:p>
    <w:p>
      <w:r>
        <w:t xml:space="preserve">Missä kaupungissa New York Red Bulls sijaitsee?</w:t>
      </w:r>
    </w:p>
    <w:p>
      <w:r>
        <w:rPr>
          <w:b/>
        </w:rPr>
        <w:t xml:space="preserve">Kysymys 3</w:t>
      </w:r>
    </w:p>
    <w:p>
      <w:r>
        <w:t xml:space="preserve">Mikä kuuluisa jalkapalloilija pelasi New York Cosmosissa?</w:t>
      </w:r>
    </w:p>
    <w:p>
      <w:r>
        <w:rPr>
          <w:b/>
        </w:rPr>
        <w:t xml:space="preserve">Kysymys 4</w:t>
      </w:r>
    </w:p>
    <w:p>
      <w:r>
        <w:t xml:space="preserve">Missä korkeakoulussa James M. Shuart Stadium sijaitsee?</w:t>
      </w:r>
    </w:p>
    <w:p>
      <w:r>
        <w:rPr>
          <w:b/>
        </w:rPr>
        <w:t xml:space="preserve">Tekstin numero 131</w:t>
      </w:r>
    </w:p>
    <w:p>
      <w:r>
        <w:t xml:space="preserve">New Yorkin joukkoliikenteessä, josta suurin osa liikennöi 24 tuntia vuorokaudessa, on joka kolmas joukkoliikenteen käyttäjä Yhdysvalloissa, ja </w:t>
      </w:r>
      <w:r>
        <w:rPr>
          <w:color w:val="A9A9A9"/>
        </w:rPr>
        <w:t xml:space="preserve">kaksi kolmasosaa </w:t>
      </w:r>
      <w:r>
        <w:t xml:space="preserve">maan junamatkustajista asuu New Yorkin metropolialueella.</w:t>
      </w:r>
    </w:p>
    <w:p>
      <w:r>
        <w:rPr>
          <w:b/>
        </w:rPr>
        <w:t xml:space="preserve">Kysymys 0</w:t>
      </w:r>
    </w:p>
    <w:p>
      <w:r>
        <w:t xml:space="preserve">Kuinka suuri osa Yhdysvaltojen junamatkustajista asuu New Yorkin metropolialueella?</w:t>
      </w:r>
    </w:p>
    <w:p>
      <w:r>
        <w:rPr>
          <w:b/>
        </w:rPr>
        <w:t xml:space="preserve">Tekstin numero 132</w:t>
      </w:r>
    </w:p>
    <w:p>
      <w:r>
        <w:t xml:space="preserve">New Yorkin lähijunaverkosto on Pohjois-Amerikan suurin. New Yorkin ja sen esikaupunkialueet yhdistävä rautatieverkosto koostuu Long Island Rail Roadista, Metro-North Railroadista ja New Jersey Transitista. Yhdistetyt järjestelmät yhtyvät Grand Central Terminalissa ja </w:t>
      </w:r>
      <w:r>
        <w:rPr>
          <w:color w:val="A9A9A9"/>
        </w:rPr>
        <w:t xml:space="preserve">Pennsylvanian asemalla</w:t>
      </w:r>
      <w:r>
        <w:t xml:space="preserve">, ja niissä on yli </w:t>
      </w:r>
      <w:r>
        <w:t xml:space="preserve">asemaa</w:t>
      </w:r>
      <w:r>
        <w:rPr>
          <w:color w:val="DCDCDC"/>
        </w:rPr>
        <w:t xml:space="preserve">250</w:t>
      </w:r>
      <w:r>
        <w:t xml:space="preserve"> ja </w:t>
      </w:r>
      <w:r>
        <w:rPr>
          <w:color w:val="2F4F4F"/>
        </w:rPr>
        <w:t xml:space="preserve">20</w:t>
      </w:r>
      <w:r>
        <w:t xml:space="preserve">rautatielinjaa</w:t>
      </w:r>
      <w:r>
        <w:t xml:space="preserve">.</w:t>
      </w:r>
      <w:r>
        <w:t xml:space="preserve"> Queensissa AirTrain-henkilöliikennejärjestelmä yhdistää </w:t>
      </w:r>
      <w:r>
        <w:rPr>
          <w:color w:val="556B2F"/>
        </w:rPr>
        <w:t xml:space="preserve">JFK:n kansainvälisen lentokentän </w:t>
      </w:r>
      <w:r>
        <w:t xml:space="preserve">New Yorkin metroon ja Long Island Rail Roadiin; Grand Central Parkwayn varrelle on suunnitteilla erillinen AirTrain-järjestelmä, joka yhdistää LaGuardian lentokentän näihin liikennejärjestelmiin. New York Cityä palvelee kaukojunaliikenteessä Amtrak, jonka selvästi vilkkain asema on </w:t>
      </w:r>
      <w:r>
        <w:rPr>
          <w:color w:val="6B8E23"/>
        </w:rPr>
        <w:t xml:space="preserve">Manhattanin </w:t>
      </w:r>
      <w:r>
        <w:t xml:space="preserve">länsipuolella sijaitseva Pennsylvanian asema, </w:t>
      </w:r>
      <w:r>
        <w:t xml:space="preserve">josta Amtrak tarjoaa yhteyksiä Bostoniin, Philadelphiaan ja Washingtoniin Koillisväylää pitkin sekä kaukojunaliikennepalveluja muihin Pohjois-Amerikan kaupunkeihin.</w:t>
      </w:r>
    </w:p>
    <w:p>
      <w:r>
        <w:rPr>
          <w:b/>
        </w:rPr>
        <w:t xml:space="preserve">Kysymys 0</w:t>
      </w:r>
    </w:p>
    <w:p>
      <w:r>
        <w:t xml:space="preserve">Kuinka monta rautatielinjaa New Yorkin lähijunaliikenteessä on?</w:t>
      </w:r>
    </w:p>
    <w:p>
      <w:r>
        <w:rPr>
          <w:b/>
        </w:rPr>
        <w:t xml:space="preserve">Kysymys 1</w:t>
      </w:r>
    </w:p>
    <w:p>
      <w:r>
        <w:t xml:space="preserve">Kuinka monta asemaa New Yorkin lähijunaliikenteessä on?</w:t>
      </w:r>
    </w:p>
    <w:p>
      <w:r>
        <w:rPr>
          <w:b/>
        </w:rPr>
        <w:t xml:space="preserve">Kysymys 2</w:t>
      </w:r>
    </w:p>
    <w:p>
      <w:r>
        <w:t xml:space="preserve">Millä lentoasemalla AirTrainilla on asema?</w:t>
      </w:r>
    </w:p>
    <w:p>
      <w:r>
        <w:rPr>
          <w:b/>
        </w:rPr>
        <w:t xml:space="preserve">Kysymys 3</w:t>
      </w:r>
    </w:p>
    <w:p>
      <w:r>
        <w:t xml:space="preserve">Millä Amtrakin asemalla New Yorkissa on eniten matkustajia?</w:t>
      </w:r>
    </w:p>
    <w:p>
      <w:r>
        <w:rPr>
          <w:b/>
        </w:rPr>
        <w:t xml:space="preserve">Kysymys 4</w:t>
      </w:r>
    </w:p>
    <w:p>
      <w:r>
        <w:t xml:space="preserve">Missä kaupunginosassa Pennsylvania Station sijaitsee?</w:t>
      </w:r>
    </w:p>
    <w:p>
      <w:r>
        <w:rPr>
          <w:b/>
        </w:rPr>
        <w:t xml:space="preserve">Tekstin numero 133</w:t>
      </w:r>
    </w:p>
    <w:p>
      <w:r>
        <w:t xml:space="preserve">Staten Island Railwayn pikavuoroliikennejärjestelmä palvelee ainoastaan Staten Islandia, ja se toimii 24 tuntia vuorokaudessa. </w:t>
      </w:r>
      <w:r>
        <w:rPr>
          <w:color w:val="A9A9A9"/>
        </w:rPr>
        <w:t xml:space="preserve">Port Authority Trans-Hudson </w:t>
      </w:r>
      <w:r>
        <w:t xml:space="preserve">(PATH-juna) yhdistää Midtownin ja Lower Manhattanin New Jerseyn koillisosiin, pääasiassa Hobokeniin, Jersey Cityyn ja Newarkiin. PATH toimii New Yorkin metron tavoin 24 tuntia vuorokaudessa, joten </w:t>
      </w:r>
      <w:r>
        <w:rPr>
          <w:color w:val="DCDCDC"/>
        </w:rPr>
        <w:t xml:space="preserve">kolme </w:t>
      </w:r>
      <w:r>
        <w:t xml:space="preserve">maailman kuudesta 24 tuntia vuorokaudessa liikennöivästä pikavuorojärjestelmästä sijaitsee kokonaan tai osittain New Yorkissa (muut ovat osa Chicagon L-linjasta, </w:t>
      </w:r>
      <w:r>
        <w:t xml:space="preserve">Philadelphiaa palveleva </w:t>
      </w:r>
      <w:r>
        <w:rPr>
          <w:color w:val="2F4F4F"/>
        </w:rPr>
        <w:t xml:space="preserve">PATCO Speedline </w:t>
      </w:r>
      <w:r>
        <w:t xml:space="preserve">ja </w:t>
      </w:r>
      <w:r>
        <w:rPr>
          <w:color w:val="556B2F"/>
        </w:rPr>
        <w:t xml:space="preserve">Kööpenhaminan metro</w:t>
      </w:r>
      <w:r>
        <w:t xml:space="preserve">).</w:t>
      </w:r>
    </w:p>
    <w:p>
      <w:r>
        <w:rPr>
          <w:b/>
        </w:rPr>
        <w:t xml:space="preserve">Kysymys 0</w:t>
      </w:r>
    </w:p>
    <w:p>
      <w:r>
        <w:t xml:space="preserve">Kuinka monta ympärivuorokautista pikavuoroa on New Yorkissa?</w:t>
      </w:r>
    </w:p>
    <w:p>
      <w:r>
        <w:rPr>
          <w:b/>
        </w:rPr>
        <w:t xml:space="preserve">Kysymys 1</w:t>
      </w:r>
    </w:p>
    <w:p>
      <w:r>
        <w:t xml:space="preserve">Mikä ympärivuorokautinen pikavuorojärjestelmä on Philadelphiassa?</w:t>
      </w:r>
    </w:p>
    <w:p>
      <w:r>
        <w:rPr>
          <w:b/>
        </w:rPr>
        <w:t xml:space="preserve">Kysymys 2</w:t>
      </w:r>
    </w:p>
    <w:p>
      <w:r>
        <w:t xml:space="preserve">Mikä ympärivuorokautinen pikavuorojärjestelmä on Yhdysvaltojen ulkopuolella?</w:t>
      </w:r>
    </w:p>
    <w:p>
      <w:r>
        <w:rPr>
          <w:b/>
        </w:rPr>
        <w:t xml:space="preserve">Kysymys 3</w:t>
      </w:r>
    </w:p>
    <w:p>
      <w:r>
        <w:t xml:space="preserve">Mitä lyhenne PATH tarkoittaa?</w:t>
      </w:r>
    </w:p>
    <w:p>
      <w:r>
        <w:rPr>
          <w:b/>
        </w:rPr>
        <w:t xml:space="preserve">Tekstin numero 134</w:t>
      </w:r>
    </w:p>
    <w:p>
      <w:r>
        <w:t xml:space="preserve">New Yorkissa rakenteilla oleviin useiden miljardien Yhdysvaltain dollareiden raskaiden raideliikenteen hankkeisiin kuuluvat </w:t>
      </w:r>
      <w:r>
        <w:rPr>
          <w:color w:val="A9A9A9"/>
        </w:rPr>
        <w:t xml:space="preserve">Second Avenue Subway</w:t>
      </w:r>
      <w:r>
        <w:t xml:space="preserve">, East Side Access -hanke ja 7 Subway Extension.</w:t>
      </w:r>
    </w:p>
    <w:p>
      <w:r>
        <w:rPr>
          <w:b/>
        </w:rPr>
        <w:t xml:space="preserve">Kysymys 0</w:t>
      </w:r>
    </w:p>
    <w:p>
      <w:r>
        <w:t xml:space="preserve">Mitä raskasta raideliikennettä rakennetaan New Yorkissa East Side Access -hankkeen ja 7 Subway Extension -metron laajennuksen ohella?</w:t>
      </w:r>
    </w:p>
    <w:p>
      <w:r>
        <w:rPr>
          <w:b/>
        </w:rPr>
        <w:t xml:space="preserve">Tekstin numero 135</w:t>
      </w:r>
    </w:p>
    <w:p>
      <w:r>
        <w:t xml:space="preserve">Kaupungin liikenneinfrastruktuuriin kuuluu myös yli </w:t>
      </w:r>
      <w:r>
        <w:t xml:space="preserve">keltaista</w:t>
      </w:r>
      <w:r>
        <w:rPr>
          <w:color w:val="A9A9A9"/>
        </w:rPr>
        <w:t xml:space="preserve">12,000</w:t>
      </w:r>
      <w:r>
        <w:t xml:space="preserve"> taksia, useita kilpailevia kuljetusverkkoyhtiöitä sekä Roosevelt Islandin ja </w:t>
      </w:r>
      <w:r>
        <w:rPr>
          <w:color w:val="DCDCDC"/>
        </w:rPr>
        <w:t xml:space="preserve">Manhattan Islandin </w:t>
      </w:r>
      <w:r>
        <w:t xml:space="preserve">välillä kulkeva raitiovaunu</w:t>
      </w:r>
      <w:r>
        <w:t xml:space="preserve">.</w:t>
      </w:r>
    </w:p>
    <w:p>
      <w:r>
        <w:rPr>
          <w:b/>
        </w:rPr>
        <w:t xml:space="preserve">Kysymys 0</w:t>
      </w:r>
    </w:p>
    <w:p>
      <w:r>
        <w:t xml:space="preserve">Kuinka monta keltaista taksia toimii New Yorkissa?</w:t>
      </w:r>
    </w:p>
    <w:p>
      <w:r>
        <w:rPr>
          <w:b/>
        </w:rPr>
        <w:t xml:space="preserve">Kysymys 1</w:t>
      </w:r>
    </w:p>
    <w:p>
      <w:r>
        <w:t xml:space="preserve">Mihin Roosevelt Islandilta lähtevä köysirata päättyy?</w:t>
      </w:r>
    </w:p>
    <w:p>
      <w:r>
        <w:rPr>
          <w:b/>
        </w:rPr>
        <w:t xml:space="preserve">Tekstin numero 136</w:t>
      </w:r>
    </w:p>
    <w:p>
      <w:r>
        <w:t xml:space="preserve">Huolimatta siitä, että New York on hyvin riippuvainen laajasta julkisesta liikennejärjestelmästään, kadut ovat kaupungin tunnusmerkki. Manhattanin katuverkkosuunnitelma vaikutti suuresti kaupungin fyysiseen kehitykseen. Useita kaupungin katuja ja katuja, kuten Broadwayta, Wall Streetiä, Madison Avenueta ja </w:t>
      </w:r>
      <w:r>
        <w:rPr>
          <w:color w:val="A9A9A9"/>
        </w:rPr>
        <w:t xml:space="preserve">Seventh Avenueta, </w:t>
      </w:r>
      <w:r>
        <w:t xml:space="preserve">käytetään myös metonyymeinä kaupungin kansallisille teollisuudenaloille: </w:t>
      </w:r>
      <w:r>
        <w:rPr>
          <w:color w:val="DCDCDC"/>
        </w:rPr>
        <w:t xml:space="preserve">teatteri-</w:t>
      </w:r>
      <w:r>
        <w:t xml:space="preserve">, </w:t>
      </w:r>
      <w:r>
        <w:rPr>
          <w:color w:val="2F4F4F"/>
        </w:rPr>
        <w:t xml:space="preserve">rahoitus-</w:t>
      </w:r>
      <w:r>
        <w:t xml:space="preserve">, </w:t>
      </w:r>
      <w:r>
        <w:rPr>
          <w:color w:val="556B2F"/>
        </w:rPr>
        <w:t xml:space="preserve">mainos- </w:t>
      </w:r>
      <w:r>
        <w:t xml:space="preserve">ja muotiorganisaatioille.</w:t>
      </w:r>
    </w:p>
    <w:p>
      <w:r>
        <w:rPr>
          <w:b/>
        </w:rPr>
        <w:t xml:space="preserve">Kysymys 0</w:t>
      </w:r>
    </w:p>
    <w:p>
      <w:r>
        <w:t xml:space="preserve">Mihin toimialaan Broadway liittyy?</w:t>
      </w:r>
    </w:p>
    <w:p>
      <w:r>
        <w:rPr>
          <w:b/>
        </w:rPr>
        <w:t xml:space="preserve">Kysymys 1</w:t>
      </w:r>
    </w:p>
    <w:p>
      <w:r>
        <w:t xml:space="preserve">Mihin toimialaan Wall Street liittyy?</w:t>
      </w:r>
    </w:p>
    <w:p>
      <w:r>
        <w:rPr>
          <w:b/>
        </w:rPr>
        <w:t xml:space="preserve">Kysymys 2</w:t>
      </w:r>
    </w:p>
    <w:p>
      <w:r>
        <w:t xml:space="preserve">Mihin toimialaan Madison Avenue liittyy?</w:t>
      </w:r>
    </w:p>
    <w:p>
      <w:r>
        <w:rPr>
          <w:b/>
        </w:rPr>
        <w:t xml:space="preserve">Kysymys 3</w:t>
      </w:r>
    </w:p>
    <w:p>
      <w:r>
        <w:t xml:space="preserve">Mikä New Yorkin katu liittyy muotiin?</w:t>
      </w:r>
    </w:p>
    <w:p>
      <w:r>
        <w:rPr>
          <w:b/>
        </w:rPr>
        <w:t xml:space="preserve">Tekstin numero 137</w:t>
      </w:r>
    </w:p>
    <w:p>
      <w:r>
        <w:t xml:space="preserve">New Yorkissa on myös laaja verkosto pikaväyliä ja puistoteitä, jotka yhdistävät kaupunginosat toisiinsa sekä </w:t>
      </w:r>
      <w:r>
        <w:t xml:space="preserve">Pohjois-New Jerseyn, Westchesterin piirikunnan, Long Islandin ja </w:t>
      </w:r>
      <w:r>
        <w:t xml:space="preserve">Connecticutin </w:t>
      </w:r>
      <w:r>
        <w:rPr>
          <w:color w:val="DCDCDC"/>
        </w:rPr>
        <w:t xml:space="preserve">lounaisosiin </w:t>
      </w:r>
      <w:r>
        <w:t xml:space="preserve">useiden siltojen ja tunneleiden kautta. Koska nämä valtatiet palvelevat miljoonia Manhattanille pendelöiviä kaupunginosien ja esikaupunkien asukkaita, autoilijat jäävät usein tuntikausiksi jumiin ruuhkiin, jotka ovat jokapäiväinen ilmiö erityisesti </w:t>
      </w:r>
      <w:r>
        <w:rPr>
          <w:color w:val="2F4F4F"/>
        </w:rPr>
        <w:t xml:space="preserve">ruuhka-aikoina</w:t>
      </w:r>
      <w:r>
        <w:t xml:space="preserve">.</w:t>
      </w:r>
    </w:p>
    <w:p>
      <w:r>
        <w:rPr>
          <w:b/>
        </w:rPr>
        <w:t xml:space="preserve">Kysymys 0</w:t>
      </w:r>
    </w:p>
    <w:p>
      <w:r>
        <w:t xml:space="preserve">Mihin aikaan New Yorkissa autoilijat joutuvat todennäköisimmin ruuhkiin?</w:t>
      </w:r>
    </w:p>
    <w:p>
      <w:r>
        <w:rPr>
          <w:b/>
        </w:rPr>
        <w:t xml:space="preserve">Kysymys 1</w:t>
      </w:r>
    </w:p>
    <w:p>
      <w:r>
        <w:t xml:space="preserve">Mikä Connecticutin maantieteellinen osa on yhteydessä New Yorkiin moottoritien kautta?</w:t>
      </w:r>
    </w:p>
    <w:p>
      <w:r>
        <w:rPr>
          <w:b/>
        </w:rPr>
        <w:t xml:space="preserve">Kysymys 2</w:t>
      </w:r>
    </w:p>
    <w:p>
      <w:r>
        <w:t xml:space="preserve">Mihin New Jerseyn osaan pääsee New Yorkista moottoritietä pitkin?</w:t>
      </w:r>
    </w:p>
    <w:p>
      <w:r>
        <w:rPr>
          <w:b/>
        </w:rPr>
        <w:t xml:space="preserve">Tekstin numero 138</w:t>
      </w:r>
    </w:p>
    <w:p>
      <w:r>
        <w:t xml:space="preserve">New York City sijaitsee yhdessä maailman suurimmista luonnonsatamista, ja Manhattanin ja </w:t>
      </w:r>
      <w:r>
        <w:rPr>
          <w:color w:val="A9A9A9"/>
        </w:rPr>
        <w:t xml:space="preserve">Staten Islandin </w:t>
      </w:r>
      <w:r>
        <w:t xml:space="preserve">kaupunginosat </w:t>
      </w:r>
      <w:r>
        <w:t xml:space="preserve">ovat (pääosin) samannimisten saarten kanssa samankaltaisia, kun taas Queens ja Brooklyn sijaitsevat </w:t>
      </w:r>
      <w:r>
        <w:t xml:space="preserve">suuremman </w:t>
      </w:r>
      <w:r>
        <w:rPr>
          <w:color w:val="2F4F4F"/>
        </w:rPr>
        <w:t xml:space="preserve">Long Islandin </w:t>
      </w:r>
      <w:r>
        <w:rPr>
          <w:color w:val="DCDCDC"/>
        </w:rPr>
        <w:t xml:space="preserve">länsipäässä </w:t>
      </w:r>
      <w:r>
        <w:t xml:space="preserve">ja Bronx New Yorkin osavaltion mantereen eteläkärjessä. Tämä veden erottamien kaupunginosien tilanne johti laajan siltojen ja tunneleiden infrastruktuurin kehittämiseen. Lähes kaikki kaupungin tärkeimmät sillat ja tunnelit ovat merkittäviä, ja useat niistä ovat rikkoneet tai asettaneet ennätyksiä.</w:t>
      </w:r>
    </w:p>
    <w:p>
      <w:r>
        <w:rPr>
          <w:b/>
        </w:rPr>
        <w:t xml:space="preserve">Kysymys 0</w:t>
      </w:r>
    </w:p>
    <w:p>
      <w:r>
        <w:t xml:space="preserve">Millä saarella Brooklynin kaupunginosa sijaitsee?</w:t>
      </w:r>
    </w:p>
    <w:p>
      <w:r>
        <w:rPr>
          <w:b/>
        </w:rPr>
        <w:t xml:space="preserve">Kysymys 1</w:t>
      </w:r>
    </w:p>
    <w:p>
      <w:r>
        <w:t xml:space="preserve">Queens sijaitsee missä osassa Long Islandia?</w:t>
      </w:r>
    </w:p>
    <w:p>
      <w:r>
        <w:rPr>
          <w:b/>
        </w:rPr>
        <w:t xml:space="preserve">Kysymys 2</w:t>
      </w:r>
    </w:p>
    <w:p>
      <w:r>
        <w:t xml:space="preserve">Millä saarella Staten Islandin kaupunginosa sijaitsee?</w:t>
      </w:r>
    </w:p>
    <w:p>
      <w:r>
        <w:rPr>
          <w:b/>
        </w:rPr>
        <w:t xml:space="preserve">Tekstin numero 139</w:t>
      </w:r>
    </w:p>
    <w:p>
      <w:r>
        <w:t xml:space="preserve">Queensboron silta on tärkeä osa </w:t>
      </w:r>
      <w:r>
        <w:t xml:space="preserve">konsoliarkkitehtuuria. Manhattanin silta, Throgs Neck -silta, Triborough-silta ja Verrazano-Narrows-silta ovat kaikki esimerkkejä </w:t>
      </w:r>
      <w:r>
        <w:rPr>
          <w:color w:val="DCDCDC"/>
        </w:rPr>
        <w:t xml:space="preserve">rakenteellisesta ekspressionismista</w:t>
      </w:r>
      <w:r>
        <w:t xml:space="preserve">.</w:t>
      </w:r>
    </w:p>
    <w:p>
      <w:r>
        <w:rPr>
          <w:b/>
        </w:rPr>
        <w:t xml:space="preserve">Kysymys 0</w:t>
      </w:r>
    </w:p>
    <w:p>
      <w:r>
        <w:t xml:space="preserve">Mitä arkkitehtonista tyyliä Throgs Neckin silta kuvastaa?</w:t>
      </w:r>
    </w:p>
    <w:p>
      <w:r>
        <w:rPr>
          <w:b/>
        </w:rPr>
        <w:t xml:space="preserve">Kysymys 1</w:t>
      </w:r>
    </w:p>
    <w:p>
      <w:r>
        <w:t xml:space="preserve">Minkä tyyppistä rakennetta käytettiin Queensboron sillalla?</w:t>
      </w:r>
    </w:p>
    <w:p>
      <w:r>
        <w:rPr>
          <w:b/>
        </w:rPr>
        <w:t xml:space="preserve">Tekstin numero 140</w:t>
      </w:r>
    </w:p>
    <w:p>
      <w:r>
        <w:t xml:space="preserve">New York City on keskittynyt vähentämään ympäristövaikutuksiaan ja hiilijalanjälkeään. Joukkoliikennettä käytetään New Yorkissa eniten Yhdysvalloissa. Lisäksi vuonna 2010 kaupungissa oli </w:t>
      </w:r>
      <w:r>
        <w:t xml:space="preserve">hybriditakseja</w:t>
      </w:r>
      <w:r>
        <w:rPr>
          <w:color w:val="A9A9A9"/>
        </w:rPr>
        <w:t xml:space="preserve">3,715</w:t>
      </w:r>
      <w:r>
        <w:t xml:space="preserve"> ja muita puhtaita dieselajoneuvoja, joiden </w:t>
      </w:r>
      <w:r>
        <w:t xml:space="preserve">osuus New Yorkin taksikalustosta oli </w:t>
      </w:r>
      <w:r>
        <w:t xml:space="preserve">noin </w:t>
      </w:r>
      <w:r>
        <w:rPr>
          <w:color w:val="DCDCDC"/>
        </w:rPr>
        <w:t xml:space="preserve">28 prosenttia, </w:t>
      </w:r>
      <w:r>
        <w:t xml:space="preserve">mikä on eniten kaikista Pohjois-Amerikan kaupungeista.</w:t>
      </w:r>
    </w:p>
    <w:p>
      <w:r>
        <w:rPr>
          <w:b/>
        </w:rPr>
        <w:t xml:space="preserve">Kysymys 0</w:t>
      </w:r>
    </w:p>
    <w:p>
      <w:r>
        <w:t xml:space="preserve">Kuinka monta puhdasta diesel- ja hybriditaksia New Yorkissa oli vuonna 2010?</w:t>
      </w:r>
    </w:p>
    <w:p>
      <w:r>
        <w:rPr>
          <w:b/>
        </w:rPr>
        <w:t xml:space="preserve">Kysymys 1</w:t>
      </w:r>
    </w:p>
    <w:p>
      <w:r>
        <w:t xml:space="preserve">Kuinka suuri osuus New Yorkin taksiliikenteestä oli puhdasta diesel- tai hybridiautoa vuonna 2010?</w:t>
      </w:r>
    </w:p>
    <w:p>
      <w:r>
        <w:rPr>
          <w:b/>
        </w:rPr>
        <w:t xml:space="preserve">Tekstin numero 141</w:t>
      </w:r>
    </w:p>
    <w:p>
      <w:r>
        <w:t xml:space="preserve">Kaupunginhallitus oli vetoomuksen esittäjänä ratkaisevassa asiassa </w:t>
      </w:r>
      <w:r>
        <w:rPr>
          <w:color w:val="A9A9A9"/>
        </w:rPr>
        <w:t xml:space="preserve">Massachusetts v. Environmental Protection Agency </w:t>
      </w:r>
      <w:r>
        <w:t xml:space="preserve">korkeimmassa oikeudessa, jossa EPA pakotettiin sääntelemään kasvihuonekaasuja saasteina. Kaupunki on myös edelläkävijä energiatehokkaiden vihreiden toimistorakennusten rakentamisessa, </w:t>
      </w:r>
      <w:r>
        <w:t xml:space="preserve">muun muassa </w:t>
      </w:r>
      <w:r>
        <w:rPr>
          <w:color w:val="DCDCDC"/>
        </w:rPr>
        <w:t xml:space="preserve">Hearst Towerin rakentamisessa. </w:t>
      </w:r>
      <w:r>
        <w:t xml:space="preserve">Pormestari Bill de Blasio on sitoutunut </w:t>
      </w:r>
      <w:r>
        <w:t xml:space="preserve">vähentämään kasvihuonekaasupäästöjä </w:t>
      </w:r>
      <w:r>
        <w:rPr>
          <w:color w:val="2F4F4F"/>
        </w:rPr>
        <w:t xml:space="preserve">80 prosenttia </w:t>
      </w:r>
      <w:r>
        <w:t xml:space="preserve">vuosina 2014-2050, jotta kaupungin osuus ilmastonmuutoksesta vähenisi.</w:t>
      </w:r>
    </w:p>
    <w:p>
      <w:r>
        <w:rPr>
          <w:b/>
        </w:rPr>
        <w:t xml:space="preserve">Kysymys 0</w:t>
      </w:r>
    </w:p>
    <w:p>
      <w:r>
        <w:t xml:space="preserve">Kuinka monta prosenttia kasvihuonekaasupäästöjä pormestari de Blasio haluaa vähentää vuoteen 2050 mennessä?</w:t>
      </w:r>
    </w:p>
    <w:p>
      <w:r>
        <w:rPr>
          <w:b/>
        </w:rPr>
        <w:t xml:space="preserve">Kysymys 1</w:t>
      </w:r>
    </w:p>
    <w:p>
      <w:r>
        <w:t xml:space="preserve">Mikä on New Yorkissa sijaitsevan merkittävän vihreän toimistorakennuksen nimi?</w:t>
      </w:r>
    </w:p>
    <w:p>
      <w:r>
        <w:rPr>
          <w:b/>
        </w:rPr>
        <w:t xml:space="preserve">Kysymys 2</w:t>
      </w:r>
    </w:p>
    <w:p>
      <w:r>
        <w:t xml:space="preserve">Millä oikeustapauksella pyrittiin pakottamaan ympäristönsuojeluvirasto säännöllisiin kasvihuonekaasuihin?</w:t>
      </w:r>
    </w:p>
    <w:p>
      <w:r>
        <w:rPr>
          <w:b/>
        </w:rPr>
        <w:t xml:space="preserve">Tekstin numero 142</w:t>
      </w:r>
    </w:p>
    <w:p>
      <w:r>
        <w:t xml:space="preserve">Newtown Creek, 3,5 mailin (</w:t>
      </w:r>
      <w:r>
        <w:rPr>
          <w:color w:val="A9A9A9"/>
        </w:rPr>
        <w:t xml:space="preserve">6</w:t>
      </w:r>
      <w:r>
        <w:t xml:space="preserve">-kilometrin) pituinen jokisuisto, joka muodostaa osan Brooklynin ja Queensin kaupunginosien välisestä rajasta, on nimetty Superfund-alueeksi ympäristön puhdistamiseksi ja vesiväylän virkistys- ja taloudellisten resurssien kunnostamiseksi monille yhteisöille. Se on </w:t>
      </w:r>
      <w:r>
        <w:t xml:space="preserve">yksi New Yorkin ja New Jerseyn satamien vilkkaimmin käytetyistä vesistöistä, ja se on ollut yksi maan saastuneimmista teollisuusalueista, joka sisältää vuosien ajan poisheitettyjä myrkkyjä, arviolta 30 miljoonaa gallonaa (</w:t>
      </w:r>
      <w:r>
        <w:rPr>
          <w:color w:val="DCDCDC"/>
        </w:rPr>
        <w:t xml:space="preserve">110,000</w:t>
      </w:r>
      <w:r>
        <w:t xml:space="preserve"> m3) valunutta öljyä, mukaan lukien </w:t>
      </w:r>
      <w:r>
        <w:rPr>
          <w:color w:val="2F4F4F"/>
        </w:rPr>
        <w:t xml:space="preserve">Greenpointin öljyvahinko</w:t>
      </w:r>
      <w:r>
        <w:t xml:space="preserve">, New Yorkin viemäriverkostosta peräisin olevaa raakaa jätevettä ja muuta kertymää.</w:t>
      </w:r>
    </w:p>
    <w:p>
      <w:r>
        <w:rPr>
          <w:b/>
        </w:rPr>
        <w:t xml:space="preserve">Kysymys 0</w:t>
      </w:r>
    </w:p>
    <w:p>
      <w:r>
        <w:t xml:space="preserve">Kuinka pitkä Newtown Creek on kilometreinä?</w:t>
      </w:r>
    </w:p>
    <w:p>
      <w:r>
        <w:rPr>
          <w:b/>
        </w:rPr>
        <w:t xml:space="preserve">Kysymys 1</w:t>
      </w:r>
    </w:p>
    <w:p>
      <w:r>
        <w:t xml:space="preserve">Kuinka monta kuutiometriä öljyä Newtown Creekissä pitäisi olla?</w:t>
      </w:r>
    </w:p>
    <w:p>
      <w:r>
        <w:rPr>
          <w:b/>
        </w:rPr>
        <w:t xml:space="preserve">Kysymys 2</w:t>
      </w:r>
    </w:p>
    <w:p>
      <w:r>
        <w:t xml:space="preserve">Mikä merkittävä fossiilisten polttoaineiden onnettomuuspäästö tapahtui Newtown Creekissä?</w:t>
      </w:r>
    </w:p>
    <w:p>
      <w:r>
        <w:rPr>
          <w:b/>
        </w:rPr>
        <w:t xml:space="preserve">Tekstin numero 143</w:t>
      </w:r>
    </w:p>
    <w:p>
      <w:r>
        <w:t xml:space="preserve">New York City on ollut suurkaupunkikunta, jossa on </w:t>
      </w:r>
      <w:r>
        <w:rPr>
          <w:color w:val="A9A9A9"/>
        </w:rPr>
        <w:t xml:space="preserve">pormestari-neuvosto </w:t>
      </w:r>
      <w:r>
        <w:t xml:space="preserve">hallintomuoto sen konsolidoinnista lähtien vuonna </w:t>
      </w:r>
      <w:r>
        <w:rPr>
          <w:color w:val="DCDCDC"/>
        </w:rPr>
        <w:t xml:space="preserve">1898</w:t>
      </w:r>
      <w:r>
        <w:t xml:space="preserve">. New Yorkin hallinto on keskitetympi kuin useimmissa muissa yhdysvaltalaisissa kaupungeissa. New Yorkissa kaupunginhallitus vastaa julkisesta koulutuksesta, vankeinhoitolaitoksista, yleisestä turvallisuudesta, virkistyspalveluista, puhtaanapidosta, vesihuollosta ja sosiaalipalveluista.</w:t>
      </w:r>
    </w:p>
    <w:p>
      <w:r>
        <w:rPr>
          <w:b/>
        </w:rPr>
        <w:t xml:space="preserve">Kysymys 0</w:t>
      </w:r>
    </w:p>
    <w:p>
      <w:r>
        <w:t xml:space="preserve">Minkälainen hallitus New Yorkissa on?</w:t>
      </w:r>
    </w:p>
    <w:p>
      <w:r>
        <w:rPr>
          <w:b/>
        </w:rPr>
        <w:t xml:space="preserve">Kysymys 1</w:t>
      </w:r>
    </w:p>
    <w:p>
      <w:r>
        <w:t xml:space="preserve">Minä vuonna New Yorkissa otettiin käyttöön pormestari-neuvosto hallintomuoto?</w:t>
      </w:r>
    </w:p>
    <w:p>
      <w:r>
        <w:rPr>
          <w:b/>
        </w:rPr>
        <w:t xml:space="preserve">Tekstin numero 144</w:t>
      </w:r>
    </w:p>
    <w:p>
      <w:r>
        <w:t xml:space="preserve">Kukin kaupunginosa on samankaltainen kuin osavaltion yhdistetyn tuomioistuinjärjestelmän tuomiopiiri, jonka rikos- ja siviilituomioistuimet ovat paikallistuomioistuimia, kun taas New Yorkin korkein oikeus hoitaa tärkeimmät oikeudenkäynnit ja muutoksenhakuasteet. </w:t>
      </w:r>
      <w:r>
        <w:t xml:space="preserve">Manhattanilla sijaitsee korkeimman oikeuden muutoksenhakujaoston ensimmäinen osasto ja Brooklynissa </w:t>
      </w:r>
      <w:r>
        <w:rPr>
          <w:color w:val="DCDCDC"/>
        </w:rPr>
        <w:t xml:space="preserve">toinen </w:t>
      </w:r>
      <w:r>
        <w:t xml:space="preserve">osasto. Lisäksi on useita tuomioistuinten ulkopuolisia hallintotuomioistuimia, jotka ovat </w:t>
      </w:r>
      <w:r>
        <w:t xml:space="preserve">toimeenpanovirastoja eivätkä kuulu osavaltion yhdistettyyn tuomioistuinjärjestelmään.</w:t>
      </w:r>
    </w:p>
    <w:p>
      <w:r>
        <w:rPr>
          <w:b/>
        </w:rPr>
        <w:t xml:space="preserve">Kysymys 0</w:t>
      </w:r>
    </w:p>
    <w:p>
      <w:r>
        <w:t xml:space="preserve">Mikä korkeimman oikeuden numeroitu osasto sijaitsee Brooklynissa?</w:t>
      </w:r>
    </w:p>
    <w:p>
      <w:r>
        <w:rPr>
          <w:b/>
        </w:rPr>
        <w:t xml:space="preserve">Kysymys 1</w:t>
      </w:r>
    </w:p>
    <w:p>
      <w:r>
        <w:t xml:space="preserve">Missä kaupunginosassa korkeimman oikeuden muutoksenhakujaosto sijaitsee?</w:t>
      </w:r>
    </w:p>
    <w:p>
      <w:r>
        <w:rPr>
          <w:b/>
        </w:rPr>
        <w:t xml:space="preserve">Kysymys 2</w:t>
      </w:r>
    </w:p>
    <w:p>
      <w:r>
        <w:t xml:space="preserve">Mihin hallinnonalaan hallintotuomioistuimet kuuluvat?</w:t>
      </w:r>
    </w:p>
    <w:p>
      <w:r>
        <w:rPr>
          <w:b/>
        </w:rPr>
        <w:t xml:space="preserve">Tekstin numero 145</w:t>
      </w:r>
    </w:p>
    <w:p>
      <w:r>
        <w:t xml:space="preserve">New York on jaettu Yhdysvaltojen suurkaupunkien joukossa ainutlaatuisella tavalla kahden eri käräjäoikeuden kesken, ja siellä toimii kahden eri käräjäoikeuden pääkonttorit: New Yorkin eteläisen piirin käräjäoikeus, jonka päätuomioistuin sijaitsee </w:t>
      </w:r>
      <w:r>
        <w:rPr>
          <w:color w:val="A9A9A9"/>
        </w:rPr>
        <w:t xml:space="preserve">Foley Squarella </w:t>
      </w:r>
      <w:r>
        <w:t xml:space="preserve">lähellä </w:t>
      </w:r>
      <w:r>
        <w:rPr>
          <w:color w:val="DCDCDC"/>
        </w:rPr>
        <w:t xml:space="preserve">Manhattanin </w:t>
      </w:r>
      <w:r>
        <w:t xml:space="preserve">kaupungintaloa </w:t>
      </w:r>
      <w:r>
        <w:t xml:space="preserve">ja jonka tuomiopiiriin kuuluvat Manhattan ja Bronx, sekä </w:t>
      </w:r>
      <w:r>
        <w:rPr>
          <w:color w:val="556B2F"/>
        </w:rPr>
        <w:t xml:space="preserve">New Yorkin itäisen piirin </w:t>
      </w:r>
      <w:r>
        <w:rPr>
          <w:color w:val="2F4F4F"/>
        </w:rPr>
        <w:t xml:space="preserve">käräjäoikeus, </w:t>
      </w:r>
      <w:r>
        <w:t xml:space="preserve">jonka päätuomioistuin sijaitsee Brooklynissa ja jonka tuomiopiiriin kuuluvat Brooklyn, Queens ja Staten Island. Yhdysvaltain toisen piirin muutoksenhakutuomioistuin (US Court of Appeals for the Second Circuit) ja Yhdysvaltain kansainvälisen kaupan tuomioistuin (US Court of International Trade) sijaitsevat niin ikään New Yorkissa, myös Foley Squarella Manhattanilla.</w:t>
      </w:r>
    </w:p>
    <w:p>
      <w:r>
        <w:rPr>
          <w:b/>
        </w:rPr>
        <w:t xml:space="preserve">Kysymys 0</w:t>
      </w:r>
    </w:p>
    <w:p>
      <w:r>
        <w:t xml:space="preserve">Missä kaupunginosassa sijaitsee New Yorkin eteläisen piirikunnan käräjäoikeuden päärakennus?</w:t>
      </w:r>
    </w:p>
    <w:p>
      <w:r>
        <w:rPr>
          <w:b/>
        </w:rPr>
        <w:t xml:space="preserve">Kysymys 1</w:t>
      </w:r>
    </w:p>
    <w:p>
      <w:r>
        <w:t xml:space="preserve">Minkä liittovaltion piirituomioistuimen päätuomioistuin sijaitsee Brooklynissa?</w:t>
      </w:r>
    </w:p>
    <w:p>
      <w:r>
        <w:rPr>
          <w:b/>
        </w:rPr>
        <w:t xml:space="preserve">Kysymys 2</w:t>
      </w:r>
    </w:p>
    <w:p>
      <w:r>
        <w:t xml:space="preserve">Millä aukiolla sijaitsee Yhdysvaltain kansainvälisen kaupan tuomioistuin?</w:t>
      </w:r>
    </w:p>
    <w:p>
      <w:r>
        <w:rPr>
          <w:b/>
        </w:rPr>
        <w:t xml:space="preserve">Kysymys 3</w:t>
      </w:r>
    </w:p>
    <w:p>
      <w:r>
        <w:t xml:space="preserve">Mikä liittovaltion käräjäoikeus on toimivaltainen Staten Islandin alueella?</w:t>
      </w:r>
    </w:p>
    <w:p>
      <w:r>
        <w:rPr>
          <w:b/>
        </w:rPr>
        <w:t xml:space="preserve">Kysymys 4</w:t>
      </w:r>
    </w:p>
    <w:p>
      <w:r>
        <w:t xml:space="preserve">Missä kaupunginosassa sijaitsee New Yorkin kaupungintalo?</w:t>
      </w:r>
    </w:p>
    <w:p>
      <w:r>
        <w:rPr>
          <w:b/>
        </w:rPr>
        <w:t xml:space="preserve">Tekstin numero 146</w:t>
      </w:r>
    </w:p>
    <w:p>
      <w:r>
        <w:t xml:space="preserve">New York on Yhdysvaltojen tärkein poliittisen varainhankinnan lähde, sillä neljä maan viidestä tärkeimmästä poliittisten lahjoitusten postinumerosta sijaitsee </w:t>
      </w:r>
      <w:r>
        <w:rPr>
          <w:color w:val="A9A9A9"/>
        </w:rPr>
        <w:t xml:space="preserve">Manhattanilla</w:t>
      </w:r>
      <w:r>
        <w:t xml:space="preserve">. </w:t>
      </w:r>
      <w:r>
        <w:t xml:space="preserve">Ylimmällä postinumerokoodilla, </w:t>
      </w:r>
      <w:r>
        <w:t xml:space="preserve">Upper East Sidella</w:t>
      </w:r>
      <w:r>
        <w:rPr>
          <w:color w:val="DCDCDC"/>
        </w:rPr>
        <w:t xml:space="preserve">10021</w:t>
      </w:r>
      <w:r>
        <w:t xml:space="preserve">, kerättiin eniten rahaa George W. Bushin ja John Kerryn presidentinvaalikampanjoihin vuonna 2004. Kaupungilla on voimakas epätasapaino maksujen suhteen valtion ja osavaltioiden hallitusten kanssa. Se saa </w:t>
      </w:r>
      <w:r>
        <w:t xml:space="preserve">senttiä</w:t>
      </w:r>
      <w:r>
        <w:rPr>
          <w:color w:val="2F4F4F"/>
        </w:rPr>
        <w:t xml:space="preserve">83</w:t>
      </w:r>
      <w:r>
        <w:t xml:space="preserve"> palveluita jokaista liittovaltion hallitukselle veroina lähettämäänsä dollaria kohden (eli se lähettää vuosittain </w:t>
      </w:r>
      <w:r>
        <w:rPr>
          <w:color w:val="556B2F"/>
        </w:rPr>
        <w:t xml:space="preserve">11,4 miljardia dollaria </w:t>
      </w:r>
      <w:r>
        <w:t xml:space="preserve">enemmän kuin se saa takaisin)</w:t>
      </w:r>
      <w:r>
        <w:rPr>
          <w:color w:val="556B2F"/>
        </w:rPr>
        <w:t xml:space="preserve">.</w:t>
      </w:r>
      <w:r>
        <w:t xml:space="preserve"> Kaupunki lähettää myös </w:t>
      </w:r>
      <w:r>
        <w:t xml:space="preserve">New Yorkin osavaltiolle vuosittain </w:t>
      </w:r>
      <w:r>
        <w:rPr>
          <w:color w:val="6B8E23"/>
        </w:rPr>
        <w:t xml:space="preserve">11 miljardia dollaria </w:t>
      </w:r>
      <w:r>
        <w:t xml:space="preserve">enemmän kuin se saa takaisin.</w:t>
      </w:r>
    </w:p>
    <w:p>
      <w:r>
        <w:rPr>
          <w:b/>
        </w:rPr>
        <w:t xml:space="preserve">Kysymys 0</w:t>
      </w:r>
    </w:p>
    <w:p>
      <w:r>
        <w:t xml:space="preserve">Neljä viidesosaa niistä postinumerokoodeista, jotka antavat eniten poliittisia avustuksia Yhdysvalloissa, sijaitsee missä kaupunginosassa?</w:t>
      </w:r>
    </w:p>
    <w:p>
      <w:r>
        <w:rPr>
          <w:b/>
        </w:rPr>
        <w:t xml:space="preserve">Kysymys 1</w:t>
      </w:r>
    </w:p>
    <w:p>
      <w:r>
        <w:t xml:space="preserve">Millä postinumerokoodilla annettiin vuoden 2004 presidentinvaaleissa eniten lahjoituksia molemmille ehdokkaille?</w:t>
      </w:r>
    </w:p>
    <w:p>
      <w:r>
        <w:rPr>
          <w:b/>
        </w:rPr>
        <w:t xml:space="preserve">Kysymys 2</w:t>
      </w:r>
    </w:p>
    <w:p>
      <w:r>
        <w:t xml:space="preserve">Paljonko New York City saa sentteinä rahaa jokaista liittovaltion veroina maksettua dollaria kohden?</w:t>
      </w:r>
    </w:p>
    <w:p>
      <w:r>
        <w:rPr>
          <w:b/>
        </w:rPr>
        <w:t xml:space="preserve">Kysymys 3</w:t>
      </w:r>
    </w:p>
    <w:p>
      <w:r>
        <w:t xml:space="preserve">Kuinka paljon enemmän rahaa kaupunki antaa New Yorkin osavaltiolle vuosittain kuin se saa?</w:t>
      </w:r>
    </w:p>
    <w:p>
      <w:r>
        <w:rPr>
          <w:b/>
        </w:rPr>
        <w:t xml:space="preserve">Kysymys 4</w:t>
      </w:r>
    </w:p>
    <w:p>
      <w:r>
        <w:t xml:space="preserve">Kuinka paljon enemmän rahaa New Yorkin kaupunki antaa vuosittain liittovaltion hallitukselle kuin se saa takaisin?</w:t>
      </w:r>
    </w:p>
    <w:p>
      <w:r>
        <w:rPr>
          <w:b/>
        </w:rPr>
        <w:t xml:space="preserve">Tekstin numero 147</w:t>
      </w:r>
    </w:p>
    <w:p>
      <w:r>
        <w:t xml:space="preserve">New Yorkin kaupungin sisarkaupunkiohjelma, Inc. järjestettiin uudelleen </w:t>
      </w:r>
      <w:r>
        <w:t xml:space="preserve">vuonna </w:t>
      </w:r>
      <w:r>
        <w:rPr>
          <w:color w:val="A9A9A9"/>
        </w:rPr>
        <w:t xml:space="preserve">2006</w:t>
      </w:r>
      <w:r>
        <w:t xml:space="preserve">, jolloin sen nimeksi tuli </w:t>
      </w:r>
      <w:r>
        <w:rPr>
          <w:color w:val="DCDCDC"/>
        </w:rPr>
        <w:t xml:space="preserve">New York City Global Partners</w:t>
      </w:r>
      <w:r>
        <w:t xml:space="preserve">. New York City on laajentanut kansainvälistä toimintaansa tämän ohjelman kautta maailmanlaajuiseen kaupunkiverkostoon, joka edistää ajatusten ja innovaatioiden vaihtoa kaupunkien kansalaisten ja poliittisten päättäjien välillä, kaupungin verkkosivuston mukaan. New Yorkin historialliset ystävyyskaupungit on merkitty alla sen mukaan, minä vuonna ne liittyivät New Yorkin kumppanuusverkostoon.</w:t>
      </w:r>
    </w:p>
    <w:p>
      <w:r>
        <w:rPr>
          <w:b/>
        </w:rPr>
        <w:t xml:space="preserve">Kysymys 0</w:t>
      </w:r>
    </w:p>
    <w:p>
      <w:r>
        <w:t xml:space="preserve">Mikä on New Yorkin kaupungin sisarkaupunkiohjelman uusi nimi?</w:t>
      </w:r>
    </w:p>
    <w:p>
      <w:r>
        <w:rPr>
          <w:b/>
        </w:rPr>
        <w:t xml:space="preserve">Kysymys 1</w:t>
      </w:r>
    </w:p>
    <w:p>
      <w:r>
        <w:t xml:space="preserve">Minä vuonna New Yorkin kaupungin sisarkaupunkiohjelman nimi muutettiin?</w:t>
      </w:r>
    </w:p>
    <w:p>
      <w:r>
        <w:br w:type="page"/>
      </w:r>
    </w:p>
    <w:p>
      <w:r>
        <w:rPr>
          <w:b/>
          <w:u w:val="single"/>
        </w:rPr>
        <w:t xml:space="preserve">Asiakirja numero 8</w:t>
      </w:r>
    </w:p>
    <w:p>
      <w:r>
        <w:rPr>
          <w:b/>
        </w:rPr>
        <w:t xml:space="preserve">Tekstin numero 0</w:t>
      </w:r>
    </w:p>
    <w:p>
      <w:r>
        <w:t xml:space="preserve">To Kill a Mockingbird on </w:t>
      </w:r>
      <w:r>
        <w:rPr>
          <w:color w:val="A9A9A9"/>
        </w:rPr>
        <w:t xml:space="preserve">Harper Leen</w:t>
      </w:r>
      <w:r>
        <w:t xml:space="preserve"> romaani, joka </w:t>
      </w:r>
      <w:r>
        <w:t xml:space="preserve">julkaistiin vuonna </w:t>
      </w:r>
      <w:r>
        <w:rPr>
          <w:color w:val="DCDCDC"/>
        </w:rPr>
        <w:t xml:space="preserve">1960</w:t>
      </w:r>
      <w:r>
        <w:t xml:space="preserve">. Se menestyi välittömästi ja voitti </w:t>
      </w:r>
      <w:r>
        <w:rPr>
          <w:color w:val="2F4F4F"/>
        </w:rPr>
        <w:t xml:space="preserve">Pulitzer-palkinnon, ja siitä on </w:t>
      </w:r>
      <w:r>
        <w:t xml:space="preserve">tullut modernin amerikkalaisen kirjallisuuden klassikko. Juoni ja henkilöhahmot perustuvat löyhästi kirjailijan havaintoihin </w:t>
      </w:r>
      <w:r>
        <w:rPr>
          <w:color w:val="556B2F"/>
        </w:rPr>
        <w:t xml:space="preserve">perheestään ja naapureistaan sekä </w:t>
      </w:r>
      <w:r>
        <w:t xml:space="preserve">tapahtumaan, joka sattui hänen kotikaupunkinsa lähellä vuonna 1936, kun hän oli 10-vuotias.</w:t>
      </w:r>
    </w:p>
    <w:p>
      <w:r>
        <w:rPr>
          <w:b/>
        </w:rPr>
        <w:t xml:space="preserve">Kysymys 0</w:t>
      </w:r>
    </w:p>
    <w:p>
      <w:r>
        <w:t xml:space="preserve">Milloin To Kill a Mockingbird julkaistiin ensimmäisen kerran?</w:t>
      </w:r>
    </w:p>
    <w:p>
      <w:r>
        <w:rPr>
          <w:b/>
        </w:rPr>
        <w:t xml:space="preserve">Kysymys 1</w:t>
      </w:r>
    </w:p>
    <w:p>
      <w:r>
        <w:t xml:space="preserve">Minkä palkinnon To Kill a Mockingbird voitti?</w:t>
      </w:r>
    </w:p>
    <w:p>
      <w:r>
        <w:rPr>
          <w:b/>
        </w:rPr>
        <w:t xml:space="preserve">Kysymys 2</w:t>
      </w:r>
    </w:p>
    <w:p>
      <w:r>
        <w:t xml:space="preserve">Kuka kirjoitti To Kill a Mockingbird -kirjan?</w:t>
      </w:r>
    </w:p>
    <w:p>
      <w:r>
        <w:rPr>
          <w:b/>
        </w:rPr>
        <w:t xml:space="preserve">Kysymys 3</w:t>
      </w:r>
    </w:p>
    <w:p>
      <w:r>
        <w:t xml:space="preserve">Kuka kirjoitti romaanin To Kill a Mockingbird?</w:t>
      </w:r>
    </w:p>
    <w:p>
      <w:r>
        <w:rPr>
          <w:b/>
        </w:rPr>
        <w:t xml:space="preserve">Kysymys 4</w:t>
      </w:r>
    </w:p>
    <w:p>
      <w:r>
        <w:t xml:space="preserve">Minä vuonna To Kill a Mockingbird julkaistiin ensimmäisen kerran?</w:t>
      </w:r>
    </w:p>
    <w:p>
      <w:r>
        <w:rPr>
          <w:b/>
        </w:rPr>
        <w:t xml:space="preserve">Kysymys 5</w:t>
      </w:r>
    </w:p>
    <w:p>
      <w:r>
        <w:t xml:space="preserve">Keneen Lee perusti To Kill a Mockingbirdin hahmot?</w:t>
      </w:r>
    </w:p>
    <w:p>
      <w:r>
        <w:rPr>
          <w:b/>
        </w:rPr>
        <w:t xml:space="preserve">Teksti numero 1</w:t>
      </w:r>
    </w:p>
    <w:p>
      <w:r>
        <w:rPr>
          <w:color w:val="A9A9A9"/>
        </w:rPr>
        <w:t xml:space="preserve">Etelävaltioiden goottilaisena romaanina </w:t>
      </w:r>
      <w:r>
        <w:t xml:space="preserve">ja koulutusromaanina To Kill a Mockingbirdin pääteemat liittyvät </w:t>
      </w:r>
      <w:r>
        <w:rPr>
          <w:color w:val="DCDCDC"/>
        </w:rPr>
        <w:t xml:space="preserve">rotuepäoikeudenmukaisuuteen ja viattomuuden tuhoamiseen</w:t>
      </w:r>
      <w:r>
        <w:t xml:space="preserve">. </w:t>
      </w:r>
      <w:r>
        <w:t xml:space="preserve">Tutkijat ovat huomanneet, että Lee käsittelee myös luokkakysymyksiä, rohkeutta, myötätuntoa ja sukupuolirooleja Amerikan </w:t>
      </w:r>
      <w:r>
        <w:rPr>
          <w:color w:val="2F4F4F"/>
        </w:rPr>
        <w:t xml:space="preserve">syvällä etelässä</w:t>
      </w:r>
      <w:r>
        <w:t xml:space="preserve">. </w:t>
      </w:r>
      <w:r>
        <w:t xml:space="preserve">Kirjaa opetetaan laajalti Yhdysvaltojen kouluissa </w:t>
      </w:r>
      <w:r>
        <w:t xml:space="preserve">oppitunneilla, joilla korostetaan suvaitsevaisuutta ja paheksutaan ennakkoluuloja</w:t>
      </w:r>
      <w:r>
        <w:rPr>
          <w:color w:val="556B2F"/>
        </w:rPr>
        <w:t xml:space="preserve">.</w:t>
      </w:r>
      <w:r>
        <w:t xml:space="preserve"> Teemoistaan huolimatta To Kill a Mockingbird -teos on joutunut kampanjoiden kohteeksi, joissa se on haluttu poistaa julkisista luokkahuoneista, ja sitä on usein vastustettu sen sisältämien </w:t>
      </w:r>
      <w:r>
        <w:rPr>
          <w:color w:val="6B8E23"/>
        </w:rPr>
        <w:t xml:space="preserve">rasististen epiteettien </w:t>
      </w:r>
      <w:r>
        <w:t xml:space="preserve">käytön vuoksi</w:t>
      </w:r>
      <w:r>
        <w:t xml:space="preserve">.</w:t>
      </w:r>
    </w:p>
    <w:p>
      <w:r>
        <w:rPr>
          <w:b/>
        </w:rPr>
        <w:t xml:space="preserve">Kysymys 0</w:t>
      </w:r>
    </w:p>
    <w:p>
      <w:r>
        <w:t xml:space="preserve">To Kill a Mockingbird -teosta luetaan paljon minkä maan kouluissa?</w:t>
      </w:r>
    </w:p>
    <w:p>
      <w:r>
        <w:rPr>
          <w:b/>
        </w:rPr>
        <w:t xml:space="preserve">Kysymys 1</w:t>
      </w:r>
    </w:p>
    <w:p>
      <w:r>
        <w:t xml:space="preserve">Minkä tyylinen kirja on To Kill a Mockingbird?</w:t>
      </w:r>
    </w:p>
    <w:p>
      <w:r>
        <w:rPr>
          <w:b/>
        </w:rPr>
        <w:t xml:space="preserve">Kysymys 2</w:t>
      </w:r>
    </w:p>
    <w:p>
      <w:r>
        <w:t xml:space="preserve">Mitä kirjan keskeisiä teemoja ovat tarkalleen ottaen?</w:t>
      </w:r>
    </w:p>
    <w:p>
      <w:r>
        <w:rPr>
          <w:b/>
        </w:rPr>
        <w:t xml:space="preserve">Kysymys 3</w:t>
      </w:r>
    </w:p>
    <w:p>
      <w:r>
        <w:t xml:space="preserve">Mille alueelle Amerikassa romaani sijoittuu?</w:t>
      </w:r>
    </w:p>
    <w:p>
      <w:r>
        <w:rPr>
          <w:b/>
        </w:rPr>
        <w:t xml:space="preserve">Kysymys 4</w:t>
      </w:r>
    </w:p>
    <w:p>
      <w:r>
        <w:t xml:space="preserve">Mikä on aiheuttanut sen, että romaanin käyttö luokkahuoneissa on kyseenalaistettu?</w:t>
      </w:r>
    </w:p>
    <w:p>
      <w:r>
        <w:rPr>
          <w:b/>
        </w:rPr>
        <w:t xml:space="preserve">Teksti numero 2</w:t>
      </w:r>
    </w:p>
    <w:p>
      <w:r>
        <w:t xml:space="preserve">Reaktiot romaaniin vaihtelivat suuresti sen julkaisemisen jälkeen. Kirjallisuusanalyysit ovat vähäisiä, kun otetaan huomioon myytyjen kappaleiden määrä ja sen laaja käyttö opetuksessa. Kirjailija </w:t>
      </w:r>
      <w:r>
        <w:rPr>
          <w:color w:val="A9A9A9"/>
        </w:rPr>
        <w:t xml:space="preserve">Mary McDonough Murphy</w:t>
      </w:r>
      <w:r>
        <w:t xml:space="preserve">, joka on kerännyt useiden kirjailijoiden ja julkisuuden henkilöiden yksittäisiä vaikutelmia To Kill a Mockingbird -romaanista, kutsuu kirjaa "hämmästyttäväksi ilmiöksi". Vuonna</w:t>
      </w:r>
      <w:r>
        <w:rPr>
          <w:color w:val="DCDCDC"/>
        </w:rPr>
        <w:t xml:space="preserve">2006</w:t>
      </w:r>
      <w:r>
        <w:t xml:space="preserve"> brittiläiset kirjastonhoitajat asettivat kirjan </w:t>
      </w:r>
      <w:r>
        <w:rPr>
          <w:color w:val="2F4F4F"/>
        </w:rPr>
        <w:t xml:space="preserve">Raamatun </w:t>
      </w:r>
      <w:r>
        <w:t xml:space="preserve">edelle </w:t>
      </w:r>
      <w:r>
        <w:t xml:space="preserve">kirjana, joka "jokaisen aikuisen tulisi lukea ennen kuolemaansa"</w:t>
      </w:r>
      <w:r>
        <w:t xml:space="preserve">. </w:t>
      </w:r>
      <w:r>
        <w:rPr>
          <w:color w:val="556B2F"/>
        </w:rPr>
        <w:t xml:space="preserve">1962</w:t>
      </w:r>
      <w:r>
        <w:t xml:space="preserve">Ohjaaja </w:t>
      </w:r>
      <w:r>
        <w:rPr>
          <w:color w:val="6B8E23"/>
        </w:rPr>
        <w:t xml:space="preserve">Robert Mulligan </w:t>
      </w:r>
      <w:r>
        <w:t xml:space="preserve">teki siitä Oscar-palkitun elokuvan vuonna </w:t>
      </w:r>
      <w:r>
        <w:rPr>
          <w:color w:val="A0522D"/>
        </w:rPr>
        <w:t xml:space="preserve">Horton Footen </w:t>
      </w:r>
      <w:r>
        <w:t xml:space="preserve">käsikirjoituksen pohjalta</w:t>
      </w:r>
      <w:r>
        <w:t xml:space="preserve">. </w:t>
      </w:r>
      <w:r>
        <w:t xml:space="preserve">Romaaniin perustuvaa näytelmää on esitetty vuosittain Harper Leen kotikaupungissa </w:t>
      </w:r>
      <w:r>
        <w:rPr>
          <w:color w:val="191970"/>
        </w:rPr>
        <w:t xml:space="preserve">Monroevillessä, Alabamassa</w:t>
      </w:r>
      <w:r>
        <w:t xml:space="preserve">.</w:t>
      </w:r>
      <w:r>
        <w:rPr>
          <w:color w:val="228B22"/>
        </w:rPr>
        <w:t xml:space="preserve">1990</w:t>
      </w:r>
    </w:p>
    <w:p>
      <w:r>
        <w:rPr>
          <w:b/>
        </w:rPr>
        <w:t xml:space="preserve">Kysymys 0</w:t>
      </w:r>
    </w:p>
    <w:p>
      <w:r>
        <w:t xml:space="preserve">Kuka keräsi vaikutelmia kirjasta To Kill a Mockingbird muilta kirjailijoilta ja kuuluisilta ihmisiltä?</w:t>
      </w:r>
    </w:p>
    <w:p>
      <w:r>
        <w:rPr>
          <w:b/>
        </w:rPr>
        <w:t xml:space="preserve">Kysymys 1</w:t>
      </w:r>
    </w:p>
    <w:p>
      <w:r>
        <w:t xml:space="preserve">Minä vuonna brittiläiset kirjastonhoitajat sijoittivat To Kill a Mockingbirdin Raamatun edelle?</w:t>
      </w:r>
    </w:p>
    <w:p>
      <w:r>
        <w:rPr>
          <w:b/>
        </w:rPr>
        <w:t xml:space="preserve">Kysymys 2</w:t>
      </w:r>
    </w:p>
    <w:p>
      <w:r>
        <w:t xml:space="preserve">Milloin To Kill a Mockingbirdistä tehtiin elokuva?</w:t>
      </w:r>
    </w:p>
    <w:p>
      <w:r>
        <w:rPr>
          <w:b/>
        </w:rPr>
        <w:t xml:space="preserve">Kysymys 3</w:t>
      </w:r>
    </w:p>
    <w:p>
      <w:r>
        <w:t xml:space="preserve">Milloin Alabaman Monroevillessä alettiin esittää joka vuosi kirjan näytelmää?</w:t>
      </w:r>
    </w:p>
    <w:p>
      <w:r>
        <w:rPr>
          <w:b/>
        </w:rPr>
        <w:t xml:space="preserve">Kysymys 4</w:t>
      </w:r>
    </w:p>
    <w:p>
      <w:r>
        <w:t xml:space="preserve">Kuka oli elokuvasovituksen ohjaaja?</w:t>
      </w:r>
    </w:p>
    <w:p>
      <w:r>
        <w:rPr>
          <w:b/>
        </w:rPr>
        <w:t xml:space="preserve">Kysymys 5</w:t>
      </w:r>
    </w:p>
    <w:p>
      <w:r>
        <w:t xml:space="preserve">Brittiläiset kirjastonhoitajat asettivat kirjan vuonna 2006 paremmaksi kuin minkä kuuluisan teoksen?</w:t>
      </w:r>
    </w:p>
    <w:p>
      <w:r>
        <w:rPr>
          <w:b/>
        </w:rPr>
        <w:t xml:space="preserve">Kysymys 6</w:t>
      </w:r>
    </w:p>
    <w:p>
      <w:r>
        <w:t xml:space="preserve">Kuka kirjoitti vuoden 1962 elokuvan käsikirjoituksen?</w:t>
      </w:r>
    </w:p>
    <w:p>
      <w:r>
        <w:rPr>
          <w:b/>
        </w:rPr>
        <w:t xml:space="preserve">Kysymys 7</w:t>
      </w:r>
    </w:p>
    <w:p>
      <w:r>
        <w:t xml:space="preserve">Kuka ohjasi vuoden 1962 elokuvan?</w:t>
      </w:r>
    </w:p>
    <w:p>
      <w:r>
        <w:rPr>
          <w:b/>
        </w:rPr>
        <w:t xml:space="preserve">Kysymys 8</w:t>
      </w:r>
    </w:p>
    <w:p>
      <w:r>
        <w:t xml:space="preserve">Mikä on Harper Leen kotikaupunki?</w:t>
      </w:r>
    </w:p>
    <w:p>
      <w:r>
        <w:rPr>
          <w:b/>
        </w:rPr>
        <w:t xml:space="preserve">Teksti numero 3</w:t>
      </w:r>
    </w:p>
    <w:p>
      <w:r>
        <w:t xml:space="preserve">To Kill a Mockingbird oli Leen ainoa julkaistu kirja, kunnes </w:t>
      </w:r>
      <w:r>
        <w:rPr>
          <w:color w:val="DCDCDC"/>
        </w:rPr>
        <w:t xml:space="preserve">14. heinäkuuta </w:t>
      </w:r>
      <w:r>
        <w:t xml:space="preserve">2015 julkaistiin </w:t>
      </w:r>
      <w:r>
        <w:rPr>
          <w:color w:val="A9A9A9"/>
        </w:rPr>
        <w:t xml:space="preserve">Go Set a Watchman</w:t>
      </w:r>
      <w:r>
        <w:t xml:space="preserve">, aiempi luonnos To Kill a Mockingbirdistä</w:t>
      </w:r>
      <w:r>
        <w:t xml:space="preserve">. </w:t>
      </w:r>
      <w:r>
        <w:t xml:space="preserve">Lee reagoi teoksensa vaikutukseen kuolemaansa asti </w:t>
      </w:r>
      <w:r>
        <w:rPr>
          <w:color w:val="2F4F4F"/>
        </w:rPr>
        <w:t xml:space="preserve">helmikuussa 2016</w:t>
      </w:r>
      <w:r>
        <w:t xml:space="preserve">, vaikka hän oli kieltäytynyt kaikesta henkilökohtaisesta julkisuudesta itselleen tai romaanille vuodesta 1964 lähtien.</w:t>
      </w:r>
    </w:p>
    <w:p>
      <w:r>
        <w:rPr>
          <w:b/>
        </w:rPr>
        <w:t xml:space="preserve">Kysymys 0</w:t>
      </w:r>
    </w:p>
    <w:p>
      <w:r>
        <w:t xml:space="preserve">Milloin Harper Lee kuoli?</w:t>
      </w:r>
    </w:p>
    <w:p>
      <w:r>
        <w:rPr>
          <w:b/>
        </w:rPr>
        <w:t xml:space="preserve">Kysymys 1</w:t>
      </w:r>
    </w:p>
    <w:p>
      <w:r>
        <w:t xml:space="preserve">Mikä on ainoa Harper Leen julkaisema teos?</w:t>
      </w:r>
    </w:p>
    <w:p>
      <w:r>
        <w:rPr>
          <w:b/>
        </w:rPr>
        <w:t xml:space="preserve">Kysymys 2</w:t>
      </w:r>
    </w:p>
    <w:p>
      <w:r>
        <w:t xml:space="preserve">Mikä on Leen toisen julkaistun teoksen nimi?</w:t>
      </w:r>
    </w:p>
    <w:p>
      <w:r>
        <w:rPr>
          <w:b/>
        </w:rPr>
        <w:t xml:space="preserve">Kysymys 3</w:t>
      </w:r>
    </w:p>
    <w:p>
      <w:r>
        <w:t xml:space="preserve">Milloin toinen kirja julkaistiin?</w:t>
      </w:r>
    </w:p>
    <w:p>
      <w:r>
        <w:rPr>
          <w:b/>
        </w:rPr>
        <w:t xml:space="preserve">Kysymys 4</w:t>
      </w:r>
    </w:p>
    <w:p>
      <w:r>
        <w:t xml:space="preserve">Milloin Lee kuoli?</w:t>
      </w:r>
    </w:p>
    <w:p>
      <w:r>
        <w:rPr>
          <w:b/>
        </w:rPr>
        <w:t xml:space="preserve">Teksti numero 4</w:t>
      </w:r>
    </w:p>
    <w:p>
      <w:r>
        <w:t xml:space="preserve">Harper Lee </w:t>
      </w:r>
      <w:r>
        <w:t xml:space="preserve">syntyi vuonna </w:t>
      </w:r>
      <w:r>
        <w:rPr>
          <w:color w:val="A9A9A9"/>
        </w:rPr>
        <w:t xml:space="preserve">1926</w:t>
      </w:r>
      <w:r>
        <w:t xml:space="preserve">, Harper Lee varttui eteläisessä Monroevillen kaupungissa </w:t>
      </w:r>
      <w:r>
        <w:rPr>
          <w:color w:val="DCDCDC"/>
        </w:rPr>
        <w:t xml:space="preserve">Alabamassa, </w:t>
      </w:r>
      <w:r>
        <w:t xml:space="preserve">jossa hänestä tuli läheinen ystävä pian kuuluisaksi tulevan kirjailijan </w:t>
      </w:r>
      <w:r>
        <w:rPr>
          <w:color w:val="2F4F4F"/>
        </w:rPr>
        <w:t xml:space="preserve">Truman Capoten </w:t>
      </w:r>
      <w:r>
        <w:t xml:space="preserve">kanssa</w:t>
      </w:r>
      <w:r>
        <w:t xml:space="preserve">. </w:t>
      </w:r>
      <w:r>
        <w:t xml:space="preserve">Hän opiskeli </w:t>
      </w:r>
      <w:r>
        <w:t xml:space="preserve">Montgomeryn </w:t>
      </w:r>
      <w:r>
        <w:rPr>
          <w:color w:val="556B2F"/>
        </w:rPr>
        <w:t xml:space="preserve">Huntingdon Collegessa </w:t>
      </w:r>
      <w:r>
        <w:t xml:space="preserve">(1944-45) ja sen jälkeen </w:t>
      </w:r>
      <w:r>
        <w:rPr>
          <w:color w:val="6B8E23"/>
        </w:rPr>
        <w:t xml:space="preserve">Alabaman yliopistossa </w:t>
      </w:r>
      <w:r>
        <w:t xml:space="preserve">(1945-49). Opiskeluaikanaan hän kirjoitti kampuksen kirjallisuuslehtiin: Huntress Huntingdonissa ja huumorilehti Rammer Jammer Alabaman yliopistossa. Molemmissa yliopistoissa hän kirjoitti novelleja ja muita teoksia rotuepäoikeudenmukaisuudesta, joka oli tuolloin harvoin mainittu aihe kampuksilla. Vuonna </w:t>
      </w:r>
      <w:r>
        <w:rPr>
          <w:color w:val="A0522D"/>
        </w:rPr>
        <w:t xml:space="preserve">1950</w:t>
      </w:r>
      <w:r>
        <w:t xml:space="preserve">, Lee muutti New Yorkiin, jossa hän työskenteli </w:t>
      </w:r>
      <w:r>
        <w:t xml:space="preserve">British Overseas Airways Corporationin </w:t>
      </w:r>
      <w:r>
        <w:rPr>
          <w:color w:val="228B22"/>
        </w:rPr>
        <w:t xml:space="preserve">varausvirkailijana</w:t>
      </w:r>
      <w:r>
        <w:t xml:space="preserve">; siellä hän alkoi kirjoittaa essee- ja novellikokoelmaa Monroevillen asukkaista. Julkaisun toivossa Lee esitteli kirjoituksensa vuonna 1957 Capoten suosittelemalle kirjallisuusagentille. </w:t>
      </w:r>
      <w:r>
        <w:t xml:space="preserve">Käsikirjoituksen ostanut </w:t>
      </w:r>
      <w:r>
        <w:rPr>
          <w:color w:val="191970"/>
        </w:rPr>
        <w:t xml:space="preserve">J. B. Lippincottin </w:t>
      </w:r>
      <w:r>
        <w:t xml:space="preserve">toimittaja </w:t>
      </w:r>
      <w:r>
        <w:t xml:space="preserve">neuvoi häntä lopettamaan lentoyhtiön ja keskittymään kirjoittamiseen. Ystävien lahjoitusten ansiosta hän pystyi kirjoittamaan keskeytyksettä vuoden ajan.</w:t>
      </w:r>
    </w:p>
    <w:p>
      <w:r>
        <w:rPr>
          <w:b/>
        </w:rPr>
        <w:t xml:space="preserve">Kysymys 0</w:t>
      </w:r>
    </w:p>
    <w:p>
      <w:r>
        <w:t xml:space="preserve">Kenen kanssa Harper Lee ystävystyi lapsuudessa?</w:t>
      </w:r>
    </w:p>
    <w:p>
      <w:r>
        <w:rPr>
          <w:b/>
        </w:rPr>
        <w:t xml:space="preserve">Kysymys 1</w:t>
      </w:r>
    </w:p>
    <w:p>
      <w:r>
        <w:t xml:space="preserve">Minä vuonna Harper Lee pakkasi tavaransa ja lähti asumaan New Yorkiin?</w:t>
      </w:r>
    </w:p>
    <w:p>
      <w:r>
        <w:rPr>
          <w:b/>
        </w:rPr>
        <w:t xml:space="preserve">Kysymys 2</w:t>
      </w:r>
    </w:p>
    <w:p>
      <w:r>
        <w:t xml:space="preserve">Minkä työn Harper Lee aloitti New Yorkissa?</w:t>
      </w:r>
    </w:p>
    <w:p>
      <w:r>
        <w:rPr>
          <w:b/>
        </w:rPr>
        <w:t xml:space="preserve">Kysymys 3</w:t>
      </w:r>
    </w:p>
    <w:p>
      <w:r>
        <w:t xml:space="preserve">Missä osavaltiossa Harper Lee vietti lapsuutensa?</w:t>
      </w:r>
    </w:p>
    <w:p>
      <w:r>
        <w:rPr>
          <w:b/>
        </w:rPr>
        <w:t xml:space="preserve">Kysymys 4</w:t>
      </w:r>
    </w:p>
    <w:p>
      <w:r>
        <w:t xml:space="preserve">Minä vuonna Harper Lee syntyi?</w:t>
      </w:r>
    </w:p>
    <w:p>
      <w:r>
        <w:rPr>
          <w:b/>
        </w:rPr>
        <w:t xml:space="preserve">Kysymys 5</w:t>
      </w:r>
    </w:p>
    <w:p>
      <w:r>
        <w:t xml:space="preserve">Kuka oli kuuluisa kirjailija, jonka kanssa Lee ystävystyi läheisesti?</w:t>
      </w:r>
    </w:p>
    <w:p>
      <w:r>
        <w:rPr>
          <w:b/>
        </w:rPr>
        <w:t xml:space="preserve">Kysymys 6</w:t>
      </w:r>
    </w:p>
    <w:p>
      <w:r>
        <w:t xml:space="preserve">Missä Lee opiskeli?</w:t>
      </w:r>
    </w:p>
    <w:p>
      <w:r>
        <w:rPr>
          <w:b/>
        </w:rPr>
        <w:t xml:space="preserve">Kysymys 7</w:t>
      </w:r>
    </w:p>
    <w:p>
      <w:r>
        <w:t xml:space="preserve">Missä Lee opiskeli lakia?</w:t>
      </w:r>
    </w:p>
    <w:p>
      <w:r>
        <w:rPr>
          <w:b/>
        </w:rPr>
        <w:t xml:space="preserve">Kysymys 8</w:t>
      </w:r>
    </w:p>
    <w:p>
      <w:r>
        <w:t xml:space="preserve">Mikä kustantamo osti To Kill a Mockingbirdin?</w:t>
      </w:r>
    </w:p>
    <w:p>
      <w:r>
        <w:rPr>
          <w:b/>
        </w:rPr>
        <w:t xml:space="preserve">Teksti numero 5</w:t>
      </w:r>
    </w:p>
    <w:p>
      <w:r>
        <w:t xml:space="preserve">Kun ensimmäinen luonnos oli viimeistelty ja palautettu Lippincottille, käsikirjoitus, jonka nimi oli tuolloin "</w:t>
      </w:r>
      <w:r>
        <w:rPr>
          <w:color w:val="A9A9A9"/>
        </w:rPr>
        <w:t xml:space="preserve">Go Set a Watchman", päätyi </w:t>
      </w:r>
      <w:r>
        <w:rPr>
          <w:color w:val="DCDCDC"/>
        </w:rPr>
        <w:t xml:space="preserve">Therese von Hohoff Torreyn </w:t>
      </w:r>
      <w:r>
        <w:t xml:space="preserve">- joka tunnettiin ammatillisesti nimellä </w:t>
      </w:r>
      <w:r>
        <w:rPr>
          <w:color w:val="2F4F4F"/>
        </w:rPr>
        <w:t xml:space="preserve">Tay Hohoff </w:t>
      </w:r>
      <w:r>
        <w:t xml:space="preserve">- pienikokoisen, hoikan, viisikymppisen veteraanitoimittajan </w:t>
      </w:r>
      <w:r>
        <w:t xml:space="preserve">käsiin.</w:t>
      </w:r>
      <w:r>
        <w:t xml:space="preserve"> Hohoff oli vaikuttunut. "Todellisen kirjailijan kipinä välähti jokaisella rivillä", hän kertoi myöhemmin Lippincottin yrityshistoriassa. Hohoffin mielestä käsikirjoitus ei kuitenkaan ollut missään nimessä julkaisukelpoinen. Se oli, kuten hän sitä kuvaili, "enemmänkin sarja anekdootteja kuin täysin suunniteltu romaani". Seuraavien parin vuoden aikana hän johdatteli Leetä luonnoksesta toiseen, kunnes kirja lopulta sai valmiin muotonsa ja sai uuden nimen To Kill a Mockingbird.</w:t>
      </w:r>
    </w:p>
    <w:p>
      <w:r>
        <w:rPr>
          <w:b/>
        </w:rPr>
        <w:t xml:space="preserve">Kysymys 0</w:t>
      </w:r>
    </w:p>
    <w:p>
      <w:r>
        <w:t xml:space="preserve">Mikä oli To Kill a Mockingbird -kirjan ensimmäinen luonnos?</w:t>
      </w:r>
    </w:p>
    <w:p>
      <w:r>
        <w:rPr>
          <w:b/>
        </w:rPr>
        <w:t xml:space="preserve">Kysymys 1</w:t>
      </w:r>
    </w:p>
    <w:p>
      <w:r>
        <w:t xml:space="preserve">Kuka oli se toimittaja, joka sai käsiinsä To Kill a Mockingbird -kirjan ensimmäisen luonnoksen?</w:t>
      </w:r>
    </w:p>
    <w:p>
      <w:r>
        <w:rPr>
          <w:b/>
        </w:rPr>
        <w:t xml:space="preserve">Kysymys 2</w:t>
      </w:r>
    </w:p>
    <w:p>
      <w:r>
        <w:t xml:space="preserve">Mikä oli sen toimittajan nimi, joka auttoi Leetä saamaan kirjansa valmiiksi?</w:t>
      </w:r>
    </w:p>
    <w:p>
      <w:r>
        <w:rPr>
          <w:b/>
        </w:rPr>
        <w:t xml:space="preserve">Teksti numero 6</w:t>
      </w:r>
    </w:p>
    <w:p>
      <w:r>
        <w:t xml:space="preserve">Lee oli menettänyt </w:t>
      </w:r>
      <w:r>
        <w:rPr>
          <w:color w:val="A9A9A9"/>
        </w:rPr>
        <w:t xml:space="preserve">mielisairaudesta</w:t>
      </w:r>
      <w:r>
        <w:t xml:space="preserve"> kärsineen </w:t>
      </w:r>
      <w:r>
        <w:t xml:space="preserve">äitinsä </w:t>
      </w:r>
      <w:r>
        <w:t xml:space="preserve">kuusi vuotta ennen kuin hän tapasi Hohoffin Lippincottin toimistossa. </w:t>
      </w:r>
      <w:r>
        <w:rPr>
          <w:color w:val="DCDCDC"/>
        </w:rPr>
        <w:t xml:space="preserve">Hänen isänsä</w:t>
      </w:r>
      <w:r>
        <w:t xml:space="preserve">, </w:t>
      </w:r>
      <w:r>
        <w:rPr>
          <w:color w:val="2F4F4F"/>
        </w:rPr>
        <w:t xml:space="preserve">asianajaja, </w:t>
      </w:r>
      <w:r>
        <w:t xml:space="preserve">josta Atticus oli saanut esikuvansa, kuolisi kaksi vuotta To Kill a Mockingbird -kirjan julkaisemisen jälkeen.</w:t>
      </w:r>
    </w:p>
    <w:p>
      <w:r>
        <w:rPr>
          <w:b/>
        </w:rPr>
        <w:t xml:space="preserve">Kysymys 0</w:t>
      </w:r>
    </w:p>
    <w:p>
      <w:r>
        <w:t xml:space="preserve">Mistä sairaudesta Harper Leen äiti kärsi?</w:t>
      </w:r>
    </w:p>
    <w:p>
      <w:r>
        <w:rPr>
          <w:b/>
        </w:rPr>
        <w:t xml:space="preserve">Kysymys 1</w:t>
      </w:r>
    </w:p>
    <w:p>
      <w:r>
        <w:t xml:space="preserve">Mikä oli Harper Leen isän ammatti?</w:t>
      </w:r>
    </w:p>
    <w:p>
      <w:r>
        <w:rPr>
          <w:b/>
        </w:rPr>
        <w:t xml:space="preserve">Kysymys 2</w:t>
      </w:r>
    </w:p>
    <w:p>
      <w:r>
        <w:t xml:space="preserve">Minkä lakimiehen mukaan Lee mallintaa Atticus-hahmon?</w:t>
      </w:r>
    </w:p>
    <w:p>
      <w:r>
        <w:rPr>
          <w:b/>
        </w:rPr>
        <w:t xml:space="preserve">Teksti numero 7</w:t>
      </w:r>
    </w:p>
    <w:p>
      <w:r>
        <w:t xml:space="preserve">Lopulta Lee käytti </w:t>
      </w:r>
      <w:r>
        <w:rPr>
          <w:color w:val="A9A9A9"/>
        </w:rPr>
        <w:t xml:space="preserve">yli kaksi ja puoli vuotta </w:t>
      </w:r>
      <w:r>
        <w:t xml:space="preserve">To Kill a Mockingbirdin kirjoittamiseen. Kirja julkaistiin </w:t>
      </w:r>
      <w:r>
        <w:rPr>
          <w:color w:val="DCDCDC"/>
        </w:rPr>
        <w:t xml:space="preserve">11. heinäkuuta 1960</w:t>
      </w:r>
      <w:r>
        <w:t xml:space="preserve">. Hylkättyään "Watchman"-nimityksen se nimettiin aluksi uudelleen Atticus, mutta Lee nimesi sen uudelleen "To Kill a Mockingbird" (Tappaa pilkkijalintu) osoittaakseen, että tarina oli muutakin kuin pelkkä henkilökuvaus. Lippincottin toimituskunta varoitti Leetä, että hän todennäköisesti myisi vain muutamia tuhansia kappaleita. Vuonna 1964 Lee muisteli kirjalle asettamiaan toiveita sanoessaan: "En koskaan odottanut minkäänlaista menestystä kirjalta 'Pilkkylintu'. ...". Toivoin nopeaa ja armollista kuolemaa arvostelijoiden käsissä, mutta samaan aikaan toivoin tavallaan, että joku pitäisi siitä tarpeeksi paljon antaakseen minulle rohkaisua. Julkista kannustusta. Toivoin vähän, kuten sanoin, mutta sain melko paljon, ja tietyllä tavalla tämä oli juuri yhtä pelottavaa kuin odottamani nopea ja armollinen kuolema." "Nopean ja armollisen kuoleman" sijaan </w:t>
      </w:r>
      <w:r>
        <w:rPr>
          <w:color w:val="2F4F4F"/>
        </w:rPr>
        <w:t xml:space="preserve">Reader's Digest Condensed Books </w:t>
      </w:r>
      <w:r>
        <w:t xml:space="preserve">valitsi kirjan osittain uusintapainokseen, mikä antoi sille heti laajan lukijakunnan. Alkuperäisen julkaisun jälkeen kirja ei ole koskaan ollut loppu painosta.</w:t>
      </w:r>
    </w:p>
    <w:p>
      <w:r>
        <w:rPr>
          <w:b/>
        </w:rPr>
        <w:t xml:space="preserve">Kysymys 0</w:t>
      </w:r>
    </w:p>
    <w:p>
      <w:r>
        <w:t xml:space="preserve">Milloin To Kill a Mockingbird -teosta alettiin levittää?</w:t>
      </w:r>
    </w:p>
    <w:p>
      <w:r>
        <w:rPr>
          <w:b/>
        </w:rPr>
        <w:t xml:space="preserve">Kysymys 1</w:t>
      </w:r>
    </w:p>
    <w:p>
      <w:r>
        <w:t xml:space="preserve">Kuinka kauan Lee käytti kirjan kirjoittamiseen?</w:t>
      </w:r>
    </w:p>
    <w:p>
      <w:r>
        <w:rPr>
          <w:b/>
        </w:rPr>
        <w:t xml:space="preserve">Kysymys 2</w:t>
      </w:r>
    </w:p>
    <w:p>
      <w:r>
        <w:t xml:space="preserve">Minkä julkaisun osittainen uusintapainos antoi kirjalle laajan julkisuuden?</w:t>
      </w:r>
    </w:p>
    <w:p>
      <w:r>
        <w:rPr>
          <w:b/>
        </w:rPr>
        <w:t xml:space="preserve">Teksti numero 8</w:t>
      </w:r>
    </w:p>
    <w:p>
      <w:r>
        <w:t xml:space="preserve">Tarina sijoittuu </w:t>
      </w:r>
      <w:r>
        <w:rPr>
          <w:color w:val="A9A9A9"/>
        </w:rPr>
        <w:t xml:space="preserve">kolmen </w:t>
      </w:r>
      <w:r>
        <w:rPr>
          <w:color w:val="DCDCDC"/>
        </w:rPr>
        <w:t xml:space="preserve">suuren laman </w:t>
      </w:r>
      <w:r>
        <w:t xml:space="preserve">vuoden (1933-35) ajalle </w:t>
      </w:r>
      <w:r>
        <w:t xml:space="preserve">kuvitteelliseen "väsyneeseen vanhaan kaupunkiin" </w:t>
      </w:r>
      <w:r>
        <w:rPr>
          <w:color w:val="2F4F4F"/>
        </w:rPr>
        <w:t xml:space="preserve">Maycombiin, Alabamaan</w:t>
      </w:r>
      <w:r>
        <w:t xml:space="preserve">, joka on Maycombin piirikunnan pääkaupunki. Se keskittyy kuusivuotiaaseen </w:t>
      </w:r>
      <w:r>
        <w:rPr>
          <w:color w:val="556B2F"/>
        </w:rPr>
        <w:t xml:space="preserve">Jean Louise Finchiin (Scout), </w:t>
      </w:r>
      <w:r>
        <w:t xml:space="preserve">joka asuu isoveljensä Jemin ja heidän leskeksi jääneen isänsä Atticuksen, keski-ikäisen asianajajan, kanssa</w:t>
      </w:r>
      <w:r>
        <w:t xml:space="preserve">.</w:t>
      </w:r>
      <w:r>
        <w:t xml:space="preserve"> Jem ja Scout ystävystyvät </w:t>
      </w:r>
      <w:r>
        <w:rPr>
          <w:color w:val="6B8E23"/>
        </w:rPr>
        <w:t xml:space="preserve">Dill-nimisen</w:t>
      </w:r>
      <w:r>
        <w:t xml:space="preserve"> pojan kanssa, </w:t>
      </w:r>
      <w:r>
        <w:t xml:space="preserve">joka käy Maycombissa tätinsä luona joka kesä. Kaikki kolme lasta pelkäävät ja ovat kiehtovia naapurinsa, erakoituneen Arthur "Boo" Radleyn suhteen. Maycombin aikuiset epäröivät puhua Boo:sta, ja moniin vuosiin vain harvat ovat nähneet häntä. Lapset ruokkivat toistensa mielikuvitusta huhuilla hänen ulkonäöstään ja syistä, joiden vuoksi hän pysyy piilossa, ja he fantasioivat siitä, miten he saisivat hänet ulos talostaan. </w:t>
      </w:r>
      <w:r>
        <w:rPr>
          <w:color w:val="A0522D"/>
        </w:rPr>
        <w:t xml:space="preserve">Kahden </w:t>
      </w:r>
      <w:r>
        <w:t xml:space="preserve">Dillin kanssa vietetyn kesän ystävyyden jälkeen Scout ja Jem huomaavat, että joku jättää heille pieniä lahjoja puuhun Radleyn talon ulkopuolella. Salaperäinen Boo osoittaa useaan otteeseen hellyyttä lapsille, mutta heidän pettymyksekseen hän ei koskaan ilmesty henkilökohtaisesti.</w:t>
      </w:r>
    </w:p>
    <w:p>
      <w:r>
        <w:rPr>
          <w:b/>
        </w:rPr>
        <w:t xml:space="preserve">Kysymys 0</w:t>
      </w:r>
    </w:p>
    <w:p>
      <w:r>
        <w:t xml:space="preserve">Missä on To Kill a Mockingbird -elokuvan tapahtumapaikka?</w:t>
      </w:r>
    </w:p>
    <w:p>
      <w:r>
        <w:rPr>
          <w:b/>
        </w:rPr>
        <w:t xml:space="preserve">Kysymys 1</w:t>
      </w:r>
    </w:p>
    <w:p>
      <w:r>
        <w:t xml:space="preserve">Kuinka monen vuoden aikana To Kill a Mockingbirdin tarina tapahtuu?</w:t>
      </w:r>
    </w:p>
    <w:p>
      <w:r>
        <w:rPr>
          <w:b/>
        </w:rPr>
        <w:t xml:space="preserve">Kysymys 2</w:t>
      </w:r>
    </w:p>
    <w:p>
      <w:r>
        <w:t xml:space="preserve">Kuinka monta lasta päähenkilö Atticus Finchillä on?</w:t>
      </w:r>
    </w:p>
    <w:p>
      <w:r>
        <w:rPr>
          <w:b/>
        </w:rPr>
        <w:t xml:space="preserve">Kysymys 3</w:t>
      </w:r>
    </w:p>
    <w:p>
      <w:r>
        <w:t xml:space="preserve">Kenen kanssa Atticus Finchin lapset ystävystyvät tarinan aikana?</w:t>
      </w:r>
    </w:p>
    <w:p>
      <w:r>
        <w:rPr>
          <w:b/>
        </w:rPr>
        <w:t xml:space="preserve">Kysymys 4</w:t>
      </w:r>
    </w:p>
    <w:p>
      <w:r>
        <w:t xml:space="preserve">Mikä on tarinan tapahtumapaikkana olevan kaupungin nimi?</w:t>
      </w:r>
    </w:p>
    <w:p>
      <w:r>
        <w:rPr>
          <w:b/>
        </w:rPr>
        <w:t xml:space="preserve">Kysymys 5</w:t>
      </w:r>
    </w:p>
    <w:p>
      <w:r>
        <w:t xml:space="preserve">Mihin historialliseen aikakauteen kirja sijoittuu?</w:t>
      </w:r>
    </w:p>
    <w:p>
      <w:r>
        <w:rPr>
          <w:b/>
        </w:rPr>
        <w:t xml:space="preserve">Kysymys 6</w:t>
      </w:r>
    </w:p>
    <w:p>
      <w:r>
        <w:t xml:space="preserve">Kuka on kirjan päähenkilö?</w:t>
      </w:r>
    </w:p>
    <w:p>
      <w:r>
        <w:rPr>
          <w:b/>
        </w:rPr>
        <w:t xml:space="preserve">Teksti numero 9</w:t>
      </w:r>
    </w:p>
    <w:p>
      <w:r>
        <w:t xml:space="preserve">Tuomari Taylor nimittää Atticuksen puolustamaan </w:t>
      </w:r>
      <w:r>
        <w:rPr>
          <w:color w:val="A9A9A9"/>
        </w:rPr>
        <w:t xml:space="preserve">Tom Robinsonia</w:t>
      </w:r>
      <w:r>
        <w:t xml:space="preserve">, mustaa miestä, jota syytetään nuoren valkoisen naisen, </w:t>
      </w:r>
      <w:r>
        <w:rPr>
          <w:color w:val="DCDCDC"/>
        </w:rPr>
        <w:t xml:space="preserve">Mayella Ewellin, </w:t>
      </w:r>
      <w:r>
        <w:t xml:space="preserve">raiskauksesta</w:t>
      </w:r>
      <w:r>
        <w:t xml:space="preserve">. Vaikka monet Maycombin asukkaat paheksuvat asiaa, Atticus suostuu puolustamaan Tomia parhaan kykynsä mukaan. Muut lapset pilkkaavat Jemiä ja Scouttia Atticuksen toiminnan vuoksi ja kutsuvat häntä "neekerirakkaaksi". Scoutilla on houkutus puolustaa isänsä kunniaa taistelemalla, vaikka isä on kieltänyt häntä. Atticus kohtaa joukon miehiä, jotka aikovat lynkata Tomin. Vaara torjutaan, kun </w:t>
      </w:r>
      <w:r>
        <w:rPr>
          <w:color w:val="2F4F4F"/>
        </w:rPr>
        <w:t xml:space="preserve">Scout, Jem ja Dill </w:t>
      </w:r>
      <w:r>
        <w:t xml:space="preserve">häpäisevät väkijoukon hajoamaan pakottamalla heidät katsomaan tilannetta Atticuksen ja Tomin näkökulmasta.</w:t>
      </w:r>
    </w:p>
    <w:p>
      <w:r>
        <w:rPr>
          <w:b/>
        </w:rPr>
        <w:t xml:space="preserve">Kysymys 0</w:t>
      </w:r>
    </w:p>
    <w:p>
      <w:r>
        <w:t xml:space="preserve">Mikä oli sen naisen nimi, jonka väitettiin joutuneen raiskatuksi kirjassa?</w:t>
      </w:r>
    </w:p>
    <w:p>
      <w:r>
        <w:rPr>
          <w:b/>
        </w:rPr>
        <w:t xml:space="preserve">Kysymys 1</w:t>
      </w:r>
    </w:p>
    <w:p>
      <w:r>
        <w:t xml:space="preserve">Mikä on Atticuksen päämiehen nimi raiskausoikeudenkäynnissä?</w:t>
      </w:r>
    </w:p>
    <w:p>
      <w:r>
        <w:rPr>
          <w:b/>
        </w:rPr>
        <w:t xml:space="preserve">Kysymys 2</w:t>
      </w:r>
    </w:p>
    <w:p>
      <w:r>
        <w:t xml:space="preserve">Kuka pysäytti väkijoukon häpäisemällä heidät?</w:t>
      </w:r>
    </w:p>
    <w:p>
      <w:r>
        <w:rPr>
          <w:b/>
        </w:rPr>
        <w:t xml:space="preserve">Teksti numero 10</w:t>
      </w:r>
    </w:p>
    <w:p>
      <w:r>
        <w:t xml:space="preserve">Atticus ei halua, että </w:t>
      </w:r>
      <w:r>
        <w:rPr>
          <w:color w:val="A9A9A9"/>
        </w:rPr>
        <w:t xml:space="preserve">Jem ja Scout </w:t>
      </w:r>
      <w:r>
        <w:t xml:space="preserve">ovat läsnä Tom Robinsonin oikeudenkäynnissä. Pääkerroksessa ei ole yhtään paikkaa, joten pastori Sykesin kutsusta Jem, Scout ja Dill katsovat oikeudenkäyntiä </w:t>
      </w:r>
      <w:r>
        <w:rPr>
          <w:color w:val="DCDCDC"/>
        </w:rPr>
        <w:t xml:space="preserve">värilliseltä </w:t>
      </w:r>
      <w:r>
        <w:rPr>
          <w:color w:val="2F4F4F"/>
        </w:rPr>
        <w:t xml:space="preserve">parvekkeelta</w:t>
      </w:r>
      <w:r>
        <w:t xml:space="preserve">. Atticus toteaa, että syyttäjät - Mayella ja hänen isänsä Bob Ewell, kaupungin juoppo - valehtelevat. Selväksi käy myös, että ystävyksetön Mayella lähenteli Tomia seksuaalisesti ja että hänen isänsä sai hänet kiinni ja hakkasi häntä. Huolimatta merkittävistä todisteista Tomin syyttömyydestä valamiehistö tuomitsee hänet. Jemin ja Atticuksen usko oikeuteen horjuu pahasti, kun onneton Tom </w:t>
      </w:r>
      <w:r>
        <w:rPr>
          <w:color w:val="556B2F"/>
        </w:rPr>
        <w:t xml:space="preserve">ammutaan ja tapetaan </w:t>
      </w:r>
      <w:r>
        <w:t xml:space="preserve">hänen yrittäessään paeta vankilasta.</w:t>
      </w:r>
    </w:p>
    <w:p>
      <w:r>
        <w:rPr>
          <w:b/>
        </w:rPr>
        <w:t xml:space="preserve">Kysymys 0</w:t>
      </w:r>
    </w:p>
    <w:p>
      <w:r>
        <w:t xml:space="preserve">Mitkä ovat Atticus Finchin lasten nimet kirjassa?</w:t>
      </w:r>
    </w:p>
    <w:p>
      <w:r>
        <w:rPr>
          <w:b/>
        </w:rPr>
        <w:t xml:space="preserve">Kysymys 1</w:t>
      </w:r>
    </w:p>
    <w:p>
      <w:r>
        <w:t xml:space="preserve">Missä Jem, Scout ja Dill seuraavat Tom Robinsonin oikeudenkäyntiä?</w:t>
      </w:r>
    </w:p>
    <w:p>
      <w:r>
        <w:rPr>
          <w:b/>
        </w:rPr>
        <w:t xml:space="preserve">Kysymys 2</w:t>
      </w:r>
    </w:p>
    <w:p>
      <w:r>
        <w:t xml:space="preserve">Missä nämä kolme lasta katsovat oikeudenkäyntiä?</w:t>
      </w:r>
    </w:p>
    <w:p>
      <w:r>
        <w:rPr>
          <w:b/>
        </w:rPr>
        <w:t xml:space="preserve">Kysymys 3</w:t>
      </w:r>
    </w:p>
    <w:p>
      <w:r>
        <w:t xml:space="preserve">Mitä Tomille tapahtuu, kun hän yrittää paeta vankilasta?</w:t>
      </w:r>
    </w:p>
    <w:p>
      <w:r>
        <w:rPr>
          <w:b/>
        </w:rPr>
        <w:t xml:space="preserve">Teksti numero 11</w:t>
      </w:r>
    </w:p>
    <w:p>
      <w:r>
        <w:t xml:space="preserve">Tomin tuomiosta huolimatta </w:t>
      </w:r>
      <w:r>
        <w:t xml:space="preserve">oikeudenkäynnin tapahtumat nöyryyttävät </w:t>
      </w:r>
      <w:r>
        <w:rPr>
          <w:color w:val="A9A9A9"/>
        </w:rPr>
        <w:t xml:space="preserve">Bob Ewelliä</w:t>
      </w:r>
      <w:r>
        <w:t xml:space="preserve">, ja Atticus selittää, että hän "tuhosi [Ewellin] viimeisenkin uskottavuuden rippeen siinä oikeudenkäynnissä". Ewell vannoo kostoa, sylkee Atticusta päin, yrittää murtautua tuomarin taloon ja uhkailee Tom Robinsonin leskeä. Lopulta hän hyökkää puolustuskyvyttömien </w:t>
      </w:r>
      <w:r>
        <w:rPr>
          <w:color w:val="DCDCDC"/>
        </w:rPr>
        <w:t xml:space="preserve">Jemin ja Scoutin </w:t>
      </w:r>
      <w:r>
        <w:t xml:space="preserve">kimppuun</w:t>
      </w:r>
      <w:r>
        <w:t xml:space="preserve">, kun he kävelevät kotiin pimeänä yönä koulun </w:t>
      </w:r>
      <w:r>
        <w:rPr>
          <w:color w:val="2F4F4F"/>
        </w:rPr>
        <w:t xml:space="preserve">Halloween-kilpailun </w:t>
      </w:r>
      <w:r>
        <w:t xml:space="preserve">jälkeen</w:t>
      </w:r>
      <w:r>
        <w:t xml:space="preserve">. Toinen Jemin käsivarsi murtuu kamppailussa, mutta sekasorron keskellä joku tulee lasten avuksi. Salaperäinen mies kantaa Jemin kotiin, jossa Scout tajuaa, että hän on </w:t>
      </w:r>
      <w:r>
        <w:rPr>
          <w:color w:val="556B2F"/>
        </w:rPr>
        <w:t xml:space="preserve">Boo Radley</w:t>
      </w:r>
      <w:r>
        <w:t xml:space="preserve">.</w:t>
      </w:r>
    </w:p>
    <w:p>
      <w:r>
        <w:rPr>
          <w:b/>
        </w:rPr>
        <w:t xml:space="preserve">Kysymys 0</w:t>
      </w:r>
    </w:p>
    <w:p>
      <w:r>
        <w:t xml:space="preserve">Kenen kimppuun Bob Ewell hyökkäsi tarinan aikana?</w:t>
      </w:r>
    </w:p>
    <w:p>
      <w:r>
        <w:rPr>
          <w:b/>
        </w:rPr>
        <w:t xml:space="preserve">Kysymys 1</w:t>
      </w:r>
    </w:p>
    <w:p>
      <w:r>
        <w:t xml:space="preserve">Mihin tapahtumaan Jem ja Scout osallistuivat juuri ennen kuin heidän kimppuunsa hyökättiin yöllä?</w:t>
      </w:r>
    </w:p>
    <w:p>
      <w:r>
        <w:rPr>
          <w:b/>
        </w:rPr>
        <w:t xml:space="preserve">Kysymys 2</w:t>
      </w:r>
    </w:p>
    <w:p>
      <w:r>
        <w:t xml:space="preserve">Kuka pelasti Jemin ja Scoutin Bob Ewelliltä?</w:t>
      </w:r>
    </w:p>
    <w:p>
      <w:r>
        <w:rPr>
          <w:b/>
        </w:rPr>
        <w:t xml:space="preserve">Kysymys 3</w:t>
      </w:r>
    </w:p>
    <w:p>
      <w:r>
        <w:t xml:space="preserve">Kuka hyökkäsi Scoutin ja Jemin kimppuun?</w:t>
      </w:r>
    </w:p>
    <w:p>
      <w:r>
        <w:rPr>
          <w:b/>
        </w:rPr>
        <w:t xml:space="preserve">Kysymys 4</w:t>
      </w:r>
    </w:p>
    <w:p>
      <w:r>
        <w:t xml:space="preserve">Kuka pelasti Scoutin ja Jemin?</w:t>
      </w:r>
    </w:p>
    <w:p>
      <w:r>
        <w:rPr>
          <w:b/>
        </w:rPr>
        <w:t xml:space="preserve">Teksti numero 12</w:t>
      </w:r>
    </w:p>
    <w:p>
      <w:r>
        <w:rPr>
          <w:color w:val="A9A9A9"/>
        </w:rPr>
        <w:t xml:space="preserve">Sheriffi Tate </w:t>
      </w:r>
      <w:r>
        <w:t xml:space="preserve">saapuu paikalle ja saa tietää, että Bob Ewell on kuollut tappelun aikana. Seriffi kiistelee Atticuksen kanssa siitä, olisiko järkevää ja eettistä syyttää Jemiä (jota Atticus pitää syyllisenä) vai Boota (jota Tate pitää syyllisenä). Atticus hyväksyy lopulta sheriffin kertomuksen, jonka mukaan Ewell yksinkertaisesti </w:t>
      </w:r>
      <w:r>
        <w:rPr>
          <w:color w:val="DCDCDC"/>
        </w:rPr>
        <w:t xml:space="preserve">kaatui omaan veitseensä</w:t>
      </w:r>
      <w:r>
        <w:t xml:space="preserve">. Boo pyytää Scouttia saattamaan hänet kotiin, ja sen jälkeen kun Scout on hyvästellyt hänet kotiovella, Boo katoaa jälleen. Seisoessaan Radleyn kuistilla Scout kuvittelee elämää Boon näkökulmasta ja pahoittelee, etteivät he olleet koskaan maksaneet hänelle takaisin hänen antamiaan lahjoja.</w:t>
      </w:r>
    </w:p>
    <w:p>
      <w:r>
        <w:rPr>
          <w:b/>
        </w:rPr>
        <w:t xml:space="preserve">Kysymys 0</w:t>
      </w:r>
    </w:p>
    <w:p>
      <w:r>
        <w:t xml:space="preserve">Mikä oli sen poliisin nimi, joka löysi Bob Ewellin ruumiin?</w:t>
      </w:r>
    </w:p>
    <w:p>
      <w:r>
        <w:rPr>
          <w:b/>
        </w:rPr>
        <w:t xml:space="preserve">Kysymys 1</w:t>
      </w:r>
    </w:p>
    <w:p>
      <w:r>
        <w:t xml:space="preserve">Miten Ewell kuoli sheriffi Taten kertomuksen mukaan?</w:t>
      </w:r>
    </w:p>
    <w:p>
      <w:r>
        <w:rPr>
          <w:b/>
        </w:rPr>
        <w:t xml:space="preserve">Teksti numero 13</w:t>
      </w:r>
    </w:p>
    <w:p>
      <w:r>
        <w:t xml:space="preserve">Lee on sanonut, että To Kill a Mockingbird ei ole </w:t>
      </w:r>
      <w:r>
        <w:rPr>
          <w:color w:val="A9A9A9"/>
        </w:rPr>
        <w:t xml:space="preserve">omaelämäkerta</w:t>
      </w:r>
      <w:r>
        <w:t xml:space="preserve">, vaan pikemminkin esimerkki siitä, miten kirjailijan "pitäisi kirjoittaa siitä, mitä hän tietää, ja kirjoittaa totuudenmukaisesti". Siitä huolimatta useat ihmiset ja tapahtumat Leen lapsuudesta ovat samansuuntaisia kuin kuvitteellisen Scoutin. Leen isä Amasa Coleman Lee oli Atticus Finchin kaltainen asianajaja, ja vuonna </w:t>
      </w:r>
      <w:r>
        <w:rPr>
          <w:color w:val="DCDCDC"/>
        </w:rPr>
        <w:t xml:space="preserve">1919</w:t>
      </w:r>
      <w:r>
        <w:t xml:space="preserve">, hän puolusti kahta murhasta syytettyä mustaa miestä.</w:t>
      </w:r>
      <w:r>
        <w:t xml:space="preserve"> Kun heidät oli tuomittu, hirtetty ja silvottu, hän ei enää koskaan käsitellyt rikostapausta. Leen isä oli myös </w:t>
      </w:r>
      <w:r>
        <w:t xml:space="preserve">Monroevillen sanomalehden </w:t>
      </w:r>
      <w:r>
        <w:rPr>
          <w:color w:val="2F4F4F"/>
        </w:rPr>
        <w:t xml:space="preserve">päätoimittaja ja kustantaja.</w:t>
      </w:r>
      <w:r>
        <w:t xml:space="preserve"> Vaikka hän kannatti rotuerottelua enemmän kuin Atticus, hänestä tuli vähitellen liberaalimpi myöhempinä vuosinaan. Vaikka Scoutin äiti kuoli, kun hän oli vauva, Lee oli</w:t>
      </w:r>
      <w:r>
        <w:t xml:space="preserve">, kun </w:t>
      </w:r>
      <w:r>
        <w:rPr>
          <w:color w:val="556B2F"/>
        </w:rPr>
        <w:t xml:space="preserve">25</w:t>
      </w:r>
      <w:r>
        <w:t xml:space="preserve">hänen äitinsä Frances Cunningham Finch kuoli. Leen äiti oli altis hermostolliselle sairaudelle, joka teki hänestä henkisesti ja emotionaalisesti poissaolevan. Leellä oli Edwin-niminen veli, joka oli kuvitteellisen Jemin tavoin neljä vuotta sisartaan vanhempi. Kuten romaanissa, mustaihoinen taloudenhoitaja tuli päivittäin hoitamaan Leen taloa ja perhettä.</w:t>
      </w:r>
    </w:p>
    <w:p>
      <w:r>
        <w:rPr>
          <w:b/>
        </w:rPr>
        <w:t xml:space="preserve">Kysymys 0</w:t>
      </w:r>
    </w:p>
    <w:p>
      <w:r>
        <w:t xml:space="preserve">Harper Lee on todennut, että To Kill a Mockingbird ei ole minkätyyppinen kirja?</w:t>
      </w:r>
    </w:p>
    <w:p>
      <w:r>
        <w:rPr>
          <w:b/>
        </w:rPr>
        <w:t xml:space="preserve">Kysymys 1</w:t>
      </w:r>
    </w:p>
    <w:p>
      <w:r>
        <w:t xml:space="preserve">Minä vuonna Harper Leen isä edusti kahta murhasta syytettyä mustaa miestä?</w:t>
      </w:r>
    </w:p>
    <w:p>
      <w:r>
        <w:rPr>
          <w:b/>
        </w:rPr>
        <w:t xml:space="preserve">Kysymys 2</w:t>
      </w:r>
    </w:p>
    <w:p>
      <w:r>
        <w:t xml:space="preserve">Minkä ikäisenä Harper Leen äiti kuoli?</w:t>
      </w:r>
    </w:p>
    <w:p>
      <w:r>
        <w:rPr>
          <w:b/>
        </w:rPr>
        <w:t xml:space="preserve">Kysymys 3</w:t>
      </w:r>
    </w:p>
    <w:p>
      <w:r>
        <w:t xml:space="preserve">Mitä titteleitä Leen isä piti paikallislehdessä?</w:t>
      </w:r>
    </w:p>
    <w:p>
      <w:r>
        <w:rPr>
          <w:b/>
        </w:rPr>
        <w:t xml:space="preserve">Teksti numero 14</w:t>
      </w:r>
    </w:p>
    <w:p>
      <w:r>
        <w:t xml:space="preserve">Lee otti Dillin hahmon esikuvakseen lapsuudenystävänsä </w:t>
      </w:r>
      <w:r>
        <w:rPr>
          <w:color w:val="A9A9A9"/>
        </w:rPr>
        <w:t xml:space="preserve">Truman Capoten, joka </w:t>
      </w:r>
      <w:r>
        <w:t xml:space="preserve">tunnettiin silloin nimellä Truman Persons. Aivan kuten Dill asui </w:t>
      </w:r>
      <w:r>
        <w:t xml:space="preserve">kesäisin Scoutin naapurissa, Capote asui Leen naapurissa tätiensä kanssa, kun hänen äitinsä vieraili New Yorkissa. Dillin tavoin Capotella oli vaikuttava mielikuvitus ja lahja kiehtoviin tarinoihin. Sekä Lee että Capote olivat epätyypillisiä lapsia: molemmat rakastivat lukemista. Lee oli rähjäinen poikamies, joka oli nopea tappelemaan, mutta Capotea pilkattiin hänen kehittyneen sanavarastonsa ja lörpöttelynsä vuoksi. Hän ja Capote keksivät ja näyttelivät tarinoita, jotka he kirjoittivat </w:t>
      </w:r>
      <w:r>
        <w:rPr>
          <w:color w:val="2F4F4F"/>
        </w:rPr>
        <w:t xml:space="preserve">vanhalla Underwood-kirjoituskoneella, </w:t>
      </w:r>
      <w:r>
        <w:t xml:space="preserve">jonka Leen isä antoi heille. Heistä tuli hyviä ystäviä, kun molemmat tunsivat vieraantuneensa ikätovereistaan; Capote kutsui heitä "</w:t>
      </w:r>
      <w:r>
        <w:rPr>
          <w:color w:val="556B2F"/>
        </w:rPr>
        <w:t xml:space="preserve">erillisiksi ihmisiksi</w:t>
      </w:r>
      <w:r>
        <w:t xml:space="preserve">"</w:t>
      </w:r>
      <w:r>
        <w:t xml:space="preserve">.</w:t>
      </w:r>
      <w:r>
        <w:t xml:space="preserve"> Vuonna </w:t>
      </w:r>
      <w:r>
        <w:rPr>
          <w:color w:val="6B8E23"/>
        </w:rPr>
        <w:t xml:space="preserve">1960</w:t>
      </w:r>
      <w:r>
        <w:t xml:space="preserve">, Capote ja Lee matkustivat yhdessä Kansasiin tutkimaan useita murhia, jotka olivat pohjana Capoten tietokirjaromaanille </w:t>
      </w:r>
      <w:r>
        <w:rPr>
          <w:color w:val="A0522D"/>
        </w:rPr>
        <w:t xml:space="preserve">Kylmäverisesti</w:t>
      </w:r>
      <w:r>
        <w:t xml:space="preserve">.</w:t>
      </w:r>
    </w:p>
    <w:p>
      <w:r>
        <w:rPr>
          <w:b/>
        </w:rPr>
        <w:t xml:space="preserve">Kysymys 0</w:t>
      </w:r>
    </w:p>
    <w:p>
      <w:r>
        <w:t xml:space="preserve">Missä Truman Capote asui suhteessa Leehen?</w:t>
      </w:r>
    </w:p>
    <w:p>
      <w:r>
        <w:rPr>
          <w:b/>
        </w:rPr>
        <w:t xml:space="preserve">Kysymys 1</w:t>
      </w:r>
    </w:p>
    <w:p>
      <w:r>
        <w:t xml:space="preserve">Minä vuonna Lee ja Capote menivät Kansasiin yhdessä?</w:t>
      </w:r>
    </w:p>
    <w:p>
      <w:r>
        <w:rPr>
          <w:b/>
        </w:rPr>
        <w:t xml:space="preserve">Kysymys 2</w:t>
      </w:r>
    </w:p>
    <w:p>
      <w:r>
        <w:t xml:space="preserve">Minkä Capoten kirjoittaman tarinan pohjana olivat murhat?</w:t>
      </w:r>
    </w:p>
    <w:p>
      <w:r>
        <w:rPr>
          <w:b/>
        </w:rPr>
        <w:t xml:space="preserve">Kysymys 3</w:t>
      </w:r>
    </w:p>
    <w:p>
      <w:r>
        <w:t xml:space="preserve">Kenestä Dillin hahmo oli saanut mallia?</w:t>
      </w:r>
    </w:p>
    <w:p>
      <w:r>
        <w:rPr>
          <w:b/>
        </w:rPr>
        <w:t xml:space="preserve">Kysymys 4</w:t>
      </w:r>
    </w:p>
    <w:p>
      <w:r>
        <w:t xml:space="preserve">Mihin Lee ja Capote kirjoittivat lapsuuden tarinansa?</w:t>
      </w:r>
    </w:p>
    <w:p>
      <w:r>
        <w:rPr>
          <w:b/>
        </w:rPr>
        <w:t xml:space="preserve">Kysymys 5</w:t>
      </w:r>
    </w:p>
    <w:p>
      <w:r>
        <w:t xml:space="preserve">Mitä termiä Capote käytti kuvaillessaan Leetä ja itseään?</w:t>
      </w:r>
    </w:p>
    <w:p>
      <w:r>
        <w:rPr>
          <w:b/>
        </w:rPr>
        <w:t xml:space="preserve">Teksti numero 15</w:t>
      </w:r>
    </w:p>
    <w:p>
      <w:r>
        <w:t xml:space="preserve">Tom Robinsonin alkuperä ei ole yhtä selvä, vaikka monet ovatkin arvelleet, että hänen hahmonsa on saanut vaikutteita useista malleista. Kun Lee oli </w:t>
      </w:r>
      <w:r>
        <w:t xml:space="preserve">vuotias</w:t>
      </w:r>
      <w:r>
        <w:rPr>
          <w:color w:val="A9A9A9"/>
        </w:rPr>
        <w:t xml:space="preserve">10</w:t>
      </w:r>
      <w:r>
        <w:t xml:space="preserve">, valkoinen nainen Monroevillen lähellä syytti mustaa miestä nimeltä </w:t>
      </w:r>
      <w:r>
        <w:rPr>
          <w:color w:val="DCDCDC"/>
        </w:rPr>
        <w:t xml:space="preserve">Walter Lett </w:t>
      </w:r>
      <w:r>
        <w:t xml:space="preserve">hänen raiskauksestaan. Tarinasta ja oikeudenkäynnistä uutisoi hänen isänsä sanomalehti, joka kertoi, että Lett tuomittiin kuolemaan. Sen jälkeen, kun oli ilmestynyt useita kirjeitä, joissa väitettiin, että Lett oli syytetty väärin, hänen tuomionsa muutettiin elinkautiseksi vankeudeksi. Hän kuoli siellä tuberkuloosiin vuonna 1937. Tutkijat uskovat, että Robinsonin vaikeudet heijastavat Scottsboron poikien pahamaineista tapausta, jossa yhdeksän mustaa miestä tuomittiin kahden valkoisen naisen raiskauksesta vähäpätöisten todisteiden perusteella. Vuonna 2005 Lee kuitenkin totesi, että hänellä oli mielessään jotain vähemmän sensaatiomaista, vaikka Scottsboron tapaus palveli "samaa tarkoitusta" </w:t>
      </w:r>
      <w:r>
        <w:rPr>
          <w:color w:val="2F4F4F"/>
        </w:rPr>
        <w:t xml:space="preserve">etelän ennakkoluulojen osoittamiseksi</w:t>
      </w:r>
      <w:r>
        <w:t xml:space="preserve">. </w:t>
      </w:r>
      <w:r>
        <w:t xml:space="preserve">Tom Robinsonin esikuvana pidetään myös </w:t>
      </w:r>
      <w:r>
        <w:rPr>
          <w:color w:val="556B2F"/>
        </w:rPr>
        <w:t xml:space="preserve">Emmett Tilliä</w:t>
      </w:r>
      <w:r>
        <w:t xml:space="preserve">, mustaa teiniä, joka murhattiin valkoisen naisen kanssa flirttailun vuoksi Mississippissä vuonna 1955 ja jonka kuolemaa pidetään </w:t>
      </w:r>
      <w:r>
        <w:rPr>
          <w:color w:val="6B8E23"/>
        </w:rPr>
        <w:t xml:space="preserve">kansalaisoikeusliikkeen </w:t>
      </w:r>
      <w:r>
        <w:t xml:space="preserve">käynnistäjänä.</w:t>
      </w:r>
    </w:p>
    <w:p>
      <w:r>
        <w:rPr>
          <w:b/>
        </w:rPr>
        <w:t xml:space="preserve">Kysymys 0</w:t>
      </w:r>
    </w:p>
    <w:p>
      <w:r>
        <w:t xml:space="preserve">Minkä ikäinen Lee oli, kun valkoinen nainen syytti mustaa miestä raiskauksesta?</w:t>
      </w:r>
    </w:p>
    <w:p>
      <w:r>
        <w:rPr>
          <w:b/>
        </w:rPr>
        <w:t xml:space="preserve">Kysymys 1</w:t>
      </w:r>
    </w:p>
    <w:p>
      <w:r>
        <w:t xml:space="preserve">Mikä oli sen mustan miehen nimi, jota syytettiin raiskauksesta Leen kaupungissa, kun hän oli 10-vuotias?</w:t>
      </w:r>
    </w:p>
    <w:p>
      <w:r>
        <w:rPr>
          <w:b/>
        </w:rPr>
        <w:t xml:space="preserve">Kysymys 2</w:t>
      </w:r>
    </w:p>
    <w:p>
      <w:r>
        <w:t xml:space="preserve">Mikä oli sen mustan teini-ikäisen nimi, johon Tom Robinsonin väitettiin perustuvan?</w:t>
      </w:r>
    </w:p>
    <w:p>
      <w:r>
        <w:rPr>
          <w:b/>
        </w:rPr>
        <w:t xml:space="preserve">Kysymys 3</w:t>
      </w:r>
    </w:p>
    <w:p>
      <w:r>
        <w:t xml:space="preserve">Minkä poliittisen liikkeen Emmett Tillin kuolema käynnisti 50-luvulla?</w:t>
      </w:r>
    </w:p>
    <w:p>
      <w:r>
        <w:rPr>
          <w:b/>
        </w:rPr>
        <w:t xml:space="preserve">Kysymys 4</w:t>
      </w:r>
    </w:p>
    <w:p>
      <w:r>
        <w:t xml:space="preserve">Mitä tarkoitusta Tom Robinsonin oikeudenkäynti palveli kirjassa?</w:t>
      </w:r>
    </w:p>
    <w:p>
      <w:r>
        <w:rPr>
          <w:b/>
        </w:rPr>
        <w:t xml:space="preserve">Kysymys 5</w:t>
      </w:r>
    </w:p>
    <w:p>
      <w:r>
        <w:t xml:space="preserve">Kenen kuolema oli katalysaattori kansalaisoikeusliikkeelle?</w:t>
      </w:r>
    </w:p>
    <w:p>
      <w:r>
        <w:rPr>
          <w:b/>
        </w:rPr>
        <w:t xml:space="preserve">Teksti numero 16</w:t>
      </w:r>
    </w:p>
    <w:p>
      <w:r>
        <w:t xml:space="preserve">Tutkija Jacqueline Tavernier-Courbin kirjoittaa Leen tyylistä ja huumorin käytöstä traagisessa tarinassa: "Nauru ... [paljastaa] kauniin pinnan alla olevan kuolion, mutta myös alentamalla sitä; tuskin ... voi hallita sitä, mille pystyy nauramaan." Scoutin varhaiskypsät havainnot naapureistaan ja käytöksestään innoittavat National Endowment of the Artsin johtajaa David Kipeniä kutsumaan häntä "hysteerisen hauskaksi". Monimutkaisten asioiden käsittelemiseksi Tavernier-Courbin toteaa kuitenkin, että Lee käyttää </w:t>
      </w:r>
      <w:r>
        <w:rPr>
          <w:color w:val="A9A9A9"/>
        </w:rPr>
        <w:t xml:space="preserve">parodiaa, satiiria ja ironiaa </w:t>
      </w:r>
      <w:r>
        <w:t xml:space="preserve">tehokkaasti lapsen näkökulmaa käyttäen. Kun Dill lupaa mennä hänen kanssaan naimisiin ja viettää sitten liikaa aikaa Jemin kanssa, Scout päättelee, että paras tapa saada Dill kiinnittämään huomiota häneen on hakata Dill, minkä Scout myös tekee useita kertoja. Scoutin ensimmäinen koulupäivä on satiirinen kuvaus koulutuksesta; hänen opettajansa sanoo, että hänen on korjattava vahinko, jonka Atticus on aiheuttanut opettamalla häntä lukemaan ja kirjoittamaan, ja kieltää Atticusta opettamasta häntä lisää. Lee käsittelee kuitenkin kaikkein epähauskimpia tilanteita ironisesti, kun Jem ja Scout yrittävät ymmärtää, miten Maycomb hyväksyy rasismin ja yrittää silti vilpittömästi pysyä kunnon yhteiskuntana. </w:t>
      </w:r>
      <w:r>
        <w:rPr>
          <w:color w:val="DCDCDC"/>
        </w:rPr>
        <w:t xml:space="preserve">Satiiria ja ironiaa </w:t>
      </w:r>
      <w:r>
        <w:t xml:space="preserve">käytetään siinä määrin, että Tavernier-Courbin ehdottaa kirjan otsikolle yhtä tulkintaa: Lee pilkkaa koulutusta, oikeusjärjestelmää ja omaa yhteiskuntaansa käyttämällä niitä humoristisen paheksuntansa kohteina.</w:t>
      </w:r>
    </w:p>
    <w:p>
      <w:r>
        <w:rPr>
          <w:b/>
        </w:rPr>
        <w:t xml:space="preserve">Kysymys 0</w:t>
      </w:r>
    </w:p>
    <w:p>
      <w:r>
        <w:t xml:space="preserve">Mitä kahta huumorin muotoa esiintyy eniten elokuvassa To Kill a Mockingbird?</w:t>
      </w:r>
    </w:p>
    <w:p>
      <w:r>
        <w:rPr>
          <w:b/>
        </w:rPr>
        <w:t xml:space="preserve">Kysymys 1</w:t>
      </w:r>
    </w:p>
    <w:p>
      <w:r>
        <w:t xml:space="preserve"> Mitä kirjoitustapoja Lee käyttää ilmaistakseen huumoria traagisessa tarinassa?</w:t>
      </w:r>
    </w:p>
    <w:p>
      <w:r>
        <w:rPr>
          <w:b/>
        </w:rPr>
        <w:t xml:space="preserve">Teksti numero 17</w:t>
      </w:r>
    </w:p>
    <w:p>
      <w:r>
        <w:t xml:space="preserve">Kriitikot huomauttavat myös juonen viihdyttävistä keinoista. Kun Atticus on poissa kaupungista, Jem lukitsee pyhäkoulun luokkatoverin </w:t>
      </w:r>
      <w:r>
        <w:rPr>
          <w:color w:val="A9A9A9"/>
        </w:rPr>
        <w:t xml:space="preserve">kirkon kellariin </w:t>
      </w:r>
      <w:r>
        <w:t xml:space="preserve">uunin kanssa Shadrach-pelin aikana. Tämä saa heidän mustan taloudenhoitajansa </w:t>
      </w:r>
      <w:r>
        <w:rPr>
          <w:color w:val="DCDCDC"/>
        </w:rPr>
        <w:t xml:space="preserve">Calpurnian </w:t>
      </w:r>
      <w:r>
        <w:t xml:space="preserve">saattamaan Scoutin ja Jemin kirkkoonsa, jolloin lapset pääsevät kurkistamaan hänen ja Tom Robinsonin yksityiselämään. Scout nukahtaa Halloween-kulkueen aikana ja astuu lavalle myöhässä, mikä saa yleisön nauramaan raivokkaasti. Hän on niin </w:t>
      </w:r>
      <w:r>
        <w:rPr>
          <w:color w:val="2F4F4F"/>
        </w:rPr>
        <w:t xml:space="preserve">hämmentynyt ja nolostunut</w:t>
      </w:r>
      <w:r>
        <w:t xml:space="preserve">, että lähtee mieluummin kotiin </w:t>
      </w:r>
      <w:r>
        <w:rPr>
          <w:color w:val="556B2F"/>
        </w:rPr>
        <w:t xml:space="preserve">kinkkupuvussaan</w:t>
      </w:r>
      <w:r>
        <w:t xml:space="preserve">, mikä pelastaa hänen henkensä.</w:t>
      </w:r>
    </w:p>
    <w:p>
      <w:r>
        <w:rPr>
          <w:b/>
        </w:rPr>
        <w:t xml:space="preserve">Kysymys 0</w:t>
      </w:r>
    </w:p>
    <w:p>
      <w:r>
        <w:t xml:space="preserve">Missä Jem vangitsee tarinassa koulukaverinsa?</w:t>
      </w:r>
    </w:p>
    <w:p>
      <w:r>
        <w:rPr>
          <w:b/>
        </w:rPr>
        <w:t xml:space="preserve">Kysymys 1</w:t>
      </w:r>
    </w:p>
    <w:p>
      <w:r>
        <w:t xml:space="preserve">Mikä on Finchin kotitaloudessa työskentelevän piian nimi?</w:t>
      </w:r>
    </w:p>
    <w:p>
      <w:r>
        <w:rPr>
          <w:b/>
        </w:rPr>
        <w:t xml:space="preserve">Kysymys 2</w:t>
      </w:r>
    </w:p>
    <w:p>
      <w:r>
        <w:t xml:space="preserve">Miten Scout vastaa yleisölle?</w:t>
      </w:r>
    </w:p>
    <w:p>
      <w:r>
        <w:rPr>
          <w:b/>
        </w:rPr>
        <w:t xml:space="preserve">Kysymys 3</w:t>
      </w:r>
    </w:p>
    <w:p>
      <w:r>
        <w:t xml:space="preserve">Mikä pelastaa Scoutin hengen?</w:t>
      </w:r>
    </w:p>
    <w:p>
      <w:r>
        <w:rPr>
          <w:b/>
        </w:rPr>
        <w:t xml:space="preserve">Teksti numero 18</w:t>
      </w:r>
    </w:p>
    <w:p>
      <w:r>
        <w:t xml:space="preserve">Tutkijat ovat luonnehtineet To Kill a Mockingbird -romaania sekä </w:t>
      </w:r>
      <w:r>
        <w:rPr>
          <w:color w:val="A9A9A9"/>
        </w:rPr>
        <w:t xml:space="preserve">etelän </w:t>
      </w:r>
      <w:r>
        <w:rPr>
          <w:color w:val="DCDCDC"/>
        </w:rPr>
        <w:t xml:space="preserve">goottilaiseksi </w:t>
      </w:r>
      <w:r>
        <w:rPr>
          <w:color w:val="A9A9A9"/>
        </w:rPr>
        <w:t xml:space="preserve">että aikuistumisromaaniksi tai koulutusromaaniksi</w:t>
      </w:r>
      <w:r>
        <w:t xml:space="preserve">. Boo Radleyn ja hänen talonsa groteski ja lähes yliluonnollinen luonne sekä Tom Robinsoniin liittyvä rotuepäoikeudenmukaisuuden elementti lisäävät romaanin goottilaista auraa. Lee käytti termiä "goottilainen" kuvaamaan Maycombin oikeustalon arkkitehtuuria ja Dillin liioitellun morbidien Boo Radleyn esitysten yhteydessä. Ulkopuoliset ovat myös tärkeä elementti etelän goottilaisissa teksteissä, ja Scoutin ja Jemin kysymykset kaupungin hierarkiasta saavat tutkijat vertaamaan romaania Catcher in the Rye -romaaniin ja Adventures of Huckleberry Finn -romaaniin. Kaupungin järjestelmien kyseenalaistamisesta huolimatta Scout kunnioittaa </w:t>
      </w:r>
      <w:r>
        <w:rPr>
          <w:color w:val="2F4F4F"/>
        </w:rPr>
        <w:t xml:space="preserve">Atticusta </w:t>
      </w:r>
      <w:r>
        <w:t xml:space="preserve">auktoriteettina yli muiden, koska hän uskoo, että omantunnon seuraaminen on tärkeintä, vaikka seurauksena olisi sosiaalinen hyljeksintä. Tutkijat kuitenkin kiistelevät etelägotiikan luokituksesta ja toteavat, että Boo Radley on itse asiassa inhimillinen, suojeleva ja hyväntahtoinen. Lisäksi Lee käsitteli alkoholismin, insestin, raiskauksen ja rotuväkivallan kaltaisia aiheita ja kirjoitti pikkukaupungistaan pikemminkin realistisesti kuin melodramaattisesti. Hän kuvaa yksittäisten hahmojen ongelmat yleismaailmallisina, jokaisen yhteiskunnan taustalla olevina ongelmina.</w:t>
      </w:r>
    </w:p>
    <w:p>
      <w:r>
        <w:rPr>
          <w:b/>
        </w:rPr>
        <w:t xml:space="preserve">Kysymys 0</w:t>
      </w:r>
    </w:p>
    <w:p>
      <w:r>
        <w:t xml:space="preserve">Minkä tyylilajin kirjaksi To Kill a Mockingbird on tyypillisesti nimetty?</w:t>
      </w:r>
    </w:p>
    <w:p>
      <w:r>
        <w:rPr>
          <w:b/>
        </w:rPr>
        <w:t xml:space="preserve">Kysymys 1</w:t>
      </w:r>
    </w:p>
    <w:p>
      <w:r>
        <w:t xml:space="preserve">Mitä termiä Lee käytti kuvaillessaan kaupungin oikeustaloa?</w:t>
      </w:r>
    </w:p>
    <w:p>
      <w:r>
        <w:rPr>
          <w:b/>
        </w:rPr>
        <w:t xml:space="preserve">Kysymys 2</w:t>
      </w:r>
    </w:p>
    <w:p>
      <w:r>
        <w:t xml:space="preserve">Ketä Partiolainen kunnioittaa yli muiden?</w:t>
      </w:r>
    </w:p>
    <w:p>
      <w:r>
        <w:rPr>
          <w:b/>
        </w:rPr>
        <w:t xml:space="preserve">Teksti numero 19</w:t>
      </w:r>
    </w:p>
    <w:p>
      <w:r>
        <w:t xml:space="preserve">Täysi-ikäisinä lapsina Scout ja Jem kohtaavat kovat realiteetit ja oppivat niistä. Lee näyttää tutkivan Jemin menetyksen tunnetta siitä, miten hänen naapurinsa ovat tuottaneet hänelle enemmän pettymyksen kuin Scoutille. Jem sanoo heidän naapurilleen </w:t>
      </w:r>
      <w:r>
        <w:rPr>
          <w:color w:val="A9A9A9"/>
        </w:rPr>
        <w:t xml:space="preserve">neiti Maudielle </w:t>
      </w:r>
      <w:r>
        <w:t xml:space="preserve">oikeudenkäyntiä seuraavana päivänä: "On kuin olisi toukka käärittynä koteloon ..</w:t>
      </w:r>
      <w:r>
        <w:t xml:space="preserve">.</w:t>
      </w:r>
      <w:r>
        <w:t xml:space="preserve"> Luulin aina, että Maycombin väki oli maailman parasta väkeä, ainakin siltä he näyttivät". Tämä saa hänet kamppailemaan </w:t>
      </w:r>
      <w:r>
        <w:rPr>
          <w:color w:val="DCDCDC"/>
        </w:rPr>
        <w:t xml:space="preserve">rodun ja luokan erottelun </w:t>
      </w:r>
      <w:r>
        <w:t xml:space="preserve">ymmärtämisen kanssa</w:t>
      </w:r>
      <w:r>
        <w:t xml:space="preserve">. Aivan kuten romaani kuvaa Jemin kohtaamia muutoksia, se on myös tutkimus niistä realiteeteista, joita Scout joutuu kohtaamaan epätyypillisenä tyttönä naiseuden kynnyksellä. Kuten eräs tutkija kirjoittaa: "To Kill a Mockingbirdiä voi lukea feministisenä koulutusromaanina, sillä Scout selviää lapsuudenkokemuksistaan selvänä käsityksenä paikastaan yhteisössään ja tietoisuutena potentiaalisesta voimastaan naisena, joka hänestä jonain päivänä tulee."</w:t>
      </w:r>
    </w:p>
    <w:p>
      <w:r>
        <w:rPr>
          <w:b/>
        </w:rPr>
        <w:t xml:space="preserve">Kysymys 0</w:t>
      </w:r>
    </w:p>
    <w:p>
      <w:r>
        <w:t xml:space="preserve">Mikä oli sen naapurin nimi, jonka kanssa Jem puhuu Tom Robinsonin oikeudenkäynnin jälkeen?</w:t>
      </w:r>
    </w:p>
    <w:p>
      <w:r>
        <w:rPr>
          <w:b/>
        </w:rPr>
        <w:t xml:space="preserve">Kysymys 1</w:t>
      </w:r>
    </w:p>
    <w:p>
      <w:r>
        <w:t xml:space="preserve">Mitä des Jem kamppailee ymmärtääkseen?</w:t>
      </w:r>
    </w:p>
    <w:p>
      <w:r>
        <w:rPr>
          <w:b/>
        </w:rPr>
        <w:t xml:space="preserve">Teksti numero 20</w:t>
      </w:r>
    </w:p>
    <w:p>
      <w:r>
        <w:t xml:space="preserve">Romaanin toinen osa käsittelee sitä, mitä kirja-arvostelija Harding LeMay kutsui "sivistyneen valkoisen etelävaltiolaisen henkeä syövyttäväksi häpeäksi neekerin kohtelussa". Julkaisun jälkeisinä vuosina monet arvostelijat pitivät To Kill a Mockingbirdiä romaanina, joka käsitteli ensisijaisesti </w:t>
      </w:r>
      <w:r>
        <w:rPr>
          <w:color w:val="A9A9A9"/>
        </w:rPr>
        <w:t xml:space="preserve">rotusuhteita</w:t>
      </w:r>
      <w:r>
        <w:t xml:space="preserve">. Claudia Durst Johnson pitää "kohtuullisena uskoa", että romaania muokkasivat kaksi tapahtumaa, jotka liittyivät rotukysymyksiin Alabamassa: Rosa Parksin kieltäytyminen luovuttamasta istumapaikkaansa kaupungin bussissa valkoiselle henkilölle, mikä käynnisti </w:t>
      </w:r>
      <w:r>
        <w:t xml:space="preserve">Montgomeryn</w:t>
      </w:r>
      <w:r>
        <w:rPr>
          <w:color w:val="DCDCDC"/>
        </w:rPr>
        <w:t xml:space="preserve">1955</w:t>
      </w:r>
      <w:r>
        <w:t xml:space="preserve"> bussiboikotin, ja vuoden 1956 mellakat Alabaman yliopistossa sen jälkeen, kun Autherine Lucy ja Polly Myers oli hyväksytty yliopistoon (Myers perui lopulta hakemuksensa ja Lucy erotettiin, mutta hänet otettiin takaisin vuonna 1980). Kirjoittaessaan romaanin rakentamisen historiallisesta kontekstista kaksi muuta kirjallisuudentutkijaa huomauttaa: "To Kill a Mockingbird kirjoitettiin ja julkaistiin keskellä merkittävintä ja ristiriitaisinta yhteiskunnallista muutosta etelässä sisällissodan ja jälleenrakentamisen jälkeen. Väistämättä 1930-luvun puolivälin tapahtumapaikastaan huolimatta 1950-luvun näkökulmasta kerrottu tarina ilmaisee tämän muutoksen aiheuttamat ristiriidat, jännitteet ja pelot."</w:t>
      </w:r>
    </w:p>
    <w:p>
      <w:r>
        <w:rPr>
          <w:b/>
        </w:rPr>
        <w:t xml:space="preserve">Kysymys 0</w:t>
      </w:r>
    </w:p>
    <w:p>
      <w:r>
        <w:t xml:space="preserve">Milloin Montgomeryn bussikielto tapahtui?</w:t>
      </w:r>
    </w:p>
    <w:p>
      <w:r>
        <w:rPr>
          <w:b/>
        </w:rPr>
        <w:t xml:space="preserve">Kysymys 1</w:t>
      </w:r>
    </w:p>
    <w:p>
      <w:r>
        <w:t xml:space="preserve">Monien arvostelijoiden mielestä kirjan toinen osa käsittelee mitä asiaa?</w:t>
      </w:r>
    </w:p>
    <w:p>
      <w:r>
        <w:rPr>
          <w:b/>
        </w:rPr>
        <w:t xml:space="preserve">Teksti numero 21</w:t>
      </w:r>
    </w:p>
    <w:p>
      <w:r>
        <w:t xml:space="preserve">Tutkija Patrick Chura, jonka mukaan Emmett Till oli Tom Robinsonin esikuva, luettelee kuvitteellisen Tomin kokemia vääryyksiä, joita myös Till joutui kohtaamaan. Chura toteaa, että mustan raiskaajan ikoni aiheuttaa vahinkoa "mytologisoidun haavoittuvan ja pyhän etelän naiseuden" representaatiolle. Kaikki mustien miesten rikkomukset, jotka </w:t>
      </w:r>
      <w:r>
        <w:t xml:space="preserve">romaanin tapahtuma-aikana </w:t>
      </w:r>
      <w:r>
        <w:t xml:space="preserve">vain viittasivat seksuaaliseen kanssakäymiseen </w:t>
      </w:r>
      <w:r>
        <w:rPr>
          <w:color w:val="A9A9A9"/>
        </w:rPr>
        <w:t xml:space="preserve">valkoisten naisten </w:t>
      </w:r>
      <w:r>
        <w:t xml:space="preserve">kanssa, </w:t>
      </w:r>
      <w:r>
        <w:t xml:space="preserve">johtivat usein </w:t>
      </w:r>
      <w:r>
        <w:t xml:space="preserve">syytetyn </w:t>
      </w:r>
      <w:r>
        <w:rPr>
          <w:color w:val="DCDCDC"/>
        </w:rPr>
        <w:t xml:space="preserve">kuolemanrangaistukseen. </w:t>
      </w:r>
      <w:r>
        <w:t xml:space="preserve">Tom Robinsonin oikeudenkäynnin valamiehistönä toimivat </w:t>
      </w:r>
      <w:r>
        <w:rPr>
          <w:color w:val="2F4F4F"/>
        </w:rPr>
        <w:t xml:space="preserve">köyhät valkoiset maanviljelijät</w:t>
      </w:r>
      <w:r>
        <w:t xml:space="preserve">, jotka tuomitsivat hänet, vaikka hänen syyttömyydestään oli ylivoimaisia todisteita, sillä koulutetummat ja maltillisemmat valkoiset kaupunkilaiset tukivat valamiehistön päätöstä. Lisäksi To Kill a Mockingbird -teoksen rotuepäoikeuden uhri oli fyysisesti vammautunut, mikä teki hänestä kyvyttömän tekemään tekoa, josta häntä syytettiin, mutta rampautti hänet myös muilla tavoin. Roslyn Siegel mainitsee Tom Robinsonin esimerkkinä valkoisten etelän kirjailijoiden toistuvasta motiivista, jonka mukaan musta mies on "tyhmä, säälittävä, puolustuskyvytön ja riippuvainen valkoisten reilusta kohtelusta eikä niinkään omasta älykkyydestään, joka pelastaa hänet". Vaikka Tom säästyy lynkkaukselta, hänet tapetaan liiallisella väkivallalla vankilasta pakoyrityksen aikana, ja häntä </w:t>
      </w:r>
      <w:r>
        <w:rPr>
          <w:color w:val="556B2F"/>
        </w:rPr>
        <w:t xml:space="preserve">ammutaan </w:t>
      </w:r>
      <w:r>
        <w:rPr>
          <w:color w:val="6B8E23"/>
        </w:rPr>
        <w:t xml:space="preserve">seitsemäntoista </w:t>
      </w:r>
      <w:r>
        <w:rPr>
          <w:color w:val="556B2F"/>
        </w:rPr>
        <w:t xml:space="preserve">kertaa</w:t>
      </w:r>
      <w:r>
        <w:t xml:space="preserve">.</w:t>
      </w:r>
    </w:p>
    <w:p>
      <w:r>
        <w:rPr>
          <w:b/>
        </w:rPr>
        <w:t xml:space="preserve">Kysymys 0</w:t>
      </w:r>
    </w:p>
    <w:p>
      <w:r>
        <w:t xml:space="preserve">Tom Robinsonin oikeudenkäynnin päävalamiehistö koostui mistä rodusta?</w:t>
      </w:r>
    </w:p>
    <w:p>
      <w:r>
        <w:rPr>
          <w:b/>
        </w:rPr>
        <w:t xml:space="preserve">Kysymys 1</w:t>
      </w:r>
    </w:p>
    <w:p>
      <w:r>
        <w:t xml:space="preserve">Miten Tom Robinson kuoli romaanissa?</w:t>
      </w:r>
    </w:p>
    <w:p>
      <w:r>
        <w:rPr>
          <w:b/>
        </w:rPr>
        <w:t xml:space="preserve">Kysymys 2</w:t>
      </w:r>
    </w:p>
    <w:p>
      <w:r>
        <w:t xml:space="preserve">Minkä rangaistuksen mustat miehet saivat usein romaanin tapahtuma-aikaan siitä, että he olivat olleet seksuaalisesti tekemisissä valkoisen naisen kanssa?</w:t>
      </w:r>
    </w:p>
    <w:p>
      <w:r>
        <w:rPr>
          <w:b/>
        </w:rPr>
        <w:t xml:space="preserve">Kysymys 3</w:t>
      </w:r>
    </w:p>
    <w:p>
      <w:r>
        <w:t xml:space="preserve">Ketkä muodostivat Tomin valamiehistön?</w:t>
      </w:r>
    </w:p>
    <w:p>
      <w:r>
        <w:rPr>
          <w:b/>
        </w:rPr>
        <w:t xml:space="preserve">Kysymys 4</w:t>
      </w:r>
    </w:p>
    <w:p>
      <w:r>
        <w:t xml:space="preserve">Kuinka monta kertaa Tomia ammuttiin?</w:t>
      </w:r>
    </w:p>
    <w:p>
      <w:r>
        <w:rPr>
          <w:b/>
        </w:rPr>
        <w:t xml:space="preserve">Teksti numero 22</w:t>
      </w:r>
    </w:p>
    <w:p>
      <w:r>
        <w:t xml:space="preserve">Rotuepäoikeudenmukaisuuden teema esiintyy romaanissa myös symbolisesti. Atticus joutuu esimerkiksi ampumaan </w:t>
      </w:r>
      <w:r>
        <w:rPr>
          <w:color w:val="A9A9A9"/>
        </w:rPr>
        <w:t xml:space="preserve">vesikauhuisen koiran, vaikka se </w:t>
      </w:r>
      <w:r>
        <w:t xml:space="preserve">ei ole hänen tehtävänsä. Carolyn Jonesin mukaan koira edustaa Maycombin kaupungin ennakkoluuloja, ja Atticus, joka odottaa autiolla kadulla ampuakseen koiran, joutuu </w:t>
      </w:r>
      <w:r>
        <w:rPr>
          <w:color w:val="DCDCDC"/>
        </w:rPr>
        <w:t xml:space="preserve">taistelemaan kaupungin rasismia vastaan </w:t>
      </w:r>
      <w:r>
        <w:t xml:space="preserve">ilman muiden valkoisten asukkaiden apua. Hän on yksin myös kohdatessaan Tom Robinsonia lynkkaamaan aikovan ryhmän ja jälleen kerran oikeustalossa Tomin oikeudenkäynnin aikana. Lee käyttää jopa unenomaisia kuvia hullun koiran tapauksesta kuvaamaan joitakin oikeussalikohtauksia. Jones kirjoittaa: "Maycombin todellinen hullu koira on rasismi, joka kieltää Tom Robinsonin inhimillisyyden." .... Kun Atticus pitää yhteenvetonsa valamiehistölle, hän kirjaimellisesti paljastaa itsensä valamiehistön ja kaupungin vihalle."</w:t>
      </w:r>
    </w:p>
    <w:p>
      <w:r>
        <w:rPr>
          <w:b/>
        </w:rPr>
        <w:t xml:space="preserve">Kysymys 0</w:t>
      </w:r>
    </w:p>
    <w:p>
      <w:r>
        <w:t xml:space="preserve">Minkä eläimen tappaminen on Atticuksen tehtävä romaanissa?</w:t>
      </w:r>
    </w:p>
    <w:p>
      <w:r>
        <w:rPr>
          <w:b/>
        </w:rPr>
        <w:t xml:space="preserve">Kysymys 1</w:t>
      </w:r>
    </w:p>
    <w:p>
      <w:r>
        <w:t xml:space="preserve">Mitä Atticus symboloi ampumalla raivotautisen koiran?</w:t>
      </w:r>
    </w:p>
    <w:p>
      <w:r>
        <w:rPr>
          <w:b/>
        </w:rPr>
        <w:t xml:space="preserve">Teksti numero 23</w:t>
      </w:r>
    </w:p>
    <w:p>
      <w:r>
        <w:t xml:space="preserve">Eräässä haastattelussa vuonna 1964 Lee totesi, että hän halusi olla "</w:t>
      </w:r>
      <w:r>
        <w:t xml:space="preserve">Etelä-Alabaman </w:t>
      </w:r>
      <w:r>
        <w:rPr>
          <w:color w:val="A9A9A9"/>
        </w:rPr>
        <w:t xml:space="preserve">Jane Austen"</w:t>
      </w:r>
      <w:r>
        <w:t xml:space="preserve">. </w:t>
      </w:r>
      <w:r>
        <w:t xml:space="preserve">Sekä Austen että Lee haastoivat yhteiskunnallisen status quon ja arvostivat </w:t>
      </w:r>
      <w:r>
        <w:rPr>
          <w:color w:val="DCDCDC"/>
        </w:rPr>
        <w:t xml:space="preserve">yksilön arvoa </w:t>
      </w:r>
      <w:r>
        <w:t xml:space="preserve">enemmän kuin sosiaalista asemaa. Kun Scout nolaa köyhän luokkatoverinsa </w:t>
      </w:r>
      <w:r>
        <w:rPr>
          <w:color w:val="2F4F4F"/>
        </w:rPr>
        <w:t xml:space="preserve">Walter Cunninghamin </w:t>
      </w:r>
      <w:r>
        <w:t xml:space="preserve">eräänä päivänä Finchien kotona, </w:t>
      </w:r>
      <w:r>
        <w:rPr>
          <w:color w:val="556B2F"/>
        </w:rPr>
        <w:t xml:space="preserve">Calpurnia</w:t>
      </w:r>
      <w:r>
        <w:t xml:space="preserve">, heidän musta kokkinsa, kurittaa ja rankaisee häntä siitä. Atticus kunnioittaa Calpurnian arvostelukykyä, ja myöhemmin kirjassa hän jopa vastustaa siskoaan, pelottavaa </w:t>
      </w:r>
      <w:r>
        <w:rPr>
          <w:color w:val="6B8E23"/>
        </w:rPr>
        <w:t xml:space="preserve">Alexandra-tätiä, </w:t>
      </w:r>
      <w:r>
        <w:t xml:space="preserve">kun tämä ehdottaa painokkaasti Calpurnian erottamista. Eräs kirjailija toteaa, että Scout "austenilaiseen tapaan" satiirisoi naisia, joihin hän ei halua samaistua. Kirjallisuuskriitikko Jean Blackall luettelee näiden kahden kirjailijan yhteisiä painopisteitä: "yhteiskunnan järjestyksen vahvistaminen, kuuliaisuus, kohteliaisuus ja yksilön kunnioittaminen asemasta riippumatta".</w:t>
      </w:r>
    </w:p>
    <w:p>
      <w:r>
        <w:rPr>
          <w:b/>
        </w:rPr>
        <w:t xml:space="preserve">Kysymys 0</w:t>
      </w:r>
    </w:p>
    <w:p>
      <w:r>
        <w:t xml:space="preserve">Kuka laittaa ruokaa Finchien talossa?</w:t>
      </w:r>
    </w:p>
    <w:p>
      <w:r>
        <w:rPr>
          <w:b/>
        </w:rPr>
        <w:t xml:space="preserve">Kysymys 1</w:t>
      </w:r>
    </w:p>
    <w:p>
      <w:r>
        <w:t xml:space="preserve">Kuka on Atticus Finchin sisarus?</w:t>
      </w:r>
    </w:p>
    <w:p>
      <w:r>
        <w:rPr>
          <w:b/>
        </w:rPr>
        <w:t xml:space="preserve">Kysymys 2</w:t>
      </w:r>
    </w:p>
    <w:p>
      <w:r>
        <w:t xml:space="preserve">Ketä Scout kiusaa ja nöyryyttää heidän kotonaan?</w:t>
      </w:r>
    </w:p>
    <w:p>
      <w:r>
        <w:rPr>
          <w:b/>
        </w:rPr>
        <w:t xml:space="preserve">Kysymys 3</w:t>
      </w:r>
    </w:p>
    <w:p>
      <w:r>
        <w:t xml:space="preserve">Minkä kirjailijan kaltaiseksi Lee halusi tulla?</w:t>
      </w:r>
    </w:p>
    <w:p>
      <w:r>
        <w:rPr>
          <w:b/>
        </w:rPr>
        <w:t xml:space="preserve">Kysymys 4</w:t>
      </w:r>
    </w:p>
    <w:p>
      <w:r>
        <w:t xml:space="preserve">Molemmat kirjailijat arvostivat mitä enemmän kuin sosiaalista asemaa?</w:t>
      </w:r>
    </w:p>
    <w:p>
      <w:r>
        <w:rPr>
          <w:b/>
        </w:rPr>
        <w:t xml:space="preserve">Tekstin numero 24</w:t>
      </w:r>
    </w:p>
    <w:p>
      <w:r>
        <w:t xml:space="preserve">Tutkijat väittävät, että Leen lähestymistapa luokkaan ja rotuun oli monitahoisempi "kuin se, että rodulliset ennakkoluulot liittyivät ensisijaisesti '</w:t>
      </w:r>
      <w:r>
        <w:rPr>
          <w:color w:val="A9A9A9"/>
        </w:rPr>
        <w:t xml:space="preserve">köyhään </w:t>
      </w:r>
      <w:r>
        <w:t xml:space="preserve">valkoiseen roskaväkeen' ...". </w:t>
      </w:r>
      <w:r>
        <w:t xml:space="preserve">Lee osoittaa, miten </w:t>
      </w:r>
      <w:r>
        <w:rPr>
          <w:color w:val="DCDCDC"/>
        </w:rPr>
        <w:t xml:space="preserve">sukupuoli- ja luokkakysymykset </w:t>
      </w:r>
      <w:r>
        <w:t xml:space="preserve">voimistavat ennakkoluuloja, vaimentavat äänet, jotka voisivat kyseenalaistaa vallitsevan järjestyksen, ja monimutkaistavat suuresti monien amerikkalaisten käsitystä rasismin ja erottelun syistä.</w:t>
      </w:r>
      <w:r>
        <w:t xml:space="preserve">" Leen käyttämä keskiluokkainen kerrontaääni on kirjallisuuden keino, joka mahdollistaa läheisyyden lukijaan luokka- tai kulttuuritaustasta riippumatta ja edistää nostalgian tunnetta. Jakamalla Scoutin ja Jemin näkökulman lukija saa solmia suhteita konservatiiviseen antebellum-rouva Duboseen, alemman luokan Ewelleihin ja Cunninghamiin, jotka ovat yhtä köyhiä mutta käyttäytyvät hyvin eri tavoin, varakkaaseen mutta syrjäytyneeseen herra Dolphus Raymondiin sekä Calpurniaan ja muihin mustien yhteisön jäseniin. Lapset sisäistävät Atticuksen kehotuksen olla tuomitsematta ketään, ennen kuin ovat kulkeneet hänen nahoissaan ja ymmärtävät näin paremmin </w:t>
      </w:r>
      <w:r>
        <w:rPr>
          <w:color w:val="2F4F4F"/>
        </w:rPr>
        <w:t xml:space="preserve">ihmisten motiiveja ja käyttäytymistä</w:t>
      </w:r>
      <w:r>
        <w:t xml:space="preserve">.</w:t>
      </w:r>
    </w:p>
    <w:p>
      <w:r>
        <w:rPr>
          <w:b/>
        </w:rPr>
        <w:t xml:space="preserve">Kysymys 0</w:t>
      </w:r>
    </w:p>
    <w:p>
      <w:r>
        <w:t xml:space="preserve">Pidetäänkö Ewelliä rikkaina vai köyhinä?</w:t>
      </w:r>
    </w:p>
    <w:p>
      <w:r>
        <w:rPr>
          <w:b/>
        </w:rPr>
        <w:t xml:space="preserve">Kysymys 1</w:t>
      </w:r>
    </w:p>
    <w:p>
      <w:r>
        <w:t xml:space="preserve">Mitkä kaksi tekijää osoittivat Leen voimistaneen ennakkoluuloja?</w:t>
      </w:r>
    </w:p>
    <w:p>
      <w:r>
        <w:rPr>
          <w:b/>
        </w:rPr>
        <w:t xml:space="preserve">Kysymys 2</w:t>
      </w:r>
    </w:p>
    <w:p>
      <w:r>
        <w:t xml:space="preserve">Lasten tuomitsemattoman asenteen ansiosta he ymmärsivät paremmin mitä?</w:t>
      </w:r>
    </w:p>
    <w:p>
      <w:r>
        <w:rPr>
          <w:b/>
        </w:rPr>
        <w:t xml:space="preserve">Teksti numero 25</w:t>
      </w:r>
    </w:p>
    <w:p>
      <w:r>
        <w:t xml:space="preserve">Romaani on huomioitu siitä, että siinä tarkastellaan koskettavasti </w:t>
      </w:r>
      <w:r>
        <w:rPr>
          <w:color w:val="A9A9A9"/>
        </w:rPr>
        <w:t xml:space="preserve">rohkeuden </w:t>
      </w:r>
      <w:r>
        <w:t xml:space="preserve">eri muotoja</w:t>
      </w:r>
      <w:r>
        <w:t xml:space="preserve">. </w:t>
      </w:r>
      <w:r>
        <w:t xml:space="preserve">Scoutin impulsiivinen taipumus taistella </w:t>
      </w:r>
      <w:r>
        <w:rPr>
          <w:color w:val="DCDCDC"/>
        </w:rPr>
        <w:t xml:space="preserve">Atticusta </w:t>
      </w:r>
      <w:r>
        <w:t xml:space="preserve">solvaavia oppilaita vastaan </w:t>
      </w:r>
      <w:r>
        <w:t xml:space="preserve">kuvastaa hänen pyrkimystään puolustaa Atticusta. Atticus on kuitenkin romaanin moraalinen keskus, ja hän opettaa Jemille yhden merkittävimmistä rohkeuden opetuksista. Lausunnossa, joka ennakoi Atticuksen motiivia puolustaa Tom Robinsonia ja kuvaa rouva Dubosea, joka on päättänyt irrottautua </w:t>
      </w:r>
      <w:r>
        <w:t xml:space="preserve">morfiiniriippuvuudestaan, Atticus kertoo Jemille, että rohkeutta on se, "kun sinua nuollaan ennen kuin aloitat, mutta aloitat kuitenkin ja viet sen loppuun, vaikka mitä tapahtuisi".</w:t>
      </w:r>
    </w:p>
    <w:p>
      <w:r>
        <w:rPr>
          <w:b/>
        </w:rPr>
        <w:t xml:space="preserve">Kysymys 0</w:t>
      </w:r>
    </w:p>
    <w:p>
      <w:r>
        <w:t xml:space="preserve">Rouva Dubose kärsii riippuvuudesta mihin?</w:t>
      </w:r>
    </w:p>
    <w:p>
      <w:r>
        <w:rPr>
          <w:b/>
        </w:rPr>
        <w:t xml:space="preserve">Kysymys 1</w:t>
      </w:r>
    </w:p>
    <w:p>
      <w:r>
        <w:t xml:space="preserve">Kuka on romaanin moraalinen keskus?</w:t>
      </w:r>
    </w:p>
    <w:p>
      <w:r>
        <w:rPr>
          <w:b/>
        </w:rPr>
        <w:t xml:space="preserve">Kysymys 2</w:t>
      </w:r>
    </w:p>
    <w:p>
      <w:r>
        <w:t xml:space="preserve">Minkä ominaisuuden eri muotoja romaani tutkii?</w:t>
      </w:r>
    </w:p>
    <w:p>
      <w:r>
        <w:rPr>
          <w:b/>
        </w:rPr>
        <w:t xml:space="preserve">Teksti numero 26</w:t>
      </w:r>
    </w:p>
    <w:p>
      <w:r>
        <w:rPr>
          <w:color w:val="A9A9A9"/>
        </w:rPr>
        <w:t xml:space="preserve">Charles Shields, </w:t>
      </w:r>
      <w:r>
        <w:t xml:space="preserve">joka on kirjoittanut tähän mennessä ainoan Harper Leen elämäkerran, perustelee romaanin kestävää suosiota ja vaikutusta sillä, että "sen opetukset </w:t>
      </w:r>
      <w:r>
        <w:rPr>
          <w:color w:val="DCDCDC"/>
        </w:rPr>
        <w:t xml:space="preserve">ihmisarvosta ja toisten kunnioittamisesta ovat </w:t>
      </w:r>
      <w:r>
        <w:t xml:space="preserve">edelleen perustavanlaatuisia ja yleismaailmallisia"</w:t>
      </w:r>
      <w:r>
        <w:t xml:space="preserve">.</w:t>
      </w:r>
      <w:r>
        <w:t xml:space="preserve"> Atticuksen Scoutille antama opetus siitä, että "et koskaan oikeasti ymmärrä ihmistä, ennen kuin tarkastelet asioita hänen näkökulmastaan - ennen kuin kiipeät hänen ihoonsa ja kävelet siinä", on esimerkki hänen myötätunnostaan. Hän pohtii tätä kommenttia kuunnellessaan </w:t>
      </w:r>
      <w:r>
        <w:rPr>
          <w:color w:val="2F4F4F"/>
        </w:rPr>
        <w:t xml:space="preserve">Mayella </w:t>
      </w:r>
      <w:r>
        <w:t xml:space="preserve">Ewellin todistusta</w:t>
      </w:r>
      <w:r>
        <w:t xml:space="preserve">.</w:t>
      </w:r>
      <w:r>
        <w:t xml:space="preserve"> Kun Mayella reagoi hämmentyneenä Atticuksen kysymykseen, onko hänellä ystäviä, Scout ehdottaa, että hänen täytyy olla yksinäisempi kuin Boo Radley. Saatettuaan Boon kotiin sen jälkeen, kun tämä on pelastanut heidän henkensä, Scout seisoo Radleyn kuistilla ja pohtii kolmen edellisen vuoden tapahtumia Boon näkökulmasta. Eräs kirjailija huomauttaa: "... [w]utta romaanissa on kyse tragediasta ja epäoikeudenmukaisuudesta, sydänsuruista ja menetyksistä, se kantaa mukanaan myös vahvaa rohkeutta, myötätuntoa ja tietoisuutta historiasta, jotta voisimme olla parempia ihmisiä."</w:t>
      </w:r>
    </w:p>
    <w:p>
      <w:r>
        <w:rPr>
          <w:b/>
        </w:rPr>
        <w:t xml:space="preserve">Kysymys 0</w:t>
      </w:r>
    </w:p>
    <w:p>
      <w:r>
        <w:t xml:space="preserve">Kuka on kirjoittanut Harper Leen ainoan elämäkerran?</w:t>
      </w:r>
    </w:p>
    <w:p>
      <w:r>
        <w:rPr>
          <w:b/>
        </w:rPr>
        <w:t xml:space="preserve">Kysymys 1</w:t>
      </w:r>
    </w:p>
    <w:p>
      <w:r>
        <w:t xml:space="preserve">Kuka kirjoitti Harper Leen ainoan kirjan mittaisen elämäkerran?</w:t>
      </w:r>
    </w:p>
    <w:p>
      <w:r>
        <w:rPr>
          <w:b/>
        </w:rPr>
        <w:t xml:space="preserve">Kysymys 2</w:t>
      </w:r>
    </w:p>
    <w:p>
      <w:r>
        <w:t xml:space="preserve">Mitkä kirjojen opetuksista ovat Shieldsin mukaan perustavanlaatuisia ja yleismaailmallisia?</w:t>
      </w:r>
    </w:p>
    <w:p>
      <w:r>
        <w:rPr>
          <w:b/>
        </w:rPr>
        <w:t xml:space="preserve">Kysymys 3</w:t>
      </w:r>
    </w:p>
    <w:p>
      <w:r>
        <w:t xml:space="preserve">Kenen Scout uskoo olevan yksinäisempi kuin Boo Radley?</w:t>
      </w:r>
    </w:p>
    <w:p>
      <w:r>
        <w:rPr>
          <w:b/>
        </w:rPr>
        <w:t xml:space="preserve">Teksti numero 27</w:t>
      </w:r>
    </w:p>
    <w:p>
      <w:r>
        <w:t xml:space="preserve">Aivan kuten Lee tutkii Jemin kehitystä rasistisen ja epäoikeudenmukaisen yhteiskunnan kanssa, Scout tajuaa, mitä naisena oleminen tarkoittaa, ja useat naishahmot vaikuttavat hänen kehitykseensä. Scoutin ensisijainen samaistuminen isäänsä ja isoveljeensä antaa hänelle mahdollisuuden kuvata romaanin naishahmojen moninaisuutta ja syvyyttä sekä yhtenä heistä että ulkopuolisena. Scoutin ensisijaisia naismalleja ovat Calpurnia ja hänen naapurinsa neiti Maudie, jotka molemmat ovat vahvatahtoisia, itsenäisiä ja suojelevia. Myös Mayella Ewellillä on vaikutusta; Scout seuraa, kuinka hän tuhoaa viattoman miehen peittääkseen halunsa miestä kohtaan. Naishahmot, jotka kommentoivat eniten Scoutin haluttomuutta noudattaa naisellisempaa roolia, ovat myös niitä, jotka edistävät eniten rasistisia ja luokkahenkisiä näkökulmia. Esimerkiksi </w:t>
      </w:r>
      <w:r>
        <w:rPr>
          <w:color w:val="A9A9A9"/>
        </w:rPr>
        <w:t xml:space="preserve">rouva Dubose </w:t>
      </w:r>
      <w:r>
        <w:t xml:space="preserve">moittii Scouttia siitä, ettei hän käytä mekkoa ja puseroa, ja huomauttaa, että hän pilaa suvun nimen olemalla pukeutumatta niin, minkä lisäksi hän loukkaa Atticuksen aikeita puolustaa Tom Robinsonia. Tasapainottamalla Atticuksen ja Jemin maskuliinisia vaikutteita </w:t>
      </w:r>
      <w:r>
        <w:rPr>
          <w:color w:val="DCDCDC"/>
        </w:rPr>
        <w:t xml:space="preserve">Calpurnian ja neiti Maudien </w:t>
      </w:r>
      <w:r>
        <w:t xml:space="preserve">feminiinisten vaikutteiden kanssa </w:t>
      </w:r>
      <w:r>
        <w:t xml:space="preserve">eräs tutkija kirjoittaa: "Lee osoittaa vähitellen, että Scoutista on tulossa </w:t>
      </w:r>
      <w:r>
        <w:t xml:space="preserve">etelän </w:t>
      </w:r>
      <w:r>
        <w:rPr>
          <w:color w:val="2F4F4F"/>
        </w:rPr>
        <w:t xml:space="preserve">feministi</w:t>
      </w:r>
      <w:r>
        <w:t xml:space="preserve">, sillä hän osoittaa ensimmäisen persoonan kerronnan avulla, että Scout/Jean Louise säilyttää yhä sen ambivalenssin etelän naisena olemista kohtaan, joka hänellä oli lapsena."</w:t>
      </w:r>
    </w:p>
    <w:p>
      <w:r>
        <w:rPr>
          <w:b/>
        </w:rPr>
        <w:t xml:space="preserve">Kysymys 0</w:t>
      </w:r>
    </w:p>
    <w:p>
      <w:r>
        <w:t xml:space="preserve">Ketkä ovat Scoutin tärkeimmät naispuoliset roolimallit tarinan aikana?</w:t>
      </w:r>
    </w:p>
    <w:p>
      <w:r>
        <w:rPr>
          <w:b/>
        </w:rPr>
        <w:t xml:space="preserve">Kysymys 1</w:t>
      </w:r>
    </w:p>
    <w:p>
      <w:r>
        <w:t xml:space="preserve">Ketkä ovat Scoutin kaksi ensisijaista naismallia?</w:t>
      </w:r>
    </w:p>
    <w:p>
      <w:r>
        <w:rPr>
          <w:b/>
        </w:rPr>
        <w:t xml:space="preserve">Kysymys 2</w:t>
      </w:r>
    </w:p>
    <w:p>
      <w:r>
        <w:t xml:space="preserve">Kuka moittii Scoutia hänen pukeutumisestaan ja syyttää häntä suvun nimen pilaamisesta?</w:t>
      </w:r>
    </w:p>
    <w:p>
      <w:r>
        <w:rPr>
          <w:b/>
        </w:rPr>
        <w:t xml:space="preserve">Kysymys 3</w:t>
      </w:r>
    </w:p>
    <w:p>
      <w:r>
        <w:t xml:space="preserve">Tomboy Scoutista kasvaa mikä?</w:t>
      </w:r>
    </w:p>
    <w:p>
      <w:r>
        <w:rPr>
          <w:b/>
        </w:rPr>
        <w:t xml:space="preserve">Tekstin numero 28</w:t>
      </w:r>
    </w:p>
    <w:p>
      <w:r>
        <w:t xml:space="preserve">Poissaolevat äidit ja väkivaltaiset isät ovat toinen romaanin teema. Scoutin ja Jemin äiti kuoli ennen kuin Scout muisti häntä, Mayellan äiti on kuollut, ja rouva Radley vaikenee Boon taloon sulkemisesta. </w:t>
      </w:r>
      <w:r>
        <w:rPr>
          <w:color w:val="A9A9A9"/>
        </w:rPr>
        <w:t xml:space="preserve">Atticusta </w:t>
      </w:r>
      <w:r>
        <w:t xml:space="preserve">lukuun ottamatta </w:t>
      </w:r>
      <w:r>
        <w:t xml:space="preserve">kuvatut isät ovat pahoinpitelijöitä. </w:t>
      </w:r>
      <w:r>
        <w:rPr>
          <w:color w:val="DCDCDC"/>
        </w:rPr>
        <w:t xml:space="preserve">Bob Ewell</w:t>
      </w:r>
      <w:r>
        <w:t xml:space="preserve">, niin vihjataan, ahdisteli tytärtään, ja herra Radley vangitsee poikansa taloonsa, kunnes Boo muistetaan vain haamuna. Bob Ewell ja herra Radley edustavat sellaista maskuliinisuutta, jota Atticus ei edusta, ja romaani antaa ymmärtää, että tällaiset miehet samoin kuin lähetysseuran perinteisesti naiselliset tekopyhät voivat johtaa yhteiskuntaa harhaan. Atticus erottuu ainutlaatuisena maskuliinisuuden mallina; kuten eräs tutkija selittää: "Yhteiskunnan oikaiseminen on sellaisten todellisten miesten tehtävä, jotka ilmentävät perinteisiä maskuliinisia ominaisuuksia, kuten sankarillista individualismia, rohkeutta sekä vankkumattoman tietämyksen ja omistautumisen sosiaaliselle oikeudenmukaisuudelle ja moraalille."</w:t>
      </w:r>
    </w:p>
    <w:p>
      <w:r>
        <w:rPr>
          <w:b/>
        </w:rPr>
        <w:t xml:space="preserve">Kysymys 0</w:t>
      </w:r>
    </w:p>
    <w:p>
      <w:r>
        <w:t xml:space="preserve">Kenen hahmon odotettiin kirjassa ahdistelevan lastaan?</w:t>
      </w:r>
    </w:p>
    <w:p>
      <w:r>
        <w:rPr>
          <w:b/>
        </w:rPr>
        <w:t xml:space="preserve">Kysymys 1</w:t>
      </w:r>
    </w:p>
    <w:p>
      <w:r>
        <w:t xml:space="preserve">Kuka oli ainoa mainittu väkivallaton isä?</w:t>
      </w:r>
    </w:p>
    <w:p>
      <w:r>
        <w:rPr>
          <w:b/>
        </w:rPr>
        <w:t xml:space="preserve">Tekstin numero 29</w:t>
      </w:r>
    </w:p>
    <w:p>
      <w:r>
        <w:t xml:space="preserve">Oikeustieteilijät ovat kiinnittäneet huomiota oikeudellisiin kysymyksiin viittauksiin To Kill a Mockingbird -teoksessa, erityisesti oikeussalin ulkopuolisissa kohtauksissa. Claudia Durst Johnson kirjoittaa, että "kaksi oikeustieteilijää on kerännyt enemmän kriittisiä lukuja oikeustieteellisiin lehtiin kuin kaikki kirjallisuudentutkijat kirjallisuuslehtiin". Avaussitaatti 1800-luvun esseisti Charles Lambilta kuuluu: "</w:t>
      </w:r>
      <w:r>
        <w:rPr>
          <w:color w:val="A9A9A9"/>
        </w:rPr>
        <w:t xml:space="preserve">Lakimiehet </w:t>
      </w:r>
      <w:r>
        <w:t xml:space="preserve">olivat kai kerran lapsia." Johnson huomauttaa, että Scoutin ja Jemin lapsuudenmaailmassakin kompromisseja ja sopimuksia solmitaan keskenään sylkemällä kämmenelle ja laeista keskustellaan Atticuksen ja hänen lastensa kesken: Onko oikein, että Bob Ewell metsästää ja pyydystää sesongin ulkopuolella? Monia sosiaalisia koodeja rikotaan ihmisten toimesta symbolisissa oikeussaleissa: </w:t>
      </w:r>
      <w:r>
        <w:t xml:space="preserve">Yhteiskunta on karkottanut </w:t>
      </w:r>
      <w:r>
        <w:t xml:space="preserve">herra </w:t>
      </w:r>
      <w:r>
        <w:rPr>
          <w:color w:val="DCDCDC"/>
        </w:rPr>
        <w:t xml:space="preserve">Dolphus Raymondin</w:t>
      </w:r>
      <w:r>
        <w:t xml:space="preserve">, koska hän on ottanut mustan naisen avovaimokseen ja hankkinut rotujen välisiä lapsia; Mayella Ewell saa isältään selkäänsä rangaistukseksi siitä, että hän on suudellut Tom Robinsonia; Boo Radley saa muuttumalla ei-ihmiseksi rangaistuksen, joka on paljon suurempi kuin mitä yksikään oikeusistuin olisi voinut hänelle antaa. Scout rikkoo toistuvasti sääntöjä ja lakeja ja reagoi rangaistukseensa niistä. Hän kieltäytyy esimerkiksi käyttämästä </w:t>
      </w:r>
      <w:r>
        <w:rPr>
          <w:color w:val="2F4F4F"/>
        </w:rPr>
        <w:t xml:space="preserve">röyhelövaatteita </w:t>
      </w:r>
      <w:r>
        <w:t xml:space="preserve">ja sanoo, että Alexandra-tädin "fanaattiset" yritykset pukea hänet niihin saivat hänet tuntemaan, että "vaaleanpunainen puuvillakramppeja sisältävä vankila sulkeutuu [hänen] ympärilleen"</w:t>
      </w:r>
      <w:r>
        <w:t xml:space="preserve">.</w:t>
      </w:r>
      <w:r>
        <w:t xml:space="preserve"> Johnson toteaa, että "[t]ämä romaani on tutkimus siitä, miten Jem ja Scout alkavat hahmottaa sosiaalisten koodien monimutkaisuutta ja sitä, miten näiden koodien sanelemat tai niiden käynnistämät ihmissuhdekonfiguraatiot epäonnistuvat tai edistävät (heidän) pienten maailmojensa asukkaita".</w:t>
      </w:r>
    </w:p>
    <w:p>
      <w:r>
        <w:rPr>
          <w:b/>
        </w:rPr>
        <w:t xml:space="preserve">Kysymys 0</w:t>
      </w:r>
    </w:p>
    <w:p>
      <w:r>
        <w:t xml:space="preserve">Ketä hahmoa moititaan kirjassa siitä, että hän meni naimisiin mustan naisen kanssa?</w:t>
      </w:r>
    </w:p>
    <w:p>
      <w:r>
        <w:rPr>
          <w:b/>
        </w:rPr>
        <w:t xml:space="preserve">Kysymys 1</w:t>
      </w:r>
    </w:p>
    <w:p>
      <w:r>
        <w:t xml:space="preserve">Keitä Charles Lamb arvelee olleen aikoinaan lapsia?</w:t>
      </w:r>
    </w:p>
    <w:p>
      <w:r>
        <w:rPr>
          <w:b/>
        </w:rPr>
        <w:t xml:space="preserve">Kysymys 2</w:t>
      </w:r>
    </w:p>
    <w:p>
      <w:r>
        <w:t xml:space="preserve">Mikä on toinen nimi Partiolaisen vaaleanpunaiselle puuvillavankilalle?</w:t>
      </w:r>
    </w:p>
    <w:p>
      <w:r>
        <w:rPr>
          <w:b/>
        </w:rPr>
        <w:t xml:space="preserve">Tekstin numero 30</w:t>
      </w:r>
    </w:p>
    <w:p>
      <w:r>
        <w:rPr>
          <w:color w:val="A9A9A9"/>
        </w:rPr>
        <w:t xml:space="preserve">Laululinnut </w:t>
      </w:r>
      <w:r>
        <w:t xml:space="preserve">ja niihin liittyvä symboliikka esiintyvät koko romaanissa. Perheen sukunimi </w:t>
      </w:r>
      <w:r>
        <w:rPr>
          <w:color w:val="DCDCDC"/>
        </w:rPr>
        <w:t xml:space="preserve">Finch </w:t>
      </w:r>
      <w:r>
        <w:t xml:space="preserve">jakaa myös Leen äidin tyttönimen. </w:t>
      </w:r>
      <w:r>
        <w:rPr>
          <w:color w:val="2F4F4F"/>
        </w:rPr>
        <w:t xml:space="preserve">Nimikkolintu </w:t>
      </w:r>
      <w:r>
        <w:t xml:space="preserve">on tämän teeman keskeinen motiivi, joka esiintyy ensimmäisen kerran, kun Atticus, joka on antanut lapsilleen joululahjaksi ilmakiväärit, antaa Jack-sedän opettaa heitä ampumaan. Atticus varoittaa heitä siitä, että vaikka he voivat "ampua niin paljon sinitiaisia kuin haluavat", heidän on muistettava, että "pilkkylinnun tappaminen on syntiä". Hämmentyneenä Scout kääntyy naapurinsa neiti Maudien puoleen, joka selittää, että pilkkijät eivät koskaan vahingoita muita eläviä olentoja. Hän huomauttaa, että pilkkylinnut vain tuottavat iloa laulullaan, ja sanoo: "Ne eivät tee mitään muuta kuin laulavat sydämensä kyllyydestä meille". Kirjailija Edwin Bruell kiteytti symboliikan kirjoittaessaan vuonna 1964: "'To kill a mockingbird' is to kill </w:t>
      </w:r>
      <w:r>
        <w:rPr>
          <w:color w:val="556B2F"/>
        </w:rPr>
        <w:t xml:space="preserve">that that which is innocent and harmless like </w:t>
      </w:r>
      <w:r>
        <w:t xml:space="preserve">Tom Robinson." Tutkijat ovat huomanneet, että Lee palaa usein pilkkylintuaiheeseen yrittäessään tuoda esiin moraalisen näkökannan.</w:t>
      </w:r>
    </w:p>
    <w:p>
      <w:r>
        <w:rPr>
          <w:b/>
        </w:rPr>
        <w:t xml:space="preserve">Kysymys 0</w:t>
      </w:r>
    </w:p>
    <w:p>
      <w:r>
        <w:t xml:space="preserve">Mikä eläin toimii koko kirjan ajan symbolina?</w:t>
      </w:r>
    </w:p>
    <w:p>
      <w:r>
        <w:rPr>
          <w:b/>
        </w:rPr>
        <w:t xml:space="preserve">Kysymys 1</w:t>
      </w:r>
    </w:p>
    <w:p>
      <w:r>
        <w:t xml:space="preserve">Mikä oli Harper Leen äidin tyttönimi?</w:t>
      </w:r>
    </w:p>
    <w:p>
      <w:r>
        <w:rPr>
          <w:b/>
        </w:rPr>
        <w:t xml:space="preserve">Kysymys 2</w:t>
      </w:r>
    </w:p>
    <w:p>
      <w:r>
        <w:t xml:space="preserve">Minkä linnun Atticus Finch sanoo olevan "synti tappaa"?</w:t>
      </w:r>
    </w:p>
    <w:p>
      <w:r>
        <w:rPr>
          <w:b/>
        </w:rPr>
        <w:t xml:space="preserve">Kysymys 3</w:t>
      </w:r>
    </w:p>
    <w:p>
      <w:r>
        <w:t xml:space="preserve">Minkä linnun ampuminen on Atticuksen mukaan syntiä?</w:t>
      </w:r>
    </w:p>
    <w:p>
      <w:r>
        <w:rPr>
          <w:b/>
        </w:rPr>
        <w:t xml:space="preserve">Kysymys 4</w:t>
      </w:r>
    </w:p>
    <w:p>
      <w:r>
        <w:t xml:space="preserve">Neiti Maudien mukaan mikä lintu ei ole koskaan haitallinen?</w:t>
      </w:r>
    </w:p>
    <w:p>
      <w:r>
        <w:rPr>
          <w:b/>
        </w:rPr>
        <w:t xml:space="preserve">Kysymys 5</w:t>
      </w:r>
    </w:p>
    <w:p>
      <w:r>
        <w:t xml:space="preserve">Symbolisessa mielessä pilkkijän tappaminen on Edwin Bruellin mukaan minkä tappamista?</w:t>
      </w:r>
    </w:p>
    <w:p>
      <w:r>
        <w:rPr>
          <w:b/>
        </w:rPr>
        <w:t xml:space="preserve">Tekstin numero 31</w:t>
      </w:r>
    </w:p>
    <w:p>
      <w:r>
        <w:t xml:space="preserve">Huolimatta hänen toimittajiensa varoituksista, joiden mukaan kirja ei ehkä myisi hyvin, siitä tuli nopeasti sensaatio, joka toi Leelle kiitosta kirjallisuuspiireissä, kotikaupungissaan Monroevillessä ja koko Alabamassa. Kirjasta tehtiin lukuisia myöhempiä painoksia, ja se tuli laajalti saataville, kun se sisällytettiin </w:t>
      </w:r>
      <w:r>
        <w:rPr>
          <w:color w:val="A9A9A9"/>
        </w:rPr>
        <w:t xml:space="preserve">Book of the Month Clubiin </w:t>
      </w:r>
      <w:r>
        <w:t xml:space="preserve">ja Reader's Digest Condensed Booksin julkaisemiin painoksiin.</w:t>
      </w:r>
    </w:p>
    <w:p>
      <w:r>
        <w:rPr>
          <w:b/>
        </w:rPr>
        <w:t xml:space="preserve">Kysymys 0</w:t>
      </w:r>
    </w:p>
    <w:p>
      <w:r>
        <w:t xml:space="preserve">Mihin Reader's Digest -lehden ohjelmaan To Kill a Mockingbird kuului?</w:t>
      </w:r>
    </w:p>
    <w:p>
      <w:r>
        <w:rPr>
          <w:b/>
        </w:rPr>
        <w:t xml:space="preserve">Kysymys 1</w:t>
      </w:r>
    </w:p>
    <w:p>
      <w:r>
        <w:t xml:space="preserve">Kirjan saatavuutta lisäsi sen sisällyttäminen mihin kirjapalveluun?</w:t>
      </w:r>
    </w:p>
    <w:p>
      <w:r>
        <w:rPr>
          <w:b/>
        </w:rPr>
        <w:t xml:space="preserve">Tekstin numero 32</w:t>
      </w:r>
    </w:p>
    <w:p>
      <w:r>
        <w:t xml:space="preserve">Vuosi julkaisunsa jälkeen To Kill a Mockingbird oli käännetty </w:t>
      </w:r>
      <w:r>
        <w:rPr>
          <w:color w:val="A9A9A9"/>
        </w:rPr>
        <w:t xml:space="preserve">kymmenelle </w:t>
      </w:r>
      <w:r>
        <w:t xml:space="preserve">kielelle. Sen jälkeen sitä on myyty </w:t>
      </w:r>
      <w:r>
        <w:rPr>
          <w:color w:val="DCDCDC"/>
        </w:rPr>
        <w:t xml:space="preserve">yli </w:t>
      </w:r>
      <w:r>
        <w:rPr>
          <w:color w:val="2F4F4F"/>
        </w:rPr>
        <w:t xml:space="preserve">30 miljoonaa </w:t>
      </w:r>
      <w:r>
        <w:t xml:space="preserve">kappaletta ja käännetty </w:t>
      </w:r>
      <w:r>
        <w:rPr>
          <w:color w:val="556B2F"/>
        </w:rPr>
        <w:t xml:space="preserve">yli </w:t>
      </w:r>
      <w:r>
        <w:t xml:space="preserve">kielelle</w:t>
      </w:r>
      <w:r>
        <w:rPr>
          <w:color w:val="6B8E23"/>
        </w:rPr>
        <w:t xml:space="preserve">40</w:t>
      </w:r>
      <w:r>
        <w:t xml:space="preserve">. Romaani ei ole koskaan ehtinyt loppua kovakantisena tai pehmeäkantisena, ja siitä on tullut osa kirjallisuuden perusopetussuunnitelmaa. Vuonna 2008 tehdyn tutkimuksen mukaan romaani on luetuin kirja näillä luokka-asteilla, kun tarkastellaan 9-12-luokkien oppilaiden lukemia kirjoja Yhdysvalloissa. Book of the Month Clubin ja Library of Congress Center for the Bookin vuonna 1991 tekemässä tutkimuksessa todettiin, että To Kill a Mockingbird oli vain Raamatun jälkeen niiden kirjojen joukossa, joihin "useimmiten viitataan vaikuttavina kirjoina."[1] Joidenkin mielestä sitä pidetään suurena amerikkalaisena romaanina.</w:t>
      </w:r>
    </w:p>
    <w:p>
      <w:r>
        <w:rPr>
          <w:b/>
        </w:rPr>
        <w:t xml:space="preserve">Kysymys 0</w:t>
      </w:r>
    </w:p>
    <w:p>
      <w:r>
        <w:t xml:space="preserve">Kuinka monella kielellä sitä on painettu vuoden kuluttua siitä, kun To Kill a Mockingbird ilmestyi ensimmäisen kerran?</w:t>
      </w:r>
    </w:p>
    <w:p>
      <w:r>
        <w:rPr>
          <w:b/>
        </w:rPr>
        <w:t xml:space="preserve">Kysymys 1</w:t>
      </w:r>
    </w:p>
    <w:p>
      <w:r>
        <w:t xml:space="preserve">Kuinka monella kielellä To Kill a Mockingbird on tähän päivään mennessä painettu?</w:t>
      </w:r>
    </w:p>
    <w:p>
      <w:r>
        <w:rPr>
          <w:b/>
        </w:rPr>
        <w:t xml:space="preserve">Kysymys 2</w:t>
      </w:r>
    </w:p>
    <w:p>
      <w:r>
        <w:t xml:space="preserve">Kuinka monta kappaletta To Kill a Mockingbird -teosta on myyty sen ilmestymisen jälkeen?</w:t>
      </w:r>
    </w:p>
    <w:p>
      <w:r>
        <w:rPr>
          <w:b/>
        </w:rPr>
        <w:t xml:space="preserve">Kysymys 3</w:t>
      </w:r>
    </w:p>
    <w:p>
      <w:r>
        <w:t xml:space="preserve">Kuinka monta kappaletta kirjaa on myyty?</w:t>
      </w:r>
    </w:p>
    <w:p>
      <w:r>
        <w:rPr>
          <w:b/>
        </w:rPr>
        <w:t xml:space="preserve">Kysymys 4</w:t>
      </w:r>
    </w:p>
    <w:p>
      <w:r>
        <w:t xml:space="preserve">Kuinka monelle kielelle kirja on käännetty?</w:t>
      </w:r>
    </w:p>
    <w:p>
      <w:r>
        <w:rPr>
          <w:b/>
        </w:rPr>
        <w:t xml:space="preserve">Tekstin numero 33</w:t>
      </w:r>
    </w:p>
    <w:p>
      <w:r>
        <w:t xml:space="preserve">Monet kirjoittajat vertaavat käsityksiään To Kill a Mockingbirdistä aikuisina siihen, miten he lukivat sen ensimmäisen kerran lapsena. Mary McDonagh Murphy haastatteli julkkiksia, kuten Oprah Winfreytä, Rosanne Cashia, Tom Brokaw'ta ja Harperin siskoa </w:t>
      </w:r>
      <w:r>
        <w:rPr>
          <w:color w:val="A9A9A9"/>
        </w:rPr>
        <w:t xml:space="preserve">Alice Leetä, </w:t>
      </w:r>
      <w:r>
        <w:t xml:space="preserve">jotka lukivat romaanin ja kokosivat vaikutelmansa siitä lapsena ja aikuisena kirjaksi </w:t>
      </w:r>
      <w:r>
        <w:rPr>
          <w:color w:val="DCDCDC"/>
        </w:rPr>
        <w:t xml:space="preserve">Scout, Atticus ja Boo</w:t>
      </w:r>
      <w:r>
        <w:t xml:space="preserve">.</w:t>
      </w:r>
    </w:p>
    <w:p>
      <w:r>
        <w:rPr>
          <w:b/>
        </w:rPr>
        <w:t xml:space="preserve">Kysymys 0</w:t>
      </w:r>
    </w:p>
    <w:p>
      <w:r>
        <w:t xml:space="preserve">Julkisuuden henkilöiden vaikutelmista romaanista muodostui kirja nimeltä mikä?</w:t>
      </w:r>
    </w:p>
    <w:p>
      <w:r>
        <w:rPr>
          <w:b/>
        </w:rPr>
        <w:t xml:space="preserve">Kysymys 1</w:t>
      </w:r>
    </w:p>
    <w:p>
      <w:r>
        <w:t xml:space="preserve">Kuka oli Harper Leen sisko?</w:t>
      </w:r>
    </w:p>
    <w:p>
      <w:r>
        <w:rPr>
          <w:b/>
        </w:rPr>
        <w:t xml:space="preserve">Kysymys 2</w:t>
      </w:r>
    </w:p>
    <w:p>
      <w:r>
        <w:t xml:space="preserve">Mihin kirjaan koottiin aikuisten vaikutelmia ja heidän vaikutelmiaan lapsena romaanista?</w:t>
      </w:r>
    </w:p>
    <w:p>
      <w:r>
        <w:rPr>
          <w:b/>
        </w:rPr>
        <w:t xml:space="preserve">Tekstin numero 34</w:t>
      </w:r>
    </w:p>
    <w:p>
      <w:r>
        <w:t xml:space="preserve">Yksi merkittävimmistä vaikutuksista, joita To Kill a Mockingbirdillä on ollut, on Atticus Finchin malli </w:t>
      </w:r>
      <w:r>
        <w:rPr>
          <w:color w:val="A9A9A9"/>
        </w:rPr>
        <w:t xml:space="preserve">rehellisyydestä </w:t>
      </w:r>
      <w:r>
        <w:t xml:space="preserve">lakimiesammatissa. Kuten tutkija Alice Petry selittää, "Atticuksesta on tullut jonkinlainen kansansankari juristipiireissä, ja häntä kohdellaan melkein kuin hän olisi oikea henkilö". Morris Dees Southern Poverty Law Centeristä mainitsee Atticus Finchin syynä siihen, että hänestä tuli </w:t>
      </w:r>
      <w:r>
        <w:rPr>
          <w:color w:val="DCDCDC"/>
        </w:rPr>
        <w:t xml:space="preserve">lakimies, </w:t>
      </w:r>
      <w:r>
        <w:t xml:space="preserve">ja Richard Matsch, liittovaltion tuomari, joka johti Timothy McVeighin oikeudenkäyntiä, pitää Atticusta merkittävänä oikeudellisena vaikuttajana. Eräs Notre Damen yliopiston oikeustieteen professori totesi, että To Kill a Mockingbird oli vaikuttavin oppikirja, jonka pohjalta hän opetti, ja Michigan Law Review -lehdessä julkaistussa artikkelissa väitetään, että "yksikään tosielämän asianajaja ei ole vaikuttanut enemmän lakimiesammatin itsetuntemukseen tai julkiseen käsitykseen", ja sitten pohditaan, onko "Atticus Finch kunnian perikuva vai erityisen ovela palkkasoturi".</w:t>
      </w:r>
    </w:p>
    <w:p>
      <w:r>
        <w:rPr>
          <w:b/>
        </w:rPr>
        <w:t xml:space="preserve">Kysymys 0</w:t>
      </w:r>
    </w:p>
    <w:p>
      <w:r>
        <w:t xml:space="preserve">Atticus Finchin rehellisyydestä on tullut malliesimerkki minkä ammatin harjoittajalle?</w:t>
      </w:r>
    </w:p>
    <w:p>
      <w:r>
        <w:rPr>
          <w:b/>
        </w:rPr>
        <w:t xml:space="preserve">Kysymys 1</w:t>
      </w:r>
    </w:p>
    <w:p>
      <w:r>
        <w:t xml:space="preserve">Atticus Finch on malliesimerkki mistä oikeudellisille ammattilaisille?</w:t>
      </w:r>
    </w:p>
    <w:p>
      <w:r>
        <w:rPr>
          <w:b/>
        </w:rPr>
        <w:t xml:space="preserve">Tekstin numero 35</w:t>
      </w:r>
    </w:p>
    <w:p>
      <w:r>
        <w:t xml:space="preserve">Vuonna 1992 eräässä Alabaman osavaltiossa julkaistussa pääkirjoituksessa vaadittiin Atticuksen kuolemaa ja todettiin, että niin liberaali kuin Atticus olikin, hän työskenteli silti institutionalisoidun rasismin ja seksismin järjestelmässä, eikä häntä pitäisi kunnioittaa. Pääkirjoitus herätti vastareaktioita asianajajilta, jotka tulivat ammattiin Atticuksen ansiosta ja pitivät häntä sankarina. Atticuksen arvostelijat väittivät, että hän on moraalisesti epäselvä eikä käytä juridisia taitojaan kyseenalaistamaan Maycombin rasistista status quoa. </w:t>
      </w:r>
      <w:r>
        <w:rPr>
          <w:color w:val="DCDCDC"/>
        </w:rPr>
        <w:t xml:space="preserve">Alabaman osavaltion asianajajayhdistys </w:t>
      </w:r>
      <w:r>
        <w:t xml:space="preserve">pystytti </w:t>
      </w:r>
      <w:r>
        <w:t xml:space="preserve">kuitenkin vuonna </w:t>
      </w:r>
      <w:r>
        <w:rPr>
          <w:color w:val="A9A9A9"/>
        </w:rPr>
        <w:t xml:space="preserve">1997</w:t>
      </w:r>
      <w:r>
        <w:t xml:space="preserve">, </w:t>
      </w:r>
      <w:r>
        <w:t xml:space="preserve">Monroevilleen Atticuksen muistomerkin, joka merkitsi hänen olemassaolonsa "osavaltion oikeushistorian ensimmäiseksi muistomerkiksi". Vuonna 2008 Lee itse sai </w:t>
      </w:r>
      <w:r>
        <w:t xml:space="preserve">Alabaman osavaltion asianajajaliiton </w:t>
      </w:r>
      <w:r>
        <w:rPr>
          <w:color w:val="2F4F4F"/>
        </w:rPr>
        <w:t xml:space="preserve">kunniajäsenyyden </w:t>
      </w:r>
      <w:r>
        <w:t xml:space="preserve">Atticuksen luomisesta, josta "on tullut esimerkillisen asianajajan ruumiillistuma köyhien oikeudellisten tarpeiden palvelemisessa".</w:t>
      </w:r>
    </w:p>
    <w:p>
      <w:r>
        <w:rPr>
          <w:b/>
        </w:rPr>
        <w:t xml:space="preserve">Kysymys 0</w:t>
      </w:r>
    </w:p>
    <w:p>
      <w:r>
        <w:t xml:space="preserve">Minä vuonna Atticus-patsas rakennettiin Alabamaan?</w:t>
      </w:r>
    </w:p>
    <w:p>
      <w:r>
        <w:rPr>
          <w:b/>
        </w:rPr>
        <w:t xml:space="preserve">Kysymys 1</w:t>
      </w:r>
    </w:p>
    <w:p>
      <w:r>
        <w:t xml:space="preserve">Mihin Harper Lee sai jäsenyyden vuonna 2008?</w:t>
      </w:r>
    </w:p>
    <w:p>
      <w:r>
        <w:rPr>
          <w:b/>
        </w:rPr>
        <w:t xml:space="preserve">Kysymys 2</w:t>
      </w:r>
    </w:p>
    <w:p>
      <w:r>
        <w:t xml:space="preserve">Mitä Alabaman osavaltion asianajajaliitto myönsi Leelle vuonna 2008?</w:t>
      </w:r>
    </w:p>
    <w:p>
      <w:r>
        <w:rPr>
          <w:b/>
        </w:rPr>
        <w:t xml:space="preserve">Tekstin numero 36</w:t>
      </w:r>
    </w:p>
    <w:p>
      <w:r>
        <w:t xml:space="preserve">To Kill a Mockingbird on ollut merkittävien kiistojen lähde siitä lähtien, kun se on ollut luokkahuonetutkimuksen kohteena jo </w:t>
      </w:r>
      <w:r>
        <w:rPr>
          <w:color w:val="A9A9A9"/>
        </w:rPr>
        <w:t xml:space="preserve">1963</w:t>
      </w:r>
      <w:r>
        <w:t xml:space="preserve">. Kirjan rasistiset loukkaukset, kirosanat ja avoin keskustelu raiskauksesta ovat saaneet ihmiset kyseenalaistamaan sen sopivuuden kirjastoissa ja luokkahuoneissa eri puolilla Yhdysvaltoja. American Library Association raportoi, että To Kill a Mockingbird oli </w:t>
      </w:r>
      <w:r>
        <w:t xml:space="preserve">yksi</w:t>
      </w:r>
      <w:r>
        <w:rPr>
          <w:color w:val="DCDCDC"/>
        </w:rPr>
        <w:t xml:space="preserve">21</w:t>
      </w:r>
      <w:r>
        <w:t xml:space="preserve"> sadasta useimmin kyseenalaistetusta kirjasta vuosina 2000-2009.</w:t>
      </w:r>
    </w:p>
    <w:p>
      <w:r>
        <w:rPr>
          <w:b/>
        </w:rPr>
        <w:t xml:space="preserve">Kysymys 0</w:t>
      </w:r>
    </w:p>
    <w:p>
      <w:r>
        <w:t xml:space="preserve">To Kill a Mockingbird -elokuvaa opiskeltiin ensimmäisen kerran amerikkalaisissa kouluissa minä vuonna?</w:t>
      </w:r>
    </w:p>
    <w:p>
      <w:r>
        <w:rPr>
          <w:b/>
        </w:rPr>
        <w:t xml:space="preserve">Kysymys 1</w:t>
      </w:r>
    </w:p>
    <w:p>
      <w:r>
        <w:t xml:space="preserve">The American Library Associated sijoittui To Kill a Mockingbird -kirjan sijalle, jossa se oli vuosina 2000-2009 useimmin kyseenalaistettujen kirjojen joukossa.</w:t>
      </w:r>
    </w:p>
    <w:p>
      <w:r>
        <w:rPr>
          <w:b/>
        </w:rPr>
        <w:t xml:space="preserve">Kysymys 2</w:t>
      </w:r>
    </w:p>
    <w:p>
      <w:r>
        <w:t xml:space="preserve">Minä vuonna kirjasta tuli luokkahuoneen oppiaine?</w:t>
      </w:r>
    </w:p>
    <w:p>
      <w:r>
        <w:rPr>
          <w:b/>
        </w:rPr>
        <w:t xml:space="preserve">Kysymys 3</w:t>
      </w:r>
    </w:p>
    <w:p>
      <w:r>
        <w:t xml:space="preserve">Millä sijalla kirja oli American Library Associationin mukaan useimmin kyseenalaistettujen kirjojen joukossa vuosina 2000-2009?</w:t>
      </w:r>
    </w:p>
    <w:p>
      <w:r>
        <w:rPr>
          <w:b/>
        </w:rPr>
        <w:t xml:space="preserve">Tekstin numero 37</w:t>
      </w:r>
    </w:p>
    <w:p>
      <w:r>
        <w:t xml:space="preserve">Yksi ensimmäisistä tapauksista, joissa kirja kyseenalaistettiin, oli Hanoverissa, Virginiassa</w:t>
      </w:r>
      <w:r>
        <w:rPr>
          <w:color w:val="A9A9A9"/>
        </w:rPr>
        <w:t xml:space="preserve">1966</w:t>
      </w:r>
      <w:r>
        <w:t xml:space="preserve">: eräs vanhempi protestoi sitä vastaan, että </w:t>
      </w:r>
      <w:r>
        <w:rPr>
          <w:color w:val="DCDCDC"/>
        </w:rPr>
        <w:t xml:space="preserve">raiskauksen </w:t>
      </w:r>
      <w:r>
        <w:t xml:space="preserve">käyttö </w:t>
      </w:r>
      <w:r>
        <w:t xml:space="preserve">juonikuviona oli moraalitonta. Johnson mainitsee esimerkkejä paikallisiin sanomalehtiin lähetetyistä kirjeistä, jotka vaihtelivat huvittuneisuudesta raivoon; eniten närkästystä herättäneissä kirjeissä valitettiin kuitenkin </w:t>
      </w:r>
      <w:r>
        <w:rPr>
          <w:color w:val="2F4F4F"/>
        </w:rPr>
        <w:t xml:space="preserve">Mayella Ewellin vetovoimaa Tom Robinsonia kohtaan </w:t>
      </w:r>
      <w:r>
        <w:t xml:space="preserve">raiskauksen kuvausten sijaan. Kuultuaan, että koulun hallinto piti kuulemistilaisuuksia päättääkseen kirjan soveltuvuudesta luokkahuoneeseen, Harper Lee lähetti 10 dollaria Richmond News Leader -lehdelle ehdottaen, että se käytettäisiin "Hanoverin piirikunnan kouluhallituksen ilmoittautumiseen mille tahansa valitsemalleen ensimmäiselle luokalle". Vuonna 1968 National Education Association asetti romaanin toiseksi eniten valituksia yksityisiltä järjestöiltä saaneiden kirjojen listalla - </w:t>
      </w:r>
      <w:r>
        <w:rPr>
          <w:color w:val="556B2F"/>
        </w:rPr>
        <w:t xml:space="preserve">Little Black Sambon </w:t>
      </w:r>
      <w:r>
        <w:t xml:space="preserve">jälkeen</w:t>
      </w:r>
      <w:r>
        <w:t xml:space="preserve">.</w:t>
      </w:r>
    </w:p>
    <w:p>
      <w:r>
        <w:rPr>
          <w:b/>
        </w:rPr>
        <w:t xml:space="preserve">Kysymys 0</w:t>
      </w:r>
    </w:p>
    <w:p>
      <w:r>
        <w:t xml:space="preserve">Milloin kirjasta nousi esiin ensimmäinen suuri kiista?</w:t>
      </w:r>
    </w:p>
    <w:p>
      <w:r>
        <w:rPr>
          <w:b/>
        </w:rPr>
        <w:t xml:space="preserve">Kysymys 1</w:t>
      </w:r>
    </w:p>
    <w:p>
      <w:r>
        <w:t xml:space="preserve">Mitä romaanin tapahtumaa kritisoitiin voimakkaasti juonenkäänteeksi?</w:t>
      </w:r>
    </w:p>
    <w:p>
      <w:r>
        <w:rPr>
          <w:b/>
        </w:rPr>
        <w:t xml:space="preserve">Kysymys 2</w:t>
      </w:r>
    </w:p>
    <w:p>
      <w:r>
        <w:t xml:space="preserve">Paikallislehdille lähetetyissä kirjeissä mistä kirjan sivujuonesta valitettiin eniten?</w:t>
      </w:r>
    </w:p>
    <w:p>
      <w:r>
        <w:rPr>
          <w:b/>
        </w:rPr>
        <w:t xml:space="preserve">Kysymys 3</w:t>
      </w:r>
    </w:p>
    <w:p>
      <w:r>
        <w:t xml:space="preserve">Kansallisen koulutusyhdistyksen mukaan mikä oli ainoa kirja, joka sai enemmän valituksia vuonna 1968?</w:t>
      </w:r>
    </w:p>
    <w:p>
      <w:r>
        <w:rPr>
          <w:b/>
        </w:rPr>
        <w:t xml:space="preserve">Teksti numero 38</w:t>
      </w:r>
    </w:p>
    <w:p>
      <w:r>
        <w:t xml:space="preserve">Romaanin mainitaan kuitenkin vaikuttaneen </w:t>
      </w:r>
      <w:r>
        <w:rPr>
          <w:color w:val="A9A9A9"/>
        </w:rPr>
        <w:t xml:space="preserve">kansalaisoikeusliikkeen </w:t>
      </w:r>
      <w:r>
        <w:t xml:space="preserve">menestykseen </w:t>
      </w:r>
      <w:r>
        <w:t xml:space="preserve">1960-luvulla, sillä se "saapui oikealla hetkellä auttamaan etelää ja kansakuntaa käsittelemään kiihtyvän kansalaisoikeusliikkeen aiheuttamia rotujännitteitä". Sen julkaiseminen on liitetty niin tiiviisti kansalaisoikeusliikkeeseen, että monissa kirjaa käsittelevissä tutkimuksissa ja Harper Leen elämäkerroissa on kuvauksia liikkeen tärkeistä hetkistä, vaikka hän ei ollut suoraan osallisena missään niistä. Kansalaisoikeusjohtaja Andrew Young kommentoi, että osa kirjan tehokkuudesta on siinä, että se "herättää toivoa kaaoksen ja sekasorron keskellä" ja kuvaa rasististen epiteettien avulla sen aikakauden todellisuutta, johon kirja sijoittuu. Young pitää romaania "inhimillisyyden tekona", sillä se osoittaa, että ihmiset voivat nousta ennakkoluulojensa yläpuolelle. Alabamalainen kirjailija Mark Childress vertaa sitä </w:t>
      </w:r>
      <w:r>
        <w:rPr>
          <w:color w:val="DCDCDC"/>
        </w:rPr>
        <w:t xml:space="preserve">Uncle Tom's Cabin </w:t>
      </w:r>
      <w:r>
        <w:t xml:space="preserve">-kirjan vaikutukseen</w:t>
      </w:r>
      <w:r>
        <w:t xml:space="preserve">, jonka on yleisesti katsottu olleen osallisena Yhdysvaltain sisällissodan syttymisessä. Childress toteaa, että romaani "antaa valkoisille etelän asukkaille keinon ymmärtää rasismia, johon heidät on kasvatettu, ja löytää toinen tapa. Ja suurin osa etelän valkoisista ihmisistä oli hyviä ihmisiä. Suurin osa etelän valkoisista ihmisistä ei heittänyt pommeja ja aiheuttanut tuhoa ... Luulen, että kirja todella auttoi heitä ymmärtämään, mikä järjestelmässä oli pielessä, tavalla, johon mikään tutkielma ei koskaan pystyisi, koska se oli populaaritaidetta, koska se oli kerrottu lapsen näkökulmasta." </w:t>
      </w:r>
    </w:p>
    <w:p>
      <w:r>
        <w:rPr>
          <w:b/>
        </w:rPr>
        <w:t xml:space="preserve">Kysymys 0</w:t>
      </w:r>
    </w:p>
    <w:p>
      <w:r>
        <w:t xml:space="preserve">Minkä 60-luvun liikkeen synnyttämiseen romaani vaikutti?</w:t>
      </w:r>
    </w:p>
    <w:p>
      <w:r>
        <w:rPr>
          <w:b/>
        </w:rPr>
        <w:t xml:space="preserve">Kysymys 1</w:t>
      </w:r>
    </w:p>
    <w:p>
      <w:r>
        <w:t xml:space="preserve">Minkä kirjan katsottiin sytyttäneen Yhdysvaltain sisällissodan?</w:t>
      </w:r>
    </w:p>
    <w:p>
      <w:r>
        <w:rPr>
          <w:b/>
        </w:rPr>
        <w:t xml:space="preserve">Kysymys 2</w:t>
      </w:r>
    </w:p>
    <w:p>
      <w:r>
        <w:t xml:space="preserve">Mihin muuhun kirjaan Mark Childress vertasi tätä kirjaa?</w:t>
      </w:r>
    </w:p>
    <w:p>
      <w:r>
        <w:rPr>
          <w:b/>
        </w:rPr>
        <w:t xml:space="preserve">Tekstin numero 39</w:t>
      </w:r>
    </w:p>
    <w:p>
      <w:r>
        <w:t xml:space="preserve">Leen lapsuudenystävä, kirjailija </w:t>
      </w:r>
      <w:r>
        <w:rPr>
          <w:color w:val="A9A9A9"/>
        </w:rPr>
        <w:t xml:space="preserve">Truman Capote</w:t>
      </w:r>
      <w:r>
        <w:t xml:space="preserve">, kirjoitti ensimmäisen painoksen pölykuoreen: "Joku harvinainen on kirjoittanut tämän hienon esikoisromaanin: kirjailija, jolla on eloisin elämäntyyli ja lämpimin, aidoin huumorintaju. Koskettava kirja; ja niin hauska, niin sympaattinen." Tämän kommentin on tulkittu viittaavan siihen, että Capote olisi kirjoittanut kirjan tai muokannut sitä voimakkaasti. Vuonna 2003 eräs Tuscaloosan sanomalehti siteerasi Capoten biologista isää, </w:t>
      </w:r>
      <w:r>
        <w:rPr>
          <w:color w:val="DCDCDC"/>
        </w:rPr>
        <w:t xml:space="preserve">Archulus Personsia, </w:t>
      </w:r>
      <w:r>
        <w:t xml:space="preserve">joka väitti Capoten kirjoittaneen kirjan "lähes kokonaan"</w:t>
      </w:r>
      <w:r>
        <w:t xml:space="preserve">.</w:t>
      </w:r>
      <w:r>
        <w:t xml:space="preserve"> Vuonna 2006 Monroevillen kirjallisuusperintömuseolle lahjoitettiin Capoten kirje, jossa Capote mainitsi vuonna 1959 Monroevillessä asuvalle naapurilleen lähettämässään kirjeessä, että Lee oli kirjoittamassa kirjaa, joka oli tarkoitus julkaista pian. Laajat muistiinpanot Leen ja </w:t>
      </w:r>
      <w:r>
        <w:rPr>
          <w:color w:val="2F4F4F"/>
        </w:rPr>
        <w:t xml:space="preserve">hänen toimittajansa </w:t>
      </w:r>
      <w:r>
        <w:t xml:space="preserve">Lippincottilla kumoavat myös huhun Capoten kirjailijuudesta. Leen vanhempi sisar </w:t>
      </w:r>
      <w:r>
        <w:rPr>
          <w:color w:val="556B2F"/>
        </w:rPr>
        <w:t xml:space="preserve">Alice </w:t>
      </w:r>
      <w:r>
        <w:t xml:space="preserve">vastasi huhuun sanomalla: "Se on suurin koskaan kerrottu valhe."</w:t>
      </w:r>
    </w:p>
    <w:p>
      <w:r>
        <w:rPr>
          <w:b/>
        </w:rPr>
        <w:t xml:space="preserve">Kysymys 0</w:t>
      </w:r>
    </w:p>
    <w:p>
      <w:r>
        <w:t xml:space="preserve">Kuka oli Truman Capoten isä?</w:t>
      </w:r>
    </w:p>
    <w:p>
      <w:r>
        <w:rPr>
          <w:b/>
        </w:rPr>
        <w:t xml:space="preserve">Kysymys 1</w:t>
      </w:r>
    </w:p>
    <w:p>
      <w:r>
        <w:t xml:space="preserve">Kenen on arveltu kirjoittaneen kirjan Harper Leen sijaan?</w:t>
      </w:r>
    </w:p>
    <w:p>
      <w:r>
        <w:rPr>
          <w:b/>
        </w:rPr>
        <w:t xml:space="preserve">Kysymys 2</w:t>
      </w:r>
    </w:p>
    <w:p>
      <w:r>
        <w:t xml:space="preserve">Mikä oli Harper Leen siskon nimi?</w:t>
      </w:r>
    </w:p>
    <w:p>
      <w:r>
        <w:rPr>
          <w:b/>
        </w:rPr>
        <w:t xml:space="preserve">Kysymys 3</w:t>
      </w:r>
    </w:p>
    <w:p>
      <w:r>
        <w:t xml:space="preserve">Kenen huhuttiin kirjoittaneen kirjan Leen sijaan?</w:t>
      </w:r>
    </w:p>
    <w:p>
      <w:r>
        <w:rPr>
          <w:b/>
        </w:rPr>
        <w:t xml:space="preserve">Kysymys 4</w:t>
      </w:r>
    </w:p>
    <w:p>
      <w:r>
        <w:t xml:space="preserve">Leen muistiinpanot kenelle auttavat kumoamaan tämän huhun?</w:t>
      </w:r>
    </w:p>
    <w:p>
      <w:r>
        <w:rPr>
          <w:b/>
        </w:rPr>
        <w:t xml:space="preserve">Teksti numero 40</w:t>
      </w:r>
    </w:p>
    <w:p>
      <w:r>
        <w:t xml:space="preserve">Välittömästi romaanin julkaisua seuranneina vuosina Harper Lee nautti romaanin saamasta huomiosta, antoi haastatteluja, vieraili kouluissa ja osallistui kirjan kunniaksi järjestettyihin tapahtumiin. Vuonna </w:t>
      </w:r>
      <w:r>
        <w:rPr>
          <w:color w:val="A9A9A9"/>
        </w:rPr>
        <w:t xml:space="preserve">1961</w:t>
      </w:r>
      <w:r>
        <w:t xml:space="preserve">, jolloin To Kill a Mockingbird oli </w:t>
      </w:r>
      <w:r>
        <w:t xml:space="preserve">bestseller-listan </w:t>
      </w:r>
      <w:r>
        <w:rPr>
          <w:color w:val="DCDCDC"/>
        </w:rPr>
        <w:t xml:space="preserve">41</w:t>
      </w:r>
      <w:r>
        <w:t xml:space="preserve">viimeisellä viikolla, se sai </w:t>
      </w:r>
      <w:r>
        <w:rPr>
          <w:color w:val="2F4F4F"/>
        </w:rPr>
        <w:t xml:space="preserve">Pulitzer-palkinnon, joka </w:t>
      </w:r>
      <w:r>
        <w:t xml:space="preserve">oli upea Lee. Se voitti myös samana vuonna kristittyjen ja juutalaisten kansallisen konferenssin Brotherhood Award -palkinnon ja Bestsellers-lehden myöntämän Vuoden taskukirja -palkinnon vuonna</w:t>
      </w:r>
      <w:r>
        <w:rPr>
          <w:color w:val="556B2F"/>
        </w:rPr>
        <w:t xml:space="preserve">1962</w:t>
      </w:r>
      <w:r>
        <w:t xml:space="preserve"> . </w:t>
      </w:r>
      <w:r>
        <w:t xml:space="preserve">Vuodesta</w:t>
      </w:r>
      <w:r>
        <w:rPr>
          <w:color w:val="6B8E23"/>
        </w:rPr>
        <w:t xml:space="preserve">1964</w:t>
      </w:r>
      <w:r>
        <w:t xml:space="preserve"> alkaen </w:t>
      </w:r>
      <w:r>
        <w:t xml:space="preserve">Lee alkoi kieltäytyä haastatteluista valittaen, että kysymykset olivat yksitoikkoisia, ja hän huolestui siitä, että hänen saamansa huomio lähenteli julkkisten tavoittelemaa julkisuutta. Vuodesta lähtien hän kieltäytyi puhumasta toimittajien kanssa kirjasta. Hän kieltäytyi myös jyrkästi esittelystä ja kirjoitti vuonna 1995: "Esittelyt estävät nautintoa, tappavat odotuksen ilon ja turhauttavat uteliaisuuden. Ainoa hyvä asia esittelyissä on se, että joissakin tapauksissa ne viivästyttävät tulevaa annosta. Mockingbird sanoo edelleen sen, mitä sillä on sanottavaa; se on onnistunut selviytymään vuosien saatossa ilman esipuhetta."</w:t>
      </w:r>
    </w:p>
    <w:p>
      <w:r>
        <w:rPr>
          <w:b/>
        </w:rPr>
        <w:t xml:space="preserve">Kysymys 0</w:t>
      </w:r>
    </w:p>
    <w:p>
      <w:r>
        <w:t xml:space="preserve">Minä vuonna To Kill a Mockingbird voitti Pulitzer-palkinnon?</w:t>
      </w:r>
    </w:p>
    <w:p>
      <w:r>
        <w:rPr>
          <w:b/>
        </w:rPr>
        <w:t xml:space="preserve">Kysymys 1</w:t>
      </w:r>
    </w:p>
    <w:p>
      <w:r>
        <w:t xml:space="preserve">Kuinka monta viikkoa To Kill a Mockingbird oli bestseller-listalla, kun se voitti Pulitzer-palkinnon?</w:t>
      </w:r>
    </w:p>
    <w:p>
      <w:r>
        <w:rPr>
          <w:b/>
        </w:rPr>
        <w:t xml:space="preserve">Kysymys 2</w:t>
      </w:r>
    </w:p>
    <w:p>
      <w:r>
        <w:t xml:space="preserve">Milloin Bestsellers-lehden myöntämä Vuoden taskukirja -palkinto myönnettiin?</w:t>
      </w:r>
    </w:p>
    <w:p>
      <w:r>
        <w:rPr>
          <w:b/>
        </w:rPr>
        <w:t xml:space="preserve">Kysymys 3</w:t>
      </w:r>
    </w:p>
    <w:p>
      <w:r>
        <w:t xml:space="preserve">Milloin Harper Lee alkoi kieltäytyä haastatteluista ja kysymyksiä kirjasta?</w:t>
      </w:r>
    </w:p>
    <w:p>
      <w:r>
        <w:rPr>
          <w:b/>
        </w:rPr>
        <w:t xml:space="preserve">Kysymys 4</w:t>
      </w:r>
    </w:p>
    <w:p>
      <w:r>
        <w:t xml:space="preserve">Minkä merkittävän palkinnon kirja sai vuonna 1961?</w:t>
      </w:r>
    </w:p>
    <w:p>
      <w:r>
        <w:rPr>
          <w:b/>
        </w:rPr>
        <w:t xml:space="preserve">Kysymys 5</w:t>
      </w:r>
    </w:p>
    <w:p>
      <w:r>
        <w:t xml:space="preserve">Minä vuonna Lee lopetti haastattelujen antamisen kirjasta?</w:t>
      </w:r>
    </w:p>
    <w:p>
      <w:r>
        <w:rPr>
          <w:b/>
        </w:rPr>
        <w:t xml:space="preserve">Tekstin numero 41</w:t>
      </w:r>
    </w:p>
    <w:p>
      <w:r>
        <w:t xml:space="preserve">Sisään</w:t>
      </w:r>
      <w:r>
        <w:rPr>
          <w:color w:val="A9A9A9"/>
        </w:rPr>
        <w:t xml:space="preserve">2001</w:t>
      </w:r>
      <w:r>
        <w:t xml:space="preserve">, Lee otettiin Alabama Academy of Honor. </w:t>
      </w:r>
      <w:r>
        <w:t xml:space="preserve">Samana vuonna </w:t>
      </w:r>
      <w:r>
        <w:rPr>
          <w:color w:val="DCDCDC"/>
        </w:rPr>
        <w:t xml:space="preserve">Chicagon </w:t>
      </w:r>
      <w:r>
        <w:t xml:space="preserve">pormestari Richard M. Daley käynnisti kaupungin kirjastoissa lukemisohjelman ja valitsi hänen suosikkikirjansa To Kill a Mockingbird (Tappaa satakieli) One City, One Book -ohjelman ensimmäiseksi nimeksi. Lee julisti, että "romaani ei voisi saada suurempaa kunniaa". Vuoteen 2004 mennessä </w:t>
      </w:r>
      <w:r>
        <w:t xml:space="preserve">yhteisöt</w:t>
      </w:r>
      <w:r>
        <w:rPr>
          <w:color w:val="2F4F4F"/>
        </w:rPr>
        <w:t xml:space="preserve">25</w:t>
      </w:r>
      <w:r>
        <w:t xml:space="preserve"> olivat valinneet romaanin </w:t>
      </w:r>
      <w:r>
        <w:t xml:space="preserve">koko kaupungin laajuisen lukemisohjelman variaatioihin, enemmän kuin minkään muun romaanin</w:t>
      </w:r>
      <w:r>
        <w:t xml:space="preserve">.</w:t>
      </w:r>
      <w:r>
        <w:t xml:space="preserve"> The Big Read -tapahtumaa valvonut David Kipen National Endowment of Arts -järjestöstä toteaa, että "ihmiset tuntuvat vain pitävän siitä. Se herättää henkiin asioita heidän omasta elämästään, heidän vuorovaikutuksestaan roturajojen yli, oikeudellisista kohtaamisista ja lapsuudesta. Se on vain luurankoavain niin moniin eri osiin ihmisten elämää, ja he arvostavat sitä."</w:t>
      </w:r>
    </w:p>
    <w:p>
      <w:r>
        <w:rPr>
          <w:b/>
        </w:rPr>
        <w:t xml:space="preserve">Kysymys 0</w:t>
      </w:r>
    </w:p>
    <w:p>
      <w:r>
        <w:t xml:space="preserve">Minä vuonna Lee valittiin Alabaman kunnia-akatemiaan?</w:t>
      </w:r>
    </w:p>
    <w:p>
      <w:r>
        <w:rPr>
          <w:b/>
        </w:rPr>
        <w:t xml:space="preserve">Kysymys 1</w:t>
      </w:r>
    </w:p>
    <w:p>
      <w:r>
        <w:t xml:space="preserve">Kuinka moni kunta on valinnut romaanin vuonna 2004 kaupungin laajuisiin lukuohjelmiin enemmän kuin minkään muun kirjan?</w:t>
      </w:r>
    </w:p>
    <w:p>
      <w:r>
        <w:rPr>
          <w:b/>
        </w:rPr>
        <w:t xml:space="preserve">Kysymys 2</w:t>
      </w:r>
    </w:p>
    <w:p>
      <w:r>
        <w:t xml:space="preserve">Minkä kaupungin pormestari valitsi vuonna 2001 To Kill a Mockingbirdin lempikirjakseen?</w:t>
      </w:r>
    </w:p>
    <w:p>
      <w:r>
        <w:rPr>
          <w:b/>
        </w:rPr>
        <w:t xml:space="preserve">Kysymys 3</w:t>
      </w:r>
    </w:p>
    <w:p>
      <w:r>
        <w:t xml:space="preserve">Minkä kaupungin pormestari aloitti kirjan avulla lukuohjelman?</w:t>
      </w:r>
    </w:p>
    <w:p>
      <w:r>
        <w:rPr>
          <w:b/>
        </w:rPr>
        <w:t xml:space="preserve">Kysymys 4</w:t>
      </w:r>
    </w:p>
    <w:p>
      <w:r>
        <w:t xml:space="preserve">Kuinka moni yhteisö käytti kirjaa osana lukuohjelmiaan vuoteen 2004 mennessä?</w:t>
      </w:r>
    </w:p>
    <w:p>
      <w:r>
        <w:rPr>
          <w:b/>
        </w:rPr>
        <w:t xml:space="preserve">Teksti numero 42</w:t>
      </w:r>
    </w:p>
    <w:p>
      <w:r>
        <w:t xml:space="preserve">Vuonna 2006 Leelle myönnettiin </w:t>
      </w:r>
      <w:r>
        <w:rPr>
          <w:color w:val="DCDCDC"/>
        </w:rPr>
        <w:t xml:space="preserve">Notre Damen </w:t>
      </w:r>
      <w:r>
        <w:rPr>
          <w:color w:val="A9A9A9"/>
        </w:rPr>
        <w:t xml:space="preserve">yliopiston </w:t>
      </w:r>
      <w:r>
        <w:t xml:space="preserve">kunniatohtorin arvonimi</w:t>
      </w:r>
      <w:r>
        <w:t xml:space="preserve">. </w:t>
      </w:r>
      <w:r>
        <w:t xml:space="preserve">Seremonian aikana opiskelijat ja yleisö antoivat Leelle seisovat aplodit, ja koko valmistuva luokka piti hänen kunniakseen ylhäällä kopioita kirjasta To Kill a Mockingbird (Tappaa kirjakirvinen). 5. marraskuuta </w:t>
      </w:r>
      <w:r>
        <w:rPr>
          <w:color w:val="2F4F4F"/>
        </w:rPr>
        <w:t xml:space="preserve">2007</w:t>
      </w:r>
      <w:r>
        <w:t xml:space="preserve">presidentti </w:t>
      </w:r>
      <w:r>
        <w:rPr>
          <w:color w:val="556B2F"/>
        </w:rPr>
        <w:t xml:space="preserve">George W. Bush myönsi </w:t>
      </w:r>
      <w:r>
        <w:t xml:space="preserve">Leelle presidentin Vapaudenmitalin</w:t>
      </w:r>
      <w:r>
        <w:t xml:space="preserve">. Bush totesi puheessaan: "Yksi syy To Kill a Mockingbirdin menestykseen on kirjailijan viisas ja kiltti sydän, joka näkyy jokaisella sivulla ...". To Kill a Mockingbird on vaikuttanut maamme luonteeseen parempaan suuntaan. Se on ollut lahja koko maailmalle. Hyvän kirjoittamisen ja inhimillisen herkkyyden esikuvana tätä kirjaa luetaan ja tutkitaan ikuisesti.""</w:t>
      </w:r>
    </w:p>
    <w:p>
      <w:r>
        <w:rPr>
          <w:b/>
        </w:rPr>
        <w:t xml:space="preserve">Kysymys 0</w:t>
      </w:r>
    </w:p>
    <w:p>
      <w:r>
        <w:t xml:space="preserve">Mikä koulu myönsi Leelle kunniatohtorin arvonimen vuonna 2006?</w:t>
      </w:r>
    </w:p>
    <w:p>
      <w:r>
        <w:rPr>
          <w:b/>
        </w:rPr>
        <w:t xml:space="preserve">Kysymys 1</w:t>
      </w:r>
    </w:p>
    <w:p>
      <w:r>
        <w:t xml:space="preserve">Kuka Yhdysvaltain presidentti myönsi Leelle Presidential Medal of Freedom -mitalin?</w:t>
      </w:r>
    </w:p>
    <w:p>
      <w:r>
        <w:rPr>
          <w:b/>
        </w:rPr>
        <w:t xml:space="preserve">Kysymys 2</w:t>
      </w:r>
    </w:p>
    <w:p>
      <w:r>
        <w:t xml:space="preserve">Milloin Lee sai presidentin vapaudenmitalin?</w:t>
      </w:r>
    </w:p>
    <w:p>
      <w:r>
        <w:rPr>
          <w:b/>
        </w:rPr>
        <w:t xml:space="preserve">Kysymys 3</w:t>
      </w:r>
    </w:p>
    <w:p>
      <w:r>
        <w:t xml:space="preserve">Mikä yliopisto myönsi Leelle kunniatohtorin arvonimen vuonna 2006?</w:t>
      </w:r>
    </w:p>
    <w:p>
      <w:r>
        <w:rPr>
          <w:b/>
        </w:rPr>
        <w:t xml:space="preserve">Kysymys 4</w:t>
      </w:r>
    </w:p>
    <w:p>
      <w:r>
        <w:t xml:space="preserve">Kuka presidentti myönsi Leelle vuonna 2007 presidentin vapaudenmitalin?</w:t>
      </w:r>
    </w:p>
    <w:p>
      <w:r>
        <w:rPr>
          <w:b/>
        </w:rPr>
        <w:t xml:space="preserve">Teksti numero 43</w:t>
      </w:r>
    </w:p>
    <w:p>
      <w:r>
        <w:t xml:space="preserve">Kirjasta tehtiin </w:t>
      </w:r>
      <w:r>
        <w:t xml:space="preserve">samanniminen, </w:t>
      </w:r>
      <w:r>
        <w:t xml:space="preserve">hyvin vastaanotettu </w:t>
      </w:r>
      <w:r>
        <w:t xml:space="preserve">elokuva</w:t>
      </w:r>
      <w:r>
        <w:rPr>
          <w:color w:val="A9A9A9"/>
        </w:rPr>
        <w:t xml:space="preserve">1962</w:t>
      </w:r>
      <w:r>
        <w:t xml:space="preserve">, jonka pääosassa </w:t>
      </w:r>
      <w:r>
        <w:rPr>
          <w:color w:val="DCDCDC"/>
        </w:rPr>
        <w:t xml:space="preserve">Gregory Peck </w:t>
      </w:r>
      <w:r>
        <w:t xml:space="preserve">näyttelee Atticus Finchiä. Elokuvan tuottaja Alan J. Pakula muisti Universal Picturesin johtajien kyselleen häneltä mahdollisesta käsikirjoituksesta: "He kysyivät: 'Minkä tarinan aiotte kertoa elokuvassa?' Kysyin: 'Oletteko lukeneet kirjan?' Kysyin: 'Oletteko lukeneet kirjan? He vastasivat: 'Kyllä'. Sanoin: 'Se on tarina.'" Elokuva oli kassahitti, ja se tuotti nopeasti yli 20 miljoonaa dollaria kahden miljoonan dollarin budjetilla. Se voitti kolme Oscaria: Gregory Peck sai parhaan miespääosan Oscarin, Horton Foote parhaan mustavalkoisen lavastuksen ja Horton Foote parhaan käsikirjoituksen (käsikirjoitus, joka perustuu muuhun materiaaliin). Se oli ehdolla viideksi Oscar-ehdokkaaksi, mukaan lukien parhaan naissivuosan Oscar-palkinto Scouttia esittäneelle Mary Badhamille.</w:t>
      </w:r>
    </w:p>
    <w:p>
      <w:r>
        <w:rPr>
          <w:b/>
        </w:rPr>
        <w:t xml:space="preserve">Kysymys 0</w:t>
      </w:r>
    </w:p>
    <w:p>
      <w:r>
        <w:t xml:space="preserve">Mikä vuosi oli kirjan elokuvasovitus?</w:t>
      </w:r>
    </w:p>
    <w:p>
      <w:r>
        <w:rPr>
          <w:b/>
        </w:rPr>
        <w:t xml:space="preserve">Kysymys 1</w:t>
      </w:r>
    </w:p>
    <w:p>
      <w:r>
        <w:t xml:space="preserve">Kuka näytteli Atticus Finchiä samannimisessä elokuvassa vuonna 1962?</w:t>
      </w:r>
    </w:p>
    <w:p>
      <w:r>
        <w:rPr>
          <w:b/>
        </w:rPr>
        <w:t xml:space="preserve">Kysymys 2</w:t>
      </w:r>
    </w:p>
    <w:p>
      <w:r>
        <w:t xml:space="preserve">Kuka näyttelijä sai Oscarin Atticus Finchin roolistaan kirjan elokuvassa vuonna 1962?</w:t>
      </w:r>
    </w:p>
    <w:p>
      <w:r>
        <w:rPr>
          <w:b/>
        </w:rPr>
        <w:t xml:space="preserve">Tekstin numero 44</w:t>
      </w:r>
    </w:p>
    <w:p>
      <w:r>
        <w:t xml:space="preserve">Harper Lee oli tyytyväinen elokuvaan ja sanoi: Lee Lee sanoi: "Siinä elokuvassa mies ja osa kohtasivat...". Minulle on tarjottu monia, monia tarjouksia tehdä siitä musikaali, televisio- tai näyttämönäytelmä, mutta olen aina kieltäytynyt. Se elokuva oli taideteos." Peck tapasi Leen isän, Atticuksen mallin, ennen kuvauksia. Leen isä kuoli ennen elokuvan julkaisua, ja Lee oli niin vaikuttunut Peckin suorituksesta, että antoi Peckille </w:t>
      </w:r>
      <w:r>
        <w:rPr>
          <w:color w:val="DCDCDC"/>
        </w:rPr>
        <w:t xml:space="preserve">isänsä taskukellon</w:t>
      </w:r>
      <w:r>
        <w:t xml:space="preserve">, joka Peckillä oli mukanaan sinä iltana, kun hänet palkittiin parhaan näyttelijän Oscarilla. Vuosia myöhemmin hän ei halunnut kertoa Leelle, että kello varastettiin hänen matkatavaroistaan Lontoon Heathrow'n lentokentällä. Kun Peck lopulta kertoi Leelle, hän sanoi tämän vastanneen: "'No, se on vain kello'. Harper - hän tuntee syvästi, mutta hän ei ole tunteellinen ihminen asioiden suhteen." Leen ja Peckin ystävyys säilyi pitkään elokuvan tekemisen jälkeen. Peckin </w:t>
      </w:r>
      <w:r>
        <w:rPr>
          <w:color w:val="2F4F4F"/>
        </w:rPr>
        <w:t xml:space="preserve">pojanpoika </w:t>
      </w:r>
      <w:r>
        <w:t xml:space="preserve">nimettiin hänen kunniakseen "Harperiksi".</w:t>
      </w:r>
    </w:p>
    <w:p>
      <w:r>
        <w:rPr>
          <w:b/>
        </w:rPr>
        <w:t xml:space="preserve">Kysymys 0</w:t>
      </w:r>
    </w:p>
    <w:p>
      <w:r>
        <w:t xml:space="preserve">Mitä Lee antoi näyttelijä Gregory Peckille Atticus Finchin esittämisen jälkeen?</w:t>
      </w:r>
    </w:p>
    <w:p>
      <w:r>
        <w:rPr>
          <w:b/>
        </w:rPr>
        <w:t xml:space="preserve">Kysymys 1</w:t>
      </w:r>
    </w:p>
    <w:p>
      <w:r>
        <w:t xml:space="preserve">Kuka Gregory Peckin sukulaisista sai nimensä Harper Leen mukaan?</w:t>
      </w:r>
    </w:p>
    <w:p>
      <w:r>
        <w:rPr>
          <w:b/>
        </w:rPr>
        <w:t xml:space="preserve">Kysymys 2</w:t>
      </w:r>
    </w:p>
    <w:p>
      <w:r>
        <w:t xml:space="preserve">Minkä henkilökohtaisen vaikutuksen Lee antoi Peckille?</w:t>
      </w:r>
    </w:p>
    <w:p>
      <w:r>
        <w:rPr>
          <w:b/>
        </w:rPr>
        <w:t xml:space="preserve">Kysymys 3</w:t>
      </w:r>
    </w:p>
    <w:p>
      <w:r>
        <w:t xml:space="preserve">Kuka Peckin sukulaisista sai nimen Harper Leen kunniaksi?</w:t>
      </w:r>
    </w:p>
    <w:p>
      <w:r>
        <w:rPr>
          <w:b/>
        </w:rPr>
        <w:t xml:space="preserve">Tekstin numero 45</w:t>
      </w:r>
    </w:p>
    <w:p>
      <w:r>
        <w:rPr>
          <w:color w:val="A9A9A9"/>
        </w:rPr>
        <w:t xml:space="preserve">Toukokuussa </w:t>
      </w:r>
      <w:r>
        <w:t xml:space="preserve">2005 </w:t>
      </w:r>
      <w:r>
        <w:t xml:space="preserve">Lee esiintyi epätyypillisesti Los Angelesin julkisessa kirjastossa Peckin lesken Veroniquen pyynnöstä, joka sanoi Leestä: "Hän on kuin </w:t>
      </w:r>
      <w:r>
        <w:rPr>
          <w:color w:val="DCDCDC"/>
        </w:rPr>
        <w:t xml:space="preserve">kansallisaarre</w:t>
      </w:r>
      <w:r>
        <w:t xml:space="preserve">. Hän on eräs, joka on saanut aikaan muutoksia... tämän kirjan avulla. Kirja on edelleen yhtä vahva kuin ennenkin, ja niin on myös elokuva. Kaikki lapset Yhdysvalloissa lukevat tämän kirjan ja näkevät elokuvan seitsemännellä ja kahdeksannella luokalla ja kirjoittavat siitä esseet ja esseet. Mieheni sai aikoinaan tuhansia ja taas tuhansia kirjeitä opettajilta, jotka lähettivät ne hänelle."</w:t>
      </w:r>
    </w:p>
    <w:p>
      <w:r>
        <w:rPr>
          <w:b/>
        </w:rPr>
        <w:t xml:space="preserve">Kysymys 0</w:t>
      </w:r>
    </w:p>
    <w:p>
      <w:r>
        <w:t xml:space="preserve">Milloin Lee ilmestyi sattumalta Los Angelesin julkiseen kirjastoon?</w:t>
      </w:r>
    </w:p>
    <w:p>
      <w:r>
        <w:rPr>
          <w:b/>
        </w:rPr>
        <w:t xml:space="preserve">Kysymys 1</w:t>
      </w:r>
    </w:p>
    <w:p>
      <w:r>
        <w:t xml:space="preserve">Miksi Peckin leski kutsui Leetä?</w:t>
      </w:r>
    </w:p>
    <w:p>
      <w:r>
        <w:rPr>
          <w:b/>
        </w:rPr>
        <w:t xml:space="preserve">Teksti numero 46</w:t>
      </w:r>
    </w:p>
    <w:p>
      <w:r>
        <w:rPr>
          <w:color w:val="A9A9A9"/>
        </w:rPr>
        <w:t xml:space="preserve">Christopher Sergel </w:t>
      </w:r>
      <w:r>
        <w:t xml:space="preserve">on sovittanut kirjan myös näytelmäksi</w:t>
      </w:r>
      <w:r>
        <w:t xml:space="preserve">. </w:t>
      </w:r>
      <w:r>
        <w:t xml:space="preserve">Se sai ensiesityksensä vuonna </w:t>
      </w:r>
      <w:r>
        <w:rPr>
          <w:color w:val="DCDCDC"/>
        </w:rPr>
        <w:t xml:space="preserve">1990</w:t>
      </w:r>
      <w:r>
        <w:rPr>
          <w:color w:val="2F4F4F"/>
        </w:rPr>
        <w:t xml:space="preserve">Monroevillessä</w:t>
      </w:r>
      <w:r>
        <w:t xml:space="preserve">, kaupungissa, joka kutsuu itseään "Alabaman kirjallisuuden pääkaupungiksi"</w:t>
      </w:r>
      <w:r>
        <w:t xml:space="preserve">.</w:t>
      </w:r>
      <w:r>
        <w:t xml:space="preserve"> Näytelmä esitetään joka toukokuu piirikunnan oikeustalolla, ja </w:t>
      </w:r>
      <w:r>
        <w:t xml:space="preserve">näytelmän näyttelijät ovat </w:t>
      </w:r>
      <w:r>
        <w:rPr>
          <w:color w:val="556B2F"/>
        </w:rPr>
        <w:t xml:space="preserve">kaupunkilaisia.</w:t>
      </w:r>
      <w:r>
        <w:t xml:space="preserve"> Valkoiset miespuoliset yleisön jäsenet valitaan väliajalla tuomaristoksi. Oikeussalikohtauksen aikana näytelmä siirtyy Monroen piirikunnan oikeustaloon, ja yleisö on </w:t>
      </w:r>
      <w:r>
        <w:rPr>
          <w:color w:val="6B8E23"/>
        </w:rPr>
        <w:t xml:space="preserve">rotueroteltu</w:t>
      </w:r>
      <w:r>
        <w:t xml:space="preserve">. Kirjailija Albert Murray sanoi kaupungin suhteesta romaaniin (ja vuosittaiseen esitykseen): "Siitä tulee osa kaupungin rituaalia, kuten Mardi Gras'n uskonnollinen perusta. Kun koko kaupunki on kerääntynyt varsinaisen oikeustalon ympärille, se on osa keskeistä, kansalaiskasvatusta - sitä, mitä Monroeville pyrkii olemaan."</w:t>
      </w:r>
    </w:p>
    <w:p>
      <w:r>
        <w:rPr>
          <w:b/>
        </w:rPr>
        <w:t xml:space="preserve">Kysymys 0</w:t>
      </w:r>
    </w:p>
    <w:p>
      <w:r>
        <w:t xml:space="preserve">Kuka teki romaanista näytelmän?</w:t>
      </w:r>
    </w:p>
    <w:p>
      <w:r>
        <w:rPr>
          <w:b/>
        </w:rPr>
        <w:t xml:space="preserve">Kysymys 1</w:t>
      </w:r>
    </w:p>
    <w:p>
      <w:r>
        <w:t xml:space="preserve">Milloin To Kill a Mockingbird -näytelmä esitettiin ensimmäisen kerran?</w:t>
      </w:r>
    </w:p>
    <w:p>
      <w:r>
        <w:rPr>
          <w:b/>
        </w:rPr>
        <w:t xml:space="preserve">Kysymys 2</w:t>
      </w:r>
    </w:p>
    <w:p>
      <w:r>
        <w:t xml:space="preserve">Mikä kaupunki nimitti itseään "Alabaman kirjallisuuspääkaupungiksi"?</w:t>
      </w:r>
    </w:p>
    <w:p>
      <w:r>
        <w:rPr>
          <w:b/>
        </w:rPr>
        <w:t xml:space="preserve">Kysymys 3</w:t>
      </w:r>
    </w:p>
    <w:p>
      <w:r>
        <w:t xml:space="preserve">Ketkä ovat Monroevillessä vuosittain esitettävän, kirjaan perustuvan näytelmän näyttelijät?</w:t>
      </w:r>
    </w:p>
    <w:p>
      <w:r>
        <w:rPr>
          <w:b/>
        </w:rPr>
        <w:t xml:space="preserve">Kysymys 4</w:t>
      </w:r>
    </w:p>
    <w:p>
      <w:r>
        <w:t xml:space="preserve">Mitä yleisölle tapahtuu oikeussalikohtauksen aikana?</w:t>
      </w:r>
    </w:p>
    <w:p>
      <w:r>
        <w:rPr>
          <w:b/>
        </w:rPr>
        <w:t xml:space="preserve">Tekstin numero 47</w:t>
      </w:r>
    </w:p>
    <w:p>
      <w:r>
        <w:t xml:space="preserve">Sergelin näytelmä kiersi </w:t>
      </w:r>
      <w:r>
        <w:rPr>
          <w:color w:val="A9A9A9"/>
        </w:rPr>
        <w:t xml:space="preserve">Yhdistyneessä kuningaskunnassa </w:t>
      </w:r>
      <w:r>
        <w:t xml:space="preserve">alkaen West Yorkshire Playhousessa Leedsissä vuonna 2006 ja uudelleen vuonna 2011 alkaen York Theatre Royalissa, ja molemmissa tuotannoissa </w:t>
      </w:r>
      <w:r>
        <w:rPr>
          <w:color w:val="DCDCDC"/>
        </w:rPr>
        <w:t xml:space="preserve">Duncan Preston </w:t>
      </w:r>
      <w:r>
        <w:t xml:space="preserve">näytteli Atticus Finchiä. Näytelmä avasi myös kauden 2013 </w:t>
      </w:r>
      <w:r>
        <w:rPr>
          <w:color w:val="2F4F4F"/>
        </w:rPr>
        <w:t xml:space="preserve">Regent's Park Open Air Theatre </w:t>
      </w:r>
      <w:r>
        <w:t xml:space="preserve">-teatterissa </w:t>
      </w:r>
      <w:r>
        <w:t xml:space="preserve">Lontoossa, jossa se sai täydet katsomot ja jossa Atticus Finchin roolissa esiintyi Robert Sean Leonard, joka esiintyi Lontoossa ensimmäistä kertaa 22 vuoteen. Tuotanto palaa teatteriin päättämään kauden 2014, ennen kuin se lähtee Yhdistyneen kuningaskunnan kiertueelle.</w:t>
      </w:r>
    </w:p>
    <w:p>
      <w:r>
        <w:rPr>
          <w:b/>
        </w:rPr>
        <w:t xml:space="preserve">Kysymys 0</w:t>
      </w:r>
    </w:p>
    <w:p>
      <w:r>
        <w:t xml:space="preserve">Missä maassa Sergelin näytelmä kiersi ja esiintyi vuonna 2006?</w:t>
      </w:r>
    </w:p>
    <w:p>
      <w:r>
        <w:rPr>
          <w:b/>
        </w:rPr>
        <w:t xml:space="preserve">Kysymys 1</w:t>
      </w:r>
    </w:p>
    <w:p>
      <w:r>
        <w:t xml:space="preserve">Näytelmä oli kauden 2013 avausnäytelmä missä paikassa?</w:t>
      </w:r>
    </w:p>
    <w:p>
      <w:r>
        <w:rPr>
          <w:b/>
        </w:rPr>
        <w:t xml:space="preserve">Kysymys 2</w:t>
      </w:r>
    </w:p>
    <w:p>
      <w:r>
        <w:t xml:space="preserve">Kuka näytteli Atticus Finchiä elokuvan brittiläisissä teatteriesityksissä vuosina 2006 ja 2011?</w:t>
      </w:r>
    </w:p>
    <w:p>
      <w:r>
        <w:rPr>
          <w:b/>
        </w:rPr>
        <w:t xml:space="preserve">Tekstin numero 48</w:t>
      </w:r>
    </w:p>
    <w:p>
      <w:r>
        <w:t xml:space="preserve">Aikaisempi luonnos To Kill a Mockingbird, nimeltään </w:t>
      </w:r>
      <w:r>
        <w:rPr>
          <w:color w:val="A9A9A9"/>
        </w:rPr>
        <w:t xml:space="preserve">Go Set a Watchman</w:t>
      </w:r>
      <w:r>
        <w:t xml:space="preserve">, julkaistiin kiistanalaisesti </w:t>
      </w:r>
      <w:r>
        <w:rPr>
          <w:color w:val="DCDCDC"/>
        </w:rPr>
        <w:t xml:space="preserve">14. heinäkuuta </w:t>
      </w:r>
      <w:r>
        <w:rPr>
          <w:color w:val="2F4F4F"/>
        </w:rPr>
        <w:t xml:space="preserve">20</w:t>
      </w:r>
      <w:r>
        <w:rPr>
          <w:color w:val="DCDCDC"/>
        </w:rPr>
        <w:t xml:space="preserve">15</w:t>
      </w:r>
      <w:r>
        <w:t xml:space="preserve">. Tämä luonnos, joka valmistui vuonna</w:t>
      </w:r>
      <w:r>
        <w:rPr>
          <w:color w:val="556B2F"/>
        </w:rPr>
        <w:t xml:space="preserve">1957</w:t>
      </w:r>
      <w:r>
        <w:t xml:space="preserve"> , on asetettu 20 vuotta sen ajanjakson jälkeen, joka on kuvattu To Kill a Mockingbird, mutta se ei ole jatkoa kertomuksen. Tämä tarinan aiempi versio seuraa aikuista Scout Finchiä, joka matkustaa New Yorkista tapaamaan isäänsä Atticus Finchiä Maycombiin, Alabamaan, jossa hän joutuu kohtaamaan yhteisössään vallitsevan suvaitsemattomuuden. Watchmanin käsikirjoituksen uskottiin kadonneen, kunnes Leen asianajaja </w:t>
      </w:r>
      <w:r>
        <w:rPr>
          <w:color w:val="6B8E23"/>
        </w:rPr>
        <w:t xml:space="preserve">Tonja Carter </w:t>
      </w:r>
      <w:r>
        <w:t xml:space="preserve">löysi sen, mutta väite on kiistetty laajalti. Watchman sisältää varhaisia versioita monista To Kill a Mockingbird -kirjan hahmoista. Leen agentin Andrew Nurnbergin mukaan Mockingbird oli alun perin tarkoitettu trilogian ensimmäiseksi kirjaksi: "He keskustelivat siitä, että Mockingbird julkaistaisiin ensimmäisenä, Watchman viimeisenä ja että niiden välissä olisi ollut lyhyempi yhdysromaani." Harvinaisten kirjojen asiantuntija James S. Jaffe on kuitenkin kumonnut tämän väitteen, sillä hän tutki sivut Leen asianajajan pyynnöstä ja totesi niiden olevan vain toinen luonnos kirjasta "To Kill a Mockingbird". Väite oli myös ristiriidassa Jonathan Mahlerin kuvauksen kanssa siitä, miten "Watchman" nähtiin vain ensimmäisenä luonnoksena "Mockingbirdistä". Myös tapaukset, joissa monet kohdat ovat päällekkäisiä näiden kahden kirjan välillä, joissakin tapauksissa sanasta sanaan, kumoavat tämän väitteen.</w:t>
      </w:r>
    </w:p>
    <w:p>
      <w:r>
        <w:rPr>
          <w:b/>
        </w:rPr>
        <w:t xml:space="preserve">Kysymys 0</w:t>
      </w:r>
    </w:p>
    <w:p>
      <w:r>
        <w:t xml:space="preserve">Milloin Go Set a Watchman esiteltiin yleisölle?</w:t>
      </w:r>
    </w:p>
    <w:p>
      <w:r>
        <w:rPr>
          <w:b/>
        </w:rPr>
        <w:t xml:space="preserve">Kysymys 1</w:t>
      </w:r>
    </w:p>
    <w:p>
      <w:r>
        <w:t xml:space="preserve">Go Set a Watchman valmistui minä vuonna?</w:t>
      </w:r>
    </w:p>
    <w:p>
      <w:r>
        <w:rPr>
          <w:b/>
        </w:rPr>
        <w:t xml:space="preserve">Kysymys 2</w:t>
      </w:r>
    </w:p>
    <w:p>
      <w:r>
        <w:t xml:space="preserve">Kuinka monta vuotta Tappaa satakieli -teoksen jälkeen Go Set A Watchmanin tapahtumapaikka on?</w:t>
      </w:r>
    </w:p>
    <w:p>
      <w:r>
        <w:rPr>
          <w:b/>
        </w:rPr>
        <w:t xml:space="preserve">Kysymys 3</w:t>
      </w:r>
    </w:p>
    <w:p>
      <w:r>
        <w:t xml:space="preserve">Kuka oli Harper Leen asianajaja?</w:t>
      </w:r>
    </w:p>
    <w:p>
      <w:r>
        <w:rPr>
          <w:b/>
        </w:rPr>
        <w:t xml:space="preserve">Kysymys 4</w:t>
      </w:r>
    </w:p>
    <w:p>
      <w:r>
        <w:t xml:space="preserve">Mikä on kirjan aikaisemman luonnoksen nimi?</w:t>
      </w:r>
    </w:p>
    <w:p>
      <w:r>
        <w:rPr>
          <w:b/>
        </w:rPr>
        <w:t xml:space="preserve">Kysymys 5</w:t>
      </w:r>
    </w:p>
    <w:p>
      <w:r>
        <w:t xml:space="preserve">Minä vuonna Watchman valmistui?</w:t>
      </w:r>
    </w:p>
    <w:p>
      <w:r>
        <w:rPr>
          <w:b/>
        </w:rPr>
        <w:t xml:space="preserve">Kysymys 6</w:t>
      </w:r>
    </w:p>
    <w:p>
      <w:r>
        <w:t xml:space="preserve">Kuinka monta vuotta Mockingbirdin jälkeen Watchman ilmestyi?</w:t>
      </w:r>
    </w:p>
    <w:p>
      <w:r>
        <w:rPr>
          <w:b/>
        </w:rPr>
        <w:t xml:space="preserve">Tekstin numero 49</w:t>
      </w:r>
    </w:p>
    <w:p>
      <w:r>
        <w:t xml:space="preserve">Romaani on tunnettu lämpimyydestään ja huumoristaan, vaikka se käsittelee vakavia kysymyksiä, kuten </w:t>
      </w:r>
      <w:r>
        <w:rPr>
          <w:color w:val="A9A9A9"/>
        </w:rPr>
        <w:t xml:space="preserve">raiskausta ja rotuepätasa-arvoa</w:t>
      </w:r>
      <w:r>
        <w:t xml:space="preserve">. </w:t>
      </w:r>
      <w:r>
        <w:t xml:space="preserve">Kertojan isä </w:t>
      </w:r>
      <w:r>
        <w:rPr>
          <w:color w:val="DCDCDC"/>
        </w:rPr>
        <w:t xml:space="preserve">Atticus Finch </w:t>
      </w:r>
      <w:r>
        <w:t xml:space="preserve">on toiminut moraalisena sankarina monille lukijoille ja rehellisyyden mallina asianajajille. Eräs kriitikko selittää romaanin vaikutusta kirjoittamalla: "To Kill a Mockingbird on 1900-luvulla luultavasti laajimmin luettu kirja, joka käsittelee rotua Amerikassa, ja sen päähenkilö Atticus Finch on kestävin fiktiivinen rotusankaruuden kuva."</w:t>
      </w:r>
    </w:p>
    <w:p>
      <w:r>
        <w:rPr>
          <w:b/>
        </w:rPr>
        <w:t xml:space="preserve">Kysymys 0</w:t>
      </w:r>
    </w:p>
    <w:p>
      <w:r>
        <w:t xml:space="preserve">Mitä kahta vakavaa moraalikysymystä romaanissa käsitellään?</w:t>
      </w:r>
    </w:p>
    <w:p>
      <w:r>
        <w:rPr>
          <w:b/>
        </w:rPr>
        <w:t xml:space="preserve">Kysymys 1</w:t>
      </w:r>
    </w:p>
    <w:p>
      <w:r>
        <w:t xml:space="preserve">Kuka on romaanin päähenkilö?</w:t>
      </w:r>
    </w:p>
    <w:p>
      <w:r>
        <w:rPr>
          <w:b/>
        </w:rPr>
        <w:t xml:space="preserve">Tekstin numero 50</w:t>
      </w:r>
    </w:p>
    <w:p>
      <w:r>
        <w:t xml:space="preserve">Kriitikot ja arvostelijat ovat kiinnittäneet huomiota Leen vahvimpaan tyylipiirteeseen, </w:t>
      </w:r>
      <w:r>
        <w:t xml:space="preserve">joka </w:t>
      </w:r>
      <w:r>
        <w:t xml:space="preserve">on Leen </w:t>
      </w:r>
      <w:r>
        <w:rPr>
          <w:color w:val="A9A9A9"/>
        </w:rPr>
        <w:t xml:space="preserve">kerronnan </w:t>
      </w:r>
      <w:r>
        <w:t xml:space="preserve">lahjakkuus, </w:t>
      </w:r>
      <w:r>
        <w:t xml:space="preserve">jota Time-lehden varhaisessa arvostelussa kutsuttiin "tuntuvaksi loistavuudeksi".</w:t>
      </w:r>
      <w:r>
        <w:t xml:space="preserve"> Kymmenen vuotta myöhemmin toinen tutkija totesi: "Harper Leellä on merkittävä tarinankerronnan lahja. Hänen taiteensa on visuaalista, ja elokuvallisella sujuvuudella ja hienovaraisuudella näemme, kuinka kohtaus sulautuu toiseen kohtaukseen ilman siirtymävaiheen nykimistä." </w:t>
      </w:r>
      <w:r>
        <w:t xml:space="preserve">Lee yhdistää ympäristöään tarkkailevan lapsen kertojan äänen aikuisen naisen lapsuuttaan pohtivaan ääneen ja käyttää tämän äänen monitulkintaisuutta yhdistettynä </w:t>
      </w:r>
      <w:r>
        <w:rPr>
          <w:color w:val="DCDCDC"/>
        </w:rPr>
        <w:t xml:space="preserve">takaumien </w:t>
      </w:r>
      <w:r>
        <w:t xml:space="preserve">kerrontatekniikkaan </w:t>
      </w:r>
      <w:r>
        <w:t xml:space="preserve">leikitelläkseen taidokkaasti näkökulmilla. Tämän kerrontatavan avulla Lee voi kertoa "ihastuttavan petollisen" tarinan, jossa sekoittuvat lapsuuden havainnoinnin yksinkertaisuus ja aikuisten tilanteet, joita monimutkaistavat piilotetut motiivit ja kyseenalaistamattomat perinteet. Välillä sekoittuminen saa kuitenkin arvostelijat kyseenalaistamaan Scoutin yliluonnollisen sanavaraston ja ymmärryksen syvyyden. Sekä Harding LeMay että romaanikirjailija ja kirjallisuuskriitikko Granville Hicks epäilivät, voivatko Scoutin ja Jemin kaltaiset suojellut lapset ymmärtää Tom Robinsonin henkeä koskevan oikeudenkäynnin mutkikkuutta ja kauheuksia.</w:t>
      </w:r>
    </w:p>
    <w:p>
      <w:r>
        <w:rPr>
          <w:b/>
        </w:rPr>
        <w:t xml:space="preserve">Kysymys 0</w:t>
      </w:r>
    </w:p>
    <w:p>
      <w:r>
        <w:t xml:space="preserve">Mikä on Leen vahvin kirjoitustyyli?</w:t>
      </w:r>
    </w:p>
    <w:p>
      <w:r>
        <w:rPr>
          <w:b/>
        </w:rPr>
        <w:t xml:space="preserve">Kysymys 1</w:t>
      </w:r>
    </w:p>
    <w:p>
      <w:r>
        <w:t xml:space="preserve">Millä kerrontatekniikalla Lee yhdistää aikuisen näkökulman ja lapsen havainnot??</w:t>
      </w:r>
    </w:p>
    <w:p>
      <w:r>
        <w:rPr>
          <w:b/>
        </w:rPr>
        <w:t xml:space="preserve">Tekstin numero 51</w:t>
      </w:r>
    </w:p>
    <w:p>
      <w:r>
        <w:t xml:space="preserve">Harper Lee on pysynyt tunnetusti erossa romaanin tulkinnasta 1960-luvun puolivälistä lähtien. Hän antoi kuitenkin jonkin verran tietoa teemoistaan, kun hän harvinaisessa kirjeessään toimitukselle kirjoitti vastauksena kirjansa aiheuttamiin kiihkeisiin reaktioihin: "On varmasti yksinkertaisimmallekin älylle selvää, että To Kill a Mockingbird (Tappaa pilkkijä) ilmaisee harvoin kahta tavua pidemmillä sanoilla kristillisen etiikan mukaisen kunnia- ja käyttäytymissäännön, joka on </w:t>
      </w:r>
      <w:r>
        <w:rPr>
          <w:color w:val="A9A9A9"/>
        </w:rPr>
        <w:t xml:space="preserve">kaikkien etelävaltiolaisten </w:t>
      </w:r>
      <w:r>
        <w:t xml:space="preserve">perintöä</w:t>
      </w:r>
      <w:r>
        <w:t xml:space="preserve">."</w:t>
      </w:r>
    </w:p>
    <w:p>
      <w:r>
        <w:rPr>
          <w:b/>
        </w:rPr>
        <w:t xml:space="preserve">Kysymys 0</w:t>
      </w:r>
    </w:p>
    <w:p>
      <w:r>
        <w:t xml:space="preserve">Leen mukaan hänen kirjansa ilmaisi yksinkertaisesti kristillisen kunnia- ja käyttäytymissäännön, joka periytyi keneltä?</w:t>
      </w:r>
    </w:p>
    <w:p>
      <w:r>
        <w:rPr>
          <w:b/>
        </w:rPr>
        <w:t xml:space="preserve">Tekstin numero 52</w:t>
      </w:r>
    </w:p>
    <w:p>
      <w:r>
        <w:t xml:space="preserve">Kun kirja julkaistiin, arvostelijat huomauttivat, että se oli jaettu kahteen osaan, ja mielipiteet Leen kyvystä yhdistää ne olivat ristiriitaisia. Romaanin ensimmäinen osa käsittelee lasten ihastusta Boo Radleyyn ja heidän tunteitaan turvallisuudesta ja viihtyvyydestä </w:t>
      </w:r>
      <w:r>
        <w:rPr>
          <w:color w:val="A9A9A9"/>
        </w:rPr>
        <w:t xml:space="preserve">naapurustossa</w:t>
      </w:r>
      <w:r>
        <w:t xml:space="preserve">. Arvostelijat olivat yleisesti ottaen ihastuneita Scoutin ja Jemin havaintoihin omituisista naapureistaan. Eräs kirjoittaja oli niin vaikuttunut Leen yksityiskohtaisista selityksistä Maycombin asukkaista, että hän luokitteli kirjan </w:t>
      </w:r>
      <w:r>
        <w:rPr>
          <w:color w:val="DCDCDC"/>
        </w:rPr>
        <w:t xml:space="preserve">etelän romanttiseen regionalismiin</w:t>
      </w:r>
      <w:r>
        <w:t xml:space="preserve">. Tämä sentimentaalisuus näkyy siinä, että Lee esittää etelän kastijärjestelmän selittämään lähes jokaisen romaanihenkilön käyttäytymistä. Scoutin Alexandra-täti liittää Maycombin asukkaiden virheet ja edut sukututkimukseen (perheet, joissa on uhkapeli- ja juopotteluvirheitä), ja kertoja asettaa toiminnan ja hahmot keskelle Finchien suvun ja Maycombin historian hienosti yksityiskohtaista taustaa. Tämä regionalistinen teema näkyy myös Mayella Ewellin ilmeisessä voimattomuudessa myöntää lähentelyään Tom Robinsonia kohtaan ja Scoutin määritelmässä, jonka mukaan "</w:t>
      </w:r>
      <w:r>
        <w:rPr>
          <w:color w:val="2F4F4F"/>
        </w:rPr>
        <w:t xml:space="preserve">hienot ihmiset</w:t>
      </w:r>
      <w:r>
        <w:t xml:space="preserve">" ovat järkeviä ihmisiä, jotka tekevät parhaansa sillä, mitä heillä on. </w:t>
      </w:r>
      <w:r>
        <w:rPr>
          <w:color w:val="556B2F"/>
        </w:rPr>
        <w:t xml:space="preserve">Etelä itse </w:t>
      </w:r>
      <w:r>
        <w:t xml:space="preserve">perinteineen ja tabuineen näyttää ohjaavan juonta enemmän kuin henkilöhahmoja.</w:t>
      </w:r>
    </w:p>
    <w:p>
      <w:r>
        <w:rPr>
          <w:b/>
        </w:rPr>
        <w:t xml:space="preserve">Kysymys 0</w:t>
      </w:r>
    </w:p>
    <w:p>
      <w:r>
        <w:t xml:space="preserve">Sen lisäksi, että lapset olivat ihastuneita Boon, kirjan ensimmäinen osa käsitteli heidän tunteitaan mitä kohtaan?</w:t>
      </w:r>
    </w:p>
    <w:p>
      <w:r>
        <w:rPr>
          <w:b/>
        </w:rPr>
        <w:t xml:space="preserve">Kysymys 1</w:t>
      </w:r>
    </w:p>
    <w:p>
      <w:r>
        <w:t xml:space="preserve">Leen yksityiskohtaiset selitykset hahmojen käyttäytymisestä saivat erään kirjailijan luokittelemaan kirjan seuraavasti: Mikä?</w:t>
      </w:r>
    </w:p>
    <w:p>
      <w:r>
        <w:rPr>
          <w:b/>
        </w:rPr>
        <w:t xml:space="preserve">Kysymys 2</w:t>
      </w:r>
    </w:p>
    <w:p>
      <w:r>
        <w:t xml:space="preserve">Partiolainen määritteli ihmiset, jotka tekivät parhaansa sillä, mitä heillä oli, keneksi?</w:t>
      </w:r>
    </w:p>
    <w:p>
      <w:r>
        <w:rPr>
          <w:b/>
        </w:rPr>
        <w:t xml:space="preserve">Kysymys 3</w:t>
      </w:r>
    </w:p>
    <w:p>
      <w:r>
        <w:t xml:space="preserve">Mikä ohjaa kirjan juonta enemmän kuin hahmot?</w:t>
      </w:r>
    </w:p>
    <w:p>
      <w:r>
        <w:rPr>
          <w:b/>
        </w:rPr>
        <w:t xml:space="preserve">Tekstin numero 53</w:t>
      </w:r>
    </w:p>
    <w:p>
      <w:r>
        <w:rPr>
          <w:color w:val="A9A9A9"/>
        </w:rPr>
        <w:t xml:space="preserve">Tom Robinson </w:t>
      </w:r>
      <w:r>
        <w:t xml:space="preserve">on tärkein esimerkki useista viattomista, jotka tuhotaan huolimattomasti tai tahallisesti koko romaanin aikana. Tutkija Christopher Metress kuitenkin yhdistää pilkkakirvisen </w:t>
      </w:r>
      <w:r>
        <w:rPr>
          <w:color w:val="DCDCDC"/>
        </w:rPr>
        <w:t xml:space="preserve">Boo Radleyyn</w:t>
      </w:r>
      <w:r>
        <w:t xml:space="preserve">: "Sen sijaan, että Scout haluaisi käyttää Boota hyväkseen omaksi huvikseen (kuten hän tekee romaanin alussa esittämällä goottilaista näytelmää hänen historiastaan), hän alkaa nähdä hänet 'pilkkakirvisenä' - toisin sanoen ihmisenä, jolla on sisäinen hyvyys, jota on vaalittava." Kirjan viimeiset sivut havainnollistavat tätä, kun Scout kertoo Atticuksen hänelle lukeman tarinan moraalin ja toteaa viittauksin sekä Boo Radleyyn että Tom Robinsoniin väärinymmärretystä hahmosta: "kun he vihdoin näkivät hänet, miksi hän ei ollut tehnyt mitään niistä asioista ...". Atticus, hän oli </w:t>
      </w:r>
      <w:r>
        <w:rPr>
          <w:color w:val="2F4F4F"/>
        </w:rPr>
        <w:t xml:space="preserve">todella mukava</w:t>
      </w:r>
      <w:r>
        <w:t xml:space="preserve">", johon Atticus vastaa: "Useimmat ihmiset ovat, Scout, kun heidät vihdoin näkee".</w:t>
      </w:r>
    </w:p>
    <w:p>
      <w:r>
        <w:rPr>
          <w:b/>
        </w:rPr>
        <w:t xml:space="preserve">Kysymys 0</w:t>
      </w:r>
    </w:p>
    <w:p>
      <w:r>
        <w:t xml:space="preserve">Kuka on romaanin tärkein esimerkki viattoman tuhoutumisesta?</w:t>
      </w:r>
    </w:p>
    <w:p>
      <w:r>
        <w:rPr>
          <w:b/>
        </w:rPr>
        <w:t xml:space="preserve">Kysymys 1</w:t>
      </w:r>
    </w:p>
    <w:p>
      <w:r>
        <w:t xml:space="preserve">Mitä Scout näkee symbolisesti pilkkanokkana?</w:t>
      </w:r>
    </w:p>
    <w:p>
      <w:r>
        <w:rPr>
          <w:b/>
        </w:rPr>
        <w:t xml:space="preserve">Kysymys 2</w:t>
      </w:r>
    </w:p>
    <w:p>
      <w:r>
        <w:t xml:space="preserve">Atticuksen mukaan useimmat ihmiset ovat millaisia, kun heitä todella katsoo?</w:t>
      </w:r>
    </w:p>
    <w:p>
      <w:r>
        <w:rPr>
          <w:b/>
        </w:rPr>
        <w:t xml:space="preserve">Tekstin numero 54</w:t>
      </w:r>
    </w:p>
    <w:p>
      <w:r>
        <w:t xml:space="preserve">Romaani paljastaa viattomuuden menettämisen niin usein, että arvostelija R. A. Dave väittää, että koska jokainen hahmo joutuu kohtaamaan tai jopa kärsimään tappion, kirja saa </w:t>
      </w:r>
      <w:r>
        <w:rPr>
          <w:color w:val="A9A9A9"/>
        </w:rPr>
        <w:t xml:space="preserve">klassisen tragedian </w:t>
      </w:r>
      <w:r>
        <w:t xml:space="preserve">piirteitä</w:t>
      </w:r>
      <w:r>
        <w:t xml:space="preserve">. Tutkiessaan sitä, miten kukin hahmo käsittelee henkilökohtaista tappiotaan, Lee rakentaa puitteet, joiden perusteella voidaan arvioida, ovatko hahmot sankareita vai hölmöjä. Hän opastaa lukijaa tällaisessa arvioinnissa vuorotellen häpeilemättömän ihailun ja purevan ironian välillä. Scoutin kokemus Lähetysseurasta on ironinen vastakkainasettelu naisille, jotka pilkkaavat häntä, juoruilevat ja "heijastavat omahyväistä, kolonialistista asennetta muita rotuja kohtaan" antaen samalla "herrasmiesmäisen, hurskaan ja moraalisen vaikutelman". Kääntäen, kun Atticus häviää Tomin jutun, hän poistuu oikeussalista viimeisenä, lukuun ottamatta lapsiaan ja värillisellä parvekkeella istuvia mustia katsojia, jotka nousevat hiljaisina, kun Atticus kävelee heidän alapuolellaan, kunnioittaakseen hänen ponnistuksiaan.</w:t>
      </w:r>
    </w:p>
    <w:p>
      <w:r>
        <w:rPr>
          <w:b/>
        </w:rPr>
        <w:t xml:space="preserve">Kysymys 0</w:t>
      </w:r>
    </w:p>
    <w:p>
      <w:r>
        <w:t xml:space="preserve">Arvostelija R. A. Dave luokitteli romaanin miten?</w:t>
      </w:r>
    </w:p>
    <w:p>
      <w:r>
        <w:rPr>
          <w:b/>
        </w:rPr>
        <w:t xml:space="preserve">Tekstin numero 55</w:t>
      </w:r>
    </w:p>
    <w:p>
      <w:r>
        <w:t xml:space="preserve">Alun perin reaktiot romaaniin olivat vaihtelevia. The New Yorker julisti sen "taitavaksi, vaatimattomaksi ja täysin nerokkaaksi", ja The Atlantic Monthlyn arvostelija piti sitä "miellyttävänä, vaatimattomana lukuhetkenä", mutta piti kertojan ääntä - "kuusivuotias tyttö, jolla on hyvin koulutetun aikuisen proosatyyli" - epäuskottavana. Time-lehden vuoden 1960 arvostelussa kirjasta todetaan, että se "opettaa lukijalle hämmästyttävän paljon hyödyllisiä totuuksia pikkutytöistä ja etelän elämästä", ja Scout Finchiä kutsutaan "kaikkein viehättävimmäksi lapseksi sitten Carson McCullersin Frankien häihin jäämisen". </w:t>
      </w:r>
      <w:r>
        <w:rPr>
          <w:color w:val="A9A9A9"/>
        </w:rPr>
        <w:t xml:space="preserve">Chicago Sunday Tribune -lehti </w:t>
      </w:r>
      <w:r>
        <w:t xml:space="preserve">totesi, että romaanin tapahtumien kerronta on tasapuolista, ja kirjoitti: "Tämä ei ole missään nimessä sosiologinen romaani. Siinä ei korosteta mitään syytä ... To Kill a Mockingbird on romaani, jolla on vahva nykyaikainen kansallinen merkitys."</w:t>
      </w:r>
    </w:p>
    <w:p>
      <w:r>
        <w:rPr>
          <w:b/>
        </w:rPr>
        <w:t xml:space="preserve">Kysymys 0</w:t>
      </w:r>
    </w:p>
    <w:p>
      <w:r>
        <w:t xml:space="preserve">Mikä sanomalehti kirjoitti, että romaanilla on vahva kansallinen merkitys?</w:t>
      </w:r>
    </w:p>
    <w:p>
      <w:r>
        <w:rPr>
          <w:b/>
        </w:rPr>
        <w:t xml:space="preserve">Tekstin numero 56</w:t>
      </w:r>
    </w:p>
    <w:p>
      <w:r>
        <w:t xml:space="preserve">Kaikki arvostelijat eivät olleet innostuneita. Jotkut valittivat köyhien valkoisten etelävaltiolaisten ja yksiulotteisten mustien uhrien käyttöä, ja </w:t>
      </w:r>
      <w:r>
        <w:rPr>
          <w:color w:val="A9A9A9"/>
        </w:rPr>
        <w:t xml:space="preserve">Granville Hicks </w:t>
      </w:r>
      <w:r>
        <w:t xml:space="preserve">nimitti kirjaa "melodramaattiseksi ja keksityksi". Kun kirja julkaistiin ensimmäisen kerran, etelän kirjailija </w:t>
      </w:r>
      <w:r>
        <w:rPr>
          <w:color w:val="DCDCDC"/>
        </w:rPr>
        <w:t xml:space="preserve">Flannery O'Connor </w:t>
      </w:r>
      <w:r>
        <w:t xml:space="preserve">kommentoi: "Minusta lastenkirjaksi se on ihan hyvä. On mielenkiintoista, että kaikki ihmiset, jotka ostavat sitä, eivät tiedä lukevansa lastenkirjaa. Jonkun pitäisi kertoa, mikä se on." Carson McCullers oli ilmeisesti samaa mieltä Time-lehden arvostelusta ja kirjoitti serkulleen: "No, kulta, tiedämme vain, että hän on salakalastanut kirjallisia säilöntäaineitani. "</w:t>
      </w:r>
    </w:p>
    <w:p>
      <w:r>
        <w:rPr>
          <w:b/>
        </w:rPr>
        <w:t xml:space="preserve">Kysymys 0</w:t>
      </w:r>
    </w:p>
    <w:p>
      <w:r>
        <w:t xml:space="preserve">Kuka arvostelija kutsui kirjaa melodramaattiseksi ja keksityksi?</w:t>
      </w:r>
    </w:p>
    <w:p>
      <w:r>
        <w:rPr>
          <w:b/>
        </w:rPr>
        <w:t xml:space="preserve">Kysymys 1</w:t>
      </w:r>
    </w:p>
    <w:p>
      <w:r>
        <w:t xml:space="preserve">Kuka etelän kirjailija piti sitä lastenkirjana?</w:t>
      </w:r>
    </w:p>
    <w:p>
      <w:r>
        <w:rPr>
          <w:b/>
        </w:rPr>
        <w:t xml:space="preserve">Tekstin numero 57</w:t>
      </w:r>
    </w:p>
    <w:p>
      <w:r>
        <w:t xml:space="preserve">Romaanin ilmestymisen 50-vuotispäivänä juhlittiin ja pohdittiin sen vaikutusta. Chicago Tribune -lehden Eric Zorn ylistää Leen "rikasta kielenkäyttöä" mutta kirjoittaa, että keskeinen opetus on, että "rohkeus ei ole aina räikeää, ei aina riittävää, mutta on aina tyylikästä". Sydney Morning Heraldin Jane Sullivan on samaa mieltä ja toteaa, että kirja "herättää yhä tuoretta ja kauhistunutta närkästystä", koska siinä tarkastellaan moraalia, joka on viime aikoina tullut epämuodikkaaksi. Chimamanda Ngozi Adichie toteaa The Guardian -lehdessä, että amerikkalaisten romaanikirjailijoiden joukossa harvinainen Lee kirjoittaa "kiivaasti edistyksellisellä musteella, jossa rasismissa ei ole mitään väistämätöntä ja sen perusta on kyseenalaistettavissa", ja vertaa häntä </w:t>
      </w:r>
      <w:r>
        <w:rPr>
          <w:color w:val="A9A9A9"/>
        </w:rPr>
        <w:t xml:space="preserve">William Faulkneriin, </w:t>
      </w:r>
      <w:r>
        <w:t xml:space="preserve">joka kirjoitti rasismista väistämättömyytenä. Skotlantilaisessa The Herald -lehdessä kirjallisuuskriitikko Rosemary Goring huomauttaa Leen ja </w:t>
      </w:r>
      <w:r>
        <w:rPr>
          <w:color w:val="DCDCDC"/>
        </w:rPr>
        <w:t xml:space="preserve">Jane Austenin</w:t>
      </w:r>
      <w:r>
        <w:t xml:space="preserve"> välisistä yhteyksistä </w:t>
      </w:r>
      <w:r>
        <w:t xml:space="preserve">ja toteaa, että kirjan keskeistä teemaa, sitä, että "moraalisen vakaumuksen puolesta kannattaa taistella, vaikka joutuisi halveksunnan kohteeksi", käsitellään kaunopuheisesti.</w:t>
      </w:r>
    </w:p>
    <w:p>
      <w:r>
        <w:rPr>
          <w:b/>
        </w:rPr>
        <w:t xml:space="preserve">Kysymys 0</w:t>
      </w:r>
    </w:p>
    <w:p>
      <w:r>
        <w:t xml:space="preserve">Chimamanda Ngozi Adichie vompared Lee kenelle?</w:t>
      </w:r>
    </w:p>
    <w:p>
      <w:r>
        <w:rPr>
          <w:b/>
        </w:rPr>
        <w:t xml:space="preserve">Kysymys 1</w:t>
      </w:r>
    </w:p>
    <w:p>
      <w:r>
        <w:t xml:space="preserve">Rosemary Goring yhdisti Leen keneen?</w:t>
      </w:r>
    </w:p>
    <w:p>
      <w:r>
        <w:rPr>
          <w:b/>
        </w:rPr>
        <w:t xml:space="preserve">Tekstin numero 58</w:t>
      </w:r>
    </w:p>
    <w:p>
      <w:r>
        <w:t xml:space="preserve">Alabamasta kotoisin oleva </w:t>
      </w:r>
      <w:r>
        <w:rPr>
          <w:color w:val="A9A9A9"/>
        </w:rPr>
        <w:t xml:space="preserve">Allen Barra </w:t>
      </w:r>
      <w:r>
        <w:t xml:space="preserve">kritisoi Leetä ja romaania jyrkästi Wall Street Journal -lehdessä, jossa hän kutsui Atticusta "kekkereiden epigrammojen säilytyspaikaksi" ja romaania "sokerikuorrutetuksi myytiksi" Alabaman historiasta. Barra kirjoittaa: "On aika lakata teeskentelemästä, että To Kill a Mockingbird on jonkinlainen ajaton klassikko, joka lukeutuu amerikkalaisen kirjallisuuden suuriin teoksiin. Sen veretön liberaali humanismi on valitettavasti vanhentunut". Thomas Mallon arvostelee The New Yorker -lehdessä Atticuksen jäykkää ja itseriittoista käytöstä ja kutsuu Scoutia "eräänlaiseksi hyvin konstruoiduksi nukeksi", jonka puheet ja teot ovat epätodennäköisiä. Vaikka Mallon myöntää romaanin toimivan, hän moittii Leen "villisti epävakaata" kerrontaääntä siitä, että se kehittää tarinaa sisällöllisestä naapurustosta, kunnes se alkaa välittää moraalia oikeussalidraamassa, ja jatkaa toteamuksellaan, että "kirja on alkanut vaalia omaa hyvyyttään" siihen mennessä, kun juttu on ohi." Kirjan puolustukseksi </w:t>
      </w:r>
      <w:r>
        <w:rPr>
          <w:color w:val="DCDCDC"/>
        </w:rPr>
        <w:t xml:space="preserve">Akin Ajayi </w:t>
      </w:r>
      <w:r>
        <w:t xml:space="preserve">kirjoittaa, että oikeus "on usein monimutkaista, mutta sen on aina perustuttava ajatukseen tasa-arvoisuudesta ja oikeudenmukaisuudesta kaikille"</w:t>
      </w:r>
      <w:r>
        <w:t xml:space="preserve">.</w:t>
      </w:r>
      <w:r>
        <w:t xml:space="preserve"> Ajayi toteaa, että kirja pakottaa lukijat kyseenalaistamaan rotuun, luokkaan ja yhteiskuntaan liittyviä kysymyksiä, mutta sitä ei ole kirjoitettu ratkaisemaan niitä.</w:t>
      </w:r>
    </w:p>
    <w:p>
      <w:r>
        <w:rPr>
          <w:b/>
        </w:rPr>
        <w:t xml:space="preserve">Kysymys 0</w:t>
      </w:r>
    </w:p>
    <w:p>
      <w:r>
        <w:t xml:space="preserve">Kuka arvosteli Leetä Wall Street Journalissa?</w:t>
      </w:r>
    </w:p>
    <w:p>
      <w:r>
        <w:rPr>
          <w:b/>
        </w:rPr>
        <w:t xml:space="preserve">Kysymys 1</w:t>
      </w:r>
    </w:p>
    <w:p>
      <w:r>
        <w:t xml:space="preserve">Kuka kirjoitti, että kirja pakottaa lukijat kyseenalaistamaan asioita ratkaisematta niitä?</w:t>
      </w:r>
    </w:p>
    <w:p>
      <w:r>
        <w:rPr>
          <w:b/>
        </w:rPr>
        <w:t xml:space="preserve">Tekstin numero 59</w:t>
      </w:r>
    </w:p>
    <w:p>
      <w:r>
        <w:t xml:space="preserve">Vaikka romaanin aiheena on rotuepäoikeudenmukaisuus, sen mustia hahmoja ei tutkita täysin. Kirjassa käytetään rodullisia epiteettejä, kuvataan stereotyyppisesti taikauskoisia mustia ja </w:t>
      </w:r>
      <w:r>
        <w:rPr>
          <w:color w:val="A9A9A9"/>
        </w:rPr>
        <w:t xml:space="preserve">Calpurniaa, </w:t>
      </w:r>
      <w:r>
        <w:t xml:space="preserve">joka on joidenkin kriitikoiden mielestä päivitetty versio "tyytyväisen orjan" motiivista ja toisten mielestä yksinkertaisesti tutkimaton, minkä vuoksi kirjan katsotaan marginalisoivan mustia hahmoja. Eräs kirjoittaja väittää, että Scoutin kerronnan käyttö toimii kätevänä mekanismina, jonka avulla lukijat voivat olla viattomia ja irrottautua rotukonfliktista. Scoutin ääni "toimii ei-minänä, jonka avulla me muut - mustat ja valkoiset, miehet ja naiset - voimme löytää suhteellisen asemamme yhteiskunnassa". The English Journalin julkaisemassa romaanin opetusoppaassa varoitetaan, että "se, mikä vaikuttaa yhdestä oppilasryhmästä ihmeelliseltä tai voimakkaalta, voi tuntua toisesta alentavalta". Kanadalaisen kielitaitokonsultin mukaan romaani sopi hyvin valkoisille oppilaille, mutta </w:t>
      </w:r>
      <w:r>
        <w:rPr>
          <w:color w:val="DCDCDC"/>
        </w:rPr>
        <w:t xml:space="preserve">mustat oppilaat </w:t>
      </w:r>
      <w:r>
        <w:t xml:space="preserve">pitivät sitä "demoralisoivana"</w:t>
      </w:r>
      <w:r>
        <w:t xml:space="preserve">. </w:t>
      </w:r>
      <w:r>
        <w:t xml:space="preserve">Toinen Michael Lindin esittämä kritiikki on se, että romaani käyttää luokkakeskeisiä stereotypioita ja demonisoi </w:t>
      </w:r>
      <w:r>
        <w:rPr>
          <w:color w:val="2F4F4F"/>
        </w:rPr>
        <w:t xml:space="preserve">maaseudun köyhää "valkoista roskaväkeä"</w:t>
      </w:r>
      <w:r>
        <w:t xml:space="preserve">.</w:t>
      </w:r>
    </w:p>
    <w:p>
      <w:r>
        <w:rPr>
          <w:b/>
        </w:rPr>
        <w:t xml:space="preserve">Kysymys 0</w:t>
      </w:r>
    </w:p>
    <w:p>
      <w:r>
        <w:t xml:space="preserve">Ketä hahmoa jotkut kriitikot ovat pitäneet tyytyväisen orjan muunnelmana?</w:t>
      </w:r>
    </w:p>
    <w:p>
      <w:r>
        <w:rPr>
          <w:b/>
        </w:rPr>
        <w:t xml:space="preserve">Kysymys 1</w:t>
      </w:r>
    </w:p>
    <w:p>
      <w:r>
        <w:t xml:space="preserve">Erään konsultin mukaan mikä ryhmä piti kirjaa demoralisoivana?</w:t>
      </w:r>
    </w:p>
    <w:p>
      <w:r>
        <w:rPr>
          <w:b/>
        </w:rPr>
        <w:t xml:space="preserve">Kysymys 2</w:t>
      </w:r>
    </w:p>
    <w:p>
      <w:r>
        <w:t xml:space="preserve">Michael Lund kritisoi romaania siitä, että se demonisoi ketä?</w:t>
      </w:r>
    </w:p>
    <w:p>
      <w:r>
        <w:rPr>
          <w:b/>
        </w:rPr>
        <w:t xml:space="preserve">Tekstin numero 60</w:t>
      </w:r>
    </w:p>
    <w:p>
      <w:r>
        <w:t xml:space="preserve">Diane McWhorter, Birminghamin kansalaisoikeuskampanjan Pulitzer-palkittu historioitsija, väittää, että To Kill a Mockingbird tuomitsee rasismin eikä rasisteja, ja toteaa, että jokaisella etelän lapsella on rasistisen kognitiivisen dissonanssin hetkiä, kun he kohtaavat </w:t>
      </w:r>
      <w:r>
        <w:rPr>
          <w:color w:val="A9A9A9"/>
        </w:rPr>
        <w:t xml:space="preserve">epätasa-arvon karun todellisuuden</w:t>
      </w:r>
      <w:r>
        <w:t xml:space="preserve">. Tämä tunne saa heidät kyseenalaistamaan uskomukset, joihin heidät on kasvatettu, ja monille lapsille romaani tekee juuri näin. McWhorter kirjoittaa Leestä: "Etelän valkoiselle henkilölle tällaisen kirjan kirjoittaminen 1950-luvun lopulla on todella epätavallista, sillä jo sen olemassaolo on </w:t>
      </w:r>
      <w:r>
        <w:rPr>
          <w:color w:val="DCDCDC"/>
        </w:rPr>
        <w:t xml:space="preserve">protestin teko." </w:t>
      </w:r>
      <w:r>
        <w:t xml:space="preserve">Kirjailija James McBride kutsuu Leetä nerokkaaksi, mutta ei sano häntä rohkeaksi: "Luulen, että kutsumalla Harper Leetä rohkeaksi vapautat itsesi omasta rasismistasi ...".</w:t>
      </w:r>
      <w:r>
        <w:t xml:space="preserve"> Hän varmasti asetti standardit sille, miten näistä asioista on keskusteltava, mutta monin tavoin minusta tuntuu, että ... moraalinen rima on laskenut. Ja se on todella huolestuttavaa. Tarvitsemme tuhansia Atticus Finchejä." McBride puolustaa kuitenkin kirjan sentimentaalisuutta ja tapaa, jolla Lee lähestyy tarinaa "rehellisesti ja rehellisesti".</w:t>
      </w:r>
    </w:p>
    <w:p>
      <w:r>
        <w:rPr>
          <w:b/>
        </w:rPr>
        <w:t xml:space="preserve">Kysymys 0</w:t>
      </w:r>
    </w:p>
    <w:p>
      <w:r>
        <w:t xml:space="preserve">Diane McWhorterin mukaan jokainen etelän lapsi joutui kohtaamaan mitä?</w:t>
      </w:r>
    </w:p>
    <w:p>
      <w:r>
        <w:rPr>
          <w:b/>
        </w:rPr>
        <w:t xml:space="preserve">Kysymys 1</w:t>
      </w:r>
    </w:p>
    <w:p>
      <w:r>
        <w:t xml:space="preserve">McWhorter kirjoitti, että kirjan olemassaolo oli mitä?</w:t>
      </w:r>
    </w:p>
    <w:p>
      <w:r>
        <w:rPr>
          <w:b/>
        </w:rPr>
        <w:t xml:space="preserve">Tekstin numero 61</w:t>
      </w:r>
    </w:p>
    <w:p>
      <w:r>
        <w:t xml:space="preserve">National Geographicin artikkelin mukaan romaania kunnioitetaan Monroevillessä niin paljon, että ihmiset lainaavat sen repliikkejä </w:t>
      </w:r>
      <w:r>
        <w:rPr>
          <w:color w:val="A9A9A9"/>
        </w:rPr>
        <w:t xml:space="preserve">kuin pyhiä kirjoituksia, </w:t>
      </w:r>
      <w:r>
        <w:t xml:space="preserve">mutta Harper Lee itse kieltäytyi osallistumasta esityksiin, koska "hän inhoaa kaikkea sellaista, mikä perustuu kirjan maineeseen". Alleviivatakseen tätä tunnetta Lee vaati, ettei Calpurnian keittokirja -nimistä reseptikirjaa julkaista ja että sitä ei myytäisi Monroen piirikunnan perinnemuseossa. David Lister The Independent -lehdessä toteaa, että Leen kieltäytyminen puhumasta toimittajille sai nämä haluamaan haastatella häntä sitäkin enemmän, ja hänen vaikenemisensa "saa Bob Dylanin näyttämään mediassa hutsulta". Hänen lannistumisestaan huolimatta yhä useammat turistit tekivät Monroevillestä matkakohteen, toivoen näkevänsä Leen inspiraation kirjaan tai Leen itsensä. Paikalliset asukkaat kutsuvat heitä "</w:t>
      </w:r>
      <w:r>
        <w:rPr>
          <w:color w:val="DCDCDC"/>
        </w:rPr>
        <w:t xml:space="preserve">Mockingbird-ryhmäläisiksi</w:t>
      </w:r>
      <w:r>
        <w:t xml:space="preserve">", ja vaikka Lee ei ollut erakoitunut, hän kieltäytyi julkisuudesta ja haastatteluista painokkaasti "Ei helvetissä!".</w:t>
      </w:r>
    </w:p>
    <w:p>
      <w:r>
        <w:rPr>
          <w:b/>
        </w:rPr>
        <w:t xml:space="preserve">Kysymys 0</w:t>
      </w:r>
    </w:p>
    <w:p>
      <w:r>
        <w:t xml:space="preserve">Miten Monroevillen asukkaat lainaavat kirjan rivejä?</w:t>
      </w:r>
    </w:p>
    <w:p>
      <w:r>
        <w:rPr>
          <w:b/>
        </w:rPr>
        <w:t xml:space="preserve">Kysymys 1</w:t>
      </w:r>
    </w:p>
    <w:p>
      <w:r>
        <w:t xml:space="preserve">Miksi Monroevillen asukkaat kutsuvat kaupunkinsa turisteja?</w:t>
      </w:r>
    </w:p>
    <w:p>
      <w:r>
        <w:br w:type="page"/>
      </w:r>
    </w:p>
    <w:p>
      <w:r>
        <w:rPr>
          <w:b/>
          <w:u w:val="single"/>
        </w:rPr>
        <w:t xml:space="preserve">Asiakirja numero 9</w:t>
      </w:r>
    </w:p>
    <w:p>
      <w:r>
        <w:rPr>
          <w:b/>
        </w:rPr>
        <w:t xml:space="preserve">Tekstin numero 0</w:t>
      </w:r>
    </w:p>
    <w:p>
      <w:r>
        <w:rPr>
          <w:color w:val="A9A9A9"/>
        </w:rPr>
        <w:t xml:space="preserve">Aurinkoenergia </w:t>
      </w:r>
      <w:r>
        <w:t xml:space="preserve">on </w:t>
      </w:r>
      <w:r>
        <w:rPr>
          <w:color w:val="2F4F4F"/>
        </w:rPr>
        <w:t xml:space="preserve">auringon </w:t>
      </w:r>
      <w:r>
        <w:rPr>
          <w:color w:val="DCDCDC"/>
        </w:rPr>
        <w:t xml:space="preserve">säteilevää valoa ja lämpöä, </w:t>
      </w:r>
      <w:r>
        <w:t xml:space="preserve">jota hyödynnetään erilaisilla jatkuvasti kehittyvillä tekniikoilla, kuten </w:t>
      </w:r>
      <w:r>
        <w:rPr>
          <w:color w:val="556B2F"/>
        </w:rPr>
        <w:t xml:space="preserve">aurinkolämmityksellä, aurinkosähköllä, aurinkolämpöenergialla, aurinkoarkkitehtuurilla ja keinotekoisella fotosynteesillä</w:t>
      </w:r>
      <w:r>
        <w:t xml:space="preserve">.</w:t>
      </w:r>
    </w:p>
    <w:p>
      <w:r>
        <w:rPr>
          <w:b/>
        </w:rPr>
        <w:t xml:space="preserve">Kysymys 0</w:t>
      </w:r>
    </w:p>
    <w:p>
      <w:r>
        <w:t xml:space="preserve">Mistä aurinkoenergiaa saadaan?</w:t>
      </w:r>
    </w:p>
    <w:p>
      <w:r>
        <w:rPr>
          <w:b/>
        </w:rPr>
        <w:t xml:space="preserve">Kysymys 1</w:t>
      </w:r>
    </w:p>
    <w:p>
      <w:r>
        <w:t xml:space="preserve">Minkälainen energia koostuu auringon tuottamasta valosta ja lämmöstä?</w:t>
      </w:r>
    </w:p>
    <w:p>
      <w:r>
        <w:rPr>
          <w:b/>
        </w:rPr>
        <w:t xml:space="preserve">Kysymys 2</w:t>
      </w:r>
    </w:p>
    <w:p>
      <w:r>
        <w:t xml:space="preserve">Mitä tekniikoita käytetään auringon energian hyödyntämiseen?</w:t>
      </w:r>
    </w:p>
    <w:p>
      <w:r>
        <w:rPr>
          <w:b/>
        </w:rPr>
        <w:t xml:space="preserve">Kysymys 3</w:t>
      </w:r>
    </w:p>
    <w:p>
      <w:r>
        <w:t xml:space="preserve">Mitä on aurinkoenergia?</w:t>
      </w:r>
    </w:p>
    <w:p>
      <w:r>
        <w:rPr>
          <w:b/>
        </w:rPr>
        <w:t xml:space="preserve">Teksti numero 1</w:t>
      </w:r>
    </w:p>
    <w:p>
      <w:r>
        <w:t xml:space="preserve">Maapallo vastaanottaa </w:t>
      </w:r>
      <w:r>
        <w:t xml:space="preserve">terawattia</w:t>
      </w:r>
      <w:r>
        <w:rPr>
          <w:color w:val="A9A9A9"/>
        </w:rPr>
        <w:t xml:space="preserve">174,000</w:t>
      </w:r>
      <w:r>
        <w:t xml:space="preserve"> (TW) auringon säteilyä (insoluutiota) yläilmakehään</w:t>
      </w:r>
      <w:r>
        <w:t xml:space="preserve">. </w:t>
      </w:r>
      <w:r>
        <w:rPr>
          <w:color w:val="DCDCDC"/>
        </w:rPr>
        <w:t xml:space="preserve">Noin </w:t>
      </w:r>
      <w:r>
        <w:rPr>
          <w:color w:val="2F4F4F"/>
        </w:rPr>
        <w:t xml:space="preserve">30 prosenttia </w:t>
      </w:r>
      <w:r>
        <w:t xml:space="preserve">heijastuu takaisin avaruuteen, ja loput absorboituu </w:t>
      </w:r>
      <w:r>
        <w:rPr>
          <w:color w:val="556B2F"/>
        </w:rPr>
        <w:t xml:space="preserve">pilviin, valtameriin ja maamassoihin</w:t>
      </w:r>
      <w:r>
        <w:t xml:space="preserve">. Auringon valon spektri Maan pinnalla jakautuu enimmäkseen näkyvälle ja lähi-infrapuna-alueelle, ja pieni osa siitä on lähellä ultraviolettia. Useimmat ihmiset ympäri maailmaa asuvat alueilla, joilla auringonvalon määrä on </w:t>
      </w:r>
      <w:r>
        <w:rPr>
          <w:color w:val="6B8E23"/>
        </w:rPr>
        <w:t xml:space="preserve">150-300 wattia neliömetriä kohti tai </w:t>
      </w:r>
      <w:r>
        <w:rPr>
          <w:color w:val="A0522D"/>
        </w:rPr>
        <w:t xml:space="preserve">3,5-7,0 </w:t>
      </w:r>
      <w:r>
        <w:rPr>
          <w:color w:val="6B8E23"/>
        </w:rPr>
        <w:t xml:space="preserve">kWh/m2 päivässä</w:t>
      </w:r>
      <w:r>
        <w:t xml:space="preserve">.</w:t>
      </w:r>
    </w:p>
    <w:p>
      <w:r>
        <w:rPr>
          <w:b/>
        </w:rPr>
        <w:t xml:space="preserve">Kysymys 0</w:t>
      </w:r>
    </w:p>
    <w:p>
      <w:r>
        <w:t xml:space="preserve">Kuinka monta terawattia auringon säteilyä maapallo vastaanottaa?</w:t>
      </w:r>
    </w:p>
    <w:p>
      <w:r>
        <w:rPr>
          <w:b/>
        </w:rPr>
        <w:t xml:space="preserve">Kysymys 1</w:t>
      </w:r>
    </w:p>
    <w:p>
      <w:r>
        <w:t xml:space="preserve">Kuinka monta prosenttia auringon säteilystä heijastuu takaisin ilmakehästä?</w:t>
      </w:r>
    </w:p>
    <w:p>
      <w:r>
        <w:rPr>
          <w:b/>
        </w:rPr>
        <w:t xml:space="preserve">Kysymys 2</w:t>
      </w:r>
    </w:p>
    <w:p>
      <w:r>
        <w:t xml:space="preserve">Millä alueella ihmiset yleensä asuvat, mikä on kWh/m2 vuorokaudessa?</w:t>
      </w:r>
    </w:p>
    <w:p>
      <w:r>
        <w:rPr>
          <w:b/>
        </w:rPr>
        <w:t xml:space="preserve">Kysymys 3</w:t>
      </w:r>
    </w:p>
    <w:p>
      <w:r>
        <w:t xml:space="preserve">Kuinka monta terrawattia säteilyä maapallo vastaanottaa?</w:t>
      </w:r>
    </w:p>
    <w:p>
      <w:r>
        <w:rPr>
          <w:b/>
        </w:rPr>
        <w:t xml:space="preserve">Kysymys 4</w:t>
      </w:r>
    </w:p>
    <w:p>
      <w:r>
        <w:t xml:space="preserve">Kuinka suuri osa auringon säteilystä heijastuu takaisin avaruuteen?</w:t>
      </w:r>
    </w:p>
    <w:p>
      <w:r>
        <w:rPr>
          <w:b/>
        </w:rPr>
        <w:t xml:space="preserve">Kysymys 5</w:t>
      </w:r>
    </w:p>
    <w:p>
      <w:r>
        <w:t xml:space="preserve">Mitkä ovat asutuimpien alueiden auringonpaisteen tasot?</w:t>
      </w:r>
    </w:p>
    <w:p>
      <w:r>
        <w:rPr>
          <w:b/>
        </w:rPr>
        <w:t xml:space="preserve">Kysymys 6</w:t>
      </w:r>
    </w:p>
    <w:p>
      <w:r>
        <w:t xml:space="preserve">Mihin auringon säteily, joka ei heijastu takaisin avaruuteen, imeytyy?</w:t>
      </w:r>
    </w:p>
    <w:p>
      <w:r>
        <w:rPr>
          <w:b/>
        </w:rPr>
        <w:t xml:space="preserve">Teksti numero 2</w:t>
      </w:r>
    </w:p>
    <w:p>
      <w:r>
        <w:t xml:space="preserve">Auringon säteilyä absorboivat maapallon maanpinta, valtameret - jotka peittävät </w:t>
      </w:r>
      <w:r>
        <w:rPr>
          <w:color w:val="A9A9A9"/>
        </w:rPr>
        <w:t xml:space="preserve">noin </w:t>
      </w:r>
      <w:r>
        <w:rPr>
          <w:color w:val="DCDCDC"/>
        </w:rPr>
        <w:t xml:space="preserve">71</w:t>
      </w:r>
      <w:r>
        <w:rPr>
          <w:color w:val="A9A9A9"/>
        </w:rPr>
        <w:t xml:space="preserve">% </w:t>
      </w:r>
      <w:r>
        <w:t xml:space="preserve">maapallosta - ja ilmakehä</w:t>
      </w:r>
      <w:r>
        <w:t xml:space="preserve">. </w:t>
      </w:r>
      <w:r>
        <w:rPr>
          <w:color w:val="2F4F4F"/>
        </w:rPr>
        <w:t xml:space="preserve">Lämmin ilma, joka sisältää valtameristä haihtunutta vettä, nousee ylös </w:t>
      </w:r>
      <w:r>
        <w:t xml:space="preserve">ja aiheuttaa ilmakehän kiertoa eli konvektiota</w:t>
      </w:r>
      <w:r>
        <w:rPr>
          <w:color w:val="2F4F4F"/>
        </w:rPr>
        <w:t xml:space="preserve">. </w:t>
      </w:r>
      <w:r>
        <w:rPr>
          <w:color w:val="556B2F"/>
        </w:rPr>
        <w:t xml:space="preserve">Kun ilma nousee korkealle, missä lämpötila on alhainen, vesihöyry tiivistyy pilviksi</w:t>
      </w:r>
      <w:r>
        <w:t xml:space="preserve">, jotka satavat maan pinnalle, jolloin veden kiertokulku päättyy</w:t>
      </w:r>
      <w:r>
        <w:rPr>
          <w:color w:val="556B2F"/>
        </w:rPr>
        <w:t xml:space="preserve">. </w:t>
      </w:r>
      <w:r>
        <w:rPr>
          <w:color w:val="6B8E23"/>
        </w:rPr>
        <w:t xml:space="preserve">Veden tiivistymisen latentti lämpö voimistaa konvektiota</w:t>
      </w:r>
      <w:r>
        <w:t xml:space="preserve">, mikä aiheuttaa ilmakehän ilmiöitä, kuten tuulta, sykloneita ja antisykloneita. Valtamerten ja maamassojen absorboima auringonvalo pitää maanpinnan keskilämpötilan </w:t>
      </w:r>
      <w:r>
        <w:t xml:space="preserve">°C</w:t>
      </w:r>
      <w:r>
        <w:rPr>
          <w:color w:val="A0522D"/>
        </w:rPr>
        <w:t xml:space="preserve">14</w:t>
      </w:r>
      <w:r>
        <w:t xml:space="preserve">:ssa</w:t>
      </w:r>
      <w:r>
        <w:t xml:space="preserve">. </w:t>
      </w:r>
      <w:r>
        <w:t xml:space="preserve">Vihreät kasvit muuttavat aurinkoenergian </w:t>
      </w:r>
      <w:r>
        <w:rPr>
          <w:color w:val="228B22"/>
        </w:rPr>
        <w:t xml:space="preserve">fotosynteesin </w:t>
      </w:r>
      <w:r>
        <w:t xml:space="preserve">avulla </w:t>
      </w:r>
      <w:r>
        <w:t xml:space="preserve">kemiallisesti varastoituneeksi energiaksi, josta saadaan ruokaa, puuta ja biomassaa, josta fossiiliset polttoaineet saadaan</w:t>
      </w:r>
      <w:r>
        <w:rPr>
          <w:color w:val="228B22"/>
        </w:rPr>
        <w:t xml:space="preserve">.</w:t>
      </w:r>
    </w:p>
    <w:p>
      <w:r>
        <w:rPr>
          <w:b/>
        </w:rPr>
        <w:t xml:space="preserve">Kysymys 0</w:t>
      </w:r>
    </w:p>
    <w:p>
      <w:r>
        <w:t xml:space="preserve">Kuinka suuren osan maapallosta maapallon valtameret kattavat?</w:t>
      </w:r>
    </w:p>
    <w:p>
      <w:r>
        <w:rPr>
          <w:b/>
        </w:rPr>
        <w:t xml:space="preserve">Kysymys 1</w:t>
      </w:r>
    </w:p>
    <w:p>
      <w:r>
        <w:t xml:space="preserve">Mikä on maapallon pinnan keskilämpötila celsiusasteina?</w:t>
      </w:r>
    </w:p>
    <w:p>
      <w:r>
        <w:rPr>
          <w:b/>
        </w:rPr>
        <w:t xml:space="preserve">Kysymys 2</w:t>
      </w:r>
    </w:p>
    <w:p>
      <w:r>
        <w:t xml:space="preserve">Millä prosessilla vihreät kasvit muuttavat aurinkoenergian varastoiduksi energiaksi?</w:t>
      </w:r>
    </w:p>
    <w:p>
      <w:r>
        <w:rPr>
          <w:b/>
        </w:rPr>
        <w:t xml:space="preserve">Kysymys 3</w:t>
      </w:r>
    </w:p>
    <w:p>
      <w:r>
        <w:t xml:space="preserve">Kuinka suuri osa maapallosta on valtamerten peitossa?</w:t>
      </w:r>
    </w:p>
    <w:p>
      <w:r>
        <w:rPr>
          <w:b/>
        </w:rPr>
        <w:t xml:space="preserve">Kysymys 4</w:t>
      </w:r>
    </w:p>
    <w:p>
      <w:r>
        <w:t xml:space="preserve">Mikä on ilmakehän kiertoliikkeen syy?</w:t>
      </w:r>
    </w:p>
    <w:p>
      <w:r>
        <w:rPr>
          <w:b/>
        </w:rPr>
        <w:t xml:space="preserve">Kysymys 5</w:t>
      </w:r>
    </w:p>
    <w:p>
      <w:r>
        <w:t xml:space="preserve">Miten lämpimässä ilmassa nouseva vesihöyry muuttuu pilviksi?</w:t>
      </w:r>
    </w:p>
    <w:p>
      <w:r>
        <w:rPr>
          <w:b/>
        </w:rPr>
        <w:t xml:space="preserve">Kysymys 6</w:t>
      </w:r>
    </w:p>
    <w:p>
      <w:r>
        <w:t xml:space="preserve">Mikä synnyttää tuulia, sykloneita ja antisykloneita?</w:t>
      </w:r>
    </w:p>
    <w:p>
      <w:r>
        <w:rPr>
          <w:b/>
        </w:rPr>
        <w:t xml:space="preserve">Kysymys 7</w:t>
      </w:r>
    </w:p>
    <w:p>
      <w:r>
        <w:t xml:space="preserve">Mikä on prosessi, jossa kasvit muuttavat aurinkoenergiaa varastoiduksi energiaksi?</w:t>
      </w:r>
    </w:p>
    <w:p>
      <w:r>
        <w:rPr>
          <w:b/>
        </w:rPr>
        <w:t xml:space="preserve">Teksti numero 3</w:t>
      </w:r>
    </w:p>
    <w:p>
      <w:r>
        <w:t xml:space="preserve">Maapallon ilmakehän, valtamerten ja maamassojen absorboima auringon kokonaisenergia on </w:t>
      </w:r>
      <w:r>
        <w:rPr>
          <w:color w:val="A9A9A9"/>
        </w:rPr>
        <w:t xml:space="preserve">noin </w:t>
      </w:r>
      <w:r>
        <w:rPr>
          <w:color w:val="A9A9A9"/>
        </w:rPr>
        <w:t xml:space="preserve">eksajoulea</w:t>
      </w:r>
      <w:r>
        <w:rPr>
          <w:color w:val="DCDCDC"/>
        </w:rPr>
        <w:t xml:space="preserve">3,850,000</w:t>
      </w:r>
      <w:r>
        <w:rPr>
          <w:color w:val="A9A9A9"/>
        </w:rPr>
        <w:t xml:space="preserve"> (EJ) vuodessa</w:t>
      </w:r>
      <w:r>
        <w:t xml:space="preserve">. Vuonna 2002 </w:t>
      </w:r>
      <w:r>
        <w:t xml:space="preserve">tämä oli enemmän energiaa yhdessä tunnissa kuin maapallo käytti </w:t>
      </w:r>
      <w:r>
        <w:rPr>
          <w:color w:val="2F4F4F"/>
        </w:rPr>
        <w:t xml:space="preserve">vuodessa</w:t>
      </w:r>
      <w:r>
        <w:t xml:space="preserve">. </w:t>
      </w:r>
      <w:r>
        <w:t xml:space="preserve">Fotosynteesi sitoo </w:t>
      </w:r>
      <w:r>
        <w:t xml:space="preserve">biomassaan </w:t>
      </w:r>
      <w:r>
        <w:rPr>
          <w:color w:val="556B2F"/>
        </w:rPr>
        <w:t xml:space="preserve">noin </w:t>
      </w:r>
      <w:r>
        <w:rPr>
          <w:color w:val="556B2F"/>
        </w:rPr>
        <w:t xml:space="preserve">eJ</w:t>
      </w:r>
      <w:r>
        <w:rPr>
          <w:color w:val="6B8E23"/>
        </w:rPr>
        <w:t xml:space="preserve">3,000</w:t>
      </w:r>
      <w:r>
        <w:rPr>
          <w:color w:val="556B2F"/>
        </w:rPr>
        <w:t xml:space="preserve"> vuodessa</w:t>
      </w:r>
      <w:r>
        <w:t xml:space="preserve">. </w:t>
      </w:r>
      <w:r>
        <w:t xml:space="preserve">Planeetan pinnalle saapuvan aurinkoenergian määrä on niin valtava, että se on vuodessa noin kaksi kertaa enemmän kuin mitä maapallon uusiutumattomista </w:t>
      </w:r>
      <w:r>
        <w:rPr>
          <w:color w:val="A0522D"/>
        </w:rPr>
        <w:t xml:space="preserve">hiili-, öljy-, maakaasu- ja uraanivaroista</w:t>
      </w:r>
      <w:r>
        <w:t xml:space="preserve"> saadaan koskaan </w:t>
      </w:r>
      <w:r>
        <w:rPr>
          <w:color w:val="A0522D"/>
        </w:rPr>
        <w:t xml:space="preserve">yhteensä</w:t>
      </w:r>
      <w:r>
        <w:t xml:space="preserve">,</w:t>
      </w:r>
    </w:p>
    <w:p>
      <w:r>
        <w:rPr>
          <w:b/>
        </w:rPr>
        <w:t xml:space="preserve">Kysymys 0</w:t>
      </w:r>
    </w:p>
    <w:p>
      <w:r>
        <w:t xml:space="preserve">Kuinka paljon aurinkoenergiaa maapallo absorboi vuosittain eksajouleina?</w:t>
      </w:r>
    </w:p>
    <w:p>
      <w:r>
        <w:rPr>
          <w:b/>
        </w:rPr>
        <w:t xml:space="preserve">Kysymys 1</w:t>
      </w:r>
    </w:p>
    <w:p>
      <w:r>
        <w:t xml:space="preserve">Vuonna 2002 aurinko tuotti yhdessä tunnissa enemmän energiaa kuin ihmiset käyttivät minkä ajanjakson aikana?</w:t>
      </w:r>
    </w:p>
    <w:p>
      <w:r>
        <w:rPr>
          <w:b/>
        </w:rPr>
        <w:t xml:space="preserve">Kysymys 2</w:t>
      </w:r>
    </w:p>
    <w:p>
      <w:r>
        <w:t xml:space="preserve">Kuinka paljon energiaa eksajouleina ilmaistuna fotosynteesi ottaa talteen vuosittain?</w:t>
      </w:r>
    </w:p>
    <w:p>
      <w:r>
        <w:rPr>
          <w:b/>
        </w:rPr>
        <w:t xml:space="preserve">Kysymys 3</w:t>
      </w:r>
    </w:p>
    <w:p>
      <w:r>
        <w:t xml:space="preserve">Missä ajassa aurinko voi tuottaa kaksi kertaa enemmän energiaa kuin kaikki uusiutumattomat energialähteet maapallolla?</w:t>
      </w:r>
    </w:p>
    <w:p>
      <w:r>
        <w:rPr>
          <w:b/>
        </w:rPr>
        <w:t xml:space="preserve">Kysymys 4</w:t>
      </w:r>
    </w:p>
    <w:p>
      <w:r>
        <w:t xml:space="preserve">Kuinka paljon aurinkoenergiaa maa imee itseensä?</w:t>
      </w:r>
    </w:p>
    <w:p>
      <w:r>
        <w:rPr>
          <w:b/>
        </w:rPr>
        <w:t xml:space="preserve">Kysymys 5</w:t>
      </w:r>
    </w:p>
    <w:p>
      <w:r>
        <w:t xml:space="preserve">Kuinka paljon aurinkoenergiaa saadaan talteen fotosynteesillä?</w:t>
      </w:r>
    </w:p>
    <w:p>
      <w:r>
        <w:rPr>
          <w:b/>
        </w:rPr>
        <w:t xml:space="preserve">Kysymys 6</w:t>
      </w:r>
    </w:p>
    <w:p>
      <w:r>
        <w:t xml:space="preserve">Aurinkoenergian määrä vuodessa on kaksi kertaa enemmän kuin mistä lähteistä koskaan tuotettava energia?</w:t>
      </w:r>
    </w:p>
    <w:p>
      <w:r>
        <w:rPr>
          <w:b/>
        </w:rPr>
        <w:t xml:space="preserve">Teksti numero 4</w:t>
      </w:r>
    </w:p>
    <w:p>
      <w:r>
        <w:t xml:space="preserve">Aurinkoteknologiat luokitellaan yleisesti ottaen joko </w:t>
      </w:r>
      <w:r>
        <w:rPr>
          <w:color w:val="A9A9A9"/>
        </w:rPr>
        <w:t xml:space="preserve">passiivisiksi tai aktiivisiksi sen mukaan, </w:t>
      </w:r>
      <w:r>
        <w:rPr>
          <w:color w:val="DCDCDC"/>
        </w:rPr>
        <w:t xml:space="preserve">miten ne keräävät, muuntavat ja jakavat auringonvaloa</w:t>
      </w:r>
      <w:r>
        <w:t xml:space="preserve">, ja niiden avulla aurinkoenergiaa voidaan hyödyntää eri puolilla maailmaa eri tasoilla, useimmiten riippuen etäisyydestä päiväntasaajasta. Vaikka aurinkoenergialla tarkoitetaan ensisijaisesti auringon säteilyn käyttöä käytännön tarkoituksiin, kaikki muut uusiutuvat energiamuodot kuin </w:t>
      </w:r>
      <w:r>
        <w:rPr>
          <w:color w:val="2F4F4F"/>
        </w:rPr>
        <w:t xml:space="preserve">geoterminen ja vuorovesienergia </w:t>
      </w:r>
      <w:r>
        <w:t xml:space="preserve">saavat energiansa </w:t>
      </w:r>
      <w:r>
        <w:rPr>
          <w:color w:val="556B2F"/>
        </w:rPr>
        <w:t xml:space="preserve">auringosta </w:t>
      </w:r>
      <w:r>
        <w:rPr>
          <w:color w:val="6B8E23"/>
        </w:rPr>
        <w:t xml:space="preserve">suoraan tai epäsuorasti</w:t>
      </w:r>
      <w:r>
        <w:t xml:space="preserve">.</w:t>
      </w:r>
    </w:p>
    <w:p>
      <w:r>
        <w:rPr>
          <w:b/>
        </w:rPr>
        <w:t xml:space="preserve">Kysymys 0</w:t>
      </w:r>
    </w:p>
    <w:p>
      <w:r>
        <w:t xml:space="preserve">Mistä suurin osa uusiutuvista energialähteistä saa energiansa?</w:t>
      </w:r>
    </w:p>
    <w:p>
      <w:r>
        <w:rPr>
          <w:b/>
        </w:rPr>
        <w:t xml:space="preserve">Kysymys 1</w:t>
      </w:r>
    </w:p>
    <w:p>
      <w:r>
        <w:t xml:space="preserve">Miten aurinkoteknologia määritellään?</w:t>
      </w:r>
    </w:p>
    <w:p>
      <w:r>
        <w:rPr>
          <w:b/>
        </w:rPr>
        <w:t xml:space="preserve">Kysymys 2</w:t>
      </w:r>
    </w:p>
    <w:p>
      <w:r>
        <w:t xml:space="preserve">Mikä on yksi tapa, jolla aurinkoteknologiaa voidaan luonnehtia passiiviseksi tai aktiiviseksi?</w:t>
      </w:r>
    </w:p>
    <w:p>
      <w:r>
        <w:rPr>
          <w:b/>
        </w:rPr>
        <w:t xml:space="preserve">Kysymys 3</w:t>
      </w:r>
    </w:p>
    <w:p>
      <w:r>
        <w:t xml:space="preserve">Mitkä uusiutuvat energialähteet eivät saa energiaansa auringosta?</w:t>
      </w:r>
    </w:p>
    <w:p>
      <w:r>
        <w:rPr>
          <w:b/>
        </w:rPr>
        <w:t xml:space="preserve">Kysymys 4</w:t>
      </w:r>
    </w:p>
    <w:p>
      <w:r>
        <w:t xml:space="preserve">Miten uusiutuvat energialähteet saavat energiaa auringosta?</w:t>
      </w:r>
    </w:p>
    <w:p>
      <w:r>
        <w:rPr>
          <w:b/>
        </w:rPr>
        <w:t xml:space="preserve">Teksti numero 5</w:t>
      </w:r>
    </w:p>
    <w:p>
      <w:r>
        <w:rPr>
          <w:color w:val="A9A9A9"/>
        </w:rPr>
        <w:t xml:space="preserve">Aktiivisissa </w:t>
      </w:r>
      <w:r>
        <w:t xml:space="preserve">aurinkotekniikoissa käytetään aurinkosähköä, keskittynyttä aurinkoenergiaa, aurinkolämpökeräimiä, pumppuja ja puhaltimia auringonvalon muuntamiseksi hyödyllisiksi tuotoksiksi. </w:t>
      </w:r>
      <w:r>
        <w:rPr>
          <w:color w:val="DCDCDC"/>
        </w:rPr>
        <w:t xml:space="preserve">Passiivisiin </w:t>
      </w:r>
      <w:r>
        <w:t xml:space="preserve">aurinkotekniikoihin kuuluu sellaisten materiaalien valinta, joilla on suotuisia lämpöominaisuuksia, </w:t>
      </w:r>
      <w:r>
        <w:rPr>
          <w:color w:val="2F4F4F"/>
        </w:rPr>
        <w:t xml:space="preserve">sellaisten tilojen suunnittelu, joissa ilma kiertää luonnollisesti, </w:t>
      </w:r>
      <w:r>
        <w:t xml:space="preserve">ja rakennuksen asennon suhteuttaminen aurinkoon. Aktiiviset aurinkotekniikat </w:t>
      </w:r>
      <w:r>
        <w:rPr>
          <w:color w:val="556B2F"/>
        </w:rPr>
        <w:t xml:space="preserve">lisäävät energian tarjontaa </w:t>
      </w:r>
      <w:r>
        <w:t xml:space="preserve">ja niitä pidetään tarjontapuolen tekniikoina, kun taas passiiviset aurinkotekniikat </w:t>
      </w:r>
      <w:r>
        <w:rPr>
          <w:color w:val="6B8E23"/>
        </w:rPr>
        <w:t xml:space="preserve">vähentävät vaihtoehtoisten resurssien tarvetta </w:t>
      </w:r>
      <w:r>
        <w:t xml:space="preserve">ja niitä pidetään yleensä kysyntäpuolen tekniikoina.</w:t>
      </w:r>
    </w:p>
    <w:p>
      <w:r>
        <w:rPr>
          <w:b/>
        </w:rPr>
        <w:t xml:space="preserve">Kysymys 0</w:t>
      </w:r>
    </w:p>
    <w:p>
      <w:r>
        <w:t xml:space="preserve">Ovatko tarjontapuolen aurinkoteknologiat yleensä aktiivisia vai passiivisia?</w:t>
      </w:r>
    </w:p>
    <w:p>
      <w:r>
        <w:rPr>
          <w:b/>
        </w:rPr>
        <w:t xml:space="preserve">Kysymys 1</w:t>
      </w:r>
    </w:p>
    <w:p>
      <w:r>
        <w:t xml:space="preserve">Ovatko kysyntäpuolen aurinkoteknologiat yleensä aktiivisia vai passiivisia?</w:t>
      </w:r>
    </w:p>
    <w:p>
      <w:r>
        <w:rPr>
          <w:b/>
        </w:rPr>
        <w:t xml:space="preserve">Kysymys 2</w:t>
      </w:r>
    </w:p>
    <w:p>
      <w:r>
        <w:t xml:space="preserve">Mikä on aktiivinen aurinkotekniikka, jota käytetään energian tuottamiseen?</w:t>
      </w:r>
    </w:p>
    <w:p>
      <w:r>
        <w:rPr>
          <w:b/>
        </w:rPr>
        <w:t xml:space="preserve">Kysymys 3</w:t>
      </w:r>
    </w:p>
    <w:p>
      <w:r>
        <w:t xml:space="preserve">Mitä aktiivinen aurinkotekniikka tekee?</w:t>
      </w:r>
    </w:p>
    <w:p>
      <w:r>
        <w:rPr>
          <w:b/>
        </w:rPr>
        <w:t xml:space="preserve">Kysymys 4</w:t>
      </w:r>
    </w:p>
    <w:p>
      <w:r>
        <w:t xml:space="preserve">Mitä passiivinen aurinkotekniikka tekee?</w:t>
      </w:r>
    </w:p>
    <w:p>
      <w:r>
        <w:rPr>
          <w:b/>
        </w:rPr>
        <w:t xml:space="preserve">Teksti numero 6</w:t>
      </w:r>
    </w:p>
    <w:p>
      <w:r>
        <w:t xml:space="preserve">Vuonna </w:t>
      </w:r>
      <w:r>
        <w:rPr>
          <w:color w:val="A9A9A9"/>
        </w:rPr>
        <w:t xml:space="preserve">1897</w:t>
      </w:r>
      <w:r>
        <w:t xml:space="preserve">, </w:t>
      </w:r>
      <w:r>
        <w:rPr>
          <w:color w:val="DCDCDC"/>
        </w:rPr>
        <w:t xml:space="preserve">Frank Shuman</w:t>
      </w:r>
      <w:r>
        <w:t xml:space="preserve">, yhdysvaltalainen </w:t>
      </w:r>
      <w:r>
        <w:rPr>
          <w:color w:val="2F4F4F"/>
        </w:rPr>
        <w:t xml:space="preserve">keksijä, insinööri ja aurinkoenergian pioneeri, </w:t>
      </w:r>
      <w:r>
        <w:t xml:space="preserve">rakensi pienen aurinkomoottorin, joka toimi heijastamalla aurinkoenergiaa neliönmuotoisiin laatikoihin, jotka oli täytetty vettä alhaisemman kiehumispisteen omaavalla eetterillä, ja jotka oli varustettu sisäpuolelta mustilla putkilla, jotka puolestaan antoivat virtaa </w:t>
      </w:r>
      <w:r>
        <w:rPr>
          <w:color w:val="556B2F"/>
        </w:rPr>
        <w:t xml:space="preserve">höyrykoneelle</w:t>
      </w:r>
      <w:r>
        <w:t xml:space="preserve">. </w:t>
      </w:r>
      <w:r>
        <w:t xml:space="preserve">Vuonna </w:t>
      </w:r>
      <w:r>
        <w:t xml:space="preserve">Shuman</w:t>
      </w:r>
      <w:r>
        <w:rPr>
          <w:color w:val="6B8E23"/>
        </w:rPr>
        <w:t xml:space="preserve">1908</w:t>
      </w:r>
      <w:r>
        <w:t xml:space="preserve"> perusti Sun Power Companyn, jonka tarkoituksena oli rakentaa suurempia aurinkovoimaloita. Hän kehitti yhdessä teknisen neuvonantajansa A.S.E. Ackermannin ja brittiläisen fyysikon Sir Charles Vernon Boysin kanssa parannetun järjestelmän, jossa käytettiin peilejä heijastamaan aurinkoenergiaa keräyslaatikoihin, mikä lisäsi lämmityskapasiteettia siinä määrin, että eetterin sijasta voitiin nyt käyttää vettä. Shuman rakensi sitten täysimittaisen höyrykoneen, joka toimi matalapaineisella vedellä, minkä ansiosta hän pystyi patentoimaan koko aurinkomoottorijärjestelmän </w:t>
      </w:r>
      <w:r>
        <w:rPr>
          <w:color w:val="A0522D"/>
        </w:rPr>
        <w:t xml:space="preserve">1912</w:t>
      </w:r>
      <w:r>
        <w:t xml:space="preserve">.</w:t>
      </w:r>
    </w:p>
    <w:p>
      <w:r>
        <w:rPr>
          <w:b/>
        </w:rPr>
        <w:t xml:space="preserve">Kysymys 0</w:t>
      </w:r>
    </w:p>
    <w:p>
      <w:r>
        <w:t xml:space="preserve">Mikä oli sen keksijän nimi, joka rakensi aurinkomoottorin vuonna 1897?</w:t>
      </w:r>
    </w:p>
    <w:p>
      <w:r>
        <w:rPr>
          <w:b/>
        </w:rPr>
        <w:t xml:space="preserve">Kysymys 1</w:t>
      </w:r>
    </w:p>
    <w:p>
      <w:r>
        <w:t xml:space="preserve">Minä vuonna Sun Power Company perustettiin?</w:t>
      </w:r>
    </w:p>
    <w:p>
      <w:r>
        <w:rPr>
          <w:b/>
        </w:rPr>
        <w:t xml:space="preserve">Kysymys 2</w:t>
      </w:r>
    </w:p>
    <w:p>
      <w:r>
        <w:t xml:space="preserve">Minä vuonna Shuman patentoi aurinkomoottorijärjestelmänsä?</w:t>
      </w:r>
    </w:p>
    <w:p>
      <w:r>
        <w:rPr>
          <w:b/>
        </w:rPr>
        <w:t xml:space="preserve">Kysymys 3</w:t>
      </w:r>
    </w:p>
    <w:p>
      <w:r>
        <w:t xml:space="preserve">Kuka on Frank Shuman?</w:t>
      </w:r>
    </w:p>
    <w:p>
      <w:r>
        <w:rPr>
          <w:b/>
        </w:rPr>
        <w:t xml:space="preserve">Kysymys 4</w:t>
      </w:r>
    </w:p>
    <w:p>
      <w:r>
        <w:t xml:space="preserve">Minä vuonna aurinkomoottori rakensi aurinkomoottorinsa?</w:t>
      </w:r>
    </w:p>
    <w:p>
      <w:r>
        <w:rPr>
          <w:b/>
        </w:rPr>
        <w:t xml:space="preserve">Kysymys 5</w:t>
      </w:r>
    </w:p>
    <w:p>
      <w:r>
        <w:t xml:space="preserve">Mihin aurinkomoottoria käytettiin?</w:t>
      </w:r>
    </w:p>
    <w:p>
      <w:r>
        <w:rPr>
          <w:b/>
        </w:rPr>
        <w:t xml:space="preserve">Kysymys 6</w:t>
      </w:r>
    </w:p>
    <w:p>
      <w:r>
        <w:t xml:space="preserve">Minä vuonna Sun Power Company perustettiin?</w:t>
      </w:r>
    </w:p>
    <w:p>
      <w:r>
        <w:rPr>
          <w:b/>
        </w:rPr>
        <w:t xml:space="preserve">Kysymys 7</w:t>
      </w:r>
    </w:p>
    <w:p>
      <w:r>
        <w:t xml:space="preserve">Minä vuonna Frank Shuman patentoi aurinkomoottorinsa?</w:t>
      </w:r>
    </w:p>
    <w:p>
      <w:r>
        <w:rPr>
          <w:b/>
        </w:rPr>
        <w:t xml:space="preserve">Teksti numero 7</w:t>
      </w:r>
    </w:p>
    <w:p>
      <w:r>
        <w:t xml:space="preserve">Shuman rakensi maailman ensimmäisen aurinkolämpövoimalan </w:t>
      </w:r>
      <w:r>
        <w:rPr>
          <w:color w:val="A9A9A9"/>
        </w:rPr>
        <w:t xml:space="preserve">Maadiin, Egyptiin</w:t>
      </w:r>
      <w:r>
        <w:t xml:space="preserve">, vuosina 1912-1913. Shumanin laitoksessa käytettiin </w:t>
      </w:r>
      <w:r>
        <w:rPr>
          <w:color w:val="DCDCDC"/>
        </w:rPr>
        <w:t xml:space="preserve">parabolisia kaukaloita </w:t>
      </w:r>
      <w:r>
        <w:t xml:space="preserve">45-52 kilowatin (60-70 hv) moottorin voimanlähteenä, joka pumppasi yli </w:t>
      </w:r>
      <w:r>
        <w:t xml:space="preserve">litraa</w:t>
      </w:r>
      <w:r>
        <w:rPr>
          <w:color w:val="2F4F4F"/>
        </w:rPr>
        <w:t xml:space="preserve">22,000</w:t>
      </w:r>
      <w:r>
        <w:t xml:space="preserve"> (4800 imp gal; 5800 US gal) vettä minuutissa </w:t>
      </w:r>
      <w:r>
        <w:rPr>
          <w:color w:val="556B2F"/>
        </w:rPr>
        <w:t xml:space="preserve">Niilin joesta </w:t>
      </w:r>
      <w:r>
        <w:t xml:space="preserve">viereisille puuvillapelloille. Vaikka </w:t>
      </w:r>
      <w:r>
        <w:rPr>
          <w:color w:val="6B8E23"/>
        </w:rPr>
        <w:t xml:space="preserve">ensimmäisen maailmansodan syttyminen ja halvan öljyn löytyminen </w:t>
      </w:r>
      <w:r>
        <w:t xml:space="preserve">1930-luvulla lannistivat aurinkoenergian edistymistä, Shumanin visio ja perussuunnitelma herätettiin henkiin </w:t>
      </w:r>
      <w:r>
        <w:rPr>
          <w:color w:val="A0522D"/>
        </w:rPr>
        <w:t xml:space="preserve">1970-luvulla, kun </w:t>
      </w:r>
      <w:r>
        <w:t xml:space="preserve">aurinkolämpöenergiaa kohtaan heräsi uusi kiinnostus. Vuonna 1916 Shumania siteerattiin tiedotusvälineissä aurinkoenergian hyödyntämisen puolesta sanomalla:</w:t>
      </w:r>
    </w:p>
    <w:p>
      <w:r>
        <w:rPr>
          <w:b/>
        </w:rPr>
        <w:t xml:space="preserve">Kysymys 0</w:t>
      </w:r>
    </w:p>
    <w:p>
      <w:r>
        <w:t xml:space="preserve">Mihin Shuman rakensi maailman ensimmäisen aurinkolämpövoimalan?</w:t>
      </w:r>
    </w:p>
    <w:p>
      <w:r>
        <w:rPr>
          <w:b/>
        </w:rPr>
        <w:t xml:space="preserve">Kysymys 1</w:t>
      </w:r>
    </w:p>
    <w:p>
      <w:r>
        <w:t xml:space="preserve">Kuinka monta litraa vettä minuutissa Shumanin moottori pumppasi litroina?</w:t>
      </w:r>
    </w:p>
    <w:p>
      <w:r>
        <w:rPr>
          <w:b/>
        </w:rPr>
        <w:t xml:space="preserve">Kysymys 2</w:t>
      </w:r>
    </w:p>
    <w:p>
      <w:r>
        <w:t xml:space="preserve">Millä vuosikymmenellä Shumanin ajatukset aurinkoenergiasta elvytettiin?</w:t>
      </w:r>
    </w:p>
    <w:p>
      <w:r>
        <w:rPr>
          <w:b/>
        </w:rPr>
        <w:t xml:space="preserve">Kysymys 3</w:t>
      </w:r>
    </w:p>
    <w:p>
      <w:r>
        <w:t xml:space="preserve">Missä rakennettiin ensimmäinen aurinkolämpövoimala?</w:t>
      </w:r>
    </w:p>
    <w:p>
      <w:r>
        <w:rPr>
          <w:b/>
        </w:rPr>
        <w:t xml:space="preserve">Kysymys 4</w:t>
      </w:r>
    </w:p>
    <w:p>
      <w:r>
        <w:t xml:space="preserve">Mitä käytettiin kasvien moottorin voimanlähteenä?</w:t>
      </w:r>
    </w:p>
    <w:p>
      <w:r>
        <w:rPr>
          <w:b/>
        </w:rPr>
        <w:t xml:space="preserve">Kysymys 5</w:t>
      </w:r>
    </w:p>
    <w:p>
      <w:r>
        <w:t xml:space="preserve">Mistä joesta moottori pumppasi vettä?</w:t>
      </w:r>
    </w:p>
    <w:p>
      <w:r>
        <w:rPr>
          <w:b/>
        </w:rPr>
        <w:t xml:space="preserve">Kysymys 6</w:t>
      </w:r>
    </w:p>
    <w:p>
      <w:r>
        <w:t xml:space="preserve">Mikä hidasti aurinkoenergian kasvua?</w:t>
      </w:r>
    </w:p>
    <w:p>
      <w:r>
        <w:rPr>
          <w:b/>
        </w:rPr>
        <w:t xml:space="preserve">Kysymys 7</w:t>
      </w:r>
    </w:p>
    <w:p>
      <w:r>
        <w:t xml:space="preserve">Milloin kiinnostus aurinkoenergiaa kohtaan heräsi uudelleen?</w:t>
      </w:r>
    </w:p>
    <w:p>
      <w:r>
        <w:rPr>
          <w:b/>
        </w:rPr>
        <w:t xml:space="preserve">Teksti numero 8</w:t>
      </w:r>
    </w:p>
    <w:p>
      <w:r>
        <w:t xml:space="preserve">Aurinkoenergialla lämmitettävän käyttöveden järjestelmät käyttävät </w:t>
      </w:r>
      <w:r>
        <w:rPr>
          <w:color w:val="A9A9A9"/>
        </w:rPr>
        <w:t xml:space="preserve">auringonvaloa </w:t>
      </w:r>
      <w:r>
        <w:t xml:space="preserve">veden lämmittämiseen. Matalilla maantieteellisillä leveysasteilla (alle 40 astetta) </w:t>
      </w:r>
      <w:r>
        <w:t xml:space="preserve">aurinkolämpöjärjestelmillä voidaan tuottaa </w:t>
      </w:r>
      <w:r>
        <w:rPr>
          <w:color w:val="DCDCDC"/>
        </w:rPr>
        <w:t xml:space="preserve">60-60 </w:t>
      </w:r>
      <w:r>
        <w:rPr>
          <w:color w:val="2F4F4F"/>
        </w:rPr>
        <w:t xml:space="preserve">70</w:t>
      </w:r>
      <w:r>
        <w:rPr>
          <w:color w:val="DCDCDC"/>
        </w:rPr>
        <w:t xml:space="preserve">prosenttia </w:t>
      </w:r>
      <w:r>
        <w:t xml:space="preserve">enintään 60 °C:n </w:t>
      </w:r>
      <w:r>
        <w:rPr>
          <w:color w:val="DCDCDC"/>
        </w:rPr>
        <w:t xml:space="preserve">lämpimän käyttöveden </w:t>
      </w:r>
      <w:r>
        <w:t xml:space="preserve">kulutuksesta. Yleisimpiä aurinkolämmityslaitteita ovat </w:t>
      </w:r>
      <w:r>
        <w:rPr>
          <w:color w:val="556B2F"/>
        </w:rPr>
        <w:t xml:space="preserve">evakuoidut putkikeräimet </w:t>
      </w:r>
      <w:r>
        <w:t xml:space="preserve">(44 %) ja lasitetut tasokeräimet (34 %), joita käytetään yleensä lämpimän käyttöveden lämmittämiseen, sekä </w:t>
      </w:r>
      <w:r>
        <w:rPr>
          <w:color w:val="6B8E23"/>
        </w:rPr>
        <w:t xml:space="preserve">lasittamattomat muovikeräimet </w:t>
      </w:r>
      <w:r>
        <w:t xml:space="preserve">(21 %), joita käytetään pääasiassa uima-altaiden lämmittämiseen.</w:t>
      </w:r>
    </w:p>
    <w:p>
      <w:r>
        <w:rPr>
          <w:b/>
        </w:rPr>
        <w:t xml:space="preserve">Kysymys 0</w:t>
      </w:r>
    </w:p>
    <w:p>
      <w:r>
        <w:t xml:space="preserve">Shumanin mukaan kuinka suuri prosenttiosuus lämpimästä käyttövedestä voidaan tuottaa aurinkolämpöjärjestelmillä?</w:t>
      </w:r>
    </w:p>
    <w:p>
      <w:r>
        <w:rPr>
          <w:b/>
        </w:rPr>
        <w:t xml:space="preserve">Kysymys 1</w:t>
      </w:r>
    </w:p>
    <w:p>
      <w:r>
        <w:t xml:space="preserve">Millä aurinkolämpövesijärjestelmät lämmittävät vettä?</w:t>
      </w:r>
    </w:p>
    <w:p>
      <w:r>
        <w:rPr>
          <w:b/>
        </w:rPr>
        <w:t xml:space="preserve">Kysymys 2</w:t>
      </w:r>
    </w:p>
    <w:p>
      <w:r>
        <w:t xml:space="preserve">Kuinka paljon lämmintä vettä voidaan tuottaa aurinkolämpöjärjestelmillä matalilla maantieteellisillä leveysasteilla?</w:t>
      </w:r>
    </w:p>
    <w:p>
      <w:r>
        <w:rPr>
          <w:b/>
        </w:rPr>
        <w:t xml:space="preserve">Kysymys 3</w:t>
      </w:r>
    </w:p>
    <w:p>
      <w:r>
        <w:t xml:space="preserve">Mikä on yleinen aurinkolämmitintyyppi?</w:t>
      </w:r>
    </w:p>
    <w:p>
      <w:r>
        <w:rPr>
          <w:b/>
        </w:rPr>
        <w:t xml:space="preserve">Kysymys 4</w:t>
      </w:r>
    </w:p>
    <w:p>
      <w:r>
        <w:t xml:space="preserve">Minkälaista aurinkoenergialla toimivaa vedenlämmitintä käytetään uima-altaiden lämmittämiseen?</w:t>
      </w:r>
    </w:p>
    <w:p>
      <w:r>
        <w:rPr>
          <w:b/>
        </w:rPr>
        <w:t xml:space="preserve">Teksti numero 9</w:t>
      </w:r>
    </w:p>
    <w:p>
      <w:r>
        <w:t xml:space="preserve">Vuodesta 2007 alkaen aurinkoenergialla toimivien kuumavesijärjestelmien asennettu kokonaiskapasiteetti on </w:t>
      </w:r>
      <w:r>
        <w:rPr>
          <w:color w:val="A9A9A9"/>
        </w:rPr>
        <w:t xml:space="preserve">noin </w:t>
      </w:r>
      <w:r>
        <w:rPr>
          <w:color w:val="A9A9A9"/>
        </w:rPr>
        <w:t xml:space="preserve">lämpö-gigawattia</w:t>
      </w:r>
      <w:r>
        <w:rPr>
          <w:color w:val="DCDCDC"/>
        </w:rPr>
        <w:t xml:space="preserve">154</w:t>
      </w:r>
      <w:r>
        <w:t xml:space="preserve"> (GWth)</w:t>
      </w:r>
      <w:r>
        <w:t xml:space="preserve">. </w:t>
      </w:r>
      <w:r>
        <w:rPr>
          <w:color w:val="2F4F4F"/>
        </w:rPr>
        <w:t xml:space="preserve">Kiina </w:t>
      </w:r>
      <w:r>
        <w:t xml:space="preserve">on maailman johtava maa niiden käyttöönotossa: vuonna 2006 asennettu 70 GWth ja pitkän aikavälin tavoite 210 GWth vuoteen 2020 mennessä. </w:t>
      </w:r>
      <w:r>
        <w:rPr>
          <w:color w:val="556B2F"/>
        </w:rPr>
        <w:t xml:space="preserve">Israel ja Kypros </w:t>
      </w:r>
      <w:r>
        <w:t xml:space="preserve">ovat asukasta kohden laskettuna johtavia aurinkoenergialla toimivien lämpimän käyttöveden järjestelmien käyttäjiä, sillä </w:t>
      </w:r>
      <w:r>
        <w:rPr>
          <w:color w:val="6B8E23"/>
        </w:rPr>
        <w:t xml:space="preserve">yli 90 prosenttia </w:t>
      </w:r>
      <w:r>
        <w:t xml:space="preserve">kodeista käyttää niitä. </w:t>
      </w:r>
      <w:r>
        <w:rPr>
          <w:color w:val="A0522D"/>
        </w:rPr>
        <w:t xml:space="preserve">Yhdysvalloissa, Kanadassa ja Australiassa </w:t>
      </w:r>
      <w:r>
        <w:t xml:space="preserve">uima-altaiden lämmittäminen on aurinkoenergialla tuotetun lämpimän veden tärkein käyttökohde, ja asennettu kapasiteetti oli 18 GWth vuonna 2005.</w:t>
      </w:r>
    </w:p>
    <w:p>
      <w:r>
        <w:rPr>
          <w:b/>
        </w:rPr>
        <w:t xml:space="preserve">Kysymys 0</w:t>
      </w:r>
    </w:p>
    <w:p>
      <w:r>
        <w:t xml:space="preserve">Mikä oli aurinkoenergialla toimivien lämminvesijärjestelmien kokonaiskapasiteetti vuonna 2007 gigawatteina?</w:t>
      </w:r>
    </w:p>
    <w:p>
      <w:r>
        <w:rPr>
          <w:b/>
        </w:rPr>
        <w:t xml:space="preserve">Kysymys 1</w:t>
      </w:r>
    </w:p>
    <w:p>
      <w:r>
        <w:t xml:space="preserve">Missä kahdessa maassa yli 90 prosenttia kodeista käyttää aurinkoenergialla toimivia kuumavesijärjestelmiä?</w:t>
      </w:r>
    </w:p>
    <w:p>
      <w:r>
        <w:rPr>
          <w:b/>
        </w:rPr>
        <w:t xml:space="preserve">Kysymys 2</w:t>
      </w:r>
    </w:p>
    <w:p>
      <w:r>
        <w:t xml:space="preserve">Mikä on aurinkokennojärjestelmän kapasiteetti?</w:t>
      </w:r>
    </w:p>
    <w:p>
      <w:r>
        <w:rPr>
          <w:b/>
        </w:rPr>
        <w:t xml:space="preserve">Kysymys 3</w:t>
      </w:r>
    </w:p>
    <w:p>
      <w:r>
        <w:t xml:space="preserve">Mikä maa on johtava aurinkoenergialla toimivien kuumavesijärjestelmien käyttöönotossa?</w:t>
      </w:r>
    </w:p>
    <w:p>
      <w:r>
        <w:rPr>
          <w:b/>
        </w:rPr>
        <w:t xml:space="preserve">Kysymys 4</w:t>
      </w:r>
    </w:p>
    <w:p>
      <w:r>
        <w:t xml:space="preserve">Kuinka suuri prosenttiosuus kotitalouksista käyttää aurinkoenergialla toimivia kuumavesijärjestelmiä Israelissa ja Kyproksella?</w:t>
      </w:r>
    </w:p>
    <w:p>
      <w:r>
        <w:rPr>
          <w:b/>
        </w:rPr>
        <w:t xml:space="preserve">Kysymys 5</w:t>
      </w:r>
    </w:p>
    <w:p>
      <w:r>
        <w:t xml:space="preserve">Missä maissa aurinkoenergialla tuotettua kuumaa vettä käytetään pääasiassa uima-altaissa?</w:t>
      </w:r>
    </w:p>
    <w:p>
      <w:r>
        <w:rPr>
          <w:b/>
        </w:rPr>
        <w:t xml:space="preserve">Teksti numero 10</w:t>
      </w:r>
    </w:p>
    <w:p>
      <w:r>
        <w:t xml:space="preserve">Yhdysvalloissa lämmitys-, ilmanvaihto- ja ilmastointijärjestelmien (HVAC) osuus on </w:t>
      </w:r>
      <w:r>
        <w:rPr>
          <w:color w:val="A9A9A9"/>
        </w:rPr>
        <w:t xml:space="preserve">30 % (4,65 EJ/vuosi) </w:t>
      </w:r>
      <w:r>
        <w:t xml:space="preserve">kaupallisten rakennusten käyttämästä energiasta ja lähes </w:t>
      </w:r>
      <w:r>
        <w:rPr>
          <w:color w:val="DCDCDC"/>
        </w:rPr>
        <w:t xml:space="preserve">50</w:t>
      </w:r>
      <w:r>
        <w:rPr>
          <w:color w:val="2F4F4F"/>
        </w:rPr>
        <w:t xml:space="preserve">% (10,1 EJ/vuosi) </w:t>
      </w:r>
      <w:r>
        <w:t xml:space="preserve">asuinrakennusten käyttämästä energiasta. </w:t>
      </w:r>
      <w:r>
        <w:rPr>
          <w:color w:val="556B2F"/>
        </w:rPr>
        <w:t xml:space="preserve">Aurinkolämmitys-, -jäähdytys- ja -ilmanvaihtotekniikoilla </w:t>
      </w:r>
      <w:r>
        <w:t xml:space="preserve">voidaan korvata osa tästä energiasta</w:t>
      </w:r>
      <w:r>
        <w:rPr>
          <w:color w:val="556B2F"/>
        </w:rPr>
        <w:t xml:space="preserve">.</w:t>
      </w:r>
    </w:p>
    <w:p>
      <w:r>
        <w:rPr>
          <w:b/>
        </w:rPr>
        <w:t xml:space="preserve">Kysymys 0</w:t>
      </w:r>
    </w:p>
    <w:p>
      <w:r>
        <w:t xml:space="preserve">Kuinka suuri osuus liikerakennusten energiasta on peräisin LVI-järjestelmistä?</w:t>
      </w:r>
    </w:p>
    <w:p>
      <w:r>
        <w:rPr>
          <w:b/>
        </w:rPr>
        <w:t xml:space="preserve">Kysymys 1</w:t>
      </w:r>
    </w:p>
    <w:p>
      <w:r>
        <w:t xml:space="preserve">Kuinka paljon energiaa LVI-järjestelmä kuluttaa kaupallisissa tiloissa?</w:t>
      </w:r>
    </w:p>
    <w:p>
      <w:r>
        <w:rPr>
          <w:b/>
        </w:rPr>
        <w:t xml:space="preserve">Kysymys 2</w:t>
      </w:r>
    </w:p>
    <w:p>
      <w:r>
        <w:t xml:space="preserve">Kuinka paljon energiaa LVI-järjestelmä kuluttaa asuintiloissa?</w:t>
      </w:r>
    </w:p>
    <w:p>
      <w:r>
        <w:rPr>
          <w:b/>
        </w:rPr>
        <w:t xml:space="preserve">Kysymys 3</w:t>
      </w:r>
    </w:p>
    <w:p>
      <w:r>
        <w:t xml:space="preserve">Millä voidaan tasapainottaa osa LVI-järjestelmien käyttämästä energiasta?</w:t>
      </w:r>
    </w:p>
    <w:p>
      <w:r>
        <w:rPr>
          <w:b/>
        </w:rPr>
        <w:t xml:space="preserve">Teksti numero 11</w:t>
      </w:r>
    </w:p>
    <w:p>
      <w:r>
        <w:t xml:space="preserve">Lämpömassa on </w:t>
      </w:r>
      <w:r>
        <w:rPr>
          <w:color w:val="DCDCDC"/>
        </w:rPr>
        <w:t xml:space="preserve">mikä tahansa materiaali, jota voidaan käyttää varastoimaan lämpöä - </w:t>
      </w:r>
      <w:r>
        <w:t xml:space="preserve">aurinkoenergian tapauksessa auringon </w:t>
      </w:r>
      <w:r>
        <w:rPr>
          <w:color w:val="DCDCDC"/>
        </w:rPr>
        <w:t xml:space="preserve">lämpöä. </w:t>
      </w:r>
      <w:r>
        <w:t xml:space="preserve">Yleisiä lämpömassamateriaaleja ovat </w:t>
      </w:r>
      <w:r>
        <w:rPr>
          <w:color w:val="2F4F4F"/>
        </w:rPr>
        <w:t xml:space="preserve">kivi, sementti ja vesi</w:t>
      </w:r>
      <w:r>
        <w:t xml:space="preserve">. </w:t>
      </w:r>
      <w:r>
        <w:t xml:space="preserve">Historiallisesti niitä on käytetty kuivissa </w:t>
      </w:r>
      <w:r>
        <w:rPr>
          <w:color w:val="556B2F"/>
        </w:rPr>
        <w:t xml:space="preserve">ilmastoissa </w:t>
      </w:r>
      <w:r>
        <w:t xml:space="preserve">tai lämpimillä lauhkeilla </w:t>
      </w:r>
      <w:r>
        <w:t xml:space="preserve">alueilla </w:t>
      </w:r>
      <w:r>
        <w:t xml:space="preserve">pitämään rakennukset viileinä </w:t>
      </w:r>
      <w:r>
        <w:rPr>
          <w:color w:val="6B8E23"/>
        </w:rPr>
        <w:t xml:space="preserve">absorboimalla aurinkoenergiaa päivällä ja säteilemällä varastoitunutta lämpöä viileämpään ilmakehään yöllä</w:t>
      </w:r>
      <w:r>
        <w:t xml:space="preserve">. Niitä voidaan kuitenkin käyttää myös kylmillä lauhkeilla alueilla pitämään lämpöä yllä. Lämpömassan koko ja sijoitus riippuvat useista tekijöistä, kuten ilmastosta, päivänvalosta ja varjostusolosuhteista. Kun lämpömassaa käytetään oikein, se pitää tilojen lämpötilat miellyttävällä alueella ja vähentää </w:t>
      </w:r>
      <w:r>
        <w:rPr>
          <w:color w:val="A0522D"/>
        </w:rPr>
        <w:t xml:space="preserve">ylimääräisten lämmitys- ja jäähdytyslaitteiden tarvetta</w:t>
      </w:r>
      <w:r>
        <w:t xml:space="preserve">.</w:t>
      </w:r>
    </w:p>
    <w:p>
      <w:r>
        <w:rPr>
          <w:b/>
        </w:rPr>
        <w:t xml:space="preserve">Kysymys 0</w:t>
      </w:r>
    </w:p>
    <w:p>
      <w:r>
        <w:t xml:space="preserve">Millaisia massoja ovat materiaalit, joita voidaan käyttää lämmön varastointiin?</w:t>
      </w:r>
    </w:p>
    <w:p>
      <w:r>
        <w:rPr>
          <w:b/>
        </w:rPr>
        <w:t xml:space="preserve">Kysymys 1</w:t>
      </w:r>
    </w:p>
    <w:p>
      <w:r>
        <w:t xml:space="preserve">Mitä on lämpömassa?</w:t>
      </w:r>
    </w:p>
    <w:p>
      <w:r>
        <w:rPr>
          <w:b/>
        </w:rPr>
        <w:t xml:space="preserve">Kysymys 2</w:t>
      </w:r>
    </w:p>
    <w:p>
      <w:r>
        <w:t xml:space="preserve">Mitkä ovat tyypillisiä lämpömassamateriaaleja?</w:t>
      </w:r>
    </w:p>
    <w:p>
      <w:r>
        <w:rPr>
          <w:b/>
        </w:rPr>
        <w:t xml:space="preserve">Kysymys 3</w:t>
      </w:r>
    </w:p>
    <w:p>
      <w:r>
        <w:t xml:space="preserve">Miten lämpömassaa käytetään pitämään rakennukset viileinä?</w:t>
      </w:r>
    </w:p>
    <w:p>
      <w:r>
        <w:rPr>
          <w:b/>
        </w:rPr>
        <w:t xml:space="preserve">Kysymys 4</w:t>
      </w:r>
    </w:p>
    <w:p>
      <w:r>
        <w:t xml:space="preserve">Mikä on jotain, joka määrittää lämpömassan koon?</w:t>
      </w:r>
    </w:p>
    <w:p>
      <w:r>
        <w:rPr>
          <w:b/>
        </w:rPr>
        <w:t xml:space="preserve">Kysymys 5</w:t>
      </w:r>
    </w:p>
    <w:p>
      <w:r>
        <w:t xml:space="preserve">Mitä lämpömassa vähentää?</w:t>
      </w:r>
    </w:p>
    <w:p>
      <w:r>
        <w:rPr>
          <w:b/>
        </w:rPr>
        <w:t xml:space="preserve">Teksti numero 12</w:t>
      </w:r>
    </w:p>
    <w:p>
      <w:r>
        <w:t xml:space="preserve">Aurinkosavupiippu (tai tässä yhteydessä lämpösavupiippu) </w:t>
      </w:r>
      <w:r>
        <w:rPr>
          <w:color w:val="A9A9A9"/>
        </w:rPr>
        <w:t xml:space="preserve">on </w:t>
      </w:r>
      <w:r>
        <w:rPr>
          <w:color w:val="DCDCDC"/>
        </w:rPr>
        <w:t xml:space="preserve">passiivinen </w:t>
      </w:r>
      <w:r>
        <w:rPr>
          <w:color w:val="A9A9A9"/>
        </w:rPr>
        <w:t xml:space="preserve">aurinkoilmanvaihtojärjestelmä, joka koostuu </w:t>
      </w:r>
      <w:r>
        <w:rPr>
          <w:color w:val="2F4F4F"/>
        </w:rPr>
        <w:t xml:space="preserve">rakennuksen sisä- ja ulkotilat yhdistävästä pystysuorasta kuilusta</w:t>
      </w:r>
      <w:r>
        <w:t xml:space="preserve">. Kun savupiippu lämpenee, sen sisällä oleva ilma lämpenee ja aiheuttaa nousuvirtauksen, joka vetää ilmaa rakennuksen läpi. Suorituskykyä voidaan parantaa </w:t>
      </w:r>
      <w:r>
        <w:rPr>
          <w:color w:val="556B2F"/>
        </w:rPr>
        <w:t xml:space="preserve">käyttämällä lasitusta ja lämpömassamateriaaleja tavalla, joka jäljittelee kasvihuoneita</w:t>
      </w:r>
      <w:r>
        <w:t xml:space="preserve">.</w:t>
      </w:r>
    </w:p>
    <w:p>
      <w:r>
        <w:rPr>
          <w:b/>
        </w:rPr>
        <w:t xml:space="preserve">Kysymys 0</w:t>
      </w:r>
    </w:p>
    <w:p>
      <w:r>
        <w:t xml:space="preserve">Minkälainen järjestelmä on aurinkopiippu?</w:t>
      </w:r>
    </w:p>
    <w:p>
      <w:r>
        <w:rPr>
          <w:b/>
        </w:rPr>
        <w:t xml:space="preserve">Kysymys 1</w:t>
      </w:r>
    </w:p>
    <w:p>
      <w:r>
        <w:t xml:space="preserve">Mikä on aurinkopiippu?</w:t>
      </w:r>
    </w:p>
    <w:p>
      <w:r>
        <w:rPr>
          <w:b/>
        </w:rPr>
        <w:t xml:space="preserve">Kysymys 2</w:t>
      </w:r>
    </w:p>
    <w:p>
      <w:r>
        <w:t xml:space="preserve">Mistä aurinkopiippu on tehty?</w:t>
      </w:r>
    </w:p>
    <w:p>
      <w:r>
        <w:rPr>
          <w:b/>
        </w:rPr>
        <w:t xml:space="preserve">Kysymys 3</w:t>
      </w:r>
    </w:p>
    <w:p>
      <w:r>
        <w:t xml:space="preserve">Miten aurinkopiipun suorituskykyä voidaan parantaa?</w:t>
      </w:r>
    </w:p>
    <w:p>
      <w:r>
        <w:rPr>
          <w:b/>
        </w:rPr>
        <w:t xml:space="preserve">Teksti numero 13</w:t>
      </w:r>
    </w:p>
    <w:p>
      <w:r>
        <w:rPr>
          <w:color w:val="A9A9A9"/>
        </w:rPr>
        <w:t xml:space="preserve">Lehtipuita ja -kasveja </w:t>
      </w:r>
      <w:r>
        <w:t xml:space="preserve">on edistetty keinona hallita auringon lämmittämistä ja jäähdyttämistä. Kun ne istutetaan rakennuksen eteläpuolelle pohjoisella pallonpuoliskolla tai pohjoispuolelle eteläisellä pallonpuoliskolla, niiden lehdet antavat varjoa kesällä, kun taas paljaat raajat päästävät valon läpi </w:t>
      </w:r>
      <w:r>
        <w:rPr>
          <w:color w:val="DCDCDC"/>
        </w:rPr>
        <w:t xml:space="preserve">talvella</w:t>
      </w:r>
      <w:r>
        <w:t xml:space="preserve">. </w:t>
      </w:r>
      <w:r>
        <w:t xml:space="preserve">Koska paljaat, lehdettömät puut varjostavat </w:t>
      </w:r>
      <w:r>
        <w:rPr>
          <w:color w:val="2F4F4F"/>
        </w:rPr>
        <w:t xml:space="preserve">1/3-1/2 </w:t>
      </w:r>
      <w:r>
        <w:t xml:space="preserve">auringonsäteilystä, kesän varjostuksesta saatava hyöty ja talven lämmityksen menetys ovat tasapainossa. Ilmastossa, jossa lämmityskuorma on merkittävä, lehtipuita ei pitäisi istuttaa rakennuksen päiväntasaajan puoleiselle sivulle, koska </w:t>
      </w:r>
      <w:r>
        <w:rPr>
          <w:color w:val="556B2F"/>
        </w:rPr>
        <w:t xml:space="preserve">ne haittaavat talviauringon saatavuutta</w:t>
      </w:r>
      <w:r>
        <w:t xml:space="preserve">. </w:t>
      </w:r>
      <w:r>
        <w:t xml:space="preserve">Niitä voidaan kuitenkin käyttää </w:t>
      </w:r>
      <w:r>
        <w:rPr>
          <w:color w:val="6B8E23"/>
        </w:rPr>
        <w:t xml:space="preserve">itä- ja </w:t>
      </w:r>
      <w:r>
        <w:t xml:space="preserve">länsipuolella tarjoamaan jonkinasteista kesäaikaista varjostusta ilman, että ne vaikuttavat tuntuvasti talviaikaisen auringonoton määrään.</w:t>
      </w:r>
    </w:p>
    <w:p>
      <w:r>
        <w:rPr>
          <w:b/>
        </w:rPr>
        <w:t xml:space="preserve">Kysymys 0</w:t>
      </w:r>
    </w:p>
    <w:p>
      <w:r>
        <w:t xml:space="preserve">Lehtipuiden sijoittaminen rakennuksen päiväntasaajan puoleiselle sivulle voi vaikuttaa kielteisesti auringon saatavuuteen minä vuodenaikana?</w:t>
      </w:r>
    </w:p>
    <w:p>
      <w:r>
        <w:rPr>
          <w:b/>
        </w:rPr>
        <w:t xml:space="preserve">Kysymys 1</w:t>
      </w:r>
    </w:p>
    <w:p>
      <w:r>
        <w:t xml:space="preserve">Mikä on jotain, jota käytetään auringon lämmityksen ja jäähdytyksen ohjaamiseen?</w:t>
      </w:r>
    </w:p>
    <w:p>
      <w:r>
        <w:rPr>
          <w:b/>
        </w:rPr>
        <w:t xml:space="preserve">Kysymys 2</w:t>
      </w:r>
    </w:p>
    <w:p>
      <w:r>
        <w:t xml:space="preserve">Kuinka paljon auringon säteilyä lehdettömät puut estävät?</w:t>
      </w:r>
    </w:p>
    <w:p>
      <w:r>
        <w:rPr>
          <w:b/>
        </w:rPr>
        <w:t xml:space="preserve">Kysymys 3</w:t>
      </w:r>
    </w:p>
    <w:p>
      <w:r>
        <w:t xml:space="preserve">Miksi puita ei pitäisi istuttaa rakennuksen päiväntasaajan puoleiselle sivulle?</w:t>
      </w:r>
    </w:p>
    <w:p>
      <w:r>
        <w:rPr>
          <w:b/>
        </w:rPr>
        <w:t xml:space="preserve">Kysymys 4</w:t>
      </w:r>
    </w:p>
    <w:p>
      <w:r>
        <w:t xml:space="preserve">Mille puolelle rakennusta puita pitäisi istuttaa ilman, että ne vaikuttavat suuresti auringon säteilyyn talvella?</w:t>
      </w:r>
    </w:p>
    <w:p>
      <w:r>
        <w:rPr>
          <w:b/>
        </w:rPr>
        <w:t xml:space="preserve">Teksti numero 14</w:t>
      </w:r>
    </w:p>
    <w:p>
      <w:r>
        <w:t xml:space="preserve">Aurinkokeittimet käyttävät auringonvaloa </w:t>
      </w:r>
      <w:r>
        <w:rPr>
          <w:color w:val="A9A9A9"/>
        </w:rPr>
        <w:t xml:space="preserve">ruoanlaittoon, kuivaukseen ja pastörointiin</w:t>
      </w:r>
      <w:r>
        <w:t xml:space="preserve">. </w:t>
      </w:r>
      <w:r>
        <w:t xml:space="preserve">Ne voidaan jakaa kolmeen laajaan ryhmään: </w:t>
      </w:r>
      <w:r>
        <w:rPr>
          <w:color w:val="DCDCDC"/>
        </w:rPr>
        <w:t xml:space="preserve">laatikkokeittimet, paneelikeittimet ja heijastinkeittimet</w:t>
      </w:r>
      <w:r>
        <w:t xml:space="preserve">. </w:t>
      </w:r>
      <w:r>
        <w:t xml:space="preserve">Yksinkertaisin aurinkokeitin on laatikkokeitin, jonka </w:t>
      </w:r>
      <w:r>
        <w:rPr>
          <w:color w:val="2F4F4F"/>
        </w:rPr>
        <w:t xml:space="preserve">Horace de Saussure </w:t>
      </w:r>
      <w:r>
        <w:t xml:space="preserve">rakensi ensimmäisen kerran </w:t>
      </w:r>
      <w:r>
        <w:t xml:space="preserve">vuonna </w:t>
      </w:r>
      <w:r>
        <w:rPr>
          <w:color w:val="556B2F"/>
        </w:rPr>
        <w:t xml:space="preserve">1767</w:t>
      </w:r>
      <w:r>
        <w:t xml:space="preserve">. Peruslaatikkokeitin koostuu eristetystä säiliöstä, jossa on läpinäkyvä kansi. Sitä voidaan käyttää tehokkaasti osittain pilvisellä taivaalla, ja se saavuttaa tyypillisesti </w:t>
      </w:r>
      <w:r>
        <w:rPr>
          <w:color w:val="6B8E23"/>
        </w:rPr>
        <w:t xml:space="preserve">90-150 °C:n (194-302 °F</w:t>
      </w:r>
      <w:r>
        <w:t xml:space="preserve">) lämpötilan</w:t>
      </w:r>
      <w:r>
        <w:t xml:space="preserve">. Paneelikeittimissä käytetään heijastavaa paneelia, jolla auringonvalo ohjataan eristettyyn astiaan, ja niissä saavutetaan laatikkokeittimiin verrattavissa olevat lämpötilat. Heijastinkeittimissä käytetään erilaisia keskitysgeometrioita (lautaset, kaukalot, Fresnel-peilit) valon keskittämiseksi keittoastiaan. Näillä keittimillä saavutetaan </w:t>
      </w:r>
      <w:r>
        <w:t xml:space="preserve">vähintään 599 °C</w:t>
      </w:r>
      <w:r>
        <w:rPr>
          <w:color w:val="A0522D"/>
        </w:rPr>
        <w:t xml:space="preserve">315</w:t>
      </w:r>
      <w:r>
        <w:t xml:space="preserve">:n </w:t>
      </w:r>
      <w:r>
        <w:t xml:space="preserve">lämpötilat</w:t>
      </w:r>
      <w:r>
        <w:t xml:space="preserve">, mutta ne vaativat </w:t>
      </w:r>
      <w:r>
        <w:t xml:space="preserve">toimiakseen oikein </w:t>
      </w:r>
      <w:r>
        <w:rPr>
          <w:color w:val="228B22"/>
        </w:rPr>
        <w:t xml:space="preserve">suoraa valoa</w:t>
      </w:r>
      <w:r>
        <w:t xml:space="preserve">, ja ne on sijoitettava uudelleen auringon mukaan.</w:t>
      </w:r>
    </w:p>
    <w:p>
      <w:r>
        <w:rPr>
          <w:b/>
        </w:rPr>
        <w:t xml:space="preserve">Kysymys 0</w:t>
      </w:r>
    </w:p>
    <w:p>
      <w:r>
        <w:t xml:space="preserve">Minä vuonna Horace de Saussure rakensi ensimmäisen laatikkokeittimen?</w:t>
      </w:r>
    </w:p>
    <w:p>
      <w:r>
        <w:rPr>
          <w:b/>
        </w:rPr>
        <w:t xml:space="preserve">Kysymys 1</w:t>
      </w:r>
    </w:p>
    <w:p>
      <w:r>
        <w:t xml:space="preserve">Heijastinkeittimillä voidaan saavuttaa jopa mitä celsiusasteen lämpötiloja?</w:t>
      </w:r>
    </w:p>
    <w:p>
      <w:r>
        <w:rPr>
          <w:b/>
        </w:rPr>
        <w:t xml:space="preserve">Kysymys 2</w:t>
      </w:r>
    </w:p>
    <w:p>
      <w:r>
        <w:t xml:space="preserve">Mihin aurinkokeittimiä käytetään?</w:t>
      </w:r>
    </w:p>
    <w:p>
      <w:r>
        <w:rPr>
          <w:b/>
        </w:rPr>
        <w:t xml:space="preserve">Kysymys 3</w:t>
      </w:r>
    </w:p>
    <w:p>
      <w:r>
        <w:t xml:space="preserve">Mitkä ovat aurinkokeittimien 3 pääluokkaa?</w:t>
      </w:r>
    </w:p>
    <w:p>
      <w:r>
        <w:rPr>
          <w:b/>
        </w:rPr>
        <w:t xml:space="preserve">Kysymys 4</w:t>
      </w:r>
    </w:p>
    <w:p>
      <w:r>
        <w:t xml:space="preserve">Kuka loi laatikkokeittimen?</w:t>
      </w:r>
    </w:p>
    <w:p>
      <w:r>
        <w:rPr>
          <w:b/>
        </w:rPr>
        <w:t xml:space="preserve">Kysymys 5</w:t>
      </w:r>
    </w:p>
    <w:p>
      <w:r>
        <w:t xml:space="preserve">Mikä on laatikkokeittimen tyypillinen lämpötila-alue?</w:t>
      </w:r>
    </w:p>
    <w:p>
      <w:r>
        <w:rPr>
          <w:b/>
        </w:rPr>
        <w:t xml:space="preserve">Kysymys 6</w:t>
      </w:r>
    </w:p>
    <w:p>
      <w:r>
        <w:t xml:space="preserve">Mitä heijastinliesi vaatii toimiakseen?</w:t>
      </w:r>
    </w:p>
    <w:p>
      <w:r>
        <w:rPr>
          <w:b/>
        </w:rPr>
        <w:t xml:space="preserve">Teksti numero 15</w:t>
      </w:r>
    </w:p>
    <w:p>
      <w:r>
        <w:t xml:space="preserve">Aurinkoenergiaa keskittävillä tekniikoilla, kuten </w:t>
      </w:r>
      <w:r>
        <w:rPr>
          <w:color w:val="A9A9A9"/>
        </w:rPr>
        <w:t xml:space="preserve">parabolisella lautasella, kaukalolla ja Scheffler-heijastimilla, </w:t>
      </w:r>
      <w:r>
        <w:t xml:space="preserve">voidaan tuottaa prosessilämpöä kaupallisiin ja teollisiin sovelluksiin. Ensimmäinen kaupallinen järjestelmä oli </w:t>
      </w:r>
      <w:r>
        <w:rPr>
          <w:color w:val="DCDCDC"/>
        </w:rPr>
        <w:t xml:space="preserve">Yhdysvaltain Georgian osavaltiossa Shenandoahissa sijaitseva Solar Total Energy Project (STEP)</w:t>
      </w:r>
      <w:r>
        <w:t xml:space="preserve">, jossa </w:t>
      </w:r>
      <w:r>
        <w:t xml:space="preserve">paraboliset</w:t>
      </w:r>
      <w:r>
        <w:rPr>
          <w:color w:val="2F4F4F"/>
        </w:rPr>
        <w:t xml:space="preserve">114</w:t>
      </w:r>
      <w:r>
        <w:t xml:space="preserve"> lautaset tuottivat 50 prosenttia vaatetehtaan prosessilämmityksestä, ilmastoinnista ja sähkötarpeesta. Tämä verkkoon kytketty yhteistuotantojärjestelmä tuotti 400 kW sähköä sekä lämpöenergiaa 401 kW höyryn ja 468 kW jäähdytetyn veden muodossa, ja siinä oli yhden tunnin huippukuormituksen lämpövarasto. Haihdutusaltaat ovat matalia altaita, joihin liuennut kiintoaine tiivistyy haihtumalla. </w:t>
      </w:r>
      <w:r>
        <w:rPr>
          <w:color w:val="556B2F"/>
        </w:rPr>
        <w:t xml:space="preserve">Haihdutusaltaiden käyttö suolan saamiseksi merivedestä </w:t>
      </w:r>
      <w:r>
        <w:t xml:space="preserve">on yksi vanhimmista aurinkoenergian sovelluksista. Nykyaikaisiin käyttötapoihin kuuluvat muun muassa suolaliuosten väkevöinti kaivostoiminnassa ja liuenneiden kiintoaineiden poistaminen jätevirroista. </w:t>
      </w:r>
      <w:r>
        <w:rPr>
          <w:color w:val="6B8E23"/>
        </w:rPr>
        <w:t xml:space="preserve">Pyykkinarut, vaatehevoset ja vaatetelineet </w:t>
      </w:r>
      <w:r>
        <w:t xml:space="preserve">kuivattavat vaatteita tuulen ja auringonvalon haihduttamalla ilman sähköä tai kaasua. Joissakin Yhdysvaltojen osavaltioissa lainsäädännöllä suojellaan "oikeutta kuivata" vaatteita. Lasittamattomat läpivirtauskeräimet (UTC) ovat </w:t>
      </w:r>
      <w:r>
        <w:rPr>
          <w:color w:val="A0522D"/>
        </w:rPr>
        <w:t xml:space="preserve">rei'itettyjä auringon puoleisia seiniä, joita käytetään ilmanvaihdon ilman esilämmitykseen</w:t>
      </w:r>
      <w:r>
        <w:t xml:space="preserve">. UTC-keräimillä voidaan nostaa tuloilman lämpötilaa jopa 22 °C:een (40 °F) ja tuottaa 45-60 °C:n (113-140 °F) lähtölämpötila. Lyhyt takaisinmaksuaika (3-12 vuotta) tekee niistä </w:t>
      </w:r>
      <w:r>
        <w:t xml:space="preserve">kustannustehokkaamman vaihtoehdon kuin lasitetuista keräysjärjestelmistä</w:t>
      </w:r>
      <w:r>
        <w:t xml:space="preserve">.</w:t>
      </w:r>
      <w:r>
        <w:t xml:space="preserve"> Vuoteen 2003 mennessä maailmanlaajuisesti oli asennettu yli 80 järjestelmää, joiden yhteenlaskettu keräinpinta-ala oli 35 000 neliömetriä, mukaan lukien 860 neliömetrin keräin Costa Ricassa, jota käytetään kahvipapujen kuivaamiseen, ja 1 300 neliömetrin keräin Coimbatoressa, Intiassa, jota käytetään kehäkukkien kuivaamiseen.</w:t>
      </w:r>
    </w:p>
    <w:p>
      <w:r>
        <w:rPr>
          <w:b/>
        </w:rPr>
        <w:t xml:space="preserve">Kysymys 0</w:t>
      </w:r>
    </w:p>
    <w:p>
      <w:r>
        <w:t xml:space="preserve">Solar Total Energy -hankkeessa oli kentällä kuinka monta parabolista lautasantennia?</w:t>
      </w:r>
    </w:p>
    <w:p>
      <w:r>
        <w:rPr>
          <w:b/>
        </w:rPr>
        <w:t xml:space="preserve">Kysymys 1</w:t>
      </w:r>
    </w:p>
    <w:p>
      <w:r>
        <w:t xml:space="preserve">Ovatko läpivirtauskeräimet enemmän vai vähemmän kustannustehokkaita kuin lasitetut keräysjärjestelmät?</w:t>
      </w:r>
    </w:p>
    <w:p>
      <w:r>
        <w:rPr>
          <w:b/>
        </w:rPr>
        <w:t xml:space="preserve">Kysymys 2</w:t>
      </w:r>
    </w:p>
    <w:p>
      <w:r>
        <w:t xml:space="preserve">Mitkä ovat esimerkkejä aurinkoenergiaa keskittävistä teknologioista?</w:t>
      </w:r>
    </w:p>
    <w:p>
      <w:r>
        <w:rPr>
          <w:b/>
        </w:rPr>
        <w:t xml:space="preserve">Kysymys 3</w:t>
      </w:r>
    </w:p>
    <w:p>
      <w:r>
        <w:t xml:space="preserve">Mikä oli ensimmäinen kaupallinen aurinkokennojärjestelmä?</w:t>
      </w:r>
    </w:p>
    <w:p>
      <w:r>
        <w:rPr>
          <w:b/>
        </w:rPr>
        <w:t xml:space="preserve">Kysymys 4</w:t>
      </w:r>
    </w:p>
    <w:p>
      <w:r>
        <w:t xml:space="preserve">Mikä on yksi vanhimmista aurinkoenergian käyttötavoista?</w:t>
      </w:r>
    </w:p>
    <w:p>
      <w:r>
        <w:rPr>
          <w:b/>
        </w:rPr>
        <w:t xml:space="preserve">Kysymys 5</w:t>
      </w:r>
    </w:p>
    <w:p>
      <w:r>
        <w:t xml:space="preserve">Millä esineillä kuivataan vaatteita ilman sähköä?</w:t>
      </w:r>
    </w:p>
    <w:p>
      <w:r>
        <w:rPr>
          <w:b/>
        </w:rPr>
        <w:t xml:space="preserve">Kysymys 6</w:t>
      </w:r>
    </w:p>
    <w:p>
      <w:r>
        <w:t xml:space="preserve">Mitä ovat lasittamattomat läpikuultavat keräimet?</w:t>
      </w:r>
    </w:p>
    <w:p>
      <w:r>
        <w:rPr>
          <w:b/>
        </w:rPr>
        <w:t xml:space="preserve">Teksti numero 16</w:t>
      </w:r>
    </w:p>
    <w:p>
      <w:r>
        <w:rPr>
          <w:color w:val="A9A9A9"/>
        </w:rPr>
        <w:t xml:space="preserve">Aurinkotislauksella voidaan </w:t>
      </w:r>
      <w:r>
        <w:t xml:space="preserve">tehdä suolaisesta tai murtovedestä juomakelpoista</w:t>
      </w:r>
      <w:r>
        <w:rPr>
          <w:color w:val="A9A9A9"/>
        </w:rPr>
        <w:t xml:space="preserve">.</w:t>
      </w:r>
      <w:r>
        <w:t xml:space="preserve"> Ensimmäisen kirjatun tapauksen tästä tekivät </w:t>
      </w:r>
      <w:r>
        <w:rPr>
          <w:color w:val="DCDCDC"/>
        </w:rPr>
        <w:t xml:space="preserve">1500-luvun arabialaiset alkemistit</w:t>
      </w:r>
      <w:r>
        <w:t xml:space="preserve">. </w:t>
      </w:r>
      <w:r>
        <w:t xml:space="preserve">Laajamittainen aurinkotislaushanke rakennettiin ensimmäisen kerran </w:t>
      </w:r>
      <w:r>
        <w:t xml:space="preserve">Chilessä Las Salinasin </w:t>
      </w:r>
      <w:r>
        <w:rPr>
          <w:color w:val="2F4F4F"/>
        </w:rPr>
        <w:t xml:space="preserve">1872</w:t>
      </w:r>
      <w:r>
        <w:t xml:space="preserve">kaivoskaupungissa. Laitos, jonka aurinkokeräyspinta-ala oli 4 700 m2 (51 000 neliöjalkaa), pystyi tuottamaan jopa </w:t>
      </w:r>
      <w:r>
        <w:rPr>
          <w:color w:val="556B2F"/>
        </w:rPr>
        <w:t xml:space="preserve">22 700 litraa (5 000 imp gal; 6 000 US gal) päivässä </w:t>
      </w:r>
      <w:r>
        <w:t xml:space="preserve">ja toimimaan 40 vuotta. Yksittäisiä malleja ovat </w:t>
      </w:r>
      <w:r>
        <w:rPr>
          <w:color w:val="6B8E23"/>
        </w:rPr>
        <w:t xml:space="preserve">yksi- </w:t>
      </w:r>
      <w:r>
        <w:t xml:space="preserve">tai kaksoiskaltevuus (tai kasvihuonetyyppi), pystysuora, kartiomainen, käänteinen absorber, monivirtainen ja monivaikutteinen. Nämä tislaimet voivat toimia passiivisessa, aktiivisessa tai hybriditilassa. Kaksoisrinteiset tislaimet ovat taloudellisin ratkaisu hajautettuun kotitalouskäyttöön, kun taas aktiiviset monivaikutteiset yksiköt soveltuvat paremmin laajamittaisiin sovelluksiin.</w:t>
      </w:r>
    </w:p>
    <w:p>
      <w:r>
        <w:rPr>
          <w:b/>
        </w:rPr>
        <w:t xml:space="preserve">Kysymys 0</w:t>
      </w:r>
    </w:p>
    <w:p>
      <w:r>
        <w:t xml:space="preserve">Minä vuonna Las Salinasiin rakennettiin laaja aurinkotislaushanke?</w:t>
      </w:r>
    </w:p>
    <w:p>
      <w:r>
        <w:rPr>
          <w:b/>
        </w:rPr>
        <w:t xml:space="preserve">Kysymys 1</w:t>
      </w:r>
    </w:p>
    <w:p>
      <w:r>
        <w:t xml:space="preserve">Millä suolaisesta tai murtovedestä tehdään juomakelpoista?</w:t>
      </w:r>
    </w:p>
    <w:p>
      <w:r>
        <w:rPr>
          <w:b/>
        </w:rPr>
        <w:t xml:space="preserve">Kysymys 2</w:t>
      </w:r>
    </w:p>
    <w:p>
      <w:r>
        <w:t xml:space="preserve">Kuka teki ensimmäisen ennätyksen aurinkotislauksesta?</w:t>
      </w:r>
    </w:p>
    <w:p>
      <w:r>
        <w:rPr>
          <w:b/>
        </w:rPr>
        <w:t xml:space="preserve">Kysymys 3</w:t>
      </w:r>
    </w:p>
    <w:p>
      <w:r>
        <w:t xml:space="preserve">Milloin luotiin ensimmäinen suuri aurinkotislauslaitos?</w:t>
      </w:r>
    </w:p>
    <w:p>
      <w:r>
        <w:rPr>
          <w:b/>
        </w:rPr>
        <w:t xml:space="preserve">Kysymys 4</w:t>
      </w:r>
    </w:p>
    <w:p>
      <w:r>
        <w:t xml:space="preserve">Kuinka paljon vettä laitos tuotti?</w:t>
      </w:r>
    </w:p>
    <w:p>
      <w:r>
        <w:rPr>
          <w:b/>
        </w:rPr>
        <w:t xml:space="preserve">Kysymys 5</w:t>
      </w:r>
    </w:p>
    <w:p>
      <w:r>
        <w:t xml:space="preserve">Mikä on esimerkki aurinkotislauksen suunnittelusta?</w:t>
      </w:r>
    </w:p>
    <w:p>
      <w:r>
        <w:rPr>
          <w:b/>
        </w:rPr>
        <w:t xml:space="preserve">Teksti numero 17</w:t>
      </w:r>
    </w:p>
    <w:p>
      <w:r>
        <w:t xml:space="preserve">Aurinkoenergialla tapahtuvassa veden desinfioinnissa (SODIS) vedellä täytettyjä muovisia polyeteenitereftalaattipulloja (PET) altistetaan auringonvalolle useiden tuntien ajan. Altistusaika vaihtelee säästä ja ilmastosta riippuen </w:t>
      </w:r>
      <w:r>
        <w:rPr>
          <w:color w:val="A9A9A9"/>
        </w:rPr>
        <w:t xml:space="preserve">vähintään kuudesta tunnista kahteen päivään täysin pilvisten olosuhteiden vallitessa</w:t>
      </w:r>
      <w:r>
        <w:t xml:space="preserve">. </w:t>
      </w:r>
      <w:r>
        <w:rPr>
          <w:color w:val="DCDCDC"/>
        </w:rPr>
        <w:t xml:space="preserve">Maailman terveysjärjestö </w:t>
      </w:r>
      <w:r>
        <w:t xml:space="preserve">suosittelee </w:t>
      </w:r>
      <w:r>
        <w:t xml:space="preserve">sitä </w:t>
      </w:r>
      <w:r>
        <w:rPr>
          <w:color w:val="2F4F4F"/>
        </w:rPr>
        <w:t xml:space="preserve">käyttökelpoiseksi menetelmäksi kotitalouksien veden käsittelyyn ja turvalliseen varastointiin</w:t>
      </w:r>
      <w:r>
        <w:t xml:space="preserve">. </w:t>
      </w:r>
      <w:r>
        <w:rPr>
          <w:color w:val="556B2F"/>
        </w:rPr>
        <w:t xml:space="preserve">Yli kaksi miljoonaa ihmistä kehitysmaissa </w:t>
      </w:r>
      <w:r>
        <w:t xml:space="preserve">käyttää tätä menetelmää päivittäiseen juomaveden valmistukseen.</w:t>
      </w:r>
    </w:p>
    <w:p>
      <w:r>
        <w:rPr>
          <w:b/>
        </w:rPr>
        <w:t xml:space="preserve">Kysymys 0</w:t>
      </w:r>
    </w:p>
    <w:p>
      <w:r>
        <w:t xml:space="preserve">Mikä järjestö suosittelee aurinkoenergialla tapahtuvaa veden desinfiointia?</w:t>
      </w:r>
    </w:p>
    <w:p>
      <w:r>
        <w:rPr>
          <w:b/>
        </w:rPr>
        <w:t xml:space="preserve">Kysymys 1</w:t>
      </w:r>
    </w:p>
    <w:p>
      <w:r>
        <w:t xml:space="preserve">Kuinka kauan vedellä täytettyjä muovipulloja on altistettava auringonvalolle Solar-veden desinfioinnin aikana?</w:t>
      </w:r>
    </w:p>
    <w:p>
      <w:r>
        <w:rPr>
          <w:b/>
        </w:rPr>
        <w:t xml:space="preserve">Kysymys 2</w:t>
      </w:r>
    </w:p>
    <w:p>
      <w:r>
        <w:t xml:space="preserve">Mitä Maailman terveysjärjestö sanoo aurinkoveden desinfioinnista?</w:t>
      </w:r>
    </w:p>
    <w:p>
      <w:r>
        <w:rPr>
          <w:b/>
        </w:rPr>
        <w:t xml:space="preserve">Kysymys 3</w:t>
      </w:r>
    </w:p>
    <w:p>
      <w:r>
        <w:t xml:space="preserve">Kuinka moni käyttää aurinkoenergialla tapahtuvaa veden desinfiointia juomaveden desinfiointiin?</w:t>
      </w:r>
    </w:p>
    <w:p>
      <w:r>
        <w:rPr>
          <w:b/>
        </w:rPr>
        <w:t xml:space="preserve">Teksti numero 18</w:t>
      </w:r>
    </w:p>
    <w:p>
      <w:r>
        <w:t xml:space="preserve">Aurinkoenergiaa voidaan käyttää veden stabilointialtaassa </w:t>
      </w:r>
      <w:r>
        <w:rPr>
          <w:color w:val="A9A9A9"/>
        </w:rPr>
        <w:t xml:space="preserve">jäteveden käsittelyyn ilman kemikaaleja tai sähköä</w:t>
      </w:r>
      <w:r>
        <w:t xml:space="preserve">. </w:t>
      </w:r>
      <w:r>
        <w:t xml:space="preserve">Ympäristöetuna on myös se, että levät kasvavat tällaisissa lammikoissa ja kuluttavat hiilidioksidia fotosynteesissä, vaikka </w:t>
      </w:r>
      <w:r>
        <w:rPr>
          <w:color w:val="DCDCDC"/>
        </w:rPr>
        <w:t xml:space="preserve">levät saattavat tuottaa </w:t>
      </w:r>
      <w:r>
        <w:rPr>
          <w:color w:val="2F4F4F"/>
        </w:rPr>
        <w:t xml:space="preserve">myrkyllisiä kemikaaleja</w:t>
      </w:r>
      <w:r>
        <w:t xml:space="preserve">, jotka tekevät vedestä käyttökelvotonta.</w:t>
      </w:r>
    </w:p>
    <w:p>
      <w:r>
        <w:rPr>
          <w:b/>
        </w:rPr>
        <w:t xml:space="preserve">Kysymys 0</w:t>
      </w:r>
    </w:p>
    <w:p>
      <w:r>
        <w:t xml:space="preserve">Mikä on levien mahdollinen kielteinen vaikutus veden stabilointialtaissa?</w:t>
      </w:r>
    </w:p>
    <w:p>
      <w:r>
        <w:rPr>
          <w:b/>
        </w:rPr>
        <w:t xml:space="preserve">Kysymys 1</w:t>
      </w:r>
    </w:p>
    <w:p>
      <w:r>
        <w:t xml:space="preserve">Mistä syystä aurinkoenergiaa voitaisiin käyttää veden vakautusaltaassa?</w:t>
      </w:r>
    </w:p>
    <w:p>
      <w:r>
        <w:rPr>
          <w:b/>
        </w:rPr>
        <w:t xml:space="preserve">Kysymys 2</w:t>
      </w:r>
    </w:p>
    <w:p>
      <w:r>
        <w:t xml:space="preserve">Mikä on syy siihen, että veden stabilointialtaasta tuleva vesi voi olla käyttökelvotonta?</w:t>
      </w:r>
    </w:p>
    <w:p>
      <w:r>
        <w:rPr>
          <w:b/>
        </w:rPr>
        <w:t xml:space="preserve">Teksti numero 19</w:t>
      </w:r>
    </w:p>
    <w:p>
      <w:r>
        <w:t xml:space="preserve">Aurinkoenergian odotetaan nousevan maailman suurimmaksi sähkönlähteeksi vuoteen </w:t>
      </w:r>
      <w:r>
        <w:rPr>
          <w:color w:val="A9A9A9"/>
        </w:rPr>
        <w:t xml:space="preserve">2050</w:t>
      </w:r>
      <w:r>
        <w:t xml:space="preserve">, jolloin </w:t>
      </w:r>
      <w:r>
        <w:t xml:space="preserve">aurinkosähkön osuus maailmanlaajuisesta kokonaiskulutuksesta on 16 prosenttia ja keskittyneen aurinkoenergian 11 prosenttia.</w:t>
      </w:r>
    </w:p>
    <w:p>
      <w:r>
        <w:rPr>
          <w:b/>
        </w:rPr>
        <w:t xml:space="preserve">Kysymys 0</w:t>
      </w:r>
    </w:p>
    <w:p>
      <w:r>
        <w:t xml:space="preserve">Mihin vuoteen mennessä aurinkovoiman odotetaan nousevan maailman suurimmaksi sähkönlähteeksi?</w:t>
      </w:r>
    </w:p>
    <w:p>
      <w:r>
        <w:rPr>
          <w:b/>
        </w:rPr>
        <w:t xml:space="preserve">Kysymys 1</w:t>
      </w:r>
    </w:p>
    <w:p>
      <w:r>
        <w:t xml:space="preserve">Milloin aurinkoenergiasta odotetaan tulevan suurin sähkönlähde?</w:t>
      </w:r>
    </w:p>
    <w:p>
      <w:r>
        <w:rPr>
          <w:b/>
        </w:rPr>
        <w:t xml:space="preserve">Teksti numero 20</w:t>
      </w:r>
    </w:p>
    <w:p>
      <w:r>
        <w:t xml:space="preserve">Kaupallisia CSP-laitoksia kehitettiin ensimmäisen kerran 1980-luvulla. Vuodesta 1985 lähtien </w:t>
      </w:r>
      <w:r>
        <w:rPr>
          <w:color w:val="556B2F"/>
        </w:rPr>
        <w:t xml:space="preserve">Kalifornian </w:t>
      </w:r>
      <w:r>
        <w:rPr>
          <w:color w:val="2F4F4F"/>
        </w:rPr>
        <w:t xml:space="preserve">Mojaven autiomaassa sijaitseva </w:t>
      </w:r>
      <w:r>
        <w:rPr>
          <w:color w:val="A9A9A9"/>
        </w:rPr>
        <w:t xml:space="preserve">354 MW:n SEGS </w:t>
      </w:r>
      <w:r>
        <w:t xml:space="preserve">CSP-laitos </w:t>
      </w:r>
      <w:r>
        <w:t xml:space="preserve">on maailman suurin aurinkovoimalaitos</w:t>
      </w:r>
      <w:r>
        <w:t xml:space="preserve">.</w:t>
      </w:r>
      <w:r>
        <w:t xml:space="preserve"> Muita suuria CSP-laitoksia ovat 150 MW:n Solnova Solar Power Station ja 100 MW:n Andasol-aurinkovoimala, molemmat Espanjassa. </w:t>
      </w:r>
      <w:r>
        <w:rPr>
          <w:color w:val="6B8E23"/>
        </w:rPr>
        <w:t xml:space="preserve">Agua Calienten 250 MW:n aurinkovoimalahanke Yhdysvalloissa ja Charanka Solar Parkin 221 MW:n aurinkovoimalahanke Intiassa </w:t>
      </w:r>
      <w:r>
        <w:t xml:space="preserve">ovat maailman suurimmat aurinkosähkövoimalat. Yli 1 GW:n aurinkosähköhankkeita on kehitteillä, mutta suurin osa aurinkosähköstä on pieniä, alle 5 kW:n kattorakenteita, jotka on liitetty verkkoon nettomittauksen ja/tai syöttötariffin avulla. </w:t>
      </w:r>
      <w:r>
        <w:t xml:space="preserve">Aurinkosähkö </w:t>
      </w:r>
      <w:r>
        <w:rPr>
          <w:color w:val="A0522D"/>
        </w:rPr>
        <w:t xml:space="preserve">2013</w:t>
      </w:r>
      <w:r>
        <w:t xml:space="preserve">tuotti alle 1 % maailman koko sähköverkosta</w:t>
      </w:r>
      <w:r>
        <w:t xml:space="preserve">.</w:t>
      </w:r>
    </w:p>
    <w:p>
      <w:r>
        <w:rPr>
          <w:b/>
        </w:rPr>
        <w:t xml:space="preserve">Kysymys 0</w:t>
      </w:r>
    </w:p>
    <w:p>
      <w:r>
        <w:t xml:space="preserve">Millä aavikolla sijaitsee maailman suurin aurinkovoimala?</w:t>
      </w:r>
    </w:p>
    <w:p>
      <w:r>
        <w:rPr>
          <w:b/>
        </w:rPr>
        <w:t xml:space="preserve">Kysymys 1</w:t>
      </w:r>
    </w:p>
    <w:p>
      <w:r>
        <w:t xml:space="preserve">Minä vuonna aurinkoenergia tuotti alle 1 prosenttia maailman koko sähköverkosta?</w:t>
      </w:r>
    </w:p>
    <w:p>
      <w:r>
        <w:rPr>
          <w:b/>
        </w:rPr>
        <w:t xml:space="preserve">Kysymys 2</w:t>
      </w:r>
    </w:p>
    <w:p>
      <w:r>
        <w:t xml:space="preserve">Mikä on maailman suurin aurinkovoimalaitos?</w:t>
      </w:r>
    </w:p>
    <w:p>
      <w:r>
        <w:rPr>
          <w:b/>
        </w:rPr>
        <w:t xml:space="preserve">Kysymys 3</w:t>
      </w:r>
    </w:p>
    <w:p>
      <w:r>
        <w:t xml:space="preserve">Missä sijaitsee maailman suurin aurinkovoimala?</w:t>
      </w:r>
    </w:p>
    <w:p>
      <w:r>
        <w:rPr>
          <w:b/>
        </w:rPr>
        <w:t xml:space="preserve">Kysymys 4</w:t>
      </w:r>
    </w:p>
    <w:p>
      <w:r>
        <w:t xml:space="preserve">Mitkä ovat suurimmat aurinkosähkövoimalat?</w:t>
      </w:r>
    </w:p>
    <w:p>
      <w:r>
        <w:rPr>
          <w:b/>
        </w:rPr>
        <w:t xml:space="preserve">Teksti numero 21</w:t>
      </w:r>
    </w:p>
    <w:p>
      <w:r>
        <w:t xml:space="preserve">Kahden viime vuosikymmenen aikana aurinkosähkö, joka tunnetaan myös nimellä aurinkosähkö, on </w:t>
      </w:r>
      <w:r>
        <w:rPr>
          <w:color w:val="A9A9A9"/>
        </w:rPr>
        <w:t xml:space="preserve">kehittynyt pienimuotoisten sovellusten markkinarakoilta kohti valtavirran sähkölähdettä</w:t>
      </w:r>
      <w:r>
        <w:t xml:space="preserve">. </w:t>
      </w:r>
      <w:r>
        <w:t xml:space="preserve">Aurinkokenno on </w:t>
      </w:r>
      <w:r>
        <w:rPr>
          <w:color w:val="DCDCDC"/>
        </w:rPr>
        <w:t xml:space="preserve">laite, joka muuntaa valon suoraan sähköksi </w:t>
      </w:r>
      <w:r>
        <w:t xml:space="preserve">valosähköisen vaikutuksen avulla. </w:t>
      </w:r>
      <w:r>
        <w:t xml:space="preserve">Ensimmäisen aurinkokennon rakensi </w:t>
      </w:r>
      <w:r>
        <w:rPr>
          <w:color w:val="2F4F4F"/>
        </w:rPr>
        <w:t xml:space="preserve">Charles Fritts </w:t>
      </w:r>
      <w:r>
        <w:t xml:space="preserve">1880-luvulla. Vuonna 1931 saksalainen insinööri </w:t>
      </w:r>
      <w:r>
        <w:rPr>
          <w:color w:val="556B2F"/>
        </w:rPr>
        <w:t xml:space="preserve">Bruno Lange </w:t>
      </w:r>
      <w:r>
        <w:t xml:space="preserve">kehitti valokennon, jossa kuparioksidin sijasta käytettiin hopeaseleenidiä</w:t>
      </w:r>
      <w:r>
        <w:t xml:space="preserve">.</w:t>
      </w:r>
      <w:r>
        <w:t xml:space="preserve"> Vaikka prototyyppiset seleenikennot muuttivat alle 1 prosentin osuuden osuvasta valosta sähköksi, sekä Ernst Werner von Siemens että James Clerk Maxwell tunnustivat tämän löydön merkityksen. Russell Ohlin 1940-luvulla tekemän työn jälkeen tutkijat </w:t>
      </w:r>
      <w:r>
        <w:rPr>
          <w:color w:val="6B8E23"/>
        </w:rPr>
        <w:t xml:space="preserve">Gerald Pearson, Calvin Fuller ja Daryl Chapin </w:t>
      </w:r>
      <w:r>
        <w:t xml:space="preserve">loivat kiteisen piiaurinkokennon vuonna</w:t>
      </w:r>
      <w:r>
        <w:rPr>
          <w:color w:val="A0522D"/>
        </w:rPr>
        <w:t xml:space="preserve">1954</w:t>
      </w:r>
      <w:r>
        <w:t xml:space="preserve"> . Nämä varhaiset aurinkokennot maksoivat 286 Yhdysvaltain dollaria wattia kohden, ja niiden hyötysuhde oli 4,5-6 prosenttia. Vuoteen 2012 mennessä saatavilla olevat hyötysuhteet olivat yli 20 prosenttia, ja tutkimuksen aurinkosähkötekniikan enimmäishyötysuhde on yli 40 prosenttia.</w:t>
      </w:r>
    </w:p>
    <w:p>
      <w:r>
        <w:rPr>
          <w:b/>
        </w:rPr>
        <w:t xml:space="preserve">Kysymys 0</w:t>
      </w:r>
    </w:p>
    <w:p>
      <w:r>
        <w:t xml:space="preserve">Kuka rakensi ensimmäisen aurinkokennon 1880-luvulla?</w:t>
      </w:r>
    </w:p>
    <w:p>
      <w:r>
        <w:rPr>
          <w:b/>
        </w:rPr>
        <w:t xml:space="preserve">Kysymys 1</w:t>
      </w:r>
    </w:p>
    <w:p>
      <w:r>
        <w:t xml:space="preserve">Minä vuonna rakennettiin kiteisen piin aurinkokenno?</w:t>
      </w:r>
    </w:p>
    <w:p>
      <w:r>
        <w:rPr>
          <w:b/>
        </w:rPr>
        <w:t xml:space="preserve">Kysymys 2</w:t>
      </w:r>
    </w:p>
    <w:p>
      <w:r>
        <w:t xml:space="preserve">Mitä aurinkosähkölle on tapahtunut viimeisten 20 vuoden aikana?</w:t>
      </w:r>
    </w:p>
    <w:p>
      <w:r>
        <w:rPr>
          <w:b/>
        </w:rPr>
        <w:t xml:space="preserve">Kysymys 3</w:t>
      </w:r>
    </w:p>
    <w:p>
      <w:r>
        <w:t xml:space="preserve">Mikä on aurinkokenno?</w:t>
      </w:r>
    </w:p>
    <w:p>
      <w:r>
        <w:rPr>
          <w:b/>
        </w:rPr>
        <w:t xml:space="preserve">Kysymys 4</w:t>
      </w:r>
    </w:p>
    <w:p>
      <w:r>
        <w:t xml:space="preserve">Kuka loi ensimmäisen aurinkokennon?</w:t>
      </w:r>
    </w:p>
    <w:p>
      <w:r>
        <w:rPr>
          <w:b/>
        </w:rPr>
        <w:t xml:space="preserve">Kysymys 5</w:t>
      </w:r>
    </w:p>
    <w:p>
      <w:r>
        <w:t xml:space="preserve">Kuka loi ensimmäisen aurinkokennon, jossa käytettiin hopeaselenidiä kuparioksidin sijasta?</w:t>
      </w:r>
    </w:p>
    <w:p>
      <w:r>
        <w:rPr>
          <w:b/>
        </w:rPr>
        <w:t xml:space="preserve">Kysymys 6</w:t>
      </w:r>
    </w:p>
    <w:p>
      <w:r>
        <w:t xml:space="preserve">Kuka loi kiteisen piiaurinkokennon?</w:t>
      </w:r>
    </w:p>
    <w:p>
      <w:r>
        <w:rPr>
          <w:b/>
        </w:rPr>
        <w:t xml:space="preserve">Teksti numero 22</w:t>
      </w:r>
    </w:p>
    <w:p>
      <w:r>
        <w:t xml:space="preserve">Aurinkoenergian keskittämisjärjestelmissä (CSP) käytetään </w:t>
      </w:r>
      <w:r>
        <w:rPr>
          <w:color w:val="A9A9A9"/>
        </w:rPr>
        <w:t xml:space="preserve">linssejä tai peilejä ja seurantajärjestelmiä</w:t>
      </w:r>
      <w:r>
        <w:t xml:space="preserve">, joilla suuri auringonvalon alue keskitetään pieneksi säteeksi</w:t>
      </w:r>
      <w:r>
        <w:rPr>
          <w:color w:val="A9A9A9"/>
        </w:rPr>
        <w:t xml:space="preserve">.</w:t>
      </w:r>
      <w:r>
        <w:t xml:space="preserve"> Keskitettyä lämpöä käytetään sitten </w:t>
      </w:r>
      <w:r>
        <w:rPr>
          <w:color w:val="DCDCDC"/>
        </w:rPr>
        <w:t xml:space="preserve">tavanomaisen voimalaitoksen lämmönlähteenä</w:t>
      </w:r>
      <w:r>
        <w:t xml:space="preserve">. </w:t>
      </w:r>
      <w:r>
        <w:t xml:space="preserve">Keskittämistekniikoita on monenlaisia; kehittyneimpiä ovat parabolinen kaukalo, keskittävä lineaarinen fresnel-heijastin, </w:t>
      </w:r>
      <w:r>
        <w:rPr>
          <w:color w:val="2F4F4F"/>
        </w:rPr>
        <w:t xml:space="preserve">Stirlingin lautasantenni </w:t>
      </w:r>
      <w:r>
        <w:t xml:space="preserve">ja aurinkovoimalatorni. Auringon seuraamiseen ja valon keskittämiseen käytetään erilaisia tekniikoita. Kaikissa näissä järjestelmissä </w:t>
      </w:r>
      <w:r>
        <w:rPr>
          <w:color w:val="6B8E23"/>
        </w:rPr>
        <w:t xml:space="preserve">keskitetty auringonvalo lämmittää </w:t>
      </w:r>
      <w:r>
        <w:rPr>
          <w:color w:val="556B2F"/>
        </w:rPr>
        <w:t xml:space="preserve">nesteen, jota </w:t>
      </w:r>
      <w:r>
        <w:t xml:space="preserve">käytetään sähköntuotantoon tai energian varastointiin.</w:t>
      </w:r>
    </w:p>
    <w:p>
      <w:r>
        <w:rPr>
          <w:b/>
        </w:rPr>
        <w:t xml:space="preserve">Kysymys 0</w:t>
      </w:r>
    </w:p>
    <w:p>
      <w:r>
        <w:t xml:space="preserve">Kaikissa erilaisissa CSP-järjestelmissä keskitettyä auringonvaloa käytetään minkä lämmittämiseen?</w:t>
      </w:r>
    </w:p>
    <w:p>
      <w:r>
        <w:rPr>
          <w:b/>
        </w:rPr>
        <w:t xml:space="preserve">Kysymys 1</w:t>
      </w:r>
    </w:p>
    <w:p>
      <w:r>
        <w:t xml:space="preserve">Mitä keskittävän aurinkoenergian järjestelmät käyttävät?</w:t>
      </w:r>
    </w:p>
    <w:p>
      <w:r>
        <w:rPr>
          <w:b/>
        </w:rPr>
        <w:t xml:space="preserve">Kysymys 2</w:t>
      </w:r>
    </w:p>
    <w:p>
      <w:r>
        <w:t xml:space="preserve">Mihin keskittävän aurinkoenergiajärjestelmän tuottamaa lämpöä käytetään?</w:t>
      </w:r>
    </w:p>
    <w:p>
      <w:r>
        <w:rPr>
          <w:b/>
        </w:rPr>
        <w:t xml:space="preserve">Kysymys 3</w:t>
      </w:r>
    </w:p>
    <w:p>
      <w:r>
        <w:t xml:space="preserve">Mikä on yksi kehittyneimmistä keskittävän aurinkoenergian teknologioista?</w:t>
      </w:r>
    </w:p>
    <w:p>
      <w:r>
        <w:rPr>
          <w:b/>
        </w:rPr>
        <w:t xml:space="preserve">Kysymys 4</w:t>
      </w:r>
    </w:p>
    <w:p>
      <w:r>
        <w:t xml:space="preserve">Mitä yhteistä on keskittyvällä aurinkoenergiateknologialla?</w:t>
      </w:r>
    </w:p>
    <w:p>
      <w:r>
        <w:rPr>
          <w:b/>
        </w:rPr>
        <w:t xml:space="preserve">Teksti numero 23</w:t>
      </w:r>
    </w:p>
    <w:p>
      <w:r>
        <w:t xml:space="preserve">Passiivisen aurinkoarkkitehtuurin yhteisiä piirteitä ovat </w:t>
      </w:r>
      <w:r>
        <w:rPr>
          <w:color w:val="A9A9A9"/>
        </w:rPr>
        <w:t xml:space="preserve">suuntautuminen aurinkoon nähden</w:t>
      </w:r>
      <w:r>
        <w:t xml:space="preserve">, kompakti rakenne (pieni pinta-alan ja tilavuuden suhde), valikoiva varjostus (ulokkeet) ja lämpömassa. Kun nämä ominaisuudet räätälöidään paikallisen ilmaston ja ympäristön mukaan, niillä voidaan luoda </w:t>
      </w:r>
      <w:r>
        <w:rPr>
          <w:color w:val="DCDCDC"/>
        </w:rPr>
        <w:t xml:space="preserve">hyvin valaistuja tiloja, jotka pysyvät miellyttävällä lämpötila-alueella</w:t>
      </w:r>
      <w:r>
        <w:t xml:space="preserve">. </w:t>
      </w:r>
      <w:r>
        <w:rPr>
          <w:color w:val="2F4F4F"/>
        </w:rPr>
        <w:t xml:space="preserve">Sokratesin </w:t>
      </w:r>
      <w:r>
        <w:rPr>
          <w:color w:val="556B2F"/>
        </w:rPr>
        <w:t xml:space="preserve">Megaron-talo </w:t>
      </w:r>
      <w:r>
        <w:t xml:space="preserve">on klassinen esimerkki passiivisesta aurinkosuunnittelusta. Uusimmissa aurinkosuunnittelun lähestymistavoissa käytetään tietokonemallinnusta, jossa aurinkovalaistus-, lämmitys- ja ilmanvaihtojärjestelmät yhdistetään integroituun aurinkosuunnittelupakettiin. Aktiiviset aurinkolaitteet, kuten </w:t>
      </w:r>
      <w:r>
        <w:rPr>
          <w:color w:val="6B8E23"/>
        </w:rPr>
        <w:t xml:space="preserve">pumput, tuulettimet ja kytkettävät ikkunat, </w:t>
      </w:r>
      <w:r>
        <w:t xml:space="preserve">voivat täydentää passiivista suunnittelua ja parantaa järjestelmän suorituskykyä.</w:t>
      </w:r>
    </w:p>
    <w:p>
      <w:r>
        <w:rPr>
          <w:b/>
        </w:rPr>
        <w:t xml:space="preserve">Kysymys 0</w:t>
      </w:r>
    </w:p>
    <w:p>
      <w:r>
        <w:t xml:space="preserve">Socrate's mikä on klassinen esimerkki passiivisesta aurinkosuunnittelusta?</w:t>
      </w:r>
    </w:p>
    <w:p>
      <w:r>
        <w:rPr>
          <w:b/>
        </w:rPr>
        <w:t xml:space="preserve">Kysymys 1</w:t>
      </w:r>
    </w:p>
    <w:p>
      <w:r>
        <w:t xml:space="preserve">Mikä on passiivisen aurinkoarkkitehtuurin yhteinen piirre?</w:t>
      </w:r>
    </w:p>
    <w:p>
      <w:r>
        <w:rPr>
          <w:b/>
        </w:rPr>
        <w:t xml:space="preserve">Kysymys 2</w:t>
      </w:r>
    </w:p>
    <w:p>
      <w:r>
        <w:t xml:space="preserve">Mitä syntyy, kun passiivisen aurinkoarkkitehtuurin ominaisuudet räätälöidään ympäristöön sopiviksi?</w:t>
      </w:r>
    </w:p>
    <w:p>
      <w:r>
        <w:rPr>
          <w:b/>
        </w:rPr>
        <w:t xml:space="preserve">Kysymys 3</w:t>
      </w:r>
    </w:p>
    <w:p>
      <w:r>
        <w:t xml:space="preserve">Mikä on esimerkki passiivisesta aurinkosuunnittelusta?</w:t>
      </w:r>
    </w:p>
    <w:p>
      <w:r>
        <w:rPr>
          <w:b/>
        </w:rPr>
        <w:t xml:space="preserve">Kysymys 4</w:t>
      </w:r>
    </w:p>
    <w:p>
      <w:r>
        <w:t xml:space="preserve">Millaisilla laitteilla voidaan parantaa järjestelmän suorituskykyä?</w:t>
      </w:r>
    </w:p>
    <w:p>
      <w:r>
        <w:rPr>
          <w:b/>
        </w:rPr>
        <w:t xml:space="preserve">Tekstin numero 24</w:t>
      </w:r>
    </w:p>
    <w:p>
      <w:r>
        <w:rPr>
          <w:color w:val="A9A9A9"/>
        </w:rPr>
        <w:t xml:space="preserve">Kaupunkien lämpösaarekkeet </w:t>
      </w:r>
      <w:r>
        <w:t xml:space="preserve">(UHI) ovat suurkaupunkialueita, joiden lämpötila on korkeampi kuin ympäröivän ympäristön lämpötila. Korkeammat lämpötilat johtuvat siitä, että kaupunkien materiaalit, kuten </w:t>
      </w:r>
      <w:r>
        <w:rPr>
          <w:color w:val="DCDCDC"/>
        </w:rPr>
        <w:t xml:space="preserve">asfaltti ja betoni, </w:t>
      </w:r>
      <w:r>
        <w:t xml:space="preserve">absorboivat enemmän auringonvaloa, sillä </w:t>
      </w:r>
      <w:r>
        <w:t xml:space="preserve">niiden albedot ovat alhaisemmat ja lämpökapasiteetit suuremmat kuin luonnonympäristön materiaalien. UHI-ilmiön torjumiseksi on yksinkertaista </w:t>
      </w:r>
      <w:r>
        <w:rPr>
          <w:color w:val="2F4F4F"/>
        </w:rPr>
        <w:t xml:space="preserve">maalata rakennukset ja tiet valkoisiksi ja istuttaa puita</w:t>
      </w:r>
      <w:r>
        <w:t xml:space="preserve">. </w:t>
      </w:r>
      <w:r>
        <w:t xml:space="preserve">Näiden menetelmien avulla Los Angelesin hypoteettisessa "viileiden yhteisöjen" ohjelmassa on ennustettu, että kaupunkien lämpötiloja voitaisiin alentaa noin </w:t>
      </w:r>
      <w:r>
        <w:t xml:space="preserve">celsiusasteella</w:t>
      </w:r>
      <w:r>
        <w:rPr>
          <w:color w:val="556B2F"/>
        </w:rPr>
        <w:t xml:space="preserve">3</w:t>
      </w:r>
      <w:r>
        <w:t xml:space="preserve"> 1 miljardin Yhdysvaltain dollarin kustannuksella, jolloin ilmastointikustannusten ja terveydenhuollon säästöjen vähenemisestä saataisiin arviolta 530 miljoonan Yhdysvaltain dollarin vuotuiset kokonaishyödyt.</w:t>
      </w:r>
    </w:p>
    <w:p>
      <w:r>
        <w:rPr>
          <w:b/>
        </w:rPr>
        <w:t xml:space="preserve">Kysymys 0</w:t>
      </w:r>
    </w:p>
    <w:p>
      <w:r>
        <w:t xml:space="preserve">UHI on lyhenne mistä?</w:t>
      </w:r>
    </w:p>
    <w:p>
      <w:r>
        <w:rPr>
          <w:b/>
        </w:rPr>
        <w:t xml:space="preserve">Kysymys 1</w:t>
      </w:r>
    </w:p>
    <w:p>
      <w:r>
        <w:t xml:space="preserve">Erään Los Angelesissa toteutettavan ohjelman mukaan miljardilla dollarilla kaupungin lämpötiloja voitaisiin laskea noin kuinka monta celsiusastetta?</w:t>
      </w:r>
    </w:p>
    <w:p>
      <w:r>
        <w:rPr>
          <w:b/>
        </w:rPr>
        <w:t xml:space="preserve">Kysymys 2</w:t>
      </w:r>
    </w:p>
    <w:p>
      <w:r>
        <w:t xml:space="preserve">Millä nimellä kutsutaan suurkaupunkialueita, joiden lämpötila on korkeampi kuin ympäröivien alueiden?</w:t>
      </w:r>
    </w:p>
    <w:p>
      <w:r>
        <w:rPr>
          <w:b/>
        </w:rPr>
        <w:t xml:space="preserve">Kysymys 3</w:t>
      </w:r>
    </w:p>
    <w:p>
      <w:r>
        <w:t xml:space="preserve">Mitkä materiaalit imevät auringonvaloa ja luovat korkeampia lämpötiloja kuin luonnonmateriaalit?</w:t>
      </w:r>
    </w:p>
    <w:p>
      <w:r>
        <w:rPr>
          <w:b/>
        </w:rPr>
        <w:t xml:space="preserve">Kysymys 4</w:t>
      </w:r>
    </w:p>
    <w:p>
      <w:r>
        <w:t xml:space="preserve">Miten voidaan vähentää kaupunkien lämpösaarekkeissa syntyviä korkeita lämpötiloja?</w:t>
      </w:r>
    </w:p>
    <w:p>
      <w:r>
        <w:rPr>
          <w:b/>
        </w:rPr>
        <w:t xml:space="preserve">Teksti numero 25</w:t>
      </w:r>
    </w:p>
    <w:p>
      <w:r>
        <w:t xml:space="preserve">Maataloudessa ja puutarhaviljelyssä pyritään optimoimaan aurinkoenergian talteenotto </w:t>
      </w:r>
      <w:r>
        <w:rPr>
          <w:color w:val="A9A9A9"/>
        </w:rPr>
        <w:t xml:space="preserve">kasvien tuottavuuden optimoimiseksi</w:t>
      </w:r>
      <w:r>
        <w:t xml:space="preserve">. </w:t>
      </w:r>
      <w:r>
        <w:t xml:space="preserve">Tekniikat, kuten </w:t>
      </w:r>
      <w:r>
        <w:rPr>
          <w:color w:val="DCDCDC"/>
        </w:rPr>
        <w:t xml:space="preserve">ajoitetut istutusjaksot, räätälöity rivien suuntaus, rivien porrastettu korkeus ja kasvilajikkeiden sekoittaminen, </w:t>
      </w:r>
      <w:r>
        <w:t xml:space="preserve">voivat parantaa satoja. Vaikka auringonvaloa pidetään yleensä runsaana resurssina, poikkeukset korostavat aurinkoenergian merkitystä maataloudelle. Pienen jääkauden lyhyiden kasvukausien aikana ranskalaiset ja englantilaiset maanviljelijät </w:t>
      </w:r>
      <w:r>
        <w:rPr>
          <w:color w:val="2F4F4F"/>
        </w:rPr>
        <w:t xml:space="preserve">käyttivät </w:t>
      </w:r>
      <w:r>
        <w:rPr>
          <w:color w:val="556B2F"/>
        </w:rPr>
        <w:t xml:space="preserve">hedelmäseiniä </w:t>
      </w:r>
      <w:r>
        <w:t xml:space="preserve">maksimoidakseen aurinkoenergian keräämisen. Nämä seinät </w:t>
      </w:r>
      <w:r>
        <w:rPr>
          <w:color w:val="6B8E23"/>
        </w:rPr>
        <w:t xml:space="preserve">toimivat lämpömassoina ja nopeuttivat kypsymistä pitämällä kasvit lämpiminä</w:t>
      </w:r>
      <w:r>
        <w:t xml:space="preserve">. Varhaiset hedelmäseinät rakennettiin kohtisuoraan maata vasten ja etelään päin, mutta ajan mittaan kehitettiin kaltevia seiniä, jotta auringonvalo saataisiin paremmin hyödynnettyä. Vuonna 1699 Nicolas Fatio de Duillier ehdotti jopa aurinkoa myötäilevää, kääntyvää seurantamekanismia. Aurinkoenergian käyttökohteita maataloudessa viljelykasvien kasvattamisen lisäksi ovat veden pumppaaminen, sadon kuivattaminen, kananpoikasten kasvatus ja kananlannan kuivattaminen. Viime aikoina tekniikka on otettu käyttöön viininviljelijöissä, jotka käyttävät aurinkopaneelien tuottamaa energiaa </w:t>
      </w:r>
      <w:r>
        <w:rPr>
          <w:color w:val="A0522D"/>
        </w:rPr>
        <w:t xml:space="preserve">viinirypälepuristimien käyttövoimana</w:t>
      </w:r>
      <w:r>
        <w:t xml:space="preserve">.</w:t>
      </w:r>
    </w:p>
    <w:p>
      <w:r>
        <w:rPr>
          <w:b/>
        </w:rPr>
        <w:t xml:space="preserve">Kysymys 0</w:t>
      </w:r>
    </w:p>
    <w:p>
      <w:r>
        <w:t xml:space="preserve">Mitä englantilaiset ja ranskalaiset maanviljelijät käyttivät pienen jääkauden aikana lisäämään aurinkoenergian keräämistä?</w:t>
      </w:r>
    </w:p>
    <w:p>
      <w:r>
        <w:rPr>
          <w:b/>
        </w:rPr>
        <w:t xml:space="preserve">Kysymys 1</w:t>
      </w:r>
    </w:p>
    <w:p>
      <w:r>
        <w:t xml:space="preserve">Mihin aurinkoteknologia on otettu käyttöön?</w:t>
      </w:r>
    </w:p>
    <w:p>
      <w:r>
        <w:rPr>
          <w:b/>
        </w:rPr>
        <w:t xml:space="preserve">Kysymys 2</w:t>
      </w:r>
    </w:p>
    <w:p>
      <w:r>
        <w:t xml:space="preserve">Miksi maataloudessa ja puutarhaviljelyssä pyritään hyödyntämään mahdollisimman paljon talteenotettua aurinkoenergiaa?</w:t>
      </w:r>
    </w:p>
    <w:p>
      <w:r>
        <w:rPr>
          <w:b/>
        </w:rPr>
        <w:t xml:space="preserve">Kysymys 3</w:t>
      </w:r>
    </w:p>
    <w:p>
      <w:r>
        <w:t xml:space="preserve">Mitä tekniikoita käytetään kasvintuotannon parantamiseen?</w:t>
      </w:r>
    </w:p>
    <w:p>
      <w:r>
        <w:rPr>
          <w:b/>
        </w:rPr>
        <w:t xml:space="preserve">Kysymys 4</w:t>
      </w:r>
    </w:p>
    <w:p>
      <w:r>
        <w:t xml:space="preserve">Mitä ranskalaiset ja englantilaiset maanviljelijät tekivät pienen jääkauden aikana saadakseen lisää aurinkoenergiaa?</w:t>
      </w:r>
    </w:p>
    <w:p>
      <w:r>
        <w:rPr>
          <w:b/>
        </w:rPr>
        <w:t xml:space="preserve">Kysymys 5</w:t>
      </w:r>
    </w:p>
    <w:p>
      <w:r>
        <w:t xml:space="preserve">Mikä oli ranskalaisten ja englantilaisten maanviljelijöiden rakentamien hedelmämuurien tarkoitus?</w:t>
      </w:r>
    </w:p>
    <w:p>
      <w:r>
        <w:rPr>
          <w:b/>
        </w:rPr>
        <w:t xml:space="preserve">Teksti numero 26</w:t>
      </w:r>
    </w:p>
    <w:p>
      <w:r>
        <w:t xml:space="preserve">Kasvihuoneet </w:t>
      </w:r>
      <w:r>
        <w:rPr>
          <w:color w:val="A9A9A9"/>
        </w:rPr>
        <w:t xml:space="preserve">muuttavat auringonvalon lämmöksi</w:t>
      </w:r>
      <w:r>
        <w:t xml:space="preserve">, mikä </w:t>
      </w:r>
      <w:r>
        <w:rPr>
          <w:color w:val="DCDCDC"/>
        </w:rPr>
        <w:t xml:space="preserve">mahdollistaa ympärivuotisen tuotannon ja sellaisten erikoiskasvien </w:t>
      </w:r>
      <w:r>
        <w:t xml:space="preserve">ja muiden kasvien </w:t>
      </w:r>
      <w:r>
        <w:rPr>
          <w:color w:val="DCDCDC"/>
        </w:rPr>
        <w:t xml:space="preserve">kasvattamisen (suljetuissa tiloissa), </w:t>
      </w:r>
      <w:r>
        <w:t xml:space="preserve">jotka eivät luonnostaan sovellu paikalliseen ilmastoon. Alkeellisia kasvihuoneita käytettiin ensimmäisen kerran </w:t>
      </w:r>
      <w:r>
        <w:rPr>
          <w:color w:val="2F4F4F"/>
        </w:rPr>
        <w:t xml:space="preserve">roomalaisaikana, </w:t>
      </w:r>
      <w:r>
        <w:t xml:space="preserve">kun </w:t>
      </w:r>
      <w:r>
        <w:rPr>
          <w:color w:val="556B2F"/>
        </w:rPr>
        <w:t xml:space="preserve">roomalaiselle keisarille Tiberiukselle tuotettiin kurkkuja ympäri vuoden</w:t>
      </w:r>
      <w:r>
        <w:t xml:space="preserve">. </w:t>
      </w:r>
      <w:r>
        <w:t xml:space="preserve">Ensimmäiset nykyaikaiset kasvihuoneet rakennettiin </w:t>
      </w:r>
      <w:r>
        <w:rPr>
          <w:color w:val="6B8E23"/>
        </w:rPr>
        <w:t xml:space="preserve">Eurooppaan </w:t>
      </w:r>
      <w:r>
        <w:t xml:space="preserve">1500-luvulla ulkomailta tuotujen eksoottisten kasvien säilyttämistä varten</w:t>
      </w:r>
      <w:r>
        <w:rPr>
          <w:color w:val="A0522D"/>
        </w:rPr>
        <w:t xml:space="preserve">.</w:t>
      </w:r>
      <w:r>
        <w:t xml:space="preserve"> Kasvihuoneet ovat edelleen tärkeä osa puutarhanviljelyä, ja muovisia läpinäkyviä materiaaleja on käytetty vastaavalla tavalla myös polytunneleissa ja rivipeitteissä.</w:t>
      </w:r>
    </w:p>
    <w:p>
      <w:r>
        <w:rPr>
          <w:b/>
        </w:rPr>
        <w:t xml:space="preserve">Kysymys 0</w:t>
      </w:r>
    </w:p>
    <w:p>
      <w:r>
        <w:t xml:space="preserve">Milloin ensimmäisiä kasvihuoneita käytettiin?</w:t>
      </w:r>
    </w:p>
    <w:p>
      <w:r>
        <w:rPr>
          <w:b/>
        </w:rPr>
        <w:t xml:space="preserve">Kysymys 1</w:t>
      </w:r>
    </w:p>
    <w:p>
      <w:r>
        <w:t xml:space="preserve">Millä vuosisadalla rakennettiin ensimmäiset nykyaikaiset kasvihuoneet?</w:t>
      </w:r>
    </w:p>
    <w:p>
      <w:r>
        <w:rPr>
          <w:b/>
        </w:rPr>
        <w:t xml:space="preserve">Kysymys 2</w:t>
      </w:r>
    </w:p>
    <w:p>
      <w:r>
        <w:t xml:space="preserve">Mitä kasvihuoneet tekevät aurinkoenergialla?</w:t>
      </w:r>
    </w:p>
    <w:p>
      <w:r>
        <w:rPr>
          <w:b/>
        </w:rPr>
        <w:t xml:space="preserve">Kysymys 3</w:t>
      </w:r>
    </w:p>
    <w:p>
      <w:r>
        <w:t xml:space="preserve">Mikä on yksi kasvihuoneen tarkoitus?</w:t>
      </w:r>
    </w:p>
    <w:p>
      <w:r>
        <w:rPr>
          <w:b/>
        </w:rPr>
        <w:t xml:space="preserve">Kysymys 4</w:t>
      </w:r>
    </w:p>
    <w:p>
      <w:r>
        <w:t xml:space="preserve">Mikä oli yksi kasvihuoneen ensimmäisistä käyttötarkoituksista?</w:t>
      </w:r>
    </w:p>
    <w:p>
      <w:r>
        <w:rPr>
          <w:b/>
        </w:rPr>
        <w:t xml:space="preserve">Kysymys 5</w:t>
      </w:r>
    </w:p>
    <w:p>
      <w:r>
        <w:t xml:space="preserve">Missä rakennettiin ensimmäiset nykyaikaiset kasvihuoneet?</w:t>
      </w:r>
    </w:p>
    <w:p>
      <w:r>
        <w:rPr>
          <w:b/>
        </w:rPr>
        <w:t xml:space="preserve">Teksti numero 27</w:t>
      </w:r>
    </w:p>
    <w:p>
      <w:r>
        <w:t xml:space="preserve">Aurinkoenergialla toimivan auton kehittäminen on ollut insinöörin tavoitteena 1980-luvulta lähtien. </w:t>
      </w:r>
      <w:r>
        <w:rPr>
          <w:color w:val="A9A9A9"/>
        </w:rPr>
        <w:t xml:space="preserve">World Solar Challenge on </w:t>
      </w:r>
      <w:r>
        <w:rPr>
          <w:color w:val="DCDCDC"/>
        </w:rPr>
        <w:t xml:space="preserve">puolivuosittain järjestettävä aurinkoenergialla toimiva autokilpailu</w:t>
      </w:r>
      <w:r>
        <w:t xml:space="preserve">, jossa yliopistojen ja yritysten tiimit kilpailevat 3 021 kilometrin matkalla Keski-Australian halki Darwinista Adelaideen. Vuonna </w:t>
      </w:r>
      <w:r>
        <w:rPr>
          <w:color w:val="2F4F4F"/>
        </w:rPr>
        <w:t xml:space="preserve">1987</w:t>
      </w:r>
      <w:r>
        <w:t xml:space="preserve">, jolloin kilpailu perustettiin, voittajan keskinopeus oli </w:t>
      </w:r>
      <w:r>
        <w:rPr>
          <w:color w:val="556B2F"/>
        </w:rPr>
        <w:t xml:space="preserve">67 kilometriä tunnissa (42 mph)</w:t>
      </w:r>
      <w:r>
        <w:t xml:space="preserve">, ja vuoteen 2007 mennessä voittajan keskinopeus oli parantunut </w:t>
      </w:r>
      <w:r>
        <w:rPr>
          <w:color w:val="A0522D"/>
        </w:rPr>
        <w:t xml:space="preserve">kilometriin</w:t>
      </w:r>
      <w:r>
        <w:rPr>
          <w:color w:val="6B8E23"/>
        </w:rPr>
        <w:t xml:space="preserve">90.87</w:t>
      </w:r>
      <w:r>
        <w:rPr>
          <w:color w:val="A0522D"/>
        </w:rPr>
        <w:t xml:space="preserve"> tunnissa (56,46 mph)</w:t>
      </w:r>
      <w:r>
        <w:t xml:space="preserve">. </w:t>
      </w:r>
      <w:r>
        <w:rPr>
          <w:color w:val="228B22"/>
        </w:rPr>
        <w:t xml:space="preserve">North American Solar Challenge ja suunniteltu South African Solar Challenge </w:t>
      </w:r>
      <w:r>
        <w:t xml:space="preserve">ovat vertailukelpoisia kilpailuja, jotka heijastavat kansainvälistä kiinnostusta aurinkoenergialla toimivien ajoneuvojen suunnitteluun ja kehittämiseen.</w:t>
      </w:r>
    </w:p>
    <w:p>
      <w:r>
        <w:rPr>
          <w:b/>
        </w:rPr>
        <w:t xml:space="preserve">Kysymys 0</w:t>
      </w:r>
    </w:p>
    <w:p>
      <w:r>
        <w:t xml:space="preserve">Mikä on joka toinen vuosi järjestettävän aurinkoenergialla toimivan autokilpailun nimi?</w:t>
      </w:r>
    </w:p>
    <w:p>
      <w:r>
        <w:rPr>
          <w:b/>
        </w:rPr>
        <w:t xml:space="preserve">Kysymys 1</w:t>
      </w:r>
    </w:p>
    <w:p>
      <w:r>
        <w:t xml:space="preserve">Mikä oli World Solar Challenge -kilpailun voittajan keskinopeus vuonna 2007 kilometreinä tunnissa?</w:t>
      </w:r>
    </w:p>
    <w:p>
      <w:r>
        <w:rPr>
          <w:b/>
        </w:rPr>
        <w:t xml:space="preserve">Kysymys 2</w:t>
      </w:r>
    </w:p>
    <w:p>
      <w:r>
        <w:t xml:space="preserve">Mikä on World Solar Challenge?</w:t>
      </w:r>
    </w:p>
    <w:p>
      <w:r>
        <w:rPr>
          <w:b/>
        </w:rPr>
        <w:t xml:space="preserve">Kysymys 3</w:t>
      </w:r>
    </w:p>
    <w:p>
      <w:r>
        <w:t xml:space="preserve">Milloin World Solar Challenge -kilpailu aloitettiin?</w:t>
      </w:r>
    </w:p>
    <w:p>
      <w:r>
        <w:rPr>
          <w:b/>
        </w:rPr>
        <w:t xml:space="preserve">Kysymys 4</w:t>
      </w:r>
    </w:p>
    <w:p>
      <w:r>
        <w:t xml:space="preserve">Mikä oli voittaneen aurinkoenergialla toimivan auton keskinopeus vuonna 1987?</w:t>
      </w:r>
    </w:p>
    <w:p>
      <w:r>
        <w:rPr>
          <w:b/>
        </w:rPr>
        <w:t xml:space="preserve">Kysymys 5</w:t>
      </w:r>
    </w:p>
    <w:p>
      <w:r>
        <w:t xml:space="preserve">Mikä oli voittaneen aurinkoenergialla toimivan auton keskinopeus vuoteen 2007 mennessä?</w:t>
      </w:r>
    </w:p>
    <w:p>
      <w:r>
        <w:rPr>
          <w:b/>
        </w:rPr>
        <w:t xml:space="preserve">Kysymys 6</w:t>
      </w:r>
    </w:p>
    <w:p>
      <w:r>
        <w:t xml:space="preserve">Mitä muita samankaltaisia autokilpailuja, joissa käytetään aurinkoenergialla toimivia ajoneuvoja, on olemassa?</w:t>
      </w:r>
    </w:p>
    <w:p>
      <w:r>
        <w:rPr>
          <w:b/>
        </w:rPr>
        <w:t xml:space="preserve">Tekstin numero 28</w:t>
      </w:r>
    </w:p>
    <w:p>
      <w:r>
        <w:t xml:space="preserve">Vuonna </w:t>
      </w:r>
      <w:r>
        <w:rPr>
          <w:color w:val="A9A9A9"/>
        </w:rPr>
        <w:t xml:space="preserve">1975</w:t>
      </w:r>
      <w:r>
        <w:t xml:space="preserve">, ensimmäinen käytännöllinen aurinkovene rakennettiin Englannissa. Vuoteen 1995 mennessä alkoi ilmestyä matkustaja-aluksia, joissa oli aurinkosähköpaneeleita, ja niitä käytetään nykyään laajalti. Vuonna 1996 </w:t>
      </w:r>
      <w:r>
        <w:rPr>
          <w:color w:val="DCDCDC"/>
        </w:rPr>
        <w:t xml:space="preserve">Kenichi Horie </w:t>
      </w:r>
      <w:r>
        <w:t xml:space="preserve">teki ensimmäisen aurinkoenergialla toimivan Tyynenmeren ylityksen, ja </w:t>
      </w:r>
      <w:r>
        <w:rPr>
          <w:color w:val="2F4F4F"/>
        </w:rPr>
        <w:t xml:space="preserve">katamaraani sun21 </w:t>
      </w:r>
      <w:r>
        <w:t xml:space="preserve">teki ensimmäisen aurinkoenergialla toimivan Atlantin ylityksen talvella 2006-2007</w:t>
      </w:r>
      <w:r>
        <w:t xml:space="preserve">.</w:t>
      </w:r>
      <w:r>
        <w:t xml:space="preserve"> Suunnitelmissa oli kiertää maapallo vuonna 2010.</w:t>
      </w:r>
    </w:p>
    <w:p>
      <w:r>
        <w:rPr>
          <w:b/>
        </w:rPr>
        <w:t xml:space="preserve">Kysymys 0</w:t>
      </w:r>
    </w:p>
    <w:p>
      <w:r>
        <w:t xml:space="preserve">Milloin valmistui ensimmäinen käytännöllinen aurinkovene?</w:t>
      </w:r>
    </w:p>
    <w:p>
      <w:r>
        <w:rPr>
          <w:b/>
        </w:rPr>
        <w:t xml:space="preserve">Kysymys 1</w:t>
      </w:r>
    </w:p>
    <w:p>
      <w:r>
        <w:t xml:space="preserve">Milloin valmistettiin ensimmäinen aurinkoenergialla toimiva vene?</w:t>
      </w:r>
    </w:p>
    <w:p>
      <w:r>
        <w:rPr>
          <w:b/>
        </w:rPr>
        <w:t xml:space="preserve">Kysymys 2</w:t>
      </w:r>
    </w:p>
    <w:p>
      <w:r>
        <w:t xml:space="preserve">Kuka ylitti ensimmäisenä Tyynenmeren aurinkoenergialla toimivalla veneellä?</w:t>
      </w:r>
    </w:p>
    <w:p>
      <w:r>
        <w:rPr>
          <w:b/>
        </w:rPr>
        <w:t xml:space="preserve">Kysymys 3</w:t>
      </w:r>
    </w:p>
    <w:p>
      <w:r>
        <w:t xml:space="preserve">Mikä oli ensimmäisen Atlantin valtameren ylittäneen aurinkoenergialla toimivan veneen nimi?</w:t>
      </w:r>
    </w:p>
    <w:p>
      <w:r>
        <w:rPr>
          <w:b/>
        </w:rPr>
        <w:t xml:space="preserve">Tekstin numero 29</w:t>
      </w:r>
    </w:p>
    <w:p>
      <w:r>
        <w:t xml:space="preserve">Vuonna </w:t>
      </w:r>
      <w:r>
        <w:rPr>
          <w:color w:val="A9A9A9"/>
        </w:rPr>
        <w:t xml:space="preserve">1974</w:t>
      </w:r>
      <w:r>
        <w:t xml:space="preserve">, miehittämätön AstroFlight Sunrise -kone teki ensimmäisen aurinkolennon. </w:t>
      </w:r>
      <w:r>
        <w:t xml:space="preserve">Solar Riser teki </w:t>
      </w:r>
      <w:r>
        <w:rPr>
          <w:color w:val="DCDCDC"/>
        </w:rPr>
        <w:t xml:space="preserve">29. huhtikuuta </w:t>
      </w:r>
      <w:r>
        <w:t xml:space="preserve">1979 </w:t>
      </w:r>
      <w:r>
        <w:t xml:space="preserve">ensimmäisen lennon aurinkoenergialla toimivalla, täysin ohjatulla, ihmistä kantavalla lentokoneella, joka lensi </w:t>
      </w:r>
      <w:r>
        <w:t xml:space="preserve">12 metrin </w:t>
      </w:r>
      <w:r>
        <w:rPr>
          <w:color w:val="2F4F4F"/>
        </w:rPr>
        <w:t xml:space="preserve">40</w:t>
      </w:r>
      <w:r>
        <w:t xml:space="preserve">(jalan) </w:t>
      </w:r>
      <w:r>
        <w:t xml:space="preserve">korkeuteen.</w:t>
      </w:r>
      <w:r>
        <w:t xml:space="preserve"> Vuonna 1980 Gossamer Penguin teki ensimmäiset pelkästään aurinkoenergialla toimivat lennot. Tätä </w:t>
      </w:r>
      <w:r>
        <w:t xml:space="preserve">seurasi nopeasti Solar Challenger, joka ylitti Englannin kanaalin </w:t>
      </w:r>
      <w:r>
        <w:rPr>
          <w:color w:val="556B2F"/>
        </w:rPr>
        <w:t xml:space="preserve">heinäkuussa 1981</w:t>
      </w:r>
      <w:r>
        <w:t xml:space="preserve">. </w:t>
      </w:r>
      <w:r>
        <w:t xml:space="preserve">Vuonna 1990 Eric Scott Raymond lensi </w:t>
      </w:r>
      <w:r>
        <w:rPr>
          <w:color w:val="6B8E23"/>
        </w:rPr>
        <w:t xml:space="preserve">Kaliforniasta Pohjois-Carolinaan </w:t>
      </w:r>
      <w:r>
        <w:t xml:space="preserve">21 lennolla </w:t>
      </w:r>
      <w:r>
        <w:t xml:space="preserve">aurinkoenergialla</w:t>
      </w:r>
      <w:r>
        <w:t xml:space="preserve">.</w:t>
      </w:r>
      <w:r>
        <w:t xml:space="preserve"> Sen jälkeen kehitys kääntyi takaisin miehittämättömiin ilma-aluksiin (UAV) Pathfinderin (1997) ja myöhempien mallien myötä, jotka huipentuivat Heliosiin, joka teki vuonna 2001 rakettimattoman lentokoneen korkeusennätyksen 29 524 metrissä (96 864 jalkaa). BAE Systemsin kehittämä Zephyr on uusin ennätyksiä rikkovien aurinkolentokoneiden sarjassa, ja se teki 54 tunnin lennon vuonna 2007, ja vuoteen 2010 mennessä oli tarkoitus lentää kuukauden pituisia lentoja. Vuodesta 2015 lähtien </w:t>
      </w:r>
      <w:r>
        <w:t xml:space="preserve">sähkölentokone </w:t>
      </w:r>
      <w:r>
        <w:rPr>
          <w:color w:val="A0522D"/>
        </w:rPr>
        <w:t xml:space="preserve">Solar Impulse </w:t>
      </w:r>
      <w:r>
        <w:t xml:space="preserve">on parhaillaan kiertämässä maapalloa. Se on yksipaikkainen aurinkokennoilla toimiva lentokone, joka pystyy nousemaan ilmaan omin voimin. Suunnitellun ansiosta lentokone voi pysyä ilmassa </w:t>
      </w:r>
      <w:r>
        <w:rPr>
          <w:color w:val="228B22"/>
        </w:rPr>
        <w:t xml:space="preserve">36 tuntia</w:t>
      </w:r>
      <w:r>
        <w:t xml:space="preserve">.</w:t>
      </w:r>
    </w:p>
    <w:p>
      <w:r>
        <w:rPr>
          <w:b/>
        </w:rPr>
        <w:t xml:space="preserve">Kysymys 0</w:t>
      </w:r>
    </w:p>
    <w:p>
      <w:r>
        <w:t xml:space="preserve">Minkä korkeuden Solar Riser saavutti jaloissa?</w:t>
      </w:r>
    </w:p>
    <w:p>
      <w:r>
        <w:rPr>
          <w:b/>
        </w:rPr>
        <w:t xml:space="preserve">Kysymys 1</w:t>
      </w:r>
    </w:p>
    <w:p>
      <w:r>
        <w:t xml:space="preserve">Mikä on sen lentokoneen nimi, joka kiersi maapallon vuonna 2015 aurinkoenergian avulla?</w:t>
      </w:r>
    </w:p>
    <w:p>
      <w:r>
        <w:rPr>
          <w:b/>
        </w:rPr>
        <w:t xml:space="preserve">Kysymys 2</w:t>
      </w:r>
    </w:p>
    <w:p>
      <w:r>
        <w:t xml:space="preserve">Milloin tehtiin ensimmäinen miehittämätön lento aurinkoenergialla toimivalla lentokoneella?</w:t>
      </w:r>
    </w:p>
    <w:p>
      <w:r>
        <w:rPr>
          <w:b/>
        </w:rPr>
        <w:t xml:space="preserve">Kysymys 3</w:t>
      </w:r>
    </w:p>
    <w:p>
      <w:r>
        <w:t xml:space="preserve">Milloin tehtiin ensimmäinen aurinkoenergialla toimiva miehitetty lento?</w:t>
      </w:r>
    </w:p>
    <w:p>
      <w:r>
        <w:rPr>
          <w:b/>
        </w:rPr>
        <w:t xml:space="preserve">Kysymys 4</w:t>
      </w:r>
    </w:p>
    <w:p>
      <w:r>
        <w:t xml:space="preserve">Milloin Solar Challenger ylitti Englannin kanaalin?</w:t>
      </w:r>
    </w:p>
    <w:p>
      <w:r>
        <w:rPr>
          <w:b/>
        </w:rPr>
        <w:t xml:space="preserve">Kysymys 5</w:t>
      </w:r>
    </w:p>
    <w:p>
      <w:r>
        <w:t xml:space="preserve">Minne Eric Scott Raymond lensi aurinkoenergialla toimivalla lentokoneella vuonna 1990?</w:t>
      </w:r>
    </w:p>
    <w:p>
      <w:r>
        <w:rPr>
          <w:b/>
        </w:rPr>
        <w:t xml:space="preserve">Kysymys 6</w:t>
      </w:r>
    </w:p>
    <w:p>
      <w:r>
        <w:t xml:space="preserve">Kuinka kauan aurinkoenergialla toimiva Solar Impulse -lentokone pystyy pysymään ilmassa?</w:t>
      </w:r>
    </w:p>
    <w:p>
      <w:r>
        <w:rPr>
          <w:b/>
        </w:rPr>
        <w:t xml:space="preserve">Tekstin numero 30</w:t>
      </w:r>
    </w:p>
    <w:p>
      <w:r>
        <w:rPr>
          <w:color w:val="A9A9A9"/>
        </w:rPr>
        <w:t xml:space="preserve">Aurinkokemiallisissa prosesseissa </w:t>
      </w:r>
      <w:r>
        <w:t xml:space="preserve">käytetään aurinkoenergiaa kemiallisten reaktioiden käynnistämiseen. Näillä prosesseilla voidaan korvata energiaa, joka muutoin saataisiin fossiilisista polttoaineista, ja aurinkoenergiaa voidaan myös muuntaa varastoitaviksi ja kuljetettaviksi polttoaineiksi. Auringon aiheuttamat kemialliset reaktiot voidaan jakaa termokemiallisiin ja fotokemiallisiin reaktioihin. </w:t>
      </w:r>
      <w:r>
        <w:rPr>
          <w:color w:val="DCDCDC"/>
        </w:rPr>
        <w:t xml:space="preserve">Keinotekoisella fotosynteesillä </w:t>
      </w:r>
      <w:r>
        <w:t xml:space="preserve">voidaan tuottaa erilaisia </w:t>
      </w:r>
      <w:r>
        <w:t xml:space="preserve">polttoaineita. Hiilipohjaisten polttoaineiden (kuten metanolin) valmistaminen hiilidioksidin pelkistämisestä monielektronisella katalyyttisellä kemialla on haastavaa; toteuttamiskelpoinen vaihtoehto on </w:t>
      </w:r>
      <w:r>
        <w:rPr>
          <w:color w:val="2F4F4F"/>
        </w:rPr>
        <w:t xml:space="preserve">vedyn tuottaminen protoneista</w:t>
      </w:r>
      <w:r>
        <w:t xml:space="preserve">, vaikka veden käyttäminen elektronien lähteenä (kuten kasvit tekevät) edellyttää kahden vesimolekyylin monielektronisen hapettumisen hallintaa molekyyliseksi hapeksi. Jotkut ovat suunnitelleet toimivia aurinkopolttoainevoimaloita rannikon suurkaupunkialueille vuoteen 2050 mennessä - meriveden halkaisu tuottaisi vetyä, jota käytettäisiin vierekkäisissä polttokennovoimalaitoksissa, ja puhtaan veden sivutuote menisi suoraan kunnalliseen vesijärjestelmään. Toisen vision mukaan kaikki maapallon pintaa peittävät ihmisen rakenteet (eli tiet, ajoneuvot ja rakennukset) tekevät fotosynteesiä tehokkaammin kuin kasvit.</w:t>
      </w:r>
    </w:p>
    <w:p>
      <w:r>
        <w:rPr>
          <w:b/>
        </w:rPr>
        <w:t xml:space="preserve">Kysymys 0</w:t>
      </w:r>
    </w:p>
    <w:p>
      <w:r>
        <w:t xml:space="preserve">Mikä on mahdollinen vaihtoehto hiilipohjaisten polttoaineiden valmistukselle hiilidioksidin vähentämisen avulla?</w:t>
      </w:r>
    </w:p>
    <w:p>
      <w:r>
        <w:rPr>
          <w:b/>
        </w:rPr>
        <w:t xml:space="preserve">Kysymys 1</w:t>
      </w:r>
    </w:p>
    <w:p>
      <w:r>
        <w:t xml:space="preserve">Millä prosessilla aurinkoenergia muunnetaan varastoitaviksi ja kuljetettaviksi polttoaineiksi?</w:t>
      </w:r>
    </w:p>
    <w:p>
      <w:r>
        <w:rPr>
          <w:b/>
        </w:rPr>
        <w:t xml:space="preserve">Kysymys 2</w:t>
      </w:r>
    </w:p>
    <w:p>
      <w:r>
        <w:t xml:space="preserve">Millä aurinkoprosessilla voidaan tuottaa erilaisia polttoaineita?</w:t>
      </w:r>
    </w:p>
    <w:p>
      <w:r>
        <w:rPr>
          <w:b/>
        </w:rPr>
        <w:t xml:space="preserve">Tekstin numero 31</w:t>
      </w:r>
    </w:p>
    <w:p>
      <w:r>
        <w:rPr>
          <w:color w:val="A9A9A9"/>
        </w:rPr>
        <w:t xml:space="preserve">Vedyntuotantoteknologia </w:t>
      </w:r>
      <w:r>
        <w:t xml:space="preserve">on ollut merkittävä aurinkokemian tutkimusalue 1970-luvulta lähtien. Aurinkosähköisten tai fotokemiallisten kennojen käyttämän elektrolyysin lisäksi on tutkittu myös useita termokemiallisia prosesseja. Eräässä tällaisessa menetelmässä </w:t>
      </w:r>
      <w:r>
        <w:rPr>
          <w:color w:val="DCDCDC"/>
        </w:rPr>
        <w:t xml:space="preserve">käytetään rikastimia veden jakamiseksi hapeksi ja vedyksi korkeissa lämpötiloissa </w:t>
      </w:r>
      <w:r>
        <w:t xml:space="preserve">(2 300-2 600 °C tai 4 200-4 700 °F). Toisessa lähestymistavassa käytetään aurinkokeskittimien lämpöä maakaasun höyryreformointiin, jolloin vedyn kokonaistuotanto kasvaa perinteisiin reformointimenetelmiin verrattuna. Termokemialliset syklit, joille on ominaista reagoivien aineiden hajoaminen ja regenerointi, ovat toinen tapa tuottaa vetyä. </w:t>
      </w:r>
      <w:r>
        <w:t xml:space="preserve">Weizmann-instituutissa kehitteillä olevassa </w:t>
      </w:r>
      <w:r>
        <w:rPr>
          <w:color w:val="556B2F"/>
        </w:rPr>
        <w:t xml:space="preserve">Solzinc-prosessissa </w:t>
      </w:r>
      <w:r>
        <w:t xml:space="preserve">käytetään 1 MW:n aurinkouunia sinkkioksidin (ZnO) hajottamiseen yli 1 200 °C:n lämpötilassa. Tämä alkureaktio tuottaa </w:t>
      </w:r>
      <w:r>
        <w:rPr>
          <w:color w:val="6B8E23"/>
        </w:rPr>
        <w:t xml:space="preserve">puhdasta sinkkiä</w:t>
      </w:r>
      <w:r>
        <w:t xml:space="preserve">, joka voidaan myöhemmin reagoida veden kanssa vedyn tuottamiseksi.</w:t>
      </w:r>
    </w:p>
    <w:p>
      <w:r>
        <w:rPr>
          <w:b/>
        </w:rPr>
        <w:t xml:space="preserve">Kysymys 0</w:t>
      </w:r>
    </w:p>
    <w:p>
      <w:r>
        <w:t xml:space="preserve">Mikä on Weizmann-instituutissa kehitteillä olevan prosessin nimi?</w:t>
      </w:r>
    </w:p>
    <w:p>
      <w:r>
        <w:rPr>
          <w:b/>
        </w:rPr>
        <w:t xml:space="preserve">Kysymys 1</w:t>
      </w:r>
    </w:p>
    <w:p>
      <w:r>
        <w:t xml:space="preserve">Mitä Solznic-prosessi tuottaa?</w:t>
      </w:r>
    </w:p>
    <w:p>
      <w:r>
        <w:rPr>
          <w:b/>
        </w:rPr>
        <w:t xml:space="preserve">Kysymys 2</w:t>
      </w:r>
    </w:p>
    <w:p>
      <w:r>
        <w:t xml:space="preserve">Mikä on ollut aurinkokemian tutkimuksen pääalue 1970-luvulta lähtien?</w:t>
      </w:r>
    </w:p>
    <w:p>
      <w:r>
        <w:rPr>
          <w:b/>
        </w:rPr>
        <w:t xml:space="preserve">Kysymys 3</w:t>
      </w:r>
    </w:p>
    <w:p>
      <w:r>
        <w:t xml:space="preserve">Mitä termokemiallisia prosesseja on tutkittu elektrolyysin lisäksi?</w:t>
      </w:r>
    </w:p>
    <w:p>
      <w:r>
        <w:rPr>
          <w:b/>
        </w:rPr>
        <w:t xml:space="preserve">Kysymys 4</w:t>
      </w:r>
    </w:p>
    <w:p>
      <w:r>
        <w:t xml:space="preserve">Mikä on Weizmann-instituutin kehittämän prosessin nimi?</w:t>
      </w:r>
    </w:p>
    <w:p>
      <w:r>
        <w:rPr>
          <w:b/>
        </w:rPr>
        <w:t xml:space="preserve">Tekstin numero 32</w:t>
      </w:r>
    </w:p>
    <w:p>
      <w:r>
        <w:rPr>
          <w:color w:val="A9A9A9"/>
        </w:rPr>
        <w:t xml:space="preserve">Lämpömassajärjestelmät </w:t>
      </w:r>
      <w:r>
        <w:t xml:space="preserve">voivat varastoida aurinkoenergiaa </w:t>
      </w:r>
      <w:r>
        <w:rPr>
          <w:color w:val="DCDCDC"/>
        </w:rPr>
        <w:t xml:space="preserve">lämpönä </w:t>
      </w:r>
      <w:r>
        <w:t xml:space="preserve">kotitalouksissa käyttökelpoisiin lämpötiloihin vuorokaudeksi tai vuodenaikojen väliseksi ajaksi. </w:t>
      </w:r>
      <w:r>
        <w:t xml:space="preserve">Lämpömassajärjestelmissä käytetään yleensä helposti saatavilla olevia materiaaleja, joilla on suuri ominaislämpökapasiteetti, kuten </w:t>
      </w:r>
      <w:r>
        <w:rPr>
          <w:color w:val="2F4F4F"/>
        </w:rPr>
        <w:t xml:space="preserve">vettä, maata ja kiveä</w:t>
      </w:r>
      <w:r>
        <w:t xml:space="preserve">. </w:t>
      </w:r>
      <w:r>
        <w:t xml:space="preserve">Hyvin suunnitellut järjestelmät voivat alentaa kysyntähuippuja, siirtää käyttöaikaa huipputuntien ulkopuolelle ja </w:t>
      </w:r>
      <w:r>
        <w:rPr>
          <w:color w:val="556B2F"/>
        </w:rPr>
        <w:t xml:space="preserve">vähentää kokonaislämmitys- ja jäähdytystarvetta</w:t>
      </w:r>
      <w:r>
        <w:t xml:space="preserve">.</w:t>
      </w:r>
    </w:p>
    <w:p>
      <w:r>
        <w:rPr>
          <w:b/>
        </w:rPr>
        <w:t xml:space="preserve">Kysymys 0</w:t>
      </w:r>
    </w:p>
    <w:p>
      <w:r>
        <w:t xml:space="preserve">Missä muodossa lämpömassajärjestelmät varastoivat aurinkoenergiaa?</w:t>
      </w:r>
    </w:p>
    <w:p>
      <w:r>
        <w:rPr>
          <w:b/>
        </w:rPr>
        <w:t xml:space="preserve">Kysymys 1</w:t>
      </w:r>
    </w:p>
    <w:p>
      <w:r>
        <w:t xml:space="preserve">Millä nimellä kutsutaan järjestelmää, joka voi varastoida aurinkoenergiaa lämmön muodossa?</w:t>
      </w:r>
    </w:p>
    <w:p>
      <w:r>
        <w:rPr>
          <w:b/>
        </w:rPr>
        <w:t xml:space="preserve">Kysymys 2</w:t>
      </w:r>
    </w:p>
    <w:p>
      <w:r>
        <w:t xml:space="preserve">Mitä materiaaleja käytetään lämpövarastojärjestelmissä?</w:t>
      </w:r>
    </w:p>
    <w:p>
      <w:r>
        <w:rPr>
          <w:b/>
        </w:rPr>
        <w:t xml:space="preserve">Kysymys 3</w:t>
      </w:r>
    </w:p>
    <w:p>
      <w:r>
        <w:t xml:space="preserve">Mikä on jotain, joka voidaan toteuttaa lämpömassajärjestelmällä?</w:t>
      </w:r>
    </w:p>
    <w:p>
      <w:r>
        <w:rPr>
          <w:b/>
        </w:rPr>
        <w:t xml:space="preserve">Tekstin numero 33</w:t>
      </w:r>
    </w:p>
    <w:p>
      <w:r>
        <w:t xml:space="preserve">Faasimuutosmateriaalit, kuten </w:t>
      </w:r>
      <w:r>
        <w:rPr>
          <w:color w:val="A9A9A9"/>
        </w:rPr>
        <w:t xml:space="preserve">parafiini ja Glauberin suola, </w:t>
      </w:r>
      <w:r>
        <w:t xml:space="preserve">ovat toinen </w:t>
      </w:r>
      <w:r>
        <w:t xml:space="preserve">lämmönvarastointiväline. Nämä materiaalit ovat edullisia, helposti saatavilla ja niillä voidaan saavuttaa kotimaassa käyttökelpoinen lämpötila (noin </w:t>
      </w:r>
      <w:r>
        <w:rPr>
          <w:color w:val="2F4F4F"/>
        </w:rPr>
        <w:t xml:space="preserve">64 °C tai 147 °F</w:t>
      </w:r>
      <w:r>
        <w:t xml:space="preserve">)</w:t>
      </w:r>
      <w:r>
        <w:t xml:space="preserve">. </w:t>
      </w:r>
      <w:r>
        <w:rPr>
          <w:color w:val="6B8E23"/>
        </w:rPr>
        <w:t xml:space="preserve">Dover House </w:t>
      </w:r>
      <w:r>
        <w:t xml:space="preserve">(Doverissa, Massachusettsissa) oli ensimmäinen Glauberin suolan lämmitysjärjestelmää käyttänyt rakennus vuonna 1948. Aurinkoenergiaa voidaan myös varastoida korkeisiin lämpötiloihin sulan suolan avulla. Suolat ovat tehokas varastointiväline, koska </w:t>
      </w:r>
      <w:r>
        <w:rPr>
          <w:color w:val="A0522D"/>
        </w:rPr>
        <w:t xml:space="preserve">ne ovat edullisia, niillä on suuri ominaislämpökapasiteetti ja ne voivat tuottaa lämpöä lämpötiloissa, jotka ovat yhteensopivia tavanomaisten energiajärjestelmien kanssa</w:t>
      </w:r>
      <w:r>
        <w:t xml:space="preserve">. </w:t>
      </w:r>
      <w:r>
        <w:t xml:space="preserve">Solar Two käytti tätä energiavarastointimenetelmää, minkä ansiosta se pystyi varastoimaan </w:t>
      </w:r>
      <w:r>
        <w:rPr>
          <w:color w:val="228B22"/>
        </w:rPr>
        <w:t xml:space="preserve">1,44 terajoulea (400 000 kWh) </w:t>
      </w:r>
      <w:r>
        <w:t xml:space="preserve">68 kuutiometrin varastosäiliöönsä, ja sen vuotuinen varastointitehokkuus oli noin 99 prosenttia.</w:t>
      </w:r>
    </w:p>
    <w:p>
      <w:r>
        <w:rPr>
          <w:b/>
        </w:rPr>
        <w:t xml:space="preserve">Kysymys 0</w:t>
      </w:r>
    </w:p>
    <w:p>
      <w:r>
        <w:t xml:space="preserve">Parafiini on esimerkki minkälaisesta tallennusvälineestä?</w:t>
      </w:r>
    </w:p>
    <w:p>
      <w:r>
        <w:rPr>
          <w:b/>
        </w:rPr>
        <w:t xml:space="preserve">Kysymys 1</w:t>
      </w:r>
    </w:p>
    <w:p>
      <w:r>
        <w:t xml:space="preserve">Missä käytettiin ensimmäistä kertaa Glauberin suolalämmitysjärjestelmää?</w:t>
      </w:r>
    </w:p>
    <w:p>
      <w:r>
        <w:rPr>
          <w:b/>
        </w:rPr>
        <w:t xml:space="preserve">Kysymys 2</w:t>
      </w:r>
    </w:p>
    <w:p>
      <w:r>
        <w:t xml:space="preserve">Mitkä ovat esimerkkejä faasimuutosmateriaaleista?</w:t>
      </w:r>
    </w:p>
    <w:p>
      <w:r>
        <w:rPr>
          <w:b/>
        </w:rPr>
        <w:t xml:space="preserve">Kysymys 3</w:t>
      </w:r>
    </w:p>
    <w:p>
      <w:r>
        <w:t xml:space="preserve">Mitkä ovat likimääräiset lämpötilat, joita faasimuutosmateriaalit voivat tuottaa?</w:t>
      </w:r>
    </w:p>
    <w:p>
      <w:r>
        <w:rPr>
          <w:b/>
        </w:rPr>
        <w:t xml:space="preserve">Kysymys 4</w:t>
      </w:r>
    </w:p>
    <w:p>
      <w:r>
        <w:t xml:space="preserve">Mikä oli sen lämmitysjärjestelmän nimi, jossa käytettiin ensimmäisen kerran Glauberin suolaa?</w:t>
      </w:r>
    </w:p>
    <w:p>
      <w:r>
        <w:rPr>
          <w:b/>
        </w:rPr>
        <w:t xml:space="preserve">Kysymys 5</w:t>
      </w:r>
    </w:p>
    <w:p>
      <w:r>
        <w:t xml:space="preserve">Miksi suolat ovat hyviä lämpövarastoinnissa?</w:t>
      </w:r>
    </w:p>
    <w:p>
      <w:r>
        <w:rPr>
          <w:b/>
        </w:rPr>
        <w:t xml:space="preserve">Kysymys 6</w:t>
      </w:r>
    </w:p>
    <w:p>
      <w:r>
        <w:t xml:space="preserve">Kuinka paljon energiaa Solar Two pystyi varastoimaan suolojen avulla?</w:t>
      </w:r>
    </w:p>
    <w:p>
      <w:r>
        <w:rPr>
          <w:b/>
        </w:rPr>
        <w:t xml:space="preserve">Tekstin numero 34</w:t>
      </w:r>
    </w:p>
    <w:p>
      <w:r>
        <w:t xml:space="preserve">Verkon ulkopuolisissa aurinkosähköjärjestelmissä on perinteisesti käytetty </w:t>
      </w:r>
      <w:r>
        <w:rPr>
          <w:color w:val="A9A9A9"/>
        </w:rPr>
        <w:t xml:space="preserve">ladattavia akkuja </w:t>
      </w:r>
      <w:r>
        <w:t xml:space="preserve">ylimääräisen sähkön varastointiin</w:t>
      </w:r>
      <w:r>
        <w:t xml:space="preserve">.</w:t>
      </w:r>
      <w:r>
        <w:t xml:space="preserve"> Verkkoon kytketyissä järjestelmissä ylimääräinen sähkö voidaan lähettää siirtoverkkoon, kun taas tavanomaista verkkosähköä voidaan käyttää alijäämän kattamiseen. </w:t>
      </w:r>
      <w:r>
        <w:rPr>
          <w:color w:val="DCDCDC"/>
        </w:rPr>
        <w:t xml:space="preserve">Net metering -ohjelmissa </w:t>
      </w:r>
      <w:r>
        <w:t xml:space="preserve">kotitalouksien järjestelmät saavat hyvityksen kaikesta sähköstä, jota ne toimittavat verkkoon. Tämä hoidetaan </w:t>
      </w:r>
      <w:r>
        <w:rPr>
          <w:color w:val="2F4F4F"/>
        </w:rPr>
        <w:t xml:space="preserve">kääntämällä mittari takaisin, kun koti tuottaa enemmän sähköä kuin se kuluttaa</w:t>
      </w:r>
      <w:r>
        <w:t xml:space="preserve">. Jos nettosähkönkulutus on alle nollan, sähköyhtiö siirtää kilowattitunnin hyvityksen seuraavaan kuukauteen. Muissa lähestymistavoissa käytetään kahta mittaria, joilla mitataan kulutettua ja tuotettua sähköä. Tämä on harvinaisempaa, koska toisen mittarin asennuskustannukset nousevat. </w:t>
      </w:r>
      <w:r>
        <w:rPr>
          <w:color w:val="556B2F"/>
        </w:rPr>
        <w:t xml:space="preserve">Useimmat vakiomittarit mittaavat tarkasti molempiin suuntiin</w:t>
      </w:r>
      <w:r>
        <w:t xml:space="preserve">, jolloin toinen mittari on tarpeeton</w:t>
      </w:r>
      <w:r>
        <w:rPr>
          <w:color w:val="556B2F"/>
        </w:rPr>
        <w:t xml:space="preserve">.</w:t>
      </w:r>
    </w:p>
    <w:p>
      <w:r>
        <w:rPr>
          <w:b/>
        </w:rPr>
        <w:t xml:space="preserve">Kysymys 0</w:t>
      </w:r>
    </w:p>
    <w:p>
      <w:r>
        <w:t xml:space="preserve">Mihin verkkoverkkoon kuulumattomat aurinkosähköjärjestelmät varastoivat ylimääräisen sähkön?</w:t>
      </w:r>
    </w:p>
    <w:p>
      <w:r>
        <w:rPr>
          <w:b/>
        </w:rPr>
        <w:t xml:space="preserve">Kysymys 1</w:t>
      </w:r>
    </w:p>
    <w:p>
      <w:r>
        <w:t xml:space="preserve">Millä verkkoon kytketyissä aurinkosähköjärjestelmissä varastoidaan ylimääräistä sähköä?</w:t>
      </w:r>
    </w:p>
    <w:p>
      <w:r>
        <w:rPr>
          <w:b/>
        </w:rPr>
        <w:t xml:space="preserve">Kysymys 2</w:t>
      </w:r>
    </w:p>
    <w:p>
      <w:r>
        <w:t xml:space="preserve">Millä nimellä kutsutaan ohjelmia, joissa kotitalouksille myönnetään luottoa sähkön toimittamisesta verkkoon?</w:t>
      </w:r>
    </w:p>
    <w:p>
      <w:r>
        <w:rPr>
          <w:b/>
        </w:rPr>
        <w:t xml:space="preserve">Kysymys 3</w:t>
      </w:r>
    </w:p>
    <w:p>
      <w:r>
        <w:t xml:space="preserve">Miten kotitalouksille myönnettävä luotto toteutetaan?</w:t>
      </w:r>
    </w:p>
    <w:p>
      <w:r>
        <w:rPr>
          <w:b/>
        </w:rPr>
        <w:t xml:space="preserve">Kysymys 4</w:t>
      </w:r>
    </w:p>
    <w:p>
      <w:r>
        <w:t xml:space="preserve">Miksi toinen mittari on yleensä tarpeeton sähkönkäytön seuraamiseksi?</w:t>
      </w:r>
    </w:p>
    <w:p>
      <w:r>
        <w:rPr>
          <w:b/>
        </w:rPr>
        <w:t xml:space="preserve">Tekstin numero 35</w:t>
      </w:r>
    </w:p>
    <w:p>
      <w:r>
        <w:t xml:space="preserve">Pumppuvesivoimalla tuotettu vesivoima varastoi energiaa </w:t>
      </w:r>
      <w:r>
        <w:rPr>
          <w:color w:val="A9A9A9"/>
        </w:rPr>
        <w:t xml:space="preserve">veden </w:t>
      </w:r>
      <w:r>
        <w:t xml:space="preserve">muodossa, joka </w:t>
      </w:r>
      <w:r>
        <w:rPr>
          <w:color w:val="A9A9A9"/>
        </w:rPr>
        <w:t xml:space="preserve">pumpataan, kun energiaa on saatavilla, matalammasta vesialtaasta korkeammalle sijaitsevaan vesialtaaseen</w:t>
      </w:r>
      <w:r>
        <w:t xml:space="preserve">. </w:t>
      </w:r>
      <w:r>
        <w:t xml:space="preserve">Energia otetaan talteen, kun kysyntä on suurta, </w:t>
      </w:r>
      <w:r>
        <w:rPr>
          <w:color w:val="DCDCDC"/>
        </w:rPr>
        <w:t xml:space="preserve">vapauttamalla vesi, jolloin pumppu </w:t>
      </w:r>
      <w:r>
        <w:rPr>
          <w:color w:val="2F4F4F"/>
        </w:rPr>
        <w:t xml:space="preserve">toimii vesivoiman tuottajana</w:t>
      </w:r>
      <w:r>
        <w:t xml:space="preserve">.</w:t>
      </w:r>
    </w:p>
    <w:p>
      <w:r>
        <w:rPr>
          <w:b/>
        </w:rPr>
        <w:t xml:space="preserve">Kysymys 0</w:t>
      </w:r>
    </w:p>
    <w:p>
      <w:r>
        <w:t xml:space="preserve">Kun vettä vapautuu suuren kysynnän vuoksi, pumppu tulee swhat?</w:t>
      </w:r>
    </w:p>
    <w:p>
      <w:r>
        <w:rPr>
          <w:b/>
        </w:rPr>
        <w:t xml:space="preserve">Kysymys 1</w:t>
      </w:r>
    </w:p>
    <w:p>
      <w:r>
        <w:t xml:space="preserve">Pumppuvesivoima varastoi energiaa missä muodossa?</w:t>
      </w:r>
    </w:p>
    <w:p>
      <w:r>
        <w:rPr>
          <w:b/>
        </w:rPr>
        <w:t xml:space="preserve">Kysymys 2</w:t>
      </w:r>
    </w:p>
    <w:p>
      <w:r>
        <w:t xml:space="preserve">Miten pumppuvesivoimaan varastoitu energia otetaan talteen?</w:t>
      </w:r>
    </w:p>
    <w:p>
      <w:r>
        <w:rPr>
          <w:b/>
        </w:rPr>
        <w:t xml:space="preserve">Tekstin numero 36</w:t>
      </w:r>
    </w:p>
    <w:p>
      <w:r>
        <w:rPr>
          <w:color w:val="DCDCDC"/>
        </w:rPr>
        <w:t xml:space="preserve">1973</w:t>
      </w:r>
      <w:r>
        <w:rPr>
          <w:color w:val="A9A9A9"/>
        </w:rPr>
        <w:t xml:space="preserve">Öljysulku ja vuoden 1979 energiakriisi </w:t>
      </w:r>
      <w:r>
        <w:t xml:space="preserve">aiheuttivat energiapolitiikan uudelleenjärjestelyn eri puolilla maailmaa ja kiinnittivät uudelleen huomiota aurinkoteknologian kehittämiseen. Käyttöönottostrategioissa keskityttiin kannustinohjelmiin, kuten </w:t>
      </w:r>
      <w:r>
        <w:rPr>
          <w:color w:val="2F4F4F"/>
        </w:rPr>
        <w:t xml:space="preserve">Yhdysvaltain liittovaltion aurinkosähkön hyödyntämisohjelmaan ja Japanin Sunshine-ohjelmaan</w:t>
      </w:r>
      <w:r>
        <w:t xml:space="preserve">. </w:t>
      </w:r>
      <w:r>
        <w:t xml:space="preserve">Lisäksi perustettiin tutkimuslaitoksia Yhdysvaltoihin (</w:t>
      </w:r>
      <w:r>
        <w:rPr>
          <w:color w:val="556B2F"/>
        </w:rPr>
        <w:t xml:space="preserve">SERI, nykyinen NREL</w:t>
      </w:r>
      <w:r>
        <w:t xml:space="preserve">), Japaniin (</w:t>
      </w:r>
      <w:r>
        <w:rPr>
          <w:color w:val="6B8E23"/>
        </w:rPr>
        <w:t xml:space="preserve">NEDO) </w:t>
      </w:r>
      <w:r>
        <w:t xml:space="preserve">ja Saksaan (</w:t>
      </w:r>
      <w:r>
        <w:rPr>
          <w:color w:val="A0522D"/>
        </w:rPr>
        <w:t xml:space="preserve">Fraunhofer Institute for Solar Energy Systems ISE)</w:t>
      </w:r>
      <w:r>
        <w:t xml:space="preserve">.</w:t>
      </w:r>
    </w:p>
    <w:p>
      <w:r>
        <w:rPr>
          <w:b/>
        </w:rPr>
        <w:t xml:space="preserve">Kysymys 0</w:t>
      </w:r>
    </w:p>
    <w:p>
      <w:r>
        <w:t xml:space="preserve">Minkä vuoden öljynvientikielto vaikutti osaltaan energiapolitiikan uudelleenjärjestelyyn?</w:t>
      </w:r>
    </w:p>
    <w:p>
      <w:r>
        <w:rPr>
          <w:b/>
        </w:rPr>
        <w:t xml:space="preserve">Kysymys 1</w:t>
      </w:r>
    </w:p>
    <w:p>
      <w:r>
        <w:t xml:space="preserve">Mikä herätti huomiota aurinkoteknologiaan 1970-luvulla?</w:t>
      </w:r>
    </w:p>
    <w:p>
      <w:r>
        <w:rPr>
          <w:b/>
        </w:rPr>
        <w:t xml:space="preserve">Kysymys 2</w:t>
      </w:r>
    </w:p>
    <w:p>
      <w:r>
        <w:t xml:space="preserve">Mitkä ovat joidenkin aurinkoteknologian edistämiseen käytettävien kannustinohjelmien nimet?</w:t>
      </w:r>
    </w:p>
    <w:p>
      <w:r>
        <w:rPr>
          <w:b/>
        </w:rPr>
        <w:t xml:space="preserve">Kysymys 3</w:t>
      </w:r>
    </w:p>
    <w:p>
      <w:r>
        <w:t xml:space="preserve">Mikä on Yhdysvalloissa sijaitsevan aurinkoenergian tutkimuslaitoksen nimi?</w:t>
      </w:r>
    </w:p>
    <w:p>
      <w:r>
        <w:rPr>
          <w:b/>
        </w:rPr>
        <w:t xml:space="preserve">Kysymys 4</w:t>
      </w:r>
    </w:p>
    <w:p>
      <w:r>
        <w:t xml:space="preserve">Mikä on Japanissa sijaitsevan aurinkoenergian tutkimuslaitoksen nimi?</w:t>
      </w:r>
    </w:p>
    <w:p>
      <w:r>
        <w:rPr>
          <w:b/>
        </w:rPr>
        <w:t xml:space="preserve">Kysymys 5</w:t>
      </w:r>
    </w:p>
    <w:p>
      <w:r>
        <w:t xml:space="preserve">Mikä on Saksassa sijaitsevan aurinkoenergian tutkimuslaitoksen nimi?</w:t>
      </w:r>
    </w:p>
    <w:p>
      <w:r>
        <w:rPr>
          <w:b/>
        </w:rPr>
        <w:t xml:space="preserve">Tekstin numero 37</w:t>
      </w:r>
    </w:p>
    <w:p>
      <w:r>
        <w:t xml:space="preserve">Kaupallisia aurinkoenergialla toimivia vedenlämmittimiä alkoi ilmestyä Yhdysvalloissa </w:t>
      </w:r>
      <w:r>
        <w:rPr>
          <w:color w:val="A9A9A9"/>
        </w:rPr>
        <w:t xml:space="preserve">1890-luvulla</w:t>
      </w:r>
      <w:r>
        <w:t xml:space="preserve">. </w:t>
      </w:r>
      <w:r>
        <w:t xml:space="preserve">Näitä järjestelmiä käytettiin yhä enemmän </w:t>
      </w:r>
      <w:r>
        <w:rPr>
          <w:color w:val="DCDCDC"/>
        </w:rPr>
        <w:t xml:space="preserve">1920-luvulle </w:t>
      </w:r>
      <w:r>
        <w:t xml:space="preserve">asti</w:t>
      </w:r>
      <w:r>
        <w:t xml:space="preserve">, mutta ne korvattiin vähitellen halvemmilla ja luotettavammilla lämmityspolttoaineilla. Kuten aurinkosähkö, myös aurinkoenergialla toimiva vedenlämmitys sai uutta huomiota 1970-luvun öljykriisien seurauksena, mutta kiinnostus laantui 1980-luvulla </w:t>
      </w:r>
      <w:r>
        <w:rPr>
          <w:color w:val="2F4F4F"/>
        </w:rPr>
        <w:t xml:space="preserve">öljyn hinnan laskun vuoksi</w:t>
      </w:r>
      <w:r>
        <w:t xml:space="preserve">. </w:t>
      </w:r>
      <w:r>
        <w:t xml:space="preserve">Aurinkoenergialla lämmitettävän vedenlämmityksen kehitys eteni tasaisesti koko 1990-luvun ajan, ja </w:t>
      </w:r>
      <w:r>
        <w:t xml:space="preserve">vuodesta 1999 lähtien </w:t>
      </w:r>
      <w:r>
        <w:t xml:space="preserve">kasvuvauhti on ollut keskimäärin </w:t>
      </w:r>
      <w:r>
        <w:rPr>
          <w:color w:val="556B2F"/>
        </w:rPr>
        <w:t xml:space="preserve">20 prosenttia </w:t>
      </w:r>
      <w:r>
        <w:rPr>
          <w:color w:val="6B8E23"/>
        </w:rPr>
        <w:t xml:space="preserve">vuodessa. </w:t>
      </w:r>
      <w:r>
        <w:t xml:space="preserve">Vaikka aurinkoenergialla tapahtuvaa vedenlämmitystä ja -jäähdytystä yleisesti aliarvioidaan, se on ylivoimaisesti laajimmin käytössä oleva aurinkoenergiateknologia, jonka kapasiteetin arvioidaan olevan </w:t>
      </w:r>
      <w:r>
        <w:rPr>
          <w:color w:val="A0522D"/>
        </w:rPr>
        <w:t xml:space="preserve">154 GW vuonna </w:t>
      </w:r>
      <w:r>
        <w:t xml:space="preserve">2007</w:t>
      </w:r>
      <w:r>
        <w:t xml:space="preserve">.</w:t>
      </w:r>
    </w:p>
    <w:p>
      <w:r>
        <w:rPr>
          <w:b/>
        </w:rPr>
        <w:t xml:space="preserve">Kysymys 0</w:t>
      </w:r>
    </w:p>
    <w:p>
      <w:r>
        <w:t xml:space="preserve">Yhdysvalloissa 1890-luvulla käyttöönotetut aurinkoenergialla toimivat vedenlämmittimet kasvoivat mihin ajanjaksoon asti?</w:t>
      </w:r>
    </w:p>
    <w:p>
      <w:r>
        <w:rPr>
          <w:b/>
        </w:rPr>
        <w:t xml:space="preserve">Kysymys 1</w:t>
      </w:r>
    </w:p>
    <w:p>
      <w:r>
        <w:t xml:space="preserve">Kuinka nopeasti aurinkoenergialla toimiva vedenlämmitysala on kehittynyt vuodesta 1999 lähtien?</w:t>
      </w:r>
    </w:p>
    <w:p>
      <w:r>
        <w:rPr>
          <w:b/>
        </w:rPr>
        <w:t xml:space="preserve">Kysymys 2</w:t>
      </w:r>
    </w:p>
    <w:p>
      <w:r>
        <w:t xml:space="preserve">Milloin aurinkoenergialla toimivien vedenlämmittimien käyttö alkoi Yhdysvalloissa?</w:t>
      </w:r>
    </w:p>
    <w:p>
      <w:r>
        <w:rPr>
          <w:b/>
        </w:rPr>
        <w:t xml:space="preserve">Kysymys 3</w:t>
      </w:r>
    </w:p>
    <w:p>
      <w:r>
        <w:t xml:space="preserve">Miksi kiinnostus aurinkoenergiaan perustuvaa vedenlämmitystä kohtaan väheni 1980-luvulla?</w:t>
      </w:r>
    </w:p>
    <w:p>
      <w:r>
        <w:rPr>
          <w:b/>
        </w:rPr>
        <w:t xml:space="preserve">Kysymys 4</w:t>
      </w:r>
    </w:p>
    <w:p>
      <w:r>
        <w:t xml:space="preserve">Kuinka paljon aurinkoenergialla lämmitettävän käyttöveden kehitys on kasvanut keskimäärin vuosittain vuodesta 1999 lähtien?</w:t>
      </w:r>
    </w:p>
    <w:p>
      <w:r>
        <w:rPr>
          <w:b/>
        </w:rPr>
        <w:t xml:space="preserve">Kysymys 5</w:t>
      </w:r>
    </w:p>
    <w:p>
      <w:r>
        <w:t xml:space="preserve">Mikä oli aurinkoenergialla tuotetun vedenlämmityksen ja -jäähdytyksen arvioitu kapasiteetti vuonna 2007?</w:t>
      </w:r>
    </w:p>
    <w:p>
      <w:r>
        <w:rPr>
          <w:b/>
        </w:rPr>
        <w:t xml:space="preserve">Teksti numero 38</w:t>
      </w:r>
    </w:p>
    <w:p>
      <w:r>
        <w:rPr>
          <w:color w:val="A9A9A9"/>
        </w:rPr>
        <w:t xml:space="preserve">Kansainvälinen energiajärjestö </w:t>
      </w:r>
      <w:r>
        <w:t xml:space="preserve">on todennut, että aurinkoenergialla voidaan merkittävästi edistää joidenkin maailman kiireellisimpien ongelmien ratkaisemista</w:t>
      </w:r>
      <w:r>
        <w:rPr>
          <w:color w:val="A9A9A9"/>
        </w:rPr>
        <w:t xml:space="preserve">:</w:t>
      </w:r>
    </w:p>
    <w:p>
      <w:r>
        <w:rPr>
          <w:b/>
        </w:rPr>
        <w:t xml:space="preserve">Kysymys 0</w:t>
      </w:r>
    </w:p>
    <w:p>
      <w:r>
        <w:t xml:space="preserve">Mikä järjestö uskoo, että aurinkoenergia voi ratkaista joitakin kiireellisimmistä ongelmistamme?</w:t>
      </w:r>
    </w:p>
    <w:p>
      <w:r>
        <w:rPr>
          <w:b/>
        </w:rPr>
        <w:t xml:space="preserve">Kysymys 1</w:t>
      </w:r>
    </w:p>
    <w:p>
      <w:r>
        <w:t xml:space="preserve">Kuka sanoi, että aurinkoenergia voi auttaa ratkaisemaan joitakin maailman kiireellisimmistä ongelmista?</w:t>
      </w:r>
    </w:p>
    <w:p>
      <w:r>
        <w:rPr>
          <w:b/>
        </w:rPr>
        <w:t xml:space="preserve">Tekstin numero 39</w:t>
      </w:r>
    </w:p>
    <w:p>
      <w:r>
        <w:t xml:space="preserve">Kansainvälinen standardisoimisjärjestö on laatinut useita aurinkoenergialaitteisiin liittyviä standardeja. Esimerkiksi </w:t>
      </w:r>
      <w:r>
        <w:rPr>
          <w:color w:val="A9A9A9"/>
        </w:rPr>
        <w:t xml:space="preserve">ISO 9050 </w:t>
      </w:r>
      <w:r>
        <w:t xml:space="preserve">koskee </w:t>
      </w:r>
      <w:r>
        <w:rPr>
          <w:color w:val="DCDCDC"/>
        </w:rPr>
        <w:t xml:space="preserve">rakennusten lasia </w:t>
      </w:r>
      <w:r>
        <w:t xml:space="preserve">ja </w:t>
      </w:r>
      <w:r>
        <w:rPr>
          <w:color w:val="2F4F4F"/>
        </w:rPr>
        <w:t xml:space="preserve">ISO 10217 </w:t>
      </w:r>
      <w:r>
        <w:rPr>
          <w:color w:val="556B2F"/>
        </w:rPr>
        <w:t xml:space="preserve">aurinkoenergialla toimivissa vedenlämmittimissä käytettäviä materiaaleja</w:t>
      </w:r>
      <w:r>
        <w:t xml:space="preserve">.</w:t>
      </w:r>
    </w:p>
    <w:p>
      <w:r>
        <w:rPr>
          <w:b/>
        </w:rPr>
        <w:t xml:space="preserve">Kysymys 0</w:t>
      </w:r>
    </w:p>
    <w:p>
      <w:r>
        <w:t xml:space="preserve">ISO 9050 liittyy mitä koskeviin standardeihin?</w:t>
      </w:r>
    </w:p>
    <w:p>
      <w:r>
        <w:rPr>
          <w:b/>
        </w:rPr>
        <w:t xml:space="preserve">Kysymys 1</w:t>
      </w:r>
    </w:p>
    <w:p>
      <w:r>
        <w:t xml:space="preserve">ISO 10217 koskee mitä standardeja?</w:t>
      </w:r>
    </w:p>
    <w:p>
      <w:r>
        <w:rPr>
          <w:b/>
        </w:rPr>
        <w:t xml:space="preserve">Kysymys 2</w:t>
      </w:r>
    </w:p>
    <w:p>
      <w:r>
        <w:t xml:space="preserve">Mikä on rakennusten lasia koskevan standardin nimi?</w:t>
      </w:r>
    </w:p>
    <w:p>
      <w:r>
        <w:rPr>
          <w:b/>
        </w:rPr>
        <w:t xml:space="preserve">Kysymys 3</w:t>
      </w:r>
    </w:p>
    <w:p>
      <w:r>
        <w:t xml:space="preserve">Mikä on aurinkoenergialla toimivissa vedenlämmittimissä käytettäviä materiaaleja koskevan standardin nimi?</w:t>
      </w:r>
    </w:p>
    <w:p>
      <w:r>
        <w:rPr>
          <w:b/>
        </w:rPr>
        <w:t xml:space="preserve">Teksti numero 40</w:t>
      </w:r>
    </w:p>
    <w:p>
      <w:r>
        <w:t xml:space="preserve">Aurinkoenergia on tärkeä uusiutuvan energian lähde, ja sen teknologiat luokitellaan laajasti joko </w:t>
      </w:r>
      <w:r>
        <w:rPr>
          <w:color w:val="A9A9A9"/>
        </w:rPr>
        <w:t xml:space="preserve">passiiviseksi tai aktiiviseksi aurinkoenergiaksi sen mukaan, </w:t>
      </w:r>
      <w:r>
        <w:t xml:space="preserve">miten ne keräävät ja jakavat aurinkoenergiaa tai muuttavat sen aurinkoenergiaksi. Aktiivisiin aurinkotekniikoihin kuuluu </w:t>
      </w:r>
      <w:r>
        <w:rPr>
          <w:color w:val="DCDCDC"/>
        </w:rPr>
        <w:t xml:space="preserve">aurinkosähköjärjestelmien, keskitetyn aurinkoenergian ja aurinkoenergialla tuotetun vedenlämmityksen </w:t>
      </w:r>
      <w:r>
        <w:t xml:space="preserve">käyttö </w:t>
      </w:r>
      <w:r>
        <w:t xml:space="preserve">energian hyödyntämiseksi. Passiivisiin aurinkotekniikoihin kuuluvat </w:t>
      </w:r>
      <w:r>
        <w:rPr>
          <w:color w:val="2F4F4F"/>
        </w:rPr>
        <w:t xml:space="preserve">rakennuksen suuntaaminen auringon suuntaan</w:t>
      </w:r>
      <w:r>
        <w:t xml:space="preserve">, sellaisten materiaalien valinta, joilla on suotuisa lämpömassa tai valoa hajottavia ominaisuuksia, ja tilojen suunnittelu, joissa ilma kiertää luonnollisesti.</w:t>
      </w:r>
    </w:p>
    <w:p>
      <w:r>
        <w:rPr>
          <w:b/>
        </w:rPr>
        <w:t xml:space="preserve">Kysymys 0</w:t>
      </w:r>
    </w:p>
    <w:p>
      <w:r>
        <w:t xml:space="preserve">Millaisia ovat aurinkoenergian talteenottoon käytettävät tekniikat?</w:t>
      </w:r>
    </w:p>
    <w:p>
      <w:r>
        <w:rPr>
          <w:b/>
        </w:rPr>
        <w:t xml:space="preserve">Kysymys 1</w:t>
      </w:r>
    </w:p>
    <w:p>
      <w:r>
        <w:t xml:space="preserve">Mitä aktiivisia aurinkotekniikoita käytetään aurinkoenergian hyödyntämiseen?</w:t>
      </w:r>
    </w:p>
    <w:p>
      <w:r>
        <w:rPr>
          <w:b/>
        </w:rPr>
        <w:t xml:space="preserve">Kysymys 2</w:t>
      </w:r>
    </w:p>
    <w:p>
      <w:r>
        <w:t xml:space="preserve">Mikä on esimerkki passiivisesta aurinkotekniikasta?</w:t>
      </w:r>
    </w:p>
    <w:p>
      <w:r>
        <w:rPr>
          <w:b/>
        </w:rPr>
        <w:t xml:space="preserve">Tekstin numero 41</w:t>
      </w:r>
    </w:p>
    <w:p>
      <w:r>
        <w:rPr>
          <w:color w:val="A9A9A9"/>
        </w:rPr>
        <w:t xml:space="preserve">Saatavilla olevan aurinkoenergian suuri määrä </w:t>
      </w:r>
      <w:r>
        <w:t xml:space="preserve">tekee siitä erittäin houkuttelevan sähkönlähteen. </w:t>
      </w:r>
      <w:r>
        <w:rPr>
          <w:color w:val="DCDCDC"/>
        </w:rPr>
        <w:t xml:space="preserve">Yhdistyneiden Kansakuntien kehitysohjelma </w:t>
      </w:r>
      <w:r>
        <w:t xml:space="preserve">totesi vuonna 2000 laatimassaan maailman energia-arvioinnissa, että aurinkoenergian vuotuinen potentiaali on </w:t>
      </w:r>
      <w:r>
        <w:rPr>
          <w:color w:val="2F4F4F"/>
        </w:rPr>
        <w:t xml:space="preserve">1 575-49 837 eksajoulea (EJ)</w:t>
      </w:r>
      <w:r>
        <w:t xml:space="preserve">. </w:t>
      </w:r>
      <w:r>
        <w:t xml:space="preserve">Tämä on moninkertaisesti suurempi kuin maailman kokonaisenergiankulutus, joka oli </w:t>
      </w:r>
      <w:r>
        <w:rPr>
          <w:color w:val="556B2F"/>
        </w:rPr>
        <w:t xml:space="preserve">559,8 EJ </w:t>
      </w:r>
      <w:r>
        <w:t xml:space="preserve">vuonna 2012</w:t>
      </w:r>
      <w:r>
        <w:t xml:space="preserve">.</w:t>
      </w:r>
    </w:p>
    <w:p>
      <w:r>
        <w:rPr>
          <w:b/>
        </w:rPr>
        <w:t xml:space="preserve">Kysymys 0</w:t>
      </w:r>
    </w:p>
    <w:p>
      <w:r>
        <w:t xml:space="preserve">Mikä oli maailman kokonaisenergiankulutus vuonna 2012?</w:t>
      </w:r>
    </w:p>
    <w:p>
      <w:r>
        <w:rPr>
          <w:b/>
        </w:rPr>
        <w:t xml:space="preserve">Kysymys 1</w:t>
      </w:r>
    </w:p>
    <w:p>
      <w:r>
        <w:t xml:space="preserve">Mikä on aurinkoenergian vuosittainen potentiaali?</w:t>
      </w:r>
    </w:p>
    <w:p>
      <w:r>
        <w:rPr>
          <w:b/>
        </w:rPr>
        <w:t xml:space="preserve">Kysymys 2</w:t>
      </w:r>
    </w:p>
    <w:p>
      <w:r>
        <w:t xml:space="preserve">Mikä tekee aurinkoenergiasta houkuttelevan sähkönlähteen&gt;</w:t>
      </w:r>
    </w:p>
    <w:p>
      <w:r>
        <w:rPr>
          <w:b/>
        </w:rPr>
        <w:t xml:space="preserve">Kysymys 3</w:t>
      </w:r>
    </w:p>
    <w:p>
      <w:r>
        <w:t xml:space="preserve">Kuka arvioi aurinkoenergian vuotuisen potentiaalin vuonna 2000?</w:t>
      </w:r>
    </w:p>
    <w:p>
      <w:r>
        <w:rPr>
          <w:b/>
        </w:rPr>
        <w:t xml:space="preserve">Teksti numero 42</w:t>
      </w:r>
    </w:p>
    <w:p>
      <w:r>
        <w:t xml:space="preserve">Kansainvälinen energiajärjestö totesi vuonna 2011, että "kohtuuhintaisen, ehtymättömän ja puhtaan aurinkoenergiateknologian kehittämisellä on valtavia pitkän aikavälin etuja. Se lisää maiden energiavarmuutta</w:t>
      </w:r>
      <w:r>
        <w:rPr>
          <w:color w:val="A9A9A9"/>
        </w:rPr>
        <w:t xml:space="preserve">, koska ne voivat luottaa kotimaiseen, ehtymättömään ja enimmäkseen tuonnista riippumattomaan luonnonvaraan</w:t>
      </w:r>
      <w:r>
        <w:t xml:space="preserve">, parantaa kestävyyttä, vähentää saastumista, alentaa </w:t>
      </w:r>
      <w:r>
        <w:rPr>
          <w:color w:val="DCDCDC"/>
        </w:rPr>
        <w:t xml:space="preserve">ilmaston lämpenemisen hillitsemisestä aiheutuvia kustannuksia </w:t>
      </w:r>
      <w:r>
        <w:t xml:space="preserve">ja </w:t>
      </w:r>
      <w:r>
        <w:rPr>
          <w:color w:val="2F4F4F"/>
        </w:rPr>
        <w:t xml:space="preserve">pitää fossiilisten polttoaineiden hinnat alhaisempina kuin muutoin</w:t>
      </w:r>
      <w:r>
        <w:t xml:space="preserve">. Nämä edut ovat maailmanlaajuisia. Näin ollen varhaisen käyttöönoton kannustimista aiheutuvia lisäkustannuksia olisi pidettävä </w:t>
      </w:r>
      <w:r>
        <w:rPr>
          <w:color w:val="556B2F"/>
        </w:rPr>
        <w:t xml:space="preserve">oppimisinvestointeina</w:t>
      </w:r>
      <w:r>
        <w:t xml:space="preserve">; ne on käytettävä viisaasti ja jaettava laajasti"</w:t>
      </w:r>
      <w:r>
        <w:t xml:space="preserve">.</w:t>
      </w:r>
    </w:p>
    <w:p>
      <w:r>
        <w:rPr>
          <w:b/>
        </w:rPr>
        <w:t xml:space="preserve">Kysymys 0</w:t>
      </w:r>
    </w:p>
    <w:p>
      <w:r>
        <w:t xml:space="preserve">Miten aurinkoenergia lisää energiavarmuutta?</w:t>
      </w:r>
    </w:p>
    <w:p>
      <w:r>
        <w:rPr>
          <w:b/>
        </w:rPr>
        <w:t xml:space="preserve">Kysymys 1</w:t>
      </w:r>
    </w:p>
    <w:p>
      <w:r>
        <w:t xml:space="preserve">Mitä kustannuksia aurinkoenergia alentaa?</w:t>
      </w:r>
    </w:p>
    <w:p>
      <w:r>
        <w:rPr>
          <w:b/>
        </w:rPr>
        <w:t xml:space="preserve">Kysymys 2</w:t>
      </w:r>
    </w:p>
    <w:p>
      <w:r>
        <w:t xml:space="preserve">Mitä aurinkoenergian tuotantokannustimien kustannuksiin olisi kiinnitettävä huomiota?</w:t>
      </w:r>
    </w:p>
    <w:p>
      <w:r>
        <w:rPr>
          <w:b/>
        </w:rPr>
        <w:t xml:space="preserve">Kysymys 3</w:t>
      </w:r>
    </w:p>
    <w:p>
      <w:r>
        <w:t xml:space="preserve">Miten aurinkoenergia vaikuttaa fossiilisten polttoaineiden hintaan?</w:t>
      </w:r>
    </w:p>
    <w:p>
      <w:r>
        <w:rPr>
          <w:b/>
        </w:rPr>
        <w:t xml:space="preserve">Teksti numero 43</w:t>
      </w:r>
    </w:p>
    <w:p>
      <w:r>
        <w:t xml:space="preserve">Ihmisten käyttämä potentiaalinen aurinkoenergia eroaa planeetan pinnan läheisyydessä olevan aurinkoenergian määrästä, koska sellaiset tekijät kuin </w:t>
      </w:r>
      <w:r>
        <w:rPr>
          <w:color w:val="A9A9A9"/>
        </w:rPr>
        <w:t xml:space="preserve">maantiede, ajallinen vaihtelu, pilvipeite ja ihmisten käytettävissä oleva maa-alue </w:t>
      </w:r>
      <w:r>
        <w:t xml:space="preserve">rajoittavat hankittavissa olevan aurinkoenergian määrää</w:t>
      </w:r>
      <w:r>
        <w:t xml:space="preserve">.</w:t>
      </w:r>
    </w:p>
    <w:p>
      <w:r>
        <w:rPr>
          <w:b/>
        </w:rPr>
        <w:t xml:space="preserve">Kysymys 0</w:t>
      </w:r>
    </w:p>
    <w:p>
      <w:r>
        <w:t xml:space="preserve">Miksi käyttökelpoisen aurinkoenergian määrä eroaa siitä määrästä, joka on lähellä planeetan pintaa?</w:t>
      </w:r>
    </w:p>
    <w:p>
      <w:r>
        <w:rPr>
          <w:b/>
        </w:rPr>
        <w:t xml:space="preserve">Tekstin numero 44</w:t>
      </w:r>
    </w:p>
    <w:p>
      <w:r>
        <w:t xml:space="preserve">Maantiede vaikuttaa aurinkoenergiapotentiaaliin, koska </w:t>
      </w:r>
      <w:r>
        <w:rPr>
          <w:color w:val="A9A9A9"/>
        </w:rPr>
        <w:t xml:space="preserve">lähempänä päiväntasaajaa sijaitsevilla alueilla on enemmän auringon säteilyä</w:t>
      </w:r>
      <w:r>
        <w:t xml:space="preserve">. </w:t>
      </w:r>
      <w:r>
        <w:t xml:space="preserve">Auringon sijaintia seuraavan </w:t>
      </w:r>
      <w:r>
        <w:rPr>
          <w:color w:val="DCDCDC"/>
        </w:rPr>
        <w:t xml:space="preserve">aurinkosähkötekniikan </w:t>
      </w:r>
      <w:r>
        <w:t xml:space="preserve">käyttö </w:t>
      </w:r>
      <w:r>
        <w:t xml:space="preserve">voi kuitenkin lisätä merkittävästi aurinkoenergiapotentiaalia alueilla, jotka ovat kauempana päiväntasaajasta. Ajan vaihtelu vaikuttaa aurinkoenergiapotentiaaliin, koska </w:t>
      </w:r>
      <w:r>
        <w:rPr>
          <w:color w:val="2F4F4F"/>
        </w:rPr>
        <w:t xml:space="preserve">yöllä maapallon pinnalla on vähän auringon säteilyä, jota aurinkopaneelit voivat absorboida</w:t>
      </w:r>
      <w:r>
        <w:t xml:space="preserve">. Tämä rajoittaa sitä energiamäärää, jonka aurinkopaneelit voivat absorboida yhden päivän aikana. Pilvipeite voi vaikuttaa aurinkopaneelien potentiaaliin, koska </w:t>
      </w:r>
      <w:r>
        <w:rPr>
          <w:color w:val="556B2F"/>
        </w:rPr>
        <w:t xml:space="preserve">pilvet estävät auringosta tulevan valon ja vähentävät aurinkokennojen käytettävissä olevaa valoa</w:t>
      </w:r>
      <w:r>
        <w:t xml:space="preserve">.</w:t>
      </w:r>
    </w:p>
    <w:p>
      <w:r>
        <w:rPr>
          <w:b/>
        </w:rPr>
        <w:t xml:space="preserve">Kysymys 0</w:t>
      </w:r>
    </w:p>
    <w:p>
      <w:r>
        <w:t xml:space="preserve">Miksi maantiede vaikuttaa käytettävissä olevan aurinkoenergian määrään?</w:t>
      </w:r>
    </w:p>
    <w:p>
      <w:r>
        <w:rPr>
          <w:b/>
        </w:rPr>
        <w:t xml:space="preserve">Kysymys 1</w:t>
      </w:r>
    </w:p>
    <w:p>
      <w:r>
        <w:t xml:space="preserve">Millä nimellä kutsutaan prosessia, joka voi lisätä aurinkoenergiaa alueilla, jotka ovat kauempana maapallon päiväntasaajasta?</w:t>
      </w:r>
    </w:p>
    <w:p>
      <w:r>
        <w:rPr>
          <w:b/>
        </w:rPr>
        <w:t xml:space="preserve">Kysymys 2</w:t>
      </w:r>
    </w:p>
    <w:p>
      <w:r>
        <w:t xml:space="preserve">Miksi aika vaikuttaa käytettävissä olevan aurinkoenergian määrään?</w:t>
      </w:r>
    </w:p>
    <w:p>
      <w:r>
        <w:rPr>
          <w:b/>
        </w:rPr>
        <w:t xml:space="preserve">Kysymys 3</w:t>
      </w:r>
    </w:p>
    <w:p>
      <w:r>
        <w:t xml:space="preserve">Miten pilvisyys vaikuttaa käytettävissä olevan aurinkoenergian määrään?</w:t>
      </w:r>
    </w:p>
    <w:p>
      <w:r>
        <w:rPr>
          <w:b/>
        </w:rPr>
        <w:t xml:space="preserve">Tekstin numero 45</w:t>
      </w:r>
    </w:p>
    <w:p>
      <w:r>
        <w:t xml:space="preserve">Lisäksi maan saatavuus vaikuttaa suuresti käytettävissä olevaan aurinkoenergiaan, koska </w:t>
      </w:r>
      <w:r>
        <w:rPr>
          <w:color w:val="A9A9A9"/>
        </w:rPr>
        <w:t xml:space="preserve">aurinkopaneeleita voidaan asentaa vain sellaiselle maalle, joka ei ole omistuksessa ja joka soveltuu aurinkopaneeleille</w:t>
      </w:r>
      <w:r>
        <w:t xml:space="preserve">. </w:t>
      </w:r>
      <w:r>
        <w:t xml:space="preserve">Kattojen on todettu olevan sopiva paikka aurinkokennoille, sillä </w:t>
      </w:r>
      <w:r>
        <w:rPr>
          <w:color w:val="DCDCDC"/>
        </w:rPr>
        <w:t xml:space="preserve">monet ihmiset ovat havainneet, että he voivat kerätä energiaa suoraan kodeistaan tällä tavoin</w:t>
      </w:r>
      <w:r>
        <w:t xml:space="preserve">. Muita aurinkokennoille sopivia alueita ovat yritysten omistamattomat maat, joille voidaan perustaa aurinkovoimaloita.</w:t>
      </w:r>
    </w:p>
    <w:p>
      <w:r>
        <w:rPr>
          <w:b/>
        </w:rPr>
        <w:t xml:space="preserve">Kysymys 0</w:t>
      </w:r>
    </w:p>
    <w:p>
      <w:r>
        <w:t xml:space="preserve">Miksi maan saatavuus vaikuttaa aurinkoenergiaan?</w:t>
      </w:r>
    </w:p>
    <w:p>
      <w:r>
        <w:rPr>
          <w:b/>
        </w:rPr>
        <w:t xml:space="preserve">Kysymys 1</w:t>
      </w:r>
    </w:p>
    <w:p>
      <w:r>
        <w:t xml:space="preserve">Miksi katot ovat hyvä paikka aurinkopaneeleille?</w:t>
      </w:r>
    </w:p>
    <w:p>
      <w:r>
        <w:rPr>
          <w:b/>
        </w:rPr>
        <w:t xml:space="preserve">Teksti numero 46</w:t>
      </w:r>
    </w:p>
    <w:p>
      <w:r>
        <w:t xml:space="preserve">Yhdistyneiden Kansakuntien kehitysohjelma, YK:n talous- ja sosiaaliasioiden osasto ja Maailman energianeuvosto julkaisivat vuonna 2000 arvion ihmisen vuosittain käyttämästä potentiaalisesta aurinkoenergiasta. Arvioinnissa otettiin huomioon sellaiset tekijät kuin </w:t>
      </w:r>
      <w:r>
        <w:rPr>
          <w:color w:val="A9A9A9"/>
        </w:rPr>
        <w:t xml:space="preserve">auringonpaiste, pilvipeite ja ihmisten käyttämä maa-alue</w:t>
      </w:r>
      <w:r>
        <w:t xml:space="preserve">. </w:t>
      </w:r>
      <w:r>
        <w:t xml:space="preserve">Arvion mukaan aurinkoenergian maailmanlaajuinen potentiaali on </w:t>
      </w:r>
      <w:r>
        <w:rPr>
          <w:color w:val="DCDCDC"/>
        </w:rPr>
        <w:t xml:space="preserve">1 575-49 837 EJ vuodessa </w:t>
      </w:r>
      <w:r>
        <w:t xml:space="preserve">(ks. taulukko jäljempänä)</w:t>
      </w:r>
      <w:r>
        <w:t xml:space="preserve">.</w:t>
      </w:r>
    </w:p>
    <w:p>
      <w:r>
        <w:rPr>
          <w:b/>
        </w:rPr>
        <w:t xml:space="preserve">Kysymys 0</w:t>
      </w:r>
    </w:p>
    <w:p>
      <w:r>
        <w:t xml:space="preserve">Mitä tekijöitä otettiin huomioon vuonna 2000 julkaistussa aurinkoenergiaa koskevassa arviossa?</w:t>
      </w:r>
    </w:p>
    <w:p>
      <w:r>
        <w:rPr>
          <w:b/>
        </w:rPr>
        <w:t xml:space="preserve">Kysymys 1</w:t>
      </w:r>
    </w:p>
    <w:p>
      <w:r>
        <w:t xml:space="preserve">Mikä oli arviossa todettu aurinkoenergian kokonaispotentiaali?</w:t>
      </w:r>
    </w:p>
    <w:p>
      <w:r>
        <w:rPr>
          <w:b/>
        </w:rPr>
        <w:t xml:space="preserve">Tekstin numero 47</w:t>
      </w:r>
    </w:p>
    <w:p>
      <w:r>
        <w:t xml:space="preserve">Aurinkoenergialla tarkoitetaan </w:t>
      </w:r>
      <w:r>
        <w:rPr>
          <w:color w:val="A9A9A9"/>
        </w:rPr>
        <w:t xml:space="preserve">auringonvalon muuntamista sähköksi </w:t>
      </w:r>
      <w:r>
        <w:rPr>
          <w:color w:val="DCDCDC"/>
        </w:rPr>
        <w:t xml:space="preserve">joko suoraan aurinkosähköllä (PV) tai epäsuorasti keskitetyllä aurinkoenergialla (CSP)</w:t>
      </w:r>
      <w:r>
        <w:t xml:space="preserve">. </w:t>
      </w:r>
      <w:r>
        <w:t xml:space="preserve">CSP-järjestelmissä käytetään </w:t>
      </w:r>
      <w:r>
        <w:rPr>
          <w:color w:val="2F4F4F"/>
        </w:rPr>
        <w:t xml:space="preserve">linssejä tai peilejä ja seurantajärjestelmiä</w:t>
      </w:r>
      <w:r>
        <w:t xml:space="preserve">, joilla </w:t>
      </w:r>
      <w:r>
        <w:rPr>
          <w:color w:val="556B2F"/>
        </w:rPr>
        <w:t xml:space="preserve">suuri auringonvaloalue keskitetään pieneksi säteeksi</w:t>
      </w:r>
      <w:r>
        <w:t xml:space="preserve">. </w:t>
      </w:r>
      <w:r>
        <w:t xml:space="preserve">Aurinkosähkö muuttaa valon sähkövirraksi </w:t>
      </w:r>
      <w:r>
        <w:rPr>
          <w:color w:val="6B8E23"/>
        </w:rPr>
        <w:t xml:space="preserve">valosähköisen ilmiön avulla</w:t>
      </w:r>
      <w:r>
        <w:t xml:space="preserve">.</w:t>
      </w:r>
    </w:p>
    <w:p>
      <w:r>
        <w:rPr>
          <w:b/>
        </w:rPr>
        <w:t xml:space="preserve">Kysymys 0</w:t>
      </w:r>
    </w:p>
    <w:p>
      <w:r>
        <w:t xml:space="preserve">Mitä on aurinkoenergia?</w:t>
      </w:r>
    </w:p>
    <w:p>
      <w:r>
        <w:rPr>
          <w:b/>
        </w:rPr>
        <w:t xml:space="preserve">Kysymys 1</w:t>
      </w:r>
    </w:p>
    <w:p>
      <w:r>
        <w:t xml:space="preserve">Miten auringonvalo muunnetaan sähköksi?</w:t>
      </w:r>
    </w:p>
    <w:p>
      <w:r>
        <w:rPr>
          <w:b/>
        </w:rPr>
        <w:t xml:space="preserve">Kysymys 2</w:t>
      </w:r>
    </w:p>
    <w:p>
      <w:r>
        <w:t xml:space="preserve">Mitä keskitetyn aurinkoenergian järjestelmä käyttää?</w:t>
      </w:r>
    </w:p>
    <w:p>
      <w:r>
        <w:rPr>
          <w:b/>
        </w:rPr>
        <w:t xml:space="preserve">Kysymys 3</w:t>
      </w:r>
    </w:p>
    <w:p>
      <w:r>
        <w:t xml:space="preserve">Mikä on keskittyvän aurinkoenergiajärjestelmän tarkoitus?</w:t>
      </w:r>
    </w:p>
    <w:p>
      <w:r>
        <w:rPr>
          <w:b/>
        </w:rPr>
        <w:t xml:space="preserve">Kysymys 4</w:t>
      </w:r>
    </w:p>
    <w:p>
      <w:r>
        <w:t xml:space="preserve">Millä menetelmällä aurinkosähköjärjestelmä muuttaa valon sähköksi?</w:t>
      </w:r>
    </w:p>
    <w:p>
      <w:r>
        <w:rPr>
          <w:b/>
        </w:rPr>
        <w:t xml:space="preserve">Tekstin numero 48</w:t>
      </w:r>
    </w:p>
    <w:p>
      <w:r>
        <w:rPr>
          <w:color w:val="A9A9A9"/>
        </w:rPr>
        <w:t xml:space="preserve">Auringonvalo </w:t>
      </w:r>
      <w:r>
        <w:t xml:space="preserve">on vaikuttanut rakennusten suunnitteluun arkkitehtuurin historian alusta lähtien. Kehittyneitä aurinkoarkkitehtuuri- ja kaupunkisuunnittelumenetelmiä käyttivät ensimmäisenä </w:t>
      </w:r>
      <w:r>
        <w:rPr>
          <w:color w:val="DCDCDC"/>
        </w:rPr>
        <w:t xml:space="preserve">kreikkalaiset ja kiinalaiset, </w:t>
      </w:r>
      <w:r>
        <w:t xml:space="preserve">jotka suuntaavat rakennuksensa </w:t>
      </w:r>
      <w:r>
        <w:rPr>
          <w:color w:val="2F4F4F"/>
        </w:rPr>
        <w:t xml:space="preserve">etelään </w:t>
      </w:r>
      <w:r>
        <w:t xml:space="preserve">valon ja lämmön saamiseksi.</w:t>
      </w:r>
    </w:p>
    <w:p>
      <w:r>
        <w:rPr>
          <w:b/>
        </w:rPr>
        <w:t xml:space="preserve">Kysymys 0</w:t>
      </w:r>
    </w:p>
    <w:p>
      <w:r>
        <w:t xml:space="preserve">Mikä on vaikuttanut suunnitteluun arkkitehtuurin historian alusta lähtien?</w:t>
      </w:r>
    </w:p>
    <w:p>
      <w:r>
        <w:rPr>
          <w:b/>
        </w:rPr>
        <w:t xml:space="preserve">Kysymys 1</w:t>
      </w:r>
    </w:p>
    <w:p>
      <w:r>
        <w:t xml:space="preserve">Kuka hyödynsi ensimmäisenä aurinkoarkkitehtuuria?</w:t>
      </w:r>
    </w:p>
    <w:p>
      <w:r>
        <w:rPr>
          <w:b/>
        </w:rPr>
        <w:t xml:space="preserve">Kysymys 2</w:t>
      </w:r>
    </w:p>
    <w:p>
      <w:r>
        <w:t xml:space="preserve">Mihin suuntaan kreikkalaisten ja kiinalaisten rakentamat rakennukset olivat suunnattu?</w:t>
      </w:r>
    </w:p>
    <w:p>
      <w:r>
        <w:rPr>
          <w:b/>
        </w:rPr>
        <w:t xml:space="preserve">Tekstin numero 49</w:t>
      </w:r>
    </w:p>
    <w:p>
      <w:r>
        <w:t xml:space="preserve">Aurinkopallo on </w:t>
      </w:r>
      <w:r>
        <w:rPr>
          <w:color w:val="A9A9A9"/>
        </w:rPr>
        <w:t xml:space="preserve">musta ilmapallo, joka on täytetty tavallisella ilmalla</w:t>
      </w:r>
      <w:r>
        <w:t xml:space="preserve">. </w:t>
      </w:r>
      <w:r>
        <w:t xml:space="preserve">Kun auringonvalo paistaa ilmapalloon, </w:t>
      </w:r>
      <w:r>
        <w:rPr>
          <w:color w:val="DCDCDC"/>
        </w:rPr>
        <w:t xml:space="preserve">sen sisällä oleva ilma kuumenee ja laajenee aiheuttaen ylöspäin suuntautuvan nostovoiman, </w:t>
      </w:r>
      <w:r>
        <w:t xml:space="preserve">aivan kuten keinotekoisesti lämmitetyssä kuumailmapallossa</w:t>
      </w:r>
      <w:r>
        <w:rPr>
          <w:color w:val="DCDCDC"/>
        </w:rPr>
        <w:t xml:space="preserve">.</w:t>
      </w:r>
      <w:r>
        <w:t xml:space="preserve"> Jotkin aurinkopallot ovat riittävän suuria ihmisen lentämiseen, mutta niiden käyttö rajoittuu yleensä </w:t>
      </w:r>
      <w:r>
        <w:rPr>
          <w:color w:val="2F4F4F"/>
        </w:rPr>
        <w:t xml:space="preserve">lelumarkkinoille, </w:t>
      </w:r>
      <w:r>
        <w:t xml:space="preserve">koska </w:t>
      </w:r>
      <w:r>
        <w:rPr>
          <w:color w:val="556B2F"/>
        </w:rPr>
        <w:t xml:space="preserve">niiden pinta-alan ja hyötykuorman paino on suhteellisen suuri</w:t>
      </w:r>
      <w:r>
        <w:t xml:space="preserve">.</w:t>
      </w:r>
    </w:p>
    <w:p>
      <w:r>
        <w:rPr>
          <w:b/>
        </w:rPr>
        <w:t xml:space="preserve">Kysymys 0</w:t>
      </w:r>
    </w:p>
    <w:p>
      <w:r>
        <w:t xml:space="preserve">Mikä on aurinkopallo?</w:t>
      </w:r>
    </w:p>
    <w:p>
      <w:r>
        <w:rPr>
          <w:b/>
        </w:rPr>
        <w:t xml:space="preserve">Kysymys 1</w:t>
      </w:r>
    </w:p>
    <w:p>
      <w:r>
        <w:t xml:space="preserve">Mitä tapahtuu, kun auringonvalo paistaa aurinkopalloon?</w:t>
      </w:r>
    </w:p>
    <w:p>
      <w:r>
        <w:rPr>
          <w:b/>
        </w:rPr>
        <w:t xml:space="preserve">Kysymys 2</w:t>
      </w:r>
    </w:p>
    <w:p>
      <w:r>
        <w:t xml:space="preserve">Mihin aurinkopallojen käyttö yleensä rajoittuu?</w:t>
      </w:r>
    </w:p>
    <w:p>
      <w:r>
        <w:rPr>
          <w:b/>
        </w:rPr>
        <w:t xml:space="preserve">Kysymys 3</w:t>
      </w:r>
    </w:p>
    <w:p>
      <w:r>
        <w:t xml:space="preserve">Miksi aurinkopalloja käytetään yleensä vain lelumarkkinoilla?</w:t>
      </w:r>
    </w:p>
    <w:p>
      <w:r>
        <w:rPr>
          <w:b/>
        </w:rPr>
        <w:t xml:space="preserve">Tekstin numero 50</w:t>
      </w:r>
    </w:p>
    <w:p>
      <w:r>
        <w:t xml:space="preserve">Teollisen vallankumouksen aikaan tapahtuneesta kivihiilen käytön lisääntymisestä alkaen energiankulutus on siirtynyt tasaisesti puusta ja biomassasta fossiilisiin polttoaineisiin. Aurinkoteknologian varhaista kehitystä 1860-luvulta alkaen </w:t>
      </w:r>
      <w:r>
        <w:rPr>
          <w:color w:val="A9A9A9"/>
        </w:rPr>
        <w:t xml:space="preserve">vauhditti odotus siitä, että hiili tulisi pian niukaksi</w:t>
      </w:r>
      <w:r>
        <w:t xml:space="preserve">. </w:t>
      </w:r>
      <w:r>
        <w:t xml:space="preserve">Aurinkoteknologian kehitys kuitenkin pysähtyi 1900-luvun alussa, kun </w:t>
      </w:r>
      <w:r>
        <w:rPr>
          <w:color w:val="DCDCDC"/>
        </w:rPr>
        <w:t xml:space="preserve">hiilen ja öljyn saatavuus, taloudellisuus ja hyöty kasvoivat</w:t>
      </w:r>
      <w:r>
        <w:t xml:space="preserve">.</w:t>
      </w:r>
    </w:p>
    <w:p>
      <w:r>
        <w:rPr>
          <w:b/>
        </w:rPr>
        <w:t xml:space="preserve">Kysymys 0</w:t>
      </w:r>
    </w:p>
    <w:p>
      <w:r>
        <w:t xml:space="preserve">Miksi aurinkoteknologia kehitettiin 1860-luvulla?</w:t>
      </w:r>
    </w:p>
    <w:p>
      <w:r>
        <w:rPr>
          <w:b/>
        </w:rPr>
        <w:t xml:space="preserve">Kysymys 1</w:t>
      </w:r>
    </w:p>
    <w:p>
      <w:r>
        <w:t xml:space="preserve">Mikä hidasti aurinkoteknologian kehitystä 1900-luvun alussa?</w:t>
      </w:r>
    </w:p>
    <w:p>
      <w:r>
        <w:rPr>
          <w:b/>
        </w:rPr>
        <w:t xml:space="preserve">Tekstin numero 51</w:t>
      </w:r>
    </w:p>
    <w:p>
      <w:r>
        <w:t xml:space="preserve">Kansainvälisen energiajärjestön vuonna 2011 laatimassa raportissa todettiin, että aurinkoenergiatekniikat, kuten aurinkosähkö, aurinkoenergian lämminvesivaraajat ja keskittynyt aurinkoenergia, voisivat tuottaa kolmanneksen maailman energiasta, </w:t>
      </w:r>
      <w:r>
        <w:t xml:space="preserve">jos </w:t>
      </w:r>
      <w:r>
        <w:rPr>
          <w:color w:val="A9A9A9"/>
        </w:rPr>
        <w:t xml:space="preserve">2060</w:t>
      </w:r>
      <w:r>
        <w:t xml:space="preserve">poliitikot sitoutuvat ilmastonmuutoksen rajoittamiseen. Auringon energialla </w:t>
      </w:r>
      <w:r>
        <w:rPr>
          <w:color w:val="DCDCDC"/>
        </w:rPr>
        <w:t xml:space="preserve">voisi olla keskeinen rooli maailmantalouden hiilidioksidipäästöjen vähentämisessä energiatehokkuuden parantamisen ja kasvihuonekaasupäästöjen aiheuttajille aiheutuvien kustannusten asettamisen ohella</w:t>
      </w:r>
      <w:r>
        <w:t xml:space="preserve">. "Aurinkoenergian vahvuus on sovellusten uskomaton monimuotoisuus ja joustavuus, pienestä mittakaavasta suureen mittakaavaan".</w:t>
      </w:r>
    </w:p>
    <w:p>
      <w:r>
        <w:rPr>
          <w:b/>
        </w:rPr>
        <w:t xml:space="preserve">Kysymys 0</w:t>
      </w:r>
    </w:p>
    <w:p>
      <w:r>
        <w:t xml:space="preserve">Vuonna 2011 julkaistun raportin mukaan mihin vuoteen mennessä aurinkoenergia voisi tuottaa kolmanneksen maailman energiasta?</w:t>
      </w:r>
    </w:p>
    <w:p>
      <w:r>
        <w:rPr>
          <w:b/>
        </w:rPr>
        <w:t xml:space="preserve">Kysymys 1</w:t>
      </w:r>
    </w:p>
    <w:p>
      <w:r>
        <w:t xml:space="preserve">Miten auringon energia voisi auttaa hillitsemään ilmastonmuutosta?</w:t>
      </w:r>
    </w:p>
    <w:p>
      <w:r>
        <w:br w:type="page"/>
      </w:r>
    </w:p>
    <w:p>
      <w:r>
        <w:rPr>
          <w:b/>
          <w:u w:val="single"/>
        </w:rPr>
        <w:t xml:space="preserve">Asiakirja numero 10</w:t>
      </w:r>
    </w:p>
    <w:p>
      <w:r>
        <w:rPr>
          <w:b/>
        </w:rPr>
        <w:t xml:space="preserve">Tekstin numero 0</w:t>
      </w:r>
    </w:p>
    <w:p>
      <w:r>
        <w:t xml:space="preserve">Kanye </w:t>
      </w:r>
      <w:r>
        <w:rPr>
          <w:color w:val="A9A9A9"/>
        </w:rPr>
        <w:t xml:space="preserve">Omari </w:t>
      </w:r>
      <w:r>
        <w:t xml:space="preserve">West (/ˈkɑːnjeɪ/; s. </w:t>
      </w:r>
      <w:r>
        <w:rPr>
          <w:color w:val="DCDCDC"/>
        </w:rPr>
        <w:t xml:space="preserve">8. kesäkuuta </w:t>
      </w:r>
      <w:r>
        <w:rPr>
          <w:color w:val="2F4F4F"/>
        </w:rPr>
        <w:t xml:space="preserve">1977</w:t>
      </w:r>
      <w:r>
        <w:t xml:space="preserve">) on yhdysvaltalainen </w:t>
      </w:r>
      <w:r>
        <w:rPr>
          <w:color w:val="556B2F"/>
        </w:rPr>
        <w:t xml:space="preserve">hip hop </w:t>
      </w:r>
      <w:r>
        <w:t xml:space="preserve">-artisti, levytuottaja, räppäri, muotisuunnittelija ja yrittäjä. Hän kuuluu 2000-luvun arvostetuimpiin muusikoihin, joka on saanut sekä kiitosta että kiistoja työstään ja suorapuheisesta julkisuudestaan.</w:t>
      </w:r>
    </w:p>
    <w:p>
      <w:r>
        <w:rPr>
          <w:b/>
        </w:rPr>
        <w:t xml:space="preserve">Kysymys 0</w:t>
      </w:r>
    </w:p>
    <w:p>
      <w:r>
        <w:t xml:space="preserve">Minä vuonna Kanye syntyi?</w:t>
      </w:r>
    </w:p>
    <w:p>
      <w:r>
        <w:rPr>
          <w:b/>
        </w:rPr>
        <w:t xml:space="preserve">Kysymys 1</w:t>
      </w:r>
    </w:p>
    <w:p>
      <w:r>
        <w:t xml:space="preserve">Millaista musiikkia Kanye West esittää?</w:t>
      </w:r>
    </w:p>
    <w:p>
      <w:r>
        <w:rPr>
          <w:b/>
        </w:rPr>
        <w:t xml:space="preserve">Kysymys 2</w:t>
      </w:r>
    </w:p>
    <w:p>
      <w:r>
        <w:t xml:space="preserve">Mikä on Kanye Westin toinen nimi?</w:t>
      </w:r>
    </w:p>
    <w:p>
      <w:r>
        <w:rPr>
          <w:b/>
        </w:rPr>
        <w:t xml:space="preserve">Kysymys 3</w:t>
      </w:r>
    </w:p>
    <w:p>
      <w:r>
        <w:t xml:space="preserve">Milloin on Kanye Westin syntymäpäivä?</w:t>
      </w:r>
    </w:p>
    <w:p>
      <w:r>
        <w:rPr>
          <w:b/>
        </w:rPr>
        <w:t xml:space="preserve">Teksti numero 1</w:t>
      </w:r>
    </w:p>
    <w:p>
      <w:r>
        <w:rPr>
          <w:color w:val="A9A9A9"/>
        </w:rPr>
        <w:t xml:space="preserve">Chicagossa</w:t>
      </w:r>
      <w:r>
        <w:t xml:space="preserve"> kasvanut </w:t>
      </w:r>
      <w:r>
        <w:t xml:space="preserve">West kävi lyhyen aikaa taidekoulua ennen kuin hän tuli tunnetuksi </w:t>
      </w:r>
      <w:r>
        <w:rPr>
          <w:color w:val="2F4F4F"/>
        </w:rPr>
        <w:t xml:space="preserve">Roc-A-Fella Recordsin </w:t>
      </w:r>
      <w:r>
        <w:rPr>
          <w:color w:val="DCDCDC"/>
        </w:rPr>
        <w:t xml:space="preserve">tuottajana </w:t>
      </w:r>
      <w:r>
        <w:t xml:space="preserve">2000-luvun alussa ja tuotti hittisinglejä muun muassa </w:t>
      </w:r>
      <w:r>
        <w:rPr>
          <w:color w:val="556B2F"/>
        </w:rPr>
        <w:t xml:space="preserve">Jay-Z:lle </w:t>
      </w:r>
      <w:r>
        <w:rPr>
          <w:color w:val="6B8E23"/>
        </w:rPr>
        <w:t xml:space="preserve">ja Alicia Keysille</w:t>
      </w:r>
      <w:r>
        <w:t xml:space="preserve">. </w:t>
      </w:r>
      <w:r>
        <w:t xml:space="preserve">West julkaisi debyyttialbuminsa The College Dropout vuonna </w:t>
      </w:r>
      <w:r>
        <w:rPr>
          <w:color w:val="A0522D"/>
        </w:rPr>
        <w:t xml:space="preserve">2004</w:t>
      </w:r>
      <w:r>
        <w:t xml:space="preserve">laajalle kaupalliselle ja kriittiselle menestykselle ja perusti levy-yhtiön GOOD Music. Hän tutki erilaisia musiikkityylejä myöhemmillä albumeillaan, joita olivat muun muassa barokki-vaikutteinen Late Registration (2005), areenahenkinen Graduation (200</w:t>
      </w:r>
      <w:r>
        <w:rPr>
          <w:color w:val="228B22"/>
        </w:rPr>
        <w:t xml:space="preserve">7</w:t>
      </w:r>
      <w:r>
        <w:t xml:space="preserve">) ja jyrkästi polarisoiva 808s &amp; Heartbreak (2008)</w:t>
      </w:r>
      <w:r>
        <w:t xml:space="preserve">.</w:t>
      </w:r>
      <w:r>
        <w:t xml:space="preserve"> Vuonna 2010 hän julkaisi kriitikoiden ylistämän viidennen albuminsa, maksimalistisen My Beautiful Dark Twisted Fantasy, ja seuraavana vuonna hän teki yhteistyötä Jay-Z:n kanssa yhteisellä LP:llä Watch the Throne (2011). West julkaisi hiertävän kuudennen albuminsa Yeezus, jota kriitikot ylistivät entisestään vuonna 2013. Useiden levytysviivästysten ja muiden kuin musiikillisten projektien parissa työskentelyn jälkeen Westin seitsemäs albumi The Life of Pablo julkaistiin vuonna 2016.</w:t>
      </w:r>
    </w:p>
    <w:p>
      <w:r>
        <w:rPr>
          <w:b/>
        </w:rPr>
        <w:t xml:space="preserve">Kysymys 0</w:t>
      </w:r>
    </w:p>
    <w:p>
      <w:r>
        <w:t xml:space="preserve">Mikä oli ensimmäinen levy-yhtiö, jolle Kanye tuotti?</w:t>
      </w:r>
    </w:p>
    <w:p>
      <w:r>
        <w:rPr>
          <w:b/>
        </w:rPr>
        <w:t xml:space="preserve">Kysymys 1</w:t>
      </w:r>
    </w:p>
    <w:p>
      <w:r>
        <w:t xml:space="preserve">Kenelle tunnetuille artisteille Kanye tuotti uransa alkuvaiheessa?</w:t>
      </w:r>
    </w:p>
    <w:p>
      <w:r>
        <w:rPr>
          <w:b/>
        </w:rPr>
        <w:t xml:space="preserve">Kysymys 2</w:t>
      </w:r>
    </w:p>
    <w:p>
      <w:r>
        <w:t xml:space="preserve">Kuinka monta albumia Kanye on julkaissut sen jälkeen, kun hän aloitti soolouransa vuonna 2004?</w:t>
      </w:r>
    </w:p>
    <w:p>
      <w:r>
        <w:rPr>
          <w:b/>
        </w:rPr>
        <w:t xml:space="preserve">Kysymys 3</w:t>
      </w:r>
    </w:p>
    <w:p>
      <w:r>
        <w:t xml:space="preserve">Minkä artistien kanssa Kanye teki yhteistyötä, joille hän aiemmin tuotti?</w:t>
      </w:r>
    </w:p>
    <w:p>
      <w:r>
        <w:rPr>
          <w:b/>
        </w:rPr>
        <w:t xml:space="preserve">Kysymys 4</w:t>
      </w:r>
    </w:p>
    <w:p>
      <w:r>
        <w:t xml:space="preserve">Missä Kanye West asui lapsena?</w:t>
      </w:r>
    </w:p>
    <w:p>
      <w:r>
        <w:rPr>
          <w:b/>
        </w:rPr>
        <w:t xml:space="preserve">Kysymys 5</w:t>
      </w:r>
    </w:p>
    <w:p>
      <w:r>
        <w:t xml:space="preserve">Mikä oli Kanye Westin ensimmäinen työnimike taidekoulun jälkeen?</w:t>
      </w:r>
    </w:p>
    <w:p>
      <w:r>
        <w:rPr>
          <w:b/>
        </w:rPr>
        <w:t xml:space="preserve">Kysymys 6</w:t>
      </w:r>
    </w:p>
    <w:p>
      <w:r>
        <w:t xml:space="preserve">Minä vuonna Kanye West julkaisi ensimmäisen rap-levynsä?</w:t>
      </w:r>
    </w:p>
    <w:p>
      <w:r>
        <w:rPr>
          <w:b/>
        </w:rPr>
        <w:t xml:space="preserve">Kysymys 7</w:t>
      </w:r>
    </w:p>
    <w:p>
      <w:r>
        <w:t xml:space="preserve">Kuinka monta CD-levyä Kanye West on julkaissut urallaan tähän mennessä?</w:t>
      </w:r>
    </w:p>
    <w:p>
      <w:r>
        <w:rPr>
          <w:b/>
        </w:rPr>
        <w:t xml:space="preserve">Teksti numero 2</w:t>
      </w:r>
    </w:p>
    <w:p>
      <w:r>
        <w:t xml:space="preserve">West on yksi kaikkien aikojen myydyimmistä artisteista, joka on myynyt yli </w:t>
      </w:r>
      <w:r>
        <w:rPr>
          <w:color w:val="A9A9A9"/>
        </w:rPr>
        <w:t xml:space="preserve">3</w:t>
      </w:r>
      <w:r>
        <w:rPr>
          <w:color w:val="DCDCDC"/>
        </w:rPr>
        <w:t xml:space="preserve">2 miljoonaa </w:t>
      </w:r>
      <w:r>
        <w:t xml:space="preserve">albumia ja </w:t>
      </w:r>
      <w:r>
        <w:rPr>
          <w:color w:val="2F4F4F"/>
        </w:rPr>
        <w:t xml:space="preserve">100 miljoonaa </w:t>
      </w:r>
      <w:r>
        <w:t xml:space="preserve">digitaalista latausta maailmanlaajuisesti. Hän on voittanut yhteensä </w:t>
      </w:r>
      <w:r>
        <w:t xml:space="preserve">Grammy-palkintoa</w:t>
      </w:r>
      <w:r>
        <w:rPr>
          <w:color w:val="556B2F"/>
        </w:rPr>
        <w:t xml:space="preserve">21</w:t>
      </w:r>
      <w:r>
        <w:t xml:space="preserve">, mikä </w:t>
      </w:r>
      <w:r>
        <w:t xml:space="preserve">tekee hänestä yhden kaikkien aikojen palkituimmista artisteista ja ikäisekseen eniten Grammy-palkintoja saaneen artistin. Kolme hänen albumeistaan on Rolling Stonen vuoden 2012 "500 Greatest Albums of All </w:t>
      </w:r>
      <w:r>
        <w:rPr>
          <w:color w:val="A0522D"/>
        </w:rPr>
        <w:t xml:space="preserve">Time</w:t>
      </w:r>
      <w:r>
        <w:t xml:space="preserve">" -listalla; kaksi hänen albumeistaan on Pitchfork Median The 100 Best Albums of 2010-2014 -listan ensimmäisellä ja kahdeksannella sijalla. Hänet on myös sisällytetty useisiin Forbesin vuosittaisiin listoihin. Time nimesi hänet yhdeksi maailman sadasta vaikutusvaltaisimmasta ihmisestä vuosina </w:t>
      </w:r>
      <w:r>
        <w:rPr>
          <w:color w:val="228B22"/>
        </w:rPr>
        <w:t xml:space="preserve">2005 ja 2015</w:t>
      </w:r>
      <w:r>
        <w:t xml:space="preserve">.</w:t>
      </w:r>
    </w:p>
    <w:p>
      <w:r>
        <w:rPr>
          <w:b/>
        </w:rPr>
        <w:t xml:space="preserve">Kysymys 0</w:t>
      </w:r>
    </w:p>
    <w:p>
      <w:r>
        <w:t xml:space="preserve">Kuinka monta albumia Kanye on myynyt?</w:t>
      </w:r>
    </w:p>
    <w:p>
      <w:r>
        <w:rPr>
          <w:b/>
        </w:rPr>
        <w:t xml:space="preserve">Kysymys 1</w:t>
      </w:r>
    </w:p>
    <w:p>
      <w:r>
        <w:t xml:space="preserve">Kuinka monta latausta Kanyen kappaleilla on ympäri maailmaa?</w:t>
      </w:r>
    </w:p>
    <w:p>
      <w:r>
        <w:rPr>
          <w:b/>
        </w:rPr>
        <w:t xml:space="preserve">Kysymys 2</w:t>
      </w:r>
    </w:p>
    <w:p>
      <w:r>
        <w:t xml:space="preserve">Kanye tunnetaan siitä, että hänellä on eniten minkä tyyppisiä palkintoja ikäisekseen?</w:t>
      </w:r>
    </w:p>
    <w:p>
      <w:r>
        <w:rPr>
          <w:b/>
        </w:rPr>
        <w:t xml:space="preserve">Kysymys 3</w:t>
      </w:r>
    </w:p>
    <w:p>
      <w:r>
        <w:t xml:space="preserve">Kuinka monta albumia Kanyella on "Kaikkien aikojen 500 hienointa albumia" -listalla?</w:t>
      </w:r>
    </w:p>
    <w:p>
      <w:r>
        <w:rPr>
          <w:b/>
        </w:rPr>
        <w:t xml:space="preserve">Kysymys 4</w:t>
      </w:r>
    </w:p>
    <w:p>
      <w:r>
        <w:t xml:space="preserve">Mikä suosittu aikakauslehti sijoitti Kanyen vuosittaiselle listalleen vuosina 2005 ja 2015?</w:t>
      </w:r>
    </w:p>
    <w:p>
      <w:r>
        <w:rPr>
          <w:b/>
        </w:rPr>
        <w:t xml:space="preserve">Kysymys 5</w:t>
      </w:r>
    </w:p>
    <w:p>
      <w:r>
        <w:t xml:space="preserve">Kuinka monta CD-levyä Kanye West on myynyt?</w:t>
      </w:r>
    </w:p>
    <w:p>
      <w:r>
        <w:rPr>
          <w:b/>
        </w:rPr>
        <w:t xml:space="preserve">Kysymys 6</w:t>
      </w:r>
    </w:p>
    <w:p>
      <w:r>
        <w:t xml:space="preserve">Kuinka monta Grammy-palkintoa Kanye West on voittanut?</w:t>
      </w:r>
    </w:p>
    <w:p>
      <w:r>
        <w:rPr>
          <w:b/>
        </w:rPr>
        <w:t xml:space="preserve">Kysymys 7</w:t>
      </w:r>
    </w:p>
    <w:p>
      <w:r>
        <w:t xml:space="preserve">Kuinka monta Kanye Westin albumia Rolling Stone -lehti on tunnustanut?</w:t>
      </w:r>
    </w:p>
    <w:p>
      <w:r>
        <w:rPr>
          <w:b/>
        </w:rPr>
        <w:t xml:space="preserve">Kysymys 8</w:t>
      </w:r>
    </w:p>
    <w:p>
      <w:r>
        <w:t xml:space="preserve">Minä vuonna Kanye West mainittiin Time-lehdessä?</w:t>
      </w:r>
    </w:p>
    <w:p>
      <w:r>
        <w:rPr>
          <w:b/>
        </w:rPr>
        <w:t xml:space="preserve">Teksti numero 3</w:t>
      </w:r>
    </w:p>
    <w:p>
      <w:r>
        <w:t xml:space="preserve">Kanye Omari West syntyi 8. kesäkuuta 1977 </w:t>
      </w:r>
      <w:r>
        <w:rPr>
          <w:color w:val="A9A9A9"/>
        </w:rPr>
        <w:t xml:space="preserve">Atlantassa</w:t>
      </w:r>
      <w:r>
        <w:t xml:space="preserve">, Georgiassa. Hänen vanhempansa erosivat, kun hän oli kolmevuotias, ja hän muutti äitinsä kanssa Chicagoon, Illinoisiin. Hänen isänsä Ray West on entinen musta pantteri ja oli yksi ensimmäisistä mustista kuvajournalisteista Atlanta Journal-Constitutionissa. Ray West toimi myöhemmin kristillisenä neuvonantajana, ja vuonna 2006 hän avasi </w:t>
      </w:r>
      <w:r>
        <w:rPr>
          <w:color w:val="DCDCDC"/>
        </w:rPr>
        <w:t xml:space="preserve">Good Water Store and Café -myymälän ja kahvilan </w:t>
      </w:r>
      <w:r>
        <w:t xml:space="preserve">Lexington Parkissa, Marylandissa poikansa alkupääomalla. Westin äiti, tohtori Donda C. (Williams) West, oli </w:t>
      </w:r>
      <w:r>
        <w:rPr>
          <w:color w:val="2F4F4F"/>
        </w:rPr>
        <w:t xml:space="preserve">englannin kielen </w:t>
      </w:r>
      <w:r>
        <w:t xml:space="preserve">professori </w:t>
      </w:r>
      <w:r>
        <w:t xml:space="preserve">Clark Atlantan yliopistossa ja </w:t>
      </w:r>
      <w:r>
        <w:rPr>
          <w:color w:val="556B2F"/>
        </w:rPr>
        <w:t xml:space="preserve">Chicagon osavaltionyliopiston</w:t>
      </w:r>
      <w:r>
        <w:t xml:space="preserve"> englannin laitoksen puheenjohtaja </w:t>
      </w:r>
      <w:r>
        <w:t xml:space="preserve">ennen kuin hän jäi eläkkeelle ja toimi Westin managerina. West varttui keskiluokkaisissa oloissa ja kävi </w:t>
      </w:r>
      <w:r>
        <w:rPr>
          <w:color w:val="6B8E23"/>
        </w:rPr>
        <w:t xml:space="preserve">Polaris High Schoolin </w:t>
      </w:r>
      <w:r>
        <w:t xml:space="preserve">koulua </w:t>
      </w:r>
      <w:r>
        <w:t xml:space="preserve">Oak Lawnin esikaupunkialueella Illinoisissa asuttuaan Chicagossa.</w:t>
      </w:r>
    </w:p>
    <w:p>
      <w:r>
        <w:rPr>
          <w:b/>
        </w:rPr>
        <w:t xml:space="preserve">Kysymys 0</w:t>
      </w:r>
    </w:p>
    <w:p>
      <w:r>
        <w:t xml:space="preserve">Mitä oppiainetta Kanyen äiti opetti yliopistossaan?</w:t>
      </w:r>
    </w:p>
    <w:p>
      <w:r>
        <w:rPr>
          <w:b/>
        </w:rPr>
        <w:t xml:space="preserve">Kysymys 1</w:t>
      </w:r>
    </w:p>
    <w:p>
      <w:r>
        <w:t xml:space="preserve">Missä georgialaisessa kaupungissa Kanye West syntyi?</w:t>
      </w:r>
    </w:p>
    <w:p>
      <w:r>
        <w:rPr>
          <w:b/>
        </w:rPr>
        <w:t xml:space="preserve">Kysymys 2</w:t>
      </w:r>
    </w:p>
    <w:p>
      <w:r>
        <w:t xml:space="preserve">Mikä oli sen yrityksen nimi, jonka Kanye West auttoi rahoittamaan vuonna 2006?</w:t>
      </w:r>
    </w:p>
    <w:p>
      <w:r>
        <w:rPr>
          <w:b/>
        </w:rPr>
        <w:t xml:space="preserve">Kysymys 3</w:t>
      </w:r>
    </w:p>
    <w:p>
      <w:r>
        <w:t xml:space="preserve">Missä Kanye Westin äiti työskenteli ennen kuin hänestä tuli hänen managerinsa?</w:t>
      </w:r>
    </w:p>
    <w:p>
      <w:r>
        <w:rPr>
          <w:b/>
        </w:rPr>
        <w:t xml:space="preserve">Kysymys 4</w:t>
      </w:r>
    </w:p>
    <w:p>
      <w:r>
        <w:t xml:space="preserve">Mikä oli Kanye Westin lukion nimi?</w:t>
      </w:r>
    </w:p>
    <w:p>
      <w:r>
        <w:rPr>
          <w:b/>
        </w:rPr>
        <w:t xml:space="preserve">Teksti numero 4</w:t>
      </w:r>
    </w:p>
    <w:p>
      <w:r>
        <w:t xml:space="preserve">Vuotiaana</w:t>
      </w:r>
      <w:r>
        <w:rPr>
          <w:color w:val="A9A9A9"/>
        </w:rPr>
        <w:t xml:space="preserve">10</w:t>
      </w:r>
      <w:r>
        <w:t xml:space="preserve">, West muutti äitinsä kanssa </w:t>
      </w:r>
      <w:r>
        <w:rPr>
          <w:color w:val="DCDCDC"/>
        </w:rPr>
        <w:t xml:space="preserve">Nanjing, Kiina</w:t>
      </w:r>
      <w:r>
        <w:t xml:space="preserve">, jossa hän opetti </w:t>
      </w:r>
      <w:r>
        <w:rPr>
          <w:color w:val="2F4F4F"/>
        </w:rPr>
        <w:t xml:space="preserve">Nanjingin yliopistossa osana </w:t>
      </w:r>
      <w:r>
        <w:t xml:space="preserve">vaihto-ohjelman. Äitinsä mukaan West oli </w:t>
      </w:r>
      <w:r>
        <w:t xml:space="preserve">luokkansa </w:t>
      </w:r>
      <w:r>
        <w:t xml:space="preserve">ainoa </w:t>
      </w:r>
      <w:r>
        <w:rPr>
          <w:color w:val="556B2F"/>
        </w:rPr>
        <w:t xml:space="preserve">ulkomaalainen</w:t>
      </w:r>
      <w:r>
        <w:t xml:space="preserve">, mutta hän sopeutui hyvin ja oppi nopeasti kielen, vaikka hän on sittemmin unohtanut suurimman osan siitä. Kun Westiltä kysyttiin hänen arvosanoistaan lukiossa, hän vastasi: "Sain </w:t>
      </w:r>
      <w:r>
        <w:rPr>
          <w:color w:val="6B8E23"/>
        </w:rPr>
        <w:t xml:space="preserve">kymppejä ja kymppejä</w:t>
      </w:r>
      <w:r>
        <w:t xml:space="preserve">. Enkä ole edes etunenässä."</w:t>
      </w:r>
    </w:p>
    <w:p>
      <w:r>
        <w:rPr>
          <w:b/>
        </w:rPr>
        <w:t xml:space="preserve">Kysymys 0</w:t>
      </w:r>
    </w:p>
    <w:p>
      <w:r>
        <w:t xml:space="preserve">Minne Kanye muutti äitinsä kanssa, kun hän oli 10-vuotias?</w:t>
      </w:r>
    </w:p>
    <w:p>
      <w:r>
        <w:rPr>
          <w:b/>
        </w:rPr>
        <w:t xml:space="preserve">Kysymys 1</w:t>
      </w:r>
    </w:p>
    <w:p>
      <w:r>
        <w:t xml:space="preserve">Kiinassa ollessaan Kanye oli luokkansa ainoa mikä?</w:t>
      </w:r>
    </w:p>
    <w:p>
      <w:r>
        <w:rPr>
          <w:b/>
        </w:rPr>
        <w:t xml:space="preserve">Kysymys 2</w:t>
      </w:r>
    </w:p>
    <w:p>
      <w:r>
        <w:t xml:space="preserve">Kuinka hyvin Kanye pärjäsi lukiossa?</w:t>
      </w:r>
    </w:p>
    <w:p>
      <w:r>
        <w:rPr>
          <w:b/>
        </w:rPr>
        <w:t xml:space="preserve">Kysymys 3</w:t>
      </w:r>
    </w:p>
    <w:p>
      <w:r>
        <w:t xml:space="preserve">Minkä ikäisenä Kanye West muutti Kiinaan?</w:t>
      </w:r>
    </w:p>
    <w:p>
      <w:r>
        <w:rPr>
          <w:b/>
        </w:rPr>
        <w:t xml:space="preserve">Kysymys 4</w:t>
      </w:r>
    </w:p>
    <w:p>
      <w:r>
        <w:t xml:space="preserve">Mikä yliopisto oli syynä siihen, että Westin äiti muutti perheen Kiinaan?</w:t>
      </w:r>
    </w:p>
    <w:p>
      <w:r>
        <w:rPr>
          <w:b/>
        </w:rPr>
        <w:t xml:space="preserve">Teksti numero 5</w:t>
      </w:r>
    </w:p>
    <w:p>
      <w:r>
        <w:t xml:space="preserve">West osoitti jo varhain mieltymystä taiteisiin; hän alkoi </w:t>
      </w:r>
      <w:r>
        <w:rPr>
          <w:color w:val="A9A9A9"/>
        </w:rPr>
        <w:t xml:space="preserve">kirjoittaa </w:t>
      </w:r>
      <w:r>
        <w:rPr>
          <w:color w:val="DCDCDC"/>
        </w:rPr>
        <w:t xml:space="preserve">runoja </w:t>
      </w:r>
      <w:r>
        <w:t xml:space="preserve">ollessaan viisivuotias</w:t>
      </w:r>
      <w:r>
        <w:t xml:space="preserve">.</w:t>
      </w:r>
      <w:r>
        <w:t xml:space="preserve"> Hänen äitinsä muisteli, että hän huomasi Westin intohimon piirtämiseen ja musiikkiin ensimmäisen kerran, kun West oli kolmannella luokalla. Kaupungissa varttuessaan West oli vahvasti mukana sen hiphop-skenessä. Hän aloitti räppäämisen kolmannella luokalla ja alkoi tehdä musiikkisävellyksiä seitsemännellä luokalla ja myi niitä lopulta muille taiteilijoille. Kolmetoistavuotiaana West kirjoitti rap-kappaleen nimeltä </w:t>
      </w:r>
      <w:r>
        <w:rPr>
          <w:color w:val="2F4F4F"/>
        </w:rPr>
        <w:t xml:space="preserve">"</w:t>
      </w:r>
      <w:r>
        <w:rPr>
          <w:color w:val="556B2F"/>
        </w:rPr>
        <w:t xml:space="preserve">Vihreät munat ja kinkku</w:t>
      </w:r>
      <w:r>
        <w:rPr>
          <w:color w:val="2F4F4F"/>
        </w:rPr>
        <w:t xml:space="preserve">" </w:t>
      </w:r>
      <w:r>
        <w:t xml:space="preserve">ja alkoi suostutella äitiään maksamaan 25 dollaria tunnilta ajasta äänitysstudiossa. Kyseessä oli pieni, karkea kellaristudio, jossa mikrofoni roikkui katosta vaijeriripustimella. Vaikka tämä ei ollut sitä, mitä Westin äiti halusi, hän kuitenkin tuki häntä. West törmäsi tuottaja/DJ </w:t>
      </w:r>
      <w:r>
        <w:rPr>
          <w:color w:val="A0522D"/>
        </w:rPr>
        <w:t xml:space="preserve">No I.D:hen </w:t>
      </w:r>
      <w:r>
        <w:t xml:space="preserve">, jonka kanssa hän solmi nopeasti läheisen ystävyyden. No I.D:stä tuli pian Westin mentori, ja häneltä West oppi samplaamaan ja ohjelmoimaan biittejä saatuaan ensimmäisen samplerinsa 15-vuotiaana.</w:t>
      </w:r>
    </w:p>
    <w:p>
      <w:r>
        <w:rPr>
          <w:b/>
        </w:rPr>
        <w:t xml:space="preserve">Kysymys 0</w:t>
      </w:r>
    </w:p>
    <w:p>
      <w:r>
        <w:t xml:space="preserve">Mitä Kanye loi viisivuotiaana?</w:t>
      </w:r>
    </w:p>
    <w:p>
      <w:r>
        <w:rPr>
          <w:b/>
        </w:rPr>
        <w:t xml:space="preserve">Kysymys 1</w:t>
      </w:r>
    </w:p>
    <w:p>
      <w:r>
        <w:t xml:space="preserve">Mikä oli yksi ensimmäisistä kappaleista, jonka Kanye kirjoitti 13-vuotiaana?</w:t>
      </w:r>
    </w:p>
    <w:p>
      <w:r>
        <w:rPr>
          <w:b/>
        </w:rPr>
        <w:t xml:space="preserve">Kysymys 2</w:t>
      </w:r>
    </w:p>
    <w:p>
      <w:r>
        <w:t xml:space="preserve">Kenet Kanye tapasi uransa alkuvaiheessa, joka myöhemmin toimi hänen mentorinaan?</w:t>
      </w:r>
    </w:p>
    <w:p>
      <w:r>
        <w:rPr>
          <w:b/>
        </w:rPr>
        <w:t xml:space="preserve">Kysymys 3</w:t>
      </w:r>
    </w:p>
    <w:p>
      <w:r>
        <w:t xml:space="preserve">Mitä toimintaa Kanye West alkoi harrastaa viisivuotiaana?</w:t>
      </w:r>
    </w:p>
    <w:p>
      <w:r>
        <w:rPr>
          <w:b/>
        </w:rPr>
        <w:t xml:space="preserve">Kysymys 4</w:t>
      </w:r>
    </w:p>
    <w:p>
      <w:r>
        <w:t xml:space="preserve">Mikä oli sen laulun nimi, jonka hän kirjoitti kolmetoistavuotiaana?</w:t>
      </w:r>
    </w:p>
    <w:p>
      <w:r>
        <w:rPr>
          <w:b/>
        </w:rPr>
        <w:t xml:space="preserve">Kysymys 5</w:t>
      </w:r>
    </w:p>
    <w:p>
      <w:r>
        <w:t xml:space="preserve">Mikä oli sen tuottajan nimi, joka auttoi Kanye Westiä?</w:t>
      </w:r>
    </w:p>
    <w:p>
      <w:r>
        <w:rPr>
          <w:b/>
        </w:rPr>
        <w:t xml:space="preserve">Teksti numero 6</w:t>
      </w:r>
    </w:p>
    <w:p>
      <w:r>
        <w:t xml:space="preserve">Valmistuttuaan lukiosta West sai stipendin </w:t>
      </w:r>
      <w:r>
        <w:rPr>
          <w:color w:val="A9A9A9"/>
        </w:rPr>
        <w:t xml:space="preserve">Chicagon </w:t>
      </w:r>
      <w:r>
        <w:rPr>
          <w:color w:val="DCDCDC"/>
        </w:rPr>
        <w:t xml:space="preserve">American Academy of Art </w:t>
      </w:r>
      <w:r>
        <w:rPr>
          <w:color w:val="A9A9A9"/>
        </w:rPr>
        <w:t xml:space="preserve">-yliopistoon </w:t>
      </w:r>
      <w:r>
        <w:t xml:space="preserve">vuonna 1997 ja aloitti maalauskurssit, mutta pian sen jälkeen hän siirtyi Chicagon yliopistoon opiskelemaan </w:t>
      </w:r>
      <w:r>
        <w:rPr>
          <w:color w:val="2F4F4F"/>
        </w:rPr>
        <w:t xml:space="preserve">englantia</w:t>
      </w:r>
      <w:r>
        <w:t xml:space="preserve">. </w:t>
      </w:r>
      <w:r>
        <w:t xml:space="preserve">Pian hän huomasi, että kiireinen lukujärjestys haittasi hänen musiikillista työtään, ja </w:t>
      </w:r>
      <w:r>
        <w:t xml:space="preserve">hän</w:t>
      </w:r>
      <w:r>
        <w:rPr>
          <w:color w:val="556B2F"/>
        </w:rPr>
        <w:t xml:space="preserve">20</w:t>
      </w:r>
      <w:r>
        <w:t xml:space="preserve"> jätti yliopiston kesken tavoitellakseen musiikillisia unelmiaan</w:t>
      </w:r>
      <w:r>
        <w:t xml:space="preserve">.</w:t>
      </w:r>
      <w:r>
        <w:t xml:space="preserve"> Tämä toiminta suututti suuresti hänen äitinsä, joka oli myös professori yliopistossa. Myöhemmin hän kommentoi: "Päähäni rummutettiin, että college on lippu hyvään elämään... mutta jotkut uratavoitteet eivät vaadi collegea. Kun Kanye teki albumin nimeltä </w:t>
      </w:r>
      <w:r>
        <w:rPr>
          <w:color w:val="6B8E23"/>
        </w:rPr>
        <w:t xml:space="preserve">College Dropout</w:t>
      </w:r>
      <w:r>
        <w:t xml:space="preserve">, kyse oli pikemminkin siitä, että hän uskalsi hyväksyä sen, kuka on, sen sijaan, että olisi seurannut yhteiskunnan sinulle viitoittamaa polkua."</w:t>
      </w:r>
    </w:p>
    <w:p>
      <w:r>
        <w:rPr>
          <w:b/>
        </w:rPr>
        <w:t xml:space="preserve">Kysymys 0</w:t>
      </w:r>
    </w:p>
    <w:p>
      <w:r>
        <w:t xml:space="preserve">Mihin Kanye sai stipendin?</w:t>
      </w:r>
    </w:p>
    <w:p>
      <w:r>
        <w:rPr>
          <w:b/>
        </w:rPr>
        <w:t xml:space="preserve">Kysymys 1</w:t>
      </w:r>
    </w:p>
    <w:p>
      <w:r>
        <w:t xml:space="preserve">Minkä ikäinen Kanye oli, kun hän jätti opintonsa kesken?</w:t>
      </w:r>
    </w:p>
    <w:p>
      <w:r>
        <w:rPr>
          <w:b/>
        </w:rPr>
        <w:t xml:space="preserve">Kysymys 2</w:t>
      </w:r>
    </w:p>
    <w:p>
      <w:r>
        <w:t xml:space="preserve">Missä koulussa Kanye West kävi vuonna 1997?</w:t>
      </w:r>
    </w:p>
    <w:p>
      <w:r>
        <w:rPr>
          <w:b/>
        </w:rPr>
        <w:t xml:space="preserve">Kysymys 3</w:t>
      </w:r>
    </w:p>
    <w:p>
      <w:r>
        <w:t xml:space="preserve">Mihin oppiaineeseen Kanye West keskittyi Chicagon yliopistossa?</w:t>
      </w:r>
    </w:p>
    <w:p>
      <w:r>
        <w:rPr>
          <w:b/>
        </w:rPr>
        <w:t xml:space="preserve">Kysymys 4</w:t>
      </w:r>
    </w:p>
    <w:p>
      <w:r>
        <w:t xml:space="preserve">Minkä ikäisenä Kanye West jätti koulun seuratakseen musiikillista intohimoaan?</w:t>
      </w:r>
    </w:p>
    <w:p>
      <w:r>
        <w:rPr>
          <w:b/>
        </w:rPr>
        <w:t xml:space="preserve">Kysymys 5</w:t>
      </w:r>
    </w:p>
    <w:p>
      <w:r>
        <w:t xml:space="preserve">Mikä oli sen CD:n nimi, jonka Kanye levytti epäonnistuneen yliopistokokemuksensa pohjalta?</w:t>
      </w:r>
    </w:p>
    <w:p>
      <w:r>
        <w:rPr>
          <w:b/>
        </w:rPr>
        <w:t xml:space="preserve">Teksti numero 7</w:t>
      </w:r>
    </w:p>
    <w:p>
      <w:r>
        <w:t xml:space="preserve">Kanye West aloitti varhaisen tuotantouransa </w:t>
      </w:r>
      <w:r>
        <w:rPr>
          <w:color w:val="A9A9A9"/>
        </w:rPr>
        <w:t xml:space="preserve">1990-luvun puolivälissä </w:t>
      </w:r>
      <w:r>
        <w:t xml:space="preserve">tekemällä biittejä pääasiassa nouseville </w:t>
      </w:r>
      <w:r>
        <w:rPr>
          <w:color w:val="DCDCDC"/>
        </w:rPr>
        <w:t xml:space="preserve">paikallisille artisteille </w:t>
      </w:r>
      <w:r>
        <w:t xml:space="preserve">ja kehitti lopulta tyylinsä, johon kuului </w:t>
      </w:r>
      <w:r>
        <w:rPr>
          <w:color w:val="2F4F4F"/>
        </w:rPr>
        <w:t xml:space="preserve">klassisten soul-levyjen</w:t>
      </w:r>
      <w:r>
        <w:t xml:space="preserve"> laulunäytteiden nopeuttaminen</w:t>
      </w:r>
      <w:r>
        <w:t xml:space="preserve">. Ensimmäiset viralliset tuotantomerkinnät hän sai 19-vuotiaana, kun hän tuotti kahdeksan kappaletta Down to Earth -albumille, joka oli vuonna 1996 ilmestynyt chicagolaisen räppärin nimeltä Grav debyyttialbumi. Jonkin aikaa West toimi </w:t>
      </w:r>
      <w:r>
        <w:rPr>
          <w:color w:val="556B2F"/>
        </w:rPr>
        <w:t xml:space="preserve">Deric "D-Dot" Angelettien </w:t>
      </w:r>
      <w:r>
        <w:t xml:space="preserve">haamutuottajana</w:t>
      </w:r>
      <w:r>
        <w:t xml:space="preserve">. </w:t>
      </w:r>
      <w:r>
        <w:t xml:space="preserve">D-Dotin kanssa tekemänsä yhteistyön vuoksi West ei pystynyt julkaisemaan sooloalbumia, joten hän perusti ja tuli jäseneksi ja tuottajaksi </w:t>
      </w:r>
      <w:r>
        <w:rPr>
          <w:color w:val="6B8E23"/>
        </w:rPr>
        <w:t xml:space="preserve">Go-Gettersiin</w:t>
      </w:r>
      <w:r>
        <w:t xml:space="preserve">, 1990-luvun lopun chicagolaiseen rap-ryhmään, joka koostui hänestä, GLC:stä, Timmy G:stä, Really Doe:sta ja Arrowstarista. Hänen ryhmäänsä hallinnoivat John "Monopoly" Johnson, Don Crowley ja Happy Lewis </w:t>
      </w:r>
      <w:r>
        <w:rPr>
          <w:color w:val="A0522D"/>
        </w:rPr>
        <w:t xml:space="preserve">Hustle Period -nimisessä </w:t>
      </w:r>
      <w:r>
        <w:t xml:space="preserve">managerointiyrityksessä</w:t>
      </w:r>
      <w:r>
        <w:t xml:space="preserve">. </w:t>
      </w:r>
      <w:r>
        <w:t xml:space="preserve">Osallistuttuaan useisiin myynninedistämistarkoituksessa järjestettyihin kuvauksiin ja tehtyään joitakin radioesiintymisiä The Go-Getters julkaisi ensimmäisen ja ainoan studioalbuminsa World Record Holders vuonna </w:t>
      </w:r>
      <w:r>
        <w:rPr>
          <w:color w:val="228B22"/>
        </w:rPr>
        <w:t xml:space="preserve">1999</w:t>
      </w:r>
      <w:r>
        <w:t xml:space="preserve">. Albumilla esiintyi muita chicagolaisia räppäreitä, kuten Rhymefest, Mikkey Halsted, Miss Criss ja Shayla G. Samaan aikaan tuotannosta vastasivat West, Arrowstar, Boogz ja Brian "All Day" Miller.</w:t>
      </w:r>
    </w:p>
    <w:p>
      <w:r>
        <w:rPr>
          <w:b/>
        </w:rPr>
        <w:t xml:space="preserve">Kysymys 0</w:t>
      </w:r>
    </w:p>
    <w:p>
      <w:r>
        <w:t xml:space="preserve">Kenelle Kanyen 90-luvulla tekemät biitit oli alun perin tarkoitettu?</w:t>
      </w:r>
    </w:p>
    <w:p>
      <w:r>
        <w:rPr>
          <w:b/>
        </w:rPr>
        <w:t xml:space="preserve">Kysymys 1</w:t>
      </w:r>
    </w:p>
    <w:p>
      <w:r>
        <w:t xml:space="preserve">Millaisia levyjä Kanye näytti uransa alussa.</w:t>
      </w:r>
    </w:p>
    <w:p>
      <w:r>
        <w:rPr>
          <w:b/>
        </w:rPr>
        <w:t xml:space="preserve">Kysymys 2</w:t>
      </w:r>
    </w:p>
    <w:p>
      <w:r>
        <w:t xml:space="preserve">Mihin musiikkiryhmään Kanye liittyi, kun hän ei voinut julkaista sooloalbumiaan?</w:t>
      </w:r>
    </w:p>
    <w:p>
      <w:r>
        <w:rPr>
          <w:b/>
        </w:rPr>
        <w:t xml:space="preserve">Kysymys 3</w:t>
      </w:r>
    </w:p>
    <w:p>
      <w:r>
        <w:t xml:space="preserve">Missä ajassa Kanye aloitti tuottamisen?</w:t>
      </w:r>
    </w:p>
    <w:p>
      <w:r>
        <w:rPr>
          <w:b/>
        </w:rPr>
        <w:t xml:space="preserve">Kysymys 4</w:t>
      </w:r>
    </w:p>
    <w:p>
      <w:r>
        <w:t xml:space="preserve">Milloin Kanye West aloitti tuottajan uransa?</w:t>
      </w:r>
    </w:p>
    <w:p>
      <w:r>
        <w:rPr>
          <w:b/>
        </w:rPr>
        <w:t xml:space="preserve">Kysymys 5</w:t>
      </w:r>
    </w:p>
    <w:p>
      <w:r>
        <w:t xml:space="preserve">Minkä artistin kohdalla Kanye West toimi haamutuottajana? </w:t>
      </w:r>
    </w:p>
    <w:p>
      <w:r>
        <w:rPr>
          <w:b/>
        </w:rPr>
        <w:t xml:space="preserve">Kysymys 6</w:t>
      </w:r>
    </w:p>
    <w:p>
      <w:r>
        <w:t xml:space="preserve">Minkä 1990-luvun lopun chicagolaisen rap-yhtyeen jäsen oli Kanye West?</w:t>
      </w:r>
    </w:p>
    <w:p>
      <w:r>
        <w:rPr>
          <w:b/>
        </w:rPr>
        <w:t xml:space="preserve">Kysymys 7</w:t>
      </w:r>
    </w:p>
    <w:p>
      <w:r>
        <w:t xml:space="preserve">Mikä yritys hallinnoi Kanye Westin rap-ryhmää? </w:t>
      </w:r>
    </w:p>
    <w:p>
      <w:r>
        <w:rPr>
          <w:b/>
        </w:rPr>
        <w:t xml:space="preserve">Kysymys 8</w:t>
      </w:r>
    </w:p>
    <w:p>
      <w:r>
        <w:t xml:space="preserve">Minä vuonna ensimmäinen Go-Getters-albumi julkaistiin? </w:t>
      </w:r>
    </w:p>
    <w:p>
      <w:r>
        <w:rPr>
          <w:b/>
        </w:rPr>
        <w:t xml:space="preserve">Teksti numero 8</w:t>
      </w:r>
    </w:p>
    <w:p>
      <w:r>
        <w:t xml:space="preserve">West vietti suuren osan 1990-luvun lopusta tuottaen levyjä useille tunnetuille artisteille ja musiikkiryhmille. </w:t>
      </w:r>
      <w:r>
        <w:rPr>
          <w:color w:val="A9A9A9"/>
        </w:rPr>
        <w:t xml:space="preserve">Foxy </w:t>
      </w:r>
      <w:r>
        <w:t xml:space="preserve">Brownin toisen studioalbumin Chyna Dollin </w:t>
      </w:r>
      <w:r>
        <w:t xml:space="preserve">kolmannen kappaleen </w:t>
      </w:r>
      <w:r>
        <w:t xml:space="preserve">tuotti West. Hänen kakkoslevystään tuli sittemmin ensimmäinen naisräppärin hiphop-albumi, joka debytoi Yhdysvaltain Billboard 200 -listan kärjessä ensimmäisellä julkaisuviikollaan. West tuotti kolme Harlem Worldin ensimmäisen ja ainoan albumin The Movement kappaleista yhdessä Jermaine Duprin ja tuotantoduo Trackmastersin kanssa. Hänen kappaleissaan esiintyivät räppärit Nas, Drag-On ja R&amp;B-laulaja Carl Thomas. Yhdeksännen kappaleen World Partyltä, viimeiseltä Goodie Mob -albumilta, jolla esiintyivät räppiryhmän neljä perustajajäsentä ennen hajoamista, West tuotti yhdessä managerinsa Deric "D-Dot" Angelettien kanssa. Vuosituhannen lopulla West päätyi tuottamaan kuusi kappaletta </w:t>
      </w:r>
      <w:r>
        <w:rPr>
          <w:color w:val="DCDCDC"/>
        </w:rPr>
        <w:t xml:space="preserve">Tell 'Em Why U Madd </w:t>
      </w:r>
      <w:r>
        <w:t xml:space="preserve">-albumille, jonka D-Dot julkaisi nimimerkillä The Madd Rapper; fiktiivinen hahmo, jonka hän loi The Notorious B.I.G.:n toisen ja viimeisen studioalbumin Life After Deathin sketsissä. Westin kappaleissa esiintyivät vierailevina räppäreinä muun muassa </w:t>
      </w:r>
      <w:r>
        <w:rPr>
          <w:color w:val="2F4F4F"/>
        </w:rPr>
        <w:t xml:space="preserve">Ma$e, Raekwon ja Eminem.</w:t>
      </w:r>
    </w:p>
    <w:p>
      <w:r>
        <w:rPr>
          <w:b/>
        </w:rPr>
        <w:t xml:space="preserve">Kysymys 0</w:t>
      </w:r>
    </w:p>
    <w:p>
      <w:r>
        <w:t xml:space="preserve">Kanye tuotti kolmannen kappaleen minkä artistin toiselta albumilta?</w:t>
      </w:r>
    </w:p>
    <w:p>
      <w:r>
        <w:rPr>
          <w:b/>
        </w:rPr>
        <w:t xml:space="preserve">Kysymys 1</w:t>
      </w:r>
    </w:p>
    <w:p>
      <w:r>
        <w:t xml:space="preserve">Mitkä räppärit olivat mukana Kanyen tuottamissa Tell 'Em Why U Madd -kappaleissa?</w:t>
      </w:r>
    </w:p>
    <w:p>
      <w:r>
        <w:rPr>
          <w:b/>
        </w:rPr>
        <w:t xml:space="preserve">Kysymys 2</w:t>
      </w:r>
    </w:p>
    <w:p>
      <w:r>
        <w:t xml:space="preserve">Mille Yhdysvaltain Billboard 200 -listan listaykköselle Kanye West tuotti kappaleen?</w:t>
      </w:r>
    </w:p>
    <w:p>
      <w:r>
        <w:rPr>
          <w:b/>
        </w:rPr>
        <w:t xml:space="preserve">Kysymys 3</w:t>
      </w:r>
    </w:p>
    <w:p>
      <w:r>
        <w:t xml:space="preserve">Mikä oli Kanyen tuottaman, keksityn hahmon tekemän CD:n nimi?</w:t>
      </w:r>
    </w:p>
    <w:p>
      <w:r>
        <w:rPr>
          <w:b/>
        </w:rPr>
        <w:t xml:space="preserve">Teksti numero 9</w:t>
      </w:r>
    </w:p>
    <w:p>
      <w:r>
        <w:t xml:space="preserve">West sai suuren läpimurtonsa vuonna </w:t>
      </w:r>
      <w:r>
        <w:rPr>
          <w:color w:val="A9A9A9"/>
        </w:rPr>
        <w:t xml:space="preserve">2000</w:t>
      </w:r>
      <w:r>
        <w:t xml:space="preserve">, kun hän alkoi tuottaa </w:t>
      </w:r>
      <w:r>
        <w:rPr>
          <w:color w:val="DCDCDC"/>
        </w:rPr>
        <w:t xml:space="preserve">Roc-A-Fella Records</w:t>
      </w:r>
      <w:r>
        <w:t xml:space="preserve">in artisteille</w:t>
      </w:r>
      <w:r>
        <w:t xml:space="preserve">. </w:t>
      </w:r>
      <w:r>
        <w:t xml:space="preserve">West tuli saavuttamaan tunnustusta, ja hänen katsotaan usein elvyttäneen Jay-Z:n uraa panoksellaan rap-mogulin vaikutusvaltaiseen vuoden 2001 albumiin </w:t>
      </w:r>
      <w:r>
        <w:rPr>
          <w:color w:val="2F4F4F"/>
        </w:rPr>
        <w:t xml:space="preserve">The Blueprint</w:t>
      </w:r>
      <w:r>
        <w:t xml:space="preserve">. The Blueprint on jatkuvasti rankattu parhaiden hiphop-albumien joukkoon, ja albumin kriittinen ja taloudellinen menestys herätti huomattavaa kiinnostusta Westiin tuottajana. West toimi Roc-A-Fella Recordsin sisäisenä tuottajana ja tuotti levyjä muille levy-yhtiön artisteille, kuten Beanie Sigelille, Freewaylle ja Cam'ronille. Hän teki myös hittikappaleita Ludacrisille, Alicia Keysille ja Janet Jacksonille.</w:t>
      </w:r>
    </w:p>
    <w:p>
      <w:r>
        <w:rPr>
          <w:b/>
        </w:rPr>
        <w:t xml:space="preserve">Kysymys 0</w:t>
      </w:r>
    </w:p>
    <w:p>
      <w:r>
        <w:t xml:space="preserve">Minkä levy-yhtiön palveluksessa Kanye aloitti työt vuonna 2000?</w:t>
      </w:r>
    </w:p>
    <w:p>
      <w:r>
        <w:rPr>
          <w:b/>
        </w:rPr>
        <w:t xml:space="preserve">Kysymys 1</w:t>
      </w:r>
    </w:p>
    <w:p>
      <w:r>
        <w:t xml:space="preserve">Millä albumilla Kanye sai tuotantokrediittejä vuonna 2001?</w:t>
      </w:r>
    </w:p>
    <w:p>
      <w:r>
        <w:rPr>
          <w:b/>
        </w:rPr>
        <w:t xml:space="preserve">Kysymys 2</w:t>
      </w:r>
    </w:p>
    <w:p>
      <w:r>
        <w:t xml:space="preserve">Minä vuonna Roc-A-Fella teki Kanye Westin tunnetuksi?</w:t>
      </w:r>
    </w:p>
    <w:p>
      <w:r>
        <w:rPr>
          <w:b/>
        </w:rPr>
        <w:t xml:space="preserve">Kysymys 3</w:t>
      </w:r>
    </w:p>
    <w:p>
      <w:r>
        <w:t xml:space="preserve">Mikä oli Westin Jay Z:lle vuonna 2001 tuottaman CD:n nimi?</w:t>
      </w:r>
    </w:p>
    <w:p>
      <w:r>
        <w:rPr>
          <w:b/>
        </w:rPr>
        <w:t xml:space="preserve">Teksti numero 10</w:t>
      </w:r>
    </w:p>
    <w:p>
      <w:r>
        <w:t xml:space="preserve">Vaikka West menestyi tuottajana, hänen todellinen tavoitteensa oli olla </w:t>
      </w:r>
      <w:r>
        <w:rPr>
          <w:color w:val="A9A9A9"/>
        </w:rPr>
        <w:t xml:space="preserve">räppäri</w:t>
      </w:r>
      <w:r>
        <w:t xml:space="preserve">. Vaikka hän oli kehittänyt räppäämistään jo kauan ennen kuin hän alkoi tuottaa, Westille oli usein haastavaa tulla hyväksytyksi räppärinä, ja hän kamppaili levytyssopimuksen saamiseksi. Useat levy-yhtiöt jättivät hänet huomiotta, koska hän ei esittänyt tuolloin </w:t>
      </w:r>
      <w:r>
        <w:t xml:space="preserve">valtavirran hip hopissa vallalla ollutta </w:t>
      </w:r>
      <w:r>
        <w:rPr>
          <w:color w:val="DCDCDC"/>
        </w:rPr>
        <w:t xml:space="preserve">gangsta-imagoa. </w:t>
      </w:r>
      <w:r>
        <w:rPr>
          <w:color w:val="2F4F4F"/>
        </w:rPr>
        <w:t xml:space="preserve">Capitol Recordsin </w:t>
      </w:r>
      <w:r>
        <w:t xml:space="preserve">kanssa järjestettyjen tapaamisten jälkeen </w:t>
      </w:r>
      <w:r>
        <w:t xml:space="preserve">Westiltä evättiin lopulta artistisopimus.</w:t>
      </w:r>
    </w:p>
    <w:p>
      <w:r>
        <w:rPr>
          <w:b/>
        </w:rPr>
        <w:t xml:space="preserve">Kysymys 0</w:t>
      </w:r>
    </w:p>
    <w:p>
      <w:r>
        <w:t xml:space="preserve">Vaikka Kanye saavutti mainetta tuottamalla, mitä hän oikeastaan halusi olla?</w:t>
      </w:r>
    </w:p>
    <w:p>
      <w:r>
        <w:rPr>
          <w:b/>
        </w:rPr>
        <w:t xml:space="preserve">Kysymys 1</w:t>
      </w:r>
    </w:p>
    <w:p>
      <w:r>
        <w:t xml:space="preserve">Mikä levy-yhtiö kieltäytyi yhteistyöstä Kanyen kanssa monien tapaamisten jälkeen?</w:t>
      </w:r>
    </w:p>
    <w:p>
      <w:r>
        <w:rPr>
          <w:b/>
        </w:rPr>
        <w:t xml:space="preserve">Kysymys 2</w:t>
      </w:r>
    </w:p>
    <w:p>
      <w:r>
        <w:t xml:space="preserve">Mikä ura oli Kanyen perimmäinen unelma?</w:t>
      </w:r>
    </w:p>
    <w:p>
      <w:r>
        <w:rPr>
          <w:b/>
        </w:rPr>
        <w:t xml:space="preserve">Kysymys 3</w:t>
      </w:r>
    </w:p>
    <w:p>
      <w:r>
        <w:t xml:space="preserve">Mitä Kanye Westillä ei ollut, mikä sai levy-yhtiöt hylkäämään hänet?</w:t>
      </w:r>
    </w:p>
    <w:p>
      <w:r>
        <w:rPr>
          <w:b/>
        </w:rPr>
        <w:t xml:space="preserve">Kysymys 4</w:t>
      </w:r>
    </w:p>
    <w:p>
      <w:r>
        <w:t xml:space="preserve">Mikä levy-yhtiö hylkäsi Kanyen monien tapaamisten jälkeen?</w:t>
      </w:r>
    </w:p>
    <w:p>
      <w:r>
        <w:rPr>
          <w:b/>
        </w:rPr>
        <w:t xml:space="preserve">Teksti numero 11</w:t>
      </w:r>
    </w:p>
    <w:p>
      <w:r>
        <w:t xml:space="preserve">Capitol Recordin A&amp;R:n </w:t>
      </w:r>
      <w:r>
        <w:rPr>
          <w:color w:val="A9A9A9"/>
        </w:rPr>
        <w:t xml:space="preserve">Joe Weinbergerin </w:t>
      </w:r>
      <w:r>
        <w:t xml:space="preserve">mukaan West lähestyi häntä ja oli melkein solmia sopimuksen hänen kanssaan, mutta toinen henkilö yhtiössä sai Capitolin johtajan vakuuttuneeksi siitä, ettei hän tehnyt niin. </w:t>
      </w:r>
      <w:r>
        <w:t xml:space="preserve">Epätoivoisesti estääkseen Westiä loikkaamasta toiselle levy-yhtiölle, silloinen levy-yhtiön johtaja Damon Dash teki vastahakoisesti Westin sopimuksen </w:t>
      </w:r>
      <w:r>
        <w:rPr>
          <w:color w:val="DCDCDC"/>
        </w:rPr>
        <w:t xml:space="preserve">Roc-A-Fella </w:t>
      </w:r>
      <w:r>
        <w:t xml:space="preserve">Recordsin kanssa. </w:t>
      </w:r>
      <w:r>
        <w:t xml:space="preserve">Jay-Z myönsi myöhemmin, että Roc-A-Fella oli aluksi vastahakoinen tukemaan Westiä räppärinä, koska monet näkivät hänet ennen kaikkea </w:t>
      </w:r>
      <w:r>
        <w:rPr>
          <w:color w:val="2F4F4F"/>
        </w:rPr>
        <w:t xml:space="preserve">tuottajana </w:t>
      </w:r>
      <w:r>
        <w:t xml:space="preserve">ja koska hänen taustansa oli ristiriidassa levy-yhtiötovereidensa taustan kanssa.</w:t>
      </w:r>
    </w:p>
    <w:p>
      <w:r>
        <w:rPr>
          <w:b/>
        </w:rPr>
        <w:t xml:space="preserve">Kysymys 0</w:t>
      </w:r>
    </w:p>
    <w:p>
      <w:r>
        <w:t xml:space="preserve">Kuka melkein valitsi Kanyen, mutta lopulta horjahti?</w:t>
      </w:r>
    </w:p>
    <w:p>
      <w:r>
        <w:rPr>
          <w:b/>
        </w:rPr>
        <w:t xml:space="preserve">Kysymys 1</w:t>
      </w:r>
    </w:p>
    <w:p>
      <w:r>
        <w:t xml:space="preserve">Mikä levy-yhtiö otti lopulta (vaikkakin vastahakoisesti) Kanyen?</w:t>
      </w:r>
    </w:p>
    <w:p>
      <w:r>
        <w:rPr>
          <w:b/>
        </w:rPr>
        <w:t xml:space="preserve">Kysymys 2</w:t>
      </w:r>
    </w:p>
    <w:p>
      <w:r>
        <w:t xml:space="preserve">Millaisena Kanyen ikätoverit näkivät hänet, kun hän yritti jatkaa rap-uraansa?</w:t>
      </w:r>
    </w:p>
    <w:p>
      <w:r>
        <w:rPr>
          <w:b/>
        </w:rPr>
        <w:t xml:space="preserve">Kysymys 3</w:t>
      </w:r>
    </w:p>
    <w:p>
      <w:r>
        <w:t xml:space="preserve">Kuka mies oli melkein valmis antamaan Kanyelle levytyssopimuksen?</w:t>
      </w:r>
    </w:p>
    <w:p>
      <w:r>
        <w:rPr>
          <w:b/>
        </w:rPr>
        <w:t xml:space="preserve">Kysymys 4</w:t>
      </w:r>
    </w:p>
    <w:p>
      <w:r>
        <w:t xml:space="preserve">Mikä levy-yhtiö teki lopulta sopimuksen Kanye Westin kanssa?</w:t>
      </w:r>
    </w:p>
    <w:p>
      <w:r>
        <w:rPr>
          <w:b/>
        </w:rPr>
        <w:t xml:space="preserve">Teksti numero 12</w:t>
      </w:r>
    </w:p>
    <w:p>
      <w:r>
        <w:t xml:space="preserve">Westin läpimurto tapahtui vuotta myöhemmin </w:t>
      </w:r>
      <w:r>
        <w:rPr>
          <w:color w:val="A9A9A9"/>
        </w:rPr>
        <w:t xml:space="preserve">23. lokakuuta 2002, </w:t>
      </w:r>
      <w:r>
        <w:t xml:space="preserve">kun hän nukahti rattiin ja joutui lähes kuolemaan johtaneeseen auto-onnettomuuteen ajaessaan kotiin kalifornialaisesta äänitysstudiosta myöhään työskenneltyään. Kolarissa häneltä murtui leuka, joka jouduttiin laittamaan rautalangalla kiinni korjausleikkauksessa. Onnettomuus innoitti Westiä; kaksi viikkoa sairaalaan joutumisensa jälkeen hän äänitti kappaleen Record Plant -studiolla leuka edelleen kiinni. Sävellys, </w:t>
      </w:r>
      <w:r>
        <w:rPr>
          <w:color w:val="DCDCDC"/>
        </w:rPr>
        <w:t xml:space="preserve">"</w:t>
      </w:r>
      <w:r>
        <w:rPr>
          <w:color w:val="2F4F4F"/>
        </w:rPr>
        <w:t xml:space="preserve">Through The Wire</w:t>
      </w:r>
      <w:r>
        <w:rPr>
          <w:color w:val="DCDCDC"/>
        </w:rPr>
        <w:t xml:space="preserve">"</w:t>
      </w:r>
      <w:r>
        <w:t xml:space="preserve">, ilmaisi Westin kokemuksen onnettomuuden jälkeen, ja auttoi luomaan perustan hänen debyyttialbumilleen, sillä Westin mukaan "kaikki paremmat taiteilijat ovat ilmaisseet, mitä he ovat käyneet läpi". West lisäsi, että "albumi oli lääkkeeni", sillä levyn työstäminen vei hänet pois tuskasta. "Through The Wire" oli ensimmäisen kerran saatavilla Westin </w:t>
      </w:r>
      <w:r>
        <w:rPr>
          <w:color w:val="556B2F"/>
        </w:rPr>
        <w:t xml:space="preserve">Get Well Soon </w:t>
      </w:r>
      <w:r>
        <w:rPr>
          <w:color w:val="6B8E23"/>
        </w:rPr>
        <w:t xml:space="preserve">...</w:t>
      </w:r>
      <w:r>
        <w:t xml:space="preserve">-mixtapeilla, joka julkaistiin joulukuussa 2002. Samaan aikaan West ilmoitti työstävänsä </w:t>
      </w:r>
      <w:r>
        <w:rPr>
          <w:color w:val="A0522D"/>
        </w:rPr>
        <w:t xml:space="preserve">The College Dropout </w:t>
      </w:r>
      <w:r>
        <w:t xml:space="preserve">-nimistä albumia, </w:t>
      </w:r>
      <w:r>
        <w:t xml:space="preserve">jonka yleisteemana oli "tee omat päätöksesi. Älä anna yhteiskunnan kertoa sinulle: 'Tätä sinun pitää tehdä'".</w:t>
      </w:r>
    </w:p>
    <w:p>
      <w:r>
        <w:rPr>
          <w:b/>
        </w:rPr>
        <w:t xml:space="preserve">Kysymys 0</w:t>
      </w:r>
    </w:p>
    <w:p>
      <w:r>
        <w:t xml:space="preserve">Minkä kappaleen Kanye sävelsi ja esitti loukkaantuneena onnettomuudestaan?</w:t>
      </w:r>
    </w:p>
    <w:p>
      <w:r>
        <w:rPr>
          <w:b/>
        </w:rPr>
        <w:t xml:space="preserve">Kysymys 1</w:t>
      </w:r>
    </w:p>
    <w:p>
      <w:r>
        <w:t xml:space="preserve">Mikä oli Kanyen vuoden 2002 mixtapen nimi, jonka hän kirjoitti sairaalassa ollessaan?</w:t>
      </w:r>
    </w:p>
    <w:p>
      <w:r>
        <w:rPr>
          <w:b/>
        </w:rPr>
        <w:t xml:space="preserve">Kysymys 2</w:t>
      </w:r>
    </w:p>
    <w:p>
      <w:r>
        <w:t xml:space="preserve">Mixtapensa julkaisun jälkeen Kanye paljasti debyyttialbuminsa nimen olevan mikä?</w:t>
      </w:r>
    </w:p>
    <w:p>
      <w:r>
        <w:rPr>
          <w:b/>
        </w:rPr>
        <w:t xml:space="preserve">Kysymys 3</w:t>
      </w:r>
    </w:p>
    <w:p>
      <w:r>
        <w:t xml:space="preserve">Milloin Kanye joutui auto-onnettomuuteen?</w:t>
      </w:r>
    </w:p>
    <w:p>
      <w:r>
        <w:rPr>
          <w:b/>
        </w:rPr>
        <w:t xml:space="preserve">Kysymys 4</w:t>
      </w:r>
    </w:p>
    <w:p>
      <w:r>
        <w:t xml:space="preserve">Minkä kappaleen Kanye levytti kokemuksestaan siitä, mitä tapahtui onnettomuuden jälkeen?</w:t>
      </w:r>
    </w:p>
    <w:p>
      <w:r>
        <w:rPr>
          <w:b/>
        </w:rPr>
        <w:t xml:space="preserve">Kysymys 5</w:t>
      </w:r>
    </w:p>
    <w:p>
      <w:r>
        <w:t xml:space="preserve">Mikä oli Kanyen joulukuussa 2002 julkaiseman mixtapen nimi?</w:t>
      </w:r>
    </w:p>
    <w:p>
      <w:r>
        <w:rPr>
          <w:b/>
        </w:rPr>
        <w:t xml:space="preserve">Teksti numero 13</w:t>
      </w:r>
    </w:p>
    <w:p>
      <w:r>
        <w:t xml:space="preserve">Kantamalla Louis Vuitton -reppua, joka oli täynnä vanhoja levyjä ja demoja studioon ja takaisin, West valmisteli suuren osan debyyttialbuminsa tuotannosta alle varttitunnissa kerrallaan. Loppuosan albumista hän äänitti </w:t>
      </w:r>
      <w:r>
        <w:rPr>
          <w:color w:val="A9A9A9"/>
        </w:rPr>
        <w:t xml:space="preserve">Los Angelesissa </w:t>
      </w:r>
      <w:r>
        <w:t xml:space="preserve">toipuessaan auto-onnettomuudesta. Kun hän oli saanut albumin valmiiksi, </w:t>
      </w:r>
      <w:r>
        <w:rPr>
          <w:color w:val="DCDCDC"/>
        </w:rPr>
        <w:t xml:space="preserve">se vuoti </w:t>
      </w:r>
      <w:r>
        <w:t xml:space="preserve">kuukausia ennen sen julkaisupäivää</w:t>
      </w:r>
      <w:r>
        <w:t xml:space="preserve">.</w:t>
      </w:r>
      <w:r>
        <w:t xml:space="preserve"> West päätti kuitenkin käyttää tilaisuutta hyväkseen ja tarkistaa albumin, ja The College Dropout remixattiin, remasteroitiin ja tarkistettiin merkittävästi ennen julkaisua. Tämän seurauksena tietyt alun perin albumille tarkoitetut kappaleet peruttiin myöhemmin, muun muassa "Keep the Receipt" Ol' Dirty Bastardin kanssa ja "The Good, the Bad, and the Ugly" Consequencen kanssa. West viimeisteli tuotantoa pikkutarkasti lisäämällä siihen jousisovituksia, gospelkuoroja, parannettua rumpujen ohjelmointia ja uusia säkeistöjä. Westin perfektionismi johti siihen, että The College Dropoutin julkaisua lykättiin kolme kertaa alkuperäisestä julkaisupäivästä </w:t>
      </w:r>
      <w:r>
        <w:rPr>
          <w:color w:val="2F4F4F"/>
        </w:rPr>
        <w:t xml:space="preserve">elokuussa 200</w:t>
      </w:r>
      <w:r>
        <w:rPr>
          <w:color w:val="556B2F"/>
        </w:rPr>
        <w:t xml:space="preserve">3</w:t>
      </w:r>
      <w:r>
        <w:t xml:space="preserve">.</w:t>
      </w:r>
    </w:p>
    <w:p>
      <w:r>
        <w:rPr>
          <w:b/>
        </w:rPr>
        <w:t xml:space="preserve">Kysymys 0</w:t>
      </w:r>
    </w:p>
    <w:p>
      <w:r>
        <w:t xml:space="preserve">Mitä Kanyen debyyttialbumille tapahtui, että hän joutui remasteroimaan suurimman osan siitä?</w:t>
      </w:r>
    </w:p>
    <w:p>
      <w:r>
        <w:rPr>
          <w:b/>
        </w:rPr>
        <w:t xml:space="preserve">Kysymys 1</w:t>
      </w:r>
    </w:p>
    <w:p>
      <w:r>
        <w:t xml:space="preserve">Kuinka monta kertaa Kanyen ensimmäisen albumin julkaisupäivää lykättiin?</w:t>
      </w:r>
    </w:p>
    <w:p>
      <w:r>
        <w:rPr>
          <w:b/>
        </w:rPr>
        <w:t xml:space="preserve">Kysymys 2</w:t>
      </w:r>
    </w:p>
    <w:p>
      <w:r>
        <w:t xml:space="preserve">Missä kaupungissa West viimeisteli ensimmäisen albuminsa äänitykset?</w:t>
      </w:r>
    </w:p>
    <w:p>
      <w:r>
        <w:rPr>
          <w:b/>
        </w:rPr>
        <w:t xml:space="preserve">Kysymys 3</w:t>
      </w:r>
    </w:p>
    <w:p>
      <w:r>
        <w:t xml:space="preserve">Kuinka monta kertaa The College Dropoutin julkaisua lykättiin?</w:t>
      </w:r>
    </w:p>
    <w:p>
      <w:r>
        <w:rPr>
          <w:b/>
        </w:rPr>
        <w:t xml:space="preserve">Kysymys 4</w:t>
      </w:r>
    </w:p>
    <w:p>
      <w:r>
        <w:t xml:space="preserve">Mikä oli The College Dropoutin alkuperäinen julkaisupäivä?</w:t>
      </w:r>
    </w:p>
    <w:p>
      <w:r>
        <w:rPr>
          <w:b/>
        </w:rPr>
        <w:t xml:space="preserve">Teksti numero 14</w:t>
      </w:r>
    </w:p>
    <w:p>
      <w:r>
        <w:t xml:space="preserve">College Dropout lopulta antoi Roc-A-Fella </w:t>
      </w:r>
      <w:r>
        <w:rPr>
          <w:color w:val="A9A9A9"/>
        </w:rPr>
        <w:t xml:space="preserve">helmikuussa</w:t>
      </w:r>
      <w:r>
        <w:rPr>
          <w:color w:val="DCDCDC"/>
        </w:rPr>
        <w:t xml:space="preserve">2</w:t>
      </w:r>
      <w:r>
        <w:rPr>
          <w:color w:val="A9A9A9"/>
        </w:rPr>
        <w:t xml:space="preserve">004</w:t>
      </w:r>
      <w:r>
        <w:t xml:space="preserve"> , ampuminen numero kaksi Billboard 200 hänen debyyttisinglensä, "Through the Wire" oli korkeimmillaan numero viisitoista Billboard Hot</w:t>
      </w:r>
      <w:r>
        <w:rPr>
          <w:color w:val="2F4F4F"/>
        </w:rPr>
        <w:t xml:space="preserve">10</w:t>
      </w:r>
      <w:r>
        <w:t xml:space="preserve"> 0 kaavio viiden viikon ajan. </w:t>
      </w:r>
      <w:r>
        <w:rPr>
          <w:color w:val="556B2F"/>
        </w:rPr>
        <w:t xml:space="preserve">"Slow Jamz"</w:t>
      </w:r>
      <w:r>
        <w:t xml:space="preserve">, hänen toinen singlensä, jossa on mukana Twista ja Jamie Foxx, tuli vielä suurempi menestys: siitä tuli kolmen muusikon ensimmäinen numero yksi hitti. The College Dropout sai nykyajan musiikkikriitikoilta lähes yleisluonteista arvostelua, kaksi suurta musiikkijulkaisua äänesti sen vuoden parhaaksi albumiksi, ja se on jatkuvasti rankattu artistien suurten hiphop-teosten ja debyyttialbumien joukkoon. "</w:t>
      </w:r>
      <w:r>
        <w:rPr>
          <w:color w:val="6B8E23"/>
        </w:rPr>
        <w:t xml:space="preserve">Jesus Walks</w:t>
      </w:r>
      <w:r>
        <w:t xml:space="preserve">", albumin neljäs single, paljasti Westin ehkä laajemmalle yleisölle; kappaleen aiheena on usko ja kristinusko. Kappale pääsi kuitenkin Billboardin pop-listan 20 parhaan joukkoon, vaikka alan johtajat ennustivat, ettei näin räikeitä uskonjulistuksia sisältävä kappale pääsisi koskaan radiokanaviin. The College Dropout sai lopulta kolminkertaista platinaa Yhdysvalloissa ja keräsi Westille 10 Grammy-ehdokkuutta, muun muassa vuoden albumin ja parhaan rap-albumin (jonka se sai). Tänä </w:t>
      </w:r>
      <w:r>
        <w:t xml:space="preserve">aikana West perusti myös </w:t>
      </w:r>
      <w:r>
        <w:rPr>
          <w:color w:val="A0522D"/>
        </w:rPr>
        <w:t xml:space="preserve">GOOD Musicin</w:t>
      </w:r>
      <w:r>
        <w:t xml:space="preserve">, levy-yhtiön ja hallinnointiyhtiön, joka jatkossa majoittaisi yhteistyökumppaneita taiteilijoita ja tuottajia, kuten No I.D. ja John Legend. Tuolloin Westin tuotantotyylin keskiössä oli soul-levyjen nopeutettujen laulunäytteiden käyttö. Osittain The College Dropout -levyn suosion vuoksi muut olivat kuitenkin kopioineet tällaista näytteenottoa paljon; tämän ylikäytön vuoksi ja myös siksi, että West tunsi tulleensa liian riippuvaiseksi tekniikasta, hän päätti löytää uuden äänen.</w:t>
      </w:r>
    </w:p>
    <w:p>
      <w:r>
        <w:rPr>
          <w:b/>
        </w:rPr>
        <w:t xml:space="preserve">Kysymys 0</w:t>
      </w:r>
    </w:p>
    <w:p>
      <w:r>
        <w:t xml:space="preserve">Millä sijalla Billboard-listalla Kanyen albumi debytoi?</w:t>
      </w:r>
    </w:p>
    <w:p>
      <w:r>
        <w:rPr>
          <w:b/>
        </w:rPr>
        <w:t xml:space="preserve">Kysymys 1</w:t>
      </w:r>
    </w:p>
    <w:p>
      <w:r>
        <w:t xml:space="preserve">Kuinka moni julkaisu äänesti The College Dropoutin vuoden albumiksi?</w:t>
      </w:r>
    </w:p>
    <w:p>
      <w:r>
        <w:rPr>
          <w:b/>
        </w:rPr>
        <w:t xml:space="preserve">Kysymys 2</w:t>
      </w:r>
    </w:p>
    <w:p>
      <w:r>
        <w:t xml:space="preserve">Mikä oli debyyttialbumin singlen nimi, joka toi Kanyelle valtavirran huomion?</w:t>
      </w:r>
    </w:p>
    <w:p>
      <w:r>
        <w:rPr>
          <w:b/>
        </w:rPr>
        <w:t xml:space="preserve">Kysymys 3</w:t>
      </w:r>
    </w:p>
    <w:p>
      <w:r>
        <w:t xml:space="preserve">Minkä levy-yhtiön Kanye perusti ensimmäisen albuminsa menestyksen jälkeen?</w:t>
      </w:r>
    </w:p>
    <w:p>
      <w:r>
        <w:rPr>
          <w:b/>
        </w:rPr>
        <w:t xml:space="preserve">Kysymys 4</w:t>
      </w:r>
    </w:p>
    <w:p>
      <w:r>
        <w:t xml:space="preserve">Milloin The College Dropout lopulta julkaistiin?</w:t>
      </w:r>
    </w:p>
    <w:p>
      <w:r>
        <w:rPr>
          <w:b/>
        </w:rPr>
        <w:t xml:space="preserve">Kysymys 5</w:t>
      </w:r>
    </w:p>
    <w:p>
      <w:r>
        <w:t xml:space="preserve">Mikä kappale julkaistiin toisena Kanyen The College Dropout -albumilta?</w:t>
      </w:r>
    </w:p>
    <w:p>
      <w:r>
        <w:rPr>
          <w:b/>
        </w:rPr>
        <w:t xml:space="preserve">Kysymys 6</w:t>
      </w:r>
    </w:p>
    <w:p>
      <w:r>
        <w:t xml:space="preserve">Kuinka monta Grammy-ehdokkuutta The College Dropout sai?</w:t>
      </w:r>
    </w:p>
    <w:p>
      <w:r>
        <w:rPr>
          <w:b/>
        </w:rPr>
        <w:t xml:space="preserve">Kysymys 7</w:t>
      </w:r>
    </w:p>
    <w:p>
      <w:r>
        <w:t xml:space="preserve">Mikä oli Westin perustaman levy-yhtiön nimi?</w:t>
      </w:r>
    </w:p>
    <w:p>
      <w:r>
        <w:rPr>
          <w:b/>
        </w:rPr>
        <w:t xml:space="preserve">Teksti numero 15</w:t>
      </w:r>
    </w:p>
    <w:p>
      <w:r>
        <w:t xml:space="preserve">Aloittaessaan toisen levynsä samana syksynä West investoi kaksi miljoonaa dollaria ja käytti yli vuoden toisen albuminsa valmistamiseen. West sai merkittävää inspiraatiota Roseland NYC Live -albumista, joka oli englantilaisen trip hop -yhtyeen </w:t>
      </w:r>
      <w:r>
        <w:rPr>
          <w:color w:val="A9A9A9"/>
        </w:rPr>
        <w:t xml:space="preserve">Portisheadin </w:t>
      </w:r>
      <w:r>
        <w:t xml:space="preserve">livealbumi vuodelta 1998 ja joka oli </w:t>
      </w:r>
      <w:r>
        <w:t xml:space="preserve">tuotettu New Yorkin filharmonisen orkesterin kanssa. Uransa alkuvaiheessa livealbumi oli innoittanut häntä sisällyttämään jousisovituksia hiphop-tuotantoonsa. Vaikka Westillä ei debyyttialbuminsa aikoihin ollut varaa moniin live-soittimiin, kaupallisesta menestyksestä saadut rahat mahdollistivat </w:t>
      </w:r>
      <w:r>
        <w:rPr>
          <w:color w:val="DCDCDC"/>
        </w:rPr>
        <w:t xml:space="preserve">jousiorkesterin</w:t>
      </w:r>
      <w:r>
        <w:t xml:space="preserve"> palkkaamisen </w:t>
      </w:r>
      <w:r>
        <w:t xml:space="preserve">hänen toista </w:t>
      </w:r>
      <w:r>
        <w:rPr>
          <w:color w:val="2F4F4F"/>
        </w:rPr>
        <w:t xml:space="preserve">Late Registration </w:t>
      </w:r>
      <w:r>
        <w:t xml:space="preserve">-albumiaan varten</w:t>
      </w:r>
      <w:r>
        <w:t xml:space="preserve">. </w:t>
      </w:r>
      <w:r>
        <w:t xml:space="preserve">West teki yhteistyötä amerikkalaisen elokuvamusiikin säveltäjän </w:t>
      </w:r>
      <w:r>
        <w:rPr>
          <w:color w:val="556B2F"/>
        </w:rPr>
        <w:t xml:space="preserve">Jon Brionin </w:t>
      </w:r>
      <w:r>
        <w:t xml:space="preserve">kanssa, </w:t>
      </w:r>
      <w:r>
        <w:t xml:space="preserve">joka toimi albumin toisena tuottajana useiden kappaleiden kohdalla</w:t>
      </w:r>
      <w:r>
        <w:t xml:space="preserve">.</w:t>
      </w:r>
      <w:r>
        <w:t xml:space="preserve"> Vaikka Brionilla ei ollut aiempaa kokemusta hiphop-levyjen tekemisestä, hän ja West huomasivat, että he pystyivät työskentelemään tuottavasti yhdessä ensimmäisen studiossa vietetyn iltapäivän jälkeen, jolloin he huomasivat, että kumpikaan ei rajoittanut musiikillista tietämystään ja näkemystään yhteen tiettyyn genreen. Late Registrationia myytiin yli </w:t>
      </w:r>
      <w:r>
        <w:rPr>
          <w:color w:val="6B8E23"/>
        </w:rPr>
        <w:t xml:space="preserve">2,3 miljoonaa </w:t>
      </w:r>
      <w:r>
        <w:t xml:space="preserve">kappaletta pelkästään Yhdysvalloissa vuoden 2005 loppuun mennessä, ja alan tarkkailijat pitivät sitä ainoana menestyksekkäänä suurena albumijulkaisuna syyskaudella, jota CD-myynnin jatkuva lasku oli vaivannut.</w:t>
      </w:r>
    </w:p>
    <w:p>
      <w:r>
        <w:rPr>
          <w:b/>
        </w:rPr>
        <w:t xml:space="preserve">Kysymys 0</w:t>
      </w:r>
    </w:p>
    <w:p>
      <w:r>
        <w:t xml:space="preserve">Minkälaisen kokoonpanon Kanye palkkasi työskentelemään toisen albuminsa parissa?</w:t>
      </w:r>
    </w:p>
    <w:p>
      <w:r>
        <w:rPr>
          <w:b/>
        </w:rPr>
        <w:t xml:space="preserve">Kysymys 1</w:t>
      </w:r>
    </w:p>
    <w:p>
      <w:r>
        <w:t xml:space="preserve">Kuka säveltäjä työskenteli Kanyen rinnalla albumin tuotannossa?</w:t>
      </w:r>
    </w:p>
    <w:p>
      <w:r>
        <w:rPr>
          <w:b/>
        </w:rPr>
        <w:t xml:space="preserve">Kysymys 2</w:t>
      </w:r>
    </w:p>
    <w:p>
      <w:r>
        <w:t xml:space="preserve">Mikä oli Kanyen toisen studioalbumin nimi?</w:t>
      </w:r>
    </w:p>
    <w:p>
      <w:r>
        <w:rPr>
          <w:b/>
        </w:rPr>
        <w:t xml:space="preserve">Kysymys 3</w:t>
      </w:r>
    </w:p>
    <w:p>
      <w:r>
        <w:t xml:space="preserve">Kuinka monta kappaletta Late Registrationia myytiin ensimmäisenä vuonna?</w:t>
      </w:r>
    </w:p>
    <w:p>
      <w:r>
        <w:rPr>
          <w:b/>
        </w:rPr>
        <w:t xml:space="preserve">Kysymys 4</w:t>
      </w:r>
    </w:p>
    <w:p>
      <w:r>
        <w:t xml:space="preserve">Mikä englantilainen musiikkiryhmä inspiroi Kanye Westiä hänen toisella albumillaan?</w:t>
      </w:r>
    </w:p>
    <w:p>
      <w:r>
        <w:rPr>
          <w:b/>
        </w:rPr>
        <w:t xml:space="preserve">Kysymys 5</w:t>
      </w:r>
    </w:p>
    <w:p>
      <w:r>
        <w:t xml:space="preserve">Mikä oli Westin toisen albumin nimi?</w:t>
      </w:r>
    </w:p>
    <w:p>
      <w:r>
        <w:rPr>
          <w:b/>
        </w:rPr>
        <w:t xml:space="preserve">Kysymys 6</w:t>
      </w:r>
    </w:p>
    <w:p>
      <w:r>
        <w:t xml:space="preserve">Kuinka monta kappaletta Late Registrationia myytiin Yhdysvalloissa?</w:t>
      </w:r>
    </w:p>
    <w:p>
      <w:r>
        <w:rPr>
          <w:b/>
        </w:rPr>
        <w:t xml:space="preserve">Teksti numero 16</w:t>
      </w:r>
    </w:p>
    <w:p>
      <w:r>
        <w:t xml:space="preserve">Vaikka West oli kohdannut kiistaa vuotta aiemmin, kun hän ryntäsi ulos American Music Awards 2004 hävittyään </w:t>
      </w:r>
      <w:r>
        <w:rPr>
          <w:color w:val="A9A9A9"/>
        </w:rPr>
        <w:t xml:space="preserve">parhaan uuden artistin</w:t>
      </w:r>
      <w:r>
        <w:t xml:space="preserve">, räppärin ensimmäinen laajamittainen kiista tuli vain muutama päivä Late Registrationin julkaisun jälkeen hyväntekeväisyyskonsertin aikana </w:t>
      </w:r>
      <w:r>
        <w:rPr>
          <w:color w:val="DCDCDC"/>
        </w:rPr>
        <w:t xml:space="preserve">hurrikaani Katrinan </w:t>
      </w:r>
      <w:r>
        <w:t xml:space="preserve">uhreille. Syyskuussa 2005 NBC lähetti </w:t>
      </w:r>
      <w:r>
        <w:rPr>
          <w:color w:val="2F4F4F"/>
        </w:rPr>
        <w:t xml:space="preserve">A Concert for Hurricane Relief -ohjelman, jossa </w:t>
      </w:r>
      <w:r>
        <w:t xml:space="preserve">West oli yhtenä puhujana. Kun West esiintyi näyttelijä </w:t>
      </w:r>
      <w:r>
        <w:rPr>
          <w:color w:val="556B2F"/>
        </w:rPr>
        <w:t xml:space="preserve">Mike Myersin </w:t>
      </w:r>
      <w:r>
        <w:t xml:space="preserve">rinnalla</w:t>
      </w:r>
      <w:r>
        <w:t xml:space="preserve">, hän poikkesi valmistellusta käsikirjoituksesta. Myers puhui seuraavaksi ja jatkoi käsikirjoituksen lukemista. Kun oli taas Westin vuoro puhua, hän sanoi: "George Bush ei välitä mustista ihmisistä". Westin kommentti tavoitti suuren osan Yhdysvaltoja, mikä johti ristiriitaisiin reaktioihin; presidentti Bush kutsui sitä myöhemmin yhdeksi presidenttikautensa "inhottavimmista hetkistä". West herätti lisää kiistaa tammikuussa 2006, kun hän poseerasi </w:t>
      </w:r>
      <w:r>
        <w:rPr>
          <w:color w:val="6B8E23"/>
        </w:rPr>
        <w:t xml:space="preserve">Rolling Stonen </w:t>
      </w:r>
      <w:r>
        <w:t xml:space="preserve">kannessa </w:t>
      </w:r>
      <w:r>
        <w:t xml:space="preserve">orjantappurakruunu yllään.</w:t>
      </w:r>
    </w:p>
    <w:p>
      <w:r>
        <w:rPr>
          <w:b/>
        </w:rPr>
        <w:t xml:space="preserve">Kysymys 0</w:t>
      </w:r>
    </w:p>
    <w:p>
      <w:r>
        <w:t xml:space="preserve">Minkä palkinnon menettäminen sai Kanyen jättämään American Music Awardsin?</w:t>
      </w:r>
    </w:p>
    <w:p>
      <w:r>
        <w:rPr>
          <w:b/>
        </w:rPr>
        <w:t xml:space="preserve">Kysymys 1</w:t>
      </w:r>
    </w:p>
    <w:p>
      <w:r>
        <w:t xml:space="preserve">Kanye osallistui Mike Meyersin rinnalla hyväntekeväisyysshow'hun minkä luonnonkatastrofin hyväksi?</w:t>
      </w:r>
    </w:p>
    <w:p>
      <w:r>
        <w:rPr>
          <w:b/>
        </w:rPr>
        <w:t xml:space="preserve">Kysymys 2</w:t>
      </w:r>
    </w:p>
    <w:p>
      <w:r>
        <w:t xml:space="preserve">Minkä lehden kanteen Kanye puki piikkikruunun vuonna 2006?</w:t>
      </w:r>
    </w:p>
    <w:p>
      <w:r>
        <w:rPr>
          <w:b/>
        </w:rPr>
        <w:t xml:space="preserve">Kysymys 3</w:t>
      </w:r>
    </w:p>
    <w:p>
      <w:r>
        <w:t xml:space="preserve">Missä AMA-kategoriassa Kanye hävisi vuonna 2004?</w:t>
      </w:r>
    </w:p>
    <w:p>
      <w:r>
        <w:rPr>
          <w:b/>
        </w:rPr>
        <w:t xml:space="preserve">Kysymys 4</w:t>
      </w:r>
    </w:p>
    <w:p>
      <w:r>
        <w:t xml:space="preserve">Kuka näyttelijä oli Kanye Westin rinnalla, kun tämä loukkasi presidentti Bushia?</w:t>
      </w:r>
    </w:p>
    <w:p>
      <w:r>
        <w:rPr>
          <w:b/>
        </w:rPr>
        <w:t xml:space="preserve">Kysymys 5</w:t>
      </w:r>
    </w:p>
    <w:p>
      <w:r>
        <w:t xml:space="preserve">Missä lehdessä Kanye West poseerasi vuonna 2006, joka aiheutti jälleen kiistaa?</w:t>
      </w:r>
    </w:p>
    <w:p>
      <w:r>
        <w:rPr>
          <w:b/>
        </w:rPr>
        <w:t xml:space="preserve">Kysymys 6</w:t>
      </w:r>
    </w:p>
    <w:p>
      <w:r>
        <w:t xml:space="preserve">Missä NBC:n lähetyksessä Kanye oli juontajana, kun hän puhui negatiivisesti presidentti Bushista?</w:t>
      </w:r>
    </w:p>
    <w:p>
      <w:r>
        <w:rPr>
          <w:b/>
        </w:rPr>
        <w:t xml:space="preserve">Teksti numero 17</w:t>
      </w:r>
    </w:p>
    <w:p>
      <w:r>
        <w:t xml:space="preserve">West oli </w:t>
      </w:r>
      <w:r>
        <w:t xml:space="preserve">juuri viettänyt edellisen vuoden kiertämällä maailmaa </w:t>
      </w:r>
      <w:r>
        <w:rPr>
          <w:color w:val="A9A9A9"/>
        </w:rPr>
        <w:t xml:space="preserve">U2:n</w:t>
      </w:r>
      <w:r>
        <w:t xml:space="preserve"> kanssa </w:t>
      </w:r>
      <w:r>
        <w:t xml:space="preserve">heidän Vertigo-kiertueellaan, ja hän tunsi inspiraatiota säveltää hymnimäisiä rap-kappaleita, jotka voisivat toimia tehokkaammin </w:t>
      </w:r>
      <w:r>
        <w:rPr>
          <w:color w:val="DCDCDC"/>
        </w:rPr>
        <w:t xml:space="preserve">suurilla areenoilla</w:t>
      </w:r>
      <w:r>
        <w:t xml:space="preserve">. </w:t>
      </w:r>
      <w:r>
        <w:t xml:space="preserve">Tätä varten West sisällytti syntetisaattorin osaksi hiphop-tuotantoaan, käytti hitaampia tahteja ja kokeili elektronista musiikkia, johon vaikutti </w:t>
      </w:r>
      <w:r>
        <w:rPr>
          <w:color w:val="2F4F4F"/>
        </w:rPr>
        <w:t xml:space="preserve">1980-luvun</w:t>
      </w:r>
      <w:r>
        <w:t xml:space="preserve"> musiikki</w:t>
      </w:r>
      <w:r>
        <w:t xml:space="preserve">. </w:t>
      </w:r>
      <w:r>
        <w:t xml:space="preserve">U2:n lisäksi West ammensi musiikillista inspiraatiota areenarock-yhtyeistä, kuten </w:t>
      </w:r>
      <w:r>
        <w:rPr>
          <w:color w:val="556B2F"/>
        </w:rPr>
        <w:t xml:space="preserve">The Rolling Stonesista </w:t>
      </w:r>
      <w:r>
        <w:t xml:space="preserve">ja Led Zeppelinistä, melodian ja sointukulun osalta. </w:t>
      </w:r>
      <w:r>
        <w:t xml:space="preserve">Tehdäkseen seuraavasta tuotoksestaan, kolmannesta suunnitellusta koulutusaiheisten studioalbumien tetralogiasta, introspektiivisemmän ja henkilökohtaisemman lyriikan West kuunteli folk- ja kantrilaulajia </w:t>
      </w:r>
      <w:r>
        <w:rPr>
          <w:color w:val="6B8E23"/>
        </w:rPr>
        <w:t xml:space="preserve">Bob Dylania </w:t>
      </w:r>
      <w:r>
        <w:rPr>
          <w:color w:val="A0522D"/>
        </w:rPr>
        <w:t xml:space="preserve">ja Johnny Cashia </w:t>
      </w:r>
      <w:r>
        <w:t xml:space="preserve">toivoen kehittävänsä menetelmiä, joilla hän voisi lisätä sanailuaan ja tarinankerrontakykyään.</w:t>
      </w:r>
    </w:p>
    <w:p>
      <w:r>
        <w:rPr>
          <w:b/>
        </w:rPr>
        <w:t xml:space="preserve">Kysymys 0</w:t>
      </w:r>
    </w:p>
    <w:p>
      <w:r>
        <w:t xml:space="preserve">Minkä bändin kanssa Kanye kiersi vuoden ajan?</w:t>
      </w:r>
    </w:p>
    <w:p>
      <w:r>
        <w:rPr>
          <w:b/>
        </w:rPr>
        <w:t xml:space="preserve">Kysymys 1</w:t>
      </w:r>
    </w:p>
    <w:p>
      <w:r>
        <w:t xml:space="preserve">Missä ympäristössä Kanye halusi seuraavien kappaleidensa toimivan hyvin?</w:t>
      </w:r>
    </w:p>
    <w:p>
      <w:r>
        <w:rPr>
          <w:b/>
        </w:rPr>
        <w:t xml:space="preserve">Kysymys 2</w:t>
      </w:r>
    </w:p>
    <w:p>
      <w:r>
        <w:t xml:space="preserve">Ketä Kanye opiskeli kehittääkseen lyyrisiä taitojaan?</w:t>
      </w:r>
    </w:p>
    <w:p>
      <w:r>
        <w:rPr>
          <w:b/>
        </w:rPr>
        <w:t xml:space="preserve">Kysymys 3</w:t>
      </w:r>
    </w:p>
    <w:p>
      <w:r>
        <w:t xml:space="preserve">Minkä bändin kanssa Kanye West matkusti Vertigo-kiertueelle?</w:t>
      </w:r>
    </w:p>
    <w:p>
      <w:r>
        <w:rPr>
          <w:b/>
        </w:rPr>
        <w:t xml:space="preserve">Kysymys 4</w:t>
      </w:r>
    </w:p>
    <w:p>
      <w:r>
        <w:t xml:space="preserve">Minkä vuosikymmenen musiikki inspiroi Kanye Westiä U2:n kanssa tekemänsä kiertueen jälkeen?</w:t>
      </w:r>
    </w:p>
    <w:p>
      <w:r>
        <w:rPr>
          <w:b/>
        </w:rPr>
        <w:t xml:space="preserve">Kysymys 5</w:t>
      </w:r>
    </w:p>
    <w:p>
      <w:r>
        <w:t xml:space="preserve">Mikä muu bändi kuin U2 ja Led Zeppelin inspiroi Kanye Westiä?</w:t>
      </w:r>
    </w:p>
    <w:p>
      <w:r>
        <w:rPr>
          <w:b/>
        </w:rPr>
        <w:t xml:space="preserve">Kysymys 6</w:t>
      </w:r>
    </w:p>
    <w:p>
      <w:r>
        <w:t xml:space="preserve">Mitä muuta kantrilaulajaa kuin Johnny Cashia Kanye kuunteli?</w:t>
      </w:r>
    </w:p>
    <w:p>
      <w:r>
        <w:rPr>
          <w:b/>
        </w:rPr>
        <w:t xml:space="preserve">Teksti numero 18</w:t>
      </w:r>
    </w:p>
    <w:p>
      <w:r>
        <w:t xml:space="preserve">Westin kolmas studioalbumi </w:t>
      </w:r>
      <w:r>
        <w:rPr>
          <w:color w:val="A9A9A9"/>
        </w:rPr>
        <w:t xml:space="preserve">Graduation </w:t>
      </w:r>
      <w:r>
        <w:t xml:space="preserve">keräsi suurta julkisuutta, kun sen julkaisupäivänä West joutui myyntikilpailuun räppäri </w:t>
      </w:r>
      <w:r>
        <w:rPr>
          <w:color w:val="DCDCDC"/>
        </w:rPr>
        <w:t xml:space="preserve">50 </w:t>
      </w:r>
      <w:r>
        <w:t xml:space="preserve">Centin Curtisin </w:t>
      </w:r>
      <w:r>
        <w:t xml:space="preserve">kanssa. </w:t>
      </w:r>
      <w:r>
        <w:t xml:space="preserve">Syyskuun 2007 julkaisujensa jälkeen Graduation myi Curtisin ylivoimaisesti, debytoi Yhdysvaltain Billboard 200 -listan ykkösenä ja myi </w:t>
      </w:r>
      <w:r>
        <w:t xml:space="preserve">kappaletta</w:t>
      </w:r>
      <w:r>
        <w:rPr>
          <w:color w:val="2F4F4F"/>
        </w:rPr>
        <w:t xml:space="preserve">957,000</w:t>
      </w:r>
      <w:r>
        <w:t xml:space="preserve"> ensimmäisellä viikollaan. Graduation jatkoi jälleen kerran Westin kriittisten ja kaupallisten menestysten ketjua, ja albumin pääsingle "Stronger" toi räppärille kolmannen listaykköshittinsä. "Stronger", joka sisältää näytteitä ranskalaisesta house-duosta </w:t>
      </w:r>
      <w:r>
        <w:rPr>
          <w:color w:val="556B2F"/>
        </w:rPr>
        <w:t xml:space="preserve">Daft Punkista</w:t>
      </w:r>
      <w:r>
        <w:t xml:space="preserve">, ei ainoastaan rohkaissut muita hiphop-artisteja sisällyttämään house- ja elektroniikkaelementtejä musiikkiinsa, vaan sen on myös katsottu vaikuttaneen osaltaan diskon ja elektrovaikutteisen musiikin elpymiseen 2000-luvun lopulla. XXL:n Ben Detrick mainitsi 50 Centin Curtisin ja Westin Graduationin välisen myyntikilpailun tuloksen olevan vastuussa hiphopin suunnan muuttumisesta ja tien tasoittamisesta uusille räppäreille, jotka eivät noudattaneet hardcore-gangsterien muotia, ja kirjoitti: "Jos koskaan oli vedenjakaja, joka osoitti hiphopin muuttuvan suunnan, se saattoi tulla, kun 50 Cent kilpaili Kanyen kanssa vuonna 2007 siitä, kenen albumi saisi ylivoimaiset myyntiluvut."</w:t>
      </w:r>
    </w:p>
    <w:p>
      <w:r>
        <w:rPr>
          <w:b/>
        </w:rPr>
        <w:t xml:space="preserve">Kysymys 0</w:t>
      </w:r>
    </w:p>
    <w:p>
      <w:r>
        <w:t xml:space="preserve">Mikä oli Kanyen kolmannen albumin nimi?</w:t>
      </w:r>
    </w:p>
    <w:p>
      <w:r>
        <w:rPr>
          <w:b/>
        </w:rPr>
        <w:t xml:space="preserve">Kysymys 1</w:t>
      </w:r>
    </w:p>
    <w:p>
      <w:r>
        <w:t xml:space="preserve">Kanye julkaisi Graduationin samaan aikaan minkä muun kuuluisan räppärin kanssa, mikä herätti mediassa vertailua?</w:t>
      </w:r>
    </w:p>
    <w:p>
      <w:r>
        <w:rPr>
          <w:b/>
        </w:rPr>
        <w:t xml:space="preserve">Kysymys 2</w:t>
      </w:r>
    </w:p>
    <w:p>
      <w:r>
        <w:t xml:space="preserve">Kuinka monta kappaletta Graduation myi ensimmäisellä julkaisuviikollaan? </w:t>
      </w:r>
    </w:p>
    <w:p>
      <w:r>
        <w:rPr>
          <w:b/>
        </w:rPr>
        <w:t xml:space="preserve">Kysymys 3</w:t>
      </w:r>
    </w:p>
    <w:p>
      <w:r>
        <w:t xml:space="preserve">Minkä kuuluisan elektroniikkaduon Kanye otti näytteen kolmannella albumillaan?</w:t>
      </w:r>
    </w:p>
    <w:p>
      <w:r>
        <w:rPr>
          <w:b/>
        </w:rPr>
        <w:t xml:space="preserve">Kysymys 4</w:t>
      </w:r>
    </w:p>
    <w:p>
      <w:r>
        <w:t xml:space="preserve">Mikä oli Kanye Westin kolmannen levyn nimi?</w:t>
      </w:r>
    </w:p>
    <w:p>
      <w:r>
        <w:rPr>
          <w:b/>
        </w:rPr>
        <w:t xml:space="preserve">Kysymys 5</w:t>
      </w:r>
    </w:p>
    <w:p>
      <w:r>
        <w:t xml:space="preserve">Minkä artistin kanssa Kanyen kolmas levyjulkaisu kilpaili?</w:t>
      </w:r>
    </w:p>
    <w:p>
      <w:r>
        <w:rPr>
          <w:b/>
        </w:rPr>
        <w:t xml:space="preserve">Kysymys 6</w:t>
      </w:r>
    </w:p>
    <w:p>
      <w:r>
        <w:t xml:space="preserve">Mikä musiikkiryhmä oli mukana Kanyen ensimmäisessä julkaisussa Graduationilta?</w:t>
      </w:r>
    </w:p>
    <w:p>
      <w:r>
        <w:rPr>
          <w:b/>
        </w:rPr>
        <w:t xml:space="preserve">Teksti numero 19</w:t>
      </w:r>
    </w:p>
    <w:p>
      <w:r>
        <w:t xml:space="preserve">Westin elämä otti eri suuntaan, kun hänen äitinsä, Donda West, kuoli komplikaatioihin kosmeettisen leikkauksen, johon vatsanpoisto ja rintojen pienennys marraskuussa</w:t>
      </w:r>
      <w:r>
        <w:rPr>
          <w:color w:val="A9A9A9"/>
        </w:rPr>
        <w:t xml:space="preserve">2007</w:t>
      </w:r>
      <w:r>
        <w:t xml:space="preserve"> . </w:t>
      </w:r>
      <w:r>
        <w:t xml:space="preserve">Kuukausia myöhemmin West ja kihlattu </w:t>
      </w:r>
      <w:r>
        <w:rPr>
          <w:color w:val="DCDCDC"/>
        </w:rPr>
        <w:t xml:space="preserve">Alexis Phifer </w:t>
      </w:r>
      <w:r>
        <w:t xml:space="preserve">lopettivat kihlauksensa ja pitkäaikaisen katkonainen suhde, joka oli alkanut vuonna 2002. Tapahtumat vaikuttivat syvästi Westiin, joka lähti </w:t>
      </w:r>
      <w:r>
        <w:t xml:space="preserve">pian sen jälkeen vuoden </w:t>
      </w:r>
      <w:r>
        <w:t xml:space="preserve">2008 </w:t>
      </w:r>
      <w:r>
        <w:rPr>
          <w:color w:val="2F4F4F"/>
        </w:rPr>
        <w:t xml:space="preserve">Glow in the Dark -kiertueelle. </w:t>
      </w:r>
      <w:r>
        <w:t xml:space="preserve">Väitetysti koska hänen tunteitaan ei voinut välittää räppäämällä, West päätti laulaa käyttäen ääniäänen prosessoria </w:t>
      </w:r>
      <w:r>
        <w:rPr>
          <w:color w:val="556B2F"/>
        </w:rPr>
        <w:t xml:space="preserve">Auto-Tune, josta </w:t>
      </w:r>
      <w:r>
        <w:t xml:space="preserve">tulisi keskeinen osa hänen seuraavaa ponnisteluaan</w:t>
      </w:r>
      <w:r>
        <w:t xml:space="preserve">.</w:t>
      </w:r>
      <w:r>
        <w:t xml:space="preserve"> West oli aiemmin kokeillut teknologiaa debyyttialbumillaan The College Dropout "Jesus Walksin" ja "Never Let Me Downin" taustalauluissa. Pääosin Honolulussa </w:t>
      </w:r>
      <w:r>
        <w:rPr>
          <w:color w:val="6B8E23"/>
        </w:rPr>
        <w:t xml:space="preserve">Havaijilla </w:t>
      </w:r>
      <w:r>
        <w:t xml:space="preserve">kolmessa viikossa </w:t>
      </w:r>
      <w:r>
        <w:t xml:space="preserve">äänitetty </w:t>
      </w:r>
      <w:r>
        <w:t xml:space="preserve">West julkisti neljännen albuminsa 808s &amp; Heartbreak vuoden 2008 MTV Video Music Awards -gaalassa, jossa hän esitti sen pääsinglen </w:t>
      </w:r>
      <w:r>
        <w:rPr>
          <w:color w:val="A0522D"/>
        </w:rPr>
        <w:t xml:space="preserve">"Love Lockdown"</w:t>
      </w:r>
      <w:r>
        <w:t xml:space="preserve">. Musiikkiyleisö hämmästyi levyn epätyypillisestä tuotantotyylistä ja Auto-Tune-äänestä, mikä oli tyypillistä levyn julkaisua edeltäneelle reaktiolle.</w:t>
      </w:r>
    </w:p>
    <w:p>
      <w:r>
        <w:rPr>
          <w:b/>
        </w:rPr>
        <w:t xml:space="preserve">Kysymys 0</w:t>
      </w:r>
    </w:p>
    <w:p>
      <w:r>
        <w:t xml:space="preserve">Kenen kanssa Kanye lopetti pitkäaikaisen suhteensa äitinsä menetyksen jälkeen?</w:t>
      </w:r>
    </w:p>
    <w:p>
      <w:r>
        <w:rPr>
          <w:b/>
        </w:rPr>
        <w:t xml:space="preserve">Kysymys 1</w:t>
      </w:r>
    </w:p>
    <w:p>
      <w:r>
        <w:t xml:space="preserve">Minkä laulutekniikan Kanye otti käyttöönsä seuraavia taiteellisia pyrkimyksiään varten?</w:t>
      </w:r>
    </w:p>
    <w:p>
      <w:r>
        <w:rPr>
          <w:b/>
        </w:rPr>
        <w:t xml:space="preserve">Kysymys 2</w:t>
      </w:r>
    </w:p>
    <w:p>
      <w:r>
        <w:t xml:space="preserve">Minä vuonna Kanye Westin äiti kuoli?</w:t>
      </w:r>
    </w:p>
    <w:p>
      <w:r>
        <w:rPr>
          <w:b/>
        </w:rPr>
        <w:t xml:space="preserve">Kysymys 3</w:t>
      </w:r>
    </w:p>
    <w:p>
      <w:r>
        <w:t xml:space="preserve">Mikä oli Kanyen ex-kihlatun nimi?</w:t>
      </w:r>
    </w:p>
    <w:p>
      <w:r>
        <w:rPr>
          <w:b/>
        </w:rPr>
        <w:t xml:space="preserve">Kysymys 4</w:t>
      </w:r>
    </w:p>
    <w:p>
      <w:r>
        <w:t xml:space="preserve">Mikä oli Kanyen vuoden 2008 musiikkikiertueen nimi?</w:t>
      </w:r>
    </w:p>
    <w:p>
      <w:r>
        <w:rPr>
          <w:b/>
        </w:rPr>
        <w:t xml:space="preserve">Kysymys 5</w:t>
      </w:r>
    </w:p>
    <w:p>
      <w:r>
        <w:t xml:space="preserve">Missä osavaltiossa Kanye West äänitti suurimman osan neljännestä albumistaan?</w:t>
      </w:r>
    </w:p>
    <w:p>
      <w:r>
        <w:rPr>
          <w:b/>
        </w:rPr>
        <w:t xml:space="preserve">Kysymys 6</w:t>
      </w:r>
    </w:p>
    <w:p>
      <w:r>
        <w:t xml:space="preserve">Mikä oli ensimmäinen kappale, joka julkaistiin Kanyen neljänneltä albumilta?</w:t>
      </w:r>
    </w:p>
    <w:p>
      <w:r>
        <w:rPr>
          <w:b/>
        </w:rPr>
        <w:t xml:space="preserve">Teksti numero 20</w:t>
      </w:r>
    </w:p>
    <w:p>
      <w:r>
        <w:rPr>
          <w:color w:val="A9A9A9"/>
        </w:rPr>
        <w:t xml:space="preserve">808s &amp; Heartbreak</w:t>
      </w:r>
      <w:r>
        <w:t xml:space="preserve">, jossa käytetään laajasti samannimistä </w:t>
      </w:r>
      <w:r>
        <w:rPr>
          <w:color w:val="DCDCDC"/>
        </w:rPr>
        <w:t xml:space="preserve">Roland TR-808 -rumpukonetta </w:t>
      </w:r>
      <w:r>
        <w:t xml:space="preserve">ja joka sisältää rakkauteen, yksinäisyyteen ja sydänsuruihin liittyviä teemoja, julkaistiin </w:t>
      </w:r>
      <w:r>
        <w:rPr>
          <w:color w:val="2F4F4F"/>
        </w:rPr>
        <w:t xml:space="preserve">Island Def Jamin </w:t>
      </w:r>
      <w:r>
        <w:t xml:space="preserve">toimesta </w:t>
      </w:r>
      <w:r>
        <w:t xml:space="preserve">kiitospäiväviikonloppuna </w:t>
      </w:r>
      <w:r>
        <w:rPr>
          <w:color w:val="556B2F"/>
        </w:rPr>
        <w:t xml:space="preserve">marraskuussa 2008</w:t>
      </w:r>
      <w:r>
        <w:t xml:space="preserve">. Arvostelut olivat myönteisiä, joskin hieman ristiriitaisempia kuin hänen aiemmat tuotoksensa. Tästä huolimatta levyn singlet osoittivat erinomaisia listasuorituksia. Sen julkaisun yhteydessä, lyijysingle "Love Lockdown" debytoi Billboard Hot 100 -listalla sijalla kolme ja siitä tuli "Hot Shot Debut", kun taas seurantasingle "</w:t>
      </w:r>
      <w:r>
        <w:rPr>
          <w:color w:val="6B8E23"/>
        </w:rPr>
        <w:t xml:space="preserve">Heartless</w:t>
      </w:r>
      <w:r>
        <w:t xml:space="preserve">" esiintyi samalla tavalla ja siitä tuli hänen toinen peräkkäinen "Hot Shot Debut" debytoimalla Billboard Hot 100 -listalla sijalla neljä. Vaikka 808s &amp; Heartbreakia kritisoitiin ennen julkaisua, sillä oli merkittävä vaikutus hiphop-musiikkiin, sillä se rohkaisi muita räppäreitä ottamaan luovempia riskejä tuotannoissaan.</w:t>
      </w:r>
    </w:p>
    <w:p>
      <w:r>
        <w:rPr>
          <w:b/>
        </w:rPr>
        <w:t xml:space="preserve">Kysymys 0</w:t>
      </w:r>
    </w:p>
    <w:p>
      <w:r>
        <w:t xml:space="preserve">Mikä levy-yhtiö puski ulos Kanyen neljännen studioalbumin?</w:t>
      </w:r>
    </w:p>
    <w:p>
      <w:r>
        <w:rPr>
          <w:b/>
        </w:rPr>
        <w:t xml:space="preserve">Kysymys 1</w:t>
      </w:r>
    </w:p>
    <w:p>
      <w:r>
        <w:t xml:space="preserve">Millä Kanye Westin albumilla kuultiin kappale "Love Lockdown"?</w:t>
      </w:r>
    </w:p>
    <w:p>
      <w:r>
        <w:rPr>
          <w:b/>
        </w:rPr>
        <w:t xml:space="preserve">Kysymys 2</w:t>
      </w:r>
    </w:p>
    <w:p>
      <w:r>
        <w:t xml:space="preserve">Mikä yhtiö julkaisi 808s &amp; Heartbreakin? </w:t>
      </w:r>
    </w:p>
    <w:p>
      <w:r>
        <w:rPr>
          <w:b/>
        </w:rPr>
        <w:t xml:space="preserve">Kysymys 3</w:t>
      </w:r>
    </w:p>
    <w:p>
      <w:r>
        <w:t xml:space="preserve">Milloin 808s &amp; Heartbreaks julkaistiin? </w:t>
      </w:r>
    </w:p>
    <w:p>
      <w:r>
        <w:rPr>
          <w:b/>
        </w:rPr>
        <w:t xml:space="preserve">Kysymys 4</w:t>
      </w:r>
    </w:p>
    <w:p>
      <w:r>
        <w:t xml:space="preserve">Mikä oli 808s-kappaleen toinen julkaistu kappale? </w:t>
      </w:r>
    </w:p>
    <w:p>
      <w:r>
        <w:rPr>
          <w:b/>
        </w:rPr>
        <w:t xml:space="preserve">Kysymys 5</w:t>
      </w:r>
    </w:p>
    <w:p>
      <w:r>
        <w:t xml:space="preserve">Tärkein käyttö musiikkikoneen 808s kuvattiin samanniminen?</w:t>
      </w:r>
    </w:p>
    <w:p>
      <w:r>
        <w:rPr>
          <w:b/>
        </w:rPr>
        <w:t xml:space="preserve">Teksti numero 21</w:t>
      </w:r>
    </w:p>
    <w:p>
      <w:r>
        <w:t xml:space="preserve">Vuonna 2012 Rolling Stonen toimittaja </w:t>
      </w:r>
      <w:r>
        <w:rPr>
          <w:color w:val="A9A9A9"/>
        </w:rPr>
        <w:t xml:space="preserve">Matthew Trammell </w:t>
      </w:r>
      <w:r>
        <w:t xml:space="preserve">totesi, että levy oli aikaansa edellä ja kirjoitti: "Nyt kun populaarimusiikki on vihdoin saanut sen kiinni, 808s &amp; Heartbreak on paljastunut Kanyen haavoittuvimmaksi teokseksi ja ehkä hänen nerokkaimmaksi."</w:t>
      </w:r>
    </w:p>
    <w:p>
      <w:r>
        <w:rPr>
          <w:b/>
        </w:rPr>
        <w:t xml:space="preserve">Kysymys 0</w:t>
      </w:r>
    </w:p>
    <w:p>
      <w:r>
        <w:t xml:space="preserve">Kuka toimittaja antoi "808s and Hearbreakille" kriittisen suosion 4 vuotta sen julkaisun jälkeen?</w:t>
      </w:r>
    </w:p>
    <w:p>
      <w:r>
        <w:rPr>
          <w:b/>
        </w:rPr>
        <w:t xml:space="preserve">Kysymys 1</w:t>
      </w:r>
    </w:p>
    <w:p>
      <w:r>
        <w:t xml:space="preserve">Mikä oli sen toimittajan nimi, joka kirjoitti Kanyen albumista vuonna 2012?</w:t>
      </w:r>
    </w:p>
    <w:p>
      <w:r>
        <w:rPr>
          <w:b/>
        </w:rPr>
        <w:t xml:space="preserve">Teksti numero 22</w:t>
      </w:r>
    </w:p>
    <w:p>
      <w:r>
        <w:t xml:space="preserve">Westin kiistelty välikohtaus seuraavana vuonna </w:t>
      </w:r>
      <w:r>
        <w:rPr>
          <w:color w:val="DCDCDC"/>
        </w:rPr>
        <w:t xml:space="preserve">MTV</w:t>
      </w:r>
      <w:r>
        <w:rPr>
          <w:color w:val="A9A9A9"/>
        </w:rPr>
        <w:t xml:space="preserve">2009</w:t>
      </w:r>
      <w:r>
        <w:rPr>
          <w:color w:val="DCDCDC"/>
        </w:rPr>
        <w:t xml:space="preserve"> Video Music Awards </w:t>
      </w:r>
      <w:r>
        <w:t xml:space="preserve">-gaalassa </w:t>
      </w:r>
      <w:r>
        <w:t xml:space="preserve">oli kiistatta hänen suurin kiistansa, ja se johti laajamittaiseen paheksuntaan koko musiikkiteollisuudessa. Seremonian aikana West ryntäsi lavalle ja nappasi mikrofonin voittaja </w:t>
      </w:r>
      <w:r>
        <w:rPr>
          <w:color w:val="2F4F4F"/>
        </w:rPr>
        <w:t xml:space="preserve">Taylor Swiftiltä </w:t>
      </w:r>
      <w:r>
        <w:t xml:space="preserve">julistaakseen, että sen sijaan </w:t>
      </w:r>
      <w:r>
        <w:t xml:space="preserve">Beyoncén video kappaleesta "Single Ladies (Put a Ring on It)", joka oli ehdolla samaan palkintoon, oli "yksi kaikkien aikojen parhaista videoista". Hänet vedettiin sittemmin pois loppuohjelmasta tekojensa vuoksi. Westin kiertue </w:t>
      </w:r>
      <w:r>
        <w:rPr>
          <w:color w:val="6B8E23"/>
        </w:rPr>
        <w:t xml:space="preserve">Lady Gagan </w:t>
      </w:r>
      <w:r>
        <w:t xml:space="preserve">kanssa </w:t>
      </w:r>
      <w:r>
        <w:t xml:space="preserve">peruttiin kiistan vuoksi, ja väitteen väitettiin olevan osasyy siihen, että 808s &amp; Heartbreak ei saanut ehdokkuutta </w:t>
      </w:r>
      <w:r>
        <w:rPr>
          <w:color w:val="A0522D"/>
        </w:rPr>
        <w:t xml:space="preserve">52. Grammy-gaalassa</w:t>
      </w:r>
      <w:r>
        <w:t xml:space="preserve">.</w:t>
      </w:r>
    </w:p>
    <w:p>
      <w:r>
        <w:rPr>
          <w:b/>
        </w:rPr>
        <w:t xml:space="preserve">Kysymys 0</w:t>
      </w:r>
    </w:p>
    <w:p>
      <w:r>
        <w:t xml:space="preserve">Missä tapahtui Kanyen kuuluisa mikkiin tarttuminen?</w:t>
      </w:r>
    </w:p>
    <w:p>
      <w:r>
        <w:rPr>
          <w:b/>
        </w:rPr>
        <w:t xml:space="preserve">Kysymys 1</w:t>
      </w:r>
    </w:p>
    <w:p>
      <w:r>
        <w:t xml:space="preserve">Keneltä Kanye nappasi mikrofonin lausuntoaan varten?</w:t>
      </w:r>
    </w:p>
    <w:p>
      <w:r>
        <w:rPr>
          <w:b/>
        </w:rPr>
        <w:t xml:space="preserve">Kysymys 2</w:t>
      </w:r>
    </w:p>
    <w:p>
      <w:r>
        <w:t xml:space="preserve">Kanyen kiertue minkä artistin kanssa peruttiin hänen VMA:ssa tapahtuneen purkauksensa jälkeen?</w:t>
      </w:r>
    </w:p>
    <w:p>
      <w:r>
        <w:rPr>
          <w:b/>
        </w:rPr>
        <w:t xml:space="preserve">Kysymys 3</w:t>
      </w:r>
    </w:p>
    <w:p>
      <w:r>
        <w:t xml:space="preserve">Minä vuonna tapahtui Kanyen tähän mennessä suurin kiista?</w:t>
      </w:r>
    </w:p>
    <w:p>
      <w:r>
        <w:rPr>
          <w:b/>
        </w:rPr>
        <w:t xml:space="preserve">Kysymys 4</w:t>
      </w:r>
    </w:p>
    <w:p>
      <w:r>
        <w:t xml:space="preserve">Mitä artistia Kanye West keskeytti Taylor Swiftin puolustaakseen?</w:t>
      </w:r>
    </w:p>
    <w:p>
      <w:r>
        <w:rPr>
          <w:b/>
        </w:rPr>
        <w:t xml:space="preserve">Kysymys 5</w:t>
      </w:r>
    </w:p>
    <w:p>
      <w:r>
        <w:t xml:space="preserve">Minkä artistin kanssa Kanyen piti lähteä kiertueelle, mutta ei päässyt Taylor Swift -kiistan takia?</w:t>
      </w:r>
    </w:p>
    <w:p>
      <w:r>
        <w:rPr>
          <w:b/>
        </w:rPr>
        <w:t xml:space="preserve">Kysymys 6</w:t>
      </w:r>
    </w:p>
    <w:p>
      <w:r>
        <w:t xml:space="preserve">Mihin palkintoseremoniaan Kanye ei saanut yhtään ehdokkuutta MTV-kiistan jälkeen?</w:t>
      </w:r>
    </w:p>
    <w:p>
      <w:r>
        <w:rPr>
          <w:b/>
        </w:rPr>
        <w:t xml:space="preserve">Teksti numero 23</w:t>
      </w:r>
    </w:p>
    <w:p>
      <w:r>
        <w:t xml:space="preserve">Paljon julkisuutta saaneen välikohtauksen jälkeen West piti lyhyen tauon musiikista ja heittäytyi </w:t>
      </w:r>
      <w:r>
        <w:rPr>
          <w:color w:val="A9A9A9"/>
        </w:rPr>
        <w:t xml:space="preserve">muodin </w:t>
      </w:r>
      <w:r>
        <w:t xml:space="preserve">pariin</w:t>
      </w:r>
      <w:r>
        <w:t xml:space="preserve">, mutta piileskeli </w:t>
      </w:r>
      <w:r>
        <w:rPr>
          <w:color w:val="DCDCDC"/>
        </w:rPr>
        <w:t xml:space="preserve">Havaijilla </w:t>
      </w:r>
      <w:r>
        <w:t xml:space="preserve">seuraavat kuukaudet kirjoittaakseen ja nauhoittaakseen seuraavaa albumiaan. West toi maahan suosikkituottajiaan ja -artistejaan työstämään ja inspiroimaan äänityksiään, piti insinöörejä levyjen takana 24 tuntia vuorokaudessa ja nukkui vain pätkittäin. Complex-lehden kirjoittaja Noah Callahan-Bever oli paikalla sessioiden aikana ja kuvaili "yhteisöllistä" ilmapiiriä näin: "Oikeilla kappaleilla ja oikealla albumilla hän voi voittaa kaikki kiistat, ja me olemme täällä antamassa panoksemme, haastamassa ja inspiroimassa." Monenlaiset artistit osallistuivat projektiin, mukaan lukien läheiset ystävät Jay-Z, Kid Cudi ja Pusha T, sekä outoja yhteistyökuvioita, kuten Bon Iverin Justin Vernonin kanssa.</w:t>
      </w:r>
    </w:p>
    <w:p>
      <w:r>
        <w:rPr>
          <w:b/>
        </w:rPr>
        <w:t xml:space="preserve">Kysymys 0</w:t>
      </w:r>
    </w:p>
    <w:p>
      <w:r>
        <w:t xml:space="preserve">Mihin Kanye tukeutui luodakseen seuraavan albuminsa?</w:t>
      </w:r>
    </w:p>
    <w:p>
      <w:r>
        <w:rPr>
          <w:b/>
        </w:rPr>
        <w:t xml:space="preserve">Kysymys 1</w:t>
      </w:r>
    </w:p>
    <w:p>
      <w:r>
        <w:t xml:space="preserve">Mille alalle Kanye kääntyi pidettyään tauon musiikin levyttämisestä?</w:t>
      </w:r>
    </w:p>
    <w:p>
      <w:r>
        <w:rPr>
          <w:b/>
        </w:rPr>
        <w:t xml:space="preserve">Kysymys 2</w:t>
      </w:r>
    </w:p>
    <w:p>
      <w:r>
        <w:t xml:space="preserve">Missä valtiossa Kanye West piileskeli seuraavaa albumiaan kirjoittaessaan?</w:t>
      </w:r>
    </w:p>
    <w:p>
      <w:r>
        <w:rPr>
          <w:b/>
        </w:rPr>
        <w:t xml:space="preserve">Tekstin numero 24</w:t>
      </w:r>
    </w:p>
    <w:p>
      <w:r>
        <w:rPr>
          <w:color w:val="A9A9A9"/>
        </w:rPr>
        <w:t xml:space="preserve">My Beautiful Dark Twisted Fantasy</w:t>
      </w:r>
      <w:r>
        <w:t xml:space="preserve">, Westin viides studioalbumi, julkaistiin </w:t>
      </w:r>
      <w:r>
        <w:rPr>
          <w:color w:val="DCDCDC"/>
        </w:rPr>
        <w:t xml:space="preserve">marraskuussa 2010 </w:t>
      </w:r>
      <w:r>
        <w:t xml:space="preserve">ja sai kriitikoilta ylistäviä arvioita, joista monet kuvailivat sitä hänen parhaaksi teoksekseen, joka vahvisti hänen paluutaan. Toisin kuin hänen edellisessä tuotoksessaan, jossa oli minimalistinen ääni, Dark Fantasy noudattaa maksimalistista filosofiaa ja käsittelee julkisuuden ja liiallisuuden teemoja. Levy sisälsi kansainvälisen hitin </w:t>
      </w:r>
      <w:r>
        <w:rPr>
          <w:color w:val="2F4F4F"/>
        </w:rPr>
        <w:t xml:space="preserve">"All of the Lights" </w:t>
      </w:r>
      <w:r>
        <w:t xml:space="preserve">sekä Billboard-hitit "Power", "Monster" ja "Runaway", joista jälkimmäinen säesti samannimistä 35-minuuttista elokuvaa. Tänä aikana West aloitti </w:t>
      </w:r>
      <w:r>
        <w:t xml:space="preserve">nettisivujensa kautta </w:t>
      </w:r>
      <w:r>
        <w:t xml:space="preserve">ilmaisen musiikkiohjelman </w:t>
      </w:r>
      <w:r>
        <w:rPr>
          <w:color w:val="556B2F"/>
        </w:rPr>
        <w:t xml:space="preserve">GOOD Fridays</w:t>
      </w:r>
      <w:r>
        <w:t xml:space="preserve">, joka tarjosi joka perjantai ilmaiseksi ladattavaksi aiemmin julkaisemattomia kappaleita, joista osa oli mukana levyllä. Tämä kampanja kesti 20. elokuuta - 17. joulukuuta 2010. Dark Fantasy saavutti platinaa Yhdysvalloissa, mutta sen poisjättämistä </w:t>
      </w:r>
      <w:r>
        <w:rPr>
          <w:color w:val="6B8E23"/>
        </w:rPr>
        <w:t xml:space="preserve">vuoden albumin </w:t>
      </w:r>
      <w:r>
        <w:t xml:space="preserve">ehdokkaana </w:t>
      </w:r>
      <w:r>
        <w:t xml:space="preserve">54. Grammy-gaalassa useat tiedotusvälineet pitivät "snobina".</w:t>
      </w:r>
    </w:p>
    <w:p>
      <w:r>
        <w:rPr>
          <w:b/>
        </w:rPr>
        <w:t xml:space="preserve">Kysymys 0</w:t>
      </w:r>
    </w:p>
    <w:p>
      <w:r>
        <w:t xml:space="preserve">Mikä on Kanyen vuonna 2010 julkaistun albumin nimi?</w:t>
      </w:r>
    </w:p>
    <w:p>
      <w:r>
        <w:rPr>
          <w:b/>
        </w:rPr>
        <w:t xml:space="preserve">Kysymys 1</w:t>
      </w:r>
    </w:p>
    <w:p>
      <w:r>
        <w:t xml:space="preserve">Minkä palkinnon perusteella My Beautiful Dark Twisted Fantasy jätettiin pois?</w:t>
      </w:r>
    </w:p>
    <w:p>
      <w:r>
        <w:rPr>
          <w:b/>
        </w:rPr>
        <w:t xml:space="preserve">Kysymys 2</w:t>
      </w:r>
    </w:p>
    <w:p>
      <w:r>
        <w:t xml:space="preserve">Mikä oli Kanyen viidennen albumin nimi?</w:t>
      </w:r>
    </w:p>
    <w:p>
      <w:r>
        <w:rPr>
          <w:b/>
        </w:rPr>
        <w:t xml:space="preserve">Kysymys 3</w:t>
      </w:r>
    </w:p>
    <w:p>
      <w:r>
        <w:t xml:space="preserve">Milloin Kanye Westin viides albumi debytoi? </w:t>
      </w:r>
    </w:p>
    <w:p>
      <w:r>
        <w:rPr>
          <w:b/>
        </w:rPr>
        <w:t xml:space="preserve">Kysymys 4</w:t>
      </w:r>
    </w:p>
    <w:p>
      <w:r>
        <w:t xml:space="preserve">Mikä Kanyen viidennen albumin kappale oli kansainvälinen hitti?</w:t>
      </w:r>
    </w:p>
    <w:p>
      <w:r>
        <w:rPr>
          <w:b/>
        </w:rPr>
        <w:t xml:space="preserve">Kysymys 5</w:t>
      </w:r>
    </w:p>
    <w:p>
      <w:r>
        <w:t xml:space="preserve">Mikä oli Kanyen nettisivujen ilmaisen musiikkikampanjan nimi vuonna 2010?</w:t>
      </w:r>
    </w:p>
    <w:p>
      <w:r>
        <w:rPr>
          <w:b/>
        </w:rPr>
        <w:t xml:space="preserve">Teksti numero 25</w:t>
      </w:r>
    </w:p>
    <w:p>
      <w:r>
        <w:rPr>
          <w:color w:val="A9A9A9"/>
        </w:rPr>
        <w:t xml:space="preserve">Coachellassa </w:t>
      </w:r>
      <w:r>
        <w:t xml:space="preserve">vuonna 2011 </w:t>
      </w:r>
      <w:r>
        <w:t xml:space="preserve">pääesiintyjänä esiintynyt West julkaisi </w:t>
      </w:r>
      <w:r>
        <w:rPr>
          <w:color w:val="2F4F4F"/>
        </w:rPr>
        <w:t xml:space="preserve">Jay-Z:n </w:t>
      </w:r>
      <w:r>
        <w:t xml:space="preserve">kanssa </w:t>
      </w:r>
      <w:r>
        <w:t xml:space="preserve">yhteistyössä julkaistun </w:t>
      </w:r>
      <w:r>
        <w:rPr>
          <w:color w:val="DCDCDC"/>
        </w:rPr>
        <w:t xml:space="preserve">Watch the Throne </w:t>
      </w:r>
      <w:r>
        <w:t xml:space="preserve">-albumin, jota The Hollywood Reporter kuvaili "yhdeksi kaikkien aikojen suurimmista hiphop-seteistä"</w:t>
      </w:r>
      <w:r>
        <w:t xml:space="preserve">. Watch the Throne julkaistiin digitaalisesti viikkoja ennen sen fyysistä vastinetta, joten se oli yksi harvoista suurten levy-yhtiöiden albumeista internet-aikakaudella, joka vältti vuodon. </w:t>
      </w:r>
      <w:r>
        <w:rPr>
          <w:color w:val="556B2F"/>
        </w:rPr>
        <w:t xml:space="preserve">"Niggas in Paris" oli levyn </w:t>
      </w:r>
      <w:r>
        <w:t xml:space="preserve">korkein singlelohkaisu, joka nousi Billboard Hot 100 -listan viidennelle sijalle. </w:t>
      </w:r>
      <w:r>
        <w:t xml:space="preserve">Vuonna</w:t>
      </w:r>
      <w:r>
        <w:rPr>
          <w:color w:val="6B8E23"/>
        </w:rPr>
        <w:t xml:space="preserve">2012</w:t>
      </w:r>
      <w:r>
        <w:t xml:space="preserve"> , West julkaisi kokoelmalevyn Cruel Summer, joka oli kokoelma Westin levy-yhtiön GOOD Musicin artistien kappaleita. Cruel Summer tuotti neljä singleä, joista kaksi sijoittui Hot 100 -listan kahdenkymmenen parhaan joukkoon: "Mercy" ja "Clique". West ohjasi myös samannimisen elokuvan, joka sai ensi-iltansa </w:t>
      </w:r>
      <w:r>
        <w:rPr>
          <w:color w:val="228B22"/>
        </w:rPr>
        <w:t xml:space="preserve">Cannesin elokuvajuhlilla </w:t>
      </w:r>
      <w:r>
        <w:rPr>
          <w:color w:val="A0522D"/>
        </w:rPr>
        <w:t xml:space="preserve">2012 </w:t>
      </w:r>
      <w:r>
        <w:t xml:space="preserve">pyramidin muotoisessa, seitsemällä valkokankaalla varustetussa paviljongissa.</w:t>
      </w:r>
    </w:p>
    <w:p>
      <w:r>
        <w:rPr>
          <w:b/>
        </w:rPr>
        <w:t xml:space="preserve">Kysymys 0</w:t>
      </w:r>
    </w:p>
    <w:p>
      <w:r>
        <w:t xml:space="preserve">Minkä festivaalin pääesiintyjä Kanye oli vuonna 2011?</w:t>
      </w:r>
    </w:p>
    <w:p>
      <w:r>
        <w:rPr>
          <w:b/>
        </w:rPr>
        <w:t xml:space="preserve">Kysymys 1</w:t>
      </w:r>
    </w:p>
    <w:p>
      <w:r>
        <w:t xml:space="preserve">Minkä muun hiphop-artistin kanssa Kanye teki yhteistyötä?</w:t>
      </w:r>
    </w:p>
    <w:p>
      <w:r>
        <w:rPr>
          <w:b/>
        </w:rPr>
        <w:t xml:space="preserve">Kysymys 2</w:t>
      </w:r>
    </w:p>
    <w:p>
      <w:r>
        <w:t xml:space="preserve">Missä Kanye esitti itse ohjaamansa elokuvan vuonna 2012?</w:t>
      </w:r>
    </w:p>
    <w:p>
      <w:r>
        <w:rPr>
          <w:b/>
        </w:rPr>
        <w:t xml:space="preserve">Kysymys 3</w:t>
      </w:r>
    </w:p>
    <w:p>
      <w:r>
        <w:t xml:space="preserve">Mitä tapahtumaa Kanye johti vuonna 2011?</w:t>
      </w:r>
    </w:p>
    <w:p>
      <w:r>
        <w:rPr>
          <w:b/>
        </w:rPr>
        <w:t xml:space="preserve">Kysymys 4</w:t>
      </w:r>
    </w:p>
    <w:p>
      <w:r>
        <w:t xml:space="preserve">Mikä oli Kanyen Jay Z:n kanssa tekemän yhteisen albumin nimi?</w:t>
      </w:r>
    </w:p>
    <w:p>
      <w:r>
        <w:rPr>
          <w:b/>
        </w:rPr>
        <w:t xml:space="preserve">Kysymys 5</w:t>
      </w:r>
    </w:p>
    <w:p>
      <w:r>
        <w:t xml:space="preserve">Mikä oli "Watch the Throne" -albumin paras single?</w:t>
      </w:r>
    </w:p>
    <w:p>
      <w:r>
        <w:rPr>
          <w:b/>
        </w:rPr>
        <w:t xml:space="preserve">Kysymys 6</w:t>
      </w:r>
    </w:p>
    <w:p>
      <w:r>
        <w:t xml:space="preserve">Minä vuonna "Julma kesä" julkaistiin?</w:t>
      </w:r>
    </w:p>
    <w:p>
      <w:r>
        <w:rPr>
          <w:b/>
        </w:rPr>
        <w:t xml:space="preserve">Kysymys 7</w:t>
      </w:r>
    </w:p>
    <w:p>
      <w:r>
        <w:t xml:space="preserve">Millä elokuvafestivaaleilla Kanye West esitti elokuvan nimeltä "Cruel Summer"?</w:t>
      </w:r>
    </w:p>
    <w:p>
      <w:r>
        <w:rPr>
          <w:b/>
        </w:rPr>
        <w:t xml:space="preserve">Teksti numero 26</w:t>
      </w:r>
    </w:p>
    <w:p>
      <w:r>
        <w:t xml:space="preserve">Westin kuudennen soololevyn istunnot alkavat muotoutua alkuvuodesta </w:t>
      </w:r>
      <w:r>
        <w:rPr>
          <w:color w:val="A9A9A9"/>
        </w:rPr>
        <w:t xml:space="preserve">2013</w:t>
      </w:r>
      <w:r>
        <w:t xml:space="preserve">hänen henkilökohtaisen parvensa olohuoneessa </w:t>
      </w:r>
      <w:r>
        <w:rPr>
          <w:color w:val="DCDCDC"/>
        </w:rPr>
        <w:t xml:space="preserve">pariisilaisessa </w:t>
      </w:r>
      <w:r>
        <w:t xml:space="preserve">hotellissa. Päättänyt "heikentää kaupallista", hän kokosi jälleen kerran läheisiä yhteistyökumppaneita ja yritti sisällyttää Chicagon drilliä, dancehallia, acid housea ja teollista musiikkia. Ensisijaisesti </w:t>
      </w:r>
      <w:r>
        <w:rPr>
          <w:color w:val="2F4F4F"/>
        </w:rPr>
        <w:t xml:space="preserve">arkkitehtuurin </w:t>
      </w:r>
      <w:r>
        <w:t xml:space="preserve">innoittamana </w:t>
      </w:r>
      <w:r>
        <w:t xml:space="preserve">Westin perfektionistiset taipumukset saivat hänet ottamaan yhteyttä tuottaja Rick Rubiniin viisitoista päivää ennen julkaisupäivää, jotta levyn soundi saataisiin riisuttua minimalistisemman lähestymistavan hyväksi.</w:t>
      </w:r>
      <w:r>
        <w:t xml:space="preserve"> Hänen kuudennen albuminsa alkuvaiheen promootioon kuului maailmanlaajuisia videoprojisointeja albumin musiikista ja live-esityksiä televisiossa. </w:t>
      </w:r>
      <w:r>
        <w:rPr>
          <w:color w:val="556B2F"/>
        </w:rPr>
        <w:t xml:space="preserve">Yeezus</w:t>
      </w:r>
      <w:r>
        <w:t xml:space="preserve">, Westin kuudes albumi, julkaistiin </w:t>
      </w:r>
      <w:r>
        <w:rPr>
          <w:color w:val="6B8E23"/>
        </w:rPr>
        <w:t xml:space="preserve">18. kesäkuuta 2013 </w:t>
      </w:r>
      <w:r>
        <w:t xml:space="preserve">kriitikoiden ylistävin arvosteluin</w:t>
      </w:r>
      <w:r>
        <w:rPr>
          <w:color w:val="6B8E23"/>
        </w:rPr>
        <w:t xml:space="preserve">.</w:t>
      </w:r>
      <w:r>
        <w:t xml:space="preserve"> Siitä tuli räppärin kuudes peräkkäinen listaykkösdebyytti, mutta se merkitsi myös hänen alhaisinta soololevynsä avausviikon myyntiä. Def Jam julkaisi "Black Skinhead" -nimisen kappaleen radiolle heinäkuussa 2013 albumin pääsingleksi. Syyskuun 6. päivänä 2013 Kanye West ilmoitti johtavansa ensimmäistä soolokiertuettaan viiteen vuoteen Yeezusin tueksi, ja </w:t>
      </w:r>
      <w:r>
        <w:t xml:space="preserve">matkan varrella mukana oli </w:t>
      </w:r>
      <w:r>
        <w:t xml:space="preserve">myös hänen amerikkalainen räppärikollegansa </w:t>
      </w:r>
      <w:r>
        <w:rPr>
          <w:color w:val="A0522D"/>
        </w:rPr>
        <w:t xml:space="preserve">Kendrick Lamar.</w:t>
      </w:r>
    </w:p>
    <w:p>
      <w:r>
        <w:rPr>
          <w:b/>
        </w:rPr>
        <w:t xml:space="preserve">Kysymys 0</w:t>
      </w:r>
    </w:p>
    <w:p>
      <w:r>
        <w:t xml:space="preserve">Mistä Kanye aloitti kuudennen albuminsa tuotannon?</w:t>
      </w:r>
    </w:p>
    <w:p>
      <w:r>
        <w:rPr>
          <w:b/>
        </w:rPr>
        <w:t xml:space="preserve">Kysymys 1</w:t>
      </w:r>
    </w:p>
    <w:p>
      <w:r>
        <w:t xml:space="preserve">Mikä tuli hänen kuudennen studioalbuminsa nimeksi?</w:t>
      </w:r>
    </w:p>
    <w:p>
      <w:r>
        <w:rPr>
          <w:b/>
        </w:rPr>
        <w:t xml:space="preserve">Kysymys 2</w:t>
      </w:r>
    </w:p>
    <w:p>
      <w:r>
        <w:t xml:space="preserve">Kenen rinnalla Kanye kiersi mainostaakseen Yeezusin ponnisteluja?</w:t>
      </w:r>
    </w:p>
    <w:p>
      <w:r>
        <w:rPr>
          <w:b/>
        </w:rPr>
        <w:t xml:space="preserve">Kysymys 3</w:t>
      </w:r>
    </w:p>
    <w:p>
      <w:r>
        <w:t xml:space="preserve">Minä vuonna Kanye West aloitti kuudennen albuminsa työstämisen?</w:t>
      </w:r>
    </w:p>
    <w:p>
      <w:r>
        <w:rPr>
          <w:b/>
        </w:rPr>
        <w:t xml:space="preserve">Kysymys 4</w:t>
      </w:r>
    </w:p>
    <w:p>
      <w:r>
        <w:t xml:space="preserve">Mikä inspiroi Kanye Westin päätöstä soittaa Rick Rubinille?</w:t>
      </w:r>
    </w:p>
    <w:p>
      <w:r>
        <w:rPr>
          <w:b/>
        </w:rPr>
        <w:t xml:space="preserve">Kysymys 5</w:t>
      </w:r>
    </w:p>
    <w:p>
      <w:r>
        <w:t xml:space="preserve">Mikä oli Kanyen kuudennen albumin nimi?</w:t>
      </w:r>
    </w:p>
    <w:p>
      <w:r>
        <w:rPr>
          <w:b/>
        </w:rPr>
        <w:t xml:space="preserve">Kysymys 6</w:t>
      </w:r>
    </w:p>
    <w:p>
      <w:r>
        <w:t xml:space="preserve">Minä päivänä Yeezus julkaistiin?</w:t>
      </w:r>
    </w:p>
    <w:p>
      <w:r>
        <w:rPr>
          <w:b/>
        </w:rPr>
        <w:t xml:space="preserve">Kysymys 7</w:t>
      </w:r>
    </w:p>
    <w:p>
      <w:r>
        <w:t xml:space="preserve">Minkä artistin kanssa Kanye lähti kiertueelle promotoidessaan albumia numero kuusi?</w:t>
      </w:r>
    </w:p>
    <w:p>
      <w:r>
        <w:rPr>
          <w:b/>
        </w:rPr>
        <w:t xml:space="preserve">Teksti numero 27</w:t>
      </w:r>
    </w:p>
    <w:p>
      <w:r>
        <w:t xml:space="preserve">Kesäkuussa 2013 West ja televisiopersoona </w:t>
      </w:r>
      <w:r>
        <w:rPr>
          <w:color w:val="A9A9A9"/>
        </w:rPr>
        <w:t xml:space="preserve">Kim Kardashian </w:t>
      </w:r>
      <w:r>
        <w:t xml:space="preserve">ilmoittivat ensimmäisen lapsensa, </w:t>
      </w:r>
      <w:r>
        <w:rPr>
          <w:color w:val="DCDCDC"/>
        </w:rPr>
        <w:t xml:space="preserve">Northin, </w:t>
      </w:r>
      <w:r>
        <w:t xml:space="preserve">syntymästä</w:t>
      </w:r>
      <w:r>
        <w:t xml:space="preserve">. Lokakuussa 2013 pariskunta ilmoitti kihlauksestaan laajan mediahuomion saattelemana. Marraskuussa 2013 West ilmoitti aloittavansa seuraavan studioalbuminsa työstämisen ja toivovansa julkaisevansa sen vuoden 2014 puoliväliin mennessä Rick Rubinin ja Q-Tipin tuottamana. Joulukuussa 2013 </w:t>
      </w:r>
      <w:r>
        <w:rPr>
          <w:color w:val="2F4F4F"/>
        </w:rPr>
        <w:t xml:space="preserve">Adidas </w:t>
      </w:r>
      <w:r>
        <w:t xml:space="preserve">ilmoitti aloittavansa Westin kanssa virallisen vaatetusyhteistyön, jonka ensi-ilta on seuraavana vuonna. Toukokuussa 2014 West ja Kardashian menivät naimisiin yksityisessä seremoniassa </w:t>
      </w:r>
      <w:r>
        <w:rPr>
          <w:color w:val="556B2F"/>
        </w:rPr>
        <w:t xml:space="preserve">Firenzessä</w:t>
      </w:r>
      <w:r>
        <w:t xml:space="preserve">, Italiassa, ja paikalla oli useita taiteilijoita ja julkkiksia. West julkaisi </w:t>
      </w:r>
      <w:r>
        <w:t xml:space="preserve">31. joulukuuta 2014 </w:t>
      </w:r>
      <w:r>
        <w:t xml:space="preserve">singlen "Only One", jossa esiintyi </w:t>
      </w:r>
      <w:r>
        <w:rPr>
          <w:color w:val="6B8E23"/>
        </w:rPr>
        <w:t xml:space="preserve">Paul McCartney.</w:t>
      </w:r>
      <w:r>
        <w:t xml:space="preserve"> Tammikuussa 2015 julkaistiin Rihannan ja McCartneyn kanssa yhdessä tuotettu single "FourFiveSeconds". West esiintyi myös Saturday Night Live 40th Anniversary Special -ohjelmassa, jossa hän esitteli uuden kappaleen "Wolves", jossa esiintyvät Sia Furler ja chicagolainen räppäri Vic Mensa. Helmikuussa 2015 West julkisti vaatetusyhteistyönsä Adidaksen kanssa, nimeltään </w:t>
      </w:r>
      <w:r>
        <w:rPr>
          <w:color w:val="A0522D"/>
        </w:rPr>
        <w:t xml:space="preserve">Yeezy Season 1, joka </w:t>
      </w:r>
      <w:r>
        <w:t xml:space="preserve">sai yleisesti ottaen myönteisiä arvioita. Tämä sisältäisi Westin Yeezy Boost -lenkkarit. Maaliskuussa 2015 West julkaisi singlen "All Day", jossa esiintyvät Theophilus London, Allan Kingdom ja Paul McCartney. West esitti kappaleen </w:t>
      </w:r>
      <w:r>
        <w:rPr>
          <w:color w:val="228B22"/>
        </w:rPr>
        <w:t xml:space="preserve">vuoden 2015 BRIT Awards -gaalassa </w:t>
      </w:r>
      <w:r>
        <w:t xml:space="preserve">useiden yhdysvaltalaisten räppäreiden ja brittiläisten grime MC:iden kanssa, mm: Skepta, Wiley, Novelist, Fekky, Krept &amp; Konan, Stormzy, Allan Kingdom, Theophilus London ja Vic Mensa. Hän esitteli vaatemallistonsa toisen version, Yeezy Season 2, syyskuussa 2015 New Yorkin muotiviikoilla.</w:t>
      </w:r>
    </w:p>
    <w:p>
      <w:r>
        <w:rPr>
          <w:b/>
        </w:rPr>
        <w:t xml:space="preserve">Kysymys 0</w:t>
      </w:r>
    </w:p>
    <w:p>
      <w:r>
        <w:t xml:space="preserve">Mikä oli Kanyen ja Kim Kardashianin ensimmäisen lapsen nimi?</w:t>
      </w:r>
    </w:p>
    <w:p>
      <w:r>
        <w:rPr>
          <w:b/>
        </w:rPr>
        <w:t xml:space="preserve">Kysymys 1</w:t>
      </w:r>
    </w:p>
    <w:p>
      <w:r>
        <w:t xml:space="preserve">Mikä brändi aikoo tehdä yhteistyötä vaatemallistossa Kanyen kanssa?</w:t>
      </w:r>
    </w:p>
    <w:p>
      <w:r>
        <w:rPr>
          <w:b/>
        </w:rPr>
        <w:t xml:space="preserve">Kysymys 2</w:t>
      </w:r>
    </w:p>
    <w:p>
      <w:r>
        <w:t xml:space="preserve">Kuka kuuluisa brittiartisti työskenteli Kanyen kanssa useilla singleillä?</w:t>
      </w:r>
    </w:p>
    <w:p>
      <w:r>
        <w:rPr>
          <w:b/>
        </w:rPr>
        <w:t xml:space="preserve">Kysymys 3</w:t>
      </w:r>
    </w:p>
    <w:p>
      <w:r>
        <w:t xml:space="preserve">Missä Kanye esitti singlensä "All Day" muiden artistien kanssa?</w:t>
      </w:r>
    </w:p>
    <w:p>
      <w:r>
        <w:rPr>
          <w:b/>
        </w:rPr>
        <w:t xml:space="preserve">Kysymys 4</w:t>
      </w:r>
    </w:p>
    <w:p>
      <w:r>
        <w:t xml:space="preserve">Kuka on Kanyen ensimmäisen lapsen äiti?</w:t>
      </w:r>
    </w:p>
    <w:p>
      <w:r>
        <w:rPr>
          <w:b/>
        </w:rPr>
        <w:t xml:space="preserve">Kysymys 5</w:t>
      </w:r>
    </w:p>
    <w:p>
      <w:r>
        <w:t xml:space="preserve">Mikä on Kanye Westin ensimmäisen lapsen nimi?</w:t>
      </w:r>
    </w:p>
    <w:p>
      <w:r>
        <w:rPr>
          <w:b/>
        </w:rPr>
        <w:t xml:space="preserve">Kysymys 6</w:t>
      </w:r>
    </w:p>
    <w:p>
      <w:r>
        <w:t xml:space="preserve">Missä Italian kaupungissa Kim Kardashian ja Kanye West menivät naimisiin?</w:t>
      </w:r>
    </w:p>
    <w:p>
      <w:r>
        <w:rPr>
          <w:b/>
        </w:rPr>
        <w:t xml:space="preserve">Kysymys 7</w:t>
      </w:r>
    </w:p>
    <w:p>
      <w:r>
        <w:t xml:space="preserve">Mikä muusikko liittyi Kanye Westin kanssa kappaleeseen "Only One"?</w:t>
      </w:r>
    </w:p>
    <w:p>
      <w:r>
        <w:rPr>
          <w:b/>
        </w:rPr>
        <w:t xml:space="preserve">Kysymys 8</w:t>
      </w:r>
    </w:p>
    <w:p>
      <w:r>
        <w:t xml:space="preserve">Mikä oli Kanye Westin vuonna 2013 julkaiseman Adidas-vaatemalliston nimi?</w:t>
      </w:r>
    </w:p>
    <w:p>
      <w:r>
        <w:rPr>
          <w:b/>
        </w:rPr>
        <w:t xml:space="preserve">Tekstin numero 28</w:t>
      </w:r>
    </w:p>
    <w:p>
      <w:r>
        <w:t xml:space="preserve">Kun alun perin ilmoitti uuden albumin oikeus </w:t>
      </w:r>
      <w:r>
        <w:rPr>
          <w:color w:val="A9A9A9"/>
        </w:rPr>
        <w:t xml:space="preserve">So Help Me God </w:t>
      </w:r>
      <w:r>
        <w:t xml:space="preserve">ajoitettu 2014 julkaisu, maaliskuussa 2015 West ilmoitti, että albumi olisi sen sijaan alustavasti nimeltään </w:t>
      </w:r>
      <w:r>
        <w:rPr>
          <w:color w:val="DCDCDC"/>
        </w:rPr>
        <w:t xml:space="preserve">SWISH</w:t>
      </w:r>
      <w:r>
        <w:t xml:space="preserve">. </w:t>
      </w:r>
      <w:r>
        <w:t xml:space="preserve">Myöhemmin samassa kuussa West sai kunniatohtorin arvon </w:t>
      </w:r>
      <w:r>
        <w:rPr>
          <w:color w:val="556B2F"/>
        </w:rPr>
        <w:t xml:space="preserve">Chicagon </w:t>
      </w:r>
      <w:r>
        <w:rPr>
          <w:color w:val="2F4F4F"/>
        </w:rPr>
        <w:t xml:space="preserve">School of the </w:t>
      </w:r>
      <w:r>
        <w:rPr>
          <w:color w:val="556B2F"/>
        </w:rPr>
        <w:t xml:space="preserve">Art Institute of Chicagon </w:t>
      </w:r>
      <w:r>
        <w:rPr>
          <w:color w:val="2F4F4F"/>
        </w:rPr>
        <w:t xml:space="preserve">koululta </w:t>
      </w:r>
      <w:r>
        <w:t xml:space="preserve">panoksestaan musiikkiin, muotiin ja populaarikulttuuriin, mikä teki hänestä virallisesti kunniatohtorin. Seuraavassa kuussa West esiintyi pääesiintyjänä Glastonbury-festivaaleilla Yhdistyneessä kuningaskunnassa, vaikka lähes </w:t>
      </w:r>
      <w:r>
        <w:t xml:space="preserve">ihmistä </w:t>
      </w:r>
      <w:r>
        <w:t xml:space="preserve">allekirjoitti vetoomuksen </w:t>
      </w:r>
      <w:r>
        <w:t xml:space="preserve">hänen esiintymistään </w:t>
      </w:r>
      <w:r>
        <w:rPr>
          <w:color w:val="6B8E23"/>
        </w:rPr>
        <w:t xml:space="preserve">135,000</w:t>
      </w:r>
      <w:r>
        <w:t xml:space="preserve">vastaan</w:t>
      </w:r>
      <w:r>
        <w:t xml:space="preserve">.</w:t>
      </w:r>
      <w:r>
        <w:t xml:space="preserve"> Eräässä vaiheessa hän kertoi yleisölle: "Katsotte nyt maailman suurinta elävää rocktähteä". Tiedotusvälineet, mukaan lukien sosiaalisen median sivustot kuten Twitter, suhtautuivat hänen esiintymiseensä jyrkästi. NME totesi: "Päätös Westin varaamisesta esiintymispaikalle on osoittautunut kiistanalaiseksi sen julkistamisesta lähtien, ja itse show näytti polarisoivan sekä Glastonburyn kävijöitä että niitä, jotka virittäytyivät katsomaan sitä televisiosta." Julkaisu lisäsi, että "hän antaa musiikkinsa puhua ja todistaa itsensä". The Guardian sanoi, että "hänen setissään on voimakasta raivokkuutta - mutta siinä on aukkoja ja pätkimistä, ja hän on oudon yksinäinen suuren yleisön edessä".</w:t>
      </w:r>
    </w:p>
    <w:p>
      <w:r>
        <w:rPr>
          <w:b/>
        </w:rPr>
        <w:t xml:space="preserve">Kysymys 0</w:t>
      </w:r>
    </w:p>
    <w:p>
      <w:r>
        <w:t xml:space="preserve">Mihin Kanye muutti seuraavan suunnitellun albuminsa nimen So Help Me Godista?</w:t>
      </w:r>
    </w:p>
    <w:p>
      <w:r>
        <w:rPr>
          <w:b/>
        </w:rPr>
        <w:t xml:space="preserve">Kysymys 1</w:t>
      </w:r>
    </w:p>
    <w:p>
      <w:r>
        <w:t xml:space="preserve">Mistä laitoksesta Kanye sai kunniatohtorin arvonimen?</w:t>
      </w:r>
    </w:p>
    <w:p>
      <w:r>
        <w:rPr>
          <w:b/>
        </w:rPr>
        <w:t xml:space="preserve">Kysymys 2</w:t>
      </w:r>
    </w:p>
    <w:p>
      <w:r>
        <w:t xml:space="preserve">Kuinka moni allekirjoitti vetoomuksen, jolla haluttiin estää Kanyeta esiintymästä Glastonbury-festivaaleilla?</w:t>
      </w:r>
    </w:p>
    <w:p>
      <w:r>
        <w:rPr>
          <w:b/>
        </w:rPr>
        <w:t xml:space="preserve">Kysymys 3</w:t>
      </w:r>
    </w:p>
    <w:p>
      <w:r>
        <w:t xml:space="preserve">Mikä oli Kanyen albumin alkuperäinen nimi "SWISH"?</w:t>
      </w:r>
    </w:p>
    <w:p>
      <w:r>
        <w:rPr>
          <w:b/>
        </w:rPr>
        <w:t xml:space="preserve">Kysymys 4</w:t>
      </w:r>
    </w:p>
    <w:p>
      <w:r>
        <w:t xml:space="preserve">Mikä koulu myönsi Kanye westille kunniatohtorin arvonimen?</w:t>
      </w:r>
    </w:p>
    <w:p>
      <w:r>
        <w:rPr>
          <w:b/>
        </w:rPr>
        <w:t xml:space="preserve">Kysymys 5</w:t>
      </w:r>
    </w:p>
    <w:p>
      <w:r>
        <w:t xml:space="preserve">Kuinka monet ihmiset vetosivat hänen keikalleen Glastonbury-musiikkifestivaaleilla Yhdistyneessä kuningaskunnassa?</w:t>
      </w:r>
    </w:p>
    <w:p>
      <w:r>
        <w:rPr>
          <w:b/>
        </w:rPr>
        <w:t xml:space="preserve">Tekstin numero 29</w:t>
      </w:r>
    </w:p>
    <w:p>
      <w:r>
        <w:t xml:space="preserve">Joulukuussa 2015 West julkaisi kappaleen nimeltä </w:t>
      </w:r>
      <w:r>
        <w:rPr>
          <w:color w:val="A9A9A9"/>
        </w:rPr>
        <w:t xml:space="preserve">"Facts"</w:t>
      </w:r>
      <w:r>
        <w:t xml:space="preserve">. </w:t>
      </w:r>
      <w:r>
        <w:t xml:space="preserve">Hän ilmoitti tammikuussa 2016 Twitterissä, että SWISH julkaistaisiin </w:t>
      </w:r>
      <w:r>
        <w:rPr>
          <w:color w:val="DCDCDC"/>
        </w:rPr>
        <w:t xml:space="preserve">11. helmikuuta</w:t>
      </w:r>
      <w:r>
        <w:t xml:space="preserve">, sen jälkeen kun hän oli julkaissut uuden kappaleen "Real Friends" ja pätkän kappaleesta "No More Parties in L.A." Kendrick Lamarin kanssa. Tämä elvytti myös GOOD Fridays -aloitteen, jossa Kanye julkaisee uusia sinkkuja joka perjantai. Tammikuun 26. päivänä 2016 West paljasti nimenneensä albumin SWISH:sta </w:t>
      </w:r>
      <w:r>
        <w:rPr>
          <w:color w:val="2F4F4F"/>
        </w:rPr>
        <w:t xml:space="preserve">Wavesiksi </w:t>
      </w:r>
      <w:r>
        <w:t xml:space="preserve">ja ilmoitti myös </w:t>
      </w:r>
      <w:r>
        <w:rPr>
          <w:color w:val="556B2F"/>
        </w:rPr>
        <w:t xml:space="preserve">Yeezy Season 3 </w:t>
      </w:r>
      <w:r>
        <w:t xml:space="preserve">-vaatemallistonsa </w:t>
      </w:r>
      <w:r>
        <w:t xml:space="preserve">ensiesittelystä </w:t>
      </w:r>
      <w:r>
        <w:t xml:space="preserve">Madison Square Gardenissa. Alkuvuodesta 2016, useita viikkoja ennen uuden albuminsa julkaisua, West sotkeutui </w:t>
      </w:r>
      <w:r>
        <w:t xml:space="preserve">Twitterissä </w:t>
      </w:r>
      <w:r>
        <w:t xml:space="preserve">lyhytaikaiseen sosiaalisen median riitaan räppäri </w:t>
      </w:r>
      <w:r>
        <w:rPr>
          <w:color w:val="6B8E23"/>
        </w:rPr>
        <w:t xml:space="preserve">Wiz Khalifan </w:t>
      </w:r>
      <w:r>
        <w:t xml:space="preserve">kanssa</w:t>
      </w:r>
      <w:r>
        <w:t xml:space="preserve">, jossa lopulta oli mukana heidän yhteinen ex-kumppaninsa Amber Rose, joka protestoi Westin mainintaa hänen ja Khalifan lapsesta. Riita koski Rosen väitteitä hänen seksuaalisesta suhteestaan Westin kanssa, ja se sai paljon huomiota mediassa. Helmikuun 2. päivästä 2016 lähtien West ja Khalifa olivat tehneet sovinnon. Useita päiviä ennen albumin julkaisua West muutti jälleen albumin nimeä, tällä kertaa </w:t>
      </w:r>
      <w:r>
        <w:rPr>
          <w:color w:val="A0522D"/>
        </w:rPr>
        <w:t xml:space="preserve">The Life of Pablo</w:t>
      </w:r>
      <w:r>
        <w:t xml:space="preserve">. 11. helmikuuta West esitteli albumin ensi-iltansa Madison Square Gardenissa osana Yeezy Season 3 -vaatemallistonsa esittelyä. Ennakkonäytöksen jälkeen West ilmoitti muokkaavansa kappalelistaa vielä kerran ennen sen julkaisua yleisölle ja lykkäsi julkaisua edelleen viimeistelläkseen kappaleen "Waves" äänityksen Chance the Rapperin pyynnöstä. Hän julkaisi albumin yksinoikeudella </w:t>
      </w:r>
      <w:r>
        <w:rPr>
          <w:color w:val="228B22"/>
        </w:rPr>
        <w:t xml:space="preserve">Tidal-verkkopalvelussa </w:t>
      </w:r>
      <w:r>
        <w:t xml:space="preserve">14. helmikuuta 2016 SNL-ohjelmassa esiintymisen jälkeen.</w:t>
      </w:r>
    </w:p>
    <w:p>
      <w:r>
        <w:rPr>
          <w:b/>
        </w:rPr>
        <w:t xml:space="preserve">Kysymys 0</w:t>
      </w:r>
    </w:p>
    <w:p>
      <w:r>
        <w:t xml:space="preserve">Mikä oli Kanyen seuraavan studioalbumin alustava julkaisupäivä?</w:t>
      </w:r>
    </w:p>
    <w:p>
      <w:r>
        <w:rPr>
          <w:b/>
        </w:rPr>
        <w:t xml:space="preserve">Kysymys 1</w:t>
      </w:r>
    </w:p>
    <w:p>
      <w:r>
        <w:t xml:space="preserve">Millä nimellä Kanyen seuraava albumi taas nimettiin uudelleen?</w:t>
      </w:r>
    </w:p>
    <w:p>
      <w:r>
        <w:rPr>
          <w:b/>
        </w:rPr>
        <w:t xml:space="preserve">Kysymys 2</w:t>
      </w:r>
    </w:p>
    <w:p>
      <w:r>
        <w:t xml:space="preserve">Minkä muun räppärin kanssa Kanye Westillä oli Twitter-riita alkuvuodesta 2016?</w:t>
      </w:r>
    </w:p>
    <w:p>
      <w:r>
        <w:rPr>
          <w:b/>
        </w:rPr>
        <w:t xml:space="preserve">Kysymys 3</w:t>
      </w:r>
    </w:p>
    <w:p>
      <w:r>
        <w:t xml:space="preserve">Mikä tuli Kanyen seuraavan albumin lopulliseksi nimeksi?</w:t>
      </w:r>
    </w:p>
    <w:p>
      <w:r>
        <w:rPr>
          <w:b/>
        </w:rPr>
        <w:t xml:space="preserve">Kysymys 4</w:t>
      </w:r>
    </w:p>
    <w:p>
      <w:r>
        <w:t xml:space="preserve">Millä alustalla The Life of Pablo julkaistiin virallisesti?</w:t>
      </w:r>
    </w:p>
    <w:p>
      <w:r>
        <w:rPr>
          <w:b/>
        </w:rPr>
        <w:t xml:space="preserve">Kysymys 5</w:t>
      </w:r>
    </w:p>
    <w:p>
      <w:r>
        <w:t xml:space="preserve">Mikä Westin kappale debytoi joulukuussa 2015?</w:t>
      </w:r>
    </w:p>
    <w:p>
      <w:r>
        <w:rPr>
          <w:b/>
        </w:rPr>
        <w:t xml:space="preserve">Kysymys 6</w:t>
      </w:r>
    </w:p>
    <w:p>
      <w:r>
        <w:t xml:space="preserve">Tammikuun 26. päivänä 2016 Kanye kertoi maailmalle muuttaneensa seuraavan albuminsa nimen SWISH:sta mihin?</w:t>
      </w:r>
    </w:p>
    <w:p>
      <w:r>
        <w:rPr>
          <w:b/>
        </w:rPr>
        <w:t xml:space="preserve">Kysymys 7</w:t>
      </w:r>
    </w:p>
    <w:p>
      <w:r>
        <w:t xml:space="preserve">Minkä artistin kanssa Kanye West riitaantui Amber Rosen takia?</w:t>
      </w:r>
    </w:p>
    <w:p>
      <w:r>
        <w:rPr>
          <w:b/>
        </w:rPr>
        <w:t xml:space="preserve">Kysymys 8</w:t>
      </w:r>
    </w:p>
    <w:p>
      <w:r>
        <w:t xml:space="preserve">Mikä oli Kanyen Madison Square Gardenissa ensiesitetyn vaatemalliston nimi?</w:t>
      </w:r>
    </w:p>
    <w:p>
      <w:r>
        <w:rPr>
          <w:b/>
        </w:rPr>
        <w:t xml:space="preserve">Tekstin numero 30</w:t>
      </w:r>
    </w:p>
    <w:p>
      <w:r>
        <w:t xml:space="preserve">Westin musiikillista uraa ovat määrittäneet usein tapahtuvat tyylilliset muutokset, ja hän on kehittänyt ja tutkinut erilaisia musiikillisia lähestymistapoja ja tyylilajeja koko työnsä ajan. Kysyttäessä hänen musiikillisista innoittajistaan hän on maininnut A Tribe Called Questin, Stevie Wonderin, Michael Jacksonin, George Michaelin, LL Cool J:n, Phil Collinsin ja Madonnan varhaisiksi kiinnostuksen kohteiksi. Lisäksi hän on kuvaillut muusikko </w:t>
      </w:r>
      <w:r>
        <w:rPr>
          <w:color w:val="A9A9A9"/>
        </w:rPr>
        <w:t xml:space="preserve">David Bowieta yhdeksi </w:t>
      </w:r>
      <w:r>
        <w:t xml:space="preserve">"tärkeimmistä inspiraatioistaan" ja nimesi tuottaja </w:t>
      </w:r>
      <w:r>
        <w:rPr>
          <w:color w:val="DCDCDC"/>
        </w:rPr>
        <w:t xml:space="preserve">Puff Daddyn </w:t>
      </w:r>
      <w:r>
        <w:t xml:space="preserve">"elämäni tärkeimmäksi kulttuurihahmoksi". Uransa alkuvaiheessa West oli edelläkävijä tuotantotyylissä, jota kutsuttiin nimellä "</w:t>
      </w:r>
      <w:r>
        <w:rPr>
          <w:color w:val="2F4F4F"/>
        </w:rPr>
        <w:t xml:space="preserve">chipmunk soul</w:t>
      </w:r>
      <w:r>
        <w:t xml:space="preserve">" ja jossa käytettiin ääninäytteitä, yleensä soul- ja R&amp;B-kappaleista, sekä omia rumpuja ja soittimia. Hänen ensimmäinen suuri julkaisunsa, jossa hänen tavaramerkkinsä soulmainen laulunäytteenottotyyli oli </w:t>
      </w:r>
      <w:r>
        <w:rPr>
          <w:color w:val="556B2F"/>
        </w:rPr>
        <w:t xml:space="preserve">"This Can't Be Life"</w:t>
      </w:r>
      <w:r>
        <w:t xml:space="preserve">, kappale Jay-Z:n The Dynasty -levyltä: Roc La Familia. West on sanonut </w:t>
      </w:r>
      <w:r>
        <w:rPr>
          <w:color w:val="6B8E23"/>
        </w:rPr>
        <w:t xml:space="preserve">Wu-Tang Clanin </w:t>
      </w:r>
      <w:r>
        <w:t xml:space="preserve">tuottajan RZA:n vaikuttaneen hänen tyyliinsä, ja hän on nimennyt Wu-Tang-räppärit Ghostface Killahin ja Ol' Dirty Bastardin inspiraatioikseen. RZA suhtautui myönteisesti vertailuihin ja totesi Rolling Stonen haastattelussa: "Kaikki on hyvin. Minulla on super kunnioitus Kanyeta kohtaan [...] [hän] inspiroi ihmisiä olemaan kuin hän". West kehitti tyyliään edelleen vuonna 2004 ilmestyneellä debyyttialbumillaan The College Dropout. Kun karkea versio oli vuotanut, hän hiosti tuotantoa pikkutarkasti lisäämällä jousisovituksia, gospelkuoroja ja parempaa rumpujen ohjelmointia.</w:t>
      </w:r>
    </w:p>
    <w:p>
      <w:r>
        <w:rPr>
          <w:b/>
        </w:rPr>
        <w:t xml:space="preserve">Kysymys 0</w:t>
      </w:r>
    </w:p>
    <w:p>
      <w:r>
        <w:t xml:space="preserve">Minkä englantilaisen muusikon Kanye mainitsi yhdeksi suurimmista inspiraatioistaan?</w:t>
      </w:r>
    </w:p>
    <w:p>
      <w:r>
        <w:rPr>
          <w:b/>
        </w:rPr>
        <w:t xml:space="preserve">Kysymys 1</w:t>
      </w:r>
    </w:p>
    <w:p>
      <w:r>
        <w:t xml:space="preserve">Kanye on todennut, että minkä rap-ryhmän jäsenet vaikuttivat hänen varhaiseen tyyliinsä?</w:t>
      </w:r>
    </w:p>
    <w:p>
      <w:r>
        <w:rPr>
          <w:b/>
        </w:rPr>
        <w:t xml:space="preserve">Kysymys 2</w:t>
      </w:r>
    </w:p>
    <w:p>
      <w:r>
        <w:t xml:space="preserve">Millä nimellä Kanyen varhainen tuotantotyyli kolisti.</w:t>
      </w:r>
    </w:p>
    <w:p>
      <w:r>
        <w:rPr>
          <w:b/>
        </w:rPr>
        <w:t xml:space="preserve">Kysymys 3</w:t>
      </w:r>
    </w:p>
    <w:p>
      <w:r>
        <w:t xml:space="preserve">Minkä artistin Kanye West nimesi "tärkeimmäksi inspiraatiokseen"?</w:t>
      </w:r>
    </w:p>
    <w:p>
      <w:r>
        <w:rPr>
          <w:b/>
        </w:rPr>
        <w:t xml:space="preserve">Kysymys 4</w:t>
      </w:r>
    </w:p>
    <w:p>
      <w:r>
        <w:t xml:space="preserve">Kuka oli Kanyen suurin kulttuurihahmo?</w:t>
      </w:r>
    </w:p>
    <w:p>
      <w:r>
        <w:rPr>
          <w:b/>
        </w:rPr>
        <w:t xml:space="preserve">Kysymys 5</w:t>
      </w:r>
    </w:p>
    <w:p>
      <w:r>
        <w:t xml:space="preserve">Mikä oli sen kappaleen nimi, jossa ensimmäisen kerran esiteltiin Kanyen "chipmunk soul" -tyyliä?</w:t>
      </w:r>
    </w:p>
    <w:p>
      <w:r>
        <w:rPr>
          <w:b/>
        </w:rPr>
        <w:t xml:space="preserve">Tekstin numero 31</w:t>
      </w:r>
    </w:p>
    <w:p>
      <w:r>
        <w:t xml:space="preserve">Toisella albumillaan Late Registration (2005) hän teki yhteistyötä elokuvamusiikin säveltäjän </w:t>
      </w:r>
      <w:r>
        <w:rPr>
          <w:color w:val="A9A9A9"/>
        </w:rPr>
        <w:t xml:space="preserve">Jon Brionin kanssa </w:t>
      </w:r>
      <w:r>
        <w:t xml:space="preserve">ja otti vaikutteita muista kuin rap-vaikutteista, kuten englantilaisesta trip hop -yhtyeestä </w:t>
      </w:r>
      <w:r>
        <w:rPr>
          <w:color w:val="DCDCDC"/>
        </w:rPr>
        <w:t xml:space="preserve">Portishead</w:t>
      </w:r>
      <w:r>
        <w:t xml:space="preserve">. </w:t>
      </w:r>
      <w:r>
        <w:t xml:space="preserve">Westin ensisijainen sielukas hiphop-tuotanto ja Brionin taidokas kamaripop-orkesterisointi yhdistyivät, ja albumille sisällytettiin kokeellisesti laaja kirjo eri tyylilajeja ja näkyviä </w:t>
      </w:r>
      <w:r>
        <w:rPr>
          <w:color w:val="2F4F4F"/>
        </w:rPr>
        <w:t xml:space="preserve">orkesterielementtejä, kuten jousisovituksia, pianosointuja, vaskipilkkuja ja torvisoittimia muiden sinfonisten instrumenttien joukossa</w:t>
      </w:r>
      <w:r>
        <w:t xml:space="preserve">. Se sisälsi myös lukemattomia ulkomaisia ja vintage-soittimia, jotka eivät ole tyypillisiä populaarimusiikissa, saati sitten hiphopissa, kuten celesta, cembalo, Chamberlin, CS-80-analogisyntetisaattori, kiinalaiset kellot ja berimbau, vibrafonit ja marimba. Rolling Stone kuvaili Late Registrationia Westin väittävän "koko musiikkimaailmaa hiphop-turffiksi" ja kertoi albumin olevan "hänen hullu pyrkimyksensä räjäyttää kaikki hiphop-identiteettiä koskevat kliseet". Kriitikko Robert Christgau kirjoitti, että "hiphop ei ole koskaan ollut musiikillisesti näin monimutkaista ja hienovaraista". Jonkin aikaa Kanye West oli ainoa nykyinen poptähti, joka kiersi </w:t>
      </w:r>
      <w:r>
        <w:rPr>
          <w:color w:val="556B2F"/>
        </w:rPr>
        <w:t xml:space="preserve">jousisektion </w:t>
      </w:r>
      <w:r>
        <w:t xml:space="preserve">kanssa</w:t>
      </w:r>
      <w:r>
        <w:t xml:space="preserve">, kuten hänen vuonna 2006 ilmestyneellä Late Orchestration -livealbumillaan kuultiin.</w:t>
      </w:r>
    </w:p>
    <w:p>
      <w:r>
        <w:rPr>
          <w:b/>
        </w:rPr>
        <w:t xml:space="preserve">Kysymys 0</w:t>
      </w:r>
    </w:p>
    <w:p>
      <w:r>
        <w:t xml:space="preserve">Minkä säveltäjän kanssa Kanye teki yhteistyötä toista levyään varten?</w:t>
      </w:r>
    </w:p>
    <w:p>
      <w:r>
        <w:rPr>
          <w:b/>
        </w:rPr>
        <w:t xml:space="preserve">Kysymys 1</w:t>
      </w:r>
    </w:p>
    <w:p>
      <w:r>
        <w:t xml:space="preserve">Mitä klassisia elementtejä Brion toi Kanyen albumin tuotantoon?</w:t>
      </w:r>
    </w:p>
    <w:p>
      <w:r>
        <w:rPr>
          <w:b/>
        </w:rPr>
        <w:t xml:space="preserve">Kysymys 2</w:t>
      </w:r>
    </w:p>
    <w:p>
      <w:r>
        <w:t xml:space="preserve">Minkälaisen orkesterin kanssa Kanye kiersi toista albumiaan mainostaessaan?</w:t>
      </w:r>
    </w:p>
    <w:p>
      <w:r>
        <w:rPr>
          <w:b/>
        </w:rPr>
        <w:t xml:space="preserve">Kysymys 3</w:t>
      </w:r>
    </w:p>
    <w:p>
      <w:r>
        <w:t xml:space="preserve">Minkä säveltäjän kanssa Kanye West työskenteli toista albumiaan varten?</w:t>
      </w:r>
    </w:p>
    <w:p>
      <w:r>
        <w:rPr>
          <w:b/>
        </w:rPr>
        <w:t xml:space="preserve">Kysymys 4</w:t>
      </w:r>
    </w:p>
    <w:p>
      <w:r>
        <w:t xml:space="preserve">Mikä englantilainen trip-hop-ryhmä auttoi vaikuttamaan Kanyen toiseen albumiin?</w:t>
      </w:r>
    </w:p>
    <w:p>
      <w:r>
        <w:rPr>
          <w:b/>
        </w:rPr>
        <w:t xml:space="preserve">Tekstin numero 32</w:t>
      </w:r>
    </w:p>
    <w:p>
      <w:r>
        <w:t xml:space="preserve">Hänen kolmas albumi, </w:t>
      </w:r>
      <w:r>
        <w:rPr>
          <w:color w:val="A9A9A9"/>
        </w:rPr>
        <w:t xml:space="preserve">Graduation </w:t>
      </w:r>
      <w:r>
        <w:t xml:space="preserve">(</w:t>
      </w:r>
      <w:r>
        <w:rPr>
          <w:color w:val="DCDCDC"/>
        </w:rPr>
        <w:t xml:space="preserve">2007</w:t>
      </w:r>
      <w:r>
        <w:t xml:space="preserve">), West siirtyi pois ääni hänen aiemmat julkaisut ja kohti </w:t>
      </w:r>
      <w:r>
        <w:rPr>
          <w:color w:val="2F4F4F"/>
        </w:rPr>
        <w:t xml:space="preserve">enemmän ilmakehän, rock-sävytteinen, elektroninen vaikutteita äänimaailma</w:t>
      </w:r>
      <w:r>
        <w:t xml:space="preserve">. Musiikillinen evoluutio sai alkunsa siitä, että hän kuunteli eurooppalaista britpoppia ja eurodiscoa, amerikkalaista vaihtoehto- ja indierockia sekä kotimaista chicagolaista housea. Tätä varten West veti pois suuren osan edelliselle albumille tyypillisestä live-instrumentoinnista ja korvasi sen raskailla, goottimaisilla syntetisaattoreilla, vääristyneillä syntetisaattorisointuilla, rave-puikoilla, house-biiteillä, elektrodiskorytmeillä ja laajalla valikoimalla moduloituja elektronisia ääniä ja digitaalisia ääniefektejä. Lisäksi West ammensi musiikillista inspiraatiota areenarock-yhtyeistä, kuten The Rolling Stonesista, U2:sta ja Led Zeppelinistä, </w:t>
      </w:r>
      <w:r>
        <w:rPr>
          <w:color w:val="556B2F"/>
        </w:rPr>
        <w:t xml:space="preserve">melodian ja sointukulkujen osalta</w:t>
      </w:r>
      <w:r>
        <w:t xml:space="preserve">.</w:t>
      </w:r>
    </w:p>
    <w:p>
      <w:r>
        <w:rPr>
          <w:b/>
        </w:rPr>
        <w:t xml:space="preserve">Kysymys 0</w:t>
      </w:r>
    </w:p>
    <w:p>
      <w:r>
        <w:t xml:space="preserve">Mikä oli Kanyen kolmannen levyn nimi?</w:t>
      </w:r>
    </w:p>
    <w:p>
      <w:r>
        <w:rPr>
          <w:b/>
        </w:rPr>
        <w:t xml:space="preserve">Kysymys 1</w:t>
      </w:r>
    </w:p>
    <w:p>
      <w:r>
        <w:t xml:space="preserve">Minkä musiikillisen suunnan Kanye otti kolmannella albumillaan?</w:t>
      </w:r>
    </w:p>
    <w:p>
      <w:r>
        <w:rPr>
          <w:b/>
        </w:rPr>
        <w:t xml:space="preserve">Kysymys 2</w:t>
      </w:r>
    </w:p>
    <w:p>
      <w:r>
        <w:t xml:space="preserve">Millä tavoin Kanye sai inspiraatiota The Rolling Stonesista, U2:sta ja Led Zeppelinistä?</w:t>
      </w:r>
    </w:p>
    <w:p>
      <w:r>
        <w:rPr>
          <w:b/>
        </w:rPr>
        <w:t xml:space="preserve">Kysymys 3</w:t>
      </w:r>
    </w:p>
    <w:p>
      <w:r>
        <w:t xml:space="preserve">Minä vuonna Kanye Westin kolmas albumi julkaistiin?</w:t>
      </w:r>
    </w:p>
    <w:p>
      <w:r>
        <w:rPr>
          <w:b/>
        </w:rPr>
        <w:t xml:space="preserve">Tekstin numero 33</w:t>
      </w:r>
    </w:p>
    <w:p>
      <w:r>
        <w:t xml:space="preserve">Westin neljäs studioalbumi, 808s &amp; Heartbreak (2008), merkitsi vieläkin radikaalimpaa poikkeamaa hänen aiemmista julkaisuistaan, hylkäämällä suurelta osin rap- ja hip hop -tyylilajit karun </w:t>
      </w:r>
      <w:r>
        <w:t xml:space="preserve">elektropop-äänen hyväksi, joka </w:t>
      </w:r>
      <w:r>
        <w:t xml:space="preserve">koostuu virtuaalisesta synteesistä, Roland TR-808 -rumpukoneesta ja nimenomaisesti autoviritetyistä lauluäänistä. Saadessaan </w:t>
      </w:r>
      <w:r>
        <w:t xml:space="preserve">inspiraatiota </w:t>
      </w:r>
      <w:r>
        <w:rPr>
          <w:color w:val="DCDCDC"/>
        </w:rPr>
        <w:t xml:space="preserve">Gary Numanin, TJ Swanin ja </w:t>
      </w:r>
      <w:r>
        <w:rPr>
          <w:color w:val="2F4F4F"/>
        </w:rPr>
        <w:t xml:space="preserve">Boy Georgen </w:t>
      </w:r>
      <w:r>
        <w:t xml:space="preserve">kaltaisilta taiteilijoilta </w:t>
      </w:r>
      <w:r>
        <w:t xml:space="preserve">ja pitäen yllä "minimaalista mutta toimivaa" lähestymistapaa albumin studiotuotantoon West tutki Auto-Tune-virityksen tuottamaa elektronista tunnetta ja hyödynsi 808:n luomia ääniä manipuloimalla sen sävelkorkeutta vääristyneen, elektronisen äänen tuottamiseksi; sitten hän pyrki asettamaan mekaaniset äänet vastakkain perinteisten taiko-rumpujen ja kuoromunkkien perinteisten äänien kanssa. </w:t>
      </w:r>
      <w:r>
        <w:t xml:space="preserve">Albumin musiikissa on ankaraa tuotantoa ja elementtejä, kuten </w:t>
      </w:r>
      <w:r>
        <w:rPr>
          <w:color w:val="556B2F"/>
        </w:rPr>
        <w:t xml:space="preserve">tiheät rummut, pitkät jouset, droning-syntetisaattorit ja synkkä piano, </w:t>
      </w:r>
      <w:r>
        <w:t xml:space="preserve">ja se herätti vertailuja 1980-luvun </w:t>
      </w:r>
      <w:r>
        <w:rPr>
          <w:color w:val="6B8E23"/>
        </w:rPr>
        <w:t xml:space="preserve">post-punk- </w:t>
      </w:r>
      <w:r>
        <w:t xml:space="preserve">ja new wave -ryhmien</w:t>
      </w:r>
      <w:r>
        <w:t xml:space="preserve"> työhön</w:t>
      </w:r>
      <w:r>
        <w:t xml:space="preserve">, ja West itse tunnusti myöhemmin olevansa sukua brittiläiselle post-punk-ryhmälle Joy Divisionille. </w:t>
      </w:r>
      <w:r>
        <w:rPr>
          <w:color w:val="A0522D"/>
        </w:rPr>
        <w:t xml:space="preserve">Rolling Stonen </w:t>
      </w:r>
      <w:r>
        <w:t xml:space="preserve">toimittaja Matthew Trammell väitti levyn olleen aikaansa edellä ja kirjoitti vuonna 2012 ilmestyneessä artikkelissaan: "Nyt kun populaarimusiikki on vihdoin saanut sen kiinni, 808s &amp; Heartbreak on paljastunut Kanyen haavoittuvimmaksi teokseksi ja kenties hänen nerokkaimmaksi."</w:t>
      </w:r>
    </w:p>
    <w:p>
      <w:r>
        <w:rPr>
          <w:b/>
        </w:rPr>
        <w:t xml:space="preserve">Kysymys 0</w:t>
      </w:r>
    </w:p>
    <w:p>
      <w:r>
        <w:t xml:space="preserve">Minkälaisen soundin puolesta Kanye hylkäsi räpin ja hiphopin neljännen albuminsa myötä?</w:t>
      </w:r>
    </w:p>
    <w:p>
      <w:r>
        <w:rPr>
          <w:b/>
        </w:rPr>
        <w:t xml:space="preserve">Kysymys 1</w:t>
      </w:r>
    </w:p>
    <w:p>
      <w:r>
        <w:t xml:space="preserve">Kenestä Kanye sai inspiraatiota 808s &amp; Heartbreakia luodessaan?</w:t>
      </w:r>
    </w:p>
    <w:p>
      <w:r>
        <w:rPr>
          <w:b/>
        </w:rPr>
        <w:t xml:space="preserve">Kysymys 2</w:t>
      </w:r>
    </w:p>
    <w:p>
      <w:r>
        <w:t xml:space="preserve">Minkälaisia soittimia hänen neljännellä albumillaan on?</w:t>
      </w:r>
    </w:p>
    <w:p>
      <w:r>
        <w:rPr>
          <w:b/>
        </w:rPr>
        <w:t xml:space="preserve">Kysymys 3</w:t>
      </w:r>
    </w:p>
    <w:p>
      <w:r>
        <w:t xml:space="preserve">Kuka muu artisti Gary Numanin ja TJ Swanin lisäksi auttoi inspiroimaan Kanyen neljättä albumia?</w:t>
      </w:r>
    </w:p>
    <w:p>
      <w:r>
        <w:rPr>
          <w:b/>
        </w:rPr>
        <w:t xml:space="preserve">Kysymys 4</w:t>
      </w:r>
    </w:p>
    <w:p>
      <w:r>
        <w:t xml:space="preserve">Mihin muuhun 1980-luvun ryhmätyyppiin kuin new wave -yhtyeeseen Kanyen neljättä albumia verrattiin?</w:t>
      </w:r>
    </w:p>
    <w:p>
      <w:r>
        <w:rPr>
          <w:b/>
        </w:rPr>
        <w:t xml:space="preserve">Kysymys 5</w:t>
      </w:r>
    </w:p>
    <w:p>
      <w:r>
        <w:t xml:space="preserve">Matthew Trammellin kirjoittama artikkeli Kanyen neljännestä albumista julkaistiin missä lehdessä?</w:t>
      </w:r>
    </w:p>
    <w:p>
      <w:r>
        <w:rPr>
          <w:b/>
        </w:rPr>
        <w:t xml:space="preserve">Tekstin numero 34</w:t>
      </w:r>
    </w:p>
    <w:p>
      <w:r>
        <w:t xml:space="preserve">Westin viides albumi, </w:t>
      </w:r>
      <w:r>
        <w:rPr>
          <w:color w:val="A9A9A9"/>
        </w:rPr>
        <w:t xml:space="preserve">My Beautiful Dark Twisted Fantasy</w:t>
      </w:r>
      <w:r>
        <w:t xml:space="preserve">, on saanut kirjoittajilta huomiota maksimalistisesta estetiikastaan ja siitä, että se sisältää elementtejä Westin neljältä edelliseltä albumilta. Entertainment Weeklyn </w:t>
      </w:r>
      <w:r>
        <w:rPr>
          <w:color w:val="DCDCDC"/>
        </w:rPr>
        <w:t xml:space="preserve">Simon Vozick-Levinson </w:t>
      </w:r>
      <w:r>
        <w:t xml:space="preserve">arvioi, että tällaiset elementit "toistuvat kaikki eri kohdissa", nimittäin "vuoden 2004 The College Dropoutin ylellinen soul, Late Registrationin sinfoninen mahtipontisuus, vuoden 2007 Graduationin kiilto ja vuoden 2008 </w:t>
      </w:r>
      <w:r>
        <w:rPr>
          <w:color w:val="2F4F4F"/>
        </w:rPr>
        <w:t xml:space="preserve">808s &amp; Heartbreakin </w:t>
      </w:r>
      <w:r>
        <w:t xml:space="preserve">emotionaalisesti uupunut elektro</w:t>
      </w:r>
      <w:r>
        <w:t xml:space="preserve">". Sean Fennessey The Village Voice -lehdestä kirjoittaa, että West "imi[ed] käsin valitsemiensa yhteistyökumppaneiden lahjat ja toisinaan kohotti[ed] niitä" aiemmilla studioalbumeilla ja mainitsee yhteistyökumppaneiksi ja elementeiksi </w:t>
      </w:r>
      <w:r>
        <w:rPr>
          <w:color w:val="556B2F"/>
        </w:rPr>
        <w:t xml:space="preserve">Jon Brionin </w:t>
      </w:r>
      <w:r>
        <w:t xml:space="preserve">Late Registrationin, </w:t>
      </w:r>
      <w:r>
        <w:rPr>
          <w:color w:val="6B8E23"/>
        </w:rPr>
        <w:t xml:space="preserve">DJ Toompin </w:t>
      </w:r>
      <w:r>
        <w:t xml:space="preserve">Graduationin ja Kid Cudin 808s &amp; Heartbreakin kohdalla.</w:t>
      </w:r>
    </w:p>
    <w:p>
      <w:r>
        <w:rPr>
          <w:b/>
        </w:rPr>
        <w:t xml:space="preserve">Kysymys 0</w:t>
      </w:r>
    </w:p>
    <w:p>
      <w:r>
        <w:t xml:space="preserve">Mikä on Kanyen viidennen albumin nimi? </w:t>
      </w:r>
    </w:p>
    <w:p>
      <w:r>
        <w:rPr>
          <w:b/>
        </w:rPr>
        <w:t xml:space="preserve">Kysymys 1</w:t>
      </w:r>
    </w:p>
    <w:p>
      <w:r>
        <w:t xml:space="preserve">Mikä toimittaja vertaili My Beautiful Dark Twisted Fantasy -levyä muihin Kanyen albumeihin?</w:t>
      </w:r>
    </w:p>
    <w:p>
      <w:r>
        <w:rPr>
          <w:b/>
        </w:rPr>
        <w:t xml:space="preserve">Kysymys 2</w:t>
      </w:r>
    </w:p>
    <w:p>
      <w:r>
        <w:t xml:space="preserve">Kuka muusikko teki yhteistyötä Kanye Westin kanssa Late Registration -albumia varten?</w:t>
      </w:r>
    </w:p>
    <w:p>
      <w:r>
        <w:rPr>
          <w:b/>
        </w:rPr>
        <w:t xml:space="preserve">Kysymys 3</w:t>
      </w:r>
    </w:p>
    <w:p>
      <w:r>
        <w:t xml:space="preserve">Mikä artisti työskenteli Kanyen kanssa hänen Graduation-albumillaan?</w:t>
      </w:r>
    </w:p>
    <w:p>
      <w:r>
        <w:rPr>
          <w:b/>
        </w:rPr>
        <w:t xml:space="preserve">Kysymys 4</w:t>
      </w:r>
    </w:p>
    <w:p>
      <w:r>
        <w:t xml:space="preserve">Kid Cudi liittyi Kanyen seuraan mille albumille?</w:t>
      </w:r>
    </w:p>
    <w:p>
      <w:r>
        <w:rPr>
          <w:b/>
        </w:rPr>
        <w:t xml:space="preserve">Kysymys 5</w:t>
      </w:r>
    </w:p>
    <w:p>
      <w:r>
        <w:t xml:space="preserve">Minkä Kanye Westin albumin kirjoittajat ovat puhuneet maksimalistisesta estetiikasta?</w:t>
      </w:r>
    </w:p>
    <w:p>
      <w:r>
        <w:rPr>
          <w:b/>
        </w:rPr>
        <w:t xml:space="preserve">Tekstin numero 35</w:t>
      </w:r>
    </w:p>
    <w:p>
      <w:r>
        <w:t xml:space="preserve">Kuudennen studioalbuminsa </w:t>
      </w:r>
      <w:r>
        <w:rPr>
          <w:color w:val="A9A9A9"/>
        </w:rPr>
        <w:t xml:space="preserve">Yeezus </w:t>
      </w:r>
      <w:r>
        <w:t xml:space="preserve">(</w:t>
      </w:r>
      <w:r>
        <w:rPr>
          <w:color w:val="DCDCDC"/>
        </w:rPr>
        <w:t xml:space="preserve">2013</w:t>
      </w:r>
      <w:r>
        <w:t xml:space="preserve">) kuvaili </w:t>
      </w:r>
      <w:r>
        <w:t xml:space="preserve">"</w:t>
      </w:r>
      <w:r>
        <w:rPr>
          <w:color w:val="2F4F4F"/>
        </w:rPr>
        <w:t xml:space="preserve">protestiksi musiikille"</w:t>
      </w:r>
      <w:r>
        <w:t xml:space="preserve">, ja West omaksui hiertävän tyylin, joka sisälsi teollista musiikkia, acid housea, dancehallia, punkia, elektroa ja chicagolaista poraa. </w:t>
      </w:r>
      <w:r>
        <w:rPr>
          <w:color w:val="556B2F"/>
        </w:rPr>
        <w:t xml:space="preserve">Le Corbusierin</w:t>
      </w:r>
      <w:r>
        <w:t xml:space="preserve"> minimalistisen muotoilun innoittamana </w:t>
      </w:r>
      <w:r>
        <w:t xml:space="preserve">ja luonteeltaan pääasiassa elektroninen albumi sisältää vääristyneitä rumpukoneita ja "syntetisaattoreita, jotka kuulostavat kuin ne olisivat epäkunnossa, matalaresoluutioisia samplereita, jotka lisäävät pikselöityä digitaalista auraa kaikkein analogisimpiin ääniin"</w:t>
      </w:r>
      <w:r>
        <w:t xml:space="preserve">.</w:t>
      </w:r>
      <w:r>
        <w:t xml:space="preserve"> Tätä varten albumi sisältää häiriöitä, jotka muistuttavat CD-levyn hyppyjä tai vioittuneita MP3-levyjä, ja Auto-Tuned-vokaalit on moduloitu pisteeseen, jossa niitä on vaikea tulkita. Se myös jatkaa Westin käytäntöä eklektisistä sampleista: hän käyttää näytettä Nina Simonen "Strange Fruit" -kappaleesta, hämärää hindi-näytettä kappaleessa "I Am a God" ja näytettä 1970-luvun unkarilaisesta rockyhtye Omegasta kappaleessa "New Slaves". "On Sight" interpoloi melodian Holy Name of Mary Choral Familyn kappaleesta "Sermon (He'll Give Us What We Really Need)". Rolling Stone kutsui albumia "loistavaksi, pakkomielteiseksi uran auto-korjaukseksi".</w:t>
      </w:r>
    </w:p>
    <w:p>
      <w:r>
        <w:rPr>
          <w:b/>
        </w:rPr>
        <w:t xml:space="preserve">Kysymys 0</w:t>
      </w:r>
    </w:p>
    <w:p>
      <w:r>
        <w:t xml:space="preserve">Mitä Kanye totesi, että Yeezus oli?</w:t>
      </w:r>
    </w:p>
    <w:p>
      <w:r>
        <w:rPr>
          <w:b/>
        </w:rPr>
        <w:t xml:space="preserve">Kysymys 1</w:t>
      </w:r>
    </w:p>
    <w:p>
      <w:r>
        <w:t xml:space="preserve">Mistä taiteilijasta Kanye sai inspiraatiota Yeezusta tehdessään?</w:t>
      </w:r>
    </w:p>
    <w:p>
      <w:r>
        <w:rPr>
          <w:b/>
        </w:rPr>
        <w:t xml:space="preserve">Kysymys 2</w:t>
      </w:r>
    </w:p>
    <w:p>
      <w:r>
        <w:t xml:space="preserve">Minä vuonna julkaistiin Kanye Westin kuudes albumi?</w:t>
      </w:r>
    </w:p>
    <w:p>
      <w:r>
        <w:rPr>
          <w:b/>
        </w:rPr>
        <w:t xml:space="preserve">Kysymys 3</w:t>
      </w:r>
    </w:p>
    <w:p>
      <w:r>
        <w:t xml:space="preserve">Mikä oli Kanyen kuudennen albumin nimi?</w:t>
      </w:r>
    </w:p>
    <w:p>
      <w:r>
        <w:rPr>
          <w:b/>
        </w:rPr>
        <w:t xml:space="preserve">Tekstin numero 36</w:t>
      </w:r>
    </w:p>
    <w:p>
      <w:r>
        <w:rPr>
          <w:color w:val="A9A9A9"/>
        </w:rPr>
        <w:t xml:space="preserve">Syyskuussa 2005 </w:t>
      </w:r>
      <w:r>
        <w:t xml:space="preserve">West ilmoitti julkaisevansa Pastelle-vaatemallistonsa keväällä 2006 väittäen, että "nyt kun minulla on Grammy vyön alla ja Late Registration on valmis, olen valmis lanseeraamaan </w:t>
      </w:r>
      <w:r>
        <w:rPr>
          <w:color w:val="DCDCDC"/>
        </w:rPr>
        <w:t xml:space="preserve">vaatemallistoni </w:t>
      </w:r>
      <w:r>
        <w:t xml:space="preserve">ensi keväänä". Linjaa kehitettiin seuraavien neljän vuoden aikana - West itse kiusoitteli useita kappaleita - ennen kuin linja lopulta </w:t>
      </w:r>
      <w:r>
        <w:rPr>
          <w:color w:val="2F4F4F"/>
        </w:rPr>
        <w:t xml:space="preserve">peruttiin </w:t>
      </w:r>
      <w:r>
        <w:t xml:space="preserve">vuonna </w:t>
      </w:r>
      <w:r>
        <w:rPr>
          <w:color w:val="556B2F"/>
        </w:rPr>
        <w:t xml:space="preserve">2009</w:t>
      </w:r>
      <w:r>
        <w:t xml:space="preserve">. Vuonna 2009 West teki yhteistyötä </w:t>
      </w:r>
      <w:r>
        <w:rPr>
          <w:color w:val="6B8E23"/>
        </w:rPr>
        <w:t xml:space="preserve">Niken </w:t>
      </w:r>
      <w:r>
        <w:t xml:space="preserve">kanssa </w:t>
      </w:r>
      <w:r>
        <w:t xml:space="preserve">julkaistakseen oman kenkänsä, Air Yeezysin, jonka toinen versio julkaistiin vuonna 2012. Tammikuussa 2009 West esitteli ensimmäisen </w:t>
      </w:r>
      <w:r>
        <w:rPr>
          <w:color w:val="A0522D"/>
        </w:rPr>
        <w:t xml:space="preserve">Louis Vuittonille</w:t>
      </w:r>
      <w:r>
        <w:t xml:space="preserve"> suunnitellun kenkämallistonsa </w:t>
      </w:r>
      <w:r>
        <w:t xml:space="preserve">Pariisin muotiviikoilla. Mallisto julkaistiin kesällä 2009. West on lisäksi suunnitellut kenkiä Bapelle ja italialaiselle kenkävalmistaja Giuseppe Zanottille.</w:t>
      </w:r>
    </w:p>
    <w:p>
      <w:r>
        <w:rPr>
          <w:b/>
        </w:rPr>
        <w:t xml:space="preserve">Kysymys 0</w:t>
      </w:r>
    </w:p>
    <w:p>
      <w:r>
        <w:t xml:space="preserve">Mitä Kanye ilmoitti julkaisevansa hankittuaan Grammyn vuonna 2005?</w:t>
      </w:r>
    </w:p>
    <w:p>
      <w:r>
        <w:rPr>
          <w:b/>
        </w:rPr>
        <w:t xml:space="preserve">Kysymys 1</w:t>
      </w:r>
    </w:p>
    <w:p>
      <w:r>
        <w:t xml:space="preserve">Mitä Kanyen vaatemallistosta lopulta tuli vuonna 2009?</w:t>
      </w:r>
    </w:p>
    <w:p>
      <w:r>
        <w:rPr>
          <w:b/>
        </w:rPr>
        <w:t xml:space="preserve">Kysymys 2</w:t>
      </w:r>
    </w:p>
    <w:p>
      <w:r>
        <w:t xml:space="preserve">Milloin Kanye West julkisti Pastelle-vaatemallistonsa?</w:t>
      </w:r>
    </w:p>
    <w:p>
      <w:r>
        <w:rPr>
          <w:b/>
        </w:rPr>
        <w:t xml:space="preserve">Kysymys 3</w:t>
      </w:r>
    </w:p>
    <w:p>
      <w:r>
        <w:t xml:space="preserve">Minä vuonna Kanyen Pastelle-vaatemallisto romutettiin?</w:t>
      </w:r>
    </w:p>
    <w:p>
      <w:r>
        <w:rPr>
          <w:b/>
        </w:rPr>
        <w:t xml:space="preserve">Kysymys 4</w:t>
      </w:r>
    </w:p>
    <w:p>
      <w:r>
        <w:t xml:space="preserve">Mikä yritys teki yhteistyötä Kanyen kanssa vuonna 2009 luodakseen hänen oman kenkämallistonsa?</w:t>
      </w:r>
    </w:p>
    <w:p>
      <w:r>
        <w:rPr>
          <w:b/>
        </w:rPr>
        <w:t xml:space="preserve">Kysymys 5</w:t>
      </w:r>
    </w:p>
    <w:p>
      <w:r>
        <w:t xml:space="preserve">Mille brändille Kanye suunnitteli Pariisin muotiviikoille tarkoitetun kengän?</w:t>
      </w:r>
    </w:p>
    <w:p>
      <w:r>
        <w:rPr>
          <w:b/>
        </w:rPr>
        <w:t xml:space="preserve">Tekstin numero 37</w:t>
      </w:r>
    </w:p>
    <w:p>
      <w:r>
        <w:rPr>
          <w:color w:val="A9A9A9"/>
        </w:rPr>
        <w:t xml:space="preserve">1. lokakuuta </w:t>
      </w:r>
      <w:r>
        <w:t xml:space="preserve">2011 </w:t>
      </w:r>
      <w:r>
        <w:t xml:space="preserve">Kanye West esitteli </w:t>
      </w:r>
      <w:r>
        <w:rPr>
          <w:color w:val="DCDCDC"/>
        </w:rPr>
        <w:t xml:space="preserve">naisten </w:t>
      </w:r>
      <w:r>
        <w:t xml:space="preserve">muotimerkkinsä </w:t>
      </w:r>
      <w:r>
        <w:rPr>
          <w:color w:val="2F4F4F"/>
        </w:rPr>
        <w:t xml:space="preserve">DW Kanye Westin </w:t>
      </w:r>
      <w:r>
        <w:t xml:space="preserve">Pariisin muotiviikoilla. Hän sai tukea DSquared2-duo Dean ja Dan Catenilta, Olivier Theyskensiltä, Jeremy Scottilta, Azzedine Alaïalta ja Olsenin kaksosilta, jotka olivat myös läsnä hänen näytöksensä aikana. Hänen debyyttimuotinäytöksensä sai </w:t>
      </w:r>
      <w:r>
        <w:rPr>
          <w:color w:val="556B2F"/>
        </w:rPr>
        <w:t xml:space="preserve">vaihtelevia tai negatiivisia </w:t>
      </w:r>
      <w:r>
        <w:rPr>
          <w:color w:val="6B8E23"/>
        </w:rPr>
        <w:t xml:space="preserve">arvioita</w:t>
      </w:r>
      <w:r>
        <w:t xml:space="preserve">, jotka vaihtelivat Style.comin varauksellisista huomioista The Wall Street Journalin, The New York Timesin, International Herald Tribunen, Elleuk.comin, The Daily Telegraphin, Harper's Bazaarin ja monien muiden paheksuviin kommentteihin. </w:t>
      </w:r>
      <w:r>
        <w:rPr>
          <w:color w:val="A0522D"/>
        </w:rPr>
        <w:t xml:space="preserve">Maaliskuun 6. päivänä 2012 </w:t>
      </w:r>
      <w:r>
        <w:t xml:space="preserve">West esitteli toisen muotimallistonsa Pariisin muotiviikoilla. Malliston vastaanotto oli huomattavasti parempi kuin edellisessä esityksessä, ja monet kriitikot kehuivat Westiä "paljon paremmaksi" hänen toiseksi viimeisimmästä yrityksestään.</w:t>
      </w:r>
    </w:p>
    <w:p>
      <w:r>
        <w:rPr>
          <w:b/>
        </w:rPr>
        <w:t xml:space="preserve">Kysymys 0</w:t>
      </w:r>
    </w:p>
    <w:p>
      <w:r>
        <w:t xml:space="preserve">Muoti Kenelle Kanyen vuoden 2011 muotimerkki suunniteltiin?</w:t>
      </w:r>
    </w:p>
    <w:p>
      <w:r>
        <w:rPr>
          <w:b/>
        </w:rPr>
        <w:t xml:space="preserve">Kysymys 1</w:t>
      </w:r>
    </w:p>
    <w:p>
      <w:r>
        <w:t xml:space="preserve">Millaisia arvosteluja Kanyen muotilinja herätti?</w:t>
      </w:r>
    </w:p>
    <w:p>
      <w:r>
        <w:rPr>
          <w:b/>
        </w:rPr>
        <w:t xml:space="preserve">Kysymys 2</w:t>
      </w:r>
    </w:p>
    <w:p>
      <w:r>
        <w:t xml:space="preserve">Milloin Kanye debytoi toisen yrityksensä muotimaailmassa?</w:t>
      </w:r>
    </w:p>
    <w:p>
      <w:r>
        <w:rPr>
          <w:b/>
        </w:rPr>
        <w:t xml:space="preserve">Kysymys 3</w:t>
      </w:r>
    </w:p>
    <w:p>
      <w:r>
        <w:t xml:space="preserve">Minä päivänä Kanyen naistenvaatemallisto debytoi?</w:t>
      </w:r>
    </w:p>
    <w:p>
      <w:r>
        <w:rPr>
          <w:b/>
        </w:rPr>
        <w:t xml:space="preserve">Kysymys 4</w:t>
      </w:r>
    </w:p>
    <w:p>
      <w:r>
        <w:t xml:space="preserve">Mikä oli Kanye Westin naistenvaatemalliston nimi?</w:t>
      </w:r>
    </w:p>
    <w:p>
      <w:r>
        <w:rPr>
          <w:b/>
        </w:rPr>
        <w:t xml:space="preserve">Kysymys 5</w:t>
      </w:r>
    </w:p>
    <w:p>
      <w:r>
        <w:t xml:space="preserve">Minä päivänä Kanyen naistenmallisto sai ensiesityksensä Pariisin muotiviikoilla? </w:t>
      </w:r>
    </w:p>
    <w:p>
      <w:r>
        <w:rPr>
          <w:b/>
        </w:rPr>
        <w:t xml:space="preserve">Kysymys 6</w:t>
      </w:r>
    </w:p>
    <w:p>
      <w:r>
        <w:t xml:space="preserve">Mikä oli Westin naisille suunnatun muotilinjan nimi?</w:t>
      </w:r>
    </w:p>
    <w:p>
      <w:r>
        <w:rPr>
          <w:b/>
        </w:rPr>
        <w:t xml:space="preserve">Kysymys 7</w:t>
      </w:r>
    </w:p>
    <w:p>
      <w:r>
        <w:t xml:space="preserve">Millaisia arvioita Pariisissa esitelty muotilinja sai?</w:t>
      </w:r>
    </w:p>
    <w:p>
      <w:r>
        <w:rPr>
          <w:b/>
        </w:rPr>
        <w:t xml:space="preserve">Kysymys 8</w:t>
      </w:r>
    </w:p>
    <w:p>
      <w:r>
        <w:t xml:space="preserve">Minä päivänä West julkaisi toisen muotilinjansa?</w:t>
      </w:r>
    </w:p>
    <w:p>
      <w:r>
        <w:rPr>
          <w:b/>
        </w:rPr>
        <w:t xml:space="preserve">Teksti numero 38</w:t>
      </w:r>
    </w:p>
    <w:p>
      <w:r>
        <w:t xml:space="preserve">Joulukuussa</w:t>
      </w:r>
      <w:r>
        <w:rPr>
          <w:color w:val="A9A9A9"/>
        </w:rPr>
        <w:t xml:space="preserve">3</w:t>
      </w:r>
      <w:r>
        <w:t xml:space="preserve"> 2013 </w:t>
      </w:r>
      <w:r>
        <w:rPr>
          <w:color w:val="DCDCDC"/>
        </w:rPr>
        <w:t xml:space="preserve">Adidas </w:t>
      </w:r>
      <w:r>
        <w:t xml:space="preserve">vahvisti virallisesti uuden kenkäyhteistyösopimuksen Westin kanssa. Kuukausia kestäneen odotuksen ja huhujen jälkeen West vahvisti </w:t>
      </w:r>
      <w:r>
        <w:rPr>
          <w:color w:val="2F4F4F"/>
        </w:rPr>
        <w:t xml:space="preserve">Adidas Yeezy Boostien </w:t>
      </w:r>
      <w:r>
        <w:t xml:space="preserve">julkaisun </w:t>
      </w:r>
      <w:r>
        <w:t xml:space="preserve">Twitter-ilmoituksella, joka ohjasi fanit verkkotunnukselle yeezy.supply. Vuonna </w:t>
      </w:r>
      <w:r>
        <w:rPr>
          <w:color w:val="556B2F"/>
        </w:rPr>
        <w:t xml:space="preserve">2015</w:t>
      </w:r>
      <w:r>
        <w:t xml:space="preserve">, West esitteli Yeezy Season -vaatemallistonsa, jonka ensimmäinen kausi 1 esiteltiin yhteistyössä Adidaksen kanssa alkuvuodesta. Yeezy Boostien ja koko Adidas-yhteistyön julkaisu esiteltiin New Yorkissa 12. helmikuuta 2015, ja se striimattiin ilmaiseksi 50 elokuvateatteriin 13 maassa ympäri maailmaa. Adidas Yeezy Boosts -malliston ensimmäinen julkaisu oli rajoitettu </w:t>
      </w:r>
      <w:r>
        <w:t xml:space="preserve">pareihin</w:t>
      </w:r>
      <w:r>
        <w:rPr>
          <w:color w:val="6B8E23"/>
        </w:rPr>
        <w:t xml:space="preserve">9000</w:t>
      </w:r>
      <w:r>
        <w:t xml:space="preserve">, jotka olivat saatavilla vain New Yorkissa Adidaksen älypuhelinsovelluksen kautta; Adidas Yeezy Boosts myytiin loppuun 10 minuutissa. Maailmanlaajuisesti 28. helmikuuta 2015 julkaistut kengät rajoitettiin valikoituihin boutique-myymälöihin ja Adidaksen UK-myymälöihin. Hän seurasi Season 2:lla myöhemmin samana vuonna New Yorkin muotiviikoilla. Helmikuun 11. päivänä West esitteli Yeezy Season 3 -vaatemallistonsa Madison Square Gardenissa </w:t>
      </w:r>
      <w:r>
        <w:rPr>
          <w:color w:val="A0522D"/>
        </w:rPr>
        <w:t xml:space="preserve">The Life of Pablo </w:t>
      </w:r>
      <w:r>
        <w:t xml:space="preserve">-albuminsa ennakkonäytöksen yhteydessä</w:t>
      </w:r>
      <w:r>
        <w:t xml:space="preserve">.</w:t>
      </w:r>
    </w:p>
    <w:p>
      <w:r>
        <w:rPr>
          <w:b/>
        </w:rPr>
        <w:t xml:space="preserve">Kysymys 0</w:t>
      </w:r>
    </w:p>
    <w:p>
      <w:r>
        <w:t xml:space="preserve">Mikä brändi teki sopimuksen Kanyen kanssa ja sai aikaan uuden vaatemalliston?</w:t>
      </w:r>
    </w:p>
    <w:p>
      <w:r>
        <w:rPr>
          <w:b/>
        </w:rPr>
        <w:t xml:space="preserve">Kysymys 1</w:t>
      </w:r>
    </w:p>
    <w:p>
      <w:r>
        <w:t xml:space="preserve">Kuinka monta "sesonkia" vaatteita Kanye julkaisi?</w:t>
      </w:r>
    </w:p>
    <w:p>
      <w:r>
        <w:rPr>
          <w:b/>
        </w:rPr>
        <w:t xml:space="preserve">Kysymys 2</w:t>
      </w:r>
    </w:p>
    <w:p>
      <w:r>
        <w:t xml:space="preserve">Mikä oli Kanyen suunnittelemien ja Adidaksen julkaisemien kenkien nimi?</w:t>
      </w:r>
    </w:p>
    <w:p>
      <w:r>
        <w:rPr>
          <w:b/>
        </w:rPr>
        <w:t xml:space="preserve">Kysymys 3</w:t>
      </w:r>
    </w:p>
    <w:p>
      <w:r>
        <w:t xml:space="preserve">Kuinka monta paria kenkiä myytiin ensimmäisen julkaisun yhteydessä New Yorkissa?</w:t>
      </w:r>
    </w:p>
    <w:p>
      <w:r>
        <w:rPr>
          <w:b/>
        </w:rPr>
        <w:t xml:space="preserve">Kysymys 4</w:t>
      </w:r>
    </w:p>
    <w:p>
      <w:r>
        <w:t xml:space="preserve">Minkä kengän Kanye West julkisti Twitterissä?</w:t>
      </w:r>
    </w:p>
    <w:p>
      <w:r>
        <w:rPr>
          <w:b/>
        </w:rPr>
        <w:t xml:space="preserve">Kysymys 5</w:t>
      </w:r>
    </w:p>
    <w:p>
      <w:r>
        <w:t xml:space="preserve">Minä vuonna Kanye esitteli Season-mallistonsa?</w:t>
      </w:r>
    </w:p>
    <w:p>
      <w:r>
        <w:rPr>
          <w:b/>
        </w:rPr>
        <w:t xml:space="preserve">Kysymys 6</w:t>
      </w:r>
    </w:p>
    <w:p>
      <w:r>
        <w:t xml:space="preserve">Mikä albumin julkaisu osui samaan aikaan Kanyen Yeezy Season 3 -vaatemalliston kanssa?</w:t>
      </w:r>
    </w:p>
    <w:p>
      <w:r>
        <w:rPr>
          <w:b/>
        </w:rPr>
        <w:t xml:space="preserve">Tekstin numero 39</w:t>
      </w:r>
    </w:p>
    <w:p>
      <w:r>
        <w:t xml:space="preserve">Elokuussa </w:t>
      </w:r>
      <w:r>
        <w:rPr>
          <w:color w:val="A9A9A9"/>
        </w:rPr>
        <w:t xml:space="preserve">2</w:t>
      </w:r>
      <w:r>
        <w:t xml:space="preserve">008 West paljasti suunnitelmansa avata 10 </w:t>
      </w:r>
      <w:r>
        <w:t xml:space="preserve">Fatburger-ravintolaa Chicagon alueelle; ensimmäisen ravintolan oli määrä avautua syyskuussa 2008 Orland Parkissa</w:t>
      </w:r>
      <w:r>
        <w:t xml:space="preserve">.</w:t>
      </w:r>
      <w:r>
        <w:t xml:space="preserve"> Toinen seurasi tammikuussa 2009, ja kolmas paikka on vielä paljastamatta, vaikka prosessia viimeistellään parhaillaan. Hänen yrityksensä </w:t>
      </w:r>
      <w:r>
        <w:rPr>
          <w:color w:val="2F4F4F"/>
        </w:rPr>
        <w:t xml:space="preserve">KW Foods LLC </w:t>
      </w:r>
      <w:r>
        <w:t xml:space="preserve">osti ketjun oikeudet Chicagossa. Lopulta vuonna 2009 avattiin tosiasiassa vain kaksi toimipistettä. Helmikuussa </w:t>
      </w:r>
      <w:r>
        <w:rPr>
          <w:color w:val="556B2F"/>
        </w:rPr>
        <w:t xml:space="preserve">2011</w:t>
      </w:r>
      <w:r>
        <w:t xml:space="preserve">, West </w:t>
      </w:r>
      <w:r>
        <w:rPr>
          <w:color w:val="6B8E23"/>
        </w:rPr>
        <w:t xml:space="preserve">sulki </w:t>
      </w:r>
      <w:r>
        <w:t xml:space="preserve">Orland Parkissa sijaitsevan Fatburgerin. Myöhemmin samana vuonna loputkin Beverlyn toimipisteet suljettiin.</w:t>
      </w:r>
    </w:p>
    <w:p>
      <w:r>
        <w:rPr>
          <w:b/>
        </w:rPr>
        <w:t xml:space="preserve">Kysymys 0</w:t>
      </w:r>
    </w:p>
    <w:p>
      <w:r>
        <w:t xml:space="preserve">Minkä ravintolaketjun Kanye pyrki avaamaan kotikaupungissaan Chicagossa?</w:t>
      </w:r>
    </w:p>
    <w:p>
      <w:r>
        <w:rPr>
          <w:b/>
        </w:rPr>
        <w:t xml:space="preserve">Kysymys 1</w:t>
      </w:r>
    </w:p>
    <w:p>
      <w:r>
        <w:t xml:space="preserve">Kuinka monta ravintolaa Kanye avasi?</w:t>
      </w:r>
    </w:p>
    <w:p>
      <w:r>
        <w:rPr>
          <w:b/>
        </w:rPr>
        <w:t xml:space="preserve">Kysymys 2</w:t>
      </w:r>
    </w:p>
    <w:p>
      <w:r>
        <w:t xml:space="preserve">Mitä tapahtui Kanyen perustamille Fatburger-ketjuille?</w:t>
      </w:r>
    </w:p>
    <w:p>
      <w:r>
        <w:rPr>
          <w:b/>
        </w:rPr>
        <w:t xml:space="preserve">Kysymys 3</w:t>
      </w:r>
    </w:p>
    <w:p>
      <w:r>
        <w:t xml:space="preserve">Mikä oli sen ravintolan nimi, jonka Kanye ilmoitti avaavansa?</w:t>
      </w:r>
    </w:p>
    <w:p>
      <w:r>
        <w:rPr>
          <w:b/>
        </w:rPr>
        <w:t xml:space="preserve">Kysymys 4</w:t>
      </w:r>
    </w:p>
    <w:p>
      <w:r>
        <w:t xml:space="preserve">Kuinka monta Kanyen Fatburger-ravintolaa oikeasti avattiin?</w:t>
      </w:r>
    </w:p>
    <w:p>
      <w:r>
        <w:rPr>
          <w:b/>
        </w:rPr>
        <w:t xml:space="preserve">Kysymys 5</w:t>
      </w:r>
    </w:p>
    <w:p>
      <w:r>
        <w:t xml:space="preserve">Milloin Kanyen viimeinen Fatburger-ravintola suljettiin?</w:t>
      </w:r>
    </w:p>
    <w:p>
      <w:r>
        <w:rPr>
          <w:b/>
        </w:rPr>
        <w:t xml:space="preserve">Kysymys 6</w:t>
      </w:r>
    </w:p>
    <w:p>
      <w:r>
        <w:t xml:space="preserve">Mikä on Kanye Westin ruokayhtiön nimi?</w:t>
      </w:r>
    </w:p>
    <w:p>
      <w:r>
        <w:rPr>
          <w:b/>
        </w:rPr>
        <w:t xml:space="preserve">Teksti numero 40</w:t>
      </w:r>
    </w:p>
    <w:p>
      <w:r>
        <w:t xml:space="preserve">West perusti levy-yhtiön ja tuotantoyhtiön </w:t>
      </w:r>
      <w:r>
        <w:rPr>
          <w:color w:val="A9A9A9"/>
        </w:rPr>
        <w:t xml:space="preserve">GOOD Music </w:t>
      </w:r>
      <w:r>
        <w:t xml:space="preserve">vuonna</w:t>
      </w:r>
      <w:r>
        <w:rPr>
          <w:color w:val="DCDCDC"/>
        </w:rPr>
        <w:t xml:space="preserve">2004</w:t>
      </w:r>
      <w:r>
        <w:t xml:space="preserve"> , yhdessä Sony BMG:n kanssa, pian debyyttialbuminsa The College Dropout julkaisemisen jälkeen</w:t>
      </w:r>
      <w:r>
        <w:t xml:space="preserve">. </w:t>
      </w:r>
      <w:r>
        <w:rPr>
          <w:color w:val="2F4F4F"/>
        </w:rPr>
        <w:t xml:space="preserve">John Legend</w:t>
      </w:r>
      <w:r>
        <w:t xml:space="preserve">, Common ja West olivat levy-yhtiön ensimmäiset artistit. Levy-yhtiössä on artisteja, kuten West, Big Sean, </w:t>
      </w:r>
      <w:r>
        <w:rPr>
          <w:color w:val="556B2F"/>
        </w:rPr>
        <w:t xml:space="preserve">Pusha T</w:t>
      </w:r>
      <w:r>
        <w:t xml:space="preserve">, Teyana Taylor, Yasiin Bey / Mos Def, D'banj ja John Legend, ja tuottajia, kuten Hudson Mohawke, Q-Tip, Travis Scott, No I.D., Jeff Bhasker ja S1. GOOD Music on julkaissut kymmenen albumia, jotka Recording Industry Association of America (RIAA) on sertifioinut kultaiseksi tai korkeammaksi. Marraskuussa 2015 West nimitti Pusha T:n GOOD Musicin uudeksi puheenjohtajaksi.</w:t>
      </w:r>
    </w:p>
    <w:p>
      <w:r>
        <w:rPr>
          <w:b/>
        </w:rPr>
        <w:t xml:space="preserve">Kysymys 0</w:t>
      </w:r>
    </w:p>
    <w:p>
      <w:r>
        <w:t xml:space="preserve">Millä nimellä Kanye kutsui vuonna 2004 perustamaansa levy-yhtiötä?</w:t>
      </w:r>
    </w:p>
    <w:p>
      <w:r>
        <w:rPr>
          <w:b/>
        </w:rPr>
        <w:t xml:space="preserve">Kysymys 1</w:t>
      </w:r>
    </w:p>
    <w:p>
      <w:r>
        <w:t xml:space="preserve">Kenet Kanye valitsi vuonna 2015 GOOD Musicin uudeksi puheenjohtajaksi?</w:t>
      </w:r>
    </w:p>
    <w:p>
      <w:r>
        <w:rPr>
          <w:b/>
        </w:rPr>
        <w:t xml:space="preserve">Kysymys 2</w:t>
      </w:r>
    </w:p>
    <w:p>
      <w:r>
        <w:t xml:space="preserve">Minä vuonna Kanye West avasi GOOD Music -tuotantoyhtiönsä ja levy-yhtiönsä?</w:t>
      </w:r>
    </w:p>
    <w:p>
      <w:r>
        <w:rPr>
          <w:b/>
        </w:rPr>
        <w:t xml:space="preserve">Kysymys 3</w:t>
      </w:r>
    </w:p>
    <w:p>
      <w:r>
        <w:t xml:space="preserve">Kuka muu artisti Kanye Westin ja Commonin lisäksi oli ensimmäisten joukossa levyttämässä GOOD Musicissa?</w:t>
      </w:r>
    </w:p>
    <w:p>
      <w:r>
        <w:rPr>
          <w:b/>
        </w:rPr>
        <w:t xml:space="preserve">Kysymys 4</w:t>
      </w:r>
    </w:p>
    <w:p>
      <w:r>
        <w:t xml:space="preserve">Kenet Kanye nimitti GOOD Musicin puheenjohtajaksi vuonna 2015?</w:t>
      </w:r>
    </w:p>
    <w:p>
      <w:r>
        <w:rPr>
          <w:b/>
        </w:rPr>
        <w:t xml:space="preserve">Tekstin numero 41</w:t>
      </w:r>
    </w:p>
    <w:p>
      <w:r>
        <w:rPr>
          <w:color w:val="A9A9A9"/>
        </w:rPr>
        <w:t xml:space="preserve">Tammikuun 5. päivänä </w:t>
      </w:r>
      <w:r>
        <w:t xml:space="preserve">2012 </w:t>
      </w:r>
      <w:r>
        <w:t xml:space="preserve">West ilmoitti perustavansa luovaa sisältöä tuottavan DONDA-yrityksen, joka on nimetty hänen edesmenneen </w:t>
      </w:r>
      <w:r>
        <w:rPr>
          <w:color w:val="DCDCDC"/>
        </w:rPr>
        <w:t xml:space="preserve">äitinsä Donda Westin </w:t>
      </w:r>
      <w:r>
        <w:t xml:space="preserve">mukaan</w:t>
      </w:r>
      <w:r>
        <w:t xml:space="preserve">. </w:t>
      </w:r>
      <w:r>
        <w:t xml:space="preserve">Ilmoituksessaan West julisti, että yritys "jatkaisi siitä, mihin Steve Jobs jäi"; DONDA toimisi "muotoiluyrityksenä, joka aktivoi uskomattomia ajattelijoita luovaan tilaan, jossa he voivat pompotella unelmiaan ja ideoitaan" ja jonka "tavoitteena on </w:t>
      </w:r>
      <w:r>
        <w:rPr>
          <w:color w:val="2F4F4F"/>
        </w:rPr>
        <w:t xml:space="preserve">tehdä tuotteita ja kokemuksia, joita ihmiset haluavat ja joihin heillä on varaa</w:t>
      </w:r>
      <w:r>
        <w:t xml:space="preserve">". West on tunnetusti salamyhkäinen yrityksen toiminnan suhteen, eikä hänellä ole virallista verkkosivustoa eikä sosiaalisen median edustusta. DONDAn luovaa filosofiaa kuvaillessaan West ilmaisi tarpeen "laittaa luovia ihmisiä huoneeseen samanhenkisten ihmisten kanssa", jotta "yksinkertaistetaan ja parannetaan esteettisesti kaikkea, mitä näemme, maistamme, kosketamme ja tunnemme". Nykykriitikot ovat huomanneet DONDAn luovissa hankkeissa esiintyvän johdonmukaisen minimalistisen estetiikan.</w:t>
      </w:r>
    </w:p>
    <w:p>
      <w:r>
        <w:rPr>
          <w:b/>
        </w:rPr>
        <w:t xml:space="preserve">Kysymys 0</w:t>
      </w:r>
    </w:p>
    <w:p>
      <w:r>
        <w:t xml:space="preserve">Mikä oli Kanyen uuden luovan yrityksen DONDAn tavoite?</w:t>
      </w:r>
    </w:p>
    <w:p>
      <w:r>
        <w:rPr>
          <w:b/>
        </w:rPr>
        <w:t xml:space="preserve">Kysymys 1</w:t>
      </w:r>
    </w:p>
    <w:p>
      <w:r>
        <w:t xml:space="preserve">Kenen mukaan Kanyen luovaa sisältöä tuottava yritys DONDA nimettiin?</w:t>
      </w:r>
    </w:p>
    <w:p>
      <w:r>
        <w:rPr>
          <w:b/>
        </w:rPr>
        <w:t xml:space="preserve">Kysymys 2</w:t>
      </w:r>
    </w:p>
    <w:p>
      <w:r>
        <w:t xml:space="preserve">Minä päivänä Kanye julkisti DONDA-yrityksensä?</w:t>
      </w:r>
    </w:p>
    <w:p>
      <w:r>
        <w:rPr>
          <w:b/>
        </w:rPr>
        <w:t xml:space="preserve">Teksti numero 42</w:t>
      </w:r>
    </w:p>
    <w:p>
      <w:r>
        <w:t xml:space="preserve">Maaliskuun 30. päivänä 2015 ilmoitettiin, että West on useiden muiden musiikkiartistien kanssa osaomistaja musiikin suoratoistopalvelu </w:t>
      </w:r>
      <w:r>
        <w:rPr>
          <w:color w:val="A9A9A9"/>
        </w:rPr>
        <w:t xml:space="preserve">Tidalissa</w:t>
      </w:r>
      <w:r>
        <w:t xml:space="preserve">. </w:t>
      </w:r>
      <w:r>
        <w:t xml:space="preserve">Palvelu on erikoistunut </w:t>
      </w:r>
      <w:r>
        <w:rPr>
          <w:color w:val="DCDCDC"/>
        </w:rPr>
        <w:t xml:space="preserve">häviöttömään ääneen ja teräväpiirtomusiikkivideoihin</w:t>
      </w:r>
      <w:r>
        <w:t xml:space="preserve">. </w:t>
      </w:r>
      <w:r>
        <w:rPr>
          <w:color w:val="2F4F4F"/>
        </w:rPr>
        <w:t xml:space="preserve">Jay Z </w:t>
      </w:r>
      <w:r>
        <w:t xml:space="preserve">osti Tidalin emoyhtiön Aspiron vuoden 2015 ensimmäisellä neljänneksellä. Beyoncé ja </w:t>
      </w:r>
      <w:r>
        <w:rPr>
          <w:color w:val="556B2F"/>
        </w:rPr>
        <w:t xml:space="preserve">Jay-Z </w:t>
      </w:r>
      <w:r>
        <w:t xml:space="preserve">mukaan lukien </w:t>
      </w:r>
      <w:r>
        <w:t xml:space="preserve">kuusitoista taiteilijaa (kuten Rihanna, Beyoncé, Madonna, Chris Martin, Nicki Minaj ja muut) omistaa Tidalia yhdessä, ja enemmistö omistaa 3 prosentin osuuden. Asianomaiset tahot loivat idean kokonaan artistien omistamasta suoratoistopalvelusta sopeutuakseen suoratoiston lisääntyneeseen kysyntään nykyisessä musiikkiteollisuudessa ja kilpailemaan muiden suoratoistopalvelujen, kuten </w:t>
      </w:r>
      <w:r>
        <w:rPr>
          <w:color w:val="6B8E23"/>
        </w:rPr>
        <w:t xml:space="preserve">Spotifyn, kanssa, joita </w:t>
      </w:r>
      <w:r>
        <w:t xml:space="preserve">on arvosteltu </w:t>
      </w:r>
      <w:r>
        <w:rPr>
          <w:color w:val="A0522D"/>
        </w:rPr>
        <w:t xml:space="preserve">alhaisista rojaltien maksuista</w:t>
      </w:r>
      <w:r>
        <w:t xml:space="preserve">. "Haasteena on saada kaikki kunnioittamaan musiikkia uudelleen ja tunnustamaan sen arvo", Jay-Z totesi Tidalin julkaisun yhteydessä.</w:t>
      </w:r>
    </w:p>
    <w:p>
      <w:r>
        <w:rPr>
          <w:b/>
        </w:rPr>
        <w:t xml:space="preserve">Kysymys 0</w:t>
      </w:r>
    </w:p>
    <w:p>
      <w:r>
        <w:t xml:space="preserve">Minkä alustan osaomistajaksi Kanye nimettiin vuonna 2015?</w:t>
      </w:r>
    </w:p>
    <w:p>
      <w:r>
        <w:rPr>
          <w:b/>
        </w:rPr>
        <w:t xml:space="preserve">Kysymys 1</w:t>
      </w:r>
    </w:p>
    <w:p>
      <w:r>
        <w:t xml:space="preserve">Kuka Kanyen pitkäaikainen ystävä osti Tidalin vuonna 2015?</w:t>
      </w:r>
    </w:p>
    <w:p>
      <w:r>
        <w:rPr>
          <w:b/>
        </w:rPr>
        <w:t xml:space="preserve">Kysymys 2</w:t>
      </w:r>
    </w:p>
    <w:p>
      <w:r>
        <w:t xml:space="preserve">Millaista kritiikkiä Tidal aikoo haastaa muita suoratoistoalustoja kohtaan?</w:t>
      </w:r>
    </w:p>
    <w:p>
      <w:r>
        <w:rPr>
          <w:b/>
        </w:rPr>
        <w:t xml:space="preserve">Kysymys 3</w:t>
      </w:r>
    </w:p>
    <w:p>
      <w:r>
        <w:t xml:space="preserve">Minkä musiikin suoratoistopalvelun osaomistaja Kanye West on?</w:t>
      </w:r>
    </w:p>
    <w:p>
      <w:r>
        <w:rPr>
          <w:b/>
        </w:rPr>
        <w:t xml:space="preserve">Kysymys 4</w:t>
      </w:r>
    </w:p>
    <w:p>
      <w:r>
        <w:t xml:space="preserve">Mihin Tidal on erikoistunut?</w:t>
      </w:r>
    </w:p>
    <w:p>
      <w:r>
        <w:rPr>
          <w:b/>
        </w:rPr>
        <w:t xml:space="preserve">Kysymys 5</w:t>
      </w:r>
    </w:p>
    <w:p>
      <w:r>
        <w:t xml:space="preserve">Kuka kuuluisa räppäri osti Aspiron?</w:t>
      </w:r>
    </w:p>
    <w:p>
      <w:r>
        <w:rPr>
          <w:b/>
        </w:rPr>
        <w:t xml:space="preserve">Kysymys 6</w:t>
      </w:r>
    </w:p>
    <w:p>
      <w:r>
        <w:t xml:space="preserve">Mikä musiikkipalvelu on valtava kilpailija Tidalille?</w:t>
      </w:r>
    </w:p>
    <w:p>
      <w:r>
        <w:rPr>
          <w:b/>
        </w:rPr>
        <w:t xml:space="preserve">Teksti numero 43</w:t>
      </w:r>
    </w:p>
    <w:p>
      <w:r>
        <w:t xml:space="preserve">West perusti äitinsä kanssa </w:t>
      </w:r>
      <w:r>
        <w:rPr>
          <w:color w:val="DCDCDC"/>
        </w:rPr>
        <w:t xml:space="preserve">Chicagossa </w:t>
      </w:r>
      <w:r>
        <w:t xml:space="preserve">vuonna 2003 </w:t>
      </w:r>
      <w:r>
        <w:rPr>
          <w:color w:val="A9A9A9"/>
        </w:rPr>
        <w:t xml:space="preserve">Kanye West Foundation -säätiön, jonka tehtävänä oli </w:t>
      </w:r>
      <w:r>
        <w:rPr>
          <w:color w:val="2F4F4F"/>
        </w:rPr>
        <w:t xml:space="preserve">taistella koulunkäynnin keskeyttämistä ja lukutaidottomuutta vastaan ja tehdä yhteistyötä yhteisön järjestöjen kanssa tarjotakseen vähäosaisille nuorille mahdollisuuden </w:t>
      </w:r>
      <w:r>
        <w:rPr>
          <w:color w:val="556B2F"/>
        </w:rPr>
        <w:t xml:space="preserve">musiikkikoulutukseen</w:t>
      </w:r>
      <w:r>
        <w:t xml:space="preserve">. </w:t>
      </w:r>
      <w:r>
        <w:t xml:space="preserve">Vuonna</w:t>
      </w:r>
      <w:r>
        <w:rPr>
          <w:color w:val="6B8E23"/>
        </w:rPr>
        <w:t xml:space="preserve">2007</w:t>
      </w:r>
      <w:r>
        <w:t xml:space="preserve"> West ja säätiö tekivät yhteistyötä Strong American Schoolsin kanssa osana </w:t>
      </w:r>
      <w:r>
        <w:rPr>
          <w:color w:val="A0522D"/>
        </w:rPr>
        <w:t xml:space="preserve">"Ed in '08" </w:t>
      </w:r>
      <w:r>
        <w:t xml:space="preserve">-kampanjaa</w:t>
      </w:r>
      <w:r>
        <w:t xml:space="preserve">.</w:t>
      </w:r>
      <w:r>
        <w:t xml:space="preserve"> Kampanjan tiedottajana West esiintyi järjestön PSA-sarjassa ja järjesti avajaiskonsertin </w:t>
      </w:r>
      <w:r>
        <w:t xml:space="preserve">saman vuoden </w:t>
      </w:r>
      <w:r>
        <w:rPr>
          <w:color w:val="228B22"/>
        </w:rPr>
        <w:t xml:space="preserve">elokuussa.</w:t>
      </w:r>
    </w:p>
    <w:p>
      <w:r>
        <w:rPr>
          <w:b/>
        </w:rPr>
        <w:t xml:space="preserve">Kysymys 0</w:t>
      </w:r>
    </w:p>
    <w:p>
      <w:r>
        <w:t xml:space="preserve">Minkä säätiön Kanye loi äitinsä avulla uransa alkuvaiheessa?</w:t>
      </w:r>
    </w:p>
    <w:p>
      <w:r>
        <w:rPr>
          <w:b/>
        </w:rPr>
        <w:t xml:space="preserve">Kysymys 1</w:t>
      </w:r>
    </w:p>
    <w:p>
      <w:r>
        <w:t xml:space="preserve">Mikä on Kanye West -säätiön tavoite?</w:t>
      </w:r>
    </w:p>
    <w:p>
      <w:r>
        <w:rPr>
          <w:b/>
        </w:rPr>
        <w:t xml:space="preserve">Kysymys 2</w:t>
      </w:r>
    </w:p>
    <w:p>
      <w:r>
        <w:t xml:space="preserve">Minkä perustivat Kanye West ja hänen äitinsä?</w:t>
      </w:r>
    </w:p>
    <w:p>
      <w:r>
        <w:rPr>
          <w:b/>
        </w:rPr>
        <w:t xml:space="preserve">Kysymys 3</w:t>
      </w:r>
    </w:p>
    <w:p>
      <w:r>
        <w:t xml:space="preserve">Minä vuonna Kanye West -säätiö solmi kumppanuuden Strong American Schoolsin kanssa? </w:t>
      </w:r>
    </w:p>
    <w:p>
      <w:r>
        <w:rPr>
          <w:b/>
        </w:rPr>
        <w:t xml:space="preserve">Kysymys 4</w:t>
      </w:r>
    </w:p>
    <w:p>
      <w:r>
        <w:t xml:space="preserve">Missä "Kanye West Foundation" perustettiin?</w:t>
      </w:r>
    </w:p>
    <w:p>
      <w:r>
        <w:rPr>
          <w:b/>
        </w:rPr>
        <w:t xml:space="preserve">Kysymys 5</w:t>
      </w:r>
    </w:p>
    <w:p>
      <w:r>
        <w:t xml:space="preserve">Mitä muuta Kanye West -säätiö pyrki parantamaan koulupudokkaiden ja lukutaidottomien määrän lisäksi?</w:t>
      </w:r>
    </w:p>
    <w:p>
      <w:r>
        <w:rPr>
          <w:b/>
        </w:rPr>
        <w:t xml:space="preserve">Kysymys 6</w:t>
      </w:r>
    </w:p>
    <w:p>
      <w:r>
        <w:t xml:space="preserve">Minkä kampanjan kanssa Kanye West -säätiö teki yhteistyötä vuonna 2007?</w:t>
      </w:r>
    </w:p>
    <w:p>
      <w:r>
        <w:rPr>
          <w:b/>
        </w:rPr>
        <w:t xml:space="preserve">Kysymys 7</w:t>
      </w:r>
    </w:p>
    <w:p>
      <w:r>
        <w:t xml:space="preserve">Missä kuussa pidettiin "Ed in '08" -kampanjan avajaiskonsertti?</w:t>
      </w:r>
    </w:p>
    <w:p>
      <w:r>
        <w:rPr>
          <w:b/>
        </w:rPr>
        <w:t xml:space="preserve">Tekstin numero 44</w:t>
      </w:r>
    </w:p>
    <w:p>
      <w:r>
        <w:t xml:space="preserve">Vuonna</w:t>
      </w:r>
      <w:r>
        <w:rPr>
          <w:color w:val="A9A9A9"/>
        </w:rPr>
        <w:t xml:space="preserve">2008</w:t>
      </w:r>
      <w:r>
        <w:t xml:space="preserve"> , Westin äidin kuoleman jälkeen säätiö nimettiin uudelleen "</w:t>
      </w:r>
      <w:r>
        <w:rPr>
          <w:color w:val="DCDCDC"/>
        </w:rPr>
        <w:t xml:space="preserve">The Dr. Donda West Foundation</w:t>
      </w:r>
      <w:r>
        <w:t xml:space="preserve">".  Säätiö lopetti toimintansa vuonna </w:t>
      </w:r>
      <w:r>
        <w:rPr>
          <w:color w:val="2F4F4F"/>
        </w:rPr>
        <w:t xml:space="preserve">2011</w:t>
      </w:r>
      <w:r>
        <w:t xml:space="preserve">.</w:t>
      </w:r>
    </w:p>
    <w:p>
      <w:r>
        <w:rPr>
          <w:b/>
        </w:rPr>
        <w:t xml:space="preserve">Kysymys 0</w:t>
      </w:r>
    </w:p>
    <w:p>
      <w:r>
        <w:t xml:space="preserve">Millä nimellä Kanye West -säätiö nimettiin uudelleen vuonna 2008?</w:t>
      </w:r>
    </w:p>
    <w:p>
      <w:r>
        <w:rPr>
          <w:b/>
        </w:rPr>
        <w:t xml:space="preserve">Kysymys 1</w:t>
      </w:r>
    </w:p>
    <w:p>
      <w:r>
        <w:t xml:space="preserve">Minä vuonna säätiö lopetti toimintansa?</w:t>
      </w:r>
    </w:p>
    <w:p>
      <w:r>
        <w:rPr>
          <w:b/>
        </w:rPr>
        <w:t xml:space="preserve">Kysymys 2</w:t>
      </w:r>
    </w:p>
    <w:p>
      <w:r>
        <w:t xml:space="preserve">Minä vuonna Kanye Westin äiti kuoli? </w:t>
      </w:r>
    </w:p>
    <w:p>
      <w:r>
        <w:rPr>
          <w:b/>
        </w:rPr>
        <w:t xml:space="preserve">Kysymys 3</w:t>
      </w:r>
    </w:p>
    <w:p>
      <w:r>
        <w:t xml:space="preserve">Millä nimellä Kanyen säätiö muutettiin hänen äitinsä kuoleman jälkeen? </w:t>
      </w:r>
    </w:p>
    <w:p>
      <w:r>
        <w:rPr>
          <w:b/>
        </w:rPr>
        <w:t xml:space="preserve">Kysymys 4</w:t>
      </w:r>
    </w:p>
    <w:p>
      <w:r>
        <w:t xml:space="preserve">Minä vuonna säätiö lopetti toimintansa? </w:t>
      </w:r>
    </w:p>
    <w:p>
      <w:r>
        <w:rPr>
          <w:b/>
        </w:rPr>
        <w:t xml:space="preserve">Tekstin numero 45</w:t>
      </w:r>
    </w:p>
    <w:p>
      <w:r>
        <w:t xml:space="preserve">West on lisäksi esiintynyt ja osallistunut moniin rahankeräyksiin, hyväntekeväisyyskonsertteihin ja tehnyt yhteisötyötä hurrikaani Katrinan avustuksen, Kanye West Foundationin, Millions More Movementin, </w:t>
      </w:r>
      <w:r>
        <w:rPr>
          <w:color w:val="A9A9A9"/>
        </w:rPr>
        <w:t xml:space="preserve">100 Black Men of America </w:t>
      </w:r>
      <w:r>
        <w:t xml:space="preserve">-liikkeen</w:t>
      </w:r>
      <w:r>
        <w:rPr>
          <w:color w:val="A9A9A9"/>
        </w:rPr>
        <w:t xml:space="preserve">, Live Earth -konsertin, Maailman vesipäivän rallin </w:t>
      </w:r>
      <w:r>
        <w:t xml:space="preserve">ja marssin, Nike-juoksujen ja MTV:n erikoisohjelman hyväksi, jossa autetaan nuoria Irakin sodan sotaveteraaneja, jotka kamppailevat velan ja PTSD:n kanssa, saamaan toinen mahdollisuus kotiinpaluun jälkeen.</w:t>
      </w:r>
    </w:p>
    <w:p>
      <w:r>
        <w:rPr>
          <w:b/>
        </w:rPr>
        <w:t xml:space="preserve">Kysymys 0</w:t>
      </w:r>
    </w:p>
    <w:p>
      <w:r>
        <w:t xml:space="preserve">Millaisiin hyväntekeväisyystoimiin Kanye west on osallistunut?</w:t>
      </w:r>
    </w:p>
    <w:p>
      <w:r>
        <w:rPr>
          <w:b/>
        </w:rPr>
        <w:t xml:space="preserve">Teksti numero 46</w:t>
      </w:r>
    </w:p>
    <w:p>
      <w:r>
        <w:t xml:space="preserve">West on koko uransa ajan ollut suorapuheinen ja kiistelty julkkis, joka on saanut sekä kritiikkiä että kiitosta monilta tahoilta, kuten valtamedialta, muilta taiteilijoilta ja viihdetaiteilijoilta sekä kahdelta Yhdysvaltain presidentiltä. </w:t>
      </w:r>
      <w:r>
        <w:rPr>
          <w:color w:val="A9A9A9"/>
        </w:rPr>
        <w:t xml:space="preserve">Syyskuun 2. päivänä </w:t>
      </w:r>
      <w:r>
        <w:t xml:space="preserve">2005 </w:t>
      </w:r>
      <w:r>
        <w:t xml:space="preserve">NBC:llä järjestetyssä Katrina-hurrikaanin avustuskonsertissa, </w:t>
      </w:r>
      <w:r>
        <w:rPr>
          <w:color w:val="DCDCDC"/>
        </w:rPr>
        <w:t xml:space="preserve">A Concert for Hurricane Relief</w:t>
      </w:r>
      <w:r>
        <w:t xml:space="preserve">, West (puhujana) syytti presidentti </w:t>
      </w:r>
      <w:r>
        <w:rPr>
          <w:color w:val="2F4F4F"/>
        </w:rPr>
        <w:t xml:space="preserve">George W. Bushia </w:t>
      </w:r>
      <w:r>
        <w:t xml:space="preserve">siitä, ettei hän "välitä mustista ihmisistä". Kun West esiintyi yhdessä näyttelijä Mike Myersin kanssa, hän poikkesi valmistellusta käsikirjoituksesta ja kritisoi median kuvausta hurrikaanin uhreista sanomalla:</w:t>
      </w:r>
    </w:p>
    <w:p>
      <w:r>
        <w:rPr>
          <w:b/>
        </w:rPr>
        <w:t xml:space="preserve">Kysymys 0</w:t>
      </w:r>
    </w:p>
    <w:p>
      <w:r>
        <w:t xml:space="preserve">Minkä ohjelman aikana Kanye käytti tilaisuutta hyväkseen ja kritisoi Yhdysvaltain presidentin toimia?</w:t>
      </w:r>
    </w:p>
    <w:p>
      <w:r>
        <w:rPr>
          <w:b/>
        </w:rPr>
        <w:t xml:space="preserve">Kysymys 1</w:t>
      </w:r>
    </w:p>
    <w:p>
      <w:r>
        <w:t xml:space="preserve">Ketä Yhdysvaltain presidenttiä Kanye kritisoi Katrina-hurrikaanin tapahtumien jälkeen? </w:t>
      </w:r>
    </w:p>
    <w:p>
      <w:r>
        <w:rPr>
          <w:b/>
        </w:rPr>
        <w:t xml:space="preserve">Kysymys 2</w:t>
      </w:r>
    </w:p>
    <w:p>
      <w:r>
        <w:t xml:space="preserve">Ketä presidenttiä Kanye West syytti siitä, että hän "ei välitä mustista ihmisistä"?</w:t>
      </w:r>
    </w:p>
    <w:p>
      <w:r>
        <w:rPr>
          <w:b/>
        </w:rPr>
        <w:t xml:space="preserve">Kysymys 3</w:t>
      </w:r>
    </w:p>
    <w:p>
      <w:r>
        <w:t xml:space="preserve">Minä päivänä tapahtui Kanyen kuuluisa George W. Bush -kritiikki?</w:t>
      </w:r>
    </w:p>
    <w:p>
      <w:r>
        <w:rPr>
          <w:b/>
        </w:rPr>
        <w:t xml:space="preserve">Tekstin numero 47</w:t>
      </w:r>
    </w:p>
    <w:p>
      <w:r>
        <w:t xml:space="preserve">Myers käytti seuraavaksi puheenvuoron ja jatkoi käsikirjoituksen lukemista. Kun </w:t>
      </w:r>
      <w:r>
        <w:t xml:space="preserve">oli taas Westin vuoro puhua, hän sanoi: "</w:t>
      </w:r>
      <w:r>
        <w:rPr>
          <w:color w:val="A9A9A9"/>
        </w:rPr>
        <w:t xml:space="preserve">George Bush </w:t>
      </w:r>
      <w:r>
        <w:t xml:space="preserve">ei välitä mustista ihmisistä". Tässä vaiheessa televisiolähetyksen tuottaja </w:t>
      </w:r>
      <w:r>
        <w:rPr>
          <w:color w:val="DCDCDC"/>
        </w:rPr>
        <w:t xml:space="preserve">Rick Kaplan katkaisi mikrofonin ja leikkasi sitten Chris Tuckeriin, </w:t>
      </w:r>
      <w:r>
        <w:t xml:space="preserve">joka ei muutamaan sekuntiin ollut tietoinen leikkauksesta</w:t>
      </w:r>
      <w:r>
        <w:rPr>
          <w:color w:val="DCDCDC"/>
        </w:rPr>
        <w:t xml:space="preserve">.</w:t>
      </w:r>
      <w:r>
        <w:t xml:space="preserve"> Westin kommentti tavoitti silti suuren osan Yhdysvaltoja.</w:t>
      </w:r>
    </w:p>
    <w:p>
      <w:r>
        <w:rPr>
          <w:b/>
        </w:rPr>
        <w:t xml:space="preserve">Kysymys 0</w:t>
      </w:r>
    </w:p>
    <w:p>
      <w:r>
        <w:t xml:space="preserve">Mitä tapahtui sen jälkeen, kun Kanye antoi kiistanalaisen lausuntonsa?</w:t>
      </w:r>
    </w:p>
    <w:p>
      <w:r>
        <w:rPr>
          <w:b/>
        </w:rPr>
        <w:t xml:space="preserve">Kysymys 1</w:t>
      </w:r>
    </w:p>
    <w:p>
      <w:r>
        <w:t xml:space="preserve">Kenen Kanye West sanoi, ettei hän välitä mustista ihmisistä?</w:t>
      </w:r>
    </w:p>
    <w:p>
      <w:r>
        <w:rPr>
          <w:b/>
        </w:rPr>
        <w:t xml:space="preserve">Tekstin numero 48</w:t>
      </w:r>
    </w:p>
    <w:p>
      <w:r>
        <w:t xml:space="preserve">Bush totesi haastattelussa, että kommentti oli </w:t>
      </w:r>
      <w:r>
        <w:rPr>
          <w:color w:val="A9A9A9"/>
        </w:rPr>
        <w:t xml:space="preserve">"yksi hänen presidenttikautensa inhottavimmista hetkistä"</w:t>
      </w:r>
      <w:r>
        <w:t xml:space="preserve">. </w:t>
      </w:r>
      <w:r>
        <w:t xml:space="preserve">Marraskuussa 2010 </w:t>
      </w:r>
      <w:r>
        <w:rPr>
          <w:color w:val="DCDCDC"/>
        </w:rPr>
        <w:t xml:space="preserve">Matt Lauerin </w:t>
      </w:r>
      <w:r>
        <w:t xml:space="preserve">Today-ohjelman </w:t>
      </w:r>
      <w:r>
        <w:t xml:space="preserve">nauhoitetussa haastattelussa </w:t>
      </w:r>
      <w:r>
        <w:t xml:space="preserve">West pahoitteli Bushin arvostelua. "Sanoisin George Bushille turhautumiseni hetkellä, ettei minulla ollut perusteita kutsua häntä rasistiksi", hän sanoi Lauerille. "Uskon, että tällaisessa korkean tunnekuohun tilanteessa emme ihmisinä aina valitse oikeita sanoja." Seuraavana päivänä Bush reagoi anteeksipyyntöön Lauerin suorassa haastattelussa ja sanoi arvostavansa räppärin katumusta. "En ole vihaaja", Bush sanoi. "En vihaa Kanye Westiä. Puhuin ympäristöstä, jossa ihmiset olivat valmiita sanomaan asioita, jotka satuttavat. Kukaan ei halua, että häntä kutsutaan rasistiksi, jos sydämessään uskoo rotujen tasa-arvoon." Reaktiot olivat vaihtelevia, mutta joidenkin mielestä Westin ei tarvinnut pyytää anteeksi. "Sanojesi yksityiskohdilla ei ollut väliä, vaan pohjimmiltaan kyse oli tunteesta, joka liittyy tunteettomuuteen yhteisöjämme kohtaan, jota monet meistä ovat tunteneet aivan liian kauan", väitti Def Jamin toinen perustaja Russell Simmons. Bush itse suhtautui anteeksipyyntöön myönteisesti ja sanoi: "Arvostan sitä. Ei vain Kanye West puhunut noin Katrinan aikana, mainitsin hänet esimerkkinä, mainitsin myös muita esimerkkinä. Tiedättehän, arvostan sitä."</w:t>
      </w:r>
    </w:p>
    <w:p>
      <w:r>
        <w:rPr>
          <w:b/>
        </w:rPr>
        <w:t xml:space="preserve">Kysymys 0</w:t>
      </w:r>
    </w:p>
    <w:p>
      <w:r>
        <w:t xml:space="preserve">Miten George W. Bush kuvaili Kanyen kiistanalaista lausuntoa?</w:t>
      </w:r>
    </w:p>
    <w:p>
      <w:r>
        <w:rPr>
          <w:b/>
        </w:rPr>
        <w:t xml:space="preserve">Kysymys 1</w:t>
      </w:r>
    </w:p>
    <w:p>
      <w:r>
        <w:t xml:space="preserve">Kenelle toimittajalle Kanye West pahoitteli huomautustaan presidentti Bushista?</w:t>
      </w:r>
    </w:p>
    <w:p>
      <w:r>
        <w:rPr>
          <w:b/>
        </w:rPr>
        <w:t xml:space="preserve">Tekstin numero 49</w:t>
      </w:r>
    </w:p>
    <w:p>
      <w:r>
        <w:t xml:space="preserve">Syyskuussa 2013 ihmisoikeusryhmät moittivat Westiä laajalti siitä, että hän esiintyi </w:t>
      </w:r>
      <w:r>
        <w:rPr>
          <w:color w:val="A9A9A9"/>
        </w:rPr>
        <w:t xml:space="preserve">Kazakstanissa </w:t>
      </w:r>
      <w:r>
        <w:t xml:space="preserve">autoritaarisen presidentin Nursultan Nazarbajevin pojanpojan häissä. Hän matkusti Kazakstaniin, jonka </w:t>
      </w:r>
      <w:r>
        <w:t xml:space="preserve">ihmisoikeustilanne on yksi maailman </w:t>
      </w:r>
      <w:r>
        <w:rPr>
          <w:color w:val="DCDCDC"/>
        </w:rPr>
        <w:t xml:space="preserve">huonoimmista, </w:t>
      </w:r>
      <w:r>
        <w:t xml:space="preserve">Nazarbajevin henkilökohtaisena vieraana. Muut merkittävät länsimaiset esiintyjät, kuten Sting, ovat aiemmin peruneet esiintymisiä maassa </w:t>
      </w:r>
      <w:r>
        <w:rPr>
          <w:color w:val="2F4F4F"/>
        </w:rPr>
        <w:t xml:space="preserve">ihmisoikeusongelmien </w:t>
      </w:r>
      <w:r>
        <w:t xml:space="preserve">vuoksi</w:t>
      </w:r>
      <w:r>
        <w:t xml:space="preserve">. </w:t>
      </w:r>
      <w:r>
        <w:t xml:space="preserve">Westille maksettiin kuulemma </w:t>
      </w:r>
      <w:r>
        <w:rPr>
          <w:color w:val="556B2F"/>
        </w:rPr>
        <w:t xml:space="preserve">3 miljoonaa dollaria </w:t>
      </w:r>
      <w:r>
        <w:t xml:space="preserve">esiintymisestään. West oli aiemmin osallistunut kulttuuriboikottiin ja kieltäytyi Shakiran ja Rage Against The Machinen tavoin esiintymästä </w:t>
      </w:r>
      <w:r>
        <w:rPr>
          <w:color w:val="6B8E23"/>
        </w:rPr>
        <w:t xml:space="preserve">Arizonassa sen </w:t>
      </w:r>
      <w:r>
        <w:t xml:space="preserve">jälkeen, kun mahdollisia laittomia maahanmuuttajia vastaan suunnatut pysäyttämis- ja etsintälait oli otettu käyttöön vuonna 2010.</w:t>
      </w:r>
    </w:p>
    <w:p>
      <w:r>
        <w:rPr>
          <w:b/>
        </w:rPr>
        <w:t xml:space="preserve">Kysymys 0</w:t>
      </w:r>
    </w:p>
    <w:p>
      <w:r>
        <w:t xml:space="preserve">Ihmisoikeusryhmät kritisoivat Kanyeta esiintymisestä missä maassa?</w:t>
      </w:r>
    </w:p>
    <w:p>
      <w:r>
        <w:rPr>
          <w:b/>
        </w:rPr>
        <w:t xml:space="preserve">Kysymys 1</w:t>
      </w:r>
    </w:p>
    <w:p>
      <w:r>
        <w:t xml:space="preserve">Kuinka paljon Kanyelle maksettiin esiintymisestä Kazakstanissa?</w:t>
      </w:r>
    </w:p>
    <w:p>
      <w:r>
        <w:rPr>
          <w:b/>
        </w:rPr>
        <w:t xml:space="preserve">Kysymys 2</w:t>
      </w:r>
    </w:p>
    <w:p>
      <w:r>
        <w:t xml:space="preserve">Millainen on Kazakstanin ihmisoikeustilanne verrattuna muuhun maailmaan?</w:t>
      </w:r>
    </w:p>
    <w:p>
      <w:r>
        <w:rPr>
          <w:b/>
        </w:rPr>
        <w:t xml:space="preserve">Kysymys 3</w:t>
      </w:r>
    </w:p>
    <w:p>
      <w:r>
        <w:t xml:space="preserve">Minkä maan presidentti maksoi Kanye Westille esiintymisestä lapsenlapsensa häissä?</w:t>
      </w:r>
    </w:p>
    <w:p>
      <w:r>
        <w:rPr>
          <w:b/>
        </w:rPr>
        <w:t xml:space="preserve">Kysymys 4</w:t>
      </w:r>
    </w:p>
    <w:p>
      <w:r>
        <w:t xml:space="preserve">Kanye, Shakira ja Rage Against the Machine kieltäytyivät esiintymästä missä osavaltiossa uuden laittomia maahanmuuttajia koskevan lain vuoksi?</w:t>
      </w:r>
    </w:p>
    <w:p>
      <w:r>
        <w:rPr>
          <w:b/>
        </w:rPr>
        <w:t xml:space="preserve">Kysymys 5</w:t>
      </w:r>
    </w:p>
    <w:p>
      <w:r>
        <w:t xml:space="preserve">Mistä syystä Sting ja muut artistit peruivat suunnitellut esiintymisensä Kazakstanissa? </w:t>
      </w:r>
    </w:p>
    <w:p>
      <w:r>
        <w:rPr>
          <w:b/>
        </w:rPr>
        <w:t xml:space="preserve">Tekstin numero 50</w:t>
      </w:r>
    </w:p>
    <w:p>
      <w:r>
        <w:t xml:space="preserve">Myöhemmin vuonna 2013 West aloitti Twitterissä tiradin talk show -juontaja </w:t>
      </w:r>
      <w:r>
        <w:rPr>
          <w:color w:val="A9A9A9"/>
        </w:rPr>
        <w:t xml:space="preserve">Jimmy Kimmeliä </w:t>
      </w:r>
      <w:r>
        <w:t xml:space="preserve">vastaan </w:t>
      </w:r>
      <w:r>
        <w:t xml:space="preserve">sen jälkeen, kun hänen ABC-ohjelmansa </w:t>
      </w:r>
      <w:r>
        <w:rPr>
          <w:color w:val="DCDCDC"/>
        </w:rPr>
        <w:t xml:space="preserve">Jimmy Kimmel Live! </w:t>
      </w:r>
      <w:r>
        <w:t xml:space="preserve">esitti 25. syyskuuta sketsin, jossa kaksi lasta esitti Westin </w:t>
      </w:r>
      <w:r>
        <w:rPr>
          <w:color w:val="556B2F"/>
        </w:rPr>
        <w:t xml:space="preserve">BBC Radio 1:</w:t>
      </w:r>
      <w:r>
        <w:t xml:space="preserve">n </w:t>
      </w:r>
      <w:r>
        <w:rPr>
          <w:color w:val="2F4F4F"/>
        </w:rPr>
        <w:t xml:space="preserve">Zane Lowen </w:t>
      </w:r>
      <w:r>
        <w:t xml:space="preserve">kanssa tekemän haastattelun</w:t>
      </w:r>
      <w:r>
        <w:t xml:space="preserve">, jossa hän kutsui itseään maailman suurimmaksi rocktähdeksi. Kimmel paljastaa seuraavana iltana, että West soitti hänelle ja vaati </w:t>
      </w:r>
      <w:r>
        <w:rPr>
          <w:color w:val="6B8E23"/>
        </w:rPr>
        <w:t xml:space="preserve">anteeksipyyntöä </w:t>
      </w:r>
      <w:r>
        <w:t xml:space="preserve">juuri ennen nauhoitusta</w:t>
      </w:r>
      <w:r>
        <w:t xml:space="preserve">.</w:t>
      </w:r>
    </w:p>
    <w:p>
      <w:r>
        <w:rPr>
          <w:b/>
        </w:rPr>
        <w:t xml:space="preserve">Kysymys 0</w:t>
      </w:r>
    </w:p>
    <w:p>
      <w:r>
        <w:t xml:space="preserve">Mikä tv-ohjelma pilkkasi yhtä Kanyen BBC Radio 1:n haastattelusta?</w:t>
      </w:r>
    </w:p>
    <w:p>
      <w:r>
        <w:rPr>
          <w:b/>
        </w:rPr>
        <w:t xml:space="preserve">Kysymys 1</w:t>
      </w:r>
    </w:p>
    <w:p>
      <w:r>
        <w:t xml:space="preserve">Mitä Kanye vaati Jimmy Kimmeliltä sketsin suhteen?</w:t>
      </w:r>
    </w:p>
    <w:p>
      <w:r>
        <w:rPr>
          <w:b/>
        </w:rPr>
        <w:t xml:space="preserve">Kysymys 2</w:t>
      </w:r>
    </w:p>
    <w:p>
      <w:r>
        <w:t xml:space="preserve">Kenelle henkilölle Kanyen kiukuttelu Twitterissä oli suunnattu?</w:t>
      </w:r>
    </w:p>
    <w:p>
      <w:r>
        <w:rPr>
          <w:b/>
        </w:rPr>
        <w:t xml:space="preserve">Kysymys 3</w:t>
      </w:r>
    </w:p>
    <w:p>
      <w:r>
        <w:t xml:space="preserve">JImmy Kimmel Live! -ohjelman sketsi kuvasi Kanye Westiä ja mitä toimittajaa?</w:t>
      </w:r>
    </w:p>
    <w:p>
      <w:r>
        <w:rPr>
          <w:b/>
        </w:rPr>
        <w:t xml:space="preserve">Kysymys 4</w:t>
      </w:r>
    </w:p>
    <w:p>
      <w:r>
        <w:t xml:space="preserve">Millä radioasemalla Kanye West piti itseään "planeetan suurimpana rocktähtenä"?</w:t>
      </w:r>
    </w:p>
    <w:p>
      <w:r>
        <w:rPr>
          <w:b/>
        </w:rPr>
        <w:t xml:space="preserve">Tekstin numero 51</w:t>
      </w:r>
    </w:p>
    <w:p>
      <w:r>
        <w:rPr>
          <w:color w:val="A9A9A9"/>
        </w:rPr>
        <w:t xml:space="preserve">26. marraskuuta 2013 </w:t>
      </w:r>
      <w:r>
        <w:t xml:space="preserve">antamassaan </w:t>
      </w:r>
      <w:r>
        <w:t xml:space="preserve">radiohaastattelussa West selitti, miksi hän uskoi, että presidentti </w:t>
      </w:r>
      <w:r>
        <w:rPr>
          <w:color w:val="DCDCDC"/>
        </w:rPr>
        <w:t xml:space="preserve">Obamalla </w:t>
      </w:r>
      <w:r>
        <w:t xml:space="preserve">oli ongelmia ajaa politiikkaa Washingtonissa: "Minäpä kerron teille jotain George Bushista ja öljyrahoista ja Obamasta ja rahattomuudesta. Ihmiset haluavat sanoa, että Obama ei pysty tekemään näitä liikkeitä tai hän ei toteuta niitä. Se johtuu siitä, että hänellä ei ole näitä yhteyksiä. Mustilla ihmisillä ei ole samanlaisia suhteita kuin </w:t>
      </w:r>
      <w:r>
        <w:rPr>
          <w:color w:val="2F4F4F"/>
        </w:rPr>
        <w:t xml:space="preserve">juutalaisilla... </w:t>
      </w:r>
      <w:r>
        <w:t xml:space="preserve">Me emme ole juutalaisia. Meillä ei ole perhettä, jolla on sellaista rahaa." Vastauksena hänen kommentteihinsa Anti-Defamation League totesi: "Siinä se taas menee, ikivanha taru siitä, että juutalaiset ovat kaikkivoipia ja hallitsevat vallan vipuja hallituksessa." </w:t>
      </w:r>
      <w:r>
        <w:rPr>
          <w:color w:val="556B2F"/>
        </w:rPr>
        <w:t xml:space="preserve">Joulukuun 21. päivänä 2013 </w:t>
      </w:r>
      <w:r>
        <w:t xml:space="preserve">West perui alkuperäisen kommenttinsa ja kertoi chicagolaiselle radioasemalle, että "luulin antavani kohteliaisuuden, mutta jos jotain, niin se kuulosti enemmänkin tietämättömältä". En ymmärrä, miten se, että sinulle sanotaan, että sinulla on rahaa, on loukkaus."</w:t>
      </w:r>
    </w:p>
    <w:p>
      <w:r>
        <w:rPr>
          <w:b/>
        </w:rPr>
        <w:t xml:space="preserve">Kysymys 0</w:t>
      </w:r>
    </w:p>
    <w:p>
      <w:r>
        <w:t xml:space="preserve">Minkä presidentin Kanye kommentoi olevan vaikeuksia ajaa politiikkaa virassa ollessaan?</w:t>
      </w:r>
    </w:p>
    <w:p>
      <w:r>
        <w:rPr>
          <w:b/>
        </w:rPr>
        <w:t xml:space="preserve">Kysymys 1</w:t>
      </w:r>
    </w:p>
    <w:p>
      <w:r>
        <w:t xml:space="preserve">Minkälaisilla ihmisillä Kanye totesi olevan enemmän valtaa kuin mustilla?</w:t>
      </w:r>
    </w:p>
    <w:p>
      <w:r>
        <w:rPr>
          <w:b/>
        </w:rPr>
        <w:t xml:space="preserve">Kysymys 2</w:t>
      </w:r>
    </w:p>
    <w:p>
      <w:r>
        <w:t xml:space="preserve">Minä päivänä Kanye antoi haastattelun presidentti Obaman Washingtonissa ajamasta politiikasta?</w:t>
      </w:r>
    </w:p>
    <w:p>
      <w:r>
        <w:rPr>
          <w:b/>
        </w:rPr>
        <w:t xml:space="preserve">Kysymys 3</w:t>
      </w:r>
    </w:p>
    <w:p>
      <w:r>
        <w:t xml:space="preserve">Minä päivänä Kanye perui alkuperäisen kommenttinsa juutalaisista?</w:t>
      </w:r>
    </w:p>
    <w:p>
      <w:r>
        <w:rPr>
          <w:b/>
        </w:rPr>
        <w:t xml:space="preserve">Tekstin numero 52</w:t>
      </w:r>
    </w:p>
    <w:p>
      <w:r>
        <w:t xml:space="preserve">Helmikuussa 2016 West joutui jälleen kiistojen keskelle, kun hän julkaisi twiitin, jossa hän näennäisesti vakuutti </w:t>
      </w:r>
      <w:r>
        <w:rPr>
          <w:color w:val="A9A9A9"/>
        </w:rPr>
        <w:t xml:space="preserve">Bill </w:t>
      </w:r>
      <w:r>
        <w:t xml:space="preserve">Cosbyn syyttömyyttä sen jälkeen, kun yli 50 naista oli esittänyt Cosbylle syytöksiä seksuaalisesta hyväksikäytöstä.</w:t>
      </w:r>
    </w:p>
    <w:p>
      <w:r>
        <w:rPr>
          <w:b/>
        </w:rPr>
        <w:t xml:space="preserve">Kysymys 0</w:t>
      </w:r>
    </w:p>
    <w:p>
      <w:r>
        <w:t xml:space="preserve">Ketä kiistassa polveilevaa julkkista Kanye kannatti vuoden 2016 twiitissä?</w:t>
      </w:r>
    </w:p>
    <w:p>
      <w:r>
        <w:rPr>
          <w:b/>
        </w:rPr>
        <w:t xml:space="preserve">Kysymys 1</w:t>
      </w:r>
    </w:p>
    <w:p>
      <w:r>
        <w:t xml:space="preserve">Mitä näyttelijää Kanye puolusti Twitterissä helmikuussa 2016?</w:t>
      </w:r>
    </w:p>
    <w:p>
      <w:r>
        <w:rPr>
          <w:b/>
        </w:rPr>
        <w:t xml:space="preserve">Tekstin numero 53</w:t>
      </w:r>
    </w:p>
    <w:p>
      <w:r>
        <w:t xml:space="preserve">Vuonna 2004 West koki ensimmäisen useista julkisista välikohtauksistaan osallistuessaan musiikkipalkintotilaisuuksiin. Vuoden 2004 American Music Awards -gaalassa West ryntäsi ulos salista hävittyään parhaan uuden artistin palkinnon kantrilaulaja </w:t>
      </w:r>
      <w:r>
        <w:rPr>
          <w:color w:val="A9A9A9"/>
        </w:rPr>
        <w:t xml:space="preserve">Gretchen Wilsonille</w:t>
      </w:r>
      <w:r>
        <w:t xml:space="preserve">. Myöhemmin hän kommentoi: "Minusta tuntui, että minut oli ehdottomasti ryöstetty [...] Olin paras uusi artisti tänä vuonna". Kun vuoden 2006 Grammy-ehdokkaat julkaistiin, West sanoi, että hänellä olisi "todella ongelma", jos hän ei voittaisi vuoden albumia, ja sanoi: "En välitä, mitä teen, en välitä, kuinka paljon temppuilen - et voi koskaan ottaa pois sitä työmäärää, jonka olen laittanut siihen. En halua kuulla kaikkea tuota poliittisesti korrektia juttua." </w:t>
      </w:r>
      <w:r>
        <w:t xml:space="preserve">2. marraskuuta 2006, kun hänen "</w:t>
      </w:r>
      <w:r>
        <w:rPr>
          <w:color w:val="DCDCDC"/>
        </w:rPr>
        <w:t xml:space="preserve">Touch the Sky</w:t>
      </w:r>
      <w:r>
        <w:t xml:space="preserve">" -</w:t>
      </w:r>
      <w:r>
        <w:t xml:space="preserve">biisinsä </w:t>
      </w:r>
      <w:r>
        <w:t xml:space="preserve">ei voittanut parhaan videon palkintoa MTV Europe Music Awards -gaalassa, West meni lavalle, kun palkinto jaettiin Justice ja Simianille "We Are Your Friends" -biisistä, ja väitti, että hänen olisi pitänyt voittaa palkinto sen sijaan. Sadat uutistoimistot ympäri maailmaa kritisoivat purkausta. </w:t>
      </w:r>
      <w:r>
        <w:rPr>
          <w:color w:val="2F4F4F"/>
        </w:rPr>
        <w:t xml:space="preserve">Marraskuun 7. päivänä </w:t>
      </w:r>
      <w:r>
        <w:t xml:space="preserve">2006 </w:t>
      </w:r>
      <w:r>
        <w:t xml:space="preserve">West pyysi julkisesti anteeksi tätä purkausta esiintyessään U2:n tukijana heidän Vertigo-konsertissaan Brisbanessa. Myöhemmin hän parodioi tapausta </w:t>
      </w:r>
      <w:r>
        <w:rPr>
          <w:color w:val="556B2F"/>
        </w:rPr>
        <w:t xml:space="preserve">Saturday Night Liven </w:t>
      </w:r>
      <w:r>
        <w:t xml:space="preserve">33. kauden ensi-illassa </w:t>
      </w:r>
      <w:r>
        <w:t xml:space="preserve">syyskuussa 2007.</w:t>
      </w:r>
    </w:p>
    <w:p>
      <w:r>
        <w:rPr>
          <w:b/>
        </w:rPr>
        <w:t xml:space="preserve">Kysymys 0</w:t>
      </w:r>
    </w:p>
    <w:p>
      <w:r>
        <w:t xml:space="preserve">Kenelle Kanye hävisi parhaan uuden artistin palkinnon vuonna 2004?</w:t>
      </w:r>
    </w:p>
    <w:p>
      <w:r>
        <w:rPr>
          <w:b/>
        </w:rPr>
        <w:t xml:space="preserve">Kysymys 1</w:t>
      </w:r>
    </w:p>
    <w:p>
      <w:r>
        <w:t xml:space="preserve">Minkä kappaleen video ei voittanut jälleen palkintoa vuonna 2006, mikä johti Kanyen purkautumiseen lavalla?</w:t>
      </w:r>
    </w:p>
    <w:p>
      <w:r>
        <w:rPr>
          <w:b/>
        </w:rPr>
        <w:t xml:space="preserve">Kysymys 2</w:t>
      </w:r>
    </w:p>
    <w:p>
      <w:r>
        <w:t xml:space="preserve">Mille artistille Kanye West hävisi "Paras uusi artisti" -kilpailun vuoden 2004 AMA-kilpailuissa?</w:t>
      </w:r>
    </w:p>
    <w:p>
      <w:r>
        <w:rPr>
          <w:b/>
        </w:rPr>
        <w:t xml:space="preserve">Kysymys 3</w:t>
      </w:r>
    </w:p>
    <w:p>
      <w:r>
        <w:t xml:space="preserve">Mikä Kanye Westin video ei voittanut parasta videota MTV Europe Music Awardseissa?</w:t>
      </w:r>
    </w:p>
    <w:p>
      <w:r>
        <w:rPr>
          <w:b/>
        </w:rPr>
        <w:t xml:space="preserve">Kysymys 4</w:t>
      </w:r>
    </w:p>
    <w:p>
      <w:r>
        <w:t xml:space="preserve">Minä päivänä Kanye pyysi anteeksi räyhäämistään MTV Europe Awardsissa?</w:t>
      </w:r>
    </w:p>
    <w:p>
      <w:r>
        <w:rPr>
          <w:b/>
        </w:rPr>
        <w:t xml:space="preserve">Kysymys 5</w:t>
      </w:r>
    </w:p>
    <w:p>
      <w:r>
        <w:t xml:space="preserve">Missä ohjelmassa Kanye esitti parodian tapauksesta MTV Europe Awardsissa?</w:t>
      </w:r>
    </w:p>
    <w:p>
      <w:r>
        <w:rPr>
          <w:b/>
        </w:rPr>
        <w:t xml:space="preserve">Tekstin numero 54</w:t>
      </w:r>
    </w:p>
    <w:p>
      <w:r>
        <w:t xml:space="preserve">Syyskuun 9. päivänä 2007 West vihjasi, että </w:t>
      </w:r>
      <w:r>
        <w:rPr>
          <w:color w:val="A9A9A9"/>
        </w:rPr>
        <w:t xml:space="preserve">hänen </w:t>
      </w:r>
      <w:r>
        <w:rPr>
          <w:color w:val="DCDCDC"/>
        </w:rPr>
        <w:t xml:space="preserve">rodullaan </w:t>
      </w:r>
      <w:r>
        <w:t xml:space="preserve">oli jotain tekemistä sen kanssa, että hänet jätettiin huomiotta vuoden 2007 MTV Video Music Awards (VMA) -gaalan avajaisissa Britney Spearsin sijasta; hän väitti: "Ehkä ihoni ei ole kunnossa". West oli esiintymässä tapahtumassa; sinä iltana hän hävisi kaikki viisi palkintoa, joista hän oli ehdolla, mukaan lukien parhaan miesartistin ja vuoden videon palkinnot. Show'n jälkeen hän oli silminnähden järkyttynyt siitä, että hän oli hävinnyt VMA-gaalassa kahtena vuonna peräkkäin, ja totesi, ettei hän enää koskaan palaisi MTV:lle. Hän esiintyi myös useilla radioasemilla sanomassa, että kun hän teki kappaleen </w:t>
      </w:r>
      <w:r>
        <w:rPr>
          <w:color w:val="2F4F4F"/>
        </w:rPr>
        <w:t xml:space="preserve">"</w:t>
      </w:r>
      <w:r>
        <w:rPr>
          <w:color w:val="556B2F"/>
        </w:rPr>
        <w:t xml:space="preserve">Stronger</w:t>
      </w:r>
      <w:r>
        <w:rPr>
          <w:color w:val="2F4F4F"/>
        </w:rPr>
        <w:t xml:space="preserve">"</w:t>
      </w:r>
      <w:r>
        <w:t xml:space="preserve">, hänen unelmansa oli avata VMA-kilpailut sillä. Hän on myös todennut, että Spearsilla ei ole ollut hittiä pitkään aikaan ja että MTV käyttää häntä hyväkseen katsojalukujen vuoksi.</w:t>
      </w:r>
    </w:p>
    <w:p>
      <w:r>
        <w:rPr>
          <w:b/>
        </w:rPr>
        <w:t xml:space="preserve">Kysymys 0</w:t>
      </w:r>
    </w:p>
    <w:p>
      <w:r>
        <w:t xml:space="preserve">Mikä Kanyen mielestä oli osasyynä siihen, ettei hän esiintynyt vuoden 2007 MTV VMA:ssa?</w:t>
      </w:r>
    </w:p>
    <w:p>
      <w:r>
        <w:rPr>
          <w:b/>
        </w:rPr>
        <w:t xml:space="preserve">Kysymys 1</w:t>
      </w:r>
    </w:p>
    <w:p>
      <w:r>
        <w:t xml:space="preserve">Millä kappaleella Kanye pyrki avaamaan VMA:t?</w:t>
      </w:r>
    </w:p>
    <w:p>
      <w:r>
        <w:rPr>
          <w:b/>
        </w:rPr>
        <w:t xml:space="preserve">Kysymys 2</w:t>
      </w:r>
    </w:p>
    <w:p>
      <w:r>
        <w:t xml:space="preserve">Mitä tekijää Kanye West syytti syyksi siihen, että hänet suljettiin pois vuoden 2007 VMA-gaalan avajaisista?</w:t>
      </w:r>
    </w:p>
    <w:p>
      <w:r>
        <w:rPr>
          <w:b/>
        </w:rPr>
        <w:t xml:space="preserve">Kysymys 3</w:t>
      </w:r>
    </w:p>
    <w:p>
      <w:r>
        <w:t xml:space="preserve">Minkä kappaleen Kanye halusi esittää VMA:ssa?</w:t>
      </w:r>
    </w:p>
    <w:p>
      <w:r>
        <w:rPr>
          <w:b/>
        </w:rPr>
        <w:t xml:space="preserve">Tekstin numero 55</w:t>
      </w:r>
    </w:p>
    <w:p>
      <w:r>
        <w:t xml:space="preserve">Syyskuun 13. päivänä 2009 MTV Video Music Awards 2009 -gaalassa </w:t>
      </w:r>
      <w:r>
        <w:rPr>
          <w:color w:val="A9A9A9"/>
        </w:rPr>
        <w:t xml:space="preserve">Taylor Swiftin </w:t>
      </w:r>
      <w:r>
        <w:t xml:space="preserve">ottaessa vastaan parhaan naisvideon palkintoa kappaleesta "You Belong with Me" West meni lavalle ja tarttui mikrofoniin julistaakseen, että Beyoncén video kappaleesta "Single Ladies (Put a Ring on It)", joka oli ehdolla samaan palkintoon, oli "yksi kaikkien aikojen parhaista videoista". Hänet poistettiin sittemmin show'n loppuajasta tekojensa vuoksi. Kun Beyoncé myöhemmin voitti vuoden parhaan videon palkinnon kappaleesta "Single Ladies (Put a Ring on It)", hän kutsui Swiftin lavalle, jotta tämä voisi lopettaa kiitospuheensa. Westiä kritisoivat purkauksesta useat julkkikset sekä </w:t>
      </w:r>
      <w:r>
        <w:rPr>
          <w:color w:val="DCDCDC"/>
        </w:rPr>
        <w:t xml:space="preserve">presidentti Barack </w:t>
      </w:r>
      <w:r>
        <w:rPr>
          <w:color w:val="2F4F4F"/>
        </w:rPr>
        <w:t xml:space="preserve">Obama, </w:t>
      </w:r>
      <w:r>
        <w:t xml:space="preserve">joka kutsui Westiä "ääliöksi"</w:t>
      </w:r>
      <w:r>
        <w:t xml:space="preserve">.</w:t>
      </w:r>
      <w:r>
        <w:t xml:space="preserve"> Lisäksi Westin VMA-häirintä aiheutti suuren internetin valokuvamuemien tulvan blogeilla, foorumeilla ja "twiiteillä" "Anna sinun lopettaa" -valokuvavitseillä. Hän julkaisi pian tapahtuman jälkeen twiitin, jossa hän totesi: "Everybody wanna booooo me but I'm a fan of real pop culture...". En ole hullu te kaikki, olen vain todellinen"." Tämän jälkeen hän julkaisi henkilökohtaisessa blogissaan kaksi anteeksipyyntöä purkauksestaan; yhden tapahtumayönä ja toisen seuraavana päivänä, jolloin hän myös pyysi anteeksi esiintymisessään The Jay Leno Show'ssa. Kun Swift esiintyi The View -ohjelmassa kaksi päivää purkauksen jälkeen osittain keskustellakseen asiasta, West soitti hänelle henkilökohtaisesti anteeksipyytääkseen. Swift sanoi hyväksyneensä miehen anteeksipyynnön.</w:t>
      </w:r>
    </w:p>
    <w:p>
      <w:r>
        <w:rPr>
          <w:b/>
        </w:rPr>
        <w:t xml:space="preserve">Kysymys 0</w:t>
      </w:r>
    </w:p>
    <w:p>
      <w:r>
        <w:t xml:space="preserve">Minkä artistin palkintovastaanoton Kanye keskeytti lavalla vuoden 2009 MTV VMA:ssa?</w:t>
      </w:r>
    </w:p>
    <w:p>
      <w:r>
        <w:rPr>
          <w:b/>
        </w:rPr>
        <w:t xml:space="preserve">Kysymys 1</w:t>
      </w:r>
    </w:p>
    <w:p>
      <w:r>
        <w:t xml:space="preserve">Kuka Yhdysvaltain presidentti kritisoi Kanyeta hänen VMA-räjähdyksestään?</w:t>
      </w:r>
    </w:p>
    <w:p>
      <w:r>
        <w:rPr>
          <w:b/>
        </w:rPr>
        <w:t xml:space="preserve">Kysymys 2</w:t>
      </w:r>
    </w:p>
    <w:p>
      <w:r>
        <w:t xml:space="preserve">Kuka presidentti kutsui Kanye Westiä ääliöksi hänen käytöksensä vuoksi vuoden 2009 VMA-kilpailuissa?</w:t>
      </w:r>
    </w:p>
    <w:p>
      <w:r>
        <w:rPr>
          <w:b/>
        </w:rPr>
        <w:t xml:space="preserve">Tekstin numero 56</w:t>
      </w:r>
    </w:p>
    <w:p>
      <w:r>
        <w:rPr>
          <w:color w:val="A9A9A9"/>
        </w:rPr>
        <w:t xml:space="preserve">Syyskuussa 2010 </w:t>
      </w:r>
      <w:r>
        <w:t xml:space="preserve">West kirjoitti sarjan anteeksipyyteleviä twiittejä, jotka oli osoitettu Swiftille ja joihin kuului muun muassa "Beyonce ei tarvinnut tuota. MTV ei tarvinnut tuota ja Taylor ja hänen perheensä ystävät ja fanit eivät todellakaan halunneet tai tarvinneet tuota" ja päätteeksi "Olen pahoillani Taylor". Hän paljasti myös kirjoittaneensa Swiftille kappaleen ja jos Swift ei hyväksyisi kappaletta, hän esittäisi sen itse. </w:t>
      </w:r>
      <w:r>
        <w:rPr>
          <w:color w:val="DCDCDC"/>
        </w:rPr>
        <w:t xml:space="preserve">Marraskuun 8. päivänä </w:t>
      </w:r>
      <w:r>
        <w:t xml:space="preserve">2010 </w:t>
      </w:r>
      <w:r>
        <w:t xml:space="preserve">Minnesotan radioaseman haastattelussa hän kuitenkin näytti peruuttavan aiempia anteeksipyyntöjään yrittäen kuvata vuoden 2009 palkintogaalassa tapahtunutta tekoa "epäitsekkääksi" ja alentaa sen aiheuttamaa käsitystä epäkunnioituksesta. Vuonna </w:t>
      </w:r>
      <w:r>
        <w:t xml:space="preserve">2016 ilmestyneen </w:t>
      </w:r>
      <w:r>
        <w:rPr>
          <w:color w:val="556B2F"/>
        </w:rPr>
        <w:t xml:space="preserve">The Life of Pablo </w:t>
      </w:r>
      <w:r>
        <w:t xml:space="preserve">-albuminsa kappaleessa </w:t>
      </w:r>
      <w:r>
        <w:t xml:space="preserve">"</w:t>
      </w:r>
      <w:r>
        <w:rPr>
          <w:color w:val="2F4F4F"/>
        </w:rPr>
        <w:t xml:space="preserve">Famous" </w:t>
      </w:r>
      <w:r>
        <w:t xml:space="preserve">West antaa ymmärtää, että tämä tapaus johti Swiftin tähteyteen, ja räppää: "Minusta tuntuu, että minä ja Taylor saattaisimme yhä harrastaa seksiä/ Miksi? Minä tein tuosta ämmästä kuuluisan". Kun viittaus herätti jonkin verran vastareaktiota mediassa, West kirjoitti Twitterissä: "En dissannut </w:t>
      </w:r>
      <w:r>
        <w:rPr>
          <w:color w:val="6B8E23"/>
        </w:rPr>
        <w:t xml:space="preserve">Taylor Swiftiä enkä </w:t>
      </w:r>
      <w:r>
        <w:t xml:space="preserve">ole koskaan dissannut häntä... Ensimmäinen asia on, että olen taiteilija ja taiteilijana ilmaisen, miltä minusta tuntuu ilman sensuuria." Hän jatkoi lisäämällä, että hän oli pyytänyt sekä Swiftiltä että vaimoltaan Kim Kardashianilta lupaa julkaista repliikki.</w:t>
      </w:r>
    </w:p>
    <w:p>
      <w:r>
        <w:rPr>
          <w:b/>
        </w:rPr>
        <w:t xml:space="preserve">Kysymys 0</w:t>
      </w:r>
    </w:p>
    <w:p>
      <w:r>
        <w:t xml:space="preserve">Keneltä artistilta Kanye pyysi vuolaasti anteeksi?</w:t>
      </w:r>
    </w:p>
    <w:p>
      <w:r>
        <w:rPr>
          <w:b/>
        </w:rPr>
        <w:t xml:space="preserve">Kysymys 1</w:t>
      </w:r>
    </w:p>
    <w:p>
      <w:r>
        <w:t xml:space="preserve">Minkä kappaleen Kanye lopulta kirjoitti, joka viittasi hänen purkaukseensa Taylor Swiftiä vastaan?</w:t>
      </w:r>
    </w:p>
    <w:p>
      <w:r>
        <w:rPr>
          <w:b/>
        </w:rPr>
        <w:t xml:space="preserve">Kysymys 2</w:t>
      </w:r>
    </w:p>
    <w:p>
      <w:r>
        <w:t xml:space="preserve">Milloin Kanye West kirjoitti Twitteriin anteeksipyynnön Taylor Swiftiltä?</w:t>
      </w:r>
    </w:p>
    <w:p>
      <w:r>
        <w:rPr>
          <w:b/>
        </w:rPr>
        <w:t xml:space="preserve">Kysymys 3</w:t>
      </w:r>
    </w:p>
    <w:p>
      <w:r>
        <w:t xml:space="preserve">Milloin Kanye perui anteeksipyyntönsä Taylor Swiftiltä ja sanoi olleensa "epäitsekäs"?</w:t>
      </w:r>
    </w:p>
    <w:p>
      <w:r>
        <w:rPr>
          <w:b/>
        </w:rPr>
        <w:t xml:space="preserve">Kysymys 4</w:t>
      </w:r>
    </w:p>
    <w:p>
      <w:r>
        <w:t xml:space="preserve">Mikä Kanyen albumi julkaistiin vuonna 2016?</w:t>
      </w:r>
    </w:p>
    <w:p>
      <w:r>
        <w:rPr>
          <w:b/>
        </w:rPr>
        <w:t xml:space="preserve">Tekstin numero 57</w:t>
      </w:r>
    </w:p>
    <w:p>
      <w:r>
        <w:t xml:space="preserve">Helmikuun 8. päivänä 2015 57. vuotuisissa Grammy-gaalassa West käveli lavalle, kun </w:t>
      </w:r>
      <w:r>
        <w:rPr>
          <w:color w:val="A9A9A9"/>
        </w:rPr>
        <w:t xml:space="preserve">Beck </w:t>
      </w:r>
      <w:r>
        <w:t xml:space="preserve">oli vastaanottamassa palkintoa vuoden albumista, ja käveli sitten pois lavalta, jolloin kaikki luulivat hänen vitsailevan. Palkintogaalan jälkeen West totesi haastattelussa, että hän ei vitsaillut ja että "Beckin on kunnioitettava taiteellisuutta, hänen olisi pitänyt antaa palkintonsa </w:t>
      </w:r>
      <w:r>
        <w:rPr>
          <w:color w:val="DCDCDC"/>
        </w:rPr>
        <w:t xml:space="preserve">Beyoncélle</w:t>
      </w:r>
      <w:r>
        <w:t xml:space="preserve">". </w:t>
      </w:r>
      <w:r>
        <w:rPr>
          <w:color w:val="2F4F4F"/>
        </w:rPr>
        <w:t xml:space="preserve">26. helmikuuta </w:t>
      </w:r>
      <w:r>
        <w:t xml:space="preserve">2015 </w:t>
      </w:r>
      <w:r>
        <w:t xml:space="preserve">hän pyysi julkisesti anteeksi Beckiltä Twitterissä.</w:t>
      </w:r>
    </w:p>
    <w:p>
      <w:r>
        <w:rPr>
          <w:b/>
        </w:rPr>
        <w:t xml:space="preserve">Kysymys 0</w:t>
      </w:r>
    </w:p>
    <w:p>
      <w:r>
        <w:t xml:space="preserve">Minkä artistin palkintovastaanoton Kanye keskeytti 57. Grammy-gaalassa?</w:t>
      </w:r>
    </w:p>
    <w:p>
      <w:r>
        <w:rPr>
          <w:b/>
        </w:rPr>
        <w:t xml:space="preserve">Kysymys 1</w:t>
      </w:r>
    </w:p>
    <w:p>
      <w:r>
        <w:t xml:space="preserve">Kenelle Kanye totesi, että Beckin pitäisi luovuttaa palkintonsa?</w:t>
      </w:r>
    </w:p>
    <w:p>
      <w:r>
        <w:rPr>
          <w:b/>
        </w:rPr>
        <w:t xml:space="preserve">Kysymys 2</w:t>
      </w:r>
    </w:p>
    <w:p>
      <w:r>
        <w:t xml:space="preserve">Minkä artistin kiitospuheen Kanye keskeytti kävelemällä lavalle 57. Grammy-gaalassa?</w:t>
      </w:r>
    </w:p>
    <w:p>
      <w:r>
        <w:rPr>
          <w:b/>
        </w:rPr>
        <w:t xml:space="preserve">Kysymys 3</w:t>
      </w:r>
    </w:p>
    <w:p>
      <w:r>
        <w:t xml:space="preserve">Minä päivänä Kanye pyysi Beckiltä anteeksi Twitterissä?</w:t>
      </w:r>
    </w:p>
    <w:p>
      <w:r>
        <w:rPr>
          <w:b/>
        </w:rPr>
        <w:t xml:space="preserve">Tekstin numero 58</w:t>
      </w:r>
    </w:p>
    <w:p>
      <w:r>
        <w:t xml:space="preserve">30. elokuuta 2015 West sai </w:t>
      </w:r>
      <w:r>
        <w:rPr>
          <w:color w:val="A9A9A9"/>
        </w:rPr>
        <w:t xml:space="preserve">Michael Jackson Video Vanguard Award -palkinnon </w:t>
      </w:r>
      <w:r>
        <w:t xml:space="preserve">MTV Video Music Awards -gaalassa.</w:t>
      </w:r>
      <w:r>
        <w:t xml:space="preserve"> Kiitospuheessaan hän totesi: "Te kaikki saatatte miettiä juuri nyt, että polttikohan hän jotain ennen kuin tuli tänne?". Ja vastaus on: 'Kyllä, minä käärin jotain pientä. Minä löin reunan pois.'" </w:t>
      </w:r>
      <w:r>
        <w:t xml:space="preserve">Puheensa lopuksi hän ilmoitti: "Olen päättänyt </w:t>
      </w:r>
      <w:r>
        <w:rPr>
          <w:color w:val="DCDCDC"/>
        </w:rPr>
        <w:t xml:space="preserve">2020</w:t>
      </w:r>
      <w:r>
        <w:t xml:space="preserve">asettua ehdolle presidenttiehdokkaaksi."</w:t>
      </w:r>
    </w:p>
    <w:p>
      <w:r>
        <w:rPr>
          <w:b/>
        </w:rPr>
        <w:t xml:space="preserve">Kysymys 0</w:t>
      </w:r>
    </w:p>
    <w:p>
      <w:r>
        <w:t xml:space="preserve">Minkä palkinnon Kanye nappasi vuoden 2015 MTV VMA:ssa?</w:t>
      </w:r>
    </w:p>
    <w:p>
      <w:r>
        <w:rPr>
          <w:b/>
        </w:rPr>
        <w:t xml:space="preserve">Kysymys 1</w:t>
      </w:r>
    </w:p>
    <w:p>
      <w:r>
        <w:t xml:space="preserve">Milloin Kanye aikoo pyrkiä presidentiksi?</w:t>
      </w:r>
    </w:p>
    <w:p>
      <w:r>
        <w:rPr>
          <w:b/>
        </w:rPr>
        <w:t xml:space="preserve">Kysymys 2</w:t>
      </w:r>
    </w:p>
    <w:p>
      <w:r>
        <w:t xml:space="preserve">Mikä palkinto myönnettiin Kanye Westille 30. elokuuta 2015?</w:t>
      </w:r>
    </w:p>
    <w:p>
      <w:r>
        <w:rPr>
          <w:b/>
        </w:rPr>
        <w:t xml:space="preserve">Tekstin numero 59</w:t>
      </w:r>
    </w:p>
    <w:p>
      <w:r>
        <w:t xml:space="preserve">Musiikkifanit ovat kääntyneet </w:t>
      </w:r>
      <w:r>
        <w:rPr>
          <w:color w:val="A9A9A9"/>
        </w:rPr>
        <w:t xml:space="preserve">Change.org-sivuston </w:t>
      </w:r>
      <w:r>
        <w:t xml:space="preserve">puoleen </w:t>
      </w:r>
      <w:r>
        <w:t xml:space="preserve">ympäri maailmaa yrittäessään estää Westin osallistumisen eri tapahtumiin. Suurin epäonnistunut vetoomus on kohdistunut </w:t>
      </w:r>
      <w:r>
        <w:rPr>
          <w:color w:val="2F4F4F"/>
        </w:rPr>
        <w:t xml:space="preserve">vuoden 2015 </w:t>
      </w:r>
      <w:r>
        <w:rPr>
          <w:color w:val="DCDCDC"/>
        </w:rPr>
        <w:t xml:space="preserve">Glastonbury-festivaaliin, </w:t>
      </w:r>
      <w:r>
        <w:t xml:space="preserve">jossa yli 133 000 äänestäjää ilmoitti haluavansa mieluummin rockyhtyeen pääesiintyjäksi. 20. heinäkuuta 2015, viiden päivän kuluessa siitä, kun West oli ilmoittanut olevansa </w:t>
      </w:r>
      <w:r>
        <w:rPr>
          <w:color w:val="556B2F"/>
        </w:rPr>
        <w:t xml:space="preserve">vuoden 2015 Pan-Amerikan kisojen </w:t>
      </w:r>
      <w:r>
        <w:t xml:space="preserve">päätösseremonioiden pääesiintyjä</w:t>
      </w:r>
      <w:r>
        <w:t xml:space="preserve">, Change.org-käyttäjä XYZ keräsi yli </w:t>
      </w:r>
      <w:r>
        <w:t xml:space="preserve">allekirjoitusta</w:t>
      </w:r>
      <w:r>
        <w:rPr>
          <w:color w:val="6B8E23"/>
        </w:rPr>
        <w:t xml:space="preserve">50,000</w:t>
      </w:r>
      <w:r>
        <w:t xml:space="preserve"> Westin poistamiseksi pääesiintyjäksi vedoten siihen, että pääesiintyjän pitäisi olla kanadalainen. Pan-Amerikan kisojen päättäjäisseremoniaesityksessään West päätti esityksensä lähellä loppua heittämällä viallisen mikrofoninsa ilmaan ja käveli pois lavalta.</w:t>
      </w:r>
    </w:p>
    <w:p>
      <w:r>
        <w:rPr>
          <w:b/>
        </w:rPr>
        <w:t xml:space="preserve">Kysymys 0</w:t>
      </w:r>
    </w:p>
    <w:p>
      <w:r>
        <w:t xml:space="preserve">Mitä tapahtumaa varten kerättiin eniten allekirjoituksia, jotta Kanye ei voisi esiintyä siinä?</w:t>
      </w:r>
    </w:p>
    <w:p>
      <w:r>
        <w:rPr>
          <w:b/>
        </w:rPr>
        <w:t xml:space="preserve">Kysymys 1</w:t>
      </w:r>
    </w:p>
    <w:p>
      <w:r>
        <w:t xml:space="preserve">Mikä oli toinen tapahtuma, joka keräsi suuren määrän protesteja Kanyen pääesiintyjän aseman poistamiseksi?</w:t>
      </w:r>
    </w:p>
    <w:p>
      <w:r>
        <w:rPr>
          <w:b/>
        </w:rPr>
        <w:t xml:space="preserve">Kysymys 2</w:t>
      </w:r>
    </w:p>
    <w:p>
      <w:r>
        <w:t xml:space="preserve">Millä sivustolla musiikkifanit ovat yrittäneet estää Kanye Westin esiintymisen eri tapahtumissa?</w:t>
      </w:r>
    </w:p>
    <w:p>
      <w:r>
        <w:rPr>
          <w:b/>
        </w:rPr>
        <w:t xml:space="preserve">Kysymys 3</w:t>
      </w:r>
    </w:p>
    <w:p>
      <w:r>
        <w:t xml:space="preserve">Millä festivaalilla oli suurin epäonnistunut vetoomus Kanyen estämiseksi esiintymästä?</w:t>
      </w:r>
    </w:p>
    <w:p>
      <w:r>
        <w:rPr>
          <w:b/>
        </w:rPr>
        <w:t xml:space="preserve">Kysymys 4</w:t>
      </w:r>
    </w:p>
    <w:p>
      <w:r>
        <w:t xml:space="preserve">Kuinka monta allekirjoitusta kerättiin Kanyen poistamiseksi vuoden 2015 Pan-Amerikan kisoista?</w:t>
      </w:r>
    </w:p>
    <w:p>
      <w:r>
        <w:rPr>
          <w:b/>
        </w:rPr>
        <w:t xml:space="preserve">Tekstin numero 60</w:t>
      </w:r>
    </w:p>
    <w:p>
      <w:r>
        <w:t xml:space="preserve">West aloitti on-and-off-suhteen suunnittelija </w:t>
      </w:r>
      <w:r>
        <w:rPr>
          <w:color w:val="A9A9A9"/>
        </w:rPr>
        <w:t xml:space="preserve">Alexis Phiferin </w:t>
      </w:r>
      <w:r>
        <w:t xml:space="preserve">kanssa </w:t>
      </w:r>
      <w:r>
        <w:t xml:space="preserve">vuonna </w:t>
      </w:r>
      <w:r>
        <w:rPr>
          <w:color w:val="DCDCDC"/>
        </w:rPr>
        <w:t xml:space="preserve">2</w:t>
      </w:r>
      <w:r>
        <w:rPr>
          <w:color w:val="2F4F4F"/>
        </w:rPr>
        <w:t xml:space="preserve">002</w:t>
      </w:r>
      <w:r>
        <w:t xml:space="preserve">, ja he kihlautuivat </w:t>
      </w:r>
      <w:r>
        <w:rPr>
          <w:color w:val="556B2F"/>
        </w:rPr>
        <w:t xml:space="preserve">elokuussa 2006</w:t>
      </w:r>
      <w:r>
        <w:t xml:space="preserve">. Pari päätti 18 kuukauden kihlauksensa vuonna 2008. West seurusteli sittemmin mallin </w:t>
      </w:r>
      <w:r>
        <w:rPr>
          <w:color w:val="6B8E23"/>
        </w:rPr>
        <w:t xml:space="preserve">Amber Rosen kanssa </w:t>
      </w:r>
      <w:r>
        <w:t xml:space="preserve">vuodesta 2008 kesään 2010 asti. West alkoi seurustella reality-tähden ja pitkäaikaisen ystävän </w:t>
      </w:r>
      <w:r>
        <w:rPr>
          <w:color w:val="A0522D"/>
        </w:rPr>
        <w:t xml:space="preserve">Kim Kardashianin kanssa </w:t>
      </w:r>
      <w:r>
        <w:rPr>
          <w:color w:val="228B22"/>
        </w:rPr>
        <w:t xml:space="preserve">huhtikuussa 2012</w:t>
      </w:r>
      <w:r>
        <w:t xml:space="preserve">. West ja Kardashian kihlautuivat lokakuussa 2013 ja menivät naimisiin 24. toukokuuta 2014 Fort di Belvederessä Firenzessä, Italiassa. Heidän yksityinen seremoniansa oli laajan valtavirran uutisoinnin kohteena, ja West otti kantaa pariskunnan kuvaamiseen mediassa. Heillä on kaksi lasta: tytär North "Nori" West (syntynyt 15. kesäkuuta 2013) ja poika Saint West (syntynyt 5. joulukuuta 2015). Huhtikuussa 2015 West ja Kardashian matkustivat Jerusalemiin kastamaan Northin </w:t>
      </w:r>
      <w:r>
        <w:rPr>
          <w:color w:val="191970"/>
        </w:rPr>
        <w:t xml:space="preserve">armenialaisessa apostolisessa kirkossa Pyhän Jaakobin katedraalissa</w:t>
      </w:r>
      <w:r>
        <w:t xml:space="preserve">. Pariskunnan korkea status ja heidän uransa ovat johtaneet siihen, että heidän suhteensa on joutunut voimakkaan mediahuomion kohteeksi; New York Times viittasi heidän avioliittoonsa "historiallisena julkisuuden lumimyrskynä".</w:t>
      </w:r>
    </w:p>
    <w:p>
      <w:r>
        <w:rPr>
          <w:b/>
        </w:rPr>
        <w:t xml:space="preserve">Kysymys 0</w:t>
      </w:r>
    </w:p>
    <w:p>
      <w:r>
        <w:t xml:space="preserve">Kanyen ensimmäinen kihlaus oli minkä tunnetun suunnittelijan kanssa?</w:t>
      </w:r>
    </w:p>
    <w:p>
      <w:r>
        <w:rPr>
          <w:b/>
        </w:rPr>
        <w:t xml:space="preserve">Kysymys 1</w:t>
      </w:r>
    </w:p>
    <w:p>
      <w:r>
        <w:t xml:space="preserve">Minkä mallin kanssa Kanye alkoi seurustella vuonna 2008?</w:t>
      </w:r>
    </w:p>
    <w:p>
      <w:r>
        <w:rPr>
          <w:b/>
        </w:rPr>
        <w:t xml:space="preserve">Kysymys 2</w:t>
      </w:r>
    </w:p>
    <w:p>
      <w:r>
        <w:t xml:space="preserve">Kenen kanssa Kanye on vihdoin asettunut naimisiin vuonna 2014?</w:t>
      </w:r>
    </w:p>
    <w:p>
      <w:r>
        <w:rPr>
          <w:b/>
        </w:rPr>
        <w:t xml:space="preserve">Kysymys 3</w:t>
      </w:r>
    </w:p>
    <w:p>
      <w:r>
        <w:t xml:space="preserve">Kuinka monta lasta Kanyella on Kimin kanssa?</w:t>
      </w:r>
    </w:p>
    <w:p>
      <w:r>
        <w:rPr>
          <w:b/>
        </w:rPr>
        <w:t xml:space="preserve">Kysymys 4</w:t>
      </w:r>
    </w:p>
    <w:p>
      <w:r>
        <w:t xml:space="preserve">Minä vuonna Kanye West aloitti suhteensa Alexis Phiferiin?</w:t>
      </w:r>
    </w:p>
    <w:p>
      <w:r>
        <w:rPr>
          <w:b/>
        </w:rPr>
        <w:t xml:space="preserve">Kysymys 5</w:t>
      </w:r>
    </w:p>
    <w:p>
      <w:r>
        <w:t xml:space="preserve">Milloin Alexis Phifer ja Kanye West menivät kihloihin?</w:t>
      </w:r>
    </w:p>
    <w:p>
      <w:r>
        <w:rPr>
          <w:b/>
        </w:rPr>
        <w:t xml:space="preserve">Kysymys 6</w:t>
      </w:r>
    </w:p>
    <w:p>
      <w:r>
        <w:t xml:space="preserve">Ketä Kanye tapaili vuosina 2008-2010?</w:t>
      </w:r>
    </w:p>
    <w:p>
      <w:r>
        <w:rPr>
          <w:b/>
        </w:rPr>
        <w:t xml:space="preserve">Kysymys 7</w:t>
      </w:r>
    </w:p>
    <w:p>
      <w:r>
        <w:t xml:space="preserve">Milloin Kanye West alkoi seurustella Kim Kardashianin kanssa?</w:t>
      </w:r>
    </w:p>
    <w:p>
      <w:r>
        <w:rPr>
          <w:b/>
        </w:rPr>
        <w:t xml:space="preserve">Kysymys 8</w:t>
      </w:r>
    </w:p>
    <w:p>
      <w:r>
        <w:t xml:space="preserve">Missä päin Jerusalemia Kardashian ja West kastattivat tyttärensä Northin?</w:t>
      </w:r>
    </w:p>
    <w:p>
      <w:r>
        <w:rPr>
          <w:b/>
        </w:rPr>
        <w:t xml:space="preserve">Tekstin numero 61</w:t>
      </w:r>
    </w:p>
    <w:p>
      <w:r>
        <w:t xml:space="preserve">Marraskuun 10. päivänä 2007 noin kello </w:t>
      </w:r>
      <w:r>
        <w:rPr>
          <w:color w:val="A9A9A9"/>
        </w:rPr>
        <w:t xml:space="preserve">19.35 </w:t>
      </w:r>
      <w:r>
        <w:t xml:space="preserve">ensihoitajat, jotka vastasivat hätäpuheluun, kuljettivat Westin äidin, Donda Westin, läheiseen Centinela Freeman -sairaalaan Marina del Reyssä, Kaliforniassa. Hän ei reagoinut hätätilassa, ja elvytysyritysten jälkeen lääkärit julistivat hänet kuolleeksi noin kello 20.30 iässä</w:t>
      </w:r>
      <w:r>
        <w:rPr>
          <w:color w:val="DCDCDC"/>
        </w:rPr>
        <w:t xml:space="preserve">58</w:t>
      </w:r>
      <w:r>
        <w:t xml:space="preserve">. </w:t>
      </w:r>
      <w:r>
        <w:t xml:space="preserve">Los Angelesin piirikunnan kuolinsyyntutkijan toimisto kertoi tammikuussa 2008, että West oli kuollut </w:t>
      </w:r>
      <w:r>
        <w:rPr>
          <w:color w:val="2F4F4F"/>
        </w:rPr>
        <w:t xml:space="preserve">sydänsairauteen </w:t>
      </w:r>
      <w:r>
        <w:t xml:space="preserve">kärsiessään "useista leikkauksen jälkeisistä tekijöistä" plastiikkaleikkauksen jälkeen. Hänelle oli tehty rasvaimu ja rintojen pienennys. Beverly Hillsin plastiikkakirurgi </w:t>
      </w:r>
      <w:r>
        <w:rPr>
          <w:color w:val="556B2F"/>
        </w:rPr>
        <w:t xml:space="preserve">Andre Aboolian </w:t>
      </w:r>
      <w:r>
        <w:t xml:space="preserve">oli kieltäytynyt tekemästä leikkausta, koska Westillä oli terveydentila, joka aiheutti hänelle sydänkohtauksen riskin. Aboolian lähetti hänet sisätautilääkärille tutkimaan hänen sydänongelmaansa. West ei koskaan tavannut Aboolianin suosittelemaa lääkäriä, vaan toimenpiteet suoritti kolmas lääkäri, </w:t>
      </w:r>
      <w:r>
        <w:rPr>
          <w:color w:val="6B8E23"/>
        </w:rPr>
        <w:t xml:space="preserve">Jan Adams</w:t>
      </w:r>
      <w:r>
        <w:t xml:space="preserve">.</w:t>
      </w:r>
    </w:p>
    <w:p>
      <w:r>
        <w:rPr>
          <w:b/>
        </w:rPr>
        <w:t xml:space="preserve">Kysymys 0</w:t>
      </w:r>
    </w:p>
    <w:p>
      <w:r>
        <w:t xml:space="preserve">Kuinka vanha Kanyen äiti oli kuollessaan?</w:t>
      </w:r>
    </w:p>
    <w:p>
      <w:r>
        <w:rPr>
          <w:b/>
        </w:rPr>
        <w:t xml:space="preserve">Kysymys 1</w:t>
      </w:r>
    </w:p>
    <w:p>
      <w:r>
        <w:t xml:space="preserve">Minkä lääkärin suositusta Donda West ei noudattanut sijoittaakseen sydänsairauteensa?</w:t>
      </w:r>
    </w:p>
    <w:p>
      <w:r>
        <w:rPr>
          <w:b/>
        </w:rPr>
        <w:t xml:space="preserve">Kysymys 2</w:t>
      </w:r>
    </w:p>
    <w:p>
      <w:r>
        <w:t xml:space="preserve">Mihin aikaan suunnilleen ensihoitajat saivat puhelun Kanye Westin äidistä, Dondasta?</w:t>
      </w:r>
    </w:p>
    <w:p>
      <w:r>
        <w:rPr>
          <w:b/>
        </w:rPr>
        <w:t xml:space="preserve">Kysymys 3</w:t>
      </w:r>
    </w:p>
    <w:p>
      <w:r>
        <w:t xml:space="preserve">Mikä sairaus yhdessä plastiikkakirurgian komplikaatioiden kanssa aiheutti Donda Westin kuoleman?</w:t>
      </w:r>
    </w:p>
    <w:p>
      <w:r>
        <w:rPr>
          <w:b/>
        </w:rPr>
        <w:t xml:space="preserve">Kysymys 4</w:t>
      </w:r>
    </w:p>
    <w:p>
      <w:r>
        <w:t xml:space="preserve">Kuka lääkäri alun perin hylkäsi Donda Westin kauneusleikkauksen?</w:t>
      </w:r>
    </w:p>
    <w:p>
      <w:r>
        <w:rPr>
          <w:b/>
        </w:rPr>
        <w:t xml:space="preserve">Kysymys 5</w:t>
      </w:r>
    </w:p>
    <w:p>
      <w:r>
        <w:t xml:space="preserve">Mikä oli sen lääkärin nimi, joka teki leikkauksen, joka lopulta tappoi Donda Westin?</w:t>
      </w:r>
    </w:p>
    <w:p>
      <w:r>
        <w:rPr>
          <w:b/>
        </w:rPr>
        <w:t xml:space="preserve">Tekstin numero 62</w:t>
      </w:r>
    </w:p>
    <w:p>
      <w:r>
        <w:t xml:space="preserve">Adams lähetti surunvalittelut Donda Westin perheelle, mutta kieltäytyi keskustelemasta julkisesti toimenpiteestä vedoten luottamuksellisuuteen. Westin perhe </w:t>
      </w:r>
      <w:r>
        <w:t xml:space="preserve">teki </w:t>
      </w:r>
      <w:r>
        <w:t xml:space="preserve">julkkisasianajaja </w:t>
      </w:r>
      <w:r>
        <w:rPr>
          <w:color w:val="A9A9A9"/>
        </w:rPr>
        <w:t xml:space="preserve">Ed McPhersonin </w:t>
      </w:r>
      <w:r>
        <w:t xml:space="preserve">välityksellä </w:t>
      </w:r>
      <w:r>
        <w:t xml:space="preserve">valituksen Adamsia ja Abooliania vastaan lääkärilautakunnalle </w:t>
      </w:r>
      <w:r>
        <w:rPr>
          <w:color w:val="DCDCDC"/>
        </w:rPr>
        <w:t xml:space="preserve">potilassalaisuuden rikkomisesta </w:t>
      </w:r>
      <w:r>
        <w:t xml:space="preserve">hänen kuolemansa jälkeen</w:t>
      </w:r>
      <w:r>
        <w:rPr>
          <w:color w:val="A9A9A9"/>
        </w:rPr>
        <w:t xml:space="preserve">.</w:t>
      </w:r>
      <w:r>
        <w:t xml:space="preserve"> Adams oli jo aiemmin ollut lääkelautakunnan valvonnassa. Hän esiintyi </w:t>
      </w:r>
      <w:r>
        <w:rPr>
          <w:color w:val="2F4F4F"/>
        </w:rPr>
        <w:t xml:space="preserve">Larry King Live </w:t>
      </w:r>
      <w:r>
        <w:t xml:space="preserve">-ohjelmassa </w:t>
      </w:r>
      <w:r>
        <w:t xml:space="preserve">20. marraskuuta 2007, mutta lähti pois ennen puhumista. Kaksi päivää myöhemmin hän esiintyi jälleen asianajajansa kanssa ja ilmoitti olevansa paikalla "puolustamassa itseään". Hän sanoi, että äskettäin julkaistut ruumiinavauslöydökset "puhuvat puolestaan". Lopullisessa kuolinsyyntutkijan raportissa </w:t>
      </w:r>
      <w:r>
        <w:rPr>
          <w:color w:val="556B2F"/>
        </w:rPr>
        <w:t xml:space="preserve">10. tammikuuta 2008 </w:t>
      </w:r>
      <w:r>
        <w:t xml:space="preserve">todettiin, että Donda West kuoli </w:t>
      </w:r>
      <w:r>
        <w:rPr>
          <w:color w:val="6B8E23"/>
        </w:rPr>
        <w:t xml:space="preserve">"sepelvaltimotautiin ja useisiin leikkauksen jälkeisiin tekijöihin, jotka johtuivat rasvaimusta ja mammoplastiasta tai olivat niiden seurauksia"</w:t>
      </w:r>
      <w:r>
        <w:t xml:space="preserve">.</w:t>
      </w:r>
    </w:p>
    <w:p>
      <w:r>
        <w:rPr>
          <w:b/>
        </w:rPr>
        <w:t xml:space="preserve">Kysymys 0</w:t>
      </w:r>
    </w:p>
    <w:p>
      <w:r>
        <w:t xml:space="preserve">Missä talk show'ssa Donda Westin plastiikkakirurgian tehnyt lääkäri esiintyi?</w:t>
      </w:r>
    </w:p>
    <w:p>
      <w:r>
        <w:rPr>
          <w:b/>
        </w:rPr>
        <w:t xml:space="preserve">Kysymys 1</w:t>
      </w:r>
    </w:p>
    <w:p>
      <w:r>
        <w:t xml:space="preserve">Minkä lopullisen kuolinsyyn kuolinsyyntutkija määritteli Dondan kuoleman syyksi?</w:t>
      </w:r>
    </w:p>
    <w:p>
      <w:r>
        <w:rPr>
          <w:b/>
        </w:rPr>
        <w:t xml:space="preserve">Kysymys 2</w:t>
      </w:r>
    </w:p>
    <w:p>
      <w:r>
        <w:t xml:space="preserve">Mikä oli Westin perheen asianajajan nimi Donda Westin kuolemaan liittyvien tapahtumien aikana?</w:t>
      </w:r>
    </w:p>
    <w:p>
      <w:r>
        <w:rPr>
          <w:b/>
        </w:rPr>
        <w:t xml:space="preserve">Kysymys 3</w:t>
      </w:r>
    </w:p>
    <w:p>
      <w:r>
        <w:t xml:space="preserve">Mitä syitä Westin perhe esitti valitusten tekemiseen Adamsia ja Abooliania vastaan?</w:t>
      </w:r>
    </w:p>
    <w:p>
      <w:r>
        <w:rPr>
          <w:b/>
        </w:rPr>
        <w:t xml:space="preserve">Kysymys 4</w:t>
      </w:r>
    </w:p>
    <w:p>
      <w:r>
        <w:t xml:space="preserve">Missä ohjelmassa Adams esiintyi "puolustautumassa"?</w:t>
      </w:r>
    </w:p>
    <w:p>
      <w:r>
        <w:rPr>
          <w:b/>
        </w:rPr>
        <w:t xml:space="preserve">Kysymys 5</w:t>
      </w:r>
    </w:p>
    <w:p>
      <w:r>
        <w:t xml:space="preserve">Minä päivänä lopullinen kuolinsyyntutkijan raportti osoitti, että Donda kuoli sydänsairauteen ja leikkauksen aiheuttamiin komplikaatioihin?</w:t>
      </w:r>
    </w:p>
    <w:p>
      <w:r>
        <w:rPr>
          <w:b/>
        </w:rPr>
        <w:t xml:space="preserve">Tekstin numero 63</w:t>
      </w:r>
    </w:p>
    <w:p>
      <w:r>
        <w:t xml:space="preserve">Donda Westin hautajaiset pidettiin </w:t>
      </w:r>
      <w:r>
        <w:rPr>
          <w:color w:val="A9A9A9"/>
        </w:rPr>
        <w:t xml:space="preserve">Oklahoma Cityssä </w:t>
      </w:r>
      <w:r>
        <w:rPr>
          <w:color w:val="DCDCDC"/>
        </w:rPr>
        <w:t xml:space="preserve">20. marraskuuta </w:t>
      </w:r>
      <w:r>
        <w:t xml:space="preserve">2007</w:t>
      </w:r>
      <w:r>
        <w:t xml:space="preserve">. </w:t>
      </w:r>
      <w:r>
        <w:t xml:space="preserve">West soitti ensimmäisen hautajaisten jälkeisen konserttinsa The O2:ssa Lontoossa </w:t>
      </w:r>
      <w:r>
        <w:rPr>
          <w:color w:val="2F4F4F"/>
        </w:rPr>
        <w:t xml:space="preserve">22. marraskuuta</w:t>
      </w:r>
      <w:r>
        <w:t xml:space="preserve">. </w:t>
      </w:r>
      <w:r>
        <w:t xml:space="preserve">Hän omisti </w:t>
      </w:r>
      <w:r>
        <w:t xml:space="preserve">äidilleen kappaleen </w:t>
      </w:r>
      <w:r>
        <w:rPr>
          <w:color w:val="556B2F"/>
        </w:rPr>
        <w:t xml:space="preserve">"Hey Mama" sekä coverin Journeyn kappaleesta "Don't Stop Believin'"</w:t>
      </w:r>
      <w:r>
        <w:t xml:space="preserve">, ja teki niin myös </w:t>
      </w:r>
      <w:r>
        <w:rPr>
          <w:color w:val="6B8E23"/>
        </w:rPr>
        <w:t xml:space="preserve">Glow in the Dark -kiertueensa </w:t>
      </w:r>
      <w:r>
        <w:t xml:space="preserve">kaikilla muilla päivämäärillä</w:t>
      </w:r>
      <w:r>
        <w:t xml:space="preserve">.</w:t>
      </w:r>
    </w:p>
    <w:p>
      <w:r>
        <w:rPr>
          <w:b/>
        </w:rPr>
        <w:t xml:space="preserve">Kysymys 0</w:t>
      </w:r>
    </w:p>
    <w:p>
      <w:r>
        <w:t xml:space="preserve">Missä olivat Donda Westin hautajaiset?</w:t>
      </w:r>
    </w:p>
    <w:p>
      <w:r>
        <w:rPr>
          <w:b/>
        </w:rPr>
        <w:t xml:space="preserve">Kysymys 1</w:t>
      </w:r>
    </w:p>
    <w:p>
      <w:r>
        <w:t xml:space="preserve">Mitkä kappaleet Kanye omisti edesmenneelle äidilleen esiintymisessään The O2:ssa Lontoossa?</w:t>
      </w:r>
    </w:p>
    <w:p>
      <w:r>
        <w:rPr>
          <w:b/>
        </w:rPr>
        <w:t xml:space="preserve">Kysymys 2</w:t>
      </w:r>
    </w:p>
    <w:p>
      <w:r>
        <w:t xml:space="preserve">Missä kaupungissa Donda Westin hautajaiset ja hautaaminen järjestettiin?</w:t>
      </w:r>
    </w:p>
    <w:p>
      <w:r>
        <w:rPr>
          <w:b/>
        </w:rPr>
        <w:t xml:space="preserve">Kysymys 3</w:t>
      </w:r>
    </w:p>
    <w:p>
      <w:r>
        <w:t xml:space="preserve">Minä päivänä olivat Donda Westin hautajaiset?</w:t>
      </w:r>
    </w:p>
    <w:p>
      <w:r>
        <w:rPr>
          <w:b/>
        </w:rPr>
        <w:t xml:space="preserve">Kysymys 4</w:t>
      </w:r>
    </w:p>
    <w:p>
      <w:r>
        <w:t xml:space="preserve">Mikä päivä oli Kanyen ensimmäinen konsertti äitinsä kuoleman jälkeen?</w:t>
      </w:r>
    </w:p>
    <w:p>
      <w:r>
        <w:rPr>
          <w:b/>
        </w:rPr>
        <w:t xml:space="preserve">Kysymys 5</w:t>
      </w:r>
    </w:p>
    <w:p>
      <w:r>
        <w:t xml:space="preserve">Millä kiertueella Kanye esitti "Hey Mama" -kappaleen ja versionsa Journeyn "Don't Stop Believingistä" äitinsä muistoksi?</w:t>
      </w:r>
    </w:p>
    <w:p>
      <w:r>
        <w:rPr>
          <w:b/>
        </w:rPr>
        <w:t xml:space="preserve">Tekstin numero 64</w:t>
      </w:r>
    </w:p>
    <w:p>
      <w:r>
        <w:t xml:space="preserve">Joulukuussa 2008 </w:t>
      </w:r>
      <w:r>
        <w:rPr>
          <w:color w:val="A9A9A9"/>
        </w:rPr>
        <w:t xml:space="preserve">Uudessa-Seelannissa</w:t>
      </w:r>
      <w:r>
        <w:t xml:space="preserve"> pidetyssä </w:t>
      </w:r>
      <w:r>
        <w:t xml:space="preserve">lehdistötilaisuudessa </w:t>
      </w:r>
      <w:r>
        <w:t xml:space="preserve">West puhui äitinsä kuolemasta ensimmäistä kertaa. "Se oli kuin menettäisi käden ja jalan ja yrittäisi kävellä sen läpi", hän kertoi toimittajille.</w:t>
      </w:r>
    </w:p>
    <w:p>
      <w:r>
        <w:rPr>
          <w:b/>
        </w:rPr>
        <w:t xml:space="preserve">Kysymys 0</w:t>
      </w:r>
    </w:p>
    <w:p>
      <w:r>
        <w:t xml:space="preserve">Missä Kanye puhui ensimmäisen kerran äitinsä kuolemasta?</w:t>
      </w:r>
    </w:p>
    <w:p>
      <w:r>
        <w:rPr>
          <w:b/>
        </w:rPr>
        <w:t xml:space="preserve">Kysymys 1</w:t>
      </w:r>
    </w:p>
    <w:p>
      <w:r>
        <w:t xml:space="preserve">Missä Kanye West puhui ensimmäisen kerran äitinsä kuolemasta?</w:t>
      </w:r>
    </w:p>
    <w:p>
      <w:r>
        <w:rPr>
          <w:b/>
        </w:rPr>
        <w:t xml:space="preserve">Tekstin numero 65</w:t>
      </w:r>
    </w:p>
    <w:p>
      <w:r>
        <w:t xml:space="preserve">Kalifornian kuvernööri </w:t>
      </w:r>
      <w:r>
        <w:rPr>
          <w:color w:val="A9A9A9"/>
        </w:rPr>
        <w:t xml:space="preserve">Arnold Schwarzenegger </w:t>
      </w:r>
      <w:r>
        <w:t xml:space="preserve">allekirjoitti </w:t>
      </w:r>
      <w:r>
        <w:rPr>
          <w:color w:val="DCDCDC"/>
        </w:rPr>
        <w:t xml:space="preserve">"Donda West Law" </w:t>
      </w:r>
      <w:r>
        <w:t xml:space="preserve">-lain, jonka mukaan potilaiden on esitettävä lääkärintodistus kosmeettista kirurgiaa varten.</w:t>
      </w:r>
    </w:p>
    <w:p>
      <w:r>
        <w:rPr>
          <w:b/>
        </w:rPr>
        <w:t xml:space="preserve">Kysymys 0</w:t>
      </w:r>
    </w:p>
    <w:p>
      <w:r>
        <w:t xml:space="preserve">Kuka kuuluisa kuvernööri allekirjoitti lain Donda Westin kuoleman kunniaksi?</w:t>
      </w:r>
    </w:p>
    <w:p>
      <w:r>
        <w:rPr>
          <w:b/>
        </w:rPr>
        <w:t xml:space="preserve">Kysymys 1</w:t>
      </w:r>
    </w:p>
    <w:p>
      <w:r>
        <w:t xml:space="preserve">Kuka kuvernööri antoi lain Donda Westin kunniaksi?</w:t>
      </w:r>
    </w:p>
    <w:p>
      <w:r>
        <w:rPr>
          <w:b/>
        </w:rPr>
        <w:t xml:space="preserve">Kysymys 2</w:t>
      </w:r>
    </w:p>
    <w:p>
      <w:r>
        <w:t xml:space="preserve">Mikä oli Arnold Schwarzeneggerin säätämän lain nimi?</w:t>
      </w:r>
    </w:p>
    <w:p>
      <w:r>
        <w:rPr>
          <w:b/>
        </w:rPr>
        <w:t xml:space="preserve">Tekstin numero 66</w:t>
      </w:r>
    </w:p>
    <w:p>
      <w:r>
        <w:t xml:space="preserve">Joulukuussa 2006 </w:t>
      </w:r>
      <w:r>
        <w:rPr>
          <w:color w:val="A9A9A9"/>
        </w:rPr>
        <w:t xml:space="preserve">Robert "Evel" Knievel </w:t>
      </w:r>
      <w:r>
        <w:t xml:space="preserve">haastoi Westin oikeuteen tavaramerkkirikkomuksesta, joka liittyi Westin "Touch the Sky" -videoon</w:t>
      </w:r>
      <w:r>
        <w:t xml:space="preserve">.</w:t>
      </w:r>
      <w:r>
        <w:t xml:space="preserve"> Knievel otti kantaa "seksuaalisesti latautuneeseen videoon", jossa West esiintyy "</w:t>
      </w:r>
      <w:r>
        <w:rPr>
          <w:color w:val="DCDCDC"/>
        </w:rPr>
        <w:t xml:space="preserve">Evel Kanyevelinä" </w:t>
      </w:r>
      <w:r>
        <w:t xml:space="preserve">ja yrittää lentää raketilla kanjonin yli. Kanteessa väitettiin, että Knievelin tavaramerkillä suojattua nimeä ja kuvaa on loukattu. Knievel väitti myös, että videolla esitetyt "mauttomat ja loukkaavat" kuvat vahingoittivat hänen mainettaan. Kanteessa vaadittiin rahallisia vahingonkorvauksia ja kieltoa videon levittämisen lopettamiseksi. Westin asianajajat väittivät, että musiikkivideo oli satiiria ja että se kuului siten ensimmäisen perustuslain muutoksen piiriin. Vain </w:t>
      </w:r>
      <w:r>
        <w:rPr>
          <w:color w:val="2F4F4F"/>
        </w:rPr>
        <w:t xml:space="preserve">muutama päivä ennen kuolemaansa </w:t>
      </w:r>
      <w:r>
        <w:rPr>
          <w:color w:val="556B2F"/>
        </w:rPr>
        <w:t xml:space="preserve">marraskuussa 2007 </w:t>
      </w:r>
      <w:r>
        <w:t xml:space="preserve">Knievel sopi kanteen sovinnollisesti saatuaan Westiltä vierailun, jossa hän sanoi: "Minusta hän oli ihana kaveri ja melkoinen herrasmies".</w:t>
      </w:r>
    </w:p>
    <w:p>
      <w:r>
        <w:rPr>
          <w:b/>
        </w:rPr>
        <w:t xml:space="preserve">Kysymys 0</w:t>
      </w:r>
    </w:p>
    <w:p>
      <w:r>
        <w:t xml:space="preserve">Kuka kuuluisa stuntmies haastoi Kanyen oikeuteen kuvakuvansa käytöstä vuonna 2006?</w:t>
      </w:r>
    </w:p>
    <w:p>
      <w:r>
        <w:rPr>
          <w:b/>
        </w:rPr>
        <w:t xml:space="preserve">Kysymys 1</w:t>
      </w:r>
    </w:p>
    <w:p>
      <w:r>
        <w:t xml:space="preserve">Milloin kanne ratkaistiin?</w:t>
      </w:r>
    </w:p>
    <w:p>
      <w:r>
        <w:rPr>
          <w:b/>
        </w:rPr>
        <w:t xml:space="preserve">Kysymys 2</w:t>
      </w:r>
    </w:p>
    <w:p>
      <w:r>
        <w:t xml:space="preserve">Kuka julkkis haastoi Westin vuonna 2006 oikeuteen tavaramerkin loukkaamisesta?</w:t>
      </w:r>
    </w:p>
    <w:p>
      <w:r>
        <w:rPr>
          <w:b/>
        </w:rPr>
        <w:t xml:space="preserve">Kysymys 3</w:t>
      </w:r>
    </w:p>
    <w:p>
      <w:r>
        <w:t xml:space="preserve">Minkä lempinimen Kanye West otti käyttöönsä videollaan "Touch the Sky"?</w:t>
      </w:r>
    </w:p>
    <w:p>
      <w:r>
        <w:rPr>
          <w:b/>
        </w:rPr>
        <w:t xml:space="preserve">Kysymys 4</w:t>
      </w:r>
    </w:p>
    <w:p>
      <w:r>
        <w:t xml:space="preserve">Milloin Knievel sopi riidan Westin kanssa?</w:t>
      </w:r>
    </w:p>
    <w:p>
      <w:r>
        <w:rPr>
          <w:b/>
        </w:rPr>
        <w:t xml:space="preserve">Tekstin numero 67</w:t>
      </w:r>
    </w:p>
    <w:p>
      <w:r>
        <w:rPr>
          <w:color w:val="A9A9A9"/>
        </w:rPr>
        <w:t xml:space="preserve">Syyskuun 11. päivänä </w:t>
      </w:r>
      <w:r>
        <w:t xml:space="preserve">2008 </w:t>
      </w:r>
      <w:r>
        <w:t xml:space="preserve">West ja hänen road manager/henkivartijansa </w:t>
      </w:r>
      <w:r>
        <w:rPr>
          <w:color w:val="DCDCDC"/>
        </w:rPr>
        <w:t xml:space="preserve">Don "Don C." </w:t>
      </w:r>
      <w:r>
        <w:rPr>
          <w:color w:val="DCDCDC"/>
        </w:rPr>
        <w:t xml:space="preserve">Crowley </w:t>
      </w:r>
      <w:r>
        <w:t xml:space="preserve">pidätettiin Los Angelesin kansainvälisellä lentokentällä ja pidätettiin syytettynä </w:t>
      </w:r>
      <w:r>
        <w:rPr>
          <w:color w:val="2F4F4F"/>
        </w:rPr>
        <w:t xml:space="preserve">törkeästä ilkivallasta </w:t>
      </w:r>
      <w:r>
        <w:t xml:space="preserve">sen jälkeen, kun West ja Crowley olivat riidelleet paparazzien kanssa ja rikkoneet valokuvaajien kamerat. West vapautettiin myöhemmin Los Angelesin poliisilaitoksen Pacific Divisionin asemalta Culver Citystä </w:t>
      </w:r>
      <w:r>
        <w:rPr>
          <w:color w:val="556B2F"/>
        </w:rPr>
        <w:t xml:space="preserve">20 000 dollarin </w:t>
      </w:r>
      <w:r>
        <w:t xml:space="preserve">takuita vastaan.</w:t>
      </w:r>
      <w:r>
        <w:t xml:space="preserve"> Syyskuun 26. päivänä 2008 Los Angelesin piirikunnan syyttäjänvirasto ilmoitti, ettei se nostaisi Westiä vastaan rikossyytteitä välikohtauksen vuoksi. Sen sijaan tapausta koskevat asiakirjat toimitettiin kaupungin syyttäjänvirastolle, joka syytti Westiä </w:t>
      </w:r>
      <w:r>
        <w:rPr>
          <w:color w:val="6B8E23"/>
        </w:rPr>
        <w:t xml:space="preserve">yhdestä ilkivallasta, yhdestä törkeästä varkaudesta ja yhdestä pahoinpitelystä </w:t>
      </w:r>
      <w:r>
        <w:t xml:space="preserve">sekä hänen johtajaansa kolmesta näistä syytteestä 18. maaliskuuta 2009. Westin ja Crowleyn syytteeseen asettamista lykättiin alkuperäisestä 14. huhtikuuta 2009 sovitusta päivästä.</w:t>
      </w:r>
    </w:p>
    <w:p>
      <w:r>
        <w:rPr>
          <w:b/>
        </w:rPr>
        <w:t xml:space="preserve">Kysymys 0</w:t>
      </w:r>
    </w:p>
    <w:p>
      <w:r>
        <w:t xml:space="preserve">Mistä Kanye pidätettiin vuonna 2008?</w:t>
      </w:r>
    </w:p>
    <w:p>
      <w:r>
        <w:rPr>
          <w:b/>
        </w:rPr>
        <w:t xml:space="preserve">Kysymys 1</w:t>
      </w:r>
    </w:p>
    <w:p>
      <w:r>
        <w:t xml:space="preserve">Paljonko Kanyen takuusumma oli?</w:t>
      </w:r>
    </w:p>
    <w:p>
      <w:r>
        <w:rPr>
          <w:b/>
        </w:rPr>
        <w:t xml:space="preserve">Kysymys 2</w:t>
      </w:r>
    </w:p>
    <w:p>
      <w:r>
        <w:t xml:space="preserve">Mistä Kanyeta lopulta syytettiin?</w:t>
      </w:r>
    </w:p>
    <w:p>
      <w:r>
        <w:rPr>
          <w:b/>
        </w:rPr>
        <w:t xml:space="preserve">Kysymys 3</w:t>
      </w:r>
    </w:p>
    <w:p>
      <w:r>
        <w:t xml:space="preserve">Minä päivänä Kanye West pidätettiin Los Angelesin kansainvälisellä lentokentällä?</w:t>
      </w:r>
    </w:p>
    <w:p>
      <w:r>
        <w:rPr>
          <w:b/>
        </w:rPr>
        <w:t xml:space="preserve">Kysymys 4</w:t>
      </w:r>
    </w:p>
    <w:p>
      <w:r>
        <w:t xml:space="preserve">Mitä syytteitä Kanye Westiä vastaan nostettiin?</w:t>
      </w:r>
    </w:p>
    <w:p>
      <w:r>
        <w:rPr>
          <w:b/>
        </w:rPr>
        <w:t xml:space="preserve">Kysymys 5</w:t>
      </w:r>
    </w:p>
    <w:p>
      <w:r>
        <w:t xml:space="preserve">Mikä oli myös ilkivallasta syytetyn henkivartijan nimi?</w:t>
      </w:r>
    </w:p>
    <w:p>
      <w:r>
        <w:rPr>
          <w:b/>
        </w:rPr>
        <w:t xml:space="preserve">Kysymys 6</w:t>
      </w:r>
    </w:p>
    <w:p>
      <w:r>
        <w:t xml:space="preserve">Mikä oli Kanyen velkakirjan dollarisumma?</w:t>
      </w:r>
    </w:p>
    <w:p>
      <w:r>
        <w:rPr>
          <w:b/>
        </w:rPr>
        <w:t xml:space="preserve">Tekstin numero 68</w:t>
      </w:r>
    </w:p>
    <w:p>
      <w:r>
        <w:t xml:space="preserve">West pidätettiin uudelleen </w:t>
      </w:r>
      <w:r>
        <w:rPr>
          <w:color w:val="A9A9A9"/>
        </w:rPr>
        <w:t xml:space="preserve">14. marraskuuta 2008 </w:t>
      </w:r>
      <w:r>
        <w:rPr>
          <w:color w:val="DCDCDC"/>
        </w:rPr>
        <w:t xml:space="preserve">Hilton-hotellissa Gatesheadin lähellä </w:t>
      </w:r>
      <w:r>
        <w:t xml:space="preserve">sen jälkeen, kun hän oli jälleen </w:t>
      </w:r>
      <w:r>
        <w:rPr>
          <w:color w:val="2F4F4F"/>
        </w:rPr>
        <w:t xml:space="preserve">rähinöinyt valokuvaajan kanssa kuuluisan </w:t>
      </w:r>
      <w:r>
        <w:rPr>
          <w:color w:val="556B2F"/>
        </w:rPr>
        <w:t xml:space="preserve">Tup Tup Palace -yökerhon </w:t>
      </w:r>
      <w:r>
        <w:rPr>
          <w:color w:val="2F4F4F"/>
        </w:rPr>
        <w:t xml:space="preserve">ulkopuolella </w:t>
      </w:r>
      <w:r>
        <w:rPr>
          <w:color w:val="2F4F4F"/>
        </w:rPr>
        <w:t xml:space="preserve">Newcastle </w:t>
      </w:r>
      <w:r>
        <w:t xml:space="preserve">upon Tynen kaupungissa.</w:t>
      </w:r>
      <w:r>
        <w:t xml:space="preserve"> Poliisin tiedottajan mukaan hänet vapautettiin myöhemmin "ilman jatkotoimia".</w:t>
      </w:r>
    </w:p>
    <w:p>
      <w:r>
        <w:rPr>
          <w:b/>
        </w:rPr>
        <w:t xml:space="preserve">Kysymys 0</w:t>
      </w:r>
    </w:p>
    <w:p>
      <w:r>
        <w:t xml:space="preserve">Mistä Kanyen toinen pidätys johtui?</w:t>
      </w:r>
    </w:p>
    <w:p>
      <w:r>
        <w:rPr>
          <w:b/>
        </w:rPr>
        <w:t xml:space="preserve">Kysymys 1</w:t>
      </w:r>
    </w:p>
    <w:p>
      <w:r>
        <w:t xml:space="preserve">Mikä oli Kanyen toisen pidätyksen päivämäärä?</w:t>
      </w:r>
    </w:p>
    <w:p>
      <w:r>
        <w:rPr>
          <w:b/>
        </w:rPr>
        <w:t xml:space="preserve">Kysymys 2</w:t>
      </w:r>
    </w:p>
    <w:p>
      <w:r>
        <w:t xml:space="preserve">Missä Kanye pidätettiin toisen kerran?</w:t>
      </w:r>
    </w:p>
    <w:p>
      <w:r>
        <w:rPr>
          <w:b/>
        </w:rPr>
        <w:t xml:space="preserve">Kysymys 3</w:t>
      </w:r>
    </w:p>
    <w:p>
      <w:r>
        <w:t xml:space="preserve">Missä paikassa Westin toiseen pidätykseen johtanut välikohtaus tapahtui?</w:t>
      </w:r>
    </w:p>
    <w:p>
      <w:r>
        <w:rPr>
          <w:b/>
        </w:rPr>
        <w:t xml:space="preserve">Tekstin numero 69</w:t>
      </w:r>
    </w:p>
    <w:p>
      <w:r>
        <w:t xml:space="preserve">19. heinäkuuta </w:t>
      </w:r>
      <w:r>
        <w:rPr>
          <w:color w:val="A9A9A9"/>
        </w:rPr>
        <w:t xml:space="preserve">2</w:t>
      </w:r>
      <w:r>
        <w:t xml:space="preserve">013 West oli lähdössä LAX-lentoasemalta kymmenien paparazzien ympäröimänä. West kiihtyi yhä enemmän, kun valokuvaaja </w:t>
      </w:r>
      <w:r>
        <w:rPr>
          <w:color w:val="DCDCDC"/>
        </w:rPr>
        <w:t xml:space="preserve">Daniel Ramos </w:t>
      </w:r>
      <w:r>
        <w:t xml:space="preserve">kysyi häneltä, miksi ihmiset eivät saaneet puhua hänen läsnä ollessaan. West sanoi sitten: "Sanoinhan, että minulle ei saa puhua. Yrität saada minut vaikeuksiin, jotta voisin varastaa sinulta ja joutuisin maksamaan </w:t>
      </w:r>
      <w:r>
        <w:t xml:space="preserve">tuhat </w:t>
      </w:r>
      <w:r>
        <w:t xml:space="preserve">dollaria</w:t>
      </w:r>
      <w:r>
        <w:rPr>
          <w:color w:val="2F4F4F"/>
        </w:rPr>
        <w:t xml:space="preserve">250</w:t>
      </w:r>
      <w:r>
        <w:t xml:space="preserve"> ja muuta paskaa.</w:t>
      </w:r>
      <w:r>
        <w:t xml:space="preserve">" Sitten hän väitetysti hyökkäsi miehen kimppuun ja tarttui häneen ja tämän kameraan. TMZ:n taltioima välikohtaus kesti muutaman sekunnin, ennen kuin naisen ääni kuuluu käskemässä Westiä lopettamaan. West päästi sitten miehen ja tämän kameran irti ja ajoi pois paikalta. Paikalle kutsuttiin myöhemmin lääkintämiehet kiinni otetun valokuvaajan puolesta. Westin kerrottiin voivan saada syytteen törkeästä ryöstön yrityksestä asian takana. Syytteet kuitenkin lievennettiin </w:t>
      </w:r>
      <w:r>
        <w:rPr>
          <w:color w:val="556B2F"/>
        </w:rPr>
        <w:t xml:space="preserve">rangaistaviksi rikoshyötyihin ja varkauden yritykseen</w:t>
      </w:r>
      <w:r>
        <w:t xml:space="preserve">. </w:t>
      </w:r>
      <w:r>
        <w:t xml:space="preserve">Maaliskuussa 2014 West tuomittiin kahden vuoden ehdolliseen vankeusrangaistukseen pahoinpitelytuomion vuoksi, ja häntä vaadittiin osallistumaan 24 </w:t>
      </w:r>
      <w:r>
        <w:t xml:space="preserve">vihanhallintaistuntoon, suorittamaan 250 tuntia yhdyskuntapalvelua ja maksamaan korvauksia Ramosille.</w:t>
      </w:r>
    </w:p>
    <w:p>
      <w:r>
        <w:rPr>
          <w:b/>
        </w:rPr>
        <w:t xml:space="preserve">Kysymys 0</w:t>
      </w:r>
    </w:p>
    <w:p>
      <w:r>
        <w:t xml:space="preserve">Kenen paparazzin jäsenen kimppuun Kanye hyökkäsi LAX:llä vuonna 2013?</w:t>
      </w:r>
    </w:p>
    <w:p>
      <w:r>
        <w:rPr>
          <w:b/>
        </w:rPr>
        <w:t xml:space="preserve">Kysymys 1</w:t>
      </w:r>
    </w:p>
    <w:p>
      <w:r>
        <w:t xml:space="preserve">Mistä Kanye tuomittiin paparazzin hyökkäyksen jälkeen?</w:t>
      </w:r>
    </w:p>
    <w:p>
      <w:r>
        <w:rPr>
          <w:b/>
        </w:rPr>
        <w:t xml:space="preserve">Kysymys 2</w:t>
      </w:r>
    </w:p>
    <w:p>
      <w:r>
        <w:t xml:space="preserve">Mikä oli sen miehen nimi, joka ahdisteli Westiä LAX:n ulkopuolella ja jonka kimppuun West myöhemmin hyökkäsi?</w:t>
      </w:r>
    </w:p>
    <w:p>
      <w:r>
        <w:rPr>
          <w:b/>
        </w:rPr>
        <w:t xml:space="preserve">Kysymys 3</w:t>
      </w:r>
    </w:p>
    <w:p>
      <w:r>
        <w:t xml:space="preserve">Kuinka monta vuotta ehdollista vankeutta Kanyen piti istua tästä riidasta?</w:t>
      </w:r>
    </w:p>
    <w:p>
      <w:r>
        <w:rPr>
          <w:b/>
        </w:rPr>
        <w:t xml:space="preserve">Kysymys 4</w:t>
      </w:r>
    </w:p>
    <w:p>
      <w:r>
        <w:t xml:space="preserve">Millaiseen terapiaan hän joutui osallistumaan 24 kertaa?</w:t>
      </w:r>
    </w:p>
    <w:p>
      <w:r>
        <w:rPr>
          <w:b/>
        </w:rPr>
        <w:t xml:space="preserve">Kysymys 5</w:t>
      </w:r>
    </w:p>
    <w:p>
      <w:r>
        <w:t xml:space="preserve">Kuinka monta tuntia yhdyskuntapalvelua Kanye sai?</w:t>
      </w:r>
    </w:p>
    <w:p>
      <w:r>
        <w:rPr>
          <w:b/>
        </w:rPr>
        <w:t xml:space="preserve">Tekstin numero 70</w:t>
      </w:r>
    </w:p>
    <w:p>
      <w:r>
        <w:rPr>
          <w:color w:val="A9A9A9"/>
        </w:rPr>
        <w:t xml:space="preserve">The College Dropout </w:t>
      </w:r>
      <w:r>
        <w:t xml:space="preserve">-albumilta julkaistun "Jesus Walks" -kappaleen menestyksen jälkeen </w:t>
      </w:r>
      <w:r>
        <w:t xml:space="preserve">Westiltä kysyttiin hänen uskomuksistaan ja hän sanoi: "Sanon, että olen hengellinen. Olen hyväksynyt Jeesuksen pelastajakseni. Ja sanon, että epäonnistun joka päivä." Hiljattain, syyskuussa 2014, West viittasi itseensä </w:t>
      </w:r>
      <w:r>
        <w:rPr>
          <w:color w:val="DCDCDC"/>
        </w:rPr>
        <w:t xml:space="preserve">kristittynä </w:t>
      </w:r>
      <w:r>
        <w:t xml:space="preserve">erään konserttinsa aikana</w:t>
      </w:r>
      <w:r>
        <w:t xml:space="preserve">.</w:t>
      </w:r>
    </w:p>
    <w:p>
      <w:r>
        <w:rPr>
          <w:b/>
        </w:rPr>
        <w:t xml:space="preserve">Kysymys 0</w:t>
      </w:r>
    </w:p>
    <w:p>
      <w:r>
        <w:t xml:space="preserve">Mitkä ovat Kanyen uskonnolliset vakaumukset?</w:t>
      </w:r>
    </w:p>
    <w:p>
      <w:r>
        <w:rPr>
          <w:b/>
        </w:rPr>
        <w:t xml:space="preserve">Kysymys 1</w:t>
      </w:r>
    </w:p>
    <w:p>
      <w:r>
        <w:t xml:space="preserve">"Jesus Walks" oli millä Kanyen albumilla?</w:t>
      </w:r>
    </w:p>
    <w:p>
      <w:r>
        <w:rPr>
          <w:b/>
        </w:rPr>
        <w:t xml:space="preserve">Kysymys 2</w:t>
      </w:r>
    </w:p>
    <w:p>
      <w:r>
        <w:t xml:space="preserve">Syyskuussa 2014 Kanye kutsui itseään miksi erään konserttinsa aikana?</w:t>
      </w:r>
    </w:p>
    <w:p>
      <w:r>
        <w:rPr>
          <w:b/>
        </w:rPr>
        <w:t xml:space="preserve">Tekstin numero 71</w:t>
      </w:r>
    </w:p>
    <w:p>
      <w:r>
        <w:t xml:space="preserve">West </w:t>
      </w:r>
      <w:r>
        <w:rPr>
          <w:color w:val="A9A9A9"/>
        </w:rPr>
        <w:t xml:space="preserve">kuuluu </w:t>
      </w:r>
      <w:r>
        <w:t xml:space="preserve">2000-luvun </w:t>
      </w:r>
      <w:r>
        <w:rPr>
          <w:color w:val="A9A9A9"/>
        </w:rPr>
        <w:t xml:space="preserve">arvostetuimpiin </w:t>
      </w:r>
      <w:r>
        <w:t xml:space="preserve">taiteilijoihin, ja hän on saanut työstään kiitosta musiikkikriitikoilta, faneilta, muusikoilta, taiteilijoilta ja laajemmilta kulttuurihenkilöiltä. AllMusic-toimittaja Jason Birchmeier kirjoittaa hänen vaikutuksestaan: "Uransa edetessä koko 2000-luvun alkupuolella West murskasi tiettyjä stereotypioita räppäreistä ja nousi supertähdeksi omilla ehdoillaan mukauttamatta ulkonäköään, retoriikkaansa tai musiikkiaan mihinkään tiettyyn musiikilliseen muottiin." New </w:t>
      </w:r>
      <w:r>
        <w:t xml:space="preserve">York Timesin </w:t>
      </w:r>
      <w:r>
        <w:rPr>
          <w:color w:val="DCDCDC"/>
        </w:rPr>
        <w:t xml:space="preserve">Jon Caramanic </w:t>
      </w:r>
      <w:r>
        <w:t xml:space="preserve">sanoi, että West on ollut "usein kiistelyn salamanterinjohdatin, pommimies, joka voi laskea kahden presidentin kiusaamisen saavutustensa joukkoon, ja lisäksi hän on luotettavasti dyspeptinen läsnäolo palkintogaaloissa (silloin kun hän osallistuu niihin)". Village Voice Median vanhempi päätoimittaja </w:t>
      </w:r>
      <w:r>
        <w:rPr>
          <w:color w:val="2F4F4F"/>
        </w:rPr>
        <w:t xml:space="preserve">Ben Westhoff </w:t>
      </w:r>
      <w:r>
        <w:t xml:space="preserve">kutsui häntä kaikkien aikojen suurimmaksi hiphop-artistiksi ja kirjoitti, että "hän on tehnyt parhaat albumit ja muuttanut peliä eniten, ja hänen musiikkinsa on todennäköisimmin pysyvää", kun taas Complex kutsui häntä 2000-luvun "tärkeimmäksi taiteilijaksi missä tahansa taidemuodossa ja missä tahansa genressä". </w:t>
      </w:r>
      <w:r>
        <w:rPr>
          <w:color w:val="556B2F"/>
        </w:rPr>
        <w:t xml:space="preserve">The Guardian </w:t>
      </w:r>
      <w:r>
        <w:t xml:space="preserve">on verrannut Westiä </w:t>
      </w:r>
      <w:r>
        <w:rPr>
          <w:color w:val="6B8E23"/>
        </w:rPr>
        <w:t xml:space="preserve">David Bowieen </w:t>
      </w:r>
      <w:r>
        <w:t xml:space="preserve">ja väittänyt, että "kukaan muu ei pysty myymään yhtä paljon levyjä kuin West (noin 30 miljoonaa myytyä albumia) ja pysymään samalla niin päättäväisen kokeellisena ja kykenevänä sekoittamaan asioita kulttuurisesti ja poliittisesti".</w:t>
      </w:r>
    </w:p>
    <w:p>
      <w:r>
        <w:rPr>
          <w:b/>
        </w:rPr>
        <w:t xml:space="preserve">Kysymys 0</w:t>
      </w:r>
    </w:p>
    <w:p>
      <w:r>
        <w:t xml:space="preserve">Miten Kanye nähdään 2000-luvun taiteilijana?</w:t>
      </w:r>
    </w:p>
    <w:p>
      <w:r>
        <w:rPr>
          <w:b/>
        </w:rPr>
        <w:t xml:space="preserve">Kysymys 1</w:t>
      </w:r>
    </w:p>
    <w:p>
      <w:r>
        <w:t xml:space="preserve">Mihin kuuluisaan englantilaiseen taiteilijaan The Guardian vertasi Kanyeta?</w:t>
      </w:r>
    </w:p>
    <w:p>
      <w:r>
        <w:rPr>
          <w:b/>
        </w:rPr>
        <w:t xml:space="preserve">Kysymys 2</w:t>
      </w:r>
    </w:p>
    <w:p>
      <w:r>
        <w:t xml:space="preserve">Kuka toimittaja vertasi Kanye Westiä ukkosenjohdattimeen?</w:t>
      </w:r>
    </w:p>
    <w:p>
      <w:r>
        <w:rPr>
          <w:b/>
        </w:rPr>
        <w:t xml:space="preserve">Kysymys 3</w:t>
      </w:r>
    </w:p>
    <w:p>
      <w:r>
        <w:t xml:space="preserve">Kuka sanoi, että Kanye West on kaikkien aikojen suurin hip hop -artisti?</w:t>
      </w:r>
    </w:p>
    <w:p>
      <w:r>
        <w:rPr>
          <w:b/>
        </w:rPr>
        <w:t xml:space="preserve">Kysymys 4</w:t>
      </w:r>
    </w:p>
    <w:p>
      <w:r>
        <w:t xml:space="preserve">Mikä lehti vertasi Kanyeta David Bowieen?</w:t>
      </w:r>
    </w:p>
    <w:p>
      <w:r>
        <w:rPr>
          <w:b/>
        </w:rPr>
        <w:t xml:space="preserve">Tekstin numero 72</w:t>
      </w:r>
    </w:p>
    <w:p>
      <w:r>
        <w:t xml:space="preserve">Westin </w:t>
      </w:r>
      <w:r>
        <w:rPr>
          <w:color w:val="A9A9A9"/>
        </w:rPr>
        <w:t xml:space="preserve">keskiluokkainen </w:t>
      </w:r>
      <w:r>
        <w:t xml:space="preserve">tausta, räikeä muotitaju ja suorapuheisuus ovat lisäksi erottaneet hänet muista räppäreistä. Uransa alkuvaiheessa hän oli ensimmäisiä räppäreitä, jotka kritisoivat julkisesti </w:t>
      </w:r>
      <w:r>
        <w:rPr>
          <w:color w:val="DCDCDC"/>
        </w:rPr>
        <w:t xml:space="preserve">homofobian </w:t>
      </w:r>
      <w:r>
        <w:t xml:space="preserve">ylivaltaa </w:t>
      </w:r>
      <w:r>
        <w:rPr>
          <w:color w:val="DCDCDC"/>
        </w:rPr>
        <w:t xml:space="preserve">hiphopissa</w:t>
      </w:r>
      <w:r>
        <w:t xml:space="preserve">. </w:t>
      </w:r>
      <w:r>
        <w:t xml:space="preserve">Räppäri </w:t>
      </w:r>
      <w:r>
        <w:rPr>
          <w:color w:val="2F4F4F"/>
        </w:rPr>
        <w:t xml:space="preserve">50 </w:t>
      </w:r>
      <w:r>
        <w:t xml:space="preserve">Centin Curtisin ja Westin Graduationin </w:t>
      </w:r>
      <w:r>
        <w:t xml:space="preserve">välinen myyntikilpailu </w:t>
      </w:r>
      <w:r>
        <w:t xml:space="preserve">muutti hip hopin suuntaa ja auttoi tasoittamaan tietä uusille räppäreille, jotka eivät noudattaneet hardcore-gangsterien muotia. The Guardianin Rosie Swash piti myyntikilpailua hiphopin historiallisena hetkenä, koska se "korosti hiphopin eriäviä puolia viime vuosikymmenellä; edellinen oli </w:t>
      </w:r>
      <w:r>
        <w:rPr>
          <w:color w:val="556B2F"/>
        </w:rPr>
        <w:t xml:space="preserve">gangsta-räppiä </w:t>
      </w:r>
      <w:r>
        <w:t xml:space="preserve">noughties-luvulle, kun taas West oli ajattelevan miehen vaihtoehto". Rolling Stone kehui Westin muuttaneen hip hopin valtavirtaa, "vakiinnuttaneen itsetutkiskelevan mutta kiiltävän räpin tyylin [...]", ja kutsui häntä "yhtä mielenkiintoiseksi ja monimutkaiseksi pop-tähdeksi kuin 2000-luku on tuottanut - räppäriksi, joka hallitsi, paransi ja siirtyi hip hopin pelin ulkopuolelle, tuottajaksi, joka loi tunnusomaisen soundin ja hylkäsi sen sitten jäljittelijöidensä käyttöön, räikeäksi, vapaamatkustajaksi, jolla oli oivaltavaa sanottavaa yliopistosta, kulttuurista ja taloudesta, egomaaniksi, jolla oli enemmän kuin tarpeeksi taiteellista tulivoimaa sen tueksi". Hänen vuonna 2008 ilmestynyt albuminsa 808s &amp; Heartbreak polarisoi kuuntelijoita ja kriitikoita heti julkaisunsa jälkeen, mutta oli kaupallisesti menestyksekäs ja vaikutti hip hopin ja popin tyylilajeihin, sillä se loi pohjan uudelle aallolle artisteja, jotka yleensä välttivät tyypillistä rap-räpin kerskakulttuuria intiimin aiheen ja itsetutkiskelun hyväksi, mukaan lukien Frank Ocean, The Weeknd, Drake, Future, Kid Cudi, Childish Gambino, Lil Durk, Chief Keef ja Soulja Boy. </w:t>
      </w:r>
      <w:r>
        <w:t xml:space="preserve">XXL-lehden </w:t>
      </w:r>
      <w:r>
        <w:rPr>
          <w:color w:val="6B8E23"/>
        </w:rPr>
        <w:t xml:space="preserve">Ben Detrickin </w:t>
      </w:r>
      <w:r>
        <w:t xml:space="preserve">mukaan West johti tehokkaasti uutta aaltoa artisteista, kuten Kid Cudi, Wale, Lupe Fiasco, Kidz in the Hall ja Drake, joilla ei ollut kiinnostusta tai kykyä räppäämiseen aseista tai huumekaupasta.</w:t>
      </w:r>
    </w:p>
    <w:p>
      <w:r>
        <w:rPr>
          <w:b/>
        </w:rPr>
        <w:t xml:space="preserve">Kysymys 0</w:t>
      </w:r>
    </w:p>
    <w:p>
      <w:r>
        <w:t xml:space="preserve">Mitä ylenpalttisia teemoja Kanye kritisoi uransa alkuvaiheessa?</w:t>
      </w:r>
    </w:p>
    <w:p>
      <w:r>
        <w:rPr>
          <w:b/>
        </w:rPr>
        <w:t xml:space="preserve">Kysymys 1</w:t>
      </w:r>
    </w:p>
    <w:p>
      <w:r>
        <w:t xml:space="preserve">Siirtyminen pois minkä genren rap on Kanye hyvitetään?</w:t>
      </w:r>
    </w:p>
    <w:p>
      <w:r>
        <w:rPr>
          <w:b/>
        </w:rPr>
        <w:t xml:space="preserve">Kysymys 2</w:t>
      </w:r>
    </w:p>
    <w:p>
      <w:r>
        <w:t xml:space="preserve">Millaisissa oloissa Kanye West kasvoi?</w:t>
      </w:r>
    </w:p>
    <w:p>
      <w:r>
        <w:rPr>
          <w:b/>
        </w:rPr>
        <w:t xml:space="preserve">Kysymys 3</w:t>
      </w:r>
    </w:p>
    <w:p>
      <w:r>
        <w:t xml:space="preserve">Kenen kanssa Kanye West kävi myyntikilpailua Graduation-albuminsa julkaisun aikana?</w:t>
      </w:r>
    </w:p>
    <w:p>
      <w:r>
        <w:rPr>
          <w:b/>
        </w:rPr>
        <w:t xml:space="preserve">Kysymys 4</w:t>
      </w:r>
    </w:p>
    <w:p>
      <w:r>
        <w:t xml:space="preserve">Kuka sanoi, että Kanye West johti tehokkaasti uutta aaltoa artisteista, jotka eivät olleet kiinnostuneita vain räppäämään aseista tai huumekaupoista?</w:t>
      </w:r>
    </w:p>
    <w:p>
      <w:r>
        <w:rPr>
          <w:b/>
        </w:rPr>
        <w:t xml:space="preserve">Tekstin numero 73</w:t>
      </w:r>
    </w:p>
    <w:p>
      <w:r>
        <w:t xml:space="preserve">Westin työ on vaikuttanut lukuisiin taiteilijoihin ja muihin henkilöihin, kuten Wu-Tang Clanin RZA:han, Public Enemyn Chuck D:hen ja Gang Starrin DJ Premieriin, tai he ovat kehuneet heitä. Sekä Drake että Casey Veggies ovat tunnustaneet saaneensa Westiltä suoran vaikutteen. Myös muut kuin rap-artistit, kuten englantilaiset laulaja-lauluntekijät Adele ja Lily Allen, uusiseelantilainen Lorde, rockyhtye Arctic Monkeys, poplaulaja Halsey, englantilaisen rockyhtyeen Kasabianin Sergio Pizzorno ja yhdysvaltalainen indie-rockyhtye MGMT, ovat maininneet Westin vaikutteeksi. Myös kokeelliset ja elektroniset taiteilijat, kuten James Blake Daniel Lopatin ja Tim Hecker, ovat maininneet Westin työn inspiraationa. Kokeellisen rockin pioneeri ja Velvet Undergroundin perustaja Lou Reed kirjoitti arvostelussaan Westin Yeezus-albumista, että "kaveri on todella, todella, todella lahjakas. Hän todella yrittää nostaa rimaa. Kukaan ei ole lähelläkään sitä, mitä hän tekee, se ei ole edes samalla planeetalla". Myös muusikot kuten Paul McCartney ja Prince ovat kehuneet Westin työtä. Kuuluisa Tesla Motorsin toimitusjohtaja ja </w:t>
      </w:r>
      <w:r>
        <w:rPr>
          <w:color w:val="A9A9A9"/>
        </w:rPr>
        <w:t xml:space="preserve">keksijä Elon Musk </w:t>
      </w:r>
      <w:r>
        <w:t xml:space="preserve">kehui Westiä Time Magazinen 100 </w:t>
      </w:r>
      <w:r>
        <w:rPr>
          <w:color w:val="DCDCDC"/>
        </w:rPr>
        <w:t xml:space="preserve">vaikutusvaltaisimman </w:t>
      </w:r>
      <w:r>
        <w:t xml:space="preserve">ihmisen listalle kirjoittamalla </w:t>
      </w:r>
      <w:r>
        <w:t xml:space="preserve">seuraavaa:</w:t>
      </w:r>
    </w:p>
    <w:p>
      <w:r>
        <w:rPr>
          <w:b/>
        </w:rPr>
        <w:t xml:space="preserve">Kysymys 0</w:t>
      </w:r>
    </w:p>
    <w:p>
      <w:r>
        <w:t xml:space="preserve">Useat artistit ovat maininneet Kanyen olevan mitä heille?</w:t>
      </w:r>
    </w:p>
    <w:p>
      <w:r>
        <w:rPr>
          <w:b/>
        </w:rPr>
        <w:t xml:space="preserve">Kysymys 1</w:t>
      </w:r>
    </w:p>
    <w:p>
      <w:r>
        <w:t xml:space="preserve">Kuka kehui Westiä Time-lehdessä?</w:t>
      </w:r>
    </w:p>
    <w:p>
      <w:r>
        <w:rPr>
          <w:b/>
        </w:rPr>
        <w:t xml:space="preserve">Tekstin numero 74</w:t>
      </w:r>
    </w:p>
    <w:p>
      <w:r>
        <w:t xml:space="preserve">Westin kuusi ensimmäistä soolostudioalbumia, jotka kaikki ovat saavuttaneet platinaa, ovat saaneet lukuisia palkintoja ja kriitikoiden suosiota. Kaikki hänen albuminsa ovat olleet kaupallisesti menestyksekkäitä, ja </w:t>
      </w:r>
      <w:r>
        <w:rPr>
          <w:color w:val="A9A9A9"/>
        </w:rPr>
        <w:t xml:space="preserve">Yeezus</w:t>
      </w:r>
      <w:r>
        <w:t xml:space="preserve">, hänen kuudes sooloalbuminsa, oli hänen viides peräkkäinen numero 1 -albuminsa Yhdysvalloissa heti julkaisunsa jälkeen. Westin kuusi kappaletta on ylittänyt 3 miljoonan digitaalisen myynnin joulukuusta 2012 lähtien, "Gold Digger" myi </w:t>
      </w:r>
      <w:r>
        <w:rPr>
          <w:color w:val="DCDCDC"/>
        </w:rPr>
        <w:t xml:space="preserve">3,08</w:t>
      </w:r>
      <w:r>
        <w:rPr>
          <w:color w:val="2F4F4F"/>
        </w:rPr>
        <w:t xml:space="preserve">6</w:t>
      </w:r>
      <w:r>
        <w:rPr>
          <w:color w:val="DCDCDC"/>
        </w:rPr>
        <w:t xml:space="preserve">,000</w:t>
      </w:r>
      <w:r>
        <w:t xml:space="preserve">, "Stronger" myi 4 402 000, "Heartless" myi 3 742 000, "E.T." myi yli 4 000 000, "Love Lockdown" myi yli 3 000 000 ja "Niggas in Paris" myi yli 3 000 000, mikä sijoittaa hänet </w:t>
      </w:r>
      <w:r>
        <w:rPr>
          <w:color w:val="556B2F"/>
        </w:rPr>
        <w:t xml:space="preserve">kolmanneksi </w:t>
      </w:r>
      <w:r>
        <w:t xml:space="preserve">digitaalisen myynnin kokonaismäärässä viime vuosikymmenen aikana. Hän on myynyt </w:t>
      </w:r>
      <w:r>
        <w:t xml:space="preserve">Yhdysvalloissa </w:t>
      </w:r>
      <w:r>
        <w:rPr>
          <w:color w:val="6B8E23"/>
        </w:rPr>
        <w:t xml:space="preserve">yli </w:t>
      </w:r>
      <w:r>
        <w:rPr>
          <w:color w:val="A0522D"/>
        </w:rPr>
        <w:t xml:space="preserve">30 miljoonaa </w:t>
      </w:r>
      <w:r>
        <w:t xml:space="preserve">digitaalista kappaletta, mikä tekee hänestä yhden kaikkien aikojen myydyimmistä digitaalisista artisteista.</w:t>
      </w:r>
    </w:p>
    <w:p>
      <w:r>
        <w:rPr>
          <w:b/>
        </w:rPr>
        <w:t xml:space="preserve">Kysymys 0</w:t>
      </w:r>
    </w:p>
    <w:p>
      <w:r>
        <w:t xml:space="preserve">Kuinka monta kappaletta Kanyella on ollut, jotka ovat ylittäneet 3 miljoonaa digitaalista myyntiä?</w:t>
      </w:r>
    </w:p>
    <w:p>
      <w:r>
        <w:rPr>
          <w:b/>
        </w:rPr>
        <w:t xml:space="preserve">Kysymys 1</w:t>
      </w:r>
    </w:p>
    <w:p>
      <w:r>
        <w:t xml:space="preserve">Kuinka monta kappaletta Kanye on myynyt digitaalisesti uransa aikana?</w:t>
      </w:r>
    </w:p>
    <w:p>
      <w:r>
        <w:rPr>
          <w:b/>
        </w:rPr>
        <w:t xml:space="preserve">Kysymys 2</w:t>
      </w:r>
    </w:p>
    <w:p>
      <w:r>
        <w:t xml:space="preserve">Kuinka moni Westin kuudesta albumista on saanut platinaa?</w:t>
      </w:r>
    </w:p>
    <w:p>
      <w:r>
        <w:rPr>
          <w:b/>
        </w:rPr>
        <w:t xml:space="preserve">Kysymys 3</w:t>
      </w:r>
    </w:p>
    <w:p>
      <w:r>
        <w:t xml:space="preserve">Mikä oli Kanyen viides peräkkäinen listaykkönen?</w:t>
      </w:r>
    </w:p>
    <w:p>
      <w:r>
        <w:rPr>
          <w:b/>
        </w:rPr>
        <w:t xml:space="preserve">Kysymys 4</w:t>
      </w:r>
    </w:p>
    <w:p>
      <w:r>
        <w:t xml:space="preserve">Kuinka monta kertaa "Golddigger" on ladattu vuodesta 2012 lähtien?</w:t>
      </w:r>
    </w:p>
    <w:p>
      <w:r>
        <w:rPr>
          <w:b/>
        </w:rPr>
        <w:t xml:space="preserve">Kysymys 5</w:t>
      </w:r>
    </w:p>
    <w:p>
      <w:r>
        <w:t xml:space="preserve">Millä sijalla West on viime vuosikymmenen kokonaismyynnissä?</w:t>
      </w:r>
    </w:p>
    <w:p>
      <w:r>
        <w:rPr>
          <w:b/>
        </w:rPr>
        <w:t xml:space="preserve">Kysymys 6</w:t>
      </w:r>
    </w:p>
    <w:p>
      <w:r>
        <w:t xml:space="preserve">Kuinka monta digitaalista kappaletta Kanye West on myynyt Yhdysvalloissa?</w:t>
      </w:r>
    </w:p>
    <w:p>
      <w:r>
        <w:rPr>
          <w:b/>
        </w:rPr>
        <w:t xml:space="preserve">Tekstin numero 75</w:t>
      </w:r>
    </w:p>
    <w:p>
      <w:r>
        <w:t xml:space="preserve">Vuodesta 2013 lähtien West on voittanut yhteensä </w:t>
      </w:r>
      <w:r>
        <w:t xml:space="preserve">Grammy-palkintoa</w:t>
      </w:r>
      <w:r>
        <w:rPr>
          <w:color w:val="A9A9A9"/>
        </w:rPr>
        <w:t xml:space="preserve">21</w:t>
      </w:r>
      <w:r>
        <w:t xml:space="preserve">, mikä tekee hänestä yhden kaikkien aikojen palkituimmista artisteista</w:t>
      </w:r>
      <w:r>
        <w:t xml:space="preserve">.</w:t>
      </w:r>
      <w:r>
        <w:t xml:space="preserve"> About.com rankkasi</w:t>
      </w:r>
      <w:r>
        <w:rPr>
          <w:color w:val="DCDCDC"/>
        </w:rPr>
        <w:t xml:space="preserve">8</w:t>
      </w:r>
      <w:r>
        <w:t xml:space="preserve"> Kanye Westin sijalle </w:t>
      </w:r>
      <w:r>
        <w:t xml:space="preserve">50 parhaan hiphop-tuottajan listalla. </w:t>
      </w:r>
      <w:r>
        <w:rPr>
          <w:color w:val="2F4F4F"/>
        </w:rPr>
        <w:t xml:space="preserve">16. toukokuuta </w:t>
      </w:r>
      <w:r>
        <w:t xml:space="preserve">2008 </w:t>
      </w:r>
      <w:r>
        <w:t xml:space="preserve">MTV kruunasi Kanye Westin vuoden ykköseksi "Hottest MC in the Game". Joulukuun 17. päivänä 2010 </w:t>
      </w:r>
      <w:r>
        <w:t xml:space="preserve">MTV</w:t>
      </w:r>
      <w:r>
        <w:t xml:space="preserve"> valitsi Kanye Westin </w:t>
      </w:r>
      <w:r>
        <w:rPr>
          <w:color w:val="556B2F"/>
        </w:rPr>
        <w:t xml:space="preserve">vuoden mieheksi.</w:t>
      </w:r>
      <w:r>
        <w:t xml:space="preserve"> Billboard rankkasi Kanye Westin sijalle 3 vuosikymmenen 10 parhaan tuottajan listallaan. West on </w:t>
      </w:r>
      <w:r>
        <w:rPr>
          <w:color w:val="6B8E23"/>
        </w:rPr>
        <w:t xml:space="preserve">Bob Dylanin </w:t>
      </w:r>
      <w:r>
        <w:t xml:space="preserve">kanssa tasapisteissä</w:t>
      </w:r>
      <w:r>
        <w:t xml:space="preserve">, sillä hän on ollut Pazz &amp; Jopin vuotuisen kriitikkokyselyn kärjessä useimmin, sillä kummallakin on neljä ykkösalbumia. West on myös ollut </w:t>
      </w:r>
      <w:r>
        <w:rPr>
          <w:color w:val="A0522D"/>
        </w:rPr>
        <w:t xml:space="preserve">kahdesti </w:t>
      </w:r>
      <w:r>
        <w:t xml:space="preserve">Time 100 -listalla maailman vaikutusvaltaisimmista ihmisistä sekä useilla Forbesin vuosittaisilla listoilla.</w:t>
      </w:r>
    </w:p>
    <w:p>
      <w:r>
        <w:rPr>
          <w:b/>
        </w:rPr>
        <w:t xml:space="preserve">Kysymys 0</w:t>
      </w:r>
    </w:p>
    <w:p>
      <w:r>
        <w:t xml:space="preserve">Kuinka monta Grammya Kanye on voittanut vuodesta 2013 lähtien?</w:t>
      </w:r>
    </w:p>
    <w:p>
      <w:r>
        <w:rPr>
          <w:b/>
        </w:rPr>
        <w:t xml:space="preserve">Kysymys 1</w:t>
      </w:r>
    </w:p>
    <w:p>
      <w:r>
        <w:t xml:space="preserve">Minkä artistin kanssa Kanye on tasapisteissä Pazz &amp; Jopin vuosittaisen kriitikkokyselyn kärjessä?</w:t>
      </w:r>
    </w:p>
    <w:p>
      <w:r>
        <w:rPr>
          <w:b/>
        </w:rPr>
        <w:t xml:space="preserve">Kysymys 2</w:t>
      </w:r>
    </w:p>
    <w:p>
      <w:r>
        <w:t xml:space="preserve">Kuinka monta kertaa Kanye on sijoittunut Time-lehden vuosittaiselle ihmislistalle?</w:t>
      </w:r>
    </w:p>
    <w:p>
      <w:r>
        <w:rPr>
          <w:b/>
        </w:rPr>
        <w:t xml:space="preserve">Kysymys 3</w:t>
      </w:r>
    </w:p>
    <w:p>
      <w:r>
        <w:t xml:space="preserve">Kuinka monta Grammy-palkintoa West oli voittanut vuonna 2013?</w:t>
      </w:r>
    </w:p>
    <w:p>
      <w:r>
        <w:rPr>
          <w:b/>
        </w:rPr>
        <w:t xml:space="preserve">Kysymys 4</w:t>
      </w:r>
    </w:p>
    <w:p>
      <w:r>
        <w:t xml:space="preserve">Minkä sijan About.com antoi Kanyen "Top 50 Hip-Hop Producers" -listalle?</w:t>
      </w:r>
    </w:p>
    <w:p>
      <w:r>
        <w:rPr>
          <w:b/>
        </w:rPr>
        <w:t xml:space="preserve">Kysymys 5</w:t>
      </w:r>
    </w:p>
    <w:p>
      <w:r>
        <w:t xml:space="preserve">Minä päivänä MTV nimesi Kanyen vuoden ykköseksi "Hottest MC in the Game."?</w:t>
      </w:r>
    </w:p>
    <w:p>
      <w:r>
        <w:rPr>
          <w:b/>
        </w:rPr>
        <w:t xml:space="preserve">Kysymys 6</w:t>
      </w:r>
    </w:p>
    <w:p>
      <w:r>
        <w:t xml:space="preserve">Joulukuun 17. päivä 2010 oli päivä, jolloin Kanye oli MTV:n ehdokkaana mihin?</w:t>
      </w:r>
    </w:p>
    <w:p>
      <w:r>
        <w:rPr>
          <w:b/>
        </w:rPr>
        <w:t xml:space="preserve">Kysymys 7</w:t>
      </w:r>
    </w:p>
    <w:p>
      <w:r>
        <w:t xml:space="preserve">Minkä muusikon kanssa West oli tasapisteissä Pazz &amp; Jopin vuotuisen kriitikkokyselyn kärjessä neljä kertaa?</w:t>
      </w:r>
    </w:p>
    <w:p>
      <w:r>
        <w:rPr>
          <w:b/>
        </w:rPr>
        <w:t xml:space="preserve">Tekstin numero 76</w:t>
      </w:r>
    </w:p>
    <w:p>
      <w:r>
        <w:t xml:space="preserve">Vuonna 2012 julkaistussa "500 kaikkien aikojen hienointa albumia" -listassaan Rolling Stone sisällytti kolme Westin albumia: College Dropoutin numerolla 298, Late Registrationin numerolla 118 ja My Beautiful Dark Twisted Fantasy numerolla </w:t>
      </w:r>
      <w:r>
        <w:rPr>
          <w:color w:val="A9A9A9"/>
        </w:rPr>
        <w:t xml:space="preserve">3</w:t>
      </w:r>
      <w:r>
        <w:t xml:space="preserve">53.</w:t>
      </w:r>
    </w:p>
    <w:p>
      <w:r>
        <w:rPr>
          <w:b/>
        </w:rPr>
        <w:t xml:space="preserve">Kysymys 0</w:t>
      </w:r>
    </w:p>
    <w:p>
      <w:r>
        <w:t xml:space="preserve">Kuinka moni Kanyen albumeista pääsi vuoden 2012 Rolling Stonen listalle?</w:t>
      </w:r>
    </w:p>
    <w:p>
      <w:r>
        <w:rPr>
          <w:b/>
        </w:rPr>
        <w:t xml:space="preserve">Kysymys 1</w:t>
      </w:r>
    </w:p>
    <w:p>
      <w:r>
        <w:t xml:space="preserve">Kuinka moni Westin albumeista oli mukana Rolling Stonen 500 kaikkien aikojen hienointa albumia -listalla?</w:t>
      </w:r>
    </w:p>
    <w:p>
      <w:r>
        <w:rPr>
          <w:b/>
        </w:rPr>
        <w:t xml:space="preserve">Tekstin numero 77</w:t>
      </w:r>
    </w:p>
    <w:p>
      <w:r>
        <w:t xml:space="preserve">Pitchfork-musiikkialan verkkojulkaisu rankkasi </w:t>
      </w:r>
      <w:r>
        <w:rPr>
          <w:color w:val="DCDCDC"/>
        </w:rPr>
        <w:t xml:space="preserve">My Beautiful Dark Twisted Fantasy -albumin </w:t>
      </w:r>
      <w:r>
        <w:t xml:space="preserve">maailman parhaaksi albumiksi vuosikymmenen "toistaiseksi" - vuosien 2010 ja 2014 välillä - 19. elokuuta 2014, kun taas </w:t>
      </w:r>
      <w:r>
        <w:rPr>
          <w:color w:val="2F4F4F"/>
        </w:rPr>
        <w:t xml:space="preserve">Yeezus </w:t>
      </w:r>
      <w:r>
        <w:t xml:space="preserve">sijoittui </w:t>
      </w:r>
      <w:r>
        <w:t xml:space="preserve">sadan albumin listalla </w:t>
      </w:r>
      <w:r>
        <w:rPr>
          <w:color w:val="556B2F"/>
        </w:rPr>
        <w:t xml:space="preserve">kahdeksannelle </w:t>
      </w:r>
      <w:r>
        <w:t xml:space="preserve">sijalle. Samalla viikolla kappale </w:t>
      </w:r>
      <w:r>
        <w:rPr>
          <w:color w:val="6B8E23"/>
        </w:rPr>
        <w:t xml:space="preserve">"Runaway" </w:t>
      </w:r>
      <w:r>
        <w:t xml:space="preserve">(featuring Pusha T) sijoittui kolmannelle sijalle julkaisun listalla 200 "parhaasta kappaleesta", jotka on julkaistu vuodesta 2010 lähtien.</w:t>
      </w:r>
    </w:p>
    <w:p>
      <w:r>
        <w:rPr>
          <w:b/>
        </w:rPr>
        <w:t xml:space="preserve">Kysymys 0</w:t>
      </w:r>
    </w:p>
    <w:p>
      <w:r>
        <w:t xml:space="preserve">Mikä Kanyen albumeista voitti Pitchfork's Album of the Decade (so far) -palkinnon?</w:t>
      </w:r>
    </w:p>
    <w:p>
      <w:r>
        <w:rPr>
          <w:b/>
        </w:rPr>
        <w:t xml:space="preserve">Kysymys 1</w:t>
      </w:r>
    </w:p>
    <w:p>
      <w:r>
        <w:t xml:space="preserve">Minkä paikan Yeezus varmisti 100 albumin listalla?</w:t>
      </w:r>
    </w:p>
    <w:p>
      <w:r>
        <w:rPr>
          <w:b/>
        </w:rPr>
        <w:t xml:space="preserve">Kysymys 2</w:t>
      </w:r>
    </w:p>
    <w:p>
      <w:r>
        <w:t xml:space="preserve">Mikä musiikkialan verkkojulkaisu rankkasi Kanyen albumin "My Beautiful Dark Twisted Fantasy" maailman parhaaksi albumiksi tähän mennessä?</w:t>
      </w:r>
    </w:p>
    <w:p>
      <w:r>
        <w:rPr>
          <w:b/>
        </w:rPr>
        <w:t xml:space="preserve">Kysymys 3</w:t>
      </w:r>
    </w:p>
    <w:p>
      <w:r>
        <w:t xml:space="preserve">Mikä albumi oli sijalla 8 100 albumin listalla?</w:t>
      </w:r>
    </w:p>
    <w:p>
      <w:r>
        <w:rPr>
          <w:b/>
        </w:rPr>
        <w:t xml:space="preserve">Kysymys 4</w:t>
      </w:r>
    </w:p>
    <w:p>
      <w:r>
        <w:t xml:space="preserve">Mikä kappale sijoittui kolmanneksi 200 parhaan kappaleen listalla vuodesta 2010 lähtien?</w:t>
      </w:r>
    </w:p>
    <w:p>
      <w:r>
        <w:rPr>
          <w:b/>
        </w:rPr>
        <w:t xml:space="preserve">Tekstin numero 78</w:t>
      </w:r>
    </w:p>
    <w:p>
      <w:r>
        <w:t xml:space="preserve">Westin suorapuheiset näkemykset ja yritykset musiikin ulkopuolella ovat saaneet paljon huomiota valtavirran keskuudessa. Hän on ollut usein kiistojen ja julkisen tarkastelun kohteena käyttäytymisensä vuoksi palkintogaaloissa, sosiaalisessa mediassa ja muissa julkisissa tilaisuuksissa. Hänen julkisuuteen tulleisiin kommentteihinsa kuuluvat muun muassa hänen julistuksensa, jonka mukaan presidentti </w:t>
      </w:r>
      <w:r>
        <w:rPr>
          <w:color w:val="A9A9A9"/>
        </w:rPr>
        <w:t xml:space="preserve">George W. Bush </w:t>
      </w:r>
      <w:r>
        <w:t xml:space="preserve">"ei välitä mustista ihmisistä" suorassa televisiolähetyksessä vuonna 2005 hurrikaani Katrinan avustustilaisuudessa, ja hänen keskeyttämisensä laulaja </w:t>
      </w:r>
      <w:r>
        <w:rPr>
          <w:color w:val="DCDCDC"/>
        </w:rPr>
        <w:t xml:space="preserve">Taylor Swiftin </w:t>
      </w:r>
      <w:r>
        <w:t xml:space="preserve">kanssa </w:t>
      </w:r>
      <w:r>
        <w:t xml:space="preserve">vuoden 2009 MTV Video Music Awards -gaalassa. </w:t>
      </w:r>
      <w:r>
        <w:t xml:space="preserve">Westin ponnisteluihin suunnittelijana kuuluu yhteistyötä Niken, Louis Vuittonin ja A.P.C.:n kanssa sekä </w:t>
      </w:r>
      <w:r>
        <w:rPr>
          <w:color w:val="2F4F4F"/>
        </w:rPr>
        <w:t xml:space="preserve">vaatteiden että jalkineiden </w:t>
      </w:r>
      <w:r>
        <w:t xml:space="preserve">osalta</w:t>
      </w:r>
      <w:r>
        <w:t xml:space="preserve">, ja ne ovat merkittävimmin johtaneet vuonna</w:t>
      </w:r>
      <w:r>
        <w:rPr>
          <w:color w:val="556B2F"/>
        </w:rPr>
        <w:t xml:space="preserve">2013</w:t>
      </w:r>
      <w:r>
        <w:t xml:space="preserve"> alkaneeseen Yeezy Season -yhteistyöhön Adidaksen kanssa</w:t>
      </w:r>
      <w:r>
        <w:t xml:space="preserve">. Hän on luovaa sisältöä tuottavan </w:t>
      </w:r>
      <w:r>
        <w:rPr>
          <w:color w:val="6B8E23"/>
        </w:rPr>
        <w:t xml:space="preserve">DONDA-yrityksen</w:t>
      </w:r>
      <w:r>
        <w:t xml:space="preserve"> perustaja ja johtaja</w:t>
      </w:r>
      <w:r>
        <w:t xml:space="preserve">.</w:t>
      </w:r>
    </w:p>
    <w:p>
      <w:r>
        <w:rPr>
          <w:b/>
        </w:rPr>
        <w:t xml:space="preserve">Kysymys 0</w:t>
      </w:r>
    </w:p>
    <w:p>
      <w:r>
        <w:t xml:space="preserve">Ketä presidenttiä Kanye West loukkasi lähetyksessä vuonna 2005?</w:t>
      </w:r>
    </w:p>
    <w:p>
      <w:r>
        <w:rPr>
          <w:b/>
        </w:rPr>
        <w:t xml:space="preserve">Kysymys 1</w:t>
      </w:r>
    </w:p>
    <w:p>
      <w:r>
        <w:t xml:space="preserve">Kenen puheen Kanye West pilasi vuoden 2009 MTV Awardsissa?</w:t>
      </w:r>
    </w:p>
    <w:p>
      <w:r>
        <w:rPr>
          <w:b/>
        </w:rPr>
        <w:t xml:space="preserve">Kysymys 2</w:t>
      </w:r>
    </w:p>
    <w:p>
      <w:r>
        <w:t xml:space="preserve">Mitä muotituotteita Kanye West suunnittelee?</w:t>
      </w:r>
    </w:p>
    <w:p>
      <w:r>
        <w:rPr>
          <w:b/>
        </w:rPr>
        <w:t xml:space="preserve">Kysymys 3</w:t>
      </w:r>
    </w:p>
    <w:p>
      <w:r>
        <w:t xml:space="preserve">Minkä yrityksen Kanye West perusti?</w:t>
      </w:r>
    </w:p>
    <w:p>
      <w:r>
        <w:rPr>
          <w:b/>
        </w:rPr>
        <w:t xml:space="preserve">Kysymys 4</w:t>
      </w:r>
    </w:p>
    <w:p>
      <w:r>
        <w:t xml:space="preserve">Minä vuonna Kanye West aloitti yhteistyön Adidaksen kanssa?</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docId:91C93BE02916308E290AAB5805EF5CBF</keywords>
  <dc:description>generated by python-docx</dc:description>
  <lastModifiedBy/>
  <revision>1</revision>
  <dcterms:created xsi:type="dcterms:W3CDTF">2013-12-23T23:15:00.0000000Z</dcterms:created>
  <dcterms:modified xsi:type="dcterms:W3CDTF">2013-12-23T23:15:00.0000000Z</dcterms:modified>
  <category/>
</coreProperties>
</file>