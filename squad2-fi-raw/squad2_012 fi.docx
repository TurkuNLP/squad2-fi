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212</w:t>
      </w:r>
    </w:p>
    <w:p>
      <w:r>
        <w:rPr>
          <w:b/>
        </w:rPr>
        <w:t xml:space="preserve">Tekstin numero 0</w:t>
      </w:r>
    </w:p>
    <w:p>
      <w:r>
        <w:t xml:space="preserve">Kuitu kehrätään useimmiten langaksi tai langaksi ja siitä valmistetaan pehmeää, hengittävää tekstiiliä. Puuvillan käyttö </w:t>
      </w:r>
      <w:r>
        <w:rPr>
          <w:color w:val="A9A9A9"/>
        </w:rPr>
        <w:t xml:space="preserve">kankaisiin </w:t>
      </w:r>
      <w:r>
        <w:t xml:space="preserve">tunnetaan jo esihistorialliselta ajalta; </w:t>
      </w:r>
      <w:r>
        <w:rPr>
          <w:color w:val="2F4F4F"/>
        </w:rPr>
        <w:t xml:space="preserve">Meksikosta </w:t>
      </w:r>
      <w:r>
        <w:t xml:space="preserve">ja </w:t>
      </w:r>
      <w:r>
        <w:rPr>
          <w:color w:val="556B2F"/>
        </w:rPr>
        <w:t xml:space="preserve">Induslaakson </w:t>
      </w:r>
      <w:r>
        <w:t xml:space="preserve">sivilisaatiosta muinaisessa Intiassa (nykyisessä Pakistanissa ja joissakin Intian osissa) </w:t>
      </w:r>
      <w:r>
        <w:t xml:space="preserve">on löydetty </w:t>
      </w:r>
      <w:r>
        <w:t xml:space="preserve">puuvillakankaan fragmentteja, jotka on ajoitettu </w:t>
      </w:r>
      <w:r>
        <w:rPr>
          <w:color w:val="DCDCDC"/>
        </w:rPr>
        <w:t xml:space="preserve">5000-luvulle eaa. </w:t>
      </w:r>
      <w:r>
        <w:t xml:space="preserve">Vaikka puuvillaa on viljelty jo antiikin ajoista lähtien, </w:t>
      </w:r>
      <w:r>
        <w:t xml:space="preserve">sen laajamittaiseen käyttöön johti </w:t>
      </w:r>
      <w:r>
        <w:rPr>
          <w:color w:val="6B8E23"/>
        </w:rPr>
        <w:t xml:space="preserve">puuvillan </w:t>
      </w:r>
      <w:r>
        <w:t xml:space="preserve">tuotantokustannuksia alentaneen </w:t>
      </w:r>
      <w:r>
        <w:rPr>
          <w:color w:val="6B8E23"/>
        </w:rPr>
        <w:t xml:space="preserve">puuvillatehtaan</w:t>
      </w:r>
      <w:r>
        <w:t xml:space="preserve"> keksiminen, </w:t>
      </w:r>
      <w:r>
        <w:t xml:space="preserve">ja se on nykyään vaatteissa käytetyin luonnonkuitukangas</w:t>
      </w:r>
      <w:r>
        <w:t xml:space="preserve">.</w:t>
      </w:r>
    </w:p>
    <w:p>
      <w:r>
        <w:rPr>
          <w:b/>
        </w:rPr>
        <w:t xml:space="preserve">Kysymys 0</w:t>
      </w:r>
    </w:p>
    <w:p>
      <w:r>
        <w:t xml:space="preserve">Mikä on puuvillan yleisin käyttötapa?</w:t>
      </w:r>
    </w:p>
    <w:p>
      <w:r>
        <w:rPr>
          <w:b/>
        </w:rPr>
        <w:t xml:space="preserve">Kysymys 1</w:t>
      </w:r>
    </w:p>
    <w:p>
      <w:r>
        <w:t xml:space="preserve">Mihin päivämäärään puuvilla on päivätty?</w:t>
      </w:r>
    </w:p>
    <w:p>
      <w:r>
        <w:rPr>
          <w:b/>
        </w:rPr>
        <w:t xml:space="preserve">Kysymys 2</w:t>
      </w:r>
    </w:p>
    <w:p>
      <w:r>
        <w:t xml:space="preserve">Mistä Intiassa on löydetty puuvillaa esihistorialliselta ajalta?</w:t>
      </w:r>
    </w:p>
    <w:p>
      <w:r>
        <w:rPr>
          <w:b/>
        </w:rPr>
        <w:t xml:space="preserve">Kysymys 3</w:t>
      </w:r>
    </w:p>
    <w:p>
      <w:r>
        <w:t xml:space="preserve">Mistä Keski-Amerikan maasta on löydetty puuvillan käyttöä jo varhaisilta ajoilta?</w:t>
      </w:r>
    </w:p>
    <w:p>
      <w:r>
        <w:rPr>
          <w:b/>
        </w:rPr>
        <w:t xml:space="preserve">Kysymys 4</w:t>
      </w:r>
    </w:p>
    <w:p>
      <w:r>
        <w:t xml:space="preserve">Mitkä koneet ovat johtaneet puuvillan helppoon valmistukseen ja laajamittaiseen käyttöön?</w:t>
      </w:r>
    </w:p>
    <w:p>
      <w:r>
        <w:rPr>
          <w:b/>
        </w:rPr>
        <w:t xml:space="preserve">Kysymys 5</w:t>
      </w:r>
    </w:p>
    <w:p>
      <w:r>
        <w:t xml:space="preserve">Mihin kankaita käytetään useimmiten?</w:t>
      </w:r>
    </w:p>
    <w:p>
      <w:r>
        <w:rPr>
          <w:b/>
        </w:rPr>
        <w:t xml:space="preserve">Kysymys 6</w:t>
      </w:r>
    </w:p>
    <w:p>
      <w:r>
        <w:t xml:space="preserve">Mihin päivämäärään puuvillatähti on ajoitettu?</w:t>
      </w:r>
    </w:p>
    <w:p>
      <w:r>
        <w:rPr>
          <w:b/>
        </w:rPr>
        <w:t xml:space="preserve">Kysymys 7</w:t>
      </w:r>
    </w:p>
    <w:p>
      <w:r>
        <w:t xml:space="preserve">Mistä päin Intiaa on löydetty puuvillatähteitä esihistorialliselta ajalta?</w:t>
      </w:r>
    </w:p>
    <w:p>
      <w:r>
        <w:rPr>
          <w:b/>
        </w:rPr>
        <w:t xml:space="preserve">Kysymys 8</w:t>
      </w:r>
    </w:p>
    <w:p>
      <w:r>
        <w:t xml:space="preserve">Mistä Keski-Amerikan maasta on löydetty puuvillan siementenpoistolaitteita jo varhaisilta ajoilta?</w:t>
      </w:r>
    </w:p>
    <w:p>
      <w:r>
        <w:rPr>
          <w:b/>
        </w:rPr>
        <w:t xml:space="preserve">Kysymys 9</w:t>
      </w:r>
    </w:p>
    <w:p>
      <w:r>
        <w:t xml:space="preserve">Mikä tekstiili on johtanut puuvillan helppoon ja laajaan käyttöön?</w:t>
      </w:r>
    </w:p>
    <w:p>
      <w:r>
        <w:rPr>
          <w:b/>
        </w:rPr>
        <w:t xml:space="preserve">Teksti numero 1</w:t>
      </w:r>
    </w:p>
    <w:p>
      <w:r>
        <w:t xml:space="preserve">Varhaisimmat todisteet puuvillan käytöstä Etelä-Aasiassa on löydetty </w:t>
      </w:r>
      <w:r>
        <w:rPr>
          <w:color w:val="A9A9A9"/>
        </w:rPr>
        <w:t xml:space="preserve">Pakistanin Mehrgarhista, </w:t>
      </w:r>
      <w:r>
        <w:t xml:space="preserve">jossa puuvillalankoja on löydetty säilöttynä kuparihelmiin; nämä löydöt on ajoitettu </w:t>
      </w:r>
      <w:r>
        <w:rPr>
          <w:color w:val="DCDCDC"/>
        </w:rPr>
        <w:t xml:space="preserve">neoliittiselle ajalle </w:t>
      </w:r>
      <w:r>
        <w:t xml:space="preserve">(6000-5000 eaa.). Puuvillan viljely alueella ajoittuu Induslaakson sivilisaatioon, joka kattoi osia nykyisestä Itä-Pakistanista ja Luoteis-Intiasta </w:t>
      </w:r>
      <w:r>
        <w:rPr>
          <w:color w:val="2F4F4F"/>
        </w:rPr>
        <w:t xml:space="preserve">3300-1300 eaa. </w:t>
      </w:r>
      <w:r>
        <w:t xml:space="preserve">välisenä aikana </w:t>
      </w:r>
      <w:r>
        <w:t xml:space="preserve">Induslaakson puuvillateollisuus oli hyvin kehittynyttä, ja joitakin puuvillan kehräämisessä ja valmistuksessa käytettyjä menetelmiä käytettiin edelleen </w:t>
      </w:r>
      <w:r>
        <w:t xml:space="preserve">Intian </w:t>
      </w:r>
      <w:r>
        <w:rPr>
          <w:color w:val="556B2F"/>
        </w:rPr>
        <w:t xml:space="preserve">teollistumiseen asti. </w:t>
      </w:r>
      <w:r>
        <w:t xml:space="preserve">Vuosien </w:t>
      </w:r>
      <w:r>
        <w:rPr>
          <w:color w:val="6B8E23"/>
        </w:rPr>
        <w:t xml:space="preserve">2000 ja 1000 eaa. </w:t>
      </w:r>
      <w:r>
        <w:t xml:space="preserve">välisenä aikana </w:t>
      </w:r>
      <w:r>
        <w:t xml:space="preserve">puuvilla yleistyi suuressa osassa Intiaa. Puuvillaa on löydetty esimerkiksi Karnatakassa sijaitsevasta Hallusin paikasta, joka on peräisin noin vuodelta 1000 eaa.</w:t>
      </w:r>
    </w:p>
    <w:p>
      <w:r>
        <w:rPr>
          <w:b/>
        </w:rPr>
        <w:t xml:space="preserve">Kysymys 0</w:t>
      </w:r>
    </w:p>
    <w:p>
      <w:r>
        <w:t xml:space="preserve">Missä Kaakkois-Aasiassa on löydetty puuvillan varhaista käyttöä?</w:t>
      </w:r>
    </w:p>
    <w:p>
      <w:r>
        <w:rPr>
          <w:b/>
        </w:rPr>
        <w:t xml:space="preserve">Kysymys 1</w:t>
      </w:r>
    </w:p>
    <w:p>
      <w:r>
        <w:t xml:space="preserve">Mihin ajanjaksoon puuvilla on Pakistanissa ajoitettu?</w:t>
      </w:r>
    </w:p>
    <w:p>
      <w:r>
        <w:rPr>
          <w:b/>
        </w:rPr>
        <w:t xml:space="preserve">Kysymys 2</w:t>
      </w:r>
    </w:p>
    <w:p>
      <w:r>
        <w:t xml:space="preserve">Milloin Induslaakson sivilisaatio kattoi osia Intiasta ja Pakistanista?</w:t>
      </w:r>
    </w:p>
    <w:p>
      <w:r>
        <w:rPr>
          <w:b/>
        </w:rPr>
        <w:t xml:space="preserve">Kysymys 3</w:t>
      </w:r>
    </w:p>
    <w:p>
      <w:r>
        <w:t xml:space="preserve">Mihin tapahtumaan asti kehräyksen ja puuvillan valmistuksen muinaiset menetelmät kestivät?</w:t>
      </w:r>
    </w:p>
    <w:p>
      <w:r>
        <w:rPr>
          <w:b/>
        </w:rPr>
        <w:t xml:space="preserve">Kysymys 4</w:t>
      </w:r>
    </w:p>
    <w:p>
      <w:r>
        <w:t xml:space="preserve">Mihin aikaan puuvillaa alettiin käyttää laajalti Intiassa?</w:t>
      </w:r>
    </w:p>
    <w:p>
      <w:r>
        <w:rPr>
          <w:b/>
        </w:rPr>
        <w:t xml:space="preserve">Kysymys 5</w:t>
      </w:r>
    </w:p>
    <w:p>
      <w:r>
        <w:t xml:space="preserve">Missä Kaakkois-Aasiassa on löydetty teollisuuden varhaista käyttöä?</w:t>
      </w:r>
    </w:p>
    <w:p>
      <w:r>
        <w:rPr>
          <w:b/>
        </w:rPr>
        <w:t xml:space="preserve">Kysymys 6</w:t>
      </w:r>
    </w:p>
    <w:p>
      <w:r>
        <w:t xml:space="preserve">Mihin ajanjaksoon Pakistanin teollisuus on ajoitettu?</w:t>
      </w:r>
    </w:p>
    <w:p>
      <w:r>
        <w:rPr>
          <w:b/>
        </w:rPr>
        <w:t xml:space="preserve">Kysymys 7</w:t>
      </w:r>
    </w:p>
    <w:p>
      <w:r>
        <w:t xml:space="preserve">Milloin puuvilla kattoi osia Intiasta ja Pakistanista?</w:t>
      </w:r>
    </w:p>
    <w:p>
      <w:r>
        <w:rPr>
          <w:b/>
        </w:rPr>
        <w:t xml:space="preserve">Kysymys 8</w:t>
      </w:r>
    </w:p>
    <w:p>
      <w:r>
        <w:t xml:space="preserve">Mihin tapahtumaan asti muinaiset helmenkehräysmenetelmät kestivät?</w:t>
      </w:r>
    </w:p>
    <w:p>
      <w:r>
        <w:rPr>
          <w:b/>
        </w:rPr>
        <w:t xml:space="preserve">Kysymys 9</w:t>
      </w:r>
    </w:p>
    <w:p>
      <w:r>
        <w:t xml:space="preserve">Mihin aikaan kuparihelmet yleistyivät Intiassa?</w:t>
      </w:r>
    </w:p>
    <w:p>
      <w:r>
        <w:rPr>
          <w:b/>
        </w:rPr>
        <w:t xml:space="preserve">Teksti numero 2</w:t>
      </w:r>
    </w:p>
    <w:p>
      <w:r>
        <w:t xml:space="preserve">Iranissa (Persiassa) puuvillan historia juontaa juurensa </w:t>
      </w:r>
      <w:r>
        <w:rPr>
          <w:color w:val="A9A9A9"/>
        </w:rPr>
        <w:t xml:space="preserve">Akhamenidien aikakaudelle </w:t>
      </w:r>
      <w:r>
        <w:t xml:space="preserve">(</w:t>
      </w:r>
      <w:r>
        <w:rPr>
          <w:color w:val="DCDCDC"/>
        </w:rPr>
        <w:t xml:space="preserve">5. vuosisata eKr.)</w:t>
      </w:r>
      <w:r>
        <w:t xml:space="preserve">; puuvillan istutuksesta islamia edeltävässä Iranissa on kuitenkin vain vähän lähteitä. Puuvillan istutus oli yleistä Iranin Mervissä, Rayssä ja Parsissa. </w:t>
      </w:r>
      <w:r>
        <w:rPr>
          <w:color w:val="2F4F4F"/>
        </w:rPr>
        <w:t xml:space="preserve">Persialaisten runoilijoiden runoissa</w:t>
      </w:r>
      <w:r>
        <w:t xml:space="preserve">, erityisesti Ferdowsin Shahnamessa, viitataan puuvillaan ("panbe" persiaksi). </w:t>
      </w:r>
      <w:r>
        <w:rPr>
          <w:color w:val="556B2F"/>
        </w:rPr>
        <w:t xml:space="preserve">Marco Polo </w:t>
      </w:r>
      <w:r>
        <w:t xml:space="preserve">(1200-luvulla) viittaa Persian tärkeimpiin tuotteisiin, kuten puuvillaan. </w:t>
      </w:r>
      <w:r>
        <w:rPr>
          <w:color w:val="6B8E23"/>
        </w:rPr>
        <w:t xml:space="preserve">John Chardin</w:t>
      </w:r>
      <w:r>
        <w:t xml:space="preserve">, 1600-luvulla Safavidien Persiassa vieraillut ranskalainen matkamies, puhui hyväksyvästi Persian laajoista puuvillatiloista.</w:t>
      </w:r>
    </w:p>
    <w:p>
      <w:r>
        <w:rPr>
          <w:b/>
        </w:rPr>
        <w:t xml:space="preserve">Kysymys 0</w:t>
      </w:r>
    </w:p>
    <w:p>
      <w:r>
        <w:t xml:space="preserve">Miltä ajanjaksolta puuvillan käyttö Iranissa juontaa juurensa?</w:t>
      </w:r>
    </w:p>
    <w:p>
      <w:r>
        <w:rPr>
          <w:b/>
        </w:rPr>
        <w:t xml:space="preserve">Kysymys 1</w:t>
      </w:r>
    </w:p>
    <w:p>
      <w:r>
        <w:t xml:space="preserve">Milloin oli Akhaemenidien aikakausi?</w:t>
      </w:r>
    </w:p>
    <w:p>
      <w:r>
        <w:rPr>
          <w:b/>
        </w:rPr>
        <w:t xml:space="preserve">Kysymys 2</w:t>
      </w:r>
    </w:p>
    <w:p>
      <w:r>
        <w:t xml:space="preserve">Mistä lähteestä löytyy viittauksia puuvillaan Iranissa?</w:t>
      </w:r>
    </w:p>
    <w:p>
      <w:r>
        <w:rPr>
          <w:b/>
        </w:rPr>
        <w:t xml:space="preserve">Kysymys 3</w:t>
      </w:r>
    </w:p>
    <w:p>
      <w:r>
        <w:t xml:space="preserve">Kuka 1200-luvun tutkimusmatkailija näki puuvillaa Persiassa?</w:t>
      </w:r>
    </w:p>
    <w:p>
      <w:r>
        <w:rPr>
          <w:b/>
        </w:rPr>
        <w:t xml:space="preserve">Kysymys 4</w:t>
      </w:r>
    </w:p>
    <w:p>
      <w:r>
        <w:t xml:space="preserve">Kuka 1600-luvun ranskalainen totesi puuvillanviljelyn Persiassa?</w:t>
      </w:r>
    </w:p>
    <w:p>
      <w:r>
        <w:rPr>
          <w:b/>
        </w:rPr>
        <w:t xml:space="preserve">Kysymys 5</w:t>
      </w:r>
    </w:p>
    <w:p>
      <w:r>
        <w:t xml:space="preserve">Puuvillan käyttö Ranskassa juontaa juurensa mille ajanjaksolle?</w:t>
      </w:r>
    </w:p>
    <w:p>
      <w:r>
        <w:rPr>
          <w:b/>
        </w:rPr>
        <w:t xml:space="preserve">Kysymys 6</w:t>
      </w:r>
    </w:p>
    <w:p>
      <w:r>
        <w:t xml:space="preserve">Milloin oli persialainen aikakausi?</w:t>
      </w:r>
    </w:p>
    <w:p>
      <w:r>
        <w:rPr>
          <w:b/>
        </w:rPr>
        <w:t xml:space="preserve">Kysymys 7</w:t>
      </w:r>
    </w:p>
    <w:p>
      <w:r>
        <w:t xml:space="preserve">Mistä lähteestä löytyy viittauksia puuvillaan Ranskassa?</w:t>
      </w:r>
    </w:p>
    <w:p>
      <w:r>
        <w:rPr>
          <w:b/>
        </w:rPr>
        <w:t xml:space="preserve">Kysymys 8</w:t>
      </w:r>
    </w:p>
    <w:p>
      <w:r>
        <w:t xml:space="preserve">Kuka 1200-luvun tutkimusmatkailija näki puuvillaa Ranskassa?</w:t>
      </w:r>
    </w:p>
    <w:p>
      <w:r>
        <w:rPr>
          <w:b/>
        </w:rPr>
        <w:t xml:space="preserve">Kysymys 9</w:t>
      </w:r>
    </w:p>
    <w:p>
      <w:r>
        <w:t xml:space="preserve">Kuka ranskalaismies havaitsi 1200-luvulla puuvillanviljelyn Persiassa?</w:t>
      </w:r>
    </w:p>
    <w:p>
      <w:r>
        <w:rPr>
          <w:b/>
        </w:rPr>
        <w:t xml:space="preserve">Teksti numero 3</w:t>
      </w:r>
    </w:p>
    <w:p>
      <w:r>
        <w:t xml:space="preserve">Vaikka puuvillan kaupallinen viljely Egyptissä tunnettiin jo antiikin ajoista lähtien, se alkoi vasta </w:t>
      </w:r>
      <w:r>
        <w:rPr>
          <w:color w:val="A9A9A9"/>
        </w:rPr>
        <w:t xml:space="preserve">1820-luvulla</w:t>
      </w:r>
      <w:r>
        <w:rPr>
          <w:color w:val="DCDCDC"/>
        </w:rPr>
        <w:t xml:space="preserve">, kun </w:t>
      </w:r>
      <w:r>
        <w:t xml:space="preserve">ranskalainen </w:t>
      </w:r>
      <w:r>
        <w:rPr>
          <w:color w:val="2F4F4F"/>
        </w:rPr>
        <w:t xml:space="preserve">M. Jumel </w:t>
      </w:r>
      <w:r>
        <w:t xml:space="preserve">ehdotti silloiselle hallitsijalle </w:t>
      </w:r>
      <w:r>
        <w:rPr>
          <w:color w:val="556B2F"/>
        </w:rPr>
        <w:t xml:space="preserve">Mohamed Ali Pashalle</w:t>
      </w:r>
      <w:r>
        <w:t xml:space="preserve">, että hän voisi ansaita huomattavia tuloja viljelemällä erityisen pitkäkatkoista Maho-puuvillaa (Barbadence-puuvillaa) Ala-Egyptissä Ranskan markkinoille. </w:t>
      </w:r>
      <w:r>
        <w:rPr>
          <w:color w:val="6B8E23"/>
        </w:rPr>
        <w:t xml:space="preserve">Mohamed Ali pasha </w:t>
      </w:r>
      <w:r>
        <w:t xml:space="preserve">hyväksyi ehdotuksen ja myönsi itselleen monopolin puuvillan myyntiin ja vientiin Egyptissä; myöhemmin hän määräsi, että puuvillaa olisi viljeltävä muiden viljelykasvien sijasta. </w:t>
      </w:r>
      <w:r>
        <w:t xml:space="preserve">Yhdysvaltain sisällissodan aikaan vuotuinen vienti oli noussut 16 miljoonaan dollariin (120 000 paalia), ja se nousi </w:t>
      </w:r>
      <w:r>
        <w:rPr>
          <w:color w:val="A0522D"/>
        </w:rPr>
        <w:t xml:space="preserve">56 miljoonaan dollariin </w:t>
      </w:r>
      <w:r>
        <w:t xml:space="preserve">vuoteen 1864 mennessä, mikä johtui pääasiassa siitä, että Konfederaation tarjonta hävisi maailmanmarkkinoilta. Vienti jatkoi kasvuaan myös sen jälkeen, kun Yhdysvaltojen puuvilla tuotettiin uudelleen, ja nyt sen tuotannossa oli palkattua työvoimaa, ja Egyptin vienti saavutti </w:t>
      </w:r>
      <w:r>
        <w:rPr>
          <w:color w:val="228B22"/>
        </w:rPr>
        <w:t xml:space="preserve">1,2 miljoonan paalin vuosiviennin </w:t>
      </w:r>
      <w:r>
        <w:t xml:space="preserve">vuoteen 1903 mennessä.</w:t>
      </w:r>
    </w:p>
    <w:p>
      <w:r>
        <w:rPr>
          <w:b/>
        </w:rPr>
        <w:t xml:space="preserve">Kysymys 0</w:t>
      </w:r>
    </w:p>
    <w:p>
      <w:r>
        <w:t xml:space="preserve">Milloin puuvillaa alettiin viljellä kaupallisesti Egyptissä?</w:t>
      </w:r>
    </w:p>
    <w:p>
      <w:r>
        <w:rPr>
          <w:b/>
        </w:rPr>
        <w:t xml:space="preserve">Kysymys 1</w:t>
      </w:r>
    </w:p>
    <w:p>
      <w:r>
        <w:t xml:space="preserve">Kuka ranskalainen liikemies sai Egyptin hallitsijan vakuuttuneeksi puuvillan viljelystä Ranskan markkinoille?</w:t>
      </w:r>
    </w:p>
    <w:p>
      <w:r>
        <w:rPr>
          <w:b/>
        </w:rPr>
        <w:t xml:space="preserve">Kysymys 2</w:t>
      </w:r>
    </w:p>
    <w:p>
      <w:r>
        <w:t xml:space="preserve">Kuka oli Egyptin hallitsija 1820-luvulla?</w:t>
      </w:r>
    </w:p>
    <w:p>
      <w:r>
        <w:rPr>
          <w:b/>
        </w:rPr>
        <w:t xml:space="preserve">Kysymys 3</w:t>
      </w:r>
    </w:p>
    <w:p>
      <w:r>
        <w:t xml:space="preserve">Kuinka korkealle puuvillatulot olivat nousseet Amerikan sisällissodan aikaan?</w:t>
      </w:r>
    </w:p>
    <w:p>
      <w:r>
        <w:rPr>
          <w:b/>
        </w:rPr>
        <w:t xml:space="preserve">Kysymys 4</w:t>
      </w:r>
    </w:p>
    <w:p>
      <w:r>
        <w:t xml:space="preserve">Kuinka monta puuvillapaalia Egypti tuotti vuoteen 1903 mennessä?</w:t>
      </w:r>
    </w:p>
    <w:p>
      <w:r>
        <w:rPr>
          <w:b/>
        </w:rPr>
        <w:t xml:space="preserve">Kysymys 5</w:t>
      </w:r>
    </w:p>
    <w:p>
      <w:r>
        <w:t xml:space="preserve">Milloin puuvillaa alettiin viljellä kaupallisesti Yhdysvalloissa?</w:t>
      </w:r>
    </w:p>
    <w:p>
      <w:r>
        <w:rPr>
          <w:b/>
        </w:rPr>
        <w:t xml:space="preserve">Kysymys 6</w:t>
      </w:r>
    </w:p>
    <w:p>
      <w:r>
        <w:t xml:space="preserve">Kuka ranskalainen liikemies sai Egyptin hallitsijan vakuuttuneeksi puuvillan viljelystä Yhdysvaltain markkinoille?</w:t>
      </w:r>
    </w:p>
    <w:p>
      <w:r>
        <w:rPr>
          <w:b/>
        </w:rPr>
        <w:t xml:space="preserve">Kysymys 7</w:t>
      </w:r>
    </w:p>
    <w:p>
      <w:r>
        <w:t xml:space="preserve">Kuka oli Egyptin hallitsija vuonna 1903?</w:t>
      </w:r>
    </w:p>
    <w:p>
      <w:r>
        <w:rPr>
          <w:b/>
        </w:rPr>
        <w:t xml:space="preserve">Kysymys 8</w:t>
      </w:r>
    </w:p>
    <w:p>
      <w:r>
        <w:t xml:space="preserve">Kuinka korkealle puuvillatulot olivat nousseet Ranskan sisällissodan aikaan?</w:t>
      </w:r>
    </w:p>
    <w:p>
      <w:r>
        <w:rPr>
          <w:b/>
        </w:rPr>
        <w:t xml:space="preserve">Kysymys 9</w:t>
      </w:r>
    </w:p>
    <w:p>
      <w:r>
        <w:t xml:space="preserve">Kuinka monta puuvillapaalia Egypti tuotti vuoteen 1820 mennessä?</w:t>
      </w:r>
    </w:p>
    <w:p>
      <w:r>
        <w:rPr>
          <w:b/>
        </w:rPr>
        <w:t xml:space="preserve">Teksti numero 4</w:t>
      </w:r>
    </w:p>
    <w:p>
      <w:r>
        <w:t xml:space="preserve">Myöhäiskeskiajalla puuvilla tuli tunnetuksi </w:t>
      </w:r>
      <w:r>
        <w:t xml:space="preserve">Pohjois-Euroopassa </w:t>
      </w:r>
      <w:r>
        <w:rPr>
          <w:color w:val="A9A9A9"/>
        </w:rPr>
        <w:t xml:space="preserve">tuontikuituna</w:t>
      </w:r>
      <w:r>
        <w:t xml:space="preserve">, eikä puuvillan alkuperästä tiedetty muuta kuin, että se oli kasvi. Koska </w:t>
      </w:r>
      <w:r>
        <w:rPr>
          <w:color w:val="DCDCDC"/>
        </w:rPr>
        <w:t xml:space="preserve">Herodotos </w:t>
      </w:r>
      <w:r>
        <w:t xml:space="preserve">oli kirjoittanut Historiassaan, Historiat, kirja III, 106, että Intiassa kasvoi luonnossa puita, jotka tuottivat villaa, oletettiin, että kasvi oli puu eikä pensas. Tämä näkökohta on säilynyt puuvillan nimessä useissa germaanisissa kielissä, kuten saksankielisessä nimessä Baumwolle, joka tarkoittaa "puuvillaa" (Baum tarkoittaa "puuta", Wolle "villaa"). Koska </w:t>
      </w:r>
      <w:r>
        <w:t xml:space="preserve">puuvilla </w:t>
      </w:r>
      <w:r>
        <w:rPr>
          <w:color w:val="2F4F4F"/>
        </w:rPr>
        <w:t xml:space="preserve">muistutti villaa</w:t>
      </w:r>
      <w:r>
        <w:t xml:space="preserve">, alueen asukkaat saattoivat vain kuvitella, että puuvillaa tuottavat kasvien kasvattamat lampaat. </w:t>
      </w:r>
      <w:r>
        <w:t xml:space="preserve">Vuonna 1350 kirjoittanut </w:t>
      </w:r>
      <w:r>
        <w:rPr>
          <w:color w:val="556B2F"/>
        </w:rPr>
        <w:t xml:space="preserve">John Mandeville </w:t>
      </w:r>
      <w:r>
        <w:t xml:space="preserve">piti tätä nykyään järjetöntä uskomusta tosiasiana: "Siellä [Intiassa] kasvoi ihmeellinen puu, joka kantoi pieniä karitsoja oksiensa päissä. Nämä oksat olivat niin taipuisia, että ne taipuivat alaspäin, jotta karitsat pääsivät syömään, kun ne olivat nälkäisiä [sic]." (Ks. Tartarian kasvilampaat.) </w:t>
      </w:r>
      <w:r>
        <w:rPr>
          <w:color w:val="6B8E23"/>
        </w:rPr>
        <w:t xml:space="preserve">1500-luvun loppuun mennessä </w:t>
      </w:r>
      <w:r>
        <w:t xml:space="preserve">puuvillaa viljeltiin kaikkialla Aasian ja Amerikan lämpimillä alueilla.</w:t>
      </w:r>
    </w:p>
    <w:p>
      <w:r>
        <w:rPr>
          <w:b/>
        </w:rPr>
        <w:t xml:space="preserve">Kysymys 0</w:t>
      </w:r>
    </w:p>
    <w:p>
      <w:r>
        <w:t xml:space="preserve">Millaisena puuvillaa pidettiin myöhäiskeskiajalla Euroopassa?</w:t>
      </w:r>
    </w:p>
    <w:p>
      <w:r>
        <w:rPr>
          <w:b/>
        </w:rPr>
        <w:t xml:space="preserve">Kysymys 1</w:t>
      </w:r>
    </w:p>
    <w:p>
      <w:r>
        <w:t xml:space="preserve">Kuka antiikin kirjailija antoi myöhemmille aikakausille ajatuksen siitä, että puuvilla voisi olla puu?</w:t>
      </w:r>
    </w:p>
    <w:p>
      <w:r>
        <w:rPr>
          <w:b/>
        </w:rPr>
        <w:t xml:space="preserve">Kysymys 2</w:t>
      </w:r>
    </w:p>
    <w:p>
      <w:r>
        <w:t xml:space="preserve">Kuka vuoden 1350 kirjailija totesi, että puuvillaa tuottavat puissa kasvavat lampaat?</w:t>
      </w:r>
    </w:p>
    <w:p>
      <w:r>
        <w:rPr>
          <w:b/>
        </w:rPr>
        <w:t xml:space="preserve">Kysymys 3</w:t>
      </w:r>
    </w:p>
    <w:p>
      <w:r>
        <w:t xml:space="preserve">Minkä vuosisadan loppuun mennessä puuvillaa alettiin viljellä Amerikoissa ja Aasiassa?</w:t>
      </w:r>
    </w:p>
    <w:p>
      <w:r>
        <w:rPr>
          <w:b/>
        </w:rPr>
        <w:t xml:space="preserve">Kysymys 4</w:t>
      </w:r>
    </w:p>
    <w:p>
      <w:r>
        <w:t xml:space="preserve">Miksi ihmisten oli helppo uskoa, että puuvilla kasvoi kasveissa kasvavilla lampailla?</w:t>
      </w:r>
    </w:p>
    <w:p>
      <w:r>
        <w:rPr>
          <w:b/>
        </w:rPr>
        <w:t xml:space="preserve">Kysymys 5</w:t>
      </w:r>
    </w:p>
    <w:p>
      <w:r>
        <w:t xml:space="preserve">Millaisena puuvillaa pidettiin Aasian myöhäiskeskiajalla?</w:t>
      </w:r>
    </w:p>
    <w:p>
      <w:r>
        <w:rPr>
          <w:b/>
        </w:rPr>
        <w:t xml:space="preserve">Kysymys 6</w:t>
      </w:r>
    </w:p>
    <w:p>
      <w:r>
        <w:t xml:space="preserve">Kuka antiikin kirjailija antoi myöhemmille aikakausille ajatuksen, että villa voi olla puu?</w:t>
      </w:r>
    </w:p>
    <w:p>
      <w:r>
        <w:rPr>
          <w:b/>
        </w:rPr>
        <w:t xml:space="preserve">Kysymys 7</w:t>
      </w:r>
    </w:p>
    <w:p>
      <w:r>
        <w:t xml:space="preserve">Kuka vuonna 1350 kirjoittaja totesi, että villaa tuottavat puissa kasvavat lampaat?</w:t>
      </w:r>
    </w:p>
    <w:p>
      <w:r>
        <w:rPr>
          <w:b/>
        </w:rPr>
        <w:t xml:space="preserve">Kysymys 8</w:t>
      </w:r>
    </w:p>
    <w:p>
      <w:r>
        <w:t xml:space="preserve">Minkä vuosisadan loppuun mennessä puuvillaa alettiin viljellä Saksassa?</w:t>
      </w:r>
    </w:p>
    <w:p>
      <w:r>
        <w:rPr>
          <w:b/>
        </w:rPr>
        <w:t xml:space="preserve">Kysymys 9</w:t>
      </w:r>
    </w:p>
    <w:p>
      <w:r>
        <w:t xml:space="preserve">Miksi ihmisten oli helppo uskoa, että puuvilla kasvoi Pohjois-Euroopassa kasvaneilla lampailla?</w:t>
      </w:r>
    </w:p>
    <w:p>
      <w:r>
        <w:rPr>
          <w:b/>
        </w:rPr>
        <w:t xml:space="preserve">Teksti numero 5</w:t>
      </w:r>
    </w:p>
    <w:p>
      <w:r>
        <w:t xml:space="preserve">Intian puuvillanjalostusala </w:t>
      </w:r>
      <w:r>
        <w:rPr>
          <w:color w:val="A9A9A9"/>
        </w:rPr>
        <w:t xml:space="preserve">taantui </w:t>
      </w:r>
      <w:r>
        <w:t xml:space="preserve">vähitellen </w:t>
      </w:r>
      <w:r>
        <w:t xml:space="preserve">Britannian Intian laajentumisen ja siirtomaavallan perustamisen aikana </w:t>
      </w:r>
      <w:r>
        <w:t xml:space="preserve">1700-luvun</w:t>
      </w:r>
      <w:r>
        <w:rPr>
          <w:color w:val="DCDCDC"/>
        </w:rPr>
        <w:t xml:space="preserve"> lopulla ja </w:t>
      </w:r>
      <w:r>
        <w:t xml:space="preserve">1800-luvun</w:t>
      </w:r>
      <w:r>
        <w:rPr>
          <w:color w:val="DCDCDC"/>
        </w:rPr>
        <w:t xml:space="preserve"> alussa. </w:t>
      </w:r>
      <w:r>
        <w:t xml:space="preserve">Tämä johtui suurelta osin </w:t>
      </w:r>
      <w:r>
        <w:rPr>
          <w:color w:val="2F4F4F"/>
        </w:rPr>
        <w:t xml:space="preserve">Brittiläisen Itä-Intian </w:t>
      </w:r>
      <w:r>
        <w:t xml:space="preserve">yhtiön aggressiivisesta kolonialistisesta kauppapolitiikasta</w:t>
      </w:r>
      <w:r>
        <w:t xml:space="preserve">, joka teki Intian puuvillan jalostus- ja tuotantopajoista kilpailukyvyttömiä. Intian markkinoille oli yhä useammin pakko toimittaa vain </w:t>
      </w:r>
      <w:r>
        <w:rPr>
          <w:color w:val="556B2F"/>
        </w:rPr>
        <w:t xml:space="preserve">raakapuuvillaa </w:t>
      </w:r>
      <w:r>
        <w:t xml:space="preserve">ja Britannian asettaman lain nojalla ostaa valmistettuja tekstiilejä </w:t>
      </w:r>
      <w:r>
        <w:rPr>
          <w:color w:val="6B8E23"/>
        </w:rPr>
        <w:t xml:space="preserve">Britanniasta</w:t>
      </w:r>
      <w:r>
        <w:t xml:space="preserve">.[viitattu ].</w:t>
      </w:r>
    </w:p>
    <w:p>
      <w:r>
        <w:rPr>
          <w:b/>
        </w:rPr>
        <w:t xml:space="preserve">Kysymys 0</w:t>
      </w:r>
    </w:p>
    <w:p>
      <w:r>
        <w:t xml:space="preserve">Miten Britannian hallinto vaikutti Intian puuvillan jalostukseen?</w:t>
      </w:r>
    </w:p>
    <w:p>
      <w:r>
        <w:rPr>
          <w:b/>
        </w:rPr>
        <w:t xml:space="preserve">Kysymys 1</w:t>
      </w:r>
    </w:p>
    <w:p>
      <w:r>
        <w:t xml:space="preserve">Minkä vuosisatojen aikana Britannian hallinto vaikutti Intian puuvillantuotantoon?</w:t>
      </w:r>
    </w:p>
    <w:p>
      <w:r>
        <w:rPr>
          <w:b/>
        </w:rPr>
        <w:t xml:space="preserve">Kysymys 2</w:t>
      </w:r>
    </w:p>
    <w:p>
      <w:r>
        <w:t xml:space="preserve">Minkä brittiläisen yrityksen politiikka vahingoitti Intian puuvillateollisuutta?</w:t>
      </w:r>
    </w:p>
    <w:p>
      <w:r>
        <w:rPr>
          <w:b/>
        </w:rPr>
        <w:t xml:space="preserve">Kysymys 3</w:t>
      </w:r>
    </w:p>
    <w:p>
      <w:r>
        <w:t xml:space="preserve">Mitä puuvillatuotteita Britannian lain mukaan Intia sai myydä?</w:t>
      </w:r>
    </w:p>
    <w:p>
      <w:r>
        <w:rPr>
          <w:b/>
        </w:rPr>
        <w:t xml:space="preserve">Kysymys 4</w:t>
      </w:r>
    </w:p>
    <w:p>
      <w:r>
        <w:t xml:space="preserve">Jos kankaiden tuottamisen sijasta Intian oli pakko ostaa puuvillatuotteita?</w:t>
      </w:r>
    </w:p>
    <w:p>
      <w:r>
        <w:rPr>
          <w:b/>
        </w:rPr>
        <w:t xml:space="preserve">Kysymys 5</w:t>
      </w:r>
    </w:p>
    <w:p>
      <w:r>
        <w:t xml:space="preserve">Miten Itä-Intian hallinto vaikutti Intian puuvillan jalostukseen?</w:t>
      </w:r>
    </w:p>
    <w:p>
      <w:r>
        <w:rPr>
          <w:b/>
        </w:rPr>
        <w:t xml:space="preserve">Kysymys 6</w:t>
      </w:r>
    </w:p>
    <w:p>
      <w:r>
        <w:t xml:space="preserve">Minkä vuosisatojen aikana Itä-Intian hallinto vaikutti Intian puuvillantuotantoon?</w:t>
      </w:r>
    </w:p>
    <w:p>
      <w:r>
        <w:rPr>
          <w:b/>
        </w:rPr>
        <w:t xml:space="preserve">Kysymys 7</w:t>
      </w:r>
    </w:p>
    <w:p>
      <w:r>
        <w:t xml:space="preserve">Minkä brittiläisen yrityksen politiikka vahingoitti Britannian puuvillateollisuutta?</w:t>
      </w:r>
    </w:p>
    <w:p>
      <w:r>
        <w:rPr>
          <w:b/>
        </w:rPr>
        <w:t xml:space="preserve">Kysymys 8</w:t>
      </w:r>
    </w:p>
    <w:p>
      <w:r>
        <w:t xml:space="preserve">Mitä puuvillatuotteita Intian laki määräsi, että Intia sai myydä?</w:t>
      </w:r>
    </w:p>
    <w:p>
      <w:r>
        <w:rPr>
          <w:b/>
        </w:rPr>
        <w:t xml:space="preserve">Kysymys 9</w:t>
      </w:r>
    </w:p>
    <w:p>
      <w:r>
        <w:t xml:space="preserve">Mistä Brittiläinen Itä-Intian yhtiö joutui ostamaan puuvillatuotteita?</w:t>
      </w:r>
    </w:p>
    <w:p>
      <w:r>
        <w:rPr>
          <w:b/>
        </w:rPr>
        <w:t xml:space="preserve">Teksti numero 6</w:t>
      </w:r>
    </w:p>
    <w:p>
      <w:r>
        <w:rPr>
          <w:color w:val="A9A9A9"/>
        </w:rPr>
        <w:t xml:space="preserve">Teollisen vallankumouksen </w:t>
      </w:r>
      <w:r>
        <w:t xml:space="preserve">alkaminen </w:t>
      </w:r>
      <w:r>
        <w:t xml:space="preserve">Britanniassa vauhditti suuresti puuvillan valmistusta, ja tekstiileistä tuli Britannian johtava vientituote. Vuonna </w:t>
      </w:r>
      <w:r>
        <w:rPr>
          <w:color w:val="DCDCDC"/>
        </w:rPr>
        <w:t xml:space="preserve">1738 </w:t>
      </w:r>
      <w:r>
        <w:t xml:space="preserve">Lewis Paul ja John Wyatt Birminghamissa, Englannissa, patentoivat rullakehräämökoneen sekä flyer-and-bobbin -järjestelmän, jolla puuvilla vedettiin tasaisempaan paksuuteen käyttämällä kahta eri nopeudella liikkuvaa rullaparia. Myöhemmin James Hargreavesin </w:t>
      </w:r>
      <w:r>
        <w:rPr>
          <w:color w:val="2F4F4F"/>
        </w:rPr>
        <w:t xml:space="preserve">kehräämön (spinning jenny) </w:t>
      </w:r>
      <w:r>
        <w:t xml:space="preserve">keksiminen </w:t>
      </w:r>
      <w:r>
        <w:t xml:space="preserve">vuonna 1764, Richard Arkwrightin kehräämökehys vuonna 1769 ja Samuel Cromptonin </w:t>
      </w:r>
      <w:r>
        <w:rPr>
          <w:color w:val="556B2F"/>
        </w:rPr>
        <w:t xml:space="preserve">kehräämömuuli </w:t>
      </w:r>
      <w:r>
        <w:t xml:space="preserve">vuonna 1775 mahdollistivat sen, että brittiläiset kehrääjät pystyivät tuottamaan puuvillalankaa paljon nopeammin. 1700-luvun lopusta lähtien brittiläinen </w:t>
      </w:r>
      <w:r>
        <w:rPr>
          <w:color w:val="6B8E23"/>
        </w:rPr>
        <w:t xml:space="preserve">Manchester </w:t>
      </w:r>
      <w:r>
        <w:t xml:space="preserve">sai lempinimen "Cottonopolis", koska puuvillateollisuus oli kaikkialla kaupungissa läsnä ja Manchester oli maailmanlaajuisen puuvillakaupan keskus.</w:t>
      </w:r>
    </w:p>
    <w:p>
      <w:r>
        <w:rPr>
          <w:b/>
        </w:rPr>
        <w:t xml:space="preserve">Kysymys 0</w:t>
      </w:r>
    </w:p>
    <w:p>
      <w:r>
        <w:t xml:space="preserve">Mikä tapahtuma johti Britannian puuvillateollisuuden laajenemiseen?</w:t>
      </w:r>
    </w:p>
    <w:p>
      <w:r>
        <w:rPr>
          <w:b/>
        </w:rPr>
        <w:t xml:space="preserve">Kysymys 1</w:t>
      </w:r>
    </w:p>
    <w:p>
      <w:r>
        <w:t xml:space="preserve">Milloin patentoitiin uusi kehruukone, joka lisäsi puuvillan tuotantoa?</w:t>
      </w:r>
    </w:p>
    <w:p>
      <w:r>
        <w:rPr>
          <w:b/>
        </w:rPr>
        <w:t xml:space="preserve">Kysymys 2</w:t>
      </w:r>
    </w:p>
    <w:p>
      <w:r>
        <w:t xml:space="preserve">Minkä laitteen James Hargreaves keksi?</w:t>
      </w:r>
    </w:p>
    <w:p>
      <w:r>
        <w:rPr>
          <w:b/>
        </w:rPr>
        <w:t xml:space="preserve">Kysymys 3</w:t>
      </w:r>
    </w:p>
    <w:p>
      <w:r>
        <w:t xml:space="preserve">Mikä oli Samuel Cromptonin vuonna 1775 tekemä keksintö?</w:t>
      </w:r>
    </w:p>
    <w:p>
      <w:r>
        <w:rPr>
          <w:b/>
        </w:rPr>
        <w:t xml:space="preserve">Kysymys 4</w:t>
      </w:r>
    </w:p>
    <w:p>
      <w:r>
        <w:t xml:space="preserve">Kuka brittiläinen kaupunki sai lempinimen "Cottonopolis" puuvillatuotantonsa vuoksi?</w:t>
      </w:r>
    </w:p>
    <w:p>
      <w:r>
        <w:rPr>
          <w:b/>
        </w:rPr>
        <w:t xml:space="preserve">Kysymys 5</w:t>
      </w:r>
    </w:p>
    <w:p>
      <w:r>
        <w:t xml:space="preserve">Mikä tapahtuma johti John Wyattin puuvillateollisuuden laajenemiseen?</w:t>
      </w:r>
    </w:p>
    <w:p>
      <w:r>
        <w:rPr>
          <w:b/>
        </w:rPr>
        <w:t xml:space="preserve">Kysymys 6</w:t>
      </w:r>
    </w:p>
    <w:p>
      <w:r>
        <w:t xml:space="preserve">Milloin patentoitiin uusi kehruukone, joka lisäsi kehysten tuotantoa?</w:t>
      </w:r>
    </w:p>
    <w:p>
      <w:r>
        <w:rPr>
          <w:b/>
        </w:rPr>
        <w:t xml:space="preserve">Kysymys 7</w:t>
      </w:r>
    </w:p>
    <w:p>
      <w:r>
        <w:t xml:space="preserve">Minkä laitteen Manchester keksi?</w:t>
      </w:r>
    </w:p>
    <w:p>
      <w:r>
        <w:rPr>
          <w:b/>
        </w:rPr>
        <w:t xml:space="preserve">Kysymys 8</w:t>
      </w:r>
    </w:p>
    <w:p>
      <w:r>
        <w:t xml:space="preserve">Mikä oli Samuel Cromptonin vuonna 1769 tekemä keksintö?</w:t>
      </w:r>
    </w:p>
    <w:p>
      <w:r>
        <w:rPr>
          <w:b/>
        </w:rPr>
        <w:t xml:space="preserve">Kysymys 9</w:t>
      </w:r>
    </w:p>
    <w:p>
      <w:r>
        <w:t xml:space="preserve">Mikä brittiläinen kaupunki sai lempinimen "Cottonopolis" kehystuotantonsa vuoksi?</w:t>
      </w:r>
    </w:p>
    <w:p>
      <w:r>
        <w:rPr>
          <w:b/>
        </w:rPr>
        <w:t xml:space="preserve">Teksti numero 7</w:t>
      </w:r>
    </w:p>
    <w:p>
      <w:r>
        <w:t xml:space="preserve">Tuotantokapasiteettia parannettiin Isossa-Britanniassa ja Yhdysvalloissa, kun </w:t>
      </w:r>
      <w:r>
        <w:t xml:space="preserve">amerikkalainen </w:t>
      </w:r>
      <w:r>
        <w:rPr>
          <w:color w:val="DCDCDC"/>
        </w:rPr>
        <w:t xml:space="preserve">Eli Whitney </w:t>
      </w:r>
      <w:r>
        <w:t xml:space="preserve">keksi </w:t>
      </w:r>
      <w:r>
        <w:rPr>
          <w:color w:val="A9A9A9"/>
        </w:rPr>
        <w:t xml:space="preserve">puuvillan siementenpoistolaitteen vuonna </w:t>
      </w:r>
      <w:r>
        <w:t xml:space="preserve">1793. Ennen puuvillan siementenpoistolaitteiden kehittämistä puuvillakuidut oli vedettävä siemenistä vaivalloisesti </w:t>
      </w:r>
      <w:r>
        <w:rPr>
          <w:color w:val="2F4F4F"/>
        </w:rPr>
        <w:t xml:space="preserve">käsin</w:t>
      </w:r>
      <w:r>
        <w:t xml:space="preserve">. Jo 1700-luvun lopulla oli kehitetty useita yksinkertaisia siementenpoistokoneita. Yhden puuvillapaalin tuottaminen vaati kuitenkin yli 600 tuntia ihmistyötä, mikä teki laajamittaisesta tuotannosta epätaloudellista Yhdysvalloissa, vaikka ihmisiä käytettiinkin orjatyövoimana. Whitneyn valmistama siementenpoistolaite (Holmesin malli) vähensi työtunnit vain noin kymmeneen tuntiin paalia kohti. Vaikka Whitney patentoi oman puuvillan siementenpoistolaitemallinsa, hän valmisti Henry Odgen Holmesin aikaisemman mallin, jolle Holmes haki patenttia vuonna 1796. Teknologian kehittyminen ja maailmanmarkkinoiden lisääntyvä hallinta mahdollistivat sen, että brittiläiset kauppiaat kehittivät </w:t>
      </w:r>
      <w:r>
        <w:rPr>
          <w:color w:val="556B2F"/>
        </w:rPr>
        <w:t xml:space="preserve">kaupallisen ketjun</w:t>
      </w:r>
      <w:r>
        <w:t xml:space="preserve">, jossa raakapuuvillakuidut ostettiin (aluksi) siirtomaaviljelmiltä, jalostettiin puuvillakankaaksi Lancashiren tehtaissa ja vietiin sitten brittiläisillä laivoilla </w:t>
      </w:r>
      <w:r>
        <w:t xml:space="preserve">Länsi-Afrikan, Intian ja Kiinan (Shanghain ja Hongkongin kautta) </w:t>
      </w:r>
      <w:r>
        <w:rPr>
          <w:color w:val="6B8E23"/>
        </w:rPr>
        <w:t xml:space="preserve">siirtomaiden </w:t>
      </w:r>
      <w:r>
        <w:t xml:space="preserve">vangeiksi jääneille </w:t>
      </w:r>
      <w:r>
        <w:rPr>
          <w:color w:val="6B8E23"/>
        </w:rPr>
        <w:t xml:space="preserve">markkinoille.</w:t>
      </w:r>
    </w:p>
    <w:p>
      <w:r>
        <w:rPr>
          <w:b/>
        </w:rPr>
        <w:t xml:space="preserve">Kysymys 0</w:t>
      </w:r>
    </w:p>
    <w:p>
      <w:r>
        <w:t xml:space="preserve">Mikä keksintö paransi puuvillateollisuutta sekä Amerikassa että Britanniassa?</w:t>
      </w:r>
    </w:p>
    <w:p>
      <w:r>
        <w:rPr>
          <w:b/>
        </w:rPr>
        <w:t xml:space="preserve">Kysymys 1</w:t>
      </w:r>
    </w:p>
    <w:p>
      <w:r>
        <w:t xml:space="preserve">Kuka amerikkalainen keksi puuvillankuorimalaitteen?</w:t>
      </w:r>
    </w:p>
    <w:p>
      <w:r>
        <w:rPr>
          <w:b/>
        </w:rPr>
        <w:t xml:space="preserve">Kysymys 2</w:t>
      </w:r>
    </w:p>
    <w:p>
      <w:r>
        <w:t xml:space="preserve">Miten puuvilla erotettiin toisistaan ennen puuvillatehtaan käyttöä?</w:t>
      </w:r>
    </w:p>
    <w:p>
      <w:r>
        <w:rPr>
          <w:b/>
        </w:rPr>
        <w:t xml:space="preserve">Kysymys 3</w:t>
      </w:r>
    </w:p>
    <w:p>
      <w:r>
        <w:t xml:space="preserve">Minkä liiketoimintakehityksen avulla britit saivat otteen maailman puuvillamarkkinoista?</w:t>
      </w:r>
    </w:p>
    <w:p>
      <w:r>
        <w:rPr>
          <w:b/>
        </w:rPr>
        <w:t xml:space="preserve">Kysymys 4</w:t>
      </w:r>
    </w:p>
    <w:p>
      <w:r>
        <w:t xml:space="preserve">Mistä lähteestä raakapuuvilla ostettiin ensin ja myytiin myöhemmin edelleen?</w:t>
      </w:r>
    </w:p>
    <w:p>
      <w:r>
        <w:rPr>
          <w:b/>
        </w:rPr>
        <w:t xml:space="preserve">Kysymys 5</w:t>
      </w:r>
    </w:p>
    <w:p>
      <w:r>
        <w:t xml:space="preserve">Mikä keksintö paransi puuvillateollisuutta sekä Holmesissa että Britanniassa?</w:t>
      </w:r>
    </w:p>
    <w:p>
      <w:r>
        <w:rPr>
          <w:b/>
        </w:rPr>
        <w:t xml:space="preserve">Kysymys 6</w:t>
      </w:r>
    </w:p>
    <w:p>
      <w:r>
        <w:t xml:space="preserve">Kuka brittiläinen henkilö keksi puuvillatehtaan?</w:t>
      </w:r>
    </w:p>
    <w:p>
      <w:r>
        <w:rPr>
          <w:b/>
        </w:rPr>
        <w:t xml:space="preserve">Kysymys 7</w:t>
      </w:r>
    </w:p>
    <w:p>
      <w:r>
        <w:t xml:space="preserve">Miten paalit erotettiin toisistaan ennen puuvillan siementenpoistolaitteen käyttöä?</w:t>
      </w:r>
    </w:p>
    <w:p>
      <w:r>
        <w:rPr>
          <w:b/>
        </w:rPr>
        <w:t xml:space="preserve">Kysymys 8</w:t>
      </w:r>
    </w:p>
    <w:p>
      <w:r>
        <w:t xml:space="preserve">Minkä liiketoiminnan kehittämisen avulla amerikkalaiset saivat otteen maailman puuvillamarkkinoista?</w:t>
      </w:r>
    </w:p>
    <w:p>
      <w:r>
        <w:rPr>
          <w:b/>
        </w:rPr>
        <w:t xml:space="preserve">Kysymys 9</w:t>
      </w:r>
    </w:p>
    <w:p>
      <w:r>
        <w:t xml:space="preserve">Mistä lähteestä puuvillan siemeniä ostettiin ensin ja myytiin myöhemmin edelleen?</w:t>
      </w:r>
    </w:p>
    <w:p>
      <w:r>
        <w:rPr>
          <w:b/>
        </w:rPr>
        <w:t xml:space="preserve">Teksti numero 8</w:t>
      </w:r>
    </w:p>
    <w:p>
      <w:r>
        <w:t xml:space="preserve">1840-luvulle tultaessa </w:t>
      </w:r>
      <w:r>
        <w:rPr>
          <w:color w:val="A9A9A9"/>
        </w:rPr>
        <w:t xml:space="preserve">Intia </w:t>
      </w:r>
      <w:r>
        <w:t xml:space="preserve">ei enää pystynyt toimittamaan suuria määriä puuvillakuituja, joita brittiläiset koneistetut tehtaat tarvitsivat, ja lisäksi tilaa vievän, halvan puuvillan kuljettaminen Intiasta Britanniaan oli aikaa vievää ja kallista. Tämä ja amerikkalaisen puuvillan nousu paremmaksi puuvillatyypiksi (</w:t>
      </w:r>
      <w:r>
        <w:t xml:space="preserve">kahden kotoperäisen amerikkalaisen lajin, Gossypium hirsutum ja Gossypium barbadense, </w:t>
      </w:r>
      <w:r>
        <w:rPr>
          <w:color w:val="DCDCDC"/>
        </w:rPr>
        <w:t xml:space="preserve">pidempien ja vahvempien kuitujen ansiosta</w:t>
      </w:r>
      <w:r>
        <w:t xml:space="preserve">) kannustivat brittiläisiä kauppiaita ostamaan puuvillaa Yhdysvaltojen ja </w:t>
      </w:r>
      <w:r>
        <w:rPr>
          <w:color w:val="2F4F4F"/>
        </w:rPr>
        <w:t xml:space="preserve">Karibian </w:t>
      </w:r>
      <w:r>
        <w:t xml:space="preserve">plantaaseilta</w:t>
      </w:r>
      <w:r>
        <w:t xml:space="preserve">. </w:t>
      </w:r>
      <w:r>
        <w:t xml:space="preserve">"</w:t>
      </w:r>
      <w:r>
        <w:rPr>
          <w:color w:val="6B8E23"/>
        </w:rPr>
        <w:t xml:space="preserve">Kuningaspuuvillasta" </w:t>
      </w:r>
      <w:r>
        <w:t xml:space="preserve">oli </w:t>
      </w:r>
      <w:r>
        <w:rPr>
          <w:color w:val="556B2F"/>
        </w:rPr>
        <w:t xml:space="preserve">1800-luvun puoliväliin </w:t>
      </w:r>
      <w:r>
        <w:t xml:space="preserve">mennessä </w:t>
      </w:r>
      <w:r>
        <w:t xml:space="preserve">tullut Etelä-Amerikan talouden selkäranka</w:t>
      </w:r>
      <w:r>
        <w:rPr>
          <w:color w:val="556B2F"/>
        </w:rPr>
        <w:t xml:space="preserve">.</w:t>
      </w:r>
      <w:r>
        <w:t xml:space="preserve"> Yhdysvalloissa puuvillan viljelystä ja sadonkorjuusta tuli orjien tärkein ammatti.</w:t>
      </w:r>
    </w:p>
    <w:p>
      <w:r>
        <w:rPr>
          <w:b/>
        </w:rPr>
        <w:t xml:space="preserve">Kysymys 0</w:t>
      </w:r>
    </w:p>
    <w:p>
      <w:r>
        <w:t xml:space="preserve">Mikä oli se ero, joka teki amerikkalaisesta puuvillasta intialaista puuvillaa parempaa?</w:t>
      </w:r>
    </w:p>
    <w:p>
      <w:r>
        <w:rPr>
          <w:b/>
        </w:rPr>
        <w:t xml:space="preserve">Kysymys 1</w:t>
      </w:r>
    </w:p>
    <w:p>
      <w:r>
        <w:t xml:space="preserve">Mikä maa ei enää 1840-luvulla pystynyt toimittamaan riittävästi brittiläisille puuvillatehtaille?</w:t>
      </w:r>
    </w:p>
    <w:p>
      <w:r>
        <w:rPr>
          <w:b/>
        </w:rPr>
        <w:t xml:space="preserve">Kysymys 2</w:t>
      </w:r>
    </w:p>
    <w:p>
      <w:r>
        <w:t xml:space="preserve">Mistä muualta läntisellä pallonpuoliskolla Britannia osti puuvillaa sen lisäksi, että se osti sitä amerikkalaisilta plantaaseilta?</w:t>
      </w:r>
    </w:p>
    <w:p>
      <w:r>
        <w:rPr>
          <w:b/>
        </w:rPr>
        <w:t xml:space="preserve">Kysymys 3</w:t>
      </w:r>
    </w:p>
    <w:p>
      <w:r>
        <w:t xml:space="preserve">Mihin mennessä puuvillasta oli tullut merkittävä osa eteläisen Amerikan taloudessa?</w:t>
      </w:r>
    </w:p>
    <w:p>
      <w:r>
        <w:rPr>
          <w:b/>
        </w:rPr>
        <w:t xml:space="preserve">Kysymys 4</w:t>
      </w:r>
    </w:p>
    <w:p>
      <w:r>
        <w:t xml:space="preserve">Miksi puuvillaa kutsuttiin 1800-luvulla?</w:t>
      </w:r>
    </w:p>
    <w:p>
      <w:r>
        <w:rPr>
          <w:b/>
        </w:rPr>
        <w:t xml:space="preserve">Kysymys 5</w:t>
      </w:r>
    </w:p>
    <w:p>
      <w:r>
        <w:t xml:space="preserve">Mikä erotti intialaisen puuvillan brittiläisestä puuvillasta?</w:t>
      </w:r>
    </w:p>
    <w:p>
      <w:r>
        <w:rPr>
          <w:b/>
        </w:rPr>
        <w:t xml:space="preserve">Kysymys 6</w:t>
      </w:r>
    </w:p>
    <w:p>
      <w:r>
        <w:t xml:space="preserve">Mikä maa ei enää 1840-luvulla pystynyt toimittamaan riittävästi tavaraa Intian puuvillatehtaille?</w:t>
      </w:r>
    </w:p>
    <w:p>
      <w:r>
        <w:rPr>
          <w:b/>
        </w:rPr>
        <w:t xml:space="preserve">Kysymys 7</w:t>
      </w:r>
    </w:p>
    <w:p>
      <w:r>
        <w:t xml:space="preserve">Mistä muualta läntisellä pallonpuoliskolla Intia osti puuvillaa sen lisäksi, että se osti sitä amerikkalaisilta plantaaseilta?</w:t>
      </w:r>
    </w:p>
    <w:p>
      <w:r>
        <w:rPr>
          <w:b/>
        </w:rPr>
        <w:t xml:space="preserve">Kysymys 8</w:t>
      </w:r>
    </w:p>
    <w:p>
      <w:r>
        <w:t xml:space="preserve">Mihin mennessä puuvillasta oli tullut merkittävä osa eteläisen Intian taloudessa?</w:t>
      </w:r>
    </w:p>
    <w:p>
      <w:r>
        <w:rPr>
          <w:b/>
        </w:rPr>
        <w:t xml:space="preserve">Kysymys 9</w:t>
      </w:r>
    </w:p>
    <w:p>
      <w:r>
        <w:t xml:space="preserve">Mikä oli Amerikan nimi 1800-luvulla?</w:t>
      </w:r>
    </w:p>
    <w:p>
      <w:r>
        <w:rPr>
          <w:b/>
        </w:rPr>
        <w:t xml:space="preserve">Teksti numero 9</w:t>
      </w:r>
    </w:p>
    <w:p>
      <w:r>
        <w:rPr>
          <w:color w:val="A9A9A9"/>
        </w:rPr>
        <w:t xml:space="preserve">Yhdysvaltain sisällissodan </w:t>
      </w:r>
      <w:r>
        <w:t xml:space="preserve">aikana amerikkalaisen puuvillan vienti romahti, koska </w:t>
      </w:r>
      <w:r>
        <w:rPr>
          <w:color w:val="DCDCDC"/>
        </w:rPr>
        <w:t xml:space="preserve">unioni saartoi </w:t>
      </w:r>
      <w:r>
        <w:t xml:space="preserve">etelän satamia ja koska Konfederaation hallitus teki strategisen päätöksen viennin vähentämisestä toivoen, että Britannia pakotettaisiin tunnustamaan Konfederaatio tai liittymään sotaan. Tämä sai puuvillan tärkeimmät ostajat, Britannian ja Ranskan, kääntymään </w:t>
      </w:r>
      <w:r>
        <w:rPr>
          <w:color w:val="2F4F4F"/>
        </w:rPr>
        <w:t xml:space="preserve">egyptiläisen </w:t>
      </w:r>
      <w:r>
        <w:t xml:space="preserve">puuvillan </w:t>
      </w:r>
      <w:r>
        <w:t xml:space="preserve">puoleen.</w:t>
      </w:r>
      <w:r>
        <w:t xml:space="preserve"> Brittiläiset ja ranskalaiset kauppiaat investoivat voimakkaasti puuvillaviljelmiin. Varakuningas Isma'ilin Egyptin hallitus otti huomattavia lainoja eurooppalaisilta pankkiireilta ja pörsseiltä. Yhdysvaltain sisällissodan päätyttyä vuonna 1865 brittiläiset ja ranskalaiset kauppiaat luopuivat egyptiläisestä puuvillasta ja palasivat </w:t>
      </w:r>
      <w:r>
        <w:rPr>
          <w:color w:val="556B2F"/>
        </w:rPr>
        <w:t xml:space="preserve">halpaan </w:t>
      </w:r>
      <w:r>
        <w:t xml:space="preserve">amerikkalaiseen vientiin, mikä johti Egyptin alijäämäkierteeseen, joka johti maan </w:t>
      </w:r>
      <w:r>
        <w:rPr>
          <w:color w:val="6B8E23"/>
        </w:rPr>
        <w:t xml:space="preserve">konkurssin </w:t>
      </w:r>
      <w:r>
        <w:t xml:space="preserve">julistamiseen </w:t>
      </w:r>
      <w:r>
        <w:t xml:space="preserve">vuonna 1876, mikä oli keskeinen syy siihen, että Britannian valtakunta miehitti Egyptin vuonna 1882.</w:t>
      </w:r>
    </w:p>
    <w:p>
      <w:r>
        <w:rPr>
          <w:b/>
        </w:rPr>
        <w:t xml:space="preserve">Kysymys 0</w:t>
      </w:r>
    </w:p>
    <w:p>
      <w:r>
        <w:t xml:space="preserve">Milloin Yhdysvaltain puuvillateollisuus epäonnistui?</w:t>
      </w:r>
    </w:p>
    <w:p>
      <w:r>
        <w:rPr>
          <w:b/>
        </w:rPr>
        <w:t xml:space="preserve">Kysymys 1</w:t>
      </w:r>
    </w:p>
    <w:p>
      <w:r>
        <w:t xml:space="preserve">Mikä unionin toimi vahingoitti etelän puuvillan vientiä?</w:t>
      </w:r>
    </w:p>
    <w:p>
      <w:r>
        <w:rPr>
          <w:b/>
        </w:rPr>
        <w:t xml:space="preserve">Kysymys 2</w:t>
      </w:r>
    </w:p>
    <w:p>
      <w:r>
        <w:t xml:space="preserve">Minkä kreivikunnan puuvillaa eurooppalaiset ostajat ostivat Yhdysvaltain sisällissodan vuoksi?</w:t>
      </w:r>
    </w:p>
    <w:p>
      <w:r>
        <w:rPr>
          <w:b/>
        </w:rPr>
        <w:t xml:space="preserve">Kysymys 3</w:t>
      </w:r>
    </w:p>
    <w:p>
      <w:r>
        <w:t xml:space="preserve">Mikä amerikkalaisen puuvillan ominaisuus houkutteli ostajia sisällissodan päättymisen jälkeen?</w:t>
      </w:r>
    </w:p>
    <w:p>
      <w:r>
        <w:rPr>
          <w:b/>
        </w:rPr>
        <w:t xml:space="preserve">Kysymys 4</w:t>
      </w:r>
    </w:p>
    <w:p>
      <w:r>
        <w:t xml:space="preserve">Mitä egyptiläisestä puuvillasta luopuminen merkitsi Egyptin taloudelle?</w:t>
      </w:r>
    </w:p>
    <w:p>
      <w:r>
        <w:rPr>
          <w:b/>
        </w:rPr>
        <w:t xml:space="preserve">Kysymys 5</w:t>
      </w:r>
    </w:p>
    <w:p>
      <w:r>
        <w:t xml:space="preserve">Milloin Egyptin puuvillateollisuus romahti?</w:t>
      </w:r>
    </w:p>
    <w:p>
      <w:r>
        <w:rPr>
          <w:b/>
        </w:rPr>
        <w:t xml:space="preserve">Kysymys 6</w:t>
      </w:r>
    </w:p>
    <w:p>
      <w:r>
        <w:t xml:space="preserve">Mikä unionin toimi vahingoitti Ranskan puuvillan vientiä?</w:t>
      </w:r>
    </w:p>
    <w:p>
      <w:r>
        <w:rPr>
          <w:b/>
        </w:rPr>
        <w:t xml:space="preserve">Kysymys 7</w:t>
      </w:r>
    </w:p>
    <w:p>
      <w:r>
        <w:t xml:space="preserve">Minkä maan puuvillaa eteläiset ostajat ostivat Yhdysvaltain sisällissodan vuoksi?</w:t>
      </w:r>
    </w:p>
    <w:p>
      <w:r>
        <w:rPr>
          <w:b/>
        </w:rPr>
        <w:t xml:space="preserve">Kysymys 8</w:t>
      </w:r>
    </w:p>
    <w:p>
      <w:r>
        <w:t xml:space="preserve">Mikä egyptiläisen puuvillan ominaisuus houkutteli ostajia sisällissodan päättymisen jälkeen?</w:t>
      </w:r>
    </w:p>
    <w:p>
      <w:r>
        <w:rPr>
          <w:b/>
        </w:rPr>
        <w:t xml:space="preserve">Kysymys 9</w:t>
      </w:r>
    </w:p>
    <w:p>
      <w:r>
        <w:t xml:space="preserve">Mitä etelän puuvillasta luopuminen merkitsi Egyptin taloudelle?</w:t>
      </w:r>
    </w:p>
    <w:p>
      <w:r>
        <w:rPr>
          <w:b/>
        </w:rPr>
        <w:t xml:space="preserve">Teksti numero 10</w:t>
      </w:r>
    </w:p>
    <w:p>
      <w:r>
        <w:t xml:space="preserve">Puuvilla pysyi etelän talouden keskeisenä viljelykasvina vapautuksen ja sisällissodan päättymisen jälkeen vuonna 1865. Eri puolilla etelää </w:t>
      </w:r>
      <w:r>
        <w:t xml:space="preserve">kehittyi </w:t>
      </w:r>
      <w:r>
        <w:rPr>
          <w:color w:val="A9A9A9"/>
        </w:rPr>
        <w:t xml:space="preserve">osakeomistus</w:t>
      </w:r>
      <w:r>
        <w:t xml:space="preserve">, jossa </w:t>
      </w:r>
      <w:r>
        <w:rPr>
          <w:color w:val="DCDCDC"/>
        </w:rPr>
        <w:t xml:space="preserve">maattomat </w:t>
      </w:r>
      <w:r>
        <w:t xml:space="preserve">mustat ja valkoiset viljelijät viljelivät toisten omistamaa maata ja saivat vastineeksi osuuden voitoista. Jotkut viljelijät vuokrasivat maata ja vastasivat itse tuotantokustannuksista. Ennen kuin koneelliset puuvillanpoimijat kehitettiin, puuvillanviljelijät tarvitsivat lisätyövoimaa </w:t>
      </w:r>
      <w:r>
        <w:t xml:space="preserve">puuvillan </w:t>
      </w:r>
      <w:r>
        <w:rPr>
          <w:color w:val="2F4F4F"/>
        </w:rPr>
        <w:t xml:space="preserve">käsin keräämiseen</w:t>
      </w:r>
      <w:r>
        <w:t xml:space="preserve">.</w:t>
      </w:r>
      <w:r>
        <w:t xml:space="preserve"> Puuvillan poiminta oli tulonlähde perheille kaikkialla etelässä. Maaseudun ja pikkukaupunkien koulujärjestelmissä oli </w:t>
      </w:r>
      <w:r>
        <w:rPr>
          <w:color w:val="556B2F"/>
        </w:rPr>
        <w:t xml:space="preserve">jaetut lomat</w:t>
      </w:r>
      <w:r>
        <w:t xml:space="preserve">, jotta </w:t>
      </w:r>
      <w:r>
        <w:rPr>
          <w:color w:val="6B8E23"/>
        </w:rPr>
        <w:t xml:space="preserve">lapset </w:t>
      </w:r>
      <w:r>
        <w:t xml:space="preserve">voisivat työskennellä pelloilla puuvillanpoiminnan aikana.</w:t>
      </w:r>
    </w:p>
    <w:p>
      <w:r>
        <w:rPr>
          <w:b/>
        </w:rPr>
        <w:t xml:space="preserve">Kysymys 0</w:t>
      </w:r>
    </w:p>
    <w:p>
      <w:r>
        <w:t xml:space="preserve">Millä nimellä kutsuttiin menettelyä, jossa työntekijät työskentelivät saadakseen osuuden voitoista? </w:t>
      </w:r>
    </w:p>
    <w:p>
      <w:r>
        <w:rPr>
          <w:b/>
        </w:rPr>
        <w:t xml:space="preserve">Kysymys 1</w:t>
      </w:r>
    </w:p>
    <w:p>
      <w:r>
        <w:t xml:space="preserve">Mikä vaikeus puuvillan korjuussa vaati suurta työvoimaa?</w:t>
      </w:r>
    </w:p>
    <w:p>
      <w:r>
        <w:rPr>
          <w:b/>
        </w:rPr>
        <w:t xml:space="preserve">Kysymys 2</w:t>
      </w:r>
    </w:p>
    <w:p>
      <w:r>
        <w:t xml:space="preserve">Mikä osa Yhdysvaltojen eteläisen väestönosasta osallistui puuvillan korjuuseen aikuisten lisäksi?</w:t>
      </w:r>
    </w:p>
    <w:p>
      <w:r>
        <w:rPr>
          <w:b/>
        </w:rPr>
        <w:t xml:space="preserve">Kysymys 3</w:t>
      </w:r>
    </w:p>
    <w:p>
      <w:r>
        <w:t xml:space="preserve">Mikä etelävaltioiden koulujen tehtävä luotiin lapsia varten, jotta he voisivat poimia puuvillaa?</w:t>
      </w:r>
    </w:p>
    <w:p>
      <w:r>
        <w:rPr>
          <w:b/>
        </w:rPr>
        <w:t xml:space="preserve">Kysymys 4</w:t>
      </w:r>
    </w:p>
    <w:p>
      <w:r>
        <w:t xml:space="preserve">Mikä osa etelän väestöstä työskenteli osakeomistajina?</w:t>
      </w:r>
    </w:p>
    <w:p>
      <w:r>
        <w:rPr>
          <w:b/>
        </w:rPr>
        <w:t xml:space="preserve">Kysymys 5</w:t>
      </w:r>
    </w:p>
    <w:p>
      <w:r>
        <w:t xml:space="preserve">Millä nimellä kutsuttiin menettelyä, jossa etelävaltioiden oli työskenneltävä saadakseen osansa voitoista?</w:t>
      </w:r>
    </w:p>
    <w:p>
      <w:r>
        <w:rPr>
          <w:b/>
        </w:rPr>
        <w:t xml:space="preserve">Kysymys 6</w:t>
      </w:r>
    </w:p>
    <w:p>
      <w:r>
        <w:t xml:space="preserve">Mikä puuvillan korjuun vaikeus vaati suurempaa taloutta?</w:t>
      </w:r>
    </w:p>
    <w:p>
      <w:r>
        <w:rPr>
          <w:b/>
        </w:rPr>
        <w:t xml:space="preserve">Kysymys 7</w:t>
      </w:r>
    </w:p>
    <w:p>
      <w:r>
        <w:t xml:space="preserve">Mikä osa Yhdysvaltain eteläisen väestönosasta oli aikuisten lisäksi mukana koulujärjestelmissä?</w:t>
      </w:r>
    </w:p>
    <w:p>
      <w:r>
        <w:rPr>
          <w:b/>
        </w:rPr>
        <w:t xml:space="preserve">Kysymys 8</w:t>
      </w:r>
    </w:p>
    <w:p>
      <w:r>
        <w:t xml:space="preserve">Mikä etelävaltioiden koulujen tehtävä luotiin aikuisia varten puuvillan poimijoita varten?</w:t>
      </w:r>
    </w:p>
    <w:p>
      <w:r>
        <w:rPr>
          <w:b/>
        </w:rPr>
        <w:t xml:space="preserve">Kysymys 9</w:t>
      </w:r>
    </w:p>
    <w:p>
      <w:r>
        <w:t xml:space="preserve">Mikä osa etelän väestöstä työskenteli maanviljelijöinä?</w:t>
      </w:r>
    </w:p>
    <w:p>
      <w:r>
        <w:rPr>
          <w:b/>
        </w:rPr>
        <w:t xml:space="preserve">Teksti numero 11</w:t>
      </w:r>
    </w:p>
    <w:p>
      <w:r>
        <w:t xml:space="preserve">Puuvillan menestyksekäs viljely edellyttää pitkää pakkasvapaata jaksoa, runsaasti auringonpaistetta ja kohtuullista sademäärää, joka on yleensä </w:t>
      </w:r>
      <w:r>
        <w:rPr>
          <w:color w:val="A9A9A9"/>
        </w:rPr>
        <w:t xml:space="preserve">600-1 200 mm </w:t>
      </w:r>
      <w:r>
        <w:t xml:space="preserve">(24-47 tuumaa). Maaperän on yleensä oltava melko </w:t>
      </w:r>
      <w:r>
        <w:rPr>
          <w:color w:val="DCDCDC"/>
        </w:rPr>
        <w:t xml:space="preserve">raskas</w:t>
      </w:r>
      <w:r>
        <w:t xml:space="preserve">, vaikka ravinnepitoisuuden ei tarvitse olla poikkeuksellisen korkea.</w:t>
      </w:r>
      <w:r>
        <w:t xml:space="preserve"> Nämä edellytykset täyttyvät yleensä pohjoisen ja eteläisen pallonpuoliskon kausittain kuivilla trooppisilla ja subtrooppisilla alueilla, mutta suuri osa nykyisin viljellystä puuvillasta viljellään alueilla, joilla on vähemmän sadetta ja jotka saavat vettä kastelemalla. Tietyn vuoden sadon tuotanto alkaa yleensä pian edellisen syksyn sadonkorjuun jälkeen. Puuvilla on luonnostaan monivuotinen kasvi, mutta sitä viljellään yksivuotisena </w:t>
      </w:r>
      <w:r>
        <w:rPr>
          <w:color w:val="2F4F4F"/>
        </w:rPr>
        <w:t xml:space="preserve">tuholaisten torjumiseksi</w:t>
      </w:r>
      <w:r>
        <w:t xml:space="preserve">. Istutusajankohta keväällä pohjoisella pallonpuoliskolla vaihtelee helmikuun alusta kesäkuun alkuun. </w:t>
      </w:r>
      <w:r>
        <w:rPr>
          <w:color w:val="556B2F"/>
        </w:rPr>
        <w:t xml:space="preserve">South Plains </w:t>
      </w:r>
      <w:r>
        <w:t xml:space="preserve">-niminen alue Yhdysvalloissa </w:t>
      </w:r>
      <w:r>
        <w:t xml:space="preserve">on maailman suurin yhtenäinen puuvillanviljelyalue. Vaikka puuvillaa viljelläänkin tällä alueella menestyksekkäästi kuivalla maalla (ilman kastelua), tasainen sato saadaan vain, jos turvaudutaan vahvasti Ogallalan pohjavesialueelta peräisin olevaan kasteluveteen. Koska puuvilla </w:t>
      </w:r>
      <w:r>
        <w:t xml:space="preserve">kestää </w:t>
      </w:r>
      <w:r>
        <w:t xml:space="preserve">jonkin verran </w:t>
      </w:r>
      <w:r>
        <w:rPr>
          <w:color w:val="6B8E23"/>
        </w:rPr>
        <w:t xml:space="preserve">suolaa ja kuivuutta, se on </w:t>
      </w:r>
      <w:r>
        <w:t xml:space="preserve">houkutteleva viljelykasvi kuivilla ja puolikuivilla alueilla. Vesivarojen niukentuessa kaikkialla maailmassa vesivaroihin tukeutuvat taloudet kohtaavat vaikeuksia ja konflikteja sekä mahdollisia ympäristöongelmia. Esimerkiksi epäasianmukaiset viljely- ja kastelutavat ovat johtaneet aavikoitumiseen alueilla Uzbekistanissa, jossa puuvilla on merkittävä vientituote. Neuvostoliiton aikana Aral-merta käytettiin maatalouden kasteluun, pääasiassa puuvillan kasteluun, ja nyt suolaantuminen on yleistä.</w:t>
      </w:r>
    </w:p>
    <w:p>
      <w:r>
        <w:rPr>
          <w:b/>
        </w:rPr>
        <w:t xml:space="preserve">Kysymys 0</w:t>
      </w:r>
    </w:p>
    <w:p>
      <w:r>
        <w:t xml:space="preserve">Mikä on optimaalinen sademäärä puuvillan kasvulle?</w:t>
      </w:r>
    </w:p>
    <w:p>
      <w:r>
        <w:rPr>
          <w:b/>
        </w:rPr>
        <w:t xml:space="preserve">Kysymys 1</w:t>
      </w:r>
    </w:p>
    <w:p>
      <w:r>
        <w:t xml:space="preserve">Millaisessa maaperässä puuvilla kasvaa mieluiten?</w:t>
      </w:r>
    </w:p>
    <w:p>
      <w:r>
        <w:rPr>
          <w:b/>
        </w:rPr>
        <w:t xml:space="preserve">Kysymys 2</w:t>
      </w:r>
    </w:p>
    <w:p>
      <w:r>
        <w:t xml:space="preserve">Miksi puuvillaa viljellään yksivuotisena?</w:t>
      </w:r>
    </w:p>
    <w:p>
      <w:r>
        <w:rPr>
          <w:b/>
        </w:rPr>
        <w:t xml:space="preserve">Kysymys 3</w:t>
      </w:r>
    </w:p>
    <w:p>
      <w:r>
        <w:t xml:space="preserve">Missä päin Yhdysvaltoja pidetään maailman parhaana puuvillanviljelypaikkana?</w:t>
      </w:r>
    </w:p>
    <w:p>
      <w:r>
        <w:rPr>
          <w:b/>
        </w:rPr>
        <w:t xml:space="preserve">Kysymys 4</w:t>
      </w:r>
    </w:p>
    <w:p>
      <w:r>
        <w:t xml:space="preserve">Minkälaisten sietokykyjen vuoksi puuvilla on ihanteellinen viljelykasvi puolikuiville alueille?</w:t>
      </w:r>
    </w:p>
    <w:p>
      <w:r>
        <w:rPr>
          <w:b/>
        </w:rPr>
        <w:t xml:space="preserve">Kysymys 5</w:t>
      </w:r>
    </w:p>
    <w:p>
      <w:r>
        <w:t xml:space="preserve">Mikä on vähimmäissademäärä puuvillan kasvulle?</w:t>
      </w:r>
    </w:p>
    <w:p>
      <w:r>
        <w:rPr>
          <w:b/>
        </w:rPr>
        <w:t xml:space="preserve">Kysymys 6</w:t>
      </w:r>
    </w:p>
    <w:p>
      <w:r>
        <w:t xml:space="preserve">Millaisessa sademäärässä puuvilla kasvaa mieluiten?</w:t>
      </w:r>
    </w:p>
    <w:p>
      <w:r>
        <w:rPr>
          <w:b/>
        </w:rPr>
        <w:t xml:space="preserve">Kysymys 7</w:t>
      </w:r>
    </w:p>
    <w:p>
      <w:r>
        <w:t xml:space="preserve">Miksi puuvillaa viljellään alueellisena viljelykasvina?</w:t>
      </w:r>
    </w:p>
    <w:p>
      <w:r>
        <w:rPr>
          <w:b/>
        </w:rPr>
        <w:t xml:space="preserve">Kysymys 8</w:t>
      </w:r>
    </w:p>
    <w:p>
      <w:r>
        <w:t xml:space="preserve">Missä päin Yhdysvaltoja pidetään maailman parhaana paikkana tuholaisten torjuntaan?</w:t>
      </w:r>
    </w:p>
    <w:p>
      <w:r>
        <w:rPr>
          <w:b/>
        </w:rPr>
        <w:t xml:space="preserve">Kysymys 9</w:t>
      </w:r>
    </w:p>
    <w:p>
      <w:r>
        <w:t xml:space="preserve">Minkälaisten sietokykyjen vuoksi puuvilla on ihanteellinen viljelykasvi pohjoisella pallonpuoliskolla?</w:t>
      </w:r>
    </w:p>
    <w:p>
      <w:r>
        <w:rPr>
          <w:b/>
        </w:rPr>
        <w:t xml:space="preserve">Teksti numero 12</w:t>
      </w:r>
    </w:p>
    <w:p>
      <w:r>
        <w:rPr>
          <w:color w:val="A9A9A9"/>
        </w:rPr>
        <w:t xml:space="preserve">Muuntogeeninen </w:t>
      </w:r>
      <w:r>
        <w:t xml:space="preserve">puuvilla kehitettiin vähentämään voimakasta riippuvuutta </w:t>
      </w:r>
      <w:r>
        <w:rPr>
          <w:color w:val="DCDCDC"/>
        </w:rPr>
        <w:t xml:space="preserve">torjunta-aineista</w:t>
      </w:r>
      <w:r>
        <w:t xml:space="preserve">. </w:t>
      </w:r>
      <w:r>
        <w:rPr>
          <w:color w:val="2F4F4F"/>
        </w:rPr>
        <w:t xml:space="preserve">Bacillus thuringiensis </w:t>
      </w:r>
      <w:r>
        <w:t xml:space="preserve">-bakteeri </w:t>
      </w:r>
      <w:r>
        <w:t xml:space="preserve">(Bt) tuottaa luonnostaan kemikaalia, joka on haitallista vain pienelle osalle hyönteisistä, erityisesti </w:t>
      </w:r>
      <w:r>
        <w:t xml:space="preserve">perhosten, kovakuoriaisten ja kärpästen </w:t>
      </w:r>
      <w:r>
        <w:rPr>
          <w:color w:val="556B2F"/>
        </w:rPr>
        <w:t xml:space="preserve">toukille, </w:t>
      </w:r>
      <w:r>
        <w:t xml:space="preserve">ja joka on vaaratonta muille eliöille.</w:t>
      </w:r>
      <w:r>
        <w:t xml:space="preserve"> Bt-toksiinia koodaava geeni on lisätty puuvillaan, jolloin puuvilla, jota kutsutaan Bt-puuvillaksi, tuottaa tätä luonnollista hyönteismyrkkyä kudoksissaan. Monilla alueilla kaupallisen puuvillan pääasialliset tuholaiset ovat perhosten </w:t>
      </w:r>
      <w:r>
        <w:rPr>
          <w:color w:val="6B8E23"/>
        </w:rPr>
        <w:t xml:space="preserve">toukkia, joita </w:t>
      </w:r>
      <w:r>
        <w:t xml:space="preserve">niiden syömässä siirtogeenisessä puuvillassa oleva Bt-proteiini tappaa. Näin ei tarvitse käyttää suuria määriä laajakirjoisia hyönteismyrkkyjä lepidopteratuholaisten (joista osa on kehittänyt pyretroidiresistenssin) tappamiseen. Näin säästetään luonnon hyönteisten saalistajia maatilan ekologiassa ja edistetään hyönteisten </w:t>
      </w:r>
      <w:r>
        <w:t xml:space="preserve">torjuntaa </w:t>
      </w:r>
      <w:r>
        <w:rPr>
          <w:color w:val="A0522D"/>
        </w:rPr>
        <w:t xml:space="preserve">ilman hyönteismyrkkyjä</w:t>
      </w:r>
      <w:r>
        <w:t xml:space="preserve">.</w:t>
      </w:r>
    </w:p>
    <w:p>
      <w:r>
        <w:rPr>
          <w:b/>
        </w:rPr>
        <w:t xml:space="preserve">Kysymys 0</w:t>
      </w:r>
    </w:p>
    <w:p>
      <w:r>
        <w:t xml:space="preserve">Mihin riippuvuuden lopettamiseksi GM-puuvilla kehitettiin?</w:t>
      </w:r>
    </w:p>
    <w:p>
      <w:r>
        <w:rPr>
          <w:b/>
        </w:rPr>
        <w:t xml:space="preserve">Kysymys 1</w:t>
      </w:r>
    </w:p>
    <w:p>
      <w:r>
        <w:t xml:space="preserve">Missä muodossa puuvilla on muuntogeenistä?</w:t>
      </w:r>
    </w:p>
    <w:p>
      <w:r>
        <w:rPr>
          <w:b/>
        </w:rPr>
        <w:t xml:space="preserve">Kysymys 2</w:t>
      </w:r>
    </w:p>
    <w:p>
      <w:r>
        <w:t xml:space="preserve">Mitä bakteeria käytetään muuntogeenisen puuvillan tuottamiseen?</w:t>
      </w:r>
    </w:p>
    <w:p>
      <w:r>
        <w:rPr>
          <w:b/>
        </w:rPr>
        <w:t xml:space="preserve">Kysymys 3</w:t>
      </w:r>
    </w:p>
    <w:p>
      <w:r>
        <w:t xml:space="preserve">Mitä maatalouden kasvinsuojelutekniikkaa muuntogeenisten kasvien käyttö edistää?</w:t>
      </w:r>
    </w:p>
    <w:p>
      <w:r>
        <w:rPr>
          <w:b/>
        </w:rPr>
        <w:t xml:space="preserve">Kysymys 4</w:t>
      </w:r>
    </w:p>
    <w:p>
      <w:r>
        <w:t xml:space="preserve">Mihin osaan perhosen elinkaarta Bt-toksiini vaikuttaa?</w:t>
      </w:r>
    </w:p>
    <w:p>
      <w:r>
        <w:rPr>
          <w:b/>
        </w:rPr>
        <w:t xml:space="preserve">Kysymys 5</w:t>
      </w:r>
    </w:p>
    <w:p>
      <w:r>
        <w:t xml:space="preserve">Pysäyttää jälleenrahoituksen, mihin kehitettiin GM-toukkia?</w:t>
      </w:r>
    </w:p>
    <w:p>
      <w:r>
        <w:rPr>
          <w:b/>
        </w:rPr>
        <w:t xml:space="preserve">Kysymys 6</w:t>
      </w:r>
    </w:p>
    <w:p>
      <w:r>
        <w:t xml:space="preserve">Mikä toukkien muoto on toukka?</w:t>
      </w:r>
    </w:p>
    <w:p>
      <w:r>
        <w:rPr>
          <w:b/>
        </w:rPr>
        <w:t xml:space="preserve">Kysymys 7</w:t>
      </w:r>
    </w:p>
    <w:p>
      <w:r>
        <w:t xml:space="preserve">Mitä maatalouden kasvinsuojelutekniikkaa toukkakasvien käyttö edistää?</w:t>
      </w:r>
    </w:p>
    <w:p>
      <w:r>
        <w:rPr>
          <w:b/>
        </w:rPr>
        <w:t xml:space="preserve">Kysymys 8</w:t>
      </w:r>
    </w:p>
    <w:p>
      <w:r>
        <w:t xml:space="preserve">Mihin osaan puuvillan elinkaarta Bt-toksiini vaikuttaa?</w:t>
      </w:r>
    </w:p>
    <w:p>
      <w:r>
        <w:rPr>
          <w:b/>
        </w:rPr>
        <w:t xml:space="preserve">Kysymys 9</w:t>
      </w:r>
    </w:p>
    <w:p>
      <w:r>
        <w:t xml:space="preserve">Millä bakteerilla tuotetaan puuvillan toukkia?</w:t>
      </w:r>
    </w:p>
    <w:p>
      <w:r>
        <w:rPr>
          <w:b/>
        </w:rPr>
        <w:t xml:space="preserve">Teksti numero 13</w:t>
      </w:r>
    </w:p>
    <w:p>
      <w:r>
        <w:t xml:space="preserve">Bt-puuvilla ei kuitenkaan tehoa moniin puuvillan tuholaisiin, kuten kasvihyönteisiin, haisukärpäsiin ja kirvoihin; olosuhteista riippuen hyönteismyrkkyjen käyttö niitä vastaan voi silti olla suotavaa. </w:t>
      </w:r>
      <w:r>
        <w:t xml:space="preserve">Cornellin tutkijoiden, Kiinan maatalouspoliittisen keskuksen ja Kiinan tiedeakatemian </w:t>
      </w:r>
      <w:r>
        <w:rPr>
          <w:color w:val="A9A9A9"/>
        </w:rPr>
        <w:t xml:space="preserve">vuonna 2006 tekemässä </w:t>
      </w:r>
      <w:r>
        <w:t xml:space="preserve">tutkimuksessa, joka koski Bt-puuvillan viljelyä Kiinassa, todettiin, että seitsemän vuoden kuluttua nämä toissijaiset tuholaiset, joita yleensä torjutaan torjunta-aineilla, olivat lisääntyneet, minkä vuoksi torjunta-aineita on käytettävä samassa määrin kuin ilman Bt-puuvillaa ja viljelijöiden voitot ovat pienemmät muuntogeenisten siementen aiheuttamien lisäkustannusten vuoksi.</w:t>
      </w:r>
      <w:r>
        <w:t xml:space="preserve"> Kiinan tiedeakatemian, Stanfordin yliopiston ja Rutgersin yliopiston vuonna 2009 tekemä tutkimus kuitenkin kumosi tämän. Ne totesivat, että muuntogeeninen puuvilla hallitsi tehokkaasti bollwormia. Toissijaiset tuholaiset olivat enimmäkseen miridae-heimon hyönteisiä (kasvituholaisia), joiden lisääntyminen liittyi paikalliseen </w:t>
      </w:r>
      <w:r>
        <w:rPr>
          <w:color w:val="DCDCDC"/>
        </w:rPr>
        <w:t xml:space="preserve">lämpötilaan ja sademäärään </w:t>
      </w:r>
      <w:r>
        <w:t xml:space="preserve">ja jatkoi lisääntymistään vain puolessa tutkituista kylistä. Lisäksi hyönteismyrkkyjen käytön lisääntyminen näiden toissijaisten hyönteisten torjuntaan oli paljon vähäisempää kuin Bt-puuvillan käyttöönotosta johtuva hyönteismyrkkyjen kokonaiskäytön väheneminen. Vuonna 2012 tehdyssä kiinalaisessa tutkimuksessa todettiin, että Bt-puuvilla puolitti </w:t>
      </w:r>
      <w:r>
        <w:rPr>
          <w:color w:val="2F4F4F"/>
        </w:rPr>
        <w:t xml:space="preserve">torjunta-aineiden</w:t>
      </w:r>
      <w:r>
        <w:t xml:space="preserve"> käytön </w:t>
      </w:r>
      <w:r>
        <w:t xml:space="preserve">ja kaksinkertaisti </w:t>
      </w:r>
      <w:r>
        <w:rPr>
          <w:color w:val="556B2F"/>
        </w:rPr>
        <w:t xml:space="preserve">leppäkerttujen, pitsisiipien ja hämähäkkien määrän</w:t>
      </w:r>
      <w:r>
        <w:t xml:space="preserve">. </w:t>
      </w:r>
      <w:r>
        <w:t xml:space="preserve">Kansainvälisen maatalousbiotekniikan sovellusten hankintapalvelun (ISAAA) mukaan muuntogeenistä puuvillaa istutettiin maailmanlaajuisesti </w:t>
      </w:r>
      <w:r>
        <w:rPr>
          <w:color w:val="6B8E23"/>
        </w:rPr>
        <w:t xml:space="preserve">25 miljoonan hehtaarin alueelle </w:t>
      </w:r>
      <w:r>
        <w:t xml:space="preserve">vuonna 2011. Tämä oli </w:t>
      </w:r>
      <w:r>
        <w:rPr>
          <w:color w:val="A0522D"/>
        </w:rPr>
        <w:t xml:space="preserve">69 prosenttia </w:t>
      </w:r>
      <w:r>
        <w:t xml:space="preserve">maailman puuvillan kokonaisviljelyalasta</w:t>
      </w:r>
      <w:r>
        <w:rPr>
          <w:color w:val="A0522D"/>
        </w:rPr>
        <w:t xml:space="preserve">.</w:t>
      </w:r>
    </w:p>
    <w:p>
      <w:r>
        <w:rPr>
          <w:b/>
        </w:rPr>
        <w:t xml:space="preserve">Kysymys 0</w:t>
      </w:r>
    </w:p>
    <w:p>
      <w:r>
        <w:t xml:space="preserve">Minä vuonna eräässä tutkimuksessa todettiin, että Bt-myrkkykasvien käyttö ei ollut tehokasta 7 vuoden jälkeen?</w:t>
      </w:r>
    </w:p>
    <w:p>
      <w:r>
        <w:rPr>
          <w:b/>
        </w:rPr>
        <w:t xml:space="preserve">Kysymys 1</w:t>
      </w:r>
    </w:p>
    <w:p>
      <w:r>
        <w:t xml:space="preserve">Mistä vuonna 2009 tehdyssä tutkimuksessa todettiin, että hyönteisten lisääntyminen oli riippuvainen?</w:t>
      </w:r>
    </w:p>
    <w:p>
      <w:r>
        <w:rPr>
          <w:b/>
        </w:rPr>
        <w:t xml:space="preserve">Kysymys 2</w:t>
      </w:r>
    </w:p>
    <w:p>
      <w:r>
        <w:t xml:space="preserve">Mitä vuonna 2012 tehdyn tutkimuksen mukaan muuntogeenisten kasvien käyttö vähensi puoleen?</w:t>
      </w:r>
    </w:p>
    <w:p>
      <w:r>
        <w:rPr>
          <w:b/>
        </w:rPr>
        <w:t xml:space="preserve">Kysymys 3</w:t>
      </w:r>
    </w:p>
    <w:p>
      <w:r>
        <w:t xml:space="preserve">Mitä muuntogeenisen puuvillan käyttö kaksinkertaisti vuonna 2012 tehdyn tutkimuksen mukaan?</w:t>
      </w:r>
    </w:p>
    <w:p>
      <w:r>
        <w:rPr>
          <w:b/>
        </w:rPr>
        <w:t xml:space="preserve">Kysymys 4</w:t>
      </w:r>
    </w:p>
    <w:p>
      <w:r>
        <w:t xml:space="preserve">Kuinka suuri osa maapallon puuvillaviljelmistä on istutettu muuntogeenistä puuvillaa?</w:t>
      </w:r>
    </w:p>
    <w:p>
      <w:r>
        <w:rPr>
          <w:b/>
        </w:rPr>
        <w:t xml:space="preserve">Kysymys 5</w:t>
      </w:r>
    </w:p>
    <w:p>
      <w:r>
        <w:t xml:space="preserve">Mistä vuonna 2009 tehdyssä tutkimuksessa todettiin, että tuholaisten lisääntyminen oli riippuvainen?</w:t>
      </w:r>
    </w:p>
    <w:p>
      <w:r>
        <w:rPr>
          <w:b/>
        </w:rPr>
        <w:t xml:space="preserve">Kysymys 6</w:t>
      </w:r>
    </w:p>
    <w:p>
      <w:r>
        <w:t xml:space="preserve">Mitä vuonna 2012 tehdyn tutkimuksen mukaan toissijaisten kasvien käyttö puolitti?</w:t>
      </w:r>
    </w:p>
    <w:p>
      <w:r>
        <w:rPr>
          <w:b/>
        </w:rPr>
        <w:t xml:space="preserve">Kysymys 7</w:t>
      </w:r>
    </w:p>
    <w:p>
      <w:r>
        <w:t xml:space="preserve">Mitä kiinalaisen puuvillan käyttö kaksinkertaisti vuonna 2012 tehdyn tutkimuksen mukaan?</w:t>
      </w:r>
    </w:p>
    <w:p>
      <w:r>
        <w:rPr>
          <w:b/>
        </w:rPr>
        <w:t xml:space="preserve">Kysymys 8</w:t>
      </w:r>
    </w:p>
    <w:p>
      <w:r>
        <w:t xml:space="preserve">Kuinka suuri osa maapallon puuvillaviljelmistä viljellään Kiinassa?</w:t>
      </w:r>
    </w:p>
    <w:p>
      <w:r>
        <w:rPr>
          <w:b/>
        </w:rPr>
        <w:t xml:space="preserve">Kysymys 9</w:t>
      </w:r>
    </w:p>
    <w:p>
      <w:r>
        <w:t xml:space="preserve">Kuinka paljon muuntogeenistä puuvillaa istutettiin vuonna 2009?</w:t>
      </w:r>
    </w:p>
    <w:p>
      <w:r>
        <w:rPr>
          <w:b/>
        </w:rPr>
        <w:t xml:space="preserve">Teksti numero 14</w:t>
      </w:r>
    </w:p>
    <w:p>
      <w:r>
        <w:t xml:space="preserve">Muuntogeenisen puuvillan viljelyala kasvoi Intiassa nopeasti, ja se kasvoi 50 000 hehtaarista vuonna 2002 </w:t>
      </w:r>
      <w:r>
        <w:rPr>
          <w:color w:val="A9A9A9"/>
        </w:rPr>
        <w:t xml:space="preserve">10,6 miljoonaan hehtaariin </w:t>
      </w:r>
      <w:r>
        <w:t xml:space="preserve">vuonna 2011. </w:t>
      </w:r>
      <w:r>
        <w:rPr>
          <w:color w:val="DCDCDC"/>
        </w:rPr>
        <w:t xml:space="preserve">Intian </w:t>
      </w:r>
      <w:r>
        <w:t xml:space="preserve">puuvillan kokonaispinta-ala </w:t>
      </w:r>
      <w:r>
        <w:t xml:space="preserve">oli 12,1 miljoonaa hehtaaria vuonna 2011, joten muuntogeenistä puuvillaa kasvatettiin </w:t>
      </w:r>
      <w:r>
        <w:rPr>
          <w:color w:val="2F4F4F"/>
        </w:rPr>
        <w:t xml:space="preserve">88 prosentilla </w:t>
      </w:r>
      <w:r>
        <w:t xml:space="preserve">puuvillan viljelyalasta</w:t>
      </w:r>
      <w:r>
        <w:t xml:space="preserve">.</w:t>
      </w:r>
      <w:r>
        <w:t xml:space="preserve"> Tämä teki </w:t>
      </w:r>
      <w:r>
        <w:rPr>
          <w:color w:val="556B2F"/>
        </w:rPr>
        <w:t xml:space="preserve">Intiasta </w:t>
      </w:r>
      <w:r>
        <w:t xml:space="preserve">maan, jossa viljellään eniten muuntogeenistä puuvillaa maailmassa. PNAS-lehdessä vuonna 2012 julkaistu pitkän aikavälin tutkimus Bt-puuvillan taloudellisista vaikutuksista Intiassa osoitti, että Bt-puuvilla on lisännyt pienviljelijöiden satoja, voittoja ja elintasoa. Yhdysvaltojen </w:t>
      </w:r>
      <w:r>
        <w:t xml:space="preserve">muuntogeenisen puuvillasadon pinta-ala oli 4,0 miljoonaa hehtaaria vuonna 2011, mikä on maailman </w:t>
      </w:r>
      <w:r>
        <w:rPr>
          <w:color w:val="6B8E23"/>
        </w:rPr>
        <w:t xml:space="preserve">toiseksi suurin </w:t>
      </w:r>
      <w:r>
        <w:t xml:space="preserve">pinta-ala, Kiinan muuntogeenisen puuvillasadon pinta-ala oli kolmanneksi suurin (3,9 miljoonaa hehtaaria) ja Pakistanin muuntogeenisen puuvillasadon pinta-ala oli neljänneksi suurin (2,6 miljoonaa hehtaaria) vuonna 2011.</w:t>
      </w:r>
      <w:r>
        <w:t xml:space="preserve"> Muuntogeenisen puuvillan ensimmäinen käyttöönotto osoittautui menestykseksi Australiassa - sadot vastasivat ei-siirtogeenisiä lajikkeita, ja sadon tuottamiseen käytettiin paljon vähemmän torjunta-aineita (85 prosentin vähennys). Toisen muuntogeenisen puuvillalajikkeen myöhempi käyttöönotto johti muuntogeenisen puuvillan tuotannon kasvuun, kunnes </w:t>
      </w:r>
      <w:r>
        <w:rPr>
          <w:color w:val="A0522D"/>
        </w:rPr>
        <w:t xml:space="preserve">95 prosenttia </w:t>
      </w:r>
      <w:r>
        <w:t xml:space="preserve">Australian puuvillasadosta oli muuntogeenistä vuonna 2009, jolloin Australiasta tuli maa, jolla on maailman viidenneksi suurin muuntogeeninen puuvillasato. Muita muuntogeenisen puuvillan viljelymaita vuonna 2011 olivat Argentiina, Myanmar, Burkina Faso, Brasilia, Meksiko, Kolumbia, Etelä-Afrikka ja Costa Rica.</w:t>
      </w:r>
    </w:p>
    <w:p>
      <w:r>
        <w:rPr>
          <w:b/>
        </w:rPr>
        <w:t xml:space="preserve">Kysymys 0</w:t>
      </w:r>
    </w:p>
    <w:p>
      <w:r>
        <w:t xml:space="preserve">Kuinka paljon Intiassa istutettiin muuntogeenistä puuvillaa vuonna 2011?</w:t>
      </w:r>
    </w:p>
    <w:p>
      <w:r>
        <w:rPr>
          <w:b/>
        </w:rPr>
        <w:t xml:space="preserve">Kysymys 1</w:t>
      </w:r>
    </w:p>
    <w:p>
      <w:r>
        <w:t xml:space="preserve">Kuinka suuri osuus muuntogeenisestä puuvillasta istutettiin Intiassa vuonna 2011?</w:t>
      </w:r>
    </w:p>
    <w:p>
      <w:r>
        <w:rPr>
          <w:b/>
        </w:rPr>
        <w:t xml:space="preserve">Kysymys 2</w:t>
      </w:r>
    </w:p>
    <w:p>
      <w:r>
        <w:t xml:space="preserve">Missä maassa viljellään eniten muuntogeenistä puuvillaa maapallolla?</w:t>
      </w:r>
    </w:p>
    <w:p>
      <w:r>
        <w:rPr>
          <w:b/>
        </w:rPr>
        <w:t xml:space="preserve">Kysymys 3</w:t>
      </w:r>
    </w:p>
    <w:p>
      <w:r>
        <w:t xml:space="preserve">Missä asemassa Yhdysvaltojen muuntogeeninen puuvilla on maailmassa?</w:t>
      </w:r>
    </w:p>
    <w:p>
      <w:r>
        <w:rPr>
          <w:b/>
        </w:rPr>
        <w:t xml:space="preserve">Kysymys 4</w:t>
      </w:r>
    </w:p>
    <w:p>
      <w:r>
        <w:t xml:space="preserve">Kuinka suuri osa Australian puuvillasadosta oli muuntogeenistä vuonna 2009?</w:t>
      </w:r>
    </w:p>
    <w:p>
      <w:r>
        <w:rPr>
          <w:b/>
        </w:rPr>
        <w:t xml:space="preserve">Kysymys 5</w:t>
      </w:r>
    </w:p>
    <w:p>
      <w:r>
        <w:t xml:space="preserve">Kuinka paljon Intiassa istutettiin muuntogeenistä puuvillaa vuonna 2009?</w:t>
      </w:r>
    </w:p>
    <w:p>
      <w:r>
        <w:rPr>
          <w:b/>
        </w:rPr>
        <w:t xml:space="preserve">Kysymys 6</w:t>
      </w:r>
    </w:p>
    <w:p>
      <w:r>
        <w:t xml:space="preserve">Kuinka suuri osuus muuntogeenisestä puuvillasta istutettiin Intiassa vuonna 2009?</w:t>
      </w:r>
    </w:p>
    <w:p>
      <w:r>
        <w:rPr>
          <w:b/>
        </w:rPr>
        <w:t xml:space="preserve">Kysymys 7</w:t>
      </w:r>
    </w:p>
    <w:p>
      <w:r>
        <w:t xml:space="preserve">Millä maalla on maapallon suurin ei-siirtogeenisen puuvillan viljelyala?</w:t>
      </w:r>
    </w:p>
    <w:p>
      <w:r>
        <w:rPr>
          <w:b/>
        </w:rPr>
        <w:t xml:space="preserve">Kysymys 8</w:t>
      </w:r>
    </w:p>
    <w:p>
      <w:r>
        <w:t xml:space="preserve">Millainen on Yhdysvaltain ei-trangenisen puuvillan asema maailmassa?</w:t>
      </w:r>
    </w:p>
    <w:p>
      <w:r>
        <w:rPr>
          <w:b/>
        </w:rPr>
        <w:t xml:space="preserve">Kysymys 9</w:t>
      </w:r>
    </w:p>
    <w:p>
      <w:r>
        <w:t xml:space="preserve">Kuinka suuri osuus Australian puuvillasadosta oli ei-siirtogeenistä vuonna 2009?</w:t>
      </w:r>
    </w:p>
    <w:p>
      <w:r>
        <w:rPr>
          <w:b/>
        </w:rPr>
        <w:t xml:space="preserve">Teksti numero 15</w:t>
      </w:r>
    </w:p>
    <w:p>
      <w:r>
        <w:t xml:space="preserve">Luomupuuvilla ymmärretään yleisesti puuvillaksi, joka on peräisin </w:t>
      </w:r>
      <w:r>
        <w:rPr>
          <w:color w:val="A9A9A9"/>
        </w:rPr>
        <w:t xml:space="preserve">geneettisesti muuntamattomista </w:t>
      </w:r>
      <w:r>
        <w:t xml:space="preserve">kasveista ja jonka </w:t>
      </w:r>
      <w:r>
        <w:t xml:space="preserve">viljelyssä ei ole käytetty </w:t>
      </w:r>
      <w:r>
        <w:rPr>
          <w:color w:val="DCDCDC"/>
        </w:rPr>
        <w:t xml:space="preserve">synteettisiä maatalouskemikaaleja</w:t>
      </w:r>
      <w:r>
        <w:t xml:space="preserve">, kuten </w:t>
      </w:r>
      <w:r>
        <w:rPr>
          <w:color w:val="2F4F4F"/>
        </w:rPr>
        <w:t xml:space="preserve">lannoitteita tai torjunta-aineita</w:t>
      </w:r>
      <w:r>
        <w:t xml:space="preserve">. Sen tuotanto edistää ja parantaa myös luonnon monimuotoisuutta ja biologisia kiertokulkuja. Yhdysvalloissa </w:t>
      </w:r>
      <w:r>
        <w:t xml:space="preserve">luomupuuvillaviljelmien on noudatettava </w:t>
      </w:r>
      <w:r>
        <w:rPr>
          <w:color w:val="556B2F"/>
        </w:rPr>
        <w:t xml:space="preserve">kansallista luomuohjelmaa </w:t>
      </w:r>
      <w:r>
        <w:t xml:space="preserve">(</w:t>
      </w:r>
      <w:r>
        <w:rPr>
          <w:color w:val="556B2F"/>
        </w:rPr>
        <w:t xml:space="preserve">National Organic Program</w:t>
      </w:r>
      <w:r>
        <w:t xml:space="preserve">, NOP). Tämä laitos määrittelee sallitut käytännöt tuholaistorjunnassa, viljelyssä, lannoituksessa ja luonnonmukaisten viljelykasvien käsittelyssä. Vuonna </w:t>
      </w:r>
      <w:r>
        <w:t xml:space="preserve">2007 </w:t>
      </w:r>
      <w:r>
        <w:t xml:space="preserve">luonnonmukaista puuvillaa tuotettiin </w:t>
      </w:r>
      <w:r>
        <w:rPr>
          <w:color w:val="6B8E23"/>
        </w:rPr>
        <w:t xml:space="preserve">265 517 paalia </w:t>
      </w:r>
      <w:r>
        <w:t xml:space="preserve">24 maassa, ja maailmanlaajuinen tuotanto kasvoi yli 50 prosenttia vuodessa.</w:t>
      </w:r>
    </w:p>
    <w:p>
      <w:r>
        <w:rPr>
          <w:b/>
        </w:rPr>
        <w:t xml:space="preserve">Kysymys 0</w:t>
      </w:r>
    </w:p>
    <w:p>
      <w:r>
        <w:t xml:space="preserve">Mitä luonnonmukaiset kasvit ovat?</w:t>
      </w:r>
    </w:p>
    <w:p>
      <w:r>
        <w:rPr>
          <w:b/>
        </w:rPr>
        <w:t xml:space="preserve">Kysymys 1</w:t>
      </w:r>
    </w:p>
    <w:p>
      <w:r>
        <w:t xml:space="preserve">Ilman mitä luomukasveja on tarkoitus kasvattaa ? </w:t>
      </w:r>
    </w:p>
    <w:p>
      <w:r>
        <w:rPr>
          <w:b/>
        </w:rPr>
        <w:t xml:space="preserve">Kysymys 2</w:t>
      </w:r>
    </w:p>
    <w:p>
      <w:r>
        <w:t xml:space="preserve">Mitä tarkoitetaan synteettisillä kemikaaleilla?</w:t>
      </w:r>
    </w:p>
    <w:p>
      <w:r>
        <w:rPr>
          <w:b/>
        </w:rPr>
        <w:t xml:space="preserve">Kysymys 3</w:t>
      </w:r>
    </w:p>
    <w:p>
      <w:r>
        <w:t xml:space="preserve">Mikä yhdysvaltalainen ryhmä määrittelee luomuviljelyn sallitut käytännöt?</w:t>
      </w:r>
    </w:p>
    <w:p>
      <w:r>
        <w:rPr>
          <w:b/>
        </w:rPr>
        <w:t xml:space="preserve">Kysymys 4</w:t>
      </w:r>
    </w:p>
    <w:p>
      <w:r>
        <w:t xml:space="preserve">Kuinka paljon luonnonmukaista puuvillaa tuotettiin maailmanlaajuisesti vuonna 2007?</w:t>
      </w:r>
    </w:p>
    <w:p>
      <w:r>
        <w:rPr>
          <w:b/>
        </w:rPr>
        <w:t xml:space="preserve">Kysymys 5</w:t>
      </w:r>
    </w:p>
    <w:p>
      <w:r>
        <w:t xml:space="preserve">Mitä NOP-kasvit ovat?</w:t>
      </w:r>
    </w:p>
    <w:p>
      <w:r>
        <w:rPr>
          <w:b/>
        </w:rPr>
        <w:t xml:space="preserve">Kysymys 6</w:t>
      </w:r>
    </w:p>
    <w:p>
      <w:r>
        <w:t xml:space="preserve">Ilman mitä NOP-kasveja on tarkoitus kasvattaa?</w:t>
      </w:r>
    </w:p>
    <w:p>
      <w:r>
        <w:rPr>
          <w:b/>
        </w:rPr>
        <w:t xml:space="preserve">Kysymys 7</w:t>
      </w:r>
    </w:p>
    <w:p>
      <w:r>
        <w:t xml:space="preserve">Mitä tarkoitetaan NOP-kemikaaleilla?</w:t>
      </w:r>
    </w:p>
    <w:p>
      <w:r>
        <w:rPr>
          <w:b/>
        </w:rPr>
        <w:t xml:space="preserve">Kysymys 8</w:t>
      </w:r>
    </w:p>
    <w:p>
      <w:r>
        <w:t xml:space="preserve">Mikä yhdysvaltalainen ryhmä määrittelee sallitut käytännöt 24 maassa?</w:t>
      </w:r>
    </w:p>
    <w:p>
      <w:r>
        <w:rPr>
          <w:b/>
        </w:rPr>
        <w:t xml:space="preserve">Kysymys 9</w:t>
      </w:r>
    </w:p>
    <w:p>
      <w:r>
        <w:t xml:space="preserve">Kuinka paljon synteettistä puuvillaa tuotettiin maailmanlaajuisesti vuonna 2007?</w:t>
      </w:r>
    </w:p>
    <w:p>
      <w:r>
        <w:rPr>
          <w:b/>
        </w:rPr>
        <w:t xml:space="preserve">Teksti numero 16</w:t>
      </w:r>
    </w:p>
    <w:p>
      <w:r>
        <w:t xml:space="preserve">Pohjois-Amerikassa yksi puuvillantuotannon taloudellisesti tuhoisimmista tuholaisista on historiallisesti ollut </w:t>
      </w:r>
      <w:r>
        <w:rPr>
          <w:color w:val="A9A9A9"/>
        </w:rPr>
        <w:t xml:space="preserve">sulkasääski</w:t>
      </w:r>
      <w:r>
        <w:t xml:space="preserve">. </w:t>
      </w:r>
      <w:r>
        <w:rPr>
          <w:color w:val="DCDCDC"/>
        </w:rPr>
        <w:t xml:space="preserve">Yhdysvaltain </w:t>
      </w:r>
      <w:r>
        <w:t xml:space="preserve">maatalousministeriön erittäin menestyksekkään </w:t>
      </w:r>
      <w:r>
        <w:rPr>
          <w:color w:val="2F4F4F"/>
        </w:rPr>
        <w:t xml:space="preserve">Boll Weevil Eradication Program </w:t>
      </w:r>
      <w:r>
        <w:t xml:space="preserve">(BWEP) -ohjelman ansiosta tämä tuholainen on hävitetty puuvillasta suurimmasta osasta Yhdysvaltoja. </w:t>
      </w:r>
      <w:r>
        <w:t xml:space="preserve">Tämä ohjelma ja muuntogeenisen </w:t>
      </w:r>
      <w:r>
        <w:rPr>
          <w:color w:val="556B2F"/>
        </w:rPr>
        <w:t xml:space="preserve">Bt-puuvillan </w:t>
      </w:r>
      <w:r>
        <w:t xml:space="preserve">(joka sisältää bakteerigeenin, joka koodaa kasvin tuottamaa proteiinia, joka on myrkyllistä useille tuholaisille, kuten puuvillapallomadolle ja vaaleanpunaiselle pallomadolle) </w:t>
      </w:r>
      <w:r>
        <w:t xml:space="preserve">käyttöönotto </w:t>
      </w:r>
      <w:r>
        <w:t xml:space="preserve">ovat mahdollistaneet </w:t>
      </w:r>
      <w:r>
        <w:rPr>
          <w:color w:val="6B8E23"/>
        </w:rPr>
        <w:t xml:space="preserve">synteettisten hyönteismyrkkyjen </w:t>
      </w:r>
      <w:r>
        <w:t xml:space="preserve">käytön vähentämisen</w:t>
      </w:r>
      <w:r>
        <w:rPr>
          <w:color w:val="A0522D"/>
        </w:rPr>
        <w:t xml:space="preserve">.</w:t>
      </w:r>
    </w:p>
    <w:p>
      <w:r>
        <w:rPr>
          <w:b/>
        </w:rPr>
        <w:t xml:space="preserve">Kysymys 0</w:t>
      </w:r>
    </w:p>
    <w:p>
      <w:r>
        <w:t xml:space="preserve">Mikä hyönteinen on Yhdysvaltojen puuvillanviljelyn tuhoisin tuholainen?</w:t>
      </w:r>
    </w:p>
    <w:p>
      <w:r>
        <w:rPr>
          <w:b/>
        </w:rPr>
        <w:t xml:space="preserve">Kysymys 1</w:t>
      </w:r>
    </w:p>
    <w:p>
      <w:r>
        <w:t xml:space="preserve">Millä ohjelmalla on tehokkaasti hävitetty koppakuoriainen Yhdysvalloista?</w:t>
      </w:r>
    </w:p>
    <w:p>
      <w:r>
        <w:rPr>
          <w:b/>
        </w:rPr>
        <w:t xml:space="preserve">Kysymys 2</w:t>
      </w:r>
    </w:p>
    <w:p>
      <w:r>
        <w:t xml:space="preserve">Mikä on organisaatio, joka käynnisti Boll Weevil -hävittämisohjelman?</w:t>
      </w:r>
    </w:p>
    <w:p>
      <w:r>
        <w:rPr>
          <w:b/>
        </w:rPr>
        <w:t xml:space="preserve">Kysymys 3</w:t>
      </w:r>
    </w:p>
    <w:p>
      <w:r>
        <w:t xml:space="preserve">Mikä puuvillan muoto sisältää muuntogeenistä geeniä?</w:t>
      </w:r>
    </w:p>
    <w:p>
      <w:r>
        <w:rPr>
          <w:b/>
        </w:rPr>
        <w:t xml:space="preserve">Kysymys 4</w:t>
      </w:r>
    </w:p>
    <w:p>
      <w:r>
        <w:t xml:space="preserve">Mihin Bt-puuvillan käyttö vähentää riippuvuutta?</w:t>
      </w:r>
    </w:p>
    <w:p>
      <w:r>
        <w:rPr>
          <w:b/>
        </w:rPr>
        <w:t xml:space="preserve">Kysymys 5</w:t>
      </w:r>
    </w:p>
    <w:p>
      <w:r>
        <w:t xml:space="preserve">Mikä hyönteinen on BWEP-alueella viljeltävän puuvillan tuhoisin tuholainen?</w:t>
      </w:r>
    </w:p>
    <w:p>
      <w:r>
        <w:rPr>
          <w:b/>
        </w:rPr>
        <w:t xml:space="preserve">Kysymys 6</w:t>
      </w:r>
    </w:p>
    <w:p>
      <w:r>
        <w:t xml:space="preserve">Millä ohjelmalla tuholaiset on tehokkaasti hävitetty Yhdysvalloissa?</w:t>
      </w:r>
    </w:p>
    <w:p>
      <w:r>
        <w:rPr>
          <w:b/>
        </w:rPr>
        <w:t xml:space="preserve">Kysymys 7</w:t>
      </w:r>
    </w:p>
    <w:p>
      <w:r>
        <w:t xml:space="preserve">Mikä on organisaatio, joka on aloittanut koppakuoriaisen leviämisen?</w:t>
      </w:r>
    </w:p>
    <w:p>
      <w:r>
        <w:rPr>
          <w:b/>
        </w:rPr>
        <w:t xml:space="preserve">Kysymys 8</w:t>
      </w:r>
    </w:p>
    <w:p>
      <w:r>
        <w:t xml:space="preserve">Mikä puuvillan muoto sisältää muuntogeenistä tuholaista?</w:t>
      </w:r>
    </w:p>
    <w:p>
      <w:r>
        <w:rPr>
          <w:b/>
        </w:rPr>
        <w:t xml:space="preserve">Kysymys 9</w:t>
      </w:r>
    </w:p>
    <w:p>
      <w:r>
        <w:t xml:space="preserve">Mihin BWEP:n käyttö vähentää riippuvuutta?</w:t>
      </w:r>
    </w:p>
    <w:p>
      <w:r>
        <w:rPr>
          <w:b/>
        </w:rPr>
        <w:t xml:space="preserve">Teksti numero 17</w:t>
      </w:r>
    </w:p>
    <w:p>
      <w:r>
        <w:t xml:space="preserve">Suurin osa puuvillasta korjataan Yhdysvalloissa, Euroopassa ja Australiassa </w:t>
      </w:r>
      <w:r>
        <w:rPr>
          <w:color w:val="A9A9A9"/>
        </w:rPr>
        <w:t xml:space="preserve">mekaanisesti</w:t>
      </w:r>
      <w:r>
        <w:t xml:space="preserve">, joko </w:t>
      </w:r>
      <w:r>
        <w:rPr>
          <w:color w:val="DCDCDC"/>
        </w:rPr>
        <w:t xml:space="preserve">puuvillankorjuukoneella, joka </w:t>
      </w:r>
      <w:r>
        <w:t xml:space="preserve">irrottaa puuvillatähkän puuvillatupesta vahingoittamatta puuvillakasvia, tai </w:t>
      </w:r>
      <w:r>
        <w:rPr>
          <w:color w:val="2F4F4F"/>
        </w:rPr>
        <w:t xml:space="preserve">puuvillankorjuukoneella, </w:t>
      </w:r>
      <w:r>
        <w:t xml:space="preserve">joka irrottaa koko puuvillatähkän kasvista. Puuvillanpoistokoneita käytetään alueilla, joilla on liian </w:t>
      </w:r>
      <w:r>
        <w:rPr>
          <w:color w:val="556B2F"/>
        </w:rPr>
        <w:t xml:space="preserve">tuulista </w:t>
      </w:r>
      <w:r>
        <w:t xml:space="preserve">puuvillan poimijalajikkeiden viljelyyn, ja yleensä kemiallisen lehvästönpoistoaineen käytön jälkeen tai jäätymisen jälkeen tapahtuvan luonnollisen lehvästönpoiston jälkeen</w:t>
      </w:r>
      <w:r>
        <w:rPr>
          <w:color w:val="556B2F"/>
        </w:rPr>
        <w:t xml:space="preserve">. </w:t>
      </w:r>
      <w:r>
        <w:t xml:space="preserve">Puuvilla on </w:t>
      </w:r>
      <w:r>
        <w:rPr>
          <w:color w:val="6B8E23"/>
        </w:rPr>
        <w:t xml:space="preserve">monivuotinen </w:t>
      </w:r>
      <w:r>
        <w:t xml:space="preserve">viljelykasvi tropiikissa, ja ilman lehtien poistoa tai jäätymistä kasvi jatkaa kasvuaan.</w:t>
      </w:r>
    </w:p>
    <w:p>
      <w:r>
        <w:rPr>
          <w:b/>
        </w:rPr>
        <w:t xml:space="preserve">Kysymys 0</w:t>
      </w:r>
    </w:p>
    <w:p>
      <w:r>
        <w:t xml:space="preserve">Miten suurin osa puuvillasta korjataan?</w:t>
      </w:r>
    </w:p>
    <w:p>
      <w:r>
        <w:rPr>
          <w:b/>
        </w:rPr>
        <w:t xml:space="preserve">Kysymys 1</w:t>
      </w:r>
    </w:p>
    <w:p>
      <w:r>
        <w:t xml:space="preserve">Mikä on puuvillankorjuukone, joka poistaa siemenkukan vahingoittamatta kasvia?</w:t>
      </w:r>
    </w:p>
    <w:p>
      <w:r>
        <w:rPr>
          <w:b/>
        </w:rPr>
        <w:t xml:space="preserve">Kysymys 2</w:t>
      </w:r>
    </w:p>
    <w:p>
      <w:r>
        <w:t xml:space="preserve">Mikä kone irrottaa puuvillakasvin koko pään?</w:t>
      </w:r>
    </w:p>
    <w:p>
      <w:r>
        <w:rPr>
          <w:b/>
        </w:rPr>
        <w:t xml:space="preserve">Kysymys 3</w:t>
      </w:r>
    </w:p>
    <w:p>
      <w:r>
        <w:t xml:space="preserve">Millaiset sääolosuhteet määräävät puuvillatyyppien istuttamisen?</w:t>
      </w:r>
    </w:p>
    <w:p>
      <w:r>
        <w:rPr>
          <w:b/>
        </w:rPr>
        <w:t xml:space="preserve">Kysymys 4</w:t>
      </w:r>
    </w:p>
    <w:p>
      <w:r>
        <w:t xml:space="preserve">Minkälainen kasvi on puuvilla?</w:t>
      </w:r>
    </w:p>
    <w:p>
      <w:r>
        <w:rPr>
          <w:b/>
        </w:rPr>
        <w:t xml:space="preserve">Kysymys 5</w:t>
      </w:r>
    </w:p>
    <w:p>
      <w:r>
        <w:t xml:space="preserve">Miten useimmat kasvit korjataan?</w:t>
      </w:r>
    </w:p>
    <w:p>
      <w:r>
        <w:rPr>
          <w:b/>
        </w:rPr>
        <w:t xml:space="preserve">Kysymys 6</w:t>
      </w:r>
    </w:p>
    <w:p>
      <w:r>
        <w:t xml:space="preserve">Mikä on puuvillan korjuukone, joka poistaa siemenkukan ja vahingoittaa kasvia?</w:t>
      </w:r>
    </w:p>
    <w:p>
      <w:r>
        <w:rPr>
          <w:b/>
        </w:rPr>
        <w:t xml:space="preserve">Kysymys 7</w:t>
      </w:r>
    </w:p>
    <w:p>
      <w:r>
        <w:t xml:space="preserve">Mikä kone poistaa kemikaalit puuvillakasvista?</w:t>
      </w:r>
    </w:p>
    <w:p>
      <w:r>
        <w:rPr>
          <w:b/>
        </w:rPr>
        <w:t xml:space="preserve">Kysymys 8</w:t>
      </w:r>
    </w:p>
    <w:p>
      <w:r>
        <w:t xml:space="preserve">Minkälaiset sääolosuhteet määräävät puuvillan lehvästön poiston istuttamisen?</w:t>
      </w:r>
    </w:p>
    <w:p>
      <w:r>
        <w:rPr>
          <w:b/>
        </w:rPr>
        <w:t xml:space="preserve">Kysymys 9</w:t>
      </w:r>
    </w:p>
    <w:p>
      <w:r>
        <w:t xml:space="preserve">Minkälainen kasvi on lehtivihreä?</w:t>
      </w:r>
    </w:p>
    <w:p>
      <w:r>
        <w:rPr>
          <w:b/>
        </w:rPr>
        <w:t xml:space="preserve">Teksti numero 18</w:t>
      </w:r>
    </w:p>
    <w:p>
      <w:r>
        <w:t xml:space="preserve">Teollisesti valmistettujen kuitujen aikakausi alkoi, kun </w:t>
      </w:r>
      <w:r>
        <w:t xml:space="preserve">Ranskassa </w:t>
      </w:r>
      <w:r>
        <w:t xml:space="preserve">kehitettiin </w:t>
      </w:r>
      <w:r>
        <w:rPr>
          <w:color w:val="A9A9A9"/>
        </w:rPr>
        <w:t xml:space="preserve">viskoosia </w:t>
      </w:r>
      <w:r>
        <w:rPr>
          <w:color w:val="DCDCDC"/>
        </w:rPr>
        <w:t xml:space="preserve">1890-luvulla</w:t>
      </w:r>
      <w:r>
        <w:t xml:space="preserve">. </w:t>
      </w:r>
      <w:r>
        <w:rPr>
          <w:color w:val="2F4F4F"/>
        </w:rPr>
        <w:t xml:space="preserve">Rayon </w:t>
      </w:r>
      <w:r>
        <w:t xml:space="preserve">on peräisin luonnollisesta selluloosasta, eikä sitä voida pitää synteettisenä, mutta se edellyttää laajaa käsittelyä valmistusprosessissa, ja se johti luonnollisempien materiaalien edullisempaan korvaamiseen. </w:t>
      </w:r>
      <w:r>
        <w:rPr>
          <w:color w:val="556B2F"/>
        </w:rPr>
        <w:t xml:space="preserve">Kemianteollisuus </w:t>
      </w:r>
      <w:r>
        <w:t xml:space="preserve">otti </w:t>
      </w:r>
      <w:r>
        <w:t xml:space="preserve">seuraavina vuosikymmeninä </w:t>
      </w:r>
      <w:r>
        <w:t xml:space="preserve">käyttöön useita uusia synteettisiä kuituja.</w:t>
      </w:r>
      <w:r>
        <w:t xml:space="preserve"> Kuitumuotoinen asetaatti kehitettiin vuonna 1924. </w:t>
      </w:r>
      <w:r>
        <w:rPr>
          <w:color w:val="A0522D"/>
        </w:rPr>
        <w:t xml:space="preserve">DuPont </w:t>
      </w:r>
      <w:r>
        <w:t xml:space="preserve">esitteli vuonna 1936 ompelulangaksi tarkoitetun </w:t>
      </w:r>
      <w:r>
        <w:rPr>
          <w:color w:val="6B8E23"/>
        </w:rPr>
        <w:t xml:space="preserve">nailonin</w:t>
      </w:r>
      <w:r>
        <w:t xml:space="preserve">, ensimmäisen kokonaan petrokemian raaka-aineista syntetisoidun kuidun, ja </w:t>
      </w:r>
      <w:r>
        <w:t xml:space="preserve">DuPontin akryyli tuli markkinoille vuonna 1944.</w:t>
      </w:r>
      <w:r>
        <w:t xml:space="preserve"> Näihin kuituihin perustuvista kankaista valmistettiin joitakin vaatteita, kuten nailonista valmistettuja naisten sukkia, mutta puuvillamarkkinat tulivat uhatuiksi vasta, kun polyesteri tuli kuitumarkkinoille 1950-luvun alussa. Polyesterivaatteiden nopea yleistyminen 1960-luvulla aiheutti taloudellisia vaikeuksia puuvillaa vievissä talouksissa, erityisesti Keski-Amerikan maissa, kuten Nicaraguassa, jossa puuvillantuotanto oli kymmenkertaistunut vuosina 1950-1965 halpojen kemiallisten torjunta-aineiden käyttöönoton myötä. Puuvillan tuotanto elpyi 1970-luvulla, mutta romahti 1990-luvun alussa vuotta 1960 edeltävälle tasolle.</w:t>
      </w:r>
    </w:p>
    <w:p>
      <w:r>
        <w:rPr>
          <w:b/>
        </w:rPr>
        <w:t xml:space="preserve">Kysymys 0</w:t>
      </w:r>
    </w:p>
    <w:p>
      <w:r>
        <w:t xml:space="preserve">Mikä oli ensimmäinen valmistettu kuitu?</w:t>
      </w:r>
    </w:p>
    <w:p>
      <w:r>
        <w:rPr>
          <w:b/>
        </w:rPr>
        <w:t xml:space="preserve">Kysymys 1</w:t>
      </w:r>
    </w:p>
    <w:p>
      <w:r>
        <w:t xml:space="preserve">Milloin viskoosia valmistettiin ensimmäisen kerran Ranskassa?</w:t>
      </w:r>
    </w:p>
    <w:p>
      <w:r>
        <w:rPr>
          <w:b/>
        </w:rPr>
        <w:t xml:space="preserve">Kysymys 2</w:t>
      </w:r>
    </w:p>
    <w:p>
      <w:r>
        <w:t xml:space="preserve">Minkälainen teollisuus tuotti kasvavan ketjun synteettisiä kuituja?</w:t>
      </w:r>
    </w:p>
    <w:p>
      <w:r>
        <w:rPr>
          <w:b/>
        </w:rPr>
        <w:t xml:space="preserve">Kysymys 3</w:t>
      </w:r>
    </w:p>
    <w:p>
      <w:r>
        <w:t xml:space="preserve">Mikä on valmistettu kokonaan petrokemian tuotteista?</w:t>
      </w:r>
    </w:p>
    <w:p>
      <w:r>
        <w:rPr>
          <w:b/>
        </w:rPr>
        <w:t xml:space="preserve">Kysymys 4</w:t>
      </w:r>
    </w:p>
    <w:p>
      <w:r>
        <w:t xml:space="preserve">Mikä yritys valmisti nailonia ja akryyliä 1930- ja 1940-luvuilla?</w:t>
      </w:r>
    </w:p>
    <w:p>
      <w:r>
        <w:rPr>
          <w:b/>
        </w:rPr>
        <w:t xml:space="preserve">Kysymys 5</w:t>
      </w:r>
    </w:p>
    <w:p>
      <w:r>
        <w:t xml:space="preserve">Mikä oli ensimmäinen polyesterikuitu?</w:t>
      </w:r>
    </w:p>
    <w:p>
      <w:r>
        <w:rPr>
          <w:b/>
        </w:rPr>
        <w:t xml:space="preserve">Kysymys 6</w:t>
      </w:r>
    </w:p>
    <w:p>
      <w:r>
        <w:t xml:space="preserve">Milloin polyesteriä valmistettiin ensimmäisen kerran Ranskassa?</w:t>
      </w:r>
    </w:p>
    <w:p>
      <w:r>
        <w:rPr>
          <w:b/>
        </w:rPr>
        <w:t xml:space="preserve">Kysymys 7</w:t>
      </w:r>
    </w:p>
    <w:p>
      <w:r>
        <w:t xml:space="preserve">Minkälainen teollisuus tuotti DuPontin kasvavan ketjun?</w:t>
      </w:r>
    </w:p>
    <w:p>
      <w:r>
        <w:rPr>
          <w:b/>
        </w:rPr>
        <w:t xml:space="preserve">Kysymys 8</w:t>
      </w:r>
    </w:p>
    <w:p>
      <w:r>
        <w:t xml:space="preserve">Mitä valmistettiin kokonaan DuPontista?</w:t>
      </w:r>
    </w:p>
    <w:p>
      <w:r>
        <w:rPr>
          <w:b/>
        </w:rPr>
        <w:t xml:space="preserve">Kysymys 9</w:t>
      </w:r>
    </w:p>
    <w:p>
      <w:r>
        <w:t xml:space="preserve">Mikä yritys valmisti polyesteriä ja nailonia 1930- ja 1940-luvuilla?</w:t>
      </w:r>
    </w:p>
    <w:p>
      <w:r>
        <w:rPr>
          <w:b/>
        </w:rPr>
        <w:t xml:space="preserve">Teksti numero 19</w:t>
      </w:r>
    </w:p>
    <w:p>
      <w:r>
        <w:t xml:space="preserve">Puuvillan tutkimus- ja edistämisohjelma (Cotton Research and Promotion Program, CRPP) alkoi 1960-luvun puolivälissä itseapu-ohjelmana, ja Yhdysvaltain puuvillantuottajat järjestivät sen vastauksena puuvillan </w:t>
      </w:r>
      <w:r>
        <w:rPr>
          <w:color w:val="A9A9A9"/>
        </w:rPr>
        <w:t xml:space="preserve">markkinaosuuden </w:t>
      </w:r>
      <w:r>
        <w:t xml:space="preserve">jatkuvaan </w:t>
      </w:r>
      <w:r>
        <w:rPr>
          <w:color w:val="A9A9A9"/>
        </w:rPr>
        <w:t xml:space="preserve">laskuun</w:t>
      </w:r>
      <w:r>
        <w:t xml:space="preserve">. Tuolloin tuottajat äänestivät paalikohtaisen arviointijärjestelmän perustamisesta ohjelman rahoittamiseksi, ja siihen sisältyi sisäänrakennettuja suojatoimia heidän investointiensa suojaamiseksi. Kun </w:t>
      </w:r>
      <w:r>
        <w:t xml:space="preserve">vuonna 1966 hyväksyttiin </w:t>
      </w:r>
      <w:r>
        <w:rPr>
          <w:color w:val="DCDCDC"/>
        </w:rPr>
        <w:t xml:space="preserve">puuvillan tutkimusta ja edistämistä koskeva laki </w:t>
      </w:r>
      <w:r>
        <w:t xml:space="preserve">(</w:t>
      </w:r>
      <w:r>
        <w:rPr>
          <w:color w:val="DCDCDC"/>
        </w:rPr>
        <w:t xml:space="preserve">Cotton Research and Promotion Act)</w:t>
      </w:r>
      <w:r>
        <w:t xml:space="preserve">, ohjelma yhdisti voimansa ja aloitti taistelun </w:t>
      </w:r>
      <w:r>
        <w:rPr>
          <w:color w:val="2F4F4F"/>
        </w:rPr>
        <w:t xml:space="preserve">synteettisiä kilpailijoita vastaan </w:t>
      </w:r>
      <w:r>
        <w:t xml:space="preserve">ja </w:t>
      </w:r>
      <w:r>
        <w:rPr>
          <w:color w:val="556B2F"/>
        </w:rPr>
        <w:t xml:space="preserve">puuvillamarkkinoiden </w:t>
      </w:r>
      <w:r>
        <w:t xml:space="preserve">palauttamisen</w:t>
      </w:r>
      <w:r>
        <w:t xml:space="preserve">. </w:t>
      </w:r>
      <w:r>
        <w:t xml:space="preserve">Nykyään tämän ohjelman menestyksen ansiosta puuvillasta on tullut Yhdysvaltojen myydyin kuitu </w:t>
      </w:r>
      <w:r>
        <w:t xml:space="preserve">ja yksi maailman myydyimmistä kuiduista.</w:t>
      </w:r>
    </w:p>
    <w:p>
      <w:r>
        <w:rPr>
          <w:b/>
        </w:rPr>
        <w:t xml:space="preserve">Kysymys 0</w:t>
      </w:r>
    </w:p>
    <w:p>
      <w:r>
        <w:t xml:space="preserve">Mikä sai aikaan puuvillantuottajien 1960-luvulla tuottaman apuohjelman?</w:t>
      </w:r>
    </w:p>
    <w:p>
      <w:r>
        <w:rPr>
          <w:b/>
        </w:rPr>
        <w:t xml:space="preserve">Kysymys 1</w:t>
      </w:r>
    </w:p>
    <w:p>
      <w:r>
        <w:t xml:space="preserve">Mikä laki hyväksyttiin vuonna 1966 puuvillan tuottajien tukemiseksi?</w:t>
      </w:r>
    </w:p>
    <w:p>
      <w:r>
        <w:rPr>
          <w:b/>
        </w:rPr>
        <w:t xml:space="preserve">Kysymys 2</w:t>
      </w:r>
    </w:p>
    <w:p>
      <w:r>
        <w:t xml:space="preserve">Minkälaisten kilpailijoiden torjuntaan vuoden 1966 laki auttaa?</w:t>
      </w:r>
    </w:p>
    <w:p>
      <w:r>
        <w:rPr>
          <w:b/>
        </w:rPr>
        <w:t xml:space="preserve">Kysymys 3</w:t>
      </w:r>
    </w:p>
    <w:p>
      <w:r>
        <w:t xml:space="preserve">Missä puuvillan tutkimus- ja edistämislaki on tehnyt puuvillasta myydyimmän kuidun?</w:t>
      </w:r>
    </w:p>
    <w:p>
      <w:r>
        <w:rPr>
          <w:b/>
        </w:rPr>
        <w:t xml:space="preserve">Kysymys 4</w:t>
      </w:r>
    </w:p>
    <w:p>
      <w:r>
        <w:t xml:space="preserve">Mitä puuvillantuottajien oli tehtävä uudelleen markkinoiden laskun jälkeen?</w:t>
      </w:r>
    </w:p>
    <w:p>
      <w:r>
        <w:rPr>
          <w:b/>
        </w:rPr>
        <w:t xml:space="preserve">Kysymys 5</w:t>
      </w:r>
    </w:p>
    <w:p>
      <w:r>
        <w:t xml:space="preserve">Mikä sai aikaan investointien tuottaman apuohjelman 1960-luvulla?</w:t>
      </w:r>
    </w:p>
    <w:p>
      <w:r>
        <w:rPr>
          <w:b/>
        </w:rPr>
        <w:t xml:space="preserve">Kysymys 6</w:t>
      </w:r>
    </w:p>
    <w:p>
      <w:r>
        <w:t xml:space="preserve">Mikä laki hyväksyttiin vuonna 1966 investointien tukemiseksi?</w:t>
      </w:r>
    </w:p>
    <w:p>
      <w:r>
        <w:rPr>
          <w:b/>
        </w:rPr>
        <w:t xml:space="preserve">Kysymys 7</w:t>
      </w:r>
    </w:p>
    <w:p>
      <w:r>
        <w:t xml:space="preserve">Minkälaisia kilpailijoita vuoden 1966 laki auttaa?</w:t>
      </w:r>
    </w:p>
    <w:p>
      <w:r>
        <w:rPr>
          <w:b/>
        </w:rPr>
        <w:t xml:space="preserve">Kysymys 8</w:t>
      </w:r>
    </w:p>
    <w:p>
      <w:r>
        <w:t xml:space="preserve">Missä synteettiset kuidut ovat puuvillan tutkimus- ja edistämislain ansiosta tulleet myydyimmiksi kuiduiksi?</w:t>
      </w:r>
    </w:p>
    <w:p>
      <w:r>
        <w:rPr>
          <w:b/>
        </w:rPr>
        <w:t xml:space="preserve">Kysymys 9</w:t>
      </w:r>
    </w:p>
    <w:p>
      <w:r>
        <w:t xml:space="preserve">Mitä synteettisten aineiden tuottajien oli tehtävä markkinoiden laskun jälkeen?</w:t>
      </w:r>
    </w:p>
    <w:p>
      <w:r>
        <w:rPr>
          <w:b/>
        </w:rPr>
        <w:t xml:space="preserve">Teksti numero 20</w:t>
      </w:r>
    </w:p>
    <w:p>
      <w:r>
        <w:t xml:space="preserve">Puuvillaa käytetään useiden </w:t>
      </w:r>
      <w:r>
        <w:rPr>
          <w:color w:val="A9A9A9"/>
        </w:rPr>
        <w:t xml:space="preserve">tekstiilituotteiden </w:t>
      </w:r>
      <w:r>
        <w:t xml:space="preserve">valmistukseen</w:t>
      </w:r>
      <w:r>
        <w:t xml:space="preserve">. Näitä ovat esimerkiksi erittäin imukykyisiä kylpypyyhkeitä ja kylpytakkeja varten käytettävä froteekangas, farkkujen valmistukseen käytettävä denim, sinisten työpaitojen valmistukseen käytettävä cambric (josta on peräisin termi "blue-collar") sekä corduroy, seersucker ja puuvillatwill. Sukat, alusvaatteet ja useimmat T-paidat valmistetaan puuvillasta. Lakanat valmistetaan usein puuvillasta. Puuvillasta valmistetaan myös </w:t>
      </w:r>
      <w:r>
        <w:rPr>
          <w:color w:val="DCDCDC"/>
        </w:rPr>
        <w:t xml:space="preserve">virkkauksessa ja neulonnassa</w:t>
      </w:r>
      <w:r>
        <w:t xml:space="preserve"> käytettävää lankaa</w:t>
      </w:r>
      <w:r>
        <w:t xml:space="preserve">. </w:t>
      </w:r>
      <w:r>
        <w:t xml:space="preserve">Kankaita voidaan valmistaa myös </w:t>
      </w:r>
      <w:r>
        <w:rPr>
          <w:color w:val="2F4F4F"/>
        </w:rPr>
        <w:t xml:space="preserve">kierrätetystä tai talteenotetusta puuvillasta</w:t>
      </w:r>
      <w:r>
        <w:t xml:space="preserve">, joka muuten heitetään pois kehräys-, kudonta- tai leikkausprosessin aikana. Monet kankaat on valmistettu kokonaan puuvillasta, mutta joissakin materiaaleissa puuvillaan on sekoitettu muita kuituja, kuten viskoosia ja </w:t>
      </w:r>
      <w:r>
        <w:rPr>
          <w:color w:val="556B2F"/>
        </w:rPr>
        <w:t xml:space="preserve">synteettisiä kuituja</w:t>
      </w:r>
      <w:r>
        <w:t xml:space="preserve">, kuten polyesteriä. Puuvillaa </w:t>
      </w:r>
      <w:r>
        <w:t xml:space="preserve">voidaan käyttää joko </w:t>
      </w:r>
      <w:r>
        <w:rPr>
          <w:color w:val="6B8E23"/>
        </w:rPr>
        <w:t xml:space="preserve">neuleissa tai kudotuissa </w:t>
      </w:r>
      <w:r>
        <w:t xml:space="preserve">kankaissa, sillä sitä voidaan sekoittaa elastiinin kanssa, jolloin siitä saadaan joustavampi lanka neuleisiin ja vaatteisiin, kuten joustaviin farkkuihin.</w:t>
      </w:r>
    </w:p>
    <w:p>
      <w:r>
        <w:rPr>
          <w:b/>
        </w:rPr>
        <w:t xml:space="preserve">Kysymys 0</w:t>
      </w:r>
    </w:p>
    <w:p>
      <w:r>
        <w:t xml:space="preserve">Mihin puuvillaa käytetään?</w:t>
      </w:r>
    </w:p>
    <w:p>
      <w:r>
        <w:rPr>
          <w:b/>
        </w:rPr>
        <w:t xml:space="preserve">Kysymys 1</w:t>
      </w:r>
    </w:p>
    <w:p>
      <w:r>
        <w:t xml:space="preserve">Minkä tyyppisiä kuituja voidaan käyttää uusien puuvillakuitujen lisäksi puuvillatuotteiden valmistukseen?</w:t>
      </w:r>
    </w:p>
    <w:p>
      <w:r>
        <w:rPr>
          <w:b/>
        </w:rPr>
        <w:t xml:space="preserve">Kysymys 2</w:t>
      </w:r>
    </w:p>
    <w:p>
      <w:r>
        <w:t xml:space="preserve">Minkä kanssa puuvillaa usein sekoitetaan uudenlaisen kankaan valmistamiseksi?</w:t>
      </w:r>
    </w:p>
    <w:p>
      <w:r>
        <w:rPr>
          <w:b/>
        </w:rPr>
        <w:t xml:space="preserve">Kysymys 3</w:t>
      </w:r>
    </w:p>
    <w:p>
      <w:r>
        <w:t xml:space="preserve">Millaisia kankaita voidaan valmistaa sekoitekuiduista?</w:t>
      </w:r>
    </w:p>
    <w:p>
      <w:r>
        <w:rPr>
          <w:b/>
        </w:rPr>
        <w:t xml:space="preserve">Kysymys 4</w:t>
      </w:r>
    </w:p>
    <w:p>
      <w:r>
        <w:t xml:space="preserve">Mihin puuvillalankaa voidaan käyttää?</w:t>
      </w:r>
    </w:p>
    <w:p>
      <w:r>
        <w:rPr>
          <w:b/>
        </w:rPr>
        <w:t xml:space="preserve">Kysymys 5</w:t>
      </w:r>
    </w:p>
    <w:p>
      <w:r>
        <w:t xml:space="preserve">Mihin farkkuja käytetään?</w:t>
      </w:r>
    </w:p>
    <w:p>
      <w:r>
        <w:rPr>
          <w:b/>
        </w:rPr>
        <w:t xml:space="preserve">Kysymys 6</w:t>
      </w:r>
    </w:p>
    <w:p>
      <w:r>
        <w:t xml:space="preserve">Minkä tyyppisiä puuvillaviirejä voidaan käyttää elastiinin valmistukseen uusien puuvillaviireiden lisäksi?</w:t>
      </w:r>
    </w:p>
    <w:p>
      <w:r>
        <w:rPr>
          <w:b/>
        </w:rPr>
        <w:t xml:space="preserve">Kysymys 7</w:t>
      </w:r>
    </w:p>
    <w:p>
      <w:r>
        <w:t xml:space="preserve">Minkä kanssa puuvillaa usein sekoitetaan, jotta saadaan uutta elastiinityyppiä?</w:t>
      </w:r>
    </w:p>
    <w:p>
      <w:r>
        <w:rPr>
          <w:b/>
        </w:rPr>
        <w:t xml:space="preserve">Kysymys 8</w:t>
      </w:r>
    </w:p>
    <w:p>
      <w:r>
        <w:t xml:space="preserve">Millaisia kankaita voidaan valmistaa stretch-farkuista?</w:t>
      </w:r>
    </w:p>
    <w:p>
      <w:r>
        <w:rPr>
          <w:b/>
        </w:rPr>
        <w:t xml:space="preserve">Kysymys 9</w:t>
      </w:r>
    </w:p>
    <w:p>
      <w:r>
        <w:t xml:space="preserve">Mihin puuvillaelastaania voidaan käyttää?</w:t>
      </w:r>
    </w:p>
    <w:p>
      <w:r>
        <w:rPr>
          <w:b/>
        </w:rPr>
        <w:t xml:space="preserve">Teksti numero 21</w:t>
      </w:r>
    </w:p>
    <w:p>
      <w:r>
        <w:t xml:space="preserve">Puuvillansiemenistä, jotka jäävät jäljelle puuvillan siementenpoiston jälkeen, valmistetaan </w:t>
      </w:r>
      <w:r>
        <w:rPr>
          <w:color w:val="A9A9A9"/>
        </w:rPr>
        <w:t xml:space="preserve">puuvillansiemenöljyä</w:t>
      </w:r>
      <w:r>
        <w:t xml:space="preserve">, jota ihmiset voivat käyttää jalostuksen jälkeen kuten mitä tahansa </w:t>
      </w:r>
      <w:r>
        <w:rPr>
          <w:color w:val="DCDCDC"/>
        </w:rPr>
        <w:t xml:space="preserve">kasviöljyä</w:t>
      </w:r>
      <w:r>
        <w:rPr>
          <w:color w:val="2F4F4F"/>
        </w:rPr>
        <w:t xml:space="preserve">. </w:t>
      </w:r>
      <w:r>
        <w:t xml:space="preserve">Jäljelle jäävä puuvillansiemenjauho syötetään yleensä </w:t>
      </w:r>
      <w:r>
        <w:rPr>
          <w:color w:val="556B2F"/>
        </w:rPr>
        <w:t xml:space="preserve">märehtijöille</w:t>
      </w:r>
      <w:r>
        <w:t xml:space="preserve">; jauhossa oleva gossypoli on myrkyllistä yksimahaisille eläimille. Puuvillansiementen kuoret voidaan lisätä lypsykarjan annoksiin </w:t>
      </w:r>
      <w:r>
        <w:rPr>
          <w:color w:val="6B8E23"/>
        </w:rPr>
        <w:t xml:space="preserve">karkearehuksi</w:t>
      </w:r>
      <w:r>
        <w:t xml:space="preserve">. Amerikan orjuuden aikana puuvillanjuuren kuorta käytettiin kansanlääkinnässä aborttilääkkeenä eli keskenmenon aiheuttajana. </w:t>
      </w:r>
      <w:r>
        <w:rPr>
          <w:color w:val="A0522D"/>
        </w:rPr>
        <w:t xml:space="preserve">Gossypoli </w:t>
      </w:r>
      <w:r>
        <w:t xml:space="preserve">oli yksi monista aineista, joita löytyi kaikista puuvillakasvin osista, ja tiedemiehet kuvailivat sitä "</w:t>
      </w:r>
      <w:r>
        <w:rPr>
          <w:color w:val="228B22"/>
        </w:rPr>
        <w:t xml:space="preserve">myrkylliseksi pigmentiksi</w:t>
      </w:r>
      <w:r>
        <w:t xml:space="preserve">"</w:t>
      </w:r>
      <w:r>
        <w:t xml:space="preserve">.</w:t>
      </w:r>
      <w:r>
        <w:t xml:space="preserve"> Se näyttää myös estävän siittiöiden kehitystä tai jopa rajoittavan niiden liikkuvuutta. Lisäksi sen uskotaan häiritsevän kuukautiskiertoa rajoittamalla tiettyjen hormonien vapautumista.</w:t>
      </w:r>
    </w:p>
    <w:p>
      <w:r>
        <w:rPr>
          <w:b/>
        </w:rPr>
        <w:t xml:space="preserve">Kysymys 0</w:t>
      </w:r>
    </w:p>
    <w:p>
      <w:r>
        <w:t xml:space="preserve">Mihin puuvillansiemeniä käytetään sen jälkeen, kun ne on erotettu kuiduista?</w:t>
      </w:r>
    </w:p>
    <w:p>
      <w:r>
        <w:rPr>
          <w:b/>
        </w:rPr>
        <w:t xml:space="preserve">Kysymys 1</w:t>
      </w:r>
    </w:p>
    <w:p>
      <w:r>
        <w:t xml:space="preserve">Mikä tuote on jalostettu puuvillansiemenöljy?</w:t>
      </w:r>
    </w:p>
    <w:p>
      <w:r>
        <w:rPr>
          <w:b/>
        </w:rPr>
        <w:t xml:space="preserve">Kysymys 2</w:t>
      </w:r>
    </w:p>
    <w:p>
      <w:r>
        <w:t xml:space="preserve">Mitä puuvillansiemenjauhoa käytetään rehuna?</w:t>
      </w:r>
    </w:p>
    <w:p>
      <w:r>
        <w:rPr>
          <w:b/>
        </w:rPr>
        <w:t xml:space="preserve">Kysymys 3</w:t>
      </w:r>
    </w:p>
    <w:p>
      <w:r>
        <w:t xml:space="preserve">Mihin tarkoitukseen puuvillansiementen kuorta käytetään rehussa?</w:t>
      </w:r>
    </w:p>
    <w:p>
      <w:r>
        <w:rPr>
          <w:b/>
        </w:rPr>
        <w:t xml:space="preserve">Kysymys 4</w:t>
      </w:r>
    </w:p>
    <w:p>
      <w:r>
        <w:t xml:space="preserve">Millä tavoin varhaiset tutkijat kuvailivat gossypolia ?</w:t>
      </w:r>
    </w:p>
    <w:p>
      <w:r>
        <w:rPr>
          <w:b/>
        </w:rPr>
        <w:t xml:space="preserve">Kysymys 5</w:t>
      </w:r>
    </w:p>
    <w:p>
      <w:r>
        <w:t xml:space="preserve">Mihin puuvillansiemeniä käytetään sen jälkeen, kun ne on erotettu juurikuoresta?</w:t>
      </w:r>
    </w:p>
    <w:p>
      <w:r>
        <w:rPr>
          <w:b/>
        </w:rPr>
        <w:t xml:space="preserve">Kysymys 6</w:t>
      </w:r>
    </w:p>
    <w:p>
      <w:r>
        <w:t xml:space="preserve">Mikä tuote on käsitelty puuvillansiemenkuori?</w:t>
      </w:r>
    </w:p>
    <w:p>
      <w:r>
        <w:rPr>
          <w:b/>
        </w:rPr>
        <w:t xml:space="preserve">Kysymys 7</w:t>
      </w:r>
    </w:p>
    <w:p>
      <w:r>
        <w:t xml:space="preserve">Mihin tarkoitukseen juurikuorta käytetään rehussa?</w:t>
      </w:r>
    </w:p>
    <w:p>
      <w:r>
        <w:rPr>
          <w:b/>
        </w:rPr>
        <w:t xml:space="preserve">Kysymys 8</w:t>
      </w:r>
    </w:p>
    <w:p>
      <w:r>
        <w:t xml:space="preserve">Millä tavoin varhaiset tutkijat kuvailivat puuvillansiemenöljyä?</w:t>
      </w:r>
    </w:p>
    <w:p>
      <w:r>
        <w:rPr>
          <w:b/>
        </w:rPr>
        <w:t xml:space="preserve">Kysymys 9</w:t>
      </w:r>
    </w:p>
    <w:p>
      <w:r>
        <w:t xml:space="preserve">Mikä estää juurikuoren kehittymistä?</w:t>
      </w:r>
    </w:p>
    <w:p>
      <w:r>
        <w:rPr>
          <w:b/>
        </w:rPr>
        <w:t xml:space="preserve">Teksti numero 22</w:t>
      </w:r>
    </w:p>
    <w:p>
      <w:r>
        <w:rPr>
          <w:color w:val="A9A9A9"/>
        </w:rPr>
        <w:t xml:space="preserve">Puuvillalintterit </w:t>
      </w:r>
      <w:r>
        <w:t xml:space="preserve">ovat </w:t>
      </w:r>
      <w:r>
        <w:rPr>
          <w:color w:val="DCDCDC"/>
        </w:rPr>
        <w:t xml:space="preserve">hienoja, silkkisiä kuituja</w:t>
      </w:r>
      <w:r>
        <w:t xml:space="preserve">, jotka tarttuvat puuvillakasvin siemeniin siementenpoiston jälkeen. Nämä kiharat kuidut ovat tyypillisesti alle 1⁄8 tuuman (3,2 mm) pituisia. Termi voi koskea myös pidempää tekstiilikuitua, katkokuitua, sekä joidenkin vuoristoalueiden lajeista peräisin olevia lyhyempiä pörröisiä kuituja. Kuitukuituja on perinteisesti käytetty paperin valmistuksessa ja selluloosan valmistuksen raaka-aineena. Yhdistyneessä kuningaskunnassa lintereistä käytetään nimitystä "</w:t>
      </w:r>
      <w:r>
        <w:rPr>
          <w:color w:val="2F4F4F"/>
        </w:rPr>
        <w:t xml:space="preserve">cotton wool</w:t>
      </w:r>
      <w:r>
        <w:t xml:space="preserve">" </w:t>
      </w:r>
      <w:r>
        <w:t xml:space="preserve">(</w:t>
      </w:r>
      <w:r>
        <w:rPr>
          <w:color w:val="2F4F4F"/>
        </w:rPr>
        <w:t xml:space="preserve">puuvillavilla)</w:t>
      </w:r>
      <w:r>
        <w:t xml:space="preserve">. </w:t>
      </w:r>
      <w:r>
        <w:t xml:space="preserve">Tämä voi olla myös jalostettu tuote (</w:t>
      </w:r>
      <w:r>
        <w:rPr>
          <w:color w:val="556B2F"/>
        </w:rPr>
        <w:t xml:space="preserve">imukykyinen puuvilla yhdysvaltalaisessa </w:t>
      </w:r>
      <w:r>
        <w:t xml:space="preserve">käytössä), jolla on lääketieteellisiä, kosmeettisia ja monia muita käytännön käyttötarkoituksia. </w:t>
      </w:r>
      <w:r>
        <w:rPr>
          <w:color w:val="6B8E23"/>
        </w:rPr>
        <w:t xml:space="preserve">Sampson Gamgee </w:t>
      </w:r>
      <w:r>
        <w:t xml:space="preserve">käytti puuvillaa ensimmäisen kerran lääketieteellisesti </w:t>
      </w:r>
      <w:r>
        <w:rPr>
          <w:color w:val="A0522D"/>
        </w:rPr>
        <w:t xml:space="preserve">Queen's Hospitalissa (myöhemmin General Hospital) Birminghamissa, Englannissa</w:t>
      </w:r>
      <w:r>
        <w:t xml:space="preserve">.</w:t>
      </w:r>
    </w:p>
    <w:p>
      <w:r>
        <w:rPr>
          <w:b/>
        </w:rPr>
        <w:t xml:space="preserve">Kysymys 0</w:t>
      </w:r>
    </w:p>
    <w:p>
      <w:r>
        <w:t xml:space="preserve">Mitä puuvillakasvin osaa käytetään paperin valmistukseen?</w:t>
      </w:r>
    </w:p>
    <w:p>
      <w:r>
        <w:rPr>
          <w:b/>
        </w:rPr>
        <w:t xml:space="preserve">Kysymys 1</w:t>
      </w:r>
    </w:p>
    <w:p>
      <w:r>
        <w:t xml:space="preserve">Miltä puuvillan linterit näyttävät?</w:t>
      </w:r>
    </w:p>
    <w:p>
      <w:r>
        <w:rPr>
          <w:b/>
        </w:rPr>
        <w:t xml:space="preserve">Kysymys 2</w:t>
      </w:r>
    </w:p>
    <w:p>
      <w:r>
        <w:t xml:space="preserve">Mikä on puuvillalinttereiden nimi Yhdistyneessä kuningaskunnassa?</w:t>
      </w:r>
    </w:p>
    <w:p>
      <w:r>
        <w:rPr>
          <w:b/>
        </w:rPr>
        <w:t xml:space="preserve">Kysymys 3</w:t>
      </w:r>
    </w:p>
    <w:p>
      <w:r>
        <w:t xml:space="preserve">Mikä on pumpulivillan nimi Yhdysvalloissa?</w:t>
      </w:r>
    </w:p>
    <w:p>
      <w:r>
        <w:rPr>
          <w:b/>
        </w:rPr>
        <w:t xml:space="preserve">Kysymys 4</w:t>
      </w:r>
    </w:p>
    <w:p>
      <w:r>
        <w:t xml:space="preserve">Kuka käytti ensimmäisenä lääketieteellisesti puuvillaa?</w:t>
      </w:r>
    </w:p>
    <w:p>
      <w:r>
        <w:rPr>
          <w:b/>
        </w:rPr>
        <w:t xml:space="preserve">Kysymys 5</w:t>
      </w:r>
    </w:p>
    <w:p>
      <w:r>
        <w:t xml:space="preserve">Mitä osaa villasta käytetään paperin valmistukseen?</w:t>
      </w:r>
    </w:p>
    <w:p>
      <w:r>
        <w:rPr>
          <w:b/>
        </w:rPr>
        <w:t xml:space="preserve">Kysymys 6</w:t>
      </w:r>
    </w:p>
    <w:p>
      <w:r>
        <w:t xml:space="preserve">Miltä villa näyttää?</w:t>
      </w:r>
    </w:p>
    <w:p>
      <w:r>
        <w:rPr>
          <w:b/>
        </w:rPr>
        <w:t xml:space="preserve">Kysymys 7</w:t>
      </w:r>
    </w:p>
    <w:p>
      <w:r>
        <w:t xml:space="preserve">Mikä on puuvillan linterien nimi Yhdysvalloissa?</w:t>
      </w:r>
    </w:p>
    <w:p>
      <w:r>
        <w:rPr>
          <w:b/>
        </w:rPr>
        <w:t xml:space="preserve">Kysymys 8</w:t>
      </w:r>
    </w:p>
    <w:p>
      <w:r>
        <w:t xml:space="preserve">Kuka käytti villaa ensimmäisenä lääketieteellisesti?</w:t>
      </w:r>
    </w:p>
    <w:p>
      <w:r>
        <w:rPr>
          <w:b/>
        </w:rPr>
        <w:t xml:space="preserve">Kysymys 9</w:t>
      </w:r>
    </w:p>
    <w:p>
      <w:r>
        <w:t xml:space="preserve">Missä Sampson Gamgee käytti villaa lääketieteellisesti?</w:t>
      </w:r>
    </w:p>
    <w:p>
      <w:r>
        <w:rPr>
          <w:b/>
        </w:rPr>
        <w:t xml:space="preserve">Teksti numero 23</w:t>
      </w:r>
    </w:p>
    <w:p>
      <w:r>
        <w:rPr>
          <w:color w:val="A9A9A9"/>
        </w:rPr>
        <w:t xml:space="preserve">Cotton lisle </w:t>
      </w:r>
      <w:r>
        <w:t xml:space="preserve">on hienoksi kehrätty, tiukasti kierretty puuvillatyyppi, joka on tunnettu </w:t>
      </w:r>
      <w:r>
        <w:rPr>
          <w:color w:val="DCDCDC"/>
        </w:rPr>
        <w:t xml:space="preserve">vahvuudestaan ja kestävyydestään</w:t>
      </w:r>
      <w:r>
        <w:t xml:space="preserve">. </w:t>
      </w:r>
      <w:r>
        <w:t xml:space="preserve">Lisle koostuu kahdesta säikeestä, jotka on kumpikin kierretty ylimääräinen kierre tuumaa kohti kuin tavalliset langat ja yhdistetty </w:t>
      </w:r>
      <w:r>
        <w:rPr>
          <w:color w:val="2F4F4F"/>
        </w:rPr>
        <w:t xml:space="preserve">yhdeksi langaksi</w:t>
      </w:r>
      <w:r>
        <w:t xml:space="preserve">. Lanka on kehrätty niin, että se on tiivis ja kiinteä. Tätä puuvillaa käytetään pääasiassa alusvaatteisiin, sukkiin ja käsineisiin. Tähän lankaan käytetyt värit ovat </w:t>
      </w:r>
      <w:r>
        <w:rPr>
          <w:color w:val="556B2F"/>
        </w:rPr>
        <w:t xml:space="preserve">kirkkaampia kuin </w:t>
      </w:r>
      <w:r>
        <w:t xml:space="preserve">pehmeämpään lankaan käytetyt värit. Tämäntyyppistä lankaa valmistettiin ensimmäisen kerran </w:t>
      </w:r>
      <w:r>
        <w:rPr>
          <w:color w:val="6B8E23"/>
        </w:rPr>
        <w:t xml:space="preserve">Lislen </w:t>
      </w:r>
      <w:r>
        <w:t xml:space="preserve">kaupungissa </w:t>
      </w:r>
      <w:r>
        <w:rPr>
          <w:color w:val="6B8E23"/>
        </w:rPr>
        <w:t xml:space="preserve">Ranskassa </w:t>
      </w:r>
      <w:r>
        <w:t xml:space="preserve">(nykyisessä Lillessä), mistä sen nimi johtuu.</w:t>
      </w:r>
    </w:p>
    <w:p>
      <w:r>
        <w:rPr>
          <w:b/>
        </w:rPr>
        <w:t xml:space="preserve">Kysymys 0</w:t>
      </w:r>
    </w:p>
    <w:p>
      <w:r>
        <w:t xml:space="preserve">Mikä on hieno, tiukasti kierretty puuvillakangas?</w:t>
      </w:r>
    </w:p>
    <w:p>
      <w:r>
        <w:rPr>
          <w:b/>
        </w:rPr>
        <w:t xml:space="preserve">Kysymys 1</w:t>
      </w:r>
    </w:p>
    <w:p>
      <w:r>
        <w:t xml:space="preserve">Mitä lisleä pidetään kankaana?</w:t>
      </w:r>
    </w:p>
    <w:p>
      <w:r>
        <w:rPr>
          <w:b/>
        </w:rPr>
        <w:t xml:space="preserve">Kysymys 2</w:t>
      </w:r>
    </w:p>
    <w:p>
      <w:r>
        <w:t xml:space="preserve">Mitä lisle-langan ylimääräinen kiertyminen aiheuttaa?</w:t>
      </w:r>
    </w:p>
    <w:p>
      <w:r>
        <w:rPr>
          <w:b/>
        </w:rPr>
        <w:t xml:space="preserve">Kysymys 3</w:t>
      </w:r>
    </w:p>
    <w:p>
      <w:r>
        <w:t xml:space="preserve">Missä lisle-ketju alun perin tehtiin?</w:t>
      </w:r>
    </w:p>
    <w:p>
      <w:r>
        <w:rPr>
          <w:b/>
        </w:rPr>
        <w:t xml:space="preserve">Kysymys 4</w:t>
      </w:r>
    </w:p>
    <w:p>
      <w:r>
        <w:t xml:space="preserve">Millaiseksi väri koetaan lisle-langoissa verrattuna pehmeämpiin lankoihin? </w:t>
      </w:r>
    </w:p>
    <w:p>
      <w:r>
        <w:rPr>
          <w:b/>
        </w:rPr>
        <w:t xml:space="preserve">Kysymys 5</w:t>
      </w:r>
    </w:p>
    <w:p>
      <w:r>
        <w:t xml:space="preserve">Mikä on hieno, tiukasti kierretty puuvillakäsine?</w:t>
      </w:r>
    </w:p>
    <w:p>
      <w:r>
        <w:rPr>
          <w:b/>
        </w:rPr>
        <w:t xml:space="preserve">Kysymys 6</w:t>
      </w:r>
    </w:p>
    <w:p>
      <w:r>
        <w:t xml:space="preserve">Mikä on lisle kaupunkina?</w:t>
      </w:r>
    </w:p>
    <w:p>
      <w:r>
        <w:rPr>
          <w:b/>
        </w:rPr>
        <w:t xml:space="preserve">Kysymys 7</w:t>
      </w:r>
    </w:p>
    <w:p>
      <w:r>
        <w:t xml:space="preserve">Mitä käsineiden ylimääräinen vääntäminen tuottaa?</w:t>
      </w:r>
    </w:p>
    <w:p>
      <w:r>
        <w:rPr>
          <w:b/>
        </w:rPr>
        <w:t xml:space="preserve">Kysymys 8</w:t>
      </w:r>
    </w:p>
    <w:p>
      <w:r>
        <w:t xml:space="preserve">Missä käsineet on alun perin valmistettu?</w:t>
      </w:r>
    </w:p>
    <w:p>
      <w:r>
        <w:rPr>
          <w:b/>
        </w:rPr>
        <w:t xml:space="preserve">Kysymys 9</w:t>
      </w:r>
    </w:p>
    <w:p>
      <w:r>
        <w:t xml:space="preserve">Millaiseksi väri koetaan hanskoissa verrattuna sukkahousuihin?</w:t>
      </w:r>
    </w:p>
    <w:p>
      <w:r>
        <w:rPr>
          <w:b/>
        </w:rPr>
        <w:t xml:space="preserve">Tekstin numero 24</w:t>
      </w:r>
    </w:p>
    <w:p>
      <w:r>
        <w:t xml:space="preserve">Suurimmat puuvillan tuottajat ovat tällä hetkellä (2009) </w:t>
      </w:r>
      <w:r>
        <w:rPr>
          <w:color w:val="A9A9A9"/>
        </w:rPr>
        <w:t xml:space="preserve">Kiina ja Intia, </w:t>
      </w:r>
      <w:r>
        <w:t xml:space="preserve">joiden vuosituotanto on noin 34 miljoonaa paalia ja 33,4 miljoonaa paalia; suurin osa tästä tuotannosta käytetään niiden tekstiiliteollisuudessa. </w:t>
      </w:r>
      <w:r>
        <w:rPr>
          <w:color w:val="DCDCDC"/>
        </w:rPr>
        <w:t xml:space="preserve">Suurimmat </w:t>
      </w:r>
      <w:r>
        <w:t xml:space="preserve">raakapuuvillan </w:t>
      </w:r>
      <w:r>
        <w:rPr>
          <w:color w:val="DCDCDC"/>
        </w:rPr>
        <w:t xml:space="preserve">viejät </w:t>
      </w:r>
      <w:r>
        <w:t xml:space="preserve">ovat Yhdysvallat, jonka myynti on 4,9 miljardia dollaria, ja Afrikka, jonka myynti on 2,1 miljardia dollaria. Kansainvälisen kaupan kokonaismäärän arvioidaan olevan </w:t>
      </w:r>
      <w:r>
        <w:rPr>
          <w:color w:val="2F4F4F"/>
        </w:rPr>
        <w:t xml:space="preserve">12 miljardia dollaria</w:t>
      </w:r>
      <w:r>
        <w:t xml:space="preserve">. Afrikan osuus puuvillakaupasta on kaksinkertaistunut vuodesta 1980. Kummallakaan alueella ei ole merkittävää kotimaista tekstiiliteollisuutta, vaan tekstiilien valmistus on siirtynyt Itä- ja Etelä-Aasian kehitysmaihin, kuten Intiaan ja Kiinaan. Afrikassa puuvillaa kasvattavat lukuisat pienviljelijät. </w:t>
      </w:r>
      <w:r>
        <w:rPr>
          <w:color w:val="556B2F"/>
        </w:rPr>
        <w:t xml:space="preserve">Dunavant Enterprises</w:t>
      </w:r>
      <w:r>
        <w:t xml:space="preserve">, jonka pääkonttori sijaitsee </w:t>
      </w:r>
      <w:r>
        <w:rPr>
          <w:color w:val="6B8E23"/>
        </w:rPr>
        <w:t xml:space="preserve">Memphisissä, Tennesseessä, </w:t>
      </w:r>
      <w:r>
        <w:t xml:space="preserve">on Afrikan johtava puuvillan välittäjä, jolla on satoja ostoagentteja. Sillä on puuvillan siementenpoistolaitoksia Ugandassa, Mosambikissa ja Sambiassa. Sambiassa se tarjoaa usein lainoja siemeniä ja kuluja varten 180 000 pienviljelijälle, jotka viljelevät puuvillaa sen lukuun, sekä neuvoja viljelymenetelmistä. Cargill ostaa myös puuvillaa Afrikasta vientiä varten.</w:t>
      </w:r>
    </w:p>
    <w:p>
      <w:r>
        <w:rPr>
          <w:b/>
        </w:rPr>
        <w:t xml:space="preserve">Kysymys 0</w:t>
      </w:r>
    </w:p>
    <w:p>
      <w:r>
        <w:t xml:space="preserve">Mitkä olivat vuonna 2009 suurimmat puuvillan tuottajat?</w:t>
      </w:r>
    </w:p>
    <w:p>
      <w:r>
        <w:rPr>
          <w:b/>
        </w:rPr>
        <w:t xml:space="preserve">Kysymys 1</w:t>
      </w:r>
    </w:p>
    <w:p>
      <w:r>
        <w:t xml:space="preserve">Miten Yhdysvallat ja Afrikka sijoittuvat puuvillan viejinä?</w:t>
      </w:r>
    </w:p>
    <w:p>
      <w:r>
        <w:rPr>
          <w:b/>
        </w:rPr>
        <w:t xml:space="preserve">Kysymys 2</w:t>
      </w:r>
    </w:p>
    <w:p>
      <w:r>
        <w:t xml:space="preserve">Mikä on puuvillan yhteenlaskettu kansainvälinen kauppa?</w:t>
      </w:r>
    </w:p>
    <w:p>
      <w:r>
        <w:rPr>
          <w:b/>
        </w:rPr>
        <w:t xml:space="preserve">Kysymys 3</w:t>
      </w:r>
    </w:p>
    <w:p>
      <w:r>
        <w:t xml:space="preserve">Mikä yritys on Afrikan suurin puuvillan välittäjä?</w:t>
      </w:r>
    </w:p>
    <w:p>
      <w:r>
        <w:rPr>
          <w:b/>
        </w:rPr>
        <w:t xml:space="preserve">Kysymys 4</w:t>
      </w:r>
    </w:p>
    <w:p>
      <w:r>
        <w:t xml:space="preserve">Missä Dunavant Enterprises sijaitsee?</w:t>
      </w:r>
    </w:p>
    <w:p>
      <w:r>
        <w:rPr>
          <w:b/>
        </w:rPr>
        <w:t xml:space="preserve">Kysymys 5</w:t>
      </w:r>
    </w:p>
    <w:p>
      <w:r>
        <w:t xml:space="preserve">Mitkä olivat suurimmat tuojat vuonna 2009?</w:t>
      </w:r>
    </w:p>
    <w:p>
      <w:r>
        <w:rPr>
          <w:b/>
        </w:rPr>
        <w:t xml:space="preserve">Kysymys 6</w:t>
      </w:r>
    </w:p>
    <w:p>
      <w:r>
        <w:t xml:space="preserve">Miten Yhdysvallat ja Afrikka sijoittuvat riisin viejinä?</w:t>
      </w:r>
    </w:p>
    <w:p>
      <w:r>
        <w:rPr>
          <w:b/>
        </w:rPr>
        <w:t xml:space="preserve">Kysymys 7</w:t>
      </w:r>
    </w:p>
    <w:p>
      <w:r>
        <w:t xml:space="preserve">Mikä on riisin yhteenlaskettu kansainvälinen kauppa?</w:t>
      </w:r>
    </w:p>
    <w:p>
      <w:r>
        <w:rPr>
          <w:b/>
        </w:rPr>
        <w:t xml:space="preserve">Kysymys 8</w:t>
      </w:r>
    </w:p>
    <w:p>
      <w:r>
        <w:t xml:space="preserve">Mikä yritys on Intian paras puuvillan välittäjä?</w:t>
      </w:r>
    </w:p>
    <w:p>
      <w:r>
        <w:rPr>
          <w:b/>
        </w:rPr>
        <w:t xml:space="preserve">Kysymys 9</w:t>
      </w:r>
    </w:p>
    <w:p>
      <w:r>
        <w:t xml:space="preserve">Missä Cargill sijaitsee?</w:t>
      </w:r>
    </w:p>
    <w:p>
      <w:r>
        <w:rPr>
          <w:b/>
        </w:rPr>
        <w:t xml:space="preserve">Teksti numero 25</w:t>
      </w:r>
    </w:p>
    <w:p>
      <w:r>
        <w:rPr>
          <w:color w:val="A9A9A9"/>
        </w:rPr>
        <w:t xml:space="preserve">Yhdysvaltojen 25 000 </w:t>
      </w:r>
      <w:r>
        <w:t xml:space="preserve">puuvillantuottajaa saavat </w:t>
      </w:r>
      <w:r>
        <w:rPr>
          <w:color w:val="DCDCDC"/>
        </w:rPr>
        <w:t xml:space="preserve">vuosittain 2 miljardin dollarin </w:t>
      </w:r>
      <w:r>
        <w:t xml:space="preserve">suuruisen voimakkaan tuen, </w:t>
      </w:r>
      <w:r>
        <w:t xml:space="preserve">vaikka </w:t>
      </w:r>
      <w:r>
        <w:rPr>
          <w:color w:val="2F4F4F"/>
        </w:rPr>
        <w:t xml:space="preserve">Kiina </w:t>
      </w:r>
      <w:r>
        <w:t xml:space="preserve">tarjoaa nyt puuvilla-alalle suurimman kokonaistuen. Näiden tukien tulevaisuus on epävarma, ja se on johtanut puuvillan välittäjien toiminnan ennakoivaan laajentamiseen Afrikassa. Dunavant laajensi toimintaansa Afrikassa ostamalla paikallisia yrityksiä. Tämä on mahdollista vain </w:t>
      </w:r>
      <w:r>
        <w:rPr>
          <w:color w:val="556B2F"/>
        </w:rPr>
        <w:t xml:space="preserve">entisissä brittiläisissä siirtomaissa </w:t>
      </w:r>
      <w:r>
        <w:t xml:space="preserve">ja Mosambikissa; entisissä </w:t>
      </w:r>
      <w:r>
        <w:rPr>
          <w:color w:val="6B8E23"/>
        </w:rPr>
        <w:t xml:space="preserve">ranskalaisissa </w:t>
      </w:r>
      <w:r>
        <w:t xml:space="preserve">siirtomaissa säilytetään edelleen entisiltä siirtomaaherroiltaan perittyjä tiukkoja monopoleja, jotka koskevat puuvillan ostoa alhaisin kiintein hinnoin.</w:t>
      </w:r>
    </w:p>
    <w:p>
      <w:r>
        <w:rPr>
          <w:b/>
        </w:rPr>
        <w:t xml:space="preserve">Kysymys 0</w:t>
      </w:r>
    </w:p>
    <w:p>
      <w:r>
        <w:t xml:space="preserve">Kuinka monta tuettua puuvillanviljelijää on Yhdysvalloissa?</w:t>
      </w:r>
    </w:p>
    <w:p>
      <w:r>
        <w:rPr>
          <w:b/>
        </w:rPr>
        <w:t xml:space="preserve">Kysymys 1</w:t>
      </w:r>
    </w:p>
    <w:p>
      <w:r>
        <w:t xml:space="preserve">Mikä on puuvillanviljelijöiden tukitaso Yhdysvalloissa?</w:t>
      </w:r>
    </w:p>
    <w:p>
      <w:r>
        <w:rPr>
          <w:b/>
        </w:rPr>
        <w:t xml:space="preserve">Kysymys 2</w:t>
      </w:r>
    </w:p>
    <w:p>
      <w:r>
        <w:t xml:space="preserve">Missä maassa puuvillantuottajat saavat eniten tukea?</w:t>
      </w:r>
    </w:p>
    <w:p>
      <w:r>
        <w:rPr>
          <w:b/>
        </w:rPr>
        <w:t xml:space="preserve">Kysymys 3</w:t>
      </w:r>
    </w:p>
    <w:p>
      <w:r>
        <w:t xml:space="preserve">Millä entisillä siirtomailla on edelleen tiukka monopoli puuvillan välityksessä?</w:t>
      </w:r>
    </w:p>
    <w:p>
      <w:r>
        <w:rPr>
          <w:b/>
        </w:rPr>
        <w:t xml:space="preserve">Kysymys 4</w:t>
      </w:r>
    </w:p>
    <w:p>
      <w:r>
        <w:t xml:space="preserve">Missä päin Afrikkaa on mahdollista ostaa puuvillan välitysliikkeitä?</w:t>
      </w:r>
    </w:p>
    <w:p>
      <w:r>
        <w:rPr>
          <w:b/>
        </w:rPr>
        <w:t xml:space="preserve">Kysymys 5</w:t>
      </w:r>
    </w:p>
    <w:p>
      <w:r>
        <w:t xml:space="preserve">Kuinka monta tuettua puuvillanviljelijää on Afrikassa?</w:t>
      </w:r>
    </w:p>
    <w:p>
      <w:r>
        <w:rPr>
          <w:b/>
        </w:rPr>
        <w:t xml:space="preserve">Kysymys 6</w:t>
      </w:r>
    </w:p>
    <w:p>
      <w:r>
        <w:t xml:space="preserve">Mikä on puuvillanviljelijöiden tukitaso Afrikassa?</w:t>
      </w:r>
    </w:p>
    <w:p>
      <w:r>
        <w:rPr>
          <w:b/>
        </w:rPr>
        <w:t xml:space="preserve">Kysymys 7</w:t>
      </w:r>
    </w:p>
    <w:p>
      <w:r>
        <w:t xml:space="preserve">Mikä maa tarjoaa korkeimman tukiprosentin siirtokunnille?</w:t>
      </w:r>
    </w:p>
    <w:p>
      <w:r>
        <w:rPr>
          <w:b/>
        </w:rPr>
        <w:t xml:space="preserve">Kysymys 8</w:t>
      </w:r>
    </w:p>
    <w:p>
      <w:r>
        <w:t xml:space="preserve">Millä entisillä siirtomailla on edelleen tiukka monopoli siirtomaista?</w:t>
      </w:r>
    </w:p>
    <w:p>
      <w:r>
        <w:rPr>
          <w:b/>
        </w:rPr>
        <w:t xml:space="preserve">Kysymys 9</w:t>
      </w:r>
    </w:p>
    <w:p>
      <w:r>
        <w:t xml:space="preserve">Missä päin Yhdysvaltoja on mahdollista ostaa puuvillan välitysliikkeitä?</w:t>
      </w:r>
    </w:p>
    <w:p>
      <w:r>
        <w:rPr>
          <w:b/>
        </w:rPr>
        <w:t xml:space="preserve">Teksti numero 26</w:t>
      </w:r>
    </w:p>
    <w:p>
      <w:r>
        <w:t xml:space="preserve">Samaan aikaan kun Brasilia taisteli Yhdysvaltoja vastaan </w:t>
      </w:r>
      <w:r>
        <w:rPr>
          <w:color w:val="A9A9A9"/>
        </w:rPr>
        <w:t xml:space="preserve">WTO:n riitojenratkaisumekanismin </w:t>
      </w:r>
      <w:r>
        <w:t xml:space="preserve">kautta </w:t>
      </w:r>
      <w:r>
        <w:rPr>
          <w:color w:val="DCDCDC"/>
        </w:rPr>
        <w:t xml:space="preserve">voimakkaasti tuettua </w:t>
      </w:r>
      <w:r>
        <w:t xml:space="preserve">puuvillateollisuutta vastaan, neljän vähiten kehittyneen Afrikan maan - Beninin, Burkina Fason, Tšadin ja Malin - ryhmä, joka tunnetaan myös nimellä "</w:t>
      </w:r>
      <w:r>
        <w:rPr>
          <w:color w:val="2F4F4F"/>
        </w:rPr>
        <w:t xml:space="preserve">Cotton-4", </w:t>
      </w:r>
      <w:r>
        <w:t xml:space="preserve">on ollut </w:t>
      </w:r>
      <w:r>
        <w:rPr>
          <w:color w:val="556B2F"/>
        </w:rPr>
        <w:t xml:space="preserve">johtavassa asemassa </w:t>
      </w:r>
      <w:r>
        <w:t xml:space="preserve">Yhdysvaltojen puuvillatukien </w:t>
      </w:r>
      <w:r>
        <w:rPr>
          <w:color w:val="6B8E23"/>
        </w:rPr>
        <w:t xml:space="preserve">vähentämisessä </w:t>
      </w:r>
      <w:r>
        <w:t xml:space="preserve">neuvottelujen avulla. Nämä neljä maata esittivät puuvillaa suosivan alakohtaisen aloitteen, jonka Burkina Fason presidentti Blaise Compaoré esitteli kauppaneuvottelukomiteassa </w:t>
      </w:r>
      <w:r>
        <w:rPr>
          <w:color w:val="A0522D"/>
        </w:rPr>
        <w:t xml:space="preserve">10. kesäkuuta 2003</w:t>
      </w:r>
      <w:r>
        <w:t xml:space="preserve">.</w:t>
      </w:r>
    </w:p>
    <w:p>
      <w:r>
        <w:rPr>
          <w:b/>
        </w:rPr>
        <w:t xml:space="preserve">Kysymys 0</w:t>
      </w:r>
    </w:p>
    <w:p>
      <w:r>
        <w:t xml:space="preserve">Mikä oli Brasilian argumentti Yhdysvaltojen puuvillateollisuutta vastaan?</w:t>
      </w:r>
    </w:p>
    <w:p>
      <w:r>
        <w:rPr>
          <w:b/>
        </w:rPr>
        <w:t xml:space="preserve">Kysymys 1</w:t>
      </w:r>
    </w:p>
    <w:p>
      <w:r>
        <w:t xml:space="preserve">Millä nimellä kutsutaan Afrikan maita Benin, Burkina Faso, Tšad ja Mali puuvillateollisuudessa?</w:t>
      </w:r>
    </w:p>
    <w:p>
      <w:r>
        <w:rPr>
          <w:b/>
        </w:rPr>
        <w:t xml:space="preserve">Kysymys 2</w:t>
      </w:r>
    </w:p>
    <w:p>
      <w:r>
        <w:t xml:space="preserve">Miten Cotton-4 on suhtautunut Yhdysvaltojen puuvillatukiin?</w:t>
      </w:r>
    </w:p>
    <w:p>
      <w:r>
        <w:rPr>
          <w:b/>
        </w:rPr>
        <w:t xml:space="preserve">Kysymys 3</w:t>
      </w:r>
    </w:p>
    <w:p>
      <w:r>
        <w:t xml:space="preserve">Mitä Yhdysvallat voisi tehdä, joka miellyttäisi ulkomaista puuvillateollisuutta puuvillatukien osalta?</w:t>
      </w:r>
    </w:p>
    <w:p>
      <w:r>
        <w:rPr>
          <w:b/>
        </w:rPr>
        <w:t xml:space="preserve">Kysymys 4</w:t>
      </w:r>
    </w:p>
    <w:p>
      <w:r>
        <w:t xml:space="preserve">Minkä järjestön avulla Brasilia on yrittänyt hillitä Yhdysvaltojen puuvillatukia?</w:t>
      </w:r>
    </w:p>
    <w:p>
      <w:r>
        <w:rPr>
          <w:b/>
        </w:rPr>
        <w:t xml:space="preserve">Kysymys 5</w:t>
      </w:r>
    </w:p>
    <w:p>
      <w:r>
        <w:t xml:space="preserve">Mikä oli Brasilian argumentti Tšadin puuvillateollisuutta vastaan?</w:t>
      </w:r>
    </w:p>
    <w:p>
      <w:r>
        <w:rPr>
          <w:b/>
        </w:rPr>
        <w:t xml:space="preserve">Kysymys 6</w:t>
      </w:r>
    </w:p>
    <w:p>
      <w:r>
        <w:t xml:space="preserve">Miten Cotton-4 on vaikuttanut puuvillateollisuuteen?</w:t>
      </w:r>
    </w:p>
    <w:p>
      <w:r>
        <w:rPr>
          <w:b/>
        </w:rPr>
        <w:t xml:space="preserve">Kysymys 7</w:t>
      </w:r>
    </w:p>
    <w:p>
      <w:r>
        <w:t xml:space="preserve">Mitä Yhdysvallat voisi tehdä WTO:ta miellyttävällä tavalla puuvillatukien osalta?</w:t>
      </w:r>
    </w:p>
    <w:p>
      <w:r>
        <w:rPr>
          <w:b/>
        </w:rPr>
        <w:t xml:space="preserve">Kysymys 8</w:t>
      </w:r>
    </w:p>
    <w:p>
      <w:r>
        <w:t xml:space="preserve">Minkä järjestön avulla Yhdysvallat on yrittänyt hillitä Brasilian tukia?</w:t>
      </w:r>
    </w:p>
    <w:p>
      <w:r>
        <w:rPr>
          <w:b/>
        </w:rPr>
        <w:t xml:space="preserve">Kysymys 9</w:t>
      </w:r>
    </w:p>
    <w:p>
      <w:r>
        <w:t xml:space="preserve">Milloin puuvillatuki otettiin käyttöön?</w:t>
      </w:r>
    </w:p>
    <w:p>
      <w:r>
        <w:rPr>
          <w:b/>
        </w:rPr>
        <w:t xml:space="preserve">Teksti numero 27</w:t>
      </w:r>
    </w:p>
    <w:p>
      <w:r>
        <w:t xml:space="preserve">Tukia koskevien huolenaiheiden lisäksi joidenkin maiden puuvillateollisuutta kritisoidaan </w:t>
      </w:r>
      <w:r>
        <w:t xml:space="preserve">lapsityövoiman </w:t>
      </w:r>
      <w:r>
        <w:t xml:space="preserve">käytöstä </w:t>
      </w:r>
      <w:r>
        <w:t xml:space="preserve">ja työntekijöiden terveyden vahingoittamisesta </w:t>
      </w:r>
      <w:r>
        <w:rPr>
          <w:color w:val="DCDCDC"/>
        </w:rPr>
        <w:t xml:space="preserve">altistumalla </w:t>
      </w:r>
      <w:r>
        <w:t xml:space="preserve">tuotannossa käytettäville </w:t>
      </w:r>
      <w:r>
        <w:rPr>
          <w:color w:val="DCDCDC"/>
        </w:rPr>
        <w:t xml:space="preserve">torjunta-aineille. </w:t>
      </w:r>
      <w:r>
        <w:t xml:space="preserve">Environmental Justice Foundation on kampanjoinut lapsista ja aikuisista koostuvan pakkotyövoiman yleistä käyttöä vastaan puuvillan tuotannossa </w:t>
      </w:r>
      <w:r>
        <w:rPr>
          <w:color w:val="2F4F4F"/>
        </w:rPr>
        <w:t xml:space="preserve">Uzbekistanissa</w:t>
      </w:r>
      <w:r>
        <w:t xml:space="preserve">, joka on maailman </w:t>
      </w:r>
      <w:r>
        <w:rPr>
          <w:color w:val="556B2F"/>
        </w:rPr>
        <w:t xml:space="preserve">kolmanneksi suurin </w:t>
      </w:r>
      <w:r>
        <w:t xml:space="preserve">puuvillan viejä. Kansainvälinen tuotanto- ja kauppatilanne on johtanut siihen, että "reilun kaupan" puuvillavaatteet ja -jalkineet ovat liittyneet luomuvaatteiden, reilun muodin tai "eettisen muodin" nopeasti kasvaviin markkinoihin. </w:t>
      </w:r>
      <w:r>
        <w:rPr>
          <w:color w:val="6B8E23"/>
        </w:rPr>
        <w:t xml:space="preserve">Reilun kaupan </w:t>
      </w:r>
      <w:r>
        <w:t xml:space="preserve">järjestelmä aloitettiin vuonna 2005 Kamerunin, Malin ja Senegalin tuottajien kanssa.</w:t>
      </w:r>
    </w:p>
    <w:p>
      <w:r>
        <w:rPr>
          <w:b/>
        </w:rPr>
        <w:t xml:space="preserve">Kysymys 0</w:t>
      </w:r>
    </w:p>
    <w:p>
      <w:r>
        <w:t xml:space="preserve">Minkälaisen työvoiman palkkaaminen on saanut osansa joissakin maissa?</w:t>
      </w:r>
    </w:p>
    <w:p>
      <w:r>
        <w:rPr>
          <w:b/>
        </w:rPr>
        <w:t xml:space="preserve">Kysymys 1</w:t>
      </w:r>
    </w:p>
    <w:p>
      <w:r>
        <w:t xml:space="preserve">Mitä työntekijöille vahinkoa aiheuttavaa käyttöä joidenkin maiden on raportoitu tekevän? </w:t>
      </w:r>
    </w:p>
    <w:p>
      <w:r>
        <w:rPr>
          <w:b/>
        </w:rPr>
        <w:t xml:space="preserve">Kysymys 2</w:t>
      </w:r>
    </w:p>
    <w:p>
      <w:r>
        <w:t xml:space="preserve">Mitä maata on syytetty lasten ja aikuisten pakkotyöstä?</w:t>
      </w:r>
    </w:p>
    <w:p>
      <w:r>
        <w:rPr>
          <w:b/>
        </w:rPr>
        <w:t xml:space="preserve">Kysymys 3</w:t>
      </w:r>
    </w:p>
    <w:p>
      <w:r>
        <w:t xml:space="preserve">Mihin Uzbekistan sijoittuu puuvillan viejänä?</w:t>
      </w:r>
    </w:p>
    <w:p>
      <w:r>
        <w:rPr>
          <w:b/>
        </w:rPr>
        <w:t xml:space="preserve">Kysymys 4</w:t>
      </w:r>
    </w:p>
    <w:p>
      <w:r>
        <w:t xml:space="preserve">Mikä järjestelmä käynnistettiin vuonna 2005 luonnonmukaisesti ja eettisesti tuotettujen tuotteiden käsittelemiseksi?</w:t>
      </w:r>
    </w:p>
    <w:p>
      <w:r>
        <w:rPr>
          <w:b/>
        </w:rPr>
        <w:t xml:space="preserve">Kysymys 5</w:t>
      </w:r>
    </w:p>
    <w:p>
      <w:r>
        <w:t xml:space="preserve">Minkälaisten jalkineiden käyttämisestä jotkut maat ovat joutuneet tulituksen kohteeksi?</w:t>
      </w:r>
    </w:p>
    <w:p>
      <w:r>
        <w:rPr>
          <w:b/>
        </w:rPr>
        <w:t xml:space="preserve">Kysymys 6</w:t>
      </w:r>
    </w:p>
    <w:p>
      <w:r>
        <w:t xml:space="preserve">Mitä jalkinevahinkoja aiheuttavia käyttötapoja joidenkin maiden on raportoitu tekevän?</w:t>
      </w:r>
    </w:p>
    <w:p>
      <w:r>
        <w:rPr>
          <w:b/>
        </w:rPr>
        <w:t xml:space="preserve">Kysymys 7</w:t>
      </w:r>
    </w:p>
    <w:p>
      <w:r>
        <w:t xml:space="preserve">Mitä maata on syytetty reilusta muodista?</w:t>
      </w:r>
    </w:p>
    <w:p>
      <w:r>
        <w:rPr>
          <w:b/>
        </w:rPr>
        <w:t xml:space="preserve">Kysymys 8</w:t>
      </w:r>
    </w:p>
    <w:p>
      <w:r>
        <w:t xml:space="preserve">Missä asemassa Mali on puuvillan viejänä?</w:t>
      </w:r>
    </w:p>
    <w:p>
      <w:r>
        <w:rPr>
          <w:b/>
        </w:rPr>
        <w:t xml:space="preserve">Kysymys 9</w:t>
      </w:r>
    </w:p>
    <w:p>
      <w:r>
        <w:t xml:space="preserve">Mikä järjestelmä käynnistettiin vuonna 2005 pakkotyön torjumiseksi?</w:t>
      </w:r>
    </w:p>
    <w:p>
      <w:r>
        <w:rPr>
          <w:b/>
        </w:rPr>
        <w:t xml:space="preserve">Tekstin numero 28</w:t>
      </w:r>
    </w:p>
    <w:p>
      <w:r>
        <w:t xml:space="preserve">Julkinen </w:t>
      </w:r>
      <w:r>
        <w:t xml:space="preserve">tutkijakonsortio aloitti </w:t>
      </w:r>
      <w:r>
        <w:rPr>
          <w:color w:val="A9A9A9"/>
        </w:rPr>
        <w:t xml:space="preserve">vuonna </w:t>
      </w:r>
      <w:r>
        <w:t xml:space="preserve">2007 puuvillan julkisen genomin sekvensoinnin. </w:t>
      </w:r>
      <w:r>
        <w:t xml:space="preserve">He sopivat strategiasta viljellyn </w:t>
      </w:r>
      <w:r>
        <w:rPr>
          <w:color w:val="DCDCDC"/>
        </w:rPr>
        <w:t xml:space="preserve">tetraploidisen puuvillan </w:t>
      </w:r>
      <w:r>
        <w:t xml:space="preserve">genomin sekvensoimiseksi</w:t>
      </w:r>
      <w:r>
        <w:t xml:space="preserve">. "</w:t>
      </w:r>
      <w:r>
        <w:rPr>
          <w:color w:val="2F4F4F"/>
        </w:rPr>
        <w:t xml:space="preserve">Tetraploidi </w:t>
      </w:r>
      <w:r>
        <w:t xml:space="preserve">tarkoittaa, että viljellyn puuvillan ytimessä on kaksi erillistä genomia, joita kutsutaan A- ja D-genomeiksi. Sekvensointikonsortio sopi ensin sekvensoivansa viljellyn puuvillan D-genomin (G. raimondii, Keski-Amerikan luonnonvarainen puuvillalaji), koska se on pienikokoinen ja sisältää vain vähän toistuvia elementtejä. Sen emäsmäärä on lähes kolmannes tetraploidisen puuvillan (AD) emäsmäärästä, ja kukin kromosomi esiintyy vain kerran. g. arboreum -lajin A-genomi sekvensoitaisiin seuraavaksi. Sen genomi on noin kaksi kertaa suurempi kuin G. raimondii:n. Osa näiden kahden genomin kokoerosta johtuu retrotransposonien monistumisesta (GORGE). Kun molempien </w:t>
      </w:r>
      <w:r>
        <w:rPr>
          <w:color w:val="556B2F"/>
        </w:rPr>
        <w:t xml:space="preserve">diploidien </w:t>
      </w:r>
      <w:r>
        <w:t xml:space="preserve">genomit on koottu, voitaisiin aloittaa viljeltyjen puuvillalajikkeiden varsinaisten genomien sekvensointi. Tämä strategia on välttämätön; jos tetraploidinen genomi sekvensoitaisiin ilman diploidisten genomien mallia, AD-genomien eikromaattiset DNA-sekvenssit kasaantuisivat yhdessä ja AD-genomien toistuvat elementit kasaantuisivat itsenäisesti A- ja D-sekvensseiksi. Silloin AD-sekvenssien sekasotkua ei olisi mahdollista purkaa vertaamatta niitä </w:t>
      </w:r>
      <w:r>
        <w:rPr>
          <w:color w:val="6B8E23"/>
        </w:rPr>
        <w:t xml:space="preserve">diploidisiin vastineisiinsa</w:t>
      </w:r>
      <w:r>
        <w:t xml:space="preserve">.</w:t>
      </w:r>
    </w:p>
    <w:p>
      <w:r>
        <w:rPr>
          <w:b/>
        </w:rPr>
        <w:t xml:space="preserve">Kysymys 0</w:t>
      </w:r>
    </w:p>
    <w:p>
      <w:r>
        <w:t xml:space="preserve">Mikä on lopullinen sekvensointitavoite, kun diploidisen puuvillan genomit sekvensoidaan ensin?</w:t>
      </w:r>
    </w:p>
    <w:p>
      <w:r>
        <w:rPr>
          <w:b/>
        </w:rPr>
        <w:t xml:space="preserve">Kysymys 1</w:t>
      </w:r>
    </w:p>
    <w:p>
      <w:r>
        <w:t xml:space="preserve">Minkä puuvillatyypin ytimessä on kaksi erillistä genomia? </w:t>
      </w:r>
    </w:p>
    <w:p>
      <w:r>
        <w:rPr>
          <w:b/>
        </w:rPr>
        <w:t xml:space="preserve">Kysymys 2</w:t>
      </w:r>
    </w:p>
    <w:p>
      <w:r>
        <w:t xml:space="preserve">Milloin tutkijaryhmä päätti sekvensoida tetraploidin puuvillan genomirakenteen?</w:t>
      </w:r>
    </w:p>
    <w:p>
      <w:r>
        <w:rPr>
          <w:b/>
        </w:rPr>
        <w:t xml:space="preserve">Kysymys 3</w:t>
      </w:r>
    </w:p>
    <w:p>
      <w:r>
        <w:t xml:space="preserve">Minkä tyyppinen genomi on sekvensoitava ensin sekaannuksen välttämiseksi ennen tetraploidista muotoa?</w:t>
      </w:r>
    </w:p>
    <w:p>
      <w:r>
        <w:rPr>
          <w:b/>
        </w:rPr>
        <w:t xml:space="preserve">Kysymys 4</w:t>
      </w:r>
    </w:p>
    <w:p>
      <w:r>
        <w:t xml:space="preserve">Mitä puuvillan geenien sekvensoinnissa on käytettävä vertailukohtana, jotta tetraploidisia muotoja voidaan ymmärtää?</w:t>
      </w:r>
    </w:p>
    <w:p>
      <w:r>
        <w:rPr>
          <w:b/>
        </w:rPr>
        <w:t xml:space="preserve">Kysymys 5</w:t>
      </w:r>
    </w:p>
    <w:p>
      <w:r>
        <w:t xml:space="preserve">Mikä on lopullinen sekvensointitavoite, kun tetraploidiset genomit sekvensoidaan ensin?</w:t>
      </w:r>
    </w:p>
    <w:p>
      <w:r>
        <w:rPr>
          <w:b/>
        </w:rPr>
        <w:t xml:space="preserve">Kysymys 6</w:t>
      </w:r>
    </w:p>
    <w:p>
      <w:r>
        <w:t xml:space="preserve">Minkä puuvillalajin sekvenssissä on kaksi erillistä genomia?</w:t>
      </w:r>
    </w:p>
    <w:p>
      <w:r>
        <w:rPr>
          <w:b/>
        </w:rPr>
        <w:t xml:space="preserve">Kysymys 7</w:t>
      </w:r>
    </w:p>
    <w:p>
      <w:r>
        <w:t xml:space="preserve">Milloin ryhmä tai tutkijat päättivät sekvensoida diploidisten vastineiden genomirakenteen?</w:t>
      </w:r>
    </w:p>
    <w:p>
      <w:r>
        <w:rPr>
          <w:b/>
        </w:rPr>
        <w:t xml:space="preserve">Kysymys 8</w:t>
      </w:r>
    </w:p>
    <w:p>
      <w:r>
        <w:t xml:space="preserve">Minkä tyyppinen genomi on sekvensoitava ensin sekaannuksen välttämiseksi ennen GORGEa?</w:t>
      </w:r>
    </w:p>
    <w:p>
      <w:r>
        <w:rPr>
          <w:b/>
        </w:rPr>
        <w:t xml:space="preserve">Kysymys 9</w:t>
      </w:r>
    </w:p>
    <w:p>
      <w:r>
        <w:t xml:space="preserve">Jotta tetraploidisia muotoja voitaisiin ymmärtää, mitä on käytettävä vertailukohtana puuvillan GORGE:ssa?</w:t>
      </w:r>
    </w:p>
    <w:p>
      <w:r>
        <w:rPr>
          <w:b/>
        </w:rPr>
        <w:t xml:space="preserve">Tekstin numero 29</w:t>
      </w:r>
    </w:p>
    <w:p>
      <w:r>
        <w:t xml:space="preserve">Julkisen sektorin ponnistelut jatkuvat, ja tavoitteena on luoda korkealaatuinen genomisekvenssiluonnos kaikista lähteistä saaduista lukemista. Julkisen sektorin toimet ovat tuottaneet Sanger-lukemia BAC:ista, fosmideista ja plasmideista sekä 454-lukemia. Nämä jälkimmäiset lukutyypit ovat tärkeitä D-genomin alustavan luonnoksen kokoamisessa. Vuonna 2010 </w:t>
      </w:r>
      <w:r>
        <w:t xml:space="preserve">kaksi yritystä (</w:t>
      </w:r>
      <w:r>
        <w:rPr>
          <w:color w:val="DCDCDC"/>
        </w:rPr>
        <w:t xml:space="preserve">Monsanto ja Illumina) </w:t>
      </w:r>
      <w:r>
        <w:t xml:space="preserve">saivat valmiiksi riittävästi Illumina-sekvensointia, jotta G. raimondii -lajin D-genomi saatiin katettua noin 50-kertaisesti. Ne ilmoittivat </w:t>
      </w:r>
      <w:r>
        <w:rPr>
          <w:color w:val="2F4F4F"/>
        </w:rPr>
        <w:t xml:space="preserve">luovuttavansa </w:t>
      </w:r>
      <w:r>
        <w:t xml:space="preserve">raakalukemat yleisölle</w:t>
      </w:r>
      <w:r>
        <w:t xml:space="preserve">.</w:t>
      </w:r>
      <w:r>
        <w:t xml:space="preserve"> Tämä </w:t>
      </w:r>
      <w:r>
        <w:t xml:space="preserve">julkisuuspyrkimys antoi niille jonkinlaista tunnustusta puuvillan genomin sekvensoinnista. Kun D-genomi on koottu kaikesta tästä raakamateriaalista, se epäilemättä auttaa </w:t>
      </w:r>
      <w:r>
        <w:rPr>
          <w:color w:val="6B8E23"/>
        </w:rPr>
        <w:t xml:space="preserve">viljeltyjen </w:t>
      </w:r>
      <w:r>
        <w:t xml:space="preserve">puuvillalajikkeiden </w:t>
      </w:r>
      <w:r>
        <w:t xml:space="preserve">AD-genomien kokoamisessa, mutta </w:t>
      </w:r>
      <w:r>
        <w:t xml:space="preserve">paljon kovaa työtä on vielä edessä.</w:t>
      </w:r>
    </w:p>
    <w:p>
      <w:r>
        <w:rPr>
          <w:b/>
        </w:rPr>
        <w:t xml:space="preserve">Kysymys 0</w:t>
      </w:r>
    </w:p>
    <w:p>
      <w:r>
        <w:t xml:space="preserve">Mitkä yritykset saivat valmiiksi suuren osan D:n genomin sekvensoinnista?</w:t>
      </w:r>
    </w:p>
    <w:p>
      <w:r>
        <w:rPr>
          <w:b/>
        </w:rPr>
        <w:t xml:space="preserve">Kysymys 1</w:t>
      </w:r>
    </w:p>
    <w:p>
      <w:r>
        <w:t xml:space="preserve">Milloin G. raimondii -organismin D-genomin sekvensointi saatiin pääosin valmiiksi?</w:t>
      </w:r>
    </w:p>
    <w:p>
      <w:r>
        <w:rPr>
          <w:b/>
        </w:rPr>
        <w:t xml:space="preserve">Kysymys 2</w:t>
      </w:r>
    </w:p>
    <w:p>
      <w:r>
        <w:t xml:space="preserve">Mitä Monsanto ja Illumina sanoivat tekevänsä tutkimuksella?</w:t>
      </w:r>
    </w:p>
    <w:p>
      <w:r>
        <w:rPr>
          <w:b/>
        </w:rPr>
        <w:t xml:space="preserve">Kysymys 3</w:t>
      </w:r>
    </w:p>
    <w:p>
      <w:r>
        <w:t xml:space="preserve">Mikä on näennäinen tulos geneettisen puuvillan sekvensoinnin luovuttamisesta yleisölle?</w:t>
      </w:r>
    </w:p>
    <w:p>
      <w:r>
        <w:rPr>
          <w:b/>
        </w:rPr>
        <w:t xml:space="preserve">Kysymys 4</w:t>
      </w:r>
    </w:p>
    <w:p>
      <w:r>
        <w:t xml:space="preserve">Mitkä kasvit ovat puuvillan luonnonvaraisten muotojen sekvensoinnin tavoitteena?</w:t>
      </w:r>
    </w:p>
    <w:p>
      <w:r>
        <w:rPr>
          <w:b/>
        </w:rPr>
        <w:t xml:space="preserve">Kysymys 5</w:t>
      </w:r>
    </w:p>
    <w:p>
      <w:r>
        <w:t xml:space="preserve">Mitkä yritykset saivat valmiiksi suuren osan BAC-genomin sekvensoinnista?</w:t>
      </w:r>
    </w:p>
    <w:p>
      <w:r>
        <w:rPr>
          <w:b/>
        </w:rPr>
        <w:t xml:space="preserve">Kysymys 6</w:t>
      </w:r>
    </w:p>
    <w:p>
      <w:r>
        <w:t xml:space="preserve">Milloin AD, raimondii -lajin D-genomin sekvensointi saatiin pääosin päätökseen?</w:t>
      </w:r>
    </w:p>
    <w:p>
      <w:r>
        <w:rPr>
          <w:b/>
        </w:rPr>
        <w:t xml:space="preserve">Kysymys 7</w:t>
      </w:r>
    </w:p>
    <w:p>
      <w:r>
        <w:t xml:space="preserve">Mitä Monsanto ja Illumina sanoivat tekevänsä G:n D-genomilla?</w:t>
      </w:r>
    </w:p>
    <w:p>
      <w:r>
        <w:rPr>
          <w:b/>
        </w:rPr>
        <w:t xml:space="preserve">Kysymys 8</w:t>
      </w:r>
    </w:p>
    <w:p>
      <w:r>
        <w:t xml:space="preserve">Mikä on näennäinen tulos geneettisen puuvillasekvensoinnin lahjoittamisesta AD-genomeille?</w:t>
      </w:r>
    </w:p>
    <w:p>
      <w:r>
        <w:rPr>
          <w:b/>
        </w:rPr>
        <w:t xml:space="preserve">Kysymys 9</w:t>
      </w:r>
    </w:p>
    <w:p>
      <w:r>
        <w:t xml:space="preserve">Mitkä kasvit ovat BAC:n luonnonvaraisten muotojen sekvensoinnin tavoite?</w:t>
      </w:r>
    </w:p>
    <w:p>
      <w:r>
        <w:br w:type="page"/>
      </w:r>
    </w:p>
    <w:p>
      <w:r>
        <w:rPr>
          <w:b/>
          <w:u w:val="single"/>
        </w:rPr>
        <w:t xml:space="preserve">Asiakirjan numero 213</w:t>
      </w:r>
    </w:p>
    <w:p>
      <w:r>
        <w:rPr>
          <w:b/>
        </w:rPr>
        <w:t xml:space="preserve">Tekstin numero 0</w:t>
      </w:r>
    </w:p>
    <w:p>
      <w:r>
        <w:t xml:space="preserve">Signaalinkäsittelyssä </w:t>
      </w:r>
      <w:r>
        <w:rPr>
          <w:color w:val="A9A9A9"/>
        </w:rPr>
        <w:t xml:space="preserve">tiedon pakkaaminen</w:t>
      </w:r>
      <w:r>
        <w:t xml:space="preserve">, lähdekoodaus tai bittinopeuden pienentäminen tarkoittaa tiedon koodaamista käyttäen vähemmän bittejä kuin alkuperäinen esitys. </w:t>
      </w:r>
      <w:r>
        <w:rPr>
          <w:color w:val="DCDCDC"/>
        </w:rPr>
        <w:t xml:space="preserve">Pakkaus </w:t>
      </w:r>
      <w:r>
        <w:t xml:space="preserve">voi olla joko häviöllistä tai häviötöntä</w:t>
      </w:r>
      <w:r>
        <w:rPr>
          <w:color w:val="DCDCDC"/>
        </w:rPr>
        <w:t xml:space="preserve">. </w:t>
      </w:r>
      <w:r>
        <w:rPr>
          <w:color w:val="2F4F4F"/>
        </w:rPr>
        <w:t xml:space="preserve">Häviötön pakkaus </w:t>
      </w:r>
      <w:r>
        <w:t xml:space="preserve">vähentää bittien määrää tunnistamalla ja poistamalla tilastollisen redundanssin. Häviöttömässä pakkauksessa ei menetetä tietoa. Häviöllinen pakkaus vähentää bittejä tunnistamalla tarpeettoman tiedon ja poistamalla sen. Datatiedoston koon pienentämistä kutsutaan </w:t>
      </w:r>
      <w:r>
        <w:rPr>
          <w:color w:val="556B2F"/>
        </w:rPr>
        <w:t xml:space="preserve">tiedonpakkaukseksi</w:t>
      </w:r>
      <w:r>
        <w:t xml:space="preserve">. </w:t>
      </w:r>
      <w:r>
        <w:t xml:space="preserve">Tiedonsiirron yhteydessä sitä kutsutaan </w:t>
      </w:r>
      <w:r>
        <w:rPr>
          <w:color w:val="6B8E23"/>
        </w:rPr>
        <w:t xml:space="preserve">lähdekoodaukseksi </w:t>
      </w:r>
      <w:r>
        <w:t xml:space="preserve">(koodaus, joka tehdään datan lähteessä ennen sen tallentamista tai lähettämistä) vastakohtana kanavakoodaukselle.</w:t>
      </w:r>
    </w:p>
    <w:p>
      <w:r>
        <w:rPr>
          <w:b/>
        </w:rPr>
        <w:t xml:space="preserve">Kysymys 0</w:t>
      </w:r>
    </w:p>
    <w:p>
      <w:r>
        <w:t xml:space="preserve">Mikä tarkoittaa tiedon koodaamista käyttämällä vähemmän bittejä kuin alkuperäinen esitys?</w:t>
      </w:r>
    </w:p>
    <w:p>
      <w:r>
        <w:rPr>
          <w:b/>
        </w:rPr>
        <w:t xml:space="preserve">Kysymys 1</w:t>
      </w:r>
    </w:p>
    <w:p>
      <w:r>
        <w:t xml:space="preserve">Mikä voi olla joko häviöllistä tai häviötöntä?</w:t>
      </w:r>
    </w:p>
    <w:p>
      <w:r>
        <w:rPr>
          <w:b/>
        </w:rPr>
        <w:t xml:space="preserve">Kysymys 2</w:t>
      </w:r>
    </w:p>
    <w:p>
      <w:r>
        <w:t xml:space="preserve">Mikä vähentää bittien määrää tunnistamalla ja poistamalla tilastollisen redundanssin? </w:t>
      </w:r>
    </w:p>
    <w:p>
      <w:r>
        <w:rPr>
          <w:b/>
        </w:rPr>
        <w:t xml:space="preserve">Kysymys 3</w:t>
      </w:r>
    </w:p>
    <w:p>
      <w:r>
        <w:t xml:space="preserve">Millä nimellä kutsutaan prosessia, jossa datatiedoston kokoa pienennetään?</w:t>
      </w:r>
    </w:p>
    <w:p>
      <w:r>
        <w:rPr>
          <w:b/>
        </w:rPr>
        <w:t xml:space="preserve">Kysymys 4</w:t>
      </w:r>
    </w:p>
    <w:p>
      <w:r>
        <w:t xml:space="preserve">Mikä on prosessi, jota kutsutaan koodaamiseksi tietojen lähteessä ennen niiden käsittelyä?</w:t>
      </w:r>
    </w:p>
    <w:p>
      <w:r>
        <w:rPr>
          <w:b/>
        </w:rPr>
        <w:t xml:space="preserve">Kysymys 5</w:t>
      </w:r>
    </w:p>
    <w:p>
      <w:r>
        <w:t xml:space="preserve">Mikä tarkoittaa tiedon koodaamista käyttämällä vähemmän bittejä kuin kanavakoodauksessa?</w:t>
      </w:r>
    </w:p>
    <w:p>
      <w:r>
        <w:rPr>
          <w:b/>
        </w:rPr>
        <w:t xml:space="preserve">Kysymys 6</w:t>
      </w:r>
    </w:p>
    <w:p>
      <w:r>
        <w:t xml:space="preserve">Mikä ei voi olla häviöllistä tai häviötöntä?</w:t>
      </w:r>
    </w:p>
    <w:p>
      <w:r>
        <w:rPr>
          <w:b/>
        </w:rPr>
        <w:t xml:space="preserve">Kysymys 7</w:t>
      </w:r>
    </w:p>
    <w:p>
      <w:r>
        <w:t xml:space="preserve">Mikä vähentää bittien määrää tunnistamalla ja poistamalla lähdekoodauksen?</w:t>
      </w:r>
    </w:p>
    <w:p>
      <w:r>
        <w:rPr>
          <w:b/>
        </w:rPr>
        <w:t xml:space="preserve">Kysymys 8</w:t>
      </w:r>
    </w:p>
    <w:p>
      <w:r>
        <w:t xml:space="preserve">Mikä on prosessi, jota kutsutaan häviöttömän koon pienentämiseksi?</w:t>
      </w:r>
    </w:p>
    <w:p>
      <w:r>
        <w:rPr>
          <w:b/>
        </w:rPr>
        <w:t xml:space="preserve">Teksti numero 1</w:t>
      </w:r>
    </w:p>
    <w:p>
      <w:r>
        <w:rPr>
          <w:color w:val="A9A9A9"/>
        </w:rPr>
        <w:t xml:space="preserve">Pakkaaminen </w:t>
      </w:r>
      <w:r>
        <w:t xml:space="preserve">on hyödyllistä, koska se auttaa vähentämään resurssien käyttöä, kuten tiedon tallennustilaa tai siirtokapasiteettia. Koska </w:t>
      </w:r>
      <w:r>
        <w:rPr>
          <w:color w:val="DCDCDC"/>
        </w:rPr>
        <w:t xml:space="preserve">pakattu data </w:t>
      </w:r>
      <w:r>
        <w:t xml:space="preserve">on </w:t>
      </w:r>
      <w:r>
        <w:rPr>
          <w:color w:val="2F4F4F"/>
        </w:rPr>
        <w:t xml:space="preserve">purettava </w:t>
      </w:r>
      <w:r>
        <w:t xml:space="preserve">ennen käyttöä, tämä ylimääräinen käsittely aiheuttaa </w:t>
      </w:r>
      <w:r>
        <w:rPr>
          <w:color w:val="556B2F"/>
        </w:rPr>
        <w:t xml:space="preserve">laskennallisia tai muita kustannuksia </w:t>
      </w:r>
      <w:r>
        <w:t xml:space="preserve">purkamisen kautta; tämä tilanne on kaukana ilmaisesta lounaasta. </w:t>
      </w:r>
      <w:r>
        <w:rPr>
          <w:color w:val="6B8E23"/>
        </w:rPr>
        <w:t xml:space="preserve">Tiedonpakkaukseen liittyy </w:t>
      </w:r>
      <w:r>
        <w:t xml:space="preserve">tila-aikakompleksisuuden kompromissi</w:t>
      </w:r>
      <w:r>
        <w:rPr>
          <w:color w:val="6B8E23"/>
        </w:rPr>
        <w:t xml:space="preserve">.</w:t>
      </w:r>
      <w:r>
        <w:t xml:space="preserve"> Esimerkiksi videon pakkausjärjestelmä voi vaatia kalliita laitteita, jotta video voidaan purkaa riittävän nopeasti, jotta sitä voidaan katsoa purkautumisen aikana, ja mahdollisuus purkaa video kokonaan ennen sen katsomista voi olla hankalaa tai vaatia ylimääräistä tallennustilaa. </w:t>
      </w:r>
      <w:r>
        <w:t xml:space="preserve">Tiedonpakkausjärjestelmien suunnittel</w:t>
      </w:r>
      <w:r>
        <w:t xml:space="preserve">ussa </w:t>
      </w:r>
      <w:r>
        <w:t xml:space="preserve">on tehtävä kompromisseja eri tekijöiden välillä, mukaan lukien pakkauksen aste, vääristymien määrä (kun käytetään häviöllistä pakkausta) ja tietojen pakkaamiseen ja purkamiseen tarvittavat laskentaresurssit.</w:t>
      </w:r>
    </w:p>
    <w:p>
      <w:r>
        <w:rPr>
          <w:b/>
        </w:rPr>
        <w:t xml:space="preserve">Kysymys 0</w:t>
      </w:r>
    </w:p>
    <w:p>
      <w:r>
        <w:t xml:space="preserve">Mikä auttaa vähentämään resurssien käyttöä?</w:t>
      </w:r>
    </w:p>
    <w:p>
      <w:r>
        <w:rPr>
          <w:b/>
        </w:rPr>
        <w:t xml:space="preserve">Kysymys 1</w:t>
      </w:r>
    </w:p>
    <w:p>
      <w:r>
        <w:t xml:space="preserve">Mitä on purettava? </w:t>
      </w:r>
    </w:p>
    <w:p>
      <w:r>
        <w:rPr>
          <w:b/>
        </w:rPr>
        <w:t xml:space="preserve">Kysymys 2</w:t>
      </w:r>
    </w:p>
    <w:p>
      <w:r>
        <w:t xml:space="preserve">Minkä suhteen on tehtävä tila-aikainen monimutkaisuuskauppa? </w:t>
      </w:r>
    </w:p>
    <w:p>
      <w:r>
        <w:rPr>
          <w:b/>
        </w:rPr>
        <w:t xml:space="preserve">Kysymys 3</w:t>
      </w:r>
    </w:p>
    <w:p>
      <w:r>
        <w:t xml:space="preserve">Minkälaiseen järjestelmään kuuluu muun muassa kompromisseja?</w:t>
      </w:r>
    </w:p>
    <w:p>
      <w:r>
        <w:rPr>
          <w:b/>
        </w:rPr>
        <w:t xml:space="preserve">Kysymys 4</w:t>
      </w:r>
    </w:p>
    <w:p>
      <w:r>
        <w:t xml:space="preserve">Mikä auttaa vähentämään kompromisseja?</w:t>
      </w:r>
    </w:p>
    <w:p>
      <w:r>
        <w:rPr>
          <w:b/>
        </w:rPr>
        <w:t xml:space="preserve">Kysymys 5</w:t>
      </w:r>
    </w:p>
    <w:p>
      <w:r>
        <w:t xml:space="preserve">Mikä on aika-avaruuslaitteiston alainen?</w:t>
      </w:r>
    </w:p>
    <w:p>
      <w:r>
        <w:rPr>
          <w:b/>
        </w:rPr>
        <w:t xml:space="preserve">Kysymys 6</w:t>
      </w:r>
    </w:p>
    <w:p>
      <w:r>
        <w:t xml:space="preserve">Minkälaiseen järjestelmään kuuluu muun muassa varastointi?</w:t>
      </w:r>
    </w:p>
    <w:p>
      <w:r>
        <w:rPr>
          <w:b/>
        </w:rPr>
        <w:t xml:space="preserve">Kysymys 7</w:t>
      </w:r>
    </w:p>
    <w:p>
      <w:r>
        <w:t xml:space="preserve">Mitä pakatun datan on oltava, jotta se olisi hankalaa?</w:t>
      </w:r>
    </w:p>
    <w:p>
      <w:r>
        <w:rPr>
          <w:b/>
        </w:rPr>
        <w:t xml:space="preserve">Kysymys 8</w:t>
      </w:r>
    </w:p>
    <w:p>
      <w:r>
        <w:t xml:space="preserve">Mitä ylimääräinen käsittely aiheuttaa vääristymällä?</w:t>
      </w:r>
    </w:p>
    <w:p>
      <w:r>
        <w:rPr>
          <w:b/>
        </w:rPr>
        <w:t xml:space="preserve">Teksti numero 2</w:t>
      </w:r>
    </w:p>
    <w:p>
      <w:r>
        <w:rPr>
          <w:color w:val="A9A9A9"/>
        </w:rPr>
        <w:t xml:space="preserve">Häviöttömät tiedonpakkausalgoritmit </w:t>
      </w:r>
      <w:r>
        <w:t xml:space="preserve">hyödyntävät yleensä </w:t>
      </w:r>
      <w:r>
        <w:rPr>
          <w:color w:val="DCDCDC"/>
        </w:rPr>
        <w:t xml:space="preserve">tilastollista redundanssia </w:t>
      </w:r>
      <w:r>
        <w:t xml:space="preserve">tietojen esittämiseksi menettämättä mitään tietoa, joten prosessi on palautuva. </w:t>
      </w:r>
      <w:r>
        <w:rPr>
          <w:color w:val="2F4F4F"/>
        </w:rPr>
        <w:t xml:space="preserve">Häviötön pakkaaminen </w:t>
      </w:r>
      <w:r>
        <w:t xml:space="preserve">on mahdollista, koska useimmissa reaalimaailman tiedoissa on tilastollista redundanssia. Esimerkiksi </w:t>
      </w:r>
      <w:r>
        <w:rPr>
          <w:color w:val="556B2F"/>
        </w:rPr>
        <w:t xml:space="preserve">kuvassa </w:t>
      </w:r>
      <w:r>
        <w:t xml:space="preserve">voi olla värialueita, jotka eivät muutu usean pikselin aikana; sen sijaan, että koodataan "punainen pikseli, punainen pikseli, ...", tieto voidaan koodata muodossa "279 punaista pikseliä". Tämä on perusesimerkki juoksupituuden koodauksesta; on olemassa monia järjestelmiä tiedostokoon pienentämiseksi </w:t>
      </w:r>
      <w:r>
        <w:rPr>
          <w:color w:val="6B8E23"/>
        </w:rPr>
        <w:t xml:space="preserve">poistamalla redundanssi</w:t>
      </w:r>
      <w:r>
        <w:t xml:space="preserve">.</w:t>
      </w:r>
    </w:p>
    <w:p>
      <w:r>
        <w:rPr>
          <w:b/>
        </w:rPr>
        <w:t xml:space="preserve">Kysymys 0</w:t>
      </w:r>
    </w:p>
    <w:p>
      <w:r>
        <w:t xml:space="preserve">Mikä yleensä hyödyntää tilastollista redundanssia?</w:t>
      </w:r>
    </w:p>
    <w:p>
      <w:r>
        <w:rPr>
          <w:b/>
        </w:rPr>
        <w:t xml:space="preserve">Kysymys 1</w:t>
      </w:r>
    </w:p>
    <w:p>
      <w:r>
        <w:t xml:space="preserve">Mikä on tilastollinen redundanssi?</w:t>
      </w:r>
    </w:p>
    <w:p>
      <w:r>
        <w:rPr>
          <w:b/>
        </w:rPr>
        <w:t xml:space="preserve">Kysymys 2</w:t>
      </w:r>
    </w:p>
    <w:p>
      <w:r>
        <w:t xml:space="preserve">Missä voi olla värejä, jotka eivät muutu usean pikselin aikana?</w:t>
      </w:r>
    </w:p>
    <w:p>
      <w:r>
        <w:rPr>
          <w:b/>
        </w:rPr>
        <w:t xml:space="preserve">Kysymys 3</w:t>
      </w:r>
    </w:p>
    <w:p>
      <w:r>
        <w:t xml:space="preserve">Mikä yleensä käyttää hyväkseen juoksupituuden koodausta?</w:t>
      </w:r>
    </w:p>
    <w:p>
      <w:r>
        <w:rPr>
          <w:b/>
        </w:rPr>
        <w:t xml:space="preserve">Kysymys 4</w:t>
      </w:r>
    </w:p>
    <w:p>
      <w:r>
        <w:t xml:space="preserve">Missä voi olla redundanssia, joka ei muutu usean pikselin aikana?</w:t>
      </w:r>
    </w:p>
    <w:p>
      <w:r>
        <w:rPr>
          <w:b/>
        </w:rPr>
        <w:t xml:space="preserve">Kysymys 5</w:t>
      </w:r>
    </w:p>
    <w:p>
      <w:r>
        <w:t xml:space="preserve">Mikä on mahdollista, koska useimmissa reaalimaailman tiedoissa on värillisiä alueita?</w:t>
      </w:r>
    </w:p>
    <w:p>
      <w:r>
        <w:rPr>
          <w:b/>
        </w:rPr>
        <w:t xml:space="preserve">Kysymys 6</w:t>
      </w:r>
    </w:p>
    <w:p>
      <w:r>
        <w:t xml:space="preserve">Minkä ansiosta monet järjestelmät voivat vähentää häviötöntä pakkausta?</w:t>
      </w:r>
    </w:p>
    <w:p>
      <w:r>
        <w:rPr>
          <w:b/>
        </w:rPr>
        <w:t xml:space="preserve">Kysymys 7</w:t>
      </w:r>
    </w:p>
    <w:p>
      <w:r>
        <w:t xml:space="preserve">Mitä punaisen pikselin algoritmit yleensä hyödyntävät?</w:t>
      </w:r>
    </w:p>
    <w:p>
      <w:r>
        <w:rPr>
          <w:b/>
        </w:rPr>
        <w:t xml:space="preserve">Teksti numero 3</w:t>
      </w:r>
    </w:p>
    <w:p>
      <w:r>
        <w:rPr>
          <w:color w:val="A9A9A9"/>
        </w:rPr>
        <w:t xml:space="preserve">Lempel-Ziv (LZ) </w:t>
      </w:r>
      <w:r>
        <w:t xml:space="preserve">-pakkausmenetelmät ovat suosituimpia häviöttömän tallennuksen algoritmeja. DEFLATE on muunnelma LZ:stä, joka on optimoitu purkunopeuden ja pakkaussuhteen kannalta, mutta pakkaaminen voi olla hidasta. </w:t>
      </w:r>
      <w:r>
        <w:rPr>
          <w:color w:val="DCDCDC"/>
        </w:rPr>
        <w:t xml:space="preserve">DEFLATEa </w:t>
      </w:r>
      <w:r>
        <w:t xml:space="preserve">käytetään PKZIP:ssä, Gzipissä ja PNG:ssä.</w:t>
      </w:r>
      <w:r>
        <w:t xml:space="preserve"> LZW:tä (Lempel-Ziv-Welch) käytetään GIF-kuvissa. Huomionarvoinen on myös </w:t>
      </w:r>
      <w:r>
        <w:t xml:space="preserve">LZR-algoritmi (Lempel-Ziv-Renau), joka toimii Zip-menetelmän perustana. LZ-menetelmissä käytetään taulukkopohjaista pakkausmallia, jossa taulukkomerkinnät korvataan toistuvilla merkkijonoilla. Useimmissa LZ-menetelmissä tämä taulukko luodaan dynaamisesti syötteen aiemmista tiedoista. Itse taulukko on usein Huffman-koodattu (esim. SHRI, LZX). Nykyiset LZ-pohjaiset koodausmenetelmät, jotka toimivat hyvin, ovat </w:t>
      </w:r>
      <w:r>
        <w:rPr>
          <w:color w:val="556B2F"/>
        </w:rPr>
        <w:t xml:space="preserve">Brotli </w:t>
      </w:r>
      <w:r>
        <w:t xml:space="preserve">ja LZX</w:t>
      </w:r>
      <w:r>
        <w:t xml:space="preserve">. </w:t>
      </w:r>
      <w:r>
        <w:rPr>
          <w:color w:val="6B8E23"/>
        </w:rPr>
        <w:t xml:space="preserve">LZX:ää </w:t>
      </w:r>
      <w:r>
        <w:t xml:space="preserve">käytetään Microsoftin CAB-formaatissa</w:t>
      </w:r>
      <w:r>
        <w:rPr>
          <w:color w:val="6B8E23"/>
        </w:rPr>
        <w:t xml:space="preserve">.</w:t>
      </w:r>
    </w:p>
    <w:p>
      <w:r>
        <w:rPr>
          <w:b/>
        </w:rPr>
        <w:t xml:space="preserve">Kysymys 0</w:t>
      </w:r>
    </w:p>
    <w:p>
      <w:r>
        <w:t xml:space="preserve">Mitkä pakkausmenetelmät ovat suosituimpia?</w:t>
      </w:r>
    </w:p>
    <w:p>
      <w:r>
        <w:rPr>
          <w:b/>
        </w:rPr>
        <w:t xml:space="preserve">Kysymys 1</w:t>
      </w:r>
    </w:p>
    <w:p>
      <w:r>
        <w:t xml:space="preserve">Mitä käytetään PKZIP:ssä, Gzipissä ja PNG:ssä?</w:t>
      </w:r>
    </w:p>
    <w:p>
      <w:r>
        <w:rPr>
          <w:b/>
        </w:rPr>
        <w:t xml:space="preserve">Kysymys 2</w:t>
      </w:r>
    </w:p>
    <w:p>
      <w:r>
        <w:t xml:space="preserve">Mikä on Zip-menetelmän perusta?</w:t>
      </w:r>
    </w:p>
    <w:p>
      <w:r>
        <w:rPr>
          <w:b/>
        </w:rPr>
        <w:t xml:space="preserve">Kysymys 3</w:t>
      </w:r>
    </w:p>
    <w:p>
      <w:r>
        <w:t xml:space="preserve">Mikä on nykyinen LZ-pohjainen koodausjärjestelmä, joka toimii hyvin?</w:t>
      </w:r>
    </w:p>
    <w:p>
      <w:r>
        <w:rPr>
          <w:b/>
        </w:rPr>
        <w:t xml:space="preserve">Kysymys 4</w:t>
      </w:r>
    </w:p>
    <w:p>
      <w:r>
        <w:t xml:space="preserve">Mitä käytetään Microsoftin CAB-muodossa?</w:t>
      </w:r>
    </w:p>
    <w:p>
      <w:r>
        <w:rPr>
          <w:b/>
        </w:rPr>
        <w:t xml:space="preserve">Kysymys 5</w:t>
      </w:r>
    </w:p>
    <w:p>
      <w:r>
        <w:t xml:space="preserve">Mitkä nopeusmenetelmät ovat suosituimpia?</w:t>
      </w:r>
    </w:p>
    <w:p>
      <w:r>
        <w:rPr>
          <w:b/>
        </w:rPr>
        <w:t xml:space="preserve">Kysymys 6</w:t>
      </w:r>
    </w:p>
    <w:p>
      <w:r>
        <w:t xml:space="preserve">Mitä käytetään PKZIP:ssä, LZR:ssä ja Huffmanissa?</w:t>
      </w:r>
    </w:p>
    <w:p>
      <w:r>
        <w:rPr>
          <w:b/>
        </w:rPr>
        <w:t xml:space="preserve">Kysymys 7</w:t>
      </w:r>
    </w:p>
    <w:p>
      <w:r>
        <w:t xml:space="preserve">Mikä on Zip-menetelmän dynaamisesti luotu taulukko?</w:t>
      </w:r>
    </w:p>
    <w:p>
      <w:r>
        <w:rPr>
          <w:b/>
        </w:rPr>
        <w:t xml:space="preserve">Kysymys 8</w:t>
      </w:r>
    </w:p>
    <w:p>
      <w:r>
        <w:t xml:space="preserve">Mikä on nykyinen LZ-pohjainen CAB, joka toimii hyvin?</w:t>
      </w:r>
    </w:p>
    <w:p>
      <w:r>
        <w:rPr>
          <w:b/>
        </w:rPr>
        <w:t xml:space="preserve">Kysymys 9</w:t>
      </w:r>
    </w:p>
    <w:p>
      <w:r>
        <w:t xml:space="preserve">Mitä käytetään Microsoftin DEFLATE-formaatissa?</w:t>
      </w:r>
    </w:p>
    <w:p>
      <w:r>
        <w:rPr>
          <w:b/>
        </w:rPr>
        <w:t xml:space="preserve">Teksti numero 4</w:t>
      </w:r>
    </w:p>
    <w:p>
      <w:r>
        <w:t xml:space="preserve">Todennäköisyysmallinnuksen suoraa käyttöä voidaan vielä tarkentaa siten, että </w:t>
      </w:r>
      <w:r>
        <w:rPr>
          <w:color w:val="A9A9A9"/>
        </w:rPr>
        <w:t xml:space="preserve">tilastolliset estimaatit </w:t>
      </w:r>
      <w:r>
        <w:t xml:space="preserve">voidaan yhdistää aritmeettiseksi koodaukseksi kutsuttuun algoritmiin. </w:t>
      </w:r>
      <w:r>
        <w:rPr>
          <w:color w:val="DCDCDC"/>
        </w:rPr>
        <w:t xml:space="preserve">Aritmeettinen koodaus </w:t>
      </w:r>
      <w:r>
        <w:t xml:space="preserve">on nykyaikaisempi koodaustekniikka, jossa käytetään äärellisen tilakoneen matemaattisia laskutoimituksia koodattujen bittien sarjan tuottamiseksi syötetystä datasymbolista. Sillä voidaan saavuttaa parempi pakkaustulos kuin muilla tekniikoilla, kuten tunnetummalla </w:t>
      </w:r>
      <w:r>
        <w:rPr>
          <w:color w:val="2F4F4F"/>
        </w:rPr>
        <w:t xml:space="preserve">Huffman-algoritmilla</w:t>
      </w:r>
      <w:r>
        <w:t xml:space="preserve">. Se käyttää sisäistä muistitilaa välttääkseen tarpeen suorittaa yksittäisten syötesymbolien yksi yhteen -mappaus erillisiin esityksiin, jotka käyttävät kokonaislukumäärän bittejä, ja se tyhjentää sisäisen muistin vasta koko datasymbolijonon koodaamisen jälkeen. </w:t>
      </w:r>
      <w:r>
        <w:rPr>
          <w:color w:val="556B2F"/>
        </w:rPr>
        <w:t xml:space="preserve">Aritmeettinen koodaus </w:t>
      </w:r>
      <w:r>
        <w:t xml:space="preserve">soveltuu erityisen hyvin adaptiivisiin tiedonpakkaustehtäviin, joissa tilastot vaihtelevat ja ovat riippuvaisia asiayhteydestä, koska se voidaan helposti yhdistää syöttötietojen todennäköisyysjakauman adaptiiviseen malliin. Varhainen esimerkki aritmeettisen koodauksen käytöstä oli sen käyttö JPEG-kuvakoodausstandardin valinnaisena (mutta ei laajasti käytettynä) ominaisuutena. Sittemmin sitä on sovellettu </w:t>
      </w:r>
      <w:r>
        <w:rPr>
          <w:color w:val="6B8E23"/>
        </w:rPr>
        <w:t xml:space="preserve">useissa muissa malleissa, kuten H.264/MPEG-4 AVC:ssä ja HEVC:ssä </w:t>
      </w:r>
      <w:r>
        <w:t xml:space="preserve">videokoodauksessa</w:t>
      </w:r>
      <w:r>
        <w:rPr>
          <w:color w:val="6B8E23"/>
        </w:rPr>
        <w:t xml:space="preserve">.</w:t>
      </w:r>
    </w:p>
    <w:p>
      <w:r>
        <w:rPr>
          <w:b/>
        </w:rPr>
        <w:t xml:space="preserve">Kysymys 0</w:t>
      </w:r>
    </w:p>
    <w:p>
      <w:r>
        <w:t xml:space="preserve">Mikä voidaan yhdistää aritmeettiseksi koodaukseksi kutsuttuun algoritmiin?</w:t>
      </w:r>
    </w:p>
    <w:p>
      <w:r>
        <w:rPr>
          <w:b/>
        </w:rPr>
        <w:t xml:space="preserve">Kysymys 1</w:t>
      </w:r>
    </w:p>
    <w:p>
      <w:r>
        <w:t xml:space="preserve">Millä voidaan saavuttaa parempi pakkautuminen?</w:t>
      </w:r>
    </w:p>
    <w:p>
      <w:r>
        <w:rPr>
          <w:b/>
        </w:rPr>
        <w:t xml:space="preserve">Kysymys 2</w:t>
      </w:r>
    </w:p>
    <w:p>
      <w:r>
        <w:t xml:space="preserve">Mikä käyttää sisäisen muistin tilaa?</w:t>
      </w:r>
    </w:p>
    <w:p>
      <w:r>
        <w:rPr>
          <w:b/>
        </w:rPr>
        <w:t xml:space="preserve">Kysymys 3</w:t>
      </w:r>
    </w:p>
    <w:p>
      <w:r>
        <w:t xml:space="preserve">Mitä voidaan e pariksi adaptiivisen datan kanssa kutsutaan aritmeettiseksi koodaukseksi?</w:t>
      </w:r>
    </w:p>
    <w:p>
      <w:r>
        <w:rPr>
          <w:b/>
        </w:rPr>
        <w:t xml:space="preserve">Kysymys 4</w:t>
      </w:r>
    </w:p>
    <w:p>
      <w:r>
        <w:t xml:space="preserve">Millä voidaan saavuttaa parempi sisäisen muistin tila?</w:t>
      </w:r>
    </w:p>
    <w:p>
      <w:r>
        <w:rPr>
          <w:b/>
        </w:rPr>
        <w:t xml:space="preserve">Kysymys 5</w:t>
      </w:r>
    </w:p>
    <w:p>
      <w:r>
        <w:t xml:space="preserve">Mikä käyttää JPEG-muistitilaa?</w:t>
      </w:r>
    </w:p>
    <w:p>
      <w:r>
        <w:rPr>
          <w:b/>
        </w:rPr>
        <w:t xml:space="preserve">Kysymys 6</w:t>
      </w:r>
    </w:p>
    <w:p>
      <w:r>
        <w:t xml:space="preserve">Mikä soveltuu hyvin standardipakkaustehtävien koodaamiseen?</w:t>
      </w:r>
    </w:p>
    <w:p>
      <w:r>
        <w:rPr>
          <w:b/>
        </w:rPr>
        <w:t xml:space="preserve">Kysymys 7</w:t>
      </w:r>
    </w:p>
    <w:p>
      <w:r>
        <w:t xml:space="preserve">Mihin todennäköisyysjakauman varhaisia sovelluksia sovellettiin?</w:t>
      </w:r>
    </w:p>
    <w:p>
      <w:r>
        <w:rPr>
          <w:b/>
        </w:rPr>
        <w:t xml:space="preserve">Teksti numero 5</w:t>
      </w:r>
    </w:p>
    <w:p>
      <w:r>
        <w:rPr>
          <w:color w:val="A9A9A9"/>
        </w:rPr>
        <w:t xml:space="preserve">Häviöllinen </w:t>
      </w:r>
      <w:r>
        <w:t xml:space="preserve">tiedonpakkaus on häviöttömän tiedonpakkauksen vastakohta. Näissä järjestelmissä jonkinasteinen tiedon häviäminen on hyväksyttävää. Jos </w:t>
      </w:r>
      <w:r>
        <w:rPr>
          <w:color w:val="DCDCDC"/>
        </w:rPr>
        <w:t xml:space="preserve">tietolähteestä poistetaan epäolennaisia yksityiskohtia</w:t>
      </w:r>
      <w:r>
        <w:t xml:space="preserve">, voidaan säästää tallennustilaa. Häviölliset tiedonpakkausjärjestelmät on suunniteltu tutkimalla, </w:t>
      </w:r>
      <w:r>
        <w:rPr>
          <w:color w:val="2F4F4F"/>
        </w:rPr>
        <w:t xml:space="preserve">miten ihmiset kokevat kyseisen tiedon</w:t>
      </w:r>
      <w:r>
        <w:t xml:space="preserve">. </w:t>
      </w:r>
      <w:r>
        <w:rPr>
          <w:color w:val="556B2F"/>
        </w:rPr>
        <w:t xml:space="preserve">Ihmissilmä </w:t>
      </w:r>
      <w:r>
        <w:t xml:space="preserve">on esimerkiksi herkempi luminanssin hienovaraisille vaihteluille kuin värien vaihteluille. </w:t>
      </w:r>
      <w:r>
        <w:rPr>
          <w:color w:val="6B8E23"/>
        </w:rPr>
        <w:t xml:space="preserve">JPEG-kuvanpakkaus </w:t>
      </w:r>
      <w:r>
        <w:t xml:space="preserve">toimii osittain pyöristämällä epäolennaisia tietobittejä. </w:t>
      </w:r>
      <w:r>
        <w:rPr>
          <w:color w:val="A0522D"/>
        </w:rPr>
        <w:t xml:space="preserve">Tietojen säilyttämisen ja koon pienentämisen </w:t>
      </w:r>
      <w:r>
        <w:t xml:space="preserve">välillä on vastaava kompromissi</w:t>
      </w:r>
      <w:r>
        <w:t xml:space="preserve">. Useat suositut pakkausmuodot, kuten musiikkitiedostoissa, kuvissa ja videoissa käytettävät pakkausmuodot, hyödyntävät näitä aistieroja.</w:t>
      </w:r>
    </w:p>
    <w:p>
      <w:r>
        <w:rPr>
          <w:b/>
        </w:rPr>
        <w:t xml:space="preserve">Kysymys 0</w:t>
      </w:r>
    </w:p>
    <w:p>
      <w:r>
        <w:t xml:space="preserve">Minkälainen tiedonpakkaus on häviöttömän datan pakkauksen vastakohta?</w:t>
      </w:r>
    </w:p>
    <w:p>
      <w:r>
        <w:rPr>
          <w:b/>
        </w:rPr>
        <w:t xml:space="preserve">Kysymys 1</w:t>
      </w:r>
    </w:p>
    <w:p>
      <w:r>
        <w:t xml:space="preserve">Millä voidaan säästää säilytystilaa?</w:t>
      </w:r>
    </w:p>
    <w:p>
      <w:r>
        <w:rPr>
          <w:b/>
        </w:rPr>
        <w:t xml:space="preserve">Kysymys 2</w:t>
      </w:r>
    </w:p>
    <w:p>
      <w:r>
        <w:t xml:space="preserve">Mikä auttaa poistamalla epäolennaisia tiedonpalasia?</w:t>
      </w:r>
    </w:p>
    <w:p>
      <w:r>
        <w:rPr>
          <w:b/>
        </w:rPr>
        <w:t xml:space="preserve">Kysymys 3</w:t>
      </w:r>
    </w:p>
    <w:p>
      <w:r>
        <w:t xml:space="preserve">Minkälainen tiedonpakkaus on hienovaraisen vaihtelun vastakohta?</w:t>
      </w:r>
    </w:p>
    <w:p>
      <w:r>
        <w:rPr>
          <w:b/>
        </w:rPr>
        <w:t xml:space="preserve">Kysymys 4</w:t>
      </w:r>
    </w:p>
    <w:p>
      <w:r>
        <w:t xml:space="preserve">Mikä auttaa eliminoimalla pois epäolennaiset bitit havaintoeroista?</w:t>
      </w:r>
    </w:p>
    <w:p>
      <w:r>
        <w:rPr>
          <w:b/>
        </w:rPr>
        <w:t xml:space="preserve">Kysymys 5</w:t>
      </w:r>
    </w:p>
    <w:p>
      <w:r>
        <w:t xml:space="preserve">Mikä on herkempi pienentämään kokoa luminanssissa kuin värin vaihteluissa?</w:t>
      </w:r>
    </w:p>
    <w:p>
      <w:r>
        <w:rPr>
          <w:b/>
        </w:rPr>
        <w:t xml:space="preserve">Kysymys 6</w:t>
      </w:r>
    </w:p>
    <w:p>
      <w:r>
        <w:t xml:space="preserve">Mitkä ovat Lossy data compression musiikkitiedostot suunnitellut?</w:t>
      </w:r>
    </w:p>
    <w:p>
      <w:r>
        <w:rPr>
          <w:b/>
        </w:rPr>
        <w:t xml:space="preserve">Kysymys 7</w:t>
      </w:r>
    </w:p>
    <w:p>
      <w:r>
        <w:t xml:space="preserve">Mikä on vastaava pakkausjärjestelmä?</w:t>
      </w:r>
    </w:p>
    <w:p>
      <w:r>
        <w:rPr>
          <w:b/>
        </w:rPr>
        <w:t xml:space="preserve">Teksti numero 6</w:t>
      </w:r>
    </w:p>
    <w:p>
      <w:r>
        <w:t xml:space="preserve">Häviöllisessä äänenpakkauksessa </w:t>
      </w:r>
      <w:r>
        <w:t xml:space="preserve">käytetään </w:t>
      </w:r>
      <w:r>
        <w:rPr>
          <w:color w:val="A9A9A9"/>
        </w:rPr>
        <w:t xml:space="preserve">psykoakustiikan </w:t>
      </w:r>
      <w:r>
        <w:t xml:space="preserve">menetelmiä </w:t>
      </w:r>
      <w:r>
        <w:t xml:space="preserve">äänisignaalin kuulumattomien (tai vähemmän kuultavien) komponenttien poistamiseksi. </w:t>
      </w:r>
      <w:r>
        <w:rPr>
          <w:color w:val="DCDCDC"/>
        </w:rPr>
        <w:t xml:space="preserve">Ihmisen puheen </w:t>
      </w:r>
      <w:r>
        <w:t xml:space="preserve">pakkaamiseen </w:t>
      </w:r>
      <w:r>
        <w:t xml:space="preserve">käytetään usein vieläkin erikoistuneempia tekniikoita; </w:t>
      </w:r>
      <w:r>
        <w:rPr>
          <w:color w:val="2F4F4F"/>
        </w:rPr>
        <w:t xml:space="preserve">puheenkoodaus </w:t>
      </w:r>
      <w:r>
        <w:t xml:space="preserve">eli äänenkoodaus erotetaan joskus äänenpakkauksesta erilliseksi tieteenalaksi. Erilaiset äänen- ja puheenpakkausstandardit on lueteltu </w:t>
      </w:r>
      <w:r>
        <w:rPr>
          <w:color w:val="556B2F"/>
        </w:rPr>
        <w:t xml:space="preserve">audiokoodausmuotojen </w:t>
      </w:r>
      <w:r>
        <w:t xml:space="preserve">kohdalla</w:t>
      </w:r>
      <w:r>
        <w:t xml:space="preserve">. </w:t>
      </w:r>
      <w:r>
        <w:rPr>
          <w:color w:val="6B8E23"/>
        </w:rPr>
        <w:t xml:space="preserve">Äänen pakkausta </w:t>
      </w:r>
      <w:r>
        <w:t xml:space="preserve">käytetään </w:t>
      </w:r>
      <w:r>
        <w:t xml:space="preserve">esimerkiksi </w:t>
      </w:r>
      <w:r>
        <w:rPr>
          <w:color w:val="A0522D"/>
        </w:rPr>
        <w:t xml:space="preserve">internet-puhelimissa, </w:t>
      </w:r>
      <w:r>
        <w:rPr>
          <w:color w:val="228B22"/>
        </w:rPr>
        <w:t xml:space="preserve">äänen pakkausta </w:t>
      </w:r>
      <w:r>
        <w:t xml:space="preserve">käytetään CD-levyjen kopioinnissa ja se puretaan äänisoittimissa.</w:t>
      </w:r>
    </w:p>
    <w:p>
      <w:r>
        <w:rPr>
          <w:b/>
        </w:rPr>
        <w:t xml:space="preserve">Kysymys 0</w:t>
      </w:r>
    </w:p>
    <w:p>
      <w:r>
        <w:t xml:space="preserve">Mitä menetelmiä käytetään äänisignaalien kuulumattomien komponenttien poistamiseen?</w:t>
      </w:r>
    </w:p>
    <w:p>
      <w:r>
        <w:rPr>
          <w:b/>
        </w:rPr>
        <w:t xml:space="preserve">Kysymys 1</w:t>
      </w:r>
    </w:p>
    <w:p>
      <w:r>
        <w:t xml:space="preserve">Mitä pakkausta tehdään yleensä vielä erikoistuneemmilla tekniikoilla?</w:t>
      </w:r>
    </w:p>
    <w:p>
      <w:r>
        <w:rPr>
          <w:b/>
        </w:rPr>
        <w:t xml:space="preserve">Kysymys 2</w:t>
      </w:r>
    </w:p>
    <w:p>
      <w:r>
        <w:t xml:space="preserve">Mitä käytetään internet-puhelimissa? </w:t>
      </w:r>
    </w:p>
    <w:p>
      <w:r>
        <w:rPr>
          <w:b/>
        </w:rPr>
        <w:t xml:space="preserve">Kysymys 3</w:t>
      </w:r>
    </w:p>
    <w:p>
      <w:r>
        <w:t xml:space="preserve">Mitä käytetään CD-levyjen kopiointiin?</w:t>
      </w:r>
    </w:p>
    <w:p>
      <w:r>
        <w:rPr>
          <w:b/>
        </w:rPr>
        <w:t xml:space="preserve">Kysymys 4</w:t>
      </w:r>
    </w:p>
    <w:p>
      <w:r>
        <w:t xml:space="preserve">Mitä äänisoittimet koodaavat?</w:t>
      </w:r>
    </w:p>
    <w:p>
      <w:r>
        <w:rPr>
          <w:b/>
        </w:rPr>
        <w:t xml:space="preserve">Kysymys 5</w:t>
      </w:r>
    </w:p>
    <w:p>
      <w:r>
        <w:t xml:space="preserve">Mitä menetelmiä käytetään äänisignaalien koodauskomponenttien poistamiseen?</w:t>
      </w:r>
    </w:p>
    <w:p>
      <w:r>
        <w:rPr>
          <w:b/>
        </w:rPr>
        <w:t xml:space="preserve">Kysymys 6</w:t>
      </w:r>
    </w:p>
    <w:p>
      <w:r>
        <w:t xml:space="preserve">Mikä pakkaus tehdään yleensä vielä enemmän psykoakustisella?</w:t>
      </w:r>
    </w:p>
    <w:p>
      <w:r>
        <w:rPr>
          <w:b/>
        </w:rPr>
        <w:t xml:space="preserve">Kysymys 7</w:t>
      </w:r>
    </w:p>
    <w:p>
      <w:r>
        <w:t xml:space="preserve">Mitä eri ääni- ja puhe-CD-levyjen kopiointi on lueteltu?</w:t>
      </w:r>
    </w:p>
    <w:p>
      <w:r>
        <w:rPr>
          <w:b/>
        </w:rPr>
        <w:t xml:space="preserve">Kysymys 8</w:t>
      </w:r>
    </w:p>
    <w:p>
      <w:r>
        <w:t xml:space="preserve">Mitä erottaa erillisenä häviöllisenä äänenpakkauksesta?</w:t>
      </w:r>
    </w:p>
    <w:p>
      <w:r>
        <w:rPr>
          <w:b/>
        </w:rPr>
        <w:t xml:space="preserve">Kysymys 9</w:t>
      </w:r>
    </w:p>
    <w:p>
      <w:r>
        <w:t xml:space="preserve">Missä käytetään äänipuhetta?</w:t>
      </w:r>
    </w:p>
    <w:p>
      <w:r>
        <w:rPr>
          <w:b/>
        </w:rPr>
        <w:t xml:space="preserve">Teksti numero 7</w:t>
      </w:r>
    </w:p>
    <w:p>
      <w:r>
        <w:t xml:space="preserve">Koneoppimisen ja </w:t>
      </w:r>
      <w:r>
        <w:rPr>
          <w:color w:val="A9A9A9"/>
        </w:rPr>
        <w:t xml:space="preserve">pakkaamisen </w:t>
      </w:r>
      <w:r>
        <w:t xml:space="preserve">välillä on läheinen yhteys</w:t>
      </w:r>
      <w:r>
        <w:t xml:space="preserve">: </w:t>
      </w:r>
      <w:r>
        <w:rPr>
          <w:color w:val="DCDCDC"/>
        </w:rPr>
        <w:t xml:space="preserve">järjestelmää, joka ennustaa sekvenssin jälkitodennäköisyyksiä ottaen huomioon sen koko historian, voidaan </w:t>
      </w:r>
      <w:r>
        <w:t xml:space="preserve">käyttää </w:t>
      </w:r>
      <w:r>
        <w:rPr>
          <w:color w:val="2F4F4F"/>
        </w:rPr>
        <w:t xml:space="preserve">optimaaliseen </w:t>
      </w:r>
      <w:r>
        <w:t xml:space="preserve">datan pakkaamiseen (käyttämällä aritmeettista koodausta ulostulojakaumaan), kun taas </w:t>
      </w:r>
      <w:r>
        <w:rPr>
          <w:color w:val="556B2F"/>
        </w:rPr>
        <w:t xml:space="preserve">optimaalista </w:t>
      </w:r>
      <w:r>
        <w:t xml:space="preserve">pakkaajaa voidaan käyttää </w:t>
      </w:r>
      <w:r>
        <w:rPr>
          <w:color w:val="6B8E23"/>
        </w:rPr>
        <w:t xml:space="preserve">ennustamiseen </w:t>
      </w:r>
      <w:r>
        <w:t xml:space="preserve">(</w:t>
      </w:r>
      <w:r>
        <w:rPr>
          <w:color w:val="A0522D"/>
        </w:rPr>
        <w:t xml:space="preserve">etsimällä symboli, joka pakkaa parhaiten</w:t>
      </w:r>
      <w:r>
        <w:t xml:space="preserve">, kun otetaan huomioon aiempi historia). Tätä vastaavuutta on käytetty perusteluna sille, että </w:t>
      </w:r>
      <w:r>
        <w:rPr>
          <w:color w:val="228B22"/>
        </w:rPr>
        <w:t xml:space="preserve">tiedonpakkausta käytetään </w:t>
      </w:r>
      <w:r>
        <w:t xml:space="preserve">"yleisen älykkyyden" vertailukohtana.</w:t>
      </w:r>
    </w:p>
    <w:p>
      <w:r>
        <w:rPr>
          <w:b/>
        </w:rPr>
        <w:t xml:space="preserve">Kysymys 0</w:t>
      </w:r>
    </w:p>
    <w:p>
      <w:r>
        <w:t xml:space="preserve">Mihin koneoppiminen liittyy läheisesti?</w:t>
      </w:r>
    </w:p>
    <w:p>
      <w:r>
        <w:rPr>
          <w:b/>
        </w:rPr>
        <w:t xml:space="preserve">Kysymys 1</w:t>
      </w:r>
    </w:p>
    <w:p>
      <w:r>
        <w:t xml:space="preserve">Minkälaista kompressoria voidaan käyttää ennustamiseen?</w:t>
      </w:r>
    </w:p>
    <w:p>
      <w:r>
        <w:rPr>
          <w:b/>
        </w:rPr>
        <w:t xml:space="preserve">Kysymys 2</w:t>
      </w:r>
    </w:p>
    <w:p>
      <w:r>
        <w:t xml:space="preserve">Mitä on käytetty "yleisen älykkyyden" vertailukohtana?</w:t>
      </w:r>
    </w:p>
    <w:p>
      <w:r>
        <w:rPr>
          <w:b/>
        </w:rPr>
        <w:t xml:space="preserve">Kysymys 3</w:t>
      </w:r>
    </w:p>
    <w:p>
      <w:r>
        <w:t xml:space="preserve">Minkälaista kompressoria voidaan käyttää yleiseen älykkyyteen?</w:t>
      </w:r>
    </w:p>
    <w:p>
      <w:r>
        <w:rPr>
          <w:b/>
        </w:rPr>
        <w:t xml:space="preserve">Kysymys 4</w:t>
      </w:r>
    </w:p>
    <w:p>
      <w:r>
        <w:t xml:space="preserve">Mihin vertailukompressoria voidaan käyttää?</w:t>
      </w:r>
    </w:p>
    <w:p>
      <w:r>
        <w:rPr>
          <w:b/>
        </w:rPr>
        <w:t xml:space="preserve">Kysymys 5</w:t>
      </w:r>
    </w:p>
    <w:p>
      <w:r>
        <w:t xml:space="preserve">Mikä liittyy läheisesti koneen ekvivalenssiin?</w:t>
      </w:r>
    </w:p>
    <w:p>
      <w:r>
        <w:rPr>
          <w:b/>
        </w:rPr>
        <w:t xml:space="preserve">Kysymys 6</w:t>
      </w:r>
    </w:p>
    <w:p>
      <w:r>
        <w:t xml:space="preserve">Mitä voidaan käyttää optimaaliseen perusteluun?</w:t>
      </w:r>
    </w:p>
    <w:p>
      <w:r>
        <w:rPr>
          <w:b/>
        </w:rPr>
        <w:t xml:space="preserve">Kysymys 7</w:t>
      </w:r>
    </w:p>
    <w:p>
      <w:r>
        <w:t xml:space="preserve">Miten aritmeettista kompressoria käytetään ennustamiseen?</w:t>
      </w:r>
    </w:p>
    <w:p>
      <w:r>
        <w:rPr>
          <w:b/>
        </w:rPr>
        <w:t xml:space="preserve">Teksti numero 8</w:t>
      </w:r>
    </w:p>
    <w:p>
      <w:r>
        <w:rPr>
          <w:color w:val="A9A9A9"/>
        </w:rPr>
        <w:t xml:space="preserve">Tiedonpakkausta </w:t>
      </w:r>
      <w:r>
        <w:t xml:space="preserve">voidaan pitää tiedon eriyttämisen erityistapauksena: </w:t>
      </w:r>
      <w:r>
        <w:rPr>
          <w:color w:val="DCDCDC"/>
        </w:rPr>
        <w:t xml:space="preserve">Datan erotus </w:t>
      </w:r>
      <w:r>
        <w:t xml:space="preserve">koostuu eron tuottamisesta lähteen ja kohteen perusteella, ja paikkaus tuottaa kohteen lähteen ja eron perusteella, kun taas </w:t>
      </w:r>
      <w:r>
        <w:rPr>
          <w:color w:val="2F4F4F"/>
        </w:rPr>
        <w:t xml:space="preserve">tiedonpakkaus </w:t>
      </w:r>
      <w:r>
        <w:t xml:space="preserve">koostuu pakatun tiedoston tuottamisesta kohteen perusteella, ja </w:t>
      </w:r>
      <w:r>
        <w:rPr>
          <w:color w:val="556B2F"/>
        </w:rPr>
        <w:t xml:space="preserve">purku </w:t>
      </w:r>
      <w:r>
        <w:t xml:space="preserve">koostuu kohteen tuottamisesta vain pakatun tiedoston perusteella. </w:t>
      </w:r>
      <w:r>
        <w:rPr>
          <w:color w:val="6B8E23"/>
        </w:rPr>
        <w:t xml:space="preserve">Tietojen pakkaamista </w:t>
      </w:r>
      <w:r>
        <w:t xml:space="preserve">voidaan siis pitää </w:t>
      </w:r>
      <w:r>
        <w:t xml:space="preserve">datan erottamisena tyhjällä lähdetiedostolla, jolloin pakattu tiedosto vastaa "eroa tyhjästä". Tämä on sama asia kuin absoluuttisen entropian (joka vastaa datan pakkaamista) tarkastelu suhteellisen entropian (joka vastaa datan erilaistamista) erikoistapauksena ilman lähtötietoja.</w:t>
      </w:r>
    </w:p>
    <w:p>
      <w:r>
        <w:rPr>
          <w:b/>
        </w:rPr>
        <w:t xml:space="preserve">Kysymys 0</w:t>
      </w:r>
    </w:p>
    <w:p>
      <w:r>
        <w:t xml:space="preserve">Mitä voidaan tarkastella tietojen erittelyn erityistapauksena? </w:t>
      </w:r>
    </w:p>
    <w:p>
      <w:r>
        <w:rPr>
          <w:b/>
        </w:rPr>
        <w:t xml:space="preserve">Kysymys 1</w:t>
      </w:r>
    </w:p>
    <w:p>
      <w:r>
        <w:t xml:space="preserve">Mikä koostuu eron tuottamisesta, kun on annettu lähde ja kohde?</w:t>
      </w:r>
    </w:p>
    <w:p>
      <w:r>
        <w:rPr>
          <w:b/>
        </w:rPr>
        <w:t xml:space="preserve">Kysymys 2</w:t>
      </w:r>
    </w:p>
    <w:p>
      <w:r>
        <w:t xml:space="preserve">Mikä voidaan luokitella tietojen erittelyksi tyhjillä lähdetiedoilla?</w:t>
      </w:r>
    </w:p>
    <w:p>
      <w:r>
        <w:rPr>
          <w:b/>
        </w:rPr>
        <w:t xml:space="preserve">Kysymys 3</w:t>
      </w:r>
    </w:p>
    <w:p>
      <w:r>
        <w:t xml:space="preserve">Mitä voidaan tarkastella suhteellisen entropian erityistapauksena?</w:t>
      </w:r>
    </w:p>
    <w:p>
      <w:r>
        <w:rPr>
          <w:b/>
        </w:rPr>
        <w:t xml:space="preserve">Kysymys 4</w:t>
      </w:r>
    </w:p>
    <w:p>
      <w:r>
        <w:t xml:space="preserve">Mistä koostuu pakatun tiedoston tuottaminen, kun lähde ja kohde on annettu?</w:t>
      </w:r>
    </w:p>
    <w:p>
      <w:r>
        <w:rPr>
          <w:b/>
        </w:rPr>
        <w:t xml:space="preserve">Kysymys 5</w:t>
      </w:r>
    </w:p>
    <w:p>
      <w:r>
        <w:t xml:space="preserve">Mikä voidaan luokitella tietojen erittelyksi vastaavilla tiedoilla?</w:t>
      </w:r>
    </w:p>
    <w:p>
      <w:r>
        <w:rPr>
          <w:b/>
        </w:rPr>
        <w:t xml:space="preserve">Kysymys 6</w:t>
      </w:r>
    </w:p>
    <w:p>
      <w:r>
        <w:t xml:space="preserve">Mitä tarkoittaa tavoitteen tuottaminen vain erityistapauksessa?</w:t>
      </w:r>
    </w:p>
    <w:p>
      <w:r>
        <w:rPr>
          <w:b/>
        </w:rPr>
        <w:t xml:space="preserve">Kysymys 7</w:t>
      </w:r>
    </w:p>
    <w:p>
      <w:r>
        <w:t xml:space="preserve">Mitä tarkoittaa pakatun tiedoston tuottaminen, kun lähtötietoja ei ole?</w:t>
      </w:r>
    </w:p>
    <w:p>
      <w:r>
        <w:rPr>
          <w:b/>
        </w:rPr>
        <w:t xml:space="preserve">Teksti numero 9</w:t>
      </w:r>
    </w:p>
    <w:p>
      <w:r>
        <w:rPr>
          <w:color w:val="A9A9A9"/>
        </w:rPr>
        <w:t xml:space="preserve">Äänidatan pakkaamisella, jota </w:t>
      </w:r>
      <w:r>
        <w:t xml:space="preserve">ei pidä sekoittaa dynaamisen alueen pakkaamiseen, voidaan vähentää </w:t>
      </w:r>
      <w:r>
        <w:rPr>
          <w:color w:val="DCDCDC"/>
        </w:rPr>
        <w:t xml:space="preserve">äänidatan </w:t>
      </w:r>
      <w:r>
        <w:t xml:space="preserve">siirtokaistanleveyttä ja tallennustarvetta</w:t>
      </w:r>
      <w:r>
        <w:t xml:space="preserve">. </w:t>
      </w:r>
      <w:r>
        <w:rPr>
          <w:color w:val="2F4F4F"/>
        </w:rPr>
        <w:t xml:space="preserve">Äänitiedon pakkausalgoritmit </w:t>
      </w:r>
      <w:r>
        <w:t xml:space="preserve">toteutetaan ohjelmistoissa äänikoodekkeina. </w:t>
      </w:r>
      <w:r>
        <w:rPr>
          <w:color w:val="556B2F"/>
        </w:rPr>
        <w:t xml:space="preserve">Häviölliset </w:t>
      </w:r>
      <w:r>
        <w:t xml:space="preserve">audiopakkausalgoritmit mahdollistavat paremman pakkauksen uskollisuuden kustannuksella, ja niitä käytetään lukuisissa audiosovelluksissa. Nämä algoritmit perustuvat lähes kaikki </w:t>
      </w:r>
      <w:r>
        <w:rPr>
          <w:color w:val="6B8E23"/>
        </w:rPr>
        <w:t xml:space="preserve">psykoakustiikkaan</w:t>
      </w:r>
      <w:r>
        <w:t xml:space="preserve">, jolla poistetaan vähemmän kuultavat tai merkitykselliset äänet ja vähennetään siten niiden tallentamiseen tai lähettämiseen tarvittavaa tilaa.</w:t>
      </w:r>
    </w:p>
    <w:p>
      <w:r>
        <w:rPr>
          <w:b/>
        </w:rPr>
        <w:t xml:space="preserve">Kysymys 0</w:t>
      </w:r>
    </w:p>
    <w:p>
      <w:r>
        <w:t xml:space="preserve">Millä voidaan vähentää audiodatan siirtokaistanleveyttä ja tallennustarvetta?</w:t>
      </w:r>
    </w:p>
    <w:p>
      <w:r>
        <w:rPr>
          <w:b/>
        </w:rPr>
        <w:t xml:space="preserve">Kysymys 1</w:t>
      </w:r>
    </w:p>
    <w:p>
      <w:r>
        <w:t xml:space="preserve">Mitä lisätään ohjelmistoon äänikoodekkeina?</w:t>
      </w:r>
    </w:p>
    <w:p>
      <w:r>
        <w:rPr>
          <w:b/>
        </w:rPr>
        <w:t xml:space="preserve">Kysymys 2</w:t>
      </w:r>
    </w:p>
    <w:p>
      <w:r>
        <w:t xml:space="preserve">Mitkä pakkausalgoritmit mahdollistavat suuremman pakkauksen uskollisuuden kustannuksella?</w:t>
      </w:r>
    </w:p>
    <w:p>
      <w:r>
        <w:rPr>
          <w:b/>
        </w:rPr>
        <w:t xml:space="preserve">Kysymys 3</w:t>
      </w:r>
    </w:p>
    <w:p>
      <w:r>
        <w:t xml:space="preserve">Millä voidaan vähentää ohjelmistojen siirtokaistanleveyttä ja tallennusvaatimuksia?</w:t>
      </w:r>
    </w:p>
    <w:p>
      <w:r>
        <w:rPr>
          <w:b/>
        </w:rPr>
        <w:t xml:space="preserve">Kysymys 4</w:t>
      </w:r>
    </w:p>
    <w:p>
      <w:r>
        <w:t xml:space="preserve">Mitä psykoakustiikkaan lisätään äänikoodekkeina?</w:t>
      </w:r>
    </w:p>
    <w:p>
      <w:r>
        <w:rPr>
          <w:b/>
        </w:rPr>
        <w:t xml:space="preserve">Kysymys 5</w:t>
      </w:r>
    </w:p>
    <w:p>
      <w:r>
        <w:t xml:space="preserve">Mitkä pakkausalgoritmit mahdollistavat suuremman pakkauksen siirrossa?</w:t>
      </w:r>
    </w:p>
    <w:p>
      <w:r>
        <w:rPr>
          <w:b/>
        </w:rPr>
        <w:t xml:space="preserve">Kysymys 6</w:t>
      </w:r>
    </w:p>
    <w:p>
      <w:r>
        <w:t xml:space="preserve">Mihin algoritmit tukeutuvat vaatimusten poistamisessa?</w:t>
      </w:r>
    </w:p>
    <w:p>
      <w:r>
        <w:rPr>
          <w:b/>
        </w:rPr>
        <w:t xml:space="preserve">Kysymys 7</w:t>
      </w:r>
    </w:p>
    <w:p>
      <w:r>
        <w:t xml:space="preserve">Minkä äänidatan pakkaaminen voi pienentää dynaamista aluetta?</w:t>
      </w:r>
    </w:p>
    <w:p>
      <w:r>
        <w:rPr>
          <w:b/>
        </w:rPr>
        <w:t xml:space="preserve">Teksti numero 10</w:t>
      </w:r>
    </w:p>
    <w:p>
      <w:r>
        <w:rPr>
          <w:color w:val="A9A9A9"/>
        </w:rPr>
        <w:t xml:space="preserve">Häviötön äänenpakkaus </w:t>
      </w:r>
      <w:r>
        <w:t xml:space="preserve">tuottaa digitaalisen datan esityksen, joka puretaan alkuperäisen äänivirran tarkaksi digitaaliseksi kopioksi, toisin kuin häviöllisen pakkaustekniikan, kuten Vorbisin ja MP3:n, toisto. </w:t>
      </w:r>
      <w:r>
        <w:rPr>
          <w:color w:val="DCDCDC"/>
        </w:rPr>
        <w:t xml:space="preserve">Pakkaussuhteet </w:t>
      </w:r>
      <w:r>
        <w:t xml:space="preserve">ovat noin </w:t>
      </w:r>
      <w:r>
        <w:rPr>
          <w:color w:val="2F4F4F"/>
        </w:rPr>
        <w:t xml:space="preserve">50-60 prosenttia alkuperäisestä koosta, </w:t>
      </w:r>
      <w:r>
        <w:t xml:space="preserve">mikä vastaa yleisen häviöttömän tiedonpakkauksen pakkaussuhteita</w:t>
      </w:r>
      <w:r>
        <w:rPr>
          <w:color w:val="2F4F4F"/>
        </w:rPr>
        <w:t xml:space="preserve">. </w:t>
      </w:r>
      <w:r>
        <w:rPr>
          <w:color w:val="556B2F"/>
        </w:rPr>
        <w:t xml:space="preserve">Häviöttömällä </w:t>
      </w:r>
      <w:r>
        <w:t xml:space="preserve">pakkauksella ei voida saavuttaa suuria pakkaussuhteita aaltomuotojen monimutkaisuuden ja äänimuotojen nopeiden muutosten vuoksi. </w:t>
      </w:r>
      <w:r>
        <w:t xml:space="preserve">Koodekit, kuten </w:t>
      </w:r>
      <w:r>
        <w:rPr>
          <w:color w:val="6B8E23"/>
        </w:rPr>
        <w:t xml:space="preserve">FLAC, Shorten ja TTA, </w:t>
      </w:r>
      <w:r>
        <w:t xml:space="preserve">käyttävät lineaarista ennustusta signaalin spektrin arvioimiseksi. Monet näistä algoritmeista käyttävät konvoluutiota suodattimen [-1 1] kanssa spektrin lievään valkaisemiseen tai litistämiseen, jolloin perinteinen häviötön pakkaus toimii tehokkaammin. Prosessi käännetään päinvastaiseksi pakkauksen purkamisen yhteydessä.</w:t>
      </w:r>
    </w:p>
    <w:p>
      <w:r>
        <w:rPr>
          <w:b/>
        </w:rPr>
        <w:t xml:space="preserve">Kysymys 0</w:t>
      </w:r>
    </w:p>
    <w:p>
      <w:r>
        <w:t xml:space="preserve">Mikä tuottaa digitaalisen datan esityksen, joka puretaan?</w:t>
      </w:r>
    </w:p>
    <w:p>
      <w:r>
        <w:rPr>
          <w:b/>
        </w:rPr>
        <w:t xml:space="preserve">Kysymys 1</w:t>
      </w:r>
    </w:p>
    <w:p>
      <w:r>
        <w:t xml:space="preserve">Mitkä ovat noin 50-60 prosenttia alkuperäisestä koosta?</w:t>
      </w:r>
    </w:p>
    <w:p>
      <w:r>
        <w:rPr>
          <w:b/>
        </w:rPr>
        <w:t xml:space="preserve">Kysymys 2</w:t>
      </w:r>
    </w:p>
    <w:p>
      <w:r>
        <w:t xml:space="preserve">Millä puristuksella ei voida saavuttaa suuria puristussuhteita?</w:t>
      </w:r>
    </w:p>
    <w:p>
      <w:r>
        <w:rPr>
          <w:b/>
        </w:rPr>
        <w:t xml:space="preserve">Kysymys 3</w:t>
      </w:r>
    </w:p>
    <w:p>
      <w:r>
        <w:t xml:space="preserve">Mitä tarkoittaa purettavien algoritmien esitys?</w:t>
      </w:r>
    </w:p>
    <w:p>
      <w:r>
        <w:rPr>
          <w:b/>
        </w:rPr>
        <w:t xml:space="preserve">Kysymys 4</w:t>
      </w:r>
    </w:p>
    <w:p>
      <w:r>
        <w:t xml:space="preserve">Mitkä ovat noin 50-60 prosenttia spektristä?</w:t>
      </w:r>
    </w:p>
    <w:p>
      <w:r>
        <w:rPr>
          <w:b/>
        </w:rPr>
        <w:t xml:space="preserve">Kysymys 5</w:t>
      </w:r>
    </w:p>
    <w:p>
      <w:r>
        <w:t xml:space="preserve">Millä puristuksella ei voida saavuttaa korkeaa työtehoa tehokkaasti?</w:t>
      </w:r>
    </w:p>
    <w:p>
      <w:r>
        <w:rPr>
          <w:b/>
        </w:rPr>
        <w:t xml:space="preserve">Kysymys 6</w:t>
      </w:r>
    </w:p>
    <w:p>
      <w:r>
        <w:t xml:space="preserve">Mitkä kolme koodekkia käyttävät lineaarista ennustusta purun arvioimiseksi?</w:t>
      </w:r>
    </w:p>
    <w:p>
      <w:r>
        <w:rPr>
          <w:b/>
        </w:rPr>
        <w:t xml:space="preserve">Kysymys 7</w:t>
      </w:r>
    </w:p>
    <w:p>
      <w:r>
        <w:t xml:space="preserve">Minkä kokoinen on samanlainen kuin geneeristen korkeapuristeisten?</w:t>
      </w:r>
    </w:p>
    <w:p>
      <w:r>
        <w:rPr>
          <w:b/>
        </w:rPr>
        <w:t xml:space="preserve">Teksti numero 11</w:t>
      </w:r>
    </w:p>
    <w:p>
      <w:r>
        <w:rPr>
          <w:color w:val="A9A9A9"/>
        </w:rPr>
        <w:t xml:space="preserve">Häviöllistä </w:t>
      </w:r>
      <w:r>
        <w:t xml:space="preserve">äänenpakkausta käytetään monissa eri sovelluksissa. Suorien sovellusten (mp3-soittimet tai tietokoneet) lisäksi </w:t>
      </w:r>
      <w:r>
        <w:rPr>
          <w:color w:val="DCDCDC"/>
        </w:rPr>
        <w:t xml:space="preserve">digitaalisesti pakattuja äänivirtoja </w:t>
      </w:r>
      <w:r>
        <w:t xml:space="preserve">käytetään useimmissa video-DVD-levyissä, digitaalisessa televisiossa, suoratoistomediassa internetissä, satelliitti- ja kaapeliradiossa sekä yhä useammin maanpäällisissä radiolähetyksissä. </w:t>
      </w:r>
      <w:r>
        <w:rPr>
          <w:color w:val="2F4F4F"/>
        </w:rPr>
        <w:t xml:space="preserve">Häviöllisellä </w:t>
      </w:r>
      <w:r>
        <w:t xml:space="preserve">pakkauksella saavutetaan tyypillisesti paljon suurempi pakkausteho kuin </w:t>
      </w:r>
      <w:r>
        <w:rPr>
          <w:color w:val="556B2F"/>
        </w:rPr>
        <w:t xml:space="preserve">häviöttömällä </w:t>
      </w:r>
      <w:r>
        <w:t xml:space="preserve">pakkauksella (5-20 prosenttia alkuperäisestä virrasta 50-60 prosentin sijaan), </w:t>
      </w:r>
      <w:r>
        <w:rPr>
          <w:color w:val="6B8E23"/>
        </w:rPr>
        <w:t xml:space="preserve">kun vähemmän kriittistä tietoa hävitetään</w:t>
      </w:r>
      <w:r>
        <w:t xml:space="preserve">.</w:t>
      </w:r>
    </w:p>
    <w:p>
      <w:r>
        <w:rPr>
          <w:b/>
        </w:rPr>
        <w:t xml:space="preserve">Kysymys 0</w:t>
      </w:r>
    </w:p>
    <w:p>
      <w:r>
        <w:t xml:space="preserve">Mitä pakkausta käytetään monissa sovelluksissa?</w:t>
      </w:r>
    </w:p>
    <w:p>
      <w:r>
        <w:rPr>
          <w:b/>
        </w:rPr>
        <w:t xml:space="preserve">Kysymys 1</w:t>
      </w:r>
    </w:p>
    <w:p>
      <w:r>
        <w:t xml:space="preserve">Mitä käytetään useimmissa video-DVD-levyissä?</w:t>
      </w:r>
    </w:p>
    <w:p>
      <w:r>
        <w:rPr>
          <w:b/>
        </w:rPr>
        <w:t xml:space="preserve">Kysymys 2</w:t>
      </w:r>
    </w:p>
    <w:p>
      <w:r>
        <w:t xml:space="preserve">Millä pakkauksella saavutetaan yleensä paljon suurempi pakkausteho kuin häviöttömällä? </w:t>
      </w:r>
    </w:p>
    <w:p>
      <w:r>
        <w:rPr>
          <w:b/>
        </w:rPr>
        <w:t xml:space="preserve">Kysymys 3</w:t>
      </w:r>
    </w:p>
    <w:p>
      <w:r>
        <w:t xml:space="preserve">Mitä pakkausta käytetään paljon hävittämisessä?</w:t>
      </w:r>
    </w:p>
    <w:p>
      <w:r>
        <w:rPr>
          <w:b/>
        </w:rPr>
        <w:t xml:space="preserve">Kysymys 4</w:t>
      </w:r>
    </w:p>
    <w:p>
      <w:r>
        <w:t xml:space="preserve">Millä pakkauksella saavutetaan yleensä paljon suurempia virtoja kuin häviöttömällä?</w:t>
      </w:r>
    </w:p>
    <w:p>
      <w:r>
        <w:rPr>
          <w:b/>
        </w:rPr>
        <w:t xml:space="preserve">Kysymys 5</w:t>
      </w:r>
    </w:p>
    <w:p>
      <w:r>
        <w:t xml:space="preserve">Mitä käytetään useimmissa video-DVD-levyissä ja alkuperäisvirroissa?</w:t>
      </w:r>
    </w:p>
    <w:p>
      <w:r>
        <w:rPr>
          <w:b/>
        </w:rPr>
        <w:t xml:space="preserve">Kysymys 6</w:t>
      </w:r>
    </w:p>
    <w:p>
      <w:r>
        <w:t xml:space="preserve">Mitä saa 5 prosentin ja 50 prosentin puristuksesta?</w:t>
      </w:r>
    </w:p>
    <w:p>
      <w:r>
        <w:rPr>
          <w:b/>
        </w:rPr>
        <w:t xml:space="preserve">Kysymys 7</w:t>
      </w:r>
    </w:p>
    <w:p>
      <w:r>
        <w:t xml:space="preserve">Miten kaapeliradion korkeammat prosenttiosuudet saavutetaan Lossyn avulla?</w:t>
      </w:r>
    </w:p>
    <w:p>
      <w:r>
        <w:rPr>
          <w:b/>
        </w:rPr>
        <w:t xml:space="preserve">Teksti numero 12</w:t>
      </w:r>
    </w:p>
    <w:p>
      <w:r>
        <w:t xml:space="preserve">Useimmat häviölliset pakkausalgoritmit käyttävät muunnoksia, kuten </w:t>
      </w:r>
      <w:r>
        <w:rPr>
          <w:color w:val="A9A9A9"/>
        </w:rPr>
        <w:t xml:space="preserve">muunnettua diskreettiä kosinimuunnosta </w:t>
      </w:r>
      <w:r>
        <w:t xml:space="preserve">(MDCT), muuntamaan aikatason näytteistetyt aaltomuodot muunnosalueelle sen </w:t>
      </w:r>
      <w:r>
        <w:t xml:space="preserve">määrittämiseksi, mikä audiosignaalin informaatio on havaintoon nähden epäolennaista.</w:t>
      </w:r>
      <w:r>
        <w:t xml:space="preserve"> Kun muunnos on tehty, yleensä taajuusalueelle, komponenttien taajuuksille voidaan jakaa bittejä sen mukaan, kuinka kuultavia ne ovat. Spektrikomponenttien kuuluvuus lasketaan absoluuttisen kuulokynnyksen ja </w:t>
      </w:r>
      <w:r>
        <w:rPr>
          <w:color w:val="DCDCDC"/>
        </w:rPr>
        <w:t xml:space="preserve">samanaikaisen peittymisen - </w:t>
      </w:r>
      <w:r>
        <w:t xml:space="preserve">ilmiö, jossa signaalin peittää toinen taajuuden mukaan erotettu signaali - ja joissakin tapauksissa </w:t>
      </w:r>
      <w:r>
        <w:rPr>
          <w:color w:val="2F4F4F"/>
        </w:rPr>
        <w:t xml:space="preserve">ajallisen peittymisen - jossa </w:t>
      </w:r>
      <w:r>
        <w:t xml:space="preserve">signaalin peittää toinen ajan mukaan erotettu signaali - </w:t>
      </w:r>
      <w:r>
        <w:t xml:space="preserve">periaatteiden avulla. </w:t>
      </w:r>
      <w:r>
        <w:rPr>
          <w:color w:val="556B2F"/>
        </w:rPr>
        <w:t xml:space="preserve">Yhtäläisen äänekkyyden ääriviivoja </w:t>
      </w:r>
      <w:r>
        <w:t xml:space="preserve">voidaan käyttää myös komponenttien havaintopainotuksen painottamiseen. </w:t>
      </w:r>
      <w:r>
        <w:rPr>
          <w:color w:val="6B8E23"/>
        </w:rPr>
        <w:t xml:space="preserve">Ihmisen korvan ja aivojen </w:t>
      </w:r>
      <w:r>
        <w:t xml:space="preserve">yhdistelmän </w:t>
      </w:r>
      <w:r>
        <w:rPr>
          <w:color w:val="6B8E23"/>
        </w:rPr>
        <w:t xml:space="preserve">malleja</w:t>
      </w:r>
      <w:r>
        <w:t xml:space="preserve">, jotka sisältävät tällaisia vaikutuksia, kutsutaan usein psykoakustisiksi malleiksi.</w:t>
      </w:r>
    </w:p>
    <w:p>
      <w:r>
        <w:rPr>
          <w:b/>
        </w:rPr>
        <w:t xml:space="preserve">Kysymys 0</w:t>
      </w:r>
    </w:p>
    <w:p>
      <w:r>
        <w:t xml:space="preserve">Miten komponenttien merkitystä voidaan painottaa?</w:t>
      </w:r>
    </w:p>
    <w:p>
      <w:r>
        <w:rPr>
          <w:b/>
        </w:rPr>
        <w:t xml:space="preserve">Kysymys 1</w:t>
      </w:r>
    </w:p>
    <w:p>
      <w:r>
        <w:t xml:space="preserve">Mitä kutsutaan usein psykoakustisiksi malleiksi?</w:t>
      </w:r>
    </w:p>
    <w:p>
      <w:r>
        <w:rPr>
          <w:b/>
        </w:rPr>
        <w:t xml:space="preserve">Kysymys 2</w:t>
      </w:r>
    </w:p>
    <w:p>
      <w:r>
        <w:t xml:space="preserve">Millä nimellä kutsutaan prosessia, jossa signaali peitetään toisella signaalilla, joka on ajallisesti erotettu toisistaan?</w:t>
      </w:r>
    </w:p>
    <w:p>
      <w:r>
        <w:rPr>
          <w:b/>
        </w:rPr>
        <w:t xml:space="preserve">Kysymys 3</w:t>
      </w:r>
    </w:p>
    <w:p>
      <w:r>
        <w:t xml:space="preserve">Millä voidaan painottaa kosinuksen merkitystä?</w:t>
      </w:r>
    </w:p>
    <w:p>
      <w:r>
        <w:rPr>
          <w:b/>
        </w:rPr>
        <w:t xml:space="preserve">Kysymys 4</w:t>
      </w:r>
    </w:p>
    <w:p>
      <w:r>
        <w:t xml:space="preserve">Mitä kutsutaan usein psykoakustiseksi peittelyksi?</w:t>
      </w:r>
    </w:p>
    <w:p>
      <w:r>
        <w:rPr>
          <w:b/>
        </w:rPr>
        <w:t xml:space="preserve">Kysymys 5</w:t>
      </w:r>
    </w:p>
    <w:p>
      <w:r>
        <w:t xml:space="preserve">Mikä on prosessi, kun signaali peitetään toisella signaalilla, joka on erotettu ääriviivoilla?</w:t>
      </w:r>
    </w:p>
    <w:p>
      <w:r>
        <w:rPr>
          <w:b/>
        </w:rPr>
        <w:t xml:space="preserve">Kysymys 6</w:t>
      </w:r>
    </w:p>
    <w:p>
      <w:r>
        <w:t xml:space="preserve">Mikä on ilmiö, jossa signaali peittyy toisen signaalin alle, joka on erotettu kynnyksellä?</w:t>
      </w:r>
    </w:p>
    <w:p>
      <w:r>
        <w:rPr>
          <w:b/>
        </w:rPr>
        <w:t xml:space="preserve">Kysymys 7</w:t>
      </w:r>
    </w:p>
    <w:p>
      <w:r>
        <w:t xml:space="preserve">Mikä on muunnos, jota pakkaustaajuus voisi käyttää?</w:t>
      </w:r>
    </w:p>
    <w:p>
      <w:r>
        <w:rPr>
          <w:b/>
        </w:rPr>
        <w:t xml:space="preserve">Teksti numero 13</w:t>
      </w:r>
    </w:p>
    <w:p>
      <w:r>
        <w:t xml:space="preserve">Toiset häviölliset pakkaustyypit, kuten </w:t>
      </w:r>
      <w:r>
        <w:t xml:space="preserve">puheessa käytetty </w:t>
      </w:r>
      <w:r>
        <w:rPr>
          <w:color w:val="A9A9A9"/>
        </w:rPr>
        <w:t xml:space="preserve">lineaarinen ennakoiva koodaus </w:t>
      </w:r>
      <w:r>
        <w:t xml:space="preserve">(LPC), ovat </w:t>
      </w:r>
      <w:r>
        <w:rPr>
          <w:color w:val="DCDCDC"/>
        </w:rPr>
        <w:t xml:space="preserve">lähdepohjaisia koodaajia</w:t>
      </w:r>
      <w:r>
        <w:t xml:space="preserve">. Näissä koodereissa käytetään äänen generaattorin mallia (kuten ihmisen äänihuulta LPC:ssä) äänisignaalin valkaisemiseen (eli sen spektrin litistämiseen) ennen kvantisointia. </w:t>
      </w:r>
      <w:r>
        <w:rPr>
          <w:color w:val="2F4F4F"/>
        </w:rPr>
        <w:t xml:space="preserve">LPC:tä voidaan pitää </w:t>
      </w:r>
      <w:r>
        <w:t xml:space="preserve">peruskoodaustekniikkana: äänisignaalin rekonstruointi lineaarisen ennustajan avulla muokkaa koodaajan kvantisointikohinaa </w:t>
      </w:r>
      <w:r>
        <w:rPr>
          <w:color w:val="556B2F"/>
        </w:rPr>
        <w:t xml:space="preserve">kohdesignaalin spektriksi </w:t>
      </w:r>
      <w:r>
        <w:t xml:space="preserve">ja peittää sen osittain.</w:t>
      </w:r>
    </w:p>
    <w:p>
      <w:r>
        <w:rPr>
          <w:b/>
        </w:rPr>
        <w:t xml:space="preserve">Kysymys 0</w:t>
      </w:r>
    </w:p>
    <w:p>
      <w:r>
        <w:t xml:space="preserve">Millä nimellä kutsutaan koodausta, jota käytetään puheen kanssa?</w:t>
      </w:r>
    </w:p>
    <w:p>
      <w:r>
        <w:rPr>
          <w:b/>
        </w:rPr>
        <w:t xml:space="preserve">Kysymys 1</w:t>
      </w:r>
    </w:p>
    <w:p>
      <w:r>
        <w:t xml:space="preserve">Mitä pidetään perustavanlaatuisena havaintokoodaustekniikkana?</w:t>
      </w:r>
    </w:p>
    <w:p>
      <w:r>
        <w:rPr>
          <w:b/>
        </w:rPr>
        <w:t xml:space="preserve">Kysymys 2</w:t>
      </w:r>
    </w:p>
    <w:p>
      <w:r>
        <w:t xml:space="preserve">Mihin käytetään äänen generaattorin mallia? </w:t>
      </w:r>
    </w:p>
    <w:p>
      <w:r>
        <w:rPr>
          <w:b/>
        </w:rPr>
        <w:t xml:space="preserve">Kysymys 3</w:t>
      </w:r>
    </w:p>
    <w:p>
      <w:r>
        <w:t xml:space="preserve">Mitä pidetään perussignaalin koodaustekniikkana?</w:t>
      </w:r>
    </w:p>
    <w:p>
      <w:r>
        <w:rPr>
          <w:b/>
        </w:rPr>
        <w:t xml:space="preserve">Kysymys 4</w:t>
      </w:r>
    </w:p>
    <w:p>
      <w:r>
        <w:t xml:space="preserve">Mikä käyttää äänen kvantittumisen mallia?</w:t>
      </w:r>
    </w:p>
    <w:p>
      <w:r>
        <w:rPr>
          <w:b/>
        </w:rPr>
        <w:t xml:space="preserve">Kysymys 5</w:t>
      </w:r>
    </w:p>
    <w:p>
      <w:r>
        <w:t xml:space="preserve">Mitä voidaan ajatella perushavaintospektriksi?</w:t>
      </w:r>
    </w:p>
    <w:p>
      <w:r>
        <w:rPr>
          <w:b/>
        </w:rPr>
        <w:t xml:space="preserve">Kysymys 6</w:t>
      </w:r>
    </w:p>
    <w:p>
      <w:r>
        <w:t xml:space="preserve">Mihin äänisignaalin rekonstruktio muuttaa koodaajan kompressorikohinan?</w:t>
      </w:r>
    </w:p>
    <w:p>
      <w:r>
        <w:rPr>
          <w:b/>
        </w:rPr>
        <w:t xml:space="preserve">Kysymys 7</w:t>
      </w:r>
    </w:p>
    <w:p>
      <w:r>
        <w:t xml:space="preserve">Mitä voidaan pitää generaattorikoodaustekniikkana?</w:t>
      </w:r>
    </w:p>
    <w:p>
      <w:r>
        <w:rPr>
          <w:b/>
        </w:rPr>
        <w:t xml:space="preserve">Teksti numero 14</w:t>
      </w:r>
    </w:p>
    <w:p>
      <w:r>
        <w:rPr>
          <w:color w:val="A9A9A9"/>
        </w:rPr>
        <w:t xml:space="preserve">Viive </w:t>
      </w:r>
      <w:r>
        <w:t xml:space="preserve">johtuu datan koodaamiseen ja purkamiseen käytetyistä menetelmistä. Jotkin </w:t>
      </w:r>
      <w:r>
        <w:rPr>
          <w:color w:val="DCDCDC"/>
        </w:rPr>
        <w:t xml:space="preserve">koodekit </w:t>
      </w:r>
      <w:r>
        <w:t xml:space="preserve">analysoivat pidemmän datasegmentin tehokkuuden optimoimiseksi ja koodaavat sen sitten tavalla, joka vaatii suuremman datasegmentin purkamisen kerralla. </w:t>
      </w:r>
      <w:r>
        <w:t xml:space="preserve">(Usein </w:t>
      </w:r>
      <w:r>
        <w:rPr>
          <w:color w:val="2F4F4F"/>
        </w:rPr>
        <w:t xml:space="preserve">koodekit </w:t>
      </w:r>
      <w:r>
        <w:t xml:space="preserve">luovat </w:t>
      </w:r>
      <w:r>
        <w:rPr>
          <w:color w:val="556B2F"/>
        </w:rPr>
        <w:t xml:space="preserve">"kehyksiksi" </w:t>
      </w:r>
      <w:r>
        <w:t xml:space="preserve">kutsuttuja segmenttejä</w:t>
      </w:r>
      <w:r>
        <w:t xml:space="preserve">, joilla luodaan erillisiä datasegmenttejä koodausta ja dekoodausta varten)</w:t>
      </w:r>
      <w:r>
        <w:t xml:space="preserve">.</w:t>
      </w:r>
      <w:r>
        <w:t xml:space="preserve"> Koodausalgoritmille ominainen viive voi olla kriittinen; esimerkiksi kaksisuuntaisessa tiedonsiirrossa, kuten puhelinkeskustelussa, merkittävät </w:t>
      </w:r>
      <w:r>
        <w:rPr>
          <w:color w:val="6B8E23"/>
        </w:rPr>
        <w:t xml:space="preserve">viiveet </w:t>
      </w:r>
      <w:r>
        <w:t xml:space="preserve">voivat heikentää huomattavasti havaittavaa laatua.</w:t>
      </w:r>
    </w:p>
    <w:p>
      <w:r>
        <w:rPr>
          <w:b/>
        </w:rPr>
        <w:t xml:space="preserve">Kysymys 0</w:t>
      </w:r>
    </w:p>
    <w:p>
      <w:r>
        <w:t xml:space="preserve">Mitä seuraa tietojen koodaamiseen ja purkamiseen käytetyistä menetelmistä?</w:t>
      </w:r>
    </w:p>
    <w:p>
      <w:r>
        <w:rPr>
          <w:b/>
        </w:rPr>
        <w:t xml:space="preserve">Kysymys 1</w:t>
      </w:r>
    </w:p>
    <w:p>
      <w:r>
        <w:t xml:space="preserve">Mikä analysoi dataa sisältävän lausuman suorituskyvyn parantamiseksi?</w:t>
      </w:r>
    </w:p>
    <w:p>
      <w:r>
        <w:rPr>
          <w:b/>
        </w:rPr>
        <w:t xml:space="preserve">Kysymys 2</w:t>
      </w:r>
    </w:p>
    <w:p>
      <w:r>
        <w:t xml:space="preserve">Mikä luo segmenttejä, joita kutsutaan "kehykseksi"?</w:t>
      </w:r>
    </w:p>
    <w:p>
      <w:r>
        <w:rPr>
          <w:b/>
        </w:rPr>
        <w:t xml:space="preserve">Kysymys 3</w:t>
      </w:r>
    </w:p>
    <w:p>
      <w:r>
        <w:t xml:space="preserve">Mitä seuraa viiveiden koodaamiseen ja purkamiseen käytetyistä menetelmistä?</w:t>
      </w:r>
    </w:p>
    <w:p>
      <w:r>
        <w:rPr>
          <w:b/>
        </w:rPr>
        <w:t xml:space="preserve">Kysymys 4</w:t>
      </w:r>
    </w:p>
    <w:p>
      <w:r>
        <w:t xml:space="preserve">Mikä analysoi tietoselvityksen datasegmenttien lisäämiseksi?</w:t>
      </w:r>
    </w:p>
    <w:p>
      <w:r>
        <w:rPr>
          <w:b/>
        </w:rPr>
        <w:t xml:space="preserve">Kysymys 5</w:t>
      </w:r>
    </w:p>
    <w:p>
      <w:r>
        <w:t xml:space="preserve">Mikä luo keskustelun, jota kutsutaan "kehykseksi"?</w:t>
      </w:r>
    </w:p>
    <w:p>
      <w:r>
        <w:rPr>
          <w:b/>
        </w:rPr>
        <w:t xml:space="preserve">Kysymys 6</w:t>
      </w:r>
    </w:p>
    <w:p>
      <w:r>
        <w:t xml:space="preserve">Mikä voi vakavasti heikentää tietojen havaittua segmenttiä?</w:t>
      </w:r>
    </w:p>
    <w:p>
      <w:r>
        <w:rPr>
          <w:b/>
        </w:rPr>
        <w:t xml:space="preserve">Kysymys 7</w:t>
      </w:r>
    </w:p>
    <w:p>
      <w:r>
        <w:t xml:space="preserve">Mitä tarkoitusta on luoda erillisiä datasegmenttejä puhelimia varten?</w:t>
      </w:r>
    </w:p>
    <w:p>
      <w:r>
        <w:rPr>
          <w:b/>
        </w:rPr>
        <w:t xml:space="preserve">Teksti numero 15</w:t>
      </w:r>
    </w:p>
    <w:p>
      <w:r>
        <w:t xml:space="preserve">Toisin kuin pakkauksen nopeus, joka on verrannollinen algoritmin vaatimien operaatioiden määrään</w:t>
      </w:r>
      <w:r>
        <w:t xml:space="preserve">, </w:t>
      </w:r>
      <w:r>
        <w:rPr>
          <w:color w:val="A9A9A9"/>
        </w:rPr>
        <w:t xml:space="preserve">viiveellä tarkoitetaan </w:t>
      </w:r>
      <w:r>
        <w:t xml:space="preserve">tässä yhteydessä </w:t>
      </w:r>
      <w:r>
        <w:t xml:space="preserve">näytteiden määrää, jotka on analysoitava ennen kuin äänilohko käsitellään. Minimitapauksessa </w:t>
      </w:r>
      <w:r>
        <w:rPr>
          <w:color w:val="DCDCDC"/>
        </w:rPr>
        <w:t xml:space="preserve">viive </w:t>
      </w:r>
      <w:r>
        <w:t xml:space="preserve">on nolla näytettä (esimerkiksi jos </w:t>
      </w:r>
      <w:r>
        <w:rPr>
          <w:color w:val="2F4F4F"/>
        </w:rPr>
        <w:t xml:space="preserve">kooderi/dekooderi </w:t>
      </w:r>
      <w:r>
        <w:t xml:space="preserve">yksinkertaisesti vähentää signaalin kvantisointiin käytettävien bittien määrää). Aika-alueen algoritmeilla, kuten </w:t>
      </w:r>
      <w:r>
        <w:rPr>
          <w:color w:val="556B2F"/>
        </w:rPr>
        <w:t xml:space="preserve">LPC:llä, </w:t>
      </w:r>
      <w:r>
        <w:t xml:space="preserve">on usein myös pieni viive, minkä vuoksi ne ovat suosittuja puhelimessa käytettävän puheen koodauksessa. MP3:n kaltaisissa algoritmeissa on kuitenkin analysoitava suuri määrä näytteitä </w:t>
      </w:r>
      <w:r>
        <w:rPr>
          <w:color w:val="6B8E23"/>
        </w:rPr>
        <w:t xml:space="preserve">psykoakustisen mallin </w:t>
      </w:r>
      <w:r>
        <w:t xml:space="preserve">toteuttamiseksi </w:t>
      </w:r>
      <w:r>
        <w:t xml:space="preserve">taajuusalueella, ja latenssi on </w:t>
      </w:r>
      <w:r>
        <w:rPr>
          <w:color w:val="A0522D"/>
        </w:rPr>
        <w:t xml:space="preserve">23 ms:n </w:t>
      </w:r>
      <w:r>
        <w:t xml:space="preserve">luokkaa </w:t>
      </w:r>
      <w:r>
        <w:t xml:space="preserve">(46 ms kaksisuuntaisessa viestinnässä))</w:t>
      </w:r>
      <w:r>
        <w:t xml:space="preserve">.</w:t>
      </w:r>
    </w:p>
    <w:p>
      <w:r>
        <w:rPr>
          <w:b/>
        </w:rPr>
        <w:t xml:space="preserve">Kysymys 0</w:t>
      </w:r>
    </w:p>
    <w:p>
      <w:r>
        <w:t xml:space="preserve">Mikä tarkoittaa näytteiden lukumäärää, joka on analysoitava ennen kuin äänilohko käsitellään?</w:t>
      </w:r>
    </w:p>
    <w:p>
      <w:r>
        <w:rPr>
          <w:b/>
        </w:rPr>
        <w:t xml:space="preserve">Kysymys 1</w:t>
      </w:r>
    </w:p>
    <w:p>
      <w:r>
        <w:t xml:space="preserve">Millä on nolla näytettä minimitapauksessa?</w:t>
      </w:r>
    </w:p>
    <w:p>
      <w:r>
        <w:rPr>
          <w:b/>
        </w:rPr>
        <w:t xml:space="preserve">Kysymys 2</w:t>
      </w:r>
    </w:p>
    <w:p>
      <w:r>
        <w:t xml:space="preserve">Millä on usein alhaiset viiveet?</w:t>
      </w:r>
    </w:p>
    <w:p>
      <w:r>
        <w:rPr>
          <w:b/>
        </w:rPr>
        <w:t xml:space="preserve">Kysymys 3</w:t>
      </w:r>
    </w:p>
    <w:p>
      <w:r>
        <w:t xml:space="preserve">Mikä tarkoittaa näytteiden määrää, jotka on analysoitava ennen koodauksen käsittelyä?</w:t>
      </w:r>
    </w:p>
    <w:p>
      <w:r>
        <w:rPr>
          <w:b/>
        </w:rPr>
        <w:t xml:space="preserve">Kysymys 4</w:t>
      </w:r>
    </w:p>
    <w:p>
      <w:r>
        <w:t xml:space="preserve">Millä on nolla näytettä minimiäänessä?</w:t>
      </w:r>
    </w:p>
    <w:p>
      <w:r>
        <w:rPr>
          <w:b/>
        </w:rPr>
        <w:t xml:space="preserve">Kysymys 5</w:t>
      </w:r>
    </w:p>
    <w:p>
      <w:r>
        <w:t xml:space="preserve">Mikä vaatii suuren määrän puheen koodausta analysoitavaksi?</w:t>
      </w:r>
    </w:p>
    <w:p>
      <w:r>
        <w:rPr>
          <w:b/>
        </w:rPr>
        <w:t xml:space="preserve">Kysymys 6</w:t>
      </w:r>
    </w:p>
    <w:p>
      <w:r>
        <w:t xml:space="preserve">Mikä on LPC:n kaltaisten algoritmien viive?</w:t>
      </w:r>
    </w:p>
    <w:p>
      <w:r>
        <w:rPr>
          <w:b/>
        </w:rPr>
        <w:t xml:space="preserve">Kysymys 7</w:t>
      </w:r>
    </w:p>
    <w:p>
      <w:r>
        <w:t xml:space="preserve">Mikä vähentää äänilohkon kvantisointiin käytettävien bittien määrää?</w:t>
      </w:r>
    </w:p>
    <w:p>
      <w:r>
        <w:rPr>
          <w:b/>
        </w:rPr>
        <w:t xml:space="preserve">Teksti numero 16</w:t>
      </w:r>
    </w:p>
    <w:p>
      <w:r>
        <w:t xml:space="preserve">Jos </w:t>
      </w:r>
      <w:r>
        <w:t xml:space="preserve">pakattava </w:t>
      </w:r>
      <w:r>
        <w:rPr>
          <w:color w:val="A9A9A9"/>
        </w:rPr>
        <w:t xml:space="preserve">data </w:t>
      </w:r>
      <w:r>
        <w:t xml:space="preserve">on </w:t>
      </w:r>
      <w:r>
        <w:rPr>
          <w:color w:val="DCDCDC"/>
        </w:rPr>
        <w:t xml:space="preserve">analogista </w:t>
      </w:r>
      <w:r>
        <w:t xml:space="preserve">(kuten </w:t>
      </w:r>
      <w:r>
        <w:rPr>
          <w:color w:val="2F4F4F"/>
        </w:rPr>
        <w:t xml:space="preserve">jännite, </w:t>
      </w:r>
      <w:r>
        <w:t xml:space="preserve">joka vaihtelee ajan funktiona), se digitoidaan numeroin (yleensä kokonaisluvuiksi) kvantisoimalla. Tätä kutsutaan </w:t>
      </w:r>
      <w:r>
        <w:t xml:space="preserve">analogi-digitaalimuunnokseksi (A/D). Jos kvantisoinnissa syntyvät kokonaisluvut ovat kukin 8 bittiä, koko analogisen signaalin alue jaetaan </w:t>
      </w:r>
      <w:r>
        <w:rPr>
          <w:color w:val="6B8E23"/>
        </w:rPr>
        <w:t xml:space="preserve">256:een </w:t>
      </w:r>
      <w:r>
        <w:t xml:space="preserve">intervalliin ja kaikki intervallien sisällä olevat signaaliarvot kvantisoidaan </w:t>
      </w:r>
      <w:r>
        <w:rPr>
          <w:color w:val="A0522D"/>
        </w:rPr>
        <w:t xml:space="preserve">samaan numeroon</w:t>
      </w:r>
      <w:r>
        <w:t xml:space="preserve">. </w:t>
      </w:r>
      <w:r>
        <w:t xml:space="preserve">Jos tuotetaan 16-bittisiä kokonaislukuja, analogisen signaalin alue jaetaan </w:t>
      </w:r>
      <w:r>
        <w:rPr>
          <w:color w:val="228B22"/>
        </w:rPr>
        <w:t xml:space="preserve">65 536:een </w:t>
      </w:r>
      <w:r>
        <w:t xml:space="preserve">väliin.</w:t>
      </w:r>
    </w:p>
    <w:p>
      <w:r>
        <w:rPr>
          <w:b/>
        </w:rPr>
        <w:t xml:space="preserve">Kysymys 0</w:t>
      </w:r>
    </w:p>
    <w:p>
      <w:r>
        <w:t xml:space="preserve">Mikä muuttuu ajan myötä?</w:t>
      </w:r>
    </w:p>
    <w:p>
      <w:r>
        <w:rPr>
          <w:b/>
        </w:rPr>
        <w:t xml:space="preserve">Kysymys 1</w:t>
      </w:r>
    </w:p>
    <w:p>
      <w:r>
        <w:t xml:space="preserve">Mitä on pakattava, jotta se toimisi kunnolla? </w:t>
      </w:r>
    </w:p>
    <w:p>
      <w:r>
        <w:rPr>
          <w:b/>
        </w:rPr>
        <w:t xml:space="preserve">Kysymys 2</w:t>
      </w:r>
    </w:p>
    <w:p>
      <w:r>
        <w:t xml:space="preserve">Mitä tarkoittaa "A/D"?</w:t>
      </w:r>
    </w:p>
    <w:p>
      <w:r>
        <w:rPr>
          <w:b/>
        </w:rPr>
        <w:t xml:space="preserve">Kysymys 3</w:t>
      </w:r>
    </w:p>
    <w:p>
      <w:r>
        <w:t xml:space="preserve">Mitä on pakattava, jotta signaaliarvot voidaan suorittaa?</w:t>
      </w:r>
    </w:p>
    <w:p>
      <w:r>
        <w:rPr>
          <w:b/>
        </w:rPr>
        <w:t xml:space="preserve">Kysymys 4</w:t>
      </w:r>
    </w:p>
    <w:p>
      <w:r>
        <w:t xml:space="preserve">Kuinka moneen intervalliin muunnosalue jaetaan, jos tuotetaan 16-bittisiä kokonaislukuja?</w:t>
      </w:r>
    </w:p>
    <w:p>
      <w:r>
        <w:rPr>
          <w:b/>
        </w:rPr>
        <w:t xml:space="preserve">Kysymys 5</w:t>
      </w:r>
    </w:p>
    <w:p>
      <w:r>
        <w:t xml:space="preserve">Kuinka moneen intervalliin muunnosalue jaetaan, jos tuotetaan 8-bittisiä kokonaislukuja?</w:t>
      </w:r>
    </w:p>
    <w:p>
      <w:r>
        <w:rPr>
          <w:b/>
        </w:rPr>
        <w:t xml:space="preserve">Kysymys 6</w:t>
      </w:r>
    </w:p>
    <w:p>
      <w:r>
        <w:t xml:space="preserve">Mihin kaikki analogisen signaalin arvot on kvantisoitu?</w:t>
      </w:r>
    </w:p>
    <w:p>
      <w:r>
        <w:rPr>
          <w:b/>
        </w:rPr>
        <w:t xml:space="preserve">Kysymys 7</w:t>
      </w:r>
    </w:p>
    <w:p>
      <w:r>
        <w:t xml:space="preserve">Mihin luokitellaan jännite, joka jakautuu ajan kanssa?</w:t>
      </w:r>
    </w:p>
    <w:p>
      <w:r>
        <w:rPr>
          <w:b/>
        </w:rPr>
        <w:t xml:space="preserve">Teksti numero 17</w:t>
      </w:r>
    </w:p>
    <w:p>
      <w:r>
        <w:t xml:space="preserve">IEEE Journal on Selected Areas in Communications (JSAC) -lehdessä julkaistiin helmikuussa 1988 </w:t>
      </w:r>
      <w:r>
        <w:rPr>
          <w:color w:val="A9A9A9"/>
        </w:rPr>
        <w:t xml:space="preserve">kirjallisuuskatsaus </w:t>
      </w:r>
      <w:r>
        <w:t xml:space="preserve">monista erilaisista äänikoodausjärjestelmistä. Vaikka </w:t>
      </w:r>
      <w:r>
        <w:t xml:space="preserve">joitain artikkeleita oli julkaistu jo ennen tätä ajankohtaa, tässä kokoelmassa dokumentoitiin koko joukko </w:t>
      </w:r>
      <w:r>
        <w:rPr>
          <w:color w:val="DCDCDC"/>
        </w:rPr>
        <w:t xml:space="preserve">valmiita, toimivia </w:t>
      </w:r>
      <w:r>
        <w:rPr>
          <w:color w:val="2F4F4F"/>
        </w:rPr>
        <w:t xml:space="preserve">äänikoodausjärjestelmiä, joista </w:t>
      </w:r>
      <w:r>
        <w:t xml:space="preserve">lähes kaikki käyttivät havaintotekniikoita (eli peittämistekniikoita) ja jonkinlaista taajuusanalyysiä ja taustakoodausta ilman melua. Useissa näistä asiakirjoista huomautettiin, että </w:t>
      </w:r>
      <w:r>
        <w:rPr>
          <w:color w:val="556B2F"/>
        </w:rPr>
        <w:t xml:space="preserve">on vaikeaa saada hyvää, puhdasta digitaalista ääntä tutkimustarkoituksiin</w:t>
      </w:r>
      <w:r>
        <w:t xml:space="preserve">. </w:t>
      </w:r>
      <w:r>
        <w:t xml:space="preserve">Useimmat, elleivät kaikki, JSAC:n painoksen kirjoittajat olivat myös aktiivisia </w:t>
      </w:r>
      <w:r>
        <w:rPr>
          <w:color w:val="6B8E23"/>
        </w:rPr>
        <w:t xml:space="preserve">MPEG-1 Audio -komitean </w:t>
      </w:r>
      <w:r>
        <w:t xml:space="preserve">jäseniä</w:t>
      </w:r>
      <w:r>
        <w:t xml:space="preserve">.</w:t>
      </w:r>
    </w:p>
    <w:p>
      <w:r>
        <w:rPr>
          <w:b/>
        </w:rPr>
        <w:t xml:space="preserve">Kysymys 0</w:t>
      </w:r>
    </w:p>
    <w:p>
      <w:r>
        <w:t xml:space="preserve">Mitä julkaistiin IEEE Journalissa vuonna 1988?</w:t>
      </w:r>
    </w:p>
    <w:p>
      <w:r>
        <w:rPr>
          <w:b/>
        </w:rPr>
        <w:t xml:space="preserve">Kysymys 1</w:t>
      </w:r>
    </w:p>
    <w:p>
      <w:r>
        <w:t xml:space="preserve">Mitä kirjallisuuskatsauksessa todettiin?</w:t>
      </w:r>
    </w:p>
    <w:p>
      <w:r>
        <w:rPr>
          <w:b/>
        </w:rPr>
        <w:t xml:space="preserve">Kysymys 2</w:t>
      </w:r>
    </w:p>
    <w:p>
      <w:r>
        <w:t xml:space="preserve">Missä oli suurin osa JSAC:n painoksen kirjoittajista?</w:t>
      </w:r>
    </w:p>
    <w:p>
      <w:r>
        <w:rPr>
          <w:b/>
        </w:rPr>
        <w:t xml:space="preserve">Kysymys 3</w:t>
      </w:r>
    </w:p>
    <w:p>
      <w:r>
        <w:t xml:space="preserve">Mikä julkaistiin MPEG-1:ssä vuonna 1988? </w:t>
      </w:r>
    </w:p>
    <w:p>
      <w:r>
        <w:rPr>
          <w:b/>
        </w:rPr>
        <w:t xml:space="preserve">Kysymys 4</w:t>
      </w:r>
    </w:p>
    <w:p>
      <w:r>
        <w:t xml:space="preserve">Mitä digitaalinen ääni dokumentoi?</w:t>
      </w:r>
    </w:p>
    <w:p>
      <w:r>
        <w:rPr>
          <w:b/>
        </w:rPr>
        <w:t xml:space="preserve">Kysymys 5</w:t>
      </w:r>
    </w:p>
    <w:p>
      <w:r>
        <w:t xml:space="preserve">Missä oli suurin osa JSAC:n painoksen papereista?</w:t>
      </w:r>
    </w:p>
    <w:p>
      <w:r>
        <w:rPr>
          <w:b/>
        </w:rPr>
        <w:t xml:space="preserve">Kysymys 6</w:t>
      </w:r>
    </w:p>
    <w:p>
      <w:r>
        <w:t xml:space="preserve">Mitä koodauskokoelma dokumentoi?</w:t>
      </w:r>
    </w:p>
    <w:p>
      <w:r>
        <w:rPr>
          <w:b/>
        </w:rPr>
        <w:t xml:space="preserve">Kysymys 7</w:t>
      </w:r>
    </w:p>
    <w:p>
      <w:r>
        <w:t xml:space="preserve">Mitä nämä koodarit huomauttivat?</w:t>
      </w:r>
    </w:p>
    <w:p>
      <w:r>
        <w:rPr>
          <w:b/>
        </w:rPr>
        <w:t xml:space="preserve">Teksti numero 18</w:t>
      </w:r>
    </w:p>
    <w:p>
      <w:r>
        <w:t xml:space="preserve">Maailman ensimmäisen kaupallisen yleisradioautomaatioäänen pakkausjärjestelmän kehitti </w:t>
      </w:r>
      <w:r>
        <w:rPr>
          <w:color w:val="A9A9A9"/>
        </w:rPr>
        <w:t xml:space="preserve">Oscar Bonello</w:t>
      </w:r>
      <w:r>
        <w:t xml:space="preserve">, Buenos Airesin yliopiston tekniikan professori. Vuonna 1983 </w:t>
      </w:r>
      <w:r>
        <w:t xml:space="preserve">hän alkoi kehittää juuri kehitettyyn </w:t>
      </w:r>
      <w:r>
        <w:rPr>
          <w:color w:val="2F4F4F"/>
        </w:rPr>
        <w:t xml:space="preserve">IBM PC </w:t>
      </w:r>
      <w:r>
        <w:t xml:space="preserve">-tietokoneeseen</w:t>
      </w:r>
      <w:r>
        <w:t xml:space="preserve"> perustuvaa käytännön sovellusta vuonna </w:t>
      </w:r>
      <w:r>
        <w:rPr>
          <w:color w:val="DCDCDC"/>
        </w:rPr>
        <w:t xml:space="preserve">1967 </w:t>
      </w:r>
      <w:r>
        <w:t xml:space="preserve">julkaistun kriittisten kaistojen peittämistä koskevan psykoakustisen periaatteen pohjalta, ja </w:t>
      </w:r>
      <w:r>
        <w:rPr>
          <w:color w:val="556B2F"/>
        </w:rPr>
        <w:t xml:space="preserve">lähetysten automatisointijärjestelmä </w:t>
      </w:r>
      <w:r>
        <w:t xml:space="preserve">lanseerattiin vuonna 1987 nimellä Audicom. Kaksikymmentä vuotta myöhemmin lähes kaikki maailman radioasemat käyttivät samanlaista tekniikkaa, jota useat yritykset olivat valmistaneet.</w:t>
      </w:r>
    </w:p>
    <w:p>
      <w:r>
        <w:rPr>
          <w:b/>
        </w:rPr>
        <w:t xml:space="preserve">Kysymys 0</w:t>
      </w:r>
    </w:p>
    <w:p>
      <w:r>
        <w:t xml:space="preserve">Kuka kehitti ensimmäisen kaupallisen yleisradioautomaatioäänen pakkausjärjestelmän?</w:t>
      </w:r>
    </w:p>
    <w:p>
      <w:r>
        <w:rPr>
          <w:b/>
        </w:rPr>
        <w:t xml:space="preserve">Kysymys 1</w:t>
      </w:r>
    </w:p>
    <w:p>
      <w:r>
        <w:t xml:space="preserve">Kuka oli Buenos Airesin yliopiston insinööriprofessori?</w:t>
      </w:r>
    </w:p>
    <w:p>
      <w:r>
        <w:rPr>
          <w:b/>
        </w:rPr>
        <w:t xml:space="preserve">Kysymys 2</w:t>
      </w:r>
    </w:p>
    <w:p>
      <w:r>
        <w:t xml:space="preserve">Mikä lanseerattiin vuonna 1987 nimellä Audicom?</w:t>
      </w:r>
    </w:p>
    <w:p>
      <w:r>
        <w:rPr>
          <w:b/>
        </w:rPr>
        <w:t xml:space="preserve">Kysymys 3</w:t>
      </w:r>
    </w:p>
    <w:p>
      <w:r>
        <w:t xml:space="preserve">Kuka kehitti ensimmäisen kaupallisen yleisradioautomaatiokaistan?</w:t>
      </w:r>
    </w:p>
    <w:p>
      <w:r>
        <w:rPr>
          <w:b/>
        </w:rPr>
        <w:t xml:space="preserve">Kysymys 4</w:t>
      </w:r>
    </w:p>
    <w:p>
      <w:r>
        <w:t xml:space="preserve">Kuka oli Buenos Airesin yliopiston lähetysprofessori?</w:t>
      </w:r>
    </w:p>
    <w:p>
      <w:r>
        <w:rPr>
          <w:b/>
        </w:rPr>
        <w:t xml:space="preserve">Kysymys 5</w:t>
      </w:r>
    </w:p>
    <w:p>
      <w:r>
        <w:t xml:space="preserve">Mikä lanseerattiin vuonna 1987 nimellä Bonello?</w:t>
      </w:r>
    </w:p>
    <w:p>
      <w:r>
        <w:rPr>
          <w:b/>
        </w:rPr>
        <w:t xml:space="preserve">Kysymys 6</w:t>
      </w:r>
    </w:p>
    <w:p>
      <w:r>
        <w:t xml:space="preserve">Millä tietokoneella Bonello kehitti käytännöllisen mainoksen?</w:t>
      </w:r>
    </w:p>
    <w:p>
      <w:r>
        <w:rPr>
          <w:b/>
        </w:rPr>
        <w:t xml:space="preserve">Kysymys 7</w:t>
      </w:r>
    </w:p>
    <w:p>
      <w:r>
        <w:t xml:space="preserve">Milloin puristusperiaate julkaistiin ensimmäisen kerran?</w:t>
      </w:r>
    </w:p>
    <w:p>
      <w:r>
        <w:rPr>
          <w:b/>
        </w:rPr>
        <w:t xml:space="preserve">Teksti numero 19</w:t>
      </w:r>
    </w:p>
    <w:p>
      <w:r>
        <w:t xml:space="preserve">Suurin osa </w:t>
      </w:r>
      <w:r>
        <w:rPr>
          <w:color w:val="A9A9A9"/>
        </w:rPr>
        <w:t xml:space="preserve">videonpakkausalgoritmeista </w:t>
      </w:r>
      <w:r>
        <w:t xml:space="preserve">käyttää häviöllistä pakkausta</w:t>
      </w:r>
      <w:r>
        <w:t xml:space="preserve">. </w:t>
      </w:r>
      <w:r>
        <w:rPr>
          <w:color w:val="DCDCDC"/>
        </w:rPr>
        <w:t xml:space="preserve">Pakkaamaton video </w:t>
      </w:r>
      <w:r>
        <w:t xml:space="preserve">vaatii erittäin suuren tiedonsiirtonopeuden</w:t>
      </w:r>
      <w:r>
        <w:rPr>
          <w:color w:val="DCDCDC"/>
        </w:rPr>
        <w:t xml:space="preserve">.</w:t>
      </w:r>
      <w:r>
        <w:t xml:space="preserve"> Vaikka </w:t>
      </w:r>
      <w:r>
        <w:rPr>
          <w:color w:val="2F4F4F"/>
        </w:rPr>
        <w:t xml:space="preserve">häviöttömän videon pakkauskoodekkien </w:t>
      </w:r>
      <w:r>
        <w:t xml:space="preserve">pakkauskerroin on 5-12, </w:t>
      </w:r>
      <w:r>
        <w:rPr>
          <w:color w:val="556B2F"/>
        </w:rPr>
        <w:t xml:space="preserve">tyypillisen MPEG-4-videon häviöllisen pakkauksen </w:t>
      </w:r>
      <w:r>
        <w:t xml:space="preserve">pakkauskerroin on välillä 20-200. Kuten kaikessa häviöllisessä pakkauksessa, </w:t>
      </w:r>
      <w:r>
        <w:rPr>
          <w:color w:val="6B8E23"/>
        </w:rPr>
        <w:t xml:space="preserve">videon laadun, pakkaus- ja purkukustannusten ja järjestelmävaatimusten </w:t>
      </w:r>
      <w:r>
        <w:t xml:space="preserve">välillä on kompromissi</w:t>
      </w:r>
      <w:r>
        <w:t xml:space="preserve">. </w:t>
      </w:r>
      <w:r>
        <w:rPr>
          <w:color w:val="A0522D"/>
        </w:rPr>
        <w:t xml:space="preserve">Voimakkaasti pakattu video </w:t>
      </w:r>
      <w:r>
        <w:t xml:space="preserve">voi aiheuttaa näkyviä tai häiritseviä artefakteja</w:t>
      </w:r>
      <w:r>
        <w:rPr>
          <w:color w:val="A0522D"/>
        </w:rPr>
        <w:t xml:space="preserve">.</w:t>
      </w:r>
    </w:p>
    <w:p>
      <w:r>
        <w:rPr>
          <w:b/>
        </w:rPr>
        <w:t xml:space="preserve">Kysymys 0</w:t>
      </w:r>
    </w:p>
    <w:p>
      <w:r>
        <w:t xml:space="preserve">Mitkä kaikki käyttävät useimmiten häviöllistä pakkausta?</w:t>
      </w:r>
    </w:p>
    <w:p>
      <w:r>
        <w:rPr>
          <w:b/>
        </w:rPr>
        <w:t xml:space="preserve">Kysymys 1</w:t>
      </w:r>
    </w:p>
    <w:p>
      <w:r>
        <w:t xml:space="preserve">Mikä edellyttää suurta tiedonsiirtonopeutta?</w:t>
      </w:r>
    </w:p>
    <w:p>
      <w:r>
        <w:rPr>
          <w:b/>
        </w:rPr>
        <w:t xml:space="preserve">Kysymys 2</w:t>
      </w:r>
    </w:p>
    <w:p>
      <w:r>
        <w:t xml:space="preserve">Mikä voi aiheuttaa näkyviä tai häiritseviä artefakteja?</w:t>
      </w:r>
    </w:p>
    <w:p>
      <w:r>
        <w:rPr>
          <w:b/>
        </w:rPr>
        <w:t xml:space="preserve">Kysymys 3</w:t>
      </w:r>
    </w:p>
    <w:p>
      <w:r>
        <w:t xml:space="preserve">Mikä voi olla näkyvää tai häiritsevää MPEG-4:ää?</w:t>
      </w:r>
    </w:p>
    <w:p>
      <w:r>
        <w:rPr>
          <w:b/>
        </w:rPr>
        <w:t xml:space="preserve">Kysymys 4</w:t>
      </w:r>
    </w:p>
    <w:p>
      <w:r>
        <w:t xml:space="preserve">Mikä edellyttää erittäin korkeaa laatua?</w:t>
      </w:r>
    </w:p>
    <w:p>
      <w:r>
        <w:rPr>
          <w:b/>
        </w:rPr>
        <w:t xml:space="preserve">Kysymys 5</w:t>
      </w:r>
    </w:p>
    <w:p>
      <w:r>
        <w:t xml:space="preserve">Minkä välillä on kompromissi artefakteissa?</w:t>
      </w:r>
    </w:p>
    <w:p>
      <w:r>
        <w:rPr>
          <w:b/>
        </w:rPr>
        <w:t xml:space="preserve">Kysymys 6</w:t>
      </w:r>
    </w:p>
    <w:p>
      <w:r>
        <w:t xml:space="preserve">Minkä tiedonsiirtonopeus on 20 ja 200 välillä?</w:t>
      </w:r>
    </w:p>
    <w:p>
      <w:r>
        <w:rPr>
          <w:b/>
        </w:rPr>
        <w:t xml:space="preserve">Kysymys 7</w:t>
      </w:r>
    </w:p>
    <w:p>
      <w:r>
        <w:t xml:space="preserve">Minkä tiedonsiirtonopeus on 5 ja 12 välillä?</w:t>
      </w:r>
    </w:p>
    <w:p>
      <w:r>
        <w:rPr>
          <w:b/>
        </w:rPr>
        <w:t xml:space="preserve">Teksti numero 20</w:t>
      </w:r>
    </w:p>
    <w:p>
      <w:r>
        <w:t xml:space="preserve">Jotkin </w:t>
      </w:r>
      <w:r>
        <w:t xml:space="preserve">videonpakkausmenetelmät toimivat tyypillisesti neliönmuotoisilla naapuripikseliryhmillä, joita kutsutaan usein </w:t>
      </w:r>
      <w:r>
        <w:rPr>
          <w:color w:val="DCDCDC"/>
        </w:rPr>
        <w:t xml:space="preserve">makrolohkoiksi</w:t>
      </w:r>
      <w:r>
        <w:t xml:space="preserve">. </w:t>
      </w:r>
      <w:r>
        <w:t xml:space="preserve">Näitä pikseliryhmiä tai pikselilohkoja verrataan kuvasta toiseen, ja </w:t>
      </w:r>
      <w:r>
        <w:rPr>
          <w:color w:val="2F4F4F"/>
        </w:rPr>
        <w:t xml:space="preserve">videopakkauskoodekki </w:t>
      </w:r>
      <w:r>
        <w:t xml:space="preserve">lähettää vain näiden lohkojen sisällä olevat erot. Videoalueilla, joilla on enemmän liikettä, pakkauksen on koodattava enemmän dataa, jotta se pysyy mukana suuremmassa määrässä muuttuvia pikseleitä. Yleisesti </w:t>
      </w:r>
      <w:r>
        <w:rPr>
          <w:color w:val="556B2F"/>
        </w:rPr>
        <w:t xml:space="preserve">räjähdysten, liekkien, eläinlaumojen ja joidenkin panorointikuvien aikana </w:t>
      </w:r>
      <w:r>
        <w:t xml:space="preserve">korkeataajuiset yksityiskohdat johtavat laadun heikkenemiseen tai </w:t>
      </w:r>
      <w:r>
        <w:rPr>
          <w:color w:val="6B8E23"/>
        </w:rPr>
        <w:t xml:space="preserve">muuttuvan bittinopeuden </w:t>
      </w:r>
      <w:r>
        <w:t xml:space="preserve">kasvuun</w:t>
      </w:r>
      <w:r>
        <w:t xml:space="preserve">.</w:t>
      </w:r>
    </w:p>
    <w:p>
      <w:r>
        <w:rPr>
          <w:b/>
        </w:rPr>
        <w:t xml:space="preserve">Kysymys 0</w:t>
      </w:r>
    </w:p>
    <w:p>
      <w:r>
        <w:t xml:space="preserve">Mikä pakkaus toimii tyypillisesti neliönmuotoisilla pikseliryhmillä?</w:t>
      </w:r>
    </w:p>
    <w:p>
      <w:r>
        <w:rPr>
          <w:b/>
        </w:rPr>
        <w:t xml:space="preserve">Kysymys 1</w:t>
      </w:r>
    </w:p>
    <w:p>
      <w:r>
        <w:t xml:space="preserve">Mikä vain lähettää erot näiden pikseleiden ja lohkojen sisällä?</w:t>
      </w:r>
    </w:p>
    <w:p>
      <w:r>
        <w:rPr>
          <w:b/>
        </w:rPr>
        <w:t xml:space="preserve">Kysymys 2</w:t>
      </w:r>
    </w:p>
    <w:p>
      <w:r>
        <w:t xml:space="preserve">Mihin korkean taajuuden yksityiskohdat johtavat?</w:t>
      </w:r>
    </w:p>
    <w:p>
      <w:r>
        <w:rPr>
          <w:b/>
        </w:rPr>
        <w:t xml:space="preserve">Kysymys 3</w:t>
      </w:r>
    </w:p>
    <w:p>
      <w:r>
        <w:t xml:space="preserve">Mikä puristus toimii tyypillisesti neliönmuotoisilla liekkiryhmillä? </w:t>
      </w:r>
    </w:p>
    <w:p>
      <w:r>
        <w:rPr>
          <w:b/>
        </w:rPr>
        <w:t xml:space="preserve">Kysymys 4</w:t>
      </w:r>
    </w:p>
    <w:p>
      <w:r>
        <w:t xml:space="preserve">Mikä vain lähettää erot näiden bittinopeuksien sisällä?</w:t>
      </w:r>
    </w:p>
    <w:p>
      <w:r>
        <w:rPr>
          <w:b/>
        </w:rPr>
        <w:t xml:space="preserve">Kysymys 5</w:t>
      </w:r>
    </w:p>
    <w:p>
      <w:r>
        <w:t xml:space="preserve">Mihin korkeataajuiset räjähdykset johtavat?</w:t>
      </w:r>
    </w:p>
    <w:p>
      <w:r>
        <w:rPr>
          <w:b/>
        </w:rPr>
        <w:t xml:space="preserve">Kysymys 6</w:t>
      </w:r>
    </w:p>
    <w:p>
      <w:r>
        <w:t xml:space="preserve">Mikä lähettää vain eläinten sisäisen eron?</w:t>
      </w:r>
    </w:p>
    <w:p>
      <w:r>
        <w:rPr>
          <w:b/>
        </w:rPr>
        <w:t xml:space="preserve">Kysymys 7</w:t>
      </w:r>
    </w:p>
    <w:p>
      <w:r>
        <w:t xml:space="preserve">Milloin korkeataajuiset yksityiskohdat johtavat pikselilohkoihin?</w:t>
      </w:r>
    </w:p>
    <w:p>
      <w:r>
        <w:rPr>
          <w:b/>
        </w:rPr>
        <w:t xml:space="preserve">Teksti numero 21</w:t>
      </w:r>
    </w:p>
    <w:p>
      <w:r>
        <w:rPr>
          <w:color w:val="A9A9A9"/>
        </w:rPr>
        <w:t xml:space="preserve">Videotiedot </w:t>
      </w:r>
      <w:r>
        <w:t xml:space="preserve">voidaan esittää sarjana still-kuvakehyksiä. Kuvasarja sisältää alueellista ja ajallista redundanssia, joka videon pakkausalgoritmeilla pyritään poistamaan tai koodaamaan pienempään kokoon. Samankaltaisuudet voidaan koodata tallentamalla vain kehysten väliset erot tai käyttämällä ihmisen näkökyvyn havaintopiirteitä. Esimerkiksi pieniä </w:t>
      </w:r>
      <w:r>
        <w:rPr>
          <w:color w:val="DCDCDC"/>
        </w:rPr>
        <w:t xml:space="preserve">värieroja </w:t>
      </w:r>
      <w:r>
        <w:t xml:space="preserve">on vaikeampi havaita kuin </w:t>
      </w:r>
      <w:r>
        <w:rPr>
          <w:color w:val="2F4F4F"/>
        </w:rPr>
        <w:t xml:space="preserve">kirkkauden muutoksia</w:t>
      </w:r>
      <w:r>
        <w:t xml:space="preserve">. </w:t>
      </w:r>
      <w:r>
        <w:rPr>
          <w:color w:val="556B2F"/>
        </w:rPr>
        <w:t xml:space="preserve">Pakkausalgoritmit </w:t>
      </w:r>
      <w:r>
        <w:t xml:space="preserve">voivat </w:t>
      </w:r>
      <w:r>
        <w:t xml:space="preserve">vähentää tilaa käyttämällä </w:t>
      </w:r>
      <w:r>
        <w:rPr>
          <w:color w:val="6B8E23"/>
        </w:rPr>
        <w:t xml:space="preserve">värien </w:t>
      </w:r>
      <w:r>
        <w:t xml:space="preserve">keskiarvoa </w:t>
      </w:r>
      <w:r>
        <w:t xml:space="preserve">näillä samankaltaisilla alueilla samalla tavalla kuin </w:t>
      </w:r>
      <w:r>
        <w:rPr>
          <w:color w:val="A0522D"/>
        </w:rPr>
        <w:t xml:space="preserve">JPEG-kuvan pakkauksessa</w:t>
      </w:r>
      <w:r>
        <w:t xml:space="preserve">. Jotkin näistä menetelmistä ovat luonnostaan häviöllisiä, kun taas toiset voivat säilyttää kaiken olennaisen tiedon alkuperäisestä, pakkaamattomasta videosta.</w:t>
      </w:r>
    </w:p>
    <w:p>
      <w:r>
        <w:rPr>
          <w:b/>
        </w:rPr>
        <w:t xml:space="preserve">Kysymys 0</w:t>
      </w:r>
    </w:p>
    <w:p>
      <w:r>
        <w:t xml:space="preserve">Mitä voidaan esittää sarjana still-kuvia?</w:t>
      </w:r>
    </w:p>
    <w:p>
      <w:r>
        <w:rPr>
          <w:b/>
        </w:rPr>
        <w:t xml:space="preserve">Kysymys 1</w:t>
      </w:r>
    </w:p>
    <w:p>
      <w:r>
        <w:t xml:space="preserve">Mikä voi keskiarvo väri samanlaisia alueita vähentää tilaa?</w:t>
      </w:r>
    </w:p>
    <w:p>
      <w:r>
        <w:rPr>
          <w:b/>
        </w:rPr>
        <w:t xml:space="preserve">Kysymys 2</w:t>
      </w:r>
    </w:p>
    <w:p>
      <w:r>
        <w:t xml:space="preserve">Mitä on vaikea sanoa, kun on kyse pienemmistä eroista?</w:t>
      </w:r>
    </w:p>
    <w:p>
      <w:r>
        <w:rPr>
          <w:b/>
        </w:rPr>
        <w:t xml:space="preserve">Kysymys 3</w:t>
      </w:r>
    </w:p>
    <w:p>
      <w:r>
        <w:t xml:space="preserve">Mitä voidaan esittää sarjana algoritmeja?</w:t>
      </w:r>
    </w:p>
    <w:p>
      <w:r>
        <w:rPr>
          <w:b/>
        </w:rPr>
        <w:t xml:space="preserve">Kysymys 4</w:t>
      </w:r>
    </w:p>
    <w:p>
      <w:r>
        <w:t xml:space="preserve">Millä voidaan keskiarvoistaa väri samankaltaisilla alueilla muutosten vähentämiseksi?</w:t>
      </w:r>
    </w:p>
    <w:p>
      <w:r>
        <w:rPr>
          <w:b/>
        </w:rPr>
        <w:t xml:space="preserve">Kysymys 5</w:t>
      </w:r>
    </w:p>
    <w:p>
      <w:r>
        <w:t xml:space="preserve">Mitä on vaikea sanoa, kun mukana on pienempi redundanssi?</w:t>
      </w:r>
    </w:p>
    <w:p>
      <w:r>
        <w:rPr>
          <w:b/>
        </w:rPr>
        <w:t xml:space="preserve">Kysymys 6</w:t>
      </w:r>
    </w:p>
    <w:p>
      <w:r>
        <w:t xml:space="preserve">Mikä on menetelmä, jolla videot voivat keskimäärin väri samanlainen?</w:t>
      </w:r>
    </w:p>
    <w:p>
      <w:r>
        <w:rPr>
          <w:b/>
        </w:rPr>
        <w:t xml:space="preserve">Kysymys 7</w:t>
      </w:r>
    </w:p>
    <w:p>
      <w:r>
        <w:t xml:space="preserve">Mikä on helpommin havaittavissa kuin kehysten muutokset?</w:t>
      </w:r>
    </w:p>
    <w:p>
      <w:r>
        <w:rPr>
          <w:b/>
        </w:rPr>
        <w:t xml:space="preserve">Teksti numero 22</w:t>
      </w:r>
    </w:p>
    <w:p>
      <w:r>
        <w:t xml:space="preserve">Tehokkaimmin käytetty menetelmä toimii vertaamalla videon jokaista kuvaa edelliseen. Jos kehyksessä on alueita, joissa mikään ei ole liikkunut, </w:t>
      </w:r>
      <w:r>
        <w:rPr>
          <w:color w:val="A9A9A9"/>
        </w:rPr>
        <w:t xml:space="preserve">järjestelmä antaa yksinkertaisesti lyhyen komennon</w:t>
      </w:r>
      <w:r>
        <w:t xml:space="preserve">, joka kopioi kyseisen osan edellisestä kehyksestä bitti bitiltä seuraavaan. Jos kehyksen osat liikkuvat yksinkertaisella tavalla, </w:t>
      </w:r>
      <w:r>
        <w:rPr>
          <w:color w:val="DCDCDC"/>
        </w:rPr>
        <w:t xml:space="preserve">kompressori lähettää </w:t>
      </w:r>
      <w:r>
        <w:rPr>
          <w:color w:val="2F4F4F"/>
        </w:rPr>
        <w:t xml:space="preserve">(hieman pidemmän) komennon</w:t>
      </w:r>
      <w:r>
        <w:t xml:space="preserve">, joka käskee dekompressoria siirtämään, kiertämään, vaalentamaan tai tummentamaan kopiota. Tämä </w:t>
      </w:r>
      <w:r>
        <w:rPr>
          <w:color w:val="556B2F"/>
        </w:rPr>
        <w:t xml:space="preserve">pidempi komento </w:t>
      </w:r>
      <w:r>
        <w:t xml:space="preserve">jää silti paljon lyhyemmäksi kuin kehyksen sisäinen pakkaus. Kuvienvälinen pakkaus toimii hyvin ohjelmissa, jotka katsoja vain toistaa, mutta se voi aiheuttaa ongelmia, jos </w:t>
      </w:r>
      <w:r>
        <w:t xml:space="preserve">videosekvenssiä on muokattava.</w:t>
      </w:r>
    </w:p>
    <w:p>
      <w:r>
        <w:rPr>
          <w:b/>
        </w:rPr>
        <w:t xml:space="preserve">Kysymys 0</w:t>
      </w:r>
    </w:p>
    <w:p>
      <w:r>
        <w:t xml:space="preserve">Mikä jää vielä paljon lyhyemmäksi kuin intraframe-pakkaus?</w:t>
      </w:r>
    </w:p>
    <w:p>
      <w:r>
        <w:rPr>
          <w:b/>
        </w:rPr>
        <w:t xml:space="preserve">Kysymys 1</w:t>
      </w:r>
    </w:p>
    <w:p>
      <w:r>
        <w:t xml:space="preserve">Mitä tapahtuu, kun kehyksessä on alueita, joilla mikään ei ole liikkunut?</w:t>
      </w:r>
    </w:p>
    <w:p>
      <w:r>
        <w:rPr>
          <w:b/>
        </w:rPr>
        <w:t xml:space="preserve">Kysymys 2</w:t>
      </w:r>
    </w:p>
    <w:p>
      <w:r>
        <w:t xml:space="preserve">Mikä on muokattava sekvenssi?</w:t>
      </w:r>
    </w:p>
    <w:p>
      <w:r>
        <w:rPr>
          <w:b/>
        </w:rPr>
        <w:t xml:space="preserve">Kysymys 3</w:t>
      </w:r>
    </w:p>
    <w:p>
      <w:r>
        <w:t xml:space="preserve">Mikä on edelleen paljon lyhyempi kuin video?</w:t>
      </w:r>
    </w:p>
    <w:p>
      <w:r>
        <w:rPr>
          <w:b/>
        </w:rPr>
        <w:t xml:space="preserve">Kysymys 4</w:t>
      </w:r>
    </w:p>
    <w:p>
      <w:r>
        <w:t xml:space="preserve">Mitä tapahtuu, kun kehys sisältää vertailtavia alueita?</w:t>
      </w:r>
    </w:p>
    <w:p>
      <w:r>
        <w:rPr>
          <w:b/>
        </w:rPr>
        <w:t xml:space="preserve">Kysymys 5</w:t>
      </w:r>
    </w:p>
    <w:p>
      <w:r>
        <w:t xml:space="preserve">Mikä on sekvenssi, joka voi aiheuttaa pyörimistä?</w:t>
      </w:r>
    </w:p>
    <w:p>
      <w:r>
        <w:rPr>
          <w:b/>
        </w:rPr>
        <w:t xml:space="preserve">Kysymys 6</w:t>
      </w:r>
    </w:p>
    <w:p>
      <w:r>
        <w:t xml:space="preserve">Mikä käskee dekompressoria siirtämään, kiertämään tai kopioimaan?</w:t>
      </w:r>
    </w:p>
    <w:p>
      <w:r>
        <w:rPr>
          <w:b/>
        </w:rPr>
        <w:t xml:space="preserve">Kysymys 7</w:t>
      </w:r>
    </w:p>
    <w:p>
      <w:r>
        <w:t xml:space="preserve">Mitä tapahtuu, jos rungon osat liikkuvat voimakkaalla menetelmällä?</w:t>
      </w:r>
    </w:p>
    <w:p>
      <w:r>
        <w:rPr>
          <w:b/>
        </w:rPr>
        <w:t xml:space="preserve">Teksti numero 23</w:t>
      </w:r>
    </w:p>
    <w:p>
      <w:r>
        <w:t xml:space="preserve">Koska </w:t>
      </w:r>
      <w:r>
        <w:rPr>
          <w:color w:val="A9A9A9"/>
        </w:rPr>
        <w:t xml:space="preserve">kehysten välinen pakkaus </w:t>
      </w:r>
      <w:r>
        <w:t xml:space="preserve">kopioi tietoja kehyksestä toiseen, jos alkuperäinen kehys yksinkertaisesti leikataan pois (tai menetetään siirron aikana), seuraavia kehyksiä ei voida rekonstruoida oikein. </w:t>
      </w:r>
      <w:r>
        <w:rPr>
          <w:color w:val="DCDCDC"/>
        </w:rPr>
        <w:t xml:space="preserve">Joissakin videoformaateissa</w:t>
      </w:r>
      <w:r>
        <w:t xml:space="preserve">, kuten </w:t>
      </w:r>
      <w:r>
        <w:rPr>
          <w:color w:val="2F4F4F"/>
        </w:rPr>
        <w:t xml:space="preserve">DV:ssä</w:t>
      </w:r>
      <w:r>
        <w:t xml:space="preserve">, kukin ruutu pakataan itsenäisesti käyttämällä intraframe-pakkausta. </w:t>
      </w:r>
      <w:r>
        <w:rPr>
          <w:color w:val="556B2F"/>
        </w:rPr>
        <w:t xml:space="preserve">Leikkausten tekeminen </w:t>
      </w:r>
      <w:r>
        <w:t xml:space="preserve">intraframe-pakattuun videoon on lähes yhtä helppoa kuin pakkaamattoman videon muokkaaminen: etsitään kunkin kehyksen alku ja loppu ja kopioidaan bitti bitiltä kaikki ne kehykset, jotka halutaan säilyttää, ja hylätään ne kehykset, joita ei haluta. Toinen ero intraframe- ja interframe-pakkauksen välillä on se, että intraframe-järjestelmissä kukin frame käyttää samanlaisen määrän dataa. Useimmissa kehysten välisissä järjestelmissä tietyt kehykset (kuten MPEG-2:n "I-kehykset") eivät saa </w:t>
      </w:r>
      <w:r>
        <w:rPr>
          <w:color w:val="6B8E23"/>
        </w:rPr>
        <w:t xml:space="preserve">kopioida dataa muista kehyksistä, </w:t>
      </w:r>
      <w:r>
        <w:t xml:space="preserve">joten ne vaativat paljon enemmän dataa kuin muut lähellä olevat kehykset.</w:t>
      </w:r>
    </w:p>
    <w:p>
      <w:r>
        <w:rPr>
          <w:b/>
        </w:rPr>
        <w:t xml:space="preserve">Kysymys 0</w:t>
      </w:r>
    </w:p>
    <w:p>
      <w:r>
        <w:t xml:space="preserve">Mikä kopioi tietoja kehyksestä toiseen?</w:t>
      </w:r>
    </w:p>
    <w:p>
      <w:r>
        <w:rPr>
          <w:b/>
        </w:rPr>
        <w:t xml:space="preserve">Kysymys 1</w:t>
      </w:r>
    </w:p>
    <w:p>
      <w:r>
        <w:t xml:space="preserve">Mikä on videoformaatin tyyppi?</w:t>
      </w:r>
    </w:p>
    <w:p>
      <w:r>
        <w:rPr>
          <w:b/>
        </w:rPr>
        <w:t xml:space="preserve">Kysymys 2</w:t>
      </w:r>
    </w:p>
    <w:p>
      <w:r>
        <w:t xml:space="preserve">Mikä on melkein yhtä helppoa kuin pakkaamattoman videon editointi?</w:t>
      </w:r>
    </w:p>
    <w:p>
      <w:r>
        <w:rPr>
          <w:b/>
        </w:rPr>
        <w:t xml:space="preserve">Kysymys 3</w:t>
      </w:r>
    </w:p>
    <w:p>
      <w:r>
        <w:t xml:space="preserve">Mikä kopioi tietoja kehyksestä videoon?</w:t>
      </w:r>
    </w:p>
    <w:p>
      <w:r>
        <w:rPr>
          <w:b/>
        </w:rPr>
        <w:t xml:space="preserve">Kysymys 4</w:t>
      </w:r>
    </w:p>
    <w:p>
      <w:r>
        <w:t xml:space="preserve">Mikä on eräs intraframe-tyyppi?</w:t>
      </w:r>
    </w:p>
    <w:p>
      <w:r>
        <w:rPr>
          <w:b/>
        </w:rPr>
        <w:t xml:space="preserve">Kysymys 5</w:t>
      </w:r>
    </w:p>
    <w:p>
      <w:r>
        <w:t xml:space="preserve">Mikä on lähes yhtä helppoa kuin kehysten muokkaaminen?</w:t>
      </w:r>
    </w:p>
    <w:p>
      <w:r>
        <w:rPr>
          <w:b/>
        </w:rPr>
        <w:t xml:space="preserve">Kysymys 6</w:t>
      </w:r>
    </w:p>
    <w:p>
      <w:r>
        <w:t xml:space="preserve">Mikä pakkaa kukin DV itsenäisesti?</w:t>
      </w:r>
    </w:p>
    <w:p>
      <w:r>
        <w:rPr>
          <w:b/>
        </w:rPr>
        <w:t xml:space="preserve">Kysymys 7</w:t>
      </w:r>
    </w:p>
    <w:p>
      <w:r>
        <w:t xml:space="preserve">Mitä tietyt pakkaukset eivät saa tehdä useimmissa kehysten välisissä järjestelmissä?</w:t>
      </w:r>
    </w:p>
    <w:p>
      <w:r>
        <w:rPr>
          <w:b/>
        </w:rPr>
        <w:t xml:space="preserve">Tekstin numero 24</w:t>
      </w:r>
    </w:p>
    <w:p>
      <w:r>
        <w:t xml:space="preserve">Nykyään lähes kaikissa yleisesti käytetyissä videopakkausmenetelmissä (esim. </w:t>
      </w:r>
      <w:r>
        <w:rPr>
          <w:color w:val="A9A9A9"/>
        </w:rPr>
        <w:t xml:space="preserve">ITU-T:n tai ISO:n </w:t>
      </w:r>
      <w:r>
        <w:t xml:space="preserve">hyväksymissä standardeissa</w:t>
      </w:r>
      <w:r>
        <w:t xml:space="preserve">) käytetään </w:t>
      </w:r>
      <w:r>
        <w:rPr>
          <w:color w:val="DCDCDC"/>
        </w:rPr>
        <w:t xml:space="preserve">diskreettiä kosinimuunnosta </w:t>
      </w:r>
      <w:r>
        <w:t xml:space="preserve">(DCT) </w:t>
      </w:r>
      <w:r>
        <w:rPr>
          <w:color w:val="2F4F4F"/>
        </w:rPr>
        <w:t xml:space="preserve">tilallisen redundanssin vähentämiseen</w:t>
      </w:r>
      <w:r>
        <w:t xml:space="preserve">. </w:t>
      </w:r>
      <w:r>
        <w:rPr>
          <w:color w:val="556B2F"/>
        </w:rPr>
        <w:t xml:space="preserve">N. Ahmed, T. Natarajan ja K. R. Rao </w:t>
      </w:r>
      <w:r>
        <w:t xml:space="preserve">esittelivät </w:t>
      </w:r>
      <w:r>
        <w:t xml:space="preserve">vuonna</w:t>
      </w:r>
      <w:r>
        <w:t xml:space="preserve"> 1974 DCT:n, jota käytetään yleisesti tässä yhteydessä</w:t>
      </w:r>
      <w:r>
        <w:rPr>
          <w:color w:val="556B2F"/>
        </w:rPr>
        <w:t xml:space="preserve">. </w:t>
      </w:r>
      <w:r>
        <w:t xml:space="preserve">Muita menetelmiä, kuten </w:t>
      </w:r>
      <w:r>
        <w:rPr>
          <w:color w:val="6B8E23"/>
        </w:rPr>
        <w:t xml:space="preserve">fraktaalipakkausta</w:t>
      </w:r>
      <w:r>
        <w:t xml:space="preserve">, matching pursuit -menetelmää ja diskreetin wavelet-muunnoksen (DWT) käyttöä, on tutkittu jonkin verran, mutta niitä ei yleensä käytetä käytännön tuotteissa (lukuun ottamatta wavelet-koodauksen käyttöä still-kuvan koodaajina ilman liikekompensaatiota). Kiinnostus fraktaalipakkausta kohtaan näyttää hiipuvan, koska viimeaikaiset teoreettiset analyysit ovat osoittaneet, että tällaiset menetelmät eivät ole kovin tehokkaita.</w:t>
      </w:r>
    </w:p>
    <w:p>
      <w:r>
        <w:rPr>
          <w:b/>
        </w:rPr>
        <w:t xml:space="preserve">Kysymys 0</w:t>
      </w:r>
    </w:p>
    <w:p>
      <w:r>
        <w:t xml:space="preserve">Mitä kaikki yleisesti käytetyt videonpakkausmenetelmät käyttävät?</w:t>
      </w:r>
    </w:p>
    <w:p>
      <w:r>
        <w:rPr>
          <w:b/>
        </w:rPr>
        <w:t xml:space="preserve">Kysymys 1</w:t>
      </w:r>
    </w:p>
    <w:p>
      <w:r>
        <w:t xml:space="preserve">Mitä DCT-vaihteisto tekee?</w:t>
      </w:r>
    </w:p>
    <w:p>
      <w:r>
        <w:rPr>
          <w:b/>
        </w:rPr>
        <w:t xml:space="preserve">Kysymys 2</w:t>
      </w:r>
    </w:p>
    <w:p>
      <w:r>
        <w:t xml:space="preserve">Mitä ei käytetä käytännön tuotteissa? </w:t>
      </w:r>
    </w:p>
    <w:p>
      <w:r>
        <w:rPr>
          <w:b/>
        </w:rPr>
        <w:t xml:space="preserve">Kysymys 3</w:t>
      </w:r>
    </w:p>
    <w:p>
      <w:r>
        <w:t xml:space="preserve">Mitä kaikki yleisesti käytetyt fraktaalit käyttävät?</w:t>
      </w:r>
    </w:p>
    <w:p>
      <w:r>
        <w:rPr>
          <w:b/>
        </w:rPr>
        <w:t xml:space="preserve">Kysymys 4</w:t>
      </w:r>
    </w:p>
    <w:p>
      <w:r>
        <w:t xml:space="preserve">Mitä DWT:ssä ei käytetä?</w:t>
      </w:r>
    </w:p>
    <w:p>
      <w:r>
        <w:rPr>
          <w:b/>
        </w:rPr>
        <w:t xml:space="preserve">Kysymys 5</w:t>
      </w:r>
    </w:p>
    <w:p>
      <w:r>
        <w:t xml:space="preserve">Mitä wavelet tekee?</w:t>
      </w:r>
    </w:p>
    <w:p>
      <w:r>
        <w:rPr>
          <w:b/>
        </w:rPr>
        <w:t xml:space="preserve">Kysymys 6</w:t>
      </w:r>
    </w:p>
    <w:p>
      <w:r>
        <w:t xml:space="preserve">Kuka hyväksyy still-kuvien koodaajat?</w:t>
      </w:r>
    </w:p>
    <w:p>
      <w:r>
        <w:rPr>
          <w:b/>
        </w:rPr>
        <w:t xml:space="preserve">Kysymys 7</w:t>
      </w:r>
    </w:p>
    <w:p>
      <w:r>
        <w:t xml:space="preserve">Kuka otti käyttöön irtisanomisten vähentämisen vuonna 1974?</w:t>
      </w:r>
    </w:p>
    <w:p>
      <w:r>
        <w:rPr>
          <w:b/>
        </w:rPr>
        <w:t xml:space="preserve">Teksti numero 25</w:t>
      </w:r>
    </w:p>
    <w:p>
      <w:r>
        <w:rPr>
          <w:color w:val="A9A9A9"/>
        </w:rPr>
        <w:t xml:space="preserve">Geneettiset </w:t>
      </w:r>
      <w:r>
        <w:t xml:space="preserve">pakkausalgoritmit ovat uusimman sukupolven häviöttömiä algoritmeja, jotka pakkaavat dataa (tyypillisesti nukleotidisekvenssejä) käyttämällä sekä tavanomaisia pakkausalgoritmeja että geneettisiä algoritmeja, jotka on sovitettu tiettyyn tietotyyppiin. Vuonna 2012 </w:t>
      </w:r>
      <w:r>
        <w:rPr>
          <w:color w:val="DCDCDC"/>
        </w:rPr>
        <w:t xml:space="preserve">Johns Hopkinsin </w:t>
      </w:r>
      <w:r>
        <w:t xml:space="preserve">yliopiston tutkijaryhmä </w:t>
      </w:r>
      <w:r>
        <w:t xml:space="preserve">julkaisi geneettisen pakkausalgoritmin, joka ei käytä pakkaamiseen referenssigenomia. </w:t>
      </w:r>
      <w:r>
        <w:rPr>
          <w:color w:val="2F4F4F"/>
        </w:rPr>
        <w:t xml:space="preserve">HAPZIPPER </w:t>
      </w:r>
      <w:r>
        <w:t xml:space="preserve">räätälöitiin HapMap-dataa varten, ja sillä saavutetaan yli 20-kertainen pakkaustulos (95 prosentin vähennys tiedostokokoon), joka tarjoaa 2-4-kertaisen paremman pakkaustuloksen ja paljon nopeammin kuin johtavat yleiskäyttöiset pakkausapuohjelmat. Tätä varten Chanda, Elhaik ja Bader ottivat käyttöön MAF-pohjaisen koodauksen (</w:t>
      </w:r>
      <w:r>
        <w:rPr>
          <w:color w:val="556B2F"/>
        </w:rPr>
        <w:t xml:space="preserve">MAFE)</w:t>
      </w:r>
      <w:r>
        <w:t xml:space="preserve">, joka vähentää tietokokonaisuuden heterogeenisuutta lajittelemalla SNP:t niiden pienen alleelifrekvenssin mukaan ja homogenisoimalla siten tietokokonaisuuden. Muilla vuosina 2009 ja 2013 kehitetyillä algoritmeilla (</w:t>
      </w:r>
      <w:r>
        <w:rPr>
          <w:color w:val="6B8E23"/>
        </w:rPr>
        <w:t xml:space="preserve">DNAZip ja GenomeZip</w:t>
      </w:r>
      <w:r>
        <w:t xml:space="preserve">) on saatu jopa 1200-kertainen pakkaussuhde, jolloin 6 miljardin basepairin diploidinen ihmisen genomi voidaan tallentaa 2,5 megatavuun (suhteessa referenssigenomiin tai useiden genomien keskiarvona).</w:t>
      </w:r>
    </w:p>
    <w:p>
      <w:r>
        <w:rPr>
          <w:b/>
        </w:rPr>
        <w:t xml:space="preserve">Kysymys 0</w:t>
      </w:r>
    </w:p>
    <w:p>
      <w:r>
        <w:t xml:space="preserve">Mitkä ovat uusimman sukupolven häviöttömät algoritmit? </w:t>
      </w:r>
    </w:p>
    <w:p>
      <w:r>
        <w:rPr>
          <w:b/>
        </w:rPr>
        <w:t xml:space="preserve">Kysymys 1</w:t>
      </w:r>
    </w:p>
    <w:p>
      <w:r>
        <w:t xml:space="preserve">Mikä koodaus vähentää tietokokonaisuuden heterogeenisuutta lajittelemalla SNP:t?</w:t>
      </w:r>
    </w:p>
    <w:p>
      <w:r>
        <w:rPr>
          <w:b/>
        </w:rPr>
        <w:t xml:space="preserve">Kysymys 2</w:t>
      </w:r>
    </w:p>
    <w:p>
      <w:r>
        <w:t xml:space="preserve">Millä kahdella algoritmilla on jopa 1200-kertainen pakkaussuhde?</w:t>
      </w:r>
    </w:p>
    <w:p>
      <w:r>
        <w:rPr>
          <w:b/>
        </w:rPr>
        <w:t xml:space="preserve">Kysymys 3</w:t>
      </w:r>
    </w:p>
    <w:p>
      <w:r>
        <w:t xml:space="preserve">Mitkä ovat uusimman sukupolven DNAZip ja GEnomeZip?</w:t>
      </w:r>
    </w:p>
    <w:p>
      <w:r>
        <w:rPr>
          <w:b/>
        </w:rPr>
        <w:t xml:space="preserve">Kysymys 4</w:t>
      </w:r>
    </w:p>
    <w:p>
      <w:r>
        <w:t xml:space="preserve">Mikä koodaus vähentää tietokokonaisuuden heterogeenisuutta lajittelemalla megatavuja?</w:t>
      </w:r>
    </w:p>
    <w:p>
      <w:r>
        <w:rPr>
          <w:b/>
        </w:rPr>
        <w:t xml:space="preserve">Kysymys 5</w:t>
      </w:r>
    </w:p>
    <w:p>
      <w:r>
        <w:t xml:space="preserve">Millä kahdella algoritmilla alleelifrekvenssi on jopa 1200-kertainen?</w:t>
      </w:r>
    </w:p>
    <w:p>
      <w:r>
        <w:rPr>
          <w:b/>
        </w:rPr>
        <w:t xml:space="preserve">Kysymys 6</w:t>
      </w:r>
    </w:p>
    <w:p>
      <w:r>
        <w:t xml:space="preserve">Mikä tarjoaa 2-4-kertaisesti paremman heterogeenisuuden kuin johtavat yleiskäyttöön tarkoitetut pakkaushyödykkeet?</w:t>
      </w:r>
    </w:p>
    <w:p>
      <w:r>
        <w:rPr>
          <w:b/>
        </w:rPr>
        <w:t xml:space="preserve">Kysymys 7</w:t>
      </w:r>
    </w:p>
    <w:p>
      <w:r>
        <w:t xml:space="preserve">Kuka julkaisi geneettisen pakkausalgoritmin, joka ei käytä diploideja?</w:t>
      </w:r>
    </w:p>
    <w:p>
      <w:r>
        <w:br w:type="page"/>
      </w:r>
    </w:p>
    <w:p>
      <w:r>
        <w:rPr>
          <w:b/>
          <w:u w:val="single"/>
        </w:rPr>
        <w:t xml:space="preserve">Asiakirjan numero 214</w:t>
      </w:r>
    </w:p>
    <w:p>
      <w:r>
        <w:rPr>
          <w:b/>
        </w:rPr>
        <w:t xml:space="preserve">Tekstin numero 0</w:t>
      </w:r>
    </w:p>
    <w:p>
      <w:r>
        <w:t xml:space="preserve">The Sunilla oli suurin levikki kaikista Yhdistyneen kuningaskunnan päivälehdistä, mutta vuoden 2013 lopulla se putosi toiseksi suurimmaksi lauantailehdeksi </w:t>
      </w:r>
      <w:r>
        <w:rPr>
          <w:color w:val="A9A9A9"/>
        </w:rPr>
        <w:t xml:space="preserve">Daily Mailin</w:t>
      </w:r>
      <w:r>
        <w:t xml:space="preserve"> jälkeen</w:t>
      </w:r>
      <w:r>
        <w:t xml:space="preserve">. </w:t>
      </w:r>
      <w:r>
        <w:t xml:space="preserve">Sen keskimääräinen päivittäinen levikki oli </w:t>
      </w:r>
      <w:r>
        <w:rPr>
          <w:color w:val="DCDCDC"/>
        </w:rPr>
        <w:t xml:space="preserve">2,2 miljoonaa kappaletta </w:t>
      </w:r>
      <w:r>
        <w:t xml:space="preserve">maaliskuussa 2014. Heinäkuun ja joulukuun 2013 välisenä aikana lehden keskimääräinen päivittäinen lukijamäärä oli noin 5,5 miljoonaa, joista noin 31 prosenttia kuului ABC1- ja 68 prosenttia </w:t>
      </w:r>
      <w:r>
        <w:rPr>
          <w:color w:val="2F4F4F"/>
        </w:rPr>
        <w:t xml:space="preserve">C2DE-luokkaan</w:t>
      </w:r>
      <w:r>
        <w:t xml:space="preserve">. </w:t>
      </w:r>
      <w:r>
        <w:rPr>
          <w:color w:val="556B2F"/>
        </w:rPr>
        <w:t xml:space="preserve">Noin 41 prosenttia </w:t>
      </w:r>
      <w:r>
        <w:t xml:space="preserve">lukijoista on naisia</w:t>
      </w:r>
      <w:r>
        <w:rPr>
          <w:color w:val="556B2F"/>
        </w:rPr>
        <w:t xml:space="preserve">.</w:t>
      </w:r>
      <w:r>
        <w:t xml:space="preserve"> The Sun on ollut historiansa aikana osallisena monissa kiistoissa, kuten </w:t>
      </w:r>
      <w:r>
        <w:rPr>
          <w:color w:val="6B8E23"/>
        </w:rPr>
        <w:t xml:space="preserve">vuonna 1989 tapahtuneen Hillsborough'n jalkapallostadionin katastrofin </w:t>
      </w:r>
      <w:r>
        <w:t xml:space="preserve">uutisoinnissa</w:t>
      </w:r>
      <w:r>
        <w:t xml:space="preserve">. Sanomalehden Skotlannin, Pohjois-Irlannin ja Irlannin tasavallan alueelliset painokset ilmestyvät Glasgow'ssa (The Scottish Sun), Belfastissa (The Sun) ja Dublinissa (The Irish Sun).</w:t>
      </w:r>
    </w:p>
    <w:p>
      <w:r>
        <w:rPr>
          <w:b/>
        </w:rPr>
        <w:t xml:space="preserve">Kysymys 0</w:t>
      </w:r>
    </w:p>
    <w:p>
      <w:r>
        <w:t xml:space="preserve">Mikä sanomalehti ohitti The Sunin suurimpana lauantaina ilmestyvänä brittiläisenä sanomalehtenä?</w:t>
      </w:r>
    </w:p>
    <w:p>
      <w:r>
        <w:rPr>
          <w:b/>
        </w:rPr>
        <w:t xml:space="preserve">Kysymys 1</w:t>
      </w:r>
    </w:p>
    <w:p>
      <w:r>
        <w:t xml:space="preserve">Mikä oli auringon vuorokausikierto maaliskuussa 2014?</w:t>
      </w:r>
    </w:p>
    <w:p>
      <w:r>
        <w:rPr>
          <w:b/>
        </w:rPr>
        <w:t xml:space="preserve">Kysymys 2</w:t>
      </w:r>
    </w:p>
    <w:p>
      <w:r>
        <w:t xml:space="preserve">Mikä oli The Sunin lukijoiden suurin väestöryhmä?</w:t>
      </w:r>
    </w:p>
    <w:p>
      <w:r>
        <w:rPr>
          <w:b/>
        </w:rPr>
        <w:t xml:space="preserve">Kysymys 3</w:t>
      </w:r>
    </w:p>
    <w:p>
      <w:r>
        <w:t xml:space="preserve">Kuinka suuri osuus The Sunin lukijoista on naisia?</w:t>
      </w:r>
    </w:p>
    <w:p>
      <w:r>
        <w:rPr>
          <w:b/>
        </w:rPr>
        <w:t xml:space="preserve">Kysymys 4</w:t>
      </w:r>
    </w:p>
    <w:p>
      <w:r>
        <w:t xml:space="preserve">Mikä on yksi The Sunin käsittelemä kiistanalainen tapahtuma?</w:t>
      </w:r>
    </w:p>
    <w:p>
      <w:r>
        <w:rPr>
          <w:b/>
        </w:rPr>
        <w:t xml:space="preserve">Teksti numero 1</w:t>
      </w:r>
    </w:p>
    <w:p>
      <w:r>
        <w:t xml:space="preserve">26. helmikuuta 2012 julkaistiin The Sun on Sunday -lehti, joka korvasi suljetun </w:t>
      </w:r>
      <w:r>
        <w:rPr>
          <w:color w:val="A9A9A9"/>
        </w:rPr>
        <w:t xml:space="preserve">News of the World -</w:t>
      </w:r>
      <w:r>
        <w:t xml:space="preserve">lehden </w:t>
      </w:r>
      <w:r>
        <w:t xml:space="preserve">ja työllisti osan sen entisistä toimittajista. </w:t>
      </w:r>
      <w:r>
        <w:rPr>
          <w:color w:val="DCDCDC"/>
        </w:rPr>
        <w:t xml:space="preserve">Vuoden 2013 </w:t>
      </w:r>
      <w:r>
        <w:t xml:space="preserve">lopulla </w:t>
      </w:r>
      <w:r>
        <w:t xml:space="preserve">se sai uuden ilmeen ja uuden kirjasintyypin. The Sun on Sundayn keskimääräinen levikki maaliskuussa 2014 oli </w:t>
      </w:r>
      <w:r>
        <w:rPr>
          <w:color w:val="2F4F4F"/>
        </w:rPr>
        <w:t xml:space="preserve">1 686 840 </w:t>
      </w:r>
      <w:r>
        <w:t xml:space="preserve">kappaletta</w:t>
      </w:r>
      <w:r>
        <w:t xml:space="preserve">, mutta </w:t>
      </w:r>
      <w:r>
        <w:rPr>
          <w:color w:val="556B2F"/>
        </w:rPr>
        <w:t xml:space="preserve">toukokuussa 2015 </w:t>
      </w:r>
      <w:r>
        <w:t xml:space="preserve">The Mail on Sunday myi ensimmäistä kertaa enemmän kappaleita, keskimäärin 28 650 kappaletta enemmän kuin kilpailijansa: 1 497 855 kappaletta 1 469 195 kappaletta vastaan. Roy Greenslade esitti toukokuun 2015 lukuja koskevia varoituksia, mutta uskoo, että Daily Mail ohittaa The Sunin levikissä </w:t>
      </w:r>
      <w:r>
        <w:rPr>
          <w:color w:val="6B8E23"/>
        </w:rPr>
        <w:t xml:space="preserve">vuoden 2016 aikana</w:t>
      </w:r>
      <w:r>
        <w:t xml:space="preserve">.</w:t>
      </w:r>
    </w:p>
    <w:p>
      <w:r>
        <w:rPr>
          <w:b/>
        </w:rPr>
        <w:t xml:space="preserve">Kysymys 0</w:t>
      </w:r>
    </w:p>
    <w:p>
      <w:r>
        <w:t xml:space="preserve">Minkä sanomalehden tilalle tuli The Sun on Sunday?</w:t>
      </w:r>
    </w:p>
    <w:p>
      <w:r>
        <w:rPr>
          <w:b/>
        </w:rPr>
        <w:t xml:space="preserve">Kysymys 1</w:t>
      </w:r>
    </w:p>
    <w:p>
      <w:r>
        <w:t xml:space="preserve">Minä vuonna The Sunin ulkoasu muuttui?</w:t>
      </w:r>
    </w:p>
    <w:p>
      <w:r>
        <w:rPr>
          <w:b/>
        </w:rPr>
        <w:t xml:space="preserve">Kysymys 2</w:t>
      </w:r>
    </w:p>
    <w:p>
      <w:r>
        <w:t xml:space="preserve">Mikä oli The Sun on Sunday -lehden levikki maaliskuussa 2014?</w:t>
      </w:r>
    </w:p>
    <w:p>
      <w:r>
        <w:rPr>
          <w:b/>
        </w:rPr>
        <w:t xml:space="preserve">Kysymys 3</w:t>
      </w:r>
    </w:p>
    <w:p>
      <w:r>
        <w:t xml:space="preserve">Milloin Sunday Mail ohitti The Sunin myyntiluvuissa?</w:t>
      </w:r>
    </w:p>
    <w:p>
      <w:r>
        <w:rPr>
          <w:b/>
        </w:rPr>
        <w:t xml:space="preserve">Kysymys 4</w:t>
      </w:r>
    </w:p>
    <w:p>
      <w:r>
        <w:t xml:space="preserve">Milloin viikoittaisen Mailin ennustetaan ohittavan The Sunin levikissä?</w:t>
      </w:r>
    </w:p>
    <w:p>
      <w:r>
        <w:rPr>
          <w:b/>
        </w:rPr>
        <w:t xml:space="preserve">Teksti numero 2</w:t>
      </w:r>
    </w:p>
    <w:p>
      <w:r>
        <w:rPr>
          <w:color w:val="A9A9A9"/>
        </w:rPr>
        <w:t xml:space="preserve">Cecil Kingin Sussexin yliopiston Mark Abramsilta </w:t>
      </w:r>
      <w:r>
        <w:t xml:space="preserve">tilaamassa tutkimuksessa </w:t>
      </w:r>
      <w:r>
        <w:t xml:space="preserve">The Newspaper Reading Public of Tomorrow (Huomisen sanomalehtien lukijakunta) kartoitettiin </w:t>
      </w:r>
      <w:r>
        <w:rPr>
          <w:color w:val="DCDCDC"/>
        </w:rPr>
        <w:t xml:space="preserve">väestörakenteen muutoksia</w:t>
      </w:r>
      <w:r>
        <w:t xml:space="preserve">, jotka antoivat viitteitä siitä, miksi Herald voisi olla vähenemässä. Uuden lehden tarkoituksena oli lisätä </w:t>
      </w:r>
      <w:r>
        <w:t xml:space="preserve">Heraldin "poliittisten radikaalien" lisäksi </w:t>
      </w:r>
      <w:r>
        <w:rPr>
          <w:color w:val="2F4F4F"/>
        </w:rPr>
        <w:t xml:space="preserve">"sosiaalisten radikaalien" </w:t>
      </w:r>
      <w:r>
        <w:t xml:space="preserve">lukijakuntaa. </w:t>
      </w:r>
      <w:r>
        <w:t xml:space="preserve">The Timesin mukaan </w:t>
      </w:r>
      <w:r>
        <w:rPr>
          <w:color w:val="556B2F"/>
        </w:rPr>
        <w:t xml:space="preserve">400 000 punnan</w:t>
      </w:r>
      <w:r>
        <w:t xml:space="preserve"> mainosbudjetilla lanseerattu </w:t>
      </w:r>
      <w:r>
        <w:t xml:space="preserve">räväkkä uusi lehti "puhkesi valtavan tarmokkaasti". Alkuvaiheen </w:t>
      </w:r>
      <w:r>
        <w:rPr>
          <w:color w:val="6B8E23"/>
        </w:rPr>
        <w:t xml:space="preserve">3,5 miljoonan kappaleen painosmäärä </w:t>
      </w:r>
      <w:r>
        <w:t xml:space="preserve">johtui "uteliaisuudesta" ja "uutuuden tuomasta edusta", ja sen levikki laski muutamassa viikossa Daily Heraldin aiempaan levikkiin (1,2 miljoonaa).</w:t>
      </w:r>
    </w:p>
    <w:p>
      <w:r>
        <w:rPr>
          <w:b/>
        </w:rPr>
        <w:t xml:space="preserve">Kysymys 0</w:t>
      </w:r>
    </w:p>
    <w:p>
      <w:r>
        <w:t xml:space="preserve">Kuka tilasi Heraldia koskevan tutkimuksen?</w:t>
      </w:r>
    </w:p>
    <w:p>
      <w:r>
        <w:rPr>
          <w:b/>
        </w:rPr>
        <w:t xml:space="preserve">Kysymys 1</w:t>
      </w:r>
    </w:p>
    <w:p>
      <w:r>
        <w:t xml:space="preserve">Mikä mainittiin mahdolliseksi syyksi Heraldin alamäkeen?</w:t>
      </w:r>
    </w:p>
    <w:p>
      <w:r>
        <w:rPr>
          <w:b/>
        </w:rPr>
        <w:t xml:space="preserve">Kysymys 2</w:t>
      </w:r>
    </w:p>
    <w:p>
      <w:r>
        <w:t xml:space="preserve">Millaisia ihmisiä uuden lehden oli tarkoitus houkutella?</w:t>
      </w:r>
    </w:p>
    <w:p>
      <w:r>
        <w:rPr>
          <w:b/>
        </w:rPr>
        <w:t xml:space="preserve">Kysymys 3</w:t>
      </w:r>
    </w:p>
    <w:p>
      <w:r>
        <w:t xml:space="preserve">Mikä oli uuden lehden mainosbudjetti?</w:t>
      </w:r>
    </w:p>
    <w:p>
      <w:r>
        <w:rPr>
          <w:b/>
        </w:rPr>
        <w:t xml:space="preserve">Kysymys 4</w:t>
      </w:r>
    </w:p>
    <w:p>
      <w:r>
        <w:t xml:space="preserve">Mikä oli Timesin ensimmäisen painoksen lehtien lukumäärä?</w:t>
      </w:r>
    </w:p>
    <w:p>
      <w:r>
        <w:rPr>
          <w:b/>
        </w:rPr>
        <w:t xml:space="preserve">Teksti numero 3</w:t>
      </w:r>
    </w:p>
    <w:p>
      <w:r>
        <w:t xml:space="preserve">Hän tarttui tilaisuuteen lisätä läsnäoloaan Fleet Streetillä ja teki painajien ammattiliittojen kanssa sopimuksen, jossa hän lupasi </w:t>
      </w:r>
      <w:r>
        <w:rPr>
          <w:color w:val="A9A9A9"/>
        </w:rPr>
        <w:t xml:space="preserve">vähentää irtisanomisia</w:t>
      </w:r>
      <w:r>
        <w:t xml:space="preserve">, jos ostaisi sanomalehden</w:t>
      </w:r>
      <w:r>
        <w:t xml:space="preserve">.</w:t>
      </w:r>
      <w:r>
        <w:t xml:space="preserve"> Hän vakuutti IPC:lle, että hän julkaisisi </w:t>
      </w:r>
      <w:r>
        <w:rPr>
          <w:color w:val="DCDCDC"/>
        </w:rPr>
        <w:t xml:space="preserve">"suoraselkäisen ja rehellisen sanomalehden"</w:t>
      </w:r>
      <w:r>
        <w:t xml:space="preserve">, joka tukisi edelleen </w:t>
      </w:r>
      <w:r>
        <w:rPr>
          <w:color w:val="2F4F4F"/>
        </w:rPr>
        <w:t xml:space="preserve">työväenpuoluetta</w:t>
      </w:r>
      <w:r>
        <w:t xml:space="preserve">. </w:t>
      </w:r>
      <w:r>
        <w:t xml:space="preserve">IPC hylkäsi ammattiliittojen painostuksesta </w:t>
      </w:r>
      <w:r>
        <w:rPr>
          <w:color w:val="556B2F"/>
        </w:rPr>
        <w:t xml:space="preserve">Maxwellin tarjouksen, </w:t>
      </w:r>
      <w:r>
        <w:t xml:space="preserve">ja Murdoch osti lehden </w:t>
      </w:r>
      <w:r>
        <w:rPr>
          <w:color w:val="6B8E23"/>
        </w:rPr>
        <w:t xml:space="preserve">800 000 punnalla, </w:t>
      </w:r>
      <w:r>
        <w:t xml:space="preserve">joka maksettiin erissä. Myöhemmin hän huomautti: "Olen jatkuvasti hämmästynyt siitä, miten helposti pääsin brittiläisiin sanomalehtiin."</w:t>
      </w:r>
    </w:p>
    <w:p>
      <w:r>
        <w:rPr>
          <w:b/>
        </w:rPr>
        <w:t xml:space="preserve">Kysymys 0</w:t>
      </w:r>
    </w:p>
    <w:p>
      <w:r>
        <w:t xml:space="preserve">Mitä lehden tuleva omistaja lupasi?</w:t>
      </w:r>
    </w:p>
    <w:p>
      <w:r>
        <w:rPr>
          <w:b/>
        </w:rPr>
        <w:t xml:space="preserve">Kysymys 1</w:t>
      </w:r>
    </w:p>
    <w:p>
      <w:r>
        <w:t xml:space="preserve">Miten tuleva kustantaja kuvasi sanomalehteä, jonka hän tuottaisi?</w:t>
      </w:r>
    </w:p>
    <w:p>
      <w:r>
        <w:rPr>
          <w:b/>
        </w:rPr>
        <w:t xml:space="preserve">Kysymys 2</w:t>
      </w:r>
    </w:p>
    <w:p>
      <w:r>
        <w:t xml:space="preserve">Kumpaa puoluetta sanomalehti kannattaisi?</w:t>
      </w:r>
    </w:p>
    <w:p>
      <w:r>
        <w:rPr>
          <w:b/>
        </w:rPr>
        <w:t xml:space="preserve">Kysymys 3</w:t>
      </w:r>
    </w:p>
    <w:p>
      <w:r>
        <w:t xml:space="preserve">Mikä oli sanomalehden hinta?</w:t>
      </w:r>
    </w:p>
    <w:p>
      <w:r>
        <w:rPr>
          <w:b/>
        </w:rPr>
        <w:t xml:space="preserve">Kysymys 4</w:t>
      </w:r>
    </w:p>
    <w:p>
      <w:r>
        <w:t xml:space="preserve">Kenen tarjous lehden ostamisesta hylättiin?</w:t>
      </w:r>
    </w:p>
    <w:p>
      <w:r>
        <w:rPr>
          <w:b/>
        </w:rPr>
        <w:t xml:space="preserve">Teksti numero 4</w:t>
      </w:r>
    </w:p>
    <w:p>
      <w:r>
        <w:t xml:space="preserve">Murdoch huomasi lounaalla, että hänellä oli Larry Lambin kanssa niin hyvä suhde, että muita mahdollisia päätoimittajia ei haastateltu, ja Lamb nimitettiin </w:t>
      </w:r>
      <w:r>
        <w:t xml:space="preserve">uuden Sunin </w:t>
      </w:r>
      <w:r>
        <w:t xml:space="preserve">ensimmäiseksi </w:t>
      </w:r>
      <w:r>
        <w:rPr>
          <w:color w:val="A9A9A9"/>
        </w:rPr>
        <w:t xml:space="preserve">päätoimittajaksi</w:t>
      </w:r>
      <w:r>
        <w:t xml:space="preserve">. </w:t>
      </w:r>
      <w:r>
        <w:t xml:space="preserve">Lamb oli </w:t>
      </w:r>
      <w:r>
        <w:rPr>
          <w:color w:val="DCDCDC"/>
        </w:rPr>
        <w:t xml:space="preserve">jyrkkä </w:t>
      </w:r>
      <w:r>
        <w:t xml:space="preserve">mielipide Mirrorista, jossa hän oli hiljattain työskennellyt </w:t>
      </w:r>
      <w:r>
        <w:rPr>
          <w:color w:val="2F4F4F"/>
        </w:rPr>
        <w:t xml:space="preserve">johtavana päätoimittajana, </w:t>
      </w:r>
      <w:r>
        <w:t xml:space="preserve">ja hän oli Murdochin kanssa samaa mieltä siitä, että lehden laatu mitataan parhaiten </w:t>
      </w:r>
      <w:r>
        <w:rPr>
          <w:color w:val="556B2F"/>
        </w:rPr>
        <w:t xml:space="preserve">sen myynnin </w:t>
      </w:r>
      <w:r>
        <w:t xml:space="preserve">perusteella</w:t>
      </w:r>
      <w:r>
        <w:t xml:space="preserve">, ja hän piti Mirroria ylimiehitettynä ja ensisijaisesti ikääntyvälle lukijakunnalle suunnattuna. Lamb rekrytoi hätäisesti </w:t>
      </w:r>
      <w:r>
        <w:rPr>
          <w:color w:val="6B8E23"/>
        </w:rPr>
        <w:t xml:space="preserve">noin 125 </w:t>
      </w:r>
      <w:r>
        <w:t xml:space="preserve">toimittajan </w:t>
      </w:r>
      <w:r>
        <w:t xml:space="preserve">henkilökunnan, </w:t>
      </w:r>
      <w:r>
        <w:t xml:space="preserve">joka valittiin enimmäkseen heidän saatavuutensa eikä niinkään heidän taitojensa perusteella.</w:t>
      </w:r>
    </w:p>
    <w:p>
      <w:r>
        <w:rPr>
          <w:b/>
        </w:rPr>
        <w:t xml:space="preserve">Kysymys 0</w:t>
      </w:r>
    </w:p>
    <w:p>
      <w:r>
        <w:t xml:space="preserve">Minkä aseman Larry Lamb otti Sunissa?</w:t>
      </w:r>
    </w:p>
    <w:p>
      <w:r>
        <w:rPr>
          <w:b/>
        </w:rPr>
        <w:t xml:space="preserve">Kysymys 1</w:t>
      </w:r>
    </w:p>
    <w:p>
      <w:r>
        <w:t xml:space="preserve">Millainen näkemys Lambilla oli Peilistä?</w:t>
      </w:r>
    </w:p>
    <w:p>
      <w:r>
        <w:rPr>
          <w:b/>
        </w:rPr>
        <w:t xml:space="preserve">Kysymys 2</w:t>
      </w:r>
    </w:p>
    <w:p>
      <w:r>
        <w:t xml:space="preserve">Mikä oli Lambin ja Murdochin mielestä paras sanomalehtien laadun mittari?</w:t>
      </w:r>
    </w:p>
    <w:p>
      <w:r>
        <w:rPr>
          <w:b/>
        </w:rPr>
        <w:t xml:space="preserve">Kysymys 3</w:t>
      </w:r>
    </w:p>
    <w:p>
      <w:r>
        <w:t xml:space="preserve">Missä tehtävässä Lamb oli aiemmin Mirrorissa?</w:t>
      </w:r>
    </w:p>
    <w:p>
      <w:r>
        <w:rPr>
          <w:b/>
        </w:rPr>
        <w:t xml:space="preserve">Kysymys 4</w:t>
      </w:r>
    </w:p>
    <w:p>
      <w:r>
        <w:t xml:space="preserve">Kuinka monta toimittajaa Lamb palkkasi Mirrorin alkuperäiseen henkilökuntaan?</w:t>
      </w:r>
    </w:p>
    <w:p>
      <w:r>
        <w:rPr>
          <w:b/>
        </w:rPr>
        <w:t xml:space="preserve">Teksti numero 5</w:t>
      </w:r>
    </w:p>
    <w:p>
      <w:r>
        <w:rPr>
          <w:color w:val="A9A9A9"/>
        </w:rPr>
        <w:t xml:space="preserve">Seksiä </w:t>
      </w:r>
      <w:r>
        <w:t xml:space="preserve">käytettiin alusta alkaen tärkeänä elementtinä lehden sisällössä ja markkinoinnissa, sillä Lamb uskoi sen olevan tärkein osa hänen lukijoidensa elämää. Ensimmäinen yläosattomissa oleva Page 3 -malli ilmestyi </w:t>
      </w:r>
      <w:r>
        <w:rPr>
          <w:color w:val="DCDCDC"/>
        </w:rPr>
        <w:t xml:space="preserve">17. marraskuuta 1970</w:t>
      </w:r>
      <w:r>
        <w:t xml:space="preserve">, saksalaissyntyinen </w:t>
      </w:r>
      <w:r>
        <w:rPr>
          <w:color w:val="2F4F4F"/>
        </w:rPr>
        <w:t xml:space="preserve">Stephanie Rahn</w:t>
      </w:r>
      <w:r>
        <w:t xml:space="preserve">; hänet merkittiin "syntymäpäiväpukutytöksi" uudelleen lanseeratun Sunin ensimmäisen vuosipäivän kunniaksi. Sivun 3 yläosattomasta mallista tuli vähitellen säännöllinen ja yhä rohkeammissa poseerauksissa esiintyvä malli. Sekä feministit että monet kulttuurikonservatiivit pitivät kuvia pornografisina ja naisvihamielisinä. Lamb pahoitteli jonkin verran sitä, että hän oli ottanut tämän ominaisuuden käyttöön, mutta kiisti sen olevan seksistinen. </w:t>
      </w:r>
      <w:r>
        <w:rPr>
          <w:color w:val="556B2F"/>
        </w:rPr>
        <w:t xml:space="preserve">Yorkshiren Sowerby Bridgessä sijaitseva konservatiivinen valtuusto </w:t>
      </w:r>
      <w:r>
        <w:t xml:space="preserve">oli ensimmäinen, joka kielsi lehden julkisesta kirjastostaan pian Sivu 3:n aloittamisen jälkeen sen liiallisen seksuaalisen sisällön vuoksi. Päätös kumottiin, kun lehti itse kampanjoi 16 kuukautta ja kun työväenpuolueen johtama valtuusto valittiin vuonna </w:t>
      </w:r>
      <w:r>
        <w:rPr>
          <w:color w:val="6B8E23"/>
        </w:rPr>
        <w:t xml:space="preserve">1971</w:t>
      </w:r>
      <w:r>
        <w:t xml:space="preserve">.</w:t>
      </w:r>
    </w:p>
    <w:p>
      <w:r>
        <w:rPr>
          <w:b/>
        </w:rPr>
        <w:t xml:space="preserve">Kysymys 0</w:t>
      </w:r>
    </w:p>
    <w:p>
      <w:r>
        <w:t xml:space="preserve">Mitä Lamb käytti tärkeänä teemana heti kirjoituksen alussa?</w:t>
      </w:r>
    </w:p>
    <w:p>
      <w:r>
        <w:rPr>
          <w:b/>
        </w:rPr>
        <w:t xml:space="preserve">Kysymys 1</w:t>
      </w:r>
    </w:p>
    <w:p>
      <w:r>
        <w:t xml:space="preserve">Milloin ensimmäinen Page 3 -malli esiintyi yläosattomissa?</w:t>
      </w:r>
    </w:p>
    <w:p>
      <w:r>
        <w:rPr>
          <w:b/>
        </w:rPr>
        <w:t xml:space="preserve">Kysymys 2</w:t>
      </w:r>
    </w:p>
    <w:p>
      <w:r>
        <w:t xml:space="preserve">Kuka oli ensimmäinen Sivu 3:n yläosaton malli?</w:t>
      </w:r>
    </w:p>
    <w:p>
      <w:r>
        <w:rPr>
          <w:b/>
        </w:rPr>
        <w:t xml:space="preserve">Kysymys 3</w:t>
      </w:r>
    </w:p>
    <w:p>
      <w:r>
        <w:t xml:space="preserve">Kuka oli ensimmäinen, joka kielsi lehden olemisen kirjastossaan?</w:t>
      </w:r>
    </w:p>
    <w:p>
      <w:r>
        <w:rPr>
          <w:b/>
        </w:rPr>
        <w:t xml:space="preserve">Kysymys 4</w:t>
      </w:r>
    </w:p>
    <w:p>
      <w:r>
        <w:t xml:space="preserve">Milloin kirjastokielto kumottiin?</w:t>
      </w:r>
    </w:p>
    <w:p>
      <w:r>
        <w:rPr>
          <w:b/>
        </w:rPr>
        <w:t xml:space="preserve">Teksti numero 6</w:t>
      </w:r>
    </w:p>
    <w:p>
      <w:r>
        <w:t xml:space="preserve">Poliittisesti The Sun pysyi Murdochin alkuvuosina </w:t>
      </w:r>
      <w:r>
        <w:rPr>
          <w:color w:val="A9A9A9"/>
        </w:rPr>
        <w:t xml:space="preserve">nimellisesti työväenpuolueena</w:t>
      </w:r>
      <w:r>
        <w:t xml:space="preserve">. </w:t>
      </w:r>
      <w:r>
        <w:t xml:space="preserve">Se kannatti </w:t>
      </w:r>
      <w:r>
        <w:rPr>
          <w:color w:val="DCDCDC"/>
        </w:rPr>
        <w:t xml:space="preserve">Harold Wilsonin </w:t>
      </w:r>
      <w:r>
        <w:t xml:space="preserve">johtamaa työväenpuoluetta </w:t>
      </w:r>
      <w:r>
        <w:t xml:space="preserve">vuoden 1970 parlamenttivaaleissa otsikolla "Why It Must Be Labour" (Miksi sen on oltava työväenpuolue), mutta helmikuussa 1974 se kehotti äänestämään </w:t>
      </w:r>
      <w:r>
        <w:rPr>
          <w:color w:val="2F4F4F"/>
        </w:rPr>
        <w:t xml:space="preserve">Edward Heathin</w:t>
      </w:r>
      <w:r>
        <w:t xml:space="preserve"> johtamaa konservatiivipuoluetta </w:t>
      </w:r>
      <w:r>
        <w:t xml:space="preserve">ja ehdotti samalla, että se voisi tukea </w:t>
      </w:r>
      <w:r>
        <w:rPr>
          <w:color w:val="556B2F"/>
        </w:rPr>
        <w:t xml:space="preserve">James Callaghanin tai Roy Jenkinsin</w:t>
      </w:r>
      <w:r>
        <w:t xml:space="preserve"> johtamaa työväenpuoluetta</w:t>
      </w:r>
      <w:r>
        <w:t xml:space="preserve">. Lokakuun vaaleissa pääkirjoituksessa väitettiin: "Kaikki vaistomme ovat pikemminkin vasemmistolaisia kuin oikeistolaisia, ja äänestäisimme </w:t>
      </w:r>
      <w:r>
        <w:rPr>
          <w:color w:val="6B8E23"/>
        </w:rPr>
        <w:t xml:space="preserve">ketä tahansa kyvykästä poliitikkoa, joka kutsuu itseään sosiaalidemokraatiksi</w:t>
      </w:r>
      <w:r>
        <w:t xml:space="preserve">".</w:t>
      </w:r>
    </w:p>
    <w:p>
      <w:r>
        <w:rPr>
          <w:b/>
        </w:rPr>
        <w:t xml:space="preserve">Kysymys 0</w:t>
      </w:r>
    </w:p>
    <w:p>
      <w:r>
        <w:t xml:space="preserve">Millainen oli Sunin poliittinen suuntaus Murdochin alaisuudessa?</w:t>
      </w:r>
    </w:p>
    <w:p>
      <w:r>
        <w:rPr>
          <w:b/>
        </w:rPr>
        <w:t xml:space="preserve">Kysymys 1</w:t>
      </w:r>
    </w:p>
    <w:p>
      <w:r>
        <w:t xml:space="preserve">Kuka johti työväenpuoluetta vuoden 1970 vaaleissa?</w:t>
      </w:r>
    </w:p>
    <w:p>
      <w:r>
        <w:rPr>
          <w:b/>
        </w:rPr>
        <w:t xml:space="preserve">Kysymys 2</w:t>
      </w:r>
    </w:p>
    <w:p>
      <w:r>
        <w:t xml:space="preserve">Ketä Sun kannatti vuonna 1974?</w:t>
      </w:r>
    </w:p>
    <w:p>
      <w:r>
        <w:rPr>
          <w:b/>
        </w:rPr>
        <w:t xml:space="preserve">Kysymys 3</w:t>
      </w:r>
    </w:p>
    <w:p>
      <w:r>
        <w:t xml:space="preserve">Ketä Sun harkitsisi tukevansa työväenpuolueesta vuonna 1974?</w:t>
      </w:r>
    </w:p>
    <w:p>
      <w:r>
        <w:rPr>
          <w:b/>
        </w:rPr>
        <w:t xml:space="preserve">Kysymys 4</w:t>
      </w:r>
    </w:p>
    <w:p>
      <w:r>
        <w:t xml:space="preserve">Minkälaista poliitikkoa Sunin pääkirjoitus ilmoitti tukevansa lokakuussa 1974?</w:t>
      </w:r>
    </w:p>
    <w:p>
      <w:r>
        <w:rPr>
          <w:b/>
        </w:rPr>
        <w:t xml:space="preserve">Teksti numero 7</w:t>
      </w:r>
    </w:p>
    <w:p>
      <w:r>
        <w:t xml:space="preserve">Lehden päätoimittaja Larry Lamb oli alun perin työväenpuolueen edustaja, jolla oli sosialistinen kasvatus, kun taas hänen tilapäinen seuraajansa </w:t>
      </w:r>
      <w:r>
        <w:rPr>
          <w:color w:val="A9A9A9"/>
        </w:rPr>
        <w:t xml:space="preserve">Bernard Shrimsley </w:t>
      </w:r>
      <w:r>
        <w:t xml:space="preserve">(1972-75) oli </w:t>
      </w:r>
      <w:r>
        <w:rPr>
          <w:color w:val="DCDCDC"/>
        </w:rPr>
        <w:t xml:space="preserve">keskiluokkainen, sitoutumaton konservatiivi. </w:t>
      </w:r>
      <w:r>
        <w:t xml:space="preserve">ITV:n laaja mainoskampanja, jota näyttelijä </w:t>
      </w:r>
      <w:r>
        <w:rPr>
          <w:color w:val="2F4F4F"/>
        </w:rPr>
        <w:t xml:space="preserve">Christopher Timothy esitti</w:t>
      </w:r>
      <w:r>
        <w:t xml:space="preserve">, saattoi auttaa The Sunia ohittamaan Daily Mirrorin levikin vuonna 1978. </w:t>
      </w:r>
      <w:r>
        <w:t xml:space="preserve">Huolimatta 1970-luvun työmarkkinasuhteista - painoliittojen niin sanotuista "espanjalaisista käytännöistä" - The Sun oli hyvin kannattava, minkä ansiosta Murdoch pystyi laajentamaan toimintaansa </w:t>
      </w:r>
      <w:r>
        <w:rPr>
          <w:color w:val="556B2F"/>
        </w:rPr>
        <w:t xml:space="preserve">Yhdysvaltoihin </w:t>
      </w:r>
      <w:r>
        <w:t xml:space="preserve">vuodesta </w:t>
      </w:r>
      <w:r>
        <w:rPr>
          <w:color w:val="6B8E23"/>
        </w:rPr>
        <w:t xml:space="preserve">1973</w:t>
      </w:r>
      <w:r>
        <w:t xml:space="preserve"> alkaen</w:t>
      </w:r>
      <w:r>
        <w:t xml:space="preserve">.</w:t>
      </w:r>
    </w:p>
    <w:p>
      <w:r>
        <w:rPr>
          <w:b/>
        </w:rPr>
        <w:t xml:space="preserve">Kysymys 0</w:t>
      </w:r>
    </w:p>
    <w:p>
      <w:r>
        <w:t xml:space="preserve">Kuka korvasi Larry Lambin tilapäisesti?</w:t>
      </w:r>
    </w:p>
    <w:p>
      <w:r>
        <w:rPr>
          <w:b/>
        </w:rPr>
        <w:t xml:space="preserve">Kysymys 1</w:t>
      </w:r>
    </w:p>
    <w:p>
      <w:r>
        <w:t xml:space="preserve">Mikä oli Shrimsleyn poliittinen tausta?</w:t>
      </w:r>
    </w:p>
    <w:p>
      <w:r>
        <w:rPr>
          <w:b/>
        </w:rPr>
        <w:t xml:space="preserve">Kysymys 2</w:t>
      </w:r>
    </w:p>
    <w:p>
      <w:r>
        <w:t xml:space="preserve">Kuka antoi äänensä kampanjalle, joka auttoi The Sunia ohittamaan Daily Mirrorin vuonna 1978?</w:t>
      </w:r>
    </w:p>
    <w:p>
      <w:r>
        <w:rPr>
          <w:b/>
        </w:rPr>
        <w:t xml:space="preserve">Kysymys 3</w:t>
      </w:r>
    </w:p>
    <w:p>
      <w:r>
        <w:t xml:space="preserve">Mistä Murdoch aloitti laajentumisen?</w:t>
      </w:r>
    </w:p>
    <w:p>
      <w:r>
        <w:rPr>
          <w:b/>
        </w:rPr>
        <w:t xml:space="preserve">Kysymys 4</w:t>
      </w:r>
    </w:p>
    <w:p>
      <w:r>
        <w:t xml:space="preserve">Milloin Murdoch alkoi laajentua Yhdysvaltoihin?</w:t>
      </w:r>
    </w:p>
    <w:p>
      <w:r>
        <w:rPr>
          <w:b/>
        </w:rPr>
        <w:t xml:space="preserve">Teksti numero 8</w:t>
      </w:r>
    </w:p>
    <w:p>
      <w:r>
        <w:t xml:space="preserve">Express Newspaper oli lanseerannut </w:t>
      </w:r>
      <w:r>
        <w:rPr>
          <w:color w:val="A9A9A9"/>
        </w:rPr>
        <w:t xml:space="preserve">Daily Starin vuonna 1978, </w:t>
      </w:r>
      <w:r>
        <w:t xml:space="preserve">ja vuoteen </w:t>
      </w:r>
      <w:r>
        <w:rPr>
          <w:color w:val="DCDCDC"/>
        </w:rPr>
        <w:t xml:space="preserve">1981 </w:t>
      </w:r>
      <w:r>
        <w:t xml:space="preserve">mennessä se </w:t>
      </w:r>
      <w:r>
        <w:t xml:space="preserve">oli alkanut vaikuttaa The Sunin myyntiin. </w:t>
      </w:r>
      <w:r>
        <w:rPr>
          <w:color w:val="2F4F4F"/>
        </w:rPr>
        <w:t xml:space="preserve">Markkinointivälineeksi otettiin käyttöön bingo, ja 2 pennin lasku kannen hinnassa </w:t>
      </w:r>
      <w:r>
        <w:t xml:space="preserve">poisti Daily Starin kilpailuedun, mikä avasi uuden levikkitaistelun, jonka tuloksena The Sun neutralisoi uuden lehden aiheuttaman uhan. The Sunin uusi päätoimittaja </w:t>
      </w:r>
      <w:r>
        <w:rPr>
          <w:color w:val="556B2F"/>
        </w:rPr>
        <w:t xml:space="preserve">Kelvin MacKenzie aloitti </w:t>
      </w:r>
      <w:r>
        <w:t xml:space="preserve">tehtävässään vuonna 1981 juuri näiden tapahtumien jälkeen ja "</w:t>
      </w:r>
      <w:r>
        <w:rPr>
          <w:color w:val="6B8E23"/>
        </w:rPr>
        <w:t xml:space="preserve">muutti brittiläisen tabloidilehden konseptia syvällisemmin kuin [Larry] Lamb teki"</w:t>
      </w:r>
      <w:r>
        <w:t xml:space="preserve">, Bruce Pagen mukaan MacKenziesta tuli "törkeämpi, mielipiteitä jakavampi ja kunnioitusta herättämättömämpi lehti kuin mikään muu koskaan Britanniassa tuotettu lehti".</w:t>
      </w:r>
    </w:p>
    <w:p>
      <w:r>
        <w:rPr>
          <w:b/>
        </w:rPr>
        <w:t xml:space="preserve">Kysymys 0</w:t>
      </w:r>
    </w:p>
    <w:p>
      <w:r>
        <w:t xml:space="preserve">Minkä sanomalehden perusti Express Newspaper?</w:t>
      </w:r>
    </w:p>
    <w:p>
      <w:r>
        <w:rPr>
          <w:b/>
        </w:rPr>
        <w:t xml:space="preserve">Kysymys 1</w:t>
      </w:r>
    </w:p>
    <w:p>
      <w:r>
        <w:t xml:space="preserve">Mihin vuoteen mennessä Daily Star alkoi vaikuttaa The Sunin myyntiin?</w:t>
      </w:r>
    </w:p>
    <w:p>
      <w:r>
        <w:rPr>
          <w:b/>
        </w:rPr>
        <w:t xml:space="preserve">Kysymys 2</w:t>
      </w:r>
    </w:p>
    <w:p>
      <w:r>
        <w:t xml:space="preserve">Mikä auttoi Sunia voittamaan Daily Starin haasteen?</w:t>
      </w:r>
    </w:p>
    <w:p>
      <w:r>
        <w:rPr>
          <w:b/>
        </w:rPr>
        <w:t xml:space="preserve">Kysymys 3</w:t>
      </w:r>
    </w:p>
    <w:p>
      <w:r>
        <w:t xml:space="preserve">Kenestä tuli Sunin päätoimittaja vuonna 1981?</w:t>
      </w:r>
    </w:p>
    <w:p>
      <w:r>
        <w:rPr>
          <w:b/>
        </w:rPr>
        <w:t xml:space="preserve">Kysymys 4</w:t>
      </w:r>
    </w:p>
    <w:p>
      <w:r>
        <w:t xml:space="preserve">Minkälainen vaikutus Mackenzien sanottiin olevan?</w:t>
      </w:r>
    </w:p>
    <w:p>
      <w:r>
        <w:rPr>
          <w:b/>
        </w:rPr>
        <w:t xml:space="preserve">Teksti numero 9</w:t>
      </w:r>
    </w:p>
    <w:p>
      <w:r>
        <w:t xml:space="preserve">Toukokuun 1. päivänä The Sun väitti "sponsoroineensa" </w:t>
      </w:r>
      <w:r>
        <w:rPr>
          <w:color w:val="A9A9A9"/>
        </w:rPr>
        <w:t xml:space="preserve">brittiläistä ohjusta</w:t>
      </w:r>
      <w:r>
        <w:t xml:space="preserve">. Otsikolla "Tunge tämä junttiisi: Sun-ohjus Galtierin gauchoille", lehti julkaisi valokuvan ohjuksesta (itse asiassa puolustusministeriön Polaris-ohjuksesta), jonka kylkeen oli painettu suuri Sun-logo ja sen </w:t>
      </w:r>
      <w:r>
        <w:t xml:space="preserve">alla </w:t>
      </w:r>
      <w:r>
        <w:t xml:space="preserve">teksti </w:t>
      </w:r>
      <w:r>
        <w:rPr>
          <w:color w:val="DCDCDC"/>
        </w:rPr>
        <w:t xml:space="preserve">"Here It Comes, Senors...".</w:t>
      </w:r>
      <w:r>
        <w:t xml:space="preserve"> Lehti selitti, että se "sponsoroi" ohjusta osallistumalla HMS Invincible -aluksen voitonjuhliin sodan päättyessä. Wendy Henryn kirjoittamassa kopiossa lehti kertoi, että ohjusta käytettäisiin pian </w:t>
      </w:r>
      <w:r>
        <w:rPr>
          <w:color w:val="2F4F4F"/>
        </w:rPr>
        <w:t xml:space="preserve">Argentiinan joukkoja </w:t>
      </w:r>
      <w:r>
        <w:t xml:space="preserve">vastaan</w:t>
      </w:r>
      <w:r>
        <w:t xml:space="preserve">. </w:t>
      </w:r>
      <w:r>
        <w:t xml:space="preserve">Tästä huolimatta </w:t>
      </w:r>
      <w:r>
        <w:t xml:space="preserve">joukot </w:t>
      </w:r>
      <w:r>
        <w:rPr>
          <w:color w:val="556B2F"/>
        </w:rPr>
        <w:t xml:space="preserve">eivät ottaneet sitä hyvin vastaan</w:t>
      </w:r>
      <w:r>
        <w:t xml:space="preserve">, ja The Sunin kopiot poltettiin pian. </w:t>
      </w:r>
      <w:r>
        <w:rPr>
          <w:color w:val="6B8E23"/>
        </w:rPr>
        <w:t xml:space="preserve">Tony Snow</w:t>
      </w:r>
      <w:r>
        <w:t xml:space="preserve">, The Sunin toimittaja HMS Invincible -aluksella, joka oli "signeerannut" ohjuksen, kertoi muutamaa päivää myöhemmin, että se oli osunut argentiinalaiseen kohteeseen.</w:t>
      </w:r>
    </w:p>
    <w:p>
      <w:r>
        <w:rPr>
          <w:b/>
        </w:rPr>
        <w:t xml:space="preserve">Kysymys 0</w:t>
      </w:r>
    </w:p>
    <w:p>
      <w:r>
        <w:t xml:space="preserve">Mitä The Sun totesi, että se oli ottanut sponsorointia?</w:t>
      </w:r>
    </w:p>
    <w:p>
      <w:r>
        <w:rPr>
          <w:b/>
        </w:rPr>
        <w:t xml:space="preserve">Kysymys 1</w:t>
      </w:r>
    </w:p>
    <w:p>
      <w:r>
        <w:t xml:space="preserve">Mitä The Sun -ohjuksen kyljessä luki?</w:t>
      </w:r>
    </w:p>
    <w:p>
      <w:r>
        <w:rPr>
          <w:b/>
        </w:rPr>
        <w:t xml:space="preserve">Kysymys 2</w:t>
      </w:r>
    </w:p>
    <w:p>
      <w:r>
        <w:t xml:space="preserve">Ketä vastaan The Sunin mukaan ohjusta käytettäisiin?</w:t>
      </w:r>
    </w:p>
    <w:p>
      <w:r>
        <w:rPr>
          <w:b/>
        </w:rPr>
        <w:t xml:space="preserve">Kysymys 3</w:t>
      </w:r>
    </w:p>
    <w:p>
      <w:r>
        <w:t xml:space="preserve">Miten joukot reagoivat ohjukseen?</w:t>
      </w:r>
    </w:p>
    <w:p>
      <w:r>
        <w:rPr>
          <w:b/>
        </w:rPr>
        <w:t xml:space="preserve">Kysymys 4</w:t>
      </w:r>
    </w:p>
    <w:p>
      <w:r>
        <w:t xml:space="preserve">Mikä oli ohjuksesta raportoivan The Sunin toimittajan nimi?</w:t>
      </w:r>
    </w:p>
    <w:p>
      <w:r>
        <w:rPr>
          <w:b/>
        </w:rPr>
        <w:t xml:space="preserve">Teksti numero 10</w:t>
      </w:r>
    </w:p>
    <w:p>
      <w:r>
        <w:t xml:space="preserve">Yksi lehden tunnetuimmista etusivuista julkaistiin 4. toukokuuta 1982, ja siinä muistettiin argentiinalaisen </w:t>
      </w:r>
      <w:r>
        <w:rPr>
          <w:color w:val="A9A9A9"/>
        </w:rPr>
        <w:t xml:space="preserve">General Belgrano </w:t>
      </w:r>
      <w:r>
        <w:t xml:space="preserve">-aluksen torpedointia </w:t>
      </w:r>
      <w:r>
        <w:t xml:space="preserve">otsikolla </w:t>
      </w:r>
      <w:r>
        <w:rPr>
          <w:color w:val="DCDCDC"/>
        </w:rPr>
        <w:t xml:space="preserve">"GOTCHA"</w:t>
      </w:r>
      <w:r>
        <w:t xml:space="preserve">. </w:t>
      </w:r>
      <w:r>
        <w:t xml:space="preserve">MacKenzien vaatimuksesta ja vastoin Murdochin toiveita (moguli oli paikalla, koska lähes kaikki toimittajat olivat lakossa) otsikko muutettiin myöhempiin numeroihin sen jälkeen, kun </w:t>
      </w:r>
      <w:r>
        <w:rPr>
          <w:color w:val="2F4F4F"/>
        </w:rPr>
        <w:t xml:space="preserve">argentiinalaisten kuolonuhrien määrä oli selvinnyt</w:t>
      </w:r>
      <w:r>
        <w:t xml:space="preserve">. </w:t>
      </w:r>
      <w:r>
        <w:t xml:space="preserve">The Sunday Timesin toimittaja </w:t>
      </w:r>
      <w:r>
        <w:rPr>
          <w:color w:val="556B2F"/>
        </w:rPr>
        <w:t xml:space="preserve">John Shirley </w:t>
      </w:r>
      <w:r>
        <w:t xml:space="preserve">näki, kuinka merimiehet ja merijalkaväen sotilaat heittivät The Sunin tämän numeron yli laidan </w:t>
      </w:r>
      <w:r>
        <w:rPr>
          <w:color w:val="6B8E23"/>
        </w:rPr>
        <w:t xml:space="preserve">HMS Fearlessilla</w:t>
      </w:r>
      <w:r>
        <w:t xml:space="preserve">.</w:t>
      </w:r>
    </w:p>
    <w:p>
      <w:r>
        <w:rPr>
          <w:b/>
        </w:rPr>
        <w:t xml:space="preserve">Kysymys 0</w:t>
      </w:r>
    </w:p>
    <w:p>
      <w:r>
        <w:t xml:space="preserve">Mikä oli Sunin otsikko 4. toukokuuta 1982?</w:t>
      </w:r>
    </w:p>
    <w:p>
      <w:r>
        <w:rPr>
          <w:b/>
        </w:rPr>
        <w:t xml:space="preserve">Kysymys 1</w:t>
      </w:r>
    </w:p>
    <w:p>
      <w:r>
        <w:t xml:space="preserve">Mikä argentiinalainen alus torpedoitiin?</w:t>
      </w:r>
    </w:p>
    <w:p>
      <w:r>
        <w:rPr>
          <w:b/>
        </w:rPr>
        <w:t xml:space="preserve">Kysymys 2</w:t>
      </w:r>
    </w:p>
    <w:p>
      <w:r>
        <w:t xml:space="preserve">Miksi The Sun muutti otsikon sanamuotoa?</w:t>
      </w:r>
    </w:p>
    <w:p>
      <w:r>
        <w:rPr>
          <w:b/>
        </w:rPr>
        <w:t xml:space="preserve">Kysymys 3</w:t>
      </w:r>
    </w:p>
    <w:p>
      <w:r>
        <w:t xml:space="preserve">Kuka toimittaja näki, kun The Sunin kopioita heitettiin mereen?</w:t>
      </w:r>
    </w:p>
    <w:p>
      <w:r>
        <w:rPr>
          <w:b/>
        </w:rPr>
        <w:t xml:space="preserve">Kysymys 4</w:t>
      </w:r>
    </w:p>
    <w:p>
      <w:r>
        <w:t xml:space="preserve">Mistä aluksesta The Sunin kopiot heitettiin?</w:t>
      </w:r>
    </w:p>
    <w:p>
      <w:r>
        <w:rPr>
          <w:b/>
        </w:rPr>
        <w:t xml:space="preserve">Teksti numero 11</w:t>
      </w:r>
    </w:p>
    <w:p>
      <w:r>
        <w:t xml:space="preserve">Sen jälkeen kun </w:t>
      </w:r>
      <w:r>
        <w:rPr>
          <w:color w:val="A9A9A9"/>
        </w:rPr>
        <w:t xml:space="preserve">HMS Sheffield </w:t>
      </w:r>
      <w:r>
        <w:t xml:space="preserve">tuhoutui argentiinalaisten hyökkäyksessä, The Sunia arvosteltiin voimakkaasti ja jopa pilkattiin sen uutisoinnista sodasta </w:t>
      </w:r>
      <w:r>
        <w:rPr>
          <w:color w:val="DCDCDC"/>
        </w:rPr>
        <w:t xml:space="preserve">Daily Mirrorissa ja The Guardianissa, </w:t>
      </w:r>
      <w:r>
        <w:t xml:space="preserve">ja laajempi media kyseenalaisti virallisten tietojen todenperäisyyden ja oli huolissaan uhrien määrästä, The Sun antoi vastauksensa. "Keskuudessamme on maanpettureita", kirjoitti johtaja </w:t>
      </w:r>
      <w:r>
        <w:rPr>
          <w:color w:val="2F4F4F"/>
        </w:rPr>
        <w:t xml:space="preserve">Ronald Spark </w:t>
      </w:r>
      <w:r>
        <w:t xml:space="preserve">7. toukokuuta ja syytti Daily Mirrorin ja The Guardianin kommentaattoreita sekä BBC:n puolustuskirjeenvaihtajaa </w:t>
      </w:r>
      <w:r>
        <w:rPr>
          <w:color w:val="556B2F"/>
        </w:rPr>
        <w:t xml:space="preserve">Peter Snowta </w:t>
      </w:r>
      <w:r>
        <w:t xml:space="preserve">"</w:t>
      </w:r>
      <w:r>
        <w:rPr>
          <w:color w:val="6B8E23"/>
        </w:rPr>
        <w:t xml:space="preserve">maanpetoksesta</w:t>
      </w:r>
      <w:r>
        <w:t xml:space="preserve">" niiden uutisoinnissa esiintyneiden seikkojen vuoksi.</w:t>
      </w:r>
    </w:p>
    <w:p>
      <w:r>
        <w:rPr>
          <w:b/>
        </w:rPr>
        <w:t xml:space="preserve">Kysymys 0</w:t>
      </w:r>
    </w:p>
    <w:p>
      <w:r>
        <w:t xml:space="preserve">Mikä alus oli Argentiinan hyökkäyksen kohteena?</w:t>
      </w:r>
    </w:p>
    <w:p>
      <w:r>
        <w:rPr>
          <w:b/>
        </w:rPr>
        <w:t xml:space="preserve">Kysymys 1</w:t>
      </w:r>
    </w:p>
    <w:p>
      <w:r>
        <w:t xml:space="preserve">Mitkä sanomalehdet arvostelivat voimakkaasti The Sunin sotaraportointia?</w:t>
      </w:r>
    </w:p>
    <w:p>
      <w:r>
        <w:rPr>
          <w:b/>
        </w:rPr>
        <w:t xml:space="preserve">Kysymys 2</w:t>
      </w:r>
    </w:p>
    <w:p>
      <w:r>
        <w:t xml:space="preserve">Kuka oli The Sunin pääkirjoittaja?</w:t>
      </w:r>
    </w:p>
    <w:p>
      <w:r>
        <w:rPr>
          <w:b/>
        </w:rPr>
        <w:t xml:space="preserve">Kysymys 3</w:t>
      </w:r>
    </w:p>
    <w:p>
      <w:r>
        <w:t xml:space="preserve">Kuka oli BBC:n puolustuskirjeenvaihtaja?</w:t>
      </w:r>
    </w:p>
    <w:p>
      <w:r>
        <w:rPr>
          <w:b/>
        </w:rPr>
        <w:t xml:space="preserve">Kysymys 4</w:t>
      </w:r>
    </w:p>
    <w:p>
      <w:r>
        <w:t xml:space="preserve">Mikä oli Ronald Sparkin syytös Daily Mirroria, Guardiania ja BBC:tä vastaan?</w:t>
      </w:r>
    </w:p>
    <w:p>
      <w:r>
        <w:rPr>
          <w:b/>
        </w:rPr>
        <w:t xml:space="preserve">Teksti numero 12</w:t>
      </w:r>
    </w:p>
    <w:p>
      <w:r>
        <w:t xml:space="preserve">Näihin vuosiin kuului myös </w:t>
      </w:r>
      <w:r>
        <w:t xml:space="preserve">The Sunin ja muiden sanomalehtien </w:t>
      </w:r>
      <w:r>
        <w:rPr>
          <w:color w:val="A9A9A9"/>
        </w:rPr>
        <w:t xml:space="preserve">työväenpuoluetta </w:t>
      </w:r>
      <w:r>
        <w:t xml:space="preserve">koskeva "näyttävästi pahansuopa uutisointi". </w:t>
      </w:r>
      <w:r>
        <w:t xml:space="preserve">Vuoden 1983 parlamenttivaalien aikana The Sun julkaisi etusivullaan epäedullisen kuvan </w:t>
      </w:r>
      <w:r>
        <w:rPr>
          <w:color w:val="DCDCDC"/>
        </w:rPr>
        <w:t xml:space="preserve">Michael Footista, </w:t>
      </w:r>
      <w:r>
        <w:t xml:space="preserve">joka oli tuolloin lähes 70-vuotias, ja väitti, että hän oli ikänsä, ulkonäkönsä ja politiikkansa vuoksi sopimaton pääministeriksi, sekä otsikon </w:t>
      </w:r>
      <w:r>
        <w:rPr>
          <w:color w:val="2F4F4F"/>
        </w:rPr>
        <w:t xml:space="preserve">"Haluatteko todella tämän vanhan hölmön johtavan Britanniaa?". </w:t>
      </w:r>
      <w:r>
        <w:t xml:space="preserve">Vuotta myöhemmin, vuonna 1984, The Sun teki selväksi, että se tuki innokkaasti </w:t>
      </w:r>
      <w:r>
        <w:rPr>
          <w:color w:val="556B2F"/>
        </w:rPr>
        <w:t xml:space="preserve">Ronald Reaganin </w:t>
      </w:r>
      <w:r>
        <w:t xml:space="preserve">uudelleenvalintaa </w:t>
      </w:r>
      <w:r>
        <w:t xml:space="preserve">Yhdysvaltain presidentiksi. Reagan oli kaksi viikkoa vaille </w:t>
      </w:r>
      <w:r>
        <w:t xml:space="preserve">74-vuotissyntymäpäiväänsä, kun hän aloitti toisen kautensa tammikuussa 1985.</w:t>
      </w:r>
    </w:p>
    <w:p>
      <w:r>
        <w:rPr>
          <w:b/>
        </w:rPr>
        <w:t xml:space="preserve">Kysymys 0</w:t>
      </w:r>
    </w:p>
    <w:p>
      <w:r>
        <w:t xml:space="preserve">Kuka ei The Sunin mukaan kelvannut pääministeriksi vuonna 1983?</w:t>
      </w:r>
    </w:p>
    <w:p>
      <w:r>
        <w:rPr>
          <w:b/>
        </w:rPr>
        <w:t xml:space="preserve">Kysymys 1</w:t>
      </w:r>
    </w:p>
    <w:p>
      <w:r>
        <w:t xml:space="preserve">Ketä puoluetta The Sun syytti pahansuovasta uutisoinnista?</w:t>
      </w:r>
    </w:p>
    <w:p>
      <w:r>
        <w:rPr>
          <w:b/>
        </w:rPr>
        <w:t xml:space="preserve">Kysymys 2</w:t>
      </w:r>
    </w:p>
    <w:p>
      <w:r>
        <w:t xml:space="preserve">Ketä The Sun kannatti Yhdysvaltain presidentinvaaleissa vuonna 1984?</w:t>
      </w:r>
    </w:p>
    <w:p>
      <w:r>
        <w:rPr>
          <w:b/>
        </w:rPr>
        <w:t xml:space="preserve">Kysymys 3</w:t>
      </w:r>
    </w:p>
    <w:p>
      <w:r>
        <w:t xml:space="preserve">Kuinka vanhaksi Ronald Reagan tuli pian sen jälkeen, kun hän aloitti toisen kautensa Yhdysvaltain presidenttinä?</w:t>
      </w:r>
    </w:p>
    <w:p>
      <w:r>
        <w:rPr>
          <w:b/>
        </w:rPr>
        <w:t xml:space="preserve">Kysymys 4</w:t>
      </w:r>
    </w:p>
    <w:p>
      <w:r>
        <w:t xml:space="preserve">Mitä luki otsikossa, joka julkaistiin Michael Footin kuvan kanssa?</w:t>
      </w:r>
    </w:p>
    <w:p>
      <w:r>
        <w:rPr>
          <w:b/>
        </w:rPr>
        <w:t xml:space="preserve">Teksti numero 13</w:t>
      </w:r>
    </w:p>
    <w:p>
      <w:r>
        <w:t xml:space="preserve">Kaivostyöläisten lakon aikana vuosina 1984-85 The Sun tuki </w:t>
      </w:r>
      <w:r>
        <w:rPr>
          <w:color w:val="A9A9A9"/>
        </w:rPr>
        <w:t xml:space="preserve">poliisia ja Thatcherin hallitusta </w:t>
      </w:r>
      <w:r>
        <w:t xml:space="preserve">lakkoilevia NUM-kaivostyöläisiä ja erityisesti ammattiliiton puheenjohtajaa </w:t>
      </w:r>
      <w:r>
        <w:rPr>
          <w:color w:val="DCDCDC"/>
        </w:rPr>
        <w:t xml:space="preserve">Arthur Scargillia vastaan</w:t>
      </w:r>
      <w:r>
        <w:t xml:space="preserve">. </w:t>
      </w:r>
      <w:r>
        <w:t xml:space="preserve">Toukokuun 23. päivänä 1984 The Sun julkaisi etusivun otsikolla "Mine Führer" ja valokuvan Scargillista, jonka käsi oli ilmassa ja joka näytti siltä kuin hän olisi </w:t>
      </w:r>
      <w:r>
        <w:rPr>
          <w:color w:val="2F4F4F"/>
        </w:rPr>
        <w:t xml:space="preserve">tervehtimässä natseja</w:t>
      </w:r>
      <w:r>
        <w:t xml:space="preserve">. The Sunin painotyöntekijät kieltäytyivät painamasta sitä. The Sun </w:t>
      </w:r>
      <w:r>
        <w:rPr>
          <w:color w:val="556B2F"/>
        </w:rPr>
        <w:t xml:space="preserve">tuki voimakkaasti huhtikuussa 1986 </w:t>
      </w:r>
      <w:r>
        <w:t xml:space="preserve">Yhdysvaltain Libyan </w:t>
      </w:r>
      <w:r>
        <w:rPr>
          <w:color w:val="556B2F"/>
        </w:rPr>
        <w:t xml:space="preserve">pommituksia, jotka </w:t>
      </w:r>
      <w:r>
        <w:t xml:space="preserve">käynnistettiin brittiläisistä tukikohdista käsin. Pommituksissa kuoli useita siviilejä. Heidän johtajansa oli "Right Ron, Right Maggie". Samana vuonna työväenpuolueen kansanedustaja </w:t>
      </w:r>
      <w:r>
        <w:rPr>
          <w:color w:val="6B8E23"/>
        </w:rPr>
        <w:t xml:space="preserve">Clare Short </w:t>
      </w:r>
      <w:r>
        <w:t xml:space="preserve">yritti turhaan saada parlamenttia kieltämään sivun kolme kuvat ja sai sanomalehdeltä paheksuntaa kannanotostaan.</w:t>
      </w:r>
    </w:p>
    <w:p>
      <w:r>
        <w:rPr>
          <w:b/>
        </w:rPr>
        <w:t xml:space="preserve">Kysymys 0</w:t>
      </w:r>
    </w:p>
    <w:p>
      <w:r>
        <w:t xml:space="preserve">Ketä The Sun tuki kaivosmiesten lakossa 1984-85?</w:t>
      </w:r>
    </w:p>
    <w:p>
      <w:r>
        <w:rPr>
          <w:b/>
        </w:rPr>
        <w:t xml:space="preserve">Kysymys 1</w:t>
      </w:r>
    </w:p>
    <w:p>
      <w:r>
        <w:t xml:space="preserve">Kuka oli kaivostyöläisten liiton puheenjohtaja?</w:t>
      </w:r>
    </w:p>
    <w:p>
      <w:r>
        <w:rPr>
          <w:b/>
        </w:rPr>
        <w:t xml:space="preserve">Kysymys 2</w:t>
      </w:r>
    </w:p>
    <w:p>
      <w:r>
        <w:t xml:space="preserve">Mitä Scargillin kuva näytti tekevän?</w:t>
      </w:r>
    </w:p>
    <w:p>
      <w:r>
        <w:rPr>
          <w:b/>
        </w:rPr>
        <w:t xml:space="preserve">Kysymys 3</w:t>
      </w:r>
    </w:p>
    <w:p>
      <w:r>
        <w:t xml:space="preserve">Mitä mieltä The Sun oli Yhdysvaltain Libyan pommituksesta vuonna 1986?</w:t>
      </w:r>
    </w:p>
    <w:p>
      <w:r>
        <w:rPr>
          <w:b/>
        </w:rPr>
        <w:t xml:space="preserve">Kysymys 4</w:t>
      </w:r>
    </w:p>
    <w:p>
      <w:r>
        <w:t xml:space="preserve">Kuka oli työväenpuolueen kansanedustaja vuonna 1986?</w:t>
      </w:r>
    </w:p>
    <w:p>
      <w:r>
        <w:rPr>
          <w:b/>
        </w:rPr>
        <w:t xml:space="preserve">Teksti numero 14</w:t>
      </w:r>
    </w:p>
    <w:p>
      <w:r>
        <w:t xml:space="preserve">Murdoch on vastannut joihinkin sanomalehteä vastaan esitettyihin väitteisiin sanomalla, että kriitikot ovat </w:t>
      </w:r>
      <w:r>
        <w:rPr>
          <w:color w:val="A9A9A9"/>
        </w:rPr>
        <w:t xml:space="preserve">"snobeja", jotka haluavat "tyrkyttää omaa makuaan kaikille muille"</w:t>
      </w:r>
      <w:r>
        <w:t xml:space="preserve">, kun taas MacKenzie väittää, että samat kriitikot ovat ihmisiä, jotka, jos heillä olisi joskus "suosittu ajatus", joutuisivat "menemään pimeään huoneeseen makaamaan puoleksi tunniksi"</w:t>
      </w:r>
      <w:r>
        <w:t xml:space="preserve">.</w:t>
      </w:r>
      <w:r>
        <w:t xml:space="preserve"> Molemmat ovat viitanneet Sunin valtavaan kaupalliseen menestykseen tänä aikana ja sen nousuun Britannian myydyimmäksi sanomalehdeksi ja väittäneet, että </w:t>
      </w:r>
      <w:r>
        <w:rPr>
          <w:color w:val="DCDCDC"/>
        </w:rPr>
        <w:t xml:space="preserve">he "antavat yleisölle sen, mitä se haluaa"</w:t>
      </w:r>
      <w:r>
        <w:t xml:space="preserve">. Kriitikot kiistävät tämän päätelmän. </w:t>
      </w:r>
      <w:r>
        <w:rPr>
          <w:color w:val="2F4F4F"/>
        </w:rPr>
        <w:t xml:space="preserve">John Pilger </w:t>
      </w:r>
      <w:r>
        <w:t xml:space="preserve">on sanonut, että 1970-luvun lopun Daily Mirror -lehden numero, jossa tavanomaiset julkkis- ja sisäpoliittiset uutiset korvattiin koko numerolla, joka oli omistettu hänen omalle eturivin uutisoinnilleen </w:t>
      </w:r>
      <w:r>
        <w:rPr>
          <w:color w:val="556B2F"/>
        </w:rPr>
        <w:t xml:space="preserve">Pol Potin Kambodžan kansanmurhasta</w:t>
      </w:r>
      <w:r>
        <w:t xml:space="preserve">, myi The Sunin lehden myyntiä enemmän samana päivänä, mutta siitä tuli myös </w:t>
      </w:r>
      <w:r>
        <w:rPr>
          <w:color w:val="6B8E23"/>
        </w:rPr>
        <w:t xml:space="preserve">ainoa Daily Mirror -lehden numero, joka on myynyt kaikki maanlaajuisesti ilmestyneet kappaleet, </w:t>
      </w:r>
      <w:r>
        <w:t xml:space="preserve">mitä The Sun ei koskaan saavuttanut.</w:t>
      </w:r>
    </w:p>
    <w:p>
      <w:r>
        <w:rPr>
          <w:b/>
        </w:rPr>
        <w:t xml:space="preserve">Kysymys 0</w:t>
      </w:r>
    </w:p>
    <w:p>
      <w:r>
        <w:t xml:space="preserve">Miten Murdoch kuvaili sanomalehtensä arvostelijoita?</w:t>
      </w:r>
    </w:p>
    <w:p>
      <w:r>
        <w:rPr>
          <w:b/>
        </w:rPr>
        <w:t xml:space="preserve">Kysymys 1</w:t>
      </w:r>
    </w:p>
    <w:p>
      <w:r>
        <w:t xml:space="preserve">Mitä Murdoch ja Mackenzie sanoivat The Sunin puolustukseksi?</w:t>
      </w:r>
    </w:p>
    <w:p>
      <w:r>
        <w:rPr>
          <w:b/>
        </w:rPr>
        <w:t xml:space="preserve">Kysymys 2</w:t>
      </w:r>
    </w:p>
    <w:p>
      <w:r>
        <w:t xml:space="preserve">Kuka on yksi The Sunin kriitikoista?</w:t>
      </w:r>
    </w:p>
    <w:p>
      <w:r>
        <w:rPr>
          <w:b/>
        </w:rPr>
        <w:t xml:space="preserve">Kysymys 3</w:t>
      </w:r>
    </w:p>
    <w:p>
      <w:r>
        <w:t xml:space="preserve">Mihin Pilgerin raportointi keskittyi yhdessä Daily Mirror -lehden numerossa?</w:t>
      </w:r>
    </w:p>
    <w:p>
      <w:r>
        <w:rPr>
          <w:b/>
        </w:rPr>
        <w:t xml:space="preserve">Kysymys 4</w:t>
      </w:r>
    </w:p>
    <w:p>
      <w:r>
        <w:t xml:space="preserve">Mitä eroa on yhdellä Daily Mirror -lehden numerolla?</w:t>
      </w:r>
    </w:p>
    <w:p>
      <w:r>
        <w:rPr>
          <w:b/>
        </w:rPr>
        <w:t xml:space="preserve">Teksti numero 15</w:t>
      </w:r>
    </w:p>
    <w:p>
      <w:r>
        <w:t xml:space="preserve">Max Cliffordin mukaan: Read All About It, jonka ovat kirjoittaneet </w:t>
      </w:r>
      <w:r>
        <w:rPr>
          <w:color w:val="A9A9A9"/>
        </w:rPr>
        <w:t xml:space="preserve">Clifford ja Angela Levin</w:t>
      </w:r>
      <w:r>
        <w:t xml:space="preserve">, La Salle keksi tarinan turhautuakseen </w:t>
      </w:r>
      <w:r>
        <w:rPr>
          <w:color w:val="DCDCDC"/>
        </w:rPr>
        <w:t xml:space="preserve">Starriin</w:t>
      </w:r>
      <w:r>
        <w:t xml:space="preserve">, joka oli työskennellyt McCaffreyn kanssa kirjan parissa</w:t>
      </w:r>
      <w:r>
        <w:t xml:space="preserve">.</w:t>
      </w:r>
      <w:r>
        <w:t xml:space="preserve"> Hän otti yhteyttä tuttavaansa, joka työskenteli The Sun -lehdessä Manchesterissa. Tarinan kerrottiin ilahduttaneen MacKenzietä, joka halusi julkaista sen, ja </w:t>
      </w:r>
      <w:r>
        <w:rPr>
          <w:color w:val="2F4F4F"/>
        </w:rPr>
        <w:t xml:space="preserve">Max Cliffordia</w:t>
      </w:r>
      <w:r>
        <w:t xml:space="preserve">, joka oli toiminut Starrin PR-agenttina. Starr oli saatava vakuuttuneeksi siitä, että näennäinen paljastus ei vahingoittaisi häntä; </w:t>
      </w:r>
      <w:r>
        <w:rPr>
          <w:color w:val="556B2F"/>
        </w:rPr>
        <w:t xml:space="preserve">huomio auttoi elvyttämään hänen uraansa</w:t>
      </w:r>
      <w:r>
        <w:t xml:space="preserve">. </w:t>
      </w:r>
      <w:r>
        <w:t xml:space="preserve">Vuonna 2001 ilmestyneessä omaelämäkerrassaan </w:t>
      </w:r>
      <w:r>
        <w:rPr>
          <w:color w:val="6B8E23"/>
        </w:rPr>
        <w:t xml:space="preserve">Unwrapped </w:t>
      </w:r>
      <w:r>
        <w:t xml:space="preserve">Starr kirjoitti, että tapaus oli täyttä tekaistua</w:t>
      </w:r>
      <w:r>
        <w:t xml:space="preserve">:</w:t>
      </w:r>
      <w:r>
        <w:t xml:space="preserve"> "En ole koskaan syönyt enkä edes napostellut elävää hamsteria, gerbiiliä, marsua, hiirtä, hiirulaista, myyrää tai mitään muutakaan pientä nisäkästä".</w:t>
      </w:r>
    </w:p>
    <w:p>
      <w:r>
        <w:rPr>
          <w:b/>
        </w:rPr>
        <w:t xml:space="preserve">Kysymys 0</w:t>
      </w:r>
    </w:p>
    <w:p>
      <w:r>
        <w:t xml:space="preserve">Kuka kirjoitti Max Clifford: Read All About It?</w:t>
      </w:r>
    </w:p>
    <w:p>
      <w:r>
        <w:rPr>
          <w:b/>
        </w:rPr>
        <w:t xml:space="preserve">Kysymys 1</w:t>
      </w:r>
    </w:p>
    <w:p>
      <w:r>
        <w:t xml:space="preserve">Kuka kirjoitti kirjaa McCaffreyn kanssa?</w:t>
      </w:r>
    </w:p>
    <w:p>
      <w:r>
        <w:rPr>
          <w:b/>
        </w:rPr>
        <w:t xml:space="preserve">Kysymys 2</w:t>
      </w:r>
    </w:p>
    <w:p>
      <w:r>
        <w:t xml:space="preserve">Kuka oli aiemmin Starrin PR-agentti?</w:t>
      </w:r>
    </w:p>
    <w:p>
      <w:r>
        <w:rPr>
          <w:b/>
        </w:rPr>
        <w:t xml:space="preserve">Kysymys 3</w:t>
      </w:r>
    </w:p>
    <w:p>
      <w:r>
        <w:t xml:space="preserve">Miten tarinan saama huomio vaikutti Starrin uraan?</w:t>
      </w:r>
    </w:p>
    <w:p>
      <w:r>
        <w:rPr>
          <w:b/>
        </w:rPr>
        <w:t xml:space="preserve">Kysymys 4</w:t>
      </w:r>
    </w:p>
    <w:p>
      <w:r>
        <w:t xml:space="preserve">Mikä oli Starrin omaelämäkerran nimi?</w:t>
      </w:r>
    </w:p>
    <w:p>
      <w:r>
        <w:rPr>
          <w:b/>
        </w:rPr>
        <w:t xml:space="preserve">Teksti numero 16</w:t>
      </w:r>
    </w:p>
    <w:p>
      <w:r>
        <w:t xml:space="preserve">The Sun julkaisi 25. helmikuuta 1987 alkaen sarjan valheellisia juttuja popmuusikko Elton Johnista, </w:t>
      </w:r>
      <w:r>
        <w:t xml:space="preserve">mikä johti lopulta yhteensä </w:t>
      </w:r>
      <w:r>
        <w:rPr>
          <w:color w:val="A9A9A9"/>
        </w:rPr>
        <w:t xml:space="preserve">17 </w:t>
      </w:r>
      <w:r>
        <w:t xml:space="preserve">kunnianloukkauskanteeseen</w:t>
      </w:r>
      <w:r>
        <w:rPr>
          <w:color w:val="A9A9A9"/>
        </w:rPr>
        <w:t xml:space="preserve">.</w:t>
      </w:r>
      <w:r>
        <w:t xml:space="preserve"> Ne alkoivat keksityllä kertomuksella laulajan seksisuhteista </w:t>
      </w:r>
      <w:r>
        <w:rPr>
          <w:color w:val="DCDCDC"/>
        </w:rPr>
        <w:t xml:space="preserve">vuokrapoikien </w:t>
      </w:r>
      <w:r>
        <w:t xml:space="preserve">kanssa</w:t>
      </w:r>
      <w:r>
        <w:t xml:space="preserve">. </w:t>
      </w:r>
      <w:r>
        <w:t xml:space="preserve">Laulaja-lauluntekijä oli tarinan ilmoittamana päivänä ulkomailla, kuten </w:t>
      </w:r>
      <w:r>
        <w:t xml:space="preserve">Daily Mirrorin hiljattain palkkaama </w:t>
      </w:r>
      <w:r>
        <w:t xml:space="preserve">entinen Sunin toimittaja </w:t>
      </w:r>
      <w:r>
        <w:rPr>
          <w:color w:val="2F4F4F"/>
        </w:rPr>
        <w:t xml:space="preserve">John Blake </w:t>
      </w:r>
      <w:r>
        <w:t xml:space="preserve">pian huomasi. Uusien juttujen jälkeen syyskuussa 1987 The Sun syytti Johnia siitä, että hänen </w:t>
      </w:r>
      <w:r>
        <w:t xml:space="preserve">rottweiler-vahtikoiriensa äänihuulet </w:t>
      </w:r>
      <w:r>
        <w:t xml:space="preserve">oli </w:t>
      </w:r>
      <w:r>
        <w:t xml:space="preserve">poistettu kirurgisesti</w:t>
      </w:r>
      <w:r>
        <w:t xml:space="preserve">.</w:t>
      </w:r>
      <w:r>
        <w:t xml:space="preserve"> Marraskuussa Daily Mirror löysi kilpailijansa ainoan lähteen vuokrapoika-jutusta, ja hän myönsi, että se oli täysin fiktiivinen sepustus, joka oli luotu rahan vuoksi. Epätarkka tarina hänen koiristaan, jotka olivat itse asiassa alsaatteja, painosti The Sunia, ja John sai miljoona puntaa tuomioistuimen ulkopuolisessa sopimuksessa, joka oli tuolloin Britannian historian suurin vahingonkorvaus. The Sun julkaisi 12. joulukuuta 1988 etusivun anteeksipyynnön otsikolla "SORRY, ELTON". Toukokuussa 1987 homomiehille tarjottiin ilmaisia menolippuja </w:t>
      </w:r>
      <w:r>
        <w:rPr>
          <w:color w:val="6B8E23"/>
        </w:rPr>
        <w:t xml:space="preserve">Norjaan, </w:t>
      </w:r>
      <w:r>
        <w:t xml:space="preserve">jotta he lähtisivät lopullisesti Britanniasta: "Fly Away Gays - And We Will Pay" oli lehden otsikko. Englannin kirkon homopappeja kuvattiin marraskuussa 1987 eräässä otsikossa "Pulpit poofs".</w:t>
      </w:r>
    </w:p>
    <w:p>
      <w:r>
        <w:rPr>
          <w:b/>
        </w:rPr>
        <w:t xml:space="preserve">Kysymys 0</w:t>
      </w:r>
    </w:p>
    <w:p>
      <w:r>
        <w:t xml:space="preserve">Kuinka monta kunnianloukkauskannetta The Sun sai Elton Johnin uutisoinnista?</w:t>
      </w:r>
    </w:p>
    <w:p>
      <w:r>
        <w:rPr>
          <w:b/>
        </w:rPr>
        <w:t xml:space="preserve">Kysymys 1</w:t>
      </w:r>
    </w:p>
    <w:p>
      <w:r>
        <w:t xml:space="preserve">Kenen kanssa The Sun väitti Elton Johnin harrastaneen seksiä?</w:t>
      </w:r>
    </w:p>
    <w:p>
      <w:r>
        <w:rPr>
          <w:b/>
        </w:rPr>
        <w:t xml:space="preserve">Kysymys 2</w:t>
      </w:r>
    </w:p>
    <w:p>
      <w:r>
        <w:t xml:space="preserve">Minkä toimittajan Daily Mirror veti The Sunilta?</w:t>
      </w:r>
    </w:p>
    <w:p>
      <w:r>
        <w:rPr>
          <w:b/>
        </w:rPr>
        <w:t xml:space="preserve">Kysymys 3</w:t>
      </w:r>
    </w:p>
    <w:p>
      <w:r>
        <w:t xml:space="preserve">Minkä koirarodun The Sun kertoi virheellisesti Elton Johnin omistavan?</w:t>
      </w:r>
    </w:p>
    <w:p>
      <w:r>
        <w:rPr>
          <w:b/>
        </w:rPr>
        <w:t xml:space="preserve">Kysymys 4</w:t>
      </w:r>
    </w:p>
    <w:p>
      <w:r>
        <w:t xml:space="preserve">Mihin The Sun tarjosi homomiehille lentoja vuonna 1987?</w:t>
      </w:r>
    </w:p>
    <w:p>
      <w:r>
        <w:rPr>
          <w:b/>
        </w:rPr>
        <w:t xml:space="preserve">Teksti numero 17</w:t>
      </w:r>
    </w:p>
    <w:p>
      <w:r>
        <w:t xml:space="preserve">Televisiopersoona Piers Morgan, </w:t>
      </w:r>
      <w:r>
        <w:rPr>
          <w:color w:val="A9A9A9"/>
        </w:rPr>
        <w:t xml:space="preserve">Daily Mirror </w:t>
      </w:r>
      <w:r>
        <w:t xml:space="preserve">-lehden </w:t>
      </w:r>
      <w:r>
        <w:rPr>
          <w:color w:val="A9A9A9"/>
        </w:rPr>
        <w:t xml:space="preserve">ja The </w:t>
      </w:r>
      <w:r>
        <w:t xml:space="preserve">Sunin </w:t>
      </w:r>
      <w:r>
        <w:rPr>
          <w:color w:val="DCDCDC"/>
        </w:rPr>
        <w:t xml:space="preserve">Bizarre pop -palstan </w:t>
      </w:r>
      <w:r>
        <w:t xml:space="preserve">entinen päätoimittaja</w:t>
      </w:r>
      <w:r>
        <w:t xml:space="preserve">, on kertonut, että 1980-luvun lopulla hänet määrättiin Kelvin MacKenzien käskystä spekuloimaan </w:t>
      </w:r>
      <w:r>
        <w:rPr>
          <w:color w:val="2F4F4F"/>
        </w:rPr>
        <w:t xml:space="preserve">miespop-tähtien seksuaalisuudella </w:t>
      </w:r>
      <w:r>
        <w:t xml:space="preserve">"The Poofs of Pop" -otsikolla varustetussa artikkelissa. Hän muistaa myös MacKenzien otsikoineen tammikuussa 1989 julkaistun jutun BBC:n saippuaoopperan </w:t>
      </w:r>
      <w:r>
        <w:rPr>
          <w:color w:val="556B2F"/>
        </w:rPr>
        <w:t xml:space="preserve">EastEndersin </w:t>
      </w:r>
      <w:r>
        <w:t xml:space="preserve">ensimmäisestä samaa sukupuolta olevan suudelmasta </w:t>
      </w:r>
      <w:r>
        <w:t xml:space="preserve">"EastBenders", jossa hän kuvaili </w:t>
      </w:r>
      <w:r>
        <w:rPr>
          <w:color w:val="6B8E23"/>
        </w:rPr>
        <w:t xml:space="preserve">Colin Russellin ja Guido Smithin </w:t>
      </w:r>
      <w:r>
        <w:t xml:space="preserve">välistä suudelmaa </w:t>
      </w:r>
      <w:r>
        <w:t xml:space="preserve">"homoseksuaaliseksi rakkauskohtaukseksi juppipoikien välillä ... kun miljoonat lapset katsoivat".</w:t>
      </w:r>
    </w:p>
    <w:p>
      <w:r>
        <w:rPr>
          <w:b/>
        </w:rPr>
        <w:t xml:space="preserve">Kysymys 0</w:t>
      </w:r>
    </w:p>
    <w:p>
      <w:r>
        <w:t xml:space="preserve">Mistä Piers Morgan esitti mielipiteitä 1980-luvun lopun kolumnissaan?</w:t>
      </w:r>
    </w:p>
    <w:p>
      <w:r>
        <w:rPr>
          <w:b/>
        </w:rPr>
        <w:t xml:space="preserve">Kysymys 1</w:t>
      </w:r>
    </w:p>
    <w:p>
      <w:r>
        <w:t xml:space="preserve">Minkä lehden päätoimittajana Morgan toimi?</w:t>
      </w:r>
    </w:p>
    <w:p>
      <w:r>
        <w:rPr>
          <w:b/>
        </w:rPr>
        <w:t xml:space="preserve">Kysymys 2</w:t>
      </w:r>
    </w:p>
    <w:p>
      <w:r>
        <w:t xml:space="preserve">Minkä BBC:n ohjelman homoseksuaalisesta suudelmasta The Sun uutisoi?</w:t>
      </w:r>
    </w:p>
    <w:p>
      <w:r>
        <w:rPr>
          <w:b/>
        </w:rPr>
        <w:t xml:space="preserve">Kysymys 3</w:t>
      </w:r>
    </w:p>
    <w:p>
      <w:r>
        <w:t xml:space="preserve">Kuka jakoi ensimmäisen homoseksuaalisen suudelman EastEndersissä?</w:t>
      </w:r>
    </w:p>
    <w:p>
      <w:r>
        <w:rPr>
          <w:b/>
        </w:rPr>
        <w:t xml:space="preserve">Kysymys 4</w:t>
      </w:r>
    </w:p>
    <w:p>
      <w:r>
        <w:t xml:space="preserve">Minkä kolumnin Piers Morgan toimitti The Sunissa?</w:t>
      </w:r>
    </w:p>
    <w:p>
      <w:r>
        <w:rPr>
          <w:b/>
        </w:rPr>
        <w:t xml:space="preserve">Teksti numero 18</w:t>
      </w:r>
    </w:p>
    <w:p>
      <w:r>
        <w:t xml:space="preserve">Marraskuun 17. päivänä 1989 The Sun otsikoi sivun 2 uutisen otsikolla </w:t>
      </w:r>
      <w:r>
        <w:rPr>
          <w:color w:val="A9A9A9"/>
        </w:rPr>
        <w:t xml:space="preserve">"STRAIGHT SEX CANNOT GIVE YOU AIDS - OFFICIAL". </w:t>
      </w:r>
      <w:r>
        <w:t xml:space="preserve">The Sun siteerasi suopeasti </w:t>
      </w:r>
      <w:r>
        <w:rPr>
          <w:color w:val="DCDCDC"/>
        </w:rPr>
        <w:t xml:space="preserve">lordi Kilbrackenin</w:t>
      </w:r>
      <w:r>
        <w:t xml:space="preserve">, </w:t>
      </w:r>
      <w:r>
        <w:rPr>
          <w:color w:val="2F4F4F"/>
        </w:rPr>
        <w:t xml:space="preserve">AIDSia käsittelevän parlamentaarisen työryhmän jäsenen, </w:t>
      </w:r>
      <w:r>
        <w:t xml:space="preserve">mielipiteitä</w:t>
      </w:r>
      <w:r>
        <w:t xml:space="preserve">. </w:t>
      </w:r>
      <w:r>
        <w:t xml:space="preserve">Lordi Kilbracken sanoi, että vain yksi henkilö terveysministeriön raportissa mainituista 2372 hiv/aids-tartunnan saaneesta henkilöstä ei kuulunut "korkean riskin ryhmään", kuten </w:t>
      </w:r>
      <w:r>
        <w:rPr>
          <w:color w:val="556B2F"/>
        </w:rPr>
        <w:t xml:space="preserve">homoseksuaaleihin ja vapaa-ajan huumeiden käyttäjiin</w:t>
      </w:r>
      <w:r>
        <w:t xml:space="preserve">. The Sun julkaisi myös pääkirjoituksen, jossa väitettiin, että "vihdoinkin totuus voidaan kertoa... riski sairastua aidsiin, jos on heteroseksuaali, on "tilastollisesti näkymätön". Toisin sanoen mahdotonta. Nyt siis tiedämme - kaikki muu on homoseksuaalista propagandaa." </w:t>
      </w:r>
      <w:r>
        <w:t xml:space="preserve">Vaikka monet muut brittiläiset lehdistöpalvelut käsittelivät lordi Kilbrackenin julkisia kommentteja, yksikään niistä ei esittänyt samanlaista väitettä kuin Sun pääkirjoituksessaan, </w:t>
      </w:r>
      <w:r>
        <w:rPr>
          <w:color w:val="6B8E23"/>
        </w:rPr>
        <w:t xml:space="preserve">eikä yksikään niistä esittänyt lordi Kilbrackenin ajatuksia ilman asiayhteyttä tai kritiikkiä</w:t>
      </w:r>
      <w:r>
        <w:t xml:space="preserve">.</w:t>
      </w:r>
    </w:p>
    <w:p>
      <w:r>
        <w:rPr>
          <w:b/>
        </w:rPr>
        <w:t xml:space="preserve">Kysymys 0</w:t>
      </w:r>
    </w:p>
    <w:p>
      <w:r>
        <w:t xml:space="preserve">Mikä oli Sunin sivun 2 jutun otsikko 17. marraskuuta 1989?</w:t>
      </w:r>
    </w:p>
    <w:p>
      <w:r>
        <w:rPr>
          <w:b/>
        </w:rPr>
        <w:t xml:space="preserve">Kysymys 1</w:t>
      </w:r>
    </w:p>
    <w:p>
      <w:r>
        <w:t xml:space="preserve">Kenen mielipiteeseen The Sun luotti AIDS-raportoinnissaan?</w:t>
      </w:r>
    </w:p>
    <w:p>
      <w:r>
        <w:rPr>
          <w:b/>
        </w:rPr>
        <w:t xml:space="preserve">Kysymys 2</w:t>
      </w:r>
    </w:p>
    <w:p>
      <w:r>
        <w:t xml:space="preserve">Mitkä ryhmät luokiteltiin korkean AIDS-riskin ryhmiksi?</w:t>
      </w:r>
    </w:p>
    <w:p>
      <w:r>
        <w:rPr>
          <w:b/>
        </w:rPr>
        <w:t xml:space="preserve">Kysymys 3</w:t>
      </w:r>
    </w:p>
    <w:p>
      <w:r>
        <w:t xml:space="preserve">Mihin ryhmään lordi Kilbracken kuului?</w:t>
      </w:r>
    </w:p>
    <w:p>
      <w:r>
        <w:rPr>
          <w:b/>
        </w:rPr>
        <w:t xml:space="preserve">Kysymys 4</w:t>
      </w:r>
    </w:p>
    <w:p>
      <w:r>
        <w:t xml:space="preserve">Miten muut uutistoimistot raportoivat lordi Kilbrackenin sanoista?</w:t>
      </w:r>
    </w:p>
    <w:p>
      <w:r>
        <w:rPr>
          <w:b/>
        </w:rPr>
        <w:t xml:space="preserve">Teksti numero 19</w:t>
      </w:r>
    </w:p>
    <w:p>
      <w:r>
        <w:t xml:space="preserve">Kriitikot totesivat, että sekä </w:t>
      </w:r>
      <w:r>
        <w:rPr>
          <w:color w:val="A9A9A9"/>
        </w:rPr>
        <w:t xml:space="preserve">The Sun että lordi Kilbracken poimivat tuloksia yhdestä tietystä tutkimuksesta ja jättivät samalla huomiotta muut HIV-tartuntoja eivätkä vain aids-tartuntoja koskevat raportit</w:t>
      </w:r>
      <w:r>
        <w:t xml:space="preserve">, mitä kriitikot pitivät lääketieteellisen kysymyksen epäeettisenä politisoimisena. </w:t>
      </w:r>
      <w:r>
        <w:rPr>
          <w:color w:val="DCDCDC"/>
        </w:rPr>
        <w:t xml:space="preserve">Lordi Kilbracken itse kritisoi The Sunin pääkirjoitusta ja sen uutisjutun otsikkoa</w:t>
      </w:r>
      <w:r>
        <w:t xml:space="preserve">; hän totesi, että vaikka hänen mielestään homoseksuaalit ovat suuremmassa vaarassa sairastua aidsiin, oli silti väärin vihjata, että kukaan muu ei voisi saada tautia. </w:t>
      </w:r>
      <w:r>
        <w:rPr>
          <w:color w:val="2F4F4F"/>
        </w:rPr>
        <w:t xml:space="preserve">Press Council </w:t>
      </w:r>
      <w:r>
        <w:t xml:space="preserve">tuomitsi The Sunin "törkeästä vääristelystä".</w:t>
      </w:r>
      <w:r>
        <w:t xml:space="preserve"> Myöhemmin The Sun julkaisi anteeksipyynnön, joka julkaistiin sivulla 28. Toimittaja David Randall väitti oppikirjassaan </w:t>
      </w:r>
      <w:r>
        <w:rPr>
          <w:color w:val="556B2F"/>
        </w:rPr>
        <w:t xml:space="preserve">The Universal Journalist</w:t>
      </w:r>
      <w:r>
        <w:t xml:space="preserve">, että </w:t>
      </w:r>
      <w:r>
        <w:rPr>
          <w:color w:val="6B8E23"/>
        </w:rPr>
        <w:t xml:space="preserve">The Sunin juttu oli yksi lähihistorian pahimmista journalistisista väärinkäytöksistä</w:t>
      </w:r>
      <w:r>
        <w:t xml:space="preserve">, sillä se asetti omat lukijansa vaaraan.</w:t>
      </w:r>
    </w:p>
    <w:p>
      <w:r>
        <w:rPr>
          <w:b/>
        </w:rPr>
        <w:t xml:space="preserve">Kysymys 0</w:t>
      </w:r>
    </w:p>
    <w:p>
      <w:r>
        <w:t xml:space="preserve">Mitä kriitikot uskoivat The Sunin ja lordi Kilbrackenin ajatuksista aidsista?</w:t>
      </w:r>
    </w:p>
    <w:p>
      <w:r>
        <w:rPr>
          <w:b/>
        </w:rPr>
        <w:t xml:space="preserve">Kysymys 1</w:t>
      </w:r>
    </w:p>
    <w:p>
      <w:r>
        <w:t xml:space="preserve">Mitä mieltä lordi Kilbracken oli The Sunin pääkirjoituksesta?</w:t>
      </w:r>
    </w:p>
    <w:p>
      <w:r>
        <w:rPr>
          <w:b/>
        </w:rPr>
        <w:t xml:space="preserve">Kysymys 2</w:t>
      </w:r>
    </w:p>
    <w:p>
      <w:r>
        <w:t xml:space="preserve">Kuka kritisoi The Sun -lehteä sen AIDSia ja HIV:tä koskevasta raportoinnista?</w:t>
      </w:r>
    </w:p>
    <w:p>
      <w:r>
        <w:rPr>
          <w:b/>
        </w:rPr>
        <w:t xml:space="preserve">Kysymys 3</w:t>
      </w:r>
    </w:p>
    <w:p>
      <w:r>
        <w:t xml:space="preserve">Mitä David Randall sanoi Sunin AIDS-jutusta?</w:t>
      </w:r>
    </w:p>
    <w:p>
      <w:r>
        <w:rPr>
          <w:b/>
        </w:rPr>
        <w:t xml:space="preserve">Kysymys 4</w:t>
      </w:r>
    </w:p>
    <w:p>
      <w:r>
        <w:t xml:space="preserve">Mihin oppikirjaan David Randall kirjoitti mielipiteensä?</w:t>
      </w:r>
    </w:p>
    <w:p>
      <w:r>
        <w:rPr>
          <w:b/>
        </w:rPr>
        <w:t xml:space="preserve">Teksti numero 20</w:t>
      </w:r>
    </w:p>
    <w:p>
      <w:r>
        <w:t xml:space="preserve">Etusivun otsikolla "Totuus" lehti painoi sille toimitettuja väitteitä, joiden mukaan jotkut fanit </w:t>
      </w:r>
      <w:r>
        <w:rPr>
          <w:color w:val="A9A9A9"/>
        </w:rPr>
        <w:t xml:space="preserve">ryöstivät murskatun uhrin taskuja</w:t>
      </w:r>
      <w:r>
        <w:t xml:space="preserve">, toiset virtsasivat pelastuspalvelun jäsenten päälle, kun he yrittivät auttaa, ja jotkut jopa hyökkäsivät </w:t>
      </w:r>
      <w:r>
        <w:rPr>
          <w:color w:val="DCDCDC"/>
        </w:rPr>
        <w:t xml:space="preserve">poliisin</w:t>
      </w:r>
      <w:r>
        <w:t xml:space="preserve"> kimppuun, </w:t>
      </w:r>
      <w:r>
        <w:t xml:space="preserve">"kun hän antoi potilaalle elämän suudelman". </w:t>
      </w:r>
      <w:r>
        <w:rPr>
          <w:color w:val="2F4F4F"/>
        </w:rPr>
        <w:t xml:space="preserve">Kelvin MacKenzien </w:t>
      </w:r>
      <w:r>
        <w:t xml:space="preserve">kirjoittamasta otsikosta </w:t>
      </w:r>
      <w:r>
        <w:t xml:space="preserve">huolimatta juttu perustui </w:t>
      </w:r>
      <w:r>
        <w:rPr>
          <w:color w:val="556B2F"/>
        </w:rPr>
        <w:t xml:space="preserve">väitteisiin, jotka olivat joko nimettömien ja tuntemattomien lähteiden esittämiä tai kuulopuheiden kertomuksia siitä, mitä nimetyt henkilöt olivat sanoneet </w:t>
      </w:r>
      <w:r>
        <w:t xml:space="preserve">- minkä jutun </w:t>
      </w:r>
      <w:r>
        <w:t xml:space="preserve">kirjoittanut toimittaja </w:t>
      </w:r>
      <w:r>
        <w:rPr>
          <w:color w:val="6B8E23"/>
        </w:rPr>
        <w:t xml:space="preserve">Harry Arnold </w:t>
      </w:r>
      <w:r>
        <w:t xml:space="preserve">teki MacKenzielle selväksi.</w:t>
      </w:r>
    </w:p>
    <w:p>
      <w:r>
        <w:rPr>
          <w:b/>
        </w:rPr>
        <w:t xml:space="preserve">Kysymys 0</w:t>
      </w:r>
    </w:p>
    <w:p>
      <w:r>
        <w:t xml:space="preserve">Mitä lehti kertoi, että jotkut fanit tekivät?</w:t>
      </w:r>
    </w:p>
    <w:p>
      <w:r>
        <w:rPr>
          <w:b/>
        </w:rPr>
        <w:t xml:space="preserve">Kysymys 1</w:t>
      </w:r>
    </w:p>
    <w:p>
      <w:r>
        <w:t xml:space="preserve">Kenen ilmoitettiin joutuneen pahoinpidellyksi, kun hän yritti auttaa potilasta?</w:t>
      </w:r>
    </w:p>
    <w:p>
      <w:r>
        <w:rPr>
          <w:b/>
        </w:rPr>
        <w:t xml:space="preserve">Kysymys 2</w:t>
      </w:r>
    </w:p>
    <w:p>
      <w:r>
        <w:t xml:space="preserve">Kuka kirjoitti otsikon "Totuus"?</w:t>
      </w:r>
    </w:p>
    <w:p>
      <w:r>
        <w:rPr>
          <w:b/>
        </w:rPr>
        <w:t xml:space="preserve">Kysymys 3</w:t>
      </w:r>
    </w:p>
    <w:p>
      <w:r>
        <w:t xml:space="preserve">Kuka kirjoitti varsinaisen tarinan?</w:t>
      </w:r>
    </w:p>
    <w:p>
      <w:r>
        <w:rPr>
          <w:b/>
        </w:rPr>
        <w:t xml:space="preserve">Kysymys 4</w:t>
      </w:r>
    </w:p>
    <w:p>
      <w:r>
        <w:t xml:space="preserve">Mihin tarina perustui?</w:t>
      </w:r>
    </w:p>
    <w:p>
      <w:r>
        <w:rPr>
          <w:b/>
        </w:rPr>
        <w:t xml:space="preserve">Teksti numero 21</w:t>
      </w:r>
    </w:p>
    <w:p>
      <w:r>
        <w:t xml:space="preserve">Etusivun julkaisu aiheutti närkästystä </w:t>
      </w:r>
      <w:r>
        <w:rPr>
          <w:color w:val="A9A9A9"/>
        </w:rPr>
        <w:t xml:space="preserve">Liverpoolissa</w:t>
      </w:r>
      <w:r>
        <w:t xml:space="preserve">, jossa lehti menetti yli kolme neljäsosaa arvioidusta 55 000 päivittäisestä myynnistään, ja sen myynti kaupungissa on yhä yli 25 vuotta myöhemmin huono (</w:t>
      </w:r>
      <w:r>
        <w:rPr>
          <w:color w:val="DCDCDC"/>
        </w:rPr>
        <w:t xml:space="preserve">noin 12 000</w:t>
      </w:r>
      <w:r>
        <w:t xml:space="preserve">)</w:t>
      </w:r>
      <w:r>
        <w:t xml:space="preserve">. Sitä ei ole saatavilla monissa kaupunginosissa, sillä monet lehtikaupat kieltäytyvät myymästä sitä. </w:t>
      </w:r>
      <w:r>
        <w:t xml:space="preserve">Syyskuussa 2008 esitetyssä </w:t>
      </w:r>
      <w:r>
        <w:rPr>
          <w:color w:val="2F4F4F"/>
        </w:rPr>
        <w:t xml:space="preserve">Alexei Saylen Liverpool-nimisessä</w:t>
      </w:r>
      <w:r>
        <w:t xml:space="preserve"> dokumentissa paljastui</w:t>
      </w:r>
      <w:r>
        <w:t xml:space="preserve">, että monet liverpoolilaiset eivät edes ota sanomalehteä vastaan ilmaiseksi, ja ne, jotka ottavat, saattavat </w:t>
      </w:r>
      <w:r>
        <w:rPr>
          <w:color w:val="556B2F"/>
        </w:rPr>
        <w:t xml:space="preserve">yksinkertaisesti polttaa tai repiä sen</w:t>
      </w:r>
      <w:r>
        <w:t xml:space="preserve">. </w:t>
      </w:r>
      <w:r>
        <w:t xml:space="preserve">Liverpoolialaiset kutsuvat lehteä "</w:t>
      </w:r>
      <w:r>
        <w:rPr>
          <w:color w:val="6B8E23"/>
        </w:rPr>
        <w:t xml:space="preserve">The Scum" </w:t>
      </w:r>
      <w:r>
        <w:t xml:space="preserve">-nimellä, </w:t>
      </w:r>
      <w:r>
        <w:t xml:space="preserve">ja kampanjoijat uskovat sen haittaavan heidän taisteluaan oikeuden puolesta.</w:t>
      </w:r>
    </w:p>
    <w:p>
      <w:r>
        <w:rPr>
          <w:b/>
        </w:rPr>
        <w:t xml:space="preserve">Kysymys 0</w:t>
      </w:r>
    </w:p>
    <w:p>
      <w:r>
        <w:t xml:space="preserve">Missä The Sun menetti suuren osan päivittäisestä myynnistään etusivun vuoksi?</w:t>
      </w:r>
    </w:p>
    <w:p>
      <w:r>
        <w:rPr>
          <w:b/>
        </w:rPr>
        <w:t xml:space="preserve">Kysymys 1</w:t>
      </w:r>
    </w:p>
    <w:p>
      <w:r>
        <w:t xml:space="preserve">Mikä oli arvioitu päivittäinen myynti Liverpoolissa 25 vuotta myöhemmin?</w:t>
      </w:r>
    </w:p>
    <w:p>
      <w:r>
        <w:rPr>
          <w:b/>
        </w:rPr>
        <w:t xml:space="preserve">Kysymys 2</w:t>
      </w:r>
    </w:p>
    <w:p>
      <w:r>
        <w:t xml:space="preserve">Mikä dokumentti esitettiin vuonna 2008?</w:t>
      </w:r>
    </w:p>
    <w:p>
      <w:r>
        <w:rPr>
          <w:b/>
        </w:rPr>
        <w:t xml:space="preserve">Kysymys 3</w:t>
      </w:r>
    </w:p>
    <w:p>
      <w:r>
        <w:t xml:space="preserve">Mitä monet liverpoolilaiset tekevät paperilla, vaikka se annettaisiin heille ilmaiseksi?</w:t>
      </w:r>
    </w:p>
    <w:p>
      <w:r>
        <w:rPr>
          <w:b/>
        </w:rPr>
        <w:t xml:space="preserve">Kysymys 4</w:t>
      </w:r>
    </w:p>
    <w:p>
      <w:r>
        <w:t xml:space="preserve">Minkä nimen Liverpoolin asukkaat ovat antaneet The Sunille?</w:t>
      </w:r>
    </w:p>
    <w:p>
      <w:r>
        <w:rPr>
          <w:b/>
        </w:rPr>
        <w:t xml:space="preserve">Teksti numero 22</w:t>
      </w:r>
    </w:p>
    <w:p>
      <w:r>
        <w:t xml:space="preserve">Vastauksena Liverpoolissa </w:t>
      </w:r>
      <w:r>
        <w:t xml:space="preserve">juuri ennen Evertonista </w:t>
      </w:r>
      <w:r>
        <w:rPr>
          <w:color w:val="DCDCDC"/>
        </w:rPr>
        <w:t xml:space="preserve">Manchester Unitediin</w:t>
      </w:r>
      <w:r>
        <w:t xml:space="preserve"> siirtymistään </w:t>
      </w:r>
      <w:r>
        <w:rPr>
          <w:color w:val="A9A9A9"/>
        </w:rPr>
        <w:t xml:space="preserve">Wayne Rooneyyn </w:t>
      </w:r>
      <w:r>
        <w:t xml:space="preserve">kohdistuneisiin verbaalisiin hyökkäyksiin, </w:t>
      </w:r>
      <w:r>
        <w:t xml:space="preserve">joka oli myynyt elämäntarinansa The Sun -lehdelle, lehti omisti </w:t>
      </w:r>
      <w:r>
        <w:t xml:space="preserve">7. heinäkuuta 2004 </w:t>
      </w:r>
      <w:r>
        <w:t xml:space="preserve">koko sivun mittaisen pääkirjoituksen anteeksipyytämiselle Hillsboroughin uutisoinnissa tapahtuneesta "hirvittävästä virheestä" ja väitti, että Rooneya (joka oli </w:t>
      </w:r>
      <w:r>
        <w:t xml:space="preserve">Hillsboroughin tapahtumahetkellä </w:t>
      </w:r>
      <w:r>
        <w:t xml:space="preserve">vasta </w:t>
      </w:r>
      <w:r>
        <w:rPr>
          <w:color w:val="2F4F4F"/>
        </w:rPr>
        <w:t xml:space="preserve">kolmevuotias</w:t>
      </w:r>
      <w:r>
        <w:t xml:space="preserve">) ei pitäisi rangaista "menneistä synneistään". Tammikuussa 2005 The Sunin päätoimittaja </w:t>
      </w:r>
      <w:r>
        <w:rPr>
          <w:color w:val="556B2F"/>
        </w:rPr>
        <w:t xml:space="preserve">Graham Dudman </w:t>
      </w:r>
      <w:r>
        <w:t xml:space="preserve">myönsi, että Hillsboroughin uutisointi oli </w:t>
      </w:r>
      <w:r>
        <w:rPr>
          <w:color w:val="6B8E23"/>
        </w:rPr>
        <w:t xml:space="preserve">"historiamme pahin virhe"</w:t>
      </w:r>
      <w:r>
        <w:t xml:space="preserve">, ja lisäsi: "Se, mitä teimme, oli hirvittävä virhe. Se oli kauhea, tunteeton, kauhea artikkeli, jolla oli kauhea otsikko; mutta sanomme myös, että olemme pyytäneet sitä anteeksi, ja koko nykyinen johtoryhmä on täysin erilainen kuin se, joka julkaisi lehden vuonna 1989."</w:t>
      </w:r>
    </w:p>
    <w:p>
      <w:r>
        <w:rPr>
          <w:b/>
        </w:rPr>
        <w:t xml:space="preserve">Kysymys 0</w:t>
      </w:r>
    </w:p>
    <w:p>
      <w:r>
        <w:t xml:space="preserve">Kenen jalkapalloilijan kimppuun hyökättiin sanallisesti Liverpoolissa? </w:t>
      </w:r>
    </w:p>
    <w:p>
      <w:r>
        <w:rPr>
          <w:b/>
        </w:rPr>
        <w:t xml:space="preserve">Kysymys 1</w:t>
      </w:r>
    </w:p>
    <w:p>
      <w:r>
        <w:t xml:space="preserve">Mihin joukkueeseen Rooney siirtyi?</w:t>
      </w:r>
    </w:p>
    <w:p>
      <w:r>
        <w:rPr>
          <w:b/>
        </w:rPr>
        <w:t xml:space="preserve">Kysymys 2</w:t>
      </w:r>
    </w:p>
    <w:p>
      <w:r>
        <w:t xml:space="preserve">Minkä ikäinen Rooney oli Hillsborough'n katastrofin aikaan?</w:t>
      </w:r>
    </w:p>
    <w:p>
      <w:r>
        <w:rPr>
          <w:b/>
        </w:rPr>
        <w:t xml:space="preserve">Kysymys 3</w:t>
      </w:r>
    </w:p>
    <w:p>
      <w:r>
        <w:t xml:space="preserve">Kuka oli The Sunin päätoimittaja vuonna 2005?</w:t>
      </w:r>
    </w:p>
    <w:p>
      <w:r>
        <w:rPr>
          <w:b/>
        </w:rPr>
        <w:t xml:space="preserve">Kysymys 4</w:t>
      </w:r>
    </w:p>
    <w:p>
      <w:r>
        <w:t xml:space="preserve">Miten Dudman kuvaili The Sunin Hillsborough-uutisointia?</w:t>
      </w:r>
    </w:p>
    <w:p>
      <w:r>
        <w:rPr>
          <w:b/>
        </w:rPr>
        <w:t xml:space="preserve">Teksti numero 23</w:t>
      </w:r>
    </w:p>
    <w:p>
      <w:r>
        <w:t xml:space="preserve">The Sun pysyi uskollisena Thatcherille aina hänen eroamiseensa </w:t>
      </w:r>
      <w:r>
        <w:rPr>
          <w:color w:val="A9A9A9"/>
        </w:rPr>
        <w:t xml:space="preserve">marraskuussa 1990 asti, vaikka </w:t>
      </w:r>
      <w:r>
        <w:t xml:space="preserve">puolueen suosio oli laskenut edellisenä vuonna </w:t>
      </w:r>
      <w:r>
        <w:rPr>
          <w:color w:val="DCDCDC"/>
        </w:rPr>
        <w:t xml:space="preserve">äänestysveron </w:t>
      </w:r>
      <w:r>
        <w:t xml:space="preserve">(joka tunnettiin virallisesti nimellä Community Charge) </w:t>
      </w:r>
      <w:r>
        <w:t xml:space="preserve">käyttöönoton jälkeen. </w:t>
      </w:r>
      <w:r>
        <w:rPr>
          <w:color w:val="2F4F4F"/>
        </w:rPr>
        <w:t xml:space="preserve">Sanomalehti kannatti voimakkaasti </w:t>
      </w:r>
      <w:r>
        <w:t xml:space="preserve">tätä paikallishallinnon rahoitustavan muutosta </w:t>
      </w:r>
      <w:r>
        <w:t xml:space="preserve">huolimatta laajasta vastustuksesta (myös </w:t>
      </w:r>
      <w:r>
        <w:rPr>
          <w:color w:val="556B2F"/>
        </w:rPr>
        <w:t xml:space="preserve">konservatiivien kansanedustajien </w:t>
      </w:r>
      <w:r>
        <w:t xml:space="preserve">taholta</w:t>
      </w:r>
      <w:r>
        <w:t xml:space="preserve">), minkä katsotaan vaikuttaneen Thatcherin omaan kaatumiseen. Veron kumosi nopeasti hänen seuraajansa </w:t>
      </w:r>
      <w:r>
        <w:rPr>
          <w:color w:val="6B8E23"/>
        </w:rPr>
        <w:t xml:space="preserve">John Major, </w:t>
      </w:r>
      <w:r>
        <w:t xml:space="preserve">jota The Sun kannatti aluksi innokkaasti, koska se uskoi hänen olevan radikaali Thatcheristi, vaikka talous oli tuolloin jo taantumassa.</w:t>
      </w:r>
    </w:p>
    <w:p>
      <w:r>
        <w:rPr>
          <w:b/>
        </w:rPr>
        <w:t xml:space="preserve">Kysymys 0</w:t>
      </w:r>
    </w:p>
    <w:p>
      <w:r>
        <w:t xml:space="preserve">Milloin Margaret Thatcher lähti virastaan?</w:t>
      </w:r>
    </w:p>
    <w:p>
      <w:r>
        <w:rPr>
          <w:b/>
        </w:rPr>
        <w:t xml:space="preserve">Kysymys 1</w:t>
      </w:r>
    </w:p>
    <w:p>
      <w:r>
        <w:t xml:space="preserve">Mikä on toinen nimi yhteisön maksulle?</w:t>
      </w:r>
    </w:p>
    <w:p>
      <w:r>
        <w:rPr>
          <w:b/>
        </w:rPr>
        <w:t xml:space="preserve">Kysymys 2</w:t>
      </w:r>
    </w:p>
    <w:p>
      <w:r>
        <w:t xml:space="preserve">Kuka tuli Thatcherin tilalle?</w:t>
      </w:r>
    </w:p>
    <w:p>
      <w:r>
        <w:rPr>
          <w:b/>
        </w:rPr>
        <w:t xml:space="preserve">Kysymys 3</w:t>
      </w:r>
    </w:p>
    <w:p>
      <w:r>
        <w:t xml:space="preserve">Kuka vastusti äänestysveroa?</w:t>
      </w:r>
    </w:p>
    <w:p>
      <w:r>
        <w:rPr>
          <w:b/>
        </w:rPr>
        <w:t xml:space="preserve">Kysymys 4</w:t>
      </w:r>
    </w:p>
    <w:p>
      <w:r>
        <w:t xml:space="preserve">Mitä mieltä The Sun oli äänestysverosta?</w:t>
      </w:r>
    </w:p>
    <w:p>
      <w:r>
        <w:rPr>
          <w:b/>
        </w:rPr>
        <w:t xml:space="preserve">Tekstin numero 24</w:t>
      </w:r>
    </w:p>
    <w:p>
      <w:r>
        <w:t xml:space="preserve">Vaikka lehti alun perin </w:t>
      </w:r>
      <w:r>
        <w:rPr>
          <w:color w:val="A9A9A9"/>
        </w:rPr>
        <w:t xml:space="preserve">vastusti </w:t>
      </w:r>
      <w:r>
        <w:t xml:space="preserve">sulkemisia, vuoteen 1997 asti se kehotti toistuvasti toteuttamaan </w:t>
      </w:r>
      <w:r>
        <w:rPr>
          <w:color w:val="DCDCDC"/>
        </w:rPr>
        <w:t xml:space="preserve">Thatcher-politiikkaa</w:t>
      </w:r>
      <w:r>
        <w:t xml:space="preserve">, kuten </w:t>
      </w:r>
      <w:r>
        <w:rPr>
          <w:color w:val="2F4F4F"/>
        </w:rPr>
        <w:t xml:space="preserve">Royal Mailin yksityistämistä </w:t>
      </w:r>
      <w:r>
        <w:t xml:space="preserve">ja sosiaaliturvan leikkauksia, ja sen johtajia olivat esimerkiksi "Peter Lilley on oikeassa, emme voi jatkaa näin". </w:t>
      </w:r>
      <w:r>
        <w:rPr>
          <w:color w:val="556B2F"/>
        </w:rPr>
        <w:t xml:space="preserve">Lehti osoitti vihamielisyyttä </w:t>
      </w:r>
      <w:r>
        <w:t xml:space="preserve">EU:ta kohtaan ja hyväksyi julkisten menojen leikkaukset, veronalennukset ja </w:t>
      </w:r>
      <w:r>
        <w:rPr>
          <w:color w:val="6B8E23"/>
        </w:rPr>
        <w:t xml:space="preserve">oikeistolaisten ministerien ylentämisen kabinettiin</w:t>
      </w:r>
      <w:r>
        <w:t xml:space="preserve">, ja sen johtajia olivat muun muassa "Lisää punapuuta, ei Deadwoodia".</w:t>
      </w:r>
    </w:p>
    <w:p>
      <w:r>
        <w:rPr>
          <w:b/>
        </w:rPr>
        <w:t xml:space="preserve">Kysymys 0</w:t>
      </w:r>
    </w:p>
    <w:p>
      <w:r>
        <w:t xml:space="preserve">Millaista politiikkaa The Sun tuki?</w:t>
      </w:r>
    </w:p>
    <w:p>
      <w:r>
        <w:rPr>
          <w:b/>
        </w:rPr>
        <w:t xml:space="preserve">Kysymys 1</w:t>
      </w:r>
    </w:p>
    <w:p>
      <w:r>
        <w:t xml:space="preserve">Mikä on esimerkki thatcherilaisesta politiikasta?</w:t>
      </w:r>
    </w:p>
    <w:p>
      <w:r>
        <w:rPr>
          <w:b/>
        </w:rPr>
        <w:t xml:space="preserve">Kysymys 2</w:t>
      </w:r>
    </w:p>
    <w:p>
      <w:r>
        <w:t xml:space="preserve">Mikä oli The Sunin kanta EU:hun?</w:t>
      </w:r>
    </w:p>
    <w:p>
      <w:r>
        <w:rPr>
          <w:b/>
        </w:rPr>
        <w:t xml:space="preserve">Kysymys 3</w:t>
      </w:r>
    </w:p>
    <w:p>
      <w:r>
        <w:t xml:space="preserve">Mikä on toinen asia, jota vastaan lehti osoitti vihamielisyyttä?</w:t>
      </w:r>
    </w:p>
    <w:p>
      <w:r>
        <w:rPr>
          <w:b/>
        </w:rPr>
        <w:t xml:space="preserve">Kysymys 4</w:t>
      </w:r>
    </w:p>
    <w:p>
      <w:r>
        <w:t xml:space="preserve">Mikä oli The Sunin alkuperäinen kanta sulkemisiin?</w:t>
      </w:r>
    </w:p>
    <w:p>
      <w:r>
        <w:rPr>
          <w:b/>
        </w:rPr>
        <w:t xml:space="preserve">Teksti numero 25</w:t>
      </w:r>
    </w:p>
    <w:p>
      <w:r>
        <w:t xml:space="preserve">The Sun muutti tukensa </w:t>
      </w:r>
      <w:r>
        <w:rPr>
          <w:color w:val="A9A9A9"/>
        </w:rPr>
        <w:t xml:space="preserve">työväenpuolueelle </w:t>
      </w:r>
      <w:r>
        <w:t xml:space="preserve">18. maaliskuuta 1997, kuusi viikkoa ennen parlamenttivaalien voittoa, jossa New Labourin johtajasta </w:t>
      </w:r>
      <w:r>
        <w:rPr>
          <w:color w:val="DCDCDC"/>
        </w:rPr>
        <w:t xml:space="preserve">Tony Blairista </w:t>
      </w:r>
      <w:r>
        <w:t xml:space="preserve">tuli pääministeri suuren enemmistön turvin, vaikka lehti oli hyökännyt Blairia ja New Labouria vastaan jopa kuukautta aiemmin. Lehden etusivun otsikossa luki THE SUN BACKS BLAIR, ja sen etusivun pääkirjoituksessa tehtiin selväksi, että vaikka lehti vastusti edelleen joitakin New Labourin toimintalinjoja, kuten </w:t>
      </w:r>
      <w:r>
        <w:rPr>
          <w:color w:val="2F4F4F"/>
        </w:rPr>
        <w:t xml:space="preserve">vähimmäispalkkaa ja hallinnon hajauttamista</w:t>
      </w:r>
      <w:r>
        <w:t xml:space="preserve">, se uskoi Blairin olevan "raikas tuulahdus, jota tämä suuri maa tarvitsee"</w:t>
      </w:r>
      <w:r>
        <w:t xml:space="preserve">.</w:t>
      </w:r>
      <w:r>
        <w:t xml:space="preserve"> Lehden mukaan John Majorin konservatiivit olivat </w:t>
      </w:r>
      <w:r>
        <w:rPr>
          <w:color w:val="556B2F"/>
        </w:rPr>
        <w:t xml:space="preserve">"väsyneitä, jakautuneita ja peräsimettömiä"</w:t>
      </w:r>
      <w:r>
        <w:t xml:space="preserve">. </w:t>
      </w:r>
      <w:r>
        <w:rPr>
          <w:color w:val="6B8E23"/>
        </w:rPr>
        <w:t xml:space="preserve">Blair, </w:t>
      </w:r>
      <w:r>
        <w:t xml:space="preserve">joka oli muuttanut radikaalisti puolueensa imagoa ja politiikkaa ja huomannut, miten lehti voisi vaikuttaa lukijoidensa poliittiseen ajatteluun, oli jo jonkin aikaa kosiskellut lehteä (ja Murdochia) antamalla yksinoikeushaastatteluja ja kirjoittamalla kolumneja.</w:t>
      </w:r>
    </w:p>
    <w:p>
      <w:r>
        <w:rPr>
          <w:b/>
        </w:rPr>
        <w:t xml:space="preserve">Kysymys 0</w:t>
      </w:r>
    </w:p>
    <w:p>
      <w:r>
        <w:t xml:space="preserve">Kenelle The Sun antoi poliittisen tukensa vuonna 1997?</w:t>
      </w:r>
    </w:p>
    <w:p>
      <w:r>
        <w:rPr>
          <w:b/>
        </w:rPr>
        <w:t xml:space="preserve">Kysymys 1</w:t>
      </w:r>
    </w:p>
    <w:p>
      <w:r>
        <w:t xml:space="preserve">Kenestä tuli pääministeri vuonna 1997?</w:t>
      </w:r>
    </w:p>
    <w:p>
      <w:r>
        <w:rPr>
          <w:b/>
        </w:rPr>
        <w:t xml:space="preserve">Kysymys 2</w:t>
      </w:r>
    </w:p>
    <w:p>
      <w:r>
        <w:t xml:space="preserve">Mitä New Labourin politiikkaa The Sun vastusti?</w:t>
      </w:r>
    </w:p>
    <w:p>
      <w:r>
        <w:rPr>
          <w:b/>
        </w:rPr>
        <w:t xml:space="preserve">Kysymys 3</w:t>
      </w:r>
    </w:p>
    <w:p>
      <w:r>
        <w:t xml:space="preserve">Miten The Sun kuvaili John Majorin konservatiiveja?</w:t>
      </w:r>
    </w:p>
    <w:p>
      <w:r>
        <w:rPr>
          <w:b/>
        </w:rPr>
        <w:t xml:space="preserve">Kysymys 4</w:t>
      </w:r>
    </w:p>
    <w:p>
      <w:r>
        <w:t xml:space="preserve">Kuka muutti suuresti työväenpuolueen imagoa?</w:t>
      </w:r>
    </w:p>
    <w:p>
      <w:r>
        <w:rPr>
          <w:b/>
        </w:rPr>
        <w:t xml:space="preserve">Teksti numero 26</w:t>
      </w:r>
    </w:p>
    <w:p>
      <w:r>
        <w:t xml:space="preserve">Vastineeksi Rupert Murdochin tuesta Blair suostui </w:t>
      </w:r>
      <w:r>
        <w:rPr>
          <w:color w:val="A9A9A9"/>
        </w:rPr>
        <w:t xml:space="preserve">olemaan liittymättä Euroopan valuuttakurssimekanismiin, </w:t>
      </w:r>
      <w:r>
        <w:t xml:space="preserve">josta John Major oli vetänyt maan pois syyskuussa 1992 vajaan kahden vuoden jälkeen. </w:t>
      </w:r>
      <w:r>
        <w:rPr>
          <w:color w:val="2F4F4F"/>
        </w:rPr>
        <w:t xml:space="preserve">Matthew Parris </w:t>
      </w:r>
      <w:r>
        <w:t xml:space="preserve">(entinen Sun-kolumnisti) </w:t>
      </w:r>
      <w:r>
        <w:rPr>
          <w:color w:val="2F4F4F"/>
        </w:rPr>
        <w:t xml:space="preserve">"paljasti" </w:t>
      </w:r>
      <w:r>
        <w:t xml:space="preserve">hallituksen ministerin </w:t>
      </w:r>
      <w:r>
        <w:rPr>
          <w:color w:val="DCDCDC"/>
        </w:rPr>
        <w:t xml:space="preserve">Peter Mandelsonin </w:t>
      </w:r>
      <w:r>
        <w:t xml:space="preserve">BBC:n Newsnight-ohjelmassa marraskuussa 1998. The Sunin päätoimittaja </w:t>
      </w:r>
      <w:r>
        <w:rPr>
          <w:color w:val="556B2F"/>
        </w:rPr>
        <w:t xml:space="preserve">David Yelland </w:t>
      </w:r>
      <w:r>
        <w:t xml:space="preserve">arvioi yleisön reaktion väärin ja </w:t>
      </w:r>
      <w:r>
        <w:t xml:space="preserve">vaati etusivun pääkirjoituksessaan saada tietää, hallitseeko Britanniaa "homomafia", joka koostuu "suljetusta miesten maailmasta, jossa on yhteistä itsekästä etua". Kolme päivää myöhemmin lehti pyysi anteeksi toisessa pääkirjoituksessa, jossa sanottiin, </w:t>
      </w:r>
      <w:r>
        <w:rPr>
          <w:color w:val="6B8E23"/>
        </w:rPr>
        <w:t xml:space="preserve">että The Sun ei enää koskaan paljastaisi henkilön seksuaalisuutta, ellei sitä voitaisi puolustaa "ylivoimaisen yleisen edun" perusteella</w:t>
      </w:r>
      <w:r>
        <w:t xml:space="preserve">.</w:t>
      </w:r>
    </w:p>
    <w:p>
      <w:r>
        <w:rPr>
          <w:b/>
        </w:rPr>
        <w:t xml:space="preserve">Kysymys 0</w:t>
      </w:r>
    </w:p>
    <w:p>
      <w:r>
        <w:t xml:space="preserve">Mihin Blair suostui saadakseen Rupert Murdochin tuen?</w:t>
      </w:r>
    </w:p>
    <w:p>
      <w:r>
        <w:rPr>
          <w:b/>
        </w:rPr>
        <w:t xml:space="preserve">Kysymys 1</w:t>
      </w:r>
    </w:p>
    <w:p>
      <w:r>
        <w:t xml:space="preserve">Kuka oli kabinettiministerinä vuonna 1998?</w:t>
      </w:r>
    </w:p>
    <w:p>
      <w:r>
        <w:rPr>
          <w:b/>
        </w:rPr>
        <w:t xml:space="preserve">Kysymys 2</w:t>
      </w:r>
    </w:p>
    <w:p>
      <w:r>
        <w:t xml:space="preserve">Mitä tapahtui BBC:n Newsnight-ohjelmassa vuonna 1998?</w:t>
      </w:r>
    </w:p>
    <w:p>
      <w:r>
        <w:rPr>
          <w:b/>
        </w:rPr>
        <w:t xml:space="preserve">Kysymys 3</w:t>
      </w:r>
    </w:p>
    <w:p>
      <w:r>
        <w:t xml:space="preserve">Kuka oli The Sunin päätoimittaja vuonna 1998?</w:t>
      </w:r>
    </w:p>
    <w:p>
      <w:r>
        <w:rPr>
          <w:b/>
        </w:rPr>
        <w:t xml:space="preserve">Kysymys 4</w:t>
      </w:r>
    </w:p>
    <w:p>
      <w:r>
        <w:t xml:space="preserve">Mitä The Sun sanoi, että sen politiikka yksilön seksuaalisuuden paljastamisen suhteen olisi jatkossa?</w:t>
      </w:r>
    </w:p>
    <w:p>
      <w:r>
        <w:rPr>
          <w:b/>
        </w:rPr>
        <w:t xml:space="preserve">Teksti numero 27</w:t>
      </w:r>
    </w:p>
    <w:p>
      <w:r>
        <w:t xml:space="preserve">Vuonna 2003 hallitus </w:t>
      </w:r>
      <w:r>
        <w:t xml:space="preserve">syytti lehteä </w:t>
      </w:r>
      <w:r>
        <w:rPr>
          <w:color w:val="A9A9A9"/>
        </w:rPr>
        <w:t xml:space="preserve">rasismista</w:t>
      </w:r>
      <w:r>
        <w:t xml:space="preserve">, koska se kritisoi "avoimien ovien" politiikkaa </w:t>
      </w:r>
      <w:r>
        <w:rPr>
          <w:color w:val="DCDCDC"/>
        </w:rPr>
        <w:t xml:space="preserve">maahanmuuttoa kohtaan</w:t>
      </w:r>
      <w:r>
        <w:t xml:space="preserve">. </w:t>
      </w:r>
      <w:r>
        <w:t xml:space="preserve">Hyökkäykset tulivat </w:t>
      </w:r>
      <w:r>
        <w:rPr>
          <w:color w:val="2F4F4F"/>
        </w:rPr>
        <w:t xml:space="preserve">pääministerin lehdistöpäälliköltä Alastair Campbellilta ja sisäministeri David Blunkettilta </w:t>
      </w:r>
      <w:r>
        <w:t xml:space="preserve">(myöhemmin Sunin kolumnisti). Lehti kumosi väitteet ja katsoi, ettei ollut rasistista väittää, että hallitsemattomien laittomien maahanmuuttajien "virta" lisäisi terrori-iskujen ja tartuntatautien riskiä. Lehti ei auttanut väitettään julkaisemalla 4. heinäkuuta 2003 etusivun jutun otsikolla "Swan Bake", jossa väitettiin, että </w:t>
      </w:r>
      <w:r>
        <w:rPr>
          <w:color w:val="556B2F"/>
        </w:rPr>
        <w:t xml:space="preserve">turvapaikanhakijat teurastavat ja syövät joutsenia</w:t>
      </w:r>
      <w:r>
        <w:t xml:space="preserve">. Myöhemmin kävi ilmi, ettei juttu perustunut mihinkään tosiasioihin. Tämän jälkeen The Sun julkaisi jatkojutun otsikolla "Now they're after our fish!". Lehdistövalituslautakunnan käsittelyn jälkeen "selvennys" painettiin lopulta sivulle 41. Vuonna 2005 </w:t>
      </w:r>
      <w:r>
        <w:t xml:space="preserve">The Sun julkaisi valokuvia, joissa </w:t>
      </w:r>
      <w:r>
        <w:rPr>
          <w:color w:val="6B8E23"/>
        </w:rPr>
        <w:t xml:space="preserve">prinssi Harry oli </w:t>
      </w:r>
      <w:r>
        <w:t xml:space="preserve">pukeutunut natsiasuun naamiaisjuhlissa</w:t>
      </w:r>
      <w:r>
        <w:t xml:space="preserve">.</w:t>
      </w:r>
      <w:r>
        <w:t xml:space="preserve"> Valokuvat aiheuttivat maailmanlaajuista suuttumusta, ja Clarence House joutui antamaan vastauksena lausunnon, jossa pahoiteltiin aiheutunutta loukkaantumista tai hämmennystä.</w:t>
      </w:r>
    </w:p>
    <w:p>
      <w:r>
        <w:rPr>
          <w:b/>
        </w:rPr>
        <w:t xml:space="preserve">Kysymys 0</w:t>
      </w:r>
    </w:p>
    <w:p>
      <w:r>
        <w:t xml:space="preserve">Mitä syytöksiä hallitus esitti The Sun -lehteä vastaan vuonna 2003?</w:t>
      </w:r>
    </w:p>
    <w:p>
      <w:r>
        <w:rPr>
          <w:b/>
        </w:rPr>
        <w:t xml:space="preserve">Kysymys 1</w:t>
      </w:r>
    </w:p>
    <w:p>
      <w:r>
        <w:t xml:space="preserve">Kuka nimenomaan esitti syytökset The Sunia vastaan?</w:t>
      </w:r>
    </w:p>
    <w:p>
      <w:r>
        <w:rPr>
          <w:b/>
        </w:rPr>
        <w:t xml:space="preserve">Kysymys 2</w:t>
      </w:r>
    </w:p>
    <w:p>
      <w:r>
        <w:t xml:space="preserve">Mitä 4. heinäkuuta 2003 julkaistussa etusivun jutussa väitettiin?</w:t>
      </w:r>
    </w:p>
    <w:p>
      <w:r>
        <w:rPr>
          <w:b/>
        </w:rPr>
        <w:t xml:space="preserve">Kysymys 3</w:t>
      </w:r>
    </w:p>
    <w:p>
      <w:r>
        <w:t xml:space="preserve">Mistä numerosta peräisin olevat väitteet, joiden mukaan The Sun olisi rasistinen, ovat peräisin?</w:t>
      </w:r>
    </w:p>
    <w:p>
      <w:r>
        <w:rPr>
          <w:b/>
        </w:rPr>
        <w:t xml:space="preserve">Kysymys 4</w:t>
      </w:r>
    </w:p>
    <w:p>
      <w:r>
        <w:t xml:space="preserve">Kenestä The Sun julkaisi kuvia natsiasussa vuonna 2005?</w:t>
      </w:r>
    </w:p>
    <w:p>
      <w:r>
        <w:rPr>
          <w:b/>
        </w:rPr>
        <w:t xml:space="preserve">Tekstin numero 28</w:t>
      </w:r>
    </w:p>
    <w:p>
      <w:r>
        <w:t xml:space="preserve">Vaikka lehti kritisoi sitkeästi joitakin hallituksen politiikkoja, se tuki työväenpuoluetta molemmissa myöhemmissä vaaleissa, jotka puolue voitti. Vuoden 2005 parlamenttivaaleissa The Sun tuki </w:t>
      </w:r>
      <w:r>
        <w:rPr>
          <w:color w:val="A9A9A9"/>
        </w:rPr>
        <w:t xml:space="preserve">Blairia ja työväenpuoluetta </w:t>
      </w:r>
      <w:r>
        <w:t xml:space="preserve">kolmannen peräkkäisen vaalivoiton saavuttamiseksi ja vannoi antavansa Blairille "viimeisen tilaisuuden" täyttää lupauksensa, vaikka se moitti häntä useista heikkouksista, kuten </w:t>
      </w:r>
      <w:r>
        <w:rPr>
          <w:color w:val="DCDCDC"/>
        </w:rPr>
        <w:t xml:space="preserve">epäonnistumisesta maahanmuuton valvonnassa</w:t>
      </w:r>
      <w:r>
        <w:t xml:space="preserve">. </w:t>
      </w:r>
      <w:r>
        <w:t xml:space="preserve">Se kuitenkin toivoi, että konservatiivit (</w:t>
      </w:r>
      <w:r>
        <w:rPr>
          <w:color w:val="2F4F4F"/>
        </w:rPr>
        <w:t xml:space="preserve">Michael Howardin</w:t>
      </w:r>
      <w:r>
        <w:t xml:space="preserve"> johdolla) </w:t>
      </w:r>
      <w:r>
        <w:t xml:space="preserve">olisivat jonain päivänä kykeneviä palaamaan hallitukseen. Näissä vaaleissa (Blair oli ilmoittanut, </w:t>
      </w:r>
      <w:r>
        <w:rPr>
          <w:color w:val="556B2F"/>
        </w:rPr>
        <w:t xml:space="preserve">että ne olisivat hänen viimeisensä pääministerinä</w:t>
      </w:r>
      <w:r>
        <w:t xml:space="preserve">) </w:t>
      </w:r>
      <w:r>
        <w:rPr>
          <w:color w:val="6B8E23"/>
        </w:rPr>
        <w:t xml:space="preserve">työväenpuolue voitti kolmannen kerran peräkkäin</w:t>
      </w:r>
      <w:r>
        <w:t xml:space="preserve">, mutta sen enemmistö pieneni huomattavasti.</w:t>
      </w:r>
    </w:p>
    <w:p>
      <w:r>
        <w:rPr>
          <w:b/>
        </w:rPr>
        <w:t xml:space="preserve">Kysymys 0</w:t>
      </w:r>
    </w:p>
    <w:p>
      <w:r>
        <w:t xml:space="preserve">Ketä The Sun kannatti vuoden 2005 parlamenttivaaleissa?</w:t>
      </w:r>
    </w:p>
    <w:p>
      <w:r>
        <w:rPr>
          <w:b/>
        </w:rPr>
        <w:t xml:space="preserve">Kysymys 1</w:t>
      </w:r>
    </w:p>
    <w:p>
      <w:r>
        <w:t xml:space="preserve">Mikä on yksi niistä heikkouksista, joita The Sun uskoi Blairin omaavan?</w:t>
      </w:r>
    </w:p>
    <w:p>
      <w:r>
        <w:rPr>
          <w:b/>
        </w:rPr>
        <w:t xml:space="preserve">Kysymys 2</w:t>
      </w:r>
    </w:p>
    <w:p>
      <w:r>
        <w:t xml:space="preserve">Kuka johti konservatiiveja tuolloin?</w:t>
      </w:r>
    </w:p>
    <w:p>
      <w:r>
        <w:rPr>
          <w:b/>
        </w:rPr>
        <w:t xml:space="preserve">Kysymys 3</w:t>
      </w:r>
    </w:p>
    <w:p>
      <w:r>
        <w:t xml:space="preserve">Mitä Blair totesi vuoden 2005 vaaleista?</w:t>
      </w:r>
    </w:p>
    <w:p>
      <w:r>
        <w:rPr>
          <w:b/>
        </w:rPr>
        <w:t xml:space="preserve">Kysymys 4</w:t>
      </w:r>
    </w:p>
    <w:p>
      <w:r>
        <w:t xml:space="preserve">Mikä oli vuoden 2005 vaalien tulos?</w:t>
      </w:r>
    </w:p>
    <w:p>
      <w:r>
        <w:rPr>
          <w:b/>
        </w:rPr>
        <w:t xml:space="preserve">Tekstin numero 29</w:t>
      </w:r>
    </w:p>
    <w:p>
      <w:r>
        <w:t xml:space="preserve">Syyskuun 22. päivänä 2003 sanomalehti näytti arvioivan väärin </w:t>
      </w:r>
      <w:r>
        <w:rPr>
          <w:color w:val="A9A9A9"/>
        </w:rPr>
        <w:t xml:space="preserve">mielenterveyteen </w:t>
      </w:r>
      <w:r>
        <w:t xml:space="preserve">liittyvän yleisen mielialan sekä </w:t>
      </w:r>
      <w:r>
        <w:t xml:space="preserve">kiintymyksensä </w:t>
      </w:r>
      <w:r>
        <w:rPr>
          <w:color w:val="2F4F4F"/>
        </w:rPr>
        <w:t xml:space="preserve">sairaalaan joutuneeseen </w:t>
      </w:r>
      <w:r>
        <w:t xml:space="preserve">entiseen raskaan sarjan nyrkkeilyn maailmanmestariin </w:t>
      </w:r>
      <w:r>
        <w:rPr>
          <w:color w:val="DCDCDC"/>
        </w:rPr>
        <w:t xml:space="preserve">Frank </w:t>
      </w:r>
      <w:r>
        <w:t xml:space="preserve">Brunoon, </w:t>
      </w:r>
      <w:r>
        <w:t xml:space="preserve">kun lehden </w:t>
      </w:r>
      <w:r>
        <w:t xml:space="preserve">ensimmäisten numeroiden etusivulla oli </w:t>
      </w:r>
      <w:r>
        <w:t xml:space="preserve">otsikko "</w:t>
      </w:r>
      <w:r>
        <w:rPr>
          <w:color w:val="556B2F"/>
        </w:rPr>
        <w:t xml:space="preserve">Bonkers Bruno Locked Up</w:t>
      </w:r>
      <w:r>
        <w:t xml:space="preserve">". Lehden ilmestyttyä 21. syyskuuta illalla kielteinen reaktio johti siihen, että otsikko muutettiin lehden toiseen numeroon sympaattisemmaksi "</w:t>
      </w:r>
      <w:r>
        <w:rPr>
          <w:color w:val="6B8E23"/>
        </w:rPr>
        <w:t xml:space="preserve">Surullinen Bruno mielisairaalassa"</w:t>
      </w:r>
      <w:r>
        <w:t xml:space="preserve">.</w:t>
      </w:r>
    </w:p>
    <w:p>
      <w:r>
        <w:rPr>
          <w:b/>
        </w:rPr>
        <w:t xml:space="preserve">Kysymys 0</w:t>
      </w:r>
    </w:p>
    <w:p>
      <w:r>
        <w:t xml:space="preserve">Mikä oli etusivun aihe 22. syyskuuta 2003?</w:t>
      </w:r>
    </w:p>
    <w:p>
      <w:r>
        <w:rPr>
          <w:b/>
        </w:rPr>
        <w:t xml:space="preserve">Kysymys 1</w:t>
      </w:r>
    </w:p>
    <w:p>
      <w:r>
        <w:t xml:space="preserve">Kuka oli esillä mielenterveyttä käsittelevässä artikkelissa?</w:t>
      </w:r>
    </w:p>
    <w:p>
      <w:r>
        <w:rPr>
          <w:b/>
        </w:rPr>
        <w:t xml:space="preserve">Kysymys 2</w:t>
      </w:r>
    </w:p>
    <w:p>
      <w:r>
        <w:t xml:space="preserve">Mikä oli alkuperäinen otsikko 22. syyskuuta 2003?</w:t>
      </w:r>
    </w:p>
    <w:p>
      <w:r>
        <w:rPr>
          <w:b/>
        </w:rPr>
        <w:t xml:space="preserve">Kysymys 3</w:t>
      </w:r>
    </w:p>
    <w:p>
      <w:r>
        <w:t xml:space="preserve">Mihin otsikko muutettiin julkisen vastareaktion jälkeen?</w:t>
      </w:r>
    </w:p>
    <w:p>
      <w:r>
        <w:rPr>
          <w:b/>
        </w:rPr>
        <w:t xml:space="preserve">Kysymys 4</w:t>
      </w:r>
    </w:p>
    <w:p>
      <w:r>
        <w:t xml:space="preserve">Mitä Frank Brunolle oli tapahtunut, että hänestä julkaistiin juttu?</w:t>
      </w:r>
    </w:p>
    <w:p>
      <w:r>
        <w:rPr>
          <w:b/>
        </w:rPr>
        <w:t xml:space="preserve">Tekstin numero 30</w:t>
      </w:r>
    </w:p>
    <w:p>
      <w:r>
        <w:t xml:space="preserve">The Sun on ollut avoimen vihamielinen muita Euroopan kansoja, erityisesti </w:t>
      </w:r>
      <w:r>
        <w:rPr>
          <w:color w:val="A9A9A9"/>
        </w:rPr>
        <w:t xml:space="preserve">ranskalaisia ja saksalaisia, </w:t>
      </w:r>
      <w:r>
        <w:t xml:space="preserve">kohtaan</w:t>
      </w:r>
      <w:r>
        <w:t xml:space="preserve">. </w:t>
      </w:r>
      <w:r>
        <w:t xml:space="preserve">Kansallisuuksia kuvattiin 1980- ja 1990-luvuilla rutiininomaisesti teksteissä ja otsikoissa </w:t>
      </w:r>
      <w:r>
        <w:rPr>
          <w:color w:val="DCDCDC"/>
        </w:rPr>
        <w:t xml:space="preserve">"sammakoilla", "saksalaisilla" tai "hunneilla"</w:t>
      </w:r>
      <w:r>
        <w:t xml:space="preserve">. </w:t>
      </w:r>
      <w:r>
        <w:t xml:space="preserve">Koska lehti </w:t>
      </w:r>
      <w:r>
        <w:rPr>
          <w:color w:val="2F4F4F"/>
        </w:rPr>
        <w:t xml:space="preserve">vastustaa </w:t>
      </w:r>
      <w:r>
        <w:t xml:space="preserve">EU:ta, se on maininnut Britannialle vihamielisinä pitämiään ulkomaisia johtajia vähättelevin termein</w:t>
      </w:r>
      <w:r>
        <w:rPr>
          <w:color w:val="2F4F4F"/>
        </w:rPr>
        <w:t xml:space="preserve">.</w:t>
      </w:r>
      <w:r>
        <w:t xml:space="preserve"> Esimerkiksi Ranskan entinen presidentti Jacques Chirac leimattiin "</w:t>
      </w:r>
      <w:r>
        <w:rPr>
          <w:color w:val="556B2F"/>
        </w:rPr>
        <w:t xml:space="preserve">le Wormiksi</w:t>
      </w:r>
      <w:r>
        <w:t xml:space="preserve">". Saksan liittokanslerista </w:t>
      </w:r>
      <w:r>
        <w:rPr>
          <w:color w:val="6B8E23"/>
        </w:rPr>
        <w:t xml:space="preserve">Angela Merkelistä </w:t>
      </w:r>
      <w:r>
        <w:t xml:space="preserve">otetussa </w:t>
      </w:r>
      <w:r>
        <w:t xml:space="preserve">epämairittelevassa kuvassa, joka oli </w:t>
      </w:r>
      <w:r>
        <w:t xml:space="preserve">otettu takaapäin, oli otsikko "I'm Big in the Bumdestag" (17. huhtikuuta 2006).</w:t>
      </w:r>
    </w:p>
    <w:p>
      <w:r>
        <w:rPr>
          <w:b/>
        </w:rPr>
        <w:t xml:space="preserve">Kysymys 0</w:t>
      </w:r>
    </w:p>
    <w:p>
      <w:r>
        <w:t xml:space="preserve">Mitä kahta kansakuntaa kohtaan The Sun on ollut hyvin vihamielinen?</w:t>
      </w:r>
    </w:p>
    <w:p>
      <w:r>
        <w:rPr>
          <w:b/>
        </w:rPr>
        <w:t xml:space="preserve">Kysymys 1</w:t>
      </w:r>
    </w:p>
    <w:p>
      <w:r>
        <w:t xml:space="preserve">Millä nimillä The Sun luonnehti ranskalaisia ja saksalaisia?</w:t>
      </w:r>
    </w:p>
    <w:p>
      <w:r>
        <w:rPr>
          <w:b/>
        </w:rPr>
        <w:t xml:space="preserve">Kysymys 2</w:t>
      </w:r>
    </w:p>
    <w:p>
      <w:r>
        <w:t xml:space="preserve">Mikä on lehden kanta EU:hun?</w:t>
      </w:r>
    </w:p>
    <w:p>
      <w:r>
        <w:rPr>
          <w:b/>
        </w:rPr>
        <w:t xml:space="preserve">Kysymys 3</w:t>
      </w:r>
    </w:p>
    <w:p>
      <w:r>
        <w:t xml:space="preserve">Miten The Sun kuvaili Ranskan presidenttiä Jacques Chiracia?</w:t>
      </w:r>
    </w:p>
    <w:p>
      <w:r>
        <w:rPr>
          <w:b/>
        </w:rPr>
        <w:t xml:space="preserve">Kysymys 4</w:t>
      </w:r>
    </w:p>
    <w:p>
      <w:r>
        <w:t xml:space="preserve">Ketä Saksan liittokansleria The Sun kritisoi?</w:t>
      </w:r>
    </w:p>
    <w:p>
      <w:r>
        <w:rPr>
          <w:b/>
        </w:rPr>
        <w:t xml:space="preserve">Tekstin numero 31</w:t>
      </w:r>
    </w:p>
    <w:p>
      <w:r>
        <w:t xml:space="preserve">The Sun julkaisi 7. tammikuuta 2009 yksinoikeudella etusivun jutun, jossa väitettiin, että </w:t>
      </w:r>
      <w:r>
        <w:rPr>
          <w:color w:val="A9A9A9"/>
        </w:rPr>
        <w:t xml:space="preserve">brittiläisen muslimien internetfoorumin </w:t>
      </w:r>
      <w:r>
        <w:t xml:space="preserve">Ummah.comin keskusteluun osallistuneet </w:t>
      </w:r>
      <w:r>
        <w:t xml:space="preserve">olivat laatineet </w:t>
      </w:r>
      <w:r>
        <w:rPr>
          <w:color w:val="DCDCDC"/>
        </w:rPr>
        <w:t xml:space="preserve">"vihatappajalistan" brittiläisistä juutalaisista, </w:t>
      </w:r>
      <w:r>
        <w:t xml:space="preserve">jotka ääriainekset olisivat ottaneet kohteekseen Gazan sodan vuoksi. Väitettiin, että "[foorumilla] listalla olevien tulisi suhtautua siihen hyvin vakavasti. Odottakaa vihanlietsontakampanjaa ja pelottelua 20 tai 30 roiston toimesta." </w:t>
      </w:r>
      <w:r>
        <w:t xml:space="preserve">Brittiläinen </w:t>
      </w:r>
      <w:r>
        <w:rPr>
          <w:color w:val="2F4F4F"/>
        </w:rPr>
        <w:t xml:space="preserve">Private Eye </w:t>
      </w:r>
      <w:r>
        <w:t xml:space="preserve">-lehti </w:t>
      </w:r>
      <w:r>
        <w:t xml:space="preserve">väitti, että </w:t>
      </w:r>
      <w:r>
        <w:rPr>
          <w:color w:val="556B2F"/>
        </w:rPr>
        <w:t xml:space="preserve">Glen Jenvey</w:t>
      </w:r>
      <w:r>
        <w:t xml:space="preserve">, jota The Sun siteerasi terrorismiasiantuntijana ja joka oli kirjoittanut foorumille nimimerkillä "Abuislam", oli ainoa foorumin jäsen, joka edisti vihakampanjaa, kun taas muut jäsenet edistivät rauhanomaista puolustamista, kuten "kohteliaiden kirjeiden" kirjoittamista. Juttu on sittemmin poistettu The Sunin verkkosivuilta </w:t>
      </w:r>
      <w:r>
        <w:rPr>
          <w:color w:val="6B8E23"/>
        </w:rPr>
        <w:t xml:space="preserve">Yhdistyneen kuningaskunnan lehdistön valituskomissiolle </w:t>
      </w:r>
      <w:r>
        <w:t xml:space="preserve">tehtyjen valitusten jälkeen</w:t>
      </w:r>
      <w:r>
        <w:t xml:space="preserve">.</w:t>
      </w:r>
    </w:p>
    <w:p>
      <w:r>
        <w:rPr>
          <w:b/>
        </w:rPr>
        <w:t xml:space="preserve">Kysymys 0</w:t>
      </w:r>
    </w:p>
    <w:p>
      <w:r>
        <w:t xml:space="preserve">Minkä tyyppisestä foorumista The Sun -lehden tammikuun 2009 etusivun juttu kertoi?</w:t>
      </w:r>
    </w:p>
    <w:p>
      <w:r>
        <w:rPr>
          <w:b/>
        </w:rPr>
        <w:t xml:space="preserve">Kysymys 1</w:t>
      </w:r>
    </w:p>
    <w:p>
      <w:r>
        <w:t xml:space="preserve">Kenen sanottiin olevan kohteena The Sunin etusivun jutussa?</w:t>
      </w:r>
    </w:p>
    <w:p>
      <w:r>
        <w:rPr>
          <w:b/>
        </w:rPr>
        <w:t xml:space="preserve">Kysymys 2</w:t>
      </w:r>
    </w:p>
    <w:p>
      <w:r>
        <w:t xml:space="preserve">Mikä lehti kumosi The Sunin väitteet foorumia koskevassa artikkelissaan?</w:t>
      </w:r>
    </w:p>
    <w:p>
      <w:r>
        <w:rPr>
          <w:b/>
        </w:rPr>
        <w:t xml:space="preserve">Kysymys 3</w:t>
      </w:r>
    </w:p>
    <w:p>
      <w:r>
        <w:t xml:space="preserve">Kuka oli Private Eye:n mukaan ainoa foorumilainen, joka ilmaisi toiveita vihakampanjasta?</w:t>
      </w:r>
    </w:p>
    <w:p>
      <w:r>
        <w:rPr>
          <w:b/>
        </w:rPr>
        <w:t xml:space="preserve">Kysymys 4</w:t>
      </w:r>
    </w:p>
    <w:p>
      <w:r>
        <w:t xml:space="preserve">Mille elimelle tehdyt valitukset johtivat siihen, että The Sun poisti jutun verkkosivuiltaan?</w:t>
      </w:r>
    </w:p>
    <w:p>
      <w:r>
        <w:rPr>
          <w:b/>
        </w:rPr>
        <w:t xml:space="preserve">Tekstin numero 32</w:t>
      </w:r>
    </w:p>
    <w:p>
      <w:r>
        <w:t xml:space="preserve">The Sun julkaisi 9. joulukuuta 2010 etusivun jutun, jossa väitettiin, että terroristijärjestö Al-Qaida oli uhannut terrori-iskulla </w:t>
      </w:r>
      <w:r>
        <w:rPr>
          <w:color w:val="A9A9A9"/>
        </w:rPr>
        <w:t xml:space="preserve">Manchesterissa sijaitsevaa Granada Televisionia </w:t>
      </w:r>
      <w:r>
        <w:t xml:space="preserve">vastaan </w:t>
      </w:r>
      <w:r>
        <w:t xml:space="preserve">häiritäkseen </w:t>
      </w:r>
      <w:r>
        <w:t xml:space="preserve">samana iltana suorana lähetettävää </w:t>
      </w:r>
      <w:r>
        <w:t xml:space="preserve">saippuaooppera </w:t>
      </w:r>
      <w:r>
        <w:rPr>
          <w:color w:val="DCDCDC"/>
        </w:rPr>
        <w:t xml:space="preserve">Coronation Streetin </w:t>
      </w:r>
      <w:r>
        <w:t xml:space="preserve">jaksoa.</w:t>
      </w:r>
      <w:r>
        <w:t xml:space="preserve"> Lehti siteerasi nimeämättömiä lähteitä ja väitti, että "poliisit ovat asettaneet teräsrenkaan Coronation Streetin tämäniltaisen suoran jakson ympärille, koska pelkäävät, että Al-Qaida on ottanut sen kohteekseen". Myöhemmin samana aamuna Greater Manchesterin poliisi kuitenkin </w:t>
      </w:r>
      <w:r>
        <w:rPr>
          <w:color w:val="2F4F4F"/>
        </w:rPr>
        <w:t xml:space="preserve">kiisti jyrkästi, että se olisi "saanut tietoonsa minkäänlaista uhkaa Al-Qaidalta tai muulta kielletyltä järjestöltä".</w:t>
      </w:r>
      <w:r>
        <w:t xml:space="preserve"> The Sun julkaisi 28. joulukuuta pienen oikaisun, jossa se myönsi, että "vaikka näyttelijöille ja kuvausryhmälle tehtiin ruumiintarkastus, Al-Qaidasta ei ollut erityistä uhkaa, kuten raportoimme". Anteeksipyynnöstä oli neuvotellut </w:t>
      </w:r>
      <w:r>
        <w:rPr>
          <w:color w:val="556B2F"/>
        </w:rPr>
        <w:t xml:space="preserve">Press Complaints Commission</w:t>
      </w:r>
      <w:r>
        <w:t xml:space="preserve">. Vuoden 2011 Norjassa tehtyjä iskuja seuraavana päivänä The Sun julkaisi varhaisen numeron, jossa verilöylystä syytettiin al-Qaidaa. Myöhemmin paljastui, että tekijä oli </w:t>
      </w:r>
      <w:r>
        <w:t xml:space="preserve">norjalainen kansallismielinen </w:t>
      </w:r>
      <w:r>
        <w:rPr>
          <w:color w:val="6B8E23"/>
        </w:rPr>
        <w:t xml:space="preserve">Anders Behring Breivik</w:t>
      </w:r>
      <w:r>
        <w:t xml:space="preserve">.</w:t>
      </w:r>
    </w:p>
    <w:p>
      <w:r>
        <w:rPr>
          <w:b/>
        </w:rPr>
        <w:t xml:space="preserve">Kysymys 0</w:t>
      </w:r>
    </w:p>
    <w:p>
      <w:r>
        <w:t xml:space="preserve">Mikä oli vuoden 2010 lopun Sunin etusivun jutun mukaan terrori-iskun väitetty kohde?</w:t>
      </w:r>
    </w:p>
    <w:p>
      <w:r>
        <w:rPr>
          <w:b/>
        </w:rPr>
        <w:t xml:space="preserve">Kysymys 1</w:t>
      </w:r>
    </w:p>
    <w:p>
      <w:r>
        <w:t xml:space="preserve">Mikä oli se televisio-ohjelma, johon hyökkäys olisi vaikuttanut?</w:t>
      </w:r>
    </w:p>
    <w:p>
      <w:r>
        <w:rPr>
          <w:b/>
        </w:rPr>
        <w:t xml:space="preserve">Kysymys 2</w:t>
      </w:r>
    </w:p>
    <w:p>
      <w:r>
        <w:t xml:space="preserve">Mitä Manchesterin poliisi sanoi näistä väitetyistä iskuista?</w:t>
      </w:r>
    </w:p>
    <w:p>
      <w:r>
        <w:rPr>
          <w:b/>
        </w:rPr>
        <w:t xml:space="preserve">Kysymys 3</w:t>
      </w:r>
    </w:p>
    <w:p>
      <w:r>
        <w:t xml:space="preserve">Kuka neuvotteli The Sunilta anteeksipyynnön tämän jutun virheellisestä uutisoinnista?</w:t>
      </w:r>
    </w:p>
    <w:p>
      <w:r>
        <w:rPr>
          <w:b/>
        </w:rPr>
        <w:t xml:space="preserve">Kysymys 4</w:t>
      </w:r>
    </w:p>
    <w:p>
      <w:r>
        <w:t xml:space="preserve">Kuka oli vastuussa vuoden 2011 Norjan iskuista?</w:t>
      </w:r>
    </w:p>
    <w:p>
      <w:r>
        <w:rPr>
          <w:b/>
        </w:rPr>
        <w:t xml:space="preserve">Tekstin numero 33</w:t>
      </w:r>
    </w:p>
    <w:p>
      <w:r>
        <w:rPr>
          <w:color w:val="A9A9A9"/>
        </w:rPr>
        <w:t xml:space="preserve">Tammikuussa </w:t>
      </w:r>
      <w:r>
        <w:t xml:space="preserve">2008 </w:t>
      </w:r>
      <w:r>
        <w:t xml:space="preserve">Wappingin painokoneet painoivat The Sunin viimeisen kerran, ja Lontoon painaminen siirrettiin </w:t>
      </w:r>
      <w:r>
        <w:rPr>
          <w:color w:val="DCDCDC"/>
        </w:rPr>
        <w:t xml:space="preserve">Waltham Crossiin Broxbournen piirikuntaan Hertfordshireen</w:t>
      </w:r>
      <w:r>
        <w:t xml:space="preserve">, jonne News International oli rakentanut Euroopan suurimmaksi väitetyn painokeskuksen, jossa on </w:t>
      </w:r>
      <w:r>
        <w:rPr>
          <w:color w:val="2F4F4F"/>
        </w:rPr>
        <w:t xml:space="preserve">12 </w:t>
      </w:r>
      <w:r>
        <w:t xml:space="preserve">painokonetta</w:t>
      </w:r>
      <w:r>
        <w:rPr>
          <w:color w:val="A9A9A9"/>
        </w:rPr>
        <w:t xml:space="preserve">.</w:t>
      </w:r>
      <w:r>
        <w:t xml:space="preserve"> Siellä valmistetaan myös The Times ja Sunday Times, Daily Telegraph ja Sunday Telegraph, Wall Street Journal Europe (joka on nykyään myös Murdochin lehti), Lontoon Evening Standard ja paikallislehtiä. Northernin painaminen oli jo aiemmin siirretty uuteen tehtaaseen </w:t>
      </w:r>
      <w:r>
        <w:rPr>
          <w:color w:val="556B2F"/>
        </w:rPr>
        <w:t xml:space="preserve">Knowsleyssä Merseysidellä </w:t>
      </w:r>
      <w:r>
        <w:t xml:space="preserve">ja Scottish Sunin painaminen toiseen uuteen tehtaaseen Motherwellissä Glasgow'n lähellä. Kolme painokeskusta ovat </w:t>
      </w:r>
      <w:r>
        <w:t xml:space="preserve">NI:n </w:t>
      </w:r>
      <w:r>
        <w:rPr>
          <w:color w:val="6B8E23"/>
        </w:rPr>
        <w:t xml:space="preserve">600 miljoonan punnan </w:t>
      </w:r>
      <w:r>
        <w:t xml:space="preserve">investointi, ja niiden ansiosta kaikki lehdet voitiin tuottaa täysvärisinä vuodesta 2008 alkaen. Waltham Crossin tehtaalla voidaan tuottaa miljoona kappaletta tunnissa 120-sivuista tabloid-sanomalehteä.</w:t>
      </w:r>
    </w:p>
    <w:p>
      <w:r>
        <w:rPr>
          <w:b/>
        </w:rPr>
        <w:t xml:space="preserve">Kysymys 0</w:t>
      </w:r>
    </w:p>
    <w:p>
      <w:r>
        <w:t xml:space="preserve">Milloin The Sun painettiin Wappingin painokoneilla viimeisen kerran?</w:t>
      </w:r>
    </w:p>
    <w:p>
      <w:r>
        <w:rPr>
          <w:b/>
        </w:rPr>
        <w:t xml:space="preserve">Kysymys 1</w:t>
      </w:r>
    </w:p>
    <w:p>
      <w:r>
        <w:t xml:space="preserve">Minne The Sunin painopaikka Lontoossa siirrettiin?</w:t>
      </w:r>
    </w:p>
    <w:p>
      <w:r>
        <w:rPr>
          <w:b/>
        </w:rPr>
        <w:t xml:space="preserve">Kysymys 2</w:t>
      </w:r>
    </w:p>
    <w:p>
      <w:r>
        <w:t xml:space="preserve">Kuinka monta painokonetta uudessa painolaitoksessa oli?</w:t>
      </w:r>
    </w:p>
    <w:p>
      <w:r>
        <w:rPr>
          <w:b/>
        </w:rPr>
        <w:t xml:space="preserve">Kysymys 3</w:t>
      </w:r>
    </w:p>
    <w:p>
      <w:r>
        <w:t xml:space="preserve">Minne pohjoinen kirjapaino oli siirretty?</w:t>
      </w:r>
    </w:p>
    <w:p>
      <w:r>
        <w:rPr>
          <w:b/>
        </w:rPr>
        <w:t xml:space="preserve">Kysymys 4</w:t>
      </w:r>
    </w:p>
    <w:p>
      <w:r>
        <w:t xml:space="preserve">Kuinka paljon uusiin painopaikkoihin oli investoitu?</w:t>
      </w:r>
    </w:p>
    <w:p>
      <w:r>
        <w:rPr>
          <w:b/>
        </w:rPr>
        <w:t xml:space="preserve">Tekstin numero 34</w:t>
      </w:r>
    </w:p>
    <w:p>
      <w:r>
        <w:t xml:space="preserve">Poliittisesti lehden kanta ei ollut yhtä selkeä </w:t>
      </w:r>
      <w:r>
        <w:t xml:space="preserve">Blairin seuraajana kesäkuussa 2007 toimineen </w:t>
      </w:r>
      <w:r>
        <w:t xml:space="preserve">pääministeri </w:t>
      </w:r>
      <w:r>
        <w:rPr>
          <w:color w:val="A9A9A9"/>
        </w:rPr>
        <w:t xml:space="preserve">Gordon Brownin </w:t>
      </w:r>
      <w:r>
        <w:t xml:space="preserve">aikana</w:t>
      </w:r>
      <w:r>
        <w:t xml:space="preserve">. </w:t>
      </w:r>
      <w:r>
        <w:t xml:space="preserve">Lehden pääkirjoituksissa kritisoitiin monia Brownin politiikkoja ja tuettiin usein enemmän konservatiivijohtaja </w:t>
      </w:r>
      <w:r>
        <w:rPr>
          <w:color w:val="DCDCDC"/>
        </w:rPr>
        <w:t xml:space="preserve">David Cameronin</w:t>
      </w:r>
      <w:r>
        <w:t xml:space="preserve"> politiikkoja</w:t>
      </w:r>
      <w:r>
        <w:t xml:space="preserve">. </w:t>
      </w:r>
      <w:r>
        <w:t xml:space="preserve">The Sunin emoyhtiön </w:t>
      </w:r>
      <w:r>
        <w:rPr>
          <w:color w:val="2F4F4F"/>
        </w:rPr>
        <w:t xml:space="preserve">News Corporationin </w:t>
      </w:r>
      <w:r>
        <w:t xml:space="preserve">johtaja Rupert Murdoch </w:t>
      </w:r>
      <w:r>
        <w:t xml:space="preserve">sanoi </w:t>
      </w:r>
      <w:r>
        <w:t xml:space="preserve">vuonna 2007 kokouksessa, jossa hän puhui </w:t>
      </w:r>
      <w:r>
        <w:rPr>
          <w:color w:val="556B2F"/>
        </w:rPr>
        <w:t xml:space="preserve">tiedotusvälineiden omistusta ja uutisointia </w:t>
      </w:r>
      <w:r>
        <w:t xml:space="preserve">tutkineen ylähuoneen viestintäkomitean kanssa, </w:t>
      </w:r>
      <w:r>
        <w:t xml:space="preserve">että hän toimii "perinteisenä omistajana". Tämä tarkoittaa sitä, että hän käyttää toimituksellista määräysvaltaa tärkeissä kysymyksissä, kuten siinä</w:t>
      </w:r>
      <w:r>
        <w:rPr>
          <w:color w:val="6B8E23"/>
        </w:rPr>
        <w:t xml:space="preserve">, mitä poliittista puoluetta kannattaa vaaleissa tai mitä Eurooppa-politiikkaa omaksuu</w:t>
      </w:r>
      <w:r>
        <w:t xml:space="preserve">.</w:t>
      </w:r>
    </w:p>
    <w:p>
      <w:r>
        <w:rPr>
          <w:b/>
        </w:rPr>
        <w:t xml:space="preserve">Kysymys 0</w:t>
      </w:r>
    </w:p>
    <w:p>
      <w:r>
        <w:t xml:space="preserve">Kuka seurasi Tony Blairia pääministerinä?</w:t>
      </w:r>
    </w:p>
    <w:p>
      <w:r>
        <w:rPr>
          <w:b/>
        </w:rPr>
        <w:t xml:space="preserve">Kysymys 1</w:t>
      </w:r>
    </w:p>
    <w:p>
      <w:r>
        <w:t xml:space="preserve">Kuka oli konservatiivijohtaja, jota The Sun usein tuki?</w:t>
      </w:r>
    </w:p>
    <w:p>
      <w:r>
        <w:rPr>
          <w:b/>
        </w:rPr>
        <w:t xml:space="preserve">Kysymys 2</w:t>
      </w:r>
    </w:p>
    <w:p>
      <w:r>
        <w:t xml:space="preserve">Mikä on The Sun -lehteä ylläpitävän yrityksen nimi?</w:t>
      </w:r>
    </w:p>
    <w:p>
      <w:r>
        <w:rPr>
          <w:b/>
        </w:rPr>
        <w:t xml:space="preserve">Kysymys 3</w:t>
      </w:r>
    </w:p>
    <w:p>
      <w:r>
        <w:t xml:space="preserve">Mitä viestintää käsittelevä ylähuoneen erityisvaliokunta tutki vuonna 2007?</w:t>
      </w:r>
    </w:p>
    <w:p>
      <w:r>
        <w:rPr>
          <w:b/>
        </w:rPr>
        <w:t xml:space="preserve">Kysymys 4</w:t>
      </w:r>
    </w:p>
    <w:p>
      <w:r>
        <w:t xml:space="preserve">Missä asioissa Murdoch väitti käyttävänsä toimituksellista määräysvaltaa?</w:t>
      </w:r>
    </w:p>
    <w:p>
      <w:r>
        <w:rPr>
          <w:b/>
        </w:rPr>
        <w:t xml:space="preserve">Tekstin numero 35</w:t>
      </w:r>
    </w:p>
    <w:p>
      <w:r>
        <w:t xml:space="preserve">Yhdistyneen kuningaskunnan vuoden </w:t>
      </w:r>
      <w:r>
        <w:rPr>
          <w:color w:val="A9A9A9"/>
        </w:rPr>
        <w:t xml:space="preserve">2010 </w:t>
      </w:r>
      <w:r>
        <w:t xml:space="preserve">parlamenttivaalien kampanjan aikana </w:t>
      </w:r>
      <w:r>
        <w:t xml:space="preserve">The Independent -lehti julkaisi mainoksia, joissa julistettiin, että "</w:t>
      </w:r>
      <w:r>
        <w:rPr>
          <w:color w:val="DCDCDC"/>
        </w:rPr>
        <w:t xml:space="preserve">Rupert Murdoch </w:t>
      </w:r>
      <w:r>
        <w:t xml:space="preserve">ei päätä näitä vaaleja - sinä päätät". Vastauksena </w:t>
      </w:r>
      <w:r>
        <w:rPr>
          <w:color w:val="2F4F4F"/>
        </w:rPr>
        <w:t xml:space="preserve">James Murdoch ja Rebekah Wade </w:t>
      </w:r>
      <w:r>
        <w:t xml:space="preserve">"ilmestyivät ilmoittamatta ja kutsumatta Independentin toimitukseen" ja kävivät energisen keskustelun sen päätoimittajan </w:t>
      </w:r>
      <w:r>
        <w:rPr>
          <w:color w:val="556B2F"/>
        </w:rPr>
        <w:t xml:space="preserve">Simon Kelnerin </w:t>
      </w:r>
      <w:r>
        <w:t xml:space="preserve">kanssa</w:t>
      </w:r>
      <w:r>
        <w:t xml:space="preserve">. </w:t>
      </w:r>
      <w:r>
        <w:t xml:space="preserve">Useita päiviä myöhemmin Independent kertoi, että The Sun ei kertonut </w:t>
      </w:r>
      <w:r>
        <w:rPr>
          <w:color w:val="6B8E23"/>
        </w:rPr>
        <w:t xml:space="preserve">omaa YouGovin mielipidetutkimustulostaan</w:t>
      </w:r>
      <w:r>
        <w:t xml:space="preserve">, jonka mukaan "jos ihmiset uskoisivat, että Cleggin puolueella olisi merkittävät mahdollisuudet voittaa vaalit", liberaalidemokraatit saisivat 49 prosenttia äänistä ja sen myötä murskaavan enemmistön.</w:t>
      </w:r>
    </w:p>
    <w:p>
      <w:r>
        <w:rPr>
          <w:b/>
        </w:rPr>
        <w:t xml:space="preserve">Kysymys 0</w:t>
      </w:r>
    </w:p>
    <w:p>
      <w:r>
        <w:t xml:space="preserve">Kuka ilmestyi Independentin toimitukseen?</w:t>
      </w:r>
    </w:p>
    <w:p>
      <w:r>
        <w:rPr>
          <w:b/>
        </w:rPr>
        <w:t xml:space="preserve">Kysymys 1</w:t>
      </w:r>
    </w:p>
    <w:p>
      <w:r>
        <w:t xml:space="preserve">Kuka oli Independentin päätoimittaja?</w:t>
      </w:r>
    </w:p>
    <w:p>
      <w:r>
        <w:rPr>
          <w:b/>
        </w:rPr>
        <w:t xml:space="preserve">Kysymys 2</w:t>
      </w:r>
    </w:p>
    <w:p>
      <w:r>
        <w:t xml:space="preserve">Mitä The Sun jätti kertomatta tulevista vaaleista?</w:t>
      </w:r>
    </w:p>
    <w:p>
      <w:r>
        <w:rPr>
          <w:b/>
        </w:rPr>
        <w:t xml:space="preserve">Kysymys 3</w:t>
      </w:r>
    </w:p>
    <w:p>
      <w:r>
        <w:t xml:space="preserve">Kuka Independentin mukaan ei ratkaisisi vaaleja?</w:t>
      </w:r>
    </w:p>
    <w:p>
      <w:r>
        <w:rPr>
          <w:b/>
        </w:rPr>
        <w:t xml:space="preserve">Kysymys 4</w:t>
      </w:r>
    </w:p>
    <w:p>
      <w:r>
        <w:t xml:space="preserve">Minä vuonna olivat Yhdistyneen kuningaskunnan parlamenttivaalit?</w:t>
      </w:r>
    </w:p>
    <w:p>
      <w:r>
        <w:rPr>
          <w:b/>
        </w:rPr>
        <w:t xml:space="preserve">Tekstin numero 36</w:t>
      </w:r>
    </w:p>
    <w:p>
      <w:r>
        <w:t xml:space="preserve">Vaalipäivänä (6. toukokuuta 2010) The Sun kehotti lukijoitaan äänestämään </w:t>
      </w:r>
      <w:r>
        <w:rPr>
          <w:color w:val="A9A9A9"/>
        </w:rPr>
        <w:t xml:space="preserve">David </w:t>
      </w:r>
      <w:r>
        <w:t xml:space="preserve">Cameronin "moderneja ja myönteisiä" konservatiiveja, jotta Britannia pelastuisi "</w:t>
      </w:r>
      <w:r>
        <w:rPr>
          <w:color w:val="DCDCDC"/>
        </w:rPr>
        <w:t xml:space="preserve">katastrofilta</w:t>
      </w:r>
      <w:r>
        <w:t xml:space="preserve">", joka lehden mukaan uhkaisi maata, jos työväenpuolueen hallitus valittaisiin uudelleen. Vaalit päättyivät ensimmäiseen </w:t>
      </w:r>
      <w:r>
        <w:t xml:space="preserve">vaalien jälkeiseen </w:t>
      </w:r>
      <w:r>
        <w:rPr>
          <w:color w:val="2F4F4F"/>
        </w:rPr>
        <w:t xml:space="preserve">umpikujaan </w:t>
      </w:r>
      <w:r>
        <w:t xml:space="preserve">36 vuoteen, ja </w:t>
      </w:r>
      <w:r>
        <w:rPr>
          <w:color w:val="556B2F"/>
        </w:rPr>
        <w:t xml:space="preserve">konservatiivit </w:t>
      </w:r>
      <w:r>
        <w:t xml:space="preserve">saivat eniten paikkoja ja ääniä, mutta jäivät 20 paikkaa vaille kokonaisenemmistöä. He pääsivät lopulta valtaan 11. toukokuuta, kun Gordon Brown luopui pääministerin tehtävästä ja avasi David Cameronille tien pääministeriksi muodostamalla koalition </w:t>
      </w:r>
      <w:r>
        <w:rPr>
          <w:color w:val="6B8E23"/>
        </w:rPr>
        <w:t xml:space="preserve">liberaalidemokraattien </w:t>
      </w:r>
      <w:r>
        <w:t xml:space="preserve">kanssa</w:t>
      </w:r>
      <w:r>
        <w:t xml:space="preserve">.</w:t>
      </w:r>
    </w:p>
    <w:p>
      <w:r>
        <w:rPr>
          <w:b/>
        </w:rPr>
        <w:t xml:space="preserve">Kysymys 0</w:t>
      </w:r>
    </w:p>
    <w:p>
      <w:r>
        <w:t xml:space="preserve">Ketä The Sun kannatti vuoden 2010 vaaleissa?</w:t>
      </w:r>
    </w:p>
    <w:p>
      <w:r>
        <w:rPr>
          <w:b/>
        </w:rPr>
        <w:t xml:space="preserve">Kysymys 1</w:t>
      </w:r>
    </w:p>
    <w:p>
      <w:r>
        <w:t xml:space="preserve">Mitä The Sun pelkäsi työväenpuolueen valinnan seurauksena?</w:t>
      </w:r>
    </w:p>
    <w:p>
      <w:r>
        <w:rPr>
          <w:b/>
        </w:rPr>
        <w:t xml:space="preserve">Kysymys 2</w:t>
      </w:r>
    </w:p>
    <w:p>
      <w:r>
        <w:t xml:space="preserve">Mikä oli parlamenttivaalien tulos?</w:t>
      </w:r>
    </w:p>
    <w:p>
      <w:r>
        <w:rPr>
          <w:b/>
        </w:rPr>
        <w:t xml:space="preserve">Kysymys 3</w:t>
      </w:r>
    </w:p>
    <w:p>
      <w:r>
        <w:t xml:space="preserve">Mikä puolue nousi valtaan vaalien jälkeen?</w:t>
      </w:r>
    </w:p>
    <w:p>
      <w:r>
        <w:rPr>
          <w:b/>
        </w:rPr>
        <w:t xml:space="preserve">Kysymys 4</w:t>
      </w:r>
    </w:p>
    <w:p>
      <w:r>
        <w:t xml:space="preserve">Kenen kanssa David Cameron liittoutui tullakseen pääministeriksi?</w:t>
      </w:r>
    </w:p>
    <w:p>
      <w:r>
        <w:rPr>
          <w:b/>
        </w:rPr>
        <w:t xml:space="preserve">Tekstin numero 37</w:t>
      </w:r>
    </w:p>
    <w:p>
      <w:r>
        <w:t xml:space="preserve">Poliisi pidätti 28. tammikuuta 2012 neljä The Sunin nykyistä ja entistä työntekijää osana </w:t>
      </w:r>
      <w:r>
        <w:rPr>
          <w:color w:val="A9A9A9"/>
        </w:rPr>
        <w:t xml:space="preserve">tutkintaa, jossa toimittajat maksoivat poliiseille tiedoista</w:t>
      </w:r>
      <w:r>
        <w:t xml:space="preserve">; myös yksi poliisi pidätettiin tutkinnan yhteydessä. Pidätetyt Sunin työntekijät olivat </w:t>
      </w:r>
      <w:r>
        <w:rPr>
          <w:color w:val="DCDCDC"/>
        </w:rPr>
        <w:t xml:space="preserve">rikostoimittaja Mike Sullivan, uutispäällikkö Chris Pharo, entinen varatoimittaja Fergus Shanahan ja entinen päätoimittaja Graham Dudman, </w:t>
      </w:r>
      <w:r>
        <w:t xml:space="preserve">josta sittemmin tuli </w:t>
      </w:r>
      <w:r>
        <w:rPr>
          <w:color w:val="2F4F4F"/>
        </w:rPr>
        <w:t xml:space="preserve">kolumnisti ja mediakirjailija</w:t>
      </w:r>
      <w:r>
        <w:t xml:space="preserve">. </w:t>
      </w:r>
      <w:r>
        <w:t xml:space="preserve">Kaikki viisi pidätettyä pidätettiin </w:t>
      </w:r>
      <w:r>
        <w:rPr>
          <w:color w:val="556B2F"/>
        </w:rPr>
        <w:t xml:space="preserve">korruptioepäilyjen </w:t>
      </w:r>
      <w:r>
        <w:t xml:space="preserve">vuoksi</w:t>
      </w:r>
      <w:r>
        <w:t xml:space="preserve">. </w:t>
      </w:r>
      <w:r>
        <w:t xml:space="preserve">Poliisi tutki myös The Sun -lehden kustantajan News Internationalin toimitilat osana </w:t>
      </w:r>
      <w:r>
        <w:rPr>
          <w:color w:val="6B8E23"/>
        </w:rPr>
        <w:t xml:space="preserve">News of the World -skandaalin </w:t>
      </w:r>
      <w:r>
        <w:t xml:space="preserve">jatkuvaa tutkintaa</w:t>
      </w:r>
      <w:r>
        <w:t xml:space="preserve">.</w:t>
      </w:r>
    </w:p>
    <w:p>
      <w:r>
        <w:rPr>
          <w:b/>
        </w:rPr>
        <w:t xml:space="preserve">Kysymys 0</w:t>
      </w:r>
    </w:p>
    <w:p>
      <w:r>
        <w:t xml:space="preserve">Miksi entiset Sunin työntekijät vangittiin poliisin huostaan vuoden 2012 alussa?</w:t>
      </w:r>
    </w:p>
    <w:p>
      <w:r>
        <w:rPr>
          <w:b/>
        </w:rPr>
        <w:t xml:space="preserve">Kysymys 1</w:t>
      </w:r>
    </w:p>
    <w:p>
      <w:r>
        <w:t xml:space="preserve">Mikä oli pidätettyjen syyte?</w:t>
      </w:r>
    </w:p>
    <w:p>
      <w:r>
        <w:rPr>
          <w:b/>
        </w:rPr>
        <w:t xml:space="preserve">Kysymys 2</w:t>
      </w:r>
    </w:p>
    <w:p>
      <w:r>
        <w:t xml:space="preserve">Mihin suurempaan skandaaliin tämä tutkimus kuului?</w:t>
      </w:r>
    </w:p>
    <w:p>
      <w:r>
        <w:rPr>
          <w:b/>
        </w:rPr>
        <w:t xml:space="preserve">Kysymys 3</w:t>
      </w:r>
    </w:p>
    <w:p>
      <w:r>
        <w:t xml:space="preserve">Ketkä Sunin työntekijät pidätettiin?</w:t>
      </w:r>
    </w:p>
    <w:p>
      <w:r>
        <w:rPr>
          <w:b/>
        </w:rPr>
        <w:t xml:space="preserve">Kysymys 4</w:t>
      </w:r>
    </w:p>
    <w:p>
      <w:r>
        <w:t xml:space="preserve">Mihin tehtävään Graham Dudman oli ryhtynyt toimittuaan The Sunin päätoimittajana?</w:t>
      </w:r>
    </w:p>
    <w:p>
      <w:r>
        <w:rPr>
          <w:b/>
        </w:rPr>
        <w:t xml:space="preserve">Teksti numero 38</w:t>
      </w:r>
    </w:p>
    <w:p>
      <w:r>
        <w:t xml:space="preserve">Tärkeimmät puoluejohtajat </w:t>
      </w:r>
      <w:r>
        <w:rPr>
          <w:color w:val="A9A9A9"/>
        </w:rPr>
        <w:t xml:space="preserve">David Cameron, Nick Clegg ja Ed Miliband </w:t>
      </w:r>
      <w:r>
        <w:t xml:space="preserve">kuvattiin mainosmateriaalissa pitelemässä erikoisnumeroa. Milibandin päätös poseerata The Sun -lehden kanssa sai voimakkaan vastaanoton. Hillsborough'n uhrien omaisia edustavat järjestöt kutsuivat Milibandin toimintaa "täydelliseksi häpeäksi", ja myös </w:t>
      </w:r>
      <w:r>
        <w:rPr>
          <w:color w:val="DCDCDC"/>
        </w:rPr>
        <w:t xml:space="preserve">Liverpoolin työväenpuolueen kansanedustajat ja kaupungin työväenpuolueen pormestari </w:t>
      </w:r>
      <w:r>
        <w:rPr>
          <w:color w:val="2F4F4F"/>
        </w:rPr>
        <w:t xml:space="preserve">Joe Anderson </w:t>
      </w:r>
      <w:r>
        <w:t xml:space="preserve">arvostelivat häntä</w:t>
      </w:r>
      <w:r>
        <w:t xml:space="preserve">. </w:t>
      </w:r>
      <w:r>
        <w:t xml:space="preserve">Miliband antoi 13. kesäkuuta lausunnon, jossa hän selitti, että Miliband "</w:t>
      </w:r>
      <w:r>
        <w:rPr>
          <w:color w:val="556B2F"/>
        </w:rPr>
        <w:t xml:space="preserve">edisti Englannin pyrkimyksiä voittaa maailmanmestaruuskilpailut</w:t>
      </w:r>
      <w:r>
        <w:t xml:space="preserve">", vaikka "hän ymmärtää, että </w:t>
      </w:r>
      <w:r>
        <w:t xml:space="preserve">monet Merseysiden asukkaat tuntevat </w:t>
      </w:r>
      <w:r>
        <w:rPr>
          <w:color w:val="6B8E23"/>
        </w:rPr>
        <w:t xml:space="preserve">suuttumusta </w:t>
      </w:r>
      <w:r>
        <w:t xml:space="preserve">The Sunia kohtaan Hillsborough'n tapahtumien vuoksi, ja hän on pahoillaan niille, jotka tuntevat itsensä loukatuksi".</w:t>
      </w:r>
    </w:p>
    <w:p>
      <w:r>
        <w:rPr>
          <w:b/>
        </w:rPr>
        <w:t xml:space="preserve">Kysymys 0</w:t>
      </w:r>
    </w:p>
    <w:p>
      <w:r>
        <w:t xml:space="preserve">Ketkä olivat valtapuolueen tärkeimmät johtajat?</w:t>
      </w:r>
    </w:p>
    <w:p>
      <w:r>
        <w:rPr>
          <w:b/>
        </w:rPr>
        <w:t xml:space="preserve">Kysymys 1</w:t>
      </w:r>
    </w:p>
    <w:p>
      <w:r>
        <w:t xml:space="preserve">Kuka kritisoi Millibandia siitä, että hän poseerasi The Sun -lehden kanssa, jossa näytettiin Hillsborough'n katastrofi?</w:t>
      </w:r>
    </w:p>
    <w:p>
      <w:r>
        <w:rPr>
          <w:b/>
        </w:rPr>
        <w:t xml:space="preserve">Kysymys 2</w:t>
      </w:r>
    </w:p>
    <w:p>
      <w:r>
        <w:t xml:space="preserve">Miten Milliband selitti poseeraamisen tämän lehden kanssa?</w:t>
      </w:r>
    </w:p>
    <w:p>
      <w:r>
        <w:rPr>
          <w:b/>
        </w:rPr>
        <w:t xml:space="preserve">Kysymys 3</w:t>
      </w:r>
    </w:p>
    <w:p>
      <w:r>
        <w:t xml:space="preserve">Kuka oli Liverpoolin työväenpormestari?</w:t>
      </w:r>
    </w:p>
    <w:p>
      <w:r>
        <w:rPr>
          <w:b/>
        </w:rPr>
        <w:t xml:space="preserve">Kysymys 4</w:t>
      </w:r>
    </w:p>
    <w:p>
      <w:r>
        <w:t xml:space="preserve">Mitä tunteita monet ihmiset tunsivat The Sunin Hillsboroughin uutisoinnista?</w:t>
      </w:r>
    </w:p>
    <w:p>
      <w:r>
        <w:rPr>
          <w:b/>
        </w:rPr>
        <w:t xml:space="preserve">Tekstin numero 39</w:t>
      </w:r>
    </w:p>
    <w:p>
      <w:r>
        <w:t xml:space="preserve">The Sun on Sunday julkaisi 2. kesäkuuta 2013 etusivun jutun laulaja-lauluntekijä </w:t>
      </w:r>
      <w:r>
        <w:rPr>
          <w:color w:val="A9A9A9"/>
        </w:rPr>
        <w:t xml:space="preserve">Tulisa Contostavlosista</w:t>
      </w:r>
      <w:r>
        <w:t xml:space="preserve">. Etusivulla luki: "</w:t>
      </w:r>
      <w:r>
        <w:rPr>
          <w:color w:val="DCDCDC"/>
        </w:rPr>
        <w:t xml:space="preserve">Tulisan kokaiinikauppa häpeä</w:t>
      </w:r>
      <w:r>
        <w:t xml:space="preserve">"; jutun kirjoitti The Sun On Sundayn peitetoimittaja </w:t>
      </w:r>
      <w:r>
        <w:rPr>
          <w:color w:val="2F4F4F"/>
        </w:rPr>
        <w:t xml:space="preserve">Mahzer Mahmood, </w:t>
      </w:r>
      <w:r>
        <w:t xml:space="preserve">joka oli aiemmin työskennellyt News of the World -lehdessä. </w:t>
      </w:r>
      <w:r>
        <w:t xml:space="preserve">Väitettiin</w:t>
      </w:r>
      <w:r>
        <w:rPr>
          <w:color w:val="556B2F"/>
        </w:rPr>
        <w:t xml:space="preserve">, että Tulisa esitteli kolme elokuvatuottajaa (itse asiassa Mahmood ja kaksi muuta Sunin toimittajaa) huumekauppiaalle ja järjesti 800 punnan diilin</w:t>
      </w:r>
      <w:r>
        <w:t xml:space="preserve">. </w:t>
      </w:r>
      <w:r>
        <w:t xml:space="preserve">Huijaukseen kuului laulajan huijaaminen uskomaan, että häntä </w:t>
      </w:r>
      <w:r>
        <w:rPr>
          <w:color w:val="6B8E23"/>
        </w:rPr>
        <w:t xml:space="preserve">harkittiin rooliin 8 miljoonan punnan Bollywood-elokuvaan</w:t>
      </w:r>
      <w:r>
        <w:t xml:space="preserve">.</w:t>
      </w:r>
    </w:p>
    <w:p>
      <w:r>
        <w:rPr>
          <w:b/>
        </w:rPr>
        <w:t xml:space="preserve">Kysymys 0</w:t>
      </w:r>
    </w:p>
    <w:p>
      <w:r>
        <w:t xml:space="preserve">Kuka oli kesäkuun 2013 alun etusivun jutun aiheena?</w:t>
      </w:r>
    </w:p>
    <w:p>
      <w:r>
        <w:rPr>
          <w:b/>
        </w:rPr>
        <w:t xml:space="preserve">Kysymys 1</w:t>
      </w:r>
    </w:p>
    <w:p>
      <w:r>
        <w:t xml:space="preserve">Kuka kirjoitti jutun Tulisa Contostavlosista?</w:t>
      </w:r>
    </w:p>
    <w:p>
      <w:r>
        <w:rPr>
          <w:b/>
        </w:rPr>
        <w:t xml:space="preserve">Kysymys 2</w:t>
      </w:r>
    </w:p>
    <w:p>
      <w:r>
        <w:t xml:space="preserve">Mikä oli The Sunin Contostavlosia koskevan jutun pääväite?</w:t>
      </w:r>
    </w:p>
    <w:p>
      <w:r>
        <w:rPr>
          <w:b/>
        </w:rPr>
        <w:t xml:space="preserve">Kysymys 3</w:t>
      </w:r>
    </w:p>
    <w:p>
      <w:r>
        <w:t xml:space="preserve">Mitä The Sunin toimittajat saivat Contostavlosin uskomaan?</w:t>
      </w:r>
    </w:p>
    <w:p>
      <w:r>
        <w:rPr>
          <w:b/>
        </w:rPr>
        <w:t xml:space="preserve">Kysymys 4</w:t>
      </w:r>
    </w:p>
    <w:p>
      <w:r>
        <w:t xml:space="preserve">Mikä oli Contostavlosia koskevan etusivun jutun otsikko?</w:t>
      </w:r>
    </w:p>
    <w:p>
      <w:r>
        <w:rPr>
          <w:b/>
        </w:rPr>
        <w:t xml:space="preserve">Teksti numero 40</w:t>
      </w:r>
    </w:p>
    <w:p>
      <w:r>
        <w:t xml:space="preserve">Hänen myöhemmässä oikeudenkäynnissään juttu Tulisaa vastaan </w:t>
      </w:r>
      <w:r>
        <w:rPr>
          <w:color w:val="A9A9A9"/>
        </w:rPr>
        <w:t xml:space="preserve">kaatui </w:t>
      </w:r>
      <w:r>
        <w:t xml:space="preserve">Southwark Crown Courtissa </w:t>
      </w:r>
      <w:r>
        <w:rPr>
          <w:color w:val="DCDCDC"/>
        </w:rPr>
        <w:t xml:space="preserve">heinäkuussa 2014</w:t>
      </w:r>
      <w:r>
        <w:t xml:space="preserve">, ja tuomari totesi, että oli "vahvoja perusteita" uskoa, että </w:t>
      </w:r>
      <w:r>
        <w:rPr>
          <w:color w:val="2F4F4F"/>
        </w:rPr>
        <w:t xml:space="preserve">Mahmood oli valehdellut oikeudenkäyntiä edeltävässä kuulemisessa ja yrittänyt manipuloida todisteita Tulisan kanssasyytettyä vastaan</w:t>
      </w:r>
      <w:r>
        <w:t xml:space="preserve">. </w:t>
      </w:r>
      <w:r>
        <w:t xml:space="preserve">Tulisa vapautettiin </w:t>
      </w:r>
      <w:r>
        <w:rPr>
          <w:color w:val="556B2F"/>
        </w:rPr>
        <w:t xml:space="preserve">A-luokan huumeiden </w:t>
      </w:r>
      <w:r>
        <w:t xml:space="preserve">toimittamisesta</w:t>
      </w:r>
      <w:r>
        <w:t xml:space="preserve">. Näiden tapahtumien jälkeen The Sun julkaisi lausunnon, jossa sanomalehti totesi, että se "suhtautuu tuomarin huomautuksiin hyvin vakavasti". Mahmood on </w:t>
      </w:r>
      <w:r>
        <w:rPr>
          <w:color w:val="6B8E23"/>
        </w:rPr>
        <w:t xml:space="preserve">pidätetty virantoimituksesta </w:t>
      </w:r>
      <w:r>
        <w:t xml:space="preserve">odottamaan välitöntä sisäistä tutkimusta"</w:t>
      </w:r>
      <w:r>
        <w:t xml:space="preserve">.</w:t>
      </w:r>
    </w:p>
    <w:p>
      <w:r>
        <w:rPr>
          <w:b/>
        </w:rPr>
        <w:t xml:space="preserve">Kysymys 0</w:t>
      </w:r>
    </w:p>
    <w:p>
      <w:r>
        <w:t xml:space="preserve">Miten Tulisaa vastaan nostettu kanne menestyi?</w:t>
      </w:r>
    </w:p>
    <w:p>
      <w:r>
        <w:rPr>
          <w:b/>
        </w:rPr>
        <w:t xml:space="preserve">Kysymys 1</w:t>
      </w:r>
    </w:p>
    <w:p>
      <w:r>
        <w:t xml:space="preserve">Mitä tuomari totesi asiassa?</w:t>
      </w:r>
    </w:p>
    <w:p>
      <w:r>
        <w:rPr>
          <w:b/>
        </w:rPr>
        <w:t xml:space="preserve">Kysymys 2</w:t>
      </w:r>
    </w:p>
    <w:p>
      <w:r>
        <w:t xml:space="preserve">Minkälaisten huumeiden toimittamisesta Tulisaa syytettiin?</w:t>
      </w:r>
    </w:p>
    <w:p>
      <w:r>
        <w:rPr>
          <w:b/>
        </w:rPr>
        <w:t xml:space="preserve">Kysymys 3</w:t>
      </w:r>
    </w:p>
    <w:p>
      <w:r>
        <w:t xml:space="preserve">Mihin toimiin The Sun ryhtyi Mahmoodia vastaan?</w:t>
      </w:r>
    </w:p>
    <w:p>
      <w:r>
        <w:rPr>
          <w:b/>
        </w:rPr>
        <w:t xml:space="preserve">Kysymys 4</w:t>
      </w:r>
    </w:p>
    <w:p>
      <w:r>
        <w:t xml:space="preserve">Milloin Tulisaa vastaan nostettu kanne käsiteltiin?</w:t>
      </w:r>
    </w:p>
    <w:p>
      <w:r>
        <w:rPr>
          <w:b/>
        </w:rPr>
        <w:t xml:space="preserve">Tekstin numero 41</w:t>
      </w:r>
    </w:p>
    <w:p>
      <w:r>
        <w:t xml:space="preserve">Lokakuussa 2014 alkoi oikeudenkäynti The Sun -sanomalehden kuutta johtavaa työntekijää ja toimittajaa vastaan. Kaikkia kuutta syytettiin </w:t>
      </w:r>
      <w:r>
        <w:rPr>
          <w:color w:val="A9A9A9"/>
        </w:rPr>
        <w:t xml:space="preserve">salaliitosta virkavelvollisuuden rikkomisesta</w:t>
      </w:r>
      <w:r>
        <w:t xml:space="preserve">. Heidän joukossaan oli The Sunin uutispäällikkö Chris Pharo, jota vastaan nostettiin kuusi syytettä, kun taas entistä päätoimittajaa Graham Dudmania ja entistä Sunin vara-uutispäällikköä Ben O'Driscollia syytettiin neljästä syytteestä kutakin. Thames Valleyn piiritoimittaja Jamie Pyattia ja kuvatoimittaja John Edwardsia syytettiin kolmesta syytteestä kutakin, kun taas ex-toimittaja John Troupia syytettiin kahdesta syytteestä. Oikeudenkäynti liittyi </w:t>
      </w:r>
      <w:r>
        <w:rPr>
          <w:color w:val="DCDCDC"/>
        </w:rPr>
        <w:t xml:space="preserve">laittomiin maksuihin, joita miesten väitettiin maksaneen virkamiehille, </w:t>
      </w:r>
      <w:r>
        <w:t xml:space="preserve">ja syyttäjien mukaan miehet olivat salaliitossa maksaneet virkamiehille vuosina 2002-11, mukaan lukien poliiseille, vankilavirkailijoille ja sotilaille. Heitä syytettiin luottamuksellisten tietojen ostamisesta </w:t>
      </w:r>
      <w:r>
        <w:rPr>
          <w:color w:val="2F4F4F"/>
        </w:rPr>
        <w:t xml:space="preserve">kuninkaallisesta perheestä, julkisuuden henkilöistä ja vankilan vangeista</w:t>
      </w:r>
      <w:r>
        <w:t xml:space="preserve">. He kaikki kiistivät syytteet. Valamiehistö vapautti Troupin ja Edwardsin 16. tammikuuta 2015 kaikista heitä vastaan nostetuista syytteistä. Valamiehistö vapautti myös O'Driscollin ja Dudmanin osittain syytteistä, mutta jatkoi harkintaa muista heitä vastaan nostetuista syytteistä sekä Pharoa ja Pyattia vastaan nostetuista syytteistä. Tammikuun 21. päivänä 2015 valamiehistö kertoi oikeudelle, ettei se pystynyt tekemään yksimielistä päätöstä yhdestäkään jäljellä olevasta syytteestä, ja tuomari </w:t>
      </w:r>
      <w:r>
        <w:rPr>
          <w:color w:val="556B2F"/>
        </w:rPr>
        <w:t xml:space="preserve">Richard Marks </w:t>
      </w:r>
      <w:r>
        <w:t xml:space="preserve">kertoi, että </w:t>
      </w:r>
      <w:r>
        <w:t xml:space="preserve">hän hyväksyisi enemmistöpäätökset. Pian tämän jälkeen yksi valamiehistön jäsenistä lähetti tuomarille viestin ja hänet vapautettiin. Tuomari kertoi jäljelle jääneille 11 valamiehistölle, että heidän kollegansa oli "voinut huonosti ja tunsi olevansa tilanteesta johtuvan suuren paineen ja stressin alaisena" ja että näissä olosuhteissa hän oli valmis hyväksymään enemmistöpäätökset "11-0 tai 10-1". Valamiehistö vapautettiin 22. tammikuuta 2015, kun se </w:t>
      </w:r>
      <w:r>
        <w:rPr>
          <w:color w:val="6B8E23"/>
        </w:rPr>
        <w:t xml:space="preserve">ei ollut päässyt ratkaisuun jäljellä olevista syytteistä</w:t>
      </w:r>
      <w:r>
        <w:t xml:space="preserve">. Kruunun syyttäjälaitos (CPS) ilmoitti hakevansa uutta oikeudenkäyntiä.</w:t>
      </w:r>
    </w:p>
    <w:p>
      <w:r>
        <w:rPr>
          <w:b/>
        </w:rPr>
        <w:t xml:space="preserve">Kysymys 0</w:t>
      </w:r>
    </w:p>
    <w:p>
      <w:r>
        <w:t xml:space="preserve">Mistä Sunin henkilökuntaa syytettiin vuonna 2014 käydyssä oikeudenkäynnissä?</w:t>
      </w:r>
    </w:p>
    <w:p>
      <w:r>
        <w:rPr>
          <w:b/>
        </w:rPr>
        <w:t xml:space="preserve">Kysymys 1</w:t>
      </w:r>
    </w:p>
    <w:p>
      <w:r>
        <w:t xml:space="preserve">Mistä oli kyse vuoden 2014 oikeudenkäynnissä?</w:t>
      </w:r>
    </w:p>
    <w:p>
      <w:r>
        <w:rPr>
          <w:b/>
        </w:rPr>
        <w:t xml:space="preserve">Kysymys 2</w:t>
      </w:r>
    </w:p>
    <w:p>
      <w:r>
        <w:t xml:space="preserve">Ketä The Sunin työntekijöitä syytettiin tietojen ostamisesta?</w:t>
      </w:r>
    </w:p>
    <w:p>
      <w:r>
        <w:rPr>
          <w:b/>
        </w:rPr>
        <w:t xml:space="preserve">Kysymys 3</w:t>
      </w:r>
    </w:p>
    <w:p>
      <w:r>
        <w:t xml:space="preserve">Kuka oli tuomari tässä tapauksessa?</w:t>
      </w:r>
    </w:p>
    <w:p>
      <w:r>
        <w:rPr>
          <w:b/>
        </w:rPr>
        <w:t xml:space="preserve">Kysymys 4</w:t>
      </w:r>
    </w:p>
    <w:p>
      <w:r>
        <w:t xml:space="preserve">Mikä oli valamiehistön harkinnan tulos oikeudenkäynnissä?</w:t>
      </w:r>
    </w:p>
    <w:p>
      <w:r>
        <w:rPr>
          <w:b/>
        </w:rPr>
        <w:t xml:space="preserve">Teksti numero 42</w:t>
      </w:r>
    </w:p>
    <w:p>
      <w:r>
        <w:t xml:space="preserve">Helmikuun 6. päivänä 2015 ilmoitettiin, että tuomari Richard Marksin korvaa </w:t>
      </w:r>
      <w:r>
        <w:t xml:space="preserve">uusintakäsittelyssä </w:t>
      </w:r>
      <w:r>
        <w:t xml:space="preserve">tuomari </w:t>
      </w:r>
      <w:r>
        <w:rPr>
          <w:color w:val="A9A9A9"/>
        </w:rPr>
        <w:t xml:space="preserve">Charles Wide.</w:t>
      </w:r>
      <w:r>
        <w:t xml:space="preserve"> Kaksi päivää aiemmin Marks oli lähettänyt sähköpostia vastaajien asianajajille ja kertonut heille: "On päätetty (ei minun vaan vanhempieni ja parempieni toimesta), etten osallistu uusintakäsittelyyn". </w:t>
      </w:r>
      <w:r>
        <w:t xml:space="preserve">Lisa O'Carroll kirjoitti </w:t>
      </w:r>
      <w:r>
        <w:t xml:space="preserve">päätöksestä brittiläisessä </w:t>
      </w:r>
      <w:r>
        <w:rPr>
          <w:color w:val="DCDCDC"/>
        </w:rPr>
        <w:t xml:space="preserve">The Guardian </w:t>
      </w:r>
      <w:r>
        <w:t xml:space="preserve">-lehdessä</w:t>
      </w:r>
      <w:r>
        <w:t xml:space="preserve">: "Wide on tähän mennessä ainoa tuomari, joka on toiminut puheenjohtajana jutussa, jossa toimittaja on tuomittu syytteistä, jotka koskevat laittomia maksuja virkamiehille jutuista. Toimittaja, jonka nimeä ei voida mainita oikeudellisista syistä, valittaa tuomiosta". Neljän toimittajan puolustusasianajaja uhkasi </w:t>
      </w:r>
      <w:r>
        <w:rPr>
          <w:color w:val="2F4F4F"/>
        </w:rPr>
        <w:t xml:space="preserve">viedä päätöksen oikeuskäsittelyyn, </w:t>
      </w:r>
      <w:r>
        <w:t xml:space="preserve">ja Pharoa edustava asianajaja </w:t>
      </w:r>
      <w:r>
        <w:rPr>
          <w:color w:val="556B2F"/>
        </w:rPr>
        <w:t xml:space="preserve">Nigel Rumfitt QC </w:t>
      </w:r>
      <w:r>
        <w:t xml:space="preserve">sanoi: "Tapa, jolla tämä on tapahtunut, antaa vaikutelman, että kulissien takana on tapahtunut jotain, mitä ei olisi pitänyt tapahtua kulissien takana ja mikä olisi pitänyt käsitellä avoimesti". Hän lisäsi, että vastaajat olivat "erittäin huolestuneita" ja "oikeutettuja" tietämään, </w:t>
      </w:r>
      <w:r>
        <w:rPr>
          <w:color w:val="6B8E23"/>
        </w:rPr>
        <w:t xml:space="preserve">miksi Marksin tilalle vaihdettiin Wide</w:t>
      </w:r>
      <w:r>
        <w:t xml:space="preserve">.</w:t>
      </w:r>
    </w:p>
    <w:p>
      <w:r>
        <w:rPr>
          <w:b/>
        </w:rPr>
        <w:t xml:space="preserve">Kysymys 0</w:t>
      </w:r>
    </w:p>
    <w:p>
      <w:r>
        <w:t xml:space="preserve">Kuka nimitettiin uusintakäsittelyn puheenjohtajaksi vuonna 2015?</w:t>
      </w:r>
    </w:p>
    <w:p>
      <w:r>
        <w:rPr>
          <w:b/>
        </w:rPr>
        <w:t xml:space="preserve">Kysymys 1</w:t>
      </w:r>
    </w:p>
    <w:p>
      <w:r>
        <w:t xml:space="preserve">Missä sanomalehdessä Lisa O'Carroll kertoi tuomarin valinnasta?</w:t>
      </w:r>
    </w:p>
    <w:p>
      <w:r>
        <w:rPr>
          <w:b/>
        </w:rPr>
        <w:t xml:space="preserve">Kysymys 2</w:t>
      </w:r>
    </w:p>
    <w:p>
      <w:r>
        <w:t xml:space="preserve">Kuka oli Pharon asianajaja asiassa?</w:t>
      </w:r>
    </w:p>
    <w:p>
      <w:r>
        <w:rPr>
          <w:b/>
        </w:rPr>
        <w:t xml:space="preserve">Kysymys 3</w:t>
      </w:r>
    </w:p>
    <w:p>
      <w:r>
        <w:t xml:space="preserve">Mitä Rumfit totesi, että vastaajille olisi pitänyt ilmoittaa?</w:t>
      </w:r>
    </w:p>
    <w:p>
      <w:r>
        <w:rPr>
          <w:b/>
        </w:rPr>
        <w:t xml:space="preserve">Kysymys 4</w:t>
      </w:r>
    </w:p>
    <w:p>
      <w:r>
        <w:t xml:space="preserve">Mitä vastaajien asianajajat uhkasivat tehdä?</w:t>
      </w:r>
    </w:p>
    <w:p>
      <w:r>
        <w:rPr>
          <w:b/>
        </w:rPr>
        <w:t xml:space="preserve">Teksti numero 43</w:t>
      </w:r>
    </w:p>
    <w:p>
      <w:r>
        <w:t xml:space="preserve">Sunin toimittaja </w:t>
      </w:r>
      <w:r>
        <w:rPr>
          <w:color w:val="A9A9A9"/>
        </w:rPr>
        <w:t xml:space="preserve">Anthony France </w:t>
      </w:r>
      <w:r>
        <w:t xml:space="preserve">todettiin </w:t>
      </w:r>
      <w:r>
        <w:t xml:space="preserve">22. toukokuuta 2015 </w:t>
      </w:r>
      <w:r>
        <w:t xml:space="preserve">syylliseksi avunantoon ja yllyttämiseen virkavelvollisuuden rikkomiseen vuosina 2008-2011. Francen oikeudenkäynti seurasi </w:t>
      </w:r>
      <w:r>
        <w:rPr>
          <w:color w:val="DCDCDC"/>
        </w:rPr>
        <w:t xml:space="preserve">Lontoon metropolialueen </w:t>
      </w:r>
      <w:r>
        <w:t xml:space="preserve">poliisin operaatio Elvedeniä, joka on meneillään oleva tutkinta, jossa tutkittiin poliiseille ja virkamiehille tietoja vastaan maksettuja väitettyjä maksuja. Hän oli maksanut yhteensä </w:t>
      </w:r>
      <w:r>
        <w:rPr>
          <w:color w:val="2F4F4F"/>
        </w:rPr>
        <w:t xml:space="preserve">yli 22 000 puntaa </w:t>
      </w:r>
      <w:r>
        <w:t xml:space="preserve">Heathrow'n lentokentällä työskentelevälle terrorisminvastaiselle poliisimiehelle Timothy Edwardsille. Poliisimies oli jo vuonna 2014 tunnustanut syyllisyytensä virka-aseman väärinkäyttöön ja saanut kahden vuoden vankeustuomion, mutta Ranskan oikeudenkäynnin valamiehistölle ei kerrottu tästä. Syyllisyystuomion antamisen jälkeen operaatio Elvedenia johtava upseeri, </w:t>
      </w:r>
      <w:r>
        <w:rPr>
          <w:color w:val="556B2F"/>
        </w:rPr>
        <w:t xml:space="preserve">rikosylikomisario Gordon Briggs </w:t>
      </w:r>
      <w:r>
        <w:t xml:space="preserve">sanoi, että France ja Edwards olivat olleet </w:t>
      </w:r>
      <w:r>
        <w:rPr>
          <w:color w:val="6B8E23"/>
        </w:rPr>
        <w:t xml:space="preserve">"pitkäaikaisessa, korruptoituneessa suhteessa"</w:t>
      </w:r>
      <w:r>
        <w:t xml:space="preserve">.</w:t>
      </w:r>
    </w:p>
    <w:p>
      <w:r>
        <w:rPr>
          <w:b/>
        </w:rPr>
        <w:t xml:space="preserve">Kysymys 0</w:t>
      </w:r>
    </w:p>
    <w:p>
      <w:r>
        <w:t xml:space="preserve">Kuka todettiin syylliseksi vuonna 2015?</w:t>
      </w:r>
    </w:p>
    <w:p>
      <w:r>
        <w:rPr>
          <w:b/>
        </w:rPr>
        <w:t xml:space="preserve">Kysymys 1</w:t>
      </w:r>
    </w:p>
    <w:p>
      <w:r>
        <w:t xml:space="preserve">Kuka Sunin toimittaja todettiin syylliseksi vuonna 2015?</w:t>
      </w:r>
    </w:p>
    <w:p>
      <w:r>
        <w:rPr>
          <w:b/>
        </w:rPr>
        <w:t xml:space="preserve">Kysymys 2</w:t>
      </w:r>
    </w:p>
    <w:p>
      <w:r>
        <w:t xml:space="preserve">Kuka oli vastuussa operaatio Elvedenistä?</w:t>
      </w:r>
    </w:p>
    <w:p>
      <w:r>
        <w:rPr>
          <w:b/>
        </w:rPr>
        <w:t xml:space="preserve">Kysymys 3</w:t>
      </w:r>
    </w:p>
    <w:p>
      <w:r>
        <w:t xml:space="preserve">Kuinka paljon Anthony France maksoi poliisille?</w:t>
      </w:r>
    </w:p>
    <w:p>
      <w:r>
        <w:rPr>
          <w:b/>
        </w:rPr>
        <w:t xml:space="preserve">Kysymys 4</w:t>
      </w:r>
    </w:p>
    <w:p>
      <w:r>
        <w:t xml:space="preserve">Kuka oli operaatio Elvedeniä johtanut poliisi?</w:t>
      </w:r>
    </w:p>
    <w:p>
      <w:r>
        <w:rPr>
          <w:b/>
        </w:rPr>
        <w:t xml:space="preserve">Kysymys 5</w:t>
      </w:r>
    </w:p>
    <w:p>
      <w:r>
        <w:t xml:space="preserve">Miten Briggs luonnehti Ranskan ja Edwardsin välistä suhdetta?</w:t>
      </w:r>
    </w:p>
    <w:p>
      <w:r>
        <w:rPr>
          <w:b/>
        </w:rPr>
        <w:t xml:space="preserve">Tekstin numero 44</w:t>
      </w:r>
    </w:p>
    <w:p>
      <w:r>
        <w:t xml:space="preserve">BBC kertoi, että </w:t>
      </w:r>
      <w:r>
        <w:rPr>
          <w:color w:val="A9A9A9"/>
        </w:rPr>
        <w:t xml:space="preserve">France </w:t>
      </w:r>
      <w:r>
        <w:t xml:space="preserve">oli ensimmäinen toimittaja, joka joutui oikeuteen ja tuomittiin operaatio Elvedenin nojalla sen jälkeen, kun Crown Prosecution Service (CPS) tarkisti ohjeistustaan huhtikuussa 2015 siten, että </w:t>
      </w:r>
      <w:r>
        <w:rPr>
          <w:color w:val="DCDCDC"/>
        </w:rPr>
        <w:t xml:space="preserve">syytteet nostetaan vain sellaisia toimittajia vastaan, jotka olivat suorittaneet maksuja poliisiviranomaisille tietyn ajanjakson aikana</w:t>
      </w:r>
      <w:r>
        <w:t xml:space="preserve">. CPS:n toimintalinjan muutoksen seurauksena syytteistä oli luovuttu useita toimittajia vastaan, jotka olivat suorittaneet maksuja muunlaisille virkamiehille, kuten virkamiehille, terveydenhuollon työntekijöille ja vankilahenkilökunnalle. Heinäkuussa 2015 Private Eye -lehti kertoi, että The Sunin emoyhtiö oli Old Bailey -oikeudenkäynnissä pidetyssä kulukäsittelyssä kieltäytynyt maksamasta Ranskan oikeudenkäyntiin liittyviä syyttäjäkuluja, minkä vuoksi puheenjohtaja tuomari ilmaisi "huomattavan pettymyksensä" tästä tilanteesta. Tuomari </w:t>
      </w:r>
      <w:r>
        <w:rPr>
          <w:color w:val="2F4F4F"/>
        </w:rPr>
        <w:t xml:space="preserve">Timothy Pontius </w:t>
      </w:r>
      <w:r>
        <w:t xml:space="preserve">sanoi oikeudessa, että Francen laittomat toimet olivat olleet osa "The Sunin selvästi tunnustettua menettelyä", ja lisäsi, että "ei ole epäilystäkään siitä, että </w:t>
      </w:r>
      <w:r>
        <w:rPr>
          <w:color w:val="556B2F"/>
        </w:rPr>
        <w:t xml:space="preserve">News International </w:t>
      </w:r>
      <w:r>
        <w:t xml:space="preserve">kantaa jonkinasteista moraalista vastuuta, ellei jopa oikeudellista syyllisyyttä vastaajan teoista". Private Eye -raportissa todettiin, että tästä huolimatta The Sunin emojärjestö "harkitsi kurinpitotoimia" Ranskaa vastaan, ja samaan aikaan se valmisteli myös tapauksen vireillepanoa tutkintavaltuustuomioistuimessa </w:t>
      </w:r>
      <w:r>
        <w:rPr>
          <w:color w:val="6B8E23"/>
        </w:rPr>
        <w:t xml:space="preserve">Lontoon poliisilaitosta (London Metropolitan Police Service) </w:t>
      </w:r>
      <w:r>
        <w:t xml:space="preserve">vastaan</w:t>
      </w:r>
      <w:r>
        <w:t xml:space="preserve">, koska se oli ryhtynyt toimiin Ranskaa ja kahta muuta toimittajaa vastaan.</w:t>
      </w:r>
    </w:p>
    <w:p>
      <w:r>
        <w:rPr>
          <w:b/>
        </w:rPr>
        <w:t xml:space="preserve">Kysymys 0</w:t>
      </w:r>
    </w:p>
    <w:p>
      <w:r>
        <w:t xml:space="preserve">Kuka oli ensimmäinen toimittaja, joka tuomittiin operaatio Elvedenin seurauksena sen tarkistamisen jälkeen?</w:t>
      </w:r>
    </w:p>
    <w:p>
      <w:r>
        <w:rPr>
          <w:b/>
        </w:rPr>
        <w:t xml:space="preserve">Kysymys 1</w:t>
      </w:r>
    </w:p>
    <w:p>
      <w:r>
        <w:t xml:space="preserve">Mitä muutoksia Crown Prosecution Service teki operaatio Elvedeniin?</w:t>
      </w:r>
    </w:p>
    <w:p>
      <w:r>
        <w:rPr>
          <w:b/>
        </w:rPr>
        <w:t xml:space="preserve">Kysymys 2</w:t>
      </w:r>
    </w:p>
    <w:p>
      <w:r>
        <w:t xml:space="preserve">Kuka tuomari kommentoi Ranskan laittomia toimia?</w:t>
      </w:r>
    </w:p>
    <w:p>
      <w:r>
        <w:rPr>
          <w:b/>
        </w:rPr>
        <w:t xml:space="preserve">Kysymys 3</w:t>
      </w:r>
    </w:p>
    <w:p>
      <w:r>
        <w:t xml:space="preserve">Ketä muuta tuomari Pontiuksen mielestä pitäisi syyttää Ranskan toimista?</w:t>
      </w:r>
    </w:p>
    <w:p>
      <w:r>
        <w:rPr>
          <w:b/>
        </w:rPr>
        <w:t xml:space="preserve">Kysymys 4</w:t>
      </w:r>
    </w:p>
    <w:p>
      <w:r>
        <w:t xml:space="preserve">Ketä vastaan News International harkitsi nostavansa syytteen?</w:t>
      </w:r>
    </w:p>
    <w:p>
      <w:r>
        <w:rPr>
          <w:b/>
        </w:rPr>
        <w:t xml:space="preserve">Tekstin numero 45</w:t>
      </w:r>
    </w:p>
    <w:p>
      <w:r>
        <w:t xml:space="preserve">Elokuussa 2013 The Irish Sun lopetti </w:t>
      </w:r>
      <w:r>
        <w:rPr>
          <w:color w:val="A9A9A9"/>
        </w:rPr>
        <w:t xml:space="preserve">yläosattomissa olevien mallien esittämisen sivulla 3</w:t>
      </w:r>
      <w:r>
        <w:t xml:space="preserve">. </w:t>
      </w:r>
      <w:r>
        <w:t xml:space="preserve">Pääkirjoituksen kerrottiin seuranneen tätä vuonna 2015, ja </w:t>
      </w:r>
      <w:r>
        <w:rPr>
          <w:color w:val="DCDCDC"/>
        </w:rPr>
        <w:t xml:space="preserve">16. tammikuuta ilmestyneen numeron </w:t>
      </w:r>
      <w:r>
        <w:t xml:space="preserve">väitettiin olevan viimeinen, jossa tällaisia kuvia julkaistiin </w:t>
      </w:r>
      <w:r>
        <w:rPr>
          <w:color w:val="2F4F4F"/>
        </w:rPr>
        <w:t xml:space="preserve">The Times </w:t>
      </w:r>
      <w:r>
        <w:t xml:space="preserve">-lehdessä julkaistun raportin jälkeen</w:t>
      </w:r>
      <w:r>
        <w:t xml:space="preserve">. </w:t>
      </w:r>
      <w:r>
        <w:t xml:space="preserve">Sen jälkeen, kun tiedotusvälineissä oli käsitelty laajasti väitettyä toimituskäytännön muutosta, </w:t>
      </w:r>
      <w:r>
        <w:rPr>
          <w:color w:val="556B2F"/>
        </w:rPr>
        <w:t xml:space="preserve">sivu 3 palasi tavanomaiseen muotoonsa </w:t>
      </w:r>
      <w:r>
        <w:t xml:space="preserve">22. tammikuuta 2015. </w:t>
      </w:r>
      <w:r>
        <w:t xml:space="preserve">Muutama tunti ennen numeron julkaisua sanomalehden PR-päällikkö totesi, että </w:t>
      </w:r>
      <w:r>
        <w:rPr>
          <w:color w:val="6B8E23"/>
        </w:rPr>
        <w:t xml:space="preserve">sivun 3 väitetyn lopettamisen olevan vain "spekulaatiota"</w:t>
      </w:r>
      <w:r>
        <w:t xml:space="preserve">.</w:t>
      </w:r>
    </w:p>
    <w:p>
      <w:r>
        <w:rPr>
          <w:b/>
        </w:rPr>
        <w:t xml:space="preserve">Kysymys 0</w:t>
      </w:r>
    </w:p>
    <w:p>
      <w:r>
        <w:t xml:space="preserve">Mitä The Irish Sun lopetti vuonna 2013?</w:t>
      </w:r>
    </w:p>
    <w:p>
      <w:r>
        <w:rPr>
          <w:b/>
        </w:rPr>
        <w:t xml:space="preserve">Kysymys 1</w:t>
      </w:r>
    </w:p>
    <w:p>
      <w:r>
        <w:t xml:space="preserve">Minkä sanottiin olleen viimeinen tavallinen Sun-lehti, jossa julkaistiin yläosattomia malleja?</w:t>
      </w:r>
    </w:p>
    <w:p>
      <w:r>
        <w:rPr>
          <w:b/>
        </w:rPr>
        <w:t xml:space="preserve">Kysymys 2</w:t>
      </w:r>
    </w:p>
    <w:p>
      <w:r>
        <w:t xml:space="preserve">Mikä lehti väitti, että The Sun lopetti yläosattomissa olevien mallien esittämisen vuonna 2013?</w:t>
      </w:r>
    </w:p>
    <w:p>
      <w:r>
        <w:rPr>
          <w:b/>
        </w:rPr>
        <w:t xml:space="preserve">Kysymys 3</w:t>
      </w:r>
    </w:p>
    <w:p>
      <w:r>
        <w:t xml:space="preserve">Mitä tapahtui 22. tammikuuta 2015?</w:t>
      </w:r>
    </w:p>
    <w:p>
      <w:r>
        <w:rPr>
          <w:b/>
        </w:rPr>
        <w:t xml:space="preserve">Kysymys 4</w:t>
      </w:r>
    </w:p>
    <w:p>
      <w:r>
        <w:t xml:space="preserve">Mitä The Sunin PR-päällikkö sanoi The Sunin toimituksellisesta muutoksesta?</w:t>
      </w:r>
    </w:p>
    <w:p>
      <w:r>
        <w:rPr>
          <w:b/>
        </w:rPr>
        <w:t xml:space="preserve">Teksti numero 46</w:t>
      </w:r>
    </w:p>
    <w:p>
      <w:r>
        <w:t xml:space="preserve">The Sun -lehden kolumnisti </w:t>
      </w:r>
      <w:r>
        <w:rPr>
          <w:color w:val="A9A9A9"/>
        </w:rPr>
        <w:t xml:space="preserve">Katie Hopkins </w:t>
      </w:r>
      <w:r>
        <w:t xml:space="preserve">kutsui </w:t>
      </w:r>
      <w:r>
        <w:t xml:space="preserve">17. huhtikuuta 2015 </w:t>
      </w:r>
      <w:r>
        <w:t xml:space="preserve">Britanniaan saapuvia maahanmuuttajia </w:t>
      </w:r>
      <w:r>
        <w:rPr>
          <w:color w:val="DCDCDC"/>
        </w:rPr>
        <w:t xml:space="preserve">"torakoiksi" ja "villeiksi ihmisiksi" ja sanoi heidän "leviävän kuin norovirus"</w:t>
      </w:r>
      <w:r>
        <w:t xml:space="preserve">. </w:t>
      </w:r>
      <w:r>
        <w:rPr>
          <w:color w:val="2F4F4F"/>
        </w:rPr>
        <w:t xml:space="preserve">Yhdistyneiden kansakuntien ihmisoikeustoimikunta </w:t>
      </w:r>
      <w:r>
        <w:t xml:space="preserve">tuomitsi hänen lausuntonsa</w:t>
      </w:r>
      <w:r>
        <w:t xml:space="preserve">. </w:t>
      </w:r>
      <w:r>
        <w:t xml:space="preserve">Ylikomissaari </w:t>
      </w:r>
      <w:r>
        <w:rPr>
          <w:color w:val="556B2F"/>
        </w:rPr>
        <w:t xml:space="preserve">Zeid Ra'ad Al Hussein </w:t>
      </w:r>
      <w:r>
        <w:t xml:space="preserve">totesi </w:t>
      </w:r>
      <w:r>
        <w:t xml:space="preserve">24. huhtikuuta 2015 antamassaan lausunnossa</w:t>
      </w:r>
      <w:r>
        <w:t xml:space="preserve">, että Hopkins käytti "hyvin samanlaista kieltä kuin </w:t>
      </w:r>
      <w:r>
        <w:rPr>
          <w:color w:val="6B8E23"/>
        </w:rPr>
        <w:t xml:space="preserve">Ruandan Kangura-sanomalehti ja Radio Mille Collines käyttivät vuoden 1994 kansanmurhaa edeltävänä aikana</w:t>
      </w:r>
      <w:r>
        <w:t xml:space="preserve">", ja huomautti, että molemmat mediaorganisaatiot tuomittiin sittemmin kansainvälisessä tuomioistuimessa julkisesta yllytyksestä kansanmurhaan.</w:t>
      </w:r>
    </w:p>
    <w:p>
      <w:r>
        <w:rPr>
          <w:b/>
        </w:rPr>
        <w:t xml:space="preserve">Kysymys 0</w:t>
      </w:r>
    </w:p>
    <w:p>
      <w:r>
        <w:t xml:space="preserve">Kuka Sunin kolumnisti esitti huhtikuussa 2015 kiistanalaisia huomautuksia Britanniaan tulevista maahanmuuttajista?</w:t>
      </w:r>
    </w:p>
    <w:p>
      <w:r>
        <w:rPr>
          <w:b/>
        </w:rPr>
        <w:t xml:space="preserve">Kysymys 1</w:t>
      </w:r>
    </w:p>
    <w:p>
      <w:r>
        <w:t xml:space="preserve">Mitä termejä Katie Hopkins käytti kuvaillessaan Britanniaan tulevia maahanmuuttajia?</w:t>
      </w:r>
    </w:p>
    <w:p>
      <w:r>
        <w:rPr>
          <w:b/>
        </w:rPr>
        <w:t xml:space="preserve">Kysymys 2</w:t>
      </w:r>
    </w:p>
    <w:p>
      <w:r>
        <w:t xml:space="preserve">Mikä järjestö moitti jyrkästi Hopkinsin kommentteja?</w:t>
      </w:r>
    </w:p>
    <w:p>
      <w:r>
        <w:rPr>
          <w:b/>
        </w:rPr>
        <w:t xml:space="preserve">Kysymys 3</w:t>
      </w:r>
    </w:p>
    <w:p>
      <w:r>
        <w:t xml:space="preserve">Kuka oli Yhdistyneiden Kansakuntien ihmisoikeustoimikunnan korkea komissaari?</w:t>
      </w:r>
    </w:p>
    <w:p>
      <w:r>
        <w:rPr>
          <w:b/>
        </w:rPr>
        <w:t xml:space="preserve">Kysymys 4</w:t>
      </w:r>
    </w:p>
    <w:p>
      <w:r>
        <w:t xml:space="preserve">Mihin Hussein vertasi Hopkinsin huomautuksia?</w:t>
      </w:r>
    </w:p>
    <w:p>
      <w:r>
        <w:rPr>
          <w:b/>
        </w:rPr>
        <w:t xml:space="preserve">Tekstin numero 47</w:t>
      </w:r>
    </w:p>
    <w:p>
      <w:r>
        <w:t xml:space="preserve">Hopkinsin kolumni herätti kritiikkiä myös Twitterissä, muun muassa </w:t>
      </w:r>
      <w:r>
        <w:rPr>
          <w:color w:val="A9A9A9"/>
        </w:rPr>
        <w:t xml:space="preserve">Russell Brandilta, </w:t>
      </w:r>
      <w:r>
        <w:t xml:space="preserve">jolle Hopkins vastasi syyttämällä Brandin "samppanjasosialistista ihmisyyttä" veronmaksajien laiminlyönnistä. </w:t>
      </w:r>
      <w:r>
        <w:t xml:space="preserve">The Independent -lehdessä kirjoittanut </w:t>
      </w:r>
      <w:r>
        <w:rPr>
          <w:color w:val="DCDCDC"/>
        </w:rPr>
        <w:t xml:space="preserve">Simon Usborne </w:t>
      </w:r>
      <w:r>
        <w:t xml:space="preserve">vertasi Hopkinsin käyttämää sanaa "torakka" </w:t>
      </w:r>
      <w:r>
        <w:rPr>
          <w:color w:val="2F4F4F"/>
        </w:rPr>
        <w:t xml:space="preserve">natsien aiempaan käyttöön ja juuri ennen Ruandan kansanmurhaa sen tekijöiden käyttöön</w:t>
      </w:r>
      <w:r>
        <w:t xml:space="preserve">. Hän epäili, että jos joku muu olisi kirjoittanut jutun, sitä ei olisi julkaistu, ja kyseenalaisti naisen jatkuvan työskentelyn sanomalehdessä. </w:t>
      </w:r>
      <w:r>
        <w:rPr>
          <w:color w:val="556B2F"/>
        </w:rPr>
        <w:t xml:space="preserve">Zoe Williams </w:t>
      </w:r>
      <w:r>
        <w:t xml:space="preserve">kommentoi asiaa The Guardian -lehdessä: "Ei ole mikään vitsi, kun ihmiset alkavat puhua näin. Emme anna hänelle sitä, mitä hän haluaa, kun ilmaisemme inhomme. Kyse ei ole sananvapaudesta. </w:t>
      </w:r>
      <w:r>
        <w:rPr>
          <w:color w:val="6B8E23"/>
        </w:rPr>
        <w:t xml:space="preserve">En sano, että häneltä pitää suukapulaa: Käsken taistelemaan häntä vastaan</w:t>
      </w:r>
      <w:r>
        <w:t xml:space="preserve">".</w:t>
      </w:r>
    </w:p>
    <w:p>
      <w:r>
        <w:rPr>
          <w:b/>
        </w:rPr>
        <w:t xml:space="preserve">Kysymys 0</w:t>
      </w:r>
    </w:p>
    <w:p>
      <w:r>
        <w:t xml:space="preserve">Mikä kuuluisa henkilö tuomitsi Twitterissä Hopkinsin kommentit?</w:t>
      </w:r>
    </w:p>
    <w:p>
      <w:r>
        <w:rPr>
          <w:b/>
        </w:rPr>
        <w:t xml:space="preserve">Kysymys 1</w:t>
      </w:r>
    </w:p>
    <w:p>
      <w:r>
        <w:t xml:space="preserve">Kuka kirjoitti kriittisesti The Independent -lehdessä Hopkinsista?</w:t>
      </w:r>
    </w:p>
    <w:p>
      <w:r>
        <w:rPr>
          <w:b/>
        </w:rPr>
        <w:t xml:space="preserve">Kysymys 2</w:t>
      </w:r>
    </w:p>
    <w:p>
      <w:r>
        <w:t xml:space="preserve">Kenen kanssa Usborne veti Hopkinsin kommenttien perusteella yhtäläisyyksiä Hopkinsin kanssa?</w:t>
      </w:r>
    </w:p>
    <w:p>
      <w:r>
        <w:rPr>
          <w:b/>
        </w:rPr>
        <w:t xml:space="preserve">Kysymys 3</w:t>
      </w:r>
    </w:p>
    <w:p>
      <w:r>
        <w:t xml:space="preserve">Kuka The Guardianin kirjoittaja arvosteli Hopkinsia?</w:t>
      </w:r>
    </w:p>
    <w:p>
      <w:r>
        <w:rPr>
          <w:b/>
        </w:rPr>
        <w:t xml:space="preserve">Kysymys 4</w:t>
      </w:r>
    </w:p>
    <w:p>
      <w:r>
        <w:t xml:space="preserve">Mitä Williams sanoi, että Hopkinsin suhteen pitäisi tehdä?</w:t>
      </w:r>
    </w:p>
    <w:p>
      <w:r>
        <w:rPr>
          <w:b/>
        </w:rPr>
        <w:t xml:space="preserve">Tekstin numero 48</w:t>
      </w:r>
    </w:p>
    <w:p>
      <w:r>
        <w:t xml:space="preserve">Maaliskuun 9. päivänä 2016 The Sunin etusivulla julistettiin, että </w:t>
      </w:r>
      <w:r>
        <w:rPr>
          <w:color w:val="A9A9A9"/>
        </w:rPr>
        <w:t xml:space="preserve">kuningatar Elisabet II </w:t>
      </w:r>
      <w:r>
        <w:t xml:space="preserve">tukee "</w:t>
      </w:r>
      <w:r>
        <w:rPr>
          <w:color w:val="DCDCDC"/>
        </w:rPr>
        <w:t xml:space="preserve">brexitiä"</w:t>
      </w:r>
      <w:r>
        <w:t xml:space="preserve">, joka on yleinen termi Britannian eroamiselle Euroopan unionista</w:t>
      </w:r>
      <w:r>
        <w:t xml:space="preserve">.</w:t>
      </w:r>
      <w:r>
        <w:t xml:space="preserve"> Se väitti, että vuonna 2011 </w:t>
      </w:r>
      <w:r>
        <w:rPr>
          <w:color w:val="2F4F4F"/>
        </w:rPr>
        <w:t xml:space="preserve">Windsorin linnassa </w:t>
      </w:r>
      <w:r>
        <w:t xml:space="preserve">lounastaessaan </w:t>
      </w:r>
      <w:r>
        <w:rPr>
          <w:color w:val="556B2F"/>
        </w:rPr>
        <w:t xml:space="preserve">varapääministeri Nick Cleggin </w:t>
      </w:r>
      <w:r>
        <w:t xml:space="preserve">kanssa </w:t>
      </w:r>
      <w:r>
        <w:t xml:space="preserve">monarkki kritisoi unionia. Clegg kiisti, että kuningatar olisi antanut tällaisen lausunnon, ja Buckinghamin palatsin edustaja vahvisti, että </w:t>
      </w:r>
      <w:r>
        <w:rPr>
          <w:color w:val="6B8E23"/>
        </w:rPr>
        <w:t xml:space="preserve">Independent Press Standards Organisationille </w:t>
      </w:r>
      <w:r>
        <w:t xml:space="preserve">oli tehty valitus </w:t>
      </w:r>
      <w:r>
        <w:t xml:space="preserve">tarkkuutta koskevien ohjeiden rikkomisesta.</w:t>
      </w:r>
    </w:p>
    <w:p>
      <w:r>
        <w:rPr>
          <w:b/>
        </w:rPr>
        <w:t xml:space="preserve">Kysymys 0</w:t>
      </w:r>
    </w:p>
    <w:p>
      <w:r>
        <w:t xml:space="preserve">Mikä on usein käytetty termi Britannian eroamisesta Euroopan unionista?</w:t>
      </w:r>
    </w:p>
    <w:p>
      <w:r>
        <w:rPr>
          <w:b/>
        </w:rPr>
        <w:t xml:space="preserve">Kysymys 1</w:t>
      </w:r>
    </w:p>
    <w:p>
      <w:r>
        <w:t xml:space="preserve">Kuka The Sunin mukaan kannatti Britannian eroamista Euroopan unionista?</w:t>
      </w:r>
    </w:p>
    <w:p>
      <w:r>
        <w:rPr>
          <w:b/>
        </w:rPr>
        <w:t xml:space="preserve">Kysymys 2</w:t>
      </w:r>
    </w:p>
    <w:p>
      <w:r>
        <w:t xml:space="preserve">Missä kuningatar Elisabet II:n sanottiin esittäneen kriittisiä huomautuksia Euroopan unionista?</w:t>
      </w:r>
    </w:p>
    <w:p>
      <w:r>
        <w:rPr>
          <w:b/>
        </w:rPr>
        <w:t xml:space="preserve">Kysymys 3</w:t>
      </w:r>
    </w:p>
    <w:p>
      <w:r>
        <w:t xml:space="preserve">Kuka kumosi väitteen, jonka mukaan kuningatar suhtautui kriittisesti Euroopan unioniin?</w:t>
      </w:r>
    </w:p>
    <w:p>
      <w:r>
        <w:rPr>
          <w:b/>
        </w:rPr>
        <w:t xml:space="preserve">Kysymys 4</w:t>
      </w:r>
    </w:p>
    <w:p>
      <w:r>
        <w:t xml:space="preserve">Kenelle valitettiin kuningatar Elisabet II:ta koskevan välikohtauksen jälkeen ohjeiden rikkomisesta tarkkuuden suhteen?</w:t>
      </w:r>
    </w:p>
    <w:p>
      <w:r>
        <w:br w:type="page"/>
      </w:r>
    </w:p>
    <w:p>
      <w:r>
        <w:rPr>
          <w:b/>
          <w:u w:val="single"/>
        </w:rPr>
        <w:t xml:space="preserve">Asiakirjan numero 215</w:t>
      </w:r>
    </w:p>
    <w:p>
      <w:r>
        <w:rPr>
          <w:b/>
        </w:rPr>
        <w:t xml:space="preserve">Tekstin numero 0</w:t>
      </w:r>
    </w:p>
    <w:p>
      <w:r>
        <w:rPr>
          <w:color w:val="A9A9A9"/>
        </w:rPr>
        <w:t xml:space="preserve">Torjunta-aineet ovat aineita, joiden tarkoituksena on </w:t>
      </w:r>
      <w:r>
        <w:rPr>
          <w:color w:val="DCDCDC"/>
        </w:rPr>
        <w:t xml:space="preserve">houkutella, houkutella ja sitten tuhota kaikki tuholaiset</w:t>
      </w:r>
      <w:r>
        <w:t xml:space="preserve">. </w:t>
      </w:r>
      <w:r>
        <w:rPr>
          <w:color w:val="2F4F4F"/>
        </w:rPr>
        <w:t xml:space="preserve">Ne ovat biosidien luokka</w:t>
      </w:r>
      <w:r>
        <w:t xml:space="preserve">. </w:t>
      </w:r>
      <w:r>
        <w:rPr>
          <w:color w:val="556B2F"/>
        </w:rPr>
        <w:t xml:space="preserve">Torjunta-aineiden yleisin käyttö on </w:t>
      </w:r>
      <w:r>
        <w:rPr>
          <w:color w:val="6B8E23"/>
        </w:rPr>
        <w:t xml:space="preserve">kasvinsuojeluaineina </w:t>
      </w:r>
      <w:r>
        <w:t xml:space="preserve">(tunnetaan myös nimellä kasvinsuojeluaineet), jotka yleensä </w:t>
      </w:r>
      <w:r>
        <w:rPr>
          <w:color w:val="A0522D"/>
        </w:rPr>
        <w:t xml:space="preserve">suojaavat kasveja haitallisilta vaikutuksilta, kuten </w:t>
      </w:r>
      <w:r>
        <w:rPr>
          <w:color w:val="228B22"/>
        </w:rPr>
        <w:t xml:space="preserve">rikkaruohoilta, sieniltä tai hyönteisiltä</w:t>
      </w:r>
      <w:r>
        <w:t xml:space="preserve">. </w:t>
      </w:r>
      <w:r>
        <w:t xml:space="preserve">Torjunta-aineiden käyttö on niin yleistä, että termiä torjunta-aine pidetään usein kasvinsuojeluaineen synonyyminä, vaikka se on itse asiassa laajempi termi, sillä </w:t>
      </w:r>
      <w:r>
        <w:rPr>
          <w:color w:val="191970"/>
        </w:rPr>
        <w:t xml:space="preserve">torjunta-aineita käytetään myös </w:t>
      </w:r>
      <w:r>
        <w:rPr>
          <w:color w:val="8B0000"/>
        </w:rPr>
        <w:t xml:space="preserve">muihin kuin maataloustarkoituksiin</w:t>
      </w:r>
      <w:r>
        <w:t xml:space="preserve">. </w:t>
      </w:r>
      <w:r>
        <w:t xml:space="preserve">Termi torjunta-aine sisältää kaikki seuraavat: rikkakasvien torjunta-aine, hyönteismyrkky, hyönteisten kasvun säätelijä, sukkulamato, termiittimyrkky, nilviäismyrkky, kalamyrkky, lintumyrkky, jyrsijämyrkky, petomyrkky, bakteerimyrkky, hyönteiskarkotin, eläinkarkotin, mikrobilääke, sienitautien torjunta-aine, desinfiointiaine (mikrobilääke) ja </w:t>
      </w:r>
      <w:r>
        <w:rPr>
          <w:color w:val="483D8B"/>
        </w:rPr>
        <w:t xml:space="preserve">desinfiointiaine</w:t>
      </w:r>
      <w:r>
        <w:t xml:space="preserve">.</w:t>
      </w:r>
    </w:p>
    <w:p>
      <w:r>
        <w:rPr>
          <w:b/>
        </w:rPr>
        <w:t xml:space="preserve">Kysymys 0</w:t>
      </w:r>
    </w:p>
    <w:p>
      <w:r>
        <w:t xml:space="preserve">Mitä eroa on torjunta-aineella ja kasvinsuojeluaineella?</w:t>
      </w:r>
    </w:p>
    <w:p>
      <w:r>
        <w:rPr>
          <w:b/>
        </w:rPr>
        <w:t xml:space="preserve">Kysymys 1</w:t>
      </w:r>
    </w:p>
    <w:p>
      <w:r>
        <w:t xml:space="preserve">Mikä on torjunta-aineen tarkoitus?</w:t>
      </w:r>
    </w:p>
    <w:p>
      <w:r>
        <w:rPr>
          <w:b/>
        </w:rPr>
        <w:t xml:space="preserve">Kysymys 2</w:t>
      </w:r>
    </w:p>
    <w:p>
      <w:r>
        <w:t xml:space="preserve">Mihin torjunta-aineita käytetään yleisimmin?</w:t>
      </w:r>
    </w:p>
    <w:p>
      <w:r>
        <w:rPr>
          <w:b/>
        </w:rPr>
        <w:t xml:space="preserve">Kysymys 3</w:t>
      </w:r>
    </w:p>
    <w:p>
      <w:r>
        <w:t xml:space="preserve">Miltä torjunta-aineet voivat suojella kasveja?</w:t>
      </w:r>
    </w:p>
    <w:p>
      <w:r>
        <w:rPr>
          <w:b/>
        </w:rPr>
        <w:t xml:space="preserve">Kysymys 4</w:t>
      </w:r>
    </w:p>
    <w:p>
      <w:r>
        <w:t xml:space="preserve">Mikä sairaaloissa, kouluissa ja toimistoissa yleisesti käytetty tuote on torjunta-aine?</w:t>
      </w:r>
    </w:p>
    <w:p>
      <w:r>
        <w:rPr>
          <w:b/>
        </w:rPr>
        <w:t xml:space="preserve">Kysymys 5</w:t>
      </w:r>
    </w:p>
    <w:p>
      <w:r>
        <w:t xml:space="preserve">Mitkä ovat esimerkkejä tavoista, joilla kasvi suojautuu tuholaisilta?</w:t>
      </w:r>
    </w:p>
    <w:p>
      <w:r>
        <w:rPr>
          <w:b/>
        </w:rPr>
        <w:t xml:space="preserve">Kysymys 6</w:t>
      </w:r>
    </w:p>
    <w:p>
      <w:r>
        <w:t xml:space="preserve">Miten luokitellaan kasvit, jotka suojautuvat tuholaisilta?</w:t>
      </w:r>
    </w:p>
    <w:p>
      <w:r>
        <w:rPr>
          <w:b/>
        </w:rPr>
        <w:t xml:space="preserve">Kysymys 7</w:t>
      </w:r>
    </w:p>
    <w:p>
      <w:r>
        <w:t xml:space="preserve">Mitä kolmea asiaa kasvintuhoojat syövät?</w:t>
      </w:r>
    </w:p>
    <w:p>
      <w:r>
        <w:rPr>
          <w:b/>
        </w:rPr>
        <w:t xml:space="preserve">Kysymys 8</w:t>
      </w:r>
    </w:p>
    <w:p>
      <w:r>
        <w:t xml:space="preserve">Mikä on yksi asia, johon myös joitakin sieniä käytetään?</w:t>
      </w:r>
    </w:p>
    <w:p>
      <w:r>
        <w:rPr>
          <w:b/>
        </w:rPr>
        <w:t xml:space="preserve">Kysymys 9</w:t>
      </w:r>
    </w:p>
    <w:p>
      <w:r>
        <w:t xml:space="preserve">Miten rikkaruohoja käytetään myös kaupallisesti korjattaessa?</w:t>
      </w:r>
    </w:p>
    <w:p>
      <w:r>
        <w:rPr>
          <w:b/>
        </w:rPr>
        <w:t xml:space="preserve">Teksti numero 1</w:t>
      </w:r>
    </w:p>
    <w:p>
      <w:r>
        <w:t xml:space="preserve">Yleisesti ottaen </w:t>
      </w:r>
      <w:r>
        <w:rPr>
          <w:color w:val="A9A9A9"/>
        </w:rPr>
        <w:t xml:space="preserve">torjunta-aine on kemiallinen tai biologinen aine </w:t>
      </w:r>
      <w:r>
        <w:t xml:space="preserve">(kuten virus, bakteeri, mikrobilääke tai desinfiointiaine), joka torjuu, </w:t>
      </w:r>
      <w:r>
        <w:rPr>
          <w:color w:val="DCDCDC"/>
        </w:rPr>
        <w:t xml:space="preserve">lamauttaa, tappaa </w:t>
      </w:r>
      <w:r>
        <w:t xml:space="preserve">tai muulla tavoin estää tuholaisia. Kohteena olevia tuholaisia voivat olla hyönteiset, </w:t>
      </w:r>
      <w:r>
        <w:rPr>
          <w:color w:val="2F4F4F"/>
        </w:rPr>
        <w:t xml:space="preserve">kasvipatogeenit, rikkaruohot, nilviäiset</w:t>
      </w:r>
      <w:r>
        <w:t xml:space="preserve">, linnut, nisäkkäät, kalat, sukkulamadot (pyöreämadot) ja mikrobit, jotka </w:t>
      </w:r>
      <w:r>
        <w:rPr>
          <w:color w:val="556B2F"/>
        </w:rPr>
        <w:t xml:space="preserve">tuhoavat omaisuutta, aiheuttavat haittaa tai levittävät </w:t>
      </w:r>
      <w:r>
        <w:rPr>
          <w:color w:val="6B8E23"/>
        </w:rPr>
        <w:t xml:space="preserve">tauteja </w:t>
      </w:r>
      <w:r>
        <w:rPr>
          <w:color w:val="556B2F"/>
        </w:rPr>
        <w:t xml:space="preserve">tai ovat tautien levittäjiä</w:t>
      </w:r>
      <w:r>
        <w:t xml:space="preserve">. </w:t>
      </w:r>
      <w:r>
        <w:t xml:space="preserve">Vaikka torjunta-aineilla on hyötyjä, joillakin niistä on myös haittoja, kuten </w:t>
      </w:r>
      <w:r>
        <w:rPr>
          <w:color w:val="A0522D"/>
        </w:rPr>
        <w:t xml:space="preserve">mahdollinen myrkyllisyys </w:t>
      </w:r>
      <w:r>
        <w:rPr>
          <w:color w:val="228B22"/>
        </w:rPr>
        <w:t xml:space="preserve">ihmisille ja muille lajeille</w:t>
      </w:r>
      <w:r>
        <w:t xml:space="preserve">. </w:t>
      </w:r>
      <w:r>
        <w:t xml:space="preserve">Pysyviä orgaanisia yhdisteitä koskevan Tukholman yleissopimuksen mukaan </w:t>
      </w:r>
      <w:r>
        <w:rPr>
          <w:color w:val="8B0000"/>
        </w:rPr>
        <w:t xml:space="preserve">12:sta </w:t>
      </w:r>
      <w:r>
        <w:t xml:space="preserve">vaarallisimmasta ja pysyvimmästä orgaanisesta kemikaalista </w:t>
      </w:r>
      <w:r>
        <w:rPr>
          <w:color w:val="191970"/>
        </w:rPr>
        <w:t xml:space="preserve">9 </w:t>
      </w:r>
      <w:r>
        <w:t xml:space="preserve">on orgaanisia klooria sisältäviä torjunta-aineita.</w:t>
      </w:r>
    </w:p>
    <w:p>
      <w:r>
        <w:rPr>
          <w:b/>
        </w:rPr>
        <w:t xml:space="preserve">Kysymys 0</w:t>
      </w:r>
    </w:p>
    <w:p>
      <w:r>
        <w:t xml:space="preserve">Mitkä ovat kolme tuholaisten torjunta-aineiden kohdetta?</w:t>
      </w:r>
    </w:p>
    <w:p>
      <w:r>
        <w:rPr>
          <w:b/>
        </w:rPr>
        <w:t xml:space="preserve">Kysymys 1</w:t>
      </w:r>
    </w:p>
    <w:p>
      <w:r>
        <w:t xml:space="preserve">Ovatko torjunta-aineet kemiallisia vai biologisia aineita?</w:t>
      </w:r>
    </w:p>
    <w:p>
      <w:r>
        <w:rPr>
          <w:b/>
        </w:rPr>
        <w:t xml:space="preserve">Kysymys 2</w:t>
      </w:r>
    </w:p>
    <w:p>
      <w:r>
        <w:t xml:space="preserve">Mitkä ovat torjunta-aineiden mahdolliset haitat?</w:t>
      </w:r>
    </w:p>
    <w:p>
      <w:r>
        <w:rPr>
          <w:b/>
        </w:rPr>
        <w:t xml:space="preserve">Kysymys 3</w:t>
      </w:r>
    </w:p>
    <w:p>
      <w:r>
        <w:t xml:space="preserve">Mitä torjunta-aineiden on tarkoitus estää?</w:t>
      </w:r>
    </w:p>
    <w:p>
      <w:r>
        <w:rPr>
          <w:b/>
        </w:rPr>
        <w:t xml:space="preserve">Kysymys 4</w:t>
      </w:r>
    </w:p>
    <w:p>
      <w:r>
        <w:t xml:space="preserve">Kuinka monta ihmiselle vaarallista mikrobia on olemassa?</w:t>
      </w:r>
    </w:p>
    <w:p>
      <w:r>
        <w:rPr>
          <w:b/>
        </w:rPr>
        <w:t xml:space="preserve">Kysymys 5</w:t>
      </w:r>
    </w:p>
    <w:p>
      <w:r>
        <w:t xml:space="preserve">Mitä sukkulamadot tekevät tartuttaessaan isännän?</w:t>
      </w:r>
    </w:p>
    <w:p>
      <w:r>
        <w:rPr>
          <w:b/>
        </w:rPr>
        <w:t xml:space="preserve">Kysymys 6</w:t>
      </w:r>
    </w:p>
    <w:p>
      <w:r>
        <w:t xml:space="preserve">Mitä vaaraa on siitä, että ihmiset syövät joitakin nilviäisiä?</w:t>
      </w:r>
    </w:p>
    <w:p>
      <w:r>
        <w:rPr>
          <w:b/>
        </w:rPr>
        <w:t xml:space="preserve">Kysymys 7</w:t>
      </w:r>
    </w:p>
    <w:p>
      <w:r>
        <w:t xml:space="preserve">Kuinka monta erilaista myrkyllistä nilviäistä esiintyy luonnossa?</w:t>
      </w:r>
    </w:p>
    <w:p>
      <w:r>
        <w:rPr>
          <w:b/>
        </w:rPr>
        <w:t xml:space="preserve">Kysymys 8</w:t>
      </w:r>
    </w:p>
    <w:p>
      <w:r>
        <w:t xml:space="preserve">Mitä virusta vastaan rokotettuna oleminen ehkäisee?</w:t>
      </w:r>
    </w:p>
    <w:p>
      <w:r>
        <w:rPr>
          <w:b/>
        </w:rPr>
        <w:t xml:space="preserve">Teksti numero 2</w:t>
      </w:r>
    </w:p>
    <w:p>
      <w:r>
        <w:t xml:space="preserve">Torjunta-aineet voidaan luokitella kohdeorganismien (esim. </w:t>
      </w:r>
      <w:r>
        <w:rPr>
          <w:color w:val="A9A9A9"/>
        </w:rPr>
        <w:t xml:space="preserve">rikkakasvien torjunta-aineet, hyönteisten torjunta-aineet, sienitautien torjunta-aineet</w:t>
      </w:r>
      <w:r>
        <w:rPr>
          <w:color w:val="DCDCDC"/>
        </w:rPr>
        <w:t xml:space="preserve">, jyrsijöiden torjunta-aineet ja jalkojen torjunta-aineet </w:t>
      </w:r>
      <w:r>
        <w:t xml:space="preserve">- ks. taulukko), </w:t>
      </w:r>
      <w:r>
        <w:rPr>
          <w:color w:val="2F4F4F"/>
        </w:rPr>
        <w:t xml:space="preserve">kemiallisen rakenteen </w:t>
      </w:r>
      <w:r>
        <w:t xml:space="preserve">(esim. orgaaninen, epäorgaaninen, synteettinen tai biologinen (biotorjunta-aine), joskin ero voi joskus hämärtyä) ja fysikaalisen olomuodon (esim. kaasumainen (kaasuttaja)) </w:t>
      </w:r>
      <w:r>
        <w:t xml:space="preserve">mukaan</w:t>
      </w:r>
      <w:r>
        <w:t xml:space="preserve">. </w:t>
      </w:r>
      <w:r>
        <w:t xml:space="preserve">Biotorjunta-aineisiin kuuluvat </w:t>
      </w:r>
      <w:r>
        <w:rPr>
          <w:color w:val="556B2F"/>
        </w:rPr>
        <w:t xml:space="preserve">mikrobitorjunta-aineet ja biokemialliset torjunta-aineet</w:t>
      </w:r>
      <w:r>
        <w:t xml:space="preserve">. </w:t>
      </w:r>
      <w:r>
        <w:rPr>
          <w:color w:val="6B8E23"/>
        </w:rPr>
        <w:t xml:space="preserve">Kasviperäiset torjunta-aineet </w:t>
      </w:r>
      <w:r>
        <w:rPr>
          <w:color w:val="A0522D"/>
        </w:rPr>
        <w:t xml:space="preserve">eli </w:t>
      </w:r>
      <w:r>
        <w:rPr>
          <w:color w:val="228B22"/>
        </w:rPr>
        <w:t xml:space="preserve">kasviperäiset </w:t>
      </w:r>
      <w:r>
        <w:rPr>
          <w:color w:val="6B8E23"/>
        </w:rPr>
        <w:t xml:space="preserve">torjunta-aineet </w:t>
      </w:r>
      <w:r>
        <w:t xml:space="preserve">ovat kehittyneet </w:t>
      </w:r>
      <w:r>
        <w:rPr>
          <w:color w:val="191970"/>
        </w:rPr>
        <w:t xml:space="preserve">nopeasti</w:t>
      </w:r>
      <w:r>
        <w:t xml:space="preserve">. Niihin </w:t>
      </w:r>
      <w:r>
        <w:t xml:space="preserve">kuuluvat </w:t>
      </w:r>
      <w:r>
        <w:rPr>
          <w:color w:val="8B0000"/>
        </w:rPr>
        <w:t xml:space="preserve">pyretroidit, rotenoidit, nikotinoidit ja neljäs ryhmä, johon kuuluvat strykniini ja scillirosidi</w:t>
      </w:r>
      <w:r>
        <w:t xml:space="preserve">.:15</w:t>
      </w:r>
    </w:p>
    <w:p>
      <w:r>
        <w:rPr>
          <w:b/>
        </w:rPr>
        <w:t xml:space="preserve">Kysymys 0</w:t>
      </w:r>
    </w:p>
    <w:p>
      <w:r>
        <w:t xml:space="preserve">Mikä on yksi tapa ryhmitellä torjunta-aineita?</w:t>
      </w:r>
    </w:p>
    <w:p>
      <w:r>
        <w:rPr>
          <w:b/>
        </w:rPr>
        <w:t xml:space="preserve">Kysymys 1</w:t>
      </w:r>
    </w:p>
    <w:p>
      <w:r>
        <w:t xml:space="preserve">Anna kolme esimerkkiä torjunta-aineiden kohde-eliöistä.</w:t>
      </w:r>
    </w:p>
    <w:p>
      <w:r>
        <w:rPr>
          <w:b/>
        </w:rPr>
        <w:t xml:space="preserve">Kysymys 2</w:t>
      </w:r>
    </w:p>
    <w:p>
      <w:r>
        <w:t xml:space="preserve">Minkä tyyppisiä ovat biotorjunta-aineet?</w:t>
      </w:r>
    </w:p>
    <w:p>
      <w:r>
        <w:rPr>
          <w:b/>
        </w:rPr>
        <w:t xml:space="preserve">Kysymys 3</w:t>
      </w:r>
    </w:p>
    <w:p>
      <w:r>
        <w:t xml:space="preserve">Minkä tyyppisten torjunta-aineiden kehitys on kasvanut nopeasti?</w:t>
      </w:r>
    </w:p>
    <w:p>
      <w:r>
        <w:rPr>
          <w:b/>
        </w:rPr>
        <w:t xml:space="preserve">Kysymys 4</w:t>
      </w:r>
    </w:p>
    <w:p>
      <w:r>
        <w:t xml:space="preserve">Mitä esimerkkejä hybridikasveista on kehitetty?</w:t>
      </w:r>
    </w:p>
    <w:p>
      <w:r>
        <w:rPr>
          <w:b/>
        </w:rPr>
        <w:t xml:space="preserve">Kysymys 5</w:t>
      </w:r>
    </w:p>
    <w:p>
      <w:r>
        <w:t xml:space="preserve">Millaisia torjunta-aineita ei saa käyttää luomuruoassa?</w:t>
      </w:r>
    </w:p>
    <w:p>
      <w:r>
        <w:rPr>
          <w:b/>
        </w:rPr>
        <w:t xml:space="preserve">Kysymys 6</w:t>
      </w:r>
    </w:p>
    <w:p>
      <w:r>
        <w:t xml:space="preserve">Minkä tyyppistä torjunta-ainetta voidaan käyttää luonnonmukaisesti tuotetuissa elintarvikkeissa?</w:t>
      </w:r>
    </w:p>
    <w:p>
      <w:r>
        <w:rPr>
          <w:b/>
        </w:rPr>
        <w:t xml:space="preserve">Kysymys 7</w:t>
      </w:r>
    </w:p>
    <w:p>
      <w:r>
        <w:t xml:space="preserve">Mikä on toinen sana, jota käytetään orgaanisesta kemiallisesta rakenteesta?</w:t>
      </w:r>
    </w:p>
    <w:p>
      <w:r>
        <w:rPr>
          <w:b/>
        </w:rPr>
        <w:t xml:space="preserve">Kysymys 8</w:t>
      </w:r>
    </w:p>
    <w:p>
      <w:r>
        <w:t xml:space="preserve">Miten hyönteismyrkyt ovat kehittyneet viime aikoina?</w:t>
      </w:r>
    </w:p>
    <w:p>
      <w:r>
        <w:rPr>
          <w:b/>
        </w:rPr>
        <w:t xml:space="preserve">Teksti numero 3</w:t>
      </w:r>
    </w:p>
    <w:p>
      <w:r>
        <w:t xml:space="preserve">Monet torjunta-aineet voidaan ryhmitellä kemikaaliperheisiin. Merkittävimpiä hyönteismyrkkyperheitä ovat orgaaniset klooriyhdisteet, orgaaniset fosfaatit ja karbamaatit. Orgaaniset kloorivetyhiilivedyt (esim. DDT) voidaan jakaa diklooridifenyylieettereihin, syklodieeniyhdisteisiin ja muihin niihin liittyviin yhdisteisiin. Ne toimivat häiritsemällä </w:t>
      </w:r>
      <w:r>
        <w:t xml:space="preserve">hermosäikeen natrium/kalium-tasapainoa ja pakottavat hermon lähettämään jatkuvasti. Niiden myrkyllisyys vaihtelee suuresti, mutta ne on poistettu käytöstä </w:t>
      </w:r>
      <w:r>
        <w:rPr>
          <w:color w:val="DCDCDC"/>
        </w:rPr>
        <w:t xml:space="preserve">niiden pysyvyyden ja bioakkumulaatiopotentiaalin vuoksi</w:t>
      </w:r>
      <w:r>
        <w:t xml:space="preserve">.:239-240 Orgaaniset fosfaatit ja karbamaatit ovat suurelta osin korvanneet </w:t>
      </w:r>
      <w:r>
        <w:rPr>
          <w:color w:val="2F4F4F"/>
        </w:rPr>
        <w:t xml:space="preserve">orgaaniset klooriyhdisteet</w:t>
      </w:r>
      <w:r>
        <w:t xml:space="preserve">. </w:t>
      </w:r>
      <w:r>
        <w:rPr>
          <w:color w:val="556B2F"/>
        </w:rPr>
        <w:t xml:space="preserve">Molemmat toimivat estämällä asetyylikoliiniesteraasientsyymiä, jolloin asetyylikoliini voi välittää hermoimpulsseja loputtomiin </w:t>
      </w:r>
      <w:r>
        <w:t xml:space="preserve">ja aiheuttaa erilaisia oireita, kuten </w:t>
      </w:r>
      <w:r>
        <w:rPr>
          <w:color w:val="6B8E23"/>
        </w:rPr>
        <w:t xml:space="preserve">heikkoutta tai halvaantumista</w:t>
      </w:r>
      <w:r>
        <w:t xml:space="preserve">. Organofosfaatit ovat selkärankaisille melko myrkyllisiä, ja ne on joissakin tapauksissa korvattu vähemmän myrkyllisillä karbamaateilla.:136-137 Tiokarbamaatti ja ditiokarbamaatit ovat karbamaattien alaluokkia. Tunnettuja rikkakasvien torjunta-aineita ovat fenoksi- ja bentsoehappoherbisidit (esim. 2,4-D), triatsiinit (esim. atratsiini), ureat (esim. diuroni) ja kloorietaanilidit (esim. alakloori). </w:t>
      </w:r>
      <w:r>
        <w:rPr>
          <w:color w:val="A0522D"/>
        </w:rPr>
        <w:t xml:space="preserve">Fenoksiyhdisteillä </w:t>
      </w:r>
      <w:r>
        <w:t xml:space="preserve">on taipumus tappaa valikoivasti </w:t>
      </w:r>
      <w:r>
        <w:t xml:space="preserve">pikemminkin </w:t>
      </w:r>
      <w:r>
        <w:rPr>
          <w:color w:val="228B22"/>
        </w:rPr>
        <w:t xml:space="preserve">leveälehtisiä rikkakasveja </w:t>
      </w:r>
      <w:r>
        <w:t xml:space="preserve">kuin heinäkasveja. Fenoksi- ja bentsoehappoherbisidit toimivat kasvien kasvuhormonien tavoin ja kasvattavat soluja ilman normaalia solunjakautumista </w:t>
      </w:r>
      <w:r>
        <w:rPr>
          <w:color w:val="191970"/>
        </w:rPr>
        <w:t xml:space="preserve">murskaamalla kasvin ravinteiden kuljetusjärjestelmän</w:t>
      </w:r>
      <w:r>
        <w:t xml:space="preserve">. 300 Triatsiineja häiritsee </w:t>
      </w:r>
      <w:r>
        <w:rPr>
          <w:color w:val="8B0000"/>
        </w:rPr>
        <w:t xml:space="preserve">fotosynteesiä</w:t>
      </w:r>
      <w:r>
        <w:t xml:space="preserve">. 335 Monet yleisesti käytetyt torjunta-aineet eivät kuulu näihin perheisiin, kuten glyfosaatti.</w:t>
      </w:r>
    </w:p>
    <w:p>
      <w:r>
        <w:rPr>
          <w:b/>
        </w:rPr>
        <w:t xml:space="preserve">Kysymys 0</w:t>
      </w:r>
    </w:p>
    <w:p>
      <w:r>
        <w:t xml:space="preserve">Orgaaniset kloorihiilivedyt vaikuttavat mihin hermokuidun tasapainoon?</w:t>
      </w:r>
    </w:p>
    <w:p>
      <w:r>
        <w:rPr>
          <w:b/>
        </w:rPr>
        <w:t xml:space="preserve">Kysymys 1</w:t>
      </w:r>
    </w:p>
    <w:p>
      <w:r>
        <w:t xml:space="preserve">Miksi orgaanisten kloorihiilivetyjen käyttö lopetettiin?</w:t>
      </w:r>
    </w:p>
    <w:p>
      <w:r>
        <w:rPr>
          <w:b/>
        </w:rPr>
        <w:t xml:space="preserve">Kysymys 2</w:t>
      </w:r>
    </w:p>
    <w:p>
      <w:r>
        <w:t xml:space="preserve">Minkälainen rikkakasvien torjunta-aine tappaa valikoivasti leveälehtiset rikkakasvit?</w:t>
      </w:r>
    </w:p>
    <w:p>
      <w:r>
        <w:rPr>
          <w:b/>
        </w:rPr>
        <w:t xml:space="preserve">Kysymys 3</w:t>
      </w:r>
    </w:p>
    <w:p>
      <w:r>
        <w:t xml:space="preserve">Minkä keskeisen suunnitelman toiminnon triatsiinit keskeyttävät?</w:t>
      </w:r>
    </w:p>
    <w:p>
      <w:r>
        <w:rPr>
          <w:b/>
        </w:rPr>
        <w:t xml:space="preserve">Kysymys 4</w:t>
      </w:r>
    </w:p>
    <w:p>
      <w:r>
        <w:t xml:space="preserve">Mitä oireita organofosfaatit ja karbamaatit aiheuttavat?</w:t>
      </w:r>
    </w:p>
    <w:p>
      <w:r>
        <w:rPr>
          <w:b/>
        </w:rPr>
        <w:t xml:space="preserve">Kysymys 5</w:t>
      </w:r>
    </w:p>
    <w:p>
      <w:r>
        <w:t xml:space="preserve">Mitä glyfosaatti korvasi?</w:t>
      </w:r>
    </w:p>
    <w:p>
      <w:r>
        <w:rPr>
          <w:b/>
        </w:rPr>
        <w:t xml:space="preserve">Kysymys 6</w:t>
      </w:r>
    </w:p>
    <w:p>
      <w:r>
        <w:t xml:space="preserve">Mitä glyfosaatti ja triatsiini aiheuttavat, kun niitä molempia käytetään?</w:t>
      </w:r>
    </w:p>
    <w:p>
      <w:r>
        <w:rPr>
          <w:b/>
        </w:rPr>
        <w:t xml:space="preserve">Kysymys 7</w:t>
      </w:r>
    </w:p>
    <w:p>
      <w:r>
        <w:t xml:space="preserve">Mitkä ovat oireet, jos altistut sekä glyfosaatille että triatsiinille?</w:t>
      </w:r>
    </w:p>
    <w:p>
      <w:r>
        <w:rPr>
          <w:b/>
        </w:rPr>
        <w:t xml:space="preserve">Kysymys 8</w:t>
      </w:r>
    </w:p>
    <w:p>
      <w:r>
        <w:t xml:space="preserve">Mitä muuta glyfosaatilla on taipumus tappaa valikoivasti ruohojen lisäksi?</w:t>
      </w:r>
    </w:p>
    <w:p>
      <w:r>
        <w:rPr>
          <w:b/>
        </w:rPr>
        <w:t xml:space="preserve">Kysymys 9</w:t>
      </w:r>
    </w:p>
    <w:p>
      <w:r>
        <w:t xml:space="preserve">Mitä glyfosaatti tekee kasville, kun se aiheuttaa solujen kasvua ilman solunjakautumista?</w:t>
      </w:r>
    </w:p>
    <w:p>
      <w:r>
        <w:rPr>
          <w:b/>
        </w:rPr>
        <w:t xml:space="preserve">Teksti numero 4</w:t>
      </w:r>
    </w:p>
    <w:p>
      <w:r>
        <w:t xml:space="preserve">Torjunta-aineet voidaan luokitella niiden </w:t>
      </w:r>
      <w:r>
        <w:rPr>
          <w:color w:val="A9A9A9"/>
        </w:rPr>
        <w:t xml:space="preserve">biologisen mekanismin tai </w:t>
      </w:r>
      <w:r>
        <w:rPr>
          <w:color w:val="DCDCDC"/>
        </w:rPr>
        <w:t xml:space="preserve">käyttötavan perusteella</w:t>
      </w:r>
      <w:r>
        <w:t xml:space="preserve">. </w:t>
      </w:r>
      <w:r>
        <w:t xml:space="preserve">Useimmat </w:t>
      </w:r>
      <w:r>
        <w:rPr>
          <w:color w:val="2F4F4F"/>
        </w:rPr>
        <w:t xml:space="preserve">torjunta-aineet</w:t>
      </w:r>
      <w:r>
        <w:t xml:space="preserve"> toimivat </w:t>
      </w:r>
      <w:r>
        <w:rPr>
          <w:color w:val="556B2F"/>
        </w:rPr>
        <w:t xml:space="preserve">myrkyttämällä </w:t>
      </w:r>
      <w:r>
        <w:rPr>
          <w:color w:val="2F4F4F"/>
        </w:rPr>
        <w:t xml:space="preserve">tuholaisia</w:t>
      </w:r>
      <w:r>
        <w:t xml:space="preserve">. Systeeminen torjunta-aine liikkuu kasvin sisällä sen jälkeen, kun kasvi on imeytynyt siihen. Hyönteismyrkkyjen ja useimpien sienimyrkkyjen kohdalla tämä </w:t>
      </w:r>
      <w:r>
        <w:rPr>
          <w:color w:val="6B8E23"/>
        </w:rPr>
        <w:t xml:space="preserve">liike tapahtuu </w:t>
      </w:r>
      <w:r>
        <w:rPr>
          <w:color w:val="A0522D"/>
        </w:rPr>
        <w:t xml:space="preserve">yleensä ylöspäin </w:t>
      </w:r>
      <w:r>
        <w:rPr>
          <w:color w:val="228B22"/>
        </w:rPr>
        <w:t xml:space="preserve">(ksyleemin läpi) ja ulospäin</w:t>
      </w:r>
      <w:r>
        <w:t xml:space="preserve">. </w:t>
      </w:r>
      <w:r>
        <w:t xml:space="preserve">Tuloksena voi olla </w:t>
      </w:r>
      <w:r>
        <w:rPr>
          <w:color w:val="191970"/>
        </w:rPr>
        <w:t xml:space="preserve">tehokkuuden lisääntyminen. </w:t>
      </w:r>
      <w:r>
        <w:t xml:space="preserve">Systeemiset hyönteismyrkyt, jotka myrkyttävät </w:t>
      </w:r>
      <w:r>
        <w:rPr>
          <w:color w:val="483D8B"/>
        </w:rPr>
        <w:t xml:space="preserve">kukissa </w:t>
      </w:r>
      <w:r>
        <w:rPr>
          <w:color w:val="8B0000"/>
        </w:rPr>
        <w:t xml:space="preserve">olevan siitepölyn ja nektarin</w:t>
      </w:r>
      <w:r>
        <w:t xml:space="preserve">, voivat tappaa mehiläisiä ja muita tarvittavia pölyttäjiä.</w:t>
      </w:r>
    </w:p>
    <w:p>
      <w:r>
        <w:rPr>
          <w:b/>
        </w:rPr>
        <w:t xml:space="preserve">Kysymys 0</w:t>
      </w:r>
    </w:p>
    <w:p>
      <w:r>
        <w:t xml:space="preserve">Millä tavalla voitte ryhmitellä torjunta-aineita?</w:t>
      </w:r>
    </w:p>
    <w:p>
      <w:r>
        <w:rPr>
          <w:b/>
        </w:rPr>
        <w:t xml:space="preserve">Kysymys 1</w:t>
      </w:r>
    </w:p>
    <w:p>
      <w:r>
        <w:t xml:space="preserve">Mikä on tärkein tapa, jolla petisidit suorittavat tehtävänsä?</w:t>
      </w:r>
    </w:p>
    <w:p>
      <w:r>
        <w:rPr>
          <w:b/>
        </w:rPr>
        <w:t xml:space="preserve">Kysymys 2</w:t>
      </w:r>
    </w:p>
    <w:p>
      <w:r>
        <w:t xml:space="preserve">Mihin suuntaan systeemiset torjunta-aineet yleensä kulkeutuvat kasvin läpi?</w:t>
      </w:r>
    </w:p>
    <w:p>
      <w:r>
        <w:rPr>
          <w:b/>
        </w:rPr>
        <w:t xml:space="preserve">Kysymys 3</w:t>
      </w:r>
    </w:p>
    <w:p>
      <w:r>
        <w:t xml:space="preserve">Mihin kasvin osiin systeemiset torjunta-aineet yleensä vaikuttavat?</w:t>
      </w:r>
    </w:p>
    <w:p>
      <w:r>
        <w:rPr>
          <w:b/>
        </w:rPr>
        <w:t xml:space="preserve">Kysymys 4</w:t>
      </w:r>
    </w:p>
    <w:p>
      <w:r>
        <w:t xml:space="preserve">Minkä ominaisuuksien perusteella kukannektarityypit luokitellaan?</w:t>
      </w:r>
    </w:p>
    <w:p>
      <w:r>
        <w:rPr>
          <w:b/>
        </w:rPr>
        <w:t xml:space="preserve">Kysymys 5</w:t>
      </w:r>
    </w:p>
    <w:p>
      <w:r>
        <w:t xml:space="preserve">Miten mesi liikkuu kasvin läpi?</w:t>
      </w:r>
    </w:p>
    <w:p>
      <w:r>
        <w:rPr>
          <w:b/>
        </w:rPr>
        <w:t xml:space="preserve">Kysymys 6</w:t>
      </w:r>
    </w:p>
    <w:p>
      <w:r>
        <w:t xml:space="preserve">Miksi kasvi siirtää nektaria ksyleemin läpi?</w:t>
      </w:r>
    </w:p>
    <w:p>
      <w:r>
        <w:rPr>
          <w:b/>
        </w:rPr>
        <w:t xml:space="preserve">Kysymys 7</w:t>
      </w:r>
    </w:p>
    <w:p>
      <w:r>
        <w:t xml:space="preserve">Miten jotkut kukat suojautuvat vahingoittumiselta?</w:t>
      </w:r>
    </w:p>
    <w:p>
      <w:r>
        <w:rPr>
          <w:b/>
        </w:rPr>
        <w:t xml:space="preserve">Kysymys 8</w:t>
      </w:r>
    </w:p>
    <w:p>
      <w:r>
        <w:t xml:space="preserve">Millä kasvi houkuttelee pölyttäjiä?</w:t>
      </w:r>
    </w:p>
    <w:p>
      <w:r>
        <w:rPr>
          <w:b/>
        </w:rPr>
        <w:t xml:space="preserve">Teksti numero 5</w:t>
      </w:r>
    </w:p>
    <w:p>
      <w:r>
        <w:t xml:space="preserve">Torjunta-aineita käytetään haitallisten organismien torjuntaan. Niitä käytetään esimerkiksi tappamaan hyttysiä, jotka voivat levittää mahdollisesti tappavia tauteja, kuten </w:t>
      </w:r>
      <w:r>
        <w:rPr>
          <w:color w:val="A9A9A9"/>
        </w:rPr>
        <w:t xml:space="preserve">Länsi-Niilin virusta, keltakuumetta ja malariaa</w:t>
      </w:r>
      <w:r>
        <w:t xml:space="preserve">. </w:t>
      </w:r>
      <w:r>
        <w:t xml:space="preserve">Niillä voidaan myös tappaa mehiläisiä, ampiaisia tai </w:t>
      </w:r>
      <w:r>
        <w:rPr>
          <w:color w:val="DCDCDC"/>
        </w:rPr>
        <w:t xml:space="preserve">muurahaisia</w:t>
      </w:r>
      <w:r>
        <w:t xml:space="preserve">, jotka voivat aiheuttaa allergisia reaktioita. Hyönteismyrkyt voivat suojella eläimiä sairauksilta, joita loiset, kuten kirput, voivat aiheuttaa. Torjunta-aineet voivat ehkäistä ihmisillä sairauksia, joita homeinen ruoka tai sairaat tuotteet voivat aiheuttaa. Rikkakasvien torjunta-aineita voidaan käyttää tienvarsien </w:t>
      </w:r>
      <w:r>
        <w:rPr>
          <w:color w:val="2F4F4F"/>
        </w:rPr>
        <w:t xml:space="preserve">rikkaruohojen, puiden ja pensaiden </w:t>
      </w:r>
      <w:r>
        <w:t xml:space="preserve">poistamiseen</w:t>
      </w:r>
      <w:r>
        <w:t xml:space="preserve">. Niillä voidaan myös tappaa haitallisia rikkaruohoja, jotka voivat aiheuttaa ympäristövahinkoja. </w:t>
      </w:r>
      <w:r>
        <w:rPr>
          <w:color w:val="556B2F"/>
        </w:rPr>
        <w:t xml:space="preserve">Herbisidit </w:t>
      </w:r>
      <w:r>
        <w:t xml:space="preserve">käytetään yleisesti lammikoissa ja järvissä levien ja kasvien, kuten vesiruohojen, torjumiseksi, sillä ne voivat haitata </w:t>
      </w:r>
      <w:r>
        <w:rPr>
          <w:color w:val="6B8E23"/>
        </w:rPr>
        <w:t xml:space="preserve">uinnin ja kalastuksen </w:t>
      </w:r>
      <w:r>
        <w:t xml:space="preserve">kaltaisia toimintoja </w:t>
      </w:r>
      <w:r>
        <w:t xml:space="preserve">ja </w:t>
      </w:r>
      <w:r>
        <w:rPr>
          <w:color w:val="A0522D"/>
        </w:rPr>
        <w:t xml:space="preserve">saada veden näyttämään tai tuoksumaan epämiellyttävältä</w:t>
      </w:r>
      <w:r>
        <w:t xml:space="preserve">. Hallitsemattomat tuholaiset, kuten termiitit ja homeet, voivat vahingoittaa rakenteita, kuten taloja. Torjunta-aineita käytetään elintarvikekaupoissa ja elintarvikevarastoissa jyrsijöiden ja hyönteisten torjumiseksi, jotka saastuttavat elintarvikkeita, kuten viljaa. Jokaiseen torjunta-aineen käyttöön liittyy tietty riski. Torjunta-aineiden asianmukainen käyttö vähentää näitä riskejä tasolle, jota torjunta-aineita valvovat virastot, kuten Yhdysvaltojen </w:t>
      </w:r>
      <w:r>
        <w:rPr>
          <w:color w:val="228B22"/>
        </w:rPr>
        <w:t xml:space="preserve">ympäristönsuojeluvirasto (EPA) </w:t>
      </w:r>
      <w:r>
        <w:t xml:space="preserve">ja </w:t>
      </w:r>
      <w:r>
        <w:t xml:space="preserve">Kanadan </w:t>
      </w:r>
      <w:r>
        <w:rPr>
          <w:color w:val="191970"/>
        </w:rPr>
        <w:t xml:space="preserve">kasvinsuojeluvirasto </w:t>
      </w:r>
      <w:r>
        <w:t xml:space="preserve">(PMRA), </w:t>
      </w:r>
      <w:r>
        <w:t xml:space="preserve">pitävät hyväksyttävänä.</w:t>
      </w:r>
    </w:p>
    <w:p>
      <w:r>
        <w:rPr>
          <w:b/>
        </w:rPr>
        <w:t xml:space="preserve">Kysymys 0</w:t>
      </w:r>
    </w:p>
    <w:p>
      <w:r>
        <w:t xml:space="preserve">Torjunta-aineita voidaan käyttää minkä tautien leviämisen estämiseksi?</w:t>
      </w:r>
    </w:p>
    <w:p>
      <w:r>
        <w:rPr>
          <w:b/>
        </w:rPr>
        <w:t xml:space="preserve">Kysymys 1</w:t>
      </w:r>
    </w:p>
    <w:p>
      <w:r>
        <w:t xml:space="preserve">Millaisia torjunta-aineita lammissa ja järvissä on?</w:t>
      </w:r>
    </w:p>
    <w:p>
      <w:r>
        <w:rPr>
          <w:b/>
        </w:rPr>
        <w:t xml:space="preserve">Kysymys 2</w:t>
      </w:r>
    </w:p>
    <w:p>
      <w:r>
        <w:t xml:space="preserve">Mikä virasto sääntelee torjunta-aineiden turvallisuutta Yhdysvalloissa?</w:t>
      </w:r>
    </w:p>
    <w:p>
      <w:r>
        <w:rPr>
          <w:b/>
        </w:rPr>
        <w:t xml:space="preserve">Kysymys 3</w:t>
      </w:r>
    </w:p>
    <w:p>
      <w:r>
        <w:t xml:space="preserve">Mikä virasto sääntelee torjunta-aineiden turvallisuutta Kanadassa?</w:t>
      </w:r>
    </w:p>
    <w:p>
      <w:r>
        <w:rPr>
          <w:b/>
        </w:rPr>
        <w:t xml:space="preserve">Kysymys 4</w:t>
      </w:r>
    </w:p>
    <w:p>
      <w:r>
        <w:t xml:space="preserve">Mihin toimintoihin hyttyset vaikeuttavat osallistumista, kun ne parveilevat?</w:t>
      </w:r>
    </w:p>
    <w:p>
      <w:r>
        <w:rPr>
          <w:b/>
        </w:rPr>
        <w:t xml:space="preserve">Kysymys 5</w:t>
      </w:r>
    </w:p>
    <w:p>
      <w:r>
        <w:t xml:space="preserve">Mitä hyttyset voivat tehdä veden laadulle?</w:t>
      </w:r>
    </w:p>
    <w:p>
      <w:r>
        <w:rPr>
          <w:b/>
        </w:rPr>
        <w:t xml:space="preserve">Kysymys 6</w:t>
      </w:r>
    </w:p>
    <w:p>
      <w:r>
        <w:t xml:space="preserve">Mitä ympäristössä esiintyviä tauteja EPA valvoo?</w:t>
      </w:r>
    </w:p>
    <w:p>
      <w:r>
        <w:rPr>
          <w:b/>
        </w:rPr>
        <w:t xml:space="preserve">Kysymys 7</w:t>
      </w:r>
    </w:p>
    <w:p>
      <w:r>
        <w:t xml:space="preserve">Millä alueilla kirput haluavat elää?</w:t>
      </w:r>
    </w:p>
    <w:p>
      <w:r>
        <w:rPr>
          <w:b/>
        </w:rPr>
        <w:t xml:space="preserve">Kysymys 8</w:t>
      </w:r>
    </w:p>
    <w:p>
      <w:r>
        <w:t xml:space="preserve">Mitä tuholaista houkuttelee ulos jätetty homeinen ruoka tai sairaat tuotteet?</w:t>
      </w:r>
    </w:p>
    <w:p>
      <w:r>
        <w:rPr>
          <w:b/>
        </w:rPr>
        <w:t xml:space="preserve">Teksti numero 6</w:t>
      </w:r>
    </w:p>
    <w:p>
      <w:r>
        <w:t xml:space="preserve">DDT, jota suihkutetaan talojen seiniin, on </w:t>
      </w:r>
      <w:r>
        <w:rPr>
          <w:color w:val="A9A9A9"/>
        </w:rPr>
        <w:t xml:space="preserve">orgaaninen kloori, jota </w:t>
      </w:r>
      <w:r>
        <w:t xml:space="preserve">on käytetty malarian torjuntaan </w:t>
      </w:r>
      <w:r>
        <w:rPr>
          <w:color w:val="DCDCDC"/>
        </w:rPr>
        <w:t xml:space="preserve">1950-luvulta lähtien</w:t>
      </w:r>
      <w:r>
        <w:t xml:space="preserve">. </w:t>
      </w:r>
      <w:r>
        <w:t xml:space="preserve">Maailman terveysjärjestön viimeaikaiset poliittiset lausunnot </w:t>
      </w:r>
      <w:r>
        <w:rPr>
          <w:color w:val="2F4F4F"/>
        </w:rPr>
        <w:t xml:space="preserve">ovat antaneet tälle lähestymistavalle entistä vahvemman tuen</w:t>
      </w:r>
      <w:r>
        <w:t xml:space="preserve">. </w:t>
      </w:r>
      <w:r>
        <w:t xml:space="preserve">DDT ja muut orgaaniset klooratut torjunta-aineet on kuitenkin kielletty useimmissa maissa maailmanlaajuisesti, koska ne ovat </w:t>
      </w:r>
      <w:r>
        <w:rPr>
          <w:color w:val="556B2F"/>
        </w:rPr>
        <w:t xml:space="preserve">pysyviä ympäristössä ja myrkyllisiä ihmisille</w:t>
      </w:r>
      <w:r>
        <w:t xml:space="preserve">. </w:t>
      </w:r>
      <w:r>
        <w:rPr>
          <w:color w:val="6B8E23"/>
        </w:rPr>
        <w:t xml:space="preserve">DDT:n käyttö ei ole aina tehokasta</w:t>
      </w:r>
      <w:r>
        <w:t xml:space="preserve">, sillä DDT-resistenssi havaittiin Afrikassa jo </w:t>
      </w:r>
      <w:r>
        <w:rPr>
          <w:color w:val="A0522D"/>
        </w:rPr>
        <w:t xml:space="preserve">vuonna 1955, </w:t>
      </w:r>
      <w:r>
        <w:t xml:space="preserve">ja vuoteen </w:t>
      </w:r>
      <w:r>
        <w:rPr>
          <w:color w:val="228B22"/>
        </w:rPr>
        <w:t xml:space="preserve">1972 </w:t>
      </w:r>
      <w:r>
        <w:t xml:space="preserve">mennessä </w:t>
      </w:r>
      <w:r>
        <w:rPr>
          <w:color w:val="191970"/>
        </w:rPr>
        <w:t xml:space="preserve">yhdeksäntoista </w:t>
      </w:r>
      <w:r>
        <w:t xml:space="preserve">hyttyslajia oli maailmanlaajuisesti resistenttejä DDT:lle.</w:t>
      </w:r>
    </w:p>
    <w:p>
      <w:r>
        <w:rPr>
          <w:b/>
        </w:rPr>
        <w:t xml:space="preserve">Kysymys 0</w:t>
      </w:r>
    </w:p>
    <w:p>
      <w:r>
        <w:t xml:space="preserve">Millainen torjunta-aine on DDT?</w:t>
      </w:r>
    </w:p>
    <w:p>
      <w:r>
        <w:rPr>
          <w:b/>
        </w:rPr>
        <w:t xml:space="preserve">Kysymys 1</w:t>
      </w:r>
    </w:p>
    <w:p>
      <w:r>
        <w:t xml:space="preserve">Miksi DDT on kielletty joillakin alueilla?</w:t>
      </w:r>
    </w:p>
    <w:p>
      <w:r>
        <w:rPr>
          <w:b/>
        </w:rPr>
        <w:t xml:space="preserve">Kysymys 2</w:t>
      </w:r>
    </w:p>
    <w:p>
      <w:r>
        <w:t xml:space="preserve">Onko DDT:n teho 100-prosenttisesti taattu?</w:t>
      </w:r>
    </w:p>
    <w:p>
      <w:r>
        <w:rPr>
          <w:b/>
        </w:rPr>
        <w:t xml:space="preserve">Kysymys 3</w:t>
      </w:r>
    </w:p>
    <w:p>
      <w:r>
        <w:t xml:space="preserve">Kuinka monen lajin on todettu olevan resistenttejä DDT:lle?</w:t>
      </w:r>
    </w:p>
    <w:p>
      <w:r>
        <w:rPr>
          <w:b/>
        </w:rPr>
        <w:t xml:space="preserve">Kysymys 4</w:t>
      </w:r>
    </w:p>
    <w:p>
      <w:r>
        <w:t xml:space="preserve">Milloin Afrikasta löydettiin 19 uutta hyttyslajia?</w:t>
      </w:r>
    </w:p>
    <w:p>
      <w:r>
        <w:rPr>
          <w:b/>
        </w:rPr>
        <w:t xml:space="preserve">Kysymys 5</w:t>
      </w:r>
    </w:p>
    <w:p>
      <w:r>
        <w:t xml:space="preserve">Kuinka kauan DDT on ollut kielletty maailmanlaajuisesti?</w:t>
      </w:r>
    </w:p>
    <w:p>
      <w:r>
        <w:rPr>
          <w:b/>
        </w:rPr>
        <w:t xml:space="preserve">Kysymys 6</w:t>
      </w:r>
    </w:p>
    <w:p>
      <w:r>
        <w:t xml:space="preserve">Kuinka myönteisesti Afrikka suhtautuu DDT:n kieltämiseen?</w:t>
      </w:r>
    </w:p>
    <w:p>
      <w:r>
        <w:rPr>
          <w:b/>
        </w:rPr>
        <w:t xml:space="preserve">Kysymys 7</w:t>
      </w:r>
    </w:p>
    <w:p>
      <w:r>
        <w:t xml:space="preserve">Minä vuonna DDT keksittiin ensimmäisen kerran?</w:t>
      </w:r>
    </w:p>
    <w:p>
      <w:r>
        <w:rPr>
          <w:b/>
        </w:rPr>
        <w:t xml:space="preserve">Kysymys 8</w:t>
      </w:r>
    </w:p>
    <w:p>
      <w:r>
        <w:t xml:space="preserve">Milloin hyttysten havaittiin ensimmäisen kerran kantavan malariaa?</w:t>
      </w:r>
    </w:p>
    <w:p>
      <w:r>
        <w:rPr>
          <w:b/>
        </w:rPr>
        <w:t xml:space="preserve">Teksti numero 7</w:t>
      </w:r>
    </w:p>
    <w:p>
      <w:r>
        <w:t xml:space="preserve">Vuosina 2006 ja 2007 maailmassa käytettiin </w:t>
      </w:r>
      <w:r>
        <w:rPr>
          <w:color w:val="A9A9A9"/>
        </w:rPr>
        <w:t xml:space="preserve">noin 2,4 </w:t>
      </w:r>
      <w:r>
        <w:t xml:space="preserve">megatonnia (5,3 × 109 lb) torjunta-aineita, ja suurin osa torjunta-aineiden käytöstä oli rikkakasvien torjunta-aineita (40 %), hyönteismyrkkyjä (17 %) ja sienimyrkkyjä (10 %). Yhdysvallat </w:t>
      </w:r>
      <w:r>
        <w:t xml:space="preserve">käytti vuosina 2006 ja 2007 noin 0,5 megatonnia (1,1 × 109 lb) torjunta-aineita, mikä on </w:t>
      </w:r>
      <w:r>
        <w:rPr>
          <w:color w:val="DCDCDC"/>
        </w:rPr>
        <w:t xml:space="preserve">22 prosenttia </w:t>
      </w:r>
      <w:r>
        <w:t xml:space="preserve">maailman kokonaiskäytöstä. Siihen sisältyy </w:t>
      </w:r>
      <w:r>
        <w:rPr>
          <w:color w:val="2F4F4F"/>
        </w:rPr>
        <w:t xml:space="preserve">857 miljoonaa </w:t>
      </w:r>
      <w:r>
        <w:t xml:space="preserve">puntaa (389 kt) tavanomaisia torjunta-aineita, joita käytetään maataloudessa (</w:t>
      </w:r>
      <w:r>
        <w:rPr>
          <w:color w:val="556B2F"/>
        </w:rPr>
        <w:t xml:space="preserve">80 prosenttia </w:t>
      </w:r>
      <w:r>
        <w:t xml:space="preserve">tavanomaisten torjunta-aineiden käytöstä) sekä teollisuudessa, kaupassa, julkishallinnossa, kotitalouksissa ja puutarhoissa.Torjunta-aineita käytetään myös suurimmassa osassa Yhdysvaltojen kotitalouksia, sillä 78 miljoonaa 105,5 miljoonasta kotitaloudesta ilmoitti käyttävänsä jonkinlaista torjunta-ainetta. Vuonna </w:t>
      </w:r>
      <w:r>
        <w:t xml:space="preserve">2007 </w:t>
      </w:r>
      <w:r>
        <w:t xml:space="preserve">torjunta-aineiksi oli rekisteröity </w:t>
      </w:r>
      <w:r>
        <w:rPr>
          <w:color w:val="6B8E23"/>
        </w:rPr>
        <w:t xml:space="preserve">yli 1 055 </w:t>
      </w:r>
      <w:r>
        <w:t xml:space="preserve">tehoainetta, joiden perusteella Yhdysvalloissa on </w:t>
      </w:r>
      <w:r>
        <w:t xml:space="preserve">kaupan </w:t>
      </w:r>
      <w:r>
        <w:rPr>
          <w:color w:val="A0522D"/>
        </w:rPr>
        <w:t xml:space="preserve">yli 20 000 </w:t>
      </w:r>
      <w:r>
        <w:t xml:space="preserve">torjunta-ainetuotetta.</w:t>
      </w:r>
    </w:p>
    <w:p>
      <w:r>
        <w:rPr>
          <w:b/>
        </w:rPr>
        <w:t xml:space="preserve">Kysymys 0</w:t>
      </w:r>
    </w:p>
    <w:p>
      <w:r>
        <w:t xml:space="preserve">Kuinka monta megatonnia torjunta-aineita käytettiin arviolta vuosina 2006-2007?</w:t>
      </w:r>
    </w:p>
    <w:p>
      <w:r>
        <w:rPr>
          <w:b/>
        </w:rPr>
        <w:t xml:space="preserve">Kysymys 1</w:t>
      </w:r>
    </w:p>
    <w:p>
      <w:r>
        <w:t xml:space="preserve">Kuinka suuri osa tavanomaisista torjunta-aineista käytetään maataloudessa?</w:t>
      </w:r>
    </w:p>
    <w:p>
      <w:r>
        <w:rPr>
          <w:b/>
        </w:rPr>
        <w:t xml:space="preserve">Kysymys 2</w:t>
      </w:r>
    </w:p>
    <w:p>
      <w:r>
        <w:t xml:space="preserve"> Kuinka monta ainesosaa torjunta-aineet sisältävät?</w:t>
      </w:r>
    </w:p>
    <w:p>
      <w:r>
        <w:rPr>
          <w:b/>
        </w:rPr>
        <w:t xml:space="preserve">Kysymys 3</w:t>
      </w:r>
    </w:p>
    <w:p>
      <w:r>
        <w:t xml:space="preserve">Kuinka monta torjunta-ainetta on myynnissä Yhdysvalloissa?</w:t>
      </w:r>
    </w:p>
    <w:p>
      <w:r>
        <w:rPr>
          <w:b/>
        </w:rPr>
        <w:t xml:space="preserve">Kysymys 4</w:t>
      </w:r>
    </w:p>
    <w:p>
      <w:r>
        <w:t xml:space="preserve">Kuinka monta torjunta-ainetuotetta myydään maailmanlaajuisesti?</w:t>
      </w:r>
    </w:p>
    <w:p>
      <w:r>
        <w:rPr>
          <w:b/>
        </w:rPr>
        <w:t xml:space="preserve">Kysymys 5</w:t>
      </w:r>
    </w:p>
    <w:p>
      <w:r>
        <w:t xml:space="preserve">Kuinka monta tehoainetta maataloudessa käytetyissä rikkakasvien torjunta-aineissa oli vuonna 2006?</w:t>
      </w:r>
    </w:p>
    <w:p>
      <w:r>
        <w:rPr>
          <w:b/>
        </w:rPr>
        <w:t xml:space="preserve">Kysymys 6</w:t>
      </w:r>
    </w:p>
    <w:p>
      <w:r>
        <w:t xml:space="preserve">Kuinka monta prosenttia torjunta-aineista myydään Yhdysvalloissa koti- ja puutarhakeskuksissa?</w:t>
      </w:r>
    </w:p>
    <w:p>
      <w:r>
        <w:rPr>
          <w:b/>
        </w:rPr>
        <w:t xml:space="preserve">Kysymys 7</w:t>
      </w:r>
    </w:p>
    <w:p>
      <w:r>
        <w:t xml:space="preserve">Kuinka monta kiloa torjunta-aineita Yhdysvaltain hallitus käyttää?</w:t>
      </w:r>
    </w:p>
    <w:p>
      <w:r>
        <w:rPr>
          <w:b/>
        </w:rPr>
        <w:t xml:space="preserve">Kysymys 8</w:t>
      </w:r>
    </w:p>
    <w:p>
      <w:r>
        <w:t xml:space="preserve">Kuinka suuri osa tavanomaisten torjunta-aineiden käytöstä on Yhdysvaltain hallituksen vastuulla?</w:t>
      </w:r>
    </w:p>
    <w:p>
      <w:r>
        <w:rPr>
          <w:b/>
        </w:rPr>
        <w:t xml:space="preserve">Teksti numero 8</w:t>
      </w:r>
    </w:p>
    <w:p>
      <w:r>
        <w:t xml:space="preserve">Jokaisesta torjunta-aineisiin käytetystä dollarista (1 dollari) saadaan neljä dollaria (4 dollaria) säästettyä satoa. Tämä tarkoittaa sitä, että torjunta-aineisiin vuosittain käytetyn </w:t>
      </w:r>
      <w:r>
        <w:rPr>
          <w:color w:val="A9A9A9"/>
        </w:rPr>
        <w:t xml:space="preserve">10 miljardin dollarin </w:t>
      </w:r>
      <w:r>
        <w:t xml:space="preserve">rahamäärän perusteella voidaan </w:t>
      </w:r>
      <w:r>
        <w:t xml:space="preserve">säästää </w:t>
      </w:r>
      <w:r>
        <w:rPr>
          <w:color w:val="DCDCDC"/>
        </w:rPr>
        <w:t xml:space="preserve">40 miljardia dollaria </w:t>
      </w:r>
      <w:r>
        <w:t xml:space="preserve">satoa, joka menetettäisiin hyönteisten ja rikkaruohojen aiheuttamien vahinkojen vuoksi. Yleisesti </w:t>
      </w:r>
      <w:r>
        <w:t xml:space="preserve">ottaen viljelijät hyötyvät siitä, että </w:t>
      </w:r>
      <w:r>
        <w:rPr>
          <w:color w:val="2F4F4F"/>
        </w:rPr>
        <w:t xml:space="preserve">sato kasvaa ja että he voivat viljellä erilaisia kasveja ympäri vuoden</w:t>
      </w:r>
      <w:r>
        <w:t xml:space="preserve">. </w:t>
      </w:r>
      <w:r>
        <w:t xml:space="preserve">Maataloustuotteiden kuluttajat hyötyvät myös siitä, että heillä on varaa saada </w:t>
      </w:r>
      <w:r>
        <w:rPr>
          <w:color w:val="556B2F"/>
        </w:rPr>
        <w:t xml:space="preserve">suuria määriä </w:t>
      </w:r>
      <w:r>
        <w:rPr>
          <w:color w:val="6B8E23"/>
        </w:rPr>
        <w:t xml:space="preserve">tuotteita ympäri vuoden</w:t>
      </w:r>
      <w:r>
        <w:t xml:space="preserve">. </w:t>
      </w:r>
      <w:r>
        <w:t xml:space="preserve">Myös suuri yleisö hyötyy torjunta-aineiden käytöstä </w:t>
      </w:r>
      <w:r>
        <w:rPr>
          <w:color w:val="A0522D"/>
        </w:rPr>
        <w:t xml:space="preserve">hyönteisten levittämien tautien ja sairauksien</w:t>
      </w:r>
      <w:r>
        <w:t xml:space="preserve">, kuten malarian, </w:t>
      </w:r>
      <w:r>
        <w:rPr>
          <w:color w:val="A0522D"/>
        </w:rPr>
        <w:t xml:space="preserve">torjuntaan. </w:t>
      </w:r>
      <w:r>
        <w:t xml:space="preserve">Torjunta-aineiden käyttö luo </w:t>
      </w:r>
      <w:r>
        <w:rPr>
          <w:color w:val="228B22"/>
        </w:rPr>
        <w:t xml:space="preserve">suuret työmarkkinat </w:t>
      </w:r>
      <w:r>
        <w:rPr>
          <w:color w:val="191970"/>
        </w:rPr>
        <w:t xml:space="preserve">maatalouskemian </w:t>
      </w:r>
      <w:r>
        <w:t xml:space="preserve">alalla</w:t>
      </w:r>
      <w:r>
        <w:t xml:space="preserve">.</w:t>
      </w:r>
    </w:p>
    <w:p>
      <w:r>
        <w:rPr>
          <w:b/>
        </w:rPr>
        <w:t xml:space="preserve">Kysymys 0</w:t>
      </w:r>
    </w:p>
    <w:p>
      <w:r>
        <w:t xml:space="preserve">Minkä suuruisia ovat torjunta-aineiden käytön aiheuttamat rahalliset säästöt viljelykasveissa?</w:t>
      </w:r>
    </w:p>
    <w:p>
      <w:r>
        <w:rPr>
          <w:b/>
        </w:rPr>
        <w:t xml:space="preserve">Kysymys 1</w:t>
      </w:r>
    </w:p>
    <w:p>
      <w:r>
        <w:t xml:space="preserve">Paljonko vuosittain käytetään torjunta-aineisiin?</w:t>
      </w:r>
    </w:p>
    <w:p>
      <w:r>
        <w:rPr>
          <w:b/>
        </w:rPr>
        <w:t xml:space="preserve">Kysymys 2</w:t>
      </w:r>
    </w:p>
    <w:p>
      <w:r>
        <w:t xml:space="preserve">Miten kuluttajat voivat hyötyä säästyneistä sadoista?</w:t>
      </w:r>
    </w:p>
    <w:p>
      <w:r>
        <w:rPr>
          <w:b/>
        </w:rPr>
        <w:t xml:space="preserve">Kysymys 3</w:t>
      </w:r>
    </w:p>
    <w:p>
      <w:r>
        <w:t xml:space="preserve">Millä alalla torjunta-aineet luovat työpaikkoja?</w:t>
      </w:r>
    </w:p>
    <w:p>
      <w:r>
        <w:rPr>
          <w:b/>
        </w:rPr>
        <w:t xml:space="preserve">Kysymys 4</w:t>
      </w:r>
    </w:p>
    <w:p>
      <w:r>
        <w:t xml:space="preserve">Miten torjunta-aineet vaikuttavat väestön terveyteen?</w:t>
      </w:r>
    </w:p>
    <w:p>
      <w:r>
        <w:rPr>
          <w:b/>
        </w:rPr>
        <w:t xml:space="preserve">Kysymys 5</w:t>
      </w:r>
    </w:p>
    <w:p>
      <w:r>
        <w:t xml:space="preserve">Kuinka paljon voittoa maatalouskemikaalisektori tuottaa Yhdysvalloissa vuosittain?</w:t>
      </w:r>
    </w:p>
    <w:p>
      <w:r>
        <w:rPr>
          <w:b/>
        </w:rPr>
        <w:t xml:space="preserve">Kysymys 6</w:t>
      </w:r>
    </w:p>
    <w:p>
      <w:r>
        <w:t xml:space="preserve">Kuinka paljon rahaa käytetään vuosittain malarian torjuntaan?</w:t>
      </w:r>
    </w:p>
    <w:p>
      <w:r>
        <w:rPr>
          <w:b/>
        </w:rPr>
        <w:t xml:space="preserve">Kysymys 7</w:t>
      </w:r>
    </w:p>
    <w:p>
      <w:r>
        <w:t xml:space="preserve">Millä tavoin maanviljelijät hyötyvät malarian ehkäisyyn vuosittain käytetyistä 10 miljardista dollarista?</w:t>
      </w:r>
    </w:p>
    <w:p>
      <w:r>
        <w:rPr>
          <w:b/>
        </w:rPr>
        <w:t xml:space="preserve">Kysymys 8</w:t>
      </w:r>
    </w:p>
    <w:p>
      <w:r>
        <w:t xml:space="preserve">Viljelijät ansaitsevat 10 miljardia dollaria vuodessa viljelemällä mitä tuotteita?</w:t>
      </w:r>
    </w:p>
    <w:p>
      <w:r>
        <w:rPr>
          <w:b/>
        </w:rPr>
        <w:t xml:space="preserve">Kysymys 9</w:t>
      </w:r>
    </w:p>
    <w:p>
      <w:r>
        <w:t xml:space="preserve">Millaiset ovat työmarkkinat, jos haluaa maanviljelijäksi?</w:t>
      </w:r>
    </w:p>
    <w:p>
      <w:r>
        <w:rPr>
          <w:b/>
        </w:rPr>
        <w:t xml:space="preserve">Teksti numero 9</w:t>
      </w:r>
    </w:p>
    <w:p>
      <w:r>
        <w:t xml:space="preserve">Torjunta-aineet voivat </w:t>
      </w:r>
      <w:r>
        <w:rPr>
          <w:color w:val="A9A9A9"/>
        </w:rPr>
        <w:t xml:space="preserve">aiheuttaa akuutteja ja viivästyneitä terveysvaikutuksia </w:t>
      </w:r>
      <w:r>
        <w:t xml:space="preserve">altistuneille ihmisille</w:t>
      </w:r>
      <w:r>
        <w:t xml:space="preserve">.</w:t>
      </w:r>
      <w:r>
        <w:t xml:space="preserve"> Torjunta-aineille altistuminen voi aiheuttaa monenlaisia haitallisia terveysvaikutuksia, jotka vaihtelevat </w:t>
      </w:r>
      <w:r>
        <w:rPr>
          <w:color w:val="DCDCDC"/>
        </w:rPr>
        <w:t xml:space="preserve">ihon ja silmien ärsytyksestä </w:t>
      </w:r>
      <w:r>
        <w:t xml:space="preserve">vakavampiin vaikutuksiin, kuten </w:t>
      </w:r>
      <w:r>
        <w:rPr>
          <w:color w:val="2F4F4F"/>
        </w:rPr>
        <w:t xml:space="preserve">hermostoon </w:t>
      </w:r>
      <w:r>
        <w:t xml:space="preserve">vaikuttamiseen</w:t>
      </w:r>
      <w:r>
        <w:t xml:space="preserve">, </w:t>
      </w:r>
      <w:r>
        <w:rPr>
          <w:color w:val="556B2F"/>
        </w:rPr>
        <w:t xml:space="preserve">lisääntymisongelmia </w:t>
      </w:r>
      <w:r>
        <w:t xml:space="preserve">aiheuttavien hormonien jäljittelyyn </w:t>
      </w:r>
      <w:r>
        <w:t xml:space="preserve">ja </w:t>
      </w:r>
      <w:r>
        <w:rPr>
          <w:color w:val="6B8E23"/>
        </w:rPr>
        <w:t xml:space="preserve">syöpään</w:t>
      </w:r>
      <w:r>
        <w:t xml:space="preserve">. </w:t>
      </w:r>
      <w:r>
        <w:rPr>
          <w:color w:val="A0522D"/>
        </w:rPr>
        <w:t xml:space="preserve">Vuonna 2007 </w:t>
      </w:r>
      <w:r>
        <w:t xml:space="preserve">tehdyssä </w:t>
      </w:r>
      <w:r>
        <w:t xml:space="preserve">järjestelmällisessä katsauksessa todettiin, että "useimmat non-Hodgkinin lymfoomaa ja leukemiaa koskevat tutkimukset osoittivat positiivisia yhteyksiä torjunta-aineille altistumiseen", ja siksi päädyttiin siihen, että torjunta-aineiden kosmeettista käyttöä olisi vähennettävä. </w:t>
      </w:r>
      <w:r>
        <w:rPr>
          <w:color w:val="228B22"/>
        </w:rPr>
        <w:t xml:space="preserve">Organofosfaattihyönteismyrkkyaltistuksen </w:t>
      </w:r>
      <w:r>
        <w:t xml:space="preserve">ja hermostollisten käyttäytymismuutosten </w:t>
      </w:r>
      <w:r>
        <w:t xml:space="preserve">välisestä yhteydestä on merkittävää näyttöä.  </w:t>
      </w:r>
      <w:r>
        <w:t xml:space="preserve">Myös muista torjunta-aineille altistumisen kielteisistä vaikutuksista, kuten neurologisista vaikutuksista, </w:t>
      </w:r>
      <w:r>
        <w:rPr>
          <w:color w:val="191970"/>
        </w:rPr>
        <w:t xml:space="preserve">synnynnäisistä epämuodostumista ja sikiökuolemista, </w:t>
      </w:r>
      <w:r>
        <w:t xml:space="preserve">on vain vähän näyttöä</w:t>
      </w:r>
      <w:r>
        <w:t xml:space="preserve">,</w:t>
      </w:r>
    </w:p>
    <w:p>
      <w:r>
        <w:rPr>
          <w:b/>
        </w:rPr>
        <w:t xml:space="preserve">Kysymys 0</w:t>
      </w:r>
    </w:p>
    <w:p>
      <w:r>
        <w:t xml:space="preserve">Voiko torjunta-aineilla olla vakavia vaikutuksia ihmisiin?</w:t>
      </w:r>
    </w:p>
    <w:p>
      <w:r>
        <w:rPr>
          <w:b/>
        </w:rPr>
        <w:t xml:space="preserve">Kysymys 1</w:t>
      </w:r>
    </w:p>
    <w:p>
      <w:r>
        <w:t xml:space="preserve">Mikä on yksi torjunta-aineille altistumisen vakavimmista vaikutuksista?</w:t>
      </w:r>
    </w:p>
    <w:p>
      <w:r>
        <w:rPr>
          <w:b/>
        </w:rPr>
        <w:t xml:space="preserve">Kysymys 2</w:t>
      </w:r>
    </w:p>
    <w:p>
      <w:r>
        <w:t xml:space="preserve">Minkä ajatellaan mahdollisesti aiheuttavan neurologisia käyttäytymismuutoksia?</w:t>
      </w:r>
    </w:p>
    <w:p>
      <w:r>
        <w:rPr>
          <w:b/>
        </w:rPr>
        <w:t xml:space="preserve">Kysymys 3</w:t>
      </w:r>
    </w:p>
    <w:p>
      <w:r>
        <w:t xml:space="preserve">Mihin järjestelmään non-Hodgkinin lymfooma useimmiten vaikuttaa?</w:t>
      </w:r>
    </w:p>
    <w:p>
      <w:r>
        <w:rPr>
          <w:b/>
        </w:rPr>
        <w:t xml:space="preserve">Kysymys 4</w:t>
      </w:r>
    </w:p>
    <w:p>
      <w:r>
        <w:t xml:space="preserve">Mitä kahta asiaa voi tapahtua, jos olet raskaana ja sinua hoidetaan syöpään?</w:t>
      </w:r>
    </w:p>
    <w:p>
      <w:r>
        <w:rPr>
          <w:b/>
        </w:rPr>
        <w:t xml:space="preserve">Kysymys 5</w:t>
      </w:r>
    </w:p>
    <w:p>
      <w:r>
        <w:t xml:space="preserve">Mitä ongelmia syöpäsolujen tuottamat hormonit aiheuttavat?</w:t>
      </w:r>
    </w:p>
    <w:p>
      <w:r>
        <w:rPr>
          <w:b/>
        </w:rPr>
        <w:t xml:space="preserve">Kysymys 6</w:t>
      </w:r>
    </w:p>
    <w:p>
      <w:r>
        <w:t xml:space="preserve">Milloin Non-Hodgkinin lymfooma diagnosoitiin ensimmäisen kerran potilaalla?</w:t>
      </w:r>
    </w:p>
    <w:p>
      <w:r>
        <w:rPr>
          <w:b/>
        </w:rPr>
        <w:t xml:space="preserve">Kysymys 7</w:t>
      </w:r>
    </w:p>
    <w:p>
      <w:r>
        <w:t xml:space="preserve">Mikä on yksi asia, joka voi johtua kosmetiikan käytöstä?</w:t>
      </w:r>
    </w:p>
    <w:p>
      <w:r>
        <w:rPr>
          <w:b/>
        </w:rPr>
        <w:t xml:space="preserve">Teksti numero 10</w:t>
      </w:r>
    </w:p>
    <w:p>
      <w:r>
        <w:t xml:space="preserve">Maailman terveysjärjestö ja YK:n ympäristöohjelma arvioivat, että </w:t>
      </w:r>
      <w:r>
        <w:t xml:space="preserve">vuosittain </w:t>
      </w:r>
      <w:r>
        <w:rPr>
          <w:color w:val="A9A9A9"/>
        </w:rPr>
        <w:t xml:space="preserve">3 miljoonaa </w:t>
      </w:r>
      <w:r>
        <w:t xml:space="preserve">kehitysmaiden maataloustyöntekijää saa vakavia myrkytyksiä torjunta-aineista, ja </w:t>
      </w:r>
      <w:r>
        <w:rPr>
          <w:color w:val="DCDCDC"/>
        </w:rPr>
        <w:t xml:space="preserve">noin </w:t>
      </w:r>
      <w:r>
        <w:rPr>
          <w:color w:val="2F4F4F"/>
        </w:rPr>
        <w:t xml:space="preserve">18 000 </w:t>
      </w:r>
      <w:r>
        <w:t xml:space="preserve">heistä kuolee. </w:t>
      </w:r>
      <w:r>
        <w:rPr>
          <w:color w:val="556B2F"/>
        </w:rPr>
        <w:t xml:space="preserve">Riittämättömän sääntelyn </w:t>
      </w:r>
      <w:r>
        <w:t xml:space="preserve">ja </w:t>
      </w:r>
      <w:r>
        <w:rPr>
          <w:color w:val="556B2F"/>
        </w:rPr>
        <w:t xml:space="preserve">riittämättömien </w:t>
      </w:r>
      <w:r>
        <w:rPr>
          <w:color w:val="6B8E23"/>
        </w:rPr>
        <w:t xml:space="preserve">turvatoimien </w:t>
      </w:r>
      <w:r>
        <w:t xml:space="preserve">vuoksi </w:t>
      </w:r>
      <w:r>
        <w:rPr>
          <w:color w:val="A0522D"/>
        </w:rPr>
        <w:t xml:space="preserve">99 prosenttia </w:t>
      </w:r>
      <w:r>
        <w:t xml:space="preserve">torjunta-aineisiin liittyvistä kuolemantapauksista tapahtuu kehitysmaissa, joiden osuus torjunta-aineiden käytöstä on vain 25 prosenttia. </w:t>
      </w:r>
      <w:r>
        <w:t xml:space="preserve">Erään tutkimuksen mukaan jopa </w:t>
      </w:r>
      <w:r>
        <w:rPr>
          <w:color w:val="228B22"/>
        </w:rPr>
        <w:t xml:space="preserve">25 miljoonaa </w:t>
      </w:r>
      <w:r>
        <w:t xml:space="preserve">työntekijää kehitysmaissa saattaa vuosittain saada lievän torjunta-ainemyrkytyksen. Maatalouden lisäksi on useita muita ammatteja, jotka voivat myös altistaa ihmisiä terveysvaikutuksille, jotka johtuvat torjunta-aineille altistumisesta, kuten </w:t>
      </w:r>
      <w:r>
        <w:rPr>
          <w:color w:val="191970"/>
        </w:rPr>
        <w:t xml:space="preserve">lemmikkieläinten </w:t>
      </w:r>
      <w:r>
        <w:rPr>
          <w:color w:val="8B0000"/>
        </w:rPr>
        <w:t xml:space="preserve">hoitajat, pihanhoitajat ja kaasunpoistajat</w:t>
      </w:r>
      <w:r>
        <w:t xml:space="preserve">.</w:t>
      </w:r>
    </w:p>
    <w:p>
      <w:r>
        <w:rPr>
          <w:b/>
        </w:rPr>
        <w:t xml:space="preserve">Kysymys 0</w:t>
      </w:r>
    </w:p>
    <w:p>
      <w:r>
        <w:t xml:space="preserve">Kuinka moni maataloustyöntekijä kuolee vuosittain kehitysmaissa vakavasti myrkytettyihin torjunta-aineisiin?</w:t>
      </w:r>
    </w:p>
    <w:p>
      <w:r>
        <w:rPr>
          <w:b/>
        </w:rPr>
        <w:t xml:space="preserve">Kysymys 1</w:t>
      </w:r>
    </w:p>
    <w:p>
      <w:r>
        <w:t xml:space="preserve">Mitkä ammatit vaarantavat ihmisten altistumisen torjunta-ainemyrkytykselle?</w:t>
      </w:r>
    </w:p>
    <w:p>
      <w:r>
        <w:rPr>
          <w:b/>
        </w:rPr>
        <w:t xml:space="preserve">Kysymys 2</w:t>
      </w:r>
    </w:p>
    <w:p>
      <w:r>
        <w:t xml:space="preserve">Kuinka moni työntekijä altistuu kehitysmaissa lievälle torjunta-ainemyrkytykselle?</w:t>
      </w:r>
    </w:p>
    <w:p>
      <w:r>
        <w:rPr>
          <w:b/>
        </w:rPr>
        <w:t xml:space="preserve">Kysymys 3</w:t>
      </w:r>
    </w:p>
    <w:p>
      <w:r>
        <w:t xml:space="preserve">Miksi 99 prosenttia torjunta-aineisiin liittyvistä kuolemantapauksista tapahtuu alikehittyneissä maissa?</w:t>
      </w:r>
    </w:p>
    <w:p>
      <w:r>
        <w:rPr>
          <w:b/>
        </w:rPr>
        <w:t xml:space="preserve">Kysymys 4</w:t>
      </w:r>
    </w:p>
    <w:p>
      <w:r>
        <w:t xml:space="preserve">Kuinka monta työntekijää maailmassa on lemmikkieläinten hoitajia, karjanhoitajia ja kaasunpoistajia?</w:t>
      </w:r>
    </w:p>
    <w:p>
      <w:r>
        <w:rPr>
          <w:b/>
        </w:rPr>
        <w:t xml:space="preserve">Kysymys 5</w:t>
      </w:r>
    </w:p>
    <w:p>
      <w:r>
        <w:t xml:space="preserve">Kuinka moni ihminen kutsuu vuosittain fumigaattorin tuholaisten takia?</w:t>
      </w:r>
    </w:p>
    <w:p>
      <w:r>
        <w:rPr>
          <w:b/>
        </w:rPr>
        <w:t xml:space="preserve">Kysymys 6</w:t>
      </w:r>
    </w:p>
    <w:p>
      <w:r>
        <w:t xml:space="preserve">Kuinka suuri prosenttiosuus lemmikkieläinten hoitajista noudattaa aina turvallisuustoimenpiteitä leikkureita käyttäessään?</w:t>
      </w:r>
    </w:p>
    <w:p>
      <w:r>
        <w:rPr>
          <w:b/>
        </w:rPr>
        <w:t xml:space="preserve">Kysymys 7</w:t>
      </w:r>
    </w:p>
    <w:p>
      <w:r>
        <w:t xml:space="preserve">Mitkä kolme uraa ovat yleisimpiä kehitysmaissa?</w:t>
      </w:r>
    </w:p>
    <w:p>
      <w:r>
        <w:rPr>
          <w:b/>
        </w:rPr>
        <w:t xml:space="preserve">Kysymys 8</w:t>
      </w:r>
    </w:p>
    <w:p>
      <w:r>
        <w:t xml:space="preserve">Mikä on yksi syy siihen, että lemmikkieläinten hoitajat voivat tehdä työnsä ilman vammoja?</w:t>
      </w:r>
    </w:p>
    <w:p>
      <w:r>
        <w:rPr>
          <w:b/>
        </w:rPr>
        <w:t xml:space="preserve">Teksti numero 11</w:t>
      </w:r>
    </w:p>
    <w:p>
      <w:r>
        <w:t xml:space="preserve">Torjunta-aineiden käyttö herättää useita </w:t>
      </w:r>
      <w:r>
        <w:t xml:space="preserve">ympäristöongelmia. </w:t>
      </w:r>
      <w:r>
        <w:rPr>
          <w:color w:val="DCDCDC"/>
        </w:rPr>
        <w:t xml:space="preserve">Yli </w:t>
      </w:r>
      <w:r>
        <w:rPr>
          <w:color w:val="2F4F4F"/>
        </w:rPr>
        <w:t xml:space="preserve">98 prosenttia </w:t>
      </w:r>
      <w:r>
        <w:t xml:space="preserve">ruiskutetuista hyönteismyrkkyistä ja </w:t>
      </w:r>
      <w:r>
        <w:rPr>
          <w:color w:val="556B2F"/>
        </w:rPr>
        <w:t xml:space="preserve">95 </w:t>
      </w:r>
      <w:r>
        <w:t xml:space="preserve">prosenttia rikkakasvien torjunta-aineista päätyy muihin kohteisiin kuin kohdelajeihin, kuten </w:t>
      </w:r>
      <w:r>
        <w:rPr>
          <w:color w:val="6B8E23"/>
        </w:rPr>
        <w:t xml:space="preserve">muihin kuin kohdelajeihin, ilmaan, veteen ja maaperään</w:t>
      </w:r>
      <w:r>
        <w:t xml:space="preserve">. </w:t>
      </w:r>
      <w:r>
        <w:rPr>
          <w:color w:val="A0522D"/>
        </w:rPr>
        <w:t xml:space="preserve">Torjunta-aineiden kulkeutuminen </w:t>
      </w:r>
      <w:r>
        <w:t xml:space="preserve">tapahtuu, kun ilmassa hiukkasina leijuvat torjunta-aineet kulkeutuvat tuulen mukana muille alueille ja </w:t>
      </w:r>
      <w:r>
        <w:rPr>
          <w:color w:val="228B22"/>
        </w:rPr>
        <w:t xml:space="preserve">saattavat saastuttaa </w:t>
      </w:r>
      <w:r>
        <w:t xml:space="preserve">ne. Torjunta-aineet ovat yksi </w:t>
      </w:r>
      <w:r>
        <w:rPr>
          <w:color w:val="191970"/>
        </w:rPr>
        <w:t xml:space="preserve">vesistöjen pilaantumisen syistä, </w:t>
      </w:r>
      <w:r>
        <w:t xml:space="preserve">ja jotkin torjunta-aineet ovat pysyviä orgaanisia epäpuhtauksia ja vaikuttavat </w:t>
      </w:r>
      <w:r>
        <w:rPr>
          <w:color w:val="8B0000"/>
        </w:rPr>
        <w:t xml:space="preserve">maaperän pilaantumiseen</w:t>
      </w:r>
      <w:r>
        <w:t xml:space="preserve">.</w:t>
      </w:r>
    </w:p>
    <w:p>
      <w:r>
        <w:rPr>
          <w:b/>
        </w:rPr>
        <w:t xml:space="preserve">Kysymys 0</w:t>
      </w:r>
    </w:p>
    <w:p>
      <w:r>
        <w:t xml:space="preserve">Kuinka suuri osa ruiskutetuista torjunta-aineista vaikuttaa väärään lajiin?</w:t>
      </w:r>
    </w:p>
    <w:p>
      <w:r>
        <w:rPr>
          <w:b/>
        </w:rPr>
        <w:t xml:space="preserve">Kysymys 1</w:t>
      </w:r>
    </w:p>
    <w:p>
      <w:r>
        <w:t xml:space="preserve">Mitä tapahtuu, kun torjunta-aineet eivät saavuta tavoitettaan?</w:t>
      </w:r>
    </w:p>
    <w:p>
      <w:r>
        <w:rPr>
          <w:b/>
        </w:rPr>
        <w:t xml:space="preserve">Kysymys 2</w:t>
      </w:r>
    </w:p>
    <w:p>
      <w:r>
        <w:t xml:space="preserve">Miksi kutsutaan sitä, kun torjunta-aineet tarttuvat tuuleen ja kulkeutuvat tahattomille alueille?</w:t>
      </w:r>
    </w:p>
    <w:p>
      <w:r>
        <w:rPr>
          <w:b/>
        </w:rPr>
        <w:t xml:space="preserve">Kysymys 3</w:t>
      </w:r>
    </w:p>
    <w:p>
      <w:r>
        <w:t xml:space="preserve">Minkälaista saastumista torjunta-aineet aiheuttavat?</w:t>
      </w:r>
    </w:p>
    <w:p>
      <w:r>
        <w:rPr>
          <w:b/>
        </w:rPr>
        <w:t xml:space="preserve">Kysymys 4</w:t>
      </w:r>
    </w:p>
    <w:p>
      <w:r>
        <w:t xml:space="preserve">Mikä on torjunta-aineiden ajautumisen vaikutus?</w:t>
      </w:r>
    </w:p>
    <w:p>
      <w:r>
        <w:rPr>
          <w:b/>
        </w:rPr>
        <w:t xml:space="preserve">Kysymys 5</w:t>
      </w:r>
    </w:p>
    <w:p>
      <w:r>
        <w:t xml:space="preserve">Mistä vedessä elävät saastuneet ötökät ovat yksi syy?</w:t>
      </w:r>
    </w:p>
    <w:p>
      <w:r>
        <w:rPr>
          <w:b/>
        </w:rPr>
        <w:t xml:space="preserve">Kysymys 6</w:t>
      </w:r>
    </w:p>
    <w:p>
      <w:r>
        <w:t xml:space="preserve">Kuinka monta prosenttia lajeista pystyy elämään saastuneessa vedessä?</w:t>
      </w:r>
    </w:p>
    <w:p>
      <w:r>
        <w:rPr>
          <w:b/>
        </w:rPr>
        <w:t xml:space="preserve">Kysymys 7</w:t>
      </w:r>
    </w:p>
    <w:p>
      <w:r>
        <w:t xml:space="preserve">Mitä eläimet, jotka kaivavat maaperästä ruokaa, edistävät?</w:t>
      </w:r>
    </w:p>
    <w:p>
      <w:r>
        <w:rPr>
          <w:b/>
        </w:rPr>
        <w:t xml:space="preserve">Kysymys 8</w:t>
      </w:r>
    </w:p>
    <w:p>
      <w:r>
        <w:t xml:space="preserve">Mitä huolenaiheita herää, kun ajatellaan, että eläimet kaivavat maaperästä ruokaa?</w:t>
      </w:r>
    </w:p>
    <w:p>
      <w:r>
        <w:rPr>
          <w:b/>
        </w:rPr>
        <w:t xml:space="preserve">Kysymys 9</w:t>
      </w:r>
    </w:p>
    <w:p>
      <w:r>
        <w:t xml:space="preserve">Kuinka suuri osa ihmisistä haluaa syödä luomuruokaa?</w:t>
      </w:r>
    </w:p>
    <w:p>
      <w:r>
        <w:rPr>
          <w:b/>
        </w:rPr>
        <w:t xml:space="preserve">Teksti numero 12</w:t>
      </w:r>
    </w:p>
    <w:p>
      <w:r>
        <w:t xml:space="preserve">Koska klooratut hiilivetyjen torjunta-aineet </w:t>
      </w:r>
      <w:r>
        <w:rPr>
          <w:color w:val="A9A9A9"/>
        </w:rPr>
        <w:t xml:space="preserve">liukenevat rasvoihin </w:t>
      </w:r>
      <w:r>
        <w:t xml:space="preserve">eivätkä erittyvät, eliöillä on taipumus säilyttää niitä </w:t>
      </w:r>
      <w:r>
        <w:rPr>
          <w:color w:val="DCDCDC"/>
        </w:rPr>
        <w:t xml:space="preserve">lähes loputtomiin</w:t>
      </w:r>
      <w:r>
        <w:t xml:space="preserve">. </w:t>
      </w:r>
      <w:r>
        <w:rPr>
          <w:color w:val="2F4F4F"/>
        </w:rPr>
        <w:t xml:space="preserve">Biologinen suurentuminen </w:t>
      </w:r>
      <w:r>
        <w:t xml:space="preserve">on prosessi, jossa nämä klooratut hiilivedyt (torjunta-aineet) konsentroituvat ravintoketjun jokaisella tasolla. Merieläimistä torjunta-ainepitoisuudet ovat suurempia </w:t>
      </w:r>
      <w:r>
        <w:rPr>
          <w:color w:val="556B2F"/>
        </w:rPr>
        <w:t xml:space="preserve">lihansyöjäkaloissa </w:t>
      </w:r>
      <w:r>
        <w:t xml:space="preserve">ja vielä suurempia ekologisen pyramidin huipulla olevissa kaloja syövissä linnuissa ja nisäkkäissä. </w:t>
      </w:r>
      <w:r>
        <w:rPr>
          <w:color w:val="6B8E23"/>
        </w:rPr>
        <w:t xml:space="preserve">Maailmanlaajuinen tislautuminen </w:t>
      </w:r>
      <w:r>
        <w:t xml:space="preserve">on prosessi, jossa torjunta-aineet kulkeutuvat </w:t>
      </w:r>
      <w:r>
        <w:t xml:space="preserve">maapallon </w:t>
      </w:r>
      <w:r>
        <w:t xml:space="preserve">lämpimämmiltä </w:t>
      </w:r>
      <w:r>
        <w:rPr>
          <w:color w:val="A0522D"/>
        </w:rPr>
        <w:t xml:space="preserve">alueilta kylmemmille alueille</w:t>
      </w:r>
      <w:r>
        <w:t xml:space="preserve">, erityisesti napa-alueille ja </w:t>
      </w:r>
      <w:r>
        <w:rPr>
          <w:color w:val="228B22"/>
        </w:rPr>
        <w:t xml:space="preserve">vuorenhuipuille</w:t>
      </w:r>
      <w:r>
        <w:t xml:space="preserve">. </w:t>
      </w:r>
      <w:r>
        <w:t xml:space="preserve">Suhteellisen korkeassa lämpötilassa ilmakehään haihtuvat torjunta-aineet voivat kulkeutua </w:t>
      </w:r>
      <w:r>
        <w:rPr>
          <w:color w:val="8B0000"/>
        </w:rPr>
        <w:t xml:space="preserve">tuulen mukana </w:t>
      </w:r>
      <w:r>
        <w:rPr>
          <w:color w:val="191970"/>
        </w:rPr>
        <w:t xml:space="preserve">huomattavia matkoja </w:t>
      </w:r>
      <w:r>
        <w:t xml:space="preserve">(tuhansia kilometrejä) </w:t>
      </w:r>
      <w:r>
        <w:t xml:space="preserve">matalamman lämpötilan alueelle, jossa ne tiivistyvät ja kulkeutuvat takaisin maahan sateena tai lumena.</w:t>
      </w:r>
    </w:p>
    <w:p>
      <w:r>
        <w:rPr>
          <w:b/>
        </w:rPr>
        <w:t xml:space="preserve">Kysymys 0</w:t>
      </w:r>
    </w:p>
    <w:p>
      <w:r>
        <w:t xml:space="preserve">Miksi hiilivetyjen torjunta-aineet eivät erittyvät?</w:t>
      </w:r>
    </w:p>
    <w:p>
      <w:r>
        <w:rPr>
          <w:b/>
        </w:rPr>
        <w:t xml:space="preserve">Kysymys 1</w:t>
      </w:r>
    </w:p>
    <w:p>
      <w:r>
        <w:t xml:space="preserve">Miten torjunta-aineiden pitoisuudet ovat korkeammat ravintoketjussa ylöspäin mentäessä?</w:t>
      </w:r>
    </w:p>
    <w:p>
      <w:r>
        <w:rPr>
          <w:b/>
        </w:rPr>
        <w:t xml:space="preserve">Kysymys 2</w:t>
      </w:r>
    </w:p>
    <w:p>
      <w:r>
        <w:t xml:space="preserve">Mitä kutsutaan torjunta-aineiden siirtymiseksi lämpimästä viileämpään ilmastoon?</w:t>
      </w:r>
    </w:p>
    <w:p>
      <w:r>
        <w:rPr>
          <w:b/>
        </w:rPr>
        <w:t xml:space="preserve">Kysymys 3</w:t>
      </w:r>
    </w:p>
    <w:p>
      <w:r>
        <w:t xml:space="preserve">Miten torjunta-aineet voisivat kulkea satoja kilometrejä?</w:t>
      </w:r>
    </w:p>
    <w:p>
      <w:r>
        <w:rPr>
          <w:b/>
        </w:rPr>
        <w:t xml:space="preserve">Kysymys 4</w:t>
      </w:r>
    </w:p>
    <w:p>
      <w:r>
        <w:t xml:space="preserve">Kuinka kauan eläin varastoi rasvaa, kun se syö terveellisesti?</w:t>
      </w:r>
    </w:p>
    <w:p>
      <w:r>
        <w:rPr>
          <w:b/>
        </w:rPr>
        <w:t xml:space="preserve">Kysymys 5</w:t>
      </w:r>
    </w:p>
    <w:p>
      <w:r>
        <w:t xml:space="preserve">Millä alueilla on enemmän merieläimiä?</w:t>
      </w:r>
    </w:p>
    <w:p>
      <w:r>
        <w:rPr>
          <w:b/>
        </w:rPr>
        <w:t xml:space="preserve">Kysymys 6</w:t>
      </w:r>
    </w:p>
    <w:p>
      <w:r>
        <w:t xml:space="preserve">Mikä ryhmä pystyy varastoimaan rasvaa nopeammin?</w:t>
      </w:r>
    </w:p>
    <w:p>
      <w:r>
        <w:rPr>
          <w:b/>
        </w:rPr>
        <w:t xml:space="preserve">Kysymys 7</w:t>
      </w:r>
    </w:p>
    <w:p>
      <w:r>
        <w:t xml:space="preserve">Millä alueella kaloja syövät linnut yleensä asuvat?</w:t>
      </w:r>
    </w:p>
    <w:p>
      <w:r>
        <w:rPr>
          <w:b/>
        </w:rPr>
        <w:t xml:space="preserve">Kysymys 8</w:t>
      </w:r>
    </w:p>
    <w:p>
      <w:r>
        <w:t xml:space="preserve">Kuinka kauas kalaa syövien lintujen on lennettävä saadakseen aterian?</w:t>
      </w:r>
    </w:p>
    <w:p>
      <w:r>
        <w:rPr>
          <w:b/>
        </w:rPr>
        <w:t xml:space="preserve">Teksti numero 13</w:t>
      </w:r>
    </w:p>
    <w:p>
      <w:r>
        <w:t xml:space="preserve">Haitallisten vaikutusten vähentämiseksi on toivottavaa</w:t>
      </w:r>
      <w:r>
        <w:rPr>
          <w:color w:val="A9A9A9"/>
        </w:rPr>
        <w:t xml:space="preserve">, että torjunta-aineet </w:t>
      </w:r>
      <w:r>
        <w:rPr>
          <w:color w:val="DCDCDC"/>
        </w:rPr>
        <w:t xml:space="preserve">ovat hajoavia </w:t>
      </w:r>
      <w:r>
        <w:t xml:space="preserve">tai ainakin </w:t>
      </w:r>
      <w:r>
        <w:rPr>
          <w:color w:val="2F4F4F"/>
        </w:rPr>
        <w:t xml:space="preserve">nopeasti ympäristössä deaktivoituvia</w:t>
      </w:r>
      <w:r>
        <w:t xml:space="preserve">. </w:t>
      </w:r>
      <w:r>
        <w:t xml:space="preserve">Torjunta-aineiden aktiivisuuden tai myrkyllisyyden väheneminen johtuu sekä yhdisteiden luontaisista kemiallisista ominaisuuksista että </w:t>
      </w:r>
      <w:r>
        <w:rPr>
          <w:color w:val="556B2F"/>
        </w:rPr>
        <w:t xml:space="preserve">ympäristöprosesseista tai -olosuhteista</w:t>
      </w:r>
      <w:r>
        <w:t xml:space="preserve">. </w:t>
      </w:r>
      <w:r>
        <w:t xml:space="preserve">Esimerkiksi </w:t>
      </w:r>
      <w:r>
        <w:rPr>
          <w:color w:val="A0522D"/>
        </w:rPr>
        <w:t xml:space="preserve">halogeenien esiintyminen </w:t>
      </w:r>
      <w:r>
        <w:t xml:space="preserve">kemiallisessa rakenteessa hidastaa usein hajoamista </w:t>
      </w:r>
      <w:r>
        <w:rPr>
          <w:color w:val="228B22"/>
        </w:rPr>
        <w:t xml:space="preserve">aerobisessa ympäristössä</w:t>
      </w:r>
      <w:r>
        <w:t xml:space="preserve">. </w:t>
      </w:r>
      <w:r>
        <w:rPr>
          <w:color w:val="191970"/>
        </w:rPr>
        <w:t xml:space="preserve">Adsorptio maaperään </w:t>
      </w:r>
      <w:r>
        <w:t xml:space="preserve">voi hidastaa torjunta-aineen liikkumista, mutta se voi myös vähentää biosaatavuutta mikrobien hajottajille</w:t>
      </w:r>
      <w:r>
        <w:rPr>
          <w:color w:val="191970"/>
        </w:rPr>
        <w:t xml:space="preserve">.</w:t>
      </w:r>
    </w:p>
    <w:p>
      <w:r>
        <w:rPr>
          <w:b/>
        </w:rPr>
        <w:t xml:space="preserve">Kysymys 0</w:t>
      </w:r>
    </w:p>
    <w:p>
      <w:r>
        <w:t xml:space="preserve">Minkä ominaisuuden halutaan auttavan torjunta-aineiden kielteisten vaikutusten vähentämisessä?</w:t>
      </w:r>
    </w:p>
    <w:p>
      <w:r>
        <w:rPr>
          <w:b/>
        </w:rPr>
        <w:t xml:space="preserve">Kysymys 1</w:t>
      </w:r>
    </w:p>
    <w:p>
      <w:r>
        <w:t xml:space="preserve">Miten muuten torjunta-aineiden kielteisiä vaikutuksia voidaan vähentää?</w:t>
      </w:r>
    </w:p>
    <w:p>
      <w:r>
        <w:rPr>
          <w:b/>
        </w:rPr>
        <w:t xml:space="preserve">Kysymys 2</w:t>
      </w:r>
    </w:p>
    <w:p>
      <w:r>
        <w:t xml:space="preserve">Mikä on yksi tapa, jolla torjunta-aineet menettävät tehonsa?</w:t>
      </w:r>
    </w:p>
    <w:p>
      <w:r>
        <w:rPr>
          <w:b/>
        </w:rPr>
        <w:t xml:space="preserve">Kysymys 3</w:t>
      </w:r>
    </w:p>
    <w:p>
      <w:r>
        <w:t xml:space="preserve">Mikä voi hidastaa torjunta-aineiden liikkumista?</w:t>
      </w:r>
    </w:p>
    <w:p>
      <w:r>
        <w:rPr>
          <w:b/>
        </w:rPr>
        <w:t xml:space="preserve">Kysymys 4</w:t>
      </w:r>
    </w:p>
    <w:p>
      <w:r>
        <w:t xml:space="preserve">Mikä ominaisuus on toivottavaa maaperässä istutusta varten?</w:t>
      </w:r>
    </w:p>
    <w:p>
      <w:r>
        <w:rPr>
          <w:b/>
        </w:rPr>
        <w:t xml:space="preserve">Kysymys 5</w:t>
      </w:r>
    </w:p>
    <w:p>
      <w:r>
        <w:t xml:space="preserve">Mikä saa mikrobit hajoamaan?</w:t>
      </w:r>
    </w:p>
    <w:p>
      <w:r>
        <w:rPr>
          <w:b/>
        </w:rPr>
        <w:t xml:space="preserve">Kysymys 6</w:t>
      </w:r>
    </w:p>
    <w:p>
      <w:r>
        <w:t xml:space="preserve">Mikä hidastaa mikrobien hajoamista?</w:t>
      </w:r>
    </w:p>
    <w:p>
      <w:r>
        <w:rPr>
          <w:b/>
        </w:rPr>
        <w:t xml:space="preserve">Kysymys 7</w:t>
      </w:r>
    </w:p>
    <w:p>
      <w:r>
        <w:t xml:space="preserve">Millainen ympäristö tarvitaan mikrobien hajottamiseen?</w:t>
      </w:r>
    </w:p>
    <w:p>
      <w:r>
        <w:rPr>
          <w:b/>
        </w:rPr>
        <w:t xml:space="preserve">Kysymys 8</w:t>
      </w:r>
    </w:p>
    <w:p>
      <w:r>
        <w:t xml:space="preserve">Mikä hidastaa mikrobien liikkumista?</w:t>
      </w:r>
    </w:p>
    <w:p>
      <w:r>
        <w:rPr>
          <w:b/>
        </w:rPr>
        <w:t xml:space="preserve">Teksti numero 14</w:t>
      </w:r>
    </w:p>
    <w:p>
      <w:r>
        <w:t xml:space="preserve">Torjunta-aineille on olemassa vaihtoehtoja, joihin kuuluvat </w:t>
      </w:r>
      <w:r>
        <w:rPr>
          <w:color w:val="A9A9A9"/>
        </w:rPr>
        <w:t xml:space="preserve">viljelymenetelmät</w:t>
      </w:r>
      <w:r>
        <w:t xml:space="preserve">, biologisten tuholaistorjunta-aineiden (kuten </w:t>
      </w:r>
      <w:r>
        <w:rPr>
          <w:color w:val="DCDCDC"/>
        </w:rPr>
        <w:t xml:space="preserve">feromonien </w:t>
      </w:r>
      <w:r>
        <w:t xml:space="preserve">ja mikrobitorjunta-aineiden) </w:t>
      </w:r>
      <w:r>
        <w:t xml:space="preserve">käyttö</w:t>
      </w:r>
      <w:r>
        <w:t xml:space="preserve">, geenitekniikka ja </w:t>
      </w:r>
      <w:r>
        <w:rPr>
          <w:color w:val="2F4F4F"/>
        </w:rPr>
        <w:t xml:space="preserve">hyönteisten lisääntymisen häiritsemismenetelmät</w:t>
      </w:r>
      <w:r>
        <w:t xml:space="preserve">. </w:t>
      </w:r>
      <w:r>
        <w:t xml:space="preserve">Myös </w:t>
      </w:r>
      <w:r>
        <w:rPr>
          <w:color w:val="556B2F"/>
        </w:rPr>
        <w:t xml:space="preserve">kompostoidun pihajätteen </w:t>
      </w:r>
      <w:r>
        <w:t xml:space="preserve">levittämistä </w:t>
      </w:r>
      <w:r>
        <w:t xml:space="preserve">on käytetty keinona torjua tuholaisia. Nämä menetelmät ovat yhä suositumpia ja usein </w:t>
      </w:r>
      <w:r>
        <w:rPr>
          <w:color w:val="6B8E23"/>
        </w:rPr>
        <w:t xml:space="preserve">turvallisempia </w:t>
      </w:r>
      <w:r>
        <w:rPr>
          <w:color w:val="A0522D"/>
        </w:rPr>
        <w:t xml:space="preserve">kuin perinteiset kemialliset torjunta-aineet</w:t>
      </w:r>
      <w:r>
        <w:t xml:space="preserve">. Lisäksi </w:t>
      </w:r>
      <w:r>
        <w:rPr>
          <w:color w:val="228B22"/>
        </w:rPr>
        <w:t xml:space="preserve">EPA </w:t>
      </w:r>
      <w:r>
        <w:t xml:space="preserve">rekisteröi yhä </w:t>
      </w:r>
      <w:r>
        <w:rPr>
          <w:color w:val="191970"/>
        </w:rPr>
        <w:t xml:space="preserve">useammin </w:t>
      </w:r>
      <w:r>
        <w:t xml:space="preserve">vähäriskisiä tavanomaisia torjunta-aineita</w:t>
      </w:r>
      <w:r>
        <w:t xml:space="preserve">.</w:t>
      </w:r>
    </w:p>
    <w:p>
      <w:r>
        <w:rPr>
          <w:b/>
        </w:rPr>
        <w:t xml:space="preserve">Kysymys 0</w:t>
      </w:r>
    </w:p>
    <w:p>
      <w:r>
        <w:t xml:space="preserve">Mikä on yksi asia, jota voidaan käyttää torjunta-aineiden sijasta?</w:t>
      </w:r>
    </w:p>
    <w:p>
      <w:r>
        <w:rPr>
          <w:b/>
        </w:rPr>
        <w:t xml:space="preserve">Kysymys 1</w:t>
      </w:r>
    </w:p>
    <w:p>
      <w:r>
        <w:t xml:space="preserve">Mitä luonnontuotetta voidaan käyttää tuholaisten torjuntaan?</w:t>
      </w:r>
    </w:p>
    <w:p>
      <w:r>
        <w:rPr>
          <w:b/>
        </w:rPr>
        <w:t xml:space="preserve">Kysymys 2</w:t>
      </w:r>
    </w:p>
    <w:p>
      <w:r>
        <w:t xml:space="preserve">Miksi vaihtoehtoiset tuholaistorjuntamenetelmät kasvattavat suosiotaan?</w:t>
      </w:r>
    </w:p>
    <w:p>
      <w:r>
        <w:rPr>
          <w:b/>
        </w:rPr>
        <w:t xml:space="preserve">Kysymys 3</w:t>
      </w:r>
    </w:p>
    <w:p>
      <w:r>
        <w:t xml:space="preserve">Mikä virasto on tarjoutunut hyväksymään turvallisempia torjunta-aineita?</w:t>
      </w:r>
    </w:p>
    <w:p>
      <w:r>
        <w:rPr>
          <w:b/>
        </w:rPr>
        <w:t xml:space="preserve">Kysymys 4</w:t>
      </w:r>
    </w:p>
    <w:p>
      <w:r>
        <w:t xml:space="preserve">Mikä on yksi ei-kemiallinen tapa torjua tuholaisia?</w:t>
      </w:r>
    </w:p>
    <w:p>
      <w:r>
        <w:rPr>
          <w:b/>
        </w:rPr>
        <w:t xml:space="preserve">Kysymys 5</w:t>
      </w:r>
    </w:p>
    <w:p>
      <w:r>
        <w:t xml:space="preserve">Mitä EPA suosittelee puutarhan viljelyyn maaperän rikastuttamiseksi?</w:t>
      </w:r>
    </w:p>
    <w:p>
      <w:r>
        <w:rPr>
          <w:b/>
        </w:rPr>
        <w:t xml:space="preserve">Kysymys 6</w:t>
      </w:r>
    </w:p>
    <w:p>
      <w:r>
        <w:t xml:space="preserve">Kuinka hyvin hyönteiset lisääntyvät pihallasi, kun käytät pihajäteastiaa?</w:t>
      </w:r>
    </w:p>
    <w:p>
      <w:r>
        <w:rPr>
          <w:b/>
        </w:rPr>
        <w:t xml:space="preserve">Kysymys 7</w:t>
      </w:r>
    </w:p>
    <w:p>
      <w:r>
        <w:t xml:space="preserve">Miten geenitekniikkaa verrataan perinteisiin viljelymenetelmiin?</w:t>
      </w:r>
    </w:p>
    <w:p>
      <w:r>
        <w:rPr>
          <w:b/>
        </w:rPr>
        <w:t xml:space="preserve">Kysymys 8</w:t>
      </w:r>
    </w:p>
    <w:p>
      <w:r>
        <w:t xml:space="preserve">Mikä on yksi asia, jota torjunta-aineiden käyttö aiheuttaa, kun niitä käytetään hyönteisiin?</w:t>
      </w:r>
    </w:p>
    <w:p>
      <w:r>
        <w:rPr>
          <w:b/>
        </w:rPr>
        <w:t xml:space="preserve">Kysymys 9</w:t>
      </w:r>
    </w:p>
    <w:p>
      <w:r>
        <w:t xml:space="preserve">Mitä kemikaalia hyönteiset erittävät lisääntyessään?</w:t>
      </w:r>
    </w:p>
    <w:p>
      <w:r>
        <w:rPr>
          <w:b/>
        </w:rPr>
        <w:t xml:space="preserve">Teksti numero 15</w:t>
      </w:r>
    </w:p>
    <w:p>
      <w:r>
        <w:t xml:space="preserve">Termi "push-pull" vakiintui vuonna 1987 </w:t>
      </w:r>
      <w:r>
        <w:rPr>
          <w:color w:val="DCDCDC"/>
        </w:rPr>
        <w:t xml:space="preserve">yhdennetyn tuholaistorjunnan </w:t>
      </w:r>
      <w:r>
        <w:t xml:space="preserve">(IPM</w:t>
      </w:r>
      <w:r>
        <w:t xml:space="preserve">) lähestymistavaksi</w:t>
      </w:r>
      <w:r>
        <w:rPr>
          <w:color w:val="A9A9A9"/>
        </w:rPr>
        <w:t xml:space="preserve">. </w:t>
      </w:r>
      <w:r>
        <w:t xml:space="preserve">Tässä strategiassa käytetään </w:t>
      </w:r>
      <w:r>
        <w:rPr>
          <w:color w:val="2F4F4F"/>
        </w:rPr>
        <w:t xml:space="preserve">käyttäytymistä muuttavien ärsykkeiden </w:t>
      </w:r>
      <w:r>
        <w:t xml:space="preserve">yhdistelmää </w:t>
      </w:r>
      <w:r>
        <w:t xml:space="preserve">hyönteisten levinneisyyden ja runsauden manipuloimiseksi. "Push" tarkoittaa, että hyönteisiä karkotetaan tai pelotellaan pois suojeltavasta resurssista. "Pull" tarkoittaa, että tiettyjä ärsykkeitä (semiokemiallisia ärsykkeitä, feromoneja, </w:t>
      </w:r>
      <w:r>
        <w:rPr>
          <w:color w:val="556B2F"/>
        </w:rPr>
        <w:t xml:space="preserve">elintarvikelisäaineita</w:t>
      </w:r>
      <w:r>
        <w:t xml:space="preserve">, </w:t>
      </w:r>
      <w:r>
        <w:rPr>
          <w:color w:val="6B8E23"/>
        </w:rPr>
        <w:t xml:space="preserve">visuaalisia ärsykkeitä</w:t>
      </w:r>
      <w:r>
        <w:t xml:space="preserve">, </w:t>
      </w:r>
      <w:r>
        <w:rPr>
          <w:color w:val="A0522D"/>
        </w:rPr>
        <w:t xml:space="preserve">geneettisesti muunneltuja kasveja </w:t>
      </w:r>
      <w:r>
        <w:t xml:space="preserve">jne.) käytetään houkuttelemaan tuholaisia pyydystettäviin viljelykasveihin, joissa ne tapetaan. </w:t>
      </w:r>
      <w:r>
        <w:t xml:space="preserve">Push-Pull-strategian</w:t>
      </w:r>
      <w:r>
        <w:t xml:space="preserve"> toteuttamiseen </w:t>
      </w:r>
      <w:r>
        <w:t xml:space="preserve">IPM:ssä </w:t>
      </w:r>
      <w:r>
        <w:t xml:space="preserve">liittyy lukuisia eri osatekijöitä.</w:t>
      </w:r>
    </w:p>
    <w:p>
      <w:r>
        <w:rPr>
          <w:b/>
        </w:rPr>
        <w:t xml:space="preserve">Kysymys 0</w:t>
      </w:r>
    </w:p>
    <w:p>
      <w:r>
        <w:t xml:space="preserve">Mitä IPM tarkoittaa?</w:t>
      </w:r>
    </w:p>
    <w:p>
      <w:r>
        <w:rPr>
          <w:b/>
        </w:rPr>
        <w:t xml:space="preserve">Kysymys 1</w:t>
      </w:r>
    </w:p>
    <w:p>
      <w:r>
        <w:t xml:space="preserve">Miten hyönteisten sijaintia ja määrää voidaan muuttaa?</w:t>
      </w:r>
    </w:p>
    <w:p>
      <w:r>
        <w:rPr>
          <w:b/>
        </w:rPr>
        <w:t xml:space="preserve">Kysymys 2</w:t>
      </w:r>
    </w:p>
    <w:p>
      <w:r>
        <w:t xml:space="preserve">Mikä on yksi asia, jota voidaan käyttää tuholaisten poistamiseen?</w:t>
      </w:r>
    </w:p>
    <w:p>
      <w:r>
        <w:rPr>
          <w:b/>
        </w:rPr>
        <w:t xml:space="preserve">Kysymys 3</w:t>
      </w:r>
    </w:p>
    <w:p>
      <w:r>
        <w:t xml:space="preserve">Mikä on sen prosessin nimi, jolla tuholaisia houkutellaan ja karkotetaan IPM:n avulla. </w:t>
      </w:r>
    </w:p>
    <w:p>
      <w:r>
        <w:rPr>
          <w:b/>
        </w:rPr>
        <w:t xml:space="preserve">Kysymys 4</w:t>
      </w:r>
    </w:p>
    <w:p>
      <w:r>
        <w:t xml:space="preserve">Milloin termi semiokemialliset ärsykkeet vakiintui?</w:t>
      </w:r>
    </w:p>
    <w:p>
      <w:r>
        <w:rPr>
          <w:b/>
        </w:rPr>
        <w:t xml:space="preserve">Kysymys 5</w:t>
      </w:r>
    </w:p>
    <w:p>
      <w:r>
        <w:t xml:space="preserve">Mikä on yksi asia, joka saa ihmiset ostamaan tuotteita, joita he eivät tarvitse?</w:t>
      </w:r>
    </w:p>
    <w:p>
      <w:r>
        <w:rPr>
          <w:b/>
        </w:rPr>
        <w:t xml:space="preserve">Kysymys 6</w:t>
      </w:r>
    </w:p>
    <w:p>
      <w:r>
        <w:t xml:space="preserve">Mitä on helpompi kasvattaa kuin tavallisia kasveja?</w:t>
      </w:r>
    </w:p>
    <w:p>
      <w:r>
        <w:rPr>
          <w:b/>
        </w:rPr>
        <w:t xml:space="preserve">Kysymys 7</w:t>
      </w:r>
    </w:p>
    <w:p>
      <w:r>
        <w:t xml:space="preserve">Mikä kehitettiin vuonna 1987 lisäämään elintarvikkeisiin, jotta ne säilyisivät hyllyssä pidempään?</w:t>
      </w:r>
    </w:p>
    <w:p>
      <w:r>
        <w:rPr>
          <w:b/>
        </w:rPr>
        <w:t xml:space="preserve">Kysymys 8</w:t>
      </w:r>
    </w:p>
    <w:p>
      <w:r>
        <w:t xml:space="preserve">Mitä markkinoijat käyttävät mainoksissa saadakseen ihmiset ostamaan tuotteitaan?</w:t>
      </w:r>
    </w:p>
    <w:p>
      <w:r>
        <w:rPr>
          <w:b/>
        </w:rPr>
        <w:t xml:space="preserve">Teksti numero 16</w:t>
      </w:r>
    </w:p>
    <w:p>
      <w:r>
        <w:t xml:space="preserve">Jotkut todisteet osoittavat, että torjunta-aineiden vaihtoehdot voivat olla yhtä tehokkaita kuin kemikaalien käyttö. Esimerkiksi Ruotsissa </w:t>
      </w:r>
      <w:r>
        <w:t xml:space="preserve">torjunta-aineiden käyttö </w:t>
      </w:r>
      <w:r>
        <w:t xml:space="preserve">on </w:t>
      </w:r>
      <w:r>
        <w:rPr>
          <w:color w:val="A9A9A9"/>
        </w:rPr>
        <w:t xml:space="preserve">puolittunut</w:t>
      </w:r>
      <w:r>
        <w:t xml:space="preserve">, mutta </w:t>
      </w:r>
      <w:r>
        <w:rPr>
          <w:color w:val="DCDCDC"/>
        </w:rPr>
        <w:t xml:space="preserve">sato ei ole juurikaan vähentynyt</w:t>
      </w:r>
      <w:r>
        <w:t xml:space="preserve">.[epäluotettava lähde?] </w:t>
      </w:r>
      <w:r>
        <w:rPr>
          <w:color w:val="2F4F4F"/>
        </w:rPr>
        <w:t xml:space="preserve">Indonesiassa </w:t>
      </w:r>
      <w:r>
        <w:t xml:space="preserve">maanviljelijät ovat vähentäneet torjunta-aineiden käyttöä riisipelloilla 65 prosenttia ja </w:t>
      </w:r>
      <w:r>
        <w:rPr>
          <w:color w:val="556B2F"/>
        </w:rPr>
        <w:t xml:space="preserve">sato on kasvanut 15 prosenttia</w:t>
      </w:r>
      <w:r>
        <w:t xml:space="preserve">.[epäluotettava lähde?] </w:t>
      </w:r>
      <w:r>
        <w:t xml:space="preserve">Pohjois-Floridassa sijaitsevilla </w:t>
      </w:r>
      <w:r>
        <w:rPr>
          <w:color w:val="6B8E23"/>
        </w:rPr>
        <w:t xml:space="preserve">maissipelloilla tehdyssä </w:t>
      </w:r>
      <w:r>
        <w:t xml:space="preserve">tutkimuksessa </w:t>
      </w:r>
      <w:r>
        <w:t xml:space="preserve">havaittiin, että kompostoidun pihajätteen, jonka </w:t>
      </w:r>
      <w:r>
        <w:t xml:space="preserve">hiili-typpi-suhde </w:t>
      </w:r>
      <w:r>
        <w:t xml:space="preserve">on korkea, levittäminen </w:t>
      </w:r>
      <w:r>
        <w:t xml:space="preserve">maatalouspelloille vähensi erittäin tehokkaasti kasvien haitallisten sukkulamatojen populaatiota ja lisäsi sadon määrää; sadonlisäykset vaihtelivat </w:t>
      </w:r>
      <w:r>
        <w:rPr>
          <w:color w:val="191970"/>
        </w:rPr>
        <w:t xml:space="preserve">10 prosentista 212 prosenttiin</w:t>
      </w:r>
      <w:r>
        <w:t xml:space="preserve">; havaitut vaikutukset olivat pitkäaikaisia, ja ne ilmenivät usein vasta </w:t>
      </w:r>
      <w:r>
        <w:rPr>
          <w:color w:val="8B0000"/>
        </w:rPr>
        <w:t xml:space="preserve">kolmantena tutkimuskautena</w:t>
      </w:r>
      <w:r>
        <w:t xml:space="preserve">.</w:t>
      </w:r>
    </w:p>
    <w:p>
      <w:r>
        <w:rPr>
          <w:b/>
        </w:rPr>
        <w:t xml:space="preserve">Kysymys 0</w:t>
      </w:r>
    </w:p>
    <w:p>
      <w:r>
        <w:t xml:space="preserve">Kuinka paljon Ruotsi pystyi vähentämään torjunta-aineiden käyttöä?</w:t>
      </w:r>
    </w:p>
    <w:p>
      <w:r>
        <w:rPr>
          <w:b/>
        </w:rPr>
        <w:t xml:space="preserve">Kysymys 1</w:t>
      </w:r>
    </w:p>
    <w:p>
      <w:r>
        <w:t xml:space="preserve">Mikä muu maa on vähentänyt torjunta-aineiden käyttöä?</w:t>
      </w:r>
    </w:p>
    <w:p>
      <w:r>
        <w:rPr>
          <w:b/>
        </w:rPr>
        <w:t xml:space="preserve">Kysymys 2</w:t>
      </w:r>
    </w:p>
    <w:p>
      <w:r>
        <w:t xml:space="preserve">Minkä luonnollisen aineen on todettu lisäävän tehokkaasti sadon määrää...</w:t>
      </w:r>
    </w:p>
    <w:p>
      <w:r>
        <w:rPr>
          <w:b/>
        </w:rPr>
        <w:t xml:space="preserve">Kysymys 3</w:t>
      </w:r>
    </w:p>
    <w:p>
      <w:r>
        <w:t xml:space="preserve">Kuinka paljon satovoittoa voidaan saada kompostoidun pihajätteen käytöstä?</w:t>
      </w:r>
    </w:p>
    <w:p>
      <w:r>
        <w:rPr>
          <w:b/>
        </w:rPr>
        <w:t xml:space="preserve">Kysymys 4</w:t>
      </w:r>
    </w:p>
    <w:p>
      <w:r>
        <w:t xml:space="preserve">Mitä tapahtui sen jälkeen, kun Indonesia puolitti torjunta-aineiden käytön?</w:t>
      </w:r>
    </w:p>
    <w:p>
      <w:r>
        <w:rPr>
          <w:b/>
        </w:rPr>
        <w:t xml:space="preserve">Kysymys 5</w:t>
      </w:r>
    </w:p>
    <w:p>
      <w:r>
        <w:t xml:space="preserve">Mitä tapahtui, kun torjunta-aineiden käyttöä vähennettiin Ruotsissa 65 prosenttia?</w:t>
      </w:r>
    </w:p>
    <w:p>
      <w:r>
        <w:rPr>
          <w:b/>
        </w:rPr>
        <w:t xml:space="preserve">Kysymys 6</w:t>
      </w:r>
    </w:p>
    <w:p>
      <w:r>
        <w:t xml:space="preserve">Kuinka kauan kesti, ennen kuin Ruotsissa saatiin korkeampi sato, kun sitä tutkittiin?</w:t>
      </w:r>
    </w:p>
    <w:p>
      <w:r>
        <w:rPr>
          <w:b/>
        </w:rPr>
        <w:t xml:space="preserve">Kysymys 7</w:t>
      </w:r>
    </w:p>
    <w:p>
      <w:r>
        <w:t xml:space="preserve">Minkä verran sadonlisäys oli Ruotsissa tutkimuksen aikana?</w:t>
      </w:r>
    </w:p>
    <w:p>
      <w:r>
        <w:rPr>
          <w:b/>
        </w:rPr>
        <w:t xml:space="preserve">Kysymys 8</w:t>
      </w:r>
    </w:p>
    <w:p>
      <w:r>
        <w:t xml:space="preserve">Millaisia viljelykasveja Ruotsissa tutkittiin?</w:t>
      </w:r>
    </w:p>
    <w:p>
      <w:r>
        <w:rPr>
          <w:b/>
        </w:rPr>
        <w:t xml:space="preserve">Teksti numero 17</w:t>
      </w:r>
    </w:p>
    <w:p>
      <w:r>
        <w:t xml:space="preserve">Torjunta-aineisiin viitataan usein sen mukaan</w:t>
      </w:r>
      <w:r>
        <w:rPr>
          <w:color w:val="A9A9A9"/>
        </w:rPr>
        <w:t xml:space="preserve">, minkä </w:t>
      </w:r>
      <w:r>
        <w:rPr>
          <w:color w:val="DCDCDC"/>
        </w:rPr>
        <w:t xml:space="preserve">tyyppisiä tuholaisia ne torjuvat</w:t>
      </w:r>
      <w:r>
        <w:t xml:space="preserve">. </w:t>
      </w:r>
      <w:r>
        <w:t xml:space="preserve">Torjunta-aineita voidaan myös pitää joko </w:t>
      </w:r>
      <w:r>
        <w:rPr>
          <w:color w:val="2F4F4F"/>
        </w:rPr>
        <w:t xml:space="preserve">biologisesti hajoavina </w:t>
      </w:r>
      <w:r>
        <w:t xml:space="preserve">torjunta-aineina, jotka mikrobit ja muut elävät olennot hajottavat vaarattomiksi yhdisteiksi, tai </w:t>
      </w:r>
      <w:r>
        <w:rPr>
          <w:color w:val="556B2F"/>
        </w:rPr>
        <w:t xml:space="preserve">hitaasti hajoavina </w:t>
      </w:r>
      <w:r>
        <w:t xml:space="preserve">torjunta-aineina, joiden hajoaminen voi kestää </w:t>
      </w:r>
      <w:r>
        <w:rPr>
          <w:color w:val="6B8E23"/>
        </w:rPr>
        <w:t xml:space="preserve">kuukausia tai vuosia</w:t>
      </w:r>
      <w:r>
        <w:t xml:space="preserve">: esimerkiksi </w:t>
      </w:r>
      <w:r>
        <w:t xml:space="preserve">DDT:n </w:t>
      </w:r>
      <w:r>
        <w:rPr>
          <w:color w:val="A0522D"/>
        </w:rPr>
        <w:t xml:space="preserve">hitaasti hajoaminen johti </w:t>
      </w:r>
      <w:r>
        <w:t xml:space="preserve">sen kertymiseen ravintoketjuun ja </w:t>
      </w:r>
      <w:r>
        <w:t xml:space="preserve">ravintoketjun huipulla olevien </w:t>
      </w:r>
      <w:r>
        <w:rPr>
          <w:color w:val="228B22"/>
        </w:rPr>
        <w:t xml:space="preserve">petolintujen tappamiseen. </w:t>
      </w:r>
      <w:r>
        <w:t xml:space="preserve">Toinen tapa ajatella torjunta-aineita on tarkastella niitä, jotka ovat kemiallisia torjunta-aineita tai jotka ovat peräisin </w:t>
      </w:r>
      <w:r>
        <w:rPr>
          <w:color w:val="191970"/>
        </w:rPr>
        <w:t xml:space="preserve">yhteisestä lähteestä </w:t>
      </w:r>
      <w:r>
        <w:t xml:space="preserve">tai tuotantomenetelmästä</w:t>
      </w:r>
      <w:r>
        <w:t xml:space="preserve">.</w:t>
      </w:r>
    </w:p>
    <w:p>
      <w:r>
        <w:rPr>
          <w:b/>
        </w:rPr>
        <w:t xml:space="preserve">Kysymys 0</w:t>
      </w:r>
    </w:p>
    <w:p>
      <w:r>
        <w:t xml:space="preserve">Mikä on yksi torjunta-ainetyyppi?</w:t>
      </w:r>
    </w:p>
    <w:p>
      <w:r>
        <w:rPr>
          <w:b/>
        </w:rPr>
        <w:t xml:space="preserve">Kysymys 1</w:t>
      </w:r>
    </w:p>
    <w:p>
      <w:r>
        <w:t xml:space="preserve">Kuinka kauan voi kestää, että pysyvät torjunta-aineet hajoavat?</w:t>
      </w:r>
    </w:p>
    <w:p>
      <w:r>
        <w:rPr>
          <w:b/>
        </w:rPr>
        <w:t xml:space="preserve">Kysymys 2</w:t>
      </w:r>
    </w:p>
    <w:p>
      <w:r>
        <w:t xml:space="preserve">Mikä laatu aiheutti DDT:n kertymisen eri organismeihin?</w:t>
      </w:r>
    </w:p>
    <w:p>
      <w:r>
        <w:rPr>
          <w:b/>
        </w:rPr>
        <w:t xml:space="preserve">Kysymys 3</w:t>
      </w:r>
    </w:p>
    <w:p>
      <w:r>
        <w:t xml:space="preserve">Mikä on yksi tapa luokitella torjunta-aineet?</w:t>
      </w:r>
    </w:p>
    <w:p>
      <w:r>
        <w:rPr>
          <w:b/>
        </w:rPr>
        <w:t xml:space="preserve">Kysymys 4</w:t>
      </w:r>
    </w:p>
    <w:p>
      <w:r>
        <w:t xml:space="preserve">Mikä on yksi mikrobien luonnetta määrittelevä ominaisuus?</w:t>
      </w:r>
    </w:p>
    <w:p>
      <w:r>
        <w:rPr>
          <w:b/>
        </w:rPr>
        <w:t xml:space="preserve">Kysymys 5</w:t>
      </w:r>
    </w:p>
    <w:p>
      <w:r>
        <w:t xml:space="preserve">Kuinka kauan mikrobit elävät maaperässä?</w:t>
      </w:r>
    </w:p>
    <w:p>
      <w:r>
        <w:rPr>
          <w:b/>
        </w:rPr>
        <w:t xml:space="preserve">Kysymys 6</w:t>
      </w:r>
    </w:p>
    <w:p>
      <w:r>
        <w:t xml:space="preserve">Mikä on yksi tapa luokitella lintuja?</w:t>
      </w:r>
    </w:p>
    <w:p>
      <w:r>
        <w:rPr>
          <w:b/>
        </w:rPr>
        <w:t xml:space="preserve">Kysymys 7</w:t>
      </w:r>
    </w:p>
    <w:p>
      <w:r>
        <w:t xml:space="preserve">Mitä tapahtuu, kun maaperässä on liikaa mikrobeja?</w:t>
      </w:r>
    </w:p>
    <w:p>
      <w:r>
        <w:rPr>
          <w:b/>
        </w:rPr>
        <w:t xml:space="preserve">Kysymys 8</w:t>
      </w:r>
    </w:p>
    <w:p>
      <w:r>
        <w:t xml:space="preserve">Mistä mikrobit yleensä tulevat ympäristöön?</w:t>
      </w:r>
    </w:p>
    <w:p>
      <w:r>
        <w:rPr>
          <w:b/>
        </w:rPr>
        <w:t xml:space="preserve">Teksti numero 18</w:t>
      </w:r>
    </w:p>
    <w:p>
      <w:r>
        <w:t xml:space="preserve">Seuraavat sulfonyyliureat on kaupallistettu </w:t>
      </w:r>
      <w:r>
        <w:rPr>
          <w:color w:val="A9A9A9"/>
        </w:rPr>
        <w:t xml:space="preserve">rikkakasvien torjuntaan</w:t>
      </w:r>
      <w:r>
        <w:t xml:space="preserve">: Amidosulfuroni, atsimsulfuroni, bensulfuroni-metyyli, klorimuroni-etyyli, etoksisulfuroni, flazasulfuroni, flupyrsulfuroni-metyylinatrium, halosulfuroni-metyyli, imatsosulfuroni, nikosulfuroni, oksasulfuroni, primisulfuroni-metyyli, pyratsosulfuroni-etyyli, rimsulfuroni, sulfometuroni-metyyli, sulfosulfuroni, terbasiili, bispyribak-natrium, syklosulfamuroni ja pyritiobak-natrium. Nikosulfuroni, triflusulfuroni-metyyli ja klorsulfuroni ovat </w:t>
      </w:r>
      <w:r>
        <w:rPr>
          <w:color w:val="DCDCDC"/>
        </w:rPr>
        <w:t xml:space="preserve">laajakirjoisia rikkakasvien torjunta-aineita</w:t>
      </w:r>
      <w:r>
        <w:t xml:space="preserve">, jotka tappavat kasveja estämällä </w:t>
      </w:r>
      <w:r>
        <w:rPr>
          <w:color w:val="2F4F4F"/>
        </w:rPr>
        <w:t xml:space="preserve">asetolaktaattisyntaasientsyymiä</w:t>
      </w:r>
      <w:r>
        <w:t xml:space="preserve">. </w:t>
      </w:r>
      <w:r>
        <w:rPr>
          <w:color w:val="6B8E23"/>
        </w:rPr>
        <w:t xml:space="preserve">1960-luvulla </w:t>
      </w:r>
      <w:r>
        <w:t xml:space="preserve">käytettiin tyypillisesti </w:t>
      </w:r>
      <w:r>
        <w:rPr>
          <w:color w:val="A0522D"/>
        </w:rPr>
        <w:t xml:space="preserve">yli 1 kg/ha (0,89 lb/ha) </w:t>
      </w:r>
      <w:r>
        <w:t xml:space="preserve">kasvinsuojelukemikaalia, kun taas sulfonyyliureaatit sallivat vain 1 %:n aineen määrän saman vaikutuksen aikaansaamiseksi.</w:t>
      </w:r>
    </w:p>
    <w:p>
      <w:r>
        <w:rPr>
          <w:b/>
        </w:rPr>
        <w:t xml:space="preserve">Kysymys 0</w:t>
      </w:r>
    </w:p>
    <w:p>
      <w:r>
        <w:t xml:space="preserve">Mihin sulfonyureoita käytetään yleisesti?</w:t>
      </w:r>
    </w:p>
    <w:p>
      <w:r>
        <w:rPr>
          <w:b/>
        </w:rPr>
        <w:t xml:space="preserve">Kysymys 1</w:t>
      </w:r>
    </w:p>
    <w:p>
      <w:r>
        <w:t xml:space="preserve">Minkä tyyppisiin torjunta-aineisiin voidaan luokitella nikosulfuroni, triflusulfuroni-metyyli ja klorsulfuroni?</w:t>
      </w:r>
    </w:p>
    <w:p>
      <w:r>
        <w:rPr>
          <w:b/>
        </w:rPr>
        <w:t xml:space="preserve">Kysymys 2</w:t>
      </w:r>
    </w:p>
    <w:p>
      <w:r>
        <w:t xml:space="preserve">Minkä entsyymin rajoittamisen ansiosta laajakirjoiset rikkakasvien torjunta-aineet voivat tappaa kasveja?</w:t>
      </w:r>
    </w:p>
    <w:p>
      <w:r>
        <w:rPr>
          <w:b/>
        </w:rPr>
        <w:t xml:space="preserve">Kysymys 3</w:t>
      </w:r>
    </w:p>
    <w:p>
      <w:r>
        <w:t xml:space="preserve">Minkä vuoden aikana kasvinsuojeluaineena käytetyn materiaalin määrä väheni 1 kg/ha:sta nykyiseen 1 prosenttiin?</w:t>
      </w:r>
    </w:p>
    <w:p>
      <w:r>
        <w:rPr>
          <w:b/>
        </w:rPr>
        <w:t xml:space="preserve">Kysymys 4</w:t>
      </w:r>
    </w:p>
    <w:p>
      <w:r>
        <w:t xml:space="preserve">Mihin asetolaktaattisyntaasia on käytetty kaupallisesti?</w:t>
      </w:r>
    </w:p>
    <w:p>
      <w:r>
        <w:rPr>
          <w:b/>
        </w:rPr>
        <w:t xml:space="preserve">Kysymys 5</w:t>
      </w:r>
    </w:p>
    <w:p>
      <w:r>
        <w:t xml:space="preserve">Mihin luokkaan asetolaktaattisyntaasi luokitellaan, kun sitä käytetään kasveissa?</w:t>
      </w:r>
    </w:p>
    <w:p>
      <w:r>
        <w:rPr>
          <w:b/>
        </w:rPr>
        <w:t xml:space="preserve">Kysymys 6</w:t>
      </w:r>
    </w:p>
    <w:p>
      <w:r>
        <w:t xml:space="preserve">Minä vuonna asetolaktaattisyntaasi luotiin?</w:t>
      </w:r>
    </w:p>
    <w:p>
      <w:r>
        <w:rPr>
          <w:b/>
        </w:rPr>
        <w:t xml:space="preserve">Kysymys 7</w:t>
      </w:r>
    </w:p>
    <w:p>
      <w:r>
        <w:t xml:space="preserve">Kuinka paljon asetolaktatsytaasia käytettiin 1960-luvulla?</w:t>
      </w:r>
    </w:p>
    <w:p>
      <w:r>
        <w:rPr>
          <w:b/>
        </w:rPr>
        <w:t xml:space="preserve">Kysymys 8</w:t>
      </w:r>
    </w:p>
    <w:p>
      <w:r>
        <w:t xml:space="preserve">Mihin asetolaktaattisyntaasia käytettiin 1960-luvulla?</w:t>
      </w:r>
    </w:p>
    <w:p>
      <w:r>
        <w:rPr>
          <w:b/>
        </w:rPr>
        <w:t xml:space="preserve">Teksti numero 19</w:t>
      </w:r>
    </w:p>
    <w:p>
      <w:r>
        <w:t xml:space="preserve">Vaikka torjunta-ainesäännökset vaihtelevat </w:t>
      </w:r>
      <w:r>
        <w:rPr>
          <w:color w:val="A9A9A9"/>
        </w:rPr>
        <w:t xml:space="preserve">maittain</w:t>
      </w:r>
      <w:r>
        <w:t xml:space="preserve">, torjunta-aineita ja tuotteita, joissa niitä on käytetty, </w:t>
      </w:r>
      <w:r>
        <w:rPr>
          <w:color w:val="DCDCDC"/>
        </w:rPr>
        <w:t xml:space="preserve">kaupataan </w:t>
      </w:r>
      <w:r>
        <w:rPr>
          <w:color w:val="2F4F4F"/>
        </w:rPr>
        <w:t xml:space="preserve">yli kansainvälisten rajojen</w:t>
      </w:r>
      <w:r>
        <w:t xml:space="preserve">. </w:t>
      </w:r>
      <w:r>
        <w:t xml:space="preserve">Maiden välisten epäjohdonmukaisuuksien korjaamiseksi </w:t>
      </w:r>
      <w:r>
        <w:rPr>
          <w:color w:val="556B2F"/>
        </w:rPr>
        <w:t xml:space="preserve">Yhdistyneiden Kansakuntien elintarvike- ja maatalousjärjestön </w:t>
      </w:r>
      <w:r>
        <w:t xml:space="preserve">konferenssin edustajat </w:t>
      </w:r>
      <w:r>
        <w:t xml:space="preserve">hyväksyivät vuonna </w:t>
      </w:r>
      <w:r>
        <w:rPr>
          <w:color w:val="6B8E23"/>
        </w:rPr>
        <w:t xml:space="preserve">1985</w:t>
      </w:r>
      <w:r>
        <w:t xml:space="preserve"> torjunta-aineiden jakelua ja käyttöä koskevat kansainväliset käytännesäännöt</w:t>
      </w:r>
      <w:r>
        <w:rPr>
          <w:color w:val="A0522D"/>
        </w:rPr>
        <w:t xml:space="preserve">, joilla luotiin vapaaehtoiset standardit torjunta-aineiden sääntelylle eri maissa</w:t>
      </w:r>
      <w:r>
        <w:t xml:space="preserve">. </w:t>
      </w:r>
      <w:r>
        <w:t xml:space="preserve">Säännöstöä päivitettiin vuosina </w:t>
      </w:r>
      <w:r>
        <w:rPr>
          <w:color w:val="228B22"/>
        </w:rPr>
        <w:t xml:space="preserve">1998 </w:t>
      </w:r>
      <w:r>
        <w:t xml:space="preserve">ja </w:t>
      </w:r>
      <w:r>
        <w:rPr>
          <w:color w:val="191970"/>
        </w:rPr>
        <w:t xml:space="preserve">2002</w:t>
      </w:r>
      <w:r>
        <w:t xml:space="preserve">. FAO:n mukaan säännöstö on lisännyt tietoisuutta torjunta-aineiden vaaroista ja vähentänyt niiden maiden määrää, joissa torjunta-aineiden käyttöä ei ole rajoitettu.</w:t>
      </w:r>
    </w:p>
    <w:p>
      <w:r>
        <w:rPr>
          <w:b/>
        </w:rPr>
        <w:t xml:space="preserve">Kysymys 0</w:t>
      </w:r>
    </w:p>
    <w:p>
      <w:r>
        <w:t xml:space="preserve">Rajoittuuko torjunta-aineiden ja torjunta-aineilla käsiteltyjen tavaroiden kauppa Yhdysvaltoihin?</w:t>
      </w:r>
    </w:p>
    <w:p>
      <w:r>
        <w:rPr>
          <w:b/>
        </w:rPr>
        <w:t xml:space="preserve">Kysymys 1</w:t>
      </w:r>
    </w:p>
    <w:p>
      <w:r>
        <w:t xml:space="preserve">Mikä komitea käsittelee torjunta-aineiden käyttöä koskevien sääntöjen eroja eri maiden välillä?</w:t>
      </w:r>
    </w:p>
    <w:p>
      <w:r>
        <w:rPr>
          <w:b/>
        </w:rPr>
        <w:t xml:space="preserve">Kysymys 2</w:t>
      </w:r>
    </w:p>
    <w:p>
      <w:r>
        <w:t xml:space="preserve">Milloin otettiin käyttöön kansainvälinen säännöstö, jolla säännellään torjunta-aineiden jakelua ja käyttöä?</w:t>
      </w:r>
    </w:p>
    <w:p>
      <w:r>
        <w:rPr>
          <w:b/>
        </w:rPr>
        <w:t xml:space="preserve">Kysymys 3</w:t>
      </w:r>
    </w:p>
    <w:p>
      <w:r>
        <w:t xml:space="preserve">Kuinka hiljattain torjunta-aineiden sääntelyn vapaaehtoisia standardeja on päivitetty?</w:t>
      </w:r>
    </w:p>
    <w:p>
      <w:r>
        <w:rPr>
          <w:b/>
        </w:rPr>
        <w:t xml:space="preserve">Kysymys 4</w:t>
      </w:r>
    </w:p>
    <w:p>
      <w:r>
        <w:t xml:space="preserve">Milloin YK:n elintarvike- ja maatalousjärjestö perustettiin?</w:t>
      </w:r>
    </w:p>
    <w:p>
      <w:r>
        <w:rPr>
          <w:b/>
        </w:rPr>
        <w:t xml:space="preserve">Kysymys 5</w:t>
      </w:r>
    </w:p>
    <w:p>
      <w:r>
        <w:t xml:space="preserve">Miksi YK:n elintarvike- ja maatalousjärjestö perustettiin vuonna 1985?</w:t>
      </w:r>
    </w:p>
    <w:p>
      <w:r>
        <w:rPr>
          <w:b/>
        </w:rPr>
        <w:t xml:space="preserve">Kysymys 6</w:t>
      </w:r>
    </w:p>
    <w:p>
      <w:r>
        <w:t xml:space="preserve">Milloin torjunta-aineita voitiin ensimmäisen kerran myydä yli kansainvälisten rajojen?</w:t>
      </w:r>
    </w:p>
    <w:p>
      <w:r>
        <w:rPr>
          <w:b/>
        </w:rPr>
        <w:t xml:space="preserve">Kysymys 7</w:t>
      </w:r>
    </w:p>
    <w:p>
      <w:r>
        <w:t xml:space="preserve">Millä aloilla maatalousmenetelmät eroavat toisistaan?</w:t>
      </w:r>
    </w:p>
    <w:p>
      <w:r>
        <w:rPr>
          <w:b/>
        </w:rPr>
        <w:t xml:space="preserve">Kysymys 8</w:t>
      </w:r>
    </w:p>
    <w:p>
      <w:r>
        <w:t xml:space="preserve">Missä maatalousmenetelmillä käydään kauppaa?</w:t>
      </w:r>
    </w:p>
    <w:p>
      <w:r>
        <w:rPr>
          <w:b/>
        </w:rPr>
        <w:t xml:space="preserve">Teksti numero 20</w:t>
      </w:r>
    </w:p>
    <w:p>
      <w:r>
        <w:t xml:space="preserve">Kolme muuta pyrkimystä </w:t>
      </w:r>
      <w:r>
        <w:rPr>
          <w:color w:val="A9A9A9"/>
        </w:rPr>
        <w:t xml:space="preserve">parantaa </w:t>
      </w:r>
      <w:r>
        <w:t xml:space="preserve">kansainvälisen torjunta-ainekaupan </w:t>
      </w:r>
      <w:r>
        <w:rPr>
          <w:color w:val="A9A9A9"/>
        </w:rPr>
        <w:t xml:space="preserve">sääntelyä </w:t>
      </w:r>
      <w:r>
        <w:t xml:space="preserve">ovat Yhdistyneiden Kansakuntien </w:t>
      </w:r>
      <w:r>
        <w:rPr>
          <w:color w:val="DCDCDC"/>
        </w:rPr>
        <w:t xml:space="preserve">Lontoon </w:t>
      </w:r>
      <w:r>
        <w:t xml:space="preserve">suuntaviivat kemikaaleja koskevien tietojen vaihdosta kansainvälisessä kaupassa ja </w:t>
      </w:r>
      <w:r>
        <w:rPr>
          <w:color w:val="2F4F4F"/>
        </w:rPr>
        <w:t xml:space="preserve">Yhdistyneiden Kansakuntien Codex Alimentarius -komissio</w:t>
      </w:r>
      <w:r>
        <w:t xml:space="preserve">.[Viitattu ] Ensin mainitulla pyritään ottamaan käyttöön </w:t>
      </w:r>
      <w:r>
        <w:rPr>
          <w:color w:val="556B2F"/>
        </w:rPr>
        <w:t xml:space="preserve">menettelyjä</w:t>
      </w:r>
      <w:r>
        <w:t xml:space="preserve">, joilla varmistetaan, </w:t>
      </w:r>
      <w:r>
        <w:t xml:space="preserve">että torjunta-aineita ostavat ja myyvät maat antavat </w:t>
      </w:r>
      <w:r>
        <w:rPr>
          <w:color w:val="6B8E23"/>
        </w:rPr>
        <w:t xml:space="preserve">ennakkosuostumuksen</w:t>
      </w:r>
      <w:r>
        <w:t xml:space="preserve">, kun taas jälkimmäisellä pyritään luomaan </w:t>
      </w:r>
      <w:r>
        <w:rPr>
          <w:color w:val="A0522D"/>
        </w:rPr>
        <w:t xml:space="preserve">yhdenmukaiset standardit </w:t>
      </w:r>
      <w:r>
        <w:t xml:space="preserve">torjunta-ainejäämien enimmäispitoisuuksille </w:t>
      </w:r>
      <w:r>
        <w:rPr>
          <w:color w:val="228B22"/>
        </w:rPr>
        <w:t xml:space="preserve">osallistujamaiden kesken</w:t>
      </w:r>
      <w:r>
        <w:t xml:space="preserve">. </w:t>
      </w:r>
      <w:r>
        <w:t xml:space="preserve">Molemmat </w:t>
      </w:r>
      <w:r>
        <w:rPr>
          <w:color w:val="191970"/>
        </w:rPr>
        <w:t xml:space="preserve">aloitteet toimivat </w:t>
      </w:r>
      <w:r>
        <w:rPr>
          <w:color w:val="8B0000"/>
        </w:rPr>
        <w:t xml:space="preserve">vapaaehtoiselta pohjalta</w:t>
      </w:r>
      <w:r>
        <w:t xml:space="preserve">.</w:t>
      </w:r>
    </w:p>
    <w:p>
      <w:r>
        <w:rPr>
          <w:b/>
        </w:rPr>
        <w:t xml:space="preserve">Kysymys 0</w:t>
      </w:r>
    </w:p>
    <w:p>
      <w:r>
        <w:t xml:space="preserve">Mikä maa on pyrkinyt parantamaan torjunta-aineiden vaihdon valvontaa?</w:t>
      </w:r>
    </w:p>
    <w:p>
      <w:r>
        <w:rPr>
          <w:b/>
        </w:rPr>
        <w:t xml:space="preserve">Kysymys 1</w:t>
      </w:r>
    </w:p>
    <w:p>
      <w:r>
        <w:t xml:space="preserve">Mikä on yksi virasto, joka yrittää auttaa tekemään torjunta-aineiden kaupasta turvallisempaa?</w:t>
      </w:r>
    </w:p>
    <w:p>
      <w:r>
        <w:rPr>
          <w:b/>
        </w:rPr>
        <w:t xml:space="preserve">Kysymys 2</w:t>
      </w:r>
    </w:p>
    <w:p>
      <w:r>
        <w:t xml:space="preserve">Mikä on yksi tärkeä asia, jonka pitäisi olla läsnä, kun maat käyvät kauppaa torjunta-aineiden kanssa?</w:t>
      </w:r>
    </w:p>
    <w:p>
      <w:r>
        <w:rPr>
          <w:b/>
        </w:rPr>
        <w:t xml:space="preserve">Kysymys 3</w:t>
      </w:r>
    </w:p>
    <w:p>
      <w:r>
        <w:t xml:space="preserve">Ovatko nämä virastot pakollisia niissä maissa, joissa niitä on?</w:t>
      </w:r>
    </w:p>
    <w:p>
      <w:r>
        <w:rPr>
          <w:b/>
        </w:rPr>
        <w:t xml:space="preserve">Kysymys 4</w:t>
      </w:r>
    </w:p>
    <w:p>
      <w:r>
        <w:t xml:space="preserve">Mitä Lontoo haluaa tehdä vapaaehtoistyön suhteen?</w:t>
      </w:r>
    </w:p>
    <w:p>
      <w:r>
        <w:rPr>
          <w:b/>
        </w:rPr>
        <w:t xml:space="preserve">Kysymys 5</w:t>
      </w:r>
    </w:p>
    <w:p>
      <w:r>
        <w:t xml:space="preserve">Miten voidaan varmistaa, että vapaaehtoistyöntekijät ovat tietoisen suostumuksen antamista koskevista laeista tietoisia?</w:t>
      </w:r>
    </w:p>
    <w:p>
      <w:r>
        <w:rPr>
          <w:b/>
        </w:rPr>
        <w:t xml:space="preserve">Kysymys 6</w:t>
      </w:r>
    </w:p>
    <w:p>
      <w:r>
        <w:t xml:space="preserve">Mitä Lontoo haluaa luoda ihmisille, jotka haluavat toimia vapaaehtoisina?</w:t>
      </w:r>
    </w:p>
    <w:p>
      <w:r>
        <w:rPr>
          <w:b/>
        </w:rPr>
        <w:t xml:space="preserve">Kysymys 7</w:t>
      </w:r>
    </w:p>
    <w:p>
      <w:r>
        <w:t xml:space="preserve">Miten nämä virastot osallistuvat vapaaehtoisten sääntelyyn?</w:t>
      </w:r>
    </w:p>
    <w:p>
      <w:r>
        <w:rPr>
          <w:b/>
        </w:rPr>
        <w:t xml:space="preserve">Kysymys 8</w:t>
      </w:r>
    </w:p>
    <w:p>
      <w:r>
        <w:t xml:space="preserve">Missä YK:n Code Alimentarius haluaa harjoittaa vapaaehtoisten sääntelyä?</w:t>
      </w:r>
    </w:p>
    <w:p>
      <w:r>
        <w:rPr>
          <w:b/>
        </w:rPr>
        <w:t xml:space="preserve">Teksti numero 21</w:t>
      </w:r>
    </w:p>
    <w:p>
      <w:r>
        <w:t xml:space="preserve">Torjunta-aineiden turvallisuuskoulutuksella ja </w:t>
      </w:r>
      <w:r>
        <w:rPr>
          <w:color w:val="A9A9A9"/>
        </w:rPr>
        <w:t xml:space="preserve">torjunta-aineiden levittäjiä koskevalla sääntelyllä </w:t>
      </w:r>
      <w:r>
        <w:t xml:space="preserve">on tarkoitus suojella yleisöä torjunta-aineiden väärinkäytöltä, mutta ne eivät poista kaikkea väärinkäyttöä. Torjunta-aineiden käytön vähentäminen ja </w:t>
      </w:r>
      <w:r>
        <w:rPr>
          <w:color w:val="DCDCDC"/>
        </w:rPr>
        <w:t xml:space="preserve">vähemmän myrkyllisten torjunta-aineiden valitseminen </w:t>
      </w:r>
      <w:r>
        <w:t xml:space="preserve">voivat vähentää torjunta-aineiden käytöstä yhteiskunnalle ja ympäristölle aiheutuvia riskejä. Integroitu tuholaistorjunta eli useiden eri lähestymistapojen käyttö tuholaisten torjunnassa on yleistymässä, ja sitä on käytetty menestyksekkäästi esimerkiksi </w:t>
      </w:r>
      <w:r>
        <w:rPr>
          <w:color w:val="2F4F4F"/>
        </w:rPr>
        <w:t xml:space="preserve">Indonesiassa, </w:t>
      </w:r>
      <w:r>
        <w:rPr>
          <w:color w:val="556B2F"/>
        </w:rPr>
        <w:t xml:space="preserve">Kiinassa</w:t>
      </w:r>
      <w:r>
        <w:rPr>
          <w:color w:val="2F4F4F"/>
        </w:rPr>
        <w:t xml:space="preserve">, Bangladeshissa, Yhdysvalloissa, </w:t>
      </w:r>
      <w:r>
        <w:rPr>
          <w:color w:val="6B8E23"/>
        </w:rPr>
        <w:t xml:space="preserve">Australiassa </w:t>
      </w:r>
      <w:r>
        <w:rPr>
          <w:color w:val="2F4F4F"/>
        </w:rPr>
        <w:t xml:space="preserve">ja </w:t>
      </w:r>
      <w:r>
        <w:rPr>
          <w:color w:val="A0522D"/>
        </w:rPr>
        <w:t xml:space="preserve">Meksikossa</w:t>
      </w:r>
      <w:r>
        <w:t xml:space="preserve">. IPM:ssä pyritään tunnistamaan toiminnan laajemmat vaikutukset ekosysteemiin, jotta luonnon tasapaino ei järkkyisi. Uusia torjunta-aineita kehitetään parhaillaan, mukaan lukien </w:t>
      </w:r>
      <w:r>
        <w:rPr>
          <w:color w:val="228B22"/>
        </w:rPr>
        <w:t xml:space="preserve">biologisia ja kasviperäisiä </w:t>
      </w:r>
      <w:r>
        <w:t xml:space="preserve">johdannaisia ja vaihtoehtoja, joiden uskotaan </w:t>
      </w:r>
      <w:r>
        <w:rPr>
          <w:color w:val="191970"/>
        </w:rPr>
        <w:t xml:space="preserve">vähentävän </w:t>
      </w:r>
      <w:r>
        <w:rPr>
          <w:color w:val="8B0000"/>
        </w:rPr>
        <w:t xml:space="preserve">terveys- ja ympäristöriskejä</w:t>
      </w:r>
      <w:r>
        <w:t xml:space="preserve">. </w:t>
      </w:r>
      <w:r>
        <w:t xml:space="preserve">Lisäksi </w:t>
      </w:r>
      <w:r>
        <w:rPr>
          <w:color w:val="483D8B"/>
        </w:rPr>
        <w:t xml:space="preserve">levittäjiä </w:t>
      </w:r>
      <w:r>
        <w:t xml:space="preserve">kannustetaan harkitsemaan vaihtoehtoisia torjuntakeinoja ja ottamaan käyttöön menetelmiä, joilla vähennetään kemiallisten torjunta-aineiden käyttöä.</w:t>
      </w:r>
    </w:p>
    <w:p>
      <w:r>
        <w:rPr>
          <w:b/>
        </w:rPr>
        <w:t xml:space="preserve">Kysymys 0</w:t>
      </w:r>
    </w:p>
    <w:p>
      <w:r>
        <w:t xml:space="preserve">Mikä on yksi toimenpide, jolla pyritään suojelemaan yhteiskuntaa torjunta-aineiden väärinkäytöltä?</w:t>
      </w:r>
    </w:p>
    <w:p>
      <w:r>
        <w:rPr>
          <w:b/>
        </w:rPr>
        <w:t xml:space="preserve">Kysymys 1</w:t>
      </w:r>
    </w:p>
    <w:p>
      <w:r>
        <w:t xml:space="preserve">Minkälaisen valinnan torjunta-aineiden käyttäjät voivat tehdä riskien vähentämiseksi?</w:t>
      </w:r>
    </w:p>
    <w:p>
      <w:r>
        <w:rPr>
          <w:b/>
        </w:rPr>
        <w:t xml:space="preserve">Kysymys 2</w:t>
      </w:r>
    </w:p>
    <w:p>
      <w:r>
        <w:t xml:space="preserve">Mikä maa on käyttänyt onnistuneesti IPM:ää?</w:t>
      </w:r>
    </w:p>
    <w:p>
      <w:r>
        <w:rPr>
          <w:b/>
        </w:rPr>
        <w:t xml:space="preserve">Kysymys 3</w:t>
      </w:r>
    </w:p>
    <w:p>
      <w:r>
        <w:t xml:space="preserve">Mitä myönteisiä vaikutuksia biologisilla ja kasviperäisillä johdannaisilla on?</w:t>
      </w:r>
    </w:p>
    <w:p>
      <w:r>
        <w:rPr>
          <w:b/>
        </w:rPr>
        <w:t xml:space="preserve">Kysymys 4</w:t>
      </w:r>
    </w:p>
    <w:p>
      <w:r>
        <w:t xml:space="preserve">Kenellä on mahdollisuus valita vähemmän haitallisten torjunta-aineiden käyttö?</w:t>
      </w:r>
    </w:p>
    <w:p>
      <w:r>
        <w:rPr>
          <w:b/>
        </w:rPr>
        <w:t xml:space="preserve">Kysymys 5</w:t>
      </w:r>
    </w:p>
    <w:p>
      <w:r>
        <w:t xml:space="preserve">Missä maassa käytetään edelleen runsaasti kemiallisia torjunta-aineita?</w:t>
      </w:r>
    </w:p>
    <w:p>
      <w:r>
        <w:rPr>
          <w:b/>
        </w:rPr>
        <w:t xml:space="preserve">Kysymys 6</w:t>
      </w:r>
    </w:p>
    <w:p>
      <w:r>
        <w:t xml:space="preserve">Mitkä maat vaarantavat ympäristön käyttämällä usein torjunta-aineita?</w:t>
      </w:r>
    </w:p>
    <w:p>
      <w:r>
        <w:rPr>
          <w:b/>
        </w:rPr>
        <w:t xml:space="preserve">Kysymys 7</w:t>
      </w:r>
    </w:p>
    <w:p>
      <w:r>
        <w:t xml:space="preserve">Mitä torjunta-aineiden turvallisuuskoulutus on vähentänyt Australiassa?</w:t>
      </w:r>
    </w:p>
    <w:p>
      <w:r>
        <w:rPr>
          <w:b/>
        </w:rPr>
        <w:t xml:space="preserve">Kysymys 8</w:t>
      </w:r>
    </w:p>
    <w:p>
      <w:r>
        <w:t xml:space="preserve">Mitkä ovat kaksi tuholaisten luokittelua ekosysteemissä?</w:t>
      </w:r>
    </w:p>
    <w:p>
      <w:r>
        <w:rPr>
          <w:b/>
        </w:rPr>
        <w:t xml:space="preserve">Kysymys 9</w:t>
      </w:r>
    </w:p>
    <w:p>
      <w:r>
        <w:t xml:space="preserve">Missä maassa ekosysteemit ovat suurimmassa vaarassa torjunta-aineiden väärinkäytön vuoksi?</w:t>
      </w:r>
    </w:p>
    <w:p>
      <w:r>
        <w:rPr>
          <w:b/>
        </w:rPr>
        <w:t xml:space="preserve">Teksti numero 22</w:t>
      </w:r>
    </w:p>
    <w:p>
      <w:r>
        <w:t xml:space="preserve">Yhdysvalloissa Environmental Protection Agency (EPA) on vastuussa torjunta-aineiden sääntelystä liittovaltion hyönteis-, sienitauti- ja jyrsijämyrkkyjen torjunta-aineita koskevan lain (FIFRA) ja elintarvikkeiden laadun suojelua koskevan lain (FQPA) nojalla. On tehtävä tutkimuksia, joilla selvitetään olosuhteet, joissa </w:t>
      </w:r>
      <w:r>
        <w:rPr>
          <w:color w:val="A9A9A9"/>
        </w:rPr>
        <w:t xml:space="preserve">aineen käyttö on turvallista, ja sen tehokkuus </w:t>
      </w:r>
      <w:r>
        <w:t xml:space="preserve">aiottua tuholaista (aiottuja tuholaisia) vastaan. EPA säätelee torjunta-aineita varmistaakseen, että nämä tuotteet eivät aiheuta haitallisia vaikutuksia </w:t>
      </w:r>
      <w:r>
        <w:rPr>
          <w:color w:val="DCDCDC"/>
        </w:rPr>
        <w:t xml:space="preserve">ihmisille tai ympäristölle</w:t>
      </w:r>
      <w:r>
        <w:t xml:space="preserve">. </w:t>
      </w:r>
      <w:r>
        <w:rPr>
          <w:color w:val="2F4F4F"/>
        </w:rPr>
        <w:t xml:space="preserve">Ennen marraskuuta 1984 </w:t>
      </w:r>
      <w:r>
        <w:t xml:space="preserve">valmistettuja torjunta-aineita </w:t>
      </w:r>
      <w:r>
        <w:rPr>
          <w:color w:val="6B8E23"/>
        </w:rPr>
        <w:t xml:space="preserve">arvioidaan edelleen uudelleen</w:t>
      </w:r>
      <w:r>
        <w:t xml:space="preserve">, jotta </w:t>
      </w:r>
      <w:r>
        <w:rPr>
          <w:color w:val="A0522D"/>
        </w:rPr>
        <w:t xml:space="preserve">ne vastaisivat nykyisiä tieteellisiä ja sääntelynormeja</w:t>
      </w:r>
      <w:r>
        <w:t xml:space="preserve">. </w:t>
      </w:r>
      <w:r>
        <w:t xml:space="preserve">Kaikki rekisteröidyt torjunta-aineet tarkistetaan </w:t>
      </w:r>
      <w:r>
        <w:rPr>
          <w:color w:val="191970"/>
        </w:rPr>
        <w:t xml:space="preserve">15 </w:t>
      </w:r>
      <w:r>
        <w:rPr>
          <w:color w:val="228B22"/>
        </w:rPr>
        <w:t xml:space="preserve">vuoden </w:t>
      </w:r>
      <w:r>
        <w:rPr>
          <w:color w:val="228B22"/>
        </w:rPr>
        <w:t xml:space="preserve">välein </w:t>
      </w:r>
      <w:r>
        <w:t xml:space="preserve">sen varmistamiseksi, että ne täyttävät asianmukaiset vaatimukset. Rekisteröintiprosessin aikana </w:t>
      </w:r>
      <w:r>
        <w:t xml:space="preserve">luodaan </w:t>
      </w:r>
      <w:r>
        <w:rPr>
          <w:color w:val="8B0000"/>
        </w:rPr>
        <w:t xml:space="preserve">merkintä.</w:t>
      </w:r>
      <w:r>
        <w:t xml:space="preserve"> Etiketissä on materiaalin asianmukaista käyttöä koskevat ohjeet sekä turvallisuusrajoitukset. Torjunta-aineet luokitellaan akuutin myrkyllisyyden perusteella </w:t>
      </w:r>
      <w:r>
        <w:rPr>
          <w:color w:val="483D8B"/>
        </w:rPr>
        <w:t xml:space="preserve">myrkyllisyysluokkaan</w:t>
      </w:r>
      <w:r>
        <w:t xml:space="preserve">.</w:t>
      </w:r>
    </w:p>
    <w:p>
      <w:r>
        <w:rPr>
          <w:b/>
        </w:rPr>
        <w:t xml:space="preserve">Kysymys 0</w:t>
      </w:r>
    </w:p>
    <w:p>
      <w:r>
        <w:t xml:space="preserve">Mikä on EPA:n tutkimuksissa määritetty torjunta-aineiden mitta?</w:t>
      </w:r>
    </w:p>
    <w:p>
      <w:r>
        <w:rPr>
          <w:b/>
        </w:rPr>
        <w:t xml:space="preserve">Kysymys 1</w:t>
      </w:r>
    </w:p>
    <w:p>
      <w:r>
        <w:t xml:space="preserve">Ketä EPA-säännökset suojelevat?</w:t>
      </w:r>
    </w:p>
    <w:p>
      <w:r>
        <w:rPr>
          <w:b/>
        </w:rPr>
        <w:t xml:space="preserve">Kysymys 2</w:t>
      </w:r>
    </w:p>
    <w:p>
      <w:r>
        <w:t xml:space="preserve">Torjunta-aineet tarkastetaan usein, jotta varmistetaan, että ne täyttävät ajan tasalla olevat turvallisuusmääräykset.</w:t>
      </w:r>
    </w:p>
    <w:p>
      <w:r>
        <w:rPr>
          <w:b/>
        </w:rPr>
        <w:t xml:space="preserve">Kysymys 3</w:t>
      </w:r>
    </w:p>
    <w:p>
      <w:r>
        <w:t xml:space="preserve">Kuinka usein äskettäin tuotettujen torjunta-aineiden turvallisuutta arvioidaan?</w:t>
      </w:r>
    </w:p>
    <w:p>
      <w:r>
        <w:rPr>
          <w:b/>
        </w:rPr>
        <w:t xml:space="preserve">Kysymys 4</w:t>
      </w:r>
    </w:p>
    <w:p>
      <w:r>
        <w:t xml:space="preserve">Miten joku voisi oppia lisää tuntemattoman torjunta-aineen turvallisesta käytöstä ja käsittelystä?</w:t>
      </w:r>
    </w:p>
    <w:p>
      <w:r>
        <w:rPr>
          <w:b/>
        </w:rPr>
        <w:t xml:space="preserve">Kysymys 5</w:t>
      </w:r>
    </w:p>
    <w:p>
      <w:r>
        <w:t xml:space="preserve">Minä vuonna EPA perustettiin?</w:t>
      </w:r>
    </w:p>
    <w:p>
      <w:r>
        <w:rPr>
          <w:b/>
        </w:rPr>
        <w:t xml:space="preserve">Kysymys 6</w:t>
      </w:r>
    </w:p>
    <w:p>
      <w:r>
        <w:t xml:space="preserve">Kuinka monta vuotta kesti FIFRA-lain säätäminen?</w:t>
      </w:r>
    </w:p>
    <w:p>
      <w:r>
        <w:rPr>
          <w:b/>
        </w:rPr>
        <w:t xml:space="preserve">Kysymys 7</w:t>
      </w:r>
    </w:p>
    <w:p>
      <w:r>
        <w:t xml:space="preserve">Mihin elintarvikkeet luokitellaan vuonna 1984 annetun FQPA-lain perusteella?</w:t>
      </w:r>
    </w:p>
    <w:p>
      <w:r>
        <w:rPr>
          <w:b/>
        </w:rPr>
        <w:t xml:space="preserve">Kysymys 8</w:t>
      </w:r>
    </w:p>
    <w:p>
      <w:r>
        <w:t xml:space="preserve">Mitä tapahtuu myrkyllisyysluokkaan kuuluville elintarvikkeille vuoden 1984 jälkeen?</w:t>
      </w:r>
    </w:p>
    <w:p>
      <w:r>
        <w:rPr>
          <w:b/>
        </w:rPr>
        <w:t xml:space="preserve">Kysymys 9</w:t>
      </w:r>
    </w:p>
    <w:p>
      <w:r>
        <w:t xml:space="preserve">Miksi elintarvikkeet arvioidaan vuoden 1984 jälkeen uudelleen?</w:t>
      </w:r>
    </w:p>
    <w:p>
      <w:r>
        <w:rPr>
          <w:b/>
        </w:rPr>
        <w:t xml:space="preserve">Teksti numero 23</w:t>
      </w:r>
    </w:p>
    <w:p>
      <w:r>
        <w:t xml:space="preserve">Joitakin torjunta-aineita pidetään </w:t>
      </w:r>
      <w:r>
        <w:rPr>
          <w:color w:val="A9A9A9"/>
        </w:rPr>
        <w:t xml:space="preserve">liian vaarallisina </w:t>
      </w:r>
      <w:r>
        <w:t xml:space="preserve">myytäväksi suurelle yleisölle, ja ne on luokiteltu </w:t>
      </w:r>
      <w:r>
        <w:rPr>
          <w:color w:val="DCDCDC"/>
        </w:rPr>
        <w:t xml:space="preserve">rajoitetusti </w:t>
      </w:r>
      <w:r>
        <w:rPr>
          <w:color w:val="2F4F4F"/>
        </w:rPr>
        <w:t xml:space="preserve">käytettäviksi torjunta-aineiksi</w:t>
      </w:r>
      <w:r>
        <w:t xml:space="preserve">. </w:t>
      </w:r>
      <w:r>
        <w:t xml:space="preserve">Ainoastaan sertifioidut, </w:t>
      </w:r>
      <w:r>
        <w:rPr>
          <w:color w:val="556B2F"/>
        </w:rPr>
        <w:t xml:space="preserve">kokeen </w:t>
      </w:r>
      <w:r>
        <w:t xml:space="preserve">läpäisseet levittäjät </w:t>
      </w:r>
      <w:r>
        <w:t xml:space="preserve">voivat ostaa tai valvoa rajoitetusti käytettävien torjunta-aineiden levittämistä. </w:t>
      </w:r>
      <w:r>
        <w:rPr>
          <w:color w:val="6B8E23"/>
        </w:rPr>
        <w:t xml:space="preserve">Myyntiä </w:t>
      </w:r>
      <w:r>
        <w:rPr>
          <w:color w:val="A0522D"/>
        </w:rPr>
        <w:t xml:space="preserve">ja käyttöä </w:t>
      </w:r>
      <w:r>
        <w:rPr>
          <w:color w:val="6B8E23"/>
        </w:rPr>
        <w:t xml:space="preserve">koskevia tietoja on </w:t>
      </w:r>
      <w:r>
        <w:t xml:space="preserve">säilytettävä, ja </w:t>
      </w:r>
      <w:r>
        <w:t xml:space="preserve">torjunta-aineita koskevien säännösten täytäntöönpanosta vastaavat viranomaiset </w:t>
      </w:r>
      <w:r>
        <w:t xml:space="preserve">voivat </w:t>
      </w:r>
      <w:r>
        <w:rPr>
          <w:color w:val="228B22"/>
        </w:rPr>
        <w:t xml:space="preserve">tarkastaa </w:t>
      </w:r>
      <w:r>
        <w:t xml:space="preserve">ne. </w:t>
      </w:r>
      <w:r>
        <w:t xml:space="preserve">Nämä tiedot on annettava työntekijöiden ja </w:t>
      </w:r>
      <w:r>
        <w:rPr>
          <w:color w:val="191970"/>
        </w:rPr>
        <w:t xml:space="preserve">osavaltion tai alueen </w:t>
      </w:r>
      <w:r>
        <w:t xml:space="preserve">ympäristöviranomaisten </w:t>
      </w:r>
      <w:r>
        <w:t xml:space="preserve">käyttöön.</w:t>
      </w:r>
    </w:p>
    <w:p>
      <w:r>
        <w:rPr>
          <w:b/>
        </w:rPr>
        <w:t xml:space="preserve">Kysymys 0</w:t>
      </w:r>
    </w:p>
    <w:p>
      <w:r>
        <w:t xml:space="preserve">Millä nimellä kutsutaan torjunta-aineita, joita pidetään erittäin vaarallisina?</w:t>
      </w:r>
    </w:p>
    <w:p>
      <w:r>
        <w:rPr>
          <w:b/>
        </w:rPr>
        <w:t xml:space="preserve">Kysymys 1</w:t>
      </w:r>
    </w:p>
    <w:p>
      <w:r>
        <w:t xml:space="preserve">Mikä oikeuttaa käyttämään rajoitetusti käytettäviä torjunta-aineita?</w:t>
      </w:r>
    </w:p>
    <w:p>
      <w:r>
        <w:rPr>
          <w:b/>
        </w:rPr>
        <w:t xml:space="preserve">Kysymys 2</w:t>
      </w:r>
    </w:p>
    <w:p>
      <w:r>
        <w:t xml:space="preserve"> EPA tai muut torjunta-aineiden käyttöä säätelevät ryhmät voivat tarkastaa mitä?</w:t>
      </w:r>
    </w:p>
    <w:p>
      <w:r>
        <w:rPr>
          <w:b/>
        </w:rPr>
        <w:t xml:space="preserve">Kysymys 3</w:t>
      </w:r>
    </w:p>
    <w:p>
      <w:r>
        <w:t xml:space="preserve">Millaisia alueellisia valmiuksia ympäristöä sääntelevillä virastoilla on?</w:t>
      </w:r>
    </w:p>
    <w:p>
      <w:r>
        <w:rPr>
          <w:b/>
        </w:rPr>
        <w:t xml:space="preserve">Kysymys 4</w:t>
      </w:r>
    </w:p>
    <w:p>
      <w:r>
        <w:t xml:space="preserve">Miten tietyt myyntitiedot on nimetty?</w:t>
      </w:r>
    </w:p>
    <w:p>
      <w:r>
        <w:rPr>
          <w:b/>
        </w:rPr>
        <w:t xml:space="preserve">Kysymys 5</w:t>
      </w:r>
    </w:p>
    <w:p>
      <w:r>
        <w:t xml:space="preserve">Mikä estää joidenkin applikaattoreiden myynnin yleisölle?</w:t>
      </w:r>
    </w:p>
    <w:p>
      <w:r>
        <w:rPr>
          <w:b/>
        </w:rPr>
        <w:t xml:space="preserve">Kysymys 6</w:t>
      </w:r>
    </w:p>
    <w:p>
      <w:r>
        <w:t xml:space="preserve">Mitä valtion virastojen työntekijöiden on läpäistävä, jotta heidät voidaan palkata?</w:t>
      </w:r>
    </w:p>
    <w:p>
      <w:r>
        <w:rPr>
          <w:b/>
        </w:rPr>
        <w:t xml:space="preserve">Kysymys 7</w:t>
      </w:r>
    </w:p>
    <w:p>
      <w:r>
        <w:t xml:space="preserve">Mikä on jotain, mitä kansalaiset eivät halua hallituksen tekevän heidän taloudelleen?</w:t>
      </w:r>
    </w:p>
    <w:p>
      <w:r>
        <w:rPr>
          <w:b/>
        </w:rPr>
        <w:t xml:space="preserve">Kysymys 8</w:t>
      </w:r>
    </w:p>
    <w:p>
      <w:r>
        <w:t xml:space="preserve">Mitä on säilytettävä applikaattoreiden myynnistä?</w:t>
      </w:r>
    </w:p>
    <w:p>
      <w:r>
        <w:rPr>
          <w:b/>
        </w:rPr>
        <w:t xml:space="preserve">Tekstin numero 24</w:t>
      </w:r>
    </w:p>
    <w:p>
      <w:r>
        <w:t xml:space="preserve">Ihmiset ovat käyttäneet torjunta-aineita viljelykasviensa suojelemiseksi </w:t>
      </w:r>
      <w:r>
        <w:t xml:space="preserve">jo </w:t>
      </w:r>
      <w:r>
        <w:rPr>
          <w:color w:val="A9A9A9"/>
        </w:rPr>
        <w:t xml:space="preserve">ennen vuotta 2000 eaa. </w:t>
      </w:r>
      <w:r>
        <w:t xml:space="preserve">lähtien</w:t>
      </w:r>
      <w:r>
        <w:rPr>
          <w:color w:val="A9A9A9"/>
        </w:rPr>
        <w:t xml:space="preserve">. </w:t>
      </w:r>
      <w:r>
        <w:t xml:space="preserve">Ensimmäinen tunnettu torjunta-aine oli alkuainerikkipöly, jota käytettiin muinaisessa Sumerissa noin 4500 vuotta sitten </w:t>
      </w:r>
      <w:r>
        <w:rPr>
          <w:color w:val="DCDCDC"/>
        </w:rPr>
        <w:t xml:space="preserve">muinaisessa Mesopotamiassa</w:t>
      </w:r>
      <w:r>
        <w:t xml:space="preserve">. Noin 4 000 vuotta vanhassa Rig Vedassa mainitaan myrkyllisten kasvien käyttö tuholaistorjunnassa. 1400-luvulle tultaessa myrkyllisiä kemikaaleja, kuten </w:t>
      </w:r>
      <w:r>
        <w:rPr>
          <w:color w:val="2F4F4F"/>
        </w:rPr>
        <w:t xml:space="preserve">arseenia, elohopeaa ja lyijyä, </w:t>
      </w:r>
      <w:r>
        <w:t xml:space="preserve">levitettiin viljelykasveihin tuholaisten tappamiseksi</w:t>
      </w:r>
      <w:r>
        <w:t xml:space="preserve">.</w:t>
      </w:r>
      <w:r>
        <w:t xml:space="preserve"> 1600-luvulla </w:t>
      </w:r>
      <w:r>
        <w:rPr>
          <w:color w:val="6B8E23"/>
        </w:rPr>
        <w:t xml:space="preserve">tupakanlehdistä</w:t>
      </w:r>
      <w:r>
        <w:t xml:space="preserve"> uutettiin </w:t>
      </w:r>
      <w:r>
        <w:rPr>
          <w:color w:val="556B2F"/>
        </w:rPr>
        <w:t xml:space="preserve">nikotiinisulfaattia </w:t>
      </w:r>
      <w:r>
        <w:t xml:space="preserve">hyönteismyrkyksi. 1800-luvulla otettiin käyttöön kaksi muuta luonnollista torjunta-ainetta: </w:t>
      </w:r>
      <w:r>
        <w:rPr>
          <w:color w:val="A0522D"/>
        </w:rPr>
        <w:t xml:space="preserve">pyretrum, joka on </w:t>
      </w:r>
      <w:r>
        <w:t xml:space="preserve">peräisin </w:t>
      </w:r>
      <w:r>
        <w:rPr>
          <w:color w:val="228B22"/>
        </w:rPr>
        <w:t xml:space="preserve">krysanteemeista, </w:t>
      </w:r>
      <w:r>
        <w:t xml:space="preserve">ja rotenoni, joka on peräisin trooppisten vihannesten juurista</w:t>
      </w:r>
      <w:r>
        <w:t xml:space="preserve">.</w:t>
      </w:r>
      <w:r>
        <w:t xml:space="preserve"> Arseenipohjaiset torjunta-aineet olivat vallitsevia 1950-luvulle asti. </w:t>
      </w:r>
      <w:r>
        <w:rPr>
          <w:color w:val="191970"/>
        </w:rPr>
        <w:t xml:space="preserve">Paul Müller </w:t>
      </w:r>
      <w:r>
        <w:t xml:space="preserve">havaitsi, että DDT oli erittäin tehokas hyönteismyrkky. DDT:n kaltaiset orgaaniset klooriyhdisteet olivat vallitsevia, mutta ne korvattiin Yhdysvalloissa orgaanisilla fosfaateilla ja karbamaateilla vuoteen 1975 mennessä. Sittemmin pyretriiniyhdisteistä on tullut hallitseva hyönteismyrkky. Herbisidit yleistyivät </w:t>
      </w:r>
      <w:r>
        <w:rPr>
          <w:color w:val="8B0000"/>
        </w:rPr>
        <w:t xml:space="preserve">1960-luvulla</w:t>
      </w:r>
      <w:r>
        <w:t xml:space="preserve">, ja niiden kärjessä olivat "triatsiini ja muut typpipohjaiset yhdisteet, karboksyylihapot, kuten 2,4-dikloorifenoksietikkahappo, ja glyfosaatti".</w:t>
      </w:r>
    </w:p>
    <w:p>
      <w:r>
        <w:rPr>
          <w:b/>
        </w:rPr>
        <w:t xml:space="preserve">Kysymys 0</w:t>
      </w:r>
    </w:p>
    <w:p>
      <w:r>
        <w:t xml:space="preserve">Mitkä ovat varhaisimmat merkinnät ihmisten käyttämistä torjunta-aineista?</w:t>
      </w:r>
    </w:p>
    <w:p>
      <w:r>
        <w:rPr>
          <w:b/>
        </w:rPr>
        <w:t xml:space="preserve">Kysymys 1</w:t>
      </w:r>
    </w:p>
    <w:p>
      <w:r>
        <w:t xml:space="preserve">Mitä käytettiin hyönteismyrkkynä 1600-luvulla?</w:t>
      </w:r>
    </w:p>
    <w:p>
      <w:r>
        <w:rPr>
          <w:b/>
        </w:rPr>
        <w:t xml:space="preserve">Kysymys 2</w:t>
      </w:r>
    </w:p>
    <w:p>
      <w:r>
        <w:t xml:space="preserve">Millä vuosikymmenellä rikkakasvien torjunta-aineet yleistyivät?</w:t>
      </w:r>
    </w:p>
    <w:p>
      <w:r>
        <w:rPr>
          <w:b/>
        </w:rPr>
        <w:t xml:space="preserve">Kysymys 3</w:t>
      </w:r>
    </w:p>
    <w:p>
      <w:r>
        <w:t xml:space="preserve">Kenen ansioksi voidaan lukea DDT:n hyödyllisyys hyönteismyrkkynä?</w:t>
      </w:r>
    </w:p>
    <w:p>
      <w:r>
        <w:rPr>
          <w:b/>
        </w:rPr>
        <w:t xml:space="preserve">Kysymys 4</w:t>
      </w:r>
    </w:p>
    <w:p>
      <w:r>
        <w:t xml:space="preserve">Mitä lähdettä käytetään tarkkaan nikotiinisulfaatin valmistukseen?</w:t>
      </w:r>
    </w:p>
    <w:p>
      <w:r>
        <w:rPr>
          <w:b/>
        </w:rPr>
        <w:t xml:space="preserve">Kysymys 5</w:t>
      </w:r>
    </w:p>
    <w:p>
      <w:r>
        <w:t xml:space="preserve">Missä Rig Veda kirjoitettiin?</w:t>
      </w:r>
    </w:p>
    <w:p>
      <w:r>
        <w:rPr>
          <w:b/>
        </w:rPr>
        <w:t xml:space="preserve">Kysymys 6</w:t>
      </w:r>
    </w:p>
    <w:p>
      <w:r>
        <w:t xml:space="preserve">Mitä kolmea myrkyllistä kemikaalia käytettiin tuholaisten tappamiseen jo ennen vuotta 2000 eaa.?</w:t>
      </w:r>
    </w:p>
    <w:p>
      <w:r>
        <w:rPr>
          <w:b/>
        </w:rPr>
        <w:t xml:space="preserve">Kysymys 7</w:t>
      </w:r>
    </w:p>
    <w:p>
      <w:r>
        <w:t xml:space="preserve">Mitä uutettiin tupakasta 1400-luvulla hyönteismyrkkynä?</w:t>
      </w:r>
    </w:p>
    <w:p>
      <w:r>
        <w:rPr>
          <w:b/>
        </w:rPr>
        <w:t xml:space="preserve">Kysymys 8</w:t>
      </w:r>
    </w:p>
    <w:p>
      <w:r>
        <w:t xml:space="preserve">Mitä luonnollista torjunta-ainetta käytettiin 1600-luvulla?</w:t>
      </w:r>
    </w:p>
    <w:p>
      <w:r>
        <w:rPr>
          <w:b/>
        </w:rPr>
        <w:t xml:space="preserve">Kysymys 9</w:t>
      </w:r>
    </w:p>
    <w:p>
      <w:r>
        <w:t xml:space="preserve">Mistä pyretriumia uutettiin 1600-luvulla?</w:t>
      </w:r>
    </w:p>
    <w:p>
      <w:r>
        <w:rPr>
          <w:b/>
        </w:rPr>
        <w:t xml:space="preserve">Teksti numero 25</w:t>
      </w:r>
    </w:p>
    <w:p>
      <w:r>
        <w:t xml:space="preserve">Ensimmäinen liittovaltion toimivaltaan kuuluva </w:t>
      </w:r>
      <w:r>
        <w:rPr>
          <w:color w:val="A9A9A9"/>
        </w:rPr>
        <w:t xml:space="preserve">torjunta-aineiden</w:t>
      </w:r>
      <w:r>
        <w:t xml:space="preserve"> sääntelyä koskeva lainsäädäntö </w:t>
      </w:r>
      <w:r>
        <w:t xml:space="preserve">annettiin vuonna </w:t>
      </w:r>
      <w:r>
        <w:rPr>
          <w:color w:val="DCDCDC"/>
        </w:rPr>
        <w:t xml:space="preserve">1910</w:t>
      </w:r>
      <w:r>
        <w:t xml:space="preserve">, mutta vuosikymmeniä myöhemmin, 1940-luvulla, valmistajat alkoivat tuottaa suuria määriä </w:t>
      </w:r>
      <w:r>
        <w:rPr>
          <w:color w:val="2F4F4F"/>
        </w:rPr>
        <w:t xml:space="preserve">synteettisiä torjunta-aineita</w:t>
      </w:r>
      <w:r>
        <w:t xml:space="preserve">, ja niiden käyttö yleistyi. Joidenkin lähteiden mukaan 1940- ja 1950-luvut olivat </w:t>
      </w:r>
      <w:r>
        <w:rPr>
          <w:color w:val="556B2F"/>
        </w:rPr>
        <w:t xml:space="preserve">"</w:t>
      </w:r>
      <w:r>
        <w:rPr>
          <w:color w:val="6B8E23"/>
        </w:rPr>
        <w:t xml:space="preserve">torjunta-aineiden aikakauden" </w:t>
      </w:r>
      <w:r>
        <w:t xml:space="preserve">alku</w:t>
      </w:r>
      <w:r>
        <w:t xml:space="preserve">. Vaikka Yhdysvaltain </w:t>
      </w:r>
      <w:r>
        <w:t xml:space="preserve">ympäristönsuojeluvirasto perustettiin vuonna </w:t>
      </w:r>
      <w:r>
        <w:rPr>
          <w:color w:val="A0522D"/>
        </w:rPr>
        <w:t xml:space="preserve">1970 </w:t>
      </w:r>
      <w:r>
        <w:t xml:space="preserve">ja torjunta-ainelakiin tehtiin muutoksia vuonna 1972, torjunta-aineiden käyttö on </w:t>
      </w:r>
      <w:r>
        <w:rPr>
          <w:color w:val="228B22"/>
        </w:rPr>
        <w:t xml:space="preserve">50-kertaistunut </w:t>
      </w:r>
      <w:r>
        <w:t xml:space="preserve">vuodesta 1950, ja </w:t>
      </w:r>
      <w:r>
        <w:t xml:space="preserve">nykyään [milloin?] käytetään vuosittain </w:t>
      </w:r>
      <w:r>
        <w:rPr>
          <w:color w:val="191970"/>
        </w:rPr>
        <w:t xml:space="preserve">2,3 miljoonaa tonnia </w:t>
      </w:r>
      <w:r>
        <w:t xml:space="preserve">(2,5 miljoonaa lyhyttä tonnia) teollisia torjunta-aineita. </w:t>
      </w:r>
      <w:r>
        <w:rPr>
          <w:color w:val="8B0000"/>
        </w:rPr>
        <w:t xml:space="preserve">Seitsemänkymmentäviisi prosenttia </w:t>
      </w:r>
      <w:r>
        <w:t xml:space="preserve">kaikista maailman torjunta-aineista käytetään kehittyneissä maissa, mutta käyttö kehitysmaissa lisääntyy</w:t>
      </w:r>
      <w:r>
        <w:rPr>
          <w:color w:val="8B0000"/>
        </w:rPr>
        <w:t xml:space="preserve">. </w:t>
      </w:r>
      <w:r>
        <w:t xml:space="preserve">National Science Foundationin Center for Integrated Pest Management julkaisi vuonna 2003 </w:t>
      </w:r>
      <w:r>
        <w:t xml:space="preserve">tutkimuksen </w:t>
      </w:r>
      <w:r>
        <w:t xml:space="preserve">torjunta-aineiden käytön kehityksestä </w:t>
      </w:r>
      <w:r>
        <w:rPr>
          <w:color w:val="483D8B"/>
        </w:rPr>
        <w:t xml:space="preserve">Yhdysvalloissa </w:t>
      </w:r>
      <w:r>
        <w:t xml:space="preserve">vuoteen 1997 asti.</w:t>
      </w:r>
    </w:p>
    <w:p>
      <w:r>
        <w:rPr>
          <w:b/>
        </w:rPr>
        <w:t xml:space="preserve">Kysymys 0</w:t>
      </w:r>
    </w:p>
    <w:p>
      <w:r>
        <w:t xml:space="preserve">Milloin torjunta-aineiden sääntelyä koskevat lait luotiin ensimmäisen kerran?</w:t>
      </w:r>
    </w:p>
    <w:p>
      <w:r>
        <w:rPr>
          <w:b/>
        </w:rPr>
        <w:t xml:space="preserve">Kysymys 1</w:t>
      </w:r>
    </w:p>
    <w:p>
      <w:r>
        <w:t xml:space="preserve">Miten joku torjunta-aineiden historiasta perillä oleva voisi kutsua 1940- ja 1950-luvun aikaa?</w:t>
      </w:r>
    </w:p>
    <w:p>
      <w:r>
        <w:rPr>
          <w:b/>
        </w:rPr>
        <w:t xml:space="preserve">Kysymys 2</w:t>
      </w:r>
    </w:p>
    <w:p>
      <w:r>
        <w:t xml:space="preserve">Milloin Amerikka perusti ympäristönsuojeluviraston?</w:t>
      </w:r>
    </w:p>
    <w:p>
      <w:r>
        <w:rPr>
          <w:b/>
        </w:rPr>
        <w:t xml:space="preserve">Kysymys 3</w:t>
      </w:r>
    </w:p>
    <w:p>
      <w:r>
        <w:t xml:space="preserve">Minkä verran torjunta-aineita käyttävät maat, jotka ovat vakiintuneet?</w:t>
      </w:r>
    </w:p>
    <w:p>
      <w:r>
        <w:rPr>
          <w:b/>
        </w:rPr>
        <w:t xml:space="preserve">Kysymys 4</w:t>
      </w:r>
    </w:p>
    <w:p>
      <w:r>
        <w:t xml:space="preserve">Mistä maasta on julkaistu suuntauksia torjunta-aineiden käytöstä?</w:t>
      </w:r>
    </w:p>
    <w:p>
      <w:r>
        <w:rPr>
          <w:b/>
        </w:rPr>
        <w:t xml:space="preserve">Kysymys 5</w:t>
      </w:r>
    </w:p>
    <w:p>
      <w:r>
        <w:t xml:space="preserve">Minkä sääntelemiseksi säädettiin lakeja vuonna 1940?</w:t>
      </w:r>
    </w:p>
    <w:p>
      <w:r>
        <w:rPr>
          <w:b/>
        </w:rPr>
        <w:t xml:space="preserve">Kysymys 6</w:t>
      </w:r>
    </w:p>
    <w:p>
      <w:r>
        <w:t xml:space="preserve">Mitä valmistajat valmistivat suuria määriä vuonna 1910?</w:t>
      </w:r>
    </w:p>
    <w:p>
      <w:r>
        <w:rPr>
          <w:b/>
        </w:rPr>
        <w:t xml:space="preserve">Kysymys 7</w:t>
      </w:r>
    </w:p>
    <w:p>
      <w:r>
        <w:t xml:space="preserve">Mitä vuotta 1910 pidetään joidenkin lähteiden mukaan vuoden 1910 alkuna?</w:t>
      </w:r>
    </w:p>
    <w:p>
      <w:r>
        <w:rPr>
          <w:b/>
        </w:rPr>
        <w:t xml:space="preserve">Kysymys 8</w:t>
      </w:r>
    </w:p>
    <w:p>
      <w:r>
        <w:t xml:space="preserve">Kuinka paljon torjunta-aineiden käyttö on lisääntynyt vuodesta 1910?</w:t>
      </w:r>
    </w:p>
    <w:p>
      <w:r>
        <w:rPr>
          <w:b/>
        </w:rPr>
        <w:t xml:space="preserve">Kysymys 9</w:t>
      </w:r>
    </w:p>
    <w:p>
      <w:r>
        <w:t xml:space="preserve">Kuinka monta torjunta-ainetta käytettiin vuonna 1910?</w:t>
      </w:r>
    </w:p>
    <w:p>
      <w:r>
        <w:br w:type="page"/>
      </w:r>
    </w:p>
    <w:p>
      <w:r>
        <w:rPr>
          <w:b/>
          <w:u w:val="single"/>
        </w:rPr>
        <w:t xml:space="preserve">Asiakirjan numero 216</w:t>
      </w:r>
    </w:p>
    <w:p>
      <w:r>
        <w:rPr>
          <w:b/>
        </w:rPr>
        <w:t xml:space="preserve">Tekstin numero 0</w:t>
      </w:r>
    </w:p>
    <w:p>
      <w:r>
        <w:rPr>
          <w:color w:val="A9A9A9"/>
        </w:rPr>
        <w:t xml:space="preserve">Somerset on </w:t>
      </w:r>
      <w:r>
        <w:rPr>
          <w:color w:val="DCDCDC"/>
        </w:rPr>
        <w:t xml:space="preserve">maaseutumainen kreivikunta, jossa on kumpuilevia kukkuloita, </w:t>
      </w:r>
      <w:r>
        <w:t xml:space="preserve">kuten </w:t>
      </w:r>
      <w:r>
        <w:rPr>
          <w:color w:val="2F4F4F"/>
        </w:rPr>
        <w:t xml:space="preserve">Blackdown Hills, Mendip Hills, </w:t>
      </w:r>
      <w:r>
        <w:rPr>
          <w:color w:val="556B2F"/>
        </w:rPr>
        <w:t xml:space="preserve">Quantock Hills </w:t>
      </w:r>
      <w:r>
        <w:rPr>
          <w:color w:val="2F4F4F"/>
        </w:rPr>
        <w:t xml:space="preserve">ja Exmoorin kansallispuisto, sekä laajoja tasaisia maa-alueita, kuten Somerset Levels</w:t>
      </w:r>
      <w:r>
        <w:t xml:space="preserve">. </w:t>
      </w:r>
      <w:r>
        <w:rPr>
          <w:color w:val="6B8E23"/>
        </w:rPr>
        <w:t xml:space="preserve">Ihmisten asutuksesta on todisteita paleoliittiselta ajalta ja myöhemmästä asutuksesta </w:t>
      </w:r>
      <w:r>
        <w:rPr>
          <w:color w:val="A0522D"/>
        </w:rPr>
        <w:t xml:space="preserve">roomalaiselta </w:t>
      </w:r>
      <w:r>
        <w:rPr>
          <w:color w:val="6B8E23"/>
        </w:rPr>
        <w:t xml:space="preserve">ja anglosaksiselta ajalta</w:t>
      </w:r>
      <w:r>
        <w:t xml:space="preserve">. </w:t>
      </w:r>
      <w:r>
        <w:t xml:space="preserve">Kreivikunnalla oli </w:t>
      </w:r>
      <w:r>
        <w:rPr>
          <w:color w:val="228B22"/>
        </w:rPr>
        <w:t xml:space="preserve">merkittävä rooli kuningas Alfred Suuren vallan vakiintumisessa ja nousussa sekä myöhemmin Englannin sisällissodassa ja Monmouthin kapinassa</w:t>
      </w:r>
      <w:r>
        <w:t xml:space="preserve">. </w:t>
      </w:r>
      <w:r>
        <w:t xml:space="preserve">Bathin kaupunki on kuuluisa </w:t>
      </w:r>
      <w:r>
        <w:rPr>
          <w:color w:val="191970"/>
        </w:rPr>
        <w:t xml:space="preserve">huomattavasta georgiaanisesta arkkitehtuuristaan</w:t>
      </w:r>
      <w:r>
        <w:t xml:space="preserve">,</w:t>
      </w:r>
      <w:r>
        <w:rPr>
          <w:color w:val="191970"/>
        </w:rPr>
        <w:t xml:space="preserve"> ja se on Unescon maailmanperintökohde.</w:t>
      </w:r>
    </w:p>
    <w:p>
      <w:r>
        <w:rPr>
          <w:b/>
        </w:rPr>
        <w:t xml:space="preserve">Kysymys 0</w:t>
      </w:r>
    </w:p>
    <w:p>
      <w:r>
        <w:t xml:space="preserve">Minkä tyyppinen alue on Somerset</w:t>
      </w:r>
    </w:p>
    <w:p>
      <w:r>
        <w:rPr>
          <w:b/>
        </w:rPr>
        <w:t xml:space="preserve">Kysymys 1</w:t>
      </w:r>
    </w:p>
    <w:p>
      <w:r>
        <w:t xml:space="preserve">Mitä alueita Somersetin kreivikunnassa on</w:t>
      </w:r>
    </w:p>
    <w:p>
      <w:r>
        <w:rPr>
          <w:b/>
        </w:rPr>
        <w:t xml:space="preserve">Kysymys 2</w:t>
      </w:r>
    </w:p>
    <w:p>
      <w:r>
        <w:t xml:space="preserve">Kuinka kaukana taaksepäin lääni oli asutettu </w:t>
      </w:r>
    </w:p>
    <w:p>
      <w:r>
        <w:rPr>
          <w:b/>
        </w:rPr>
        <w:t xml:space="preserve">Kysymys 3</w:t>
      </w:r>
    </w:p>
    <w:p>
      <w:r>
        <w:t xml:space="preserve">Mihin kuninkaiden nousuun maakunta osallistui </w:t>
      </w:r>
    </w:p>
    <w:p>
      <w:r>
        <w:rPr>
          <w:b/>
        </w:rPr>
        <w:t xml:space="preserve">Kysymys 4</w:t>
      </w:r>
    </w:p>
    <w:p>
      <w:r>
        <w:t xml:space="preserve">Mistä Bathin kaupunki on kuuluisa </w:t>
      </w:r>
    </w:p>
    <w:p>
      <w:r>
        <w:rPr>
          <w:b/>
        </w:rPr>
        <w:t xml:space="preserve">Kysymys 5</w:t>
      </w:r>
    </w:p>
    <w:p>
      <w:r>
        <w:t xml:space="preserve">Missä kreivikunnassa Englannin sisällissota käytiin pääasiassa?</w:t>
      </w:r>
    </w:p>
    <w:p>
      <w:r>
        <w:rPr>
          <w:b/>
        </w:rPr>
        <w:t xml:space="preserve">Kysymys 6</w:t>
      </w:r>
    </w:p>
    <w:p>
      <w:r>
        <w:t xml:space="preserve">Missä Englannin kreivikunnassa kuningas Alfred Suuri syntyi?</w:t>
      </w:r>
    </w:p>
    <w:p>
      <w:r>
        <w:rPr>
          <w:b/>
        </w:rPr>
        <w:t xml:space="preserve">Kysymys 7</w:t>
      </w:r>
    </w:p>
    <w:p>
      <w:r>
        <w:t xml:space="preserve">Mistä Monmouthin kapina sai alkunsa?</w:t>
      </w:r>
    </w:p>
    <w:p>
      <w:r>
        <w:rPr>
          <w:b/>
        </w:rPr>
        <w:t xml:space="preserve">Kysymys 8</w:t>
      </w:r>
    </w:p>
    <w:p>
      <w:r>
        <w:t xml:space="preserve">Mikä Englannin kreivikunta on kaupunkimainen ja sijaitsee tasangolla?</w:t>
      </w:r>
    </w:p>
    <w:p>
      <w:r>
        <w:rPr>
          <w:b/>
        </w:rPr>
        <w:t xml:space="preserve">Kysymys 9</w:t>
      </w:r>
    </w:p>
    <w:p>
      <w:r>
        <w:t xml:space="preserve">Kuningas Alfred Suuri hallitsi mitä sivilisaatiota?</w:t>
      </w:r>
    </w:p>
    <w:p>
      <w:r>
        <w:rPr>
          <w:b/>
        </w:rPr>
        <w:t xml:space="preserve">Teksti numero 1</w:t>
      </w:r>
    </w:p>
    <w:p>
      <w:r>
        <w:t xml:space="preserve">Somersetin asukkaat mainitaan </w:t>
      </w:r>
      <w:r>
        <w:rPr>
          <w:color w:val="A9A9A9"/>
        </w:rPr>
        <w:t xml:space="preserve">anglosaksisen kronikan merkinnässä vuodelta </w:t>
      </w:r>
      <w:r>
        <w:rPr>
          <w:color w:val="DCDCDC"/>
        </w:rPr>
        <w:t xml:space="preserve">845 jKr. </w:t>
      </w:r>
      <w:r>
        <w:t xml:space="preserve">taivutetussa muodossa "Sumursætum", ja kreivikunta mainitaan vuoden </w:t>
      </w:r>
      <w:r>
        <w:rPr>
          <w:color w:val="2F4F4F"/>
        </w:rPr>
        <w:t xml:space="preserve">1015 </w:t>
      </w:r>
      <w:r>
        <w:t xml:space="preserve">merkinnässä </w:t>
      </w:r>
      <w:r>
        <w:t xml:space="preserve">samaa nimeä käyttäen. </w:t>
      </w:r>
      <w:r>
        <w:rPr>
          <w:color w:val="556B2F"/>
        </w:rPr>
        <w:t xml:space="preserve">Arkaainen nimi Somersetshire mainittiin Chroniclen merkinnässä vuodelta 878</w:t>
      </w:r>
      <w:r>
        <w:t xml:space="preserve">. </w:t>
      </w:r>
      <w:r>
        <w:t xml:space="preserve">Vaikka "Somersetshire" oli yleisesti käytössä kreivikunnan vaihtoehtoisena nimenä, </w:t>
      </w:r>
      <w:r>
        <w:rPr>
          <w:color w:val="6B8E23"/>
        </w:rPr>
        <w:t xml:space="preserve">se meni pois muodista 1800-luvun lopulla</w:t>
      </w:r>
      <w:r>
        <w:t xml:space="preserve">, eikä sitä enää käytetä, mikä johtunee siitä, että "Somerset" otettiin käyttöön kreivikunnan virallisena nimenä kreivikunnanvaltuuston perustamisen jälkeen vuonna </w:t>
      </w:r>
      <w:r>
        <w:rPr>
          <w:color w:val="A0522D"/>
        </w:rPr>
        <w:t xml:space="preserve">1889</w:t>
      </w:r>
      <w:r>
        <w:t xml:space="preserve">. </w:t>
      </w:r>
      <w:r>
        <w:rPr>
          <w:color w:val="228B22"/>
        </w:rPr>
        <w:t xml:space="preserve">Kuten muissakin kreivikunnissa, joiden pääte ei pääty "shireen", lisäys oli tarpeeton, koska kreivikunnan ja </w:t>
      </w:r>
      <w:r>
        <w:t xml:space="preserve">sen sisällä sijaitsevan </w:t>
      </w:r>
      <w:r>
        <w:rPr>
          <w:color w:val="228B22"/>
        </w:rPr>
        <w:t xml:space="preserve">kaupungin välillä ei ollut tarvetta tehdä eroa.</w:t>
      </w:r>
    </w:p>
    <w:p>
      <w:r>
        <w:rPr>
          <w:b/>
        </w:rPr>
        <w:t xml:space="preserve">Kysymys 0</w:t>
      </w:r>
    </w:p>
    <w:p>
      <w:r>
        <w:t xml:space="preserve">Mitä somersetilaiset ovat maininneet kirjassaan </w:t>
      </w:r>
    </w:p>
    <w:p>
      <w:r>
        <w:rPr>
          <w:b/>
        </w:rPr>
        <w:t xml:space="preserve">Kysymys 1</w:t>
      </w:r>
    </w:p>
    <w:p>
      <w:r>
        <w:t xml:space="preserve">Mikä arkaainen nimi mainittiin vuonna 878? </w:t>
      </w:r>
    </w:p>
    <w:p>
      <w:r>
        <w:rPr>
          <w:b/>
        </w:rPr>
        <w:t xml:space="preserve">Kysymys 2</w:t>
      </w:r>
    </w:p>
    <w:p>
      <w:r>
        <w:t xml:space="preserve">Milloin kreivikunta lakkasi käyttämästä Somersetshirea. </w:t>
      </w:r>
    </w:p>
    <w:p>
      <w:r>
        <w:rPr>
          <w:b/>
        </w:rPr>
        <w:t xml:space="preserve">Kysymys 3</w:t>
      </w:r>
    </w:p>
    <w:p>
      <w:r>
        <w:t xml:space="preserve">Mikä oli tarpeetonta </w:t>
      </w:r>
    </w:p>
    <w:p>
      <w:r>
        <w:rPr>
          <w:b/>
        </w:rPr>
        <w:t xml:space="preserve">Kysymys 4</w:t>
      </w:r>
    </w:p>
    <w:p>
      <w:r>
        <w:t xml:space="preserve">Minä vuonna ihmiset asettuivat ensimmäisen kerran Somersetiin?</w:t>
      </w:r>
    </w:p>
    <w:p>
      <w:r>
        <w:rPr>
          <w:b/>
        </w:rPr>
        <w:t xml:space="preserve">Kysymys 5</w:t>
      </w:r>
    </w:p>
    <w:p>
      <w:r>
        <w:t xml:space="preserve">Minä vuonna Anglosaksinen kronikka julkaistiin ensimmäisen kerran?</w:t>
      </w:r>
    </w:p>
    <w:p>
      <w:r>
        <w:rPr>
          <w:b/>
        </w:rPr>
        <w:t xml:space="preserve">Kysymys 6</w:t>
      </w:r>
    </w:p>
    <w:p>
      <w:r>
        <w:t xml:space="preserve">Mikä oli viimeinen vuosi, jolloin Anglosaksinen kronikka julkaistiin?</w:t>
      </w:r>
    </w:p>
    <w:p>
      <w:r>
        <w:rPr>
          <w:b/>
        </w:rPr>
        <w:t xml:space="preserve">Kysymys 7</w:t>
      </w:r>
    </w:p>
    <w:p>
      <w:r>
        <w:t xml:space="preserve">Minä vuonna ihmiset lakkasivat käyttämästä termiä "Sumursaetum" tästä maakunnasta?</w:t>
      </w:r>
    </w:p>
    <w:p>
      <w:r>
        <w:rPr>
          <w:b/>
        </w:rPr>
        <w:t xml:space="preserve">Kysymys 8</w:t>
      </w:r>
    </w:p>
    <w:p>
      <w:r>
        <w:t xml:space="preserve">Milloin sitä alettiin kutsua Somersetshireksi?</w:t>
      </w:r>
    </w:p>
    <w:p>
      <w:r>
        <w:rPr>
          <w:b/>
        </w:rPr>
        <w:t xml:space="preserve">Teksti numero 2</w:t>
      </w:r>
    </w:p>
    <w:p>
      <w:r>
        <w:t xml:space="preserve">Roomalaisten lähdön jälkeen </w:t>
      </w:r>
      <w:r>
        <w:rPr>
          <w:color w:val="A9A9A9"/>
        </w:rPr>
        <w:t xml:space="preserve">Britanniaan tunkeutuivat anglosaksiset kansat</w:t>
      </w:r>
      <w:r>
        <w:t xml:space="preserve">. </w:t>
      </w:r>
      <w:r>
        <w:t xml:space="preserve">Vuoteen </w:t>
      </w:r>
      <w:r>
        <w:rPr>
          <w:color w:val="DCDCDC"/>
        </w:rPr>
        <w:t xml:space="preserve">600 jKr. </w:t>
      </w:r>
      <w:r>
        <w:t xml:space="preserve">mennessä </w:t>
      </w:r>
      <w:r>
        <w:t xml:space="preserve">he olivat ottaneet hallintaansa suuren osan nykyisestä Englannista, mutta Somerset oli edelleen alkuperäisten brittien hallussa</w:t>
      </w:r>
      <w:r>
        <w:rPr>
          <w:color w:val="DCDCDC"/>
        </w:rPr>
        <w:t xml:space="preserve">. </w:t>
      </w:r>
      <w:r>
        <w:t xml:space="preserve">Britit estivät vielä jonkin aikaa saksilaisten etenemisen lounaaseen, mutta </w:t>
      </w:r>
      <w:r>
        <w:rPr>
          <w:color w:val="2F4F4F"/>
        </w:rPr>
        <w:t xml:space="preserve">kahdeksannen vuosisadan alkuun mennessä </w:t>
      </w:r>
      <w:r>
        <w:rPr>
          <w:color w:val="556B2F"/>
        </w:rPr>
        <w:t xml:space="preserve">Wessexin kuningas Ine </w:t>
      </w:r>
      <w:r>
        <w:rPr>
          <w:color w:val="2F4F4F"/>
        </w:rPr>
        <w:t xml:space="preserve">oli työntänyt länsisaksien valtakunnan rajat niin kauas länteen, että Somerset kuului siihen</w:t>
      </w:r>
      <w:r>
        <w:t xml:space="preserve">. </w:t>
      </w:r>
      <w:r>
        <w:t xml:space="preserve">Cheddarissa sijaitsevaa saksilaisten kuninkaallista palatsia </w:t>
      </w:r>
      <w:r>
        <w:rPr>
          <w:color w:val="6B8E23"/>
        </w:rPr>
        <w:t xml:space="preserve">käytettiin useita kertoja </w:t>
      </w:r>
      <w:r>
        <w:rPr>
          <w:color w:val="A0522D"/>
        </w:rPr>
        <w:t xml:space="preserve">10. vuosisadalla </w:t>
      </w:r>
      <w:r>
        <w:rPr>
          <w:color w:val="6B8E23"/>
        </w:rPr>
        <w:t xml:space="preserve">Witenagemotin isäntänä</w:t>
      </w:r>
      <w:r>
        <w:t xml:space="preserve">. Normannien valloituksen jälkeen kreivikunta jaettiin 700 lääniin, ja kruunu omisti laajoja alueita, ja Dunsterin linnan kaltaisia linnoituksia käytettiin valvontaan ja puolustukseen. Somersetissä sijaitsee </w:t>
      </w:r>
      <w:r>
        <w:rPr>
          <w:color w:val="228B22"/>
        </w:rPr>
        <w:t xml:space="preserve">HM Prison Shepton Mallet, joka oli Englannin vanhin vankila, joka oli vielä käytössä ennen sulkemistaan vuonna 2013, sillä se avattiin vuonna </w:t>
      </w:r>
      <w:r>
        <w:rPr>
          <w:color w:val="191970"/>
        </w:rPr>
        <w:t xml:space="preserve">1610</w:t>
      </w:r>
      <w:r>
        <w:t xml:space="preserve">. Englannin sisällissodassa Somerset oli suurelta osin parlamentin puolella, ja keskeisiä taisteluita olivat Tauntonin piiritys ja Langportin taistelu. Vuonna 1685 </w:t>
      </w:r>
      <w:r>
        <w:rPr>
          <w:color w:val="8B0000"/>
        </w:rPr>
        <w:t xml:space="preserve">Monmouthin kapinaa käytiin Somersetissä ja naapurimaassa Dorsetissa</w:t>
      </w:r>
      <w:r>
        <w:t xml:space="preserve">. Kapinalliset nousivat maihin Lyme Regisissä ja matkasivat pohjoiseen toivoen valloittavansa Bristolin ja Bathin, mutta he kärsivät tappion Sedgemoorin taistelussa Westonzoylandissa, joka oli viimeinen Englannissa käyty taistelu. Arthur Wellesley otti Wellingtonin herttuan arvonimen Wellingtonin kaupungista, ja hänen muistokseen läheisellä kukkulalla on suuri, valaistu obeliski, joka tunnetaan Wellingtonin muistomerkkinä.</w:t>
      </w:r>
    </w:p>
    <w:p>
      <w:r>
        <w:rPr>
          <w:b/>
        </w:rPr>
        <w:t xml:space="preserve">Kysymys 0</w:t>
      </w:r>
    </w:p>
    <w:p>
      <w:r>
        <w:t xml:space="preserve">Kuka tunkeutui Britanniaan, kun roomalaiset jättivät </w:t>
      </w:r>
    </w:p>
    <w:p>
      <w:r>
        <w:rPr>
          <w:b/>
        </w:rPr>
        <w:t xml:space="preserve">Kysymys 1</w:t>
      </w:r>
    </w:p>
    <w:p>
      <w:r>
        <w:t xml:space="preserve">Kuinka kauan anglosaksilaisilla kesti hallita Somersetin aluetta? </w:t>
      </w:r>
    </w:p>
    <w:p>
      <w:r>
        <w:rPr>
          <w:b/>
        </w:rPr>
        <w:t xml:space="preserve">Kysymys 2</w:t>
      </w:r>
    </w:p>
    <w:p>
      <w:r>
        <w:t xml:space="preserve">Mihin Saksien kuninkaallista palatsia käytettiin </w:t>
      </w:r>
    </w:p>
    <w:p>
      <w:r>
        <w:rPr>
          <w:b/>
        </w:rPr>
        <w:t xml:space="preserve">Kysymys 3</w:t>
      </w:r>
    </w:p>
    <w:p>
      <w:r>
        <w:t xml:space="preserve">Mitä vankila sisältää Somersetin piirikunnassa </w:t>
      </w:r>
    </w:p>
    <w:p>
      <w:r>
        <w:rPr>
          <w:b/>
        </w:rPr>
        <w:t xml:space="preserve">Kysymys 4</w:t>
      </w:r>
    </w:p>
    <w:p>
      <w:r>
        <w:t xml:space="preserve">Mikä kapina tapahtui Somersetissä vuonna 1685? </w:t>
      </w:r>
    </w:p>
    <w:p>
      <w:r>
        <w:rPr>
          <w:b/>
        </w:rPr>
        <w:t xml:space="preserve">Kysymys 5</w:t>
      </w:r>
    </w:p>
    <w:p>
      <w:r>
        <w:t xml:space="preserve">Minä vuonna roomalaiset lähtivät Britanniasta?</w:t>
      </w:r>
    </w:p>
    <w:p>
      <w:r>
        <w:rPr>
          <w:b/>
        </w:rPr>
        <w:t xml:space="preserve">Kysymys 6</w:t>
      </w:r>
    </w:p>
    <w:p>
      <w:r>
        <w:t xml:space="preserve">Minä vuonna Wessexin kuningas Ine nousi valtaan?</w:t>
      </w:r>
    </w:p>
    <w:p>
      <w:r>
        <w:rPr>
          <w:b/>
        </w:rPr>
        <w:t xml:space="preserve">Kysymys 7</w:t>
      </w:r>
    </w:p>
    <w:p>
      <w:r>
        <w:t xml:space="preserve">Millä vuosisadalla tapahtui normannien valloitus?</w:t>
      </w:r>
    </w:p>
    <w:p>
      <w:r>
        <w:rPr>
          <w:b/>
        </w:rPr>
        <w:t xml:space="preserve">Kysymys 8</w:t>
      </w:r>
    </w:p>
    <w:p>
      <w:r>
        <w:t xml:space="preserve">Minä vuonna Tauntonin piiritys tapahtui?</w:t>
      </w:r>
    </w:p>
    <w:p>
      <w:r>
        <w:rPr>
          <w:b/>
        </w:rPr>
        <w:t xml:space="preserve">Kysymys 9</w:t>
      </w:r>
    </w:p>
    <w:p>
      <w:r>
        <w:t xml:space="preserve">Kuka johti joukkoja kapinallisia vastaan Monmouthin kapinassa?</w:t>
      </w:r>
    </w:p>
    <w:p>
      <w:r>
        <w:rPr>
          <w:b/>
        </w:rPr>
        <w:t xml:space="preserve">Teksti numero 3</w:t>
      </w:r>
    </w:p>
    <w:p>
      <w:r>
        <w:rPr>
          <w:color w:val="A9A9A9"/>
        </w:rPr>
        <w:t xml:space="preserve">Teollinen vallankumous Keski-Englannissa ja Pohjois-Englannissa merkitsi useimpien Somersetin mökkiteollisuuden loppua</w:t>
      </w:r>
      <w:r>
        <w:t xml:space="preserve">. </w:t>
      </w:r>
      <w:r>
        <w:rPr>
          <w:color w:val="DCDCDC"/>
        </w:rPr>
        <w:t xml:space="preserve">Maanviljely kukoisti kuitenkin edelleen, ja vuonna </w:t>
      </w:r>
      <w:r>
        <w:rPr>
          <w:color w:val="2F4F4F"/>
        </w:rPr>
        <w:t xml:space="preserve">1777 </w:t>
      </w:r>
      <w:r>
        <w:t xml:space="preserve">perustettiin Bath and West of England Society for the Encouragement of Agriculture, Arts, Manufactures and Commerce (Bathin ja Länsi-Englannin yhdistys maatalouden, taiteiden, teollisuuden ja kaupan edistämiseksi) </w:t>
      </w:r>
      <w:r>
        <w:t xml:space="preserve">parantamaan viljelymenetelmiä. Tästä huolimatta 20 vuotta myöhemmin </w:t>
      </w:r>
      <w:r>
        <w:rPr>
          <w:color w:val="556B2F"/>
        </w:rPr>
        <w:t xml:space="preserve">John Billingsley </w:t>
      </w:r>
      <w:r>
        <w:t xml:space="preserve">teki vuonna </w:t>
      </w:r>
      <w:r>
        <w:rPr>
          <w:color w:val="6B8E23"/>
        </w:rPr>
        <w:t xml:space="preserve">1795 </w:t>
      </w:r>
      <w:r>
        <w:t xml:space="preserve">tutkimuksen kreivikunnan maataloudesta </w:t>
      </w:r>
      <w:r>
        <w:t xml:space="preserve">ja totesi, että maatalousmenetelmiä voitaisiin edelleen parantaa</w:t>
      </w:r>
      <w:r>
        <w:rPr>
          <w:color w:val="6B8E23"/>
        </w:rPr>
        <w:t xml:space="preserve">. </w:t>
      </w:r>
      <w:r>
        <w:rPr>
          <w:color w:val="A0522D"/>
        </w:rPr>
        <w:t xml:space="preserve">Hiilikaivostoiminta oli tärkeä elinkeino Pohjois-Somersetissa </w:t>
      </w:r>
      <w:r>
        <w:t xml:space="preserve">1700- ja 1800-luvuilla, ja vuoteen </w:t>
      </w:r>
      <w:r>
        <w:rPr>
          <w:color w:val="228B22"/>
        </w:rPr>
        <w:t xml:space="preserve">1800 </w:t>
      </w:r>
      <w:r>
        <w:t xml:space="preserve">mennessä </w:t>
      </w:r>
      <w:r>
        <w:t xml:space="preserve">se oli merkittävä Radstockissa. Somersetin hiilikenttä saavutti tuotantohuipun 1920-luvulla, mutta kaikki kaivokset on nyt suljettu, viimeiset vuonna 1973. Suurin osa pintarakennuksista on poistettu, ja Radstockin museon edustalla olevaa käämipyörää lukuun ottamatta niiden entisestä olemassaolosta on jäljellä vain vähän todisteita. Lännempänä Brendon Hillsistä louhittiin </w:t>
      </w:r>
      <w:r>
        <w:rPr>
          <w:color w:val="191970"/>
        </w:rPr>
        <w:t xml:space="preserve">rautamalmia 1800-luvun lopulla; rautamalmia kuljetettiin </w:t>
      </w:r>
      <w:r>
        <w:rPr>
          <w:color w:val="8B0000"/>
        </w:rPr>
        <w:t xml:space="preserve">West Somerset Mineral Railway </w:t>
      </w:r>
      <w:r>
        <w:rPr>
          <w:color w:val="191970"/>
        </w:rPr>
        <w:t xml:space="preserve">-rautatietä pitkin </w:t>
      </w:r>
      <w:r>
        <w:rPr>
          <w:color w:val="191970"/>
        </w:rPr>
        <w:t xml:space="preserve">Watchetin satamaan, josta se kuljetettiin Ebbw Valen uuneihin</w:t>
      </w:r>
      <w:r>
        <w:t xml:space="preserve">.</w:t>
      </w:r>
    </w:p>
    <w:p>
      <w:r>
        <w:rPr>
          <w:b/>
        </w:rPr>
        <w:t xml:space="preserve">Kysymys 0</w:t>
      </w:r>
    </w:p>
    <w:p>
      <w:r>
        <w:t xml:space="preserve">Mikä lopetti Somersetsin mökkiteollisuuden </w:t>
      </w:r>
    </w:p>
    <w:p>
      <w:r>
        <w:rPr>
          <w:b/>
        </w:rPr>
        <w:t xml:space="preserve">Kysymys 1</w:t>
      </w:r>
    </w:p>
    <w:p>
      <w:r>
        <w:t xml:space="preserve">Mikä kukoisti Somersetissä teollisen vallankumouksen jälkeen?</w:t>
      </w:r>
    </w:p>
    <w:p>
      <w:r>
        <w:rPr>
          <w:b/>
        </w:rPr>
        <w:t xml:space="preserve">Kysymys 2</w:t>
      </w:r>
    </w:p>
    <w:p>
      <w:r>
        <w:t xml:space="preserve">Mikä teollisuus oli tärkeä 1700-luvun lopulla ja 1800-luvulla Pohjois-Somersetissa?</w:t>
      </w:r>
    </w:p>
    <w:p>
      <w:r>
        <w:rPr>
          <w:b/>
        </w:rPr>
        <w:t xml:space="preserve">Kysymys 3</w:t>
      </w:r>
    </w:p>
    <w:p>
      <w:r>
        <w:t xml:space="preserve">Mitä Länsi-Somersetin mineraalien kuljetusreitti kuljetti? </w:t>
      </w:r>
    </w:p>
    <w:p>
      <w:r>
        <w:rPr>
          <w:b/>
        </w:rPr>
        <w:t xml:space="preserve">Kysymys 4</w:t>
      </w:r>
    </w:p>
    <w:p>
      <w:r>
        <w:t xml:space="preserve">Minä vuonna Somersetissä aloitettiin hiilikaivostoiminta?</w:t>
      </w:r>
    </w:p>
    <w:p>
      <w:r>
        <w:rPr>
          <w:b/>
        </w:rPr>
        <w:t xml:space="preserve">Kysymys 5</w:t>
      </w:r>
    </w:p>
    <w:p>
      <w:r>
        <w:t xml:space="preserve">Kuka perusti Somersetin hiilikentän?</w:t>
      </w:r>
    </w:p>
    <w:p>
      <w:r>
        <w:rPr>
          <w:b/>
        </w:rPr>
        <w:t xml:space="preserve">Kysymys 6</w:t>
      </w:r>
    </w:p>
    <w:p>
      <w:r>
        <w:t xml:space="preserve">Miten hiiltä kuljetettiin Somersetin hiilikentältä?</w:t>
      </w:r>
    </w:p>
    <w:p>
      <w:r>
        <w:rPr>
          <w:b/>
        </w:rPr>
        <w:t xml:space="preserve">Kysymys 7</w:t>
      </w:r>
    </w:p>
    <w:p>
      <w:r>
        <w:t xml:space="preserve">Minä vuonna Bath and West of England Society for the Encouragement of Agriculture, Arts, Manufactures and Commerce lopetti toimintansa?</w:t>
      </w:r>
    </w:p>
    <w:p>
      <w:r>
        <w:rPr>
          <w:b/>
        </w:rPr>
        <w:t xml:space="preserve">Kysymys 8</w:t>
      </w:r>
    </w:p>
    <w:p>
      <w:r>
        <w:t xml:space="preserve">Minä vuonna Somersetin hiilikenttä perustettiin?</w:t>
      </w:r>
    </w:p>
    <w:p>
      <w:r>
        <w:rPr>
          <w:b/>
        </w:rPr>
        <w:t xml:space="preserve">Teksti numero 4</w:t>
      </w:r>
    </w:p>
    <w:p>
      <w:r>
        <w:rPr>
          <w:color w:val="A9A9A9"/>
        </w:rPr>
        <w:t xml:space="preserve">Monet somersetilaiset sotilaat kuolivat ensimmäisen maailmansodan aikana, ja Somersetin kevyt jalkaväki kärsi lähes </w:t>
      </w:r>
      <w:r>
        <w:rPr>
          <w:color w:val="DCDCDC"/>
        </w:rPr>
        <w:t xml:space="preserve">5 000 </w:t>
      </w:r>
      <w:r>
        <w:rPr>
          <w:color w:val="A9A9A9"/>
        </w:rPr>
        <w:t xml:space="preserve">uhria</w:t>
      </w:r>
      <w:r>
        <w:t xml:space="preserve">. </w:t>
      </w:r>
      <w:r>
        <w:t xml:space="preserve">Sotamuistomerkkejä pystytettiin useimpiin kreivikunnan kaupunkeihin ja kyliin; </w:t>
      </w:r>
      <w:r>
        <w:rPr>
          <w:color w:val="2F4F4F"/>
        </w:rPr>
        <w:t xml:space="preserve">vain </w:t>
      </w:r>
      <w:r>
        <w:rPr>
          <w:color w:val="556B2F"/>
        </w:rPr>
        <w:t xml:space="preserve">yhdeksässä </w:t>
      </w:r>
      <w:r>
        <w:rPr>
          <w:color w:val="2F4F4F"/>
        </w:rPr>
        <w:t xml:space="preserve">kiitollisiksi kutsutussa kylässä ei ollut yhtään kaatunutta asukasta</w:t>
      </w:r>
      <w:r>
        <w:t xml:space="preserve">. </w:t>
      </w:r>
      <w:r>
        <w:t xml:space="preserve">Toisen maailmansodan aikana kreivikunta oli tukikohtana </w:t>
      </w:r>
      <w:r>
        <w:rPr>
          <w:color w:val="6B8E23"/>
        </w:rPr>
        <w:t xml:space="preserve">D-Dayn maihinnousua valmisteleville joukoille</w:t>
      </w:r>
      <w:r>
        <w:t xml:space="preserve">. Osa sodan uhreja varten rakennetuista sairaaloista on edelleen käytössä. </w:t>
      </w:r>
      <w:r>
        <w:rPr>
          <w:color w:val="228B22"/>
        </w:rPr>
        <w:t xml:space="preserve">Tauntonin </w:t>
      </w:r>
      <w:r>
        <w:rPr>
          <w:color w:val="A0522D"/>
        </w:rPr>
        <w:t xml:space="preserve">pysäytyslinja perustettiin mahdollisen saksalaishyökkäyksen torjumiseksi</w:t>
      </w:r>
      <w:r>
        <w:t xml:space="preserve">. </w:t>
      </w:r>
      <w:r>
        <w:t xml:space="preserve">Sen pommilaatikoiden jäänteet ovat yhä nähtävissä rannikolla ja etelään </w:t>
      </w:r>
      <w:r>
        <w:rPr>
          <w:color w:val="191970"/>
        </w:rPr>
        <w:t xml:space="preserve">Ilminsterin </w:t>
      </w:r>
      <w:r>
        <w:t xml:space="preserve">ja Chardin </w:t>
      </w:r>
      <w:r>
        <w:t xml:space="preserve">kautta.</w:t>
      </w:r>
    </w:p>
    <w:p>
      <w:r>
        <w:rPr>
          <w:b/>
        </w:rPr>
        <w:t xml:space="preserve">Kysymys 0</w:t>
      </w:r>
    </w:p>
    <w:p>
      <w:r>
        <w:t xml:space="preserve">Kuinka monta somersetilaista sotilasta kuoli ensimmäisessä maailmansodassa?</w:t>
      </w:r>
    </w:p>
    <w:p>
      <w:r>
        <w:rPr>
          <w:b/>
        </w:rPr>
        <w:t xml:space="preserve">Kysymys 1</w:t>
      </w:r>
    </w:p>
    <w:p>
      <w:r>
        <w:t xml:space="preserve">Kuinka monessa maakunnassa ei ollut yhtään kuolonuhria ensimmäisessä maailmansodassa? </w:t>
      </w:r>
    </w:p>
    <w:p>
      <w:r>
        <w:rPr>
          <w:b/>
        </w:rPr>
        <w:t xml:space="preserve">Kysymys 2</w:t>
      </w:r>
    </w:p>
    <w:p>
      <w:r>
        <w:t xml:space="preserve">Missä maakunta oli tukikohtana toisessa maailmansodassa?</w:t>
      </w:r>
    </w:p>
    <w:p>
      <w:r>
        <w:rPr>
          <w:b/>
        </w:rPr>
        <w:t xml:space="preserve">Kysymys 3</w:t>
      </w:r>
    </w:p>
    <w:p>
      <w:r>
        <w:t xml:space="preserve">Mikä on Tautonin pysäytysviiva </w:t>
      </w:r>
    </w:p>
    <w:p>
      <w:r>
        <w:rPr>
          <w:b/>
        </w:rPr>
        <w:t xml:space="preserve">Kysymys 4</w:t>
      </w:r>
    </w:p>
    <w:p>
      <w:r>
        <w:t xml:space="preserve">Mikä oli yksi kiitollisista kylistä?</w:t>
      </w:r>
    </w:p>
    <w:p>
      <w:r>
        <w:rPr>
          <w:b/>
        </w:rPr>
        <w:t xml:space="preserve">Kysymys 5</w:t>
      </w:r>
    </w:p>
    <w:p>
      <w:r>
        <w:t xml:space="preserve">Mikä kylä kärsi eniten ensimmäisen maailmansodan uhreja?</w:t>
      </w:r>
    </w:p>
    <w:p>
      <w:r>
        <w:rPr>
          <w:b/>
        </w:rPr>
        <w:t xml:space="preserve">Kysymys 6</w:t>
      </w:r>
    </w:p>
    <w:p>
      <w:r>
        <w:t xml:space="preserve">Kuinka monta somersetilaista sotilasta kuoli yhteensä ensimmäisessä maailmansodassa?</w:t>
      </w:r>
    </w:p>
    <w:p>
      <w:r>
        <w:rPr>
          <w:b/>
        </w:rPr>
        <w:t xml:space="preserve">Kysymys 7</w:t>
      </w:r>
    </w:p>
    <w:p>
      <w:r>
        <w:t xml:space="preserve">Kuinka moni somersetiläinen sotilas toimi toisessa maailmansodassa?</w:t>
      </w:r>
    </w:p>
    <w:p>
      <w:r>
        <w:rPr>
          <w:b/>
        </w:rPr>
        <w:t xml:space="preserve">Kysymys 8</w:t>
      </w:r>
    </w:p>
    <w:p>
      <w:r>
        <w:t xml:space="preserve">Kuinka monta pillerilaatikkoa on yhä nähtävissä rannikolla?</w:t>
      </w:r>
    </w:p>
    <w:p>
      <w:r>
        <w:rPr>
          <w:b/>
        </w:rPr>
        <w:t xml:space="preserve">Teksti numero 5</w:t>
      </w:r>
    </w:p>
    <w:p>
      <w:r>
        <w:rPr>
          <w:color w:val="A9A9A9"/>
        </w:rPr>
        <w:t xml:space="preserve">Toisen maailmansodan aikana Somersetiin rakennettiin </w:t>
      </w:r>
      <w:r>
        <w:t xml:space="preserve">useita </w:t>
      </w:r>
      <w:r>
        <w:rPr>
          <w:color w:val="A9A9A9"/>
        </w:rPr>
        <w:t xml:space="preserve">harhautuskaupunkeja suojaamaan </w:t>
      </w:r>
      <w:r>
        <w:rPr>
          <w:color w:val="DCDCDC"/>
        </w:rPr>
        <w:t xml:space="preserve">Bristolia </w:t>
      </w:r>
      <w:r>
        <w:rPr>
          <w:color w:val="A9A9A9"/>
        </w:rPr>
        <w:t xml:space="preserve">ja muita kaupunkeja yöllä</w:t>
      </w:r>
      <w:r>
        <w:t xml:space="preserve">. </w:t>
      </w:r>
      <w:r>
        <w:t xml:space="preserve">Ne oli suunniteltu </w:t>
      </w:r>
      <w:r>
        <w:rPr>
          <w:color w:val="2F4F4F"/>
        </w:rPr>
        <w:t xml:space="preserve">jäljittelemään "pimennettyjen" katujen, rautatielinjojen ja Bristol Temple Meadsin rautatieaseman geometriaa, jotta pommittajat saataisiin houkuteltua pois näistä kohteista</w:t>
      </w:r>
      <w:r>
        <w:t xml:space="preserve">. Yksi niistä rakennettiin Beacon Batchiin, joka sijaitsi radiosäteen lentoreitillä Bristoliin. Sen suunnitteli </w:t>
      </w:r>
      <w:r>
        <w:rPr>
          <w:color w:val="556B2F"/>
        </w:rPr>
        <w:t xml:space="preserve">Shepperton Studios </w:t>
      </w:r>
      <w:r>
        <w:rPr>
          <w:color w:val="6B8E23"/>
        </w:rPr>
        <w:t xml:space="preserve">kaupungin rautatievarikoiden ilmakuvien perusteella. </w:t>
      </w:r>
      <w:r>
        <w:rPr>
          <w:color w:val="6B8E23"/>
        </w:rPr>
        <w:t xml:space="preserve">Harhautuksissa oli hämärät punaiset valot</w:t>
      </w:r>
      <w:r>
        <w:t xml:space="preserve">, jotka simuloivat höyryvetureiden polttamisen kaltaisia toimintoja</w:t>
      </w:r>
      <w:r>
        <w:rPr>
          <w:color w:val="6B8E23"/>
        </w:rPr>
        <w:t xml:space="preserve">.</w:t>
      </w:r>
      <w:r>
        <w:t xml:space="preserve"> Kreosootilla kasteltujen palavien olkipaalien avulla simuloitiin Pathfinder-yöpommikoneiden ensimmäisen aallon pudottamien palopommien vaikutuksia; samalla oikeaan paikkaan pudotetut palopommit tukahdutettiin nopeasti ja mahdollisuuksien mukaan. Öljytynnyreitä sytytettiin myös simuloimaan palavan kaupungin vaikutusta, jotta seuraavat pommikoneiden aallot huijattaisiin pudottamaan pomminsa väärään paikkaan. </w:t>
      </w:r>
      <w:r>
        <w:rPr>
          <w:color w:val="A0522D"/>
        </w:rPr>
        <w:t xml:space="preserve">Chew Magnan harhautuskaupunkiin osui </w:t>
      </w:r>
      <w:r>
        <w:rPr>
          <w:color w:val="228B22"/>
        </w:rPr>
        <w:t xml:space="preserve">puoli tusinaa </w:t>
      </w:r>
      <w:r>
        <w:rPr>
          <w:color w:val="A0522D"/>
        </w:rPr>
        <w:t xml:space="preserve">pommia 2. joulukuuta 1940 ja yli tuhat palopommia 3. tammikuuta 1941</w:t>
      </w:r>
      <w:r>
        <w:t xml:space="preserve">. </w:t>
      </w:r>
      <w:r>
        <w:t xml:space="preserve">Seuraavana yönä </w:t>
      </w:r>
      <w:r>
        <w:t xml:space="preserve">pommitettiin </w:t>
      </w:r>
      <w:r>
        <w:rPr>
          <w:color w:val="191970"/>
        </w:rPr>
        <w:t xml:space="preserve">Weston-super-Maren lentokenttää </w:t>
      </w:r>
      <w:r>
        <w:t xml:space="preserve">suojaavaa Uphill-harhakaupunkia</w:t>
      </w:r>
      <w:r>
        <w:t xml:space="preserve">; lypsylehmäkarjaan osui pommi, joka tappoi osan lehmistä ja haavoitti vakavasti muita</w:t>
      </w:r>
      <w:r>
        <w:t xml:space="preserve">.</w:t>
      </w:r>
    </w:p>
    <w:p>
      <w:r>
        <w:rPr>
          <w:b/>
        </w:rPr>
        <w:t xml:space="preserve">Kysymys 0</w:t>
      </w:r>
    </w:p>
    <w:p>
      <w:r>
        <w:t xml:space="preserve">Miksi harhautuskaupunkeja käytettiin toisessa maailmansodassa</w:t>
      </w:r>
    </w:p>
    <w:p>
      <w:r>
        <w:rPr>
          <w:b/>
        </w:rPr>
        <w:t xml:space="preserve">Kysymys 1</w:t>
      </w:r>
    </w:p>
    <w:p>
      <w:r>
        <w:t xml:space="preserve">Mitä harhautuskaupungit jäljittelivät </w:t>
      </w:r>
    </w:p>
    <w:p>
      <w:r>
        <w:rPr>
          <w:b/>
        </w:rPr>
        <w:t xml:space="preserve">Kysymys 2</w:t>
      </w:r>
    </w:p>
    <w:p>
      <w:r>
        <w:t xml:space="preserve">Kuka asetti Beacon Batchin </w:t>
      </w:r>
    </w:p>
    <w:p>
      <w:r>
        <w:rPr>
          <w:b/>
        </w:rPr>
        <w:t xml:space="preserve">Kysymys 3</w:t>
      </w:r>
    </w:p>
    <w:p>
      <w:r>
        <w:t xml:space="preserve">Mihin harhautuskaupunkiin iskettiin </w:t>
      </w:r>
    </w:p>
    <w:p>
      <w:r>
        <w:rPr>
          <w:b/>
        </w:rPr>
        <w:t xml:space="preserve">Kysymys 4</w:t>
      </w:r>
    </w:p>
    <w:p>
      <w:r>
        <w:t xml:space="preserve">Kuinka monta kertaa Uphillin harhautuskaupunkia pommitettiin 4. tammikuuta 1942?</w:t>
      </w:r>
    </w:p>
    <w:p>
      <w:r>
        <w:rPr>
          <w:b/>
        </w:rPr>
        <w:t xml:space="preserve">Kysymys 5</w:t>
      </w:r>
    </w:p>
    <w:p>
      <w:r>
        <w:t xml:space="preserve">Kuka perusti Chew Magnan houkutinkaupungin?</w:t>
      </w:r>
    </w:p>
    <w:p>
      <w:r>
        <w:rPr>
          <w:b/>
        </w:rPr>
        <w:t xml:space="preserve">Kysymys 6</w:t>
      </w:r>
    </w:p>
    <w:p>
      <w:r>
        <w:t xml:space="preserve">Kuinka monta lypsylehmää kuoli, kun Uphillin houkutuskaupunkia pommitettiin?</w:t>
      </w:r>
    </w:p>
    <w:p>
      <w:r>
        <w:rPr>
          <w:b/>
        </w:rPr>
        <w:t xml:space="preserve">Kysymys 7</w:t>
      </w:r>
    </w:p>
    <w:p>
      <w:r>
        <w:t xml:space="preserve">Kuka loi Uphillin houkutinkaupungin?</w:t>
      </w:r>
    </w:p>
    <w:p>
      <w:r>
        <w:rPr>
          <w:b/>
        </w:rPr>
        <w:t xml:space="preserve">Kysymys 8</w:t>
      </w:r>
    </w:p>
    <w:p>
      <w:r>
        <w:t xml:space="preserve">Mistä Pathfinder-yöpommikoneet yleensä lähtivät pommittamaan Somersetia?</w:t>
      </w:r>
    </w:p>
    <w:p>
      <w:r>
        <w:rPr>
          <w:b/>
        </w:rPr>
        <w:t xml:space="preserve">Teksti numero 6</w:t>
      </w:r>
    </w:p>
    <w:p>
      <w:r>
        <w:rPr>
          <w:color w:val="A9A9A9"/>
        </w:rPr>
        <w:t xml:space="preserve">Somersetin </w:t>
      </w:r>
      <w:r>
        <w:t xml:space="preserve">rajat </w:t>
      </w:r>
      <w:r>
        <w:rPr>
          <w:color w:val="DCDCDC"/>
        </w:rPr>
        <w:t xml:space="preserve">ovat suurelta osin ennallaan keskiajasta</w:t>
      </w:r>
      <w:r>
        <w:t xml:space="preserve">. </w:t>
      </w:r>
      <w:r>
        <w:rPr>
          <w:color w:val="2F4F4F"/>
        </w:rPr>
        <w:t xml:space="preserve">Avon-joki muodosti suurimman osan Gloucestershiren vastaisesta rajasta, paitsi että </w:t>
      </w:r>
      <w:r>
        <w:t xml:space="preserve">Avon-joen varrella sijaitseva </w:t>
      </w:r>
      <w:r>
        <w:rPr>
          <w:color w:val="2F4F4F"/>
        </w:rPr>
        <w:t xml:space="preserve">Bath Forumin satakunta aluetta kuului </w:t>
      </w:r>
      <w:r>
        <w:t xml:space="preserve">Somersetiin. Bristol alkoi kaupunkina Avon-joen Gloucestershiren puolella, mutta sen kasvaessa se laajeni joen yli Somersetiin. Vuonna </w:t>
      </w:r>
      <w:r>
        <w:rPr>
          <w:color w:val="556B2F"/>
        </w:rPr>
        <w:t xml:space="preserve">1373 </w:t>
      </w:r>
      <w:r>
        <w:rPr>
          <w:color w:val="6B8E23"/>
        </w:rPr>
        <w:t xml:space="preserve">Edward III julisti, että "Bristolin kaupunki esikaupunkeineen ja alueineen on vastedes erotettava </w:t>
      </w:r>
      <w:r>
        <w:rPr>
          <w:color w:val="A0522D"/>
        </w:rPr>
        <w:t xml:space="preserve">Gloucesterin </w:t>
      </w:r>
      <w:r>
        <w:rPr>
          <w:color w:val="6B8E23"/>
        </w:rPr>
        <w:t xml:space="preserve">ja Somersetin </w:t>
      </w:r>
      <w:r>
        <w:rPr>
          <w:color w:val="6B8E23"/>
        </w:rPr>
        <w:t xml:space="preserve">kreivikunnista... </w:t>
      </w:r>
      <w:r>
        <w:t xml:space="preserve">ja että sen on oltava oma kreivikuntansa"</w:t>
      </w:r>
      <w:r>
        <w:rPr>
          <w:color w:val="556B2F"/>
        </w:rPr>
        <w:t xml:space="preserve">.</w:t>
      </w:r>
    </w:p>
    <w:p>
      <w:r>
        <w:rPr>
          <w:b/>
        </w:rPr>
        <w:t xml:space="preserve">Kysymys 0</w:t>
      </w:r>
    </w:p>
    <w:p>
      <w:r>
        <w:t xml:space="preserve">Kuinka kauan Somersetin rajat ovat pysyneet muuttumattomina? </w:t>
      </w:r>
    </w:p>
    <w:p>
      <w:r>
        <w:rPr>
          <w:b/>
        </w:rPr>
        <w:t xml:space="preserve">Kysymys 1</w:t>
      </w:r>
    </w:p>
    <w:p>
      <w:r>
        <w:t xml:space="preserve">Mikä joki muodostaa Somersetin rajan </w:t>
      </w:r>
    </w:p>
    <w:p>
      <w:r>
        <w:rPr>
          <w:b/>
        </w:rPr>
        <w:t xml:space="preserve">Kysymys 2</w:t>
      </w:r>
    </w:p>
    <w:p>
      <w:r>
        <w:t xml:space="preserve">Mitä kuningas Edward 3 teki </w:t>
      </w:r>
    </w:p>
    <w:p>
      <w:r>
        <w:rPr>
          <w:b/>
        </w:rPr>
        <w:t xml:space="preserve">Kysymys 3</w:t>
      </w:r>
    </w:p>
    <w:p>
      <w:r>
        <w:t xml:space="preserve">Minä vuonna Somerset perustettiin?</w:t>
      </w:r>
    </w:p>
    <w:p>
      <w:r>
        <w:rPr>
          <w:b/>
        </w:rPr>
        <w:t xml:space="preserve">Kysymys 4</w:t>
      </w:r>
    </w:p>
    <w:p>
      <w:r>
        <w:t xml:space="preserve">Missä kreivikunnassa Edward III syntyi?</w:t>
      </w:r>
    </w:p>
    <w:p>
      <w:r>
        <w:rPr>
          <w:b/>
        </w:rPr>
        <w:t xml:space="preserve">Kysymys 5</w:t>
      </w:r>
    </w:p>
    <w:p>
      <w:r>
        <w:t xml:space="preserve">Mikä kreivikunta sijaitsee Somersetin itäpuolella?</w:t>
      </w:r>
    </w:p>
    <w:p>
      <w:r>
        <w:rPr>
          <w:b/>
        </w:rPr>
        <w:t xml:space="preserve">Kysymys 6</w:t>
      </w:r>
    </w:p>
    <w:p>
      <w:r>
        <w:t xml:space="preserve">Minä vuonna Edward III aloitti valtakautensa?</w:t>
      </w:r>
    </w:p>
    <w:p>
      <w:r>
        <w:rPr>
          <w:b/>
        </w:rPr>
        <w:t xml:space="preserve">Kysymys 7</w:t>
      </w:r>
    </w:p>
    <w:p>
      <w:r>
        <w:t xml:space="preserve">Onko Bristol suurempi Avon-joen Gloucesterin vai Somersetin puolella?</w:t>
      </w:r>
    </w:p>
    <w:p>
      <w:r>
        <w:rPr>
          <w:b/>
        </w:rPr>
        <w:t xml:space="preserve">Teksti numero 7</w:t>
      </w:r>
    </w:p>
    <w:p>
      <w:r>
        <w:t xml:space="preserve">Somerton otti Ilchesterin aseman kreivikunnan kaupunkina haltuunsa </w:t>
      </w:r>
      <w:r>
        <w:rPr>
          <w:color w:val="A9A9A9"/>
        </w:rPr>
        <w:t xml:space="preserve">1300-luvun lopulla, mutta sen merkitys väheni, ja kreivikunnan kaupungin asema siirtyi Tauntonille noin vuonna </w:t>
      </w:r>
      <w:r>
        <w:rPr>
          <w:color w:val="DCDCDC"/>
        </w:rPr>
        <w:t xml:space="preserve">1366</w:t>
      </w:r>
      <w:r>
        <w:t xml:space="preserve">. </w:t>
      </w:r>
      <w:r>
        <w:rPr>
          <w:color w:val="2F4F4F"/>
        </w:rPr>
        <w:t xml:space="preserve">Kreivikunnassa on kaksi kaupunkia, Bath ja Wells, ja 30 kaupunkia </w:t>
      </w:r>
      <w:r>
        <w:t xml:space="preserve">(mukaan luettuna </w:t>
      </w:r>
      <w:r>
        <w:rPr>
          <w:color w:val="556B2F"/>
        </w:rPr>
        <w:t xml:space="preserve">Tauntonin </w:t>
      </w:r>
      <w:r>
        <w:t xml:space="preserve">kreivikuntakaupunki, jolla </w:t>
      </w:r>
      <w:r>
        <w:t xml:space="preserve">ei ole kaupunginvaltuustoa vaan joka on kreivikunnan ainoan kaupunginosan pääkaupunki). </w:t>
      </w:r>
      <w:r>
        <w:rPr>
          <w:color w:val="6B8E23"/>
        </w:rPr>
        <w:t xml:space="preserve">Väkiluvultaan </w:t>
      </w:r>
      <w:r>
        <w:t xml:space="preserve">suurimmat kaupunkialueet </w:t>
      </w:r>
      <w:r>
        <w:rPr>
          <w:color w:val="6B8E23"/>
        </w:rPr>
        <w:t xml:space="preserve">ovat Bath, Weston-super-Mare, Taunton, </w:t>
      </w:r>
      <w:r>
        <w:rPr>
          <w:color w:val="A0522D"/>
        </w:rPr>
        <w:t xml:space="preserve">Yeovil </w:t>
      </w:r>
      <w:r>
        <w:rPr>
          <w:color w:val="6B8E23"/>
        </w:rPr>
        <w:t xml:space="preserve">ja Bridgwater</w:t>
      </w:r>
      <w:r>
        <w:t xml:space="preserve">. </w:t>
      </w:r>
      <w:r>
        <w:t xml:space="preserve">Monet asutuskeskukset ovat kehittyneet, koska niillä on </w:t>
      </w:r>
      <w:r>
        <w:rPr>
          <w:color w:val="228B22"/>
        </w:rPr>
        <w:t xml:space="preserve">strateginen merkitys suhteessa maantieteellisiin ominaisuuksiin, kuten jokien ylityspaikkoihin tai kukkuloiden laaksoihin</w:t>
      </w:r>
      <w:r>
        <w:t xml:space="preserve">. Esimerkkejä ovat Axbridge Axe-joen varrella, Castle Cary Cary-joen varrella, North Petherton Parrett-joen varrella ja Ilminster, jossa oli Isle-joen ylityspaikka. Midsomer Norton sijaitsee Somer-joen varrella, ja Radstockin läpi kulkevat Wellow Brook ja roomalainen Fosse Way -tie. </w:t>
      </w:r>
      <w:r>
        <w:rPr>
          <w:color w:val="191970"/>
        </w:rPr>
        <w:t xml:space="preserve">Chard on Somersetin eteläisin kaupunki, ja se on </w:t>
      </w:r>
      <w:r>
        <w:rPr>
          <w:color w:val="8B0000"/>
        </w:rPr>
        <w:t xml:space="preserve">121 metrin </w:t>
      </w:r>
      <w:r>
        <w:rPr>
          <w:color w:val="191970"/>
        </w:rPr>
        <w:t xml:space="preserve">korkeudella </w:t>
      </w:r>
      <w:r>
        <w:rPr>
          <w:color w:val="191970"/>
        </w:rPr>
        <w:t xml:space="preserve">myös korkeimmalla</w:t>
      </w:r>
      <w:r>
        <w:t xml:space="preserve">.</w:t>
      </w:r>
    </w:p>
    <w:p>
      <w:r>
        <w:rPr>
          <w:b/>
        </w:rPr>
        <w:t xml:space="preserve">Kysymys 0</w:t>
      </w:r>
    </w:p>
    <w:p>
      <w:r>
        <w:t xml:space="preserve">Milloin Somerton korvasi Ilchesterin kunnankaupungin asemalla. </w:t>
      </w:r>
    </w:p>
    <w:p>
      <w:r>
        <w:rPr>
          <w:b/>
        </w:rPr>
        <w:t xml:space="preserve">Kysymys 1</w:t>
      </w:r>
    </w:p>
    <w:p>
      <w:r>
        <w:t xml:space="preserve">Kuinka monta kaupunkia ja kuntaa Somersetissä </w:t>
      </w:r>
    </w:p>
    <w:p>
      <w:r>
        <w:rPr>
          <w:b/>
        </w:rPr>
        <w:t xml:space="preserve">Kysymys 2</w:t>
      </w:r>
    </w:p>
    <w:p>
      <w:r>
        <w:t xml:space="preserve">Maakunnan suurimmat väestömäärät </w:t>
      </w:r>
    </w:p>
    <w:p>
      <w:r>
        <w:rPr>
          <w:b/>
        </w:rPr>
        <w:t xml:space="preserve">Kysymys 3</w:t>
      </w:r>
    </w:p>
    <w:p>
      <w:r>
        <w:t xml:space="preserve">Mikä oli strateginen tarkoitus asuttaa tämä alue - </w:t>
      </w:r>
    </w:p>
    <w:p>
      <w:r>
        <w:rPr>
          <w:b/>
        </w:rPr>
        <w:t xml:space="preserve">Kysymys 4</w:t>
      </w:r>
    </w:p>
    <w:p>
      <w:r>
        <w:t xml:space="preserve">Somersetin eteläisin kaupunki</w:t>
      </w:r>
    </w:p>
    <w:p>
      <w:r>
        <w:rPr>
          <w:b/>
        </w:rPr>
        <w:t xml:space="preserve">Kysymys 5</w:t>
      </w:r>
    </w:p>
    <w:p>
      <w:r>
        <w:t xml:space="preserve">Minä vuonna Taunton perustettiin?</w:t>
      </w:r>
    </w:p>
    <w:p>
      <w:r>
        <w:rPr>
          <w:b/>
        </w:rPr>
        <w:t xml:space="preserve">Kysymys 6</w:t>
      </w:r>
    </w:p>
    <w:p>
      <w:r>
        <w:t xml:space="preserve">Mikä on Tauntonin keskimääräinen korkeus merenpinnasta?</w:t>
      </w:r>
    </w:p>
    <w:p>
      <w:r>
        <w:rPr>
          <w:b/>
        </w:rPr>
        <w:t xml:space="preserve">Kysymys 7</w:t>
      </w:r>
    </w:p>
    <w:p>
      <w:r>
        <w:t xml:space="preserve">Mikä on Somertonin suurin kaupunkialue?</w:t>
      </w:r>
    </w:p>
    <w:p>
      <w:r>
        <w:rPr>
          <w:b/>
        </w:rPr>
        <w:t xml:space="preserve">Kysymys 8</w:t>
      </w:r>
    </w:p>
    <w:p>
      <w:r>
        <w:t xml:space="preserve">Mikä on Somersetin pohjoisin kaupunki?</w:t>
      </w:r>
    </w:p>
    <w:p>
      <w:r>
        <w:rPr>
          <w:b/>
        </w:rPr>
        <w:t xml:space="preserve">Kysymys 9</w:t>
      </w:r>
    </w:p>
    <w:p>
      <w:r>
        <w:t xml:space="preserve">Mikä on Axbridgen keskimääräinen korkeus merenpinnasta?</w:t>
      </w:r>
    </w:p>
    <w:p>
      <w:r>
        <w:rPr>
          <w:b/>
        </w:rPr>
        <w:t xml:space="preserve">Teksti numero 8</w:t>
      </w:r>
    </w:p>
    <w:p>
      <w:r>
        <w:t xml:space="preserve">Somerset Levelsin koillispuolella sijaitsevat </w:t>
      </w:r>
      <w:r>
        <w:rPr>
          <w:color w:val="A9A9A9"/>
        </w:rPr>
        <w:t xml:space="preserve">Mendip Hillsin kukkulat ovat kohtalaisen korkeita kalkkikivikukkuloita</w:t>
      </w:r>
      <w:r>
        <w:t xml:space="preserve">. </w:t>
      </w:r>
      <w:r>
        <w:t xml:space="preserve">Mendip Hillsin keski- ja länsiosa nimettiin vuonna 1972 luonnonkauniiksi alueeksi, ja sen pinta-ala </w:t>
      </w:r>
      <w:r>
        <w:t xml:space="preserve">on </w:t>
      </w:r>
      <w:r>
        <w:rPr>
          <w:color w:val="DCDCDC"/>
        </w:rPr>
        <w:t xml:space="preserve">198 km2 </w:t>
      </w:r>
      <w:r>
        <w:t xml:space="preserve">. Näiden kukkuloiden pääasiallinen luontotyyppi on kalkkipitoinen niitty, jolla on jonkin verran peltoviljelyä. Somerset Levelsin lounaispuolella sijaitsevat </w:t>
      </w:r>
      <w:r>
        <w:rPr>
          <w:color w:val="556B2F"/>
        </w:rPr>
        <w:t xml:space="preserve">Quantockin kukkulat, </w:t>
      </w:r>
      <w:r>
        <w:rPr>
          <w:color w:val="6B8E23"/>
        </w:rPr>
        <w:t xml:space="preserve">jotka nimettiin Englannin ensimmäiseksi luonnonkauneuden alueeksi vuonna 1956. </w:t>
      </w:r>
      <w:r>
        <w:t xml:space="preserve">Alueen </w:t>
      </w:r>
      <w:r>
        <w:t xml:space="preserve">pinta-ala on 99 neliökilometriä, ja siellä on </w:t>
      </w:r>
      <w:r>
        <w:t xml:space="preserve">nummia, </w:t>
      </w:r>
      <w:r>
        <w:t xml:space="preserve">tammimetsää, muinaisia puistoalueita ja havupuuviljelmiä. </w:t>
      </w:r>
      <w:r>
        <w:rPr>
          <w:color w:val="228B22"/>
        </w:rPr>
        <w:t xml:space="preserve">Somersetin hiilikenttä on osa laajempaa hiilikenttää, joka ulottuu Gloucestershireen</w:t>
      </w:r>
      <w:r>
        <w:t xml:space="preserve">. </w:t>
      </w:r>
      <w:r>
        <w:t xml:space="preserve">Mendipin kukkuloiden pohjoispuolella on </w:t>
      </w:r>
      <w:r>
        <w:rPr>
          <w:color w:val="191970"/>
        </w:rPr>
        <w:t xml:space="preserve">Chew-laakso</w:t>
      </w:r>
      <w:r>
        <w:t xml:space="preserve">, ja etelässä </w:t>
      </w:r>
      <w:r>
        <w:rPr>
          <w:color w:val="8B0000"/>
        </w:rPr>
        <w:t xml:space="preserve">savipohjalla on laajoja laaksoja, jotka tukevat maidontuotantoa ja jotka laskevat Somerset Levelsiin.</w:t>
      </w:r>
    </w:p>
    <w:p>
      <w:r>
        <w:rPr>
          <w:b/>
        </w:rPr>
        <w:t xml:space="preserve">Kysymys 0</w:t>
      </w:r>
    </w:p>
    <w:p>
      <w:r>
        <w:t xml:space="preserve">Mikä alue sijaitsee Somersetin koillisosassa tasot </w:t>
      </w:r>
    </w:p>
    <w:p>
      <w:r>
        <w:rPr>
          <w:b/>
        </w:rPr>
        <w:t xml:space="preserve">Kysymys 1</w:t>
      </w:r>
    </w:p>
    <w:p>
      <w:r>
        <w:t xml:space="preserve">Mikä alue on nimetty poikkeuksellisen kauniiksi </w:t>
      </w:r>
    </w:p>
    <w:p>
      <w:r>
        <w:rPr>
          <w:b/>
        </w:rPr>
        <w:t xml:space="preserve">Kysymys 2</w:t>
      </w:r>
    </w:p>
    <w:p>
      <w:r>
        <w:t xml:space="preserve">Mikä on hiilikentän nimi </w:t>
      </w:r>
    </w:p>
    <w:p>
      <w:r>
        <w:rPr>
          <w:b/>
        </w:rPr>
        <w:t xml:space="preserve">Kysymys 3</w:t>
      </w:r>
    </w:p>
    <w:p>
      <w:r>
        <w:t xml:space="preserve">Millä alueella tuetaan maidontuotantoa </w:t>
      </w:r>
    </w:p>
    <w:p>
      <w:r>
        <w:rPr>
          <w:b/>
        </w:rPr>
        <w:t xml:space="preserve">Kysymys 4</w:t>
      </w:r>
    </w:p>
    <w:p>
      <w:r>
        <w:t xml:space="preserve">Kuinka suuren alueen Somersetin hiilikenttä kattaa?</w:t>
      </w:r>
    </w:p>
    <w:p>
      <w:r>
        <w:rPr>
          <w:b/>
        </w:rPr>
        <w:t xml:space="preserve">Kysymys 5</w:t>
      </w:r>
    </w:p>
    <w:p>
      <w:r>
        <w:t xml:space="preserve">Kuinka suuren alueen Chew Valley kattaa?</w:t>
      </w:r>
    </w:p>
    <w:p>
      <w:r>
        <w:rPr>
          <w:b/>
        </w:rPr>
        <w:t xml:space="preserve">Kysymys 6</w:t>
      </w:r>
    </w:p>
    <w:p>
      <w:r>
        <w:t xml:space="preserve">Mikä sijaitsee Somersetin tasankojen luoteispuolella?</w:t>
      </w:r>
    </w:p>
    <w:p>
      <w:r>
        <w:rPr>
          <w:b/>
        </w:rPr>
        <w:t xml:space="preserve">Kysymys 7</w:t>
      </w:r>
    </w:p>
    <w:p>
      <w:r>
        <w:t xml:space="preserve">Mikä sijaitsee Mendip Hillsin itäpuolella?</w:t>
      </w:r>
    </w:p>
    <w:p>
      <w:r>
        <w:rPr>
          <w:b/>
        </w:rPr>
        <w:t xml:space="preserve">Kysymys 8</w:t>
      </w:r>
    </w:p>
    <w:p>
      <w:r>
        <w:t xml:space="preserve">Millaisia puulajeja Chew-laaksossa esiintyy?</w:t>
      </w:r>
    </w:p>
    <w:p>
      <w:r>
        <w:rPr>
          <w:b/>
        </w:rPr>
        <w:t xml:space="preserve">Teksti numero 9</w:t>
      </w:r>
    </w:p>
    <w:p>
      <w:r>
        <w:t xml:space="preserve">Alueella on </w:t>
      </w:r>
      <w:r>
        <w:rPr>
          <w:color w:val="A9A9A9"/>
        </w:rPr>
        <w:t xml:space="preserve">laaja luolaverkosto, kuten Wookey Hole</w:t>
      </w:r>
      <w:r>
        <w:t xml:space="preserve">, maanalaisia jokia </w:t>
      </w:r>
      <w:r>
        <w:rPr>
          <w:color w:val="DCDCDC"/>
        </w:rPr>
        <w:t xml:space="preserve">ja rotkoja, kuten Cheddar Gorge ja </w:t>
      </w:r>
      <w:r>
        <w:rPr>
          <w:color w:val="2F4F4F"/>
        </w:rPr>
        <w:t xml:space="preserve">Ebbor Gorge</w:t>
      </w:r>
      <w:r>
        <w:t xml:space="preserve">. </w:t>
      </w:r>
      <w:r>
        <w:t xml:space="preserve">Kreivikunnassa on monia jokia, kuten </w:t>
      </w:r>
      <w:r>
        <w:rPr>
          <w:color w:val="556B2F"/>
        </w:rPr>
        <w:t xml:space="preserve">Axe, Brue, </w:t>
      </w:r>
      <w:r>
        <w:rPr>
          <w:color w:val="6B8E23"/>
        </w:rPr>
        <w:t xml:space="preserve">Cary</w:t>
      </w:r>
      <w:r>
        <w:rPr>
          <w:color w:val="556B2F"/>
        </w:rPr>
        <w:t xml:space="preserve">, </w:t>
      </w:r>
      <w:r>
        <w:rPr>
          <w:color w:val="A0522D"/>
        </w:rPr>
        <w:t xml:space="preserve">Parrett</w:t>
      </w:r>
      <w:r>
        <w:rPr>
          <w:color w:val="556B2F"/>
        </w:rPr>
        <w:t xml:space="preserve">, </w:t>
      </w:r>
      <w:r>
        <w:rPr>
          <w:color w:val="228B22"/>
        </w:rPr>
        <w:t xml:space="preserve">Sheppey</w:t>
      </w:r>
      <w:r>
        <w:rPr>
          <w:color w:val="556B2F"/>
        </w:rPr>
        <w:t xml:space="preserve">, Tone ja Yeo</w:t>
      </w:r>
      <w:r>
        <w:t xml:space="preserve">. Nämä molemmat ruokkivat ja kuivattavat Somersetin keski- ja länsiosan tasankoja ja nummia. Piirikunnan pohjoisosassa Chew-joki virtaa </w:t>
      </w:r>
      <w:r>
        <w:rPr>
          <w:color w:val="191970"/>
        </w:rPr>
        <w:t xml:space="preserve">Bristol Avon </w:t>
      </w:r>
      <w:r>
        <w:t xml:space="preserve">-jokeen</w:t>
      </w:r>
      <w:r>
        <w:t xml:space="preserve">. Parrett on vuorovesivirtaamainen lähes Langportiin asti, jossa on todisteita kahdesta roomalaisesta laiturista. Samassa paikassa </w:t>
      </w:r>
      <w:r>
        <w:rPr>
          <w:color w:val="8B0000"/>
        </w:rPr>
        <w:t xml:space="preserve">perittiin kuningas Kaarle I:n aikana veneiltä jokimaksuja sillan kunnossapidon rahoittamiseksi.</w:t>
      </w:r>
    </w:p>
    <w:p>
      <w:r>
        <w:rPr>
          <w:b/>
        </w:rPr>
        <w:t xml:space="preserve">Kysymys 0</w:t>
      </w:r>
    </w:p>
    <w:p>
      <w:r>
        <w:t xml:space="preserve">Mikä on luolajärjestelmän nimi... </w:t>
      </w:r>
    </w:p>
    <w:p>
      <w:r>
        <w:rPr>
          <w:b/>
        </w:rPr>
        <w:t xml:space="preserve">Kysymys 1</w:t>
      </w:r>
    </w:p>
    <w:p>
      <w:r>
        <w:t xml:space="preserve">Nimi 2 maakunnan rotkoa </w:t>
      </w:r>
    </w:p>
    <w:p>
      <w:r>
        <w:rPr>
          <w:b/>
        </w:rPr>
        <w:t xml:space="preserve">Kysymys 2</w:t>
      </w:r>
    </w:p>
    <w:p>
      <w:r>
        <w:t xml:space="preserve">Nimeä joitakin maakunnan jokia </w:t>
      </w:r>
    </w:p>
    <w:p>
      <w:r>
        <w:rPr>
          <w:b/>
        </w:rPr>
        <w:t xml:space="preserve">Kysymys 3</w:t>
      </w:r>
    </w:p>
    <w:p>
      <w:r>
        <w:t xml:space="preserve">Mitä kuningas Kaarle peri jokilaivoista? </w:t>
      </w:r>
    </w:p>
    <w:p>
      <w:r>
        <w:rPr>
          <w:b/>
        </w:rPr>
        <w:t xml:space="preserve">Kysymys 4</w:t>
      </w:r>
    </w:p>
    <w:p>
      <w:r>
        <w:t xml:space="preserve">Mihin Kirvesjoki virtaa?</w:t>
      </w:r>
    </w:p>
    <w:p>
      <w:r>
        <w:rPr>
          <w:b/>
        </w:rPr>
        <w:t xml:space="preserve">Kysymys 5</w:t>
      </w:r>
    </w:p>
    <w:p>
      <w:r>
        <w:t xml:space="preserve">Kumpi on suurempi, Cheddarin rotko vai Ebborin rotko?</w:t>
      </w:r>
    </w:p>
    <w:p>
      <w:r>
        <w:rPr>
          <w:b/>
        </w:rPr>
        <w:t xml:space="preserve">Kysymys 6</w:t>
      </w:r>
    </w:p>
    <w:p>
      <w:r>
        <w:t xml:space="preserve">Mikä on Somersetin pohjoisin joki?</w:t>
      </w:r>
    </w:p>
    <w:p>
      <w:r>
        <w:rPr>
          <w:b/>
        </w:rPr>
        <w:t xml:space="preserve">Kysymys 7</w:t>
      </w:r>
    </w:p>
    <w:p>
      <w:r>
        <w:t xml:space="preserve">Mikä on yhden Somersetin maanalaisen joen nimi?</w:t>
      </w:r>
    </w:p>
    <w:p>
      <w:r>
        <w:rPr>
          <w:b/>
        </w:rPr>
        <w:t xml:space="preserve">Kysymys 8</w:t>
      </w:r>
    </w:p>
    <w:p>
      <w:r>
        <w:t xml:space="preserve">Mikä on Somersetin läntisin joki?</w:t>
      </w:r>
    </w:p>
    <w:p>
      <w:r>
        <w:rPr>
          <w:b/>
        </w:rPr>
        <w:t xml:space="preserve">Teksti numero 10</w:t>
      </w:r>
    </w:p>
    <w:p>
      <w:r>
        <w:t xml:space="preserve">Somerset Levels (tai Somerset Levels and Moors, kuten ne harvemmin mutta oikeammin tunnetaan) on </w:t>
      </w:r>
      <w:r>
        <w:rPr>
          <w:color w:val="A9A9A9"/>
        </w:rPr>
        <w:t xml:space="preserve">harvaan asuttu kosteikkoalue Somersetin keskiosassa Quantockin ja Mendipin kukkuloiden välissä</w:t>
      </w:r>
      <w:r>
        <w:t xml:space="preserve">. </w:t>
      </w:r>
      <w:r>
        <w:t xml:space="preserve">Ne koostuvat </w:t>
      </w:r>
      <w:r>
        <w:rPr>
          <w:color w:val="DCDCDC"/>
        </w:rPr>
        <w:t xml:space="preserve">rannikon merellisistä savitasanteista ja sisämaan (usein turvepohjaisista) soista</w:t>
      </w:r>
      <w:r>
        <w:t xml:space="preserve">. </w:t>
      </w:r>
      <w:r>
        <w:rPr>
          <w:color w:val="556B2F"/>
        </w:rPr>
        <w:t xml:space="preserve">Polden Hills jakaa </w:t>
      </w:r>
      <w:r>
        <w:t xml:space="preserve">tasangot kahtia</w:t>
      </w:r>
      <w:r>
        <w:rPr>
          <w:color w:val="2F4F4F"/>
        </w:rPr>
        <w:t xml:space="preserve">; etelässä sijaitsevaa maata kuivattaa Parrett-joki, kun taas pohjoisessa sijaitsevaa maata kuivattavat Axe- ja Brue-joet</w:t>
      </w:r>
      <w:r>
        <w:t xml:space="preserve">. </w:t>
      </w:r>
      <w:r>
        <w:rPr>
          <w:color w:val="6B8E23"/>
        </w:rPr>
        <w:t xml:space="preserve">Levelsin kokonaispinta-ala on noin </w:t>
      </w:r>
      <w:r>
        <w:rPr>
          <w:color w:val="A0522D"/>
        </w:rPr>
        <w:t xml:space="preserve">647,5 neliökilometriä </w:t>
      </w:r>
      <w:r>
        <w:rPr>
          <w:color w:val="6B8E23"/>
        </w:rPr>
        <w:t xml:space="preserve">(</w:t>
      </w:r>
      <w:r>
        <w:rPr>
          <w:color w:val="228B22"/>
        </w:rPr>
        <w:t xml:space="preserve">160 000 </w:t>
      </w:r>
      <w:r>
        <w:rPr>
          <w:color w:val="6B8E23"/>
        </w:rPr>
        <w:t xml:space="preserve">eekkeriä)</w:t>
      </w:r>
      <w:r>
        <w:t xml:space="preserve">, ja se vastaa suurelta osin Sedgemoorin hallintoaluetta, mutta siihen kuuluu myös Mendipin piirikunnan lounaisosa. Noin 70 prosenttia alueesta on laidunmaata ja 30 prosenttia peltoa. </w:t>
      </w:r>
      <w:r>
        <w:t xml:space="preserve">Tämä </w:t>
      </w:r>
      <w:r>
        <w:t xml:space="preserve">noin </w:t>
      </w:r>
      <w:r>
        <w:rPr>
          <w:color w:val="191970"/>
        </w:rPr>
        <w:t xml:space="preserve">32 kilometriä </w:t>
      </w:r>
      <w:r>
        <w:t xml:space="preserve">sisämaahan </w:t>
      </w:r>
      <w:r>
        <w:t xml:space="preserve">ulottuva </w:t>
      </w:r>
      <w:r>
        <w:t xml:space="preserve">tasainen maa-alue nousee tuskin merenpinnan yläpuolelle</w:t>
      </w:r>
      <w:r>
        <w:rPr>
          <w:color w:val="191970"/>
        </w:rPr>
        <w:t xml:space="preserve">.</w:t>
      </w:r>
      <w:r>
        <w:t xml:space="preserve"> Ennen ojitusta suuri osa alueesta oli talvella matalan murtovesimeren alla ja kesällä suomaata. Ojitus alkoi </w:t>
      </w:r>
      <w:r>
        <w:rPr>
          <w:color w:val="483D8B"/>
        </w:rPr>
        <w:t xml:space="preserve">roomalaisten </w:t>
      </w:r>
      <w:r>
        <w:t xml:space="preserve">aikana, </w:t>
      </w:r>
      <w:r>
        <w:rPr>
          <w:color w:val="483D8B"/>
        </w:rPr>
        <w:t xml:space="preserve">ja se aloitettiin uudelleen eri aikoina: anglosaksit</w:t>
      </w:r>
      <w:r>
        <w:t xml:space="preserve">, keskiajalla Glastonburyn luostari vuosina 1400-1770 ja toisen maailmansodan aikana Huntspill-joen rakentaminen. Pumppaus ja vedenkorkeuden hallinta jatkuvat edelleen.</w:t>
      </w:r>
    </w:p>
    <w:p>
      <w:r>
        <w:rPr>
          <w:b/>
        </w:rPr>
        <w:t xml:space="preserve">Kysymys 0</w:t>
      </w:r>
    </w:p>
    <w:p>
      <w:r>
        <w:t xml:space="preserve">Mitkä ovat Somersetin tasot </w:t>
      </w:r>
    </w:p>
    <w:p>
      <w:r>
        <w:rPr>
          <w:b/>
        </w:rPr>
        <w:t xml:space="preserve">Kysymys 1</w:t>
      </w:r>
    </w:p>
    <w:p>
      <w:r>
        <w:t xml:space="preserve">mistä Somersetin tasot koostuvat </w:t>
      </w:r>
    </w:p>
    <w:p>
      <w:r>
        <w:rPr>
          <w:b/>
        </w:rPr>
        <w:t xml:space="preserve">Kysymys 2</w:t>
      </w:r>
    </w:p>
    <w:p>
      <w:r>
        <w:t xml:space="preserve">mitkä ovat Somerset-tasojen 2 osaa?</w:t>
      </w:r>
    </w:p>
    <w:p>
      <w:r>
        <w:rPr>
          <w:b/>
        </w:rPr>
        <w:t xml:space="preserve">Kysymys 3</w:t>
      </w:r>
    </w:p>
    <w:p>
      <w:r>
        <w:t xml:space="preserve">Mikä on tasojen kokonaispinta-ala? </w:t>
      </w:r>
    </w:p>
    <w:p>
      <w:r>
        <w:rPr>
          <w:b/>
        </w:rPr>
        <w:t xml:space="preserve">Kysymys 4</w:t>
      </w:r>
    </w:p>
    <w:p>
      <w:r>
        <w:t xml:space="preserve">joka aloitti Somersetin tasojen tyhjennyksen. </w:t>
      </w:r>
    </w:p>
    <w:p>
      <w:r>
        <w:rPr>
          <w:b/>
        </w:rPr>
        <w:t xml:space="preserve">Kysymys 5</w:t>
      </w:r>
    </w:p>
    <w:p>
      <w:r>
        <w:t xml:space="preserve">Kuinka monta ihmistä asuu harvaan asutuilla Somersetin tasangoilla?</w:t>
      </w:r>
    </w:p>
    <w:p>
      <w:r>
        <w:rPr>
          <w:b/>
        </w:rPr>
        <w:t xml:space="preserve">Kysymys 6</w:t>
      </w:r>
    </w:p>
    <w:p>
      <w:r>
        <w:t xml:space="preserve">Mikä on Polden Hillsin kokonaispinta-ala?</w:t>
      </w:r>
    </w:p>
    <w:p>
      <w:r>
        <w:rPr>
          <w:b/>
        </w:rPr>
        <w:t xml:space="preserve">Kysymys 7</w:t>
      </w:r>
    </w:p>
    <w:p>
      <w:r>
        <w:t xml:space="preserve">Kuinka pitkä Polden Hills on?</w:t>
      </w:r>
    </w:p>
    <w:p>
      <w:r>
        <w:rPr>
          <w:b/>
        </w:rPr>
        <w:t xml:space="preserve">Kysymys 8</w:t>
      </w:r>
    </w:p>
    <w:p>
      <w:r>
        <w:t xml:space="preserve">Mitä Somersetin tasangon itäpuolella on?</w:t>
      </w:r>
    </w:p>
    <w:p>
      <w:r>
        <w:rPr>
          <w:b/>
        </w:rPr>
        <w:t xml:space="preserve">Kysymys 9</w:t>
      </w:r>
    </w:p>
    <w:p>
      <w:r>
        <w:t xml:space="preserve">Kuinka pitkä Brue-joki on?</w:t>
      </w:r>
    </w:p>
    <w:p>
      <w:r>
        <w:rPr>
          <w:b/>
        </w:rPr>
        <w:t xml:space="preserve">Teksti numero 11</w:t>
      </w:r>
    </w:p>
    <w:p>
      <w:r>
        <w:t xml:space="preserve">Tärkeimmät rannikkokaupungit ovat lännestä koilliseen </w:t>
      </w:r>
      <w:r>
        <w:rPr>
          <w:color w:val="A9A9A9"/>
        </w:rPr>
        <w:t xml:space="preserve">Minehead, Watchet, </w:t>
      </w:r>
      <w:r>
        <w:rPr>
          <w:color w:val="DCDCDC"/>
        </w:rPr>
        <w:t xml:space="preserve">Burnham-on-Sea</w:t>
      </w:r>
      <w:r>
        <w:rPr>
          <w:color w:val="A9A9A9"/>
        </w:rPr>
        <w:t xml:space="preserve">, </w:t>
      </w:r>
      <w:r>
        <w:rPr>
          <w:color w:val="2F4F4F"/>
        </w:rPr>
        <w:t xml:space="preserve">Weston-super-Mare</w:t>
      </w:r>
      <w:r>
        <w:rPr>
          <w:color w:val="A9A9A9"/>
        </w:rPr>
        <w:t xml:space="preserve">, Clevedon ja Portishead</w:t>
      </w:r>
      <w:r>
        <w:t xml:space="preserve">. </w:t>
      </w:r>
      <w:r>
        <w:t xml:space="preserve">Rannikkoalue Mineheadin ja </w:t>
      </w:r>
      <w:r>
        <w:rPr>
          <w:color w:val="556B2F"/>
        </w:rPr>
        <w:t xml:space="preserve">Brean Downin </w:t>
      </w:r>
      <w:r>
        <w:t xml:space="preserve">rannikon itäisimmän ääripään välillä </w:t>
      </w:r>
      <w:r>
        <w:t xml:space="preserve">tunnetaan nimellä </w:t>
      </w:r>
      <w:r>
        <w:rPr>
          <w:color w:val="6B8E23"/>
        </w:rPr>
        <w:t xml:space="preserve">Bridgwater Bay, ja se on </w:t>
      </w:r>
      <w:r>
        <w:rPr>
          <w:color w:val="A0522D"/>
        </w:rPr>
        <w:t xml:space="preserve">kansallinen luonnonsuojelualue</w:t>
      </w:r>
      <w:r>
        <w:t xml:space="preserve">. </w:t>
      </w:r>
      <w:r>
        <w:t xml:space="preserve">Sen pohjoispuolella rannikko muodostaa Weston Bayn ja </w:t>
      </w:r>
      <w:r>
        <w:rPr>
          <w:color w:val="228B22"/>
        </w:rPr>
        <w:t xml:space="preserve">Sand Bayn</w:t>
      </w:r>
      <w:r>
        <w:t xml:space="preserve">, jonka pohjoiskärki, Sand Point, muodostaa Severn-joen suiston alarajan. Kreivikunnan keski- ja pohjoisosassa rantaviiva on matala, kun tasankojen kosteikot kohtaavat meren. Lännessä </w:t>
      </w:r>
      <w:r>
        <w:rPr>
          <w:color w:val="191970"/>
        </w:rPr>
        <w:t xml:space="preserve">rantaviiva on korkea ja dramaattinen, kun Exmoorin tasanko kohtaa meren, ja siellä on korkeita kallioita ja vesiputouksia</w:t>
      </w:r>
      <w:r>
        <w:t xml:space="preserve">.</w:t>
      </w:r>
    </w:p>
    <w:p>
      <w:r>
        <w:rPr>
          <w:b/>
        </w:rPr>
        <w:t xml:space="preserve">Kysymys 0</w:t>
      </w:r>
    </w:p>
    <w:p>
      <w:r>
        <w:t xml:space="preserve">Mitkä ovat tärkeimmät rannikkokaupungit </w:t>
      </w:r>
    </w:p>
    <w:p>
      <w:r>
        <w:rPr>
          <w:b/>
        </w:rPr>
        <w:t xml:space="preserve">Kysymys 1</w:t>
      </w:r>
    </w:p>
    <w:p>
      <w:r>
        <w:t xml:space="preserve">mikä on luonnonsuojelualueen nimi </w:t>
      </w:r>
    </w:p>
    <w:p>
      <w:r>
        <w:rPr>
          <w:b/>
        </w:rPr>
        <w:t xml:space="preserve">Kysymys 2</w:t>
      </w:r>
    </w:p>
    <w:p>
      <w:r>
        <w:t xml:space="preserve">miltä länsirannikko näyttää </w:t>
      </w:r>
    </w:p>
    <w:p>
      <w:r>
        <w:rPr>
          <w:b/>
        </w:rPr>
        <w:t xml:space="preserve">Kysymys 3</w:t>
      </w:r>
    </w:p>
    <w:p>
      <w:r>
        <w:t xml:space="preserve">Mitä on Weston Bayn itäpuolella?</w:t>
      </w:r>
    </w:p>
    <w:p>
      <w:r>
        <w:rPr>
          <w:b/>
        </w:rPr>
        <w:t xml:space="preserve">Kysymys 4</w:t>
      </w:r>
    </w:p>
    <w:p>
      <w:r>
        <w:t xml:space="preserve">Mikä on suurin rannikkokaupunki?</w:t>
      </w:r>
    </w:p>
    <w:p>
      <w:r>
        <w:rPr>
          <w:b/>
        </w:rPr>
        <w:t xml:space="preserve">Kysymys 5</w:t>
      </w:r>
    </w:p>
    <w:p>
      <w:r>
        <w:t xml:space="preserve">Mikä on pienin rannikon pääkaupunki?</w:t>
      </w:r>
    </w:p>
    <w:p>
      <w:r>
        <w:rPr>
          <w:b/>
        </w:rPr>
        <w:t xml:space="preserve">Kysymys 6</w:t>
      </w:r>
    </w:p>
    <w:p>
      <w:r>
        <w:t xml:space="preserve">Mikä sijaitsee Burnham-on-Sean ja Weston-super-Maren välissä?</w:t>
      </w:r>
    </w:p>
    <w:p>
      <w:r>
        <w:rPr>
          <w:b/>
        </w:rPr>
        <w:t xml:space="preserve">Kysymys 7</w:t>
      </w:r>
    </w:p>
    <w:p>
      <w:r>
        <w:t xml:space="preserve">Mikä on Severn-joen suiston yläraja?</w:t>
      </w:r>
    </w:p>
    <w:p>
      <w:r>
        <w:rPr>
          <w:b/>
        </w:rPr>
        <w:t xml:space="preserve">Teksti numero 12</w:t>
      </w:r>
    </w:p>
    <w:p>
      <w:r>
        <w:t xml:space="preserve">Muiden Lounais-Englannin alueiden tapaan </w:t>
      </w:r>
      <w:r>
        <w:rPr>
          <w:color w:val="A9A9A9"/>
        </w:rPr>
        <w:t xml:space="preserve">Somersetissä </w:t>
      </w:r>
      <w:r>
        <w:t xml:space="preserve">vallitsee </w:t>
      </w:r>
      <w:r>
        <w:rPr>
          <w:color w:val="DCDCDC"/>
        </w:rPr>
        <w:t xml:space="preserve">lauhkea ilmasto, joka on yleensä muuta maata kosteampi ja leudompi</w:t>
      </w:r>
      <w:r>
        <w:t xml:space="preserve">. </w:t>
      </w:r>
      <w:r>
        <w:t xml:space="preserve">Vuotuinen keskilämpötila on noin </w:t>
      </w:r>
      <w:r>
        <w:rPr>
          <w:color w:val="2F4F4F"/>
        </w:rPr>
        <w:t xml:space="preserve">10 °C </w:t>
      </w:r>
      <w:r>
        <w:t xml:space="preserve">(50,0 °F). Lämpötilojen kausivaihtelut eivät ole yhtä äärimmäisiä kuin suurimmassa osassa Yhdistynyttä kuningaskuntaa, koska meren lämpötila on lähellä. Kesäkuukaudet heinä- ja elokuu ovat lämpimimmät, ja vuorokauden keskimääräinen maksimilämpötila on noin </w:t>
      </w:r>
      <w:r>
        <w:rPr>
          <w:color w:val="556B2F"/>
        </w:rPr>
        <w:t xml:space="preserve">21 °C </w:t>
      </w:r>
      <w:r>
        <w:t xml:space="preserve">(69,8 °F). Talvella keskimääräiset vähimmäislämpötilat ovat </w:t>
      </w:r>
      <w:r>
        <w:t xml:space="preserve">usein </w:t>
      </w:r>
      <w:r>
        <w:t xml:space="preserve">1 °C tai </w:t>
      </w:r>
      <w:r>
        <w:rPr>
          <w:color w:val="6B8E23"/>
        </w:rPr>
        <w:t xml:space="preserve">2 °C</w:t>
      </w:r>
      <w:r>
        <w:t xml:space="preserve">. Talvella lämpötila on yleensä </w:t>
      </w:r>
      <w:r>
        <w:t xml:space="preserve">1 °C tai </w:t>
      </w:r>
      <w:r>
        <w:rPr>
          <w:color w:val="6B8E23"/>
        </w:rPr>
        <w:t xml:space="preserve">2 °C</w:t>
      </w:r>
      <w:r>
        <w:t xml:space="preserve">.</w:t>
      </w:r>
      <w:r>
        <w:t xml:space="preserve"> Kesällä Azorien korkeapaine vaikuttaa Englannin lounaisosaan, mutta sisämaahan muodostuu joskus konvektiopilviä, jotka vähentävät auringonpaisteen määrää. </w:t>
      </w:r>
      <w:r>
        <w:rPr>
          <w:color w:val="A0522D"/>
        </w:rPr>
        <w:t xml:space="preserve">Vuotuinen auringonpaisteen määrä on hieman pienempi kuin alueellinen keskiarvo, joka on 1 600 tuntia</w:t>
      </w:r>
      <w:r>
        <w:t xml:space="preserve">. Joulukuussa 1998 Yeoviltonissa oli 20 päivää ilman aurinkoa. Suurin osa lounaisen alueen sateista johtuu Atlantin syvänteistä tai konvektiosta. Suurin osa syksyn ja talven sateista aiheutuu Atlantin painanteista, jotka ovat silloin aktiivisimpia. Kesällä suuri osa sateista johtuu siitä, että aurinko lämmittää maanpintaa, mikä johtaa konvektioon sekä suihkuihin ja ukkosiin. </w:t>
      </w:r>
      <w:r>
        <w:rPr>
          <w:color w:val="228B22"/>
        </w:rPr>
        <w:t xml:space="preserve">Keskimääräinen sademäärä on noin 700 mm</w:t>
      </w:r>
      <w:r>
        <w:t xml:space="preserve">. </w:t>
      </w:r>
      <w:r>
        <w:rPr>
          <w:color w:val="8B0000"/>
        </w:rPr>
        <w:t xml:space="preserve">Lunta sataa tyypillisesti noin 8-15 päivänä</w:t>
      </w:r>
      <w:r>
        <w:t xml:space="preserve">. Marraskuusta maaliskuuhun tuulee keskimäärin eniten ja kesäkuusta elokuuhun vähiten. Vallitseva tuulensuunta on lounaasta.</w:t>
      </w:r>
    </w:p>
    <w:p>
      <w:r>
        <w:rPr>
          <w:b/>
        </w:rPr>
        <w:t xml:space="preserve">Kysymys 0</w:t>
      </w:r>
    </w:p>
    <w:p>
      <w:r>
        <w:t xml:space="preserve">Millainen on Somersetin ilmasto </w:t>
      </w:r>
    </w:p>
    <w:p>
      <w:r>
        <w:rPr>
          <w:b/>
        </w:rPr>
        <w:t xml:space="preserve">Kysymys 1</w:t>
      </w:r>
    </w:p>
    <w:p>
      <w:r>
        <w:t xml:space="preserve">Somersetin vuotuinen auringonpaisteen määrä </w:t>
      </w:r>
    </w:p>
    <w:p>
      <w:r>
        <w:rPr>
          <w:b/>
        </w:rPr>
        <w:t xml:space="preserve">Kysymys 2</w:t>
      </w:r>
    </w:p>
    <w:p>
      <w:r>
        <w:t xml:space="preserve">Kuinka monta lumipäivää keskimäärin </w:t>
      </w:r>
    </w:p>
    <w:p>
      <w:r>
        <w:rPr>
          <w:b/>
        </w:rPr>
        <w:t xml:space="preserve">Kysymys 3</w:t>
      </w:r>
    </w:p>
    <w:p>
      <w:r>
        <w:t xml:space="preserve">Somersetin keskimääräinen sademäärä </w:t>
      </w:r>
    </w:p>
    <w:p>
      <w:r>
        <w:rPr>
          <w:b/>
        </w:rPr>
        <w:t xml:space="preserve">Kysymys 4</w:t>
      </w:r>
    </w:p>
    <w:p>
      <w:r>
        <w:t xml:space="preserve">Mikä on vuotuinen keskilämpötila?</w:t>
      </w:r>
    </w:p>
    <w:p>
      <w:r>
        <w:rPr>
          <w:b/>
        </w:rPr>
        <w:t xml:space="preserve">Kysymys 5</w:t>
      </w:r>
    </w:p>
    <w:p>
      <w:r>
        <w:t xml:space="preserve">Mikä on toukokuun keskimääräinen päivittäinen maksimilämpötila?</w:t>
      </w:r>
    </w:p>
    <w:p>
      <w:r>
        <w:rPr>
          <w:b/>
        </w:rPr>
        <w:t xml:space="preserve">Kysymys 6</w:t>
      </w:r>
    </w:p>
    <w:p>
      <w:r>
        <w:t xml:space="preserve">Kuinka paljon lunta sataa tavanomaisena vuonna?</w:t>
      </w:r>
    </w:p>
    <w:p>
      <w:r>
        <w:rPr>
          <w:b/>
        </w:rPr>
        <w:t xml:space="preserve">Kysymys 7</w:t>
      </w:r>
    </w:p>
    <w:p>
      <w:r>
        <w:t xml:space="preserve">Mikä on marraskuun keskimääräinen minimilämpötila?</w:t>
      </w:r>
    </w:p>
    <w:p>
      <w:r>
        <w:rPr>
          <w:b/>
        </w:rPr>
        <w:t xml:space="preserve">Kysymys 8</w:t>
      </w:r>
    </w:p>
    <w:p>
      <w:r>
        <w:t xml:space="preserve">Mikä Englannin maakunta on kuivempi kuin muu maa?</w:t>
      </w:r>
    </w:p>
    <w:p>
      <w:r>
        <w:rPr>
          <w:b/>
        </w:rPr>
        <w:t xml:space="preserve">Teksti numero 13</w:t>
      </w:r>
    </w:p>
    <w:p>
      <w:r>
        <w:rPr>
          <w:color w:val="A9A9A9"/>
        </w:rPr>
        <w:t xml:space="preserve">Bridgwater kehittyi teollisen vallankumouksen aikana alueen johtavaksi satamaksi</w:t>
      </w:r>
      <w:r>
        <w:t xml:space="preserve">. Parrett-joella saattoi purjehtia suuria laivoja Bridgwateriin asti. Lastit lastattiin pienempiin aluksiin Langportin laiturissa, Bridgwaterin sillan vieressä, ja ne kuljetettiin edelleen jokea ylöspäin Langportiin; tai ne saattoivat kääntyä </w:t>
      </w:r>
      <w:r>
        <w:rPr>
          <w:color w:val="DCDCDC"/>
        </w:rPr>
        <w:t xml:space="preserve">Burrowbridgessä </w:t>
      </w:r>
      <w:r>
        <w:t xml:space="preserve">ja matkustaa Tone-joen kautta Tauntoniin. Parrett on nykyään purjehduskelpoinen vain </w:t>
      </w:r>
      <w:r>
        <w:rPr>
          <w:color w:val="2F4F4F"/>
        </w:rPr>
        <w:t xml:space="preserve">Dunball Wharfiin</w:t>
      </w:r>
      <w:r>
        <w:t xml:space="preserve"> asti</w:t>
      </w:r>
      <w:r>
        <w:t xml:space="preserve">. </w:t>
      </w:r>
      <w:r>
        <w:t xml:space="preserve">Bridgwater </w:t>
      </w:r>
      <w:r>
        <w:rPr>
          <w:color w:val="556B2F"/>
        </w:rPr>
        <w:t xml:space="preserve">oli </w:t>
      </w:r>
      <w:r>
        <w:t xml:space="preserve">1800- ja 1900-luvuilla </w:t>
      </w:r>
      <w:r>
        <w:rPr>
          <w:color w:val="556B2F"/>
        </w:rPr>
        <w:t xml:space="preserve">tiilien ja savikattotiilien ja myöhemmin sellofaanin valmistuksen keskus, mutta nämä teollisuudenalat ovat nykyään loppuneet</w:t>
      </w:r>
      <w:r>
        <w:t xml:space="preserve">. </w:t>
      </w:r>
      <w:r>
        <w:rPr>
          <w:color w:val="6B8E23"/>
        </w:rPr>
        <w:t xml:space="preserve">Bridgwaterista on </w:t>
      </w:r>
      <w:r>
        <w:t xml:space="preserve">hyvät yhteydet moottoritieverkostoon, ja se </w:t>
      </w:r>
      <w:r>
        <w:rPr>
          <w:color w:val="6B8E23"/>
        </w:rPr>
        <w:t xml:space="preserve">on kehittynyt </w:t>
      </w:r>
      <w:r>
        <w:rPr>
          <w:color w:val="A0522D"/>
        </w:rPr>
        <w:t xml:space="preserve">Argosin</w:t>
      </w:r>
      <w:r>
        <w:rPr>
          <w:color w:val="6B8E23"/>
        </w:rPr>
        <w:t xml:space="preserve">, Toolstationin, Morrisonsin ja </w:t>
      </w:r>
      <w:r>
        <w:rPr>
          <w:color w:val="228B22"/>
        </w:rPr>
        <w:t xml:space="preserve">Gerber Juicen </w:t>
      </w:r>
      <w:r>
        <w:rPr>
          <w:color w:val="6B8E23"/>
        </w:rPr>
        <w:t xml:space="preserve">kaltaisten yritysten jakelukeskus</w:t>
      </w:r>
      <w:r>
        <w:t xml:space="preserve">. </w:t>
      </w:r>
      <w:r>
        <w:rPr>
          <w:color w:val="191970"/>
        </w:rPr>
        <w:t xml:space="preserve">AgustaWestland valmistaa helikoptereita Yeovilissa, ja Normalair Garratt, joka rakentaa lentokoneiden happijärjestelmiä</w:t>
      </w:r>
      <w:r>
        <w:t xml:space="preserve">, sijaitsee myös kaupungissa. </w:t>
      </w:r>
      <w:r>
        <w:rPr>
          <w:color w:val="8B0000"/>
        </w:rPr>
        <w:t xml:space="preserve">Monissa kaupungeissa on edistetty pienimuotoista kevyttä teollisuutta, kuten Crewkernen Ariel Motor Company, joka on yksi Yhdistyneen kuningaskunnan pienimmistä autonvalmistajista</w:t>
      </w:r>
      <w:r>
        <w:t xml:space="preserve">.</w:t>
      </w:r>
    </w:p>
    <w:p>
      <w:r>
        <w:rPr>
          <w:b/>
        </w:rPr>
        <w:t xml:space="preserve">Kysymys 0</w:t>
      </w:r>
    </w:p>
    <w:p>
      <w:r>
        <w:t xml:space="preserve">Mikä on Somersetin johtava satama </w:t>
      </w:r>
    </w:p>
    <w:p>
      <w:r>
        <w:rPr>
          <w:b/>
        </w:rPr>
        <w:t xml:space="preserve">Kysymys 1</w:t>
      </w:r>
    </w:p>
    <w:p>
      <w:r>
        <w:t xml:space="preserve">mitä Bridgeportissa valmistettiin 19. ja 20. vuosisadalla.</w:t>
      </w:r>
    </w:p>
    <w:p>
      <w:r>
        <w:rPr>
          <w:b/>
        </w:rPr>
        <w:t xml:space="preserve">Kysymys 2</w:t>
      </w:r>
    </w:p>
    <w:p>
      <w:r>
        <w:t xml:space="preserve">Hyvän moottorijärjestelmän avulla voidaan tällä hetkellä </w:t>
      </w:r>
    </w:p>
    <w:p>
      <w:r>
        <w:rPr>
          <w:b/>
        </w:rPr>
        <w:t xml:space="preserve">Kysymys 3</w:t>
      </w:r>
    </w:p>
    <w:p>
      <w:r>
        <w:t xml:space="preserve">missä lentokoneet valmistetaan </w:t>
      </w:r>
    </w:p>
    <w:p>
      <w:r>
        <w:rPr>
          <w:b/>
        </w:rPr>
        <w:t xml:space="preserve">Kysymys 4</w:t>
      </w:r>
    </w:p>
    <w:p>
      <w:r>
        <w:t xml:space="preserve">Mihin monet kaupungit kannustavat </w:t>
      </w:r>
    </w:p>
    <w:p>
      <w:r>
        <w:rPr>
          <w:b/>
        </w:rPr>
        <w:t xml:space="preserve">Kysymys 5</w:t>
      </w:r>
    </w:p>
    <w:p>
      <w:r>
        <w:t xml:space="preserve">Mikä yritys käyttää Langportia jakelukeskuksena?</w:t>
      </w:r>
    </w:p>
    <w:p>
      <w:r>
        <w:rPr>
          <w:b/>
        </w:rPr>
        <w:t xml:space="preserve">Kysymys 6</w:t>
      </w:r>
    </w:p>
    <w:p>
      <w:r>
        <w:t xml:space="preserve">Missä kaupungissa Crewkernen Ariel Motor Company sijaitsee?</w:t>
      </w:r>
    </w:p>
    <w:p>
      <w:r>
        <w:rPr>
          <w:b/>
        </w:rPr>
        <w:t xml:space="preserve">Kysymys 7</w:t>
      </w:r>
    </w:p>
    <w:p>
      <w:r>
        <w:t xml:space="preserve">Mikä oli tämän alueen johtava satama ennen teollista vallankumousta?</w:t>
      </w:r>
    </w:p>
    <w:p>
      <w:r>
        <w:rPr>
          <w:b/>
        </w:rPr>
        <w:t xml:space="preserve">Kysymys 8</w:t>
      </w:r>
    </w:p>
    <w:p>
      <w:r>
        <w:t xml:space="preserve">Mikä on yksi Yhdistyneen kuningaskunnan suurimmista autonvalmistajista?</w:t>
      </w:r>
    </w:p>
    <w:p>
      <w:r>
        <w:rPr>
          <w:b/>
        </w:rPr>
        <w:t xml:space="preserve">Kysymys 9</w:t>
      </w:r>
    </w:p>
    <w:p>
      <w:r>
        <w:t xml:space="preserve">Minkä suuryrityksen kotipaikka on Taunton?</w:t>
      </w:r>
    </w:p>
    <w:p>
      <w:r>
        <w:rPr>
          <w:b/>
        </w:rPr>
        <w:t xml:space="preserve">Teksti numero 14</w:t>
      </w:r>
    </w:p>
    <w:p>
      <w:r>
        <w:t xml:space="preserve">Somerset on tärkeä </w:t>
      </w:r>
      <w:r>
        <w:rPr>
          <w:color w:val="A9A9A9"/>
        </w:rPr>
        <w:t xml:space="preserve">puolustustarvikkeiden ja -teknologian </w:t>
      </w:r>
      <w:r>
        <w:t xml:space="preserve">toimittaja. </w:t>
      </w:r>
      <w:r>
        <w:rPr>
          <w:color w:val="DCDCDC"/>
        </w:rPr>
        <w:t xml:space="preserve">Royal Ordnance Factory, ROF Bridgwater rakennettiin </w:t>
      </w:r>
      <w:r>
        <w:rPr>
          <w:color w:val="2F4F4F"/>
        </w:rPr>
        <w:t xml:space="preserve">toisen maailmansodan alussa </w:t>
      </w:r>
      <w:r>
        <w:rPr>
          <w:color w:val="DCDCDC"/>
        </w:rPr>
        <w:t xml:space="preserve">Puritonin ja Woolavingtonin kylien väliin </w:t>
      </w:r>
      <w:r>
        <w:t xml:space="preserve">räjähteiden valmistusta varten. Tehdas poistettiin käytöstä ja suljettiin heinäkuussa 2008. Templecomben toimipaikka on Thales Underwater Systems, ja Tauntonissa on tällä hetkellä Yhdistyneen kuningaskunnan hydrografinen toimisto ja Avimo, josta tuli osa </w:t>
      </w:r>
      <w:r>
        <w:rPr>
          <w:color w:val="556B2F"/>
        </w:rPr>
        <w:t xml:space="preserve">Thales Opticsia</w:t>
      </w:r>
      <w:r>
        <w:t xml:space="preserve">. </w:t>
      </w:r>
      <w:r>
        <w:t xml:space="preserve">Kaksi kertaa, vuosina </w:t>
      </w:r>
      <w:r>
        <w:rPr>
          <w:color w:val="6B8E23"/>
        </w:rPr>
        <w:t xml:space="preserve">2006 </w:t>
      </w:r>
      <w:r>
        <w:t xml:space="preserve">ja 2007, </w:t>
      </w:r>
      <w:r>
        <w:t xml:space="preserve">on ilmoitettu, että </w:t>
      </w:r>
      <w:r>
        <w:t xml:space="preserve">tuotanto Thales Opticsin Tauntonin toimipaikassa lopetetaan, mutta ammattiliitot ja Taunton Deane District Council pyrkivät peruuttamaan tai lieventämään näitä päätöksiä. </w:t>
      </w:r>
      <w:r>
        <w:rPr>
          <w:color w:val="A0522D"/>
        </w:rPr>
        <w:t xml:space="preserve">Muita korkean teknologian yrityksiä ovat muun muassa </w:t>
      </w:r>
      <w:r>
        <w:rPr>
          <w:color w:val="A0522D"/>
        </w:rPr>
        <w:t xml:space="preserve">Ilminsterissä toimiva </w:t>
      </w:r>
      <w:r>
        <w:rPr>
          <w:color w:val="A0522D"/>
        </w:rPr>
        <w:t xml:space="preserve">optikkoliike </w:t>
      </w:r>
      <w:r>
        <w:rPr>
          <w:color w:val="228B22"/>
        </w:rPr>
        <w:t xml:space="preserve">Gooch </w:t>
      </w:r>
      <w:r>
        <w:rPr>
          <w:color w:val="A0522D"/>
        </w:rPr>
        <w:t xml:space="preserve">ja Housego</w:t>
      </w:r>
      <w:r>
        <w:t xml:space="preserve">. </w:t>
      </w:r>
      <w:r>
        <w:t xml:space="preserve">Bathissa on puolustusministeriön toimistoja, ja </w:t>
      </w:r>
      <w:r>
        <w:rPr>
          <w:color w:val="191970"/>
        </w:rPr>
        <w:t xml:space="preserve">Norton Fitzwarrenissa toimii kuninkaallisen merijalkaväen 40 Commando</w:t>
      </w:r>
      <w:r>
        <w:t xml:space="preserve">. </w:t>
      </w:r>
      <w:r>
        <w:rPr>
          <w:color w:val="8B0000"/>
        </w:rPr>
        <w:t xml:space="preserve">Yeoviltonissa sijaitseva Royal Naval Air Station on toinen Britannian kahdesta aktiivisesta Fleet Air Arm -tukikohdasta, ja siellä asuvat Royal Navy Lynx -helikopterit </w:t>
      </w:r>
      <w:r>
        <w:t xml:space="preserve">ja Royal Marines Commando Westland Sea Kings -lentolaivue. Yeoviltonissa työskentelee noin 1 675 sotilashenkilöä ja 2 000 siviilihenkilöä, ja keskeisiä toimintoja ovat muun muassa lentohenkilökunnan ja insinöörien sekä Kuninkaallisen laivaston hävittäjälentäjien ja pintalentäjien koulutus.</w:t>
      </w:r>
    </w:p>
    <w:p>
      <w:r>
        <w:rPr>
          <w:b/>
        </w:rPr>
        <w:t xml:space="preserve">Kysymys 0</w:t>
      </w:r>
    </w:p>
    <w:p>
      <w:r>
        <w:t xml:space="preserve">Mikä on Somerset, joka on tärkeä toimittaja </w:t>
      </w:r>
    </w:p>
    <w:p>
      <w:r>
        <w:rPr>
          <w:b/>
        </w:rPr>
        <w:t xml:space="preserve">Kysymys 1</w:t>
      </w:r>
    </w:p>
    <w:p>
      <w:r>
        <w:t xml:space="preserve">Minkä tyyppinen tehdas rakennettiin Somersetiin? </w:t>
      </w:r>
    </w:p>
    <w:p>
      <w:r>
        <w:rPr>
          <w:b/>
        </w:rPr>
        <w:t xml:space="preserve">Kysymys 2</w:t>
      </w:r>
    </w:p>
    <w:p>
      <w:r>
        <w:t xml:space="preserve">Mitä muuta huipputekniikan teollisuutta Somersetissä on? </w:t>
      </w:r>
    </w:p>
    <w:p>
      <w:r>
        <w:rPr>
          <w:b/>
        </w:rPr>
        <w:t xml:space="preserve">Kysymys 3</w:t>
      </w:r>
    </w:p>
    <w:p>
      <w:r>
        <w:t xml:space="preserve">Millä alueella asuu kuninkaallinen merijalkaväki </w:t>
      </w:r>
    </w:p>
    <w:p>
      <w:r>
        <w:rPr>
          <w:b/>
        </w:rPr>
        <w:t xml:space="preserve">Kysymys 4</w:t>
      </w:r>
    </w:p>
    <w:p>
      <w:r>
        <w:t xml:space="preserve">Mitä yeoviltonissa tapahtuu </w:t>
      </w:r>
    </w:p>
    <w:p>
      <w:r>
        <w:rPr>
          <w:b/>
        </w:rPr>
        <w:t xml:space="preserve">Kysymys 5</w:t>
      </w:r>
    </w:p>
    <w:p>
      <w:r>
        <w:t xml:space="preserve">Milloin Thales Underwater Systems perustettiin?</w:t>
      </w:r>
    </w:p>
    <w:p>
      <w:r>
        <w:rPr>
          <w:b/>
        </w:rPr>
        <w:t xml:space="preserve">Kysymys 6</w:t>
      </w:r>
    </w:p>
    <w:p>
      <w:r>
        <w:t xml:space="preserve">Minä vuonna Avimosta tuli osa Thales Opticsia?</w:t>
      </w:r>
    </w:p>
    <w:p>
      <w:r>
        <w:rPr>
          <w:b/>
        </w:rPr>
        <w:t xml:space="preserve">Kysymys 7</w:t>
      </w:r>
    </w:p>
    <w:p>
      <w:r>
        <w:t xml:space="preserve"> Mikä on yksi Yeoviltonissa pääkonttoriaan pitävistä korkean teknologian yrityksistä?</w:t>
      </w:r>
    </w:p>
    <w:p>
      <w:r>
        <w:rPr>
          <w:b/>
        </w:rPr>
        <w:t xml:space="preserve">Kysymys 8</w:t>
      </w:r>
    </w:p>
    <w:p>
      <w:r>
        <w:t xml:space="preserve">Mikä teknologiayritys löytyy Norton Fitzwarrenista?</w:t>
      </w:r>
    </w:p>
    <w:p>
      <w:r>
        <w:rPr>
          <w:b/>
        </w:rPr>
        <w:t xml:space="preserve">Kysymys 9</w:t>
      </w:r>
    </w:p>
    <w:p>
      <w:r>
        <w:t xml:space="preserve">Minä vuonna Gooch perustettiin?</w:t>
      </w:r>
    </w:p>
    <w:p>
      <w:r>
        <w:rPr>
          <w:b/>
        </w:rPr>
        <w:t xml:space="preserve">Teksti numero 15</w:t>
      </w:r>
    </w:p>
    <w:p>
      <w:r>
        <w:rPr>
          <w:color w:val="A9A9A9"/>
        </w:rPr>
        <w:t xml:space="preserve">Maatalous sekä elintarvikkeiden ja juomien tuotanto ovat edelleen maakunnan tärkeimpiä teollisuudenaloja, jotka työllistävät yli </w:t>
      </w:r>
      <w:r>
        <w:rPr>
          <w:color w:val="DCDCDC"/>
        </w:rPr>
        <w:t xml:space="preserve">15 000 </w:t>
      </w:r>
      <w:r>
        <w:rPr>
          <w:color w:val="A9A9A9"/>
        </w:rPr>
        <w:t xml:space="preserve">ihmistä</w:t>
      </w:r>
      <w:r>
        <w:t xml:space="preserve">. </w:t>
      </w:r>
      <w:r>
        <w:rPr>
          <w:color w:val="2F4F4F"/>
        </w:rPr>
        <w:t xml:space="preserve">Omenatarhoja oli aikoinaan runsaasti, ja Somerset on edelleen merkittävä siiderin tuottaja</w:t>
      </w:r>
      <w:r>
        <w:t xml:space="preserve">. </w:t>
      </w:r>
      <w:r>
        <w:t xml:space="preserve">Tauntonin ja </w:t>
      </w:r>
      <w:r>
        <w:rPr>
          <w:color w:val="556B2F"/>
        </w:rPr>
        <w:t xml:space="preserve">Shepton Malletin </w:t>
      </w:r>
      <w:r>
        <w:t xml:space="preserve">kaupungeissa </w:t>
      </w:r>
      <w:r>
        <w:t xml:space="preserve">tuotetaan siideriä, erityisesti Blackthorn Cideriä, jota myydään </w:t>
      </w:r>
      <w:r>
        <w:rPr>
          <w:color w:val="6B8E23"/>
        </w:rPr>
        <w:t xml:space="preserve">koko maassa</w:t>
      </w:r>
      <w:r>
        <w:t xml:space="preserve">, ja lisäksi on erikoistuneita tuottajia, kuten Burrow Hill Cider Farm ja Thatchers Cider. </w:t>
      </w:r>
      <w:r>
        <w:rPr>
          <w:color w:val="A0522D"/>
        </w:rPr>
        <w:t xml:space="preserve">Bridgwaterissa sijaitseva Gerber Products Company on Euroopan suurin hedelmämehujen tuottaja, joka tuottaa muun muassa Sunny Delight- ja Ocean Spray -merkkejä</w:t>
      </w:r>
      <w:r>
        <w:t xml:space="preserve">. </w:t>
      </w:r>
      <w:r>
        <w:t xml:space="preserve">Maitopohjaisen teollisuuden, kuten </w:t>
      </w:r>
      <w:r>
        <w:rPr>
          <w:color w:val="228B22"/>
        </w:rPr>
        <w:t xml:space="preserve">Ilchester Cheese Companyn </w:t>
      </w:r>
      <w:r>
        <w:t xml:space="preserve">ja Yeo Valley Organicin, </w:t>
      </w:r>
      <w:r>
        <w:t xml:space="preserve">kehittyminen </w:t>
      </w:r>
      <w:r>
        <w:t xml:space="preserve">on johtanut jälkiruokien, jogurttien ja juustojen tuotantoon, mukaan lukien </w:t>
      </w:r>
      <w:r>
        <w:rPr>
          <w:color w:val="191970"/>
        </w:rPr>
        <w:t xml:space="preserve">Cheddar-juusto, josta osalla on West Country Farmhouse Cheddar -suojattu alkuperänimitys (SAN).</w:t>
      </w:r>
    </w:p>
    <w:p>
      <w:r>
        <w:rPr>
          <w:b/>
        </w:rPr>
        <w:t xml:space="preserve">Kysymys 0</w:t>
      </w:r>
    </w:p>
    <w:p>
      <w:r>
        <w:t xml:space="preserve">Millä alalla työskentelee 15000 ihmistä Couintyssa?</w:t>
      </w:r>
    </w:p>
    <w:p>
      <w:r>
        <w:rPr>
          <w:b/>
        </w:rPr>
        <w:t xml:space="preserve">Kysymys 1</w:t>
      </w:r>
    </w:p>
    <w:p>
      <w:r>
        <w:t xml:space="preserve">Minkälaisia orkideoita oli ennen runsaasti... </w:t>
      </w:r>
    </w:p>
    <w:p>
      <w:r>
        <w:rPr>
          <w:b/>
        </w:rPr>
        <w:t xml:space="preserve">Kysymys 2</w:t>
      </w:r>
    </w:p>
    <w:p>
      <w:r>
        <w:t xml:space="preserve">Mikä alue on tärkeä hedelmämehuteollisuudelle </w:t>
      </w:r>
    </w:p>
    <w:p>
      <w:r>
        <w:rPr>
          <w:b/>
        </w:rPr>
        <w:t xml:space="preserve">Kysymys 3</w:t>
      </w:r>
    </w:p>
    <w:p>
      <w:r>
        <w:t xml:space="preserve">Mikä alue on PDO </w:t>
      </w:r>
    </w:p>
    <w:p>
      <w:r>
        <w:rPr>
          <w:b/>
        </w:rPr>
        <w:t xml:space="preserve">Kysymys 4</w:t>
      </w:r>
    </w:p>
    <w:p>
      <w:r>
        <w:t xml:space="preserve">Kuinka monta ihmistä työskentelee omenatarhoissa?</w:t>
      </w:r>
    </w:p>
    <w:p>
      <w:r>
        <w:rPr>
          <w:b/>
        </w:rPr>
        <w:t xml:space="preserve">Kysymys 5</w:t>
      </w:r>
    </w:p>
    <w:p>
      <w:r>
        <w:t xml:space="preserve">Missä kaupungissa Yeo Valley Organic sijaitsee?</w:t>
      </w:r>
    </w:p>
    <w:p>
      <w:r>
        <w:rPr>
          <w:b/>
        </w:rPr>
        <w:t xml:space="preserve">Kysymys 6</w:t>
      </w:r>
    </w:p>
    <w:p>
      <w:r>
        <w:t xml:space="preserve">Missä Ilchester Cheese Companyn juustoa myydään?</w:t>
      </w:r>
    </w:p>
    <w:p>
      <w:r>
        <w:rPr>
          <w:b/>
        </w:rPr>
        <w:t xml:space="preserve">Kysymys 7</w:t>
      </w:r>
    </w:p>
    <w:p>
      <w:r>
        <w:t xml:space="preserve">Mikä yritys on Yhdistyneen kuningaskunnan suurin juuston tuottaja?</w:t>
      </w:r>
    </w:p>
    <w:p>
      <w:r>
        <w:rPr>
          <w:b/>
        </w:rPr>
        <w:t xml:space="preserve">Kysymys 8</w:t>
      </w:r>
    </w:p>
    <w:p>
      <w:r>
        <w:t xml:space="preserve">Mitkä somersetilaiset juustot ovat saaneet suojatun alkuperänimityksen West Country Farmhouse Cheddar?</w:t>
      </w:r>
    </w:p>
    <w:p>
      <w:r>
        <w:rPr>
          <w:b/>
        </w:rPr>
        <w:t xml:space="preserve">Teksti numero 16</w:t>
      </w:r>
    </w:p>
    <w:p>
      <w:r>
        <w:rPr>
          <w:color w:val="A9A9A9"/>
        </w:rPr>
        <w:t xml:space="preserve">Perinteinen pajunkasvatus ja kutominen (kuten korinkudonta) ei ole enää niin laajaa kuin ennen, mutta sitä harjoitetaan edelleen Somerset Levelsissä</w:t>
      </w:r>
      <w:r>
        <w:t xml:space="preserve">, ja siitä muistetaan Willows and Wetlands Visitor Centre -vierailijakeskuksessa. Glastonbury Lake Villagen läheltä on löydetty pajukorin palasia, ja pajua käytettiin myös useiden rautakautisten siltojen rakentamisessa. </w:t>
      </w:r>
      <w:r>
        <w:rPr>
          <w:color w:val="DCDCDC"/>
        </w:rPr>
        <w:t xml:space="preserve">Pajua korjattiin perinteisellä menetelmällä, jossa puu leikattiin päärunkoon asti</w:t>
      </w:r>
      <w:r>
        <w:t xml:space="preserve">. </w:t>
      </w:r>
      <w:r>
        <w:rPr>
          <w:color w:val="2F4F4F"/>
        </w:rPr>
        <w:t xml:space="preserve">1930-luvulla </w:t>
      </w:r>
      <w:r>
        <w:t xml:space="preserve">tasangoilla kasvatettiin kaupallisesti </w:t>
      </w:r>
      <w:r>
        <w:t xml:space="preserve">yli </w:t>
      </w:r>
      <w:r>
        <w:rPr>
          <w:color w:val="556B2F"/>
        </w:rPr>
        <w:t xml:space="preserve">3 600 hehtaaria </w:t>
      </w:r>
      <w:r>
        <w:t xml:space="preserve">pajua. Koska </w:t>
      </w:r>
      <w:r>
        <w:rPr>
          <w:color w:val="A0522D"/>
        </w:rPr>
        <w:t xml:space="preserve">korit korvattiin </w:t>
      </w:r>
      <w:r>
        <w:rPr>
          <w:color w:val="6B8E23"/>
        </w:rPr>
        <w:t xml:space="preserve">muovipusseilla ja pahvilaatikoilla, pajunviljely on vähentynyt 1950-luvulta lähtien</w:t>
      </w:r>
      <w:r>
        <w:t xml:space="preserve">. </w:t>
      </w:r>
      <w:r>
        <w:t xml:space="preserve">1900-luvun lopulla pajua viljeltiin kaupallisesti vain noin 140 hehtaarilla Burrowbridgen, </w:t>
      </w:r>
      <w:r>
        <w:rPr>
          <w:color w:val="228B22"/>
        </w:rPr>
        <w:t xml:space="preserve">Westonzoylandin </w:t>
      </w:r>
      <w:r>
        <w:t xml:space="preserve">ja North Curryn </w:t>
      </w:r>
      <w:r>
        <w:t xml:space="preserve">kylien läheisyydessä. </w:t>
      </w:r>
      <w:r>
        <w:rPr>
          <w:color w:val="191970"/>
        </w:rPr>
        <w:t xml:space="preserve">Somerset Levels on nyt ainoa alue Yhdistyneessä kuningaskunnassa, jossa koripajua viljellään kaupallisesti.</w:t>
      </w:r>
    </w:p>
    <w:p>
      <w:r>
        <w:rPr>
          <w:b/>
        </w:rPr>
        <w:t xml:space="preserve">Kysymys 0</w:t>
      </w:r>
    </w:p>
    <w:p>
      <w:r>
        <w:t xml:space="preserve">Missä paju kasvaa vielä harjoitellaan </w:t>
      </w:r>
    </w:p>
    <w:p>
      <w:r>
        <w:rPr>
          <w:b/>
        </w:rPr>
        <w:t xml:space="preserve">Kysymys 1</w:t>
      </w:r>
    </w:p>
    <w:p>
      <w:r>
        <w:t xml:space="preserve">Mitä on pölytys </w:t>
      </w:r>
    </w:p>
    <w:p>
      <w:r>
        <w:rPr>
          <w:b/>
        </w:rPr>
        <w:t xml:space="preserve">Kysymys 2</w:t>
      </w:r>
    </w:p>
    <w:p>
      <w:r>
        <w:t xml:space="preserve">Mitä muovipussit aiheuttivat </w:t>
      </w:r>
    </w:p>
    <w:p>
      <w:r>
        <w:rPr>
          <w:b/>
        </w:rPr>
        <w:t xml:space="preserve">Kysymys 3</w:t>
      </w:r>
    </w:p>
    <w:p>
      <w:r>
        <w:t xml:space="preserve">Somerset on ainoa alue, jolla voidaan kaupallisesti kasvattaa mitä </w:t>
      </w:r>
    </w:p>
    <w:p>
      <w:r>
        <w:rPr>
          <w:b/>
        </w:rPr>
        <w:t xml:space="preserve">Kysymys 4</w:t>
      </w:r>
    </w:p>
    <w:p>
      <w:r>
        <w:t xml:space="preserve">Millä vuosikymmenellä Willows and Wetlands Visitor Centre perustettiin?</w:t>
      </w:r>
    </w:p>
    <w:p>
      <w:r>
        <w:rPr>
          <w:b/>
        </w:rPr>
        <w:t xml:space="preserve">Kysymys 5</w:t>
      </w:r>
    </w:p>
    <w:p>
      <w:r>
        <w:t xml:space="preserve">Kuinka monta hehtaaria kaupallista pajunviljelyä oli 1950-luvulla?</w:t>
      </w:r>
    </w:p>
    <w:p>
      <w:r>
        <w:rPr>
          <w:b/>
        </w:rPr>
        <w:t xml:space="preserve">Kysymys 6</w:t>
      </w:r>
    </w:p>
    <w:p>
      <w:r>
        <w:t xml:space="preserve">Missä kylässä viljellään nykyään kaupallisesti eniten pajua?</w:t>
      </w:r>
    </w:p>
    <w:p>
      <w:r>
        <w:rPr>
          <w:b/>
        </w:rPr>
        <w:t xml:space="preserve">Kysymys 7</w:t>
      </w:r>
    </w:p>
    <w:p>
      <w:r>
        <w:t xml:space="preserve">Mihin pajua käytetään nykyään useimmiten?</w:t>
      </w:r>
    </w:p>
    <w:p>
      <w:r>
        <w:rPr>
          <w:b/>
        </w:rPr>
        <w:t xml:space="preserve">Kysymys 8</w:t>
      </w:r>
    </w:p>
    <w:p>
      <w:r>
        <w:t xml:space="preserve">Millä vuosikymmenellä Glastonbury Lake Village hylättiin?</w:t>
      </w:r>
    </w:p>
    <w:p>
      <w:r>
        <w:rPr>
          <w:b/>
        </w:rPr>
        <w:t xml:space="preserve">Teksti numero 17</w:t>
      </w:r>
    </w:p>
    <w:p>
      <w:r>
        <w:rPr>
          <w:color w:val="A9A9A9"/>
        </w:rPr>
        <w:t xml:space="preserve">Castle Caryn ja Fromen </w:t>
      </w:r>
      <w:r>
        <w:t xml:space="preserve">kaltaiset kaupungit </w:t>
      </w:r>
      <w:r>
        <w:rPr>
          <w:color w:val="A9A9A9"/>
        </w:rPr>
        <w:t xml:space="preserve">kasvoivat keskiaikaisen kutomoteollisuuden ympärille</w:t>
      </w:r>
      <w:r>
        <w:t xml:space="preserve">. Street kehittyi villatossujen ja myöhemmin saappaiden ja kenkien tuotantokeskukseksi, ja C. &amp; J. Clark perusti pääkonttorinsa kaupunkiin. C&amp;J Clarkin kenkiä ei enää valmisteta siellä, koska </w:t>
      </w:r>
      <w:r>
        <w:rPr>
          <w:color w:val="DCDCDC"/>
        </w:rPr>
        <w:t xml:space="preserve">työt siirrettiin matalapalkka-alueille, kuten Kiinaan ja Aasiaan</w:t>
      </w:r>
      <w:r>
        <w:t xml:space="preserve">. </w:t>
      </w:r>
      <w:r>
        <w:t xml:space="preserve">Sen sijaan vuonna 1993 </w:t>
      </w:r>
      <w:r>
        <w:t xml:space="preserve">tarpeettomiksi jääneet tehdasrakennukset muutettiin </w:t>
      </w:r>
      <w:r>
        <w:rPr>
          <w:color w:val="556B2F"/>
        </w:rPr>
        <w:t xml:space="preserve">Clarks Villageksi</w:t>
      </w:r>
      <w:r>
        <w:t xml:space="preserve">, joka oli Yhdistyneen kuningaskunnan ensimmäinen tarkoitusta varten rakennettu tehtaanmyymälä</w:t>
      </w:r>
      <w:r>
        <w:rPr>
          <w:color w:val="2F4F4F"/>
        </w:rPr>
        <w:t xml:space="preserve">.</w:t>
      </w:r>
      <w:r>
        <w:t xml:space="preserve"> C&amp;J Clarkilla oli kenkätehtaita myös Bridgwaterissa, Mineheadissa, </w:t>
      </w:r>
      <w:r>
        <w:rPr>
          <w:color w:val="6B8E23"/>
        </w:rPr>
        <w:t xml:space="preserve">Westfieldissä </w:t>
      </w:r>
      <w:r>
        <w:t xml:space="preserve">ja Weston super Maressa, jotta ne tarjoaisivat työpaikkoja kesän matkailusesongin ulkopuolella, mutta nämä satelliittitehtaat suljettiin 1980-luvun lopulla ennen Streetin päätoimipaikkaa. </w:t>
      </w:r>
      <w:r>
        <w:rPr>
          <w:color w:val="A0522D"/>
        </w:rPr>
        <w:t xml:space="preserve">Myös Northamptonissa toimiva R. Griggs Group valmisti Dr. Martens -kenkiä Somersetissä </w:t>
      </w:r>
      <w:r>
        <w:t xml:space="preserve">käyttäen C&amp;J Clarkista irtisanottuja ammattitaitoisia suutareita; myös tämä työ on siirretty Aasiaan.</w:t>
      </w:r>
    </w:p>
    <w:p>
      <w:r>
        <w:rPr>
          <w:b/>
        </w:rPr>
        <w:t xml:space="preserve">Kysymys 0</w:t>
      </w:r>
    </w:p>
    <w:p>
      <w:r>
        <w:t xml:space="preserve">Mitä kaupunkeja kasvoi kutomoteollisuuden ympärille </w:t>
      </w:r>
    </w:p>
    <w:p>
      <w:r>
        <w:rPr>
          <w:b/>
        </w:rPr>
        <w:t xml:space="preserve">Kysymys 1</w:t>
      </w:r>
    </w:p>
    <w:p>
      <w:r>
        <w:t xml:space="preserve">Miksi C.J. Clark Shoes lähti alueelta, - </w:t>
      </w:r>
    </w:p>
    <w:p>
      <w:r>
        <w:rPr>
          <w:b/>
        </w:rPr>
        <w:t xml:space="preserve">Kysymys 2</w:t>
      </w:r>
    </w:p>
    <w:p>
      <w:r>
        <w:t xml:space="preserve">Mikä kuuluisa kenkämerkki on valmistettu Somersetissä? </w:t>
      </w:r>
    </w:p>
    <w:p>
      <w:r>
        <w:rPr>
          <w:b/>
        </w:rPr>
        <w:t xml:space="preserve">Kysymys 3</w:t>
      </w:r>
    </w:p>
    <w:p>
      <w:r>
        <w:t xml:space="preserve">Milloin C.&amp;J. Clark lopetti toimintansa Somersetissä?</w:t>
      </w:r>
    </w:p>
    <w:p>
      <w:r>
        <w:rPr>
          <w:b/>
        </w:rPr>
        <w:t xml:space="preserve">Kysymys 4</w:t>
      </w:r>
    </w:p>
    <w:p>
      <w:r>
        <w:t xml:space="preserve">Milloin Dr. Martens -kenkiä ei enää valmistettu Somersetissä?</w:t>
      </w:r>
    </w:p>
    <w:p>
      <w:r>
        <w:rPr>
          <w:b/>
        </w:rPr>
        <w:t xml:space="preserve">Kysymys 5</w:t>
      </w:r>
    </w:p>
    <w:p>
      <w:r>
        <w:t xml:space="preserve">Mikä oli toinen tarkoitukseen rakennettu tehtaanmyymälä Yhdistyneessä kuningaskunnassa?</w:t>
      </w:r>
    </w:p>
    <w:p>
      <w:r>
        <w:rPr>
          <w:b/>
        </w:rPr>
        <w:t xml:space="preserve">Kysymys 6</w:t>
      </w:r>
    </w:p>
    <w:p>
      <w:r>
        <w:t xml:space="preserve">Missä Streetin ulkopuolella sijaitsevassa kylässä oli ensimmäisenä yksi C.&amp;J. Clarkin satelliittipaikat?</w:t>
      </w:r>
    </w:p>
    <w:p>
      <w:r>
        <w:rPr>
          <w:b/>
        </w:rPr>
        <w:t xml:space="preserve">Teksti numero 18</w:t>
      </w:r>
    </w:p>
    <w:p>
      <w:r>
        <w:t xml:space="preserve">Maakunnalla on pitkät perinteet </w:t>
      </w:r>
      <w:r>
        <w:rPr>
          <w:color w:val="A9A9A9"/>
        </w:rPr>
        <w:t xml:space="preserve">freestone- ja rakennuskiven toimittamisessa</w:t>
      </w:r>
      <w:r>
        <w:t xml:space="preserve">. Doultingin kivilouhokset toimittivat Wellsin katedraalin rakentamiseen käytettyä freestonea. Myös Bathin kiveä käytetään laajalti. </w:t>
      </w:r>
      <w:r>
        <w:rPr>
          <w:color w:val="DCDCDC"/>
        </w:rPr>
        <w:t xml:space="preserve">Ralph Allen edisti sen käyttöä 1700-luvun alussa, samoin Hans Price </w:t>
      </w:r>
      <w:r>
        <w:rPr>
          <w:color w:val="DCDCDC"/>
        </w:rPr>
        <w:t xml:space="preserve">1800-luvulla, </w:t>
      </w:r>
      <w:r>
        <w:t xml:space="preserve">mutta sitä käytettiin jo kauan ennen sitä</w:t>
      </w:r>
      <w:r>
        <w:rPr>
          <w:color w:val="2F4F4F"/>
        </w:rPr>
        <w:t xml:space="preserve">.</w:t>
      </w:r>
      <w:r>
        <w:t xml:space="preserve"> Kiveä louhittiin maan alla </w:t>
      </w:r>
      <w:r>
        <w:rPr>
          <w:color w:val="556B2F"/>
        </w:rPr>
        <w:t xml:space="preserve">Combe Downin </w:t>
      </w:r>
      <w:r>
        <w:t xml:space="preserve">ja Bathampton Downin kaivoksissa ja Boxin tunnelin louhinnan tuloksena Wiltshiressä sijaitsevissa paikoissa, kuten Boxissa. Bathin kiveä käytetään nykyäänkin pienemmässä mittakaavassa, mutta useammin verhous- kuin rakennusmateriaalina. Etelämpänä Hamstone on puhekielinen nimitys Ham Hillistä peräisin olevalle kivelle, jota myös käytetään laajalti rakennusteollisuudessa. </w:t>
      </w:r>
      <w:r>
        <w:rPr>
          <w:color w:val="6B8E23"/>
        </w:rPr>
        <w:t xml:space="preserve">Blue Lias -kiveä on käytetty paikallisesti rakennuskivenä sekä </w:t>
      </w:r>
      <w:r>
        <w:rPr>
          <w:color w:val="A0522D"/>
        </w:rPr>
        <w:t xml:space="preserve">kalkkilaastin ja portlandsementin </w:t>
      </w:r>
      <w:r>
        <w:rPr>
          <w:color w:val="6B8E23"/>
        </w:rPr>
        <w:t xml:space="preserve">raaka-aineena</w:t>
      </w:r>
      <w:r>
        <w:t xml:space="preserve">. </w:t>
      </w:r>
      <w:r>
        <w:rPr>
          <w:color w:val="228B22"/>
        </w:rPr>
        <w:t xml:space="preserve">Puritonissa </w:t>
      </w:r>
      <w:r>
        <w:t xml:space="preserve">oli </w:t>
      </w:r>
      <w:r>
        <w:t xml:space="preserve">1960-luvulle asti </w:t>
      </w:r>
      <w:r>
        <w:t xml:space="preserve">Blue Lias -kivilouhoksia, kuten useissa muissakin Poldenin kylissä</w:t>
      </w:r>
      <w:r>
        <w:t xml:space="preserve">.</w:t>
      </w:r>
      <w:r>
        <w:t xml:space="preserve"> Sen louhokset toimittivat myös sementtitehtaalle Dunballissa, King's Sedgemoor Drainin vieressä. Sen 1900-luvun alkupuolella syntyneet hylätyt jäännökset poistettiin, kun M5-moottoritietä rakennettiin 1970-luvun puolivälissä</w:t>
      </w:r>
      <w:r>
        <w:t xml:space="preserve">. </w:t>
      </w:r>
      <w:r>
        <w:rPr>
          <w:color w:val="8B0000"/>
        </w:rPr>
        <w:t xml:space="preserve">Maakunta on toimittanut kiviaineksia </w:t>
      </w:r>
      <w:r>
        <w:t xml:space="preserve">1920-luvulta lähtien. </w:t>
      </w:r>
      <w:r>
        <w:rPr>
          <w:color w:val="8B0000"/>
        </w:rPr>
        <w:t xml:space="preserve">Foster Yeoman on Euroopan suurin kalkkikivimurskeen toimittaja</w:t>
      </w:r>
      <w:r>
        <w:t xml:space="preserve">, jonka louhokset sijaitsevat Merehead Quarryssä</w:t>
      </w:r>
      <w:r>
        <w:rPr>
          <w:color w:val="8B0000"/>
        </w:rPr>
        <w:t xml:space="preserve">.</w:t>
      </w:r>
      <w:r>
        <w:t xml:space="preserve"> Sillä on oma rautatietoiminta, Mendip Rail, jota käytetään kiviaineksen rautatiekuljetuksiin Mendipin louhoksista.</w:t>
      </w:r>
    </w:p>
    <w:p>
      <w:r>
        <w:rPr>
          <w:b/>
        </w:rPr>
        <w:t xml:space="preserve">Kysymys 0</w:t>
      </w:r>
    </w:p>
    <w:p>
      <w:r>
        <w:t xml:space="preserve">Minkälaista kiveä maakunnassa toimitettiin </w:t>
      </w:r>
    </w:p>
    <w:p>
      <w:r>
        <w:rPr>
          <w:b/>
        </w:rPr>
        <w:t xml:space="preserve">Kysymys 1</w:t>
      </w:r>
    </w:p>
    <w:p>
      <w:r>
        <w:t xml:space="preserve">Kuka edisti Bathin alueelta peräisin olevan kiven käyttöä?</w:t>
      </w:r>
    </w:p>
    <w:p>
      <w:r>
        <w:rPr>
          <w:b/>
        </w:rPr>
        <w:t xml:space="preserve">Kysymys 2</w:t>
      </w:r>
    </w:p>
    <w:p>
      <w:r>
        <w:t xml:space="preserve">Mitä käyttötarkoituksia Blue Liasilla on</w:t>
      </w:r>
    </w:p>
    <w:p>
      <w:r>
        <w:rPr>
          <w:b/>
        </w:rPr>
        <w:t xml:space="preserve">Kysymys 3</w:t>
      </w:r>
    </w:p>
    <w:p>
      <w:r>
        <w:t xml:space="preserve">Mitä maakunta on toimittanut 1920-luvulta lähtien? </w:t>
      </w:r>
    </w:p>
    <w:p>
      <w:r>
        <w:rPr>
          <w:b/>
        </w:rPr>
        <w:t xml:space="preserve">Kysymys 4</w:t>
      </w:r>
    </w:p>
    <w:p>
      <w:r>
        <w:t xml:space="preserve">Millä vuosisadalla Wellsin katedraali rakennettiin?</w:t>
      </w:r>
    </w:p>
    <w:p>
      <w:r>
        <w:rPr>
          <w:b/>
        </w:rPr>
        <w:t xml:space="preserve">Kysymys 5</w:t>
      </w:r>
    </w:p>
    <w:p>
      <w:r>
        <w:t xml:space="preserve">Missä Blue Lias on nyt louhittu?</w:t>
      </w:r>
    </w:p>
    <w:p>
      <w:r>
        <w:rPr>
          <w:b/>
        </w:rPr>
        <w:t xml:space="preserve">Kysymys 6</w:t>
      </w:r>
    </w:p>
    <w:p>
      <w:r>
        <w:t xml:space="preserve">Millä vuosikymmenellä Mendip Rail rakennettiin?</w:t>
      </w:r>
    </w:p>
    <w:p>
      <w:r>
        <w:rPr>
          <w:b/>
        </w:rPr>
        <w:t xml:space="preserve">Kysymys 7</w:t>
      </w:r>
    </w:p>
    <w:p>
      <w:r>
        <w:t xml:space="preserve">Missä kylässä Foster Yeomanin pääkonttori sijaitsee?</w:t>
      </w:r>
    </w:p>
    <w:p>
      <w:r>
        <w:rPr>
          <w:b/>
        </w:rPr>
        <w:t xml:space="preserve">Kysymys 8</w:t>
      </w:r>
    </w:p>
    <w:p>
      <w:r>
        <w:t xml:space="preserve">Mihin kiviaineksia käytetään?</w:t>
      </w:r>
    </w:p>
    <w:p>
      <w:r>
        <w:rPr>
          <w:b/>
        </w:rPr>
        <w:t xml:space="preserve">Teksti numero 19</w:t>
      </w:r>
    </w:p>
    <w:p>
      <w:r>
        <w:t xml:space="preserve">Matkailu on merkittävä elinkeino, ja sen </w:t>
      </w:r>
      <w:r>
        <w:rPr>
          <w:color w:val="A9A9A9"/>
        </w:rPr>
        <w:t xml:space="preserve">arvioitiin vuonna 2001 </w:t>
      </w:r>
      <w:r>
        <w:rPr>
          <w:color w:val="A9A9A9"/>
        </w:rPr>
        <w:t xml:space="preserve">elättävän noin </w:t>
      </w:r>
      <w:r>
        <w:rPr>
          <w:color w:val="2F4F4F"/>
        </w:rPr>
        <w:t xml:space="preserve">23 000 </w:t>
      </w:r>
      <w:r>
        <w:rPr>
          <w:color w:val="A9A9A9"/>
        </w:rPr>
        <w:t xml:space="preserve">ihmistä</w:t>
      </w:r>
      <w:r>
        <w:t xml:space="preserve">. </w:t>
      </w:r>
      <w:r>
        <w:t xml:space="preserve">Nähtävyyksiä ovat </w:t>
      </w:r>
      <w:r>
        <w:rPr>
          <w:color w:val="556B2F"/>
        </w:rPr>
        <w:t xml:space="preserve">rannikkokaupungit, osa Exmoorin kansallispuistoa, West Somerset Railway (perinnerautatie) ja laivaston ilmavoimien museo RNAS Yeoviltonissa</w:t>
      </w:r>
      <w:r>
        <w:t xml:space="preserve">. </w:t>
      </w:r>
      <w:r>
        <w:t xml:space="preserve">Glastonburyn kaupunkiin </w:t>
      </w:r>
      <w:r>
        <w:rPr>
          <w:color w:val="6B8E23"/>
        </w:rPr>
        <w:t xml:space="preserve">liittyy myyttisiä mielleyhtymiä, kuten legendoja nuoren Jeesus Nasaretilaisen ja Joosef Arimatialainen vierailusta, ja se liittyy Graalin maljaan, kuningas Arthuriin </w:t>
      </w:r>
      <w:r>
        <w:t xml:space="preserve">ja Camelotiin, jonka jotkut ovat tunnistaneet Cadburyn linnaksi, rautakautiseksi kukkulalinnoitukseksi. </w:t>
      </w:r>
      <w:r>
        <w:rPr>
          <w:color w:val="A0522D"/>
        </w:rPr>
        <w:t xml:space="preserve">Glastonbury on antanut nimensä myös läheisessä Piltonissa vuosittain järjestettävälle rockfestivaalille</w:t>
      </w:r>
      <w:r>
        <w:t xml:space="preserve">. </w:t>
      </w:r>
      <w:r>
        <w:t xml:space="preserve">Cheddarin rotkossa on vierailijoille avoimia luolastoja, ja siellä on myös </w:t>
      </w:r>
      <w:r>
        <w:rPr>
          <w:color w:val="228B22"/>
        </w:rPr>
        <w:t xml:space="preserve">paikallisesti tuotettua juustoa, vaikka Cheddarin kylässä on enää yksi jäljellä oleva juustonvalmistaja</w:t>
      </w:r>
      <w:r>
        <w:t xml:space="preserve">.</w:t>
      </w:r>
    </w:p>
    <w:p>
      <w:r>
        <w:rPr>
          <w:b/>
        </w:rPr>
        <w:t xml:space="preserve">Kysymys 0</w:t>
      </w:r>
    </w:p>
    <w:p>
      <w:r>
        <w:t xml:space="preserve">Matkailu tukee kuinka monta ihmistä maakunnassa </w:t>
      </w:r>
    </w:p>
    <w:p>
      <w:r>
        <w:rPr>
          <w:b/>
        </w:rPr>
        <w:t xml:space="preserve">Kysymys 1</w:t>
      </w:r>
    </w:p>
    <w:p>
      <w:r>
        <w:t xml:space="preserve">Joitakin maakunnan nähtävyyksiä ovat </w:t>
      </w:r>
    </w:p>
    <w:p>
      <w:r>
        <w:rPr>
          <w:b/>
        </w:rPr>
        <w:t xml:space="preserve">Kysymys 2</w:t>
      </w:r>
    </w:p>
    <w:p>
      <w:r>
        <w:t xml:space="preserve">Mitä Glastonburyyn liittyy </w:t>
      </w:r>
    </w:p>
    <w:p>
      <w:r>
        <w:rPr>
          <w:b/>
        </w:rPr>
        <w:t xml:space="preserve">Kysymys 3</w:t>
      </w:r>
    </w:p>
    <w:p>
      <w:r>
        <w:t xml:space="preserve">Minkälaisesta festivaalista Glastonbury on kuuluisa? </w:t>
      </w:r>
    </w:p>
    <w:p>
      <w:r>
        <w:rPr>
          <w:b/>
        </w:rPr>
        <w:t xml:space="preserve">Kysymys 4</w:t>
      </w:r>
    </w:p>
    <w:p>
      <w:r>
        <w:t xml:space="preserve">Mistä juustotyypistä maakunta on kuuluisa </w:t>
      </w:r>
    </w:p>
    <w:p>
      <w:r>
        <w:rPr>
          <w:b/>
        </w:rPr>
        <w:t xml:space="preserve">Kysymys 5</w:t>
      </w:r>
    </w:p>
    <w:p>
      <w:r>
        <w:t xml:space="preserve">Kuinka monta ihmistä vierailee Exmoorin kansallispuistossa kuukausittain?</w:t>
      </w:r>
    </w:p>
    <w:p>
      <w:r>
        <w:rPr>
          <w:b/>
        </w:rPr>
        <w:t xml:space="preserve">Kysymys 6</w:t>
      </w:r>
    </w:p>
    <w:p>
      <w:r>
        <w:t xml:space="preserve">Minä vuonna järjestettiin ensimmäinen vuosittainen rockfestivaali Piltonin lähellä?</w:t>
      </w:r>
    </w:p>
    <w:p>
      <w:r>
        <w:rPr>
          <w:b/>
        </w:rPr>
        <w:t xml:space="preserve">Kysymys 7</w:t>
      </w:r>
    </w:p>
    <w:p>
      <w:r>
        <w:t xml:space="preserve">Kuinka monta ihmistä osallistuu vuosittain Piltonin lähellä järjestettävälle rockfestivaalille?</w:t>
      </w:r>
    </w:p>
    <w:p>
      <w:r>
        <w:rPr>
          <w:b/>
        </w:rPr>
        <w:t xml:space="preserve">Kysymys 8</w:t>
      </w:r>
    </w:p>
    <w:p>
      <w:r>
        <w:t xml:space="preserve">Kuinka moni vierailee laivaston ilmavoimien museossa kuukausittain?</w:t>
      </w:r>
    </w:p>
    <w:p>
      <w:r>
        <w:rPr>
          <w:b/>
        </w:rPr>
        <w:t xml:space="preserve">Kysymys 9</w:t>
      </w:r>
    </w:p>
    <w:p>
      <w:r>
        <w:t xml:space="preserve">Minä vuonna Fleet Air Arm -museo perustettiin?</w:t>
      </w:r>
    </w:p>
    <w:p>
      <w:r>
        <w:rPr>
          <w:b/>
        </w:rPr>
        <w:t xml:space="preserve">Teksti numero 20</w:t>
      </w:r>
    </w:p>
    <w:p>
      <w:r>
        <w:rPr>
          <w:color w:val="A9A9A9"/>
        </w:rPr>
        <w:t xml:space="preserve">Hinkley Point C -ydinvoimala on hanke, jossa rakennetaan </w:t>
      </w:r>
      <w:r>
        <w:rPr>
          <w:color w:val="DCDCDC"/>
        </w:rPr>
        <w:t xml:space="preserve">3 200 MW:n </w:t>
      </w:r>
      <w:r>
        <w:rPr>
          <w:color w:val="A9A9A9"/>
        </w:rPr>
        <w:t xml:space="preserve">kahden reaktorin ydinvoimala</w:t>
      </w:r>
      <w:r>
        <w:t xml:space="preserve">. </w:t>
      </w:r>
      <w:r>
        <w:t xml:space="preserve">Yhdistyneen kuningaskunnan hallitus ilmoitti </w:t>
      </w:r>
      <w:r>
        <w:t xml:space="preserve">18. lokakuuta </w:t>
      </w:r>
      <w:r>
        <w:rPr>
          <w:color w:val="2F4F4F"/>
        </w:rPr>
        <w:t xml:space="preserve">2010</w:t>
      </w:r>
      <w:r>
        <w:t xml:space="preserve">, että Hinkley Point - jossa sijaitsevat jo käytöstä poistetut Hinkley Point A:n ja edelleen toiminnassa olevat Hinkley Point B:n voimalat - on yksi kahdeksasta alueesta, joita se pitää sopivina tuleville ydinvoimaloille. EDF:n tytäryhtiö NNB Generation Company jätti 31. lokakuuta 2011 infrastruktuurin suunnittelukomitealle lupahakemuksen</w:t>
      </w:r>
      <w:r>
        <w:t xml:space="preserve">. </w:t>
      </w:r>
      <w:r>
        <w:rPr>
          <w:color w:val="6B8E23"/>
        </w:rPr>
        <w:t xml:space="preserve">Stop Hinkley </w:t>
      </w:r>
      <w:r>
        <w:t xml:space="preserve">-mielenosoitusryhmä </w:t>
      </w:r>
      <w:r>
        <w:rPr>
          <w:color w:val="6B8E23"/>
        </w:rPr>
        <w:t xml:space="preserve">perustettiin kampanjoimaan Hinkley Point B:n sulkemisen puolesta ja vastustamaan Hinkley Pointin voimalan laajentamista</w:t>
      </w:r>
      <w:r>
        <w:t xml:space="preserve">. </w:t>
      </w:r>
      <w:r>
        <w:t xml:space="preserve">Euroopan komissio </w:t>
      </w:r>
      <w:r>
        <w:rPr>
          <w:color w:val="A0522D"/>
        </w:rPr>
        <w:t xml:space="preserve">aloitti </w:t>
      </w:r>
      <w:r>
        <w:t xml:space="preserve">joulukuussa 2013 </w:t>
      </w:r>
      <w:r>
        <w:rPr>
          <w:color w:val="A0522D"/>
        </w:rPr>
        <w:t xml:space="preserve">tutkimuksen arvioidakseen, rikkooko hanke valtiontukisääntöjä</w:t>
      </w:r>
      <w:r>
        <w:t xml:space="preserve">. </w:t>
      </w:r>
      <w:r>
        <w:t xml:space="preserve">Lokakuun 8. päivänä 2014 ilmoitettiin, että </w:t>
      </w:r>
      <w:r>
        <w:rPr>
          <w:color w:val="228B22"/>
        </w:rPr>
        <w:t xml:space="preserve">Euroopan komissio on hyväksynyt hankkeen ylivoimaisella enemmistöllä ja vain </w:t>
      </w:r>
      <w:r>
        <w:rPr>
          <w:color w:val="191970"/>
        </w:rPr>
        <w:t xml:space="preserve">neljä </w:t>
      </w:r>
      <w:r>
        <w:rPr>
          <w:color w:val="228B22"/>
        </w:rPr>
        <w:t xml:space="preserve">komission jäsentä äänesti päätöstä vastaan.</w:t>
      </w:r>
    </w:p>
    <w:p>
      <w:r>
        <w:rPr>
          <w:b/>
        </w:rPr>
        <w:t xml:space="preserve">Kysymys 0</w:t>
      </w:r>
    </w:p>
    <w:p>
      <w:r>
        <w:t xml:space="preserve">Mikä on Hinkley point C </w:t>
      </w:r>
    </w:p>
    <w:p>
      <w:r>
        <w:rPr>
          <w:b/>
        </w:rPr>
        <w:t xml:space="preserve">Kysymys 1</w:t>
      </w:r>
    </w:p>
    <w:p>
      <w:r>
        <w:t xml:space="preserve">Mikä oli Stop Hinkley </w:t>
      </w:r>
    </w:p>
    <w:p>
      <w:r>
        <w:rPr>
          <w:b/>
        </w:rPr>
        <w:t xml:space="preserve">Kysymys 2</w:t>
      </w:r>
    </w:p>
    <w:p>
      <w:r>
        <w:t xml:space="preserve">Mitä Euroopan komissio tarkasteli </w:t>
      </w:r>
    </w:p>
    <w:p>
      <w:r>
        <w:rPr>
          <w:b/>
        </w:rPr>
        <w:t xml:space="preserve">Kysymys 3</w:t>
      </w:r>
    </w:p>
    <w:p>
      <w:r>
        <w:t xml:space="preserve">Miten komission äänestys sujui </w:t>
      </w:r>
    </w:p>
    <w:p>
      <w:r>
        <w:rPr>
          <w:b/>
        </w:rPr>
        <w:t xml:space="preserve">Kysymys 4</w:t>
      </w:r>
    </w:p>
    <w:p>
      <w:r>
        <w:t xml:space="preserve">Kuinka tehokas oli Hinkley Point A -ydinvoimala?</w:t>
      </w:r>
    </w:p>
    <w:p>
      <w:r>
        <w:rPr>
          <w:b/>
        </w:rPr>
        <w:t xml:space="preserve">Kysymys 5</w:t>
      </w:r>
    </w:p>
    <w:p>
      <w:r>
        <w:t xml:space="preserve">Kuinka monta komission jäsentä Euroopan komissiossa on?</w:t>
      </w:r>
    </w:p>
    <w:p>
      <w:r>
        <w:rPr>
          <w:b/>
        </w:rPr>
        <w:t xml:space="preserve">Kysymys 6</w:t>
      </w:r>
    </w:p>
    <w:p>
      <w:r>
        <w:t xml:space="preserve">Kuinka tehokas on Hinkley Point B -ydinvoimala?</w:t>
      </w:r>
    </w:p>
    <w:p>
      <w:r>
        <w:rPr>
          <w:b/>
        </w:rPr>
        <w:t xml:space="preserve">Kysymys 7</w:t>
      </w:r>
    </w:p>
    <w:p>
      <w:r>
        <w:t xml:space="preserve">Minä vuonna Hinkley Point B:n rakentaminen saatiin päätökseen?</w:t>
      </w:r>
    </w:p>
    <w:p>
      <w:r>
        <w:rPr>
          <w:b/>
        </w:rPr>
        <w:t xml:space="preserve">Kysymys 8</w:t>
      </w:r>
    </w:p>
    <w:p>
      <w:r>
        <w:t xml:space="preserve">Minä vuonna Hinkley Point A suljettiin?</w:t>
      </w:r>
    </w:p>
    <w:p>
      <w:r>
        <w:rPr>
          <w:b/>
        </w:rPr>
        <w:t xml:space="preserve">Teksti numero 21</w:t>
      </w:r>
    </w:p>
    <w:p>
      <w:r>
        <w:rPr>
          <w:color w:val="A9A9A9"/>
        </w:rPr>
        <w:t xml:space="preserve">Väestönkasvu on kansallista keskiarvoa nopeampaa: </w:t>
      </w:r>
      <w:r>
        <w:rPr>
          <w:color w:val="A9A9A9"/>
        </w:rPr>
        <w:t xml:space="preserve">Somersetin kreivikunnan alueella </w:t>
      </w:r>
      <w:r>
        <w:rPr>
          <w:color w:val="A9A9A9"/>
        </w:rPr>
        <w:t xml:space="preserve">väestönkasvu on </w:t>
      </w:r>
      <w:r>
        <w:rPr>
          <w:color w:val="A9A9A9"/>
        </w:rPr>
        <w:t xml:space="preserve">ollut </w:t>
      </w:r>
      <w:r>
        <w:rPr>
          <w:color w:val="DCDCDC"/>
        </w:rPr>
        <w:t xml:space="preserve">6,4 prosenttia </w:t>
      </w:r>
      <w:r>
        <w:rPr>
          <w:color w:val="A9A9A9"/>
        </w:rPr>
        <w:t xml:space="preserve">vuodesta 1991 ja </w:t>
      </w:r>
      <w:r>
        <w:rPr>
          <w:color w:val="2F4F4F"/>
        </w:rPr>
        <w:t xml:space="preserve">17 prosenttia </w:t>
      </w:r>
      <w:r>
        <w:rPr>
          <w:color w:val="A9A9A9"/>
        </w:rPr>
        <w:t xml:space="preserve">vuodesta 1981</w:t>
      </w:r>
      <w:r>
        <w:t xml:space="preserve">. Väestötiheys on 1,4 henkeä hehtaarilla, mikä on verrattavissa 2,07 henkeen hehtaarilla Lounais-Suomen alueella. Läänin sisällä väestötiheys vaihtelee </w:t>
      </w:r>
      <w:r>
        <w:rPr>
          <w:color w:val="556B2F"/>
        </w:rPr>
        <w:t xml:space="preserve">0,5 </w:t>
      </w:r>
      <w:r>
        <w:t xml:space="preserve">henkilöstä </w:t>
      </w:r>
      <w:r>
        <w:t xml:space="preserve">Länsi-Somersetissä </w:t>
      </w:r>
      <w:r>
        <w:rPr>
          <w:color w:val="6B8E23"/>
        </w:rPr>
        <w:t xml:space="preserve">2,2 </w:t>
      </w:r>
      <w:r>
        <w:t xml:space="preserve">henkilöön hehtaarilla Taunton Deanessa. Taloudellisesti aktiivisen väestön osuus </w:t>
      </w:r>
      <w:r>
        <w:rPr>
          <w:color w:val="A0522D"/>
        </w:rPr>
        <w:t xml:space="preserve">on suurempi kuin alueellinen ja kansallinen keskiarvo, </w:t>
      </w:r>
      <w:r>
        <w:t xml:space="preserve">ja </w:t>
      </w:r>
      <w:r>
        <w:rPr>
          <w:color w:val="228B22"/>
        </w:rPr>
        <w:t xml:space="preserve">työttömyysaste on pienempi kuin alueellinen ja kansallinen keskiarvo.</w:t>
      </w:r>
    </w:p>
    <w:p>
      <w:r>
        <w:rPr>
          <w:b/>
        </w:rPr>
        <w:t xml:space="preserve">Kysymys 0</w:t>
      </w:r>
    </w:p>
    <w:p>
      <w:r>
        <w:t xml:space="preserve">Mikä on Somersetin kreivikunnan väestönkasvuaste? </w:t>
      </w:r>
    </w:p>
    <w:p>
      <w:r>
        <w:rPr>
          <w:b/>
        </w:rPr>
        <w:t xml:space="preserve">Kysymys 1</w:t>
      </w:r>
    </w:p>
    <w:p>
      <w:r>
        <w:t xml:space="preserve">Maakunnan työttömyysaste </w:t>
      </w:r>
    </w:p>
    <w:p>
      <w:r>
        <w:rPr>
          <w:b/>
        </w:rPr>
        <w:t xml:space="preserve">Kysymys 2</w:t>
      </w:r>
    </w:p>
    <w:p>
      <w:r>
        <w:t xml:space="preserve">Kuinka monta prosenttia väestöstä on taloudellisesti aktiivista </w:t>
      </w:r>
    </w:p>
    <w:p>
      <w:r>
        <w:rPr>
          <w:b/>
        </w:rPr>
        <w:t xml:space="preserve">Kysymys 3</w:t>
      </w:r>
    </w:p>
    <w:p>
      <w:r>
        <w:t xml:space="preserve">Mikä on maan keskimääräinen väestönkasvu vuodesta 1991 lähtien?</w:t>
      </w:r>
    </w:p>
    <w:p>
      <w:r>
        <w:rPr>
          <w:b/>
        </w:rPr>
        <w:t xml:space="preserve">Kysymys 4</w:t>
      </w:r>
    </w:p>
    <w:p>
      <w:r>
        <w:t xml:space="preserve">Kuinka paljon Yhdistyneen kuningaskunnan väestö on kasvanut vuodesta 1981?</w:t>
      </w:r>
    </w:p>
    <w:p>
      <w:r>
        <w:rPr>
          <w:b/>
        </w:rPr>
        <w:t xml:space="preserve">Kysymys 5</w:t>
      </w:r>
    </w:p>
    <w:p>
      <w:r>
        <w:t xml:space="preserve">Mikä on Yhdistyneen kuningaskunnan kansallinen työttömyysaste?</w:t>
      </w:r>
    </w:p>
    <w:p>
      <w:r>
        <w:rPr>
          <w:b/>
        </w:rPr>
        <w:t xml:space="preserve">Kysymys 6</w:t>
      </w:r>
    </w:p>
    <w:p>
      <w:r>
        <w:t xml:space="preserve">Kuinka monta ihmistä hehtaarilla asuu keskimäärin Yhdistyneessä kuningaskunnassa?</w:t>
      </w:r>
    </w:p>
    <w:p>
      <w:r>
        <w:rPr>
          <w:b/>
        </w:rPr>
        <w:t xml:space="preserve">Kysymys 7</w:t>
      </w:r>
    </w:p>
    <w:p>
      <w:r>
        <w:t xml:space="preserve">Kuinka monta ihmistä hehtaarilla asuu Yhdistyneen kuningaskunnan harvimmin asutetussa maakunnassa?</w:t>
      </w:r>
    </w:p>
    <w:p>
      <w:r>
        <w:rPr>
          <w:b/>
        </w:rPr>
        <w:t xml:space="preserve">Teksti numero 22</w:t>
      </w:r>
    </w:p>
    <w:p>
      <w:r>
        <w:rPr>
          <w:color w:val="A9A9A9"/>
        </w:rPr>
        <w:t xml:space="preserve">Somersetissä on paljon brittiläistä kantaväestöä, josta 98,8 prosenttia on rekisteröity valkoihoisiksi briteiksi ja 92,4 prosenttia on syntynyt Yhdistyneessä kuningaskunnassa</w:t>
      </w:r>
      <w:r>
        <w:t xml:space="preserve">. </w:t>
      </w:r>
      <w:r>
        <w:rPr>
          <w:color w:val="DCDCDC"/>
        </w:rPr>
        <w:t xml:space="preserve">Kiinalaiset ovat suurin etninen ryhmä</w:t>
      </w:r>
      <w:r>
        <w:t xml:space="preserve">, ja mustien etnisten vähemmistöjen osuus koko väestöstä on </w:t>
      </w:r>
      <w:r>
        <w:rPr>
          <w:color w:val="2F4F4F"/>
        </w:rPr>
        <w:t xml:space="preserve">2,9 prosenttia</w:t>
      </w:r>
      <w:r>
        <w:t xml:space="preserve">. </w:t>
      </w:r>
      <w:r>
        <w:rPr>
          <w:color w:val="556B2F"/>
        </w:rPr>
        <w:t xml:space="preserve">Yli </w:t>
      </w:r>
      <w:r>
        <w:rPr>
          <w:color w:val="6B8E23"/>
        </w:rPr>
        <w:t xml:space="preserve">25 </w:t>
      </w:r>
      <w:r>
        <w:rPr>
          <w:color w:val="556B2F"/>
        </w:rPr>
        <w:t xml:space="preserve">prosenttia Somersetin väestöstä on keskittynyt Tauntoniin, Bridgwateriin ja </w:t>
      </w:r>
      <w:r>
        <w:rPr>
          <w:color w:val="A0522D"/>
        </w:rPr>
        <w:t xml:space="preserve">Yeoviliin</w:t>
      </w:r>
      <w:r>
        <w:t xml:space="preserve">. Muu osa maakunnasta on maaseutua ja harvaan asuttua. </w:t>
      </w:r>
      <w:r>
        <w:rPr>
          <w:color w:val="228B22"/>
        </w:rPr>
        <w:t xml:space="preserve">Somersetissä yöpyy vuosittain </w:t>
      </w:r>
      <w:r>
        <w:rPr>
          <w:color w:val="228B22"/>
        </w:rPr>
        <w:t xml:space="preserve">yli </w:t>
      </w:r>
      <w:r>
        <w:rPr>
          <w:color w:val="191970"/>
        </w:rPr>
        <w:t xml:space="preserve">9 miljoonaa </w:t>
      </w:r>
      <w:r>
        <w:rPr>
          <w:color w:val="228B22"/>
        </w:rPr>
        <w:t xml:space="preserve">matkailijaa, </w:t>
      </w:r>
      <w:r>
        <w:t xml:space="preserve">mikä lisää väestömäärää huomattavasti ruuhka-aikoina.</w:t>
      </w:r>
    </w:p>
    <w:p>
      <w:r>
        <w:rPr>
          <w:b/>
        </w:rPr>
        <w:t xml:space="preserve">Kysymys 0</w:t>
      </w:r>
    </w:p>
    <w:p>
      <w:r>
        <w:t xml:space="preserve">Kuinka suuri osuus väestöstä on syntyperäisiä </w:t>
      </w:r>
    </w:p>
    <w:p>
      <w:r>
        <w:rPr>
          <w:b/>
        </w:rPr>
        <w:t xml:space="preserve">Kysymys 1</w:t>
      </w:r>
    </w:p>
    <w:p>
      <w:r>
        <w:t xml:space="preserve">Somersetin piirikunnan suurin etninen ryhmä on </w:t>
      </w:r>
    </w:p>
    <w:p>
      <w:r>
        <w:rPr>
          <w:b/>
        </w:rPr>
        <w:t xml:space="preserve">Kysymys 2</w:t>
      </w:r>
    </w:p>
    <w:p>
      <w:r>
        <w:t xml:space="preserve">Tauton Bridgewaterissa ja Yeovilissa on mitä väestökeskittymiä.</w:t>
      </w:r>
    </w:p>
    <w:p>
      <w:r>
        <w:rPr>
          <w:b/>
        </w:rPr>
        <w:t xml:space="preserve">Kysymys 3</w:t>
      </w:r>
    </w:p>
    <w:p>
      <w:r>
        <w:t xml:space="preserve">Kuinka monta yöpymisvuorokautta Somersetissä vietetään matkailijoina?</w:t>
      </w:r>
    </w:p>
    <w:p>
      <w:r>
        <w:rPr>
          <w:b/>
        </w:rPr>
        <w:t xml:space="preserve">Kysymys 4</w:t>
      </w:r>
    </w:p>
    <w:p>
      <w:r>
        <w:t xml:space="preserve">Kuinka suuri on kiinalaisten osuus Somersetissä?</w:t>
      </w:r>
    </w:p>
    <w:p>
      <w:r>
        <w:rPr>
          <w:b/>
        </w:rPr>
        <w:t xml:space="preserve">Kysymys 5</w:t>
      </w:r>
    </w:p>
    <w:p>
      <w:r>
        <w:t xml:space="preserve">Kuinka monta ihmistä asuu Somersetissä?</w:t>
      </w:r>
    </w:p>
    <w:p>
      <w:r>
        <w:rPr>
          <w:b/>
        </w:rPr>
        <w:t xml:space="preserve">Kysymys 6</w:t>
      </w:r>
    </w:p>
    <w:p>
      <w:r>
        <w:t xml:space="preserve">Mikä on Somersetin väkirikkain kaupunki?</w:t>
      </w:r>
    </w:p>
    <w:p>
      <w:r>
        <w:rPr>
          <w:b/>
        </w:rPr>
        <w:t xml:space="preserve">Kysymys 7</w:t>
      </w:r>
    </w:p>
    <w:p>
      <w:r>
        <w:t xml:space="preserve">Kuinka suuri osuus Somersetin asukkaista asuu Tauntonissa?</w:t>
      </w:r>
    </w:p>
    <w:p>
      <w:r>
        <w:rPr>
          <w:b/>
        </w:rPr>
        <w:t xml:space="preserve">Kysymys 8</w:t>
      </w:r>
    </w:p>
    <w:p>
      <w:r>
        <w:t xml:space="preserve">Kuinka suuri osuus kiinalaisesta etnisestä ryhmästä asuu Somersetin maaseudulla?</w:t>
      </w:r>
    </w:p>
    <w:p>
      <w:r>
        <w:rPr>
          <w:b/>
        </w:rPr>
        <w:t xml:space="preserve">Teksti numero 23</w:t>
      </w:r>
    </w:p>
    <w:p>
      <w:r>
        <w:rPr>
          <w:color w:val="A9A9A9"/>
        </w:rPr>
        <w:t xml:space="preserve">Somersetin </w:t>
      </w:r>
      <w:r>
        <w:rPr>
          <w:color w:val="DCDCDC"/>
        </w:rPr>
        <w:t xml:space="preserve">seremoniallinen </w:t>
      </w:r>
      <w:r>
        <w:rPr>
          <w:color w:val="A9A9A9"/>
        </w:rPr>
        <w:t xml:space="preserve">kreivikunta koostuu </w:t>
      </w:r>
      <w:r>
        <w:rPr>
          <w:color w:val="2F4F4F"/>
        </w:rPr>
        <w:t xml:space="preserve">kaksitasoisesta </w:t>
      </w:r>
      <w:r>
        <w:rPr>
          <w:color w:val="A9A9A9"/>
        </w:rPr>
        <w:t xml:space="preserve">ei-metropolimaakunnasta, jota </w:t>
      </w:r>
      <w:r>
        <w:t xml:space="preserve">hallinnoi Somersetin kreivikunnanvaltuusto (Somerset County Council) ja viisi piirikunnanvaltuustoa, sekä kahdesta yhtenäisestä viranomaisalueesta (joiden valtuustoissa yhdistyvät kreivikunnan ja piirikunnan toiminnot). </w:t>
      </w:r>
      <w:r>
        <w:rPr>
          <w:color w:val="556B2F"/>
        </w:rPr>
        <w:t xml:space="preserve">Somersetin </w:t>
      </w:r>
      <w:r>
        <w:rPr>
          <w:color w:val="6B8E23"/>
        </w:rPr>
        <w:t xml:space="preserve">viisi </w:t>
      </w:r>
      <w:r>
        <w:rPr>
          <w:color w:val="556B2F"/>
        </w:rPr>
        <w:t xml:space="preserve">piirikuntaa ovat West Somerset, South Somerset, Taunton Deane, Mendip ja Sedgemoor</w:t>
      </w:r>
      <w:r>
        <w:t xml:space="preserve">. </w:t>
      </w:r>
      <w:r>
        <w:t xml:space="preserve">Kaksi yhtenäisviranomaista, jotka perustettiin 1. huhtikuuta 1996 lyhytaikaisen Avonin kreivikunnan hajottua, ovat </w:t>
      </w:r>
      <w:r>
        <w:rPr>
          <w:color w:val="A0522D"/>
        </w:rPr>
        <w:t xml:space="preserve">North Somerset </w:t>
      </w:r>
      <w:r>
        <w:rPr>
          <w:color w:val="228B22"/>
        </w:rPr>
        <w:t xml:space="preserve">sekä Bath &amp; North East Somerset</w:t>
      </w:r>
      <w:r>
        <w:t xml:space="preserve">.</w:t>
      </w:r>
    </w:p>
    <w:p>
      <w:r>
        <w:rPr>
          <w:b/>
        </w:rPr>
        <w:t xml:space="preserve">Kysymys 0</w:t>
      </w:r>
    </w:p>
    <w:p>
      <w:r>
        <w:t xml:space="preserve">Kuinka monta tasoa Somersetin piirikunnassa on? </w:t>
      </w:r>
    </w:p>
    <w:p>
      <w:r>
        <w:rPr>
          <w:b/>
        </w:rPr>
        <w:t xml:space="preserve">Kysymys 1</w:t>
      </w:r>
    </w:p>
    <w:p>
      <w:r>
        <w:t xml:space="preserve">Mitkä ovat Somersetin 5 aluetta? </w:t>
      </w:r>
    </w:p>
    <w:p>
      <w:r>
        <w:rPr>
          <w:b/>
        </w:rPr>
        <w:t xml:space="preserve">Kysymys 2</w:t>
      </w:r>
    </w:p>
    <w:p>
      <w:r>
        <w:t xml:space="preserve">Mitä 2 Yhtenäisviranomaiset perustettiin huhtikuussa 1996. </w:t>
      </w:r>
    </w:p>
    <w:p>
      <w:r>
        <w:rPr>
          <w:b/>
        </w:rPr>
        <w:t xml:space="preserve">Kysymys 3</w:t>
      </w:r>
    </w:p>
    <w:p>
      <w:r>
        <w:t xml:space="preserve">Kuinka monta vuotta Avonin piirikunta oli olemassa?</w:t>
      </w:r>
    </w:p>
    <w:p>
      <w:r>
        <w:rPr>
          <w:b/>
        </w:rPr>
        <w:t xml:space="preserve">Kysymys 4</w:t>
      </w:r>
    </w:p>
    <w:p>
      <w:r>
        <w:t xml:space="preserve">Mikä oli Avon Countyn pääkaupunki?</w:t>
      </w:r>
    </w:p>
    <w:p>
      <w:r>
        <w:rPr>
          <w:b/>
        </w:rPr>
        <w:t xml:space="preserve">Kysymys 5</w:t>
      </w:r>
    </w:p>
    <w:p>
      <w:r>
        <w:t xml:space="preserve">Kuinka monta piiriä Avon County muodostui?</w:t>
      </w:r>
    </w:p>
    <w:p>
      <w:r>
        <w:rPr>
          <w:b/>
        </w:rPr>
        <w:t xml:space="preserve">Kysymys 6</w:t>
      </w:r>
    </w:p>
    <w:p>
      <w:r>
        <w:t xml:space="preserve">Minkälainen piirikunta Avon oli?</w:t>
      </w:r>
    </w:p>
    <w:p>
      <w:r>
        <w:rPr>
          <w:b/>
        </w:rPr>
        <w:t xml:space="preserve">Kysymys 7</w:t>
      </w:r>
    </w:p>
    <w:p>
      <w:r>
        <w:t xml:space="preserve">Kuinka monta tasoa Avonin kreivikunnalla oli hallintomuodossaan?</w:t>
      </w:r>
    </w:p>
    <w:p>
      <w:r>
        <w:rPr>
          <w:b/>
        </w:rPr>
        <w:t xml:space="preserve">Tekstin numero 24</w:t>
      </w:r>
    </w:p>
    <w:p>
      <w:r>
        <w:rPr>
          <w:color w:val="A9A9A9"/>
        </w:rPr>
        <w:t xml:space="preserve">Avon and Somerset Constabulary (Avon and Somerset Constabulary), joka on poliisivoimien alainen ja kattaa myös Bristolin ja Etelä-Gloucestershiren, kattaa </w:t>
      </w:r>
      <w:r>
        <w:t xml:space="preserve">koko </w:t>
      </w:r>
      <w:r>
        <w:rPr>
          <w:color w:val="A9A9A9"/>
        </w:rPr>
        <w:t xml:space="preserve">Somersetin </w:t>
      </w:r>
      <w:r>
        <w:t xml:space="preserve">kreivikunnan</w:t>
      </w:r>
      <w:r>
        <w:t xml:space="preserve">. </w:t>
      </w:r>
      <w:r>
        <w:rPr>
          <w:color w:val="DCDCDC"/>
        </w:rPr>
        <w:t xml:space="preserve">Devonin ja Somersetin palo- ja pelastuspalvelu muodostettiin vuonna </w:t>
      </w:r>
      <w:r>
        <w:rPr>
          <w:color w:val="2F4F4F"/>
        </w:rPr>
        <w:t xml:space="preserve">2007, kun </w:t>
      </w:r>
      <w:r>
        <w:rPr>
          <w:color w:val="DCDCDC"/>
        </w:rPr>
        <w:t xml:space="preserve">Somersetin palo- ja pelastuspalvelu ja sen naapurimaakunnan Devonin palo- ja pelastuspalvelu yhdistyivät</w:t>
      </w:r>
      <w:r>
        <w:t xml:space="preserve">; se kattaa Somersetin kreivikunnan sekä koko Devonin kreivikunnan alueen.</w:t>
      </w:r>
      <w:r>
        <w:t xml:space="preserve"> North Somersetin ja Bath &amp; North East Somersetin piirikunnat kuuluvat sen sijaan Avon Fire and Rescue Servicen piiriin, joka kattaa myös Bristolin ja South Gloucestershiren. </w:t>
      </w:r>
      <w:r>
        <w:rPr>
          <w:color w:val="556B2F"/>
        </w:rPr>
        <w:t xml:space="preserve">South Western Ambulance Service </w:t>
      </w:r>
      <w:r>
        <w:rPr>
          <w:color w:val="6B8E23"/>
        </w:rPr>
        <w:t xml:space="preserve">kattaa koko Lounais-Englannin, myös koko Somersetin</w:t>
      </w:r>
      <w:r>
        <w:t xml:space="preserve">; ennen helmikuuta 2013 Somersetin yhtenäiset piirikunnat kuuluivat Great Western Ambulance Servicen alaisuuteen, joka sulautui South Westerniin. </w:t>
      </w:r>
      <w:r>
        <w:rPr>
          <w:color w:val="A0522D"/>
        </w:rPr>
        <w:t xml:space="preserve">Dorset and Somerset Air Ambulance </w:t>
      </w:r>
      <w:r>
        <w:t xml:space="preserve">on </w:t>
      </w:r>
      <w:r>
        <w:t xml:space="preserve">hyväntekeväisyysjärjestö, joka </w:t>
      </w:r>
      <w:r>
        <w:t xml:space="preserve">toimii maakunnassa.</w:t>
      </w:r>
    </w:p>
    <w:p>
      <w:r>
        <w:rPr>
          <w:b/>
        </w:rPr>
        <w:t xml:space="preserve">Kysymys 0</w:t>
      </w:r>
    </w:p>
    <w:p>
      <w:r>
        <w:t xml:space="preserve">Mikä poliisi kattaa seremoniallisen piirikunnan </w:t>
      </w:r>
    </w:p>
    <w:p>
      <w:r>
        <w:rPr>
          <w:b/>
        </w:rPr>
        <w:t xml:space="preserve">Kysymys 1</w:t>
      </w:r>
    </w:p>
    <w:p>
      <w:r>
        <w:t xml:space="preserve">Mikä palo- / pelastusyksikkö muodostettiin vuonna 2007? </w:t>
      </w:r>
    </w:p>
    <w:p>
      <w:r>
        <w:rPr>
          <w:b/>
        </w:rPr>
        <w:t xml:space="preserve">Kysymys 2</w:t>
      </w:r>
    </w:p>
    <w:p>
      <w:r>
        <w:t xml:space="preserve">Minkä alueen South Western Ambulance Service kattaa? </w:t>
      </w:r>
    </w:p>
    <w:p>
      <w:r>
        <w:rPr>
          <w:b/>
        </w:rPr>
        <w:t xml:space="preserve">Kysymys 3</w:t>
      </w:r>
    </w:p>
    <w:p>
      <w:r>
        <w:t xml:space="preserve">Mikä on hyväntekeväisyysjärjestön ilma-ambulanssipalvelun nimi? </w:t>
      </w:r>
    </w:p>
    <w:p>
      <w:r>
        <w:rPr>
          <w:b/>
        </w:rPr>
        <w:t xml:space="preserve">Kysymys 4</w:t>
      </w:r>
    </w:p>
    <w:p>
      <w:r>
        <w:t xml:space="preserve">Minä vuonna South Western Ambulance Service perustettiin?</w:t>
      </w:r>
    </w:p>
    <w:p>
      <w:r>
        <w:rPr>
          <w:b/>
        </w:rPr>
        <w:t xml:space="preserve">Kysymys 5</w:t>
      </w:r>
    </w:p>
    <w:p>
      <w:r>
        <w:t xml:space="preserve">Minä vuonna Avon and Somerset Constabulary perustettiin?</w:t>
      </w:r>
    </w:p>
    <w:p>
      <w:r>
        <w:rPr>
          <w:b/>
        </w:rPr>
        <w:t xml:space="preserve">Kysymys 6</w:t>
      </w:r>
    </w:p>
    <w:p>
      <w:r>
        <w:t xml:space="preserve">Millainen organisaatio Great Western Ambulance Service on?</w:t>
      </w:r>
    </w:p>
    <w:p>
      <w:r>
        <w:rPr>
          <w:b/>
        </w:rPr>
        <w:t xml:space="preserve">Kysymys 7</w:t>
      </w:r>
    </w:p>
    <w:p>
      <w:r>
        <w:t xml:space="preserve">Mikä ambulanssipalvelu kattaa Luoteis-Englannin?</w:t>
      </w:r>
    </w:p>
    <w:p>
      <w:r>
        <w:rPr>
          <w:b/>
        </w:rPr>
        <w:t xml:space="preserve">Kysymys 8</w:t>
      </w:r>
    </w:p>
    <w:p>
      <w:r>
        <w:t xml:space="preserve">Minä vuonna Dorsetin ja Somersetin lentosairaankuljetusjärjestö perustettiin?</w:t>
      </w:r>
    </w:p>
    <w:p>
      <w:r>
        <w:rPr>
          <w:b/>
        </w:rPr>
        <w:t xml:space="preserve">Teksti numero 25</w:t>
      </w:r>
    </w:p>
    <w:p>
      <w:r>
        <w:rPr>
          <w:color w:val="A9A9A9"/>
        </w:rPr>
        <w:t xml:space="preserve">Glastonbury Festival of Contemporary Performing Arts järjestetään </w:t>
      </w:r>
      <w:r>
        <w:rPr>
          <w:color w:val="DCDCDC"/>
        </w:rPr>
        <w:t xml:space="preserve">useimpina vuosina Piltonissa, lähellä Shepton Malletia, </w:t>
      </w:r>
      <w:r>
        <w:t xml:space="preserve">ja se houkuttelee yli </w:t>
      </w:r>
      <w:r>
        <w:rPr>
          <w:color w:val="2F4F4F"/>
        </w:rPr>
        <w:t xml:space="preserve">170 000 </w:t>
      </w:r>
      <w:r>
        <w:t xml:space="preserve">musiikin ja kulttuurin ystävää ympäri maailmaa katsomaan maailmankuuluja esiintyjiä. Glastonbury-festivaalin vihreiden kenttien pohjalta syntynyt Big Green Gathering järjestetään joka kesä Mendip Hillsissä Charterhousen ja Compton Martinin välillä. </w:t>
      </w:r>
      <w:r>
        <w:rPr>
          <w:color w:val="556B2F"/>
        </w:rPr>
        <w:t xml:space="preserve">Vuosittain järjestettävä Bathin kirjallisuusfestivaali on yksi useista kreivikunnan paikallisista festivaaleista</w:t>
      </w:r>
      <w:r>
        <w:t xml:space="preserve">; muita ovat Frome Festival ja Trowbridge </w:t>
      </w:r>
      <w:r>
        <w:rPr>
          <w:color w:val="6B8E23"/>
        </w:rPr>
        <w:t xml:space="preserve">Village Pump Festival, </w:t>
      </w:r>
      <w:r>
        <w:t xml:space="preserve">joka nimestään huolimatta järjestetään Farleigh Hungerfordissa Somersetissä. </w:t>
      </w:r>
      <w:r>
        <w:rPr>
          <w:color w:val="A0522D"/>
        </w:rPr>
        <w:t xml:space="preserve">West Country Carnivals -tapahtuma järjestetään vuosittain syksyllä useissa Somersetin kaupungeissa, </w:t>
      </w:r>
      <w:r>
        <w:t xml:space="preserve">ja se on merkittävä alueellinen festivaali ja Euroopan suurin valofestivaali.</w:t>
      </w:r>
    </w:p>
    <w:p>
      <w:r>
        <w:rPr>
          <w:b/>
        </w:rPr>
        <w:t xml:space="preserve">Kysymys 0</w:t>
      </w:r>
    </w:p>
    <w:p>
      <w:r>
        <w:t xml:space="preserve">Missä Glastonbury-musiikkifestivaali järjestetään? </w:t>
      </w:r>
    </w:p>
    <w:p>
      <w:r>
        <w:rPr>
          <w:b/>
        </w:rPr>
        <w:t xml:space="preserve">Kysymys 1</w:t>
      </w:r>
    </w:p>
    <w:p>
      <w:r>
        <w:t xml:space="preserve">joka järjestää kirjallisuusfestivaalin joka kesä </w:t>
      </w:r>
    </w:p>
    <w:p>
      <w:r>
        <w:rPr>
          <w:b/>
        </w:rPr>
        <w:t xml:space="preserve">Kysymys 2</w:t>
      </w:r>
    </w:p>
    <w:p>
      <w:r>
        <w:t xml:space="preserve">Vuosittaiset karnevaalit järjestetään milloin ja missä </w:t>
      </w:r>
    </w:p>
    <w:p>
      <w:r>
        <w:rPr>
          <w:b/>
        </w:rPr>
        <w:t xml:space="preserve">Kysymys 3</w:t>
      </w:r>
    </w:p>
    <w:p>
      <w:r>
        <w:t xml:space="preserve">Kuinka monta ihmistä osallistuu Bathin kirjallisuusfestivaaleille vuosittain?</w:t>
      </w:r>
    </w:p>
    <w:p>
      <w:r>
        <w:rPr>
          <w:b/>
        </w:rPr>
        <w:t xml:space="preserve">Kysymys 4</w:t>
      </w:r>
    </w:p>
    <w:p>
      <w:r>
        <w:t xml:space="preserve">Kuinka monta ihmistä asuu Piltonissa?</w:t>
      </w:r>
    </w:p>
    <w:p>
      <w:r>
        <w:rPr>
          <w:b/>
        </w:rPr>
        <w:t xml:space="preserve">Kysymys 5</w:t>
      </w:r>
    </w:p>
    <w:p>
      <w:r>
        <w:t xml:space="preserve">Mikä on Euroopan suurin vuosittainen musiikkifestivaali?</w:t>
      </w:r>
    </w:p>
    <w:p>
      <w:r>
        <w:rPr>
          <w:b/>
        </w:rPr>
        <w:t xml:space="preserve">Kysymys 6</w:t>
      </w:r>
    </w:p>
    <w:p>
      <w:r>
        <w:t xml:space="preserve">Mikä festivaali järjestetään Trowbridgessä?</w:t>
      </w:r>
    </w:p>
    <w:p>
      <w:r>
        <w:rPr>
          <w:b/>
        </w:rPr>
        <w:t xml:space="preserve">Kysymys 7</w:t>
      </w:r>
    </w:p>
    <w:p>
      <w:r>
        <w:t xml:space="preserve">Kuinka monta ihmistä osallistuu Valojen festivaaliin vuosittain?</w:t>
      </w:r>
    </w:p>
    <w:p>
      <w:r>
        <w:rPr>
          <w:b/>
        </w:rPr>
        <w:t xml:space="preserve">Teksti numero 26</w:t>
      </w:r>
    </w:p>
    <w:p>
      <w:r>
        <w:t xml:space="preserve">Arthurin legendassa </w:t>
      </w:r>
      <w:r>
        <w:rPr>
          <w:color w:val="A9A9A9"/>
        </w:rPr>
        <w:t xml:space="preserve">Avalon yhdistettiin Glastonbury Toriin, kun Glastonburyn luostarin munkit väittivät löytäneensä kuningas Arthurin ja hänen kuningattarensa luut</w:t>
      </w:r>
      <w:r>
        <w:t xml:space="preserve">. </w:t>
      </w:r>
      <w:r>
        <w:t xml:space="preserve">Varminta on, että Glastonbury oli tärkeä uskonnollinen keskus vuoteen </w:t>
      </w:r>
      <w:r>
        <w:rPr>
          <w:color w:val="DCDCDC"/>
        </w:rPr>
        <w:t xml:space="preserve">700 </w:t>
      </w:r>
      <w:r>
        <w:t xml:space="preserve">mennessä</w:t>
      </w:r>
      <w:r>
        <w:t xml:space="preserve">, ja se väittää olevansa "</w:t>
      </w:r>
      <w:r>
        <w:rPr>
          <w:color w:val="2F4F4F"/>
        </w:rPr>
        <w:t xml:space="preserve">maailman vanhin maanpäällinen kristillinen kirkko", joka sijaitsee "mystisessä Avalonin maassa</w:t>
      </w:r>
      <w:r>
        <w:t xml:space="preserve">". Väite perustuu siihen, että munkkiyhteisön perustaminen ajoittuu vuoteen </w:t>
      </w:r>
      <w:r>
        <w:rPr>
          <w:color w:val="556B2F"/>
        </w:rPr>
        <w:t xml:space="preserve">63 jKr.</w:t>
      </w:r>
      <w:r>
        <w:t xml:space="preserve">, jolloin Joosef Arimatialainen legendaarisesti vieraili siellä ja hänen oletettiin tuoneen Graalin maljan</w:t>
      </w:r>
      <w:r>
        <w:rPr>
          <w:color w:val="556B2F"/>
        </w:rPr>
        <w:t xml:space="preserve">.</w:t>
      </w:r>
      <w:r>
        <w:t xml:space="preserve"> Keskiajalla tärkeitä uskonnollisia paikkoja olivat myös Woodspring Priory ja Muchelney Abbey. Nykyinen Bathin ja Wellsin hiippakunta kattaa Somersetin - lukuun ottamatta Pohjois-Somersetissä sijaitsevaa Abbots Leighin ja Leigh Woodsin seurakuntaa - ja pienen alueen </w:t>
      </w:r>
      <w:r>
        <w:rPr>
          <w:color w:val="6B8E23"/>
        </w:rPr>
        <w:t xml:space="preserve">Dorsetissa</w:t>
      </w:r>
      <w:r>
        <w:t xml:space="preserve">. </w:t>
      </w:r>
      <w:r>
        <w:rPr>
          <w:color w:val="A0522D"/>
        </w:rPr>
        <w:t xml:space="preserve">Bathin ja Wellsin piispan piispanistuin on nykyisin Wellsin kaupungissa sijaitsevassa Pyhän Andreaksen katedraalikirkossa, kun se aiemmin oli Bath Abbeyssa</w:t>
      </w:r>
      <w:r>
        <w:t xml:space="preserve">. Ennen Englannin uskonpuhdistusta se oli roomalaiskatolinen hiippakunta; kreivikunta kuuluu nykyään Cliftonin roomalaiskatoliseen hiippakuntaan. Benediktiiniluostari Saint Gregory's Abbey, joka tunnetaan yleisesti nimellä Downside Abbey, </w:t>
      </w:r>
      <w:r>
        <w:rPr>
          <w:color w:val="228B22"/>
        </w:rPr>
        <w:t xml:space="preserve">sijaitsee </w:t>
      </w:r>
      <w:r>
        <w:rPr>
          <w:color w:val="191970"/>
        </w:rPr>
        <w:t xml:space="preserve">Stratton-on-the-Fossessa, </w:t>
      </w:r>
      <w:r>
        <w:rPr>
          <w:color w:val="228B22"/>
        </w:rPr>
        <w:t xml:space="preserve">ja entisen sisteriläisluostarin Cleeve Abbeyn rauniot ovat lähellä Washfordin kylää</w:t>
      </w:r>
      <w:r>
        <w:t xml:space="preserve">.</w:t>
      </w:r>
    </w:p>
    <w:p>
      <w:r>
        <w:rPr>
          <w:b/>
        </w:rPr>
        <w:t xml:space="preserve">Kysymys 0</w:t>
      </w:r>
    </w:p>
    <w:p>
      <w:r>
        <w:t xml:space="preserve">Mitä Artharian legenda väittää Glastonburysta?</w:t>
      </w:r>
    </w:p>
    <w:p>
      <w:r>
        <w:rPr>
          <w:b/>
        </w:rPr>
        <w:t xml:space="preserve">Kysymys 1</w:t>
      </w:r>
    </w:p>
    <w:p>
      <w:r>
        <w:t xml:space="preserve">Mitä Avalonissa on rakennettu </w:t>
      </w:r>
    </w:p>
    <w:p>
      <w:r>
        <w:rPr>
          <w:b/>
        </w:rPr>
        <w:t xml:space="preserve">Kysymys 2</w:t>
      </w:r>
    </w:p>
    <w:p>
      <w:r>
        <w:t xml:space="preserve">Piispanistuin on nyt siellä, missä piispa sijaitsee. </w:t>
      </w:r>
    </w:p>
    <w:p>
      <w:r>
        <w:rPr>
          <w:b/>
        </w:rPr>
        <w:t xml:space="preserve">Kysymys 3</w:t>
      </w:r>
    </w:p>
    <w:p>
      <w:r>
        <w:t xml:space="preserve">Missä on St Greggorysin luostari</w:t>
      </w:r>
    </w:p>
    <w:p>
      <w:r>
        <w:rPr>
          <w:b/>
        </w:rPr>
        <w:t xml:space="preserve">Kysymys 4</w:t>
      </w:r>
    </w:p>
    <w:p>
      <w:r>
        <w:t xml:space="preserve">Minä vuonna Glastonburyn luostari rakennettiin?</w:t>
      </w:r>
    </w:p>
    <w:p>
      <w:r>
        <w:rPr>
          <w:b/>
        </w:rPr>
        <w:t xml:space="preserve">Kysymys 5</w:t>
      </w:r>
    </w:p>
    <w:p>
      <w:r>
        <w:t xml:space="preserve">Minä vuonna Muchelney Abbey rakennettiin?</w:t>
      </w:r>
    </w:p>
    <w:p>
      <w:r>
        <w:rPr>
          <w:b/>
        </w:rPr>
        <w:t xml:space="preserve">Kysymys 6</w:t>
      </w:r>
    </w:p>
    <w:p>
      <w:r>
        <w:t xml:space="preserve">Missä Woodspring Priory oli?</w:t>
      </w:r>
    </w:p>
    <w:p>
      <w:r>
        <w:rPr>
          <w:b/>
        </w:rPr>
        <w:t xml:space="preserve">Kysymys 7</w:t>
      </w:r>
    </w:p>
    <w:p>
      <w:r>
        <w:t xml:space="preserve">Missä Muchelney Abbey sijaitsi?</w:t>
      </w:r>
    </w:p>
    <w:p>
      <w:r>
        <w:rPr>
          <w:b/>
        </w:rPr>
        <w:t xml:space="preserve">Kysymys 8</w:t>
      </w:r>
    </w:p>
    <w:p>
      <w:r>
        <w:t xml:space="preserve">Minä vuonna Pyhän Gregorin luostari rakennettiin?</w:t>
      </w:r>
    </w:p>
    <w:p>
      <w:r>
        <w:rPr>
          <w:b/>
        </w:rPr>
        <w:t xml:space="preserve">Teksti numero 27</w:t>
      </w:r>
    </w:p>
    <w:p>
      <w:r>
        <w:t xml:space="preserve">Bathissa on useita museoita, muun muassa </w:t>
      </w:r>
      <w:r>
        <w:rPr>
          <w:color w:val="A9A9A9"/>
        </w:rPr>
        <w:t xml:space="preserve">American Museum in Britain</w:t>
      </w:r>
      <w:r>
        <w:rPr>
          <w:color w:val="DCDCDC"/>
        </w:rPr>
        <w:t xml:space="preserve">, Bathin arkkitehtuurimuseo, </w:t>
      </w:r>
      <w:r>
        <w:rPr>
          <w:color w:val="2F4F4F"/>
        </w:rPr>
        <w:t xml:space="preserve">Herschelin tähtitieteen museo</w:t>
      </w:r>
      <w:r>
        <w:rPr>
          <w:color w:val="DCDCDC"/>
        </w:rPr>
        <w:t xml:space="preserve">, </w:t>
      </w:r>
      <w:r>
        <w:rPr>
          <w:color w:val="556B2F"/>
        </w:rPr>
        <w:t xml:space="preserve">Jane Austen Centre </w:t>
      </w:r>
      <w:r>
        <w:rPr>
          <w:color w:val="DCDCDC"/>
        </w:rPr>
        <w:t xml:space="preserve">ja roomalaiset kylpylät</w:t>
      </w:r>
      <w:r>
        <w:t xml:space="preserve">. Muita piirikunnan kulttuuriperintöä heijastavia vierailukohteita ovat mm. seuraavat: </w:t>
      </w:r>
      <w:r>
        <w:rPr>
          <w:color w:val="6B8E23"/>
        </w:rPr>
        <w:t xml:space="preserve">Clavertonin pumppuasema, </w:t>
      </w:r>
      <w:r>
        <w:rPr>
          <w:color w:val="A0522D"/>
        </w:rPr>
        <w:t xml:space="preserve">Dunsterin toimiva vesimylly</w:t>
      </w:r>
      <w:r>
        <w:rPr>
          <w:color w:val="6B8E23"/>
        </w:rPr>
        <w:t xml:space="preserve">, Yeoviltonin ilmavoimien museo, Nunneyn linna, Weston-super-Maren helikopterimuseo</w:t>
      </w:r>
      <w:r>
        <w:t xml:space="preserve">, King John's Hunting Lodge Axbridgessä, Blake Museum Bridgwaterissa, </w:t>
      </w:r>
      <w:r>
        <w:rPr>
          <w:color w:val="228B22"/>
        </w:rPr>
        <w:t xml:space="preserve">Radstockin museo</w:t>
      </w:r>
      <w:r>
        <w:t xml:space="preserve">, Museum of Somerset </w:t>
      </w:r>
      <w:r>
        <w:rPr>
          <w:color w:val="191970"/>
        </w:rPr>
        <w:t xml:space="preserve">Tauntonissa</w:t>
      </w:r>
      <w:r>
        <w:t xml:space="preserve">, </w:t>
      </w:r>
      <w:r>
        <w:rPr>
          <w:color w:val="8B0000"/>
        </w:rPr>
        <w:t xml:space="preserve">Somersetin maaseutumuseo Glastonburyssa </w:t>
      </w:r>
      <w:r>
        <w:t xml:space="preserve">ja Westonzoylandin pumppuasemamuseo.</w:t>
      </w:r>
    </w:p>
    <w:p>
      <w:r>
        <w:rPr>
          <w:b/>
        </w:rPr>
        <w:t xml:space="preserve">Kysymys 0</w:t>
      </w:r>
    </w:p>
    <w:p>
      <w:r>
        <w:t xml:space="preserve">Mitä joitakin Bathin museoita</w:t>
      </w:r>
    </w:p>
    <w:p>
      <w:r>
        <w:rPr>
          <w:b/>
        </w:rPr>
        <w:t xml:space="preserve">Kysymys 1</w:t>
      </w:r>
    </w:p>
    <w:p>
      <w:r>
        <w:t xml:space="preserve">Mitä muita nähtävyyksiä </w:t>
      </w:r>
    </w:p>
    <w:p>
      <w:r>
        <w:rPr>
          <w:b/>
        </w:rPr>
        <w:t xml:space="preserve">Kysymys 2</w:t>
      </w:r>
    </w:p>
    <w:p>
      <w:r>
        <w:t xml:space="preserve">Missä on Somersetin museo </w:t>
      </w:r>
    </w:p>
    <w:p>
      <w:r>
        <w:rPr>
          <w:b/>
        </w:rPr>
        <w:t xml:space="preserve">Kysymys 3</w:t>
      </w:r>
    </w:p>
    <w:p>
      <w:r>
        <w:t xml:space="preserve">Mikä on Glastonburyn museon nimi? </w:t>
      </w:r>
    </w:p>
    <w:p>
      <w:r>
        <w:rPr>
          <w:b/>
        </w:rPr>
        <w:t xml:space="preserve">Kysymys 4</w:t>
      </w:r>
    </w:p>
    <w:p>
      <w:r>
        <w:t xml:space="preserve">Mikä on Somersetin suurin museo?</w:t>
      </w:r>
    </w:p>
    <w:p>
      <w:r>
        <w:rPr>
          <w:b/>
        </w:rPr>
        <w:t xml:space="preserve">Kysymys 5</w:t>
      </w:r>
    </w:p>
    <w:p>
      <w:r>
        <w:t xml:space="preserve">Mikä on Somersetin pienin museo?</w:t>
      </w:r>
    </w:p>
    <w:p>
      <w:r>
        <w:rPr>
          <w:b/>
        </w:rPr>
        <w:t xml:space="preserve">Kysymys 6</w:t>
      </w:r>
    </w:p>
    <w:p>
      <w:r>
        <w:t xml:space="preserve">Mikä on Somersetin suosituin museo?</w:t>
      </w:r>
    </w:p>
    <w:p>
      <w:r>
        <w:rPr>
          <w:b/>
        </w:rPr>
        <w:t xml:space="preserve">Kysymys 7</w:t>
      </w:r>
    </w:p>
    <w:p>
      <w:r>
        <w:t xml:space="preserve">Missä Somersetin museossa on arvokkain kokoelma?</w:t>
      </w:r>
    </w:p>
    <w:p>
      <w:r>
        <w:rPr>
          <w:b/>
        </w:rPr>
        <w:t xml:space="preserve">Kysymys 8</w:t>
      </w:r>
    </w:p>
    <w:p>
      <w:r>
        <w:t xml:space="preserve">Missä Somersetin museossa on laajin kokoelma?</w:t>
      </w:r>
    </w:p>
    <w:p>
      <w:r>
        <w:rPr>
          <w:b/>
        </w:rPr>
        <w:t xml:space="preserve">Tekstin numero 28</w:t>
      </w:r>
    </w:p>
    <w:p>
      <w:r>
        <w:rPr>
          <w:color w:val="A9A9A9"/>
        </w:rPr>
        <w:t xml:space="preserve">Somersetissä on 11 500 luetteloitua rakennusta</w:t>
      </w:r>
      <w:r>
        <w:t xml:space="preserve">, </w:t>
      </w:r>
      <w:r>
        <w:rPr>
          <w:color w:val="DCDCDC"/>
        </w:rPr>
        <w:t xml:space="preserve">523 luokiteltua muistomerkkiä</w:t>
      </w:r>
      <w:r>
        <w:t xml:space="preserve">, 192 suojelualuetta, 41 puistoa ja puutarhaa, mukaan lukien Barrington Court, Holnicote Estate, </w:t>
      </w:r>
      <w:r>
        <w:rPr>
          <w:color w:val="2F4F4F"/>
        </w:rPr>
        <w:t xml:space="preserve">Prior Park Landscape Garden </w:t>
      </w:r>
      <w:r>
        <w:t xml:space="preserve">ja </w:t>
      </w:r>
      <w:r>
        <w:rPr>
          <w:color w:val="556B2F"/>
        </w:rPr>
        <w:t xml:space="preserve">Tintinhull Garden</w:t>
      </w:r>
      <w:r>
        <w:t xml:space="preserve">, 36 English Heritage -kohteistoa ja 19 National Trust -kohteistoa, mukaan lukien </w:t>
      </w:r>
      <w:r>
        <w:rPr>
          <w:color w:val="6B8E23"/>
        </w:rPr>
        <w:t xml:space="preserve">Clevedon Court</w:t>
      </w:r>
      <w:r>
        <w:t xml:space="preserve">, Fyne Court, </w:t>
      </w:r>
      <w:r>
        <w:rPr>
          <w:color w:val="A0522D"/>
        </w:rPr>
        <w:t xml:space="preserve">Montacute House </w:t>
      </w:r>
      <w:r>
        <w:t xml:space="preserve">ja Tyntesfield sekä </w:t>
      </w:r>
      <w:r>
        <w:rPr>
          <w:color w:val="228B22"/>
        </w:rPr>
        <w:t xml:space="preserve">Stembridge Tower Mill</w:t>
      </w:r>
      <w:r>
        <w:t xml:space="preserve">, joka on viimeinen jäljellä oleva Englannissa sijaitseva tuulesta katettu mylly. Muita kreivikunnan historiallisia taloja, jotka ovat jääneet yksityisomistukseen tai joita käytetään muihin tarkoituksiin, ovat </w:t>
      </w:r>
      <w:r>
        <w:rPr>
          <w:color w:val="191970"/>
        </w:rPr>
        <w:t xml:space="preserve">Halswell House ja Marston Bigot. </w:t>
      </w:r>
      <w:r>
        <w:t xml:space="preserve">Somersetin arkkitehtuurin keskeinen osa on </w:t>
      </w:r>
      <w:r>
        <w:rPr>
          <w:color w:val="8B0000"/>
        </w:rPr>
        <w:t xml:space="preserve">sen keskiaikaiset kirkontornit</w:t>
      </w:r>
      <w:r>
        <w:t xml:space="preserve">. Jenkins kirjoittaa: "Nämä rakenteet pylväspalkkeineen, kelloaukkojen verhoiluineen ja kruunuineen ovat Nottinghamshiren alabasterin ohella Englannin hienoin panos keskiaikaiseen taiteeseen." Jenkins kirjoittaa, että "nämä rakenteet ovat Nottinghamshiren alabasterin ohella Englannin hienoin panos keskiaikaiseen taiteeseen".</w:t>
      </w:r>
    </w:p>
    <w:p>
      <w:r>
        <w:rPr>
          <w:b/>
        </w:rPr>
        <w:t xml:space="preserve">Kysymys 0</w:t>
      </w:r>
    </w:p>
    <w:p>
      <w:r>
        <w:t xml:space="preserve">Kuinka monta luetteloitua rakennusta Somersetissä on </w:t>
      </w:r>
    </w:p>
    <w:p>
      <w:r>
        <w:rPr>
          <w:b/>
        </w:rPr>
        <w:t xml:space="preserve">Kysymys 1</w:t>
      </w:r>
    </w:p>
    <w:p>
      <w:r>
        <w:t xml:space="preserve">Kuinka monta muistomerkkiä Somersetissä </w:t>
      </w:r>
    </w:p>
    <w:p>
      <w:r>
        <w:rPr>
          <w:b/>
        </w:rPr>
        <w:t xml:space="preserve">Kysymys 2</w:t>
      </w:r>
    </w:p>
    <w:p>
      <w:r>
        <w:t xml:space="preserve">Mikä on keskeinen arkkitehtuurityyppi Somersetissä? </w:t>
      </w:r>
    </w:p>
    <w:p>
      <w:r>
        <w:rPr>
          <w:b/>
        </w:rPr>
        <w:t xml:space="preserve">Kysymys 3</w:t>
      </w:r>
    </w:p>
    <w:p>
      <w:r>
        <w:t xml:space="preserve">Nimeä joitakin maakunnan historiallisia omakotitaloja </w:t>
      </w:r>
    </w:p>
    <w:p>
      <w:r>
        <w:rPr>
          <w:b/>
        </w:rPr>
        <w:t xml:space="preserve">Kysymys 4</w:t>
      </w:r>
    </w:p>
    <w:p>
      <w:r>
        <w:t xml:space="preserve">Mikä on Somersetin suosituin puisto ja puutarha?</w:t>
      </w:r>
    </w:p>
    <w:p>
      <w:r>
        <w:rPr>
          <w:b/>
        </w:rPr>
        <w:t xml:space="preserve">Kysymys 5</w:t>
      </w:r>
    </w:p>
    <w:p>
      <w:r>
        <w:t xml:space="preserve">Mikä on Somersetin suurin osa?</w:t>
      </w:r>
    </w:p>
    <w:p>
      <w:r>
        <w:rPr>
          <w:b/>
        </w:rPr>
        <w:t xml:space="preserve">Kysymys 6</w:t>
      </w:r>
    </w:p>
    <w:p>
      <w:r>
        <w:t xml:space="preserve">Mikä on Somersetin suosituin National Trust -kohde?</w:t>
      </w:r>
    </w:p>
    <w:p>
      <w:r>
        <w:rPr>
          <w:b/>
        </w:rPr>
        <w:t xml:space="preserve">Kysymys 7</w:t>
      </w:r>
    </w:p>
    <w:p>
      <w:r>
        <w:t xml:space="preserve">Mikä on suurin National Trustin alue Somersetissä?</w:t>
      </w:r>
    </w:p>
    <w:p>
      <w:r>
        <w:rPr>
          <w:b/>
        </w:rPr>
        <w:t xml:space="preserve">Kysymys 8</w:t>
      </w:r>
    </w:p>
    <w:p>
      <w:r>
        <w:t xml:space="preserve">Mikä on Somersetin arvokkain National Trust -kohde?</w:t>
      </w:r>
    </w:p>
    <w:p>
      <w:r>
        <w:rPr>
          <w:b/>
        </w:rPr>
        <w:t xml:space="preserve">Tekstin numero 29</w:t>
      </w:r>
    </w:p>
    <w:p>
      <w:r>
        <w:rPr>
          <w:color w:val="A9A9A9"/>
        </w:rPr>
        <w:t xml:space="preserve">Bath Rugby pelaa Recreation Groundilla Bathissa, </w:t>
      </w:r>
      <w:r>
        <w:t xml:space="preserve">ja Somersetin kreivikunnan krikettiklubi toimii County Groundilla Tauntonissa. Piirikunta sai ensimmäisen jalkapalloliigaseuransa vuonna </w:t>
      </w:r>
      <w:r>
        <w:rPr>
          <w:color w:val="DCDCDC"/>
        </w:rPr>
        <w:t xml:space="preserve">2003, </w:t>
      </w:r>
      <w:r>
        <w:t xml:space="preserve">kun </w:t>
      </w:r>
      <w:r>
        <w:rPr>
          <w:color w:val="2F4F4F"/>
        </w:rPr>
        <w:t xml:space="preserve">Yeovil Town nousi kolmannelle divisioonalle Football Conference </w:t>
      </w:r>
      <w:r>
        <w:t xml:space="preserve">-konferenssin</w:t>
      </w:r>
      <w:r>
        <w:rPr>
          <w:color w:val="2F4F4F"/>
        </w:rPr>
        <w:t xml:space="preserve"> mestarina.</w:t>
      </w:r>
      <w:r>
        <w:t xml:space="preserve"> Joukkue oli saavuttanut lukuisia FA Cup -voittoja jalkapalloliigan joukkueista viimeisten 50 vuoden aikana, ja eliittiin liittymisen jälkeen se on voittanut jälleen nousun League Two -liigan mestarina vuonna 2005. Se oli lähellä toista nousua vuonna 2007, kun se pääsi League Onen pudotuspelien loppuotteluun, mutta hävisi </w:t>
      </w:r>
      <w:r>
        <w:rPr>
          <w:color w:val="556B2F"/>
        </w:rPr>
        <w:t xml:space="preserve">Blackpoolille </w:t>
      </w:r>
      <w:r>
        <w:t xml:space="preserve">vastikään uudelleen avatulla Wembley-stadionilla</w:t>
      </w:r>
      <w:r>
        <w:t xml:space="preserve">. </w:t>
      </w:r>
      <w:r>
        <w:rPr>
          <w:color w:val="6B8E23"/>
        </w:rPr>
        <w:t xml:space="preserve">Yeovil nousi Championshipiin vuonna 2013 voitettuaan </w:t>
      </w:r>
      <w:r>
        <w:rPr>
          <w:color w:val="A0522D"/>
        </w:rPr>
        <w:t xml:space="preserve">Brentfordin </w:t>
      </w:r>
      <w:r>
        <w:rPr>
          <w:color w:val="6B8E23"/>
        </w:rPr>
        <w:t xml:space="preserve">pudotuspelien finaalissa</w:t>
      </w:r>
      <w:r>
        <w:t xml:space="preserve">. </w:t>
      </w:r>
      <w:r>
        <w:rPr>
          <w:color w:val="228B22"/>
        </w:rPr>
        <w:t xml:space="preserve">Hevosurheiluradat sijaitsevat Tauntonissa ja Wincantonissa</w:t>
      </w:r>
      <w:r>
        <w:t xml:space="preserve">.</w:t>
      </w:r>
    </w:p>
    <w:p>
      <w:r>
        <w:rPr>
          <w:b/>
        </w:rPr>
        <w:t xml:space="preserve">Kysymys 0</w:t>
      </w:r>
    </w:p>
    <w:p>
      <w:r>
        <w:t xml:space="preserve">Missä rugbyjoukkue pelaa </w:t>
      </w:r>
    </w:p>
    <w:p>
      <w:r>
        <w:rPr>
          <w:b/>
        </w:rPr>
        <w:t xml:space="preserve">Kysymys 1</w:t>
      </w:r>
    </w:p>
    <w:p>
      <w:r>
        <w:t xml:space="preserve">Maakunnan ensimmäinen jalkapallojoukkue on </w:t>
      </w:r>
    </w:p>
    <w:p>
      <w:r>
        <w:rPr>
          <w:b/>
        </w:rPr>
        <w:t xml:space="preserve">Kysymys 2</w:t>
      </w:r>
    </w:p>
    <w:p>
      <w:r>
        <w:t xml:space="preserve">Milloin Yeovil nousi mestarien liigaan? </w:t>
      </w:r>
    </w:p>
    <w:p>
      <w:r>
        <w:rPr>
          <w:b/>
        </w:rPr>
        <w:t xml:space="preserve">Kysymys 3</w:t>
      </w:r>
    </w:p>
    <w:p>
      <w:r>
        <w:t xml:space="preserve">Missä hevoskilpailut järjestetään </w:t>
      </w:r>
    </w:p>
    <w:p>
      <w:r>
        <w:rPr>
          <w:b/>
        </w:rPr>
        <w:t xml:space="preserve">Kysymys 4</w:t>
      </w:r>
    </w:p>
    <w:p>
      <w:r>
        <w:t xml:space="preserve">Minä vuonna Blackpool hankki Football League -seuran?</w:t>
      </w:r>
    </w:p>
    <w:p>
      <w:r>
        <w:rPr>
          <w:b/>
        </w:rPr>
        <w:t xml:space="preserve">Kysymys 5</w:t>
      </w:r>
    </w:p>
    <w:p>
      <w:r>
        <w:t xml:space="preserve">Minä vuonna Wincantonissa aloitettiin hevosurheilu?</w:t>
      </w:r>
    </w:p>
    <w:p>
      <w:r>
        <w:rPr>
          <w:b/>
        </w:rPr>
        <w:t xml:space="preserve">Kysymys 6</w:t>
      </w:r>
    </w:p>
    <w:p>
      <w:r>
        <w:t xml:space="preserve">Minä vuonna Bathin virkistysalue perustettiin?</w:t>
      </w:r>
    </w:p>
    <w:p>
      <w:r>
        <w:rPr>
          <w:b/>
        </w:rPr>
        <w:t xml:space="preserve">Kysymys 7</w:t>
      </w:r>
    </w:p>
    <w:p>
      <w:r>
        <w:t xml:space="preserve">Mikä on yksi niistä joukkueista, jotka Yeovil Town on voittanut FA-cupin voitosta?</w:t>
      </w:r>
    </w:p>
    <w:p>
      <w:r>
        <w:rPr>
          <w:b/>
        </w:rPr>
        <w:t xml:space="preserve">Kysymys 8</w:t>
      </w:r>
    </w:p>
    <w:p>
      <w:r>
        <w:t xml:space="preserve">Kenet Yeovil Town voitti vuoden 2005 mestaruusottelussa?</w:t>
      </w:r>
    </w:p>
    <w:p>
      <w:r>
        <w:rPr>
          <w:b/>
        </w:rPr>
        <w:t xml:space="preserve">Tekstin numero 30</w:t>
      </w:r>
    </w:p>
    <w:p>
      <w:r>
        <w:t xml:space="preserve">Somersetin hiilikanava rakennettiin 1800-luvun alussa </w:t>
      </w:r>
      <w:r>
        <w:rPr>
          <w:color w:val="A9A9A9"/>
        </w:rPr>
        <w:t xml:space="preserve">hiilen ja muiden raskaiden tuotteiden kuljetuskustannusten alentamiseksi</w:t>
      </w:r>
      <w:r>
        <w:t xml:space="preserve">. </w:t>
      </w:r>
      <w:r>
        <w:t xml:space="preserve">Ensimmäiset 16 kilometriä (10 mailia), jotka kulkivat Kennetin ja Avonin kanavan risteyksestä Cam-laaksoa pitkin Paultonissa sijaitsevaan päätealtaaseen, olivat käytössä vuoteen </w:t>
      </w:r>
      <w:r>
        <w:rPr>
          <w:color w:val="DCDCDC"/>
        </w:rPr>
        <w:t xml:space="preserve">1805 </w:t>
      </w:r>
      <w:r>
        <w:t xml:space="preserve">mennessä, ja </w:t>
      </w:r>
      <w:r>
        <w:t xml:space="preserve">niihin liittyi </w:t>
      </w:r>
      <w:r>
        <w:rPr>
          <w:color w:val="2F4F4F"/>
        </w:rPr>
        <w:t xml:space="preserve">useita raitioteitä</w:t>
      </w:r>
      <w:r>
        <w:t xml:space="preserve">. </w:t>
      </w:r>
      <w:r>
        <w:rPr>
          <w:color w:val="556B2F"/>
        </w:rPr>
        <w:t xml:space="preserve">Suunniteltua 11,7 kilometrin (7,3 mi) pituista haaraa Midfordiin ei koskaan rakennettu</w:t>
      </w:r>
      <w:r>
        <w:t xml:space="preserve">, mutta </w:t>
      </w:r>
      <w:r>
        <w:rPr>
          <w:color w:val="6B8E23"/>
        </w:rPr>
        <w:t xml:space="preserve">vuonna 1815 raitiotie rakennettiin sen hinausreittiä pitkin</w:t>
      </w:r>
      <w:r>
        <w:t xml:space="preserve">. </w:t>
      </w:r>
      <w:r>
        <w:rPr>
          <w:color w:val="A0522D"/>
        </w:rPr>
        <w:t xml:space="preserve">Vuonna </w:t>
      </w:r>
      <w:r>
        <w:rPr>
          <w:color w:val="228B22"/>
        </w:rPr>
        <w:t xml:space="preserve">1871 </w:t>
      </w:r>
      <w:r>
        <w:rPr>
          <w:color w:val="A0522D"/>
        </w:rPr>
        <w:t xml:space="preserve">raitiotien osti </w:t>
      </w:r>
      <w:r>
        <w:rPr>
          <w:color w:val="191970"/>
        </w:rPr>
        <w:t xml:space="preserve">Somerset and Dorset Joint Railway </w:t>
      </w:r>
      <w:r>
        <w:rPr>
          <w:color w:val="A0522D"/>
        </w:rPr>
        <w:t xml:space="preserve">(S&amp;DJR), ja se toimi 1950-luvulle asti</w:t>
      </w:r>
      <w:r>
        <w:t xml:space="preserve">.</w:t>
      </w:r>
    </w:p>
    <w:p>
      <w:r>
        <w:rPr>
          <w:b/>
        </w:rPr>
        <w:t xml:space="preserve">Kysymys 0</w:t>
      </w:r>
    </w:p>
    <w:p>
      <w:r>
        <w:t xml:space="preserve">Miksi Somersetin piirikunnan kanava rakennettiin </w:t>
      </w:r>
    </w:p>
    <w:p>
      <w:r>
        <w:rPr>
          <w:b/>
        </w:rPr>
        <w:t xml:space="preserve">Kysymys 1</w:t>
      </w:r>
    </w:p>
    <w:p>
      <w:r>
        <w:t xml:space="preserve">Mitä kanavan varrella käytettiin </w:t>
      </w:r>
    </w:p>
    <w:p>
      <w:r>
        <w:rPr>
          <w:b/>
        </w:rPr>
        <w:t xml:space="preserve">Kysymys 2</w:t>
      </w:r>
    </w:p>
    <w:p>
      <w:r>
        <w:t xml:space="preserve">Mitä ei koskaan rakennettu </w:t>
      </w:r>
    </w:p>
    <w:p>
      <w:r>
        <w:rPr>
          <w:b/>
        </w:rPr>
        <w:t xml:space="preserve">Kysymys 3</w:t>
      </w:r>
    </w:p>
    <w:p>
      <w:r>
        <w:t xml:space="preserve">Mitä Midfordin tielle on laitettu </w:t>
      </w:r>
    </w:p>
    <w:p>
      <w:r>
        <w:rPr>
          <w:b/>
        </w:rPr>
        <w:t xml:space="preserve">Kysymys 4</w:t>
      </w:r>
    </w:p>
    <w:p>
      <w:r>
        <w:t xml:space="preserve">Kuka osti raitiotien vuonna 1871</w:t>
      </w:r>
    </w:p>
    <w:p>
      <w:r>
        <w:rPr>
          <w:b/>
        </w:rPr>
        <w:t xml:space="preserve">Kysymys 5</w:t>
      </w:r>
    </w:p>
    <w:p>
      <w:r>
        <w:t xml:space="preserve">Kuka rakensi Somersetin hiilikanavan?</w:t>
      </w:r>
    </w:p>
    <w:p>
      <w:r>
        <w:rPr>
          <w:b/>
        </w:rPr>
        <w:t xml:space="preserve">Kysymys 6</w:t>
      </w:r>
    </w:p>
    <w:p>
      <w:r>
        <w:t xml:space="preserve">Minä vuonna Midfordiin oli suunniteltu rakennettavaksi sivuhaara?</w:t>
      </w:r>
    </w:p>
    <w:p>
      <w:r>
        <w:rPr>
          <w:b/>
        </w:rPr>
        <w:t xml:space="preserve">Kysymys 7</w:t>
      </w:r>
    </w:p>
    <w:p>
      <w:r>
        <w:t xml:space="preserve">Minä vuonna useat raitiotiet valmistuivat?</w:t>
      </w:r>
    </w:p>
    <w:p>
      <w:r>
        <w:rPr>
          <w:b/>
        </w:rPr>
        <w:t xml:space="preserve">Kysymys 8</w:t>
      </w:r>
    </w:p>
    <w:p>
      <w:r>
        <w:t xml:space="preserve">Minä vuonna Paulton perustettiin?</w:t>
      </w:r>
    </w:p>
    <w:p>
      <w:r>
        <w:rPr>
          <w:b/>
        </w:rPr>
        <w:t xml:space="preserve">Tekstin numero 31</w:t>
      </w:r>
    </w:p>
    <w:p>
      <w:r>
        <w:rPr>
          <w:color w:val="A9A9A9"/>
        </w:rPr>
        <w:t xml:space="preserve">Kanavien hyöty oli lyhytikäinen, vaikka osa niistä on nyt kunnostettu virkistyskäyttöön</w:t>
      </w:r>
      <w:r>
        <w:t xml:space="preserve">. </w:t>
      </w:r>
      <w:r>
        <w:rPr>
          <w:color w:val="DCDCDC"/>
        </w:rPr>
        <w:t xml:space="preserve">1800-luvulla rakennettiin myös rautateitä Somersetiin ja sen läpi</w:t>
      </w:r>
      <w:r>
        <w:t xml:space="preserve">. </w:t>
      </w:r>
      <w:r>
        <w:rPr>
          <w:color w:val="2F4F4F"/>
        </w:rPr>
        <w:t xml:space="preserve">Ennen vuotta 1923 maakuntaa palveli viisi </w:t>
      </w:r>
      <w:r>
        <w:rPr>
          <w:color w:val="6B8E23"/>
        </w:rPr>
        <w:t xml:space="preserve">rautatieyhtiötä</w:t>
      </w:r>
      <w:r>
        <w:t xml:space="preserve">: Great Western Railway (GWR), Midland Railwayn (MR) haara Bath Green Parkiin (ja toinen Bristoliin), Somerset and Dorset Joint Railway ja </w:t>
      </w:r>
      <w:r>
        <w:rPr>
          <w:color w:val="A0522D"/>
        </w:rPr>
        <w:t xml:space="preserve">London </w:t>
      </w:r>
      <w:r>
        <w:t xml:space="preserve">and South Western Railway (L&amp;SWR)</w:t>
      </w:r>
      <w:r>
        <w:rPr>
          <w:color w:val="2F4F4F"/>
        </w:rPr>
        <w:t xml:space="preserve">. </w:t>
      </w:r>
      <w:r>
        <w:rPr>
          <w:color w:val="228B22"/>
        </w:rPr>
        <w:t xml:space="preserve">GWR:n entiset pääradat ovat edelleen käytössä, vaikka monet sen haararadoista romutettiin pahamaineisen Beechingin kirveen takia</w:t>
      </w:r>
      <w:r>
        <w:t xml:space="preserve">. </w:t>
      </w:r>
      <w:r>
        <w:t xml:space="preserve">Somerset and Dorset Joint Railwayn entiset radat suljettiin kokonaan, samoin kuin Midland Railwayn haara Bath Green Parkiin (ja Bristol St Philipsiin); L&amp;SWR:n rata säilyi kuitenkin osana nykyistä </w:t>
      </w:r>
      <w:r>
        <w:rPr>
          <w:color w:val="191970"/>
        </w:rPr>
        <w:t xml:space="preserve">Länsi-Englannin päärataa</w:t>
      </w:r>
      <w:r>
        <w:t xml:space="preserve">. </w:t>
      </w:r>
      <w:r>
        <w:rPr>
          <w:color w:val="8B0000"/>
        </w:rPr>
        <w:t xml:space="preserve">Yhtäkään näistä Somersetissä sijaitsevista radoista ei ole sähköistetty.</w:t>
      </w:r>
      <w:r>
        <w:t xml:space="preserve"> Kaksi sivulinjaa, West ja East Somerset Railways, pelastettiin ja siirrettiin takaisin yksityisomistukseen "perintöradoiksi". Viides rautatie oli lyhytikäinen kevytrautatie, Weston, Clevedon and Portishead Light Railway. West Somerset Mineral Railway kuljetti rautamalmia Brendon Hillsistä Watchetiin.</w:t>
      </w:r>
    </w:p>
    <w:p>
      <w:r>
        <w:rPr>
          <w:b/>
        </w:rPr>
        <w:t xml:space="preserve">Kysymys 0</w:t>
      </w:r>
    </w:p>
    <w:p>
      <w:r>
        <w:t xml:space="preserve">Kuinka kauan kanavia käytettiin </w:t>
      </w:r>
    </w:p>
    <w:p>
      <w:r>
        <w:rPr>
          <w:b/>
        </w:rPr>
        <w:t xml:space="preserve">Kysymys 1</w:t>
      </w:r>
    </w:p>
    <w:p>
      <w:r>
        <w:t xml:space="preserve">Mitä rakennettiin 1800-luvulla </w:t>
      </w:r>
    </w:p>
    <w:p>
      <w:r>
        <w:rPr>
          <w:b/>
        </w:rPr>
        <w:t xml:space="preserve">Kysymys 2</w:t>
      </w:r>
    </w:p>
    <w:p>
      <w:r>
        <w:t xml:space="preserve">Kuinka monta rautatietä palveli maakuntaa </w:t>
      </w:r>
    </w:p>
    <w:p>
      <w:r>
        <w:rPr>
          <w:b/>
        </w:rPr>
        <w:t xml:space="preserve">Kysymys 3</w:t>
      </w:r>
    </w:p>
    <w:p>
      <w:r>
        <w:t xml:space="preserve">Sähköistettiinkö rautateitä? </w:t>
      </w:r>
    </w:p>
    <w:p>
      <w:r>
        <w:rPr>
          <w:b/>
        </w:rPr>
        <w:t xml:space="preserve">Kysymys 4</w:t>
      </w:r>
    </w:p>
    <w:p>
      <w:r>
        <w:t xml:space="preserve">Mitkä rautatielinjat ovat edelleen käytössä </w:t>
      </w:r>
    </w:p>
    <w:p>
      <w:r>
        <w:rPr>
          <w:b/>
        </w:rPr>
        <w:t xml:space="preserve">Kysymys 5</w:t>
      </w:r>
    </w:p>
    <w:p>
      <w:r>
        <w:t xml:space="preserve">Minne Great Western Railway menee Somersetistä?</w:t>
      </w:r>
    </w:p>
    <w:p>
      <w:r>
        <w:rPr>
          <w:b/>
        </w:rPr>
        <w:t xml:space="preserve">Kysymys 6</w:t>
      </w:r>
    </w:p>
    <w:p>
      <w:r>
        <w:t xml:space="preserve">Minä vuonna oli Beechingin kirves?</w:t>
      </w:r>
    </w:p>
    <w:p>
      <w:r>
        <w:rPr>
          <w:b/>
        </w:rPr>
        <w:t xml:space="preserve">Kysymys 7</w:t>
      </w:r>
    </w:p>
    <w:p>
      <w:r>
        <w:t xml:space="preserve">Minä vuonna Dorset Joint Railway suljettiin?</w:t>
      </w:r>
    </w:p>
    <w:p>
      <w:r>
        <w:rPr>
          <w:b/>
        </w:rPr>
        <w:t xml:space="preserve">Kysymys 8</w:t>
      </w:r>
    </w:p>
    <w:p>
      <w:r>
        <w:t xml:space="preserve">Mitkä näistä linjoista ovat sähköistettyjä Somersetin ulkopuolella?</w:t>
      </w:r>
    </w:p>
    <w:p>
      <w:r>
        <w:rPr>
          <w:b/>
        </w:rPr>
        <w:t xml:space="preserve">Kysymys 9</w:t>
      </w:r>
    </w:p>
    <w:p>
      <w:r>
        <w:t xml:space="preserve">Kuka omistaa nyt West Somerset Railwayn?</w:t>
      </w:r>
    </w:p>
    <w:p>
      <w:r>
        <w:rPr>
          <w:b/>
        </w:rPr>
        <w:t xml:space="preserve">Tekstin numero 32</w:t>
      </w:r>
    </w:p>
    <w:p>
      <w:r>
        <w:rPr>
          <w:color w:val="DCDCDC"/>
        </w:rPr>
        <w:t xml:space="preserve">Weston-super-Maren</w:t>
      </w:r>
      <w:r>
        <w:rPr>
          <w:color w:val="A9A9A9"/>
        </w:rPr>
        <w:t xml:space="preserve">, Clevedonin, Portisheadin ja Mineheadin </w:t>
      </w:r>
      <w:r>
        <w:rPr>
          <w:color w:val="A9A9A9"/>
        </w:rPr>
        <w:t xml:space="preserve">laitureita </w:t>
      </w:r>
      <w:r>
        <w:rPr>
          <w:color w:val="A9A9A9"/>
        </w:rPr>
        <w:t xml:space="preserve">palvelivat </w:t>
      </w:r>
      <w:r>
        <w:t xml:space="preserve">1960-luvulle asti </w:t>
      </w:r>
      <w:r>
        <w:rPr>
          <w:color w:val="A9A9A9"/>
        </w:rPr>
        <w:t xml:space="preserve">P ja A Campbellin melahöyrylaivat</w:t>
      </w:r>
      <w:r>
        <w:t xml:space="preserve">, jotka liikennöivät säännöllisesti Barryyn ja </w:t>
      </w:r>
      <w:r>
        <w:rPr>
          <w:color w:val="2F4F4F"/>
        </w:rPr>
        <w:t xml:space="preserve">Cardiffiin </w:t>
      </w:r>
      <w:r>
        <w:t xml:space="preserve">sekä Ilfracombeen ja Lundyn saarelle</w:t>
      </w:r>
      <w:r>
        <w:t xml:space="preserve">. </w:t>
      </w:r>
      <w:r>
        <w:rPr>
          <w:color w:val="556B2F"/>
        </w:rPr>
        <w:t xml:space="preserve">Burnham-on-Sean laituria käytettiin </w:t>
      </w:r>
      <w:r>
        <w:rPr>
          <w:color w:val="6B8E23"/>
        </w:rPr>
        <w:t xml:space="preserve">kauppatavaroiden </w:t>
      </w:r>
      <w:r>
        <w:rPr>
          <w:color w:val="556B2F"/>
        </w:rPr>
        <w:t xml:space="preserve">kuljetukseen, ja </w:t>
      </w:r>
      <w:r>
        <w:t xml:space="preserve">yksi syy Somersetin ja Dorsetin yhteisen rautatien perustamiseen oli luoda yhteys Bristolin kanaalin ja Englannin kanaalin välille. </w:t>
      </w:r>
      <w:r>
        <w:rPr>
          <w:color w:val="A0522D"/>
        </w:rPr>
        <w:t xml:space="preserve">Burnham-on-Sean laituri on Yhdistyneen kuningaskunnan lyhin laituri</w:t>
      </w:r>
      <w:r>
        <w:t xml:space="preserve">. </w:t>
      </w:r>
      <w:r>
        <w:rPr>
          <w:color w:val="228B22"/>
        </w:rPr>
        <w:t xml:space="preserve">Royal Portbury Dock rakennettiin </w:t>
      </w:r>
      <w:r>
        <w:rPr>
          <w:color w:val="191970"/>
        </w:rPr>
        <w:t xml:space="preserve">1970-luvulla </w:t>
      </w:r>
      <w:r>
        <w:rPr>
          <w:color w:val="228B22"/>
        </w:rPr>
        <w:t xml:space="preserve">Bristolin sataman lisäkapasiteetin lisäämiseksi</w:t>
      </w:r>
      <w:r>
        <w:t xml:space="preserve">.</w:t>
      </w:r>
    </w:p>
    <w:p>
      <w:r>
        <w:rPr>
          <w:b/>
        </w:rPr>
        <w:t xml:space="preserve">Kysymys 0</w:t>
      </w:r>
    </w:p>
    <w:p>
      <w:r>
        <w:t xml:space="preserve">Mihin melonvirtaviirejä käytettiin 1960-luvulle asti? </w:t>
      </w:r>
    </w:p>
    <w:p>
      <w:r>
        <w:rPr>
          <w:b/>
        </w:rPr>
        <w:t xml:space="preserve">Kysymys 1</w:t>
      </w:r>
    </w:p>
    <w:p>
      <w:r>
        <w:t xml:space="preserve">Mihin Burnham -on-sean laituria käytettiin? </w:t>
      </w:r>
    </w:p>
    <w:p>
      <w:r>
        <w:rPr>
          <w:b/>
        </w:rPr>
        <w:t xml:space="preserve">Kysymys 2</w:t>
      </w:r>
    </w:p>
    <w:p>
      <w:r>
        <w:t xml:space="preserve">Mikä on Yhdistyneen kuningaskunnan lyhin laituri? </w:t>
      </w:r>
    </w:p>
    <w:p>
      <w:r>
        <w:rPr>
          <w:b/>
        </w:rPr>
        <w:t xml:space="preserve">Kysymys 3</w:t>
      </w:r>
    </w:p>
    <w:p>
      <w:r>
        <w:t xml:space="preserve">Mitä rakennettiin 1970-luvulla </w:t>
      </w:r>
    </w:p>
    <w:p>
      <w:r>
        <w:rPr>
          <w:b/>
        </w:rPr>
        <w:t xml:space="preserve">Kysymys 4</w:t>
      </w:r>
    </w:p>
    <w:p>
      <w:r>
        <w:t xml:space="preserve">Mihin Somersetin laituriin mahtuisivat suurimmat alukset?</w:t>
      </w:r>
    </w:p>
    <w:p>
      <w:r>
        <w:rPr>
          <w:b/>
        </w:rPr>
        <w:t xml:space="preserve">Kysymys 5</w:t>
      </w:r>
    </w:p>
    <w:p>
      <w:r>
        <w:t xml:space="preserve">Mihin Barryn laitureita ensisijaisesti käytettiin?</w:t>
      </w:r>
    </w:p>
    <w:p>
      <w:r>
        <w:rPr>
          <w:b/>
        </w:rPr>
        <w:t xml:space="preserve">Kysymys 6</w:t>
      </w:r>
    </w:p>
    <w:p>
      <w:r>
        <w:t xml:space="preserve">Mikä on Somersetin pisin laituri?</w:t>
      </w:r>
    </w:p>
    <w:p>
      <w:r>
        <w:rPr>
          <w:b/>
        </w:rPr>
        <w:t xml:space="preserve">Kysymys 7</w:t>
      </w:r>
    </w:p>
    <w:p>
      <w:r>
        <w:t xml:space="preserve">Millä vuosikymmenellä Lundyn saaren laituri rakennettiin?</w:t>
      </w:r>
    </w:p>
    <w:p>
      <w:r>
        <w:rPr>
          <w:b/>
        </w:rPr>
        <w:t xml:space="preserve">Kysymys 8</w:t>
      </w:r>
    </w:p>
    <w:p>
      <w:r>
        <w:t xml:space="preserve">Millä vuosikymmenellä Portisheadin laituri suljettiin?</w:t>
      </w:r>
    </w:p>
    <w:p>
      <w:r>
        <w:rPr>
          <w:b/>
        </w:rPr>
        <w:t xml:space="preserve">Tekstin numero 33</w:t>
      </w:r>
    </w:p>
    <w:p>
      <w:r>
        <w:t xml:space="preserve">Somersetin osavaltion kouluista vastaa kolme paikallista kouluviranomaista: </w:t>
      </w:r>
      <w:r>
        <w:rPr>
          <w:color w:val="A9A9A9"/>
        </w:rPr>
        <w:t xml:space="preserve">Bath and North East Somerset, North Somerset ja laajempi Somersetin piirikuntaneuvosto</w:t>
      </w:r>
      <w:r>
        <w:t xml:space="preserve">. Kaikki valtion koulut ovat peruskouluja. Joillakin alueilla ala-, ala- ja yläasteet palvelevat neljästä yhteentoista ikävuoteen, minkä jälkeen oppilaat siirtyvät yläasteille. </w:t>
      </w:r>
      <w:r>
        <w:rPr>
          <w:color w:val="DCDCDC"/>
        </w:rPr>
        <w:t xml:space="preserve">Cheddar Valleyssa ja West Somersetissä on käytössä kolmiportainen järjestelmä, jossa on ensimmäiset, keskimmäiset ja ylemmät koulut, </w:t>
      </w:r>
      <w:r>
        <w:t xml:space="preserve">kun taas useimmissa muissa maakunnan kouluissa käytetään kaksiportaista järjestelmää. </w:t>
      </w:r>
      <w:r>
        <w:rPr>
          <w:color w:val="2F4F4F"/>
        </w:rPr>
        <w:t xml:space="preserve">Somersetissä on </w:t>
      </w:r>
      <w:r>
        <w:rPr>
          <w:color w:val="556B2F"/>
        </w:rPr>
        <w:t xml:space="preserve">30 </w:t>
      </w:r>
      <w:r>
        <w:rPr>
          <w:color w:val="2F4F4F"/>
        </w:rPr>
        <w:t xml:space="preserve">valtion </w:t>
      </w:r>
      <w:r>
        <w:rPr>
          <w:color w:val="2F4F4F"/>
        </w:rPr>
        <w:t xml:space="preserve">koulua </w:t>
      </w:r>
      <w:r>
        <w:rPr>
          <w:color w:val="2F4F4F"/>
        </w:rPr>
        <w:t xml:space="preserve">ja </w:t>
      </w:r>
      <w:r>
        <w:rPr>
          <w:color w:val="6B8E23"/>
        </w:rPr>
        <w:t xml:space="preserve">17 </w:t>
      </w:r>
      <w:r>
        <w:rPr>
          <w:color w:val="2F4F4F"/>
        </w:rPr>
        <w:t xml:space="preserve">itsenäistä keskiasteen koulua</w:t>
      </w:r>
      <w:r>
        <w:t xml:space="preserve">; Bath and North East Somersetissä on </w:t>
      </w:r>
      <w:r>
        <w:rPr>
          <w:color w:val="A0522D"/>
        </w:rPr>
        <w:t xml:space="preserve">13 </w:t>
      </w:r>
      <w:r>
        <w:t xml:space="preserve">valtion </w:t>
      </w:r>
      <w:r>
        <w:t xml:space="preserve">koulua </w:t>
      </w:r>
      <w:r>
        <w:t xml:space="preserve">ja </w:t>
      </w:r>
      <w:r>
        <w:rPr>
          <w:color w:val="228B22"/>
        </w:rPr>
        <w:t xml:space="preserve">5 </w:t>
      </w:r>
      <w:r>
        <w:t xml:space="preserve">itsenäistä keskiasteen koulua; ja North Somersetissä on 10 valtion koulua ja 2 itsenäistä keskiasteen koulua, lukuun ottamatta lukioita</w:t>
      </w:r>
      <w:r>
        <w:t xml:space="preserve">.</w:t>
      </w:r>
    </w:p>
    <w:p>
      <w:r>
        <w:rPr>
          <w:b/>
        </w:rPr>
        <w:t xml:space="preserve">Kysymys 0</w:t>
      </w:r>
    </w:p>
    <w:p>
      <w:r>
        <w:t xml:space="preserve">Mitkä ovat Somersetin osavaltion koulut </w:t>
      </w:r>
    </w:p>
    <w:p>
      <w:r>
        <w:rPr>
          <w:b/>
        </w:rPr>
        <w:t xml:space="preserve">Kysymys 1</w:t>
      </w:r>
    </w:p>
    <w:p>
      <w:r>
        <w:t xml:space="preserve">Mitkä ovat koulun 3 tasoa </w:t>
      </w:r>
    </w:p>
    <w:p>
      <w:r>
        <w:rPr>
          <w:b/>
        </w:rPr>
        <w:t xml:space="preserve">Kysymys 2</w:t>
      </w:r>
    </w:p>
    <w:p>
      <w:r>
        <w:t xml:space="preserve">Kuinka monta valtion koulua ja riippumatonta keskiasteen koulua Somersetissä on? </w:t>
      </w:r>
    </w:p>
    <w:p>
      <w:r>
        <w:rPr>
          <w:b/>
        </w:rPr>
        <w:t xml:space="preserve">Kysymys 3</w:t>
      </w:r>
    </w:p>
    <w:p>
      <w:r>
        <w:t xml:space="preserve">Mikä on keskimääräinen luokkakoko Somersetin itsenäisissä lukioissa?</w:t>
      </w:r>
    </w:p>
    <w:p>
      <w:r>
        <w:rPr>
          <w:b/>
        </w:rPr>
        <w:t xml:space="preserve">Kysymys 4</w:t>
      </w:r>
    </w:p>
    <w:p>
      <w:r>
        <w:t xml:space="preserve">Mikä on keskimääräinen luokkakoko Somersetin osavaltion lukioissa?</w:t>
      </w:r>
    </w:p>
    <w:p>
      <w:r>
        <w:rPr>
          <w:b/>
        </w:rPr>
        <w:t xml:space="preserve">Kysymys 5</w:t>
      </w:r>
    </w:p>
    <w:p>
      <w:r>
        <w:t xml:space="preserve">Kuinka monta koulua on Cheddar Valleyssa?</w:t>
      </w:r>
    </w:p>
    <w:p>
      <w:r>
        <w:rPr>
          <w:b/>
        </w:rPr>
        <w:t xml:space="preserve">Kysymys 6</w:t>
      </w:r>
    </w:p>
    <w:p>
      <w:r>
        <w:t xml:space="preserve">Kuinka monta valtion lukiota on Bathissa?</w:t>
      </w:r>
    </w:p>
    <w:p>
      <w:r>
        <w:rPr>
          <w:b/>
        </w:rPr>
        <w:t xml:space="preserve">Kysymys 7</w:t>
      </w:r>
    </w:p>
    <w:p>
      <w:r>
        <w:t xml:space="preserve">Kuinka monta yksityistä keskiasteen koulua Pohjois-Somersetissä on?</w:t>
      </w:r>
    </w:p>
    <w:p>
      <w:r>
        <w:rPr>
          <w:b/>
        </w:rPr>
        <w:t xml:space="preserve">Tekstin numero 34</w:t>
      </w:r>
    </w:p>
    <w:p>
      <w:r>
        <w:t xml:space="preserve">Joillakin maakunnan keskiasteen kouluilla on erityiskoulun asema. Joissakin kouluissa on kuudes luokka, ja toiset siirtävät kuudesluokkalaiset oppilaitoksiin. </w:t>
      </w:r>
      <w:r>
        <w:rPr>
          <w:color w:val="A9A9A9"/>
        </w:rPr>
        <w:t xml:space="preserve">Useat koulut, kuten The Blue School Wellsissä ja Richard Huish College Tauntonissa, ovat saaneet alkunsa jo vuosia sitten</w:t>
      </w:r>
      <w:r>
        <w:t xml:space="preserve">. </w:t>
      </w:r>
      <w:r>
        <w:t xml:space="preserve">Toisten koulujen nimet ovat muuttuneet vuosien varrella, kuten Beechen Cliff School, joka </w:t>
      </w:r>
      <w:r>
        <w:rPr>
          <w:color w:val="DCDCDC"/>
        </w:rPr>
        <w:t xml:space="preserve">perustettiin vuonna </w:t>
      </w:r>
      <w:r>
        <w:rPr>
          <w:color w:val="2F4F4F"/>
        </w:rPr>
        <w:t xml:space="preserve">1905 </w:t>
      </w:r>
      <w:r>
        <w:rPr>
          <w:color w:val="DCDCDC"/>
        </w:rPr>
        <w:t xml:space="preserve">City of Bath Boys' School -nimisenä kouluna </w:t>
      </w:r>
      <w:r>
        <w:t xml:space="preserve">ja muutettiin nykyiseen nimeensä vuonna </w:t>
      </w:r>
      <w:r>
        <w:rPr>
          <w:color w:val="556B2F"/>
        </w:rPr>
        <w:t xml:space="preserve">1972, kun lukio </w:t>
      </w:r>
      <w:r>
        <w:t xml:space="preserve">yhdistettiin paikallisen lukion kanssa peruskouluksi. Toisen maailmansodan jälkeen perustettiin ja rakennettiin monia muita kouluja. </w:t>
      </w:r>
      <w:r>
        <w:rPr>
          <w:color w:val="6B8E23"/>
        </w:rPr>
        <w:t xml:space="preserve">Vuonna 2006 </w:t>
      </w:r>
      <w:r>
        <w:rPr>
          <w:color w:val="6B8E23"/>
        </w:rPr>
        <w:t xml:space="preserve">Somersetissä </w:t>
      </w:r>
      <w:r>
        <w:rPr>
          <w:color w:val="A0522D"/>
        </w:rPr>
        <w:t xml:space="preserve">5 900 </w:t>
      </w:r>
      <w:r>
        <w:rPr>
          <w:color w:val="6B8E23"/>
        </w:rPr>
        <w:t xml:space="preserve">oppilasta suoritti GCSE-tutkinnon, ja </w:t>
      </w:r>
      <w:r>
        <w:rPr>
          <w:color w:val="228B22"/>
        </w:rPr>
        <w:t xml:space="preserve">44,5 prosenttia heistä </w:t>
      </w:r>
      <w:r>
        <w:rPr>
          <w:color w:val="6B8E23"/>
        </w:rPr>
        <w:t xml:space="preserve">saavutti 5 arvosanaa A-C, mukaan lukien englanti ja matematiikka (verrattuna </w:t>
      </w:r>
      <w:r>
        <w:rPr>
          <w:color w:val="191970"/>
        </w:rPr>
        <w:t xml:space="preserve">45,8 prosenttiin </w:t>
      </w:r>
      <w:r>
        <w:rPr>
          <w:color w:val="6B8E23"/>
        </w:rPr>
        <w:t xml:space="preserve">Englannissa)</w:t>
      </w:r>
      <w:r>
        <w:rPr>
          <w:color w:val="6B8E23"/>
        </w:rPr>
        <w:t xml:space="preserve">.</w:t>
      </w:r>
    </w:p>
    <w:p>
      <w:r>
        <w:rPr>
          <w:b/>
        </w:rPr>
        <w:t xml:space="preserve">Kysymys 0</w:t>
      </w:r>
    </w:p>
    <w:p>
      <w:r>
        <w:t xml:space="preserve">Mitkä koulut ovat saaneet alkunsa </w:t>
      </w:r>
    </w:p>
    <w:p>
      <w:r>
        <w:rPr>
          <w:b/>
        </w:rPr>
        <w:t xml:space="preserve">Kysymys 1</w:t>
      </w:r>
    </w:p>
    <w:p>
      <w:r>
        <w:t xml:space="preserve">Mikä oli Beechen Cliffin koulun alkuperäinen nimi?</w:t>
      </w:r>
    </w:p>
    <w:p>
      <w:r>
        <w:rPr>
          <w:b/>
        </w:rPr>
        <w:t xml:space="preserve">Kysymys 2</w:t>
      </w:r>
    </w:p>
    <w:p>
      <w:r>
        <w:t xml:space="preserve">Kuinka hyvin Somersetin oppilaat menestyivät vuonna 2006 verrattuna koko Englantiin? </w:t>
      </w:r>
    </w:p>
    <w:p>
      <w:r>
        <w:rPr>
          <w:b/>
        </w:rPr>
        <w:t xml:space="preserve">Kysymys 3</w:t>
      </w:r>
    </w:p>
    <w:p>
      <w:r>
        <w:t xml:space="preserve">Minä vuonna Sininen koulu perustettiin?</w:t>
      </w:r>
    </w:p>
    <w:p>
      <w:r>
        <w:rPr>
          <w:b/>
        </w:rPr>
        <w:t xml:space="preserve">Kysymys 4</w:t>
      </w:r>
    </w:p>
    <w:p>
      <w:r>
        <w:t xml:space="preserve">Minä vuonna Richard Huish College avasi ovensa?</w:t>
      </w:r>
    </w:p>
    <w:p>
      <w:r>
        <w:rPr>
          <w:b/>
        </w:rPr>
        <w:t xml:space="preserve">Kysymys 5</w:t>
      </w:r>
    </w:p>
    <w:p>
      <w:r>
        <w:t xml:space="preserve">Kuinka monta prosenttia oppilaista The Blue Schoolin oppilaista saa 5 arvosanaa A-C?</w:t>
      </w:r>
    </w:p>
    <w:p>
      <w:r>
        <w:rPr>
          <w:b/>
        </w:rPr>
        <w:t xml:space="preserve">Kysymys 6</w:t>
      </w:r>
    </w:p>
    <w:p>
      <w:r>
        <w:t xml:space="preserve">Mitä 5 arvosanaa A-C he saavat City of Bath Boys' Schoolissa?</w:t>
      </w:r>
    </w:p>
    <w:p>
      <w:r>
        <w:rPr>
          <w:b/>
        </w:rPr>
        <w:t xml:space="preserve">Kysymys 7</w:t>
      </w:r>
    </w:p>
    <w:p>
      <w:r>
        <w:t xml:space="preserve">Kuinka monta opiskelijaa käy Richard Huish Collegessa?</w:t>
      </w:r>
    </w:p>
    <w:p>
      <w:r>
        <w:rPr>
          <w:b/>
        </w:rPr>
        <w:t xml:space="preserve">Tekstin numero 35</w:t>
      </w:r>
    </w:p>
    <w:p>
      <w:r>
        <w:t xml:space="preserve">Tarjolla on myös useita riippumattomia tai julkisia kouluja. Monet näistä ovat 11-18-vuotiaille oppilaille, kuten King's College, Taunton ja Taunton School. </w:t>
      </w:r>
      <w:r>
        <w:rPr>
          <w:color w:val="A9A9A9"/>
        </w:rPr>
        <w:t xml:space="preserve">King's School, Bruton, perustettiin vuonna </w:t>
      </w:r>
      <w:r>
        <w:rPr>
          <w:color w:val="DCDCDC"/>
        </w:rPr>
        <w:t xml:space="preserve">1519</w:t>
      </w:r>
      <w:r>
        <w:rPr>
          <w:color w:val="A9A9A9"/>
        </w:rPr>
        <w:t xml:space="preserve">, ja se sai kuninkaallisen säätiön aseman noin 30 vuotta myöhemmin </w:t>
      </w:r>
      <w:r>
        <w:t xml:space="preserve">Edward VI:n aikana</w:t>
      </w:r>
      <w:r>
        <w:rPr>
          <w:color w:val="DCDCDC"/>
        </w:rPr>
        <w:t xml:space="preserve">.</w:t>
      </w:r>
      <w:r>
        <w:t xml:space="preserve"> Millfield on suurin yhteiskoululaitoksen sisäoppilaitos. Nuoremmille lapsille on myös valmistavia kouluja, </w:t>
      </w:r>
      <w:r>
        <w:rPr>
          <w:color w:val="2F4F4F"/>
        </w:rPr>
        <w:t xml:space="preserve">kuten All Hallows ja Hazlegrove Preparatory School</w:t>
      </w:r>
      <w:r>
        <w:t xml:space="preserve">. </w:t>
      </w:r>
      <w:r>
        <w:t xml:space="preserve">Chilton Cantelo School tarjoaa paikkoja sekä </w:t>
      </w:r>
      <w:r>
        <w:rPr>
          <w:color w:val="556B2F"/>
        </w:rPr>
        <w:t xml:space="preserve">7-16-vuotiaille</w:t>
      </w:r>
      <w:r>
        <w:t xml:space="preserve"> päivä- että sisäoppilaille</w:t>
      </w:r>
      <w:r>
        <w:t xml:space="preserve">. </w:t>
      </w:r>
      <w:r>
        <w:t xml:space="preserve">Muut koulut tarjoavat opetusta </w:t>
      </w:r>
      <w:r>
        <w:rPr>
          <w:color w:val="6B8E23"/>
        </w:rPr>
        <w:t xml:space="preserve">3-4-vuotiaille lapsille </w:t>
      </w:r>
      <w:r>
        <w:rPr>
          <w:color w:val="6B8E23"/>
        </w:rPr>
        <w:t xml:space="preserve">aina 18-vuotiaiksi asti</w:t>
      </w:r>
      <w:r>
        <w:t xml:space="preserve">, kuten King Edward's School, Bath, Queen's College, Taunton ja </w:t>
      </w:r>
      <w:r>
        <w:rPr>
          <w:color w:val="A0522D"/>
        </w:rPr>
        <w:t xml:space="preserve">Wells Cathedral School, joka on yksi viidestä Yhdistyneessä kuningaskunnassa toimivasta kouluikäisten lasten musiikkikoulusta</w:t>
      </w:r>
      <w:r>
        <w:t xml:space="preserve">. </w:t>
      </w:r>
      <w:r>
        <w:t xml:space="preserve">Joillakin näistä kouluista on uskonnollisia yhteyksiä, kuten Monkton Combe School, Prior Park College, Sidcot School, joka kuuluu uskonnolliseen ystävien seuraan, </w:t>
      </w:r>
      <w:r>
        <w:rPr>
          <w:color w:val="228B22"/>
        </w:rPr>
        <w:t xml:space="preserve">Downside School, joka on roomalaiskatolinen julkinen koulu Stratton-on-the-Fossessa</w:t>
      </w:r>
      <w:r>
        <w:t xml:space="preserve">, joka sijaitsee benediktiiniläisen Downside Abbey -luostarin vieressä, ja Kingswood School, jonka John Wesley perusti vuonna </w:t>
      </w:r>
      <w:r>
        <w:rPr>
          <w:color w:val="191970"/>
        </w:rPr>
        <w:t xml:space="preserve">1748 </w:t>
      </w:r>
      <w:r>
        <w:t xml:space="preserve">Kingswoodiin Bristolin lähelle alun perin metodistikirkon kiertävien pappien poikien kouluttamista varten.</w:t>
      </w:r>
    </w:p>
    <w:p>
      <w:r>
        <w:rPr>
          <w:b/>
        </w:rPr>
        <w:t xml:space="preserve">Kysymys 0</w:t>
      </w:r>
    </w:p>
    <w:p>
      <w:r>
        <w:t xml:space="preserve">Mikä Brutonin koulu sai kuninkaallisen säätiön aseman? </w:t>
      </w:r>
    </w:p>
    <w:p>
      <w:r>
        <w:rPr>
          <w:b/>
        </w:rPr>
        <w:t xml:space="preserve">Kysymys 1</w:t>
      </w:r>
    </w:p>
    <w:p>
      <w:r>
        <w:t xml:space="preserve">Mitä ovat nuoremmille oppilaille tarkoitetut valmistavat koulut? </w:t>
      </w:r>
    </w:p>
    <w:p>
      <w:r>
        <w:rPr>
          <w:b/>
        </w:rPr>
        <w:t xml:space="preserve">Kysymys 2</w:t>
      </w:r>
    </w:p>
    <w:p>
      <w:r>
        <w:t xml:space="preserve">Mikä on yksi Musical-kouluista </w:t>
      </w:r>
    </w:p>
    <w:p>
      <w:r>
        <w:rPr>
          <w:b/>
        </w:rPr>
        <w:t xml:space="preserve">Kysymys 3</w:t>
      </w:r>
    </w:p>
    <w:p>
      <w:r>
        <w:t xml:space="preserve">Mikä on roomalaiskatolinen koulu </w:t>
      </w:r>
    </w:p>
    <w:p>
      <w:r>
        <w:rPr>
          <w:b/>
        </w:rPr>
        <w:t xml:space="preserve">Kysymys 4</w:t>
      </w:r>
    </w:p>
    <w:p>
      <w:r>
        <w:t xml:space="preserve">Minä vuonna Edward VI aloitti valtakautensa?</w:t>
      </w:r>
    </w:p>
    <w:p>
      <w:r>
        <w:rPr>
          <w:b/>
        </w:rPr>
        <w:t xml:space="preserve">Kysymys 5</w:t>
      </w:r>
    </w:p>
    <w:p>
      <w:r>
        <w:t xml:space="preserve">Minä vuonna All Hallows perustettiin?</w:t>
      </w:r>
    </w:p>
    <w:p>
      <w:r>
        <w:rPr>
          <w:b/>
        </w:rPr>
        <w:t xml:space="preserve">Kysymys 6</w:t>
      </w:r>
    </w:p>
    <w:p>
      <w:r>
        <w:t xml:space="preserve">Minkä ikäisiä lapsia Monkton Combe Schoolissa opetetaan?</w:t>
      </w:r>
    </w:p>
    <w:p>
      <w:r>
        <w:rPr>
          <w:b/>
        </w:rPr>
        <w:t xml:space="preserve">Kysymys 7</w:t>
      </w:r>
    </w:p>
    <w:p>
      <w:r>
        <w:t xml:space="preserve">Minkä ikäisiä lapsia Sidcot Schoolissa opetetaan?</w:t>
      </w:r>
    </w:p>
    <w:p>
      <w:r>
        <w:rPr>
          <w:b/>
        </w:rPr>
        <w:t xml:space="preserve">Kysymys 8</w:t>
      </w:r>
    </w:p>
    <w:p>
      <w:r>
        <w:t xml:space="preserve">Minä vuonna Monkton Combe School perustettiin?</w:t>
      </w:r>
    </w:p>
    <w:p>
      <w:r>
        <w:rPr>
          <w:b/>
        </w:rPr>
        <w:t xml:space="preserve">Tekstin numero 36</w:t>
      </w:r>
    </w:p>
    <w:p>
      <w:r>
        <w:rPr>
          <w:color w:val="A9A9A9"/>
        </w:rPr>
        <w:t xml:space="preserve">Bathin yliopisto ja Bath Spa -yliopisto ovat korkea-asteen oppilaitoksia maakunnan koillisosassa</w:t>
      </w:r>
      <w:r>
        <w:t xml:space="preserve">. </w:t>
      </w:r>
      <w:r>
        <w:rPr>
          <w:color w:val="DCDCDC"/>
        </w:rPr>
        <w:t xml:space="preserve">Bathin yliopisto sai kuninkaallisen peruskirjan vuonna </w:t>
      </w:r>
      <w:r>
        <w:rPr>
          <w:color w:val="2F4F4F"/>
        </w:rPr>
        <w:t xml:space="preserve">1966</w:t>
      </w:r>
      <w:r>
        <w:rPr>
          <w:color w:val="DCDCDC"/>
        </w:rPr>
        <w:t xml:space="preserve">, vaikka sen juuret juontavat juurensa Bristolin kauppakouluun </w:t>
      </w:r>
      <w:r>
        <w:t xml:space="preserve">(perustettu 1856) ja </w:t>
      </w:r>
      <w:r>
        <w:rPr>
          <w:color w:val="556B2F"/>
        </w:rPr>
        <w:t xml:space="preserve">Bath School of Pharmacyyn (perustettu </w:t>
      </w:r>
      <w:r>
        <w:rPr>
          <w:color w:val="6B8E23"/>
        </w:rPr>
        <w:t xml:space="preserve">1907)</w:t>
      </w:r>
      <w:r>
        <w:t xml:space="preserve">. Yliopistolla on tarkoitusta varten rakennettu kampus Clavertonissa Bathin laitamilla, ja sillä on 15 000 opiskelijaa. Bath Spa University, jonka toimipaikka on Newton St Loessa, </w:t>
      </w:r>
      <w:r>
        <w:rPr>
          <w:color w:val="A0522D"/>
        </w:rPr>
        <w:t xml:space="preserve">saavutti yliopiston aseman vuonna 2005, ja sen </w:t>
      </w:r>
      <w:r>
        <w:t xml:space="preserve">alkujuuria ovat muun muassa Bath Academy of Art (perustettu </w:t>
      </w:r>
      <w:r>
        <w:rPr>
          <w:color w:val="228B22"/>
        </w:rPr>
        <w:t xml:space="preserve">1898)</w:t>
      </w:r>
      <w:r>
        <w:t xml:space="preserve">, Bath Teacher Training College ja Bath College of Higher Education. Sillä on useita kampuksia ja </w:t>
      </w:r>
      <w:r>
        <w:rPr>
          <w:color w:val="191970"/>
        </w:rPr>
        <w:t xml:space="preserve">5 500 </w:t>
      </w:r>
      <w:r>
        <w:t xml:space="preserve">opiskelijaa</w:t>
      </w:r>
      <w:r>
        <w:rPr>
          <w:color w:val="191970"/>
        </w:rPr>
        <w:t xml:space="preserve">.</w:t>
      </w:r>
    </w:p>
    <w:p>
      <w:r>
        <w:rPr>
          <w:b/>
        </w:rPr>
        <w:t xml:space="preserve">Kysymys 0</w:t>
      </w:r>
    </w:p>
    <w:p>
      <w:r>
        <w:t xml:space="preserve">Mikä yliopisto on Bathissa </w:t>
      </w:r>
    </w:p>
    <w:p>
      <w:r>
        <w:rPr>
          <w:b/>
        </w:rPr>
        <w:t xml:space="preserve">Kysymys 1</w:t>
      </w:r>
    </w:p>
    <w:p>
      <w:r>
        <w:t xml:space="preserve">Milloin Bathin yliopisto sai kuninkaallisen peruskirjan? </w:t>
      </w:r>
    </w:p>
    <w:p>
      <w:r>
        <w:rPr>
          <w:b/>
        </w:rPr>
        <w:t xml:space="preserve">Kysymys 2</w:t>
      </w:r>
    </w:p>
    <w:p>
      <w:r>
        <w:t xml:space="preserve">Bathin farmasian koulu perustettiin vuonna </w:t>
      </w:r>
    </w:p>
    <w:p>
      <w:r>
        <w:rPr>
          <w:b/>
        </w:rPr>
        <w:t xml:space="preserve">Kysymys 3</w:t>
      </w:r>
    </w:p>
    <w:p>
      <w:r>
        <w:t xml:space="preserve">Milloin Bath Spa sai yliopiston aseman</w:t>
      </w:r>
    </w:p>
    <w:p>
      <w:r>
        <w:rPr>
          <w:b/>
        </w:rPr>
        <w:t xml:space="preserve">Kysymys 4</w:t>
      </w:r>
    </w:p>
    <w:p>
      <w:r>
        <w:t xml:space="preserve">Minä vuonna Bristol Trade Schoolista tuli osa Bathin yliopistoa?</w:t>
      </w:r>
    </w:p>
    <w:p>
      <w:r>
        <w:rPr>
          <w:b/>
        </w:rPr>
        <w:t xml:space="preserve">Kysymys 5</w:t>
      </w:r>
    </w:p>
    <w:p>
      <w:r>
        <w:t xml:space="preserve">Kuinka monta opiskelijaa osallistuu Bathin opettajankoulutukseen?</w:t>
      </w:r>
    </w:p>
    <w:p>
      <w:r>
        <w:rPr>
          <w:b/>
        </w:rPr>
        <w:t xml:space="preserve">Kysymys 6</w:t>
      </w:r>
    </w:p>
    <w:p>
      <w:r>
        <w:t xml:space="preserve">Minä vuonna Bath Teacher Training College perustettiin?</w:t>
      </w:r>
    </w:p>
    <w:p>
      <w:r>
        <w:rPr>
          <w:b/>
        </w:rPr>
        <w:t xml:space="preserve">Kysymys 7</w:t>
      </w:r>
    </w:p>
    <w:p>
      <w:r>
        <w:t xml:space="preserve">Minä vuonna Bath School of Pharmacysta tuli osa Bathin yliopistoa?</w:t>
      </w:r>
    </w:p>
    <w:p>
      <w:r>
        <w:rPr>
          <w:b/>
        </w:rPr>
        <w:t xml:space="preserve">Kysymys 8</w:t>
      </w:r>
    </w:p>
    <w:p>
      <w:r>
        <w:t xml:space="preserve">Minä vuonna Bath College of Higher Education perustettiin?</w:t>
      </w:r>
    </w:p>
    <w:p>
      <w:r>
        <w:br w:type="page"/>
      </w:r>
    </w:p>
    <w:p>
      <w:r>
        <w:rPr>
          <w:b/>
          <w:u w:val="single"/>
        </w:rPr>
        <w:t xml:space="preserve">Asiakirjan numero 217</w:t>
      </w:r>
    </w:p>
    <w:p>
      <w:r>
        <w:rPr>
          <w:b/>
        </w:rPr>
        <w:t xml:space="preserve">Tekstin numero 0</w:t>
      </w:r>
    </w:p>
    <w:p>
      <w:r>
        <w:t xml:space="preserve">Yalen yliopisto on yhdysvaltalainen yksityinen Ivy League -tutkimusyliopisto New Havenissa, Connecticutissa. </w:t>
      </w:r>
      <w:r>
        <w:t xml:space="preserve">Yliopisto </w:t>
      </w:r>
      <w:r>
        <w:t xml:space="preserve">perustettiin vuonna </w:t>
      </w:r>
      <w:r>
        <w:rPr>
          <w:color w:val="A9A9A9"/>
        </w:rPr>
        <w:t xml:space="preserve">1701 </w:t>
      </w:r>
      <w:r>
        <w:t xml:space="preserve">Saybrook Colonyyn Collegiate Schooliksi, ja se on Yhdysvaltojen kolmanneksi vanhin korkeakoulu. Koulun nimi muutettiin Yale Collegeksi vuonna </w:t>
      </w:r>
      <w:r>
        <w:rPr>
          <w:color w:val="DCDCDC"/>
        </w:rPr>
        <w:t xml:space="preserve">1718 </w:t>
      </w:r>
      <w:r>
        <w:rPr>
          <w:color w:val="2F4F4F"/>
        </w:rPr>
        <w:t xml:space="preserve">tunnustuksena lahjoituksesta, jonka sai Elihu Yale, </w:t>
      </w:r>
      <w:r>
        <w:t xml:space="preserve">joka oli Britannian Itä-Intian komppanian kuvernööri</w:t>
      </w:r>
      <w:r>
        <w:rPr>
          <w:color w:val="DCDCDC"/>
        </w:rPr>
        <w:t xml:space="preserve">. Koulu </w:t>
      </w:r>
      <w:r>
        <w:t xml:space="preserve">perustettiin kouluttamaan kongregaationistisia pappeja teologian ja pyhien kielten alalla, mutta </w:t>
      </w:r>
      <w:r>
        <w:rPr>
          <w:color w:val="556B2F"/>
        </w:rPr>
        <w:t xml:space="preserve">vuoteen 1777 mennessä </w:t>
      </w:r>
      <w:r>
        <w:t xml:space="preserve">koulun opetussuunnitelmaan alettiin sisällyttää humanistisia ja luonnontieteellisiä aineita</w:t>
      </w:r>
      <w:r>
        <w:rPr>
          <w:color w:val="556B2F"/>
        </w:rPr>
        <w:t xml:space="preserve">. </w:t>
      </w:r>
      <w:r>
        <w:t xml:space="preserve">1800-luvulla koulu sisällytti jatko- ja ammatillisen opetuksen, myönsi ensimmäisen tohtorin tutkinnon Yhdysvalloissa vuonna </w:t>
      </w:r>
      <w:r>
        <w:rPr>
          <w:color w:val="6B8E23"/>
        </w:rPr>
        <w:t xml:space="preserve">1861 </w:t>
      </w:r>
      <w:r>
        <w:t xml:space="preserve">ja järjestäytyi yliopistoksi vuonna 1887.</w:t>
      </w:r>
    </w:p>
    <w:p>
      <w:r>
        <w:rPr>
          <w:b/>
        </w:rPr>
        <w:t xml:space="preserve">Kysymys 0</w:t>
      </w:r>
    </w:p>
    <w:p>
      <w:r>
        <w:t xml:space="preserve">Milloin Saybrook Colony Collegiate School perustettiin?</w:t>
      </w:r>
    </w:p>
    <w:p>
      <w:r>
        <w:rPr>
          <w:b/>
        </w:rPr>
        <w:t xml:space="preserve">Kysymys 1</w:t>
      </w:r>
    </w:p>
    <w:p>
      <w:r>
        <w:t xml:space="preserve">Milloin Collegiate School nimettiin uudelleen Yale Collegeksi?</w:t>
      </w:r>
    </w:p>
    <w:p>
      <w:r>
        <w:rPr>
          <w:b/>
        </w:rPr>
        <w:t xml:space="preserve">Kysymys 2</w:t>
      </w:r>
    </w:p>
    <w:p>
      <w:r>
        <w:t xml:space="preserve">Miksi koulun nimi oli Yale College?</w:t>
      </w:r>
    </w:p>
    <w:p>
      <w:r>
        <w:rPr>
          <w:b/>
        </w:rPr>
        <w:t xml:space="preserve">Kysymys 3</w:t>
      </w:r>
    </w:p>
    <w:p>
      <w:r>
        <w:t xml:space="preserve">Milloin Yale sisällytti humanistiset ja luonnontieteelliset alat ensimmäisen kerran?</w:t>
      </w:r>
    </w:p>
    <w:p>
      <w:r>
        <w:rPr>
          <w:b/>
        </w:rPr>
        <w:t xml:space="preserve">Kysymys 4</w:t>
      </w:r>
    </w:p>
    <w:p>
      <w:r>
        <w:t xml:space="preserve">Milloin Yale myönsi ensimmäisen tohtorintutkinnon Yhdysvalloissa?</w:t>
      </w:r>
    </w:p>
    <w:p>
      <w:r>
        <w:rPr>
          <w:b/>
        </w:rPr>
        <w:t xml:space="preserve">Kysymys 5</w:t>
      </w:r>
    </w:p>
    <w:p>
      <w:r>
        <w:t xml:space="preserve">Milloin Saybrook Colony Collegiate School suljettiin?</w:t>
      </w:r>
    </w:p>
    <w:p>
      <w:r>
        <w:rPr>
          <w:b/>
        </w:rPr>
        <w:t xml:space="preserve">Kysymys 6</w:t>
      </w:r>
    </w:p>
    <w:p>
      <w:r>
        <w:t xml:space="preserve">Milloin Collegiate School nimettiin uudelleen Yale Collegeksi?</w:t>
      </w:r>
    </w:p>
    <w:p>
      <w:r>
        <w:rPr>
          <w:b/>
        </w:rPr>
        <w:t xml:space="preserve">Kysymys 7</w:t>
      </w:r>
    </w:p>
    <w:p>
      <w:r>
        <w:t xml:space="preserve">Miksi koulun nimi ei ollut Yale College?</w:t>
      </w:r>
    </w:p>
    <w:p>
      <w:r>
        <w:rPr>
          <w:b/>
        </w:rPr>
        <w:t xml:space="preserve">Kysymys 8</w:t>
      </w:r>
    </w:p>
    <w:p>
      <w:r>
        <w:t xml:space="preserve">Milloin Yale viimeksi yhdisti humanistiset ja luonnontieteet?</w:t>
      </w:r>
    </w:p>
    <w:p>
      <w:r>
        <w:rPr>
          <w:b/>
        </w:rPr>
        <w:t xml:space="preserve">Kysymys 9</w:t>
      </w:r>
    </w:p>
    <w:p>
      <w:r>
        <w:t xml:space="preserve">Milloin Yale myönsi viimeisen tohtorin tutkinnon Yhdysvalloissa?</w:t>
      </w:r>
    </w:p>
    <w:p>
      <w:r>
        <w:rPr>
          <w:b/>
        </w:rPr>
        <w:t xml:space="preserve">Teksti numero 1</w:t>
      </w:r>
    </w:p>
    <w:p>
      <w:r>
        <w:t xml:space="preserve">Yale jakautuu </w:t>
      </w:r>
      <w:r>
        <w:rPr>
          <w:color w:val="A9A9A9"/>
        </w:rPr>
        <w:t xml:space="preserve">neljääntoista </w:t>
      </w:r>
      <w:r>
        <w:t xml:space="preserve">kouluun: alkuperäiseen perustutkintokouluun, Yale Graduate School of Arts and Sciences -yliopistoon ja kahteentoista ammattikouluun</w:t>
      </w:r>
      <w:r>
        <w:rPr>
          <w:color w:val="A9A9A9"/>
        </w:rPr>
        <w:t xml:space="preserve">.</w:t>
      </w:r>
      <w:r>
        <w:t xml:space="preserve"> Yliopistoa hallinnoi </w:t>
      </w:r>
      <w:r>
        <w:rPr>
          <w:color w:val="DCDCDC"/>
        </w:rPr>
        <w:t xml:space="preserve">Yale Corporation</w:t>
      </w:r>
      <w:r>
        <w:t xml:space="preserve">, mutta kunkin koulun tiedekunta valvoo sen opetussuunnitelmaa ja tutkinto-ohjelmia. </w:t>
      </w:r>
      <w:r>
        <w:rPr>
          <w:color w:val="2F4F4F"/>
        </w:rPr>
        <w:t xml:space="preserve">New Havenin keskustassa sijaitsevan </w:t>
      </w:r>
      <w:r>
        <w:t xml:space="preserve">keskuskampuksen </w:t>
      </w:r>
      <w:r>
        <w:t xml:space="preserve">lisäksi yliopisto omistaa urheilutiloja Länsi-New Havenissa, kuten Yale Bowlin, kampuksen West Havenissa, Connecticutissa, sekä metsä- ja luonnonsuojelualueita eri puolilla New Englandia. Yliopiston omaisuuteen kuuluu </w:t>
      </w:r>
      <w:r>
        <w:rPr>
          <w:color w:val="556B2F"/>
        </w:rPr>
        <w:t xml:space="preserve">25,6 miljardin dollarin suuruinen </w:t>
      </w:r>
      <w:r>
        <w:t xml:space="preserve">lahjoitusvarallisuus </w:t>
      </w:r>
      <w:r>
        <w:t xml:space="preserve">syyskuussa 2015, joka on toiseksi suurin kaikista oppilaitoksista.Kaikkia kouluja palvelevassa Yalen yliopiston kirjastossa on yli </w:t>
      </w:r>
      <w:r>
        <w:rPr>
          <w:color w:val="6B8E23"/>
        </w:rPr>
        <w:t xml:space="preserve">15 miljoonaa </w:t>
      </w:r>
      <w:r>
        <w:t xml:space="preserve">nidettä, ja se on Yhdysvaltojen kolmanneksi suurin akateeminen kirjasto.</w:t>
      </w:r>
    </w:p>
    <w:p>
      <w:r>
        <w:rPr>
          <w:b/>
        </w:rPr>
        <w:t xml:space="preserve">Kysymys 0</w:t>
      </w:r>
    </w:p>
    <w:p>
      <w:r>
        <w:t xml:space="preserve">Kuinka monesta koulusta Yale koostuu?</w:t>
      </w:r>
    </w:p>
    <w:p>
      <w:r>
        <w:rPr>
          <w:b/>
        </w:rPr>
        <w:t xml:space="preserve">Kysymys 1</w:t>
      </w:r>
    </w:p>
    <w:p>
      <w:r>
        <w:t xml:space="preserve">Kuinka paljon Yalen lahjoitusvarallisuuden arvo on?</w:t>
      </w:r>
    </w:p>
    <w:p>
      <w:r>
        <w:rPr>
          <w:b/>
        </w:rPr>
        <w:t xml:space="preserve">Kysymys 2</w:t>
      </w:r>
    </w:p>
    <w:p>
      <w:r>
        <w:t xml:space="preserve">Kuinka monta kirjaa Yalen yliopiston kirjastossa on?</w:t>
      </w:r>
    </w:p>
    <w:p>
      <w:r>
        <w:rPr>
          <w:b/>
        </w:rPr>
        <w:t xml:space="preserve">Kysymys 3</w:t>
      </w:r>
    </w:p>
    <w:p>
      <w:r>
        <w:t xml:space="preserve">Kuka johtaa Yale Collegea?</w:t>
      </w:r>
    </w:p>
    <w:p>
      <w:r>
        <w:rPr>
          <w:b/>
        </w:rPr>
        <w:t xml:space="preserve">Kysymys 4</w:t>
      </w:r>
    </w:p>
    <w:p>
      <w:r>
        <w:t xml:space="preserve">Missä on Yalen pääkampus?</w:t>
      </w:r>
    </w:p>
    <w:p>
      <w:r>
        <w:rPr>
          <w:b/>
        </w:rPr>
        <w:t xml:space="preserve">Kysymys 5</w:t>
      </w:r>
    </w:p>
    <w:p>
      <w:r>
        <w:t xml:space="preserve">Kuinka monesta koulusta Yale ei koostu?</w:t>
      </w:r>
    </w:p>
    <w:p>
      <w:r>
        <w:rPr>
          <w:b/>
        </w:rPr>
        <w:t xml:space="preserve">Kysymys 6</w:t>
      </w:r>
    </w:p>
    <w:p>
      <w:r>
        <w:t xml:space="preserve">Paljonko Yalen lahjoitusvarallisuus ei ole arvokas?</w:t>
      </w:r>
    </w:p>
    <w:p>
      <w:r>
        <w:rPr>
          <w:b/>
        </w:rPr>
        <w:t xml:space="preserve">Kysymys 7</w:t>
      </w:r>
    </w:p>
    <w:p>
      <w:r>
        <w:t xml:space="preserve">Kuinka monta kirjaa Yalen yliopiston laboratoriossa on?</w:t>
      </w:r>
    </w:p>
    <w:p>
      <w:r>
        <w:rPr>
          <w:b/>
        </w:rPr>
        <w:t xml:space="preserve">Kysymys 8</w:t>
      </w:r>
    </w:p>
    <w:p>
      <w:r>
        <w:t xml:space="preserve">Kuka ei johda Yale Collegea?</w:t>
      </w:r>
    </w:p>
    <w:p>
      <w:r>
        <w:rPr>
          <w:b/>
        </w:rPr>
        <w:t xml:space="preserve">Kysymys 9</w:t>
      </w:r>
    </w:p>
    <w:p>
      <w:r>
        <w:t xml:space="preserve">Missä on Yalen sivukampus?</w:t>
      </w:r>
    </w:p>
    <w:p>
      <w:r>
        <w:rPr>
          <w:b/>
        </w:rPr>
        <w:t xml:space="preserve">Teksti numero 2</w:t>
      </w:r>
    </w:p>
    <w:p>
      <w:r>
        <w:t xml:space="preserve">Yale sai alkunsa </w:t>
      </w:r>
      <w:r>
        <w:t xml:space="preserve">New Havenissa kokoontuneen </w:t>
      </w:r>
      <w:r>
        <w:rPr>
          <w:color w:val="A9A9A9"/>
        </w:rPr>
        <w:t xml:space="preserve">Connecticutin siirtokunnan yleisen tuomioistuimen </w:t>
      </w:r>
      <w:r>
        <w:rPr>
          <w:color w:val="DCDCDC"/>
        </w:rPr>
        <w:t xml:space="preserve">9. lokakuuta 1701 </w:t>
      </w:r>
      <w:r>
        <w:t xml:space="preserve">hyväksymästä "An Act for Liberty to Erect a Collegiate School" -asiakirjasta. </w:t>
      </w:r>
      <w:r>
        <w:t xml:space="preserve">Lailla pyrittiin </w:t>
      </w:r>
      <w:r>
        <w:rPr>
          <w:color w:val="2F4F4F"/>
        </w:rPr>
        <w:t xml:space="preserve">luomaan Connecticutiin laitos, jossa koulutettaisiin pappeja ja maallikkojohtajia</w:t>
      </w:r>
      <w:r>
        <w:t xml:space="preserve">. Pian sen jälkeen kymmenen kongregaationistipapin ryhmä: Samuel Andrew, Thomas Buckingham, Israel Chauncy, Samuel Mather, pastori James Noyes II (James Noyesin poika), James Pierpont, Abraham Pierson, Noadiah Russell, Joseph Webb ja Timothy Woodbridge, jotka kaikki olivat </w:t>
      </w:r>
      <w:r>
        <w:rPr>
          <w:color w:val="556B2F"/>
        </w:rPr>
        <w:t xml:space="preserve">Harvardissa </w:t>
      </w:r>
      <w:r>
        <w:t xml:space="preserve">opiskelleet</w:t>
      </w:r>
      <w:r>
        <w:t xml:space="preserve">, tapasivat pastori Samuel Russellin työhuoneessa Branfordissa, Connecticutissa, kootakseen kirjojaan yhteen koulun kirjaston perustamiseksi. James Pierpontin johtama ryhmä tunnetaan nykyään nimellä "</w:t>
      </w:r>
      <w:r>
        <w:rPr>
          <w:color w:val="6B8E23"/>
        </w:rPr>
        <w:t xml:space="preserve">The Founders" </w:t>
      </w:r>
      <w:r>
        <w:t xml:space="preserve">(</w:t>
      </w:r>
      <w:r>
        <w:rPr>
          <w:color w:val="6B8E23"/>
        </w:rPr>
        <w:t xml:space="preserve">perustajat)</w:t>
      </w:r>
      <w:r>
        <w:t xml:space="preserve">[viitattu ].</w:t>
      </w:r>
    </w:p>
    <w:p>
      <w:r>
        <w:rPr>
          <w:b/>
        </w:rPr>
        <w:t xml:space="preserve">Kysymys 0</w:t>
      </w:r>
    </w:p>
    <w:p>
      <w:r>
        <w:t xml:space="preserve">Milloin hyväksyttiin "laki vapauden puolesta kollegiaalikoulun perustamiseksi"?</w:t>
      </w:r>
    </w:p>
    <w:p>
      <w:r>
        <w:rPr>
          <w:b/>
        </w:rPr>
        <w:t xml:space="preserve">Kysymys 1</w:t>
      </w:r>
    </w:p>
    <w:p>
      <w:r>
        <w:t xml:space="preserve">Kuka äänesti "Laki vapauden puolesta kollegiaalikoulun perustamiseksi" puolesta?</w:t>
      </w:r>
    </w:p>
    <w:p>
      <w:r>
        <w:rPr>
          <w:b/>
        </w:rPr>
        <w:t xml:space="preserve">Kysymys 2</w:t>
      </w:r>
    </w:p>
    <w:p>
      <w:r>
        <w:t xml:space="preserve">Mikä oli Yalen kirjaston perustaneen ryhmän nimi?</w:t>
      </w:r>
    </w:p>
    <w:p>
      <w:r>
        <w:rPr>
          <w:b/>
        </w:rPr>
        <w:t xml:space="preserve">Kysymys 3</w:t>
      </w:r>
    </w:p>
    <w:p>
      <w:r>
        <w:t xml:space="preserve">Miksi ehdotettiin "lakia vapauden puolesta Collegiate Schoolin perustamiseksi"?</w:t>
      </w:r>
    </w:p>
    <w:p>
      <w:r>
        <w:rPr>
          <w:b/>
        </w:rPr>
        <w:t xml:space="preserve">Kysymys 4</w:t>
      </w:r>
    </w:p>
    <w:p>
      <w:r>
        <w:t xml:space="preserve">Missä "perustajat" kävivät koulua?</w:t>
      </w:r>
    </w:p>
    <w:p>
      <w:r>
        <w:rPr>
          <w:b/>
        </w:rPr>
        <w:t xml:space="preserve">Kysymys 5</w:t>
      </w:r>
    </w:p>
    <w:p>
      <w:r>
        <w:t xml:space="preserve">Milloin "laki vapauden puolesta kollegiaalikoulun perustamiseksi" hylättiin?</w:t>
      </w:r>
    </w:p>
    <w:p>
      <w:r>
        <w:rPr>
          <w:b/>
        </w:rPr>
        <w:t xml:space="preserve">Kysymys 6</w:t>
      </w:r>
    </w:p>
    <w:p>
      <w:r>
        <w:t xml:space="preserve">Kuka ei koskaan äänestänyt "Laki vapauden puolesta kollegiaalikoulun perustamiseksi"?</w:t>
      </w:r>
    </w:p>
    <w:p>
      <w:r>
        <w:rPr>
          <w:b/>
        </w:rPr>
        <w:t xml:space="preserve">Kysymys 7</w:t>
      </w:r>
    </w:p>
    <w:p>
      <w:r>
        <w:t xml:space="preserve">Mikä oli Yalen kirjaston lopettaneen ryhmän nimi?</w:t>
      </w:r>
    </w:p>
    <w:p>
      <w:r>
        <w:rPr>
          <w:b/>
        </w:rPr>
        <w:t xml:space="preserve">Kysymys 8</w:t>
      </w:r>
    </w:p>
    <w:p>
      <w:r>
        <w:t xml:space="preserve">Miksi laki "An Act for Liberty to Erect a Collegiate School" hylättiin?</w:t>
      </w:r>
    </w:p>
    <w:p>
      <w:r>
        <w:rPr>
          <w:b/>
        </w:rPr>
        <w:t xml:space="preserve">Kysymys 9</w:t>
      </w:r>
    </w:p>
    <w:p>
      <w:r>
        <w:t xml:space="preserve">Missä "perustajat" eivät käyneet koulua?</w:t>
      </w:r>
    </w:p>
    <w:p>
      <w:r>
        <w:rPr>
          <w:b/>
        </w:rPr>
        <w:t xml:space="preserve">Teksti numero 3</w:t>
      </w:r>
    </w:p>
    <w:p>
      <w:r>
        <w:t xml:space="preserve">Vuonna 1718 Cotton Mather otti joko rehtori Samuel Andrew'n tai siirtokunnan kuvernööri Gurdon Saltonstallin käskystä yhteyttä menestyvään liikemieheen nimeltä Elihu Yale, joka asui </w:t>
      </w:r>
      <w:r>
        <w:rPr>
          <w:color w:val="A9A9A9"/>
        </w:rPr>
        <w:t xml:space="preserve">Walesissa </w:t>
      </w:r>
      <w:r>
        <w:t xml:space="preserve">mutta oli syntynyt </w:t>
      </w:r>
      <w:r>
        <w:rPr>
          <w:color w:val="DCDCDC"/>
        </w:rPr>
        <w:t xml:space="preserve">Bostonissa </w:t>
      </w:r>
      <w:r>
        <w:t xml:space="preserve">ja jonka isä </w:t>
      </w:r>
      <w:r>
        <w:rPr>
          <w:color w:val="2F4F4F"/>
        </w:rPr>
        <w:t xml:space="preserve">David </w:t>
      </w:r>
      <w:r>
        <w:t xml:space="preserve">oli ollut yksi New Havenin alkuperäisistä uudisasukkaista, ja pyysi häneltä taloudellista apua uuden rakennuksen rakentamiseen collegea varten</w:t>
      </w:r>
      <w:r>
        <w:t xml:space="preserve">.</w:t>
      </w:r>
      <w:r>
        <w:t xml:space="preserve"> Jeremiah Dummerin suostuttelemana Yale, joka oli tehnyt omaisuuden kaupalla asuessaan Madrasissa Itä-Intian komppanian edustajana, lahjoitti yhdeksän paalia tavaraa, jotka myytiin yli 560 punnan hintaan, mikä oli tuohon aikaan huomattava summa. </w:t>
      </w:r>
      <w:r>
        <w:rPr>
          <w:color w:val="556B2F"/>
        </w:rPr>
        <w:t xml:space="preserve">Cotton Mather </w:t>
      </w:r>
      <w:r>
        <w:t xml:space="preserve">ehdotti, että koulun nimi muutettaisiin Yale Collegeksi. Samaan aikaan eräs Harvardista valmistunut, joka työskenteli Englannissa, vakuutti noin 180 merkittävää intellektuellia siitä, että heidän olisi lahjoitettava kirjoja Yalelle. Vuonna 1714 lähetetty </w:t>
      </w:r>
      <w:r>
        <w:rPr>
          <w:color w:val="6B8E23"/>
        </w:rPr>
        <w:t xml:space="preserve">500 </w:t>
      </w:r>
      <w:r>
        <w:t xml:space="preserve">kirjaa edusti modernin englantilaisen kirjallisuuden, tieteen, filosofian ja teologian parhaimmistoa</w:t>
      </w:r>
      <w:r>
        <w:t xml:space="preserve">.</w:t>
      </w:r>
      <w:r>
        <w:t xml:space="preserve"> Sillä oli syvällinen vaikutus Yalen älymystöön. Ylioppilas Jonathan Edwards löysi John Locken teokset ja kehitti omaperäisen teologiansa, joka tunnetaan nimellä "uusi jumaluus". Vuonna 1722 rehtori ja kuusi hänen ystäväänsä, joilla oli opintoryhmä keskustelemassa uusista ajatuksista, ilmoittivat luopuneensa kalvinismista, ryhtyneensä arminiolaisiksi ja liittyneensä Englannin kirkkoon. Heidät vihittiin virkaan Englannissa ja he palasivat siirtokuntiin anglikaanisen uskon lähetyssaarnaajiksi. Thomas Clappista tuli presidentti vuonna 1745, ja hän ponnisteli palauttaakseen collegen kalvinistiseen ortodoksisuuteen; mutta hän ei sulkenut kirjastoa. Muut opiskelijat löysivät kirjastosta deistisiä kirjoja.</w:t>
      </w:r>
    </w:p>
    <w:p>
      <w:r>
        <w:rPr>
          <w:b/>
        </w:rPr>
        <w:t xml:space="preserve">Kysymys 0</w:t>
      </w:r>
    </w:p>
    <w:p>
      <w:r>
        <w:t xml:space="preserve">Missä Elihu Yale kasvoi?</w:t>
      </w:r>
    </w:p>
    <w:p>
      <w:r>
        <w:rPr>
          <w:b/>
        </w:rPr>
        <w:t xml:space="preserve">Kysymys 1</w:t>
      </w:r>
    </w:p>
    <w:p>
      <w:r>
        <w:t xml:space="preserve">Missä Elihu Yale syntyi?</w:t>
      </w:r>
    </w:p>
    <w:p>
      <w:r>
        <w:rPr>
          <w:b/>
        </w:rPr>
        <w:t xml:space="preserve">Kysymys 2</w:t>
      </w:r>
    </w:p>
    <w:p>
      <w:r>
        <w:t xml:space="preserve">Mikä oli Elihu Yalen isän nimi?</w:t>
      </w:r>
    </w:p>
    <w:p>
      <w:r>
        <w:rPr>
          <w:b/>
        </w:rPr>
        <w:t xml:space="preserve">Kysymys 3</w:t>
      </w:r>
    </w:p>
    <w:p>
      <w:r>
        <w:t xml:space="preserve">Kuka ehdotti Yalen uutta nimeä?</w:t>
      </w:r>
    </w:p>
    <w:p>
      <w:r>
        <w:rPr>
          <w:b/>
        </w:rPr>
        <w:t xml:space="preserve">Kysymys 4</w:t>
      </w:r>
    </w:p>
    <w:p>
      <w:r>
        <w:t xml:space="preserve">Kuinka monta kirjaa oli Yaleen vuonna 1714 lähetetyssä lähetyksessä?</w:t>
      </w:r>
    </w:p>
    <w:p>
      <w:r>
        <w:rPr>
          <w:b/>
        </w:rPr>
        <w:t xml:space="preserve">Kysymys 5</w:t>
      </w:r>
    </w:p>
    <w:p>
      <w:r>
        <w:t xml:space="preserve">Missä Elihu Yale kuoli?</w:t>
      </w:r>
    </w:p>
    <w:p>
      <w:r>
        <w:rPr>
          <w:b/>
        </w:rPr>
        <w:t xml:space="preserve">Kysymys 6</w:t>
      </w:r>
    </w:p>
    <w:p>
      <w:r>
        <w:t xml:space="preserve">Missä Elihu Yale ei syntynyt?</w:t>
      </w:r>
    </w:p>
    <w:p>
      <w:r>
        <w:rPr>
          <w:b/>
        </w:rPr>
        <w:t xml:space="preserve">Kysymys 7</w:t>
      </w:r>
    </w:p>
    <w:p>
      <w:r>
        <w:t xml:space="preserve">Mikä oli Elihu Yalen isän lempinimi?</w:t>
      </w:r>
    </w:p>
    <w:p>
      <w:r>
        <w:rPr>
          <w:b/>
        </w:rPr>
        <w:t xml:space="preserve">Kysymys 8</w:t>
      </w:r>
    </w:p>
    <w:p>
      <w:r>
        <w:t xml:space="preserve">Kuka ehdotti Yalen vanhaa nimeä?</w:t>
      </w:r>
    </w:p>
    <w:p>
      <w:r>
        <w:rPr>
          <w:b/>
        </w:rPr>
        <w:t xml:space="preserve">Kysymys 9</w:t>
      </w:r>
    </w:p>
    <w:p>
      <w:r>
        <w:t xml:space="preserve">Kuinka monta kirjaa oli Yaleen vuonna 1741 lähetetyssä lähetyksessä?</w:t>
      </w:r>
    </w:p>
    <w:p>
      <w:r>
        <w:rPr>
          <w:b/>
        </w:rPr>
        <w:t xml:space="preserve">Teksti numero 4</w:t>
      </w:r>
    </w:p>
    <w:p>
      <w:r>
        <w:t xml:space="preserve">Vakavasti otettavat amerikkalaiset teologian ja jumaluusopin opiskelijat, erityisesti Uudessa Englannissa, pitivät hepreaa kreikan ja latinan ohella klassisena kielenä, joka oli välttämätön Vanhan testamentin opiskelussa alkuperäisin sanoin. Reverend Ezra Stiles, Collegen rehtori vuosina </w:t>
      </w:r>
      <w:r>
        <w:rPr>
          <w:color w:val="A9A9A9"/>
        </w:rPr>
        <w:t xml:space="preserve">1778-1795</w:t>
      </w:r>
      <w:r>
        <w:t xml:space="preserve">, toi mukanaan kiinnostuksensa </w:t>
      </w:r>
      <w:r>
        <w:rPr>
          <w:color w:val="DCDCDC"/>
        </w:rPr>
        <w:t xml:space="preserve">heprean </w:t>
      </w:r>
      <w:r>
        <w:t xml:space="preserve">kieleen välineenä, jonka avulla voitiin opiskella muinaisia raamatullisia tekstejä niiden alkuperäiskielellä (kuten muissa kouluissa oli tapana), Hän </w:t>
      </w:r>
      <w:r>
        <w:t xml:space="preserve">vaati kaikkia fukseja opiskelemaan </w:t>
      </w:r>
      <w:r>
        <w:rPr>
          <w:color w:val="2F4F4F"/>
        </w:rPr>
        <w:t xml:space="preserve">hepreaa </w:t>
      </w:r>
      <w:r>
        <w:t xml:space="preserve">(toisin kuin Harvardissa, jossa vain ylempien luokkien opiskelijat joutuivat opiskelemaan kieltä) ja on vastuussa Yalen sinetissä olevasta hepreankielisestä lauseesta אורים ותמים (Urim ja Thummim). Stilesin suurin haaste oli </w:t>
      </w:r>
      <w:r>
        <w:rPr>
          <w:color w:val="556B2F"/>
        </w:rPr>
        <w:t xml:space="preserve">heinäkuussa 1779</w:t>
      </w:r>
      <w:r>
        <w:t xml:space="preserve">, kun vihamieliset brittijoukot miehittivät New Havenin ja uhkasivat tuhota Collegen</w:t>
      </w:r>
      <w:r>
        <w:rPr>
          <w:color w:val="556B2F"/>
        </w:rPr>
        <w:t xml:space="preserve">.</w:t>
      </w:r>
      <w:r>
        <w:t xml:space="preserve"> Yalesta valmistunut </w:t>
      </w:r>
      <w:r>
        <w:rPr>
          <w:color w:val="6B8E23"/>
        </w:rPr>
        <w:t xml:space="preserve">Edmund Fanning</w:t>
      </w:r>
      <w:r>
        <w:t xml:space="preserve">, joka oli miehitystä johtaneen brittikenraalin sihteeri, puuttui kuitenkin asiaan, ja College pelastui. Fanningille myönnettiin myöhemmin </w:t>
      </w:r>
      <w:r>
        <w:rPr>
          <w:color w:val="A0522D"/>
        </w:rPr>
        <w:t xml:space="preserve">kunniatohtorin arvonimi (LL.D</w:t>
      </w:r>
      <w:r>
        <w:rPr>
          <w:color w:val="228B22"/>
        </w:rPr>
        <w:t xml:space="preserve">.) </w:t>
      </w:r>
      <w:r>
        <w:t xml:space="preserve">vuonna 1803 hänen ponnisteluistaan.</w:t>
      </w:r>
    </w:p>
    <w:p>
      <w:r>
        <w:rPr>
          <w:b/>
        </w:rPr>
        <w:t xml:space="preserve">Kysymys 0</w:t>
      </w:r>
    </w:p>
    <w:p>
      <w:r>
        <w:t xml:space="preserve">Milloin Ezra Stiles oli Yalen presidentti?</w:t>
      </w:r>
    </w:p>
    <w:p>
      <w:r>
        <w:rPr>
          <w:b/>
        </w:rPr>
        <w:t xml:space="preserve">Kysymys 1</w:t>
      </w:r>
    </w:p>
    <w:p>
      <w:r>
        <w:t xml:space="preserve">Minkä kurssin Ezra Stiles vaati fukseilta?</w:t>
      </w:r>
    </w:p>
    <w:p>
      <w:r>
        <w:rPr>
          <w:b/>
        </w:rPr>
        <w:t xml:space="preserve">Kysymys 2</w:t>
      </w:r>
    </w:p>
    <w:p>
      <w:r>
        <w:t xml:space="preserve">Milloin britit uhkasivat ottaa kollegion haltuunsa?</w:t>
      </w:r>
    </w:p>
    <w:p>
      <w:r>
        <w:rPr>
          <w:b/>
        </w:rPr>
        <w:t xml:space="preserve">Kysymys 3</w:t>
      </w:r>
    </w:p>
    <w:p>
      <w:r>
        <w:t xml:space="preserve">Kuka pelasti Yalen brittien hyökkäykseltä?</w:t>
      </w:r>
    </w:p>
    <w:p>
      <w:r>
        <w:rPr>
          <w:b/>
        </w:rPr>
        <w:t xml:space="preserve">Kysymys 4</w:t>
      </w:r>
    </w:p>
    <w:p>
      <w:r>
        <w:t xml:space="preserve">Mikä tutkinto Edmund Fanningille myönnettiin hänen palveluksistaan?</w:t>
      </w:r>
    </w:p>
    <w:p>
      <w:r>
        <w:rPr>
          <w:b/>
        </w:rPr>
        <w:t xml:space="preserve">Kysymys 5</w:t>
      </w:r>
    </w:p>
    <w:p>
      <w:r>
        <w:t xml:space="preserve">Milloin Ezra Stiles oli Yalen varapresidentti?</w:t>
      </w:r>
    </w:p>
    <w:p>
      <w:r>
        <w:rPr>
          <w:b/>
        </w:rPr>
        <w:t xml:space="preserve">Kysymys 6</w:t>
      </w:r>
    </w:p>
    <w:p>
      <w:r>
        <w:t xml:space="preserve">Minkä kurssin Ezra Stiles vaati senioreilta?</w:t>
      </w:r>
    </w:p>
    <w:p>
      <w:r>
        <w:rPr>
          <w:b/>
        </w:rPr>
        <w:t xml:space="preserve">Kysymys 7</w:t>
      </w:r>
    </w:p>
    <w:p>
      <w:r>
        <w:t xml:space="preserve">Milloin britit uhkasivat tuhota opiston?</w:t>
      </w:r>
    </w:p>
    <w:p>
      <w:r>
        <w:rPr>
          <w:b/>
        </w:rPr>
        <w:t xml:space="preserve">Kysymys 8</w:t>
      </w:r>
    </w:p>
    <w:p>
      <w:r>
        <w:t xml:space="preserve">Kuka pelasti Yalen ranskalaishyökkäykseltä?</w:t>
      </w:r>
    </w:p>
    <w:p>
      <w:r>
        <w:rPr>
          <w:b/>
        </w:rPr>
        <w:t xml:space="preserve">Kysymys 9</w:t>
      </w:r>
    </w:p>
    <w:p>
      <w:r>
        <w:t xml:space="preserve">Mikä tutkinto Edmund Fanningilta riistettiin hänen palveluksistaan?</w:t>
      </w:r>
    </w:p>
    <w:p>
      <w:r>
        <w:rPr>
          <w:b/>
        </w:rPr>
        <w:t xml:space="preserve">Teksti numero 5</w:t>
      </w:r>
    </w:p>
    <w:p>
      <w:r>
        <w:t xml:space="preserve">Yalen vuoden 1828 raportissa puolustettiin dogmaattisesti latinan ja kreikan opetussuunnitelmaa arvostelijoita vastaan, jotka halusivat lisää kursseja moderneissa kielissä, matematiikassa ja luonnontieteissä. Toisin kuin korkea-asteen koulutuksessa Euroopassa, Yhdysvalloissa ei ollut kansallista opetussuunnitelmaa korkeakouluja ja yliopistoja varten. Opiskelijoista ja taloudellisesta tuesta kilpaillessaan korkeakoulujen johtajat pyrkivät pysymään ajan tasalla innovaatiovaatimusten kanssa. Samalla he ymmärsivät, että merkittävä osa heidän opiskelijoistaan ja mahdollisista opiskelijoista vaati klassista taustaa. Yalen raportti tarkoitti, </w:t>
      </w:r>
      <w:r>
        <w:rPr>
          <w:color w:val="A9A9A9"/>
        </w:rPr>
        <w:t xml:space="preserve">että klassisista opinnoista ei luovuttaisi</w:t>
      </w:r>
      <w:r>
        <w:t xml:space="preserve">. Kaikki oppilaitokset kokeilivat muutoksia opetussuunnitelmiin, ja usein tuloksena oli kaksoistutkinto. Yhdysvaltojen korkeakoulutuksen hajautetussa ympäristössä muutoksen ja perinteen tasapainottaminen oli yleinen haaste, sillä kenelläkään ei ollut varaa olla täysin moderni tai täysin klassinen. Ryhmä Yalen professoreita ja New Havenin kongregaationistisia pappeja artikuloi konservatiivisen vastauksen </w:t>
      </w:r>
      <w:r>
        <w:rPr>
          <w:color w:val="DCDCDC"/>
        </w:rPr>
        <w:t xml:space="preserve">viktoriaanisen kulttuurin </w:t>
      </w:r>
      <w:r>
        <w:t xml:space="preserve">mukanaan tuomiin muutoksiin</w:t>
      </w:r>
      <w:r>
        <w:t xml:space="preserve">. </w:t>
      </w:r>
      <w:r>
        <w:t xml:space="preserve">He keskittyivät </w:t>
      </w:r>
      <w:r>
        <w:rPr>
          <w:color w:val="2F4F4F"/>
        </w:rPr>
        <w:t xml:space="preserve">kehittämään kokonaisvaltaista ihmistä, jolla oli uskonnolliset arvot, jotka olivat riittävän vahvoja vastustamaan </w:t>
      </w:r>
      <w:r>
        <w:t xml:space="preserve">sisältä tulevia </w:t>
      </w:r>
      <w:r>
        <w:rPr>
          <w:color w:val="2F4F4F"/>
        </w:rPr>
        <w:t xml:space="preserve">houkutuksia </w:t>
      </w:r>
      <w:r>
        <w:t xml:space="preserve">mutta samalla riittävän joustavia sopeutuakseen ulkopuolelta tuleviin houkutuksiin (ammatillisuus, materialismi, individualismi ja kulutuskulttuuri). William Graham Sumner, joka toimi professorina vuosina </w:t>
      </w:r>
      <w:r>
        <w:rPr>
          <w:color w:val="556B2F"/>
        </w:rPr>
        <w:t xml:space="preserve">1872-1909</w:t>
      </w:r>
      <w:r>
        <w:t xml:space="preserve">, opetti kehittyvillä </w:t>
      </w:r>
      <w:r>
        <w:rPr>
          <w:color w:val="6B8E23"/>
        </w:rPr>
        <w:t xml:space="preserve">taloustieteen ja sosiologian </w:t>
      </w:r>
      <w:r>
        <w:t xml:space="preserve">tieteenaloilla </w:t>
      </w:r>
      <w:r>
        <w:t xml:space="preserve">täpötäysiin luokkahuoneisiin. Hän päihitti presidentti Noah Porterin, joka ei pitänyt yhteiskuntatieteistä ja halusi Yalen pitäytyvän klassisen koulutuksen perinteissään. Porter vastusti sitä, että Sumner käytti Herbert Spencerin oppikirjaa, joka kannatti agnostista materialismia, koska se saattoi vahingoittaa opiskelijoita.</w:t>
      </w:r>
    </w:p>
    <w:p>
      <w:r>
        <w:rPr>
          <w:b/>
        </w:rPr>
        <w:t xml:space="preserve">Kysymys 0</w:t>
      </w:r>
    </w:p>
    <w:p>
      <w:r>
        <w:t xml:space="preserve">Milloin William Graham Sumner opetti?</w:t>
      </w:r>
    </w:p>
    <w:p>
      <w:r>
        <w:rPr>
          <w:b/>
        </w:rPr>
        <w:t xml:space="preserve">Kysymys 1</w:t>
      </w:r>
    </w:p>
    <w:p>
      <w:r>
        <w:t xml:space="preserve">Mitä William Graham Sumner opetti?</w:t>
      </w:r>
    </w:p>
    <w:p>
      <w:r>
        <w:rPr>
          <w:b/>
        </w:rPr>
        <w:t xml:space="preserve">Kysymys 2</w:t>
      </w:r>
    </w:p>
    <w:p>
      <w:r>
        <w:t xml:space="preserve">Miksi Yale Report perustettiin?</w:t>
      </w:r>
    </w:p>
    <w:p>
      <w:r>
        <w:rPr>
          <w:b/>
        </w:rPr>
        <w:t xml:space="preserve">Kysymys 3</w:t>
      </w:r>
    </w:p>
    <w:p>
      <w:r>
        <w:t xml:space="preserve">Mitä Yalen professoreista ja ministereistä koostuva ryhmä yritti saavuttaa?</w:t>
      </w:r>
    </w:p>
    <w:p>
      <w:r>
        <w:rPr>
          <w:b/>
        </w:rPr>
        <w:t xml:space="preserve">Kysymys 4</w:t>
      </w:r>
    </w:p>
    <w:p>
      <w:r>
        <w:t xml:space="preserve">Mihin muutoksiin professorit ja ministerit vastasivat?</w:t>
      </w:r>
    </w:p>
    <w:p>
      <w:r>
        <w:rPr>
          <w:b/>
        </w:rPr>
        <w:t xml:space="preserve">Kysymys 5</w:t>
      </w:r>
    </w:p>
    <w:p>
      <w:r>
        <w:t xml:space="preserve">Milloin William Graham Winter opetti?</w:t>
      </w:r>
    </w:p>
    <w:p>
      <w:r>
        <w:rPr>
          <w:b/>
        </w:rPr>
        <w:t xml:space="preserve">Kysymys 6</w:t>
      </w:r>
    </w:p>
    <w:p>
      <w:r>
        <w:t xml:space="preserve">Mitä William Graham Sumner ei opettanut?</w:t>
      </w:r>
    </w:p>
    <w:p>
      <w:r>
        <w:rPr>
          <w:b/>
        </w:rPr>
        <w:t xml:space="preserve">Kysymys 7</w:t>
      </w:r>
    </w:p>
    <w:p>
      <w:r>
        <w:t xml:space="preserve">Miksi Yale Report suljettiin?</w:t>
      </w:r>
    </w:p>
    <w:p>
      <w:r>
        <w:rPr>
          <w:b/>
        </w:rPr>
        <w:t xml:space="preserve">Kysymys 8</w:t>
      </w:r>
    </w:p>
    <w:p>
      <w:r>
        <w:t xml:space="preserve">Mitä Yalen professoreista ja ministereistä koostuva ryhmä ei yrittänyt saavuttaa?</w:t>
      </w:r>
    </w:p>
    <w:p>
      <w:r>
        <w:rPr>
          <w:b/>
        </w:rPr>
        <w:t xml:space="preserve">Kysymys 9</w:t>
      </w:r>
    </w:p>
    <w:p>
      <w:r>
        <w:t xml:space="preserve">Mihin muutoksiin professorit ja ministerit eivät vastanneet?</w:t>
      </w:r>
    </w:p>
    <w:p>
      <w:r>
        <w:rPr>
          <w:b/>
        </w:rPr>
        <w:t xml:space="preserve">Teksti numero 6</w:t>
      </w:r>
    </w:p>
    <w:p>
      <w:r>
        <w:rPr>
          <w:color w:val="A9A9A9"/>
        </w:rPr>
        <w:t xml:space="preserve">Vallankumoussodan sotilas </w:t>
      </w:r>
      <w:r>
        <w:t xml:space="preserve">Nathan Hale (Yale 1773) oli 1800-luvun alun Yalen ihanteen prototyyppi: miehekäs mutta aristokraattinen oppinut, joka oli yhtä hyvin perehtynyt tietoon ja urheiluun ja isänmaanystävä, joka "pahoitteli" sitä, että hänellä "oli vain yksi elämä menetettävänä" maansa puolesta. Lännenmaalari Frederic Remington (Yale 1900) oli </w:t>
      </w:r>
      <w:r>
        <w:rPr>
          <w:color w:val="DCDCDC"/>
        </w:rPr>
        <w:t xml:space="preserve">taiteilija</w:t>
      </w:r>
      <w:r>
        <w:t xml:space="preserve">, jonka </w:t>
      </w:r>
      <w:r>
        <w:rPr>
          <w:color w:val="2F4F4F"/>
        </w:rPr>
        <w:t xml:space="preserve">sankarit ihannoivat taisteluita ja voimakokeita villissä lännessä</w:t>
      </w:r>
      <w:r>
        <w:t xml:space="preserve">. </w:t>
      </w:r>
      <w:r>
        <w:t xml:space="preserve">Kuvitteellinen, 1900-luvun vaihteen Yalen mies Frank Merriwell ruumiillisti sankarillista ihannetta ilman rodullisia ennakkoluuloja, ja hänen kuvitteellinen seuraajansa </w:t>
      </w:r>
      <w:r>
        <w:rPr>
          <w:color w:val="556B2F"/>
        </w:rPr>
        <w:t xml:space="preserve">Frank Stover </w:t>
      </w:r>
      <w:r>
        <w:t xml:space="preserve">romaanissa Stover at Yale (1911) kyseenalaisti koulussa vallitsevaksi tulleen liikemiesmentaliteetin. Opiskelijat kääntyivät yhä useammin urheilutähtien puoleen sankareinaan, varsinkin kun </w:t>
      </w:r>
      <w:r>
        <w:rPr>
          <w:color w:val="6B8E23"/>
        </w:rPr>
        <w:t xml:space="preserve">suurten pelien voittamisesta </w:t>
      </w:r>
      <w:r>
        <w:t xml:space="preserve">tuli niin opiskelijakunnan ja alumnien kuin itse joukkueenkin tavoite.</w:t>
      </w:r>
    </w:p>
    <w:p>
      <w:r>
        <w:rPr>
          <w:b/>
        </w:rPr>
        <w:t xml:space="preserve">Kysymys 0</w:t>
      </w:r>
    </w:p>
    <w:p>
      <w:r>
        <w:t xml:space="preserve">Mistä Nathan Hale oli kuuluisa?</w:t>
      </w:r>
    </w:p>
    <w:p>
      <w:r>
        <w:rPr>
          <w:b/>
        </w:rPr>
        <w:t xml:space="preserve">Kysymys 1</w:t>
      </w:r>
    </w:p>
    <w:p>
      <w:r>
        <w:t xml:space="preserve">Mikä oli Frederic Remingtonin ammatti?</w:t>
      </w:r>
    </w:p>
    <w:p>
      <w:r>
        <w:rPr>
          <w:b/>
        </w:rPr>
        <w:t xml:space="preserve">Kysymys 2</w:t>
      </w:r>
    </w:p>
    <w:p>
      <w:r>
        <w:t xml:space="preserve">Mikä oli "Stover at Yale" -kirjan päähenkilön nimi?</w:t>
      </w:r>
    </w:p>
    <w:p>
      <w:r>
        <w:rPr>
          <w:b/>
        </w:rPr>
        <w:t xml:space="preserve">Kysymys 3</w:t>
      </w:r>
    </w:p>
    <w:p>
      <w:r>
        <w:t xml:space="preserve">Mikä muuttui oppilaskunnan tavoitteeksi?</w:t>
      </w:r>
    </w:p>
    <w:p>
      <w:r>
        <w:rPr>
          <w:b/>
        </w:rPr>
        <w:t xml:space="preserve">Kysymys 4</w:t>
      </w:r>
    </w:p>
    <w:p>
      <w:r>
        <w:t xml:space="preserve">Mitkä olivat Frederic Remingtonin maalausten aiheet?</w:t>
      </w:r>
    </w:p>
    <w:p>
      <w:r>
        <w:rPr>
          <w:b/>
        </w:rPr>
        <w:t xml:space="preserve">Kysymys 5</w:t>
      </w:r>
    </w:p>
    <w:p>
      <w:r>
        <w:t xml:space="preserve">Mistä Nathan Hale ei ollut kuuluisa?</w:t>
      </w:r>
    </w:p>
    <w:p>
      <w:r>
        <w:rPr>
          <w:b/>
        </w:rPr>
        <w:t xml:space="preserve">Kysymys 6</w:t>
      </w:r>
    </w:p>
    <w:p>
      <w:r>
        <w:t xml:space="preserve">Minkä ammatin Frederic Remington hylkäsi?</w:t>
      </w:r>
    </w:p>
    <w:p>
      <w:r>
        <w:rPr>
          <w:b/>
        </w:rPr>
        <w:t xml:space="preserve">Kysymys 7</w:t>
      </w:r>
    </w:p>
    <w:p>
      <w:r>
        <w:t xml:space="preserve">Mikä oli "Stover at Yale" -elokuvan antagonistin nimi?</w:t>
      </w:r>
    </w:p>
    <w:p>
      <w:r>
        <w:rPr>
          <w:b/>
        </w:rPr>
        <w:t xml:space="preserve">Kysymys 8</w:t>
      </w:r>
    </w:p>
    <w:p>
      <w:r>
        <w:t xml:space="preserve">Mikä muuttui tiedekunnan tavoitteeksi?</w:t>
      </w:r>
    </w:p>
    <w:p>
      <w:r>
        <w:rPr>
          <w:b/>
        </w:rPr>
        <w:t xml:space="preserve">Kysymys 9</w:t>
      </w:r>
    </w:p>
    <w:p>
      <w:r>
        <w:t xml:space="preserve">Mitkä olivat Frederic Remingtonin maalausten kohteet?</w:t>
      </w:r>
    </w:p>
    <w:p>
      <w:r>
        <w:rPr>
          <w:b/>
        </w:rPr>
        <w:t xml:space="preserve">Teksti numero 7</w:t>
      </w:r>
    </w:p>
    <w:p>
      <w:r>
        <w:t xml:space="preserve">Vuodesta </w:t>
      </w:r>
      <w:r>
        <w:rPr>
          <w:color w:val="A9A9A9"/>
        </w:rPr>
        <w:t xml:space="preserve">1892</w:t>
      </w:r>
      <w:r>
        <w:t xml:space="preserve">, jolloin Harvard ja Yale kohtasivat yhdessä ensimmäisistä yliopistojen välisistä väittelyistä, vuoteen </w:t>
      </w:r>
      <w:r>
        <w:rPr>
          <w:color w:val="DCDCDC"/>
        </w:rPr>
        <w:t xml:space="preserve">1909</w:t>
      </w:r>
      <w:r>
        <w:t xml:space="preserve">, jolloin Harvardin, Yalen ja Princetonin ensimmäinen kolmikantakilpailu järjestettiin, näitä varhaisia väittelyjä kehystettiin yleisurheilussa käytetyllä retoriikalla, symboliikalla ja metaforilla. Debatteja käsiteltiin </w:t>
      </w:r>
      <w:r>
        <w:rPr>
          <w:color w:val="2F4F4F"/>
        </w:rPr>
        <w:t xml:space="preserve">yliopistojen sanomalehtien etusivuilla </w:t>
      </w:r>
      <w:r>
        <w:t xml:space="preserve">ja korostettiin vuosikirjoissa, ja joukkueen jäsenet saivat jopa </w:t>
      </w:r>
      <w:r>
        <w:rPr>
          <w:color w:val="6B8E23"/>
        </w:rPr>
        <w:t xml:space="preserve">urheilukirjeitä vastaavat kirjaimet takkeihinsa</w:t>
      </w:r>
      <w:r>
        <w:t xml:space="preserve">. Väittelyjoukkueet lähetettiin jopa otteluihin. Väittelyt eivät kuitenkaan koskaan saavuttaneet yhtä laajaa vetovoimaa kuin yleisurheilu. Yksi syy voi olla se, että väittelyissä ei ole selvää voittajaa, kuten urheilussa, ja että </w:t>
      </w:r>
      <w:r>
        <w:rPr>
          <w:color w:val="A0522D"/>
        </w:rPr>
        <w:t xml:space="preserve">pisteytys on subjektiivista</w:t>
      </w:r>
      <w:r>
        <w:t xml:space="preserve">. Lisäksi 1800-luvun lopun huoli modernin elämän vaikutuksista ihmiskehoon sai aikaan sen, että yleisurheilu tarjosi toivoa siitä, ettei yksilö eikä yhteiskunta ollut hajoamassa.</w:t>
      </w:r>
    </w:p>
    <w:p>
      <w:r>
        <w:rPr>
          <w:b/>
        </w:rPr>
        <w:t xml:space="preserve">Kysymys 0</w:t>
      </w:r>
    </w:p>
    <w:p>
      <w:r>
        <w:t xml:space="preserve">Minä vuonna käytiin ensimmäinen Harvardin, Yalen ja Princetonin välinen väittely?</w:t>
      </w:r>
    </w:p>
    <w:p>
      <w:r>
        <w:rPr>
          <w:b/>
        </w:rPr>
        <w:t xml:space="preserve">Kysymys 1</w:t>
      </w:r>
    </w:p>
    <w:p>
      <w:r>
        <w:t xml:space="preserve">Milloin oli ensimmäinen Harvardin ja Yalen välinen väittely?</w:t>
      </w:r>
    </w:p>
    <w:p>
      <w:r>
        <w:rPr>
          <w:b/>
        </w:rPr>
        <w:t xml:space="preserve">Kysymys 2</w:t>
      </w:r>
    </w:p>
    <w:p>
      <w:r>
        <w:t xml:space="preserve">Miten väittelyt esitettiin korkeakouluopiskelijoille?</w:t>
      </w:r>
    </w:p>
    <w:p>
      <w:r>
        <w:rPr>
          <w:b/>
        </w:rPr>
        <w:t xml:space="preserve">Kysymys 3</w:t>
      </w:r>
    </w:p>
    <w:p>
      <w:r>
        <w:t xml:space="preserve">Mitä väittelytiimin jäsenet saivat palveluksestaan?</w:t>
      </w:r>
    </w:p>
    <w:p>
      <w:r>
        <w:rPr>
          <w:b/>
        </w:rPr>
        <w:t xml:space="preserve">Kysymys 4</w:t>
      </w:r>
    </w:p>
    <w:p>
      <w:r>
        <w:t xml:space="preserve">Miksi väittelyissä ei ole selvää voittajaa?</w:t>
      </w:r>
    </w:p>
    <w:p>
      <w:r>
        <w:rPr>
          <w:b/>
        </w:rPr>
        <w:t xml:space="preserve">Kysymys 5</w:t>
      </w:r>
    </w:p>
    <w:p>
      <w:r>
        <w:t xml:space="preserve">Minä vuonna Harvard, Yale ja Princeton kävivät viimeisen väittelyn?</w:t>
      </w:r>
    </w:p>
    <w:p>
      <w:r>
        <w:rPr>
          <w:b/>
        </w:rPr>
        <w:t xml:space="preserve">Kysymys 6</w:t>
      </w:r>
    </w:p>
    <w:p>
      <w:r>
        <w:t xml:space="preserve">Milloin Harvardin ja Yalen välillä käytiin viimeksi väittely?</w:t>
      </w:r>
    </w:p>
    <w:p>
      <w:r>
        <w:rPr>
          <w:b/>
        </w:rPr>
        <w:t xml:space="preserve">Kysymys 7</w:t>
      </w:r>
    </w:p>
    <w:p>
      <w:r>
        <w:t xml:space="preserve">Miten väittelyt esiteltiin korkeakoulun tiedekunnalle?</w:t>
      </w:r>
    </w:p>
    <w:p>
      <w:r>
        <w:rPr>
          <w:b/>
        </w:rPr>
        <w:t xml:space="preserve">Kysymys 8</w:t>
      </w:r>
    </w:p>
    <w:p>
      <w:r>
        <w:t xml:space="preserve">Mitä väittelyjoukkueen fanit saivat palveluksestaan?</w:t>
      </w:r>
    </w:p>
    <w:p>
      <w:r>
        <w:rPr>
          <w:b/>
        </w:rPr>
        <w:t xml:space="preserve">Kysymys 9</w:t>
      </w:r>
    </w:p>
    <w:p>
      <w:r>
        <w:t xml:space="preserve">Miksi väittelyissä on selvä voittaja?</w:t>
      </w:r>
    </w:p>
    <w:p>
      <w:r>
        <w:rPr>
          <w:b/>
        </w:rPr>
        <w:t xml:space="preserve">Teksti numero 8</w:t>
      </w:r>
    </w:p>
    <w:p>
      <w:r>
        <w:t xml:space="preserve">Vuosina 1909-10 jalkapallo joutui kriisiin, koska vuosien 1905-06 uudistukset eivät olleet ratkaisseet vakavien loukkaantumisten ongelmaa. Vallitsi </w:t>
      </w:r>
      <w:r>
        <w:t xml:space="preserve">huolestunut ja epäluuloinen ilmapiiri, ja kriisin kehittyessä </w:t>
      </w:r>
      <w:r>
        <w:rPr>
          <w:color w:val="A9A9A9"/>
        </w:rPr>
        <w:t xml:space="preserve">Harvardin, Yalen ja Princetonin presidentit </w:t>
      </w:r>
      <w:r>
        <w:t xml:space="preserve">kehittivät hankkeen urheilun uudistamiseksi ja mahdollisten radikaalien muutosten estämiseksi, joita hallitus oli pakottanut urheiluun. </w:t>
      </w:r>
      <w:r>
        <w:t xml:space="preserve">Yalen </w:t>
      </w:r>
      <w:r>
        <w:t xml:space="preserve">presidentti </w:t>
      </w:r>
      <w:r>
        <w:rPr>
          <w:color w:val="DCDCDC"/>
        </w:rPr>
        <w:t xml:space="preserve">Arthur Hadley</w:t>
      </w:r>
      <w:r>
        <w:t xml:space="preserve">, </w:t>
      </w:r>
      <w:r>
        <w:t xml:space="preserve">Harvardin presidentti </w:t>
      </w:r>
      <w:r>
        <w:rPr>
          <w:color w:val="2F4F4F"/>
        </w:rPr>
        <w:t xml:space="preserve">A. Lawrence Lowell </w:t>
      </w:r>
      <w:r>
        <w:t xml:space="preserve">ja </w:t>
      </w:r>
      <w:r>
        <w:t xml:space="preserve">Princetonin presidentti </w:t>
      </w:r>
      <w:r>
        <w:rPr>
          <w:color w:val="556B2F"/>
        </w:rPr>
        <w:t xml:space="preserve">Woodrow Wilson </w:t>
      </w:r>
      <w:r>
        <w:t xml:space="preserve">pyrkivät kehittämään maltillisia muutoksia loukkaantumisten vähentämiseksi</w:t>
      </w:r>
      <w:r>
        <w:rPr>
          <w:color w:val="DCDCDC"/>
        </w:rPr>
        <w:t xml:space="preserve">.</w:t>
      </w:r>
      <w:r>
        <w:t xml:space="preserve"> Heidän pyrkimyksiään kuitenkin hillitsi kapina sääntökomiteaa vastaan ja </w:t>
      </w:r>
      <w:r>
        <w:rPr>
          <w:color w:val="6B8E23"/>
        </w:rPr>
        <w:t xml:space="preserve">yliopistojen välisen urheiluliiton </w:t>
      </w:r>
      <w:r>
        <w:t xml:space="preserve">(</w:t>
      </w:r>
      <w:r>
        <w:rPr>
          <w:color w:val="6B8E23"/>
        </w:rPr>
        <w:t xml:space="preserve">Intercollegiate Athletic Association) perustaminen</w:t>
      </w:r>
      <w:r>
        <w:t xml:space="preserve">. Kolme suurta oli yrittänyt toimia enemmistöstä riippumatta, mutta muutokset vähensivät loukkaantumisia.</w:t>
      </w:r>
    </w:p>
    <w:p>
      <w:r>
        <w:rPr>
          <w:b/>
        </w:rPr>
        <w:t xml:space="preserve">Kysymys 0</w:t>
      </w:r>
    </w:p>
    <w:p>
      <w:r>
        <w:t xml:space="preserve">Kuka yritti toteuttaa jalkapallon uudistustoimenpiteitä?</w:t>
      </w:r>
    </w:p>
    <w:p>
      <w:r>
        <w:rPr>
          <w:b/>
        </w:rPr>
        <w:t xml:space="preserve">Kysymys 1</w:t>
      </w:r>
    </w:p>
    <w:p>
      <w:r>
        <w:t xml:space="preserve">Mistä alkoi kapina uusia jalkapallotoimenpiteitä vastaan?</w:t>
      </w:r>
    </w:p>
    <w:p>
      <w:r>
        <w:rPr>
          <w:b/>
        </w:rPr>
        <w:t xml:space="preserve">Kysymys 2</w:t>
      </w:r>
    </w:p>
    <w:p>
      <w:r>
        <w:t xml:space="preserve">Kuka oli Yalen presidenttinä kapinan aikana?</w:t>
      </w:r>
    </w:p>
    <w:p>
      <w:r>
        <w:rPr>
          <w:b/>
        </w:rPr>
        <w:t xml:space="preserve">Kysymys 3</w:t>
      </w:r>
    </w:p>
    <w:p>
      <w:r>
        <w:t xml:space="preserve">Kuka edusti Harvardia sääntömuutoskeskusteluissa?</w:t>
      </w:r>
    </w:p>
    <w:p>
      <w:r>
        <w:rPr>
          <w:b/>
        </w:rPr>
        <w:t xml:space="preserve">Kysymys 4</w:t>
      </w:r>
    </w:p>
    <w:p>
      <w:r>
        <w:t xml:space="preserve">Kuka edusti Princetonia sääntömuutoskeskusteluissa?</w:t>
      </w:r>
    </w:p>
    <w:p>
      <w:r>
        <w:rPr>
          <w:b/>
        </w:rPr>
        <w:t xml:space="preserve">Kysymys 5</w:t>
      </w:r>
    </w:p>
    <w:p>
      <w:r>
        <w:t xml:space="preserve">Kuka yritti toteuttaa jalkapallouudistustoimenpiteitä?</w:t>
      </w:r>
    </w:p>
    <w:p>
      <w:r>
        <w:rPr>
          <w:b/>
        </w:rPr>
        <w:t xml:space="preserve">Kysymys 6</w:t>
      </w:r>
    </w:p>
    <w:p>
      <w:r>
        <w:t xml:space="preserve">Mistä alkoi kapina vanhoja jalkapallotoimenpiteitä vastaan?</w:t>
      </w:r>
    </w:p>
    <w:p>
      <w:r>
        <w:rPr>
          <w:b/>
        </w:rPr>
        <w:t xml:space="preserve">Kysymys 7</w:t>
      </w:r>
    </w:p>
    <w:p>
      <w:r>
        <w:t xml:space="preserve">Kuka oli Yalen varapresidentti kapinan aikana?</w:t>
      </w:r>
    </w:p>
    <w:p>
      <w:r>
        <w:rPr>
          <w:b/>
        </w:rPr>
        <w:t xml:space="preserve">Kysymys 8</w:t>
      </w:r>
    </w:p>
    <w:p>
      <w:r>
        <w:t xml:space="preserve">Kuka edusti Harvardia sääntömuutoskeskustelujen jälkeen?</w:t>
      </w:r>
    </w:p>
    <w:p>
      <w:r>
        <w:rPr>
          <w:b/>
        </w:rPr>
        <w:t xml:space="preserve">Kysymys 9</w:t>
      </w:r>
    </w:p>
    <w:p>
      <w:r>
        <w:t xml:space="preserve">Kuka edusti Princetonia ennen sääntömuutoskeskusteluja?</w:t>
      </w:r>
    </w:p>
    <w:p>
      <w:r>
        <w:rPr>
          <w:b/>
        </w:rPr>
        <w:t xml:space="preserve">Teksti numero 9</w:t>
      </w:r>
    </w:p>
    <w:p>
      <w:r>
        <w:t xml:space="preserve">Yale laajeni vähitellen perustamalla Yale School of Medicine (</w:t>
      </w:r>
      <w:r>
        <w:rPr>
          <w:color w:val="A9A9A9"/>
        </w:rPr>
        <w:t xml:space="preserve">1810)</w:t>
      </w:r>
      <w:r>
        <w:t xml:space="preserve">, Yale Divinity School (</w:t>
      </w:r>
      <w:r>
        <w:rPr>
          <w:color w:val="DCDCDC"/>
        </w:rPr>
        <w:t xml:space="preserve">1822</w:t>
      </w:r>
      <w:r>
        <w:t xml:space="preserve">), Yale Law School (</w:t>
      </w:r>
      <w:r>
        <w:rPr>
          <w:color w:val="2F4F4F"/>
        </w:rPr>
        <w:t xml:space="preserve">1843</w:t>
      </w:r>
      <w:r>
        <w:t xml:space="preserve">), Yale Graduate School of Arts and Sciences </w:t>
      </w:r>
      <w:r>
        <w:rPr>
          <w:color w:val="556B2F"/>
        </w:rPr>
        <w:t xml:space="preserve">(</w:t>
      </w:r>
      <w:r>
        <w:rPr>
          <w:color w:val="6B8E23"/>
        </w:rPr>
        <w:t xml:space="preserve">1847)</w:t>
      </w:r>
      <w:r>
        <w:t xml:space="preserve">, Sheffield Scientific School (</w:t>
      </w:r>
      <w:r>
        <w:rPr>
          <w:color w:val="A0522D"/>
        </w:rPr>
        <w:t xml:space="preserve">1847</w:t>
      </w:r>
      <w:r>
        <w:t xml:space="preserve">) ja Yale School of Fine Arts (1869). Vuonna 1887 Yale College nimettiin uudelleen Yale Universityksi, kun college jatkoi kasvuaan Timothy Dwight V:n johdolla. Myöhemmin yliopistoon lisättiin Yale School of Music (1894), Yale School of Forestry &amp; Environmental Studies (jonka perusti Gifford Pinchot vuonna 1900), Yale School of Public Health (1915), Yale School of Nursing (1923), Yale School of Drama (1955), Yale Physician Associate Program (1973) ja Yale School of Management (1976). Se järjestäisi uudelleen myös suhteensa Sheffieldin tiedekouluun.</w:t>
      </w:r>
    </w:p>
    <w:p>
      <w:r>
        <w:rPr>
          <w:b/>
        </w:rPr>
        <w:t xml:space="preserve">Kysymys 0</w:t>
      </w:r>
    </w:p>
    <w:p>
      <w:r>
        <w:t xml:space="preserve">Milloin Yalen lääketieteellinen tiedekunta perustettiin?</w:t>
      </w:r>
    </w:p>
    <w:p>
      <w:r>
        <w:rPr>
          <w:b/>
        </w:rPr>
        <w:t xml:space="preserve">Kysymys 1</w:t>
      </w:r>
    </w:p>
    <w:p>
      <w:r>
        <w:t xml:space="preserve">Milloin Yale Divinity School perustettiin?</w:t>
      </w:r>
    </w:p>
    <w:p>
      <w:r>
        <w:rPr>
          <w:b/>
        </w:rPr>
        <w:t xml:space="preserve">Kysymys 2</w:t>
      </w:r>
    </w:p>
    <w:p>
      <w:r>
        <w:t xml:space="preserve">Milloin Yalen oikeustieteellinen tiedekunta perustettiin?</w:t>
      </w:r>
    </w:p>
    <w:p>
      <w:r>
        <w:rPr>
          <w:b/>
        </w:rPr>
        <w:t xml:space="preserve">Kysymys 3</w:t>
      </w:r>
    </w:p>
    <w:p>
      <w:r>
        <w:t xml:space="preserve">Milloin Yale Graduate Schools and Arts and Sciences perustettiin?</w:t>
      </w:r>
    </w:p>
    <w:p>
      <w:r>
        <w:rPr>
          <w:b/>
        </w:rPr>
        <w:t xml:space="preserve">Kysymys 4</w:t>
      </w:r>
    </w:p>
    <w:p>
      <w:r>
        <w:t xml:space="preserve">Milloin Sheffieldin tiedekoulu perustettiin?</w:t>
      </w:r>
    </w:p>
    <w:p>
      <w:r>
        <w:rPr>
          <w:b/>
        </w:rPr>
        <w:t xml:space="preserve">Kysymys 5</w:t>
      </w:r>
    </w:p>
    <w:p>
      <w:r>
        <w:t xml:space="preserve">Milloin Yalen lääketieteellinen tiedekunta suljettiin?</w:t>
      </w:r>
    </w:p>
    <w:p>
      <w:r>
        <w:rPr>
          <w:b/>
        </w:rPr>
        <w:t xml:space="preserve">Kysymys 6</w:t>
      </w:r>
    </w:p>
    <w:p>
      <w:r>
        <w:t xml:space="preserve">Milloin Yale Divinity School suljettiin?</w:t>
      </w:r>
    </w:p>
    <w:p>
      <w:r>
        <w:rPr>
          <w:b/>
        </w:rPr>
        <w:t xml:space="preserve">Kysymys 7</w:t>
      </w:r>
    </w:p>
    <w:p>
      <w:r>
        <w:t xml:space="preserve">Milloin Yalen oikeustieteellinen tiedekunta suljettiin?</w:t>
      </w:r>
    </w:p>
    <w:p>
      <w:r>
        <w:rPr>
          <w:b/>
        </w:rPr>
        <w:t xml:space="preserve">Kysymys 8</w:t>
      </w:r>
    </w:p>
    <w:p>
      <w:r>
        <w:t xml:space="preserve">Milloin Yale Graduate Schools ja Arts and Sciences suljettiin?</w:t>
      </w:r>
    </w:p>
    <w:p>
      <w:r>
        <w:rPr>
          <w:b/>
        </w:rPr>
        <w:t xml:space="preserve">Kysymys 9</w:t>
      </w:r>
    </w:p>
    <w:p>
      <w:r>
        <w:t xml:space="preserve">Milloin Sheffieldin tiedekoulu suljettiin?</w:t>
      </w:r>
    </w:p>
    <w:p>
      <w:r>
        <w:rPr>
          <w:b/>
        </w:rPr>
        <w:t xml:space="preserve">Teksti numero 10</w:t>
      </w:r>
    </w:p>
    <w:p>
      <w:r>
        <w:rPr>
          <w:color w:val="A9A9A9"/>
        </w:rPr>
        <w:t xml:space="preserve">Laajennus </w:t>
      </w:r>
      <w:r>
        <w:t xml:space="preserve">aiheutti kiistaa Yalen uusista rooleista</w:t>
      </w:r>
      <w:r>
        <w:rPr>
          <w:color w:val="A9A9A9"/>
        </w:rPr>
        <w:t xml:space="preserve">.</w:t>
      </w:r>
      <w:r>
        <w:t xml:space="preserve"> Noah Porter, moraalifilosofi, toimi presidenttinä vuosina </w:t>
      </w:r>
      <w:r>
        <w:rPr>
          <w:color w:val="DCDCDC"/>
        </w:rPr>
        <w:t xml:space="preserve">1871-1886</w:t>
      </w:r>
      <w:r>
        <w:t xml:space="preserve">. </w:t>
      </w:r>
      <w:r>
        <w:t xml:space="preserve">Korkeakoulutuksen valtavan laajentumisen aikakaudella Porter vastusti </w:t>
      </w:r>
      <w:r>
        <w:rPr>
          <w:color w:val="2F4F4F"/>
        </w:rPr>
        <w:t xml:space="preserve">uuden tutkimusyliopiston </w:t>
      </w:r>
      <w:r>
        <w:t xml:space="preserve">nousua </w:t>
      </w:r>
      <w:r>
        <w:t xml:space="preserve">väittäen, että </w:t>
      </w:r>
      <w:r>
        <w:rPr>
          <w:color w:val="6B8E23"/>
        </w:rPr>
        <w:t xml:space="preserve">sen ihanteiden innokas omaksuminen turmelisi perustutkintokoulutuksen</w:t>
      </w:r>
      <w:r>
        <w:t xml:space="preserve">. Monet Porterin aikalaiset arvostelivat hänen hallintoaan, ja historioitsijat ovat sittemmin väheksyneet hänen johtajuuttaan. Levesque väittää, ettei Porter ollut </w:t>
      </w:r>
      <w:r>
        <w:rPr>
          <w:color w:val="A0522D"/>
        </w:rPr>
        <w:t xml:space="preserve">yksinkertainen taantumuksellinen</w:t>
      </w:r>
      <w:r>
        <w:rPr>
          <w:color w:val="228B22"/>
        </w:rPr>
        <w:t xml:space="preserve">, perinteisiin kritiikittömästi sitoutunut, </w:t>
      </w:r>
      <w:r>
        <w:t xml:space="preserve">vaan periaatteellinen ja valikoiva konservatiivi. Hän ei kannattanut kaikkea vanhaa eikä hylännyt kaikkea uutta, vaan pyrki pikemminkin soveltamaan pitkään vakiintuneita eettisiä ja pedagogisia periaatteita nopeasti muuttuvaan kulttuuriin. Hän saattoi ymmärtää väärin joitakin aikansa haasteita, mutta hän ennakoi oikein ne pysyvät jännitteet, jotka ovat liittyneet modernin yliopiston syntyyn ja kasvuun.</w:t>
      </w:r>
    </w:p>
    <w:p>
      <w:r>
        <w:rPr>
          <w:b/>
        </w:rPr>
        <w:t xml:space="preserve">Kysymys 0</w:t>
      </w:r>
    </w:p>
    <w:p>
      <w:r>
        <w:t xml:space="preserve">Milloin Noah Porter oli Yalen presidentti?</w:t>
      </w:r>
    </w:p>
    <w:p>
      <w:r>
        <w:rPr>
          <w:b/>
        </w:rPr>
        <w:t xml:space="preserve">Kysymys 1</w:t>
      </w:r>
    </w:p>
    <w:p>
      <w:r>
        <w:t xml:space="preserve">Minkä ajatuksen Noah Porter torjui?</w:t>
      </w:r>
    </w:p>
    <w:p>
      <w:r>
        <w:rPr>
          <w:b/>
        </w:rPr>
        <w:t xml:space="preserve">Kysymys 2</w:t>
      </w:r>
    </w:p>
    <w:p>
      <w:r>
        <w:t xml:space="preserve">Mitä mieltä monet historioitsijat olivat Noah Porterista?</w:t>
      </w:r>
    </w:p>
    <w:p>
      <w:r>
        <w:rPr>
          <w:b/>
        </w:rPr>
        <w:t xml:space="preserve">Kysymys 3</w:t>
      </w:r>
    </w:p>
    <w:p>
      <w:r>
        <w:t xml:space="preserve">Mikä oli Porterin syy tutkimusyliopiston lakkauttamiseen?</w:t>
      </w:r>
    </w:p>
    <w:p>
      <w:r>
        <w:rPr>
          <w:b/>
        </w:rPr>
        <w:t xml:space="preserve">Kysymys 4</w:t>
      </w:r>
    </w:p>
    <w:p>
      <w:r>
        <w:t xml:space="preserve">Mikä aiheutti erimielisyyttä Yalen uudesta kannasta?</w:t>
      </w:r>
    </w:p>
    <w:p>
      <w:r>
        <w:rPr>
          <w:b/>
        </w:rPr>
        <w:t xml:space="preserve">Kysymys 5</w:t>
      </w:r>
    </w:p>
    <w:p>
      <w:r>
        <w:t xml:space="preserve">Milloin Noah Porter oli Yalen varapresidentti?</w:t>
      </w:r>
    </w:p>
    <w:p>
      <w:r>
        <w:rPr>
          <w:b/>
        </w:rPr>
        <w:t xml:space="preserve">Kysymys 6</w:t>
      </w:r>
    </w:p>
    <w:p>
      <w:r>
        <w:t xml:space="preserve">Minkä idean Noah Porter hyväksyi?</w:t>
      </w:r>
    </w:p>
    <w:p>
      <w:r>
        <w:rPr>
          <w:b/>
        </w:rPr>
        <w:t xml:space="preserve">Kysymys 7</w:t>
      </w:r>
    </w:p>
    <w:p>
      <w:r>
        <w:t xml:space="preserve">Mitä mieltä historiantutkijat eivät olleet Noah Porterista?</w:t>
      </w:r>
    </w:p>
    <w:p>
      <w:r>
        <w:rPr>
          <w:b/>
        </w:rPr>
        <w:t xml:space="preserve">Kysymys 8</w:t>
      </w:r>
    </w:p>
    <w:p>
      <w:r>
        <w:t xml:space="preserve">Mikä oli Porterin syy tutkimusyliopiston hyväksymiselle?</w:t>
      </w:r>
    </w:p>
    <w:p>
      <w:r>
        <w:rPr>
          <w:b/>
        </w:rPr>
        <w:t xml:space="preserve">Kysymys 9</w:t>
      </w:r>
    </w:p>
    <w:p>
      <w:r>
        <w:t xml:space="preserve">Mikä aiheutti yhteisymmärryksen Ylen uudesta kannasta?</w:t>
      </w:r>
    </w:p>
    <w:p>
      <w:r>
        <w:rPr>
          <w:b/>
        </w:rPr>
        <w:t xml:space="preserve">Teksti numero 11</w:t>
      </w:r>
    </w:p>
    <w:p>
      <w:r>
        <w:t xml:space="preserve">Vuosien 1925 ja 1940 välisenä aikana hyväntekeväisyyssäätiöt, erityisesti Rockefelleriin yhteydessä olevat säätiöt, </w:t>
      </w:r>
      <w:r>
        <w:t xml:space="preserve">tukivat </w:t>
      </w:r>
      <w:r>
        <w:rPr>
          <w:color w:val="A9A9A9"/>
        </w:rPr>
        <w:t xml:space="preserve">noin 7 miljoonalla dollarilla </w:t>
      </w:r>
      <w:r>
        <w:t xml:space="preserve">Yalen ihmissuhteiden instituuttia ja siihen liittyvää Yerkesin kädellisten biologian laboratoriota. Rahat käytettiin </w:t>
      </w:r>
      <w:r>
        <w:rPr>
          <w:color w:val="DCDCDC"/>
        </w:rPr>
        <w:t xml:space="preserve">käyttäytymistieteelliseen tutkimukseen</w:t>
      </w:r>
      <w:r>
        <w:t xml:space="preserve">, jota tukivat säätiöiden virkamiehet, jotka pyrkivät "</w:t>
      </w:r>
      <w:r>
        <w:rPr>
          <w:color w:val="2F4F4F"/>
        </w:rPr>
        <w:t xml:space="preserve">parantamaan ihmiskuntaa</w:t>
      </w:r>
      <w:r>
        <w:t xml:space="preserve">" epävirallisen, löyhästi määritellyn inhimillisen suunnittelun puitteissa. </w:t>
      </w:r>
      <w:r>
        <w:t xml:space="preserve">Yalen käyttäytymistieteilijät, joita johtivat </w:t>
      </w:r>
      <w:r>
        <w:rPr>
          <w:color w:val="556B2F"/>
        </w:rPr>
        <w:t xml:space="preserve">presidentti James R. Angell ja psykobiologi Robert M. Yerkes</w:t>
      </w:r>
      <w:r>
        <w:t xml:space="preserve">, hyödynsivät säätiön avokätisyyttä laatimalla tutkimusohjelmia, joiden tarkoituksena oli tutkia ja sitten ehdottaa keinoja seksuaalisen ja sosiaalisen käyttäytymisen hallitsemiseksi. Yerkes esimerkiksi analysoi </w:t>
      </w:r>
      <w:r>
        <w:rPr>
          <w:color w:val="6B8E23"/>
        </w:rPr>
        <w:t xml:space="preserve">simpanssien </w:t>
      </w:r>
      <w:r>
        <w:t xml:space="preserve">seksuaalista käyttäytymistä siinä toivossa, että hän voisi valaista ihmisen kehityksen evolutiivisia perusteita ja tarjota tietoa, jolla voitaisiin parantaa toimintahäiriöitä. Lopulta käyttäytymistieteelliset tulokset tuottivat pettymyksen säätiöiden virkamiehille, jotka siirsivät ihmisiin suunnattuja varojaan biologisiin tieteisiin.</w:t>
      </w:r>
    </w:p>
    <w:p>
      <w:r>
        <w:rPr>
          <w:b/>
        </w:rPr>
        <w:t xml:space="preserve">Kysymys 0</w:t>
      </w:r>
    </w:p>
    <w:p>
      <w:r>
        <w:t xml:space="preserve">Kuinka paljon hyväntekeväisyyssäätiöt lahjoittivat vuosina 1925-1940?</w:t>
      </w:r>
    </w:p>
    <w:p>
      <w:r>
        <w:rPr>
          <w:b/>
        </w:rPr>
        <w:t xml:space="preserve">Kysymys 1</w:t>
      </w:r>
    </w:p>
    <w:p>
      <w:r>
        <w:t xml:space="preserve">Mihin 7 miljoonaa dollaria käytettiin?</w:t>
      </w:r>
    </w:p>
    <w:p>
      <w:r>
        <w:rPr>
          <w:b/>
        </w:rPr>
        <w:t xml:space="preserve">Kysymys 2</w:t>
      </w:r>
    </w:p>
    <w:p>
      <w:r>
        <w:t xml:space="preserve">Mikä oli käyttäytymistutkimuksen tavoite?</w:t>
      </w:r>
    </w:p>
    <w:p>
      <w:r>
        <w:rPr>
          <w:b/>
        </w:rPr>
        <w:t xml:space="preserve">Kysymys 3</w:t>
      </w:r>
    </w:p>
    <w:p>
      <w:r>
        <w:t xml:space="preserve">Ketkä olivat tutkimuksesta vastanneet käyttäytymistieteilijät?</w:t>
      </w:r>
    </w:p>
    <w:p>
      <w:r>
        <w:rPr>
          <w:b/>
        </w:rPr>
        <w:t xml:space="preserve">Kysymys 4</w:t>
      </w:r>
    </w:p>
    <w:p>
      <w:r>
        <w:t xml:space="preserve">Mitä eläinten seksuaalista käyttäytymistä Yerkes tutki?</w:t>
      </w:r>
    </w:p>
    <w:p>
      <w:r>
        <w:rPr>
          <w:b/>
        </w:rPr>
        <w:t xml:space="preserve">Kysymys 5</w:t>
      </w:r>
    </w:p>
    <w:p>
      <w:r>
        <w:t xml:space="preserve">Kuinka paljon hyväntekeväisyyssäätiöt lahjoittivat vuosina 1935-1940?</w:t>
      </w:r>
    </w:p>
    <w:p>
      <w:r>
        <w:rPr>
          <w:b/>
        </w:rPr>
        <w:t xml:space="preserve">Kysymys 6</w:t>
      </w:r>
    </w:p>
    <w:p>
      <w:r>
        <w:t xml:space="preserve">Mihin 6 miljoonaa dollaria käytettiin?</w:t>
      </w:r>
    </w:p>
    <w:p>
      <w:r>
        <w:rPr>
          <w:b/>
        </w:rPr>
        <w:t xml:space="preserve">Kysymys 7</w:t>
      </w:r>
    </w:p>
    <w:p>
      <w:r>
        <w:t xml:space="preserve">Mikä ei ollut käyttäytymistutkimuksen tavoite?</w:t>
      </w:r>
    </w:p>
    <w:p>
      <w:r>
        <w:rPr>
          <w:b/>
        </w:rPr>
        <w:t xml:space="preserve">Kysymys 8</w:t>
      </w:r>
    </w:p>
    <w:p>
      <w:r>
        <w:t xml:space="preserve">Ketkä olivat tutkimuksesta vastaavat käyttäytymistieteen opiskelijat?</w:t>
      </w:r>
    </w:p>
    <w:p>
      <w:r>
        <w:rPr>
          <w:b/>
        </w:rPr>
        <w:t xml:space="preserve">Kysymys 9</w:t>
      </w:r>
    </w:p>
    <w:p>
      <w:r>
        <w:t xml:space="preserve">Mitä eläinten syömiskäyttäytymistä Yerkes tutki?</w:t>
      </w:r>
    </w:p>
    <w:p>
      <w:r>
        <w:rPr>
          <w:b/>
        </w:rPr>
        <w:t xml:space="preserve">Teksti numero 12</w:t>
      </w:r>
    </w:p>
    <w:p>
      <w:r>
        <w:t xml:space="preserve">Slack (2003) vertailee kolmea ryhmää, jotka tekivät biologista tutkimusta Yalessa päällekkäisinä ajanjaksoina vuosina 1910-1970. Yale osoittautui tärkeäksi tutkimuskohteeksi. Näiden ryhmien johtajat olivat Ross Granville Harrison, Grace E. Pickford ja G. Evelyn Hutchinson, ja niiden jäseninä oli sekä jatko-opiskelijoita että kokeneempia tutkijoita. Kaikki tuottivat innovatiivista tutkimusta, johon kuului uusien alojen avaaminen embryologian, endokrinologian ja ekologian alalla pitkän ajan kuluessa. </w:t>
      </w:r>
      <w:r>
        <w:rPr>
          <w:color w:val="A9A9A9"/>
        </w:rPr>
        <w:t xml:space="preserve">Harrisonin ryhmän </w:t>
      </w:r>
      <w:r>
        <w:t xml:space="preserve">osoitetaan olleen klassinen tutkijakoulu; </w:t>
      </w:r>
      <w:r>
        <w:rPr>
          <w:color w:val="DCDCDC"/>
        </w:rPr>
        <w:t xml:space="preserve">Pickfordin ja Hutchinsonin ryhmät </w:t>
      </w:r>
      <w:r>
        <w:t xml:space="preserve">eivät olleet</w:t>
      </w:r>
      <w:r>
        <w:rPr>
          <w:color w:val="A9A9A9"/>
        </w:rPr>
        <w:t xml:space="preserve">.</w:t>
      </w:r>
      <w:r>
        <w:t xml:space="preserve"> Pickfordin ryhmä oli menestyksekäs, vaikka hänellä ei ollut </w:t>
      </w:r>
      <w:r>
        <w:rPr>
          <w:color w:val="2F4F4F"/>
        </w:rPr>
        <w:t xml:space="preserve">asemaa tai valtaa osastolla tai laitoksessa</w:t>
      </w:r>
      <w:r>
        <w:t xml:space="preserve">. </w:t>
      </w:r>
      <w:r>
        <w:t xml:space="preserve">Hutchinson ja hänen jatko-opiskelijansa ja jatko-opiskelijansa olivat erittäin tuottavia, mutta </w:t>
      </w:r>
      <w:r>
        <w:t xml:space="preserve">pikemminkin </w:t>
      </w:r>
      <w:r>
        <w:rPr>
          <w:color w:val="556B2F"/>
        </w:rPr>
        <w:t xml:space="preserve">ekologian monilla eri aloilla </w:t>
      </w:r>
      <w:r>
        <w:t xml:space="preserve">kuin yhdellä keskittyneellä tutkimusalalla tai käyttämällä vain yhtä tutkimusvälinettä. Hutchinsonin esimerkki osoittaa, </w:t>
      </w:r>
      <w:r>
        <w:rPr>
          <w:color w:val="6B8E23"/>
        </w:rPr>
        <w:t xml:space="preserve">että tarvitaan uusia malleja tutkimusryhmille</w:t>
      </w:r>
      <w:r>
        <w:t xml:space="preserve">, erityisesti sellaisille, joihin sisältyy laajaa kenttätutkimusta.</w:t>
      </w:r>
    </w:p>
    <w:p>
      <w:r>
        <w:rPr>
          <w:b/>
        </w:rPr>
        <w:t xml:space="preserve">Kysymys 0</w:t>
      </w:r>
    </w:p>
    <w:p>
      <w:r>
        <w:t xml:space="preserve">Mikä tutkijaryhmä tarjosi tavanomaisen tutkimuskouluympäristön?</w:t>
      </w:r>
    </w:p>
    <w:p>
      <w:r>
        <w:rPr>
          <w:b/>
        </w:rPr>
        <w:t xml:space="preserve">Kysymys 1</w:t>
      </w:r>
    </w:p>
    <w:p>
      <w:r>
        <w:t xml:space="preserve">Mitkä tutkijaryhmät tarjosivat tutkimusryhmälle epätavallisen rakenteen?</w:t>
      </w:r>
    </w:p>
    <w:p>
      <w:r>
        <w:rPr>
          <w:b/>
        </w:rPr>
        <w:t xml:space="preserve">Kysymys 2</w:t>
      </w:r>
    </w:p>
    <w:p>
      <w:r>
        <w:t xml:space="preserve">Mitä Pickfordin ryhmästä puuttui, jotta se olisi enemmän muiden tutkijakoulujen kaltainen?</w:t>
      </w:r>
    </w:p>
    <w:p>
      <w:r>
        <w:rPr>
          <w:b/>
        </w:rPr>
        <w:t xml:space="preserve">Kysymys 3</w:t>
      </w:r>
    </w:p>
    <w:p>
      <w:r>
        <w:t xml:space="preserve">Mitä Hutchinsonin ryhmä tutki?</w:t>
      </w:r>
    </w:p>
    <w:p>
      <w:r>
        <w:rPr>
          <w:b/>
        </w:rPr>
        <w:t xml:space="preserve">Kysymys 4</w:t>
      </w:r>
    </w:p>
    <w:p>
      <w:r>
        <w:t xml:space="preserve">Mitä tietoja Hutchinsonin malli antoi?</w:t>
      </w:r>
    </w:p>
    <w:p>
      <w:r>
        <w:rPr>
          <w:b/>
        </w:rPr>
        <w:t xml:space="preserve">Kysymys 5</w:t>
      </w:r>
    </w:p>
    <w:p>
      <w:r>
        <w:t xml:space="preserve">Mikä tutkijaryhmä tarjosi epätyypillisen tutkimuskouluympäristön?</w:t>
      </w:r>
    </w:p>
    <w:p>
      <w:r>
        <w:rPr>
          <w:b/>
        </w:rPr>
        <w:t xml:space="preserve">Kysymys 6</w:t>
      </w:r>
    </w:p>
    <w:p>
      <w:r>
        <w:t xml:space="preserve">Mitkä tutkijaryhmät tarjosivat ortodoksisen rakenteen tutkimusryhmälle?</w:t>
      </w:r>
    </w:p>
    <w:p>
      <w:r>
        <w:rPr>
          <w:b/>
        </w:rPr>
        <w:t xml:space="preserve">Kysymys 7</w:t>
      </w:r>
    </w:p>
    <w:p>
      <w:r>
        <w:t xml:space="preserve">Mitä Pickfordin ryhmästä puuttui, jotta se ei olisi niin samanlainen kuin muut tutkijakoulut?</w:t>
      </w:r>
    </w:p>
    <w:p>
      <w:r>
        <w:rPr>
          <w:b/>
        </w:rPr>
        <w:t xml:space="preserve">Kysymys 8</w:t>
      </w:r>
    </w:p>
    <w:p>
      <w:r>
        <w:t xml:space="preserve">Mitä Hutchinsonin ryhmä ei tutkinut?</w:t>
      </w:r>
    </w:p>
    <w:p>
      <w:r>
        <w:rPr>
          <w:b/>
        </w:rPr>
        <w:t xml:space="preserve">Kysymys 9</w:t>
      </w:r>
    </w:p>
    <w:p>
      <w:r>
        <w:t xml:space="preserve">Mitä tietoja Hutchinsonin malli ei antanut?</w:t>
      </w:r>
    </w:p>
    <w:p>
      <w:r>
        <w:rPr>
          <w:b/>
        </w:rPr>
        <w:t xml:space="preserve">Teksti numero 13</w:t>
      </w:r>
    </w:p>
    <w:p>
      <w:r>
        <w:rPr>
          <w:color w:val="A9A9A9"/>
        </w:rPr>
        <w:t xml:space="preserve">Milton Winternitz </w:t>
      </w:r>
      <w:r>
        <w:t xml:space="preserve">johti Yalen lääketieteellistä tiedekuntaa sen dekaanina vuosina 1920-1935. Hän oli omistautunut Saksassa perustetulle uudelle tieteelliselle lääketieteelle, mutta yhtä innokkaasti hän kannatti myös "</w:t>
      </w:r>
      <w:r>
        <w:rPr>
          <w:color w:val="DCDCDC"/>
        </w:rPr>
        <w:t xml:space="preserve">sosiaalista lääketiedettä</w:t>
      </w:r>
      <w:r>
        <w:t xml:space="preserve">" ja ihmisten tutkimista heidän kulttuurissaan ja ympäristössään. Hän perusti "</w:t>
      </w:r>
      <w:r>
        <w:rPr>
          <w:color w:val="2F4F4F"/>
        </w:rPr>
        <w:t xml:space="preserve">Yale-järjestelmän</w:t>
      </w:r>
      <w:r>
        <w:t xml:space="preserve">", </w:t>
      </w:r>
      <w:r>
        <w:t xml:space="preserve">jossa </w:t>
      </w:r>
      <w:r>
        <w:rPr>
          <w:color w:val="556B2F"/>
        </w:rPr>
        <w:t xml:space="preserve">luentoja oli vähän ja tenttejä vähemmän, ja vahvisti päätoimista tiedekuntajärjestelmää</w:t>
      </w:r>
      <w:r>
        <w:t xml:space="preserve">; hän perusti myös </w:t>
      </w:r>
      <w:r>
        <w:rPr>
          <w:color w:val="6B8E23"/>
        </w:rPr>
        <w:t xml:space="preserve">Yalen sairaanhoitajakoulun ja psykiatrian laitoksen </w:t>
      </w:r>
      <w:r>
        <w:t xml:space="preserve">ja rakensi lukuisia uusia rakennuksia. Hänen suunnitelmansa ihmissuhteiden instituutista, joka oli tarkoitettu turvapaikaksi, jossa yhteiskuntatieteilijät tekisivät yhteistyötä biologisten tutkijoiden kanssa ihmiskunnan kokonaisvaltaisessa tutkimuksessa, etenivät valitettavasti vain muutaman vuoden ajan, ennen kuin paheksuvien antisemitististen kollegojen vastustus ajoi hänet eroamaan.</w:t>
      </w:r>
    </w:p>
    <w:p>
      <w:r>
        <w:rPr>
          <w:b/>
        </w:rPr>
        <w:t xml:space="preserve">Kysymys 0</w:t>
      </w:r>
    </w:p>
    <w:p>
      <w:r>
        <w:t xml:space="preserve">Kuka oli Yalen lääketieteellisen tiedekunnan dekaani vuosina 1920-1935?</w:t>
      </w:r>
    </w:p>
    <w:p>
      <w:r>
        <w:rPr>
          <w:b/>
        </w:rPr>
        <w:t xml:space="preserve">Kysymys 1</w:t>
      </w:r>
    </w:p>
    <w:p>
      <w:r>
        <w:t xml:space="preserve">Mikä oli Milton Winternitzin tutkimuksen liikkeellepaneva voima?</w:t>
      </w:r>
    </w:p>
    <w:p>
      <w:r>
        <w:rPr>
          <w:b/>
        </w:rPr>
        <w:t xml:space="preserve">Kysymys 2</w:t>
      </w:r>
    </w:p>
    <w:p>
      <w:r>
        <w:t xml:space="preserve">Millaisen opetustyylin Milton Winternitz kehitti?</w:t>
      </w:r>
    </w:p>
    <w:p>
      <w:r>
        <w:rPr>
          <w:b/>
        </w:rPr>
        <w:t xml:space="preserve">Kysymys 3</w:t>
      </w:r>
    </w:p>
    <w:p>
      <w:r>
        <w:t xml:space="preserve">Mikä on Yalen järjestelmä?</w:t>
      </w:r>
    </w:p>
    <w:p>
      <w:r>
        <w:rPr>
          <w:b/>
        </w:rPr>
        <w:t xml:space="preserve">Kysymys 4</w:t>
      </w:r>
    </w:p>
    <w:p>
      <w:r>
        <w:t xml:space="preserve">Mitä ohjelmia Milton Winternitz loi?</w:t>
      </w:r>
    </w:p>
    <w:p>
      <w:r>
        <w:rPr>
          <w:b/>
        </w:rPr>
        <w:t xml:space="preserve">Kysymys 5</w:t>
      </w:r>
    </w:p>
    <w:p>
      <w:r>
        <w:t xml:space="preserve">Kuka oli Yalen lääketieteellisen tiedekunnan dekaani vuosina 1925-1935?</w:t>
      </w:r>
    </w:p>
    <w:p>
      <w:r>
        <w:rPr>
          <w:b/>
        </w:rPr>
        <w:t xml:space="preserve">Kysymys 6</w:t>
      </w:r>
    </w:p>
    <w:p>
      <w:r>
        <w:t xml:space="preserve">Mikä ei ollut Milton Winternitzin tutkimuksen liikkeellepaneva voima?</w:t>
      </w:r>
    </w:p>
    <w:p>
      <w:r>
        <w:rPr>
          <w:b/>
        </w:rPr>
        <w:t xml:space="preserve">Kysymys 7</w:t>
      </w:r>
    </w:p>
    <w:p>
      <w:r>
        <w:t xml:space="preserve">Minkä opetustyylin Milton Winternitz hylkäsi?</w:t>
      </w:r>
    </w:p>
    <w:p>
      <w:r>
        <w:rPr>
          <w:b/>
        </w:rPr>
        <w:t xml:space="preserve">Kysymys 8</w:t>
      </w:r>
    </w:p>
    <w:p>
      <w:r>
        <w:t xml:space="preserve">Mikä ei ole Yalen järjestelmä?</w:t>
      </w:r>
    </w:p>
    <w:p>
      <w:r>
        <w:rPr>
          <w:b/>
        </w:rPr>
        <w:t xml:space="preserve">Kysymys 9</w:t>
      </w:r>
    </w:p>
    <w:p>
      <w:r>
        <w:t xml:space="preserve">Mitä ohjelmia Milton Winternitz lopetti?</w:t>
      </w:r>
    </w:p>
    <w:p>
      <w:r>
        <w:rPr>
          <w:b/>
        </w:rPr>
        <w:t xml:space="preserve">Teksti numero 14</w:t>
      </w:r>
    </w:p>
    <w:p>
      <w:r>
        <w:t xml:space="preserve">Amerikan opintojen ohjelma heijasti maailmanlaajuista kommunismin vastaista ideologista taistelua. </w:t>
      </w:r>
      <w:r>
        <w:rPr>
          <w:color w:val="A9A9A9"/>
        </w:rPr>
        <w:t xml:space="preserve">Norman Holmes Pearson, joka oli </w:t>
      </w:r>
      <w:r>
        <w:t xml:space="preserve">työskennellyt </w:t>
      </w:r>
      <w:r>
        <w:t xml:space="preserve">toisen maailmansodan aikana </w:t>
      </w:r>
      <w:r>
        <w:rPr>
          <w:color w:val="DCDCDC"/>
        </w:rPr>
        <w:t xml:space="preserve">strategisten tutkimusten toimistossa Lontoossa</w:t>
      </w:r>
      <w:r>
        <w:t xml:space="preserve">, palasi Yaleen ja johti uutta amerikkalaistutkimuksen ohjelmaa, jossa oppineisuudesta tuli nopeasti vapauden edistämisen väline. Opiskelijoiden keskuudessa suosittu ohjelma pyrki opettamaan heille </w:t>
      </w:r>
      <w:r>
        <w:rPr>
          <w:color w:val="2F4F4F"/>
        </w:rPr>
        <w:t xml:space="preserve">amerikkalaisen sivilisaation perusteita </w:t>
      </w:r>
      <w:r>
        <w:t xml:space="preserve">ja siten herättämään kansallistunteen ja kansallisen tarkoituksen. Myös 1940- ja 1950-luvuilla Wyomingin miljonääri </w:t>
      </w:r>
      <w:r>
        <w:rPr>
          <w:color w:val="556B2F"/>
        </w:rPr>
        <w:t xml:space="preserve">William Robertson Coe </w:t>
      </w:r>
      <w:r>
        <w:t xml:space="preserve">teki suuria lahjoituksia Yalen yliopiston ja Wyomingin yliopiston amerikkalaistutkimusohjelmille. Coe halusi </w:t>
      </w:r>
      <w:r>
        <w:rPr>
          <w:color w:val="6B8E23"/>
        </w:rPr>
        <w:t xml:space="preserve">juhlistaa läntisten Yhdysvaltojen "arvoja" </w:t>
      </w:r>
      <w:r>
        <w:t xml:space="preserve">vastatakseen "kommunismin uhkaan".</w:t>
      </w:r>
    </w:p>
    <w:p>
      <w:r>
        <w:rPr>
          <w:b/>
        </w:rPr>
        <w:t xml:space="preserve">Kysymys 0</w:t>
      </w:r>
    </w:p>
    <w:p>
      <w:r>
        <w:t xml:space="preserve">Kuka oli Amerikan tutkimuksen ohjelman ensimmäinen professori?</w:t>
      </w:r>
    </w:p>
    <w:p>
      <w:r>
        <w:rPr>
          <w:b/>
        </w:rPr>
        <w:t xml:space="preserve">Kysymys 1</w:t>
      </w:r>
    </w:p>
    <w:p>
      <w:r>
        <w:t xml:space="preserve">Missä Norman Holmes Pearson työskenteli ennen Yalea?</w:t>
      </w:r>
    </w:p>
    <w:p>
      <w:r>
        <w:rPr>
          <w:b/>
        </w:rPr>
        <w:t xml:space="preserve">Kysymys 2</w:t>
      </w:r>
    </w:p>
    <w:p>
      <w:r>
        <w:t xml:space="preserve">Mitä amerikkalaistutkimuksen ohjelmalla toivottiin opetettavan?</w:t>
      </w:r>
    </w:p>
    <w:p>
      <w:r>
        <w:rPr>
          <w:b/>
        </w:rPr>
        <w:t xml:space="preserve">Kysymys 3</w:t>
      </w:r>
    </w:p>
    <w:p>
      <w:r>
        <w:t xml:space="preserve">Kuka edisti Yalen ja Wyomingin yliopiston amerikkalaistutkimusohjelmia?</w:t>
      </w:r>
    </w:p>
    <w:p>
      <w:r>
        <w:rPr>
          <w:b/>
        </w:rPr>
        <w:t xml:space="preserve">Kysymys 4</w:t>
      </w:r>
    </w:p>
    <w:p>
      <w:r>
        <w:t xml:space="preserve">Miksi Coe lahjoitti amerikkalaistutkimuksen ohjelmille?</w:t>
      </w:r>
    </w:p>
    <w:p>
      <w:r>
        <w:rPr>
          <w:b/>
        </w:rPr>
        <w:t xml:space="preserve">Kysymys 5</w:t>
      </w:r>
    </w:p>
    <w:p>
      <w:r>
        <w:t xml:space="preserve">Kuka oli Amerikan tutkimuksen ohjelman viimeinen professori?</w:t>
      </w:r>
    </w:p>
    <w:p>
      <w:r>
        <w:rPr>
          <w:b/>
        </w:rPr>
        <w:t xml:space="preserve">Kysymys 6</w:t>
      </w:r>
    </w:p>
    <w:p>
      <w:r>
        <w:t xml:space="preserve">Missä Norman Holmes Pearson työskenteli Yalen jälkeen?</w:t>
      </w:r>
    </w:p>
    <w:p>
      <w:r>
        <w:rPr>
          <w:b/>
        </w:rPr>
        <w:t xml:space="preserve">Kysymys 7</w:t>
      </w:r>
    </w:p>
    <w:p>
      <w:r>
        <w:t xml:space="preserve">Mitä amerikkalaistutkimusohjelma toivoi tuhoavansa?</w:t>
      </w:r>
    </w:p>
    <w:p>
      <w:r>
        <w:rPr>
          <w:b/>
        </w:rPr>
        <w:t xml:space="preserve">Kysymys 8</w:t>
      </w:r>
    </w:p>
    <w:p>
      <w:r>
        <w:t xml:space="preserve">Kuka edisti Kanadan opintoja Yalessa ja Wyomingin yliopistossa?</w:t>
      </w:r>
    </w:p>
    <w:p>
      <w:r>
        <w:rPr>
          <w:b/>
        </w:rPr>
        <w:t xml:space="preserve">Kysymys 9</w:t>
      </w:r>
    </w:p>
    <w:p>
      <w:r>
        <w:t xml:space="preserve">Miksi Coe ei lahjoittanut amerikkalaisille opinto-ohjelmille?</w:t>
      </w:r>
    </w:p>
    <w:p>
      <w:r>
        <w:rPr>
          <w:b/>
        </w:rPr>
        <w:t xml:space="preserve">Teksti numero 15</w:t>
      </w:r>
    </w:p>
    <w:p>
      <w:r>
        <w:t xml:space="preserve">Vuonna 1966 Yale aloitti keskustelut sisarkoulunsa </w:t>
      </w:r>
      <w:r>
        <w:rPr>
          <w:color w:val="A9A9A9"/>
        </w:rPr>
        <w:t xml:space="preserve">Vassar Collegen </w:t>
      </w:r>
      <w:r>
        <w:t xml:space="preserve">kanssa </w:t>
      </w:r>
      <w:r>
        <w:t xml:space="preserve">sulautumisesta, jolla edistettäisiin yhteisopetusta perustutkintotasolla. Vassar, joka oli tuolloin pelkästään naispuolinen ja kuului Seitsemän sisarta - eliittikorkeakouluihin, jotka ovat historiallisesti toimineet Ivy Leaguen sisarlaitoksina, kun Ivy Leagueen hyväksyttiin vielä vain miehiä - suostui alustavasti, mutta kieltäytyi sitten kutsusta. Molemmat koulut ottivat yhteiskoulun käyttöön itsenäisesti vuonna 1969. </w:t>
      </w:r>
      <w:r>
        <w:rPr>
          <w:color w:val="DCDCDC"/>
        </w:rPr>
        <w:t xml:space="preserve">Amy Solomon </w:t>
      </w:r>
      <w:r>
        <w:t xml:space="preserve">oli ensimmäinen nainen, joka ilmoittautui Yalen opiskelijaksi, ja hän oli myös ensimmäinen nainen, joka liittyi Yalen opiskelijaseuraan, </w:t>
      </w:r>
      <w:r>
        <w:rPr>
          <w:color w:val="2F4F4F"/>
        </w:rPr>
        <w:t xml:space="preserve">St. Anthony Halliin</w:t>
      </w:r>
      <w:r>
        <w:t xml:space="preserve">. </w:t>
      </w:r>
      <w:r>
        <w:t xml:space="preserve">Vuoden </w:t>
      </w:r>
      <w:r>
        <w:rPr>
          <w:color w:val="556B2F"/>
        </w:rPr>
        <w:t xml:space="preserve">1973 </w:t>
      </w:r>
      <w:r>
        <w:t xml:space="preserve">perustutkintoluokka </w:t>
      </w:r>
      <w:r>
        <w:t xml:space="preserve">oli ensimmäinen luokka, jossa naiset aloittivat fuksivuodesta alkaen; tuolloin kaikki perustutkintoa suorittavat naiset majoittuivat </w:t>
      </w:r>
      <w:r>
        <w:rPr>
          <w:color w:val="6B8E23"/>
        </w:rPr>
        <w:t xml:space="preserve">Vanderbilt Hallissa </w:t>
      </w:r>
      <w:r>
        <w:t xml:space="preserve">Old Campuksen eteläpäässä.[citation needed].</w:t>
      </w:r>
    </w:p>
    <w:p>
      <w:r>
        <w:rPr>
          <w:b/>
        </w:rPr>
        <w:t xml:space="preserve">Kysymys 0</w:t>
      </w:r>
    </w:p>
    <w:p>
      <w:r>
        <w:t xml:space="preserve">Mikä Yalen sisarkoulu harkitsi fuusiota vuonna 1966?</w:t>
      </w:r>
    </w:p>
    <w:p>
      <w:r>
        <w:rPr>
          <w:b/>
        </w:rPr>
        <w:t xml:space="preserve">Kysymys 1</w:t>
      </w:r>
    </w:p>
    <w:p>
      <w:r>
        <w:t xml:space="preserve">Kuka oli Yalen ensimmäinen naisopiskelija?</w:t>
      </w:r>
    </w:p>
    <w:p>
      <w:r>
        <w:rPr>
          <w:b/>
        </w:rPr>
        <w:t xml:space="preserve">Kysymys 2</w:t>
      </w:r>
    </w:p>
    <w:p>
      <w:r>
        <w:t xml:space="preserve">Mihin seuraan Amy Solomon kirjoittautui Yalessa?</w:t>
      </w:r>
    </w:p>
    <w:p>
      <w:r>
        <w:rPr>
          <w:b/>
        </w:rPr>
        <w:t xml:space="preserve">Kysymys 3</w:t>
      </w:r>
    </w:p>
    <w:p>
      <w:r>
        <w:t xml:space="preserve">Minä vuonna Yalesta valmistui ensimmäinen naisista koostuva perustutkintoluokka?</w:t>
      </w:r>
    </w:p>
    <w:p>
      <w:r>
        <w:rPr>
          <w:b/>
        </w:rPr>
        <w:t xml:space="preserve">Kysymys 4</w:t>
      </w:r>
    </w:p>
    <w:p>
      <w:r>
        <w:t xml:space="preserve">Missä opiskelijatytöt asuivat ensimmäisinä vuosina, jolloin naiset saivat opiskella Yalessa?</w:t>
      </w:r>
    </w:p>
    <w:p>
      <w:r>
        <w:rPr>
          <w:b/>
        </w:rPr>
        <w:t xml:space="preserve">Kysymys 5</w:t>
      </w:r>
    </w:p>
    <w:p>
      <w:r>
        <w:t xml:space="preserve">Mikä Yalen sisarkoulu harkitsi fuusiota vuonna 1996?</w:t>
      </w:r>
    </w:p>
    <w:p>
      <w:r>
        <w:rPr>
          <w:b/>
        </w:rPr>
        <w:t xml:space="preserve">Kysymys 6</w:t>
      </w:r>
    </w:p>
    <w:p>
      <w:r>
        <w:t xml:space="preserve">Kuka oli Yalen viimeinen naisopiskelija?</w:t>
      </w:r>
    </w:p>
    <w:p>
      <w:r>
        <w:rPr>
          <w:b/>
        </w:rPr>
        <w:t xml:space="preserve">Kysymys 7</w:t>
      </w:r>
    </w:p>
    <w:p>
      <w:r>
        <w:t xml:space="preserve">Missä seurassa Amy Solomon jätti Yalen kesken?</w:t>
      </w:r>
    </w:p>
    <w:p>
      <w:r>
        <w:rPr>
          <w:b/>
        </w:rPr>
        <w:t xml:space="preserve">Kysymys 8</w:t>
      </w:r>
    </w:p>
    <w:p>
      <w:r>
        <w:t xml:space="preserve">Minä vuonna Yalesta valmistui viimeinen naisista koostuva perustutkintoluokka?</w:t>
      </w:r>
    </w:p>
    <w:p>
      <w:r>
        <w:rPr>
          <w:b/>
        </w:rPr>
        <w:t xml:space="preserve">Kysymys 9</w:t>
      </w:r>
    </w:p>
    <w:p>
      <w:r>
        <w:t xml:space="preserve">Missä opiskelevat naiset asuivat viimeisinä vuosina, jolloin naiset saivat opiskella Yalessa?</w:t>
      </w:r>
    </w:p>
    <w:p>
      <w:r>
        <w:rPr>
          <w:b/>
        </w:rPr>
        <w:t xml:space="preserve">Teksti numero 16</w:t>
      </w:r>
    </w:p>
    <w:p>
      <w:r>
        <w:t xml:space="preserve">Kymmenen vuotta yhteiskoulutuksen jälkeen opettajakunnan harjoittama opiskelijoiden pahoinpitely ja häirintä sai sysäyksen uraauurtavalle oikeudenkäynnille </w:t>
      </w:r>
      <w:r>
        <w:rPr>
          <w:color w:val="A9A9A9"/>
        </w:rPr>
        <w:t xml:space="preserve">Alexander vastaan Yale</w:t>
      </w:r>
      <w:r>
        <w:t xml:space="preserve">. Vaikka asia ei menestynyt oikeudessa, sen oikeudelliset perustelut muuttivat sukupuoleen perustuvaa syrjintää koskevaa lainsäädäntöä ja johtivat Yalen valituslautakunnan ja Yalen naiskeskuksen perustamiseen. </w:t>
      </w:r>
      <w:r>
        <w:rPr>
          <w:color w:val="DCDCDC"/>
        </w:rPr>
        <w:t xml:space="preserve">Maaliskuussa </w:t>
      </w:r>
      <w:r>
        <w:t xml:space="preserve">2011 </w:t>
      </w:r>
      <w:r>
        <w:t xml:space="preserve">opiskelijat ja vastavalmistuneet, muun muassa Yalen feministisen </w:t>
      </w:r>
      <w:r>
        <w:rPr>
          <w:color w:val="556B2F"/>
        </w:rPr>
        <w:t xml:space="preserve">Broad Recognition -lehden toimittajat, tekivät </w:t>
      </w:r>
      <w:r>
        <w:t xml:space="preserve">Yalea vastaan Title IX -oikeuskanteen, jossa </w:t>
      </w:r>
      <w:r>
        <w:t xml:space="preserve">väitettiin, että </w:t>
      </w:r>
      <w:r>
        <w:rPr>
          <w:color w:val="6B8E23"/>
        </w:rPr>
        <w:t xml:space="preserve">yliopistossa vallitsi vihamielinen seksuaalinen ilmapiiri</w:t>
      </w:r>
      <w:r>
        <w:t xml:space="preserve">. </w:t>
      </w:r>
      <w:r>
        <w:t xml:space="preserve">Yliopisto </w:t>
      </w:r>
      <w:r>
        <w:rPr>
          <w:color w:val="A0522D"/>
        </w:rPr>
        <w:t xml:space="preserve">perusti tämän johdosta IX osaston mukaisen ohjauskomitean käsittelemään valituksia seksuaalisesta väärinkäytöksestä</w:t>
      </w:r>
      <w:r>
        <w:t xml:space="preserve">.</w:t>
      </w:r>
    </w:p>
    <w:p>
      <w:r>
        <w:rPr>
          <w:b/>
        </w:rPr>
        <w:t xml:space="preserve">Kysymys 0</w:t>
      </w:r>
    </w:p>
    <w:p>
      <w:r>
        <w:t xml:space="preserve">Mikä johti Yalen valituslautakuntaan ja Yalen naiskeskukseen?</w:t>
      </w:r>
    </w:p>
    <w:p>
      <w:r>
        <w:rPr>
          <w:b/>
        </w:rPr>
        <w:t xml:space="preserve">Kysymys 1</w:t>
      </w:r>
    </w:p>
    <w:p>
      <w:r>
        <w:t xml:space="preserve">Milloin Yalea vastaan tehtiin Title IX -oikeudellinen valitus?</w:t>
      </w:r>
    </w:p>
    <w:p>
      <w:r>
        <w:rPr>
          <w:b/>
        </w:rPr>
        <w:t xml:space="preserve">Kysymys 2</w:t>
      </w:r>
    </w:p>
    <w:p>
      <w:r>
        <w:t xml:space="preserve">Mikä oli sen lehden nimi, jonka useat toimittajat olivat osallisina Title IX -valituksessa?</w:t>
      </w:r>
    </w:p>
    <w:p>
      <w:r>
        <w:rPr>
          <w:b/>
        </w:rPr>
        <w:t xml:space="preserve">Kysymys 3</w:t>
      </w:r>
    </w:p>
    <w:p>
      <w:r>
        <w:t xml:space="preserve">Mikä oli Broad Recognitionin toimittajien valitus?</w:t>
      </w:r>
    </w:p>
    <w:p>
      <w:r>
        <w:rPr>
          <w:b/>
        </w:rPr>
        <w:t xml:space="preserve">Kysymys 4</w:t>
      </w:r>
    </w:p>
    <w:p>
      <w:r>
        <w:t xml:space="preserve">Mitä Yale teki Title IX -valituksen suhteen?</w:t>
      </w:r>
    </w:p>
    <w:p>
      <w:r>
        <w:rPr>
          <w:b/>
        </w:rPr>
        <w:t xml:space="preserve">Kysymys 5</w:t>
      </w:r>
    </w:p>
    <w:p>
      <w:r>
        <w:t xml:space="preserve">Mikä johti Yalen valituslautakuntaan ja Yalen miesten keskukseen?</w:t>
      </w:r>
    </w:p>
    <w:p>
      <w:r>
        <w:rPr>
          <w:b/>
        </w:rPr>
        <w:t xml:space="preserve">Kysymys 6</w:t>
      </w:r>
    </w:p>
    <w:p>
      <w:r>
        <w:t xml:space="preserve">Milloin Yalea vastaan tehtiin Title X -valitus?</w:t>
      </w:r>
    </w:p>
    <w:p>
      <w:r>
        <w:rPr>
          <w:b/>
        </w:rPr>
        <w:t xml:space="preserve">Kysymys 7</w:t>
      </w:r>
    </w:p>
    <w:p>
      <w:r>
        <w:t xml:space="preserve">Mikä oli sen lehden nimi, jonka useat toimittajat olivat osallisina X-osaston valituksessa?</w:t>
      </w:r>
    </w:p>
    <w:p>
      <w:r>
        <w:rPr>
          <w:b/>
        </w:rPr>
        <w:t xml:space="preserve">Kysymys 8</w:t>
      </w:r>
    </w:p>
    <w:p>
      <w:r>
        <w:t xml:space="preserve">Mitä Broad Recognitionin kirjoittajat valittivat?</w:t>
      </w:r>
    </w:p>
    <w:p>
      <w:r>
        <w:rPr>
          <w:b/>
        </w:rPr>
        <w:t xml:space="preserve">Kysymys 9</w:t>
      </w:r>
    </w:p>
    <w:p>
      <w:r>
        <w:t xml:space="preserve">Mitä Yale teki Title X -valituksen suhteen?</w:t>
      </w:r>
    </w:p>
    <w:p>
      <w:r>
        <w:rPr>
          <w:b/>
        </w:rPr>
        <w:t xml:space="preserve">Teksti numero 17</w:t>
      </w:r>
    </w:p>
    <w:p>
      <w:r>
        <w:t xml:space="preserve">Yalella on monimutkainen suhde kotikaupunkiinsa; esimerkiksi tuhannet opiskelijat tekevät vuosittain vapaaehtoistyötä lukemattomissa yhteisöjärjestöissä, mutta kaupungin virkamiehet, jotka paheksuvat Yalen </w:t>
      </w:r>
      <w:r>
        <w:rPr>
          <w:color w:val="A9A9A9"/>
        </w:rPr>
        <w:t xml:space="preserve">vapautusta paikallisista kiinteistöveroista</w:t>
      </w:r>
      <w:r>
        <w:t xml:space="preserve">, ovat jo pitkään painostaneet yliopistoa tekemään enemmän apua. </w:t>
      </w:r>
      <w:r>
        <w:rPr>
          <w:color w:val="DCDCDC"/>
        </w:rPr>
        <w:t xml:space="preserve">Presidentti Levinin </w:t>
      </w:r>
      <w:r>
        <w:t xml:space="preserve">aikana </w:t>
      </w:r>
      <w:r>
        <w:t xml:space="preserve">Yale on tukenut taloudellisesti monia New Havenin ponnisteluja kaupungin elvyttämiseksi. Todisteet viittaavat siihen, että kaupungin ja kaupungin väliset suhteet hyödyttävät toisiaan. Silti </w:t>
      </w:r>
      <w:r>
        <w:rPr>
          <w:color w:val="2F4F4F"/>
        </w:rPr>
        <w:t xml:space="preserve">yliopiston taloudellinen valta kasvoi dramaattisesti sen taloudellisen menestyksen myötä </w:t>
      </w:r>
      <w:r>
        <w:rPr>
          <w:color w:val="556B2F"/>
        </w:rPr>
        <w:t xml:space="preserve">paikallisen talouden taantuessa</w:t>
      </w:r>
      <w:r>
        <w:t xml:space="preserve">.</w:t>
      </w:r>
    </w:p>
    <w:p>
      <w:r>
        <w:rPr>
          <w:b/>
        </w:rPr>
        <w:t xml:space="preserve">Kysymys 0</w:t>
      </w:r>
    </w:p>
    <w:p>
      <w:r>
        <w:t xml:space="preserve">Miksi New Havenin kaupungin virkamiehet eivät pidä Yalesta?</w:t>
      </w:r>
    </w:p>
    <w:p>
      <w:r>
        <w:rPr>
          <w:b/>
        </w:rPr>
        <w:t xml:space="preserve">Kysymys 1</w:t>
      </w:r>
    </w:p>
    <w:p>
      <w:r>
        <w:t xml:space="preserve">Kuka Yalen presidentti auttoi New Havenin elvyttämispyrkimyksissä?</w:t>
      </w:r>
    </w:p>
    <w:p>
      <w:r>
        <w:rPr>
          <w:b/>
        </w:rPr>
        <w:t xml:space="preserve">Kysymys 2</w:t>
      </w:r>
    </w:p>
    <w:p>
      <w:r>
        <w:t xml:space="preserve">Mikä on ollut Yalen ja New Havenin suhteen vaikutus Yaleen?</w:t>
      </w:r>
    </w:p>
    <w:p>
      <w:r>
        <w:rPr>
          <w:b/>
        </w:rPr>
        <w:t xml:space="preserve">Kysymys 3</w:t>
      </w:r>
    </w:p>
    <w:p>
      <w:r>
        <w:t xml:space="preserve">Mikä on ollut Yalen ja New Havenin suhteen vaikutus New Haveniin?</w:t>
      </w:r>
    </w:p>
    <w:p>
      <w:r>
        <w:rPr>
          <w:b/>
        </w:rPr>
        <w:t xml:space="preserve">Kysymys 4</w:t>
      </w:r>
    </w:p>
    <w:p>
      <w:r>
        <w:t xml:space="preserve">Miksi New Havenin kaupungin virkamiehet pitävät Yalesta?</w:t>
      </w:r>
    </w:p>
    <w:p>
      <w:r>
        <w:rPr>
          <w:b/>
        </w:rPr>
        <w:t xml:space="preserve">Kysymys 5</w:t>
      </w:r>
    </w:p>
    <w:p>
      <w:r>
        <w:t xml:space="preserve">Kuka Yalen presidentti hylkäsi New Havenin elvytyspyrkimykset?</w:t>
      </w:r>
    </w:p>
    <w:p>
      <w:r>
        <w:rPr>
          <w:b/>
        </w:rPr>
        <w:t xml:space="preserve">Kysymys 6</w:t>
      </w:r>
    </w:p>
    <w:p>
      <w:r>
        <w:t xml:space="preserve">Mikä ei ole ollut Yalen ja New Havenin suhteen vaikutus Yaleen?</w:t>
      </w:r>
    </w:p>
    <w:p>
      <w:r>
        <w:rPr>
          <w:b/>
        </w:rPr>
        <w:t xml:space="preserve">Kysymys 7</w:t>
      </w:r>
    </w:p>
    <w:p>
      <w:r>
        <w:t xml:space="preserve">Miksi New Havenin kaupungin virkamiehet eivät pidä Yalesta?</w:t>
      </w:r>
    </w:p>
    <w:p>
      <w:r>
        <w:rPr>
          <w:b/>
        </w:rPr>
        <w:t xml:space="preserve">Kysymys 8</w:t>
      </w:r>
    </w:p>
    <w:p>
      <w:r>
        <w:t xml:space="preserve">Mikä ei ole ollut Yalen ja New Havenin suhteen vaikutus New Haveniin?</w:t>
      </w:r>
    </w:p>
    <w:p>
      <w:r>
        <w:rPr>
          <w:b/>
        </w:rPr>
        <w:t xml:space="preserve">Teksti numero 18</w:t>
      </w:r>
    </w:p>
    <w:p>
      <w:r>
        <w:t xml:space="preserve">Boston Globe -lehti kirjoitti, että </w:t>
      </w:r>
      <w:r>
        <w:rPr>
          <w:color w:val="A9A9A9"/>
        </w:rPr>
        <w:t xml:space="preserve">"</w:t>
      </w:r>
      <w:r>
        <w:rPr>
          <w:color w:val="DCDCDC"/>
        </w:rPr>
        <w:t xml:space="preserve">jos on olemassa yksi koulu, joka voi väittää kouluttaneensa maan parhaita kansallisia johtajia viimeisten kolmen vuosikymmenen aikana, se on Yale". "</w:t>
      </w:r>
      <w:r>
        <w:t xml:space="preserve">Yalen alumnit olivat edustettuina demokraattien tai republikaanien ehdokkaina </w:t>
      </w:r>
      <w:r>
        <w:rPr>
          <w:color w:val="2F4F4F"/>
        </w:rPr>
        <w:t xml:space="preserve">kaikissa </w:t>
      </w:r>
      <w:r>
        <w:t xml:space="preserve">Yhdysvaltain presidentinvaaleissa vuosina 1972-2004</w:t>
      </w:r>
      <w:r>
        <w:rPr>
          <w:color w:val="A9A9A9"/>
        </w:rPr>
        <w:t xml:space="preserve">.</w:t>
      </w:r>
      <w:r>
        <w:t xml:space="preserve"> Vietnamin sodan päättymisen jälkeen Yalen kouluttamia presidenttejä ovat olleet muun muassa </w:t>
      </w:r>
      <w:r>
        <w:rPr>
          <w:color w:val="556B2F"/>
        </w:rPr>
        <w:t xml:space="preserve">Gerald Ford, George H.W. Bush, Bill Clinton ja George W. Bush</w:t>
      </w:r>
      <w:r>
        <w:t xml:space="preserve">, ja suurimman puolueen ehdokkaita ovat tänä aikana olleet muun muassa </w:t>
      </w:r>
      <w:r>
        <w:rPr>
          <w:color w:val="6B8E23"/>
        </w:rPr>
        <w:t xml:space="preserve">John Kerry (2004), Joseph Lieberman (varapresidentti, 2000) ja Sargent Shriver (varapresidentti, 1972)</w:t>
      </w:r>
      <w:r>
        <w:t xml:space="preserve">. </w:t>
      </w:r>
      <w:r>
        <w:t xml:space="preserve">Muita Yalen alumneja, jotka pyrkivät vakavasti presidentiksi tänä aikana, ovat </w:t>
      </w:r>
      <w:r>
        <w:rPr>
          <w:color w:val="A0522D"/>
        </w:rPr>
        <w:t xml:space="preserve">Hillary Clinton (2008), Howard Dean (2004), Gary Hart (1984 ja 1988), Paul Tsongas (1992), Pat Robertson (1988) ja Jerry Brown (1976, 1980, 1992)</w:t>
      </w:r>
      <w:r>
        <w:rPr>
          <w:color w:val="228B22"/>
        </w:rPr>
        <w:t xml:space="preserve">.</w:t>
      </w:r>
    </w:p>
    <w:p>
      <w:r>
        <w:rPr>
          <w:b/>
        </w:rPr>
        <w:t xml:space="preserve">Kysymys 0</w:t>
      </w:r>
    </w:p>
    <w:p>
      <w:r>
        <w:t xml:space="preserve">Mitä Boston Globe sanoi Yalesta?</w:t>
      </w:r>
    </w:p>
    <w:p>
      <w:r>
        <w:rPr>
          <w:b/>
        </w:rPr>
        <w:t xml:space="preserve">Kysymys 1</w:t>
      </w:r>
    </w:p>
    <w:p>
      <w:r>
        <w:t xml:space="preserve">Ketkä Yhdysvaltain presidentit Vietnamin sodan jälkeen ovat opiskelleet Yalessa?</w:t>
      </w:r>
    </w:p>
    <w:p>
      <w:r>
        <w:rPr>
          <w:b/>
        </w:rPr>
        <w:t xml:space="preserve">Kysymys 2</w:t>
      </w:r>
    </w:p>
    <w:p>
      <w:r>
        <w:t xml:space="preserve">Mitkä tunnetut presidenttiehdokkaat opiskelivat myös Yalessa?</w:t>
      </w:r>
    </w:p>
    <w:p>
      <w:r>
        <w:rPr>
          <w:b/>
        </w:rPr>
        <w:t xml:space="preserve">Kysymys 3</w:t>
      </w:r>
    </w:p>
    <w:p>
      <w:r>
        <w:t xml:space="preserve">Ketkä suurimman puolueen ehdokkaat, jotka eivät ole voittaneet, opiskelivat Yalessa?</w:t>
      </w:r>
    </w:p>
    <w:p>
      <w:r>
        <w:rPr>
          <w:b/>
        </w:rPr>
        <w:t xml:space="preserve">Kysymys 4</w:t>
      </w:r>
    </w:p>
    <w:p>
      <w:r>
        <w:t xml:space="preserve">Kuinka monta kertaa Yalen alumnit olivat presidentinvaalilipussa vuosina 1972-2004?</w:t>
      </w:r>
    </w:p>
    <w:p>
      <w:r>
        <w:rPr>
          <w:b/>
        </w:rPr>
        <w:t xml:space="preserve">Kysymys 5</w:t>
      </w:r>
    </w:p>
    <w:p>
      <w:r>
        <w:t xml:space="preserve">Mitä Boston Globe ei sanonut Yalesta?</w:t>
      </w:r>
    </w:p>
    <w:p>
      <w:r>
        <w:rPr>
          <w:b/>
        </w:rPr>
        <w:t xml:space="preserve">Kysymys 6</w:t>
      </w:r>
    </w:p>
    <w:p>
      <w:r>
        <w:t xml:space="preserve">Mitkä tuntemattomat presidenttiehdokkaat opiskelivat myös Yalessa?</w:t>
      </w:r>
    </w:p>
    <w:p>
      <w:r>
        <w:rPr>
          <w:b/>
        </w:rPr>
        <w:t xml:space="preserve">Kysymys 7</w:t>
      </w:r>
    </w:p>
    <w:p>
      <w:r>
        <w:t xml:space="preserve">Ketkä Yhdysvaltain presidentit ovat opiskelleet Yalessa ennen Vietnamin sotaa?</w:t>
      </w:r>
    </w:p>
    <w:p>
      <w:r>
        <w:rPr>
          <w:b/>
        </w:rPr>
        <w:t xml:space="preserve">Kysymys 8</w:t>
      </w:r>
    </w:p>
    <w:p>
      <w:r>
        <w:t xml:space="preserve">Ketkä voittamattomista pienpuolueiden ehdokkaista opiskelivat Yalessa?</w:t>
      </w:r>
    </w:p>
    <w:p>
      <w:r>
        <w:rPr>
          <w:b/>
        </w:rPr>
        <w:t xml:space="preserve">Kysymys 9</w:t>
      </w:r>
    </w:p>
    <w:p>
      <w:r>
        <w:t xml:space="preserve">Kuinka monta kertaa Yalen alumnit olivat presidentinvaalilipuissa vuosina 1927-2004?</w:t>
      </w:r>
    </w:p>
    <w:p>
      <w:r>
        <w:rPr>
          <w:b/>
        </w:rPr>
        <w:t xml:space="preserve">Teksti numero 19</w:t>
      </w:r>
    </w:p>
    <w:p>
      <w:r>
        <w:t xml:space="preserve">Yalen edustukselle kansallisissa vaaleissa Vietnamin sodan päättymisen jälkeen on esitetty useita selityksiä. Useissa lähteissä mainitaan kampusaktivismin henki, joka on vallinnut Yalessa 1960-luvulta lähtien, ja pastori William Sloane Coffinin henkinen vaikutus moniin tuleviin ehdokkaisiin. Yalen presidentti Richard Levin selittää ehdokkuuden johtuvan siitä, että </w:t>
      </w:r>
      <w:r>
        <w:rPr>
          <w:color w:val="A9A9A9"/>
        </w:rPr>
        <w:t xml:space="preserve">Yale on </w:t>
      </w:r>
      <w:r>
        <w:rPr>
          <w:color w:val="A9A9A9"/>
        </w:rPr>
        <w:t xml:space="preserve">keskittynyt luomaan "laboratorion tulevaisuuden johtajille", mikä on </w:t>
      </w:r>
      <w:r>
        <w:t xml:space="preserve">instituution prioriteetti, joka alkoi Yalen presidenttien Alfred Whitney Griswoldin ja Kingman Brewsterin aikana.</w:t>
      </w:r>
      <w:r>
        <w:t xml:space="preserve"> Richard H. Brodhead, Yale Collegen entinen dekaani ja nykyinen Duken yliopiston presidentti, totesi: "Kiinnitämme hyvin paljon </w:t>
      </w:r>
      <w:r>
        <w:t xml:space="preserve">huomiota yhteisöön suuntautumiseen valintamenettelyissämme, ja </w:t>
      </w:r>
      <w:r>
        <w:t xml:space="preserve">Yalessa on </w:t>
      </w:r>
      <w:r>
        <w:rPr>
          <w:color w:val="DCDCDC"/>
        </w:rPr>
        <w:t xml:space="preserve">hyvin vahva vapaaehtoistoiminnan perinne.</w:t>
      </w:r>
      <w:r>
        <w:t xml:space="preserve">" </w:t>
      </w:r>
      <w:r>
        <w:t xml:space="preserve">Yalen historioitsija Gaddis Smith toteaa, että </w:t>
      </w:r>
      <w:r>
        <w:t xml:space="preserve">Yalessa vallitsi 1900-luvulla </w:t>
      </w:r>
      <w:r>
        <w:t xml:space="preserve">"</w:t>
      </w:r>
      <w:r>
        <w:rPr>
          <w:color w:val="2F4F4F"/>
        </w:rPr>
        <w:t xml:space="preserve">järjestäytyneen toiminnan eetos</w:t>
      </w:r>
      <w:r>
        <w:rPr>
          <w:color w:val="556B2F"/>
        </w:rPr>
        <w:t xml:space="preserve">"</w:t>
      </w:r>
      <w:r>
        <w:t xml:space="preserve">, joka johti John Kerryn johtamaan Yalen poliittisen liiton liberaalipuoluetta, George Patakin konservatiivipuoluetta ja Joseph Liebermanin johtamaan Yale Daily Newsia. Camille Paglia viittaa verkostoitumisen ja elitismin historiaan: "Se liittyy ystävyyssuhteiden ja yhteyksien verkkoon, joka on rakennettu koulussa." </w:t>
      </w:r>
      <w:r>
        <w:t xml:space="preserve">CNN esittää, että George W. Bush hyötyi </w:t>
      </w:r>
      <w:r>
        <w:rPr>
          <w:color w:val="6B8E23"/>
        </w:rPr>
        <w:t xml:space="preserve">"alumnien pojalle ja pojanpojalle" ja "poliittisesti vaikutusvaltaisen perheen jäsenelle" </w:t>
      </w:r>
      <w:r>
        <w:t xml:space="preserve">myönnetyistä etuoikeutetuista sisäänpääsyehdoista. </w:t>
      </w:r>
      <w:r>
        <w:t xml:space="preserve">New York Timesin kirjeenvaihtaja Elisabeth Bumiller ja The Atlantic Monthly -lehden kirjeenvaihtaja James Fallows kiittävät </w:t>
      </w:r>
      <w:r>
        <w:t xml:space="preserve">opiskelijoiden, tiedekunnan ja hallinnon välistä </w:t>
      </w:r>
      <w:r>
        <w:rPr>
          <w:color w:val="A0522D"/>
        </w:rPr>
        <w:t xml:space="preserve">yhteisöllisyyden ja yhteistyön kulttuuria</w:t>
      </w:r>
      <w:r>
        <w:t xml:space="preserve">, joka vähentää oman edun tavoittelua ja vahvistaa sitoutumista muihin.</w:t>
      </w:r>
    </w:p>
    <w:p>
      <w:r>
        <w:rPr>
          <w:b/>
        </w:rPr>
        <w:t xml:space="preserve">Kysymys 0</w:t>
      </w:r>
    </w:p>
    <w:p>
      <w:r>
        <w:t xml:space="preserve">Miksi presidentti Levin uskoi, että Yalen alumnien presidenttiehdokkaita oli niin paljon?</w:t>
      </w:r>
    </w:p>
    <w:p>
      <w:r>
        <w:rPr>
          <w:b/>
        </w:rPr>
        <w:t xml:space="preserve">Kysymys 1</w:t>
      </w:r>
    </w:p>
    <w:p>
      <w:r>
        <w:t xml:space="preserve">Miksi Richard Brodhead uskoi, että Yalen alumnien presidenttiehdokkaita oli niin paljon?</w:t>
      </w:r>
    </w:p>
    <w:p>
      <w:r>
        <w:rPr>
          <w:b/>
        </w:rPr>
        <w:t xml:space="preserve">Kysymys 2</w:t>
      </w:r>
    </w:p>
    <w:p>
      <w:r>
        <w:t xml:space="preserve">Miksi Gaddis Smith uskoi, että John Kerry johti Yalen poliittisen liiton liberaalipuoluetta?</w:t>
      </w:r>
    </w:p>
    <w:p>
      <w:r>
        <w:rPr>
          <w:b/>
        </w:rPr>
        <w:t xml:space="preserve">Kysymys 3</w:t>
      </w:r>
    </w:p>
    <w:p>
      <w:r>
        <w:t xml:space="preserve">Miksi CNN uskoo, että George W. Bush hyväksyttiin Yaleen?</w:t>
      </w:r>
    </w:p>
    <w:p>
      <w:r>
        <w:rPr>
          <w:b/>
        </w:rPr>
        <w:t xml:space="preserve">Kysymys 4</w:t>
      </w:r>
    </w:p>
    <w:p>
      <w:r>
        <w:t xml:space="preserve">Mikä on Elisabeth Bumillerin mielestä syy Yalen poliittisten alumnien määrään?</w:t>
      </w:r>
    </w:p>
    <w:p>
      <w:r>
        <w:rPr>
          <w:b/>
        </w:rPr>
        <w:t xml:space="preserve">Kysymys 5</w:t>
      </w:r>
    </w:p>
    <w:p>
      <w:r>
        <w:t xml:space="preserve">Miksi presidentti Levin uskoi, että Yalen alumnien presidenttiehdokkaita oli niin vähän?</w:t>
      </w:r>
    </w:p>
    <w:p>
      <w:r>
        <w:rPr>
          <w:b/>
        </w:rPr>
        <w:t xml:space="preserve">Kysymys 6</w:t>
      </w:r>
    </w:p>
    <w:p>
      <w:r>
        <w:t xml:space="preserve">Miksi Richard Brodhead uskoi, että Yalen alumnien presidenttiehdokkaita oli niin vähän?</w:t>
      </w:r>
    </w:p>
    <w:p>
      <w:r>
        <w:rPr>
          <w:b/>
        </w:rPr>
        <w:t xml:space="preserve">Kysymys 7</w:t>
      </w:r>
    </w:p>
    <w:p>
      <w:r>
        <w:t xml:space="preserve">Miksi Gaddis Smith uskoi, ettei John Kerry koskaan johtanut Yalen poliittisen liiton liberaalipuoluetta?</w:t>
      </w:r>
    </w:p>
    <w:p>
      <w:r>
        <w:rPr>
          <w:b/>
        </w:rPr>
        <w:t xml:space="preserve">Kysymys 8</w:t>
      </w:r>
    </w:p>
    <w:p>
      <w:r>
        <w:t xml:space="preserve">Miksi CNN uskoo, että George W. Bush hylättiin Yalesta?</w:t>
      </w:r>
    </w:p>
    <w:p>
      <w:r>
        <w:rPr>
          <w:b/>
        </w:rPr>
        <w:t xml:space="preserve">Kysymys 9</w:t>
      </w:r>
    </w:p>
    <w:p>
      <w:r>
        <w:t xml:space="preserve">Mikä on Elisabeth Bumillerin mielestä syy poliittisten Yalen alumnien vähyyteen?</w:t>
      </w:r>
    </w:p>
    <w:p>
      <w:r>
        <w:rPr>
          <w:b/>
        </w:rPr>
        <w:t xml:space="preserve">Teksti numero 20</w:t>
      </w:r>
    </w:p>
    <w:p>
      <w:r>
        <w:t xml:space="preserve">Vuoden 1988 presidentinvaalien aikana George H. W. Bush (Yale '48) pilkkasi Michael Dukakisia siitä, että hänellä oli "ulkopoliittisia näkemyksiä, jotka olivat syntyneet </w:t>
      </w:r>
      <w:r>
        <w:rPr>
          <w:color w:val="A9A9A9"/>
        </w:rPr>
        <w:t xml:space="preserve">Harvard Yardin putiikissa</w:t>
      </w:r>
      <w:r>
        <w:t xml:space="preserve">"</w:t>
      </w:r>
      <w:r>
        <w:t xml:space="preserve">.</w:t>
      </w:r>
      <w:r>
        <w:t xml:space="preserve"> Kun Bushilta kysyttiin Dukakisin Harvard-yhteyksien ja hänen oman Yale-taustansa välisestä erosta, hän sanoi, että toisin kuin Harvardissa, Yalen maine oli "</w:t>
      </w:r>
      <w:r>
        <w:rPr>
          <w:color w:val="DCDCDC"/>
        </w:rPr>
        <w:t xml:space="preserve">niin hajanainen, että </w:t>
      </w:r>
      <w:r>
        <w:t xml:space="preserve">Yalen tilanteessa </w:t>
      </w:r>
      <w:r>
        <w:rPr>
          <w:color w:val="DCDCDC"/>
        </w:rPr>
        <w:t xml:space="preserve">ei ole </w:t>
      </w:r>
      <w:r>
        <w:t xml:space="preserve">mielestäni mitään </w:t>
      </w:r>
      <w:r>
        <w:rPr>
          <w:color w:val="DCDCDC"/>
        </w:rPr>
        <w:t xml:space="preserve">symbolia</w:t>
      </w:r>
      <w:r>
        <w:t xml:space="preserve">, ei mitään symboliikkaa", ja sanoi, että Yale ei jaa Harvardin mainetta "</w:t>
      </w:r>
      <w:r>
        <w:rPr>
          <w:color w:val="2F4F4F"/>
        </w:rPr>
        <w:t xml:space="preserve">liberalismista ja elitismistä"</w:t>
      </w:r>
      <w:r>
        <w:t xml:space="preserve">. Vuonna 2004 Howard Dean totesi: "Jollain tavalla pidän itseäni erillään kolmesta muusta (Yalen) ehdokkaasta vuonna 2004. Yale muuttui niin paljon vuoden 68 ja vuoden 71 vuosikurssien välillä. Minun luokkani oli </w:t>
      </w:r>
      <w:r>
        <w:rPr>
          <w:color w:val="556B2F"/>
        </w:rPr>
        <w:t xml:space="preserve">ensimmäinen luokka, jossa oli naisia</w:t>
      </w:r>
      <w:r>
        <w:t xml:space="preserve">, ja se oli ensimmäinen luokka, joka pyrki merkittävästi rekrytoimaan afroamerikkalaisia. Se oli poikkeuksellista aikaa, ja tuossa ajassa muuttui kokonainen sukupolvi".</w:t>
      </w:r>
    </w:p>
    <w:p>
      <w:r>
        <w:rPr>
          <w:b/>
        </w:rPr>
        <w:t xml:space="preserve">Kysymys 0</w:t>
      </w:r>
    </w:p>
    <w:p>
      <w:r>
        <w:t xml:space="preserve">Missä George H. W. Bush sanoi vuoden 1988 vaaleissa Michael Dukakisin ulkopolitiikan syntyneen?</w:t>
      </w:r>
    </w:p>
    <w:p>
      <w:r>
        <w:rPr>
          <w:b/>
        </w:rPr>
        <w:t xml:space="preserve">Kysymys 1</w:t>
      </w:r>
    </w:p>
    <w:p>
      <w:r>
        <w:t xml:space="preserve">Miten George H. W. Bush kuvaili Yalen mainetta?</w:t>
      </w:r>
    </w:p>
    <w:p>
      <w:r>
        <w:rPr>
          <w:b/>
        </w:rPr>
        <w:t xml:space="preserve">Kysymys 2</w:t>
      </w:r>
    </w:p>
    <w:p>
      <w:r>
        <w:t xml:space="preserve">Miten George H. W. Bush kuvaili Harvardin mainetta?</w:t>
      </w:r>
    </w:p>
    <w:p>
      <w:r>
        <w:rPr>
          <w:b/>
        </w:rPr>
        <w:t xml:space="preserve">Kysymys 3</w:t>
      </w:r>
    </w:p>
    <w:p>
      <w:r>
        <w:t xml:space="preserve">Miksi Howard Dean oli ylpeä valmistuvasta luokastaan?</w:t>
      </w:r>
    </w:p>
    <w:p>
      <w:r>
        <w:rPr>
          <w:b/>
        </w:rPr>
        <w:t xml:space="preserve">Kysymys 4</w:t>
      </w:r>
    </w:p>
    <w:p>
      <w:r>
        <w:t xml:space="preserve">Missä George H. W. Bush sanoi vuoden 1968 vaaleissa Michael Dukakisin ulkopolitiikan syntyneen?</w:t>
      </w:r>
    </w:p>
    <w:p>
      <w:r>
        <w:rPr>
          <w:b/>
        </w:rPr>
        <w:t xml:space="preserve">Kysymys 5</w:t>
      </w:r>
    </w:p>
    <w:p>
      <w:r>
        <w:t xml:space="preserve">Miten George W. Bush kuvaili Yalen mainetta?</w:t>
      </w:r>
    </w:p>
    <w:p>
      <w:r>
        <w:rPr>
          <w:b/>
        </w:rPr>
        <w:t xml:space="preserve">Kysymys 6</w:t>
      </w:r>
    </w:p>
    <w:p>
      <w:r>
        <w:t xml:space="preserve">Miten George W. Bush kuvaili Harvardin mainetta?</w:t>
      </w:r>
    </w:p>
    <w:p>
      <w:r>
        <w:rPr>
          <w:b/>
        </w:rPr>
        <w:t xml:space="preserve">Kysymys 7</w:t>
      </w:r>
    </w:p>
    <w:p>
      <w:r>
        <w:t xml:space="preserve">Miksi Howard Dean ei ollut ylpeä valmistuvasta luokastaan?</w:t>
      </w:r>
    </w:p>
    <w:p>
      <w:r>
        <w:rPr>
          <w:b/>
        </w:rPr>
        <w:t xml:space="preserve">Kysymys 8</w:t>
      </w:r>
    </w:p>
    <w:p>
      <w:r>
        <w:t xml:space="preserve">Miksi Howard Dean oli ylpeä valmistumattomasta luokastaan?</w:t>
      </w:r>
    </w:p>
    <w:p>
      <w:r>
        <w:rPr>
          <w:b/>
        </w:rPr>
        <w:t xml:space="preserve">Teksti numero 21</w:t>
      </w:r>
    </w:p>
    <w:p>
      <w:r>
        <w:t xml:space="preserve">Vuonna 2009 Britannian entinen pääministeri Tony Blair valitsi Yalen yhdeksi sijaintipaikaksi - muut ovat </w:t>
      </w:r>
      <w:r>
        <w:rPr>
          <w:color w:val="A9A9A9"/>
        </w:rPr>
        <w:t xml:space="preserve">brittiläinen Durhamin yliopisto ja Universiti Teknologi Mara </w:t>
      </w:r>
      <w:r>
        <w:t xml:space="preserve">- Tony Blairin uskonsijoitussäätiön Yhdysvaltojen uskoa ja globalisaatiota koskevalle aloitteelle. Vuodesta 2009 lähtien </w:t>
      </w:r>
      <w:r>
        <w:rPr>
          <w:color w:val="DCDCDC"/>
        </w:rPr>
        <w:t xml:space="preserve">Meksikon entinen presidentti Ernesto Zedillo </w:t>
      </w:r>
      <w:r>
        <w:t xml:space="preserve">on Yalen globalisaatiotutkimuskeskuksen johtaja, ja hän opettaa "Debating Globalization" -seminaaria. Entinen presidenttiehdokas ja DNC:n puheenjohtaja </w:t>
      </w:r>
      <w:r>
        <w:rPr>
          <w:color w:val="2F4F4F"/>
        </w:rPr>
        <w:t xml:space="preserve">Howard Dean </w:t>
      </w:r>
      <w:r>
        <w:t xml:space="preserve">opettaa vuodesta 2009 lähtien yliopistoseminaaria "</w:t>
      </w:r>
      <w:r>
        <w:rPr>
          <w:color w:val="556B2F"/>
        </w:rPr>
        <w:t xml:space="preserve">Understanding Politics and Politicians"</w:t>
      </w:r>
      <w:r>
        <w:t xml:space="preserve">. Vuonna 2009 </w:t>
      </w:r>
      <w:r>
        <w:t xml:space="preserve">Yale, </w:t>
      </w:r>
      <w:r>
        <w:rPr>
          <w:color w:val="6B8E23"/>
        </w:rPr>
        <w:t xml:space="preserve">University College London </w:t>
      </w:r>
      <w:r>
        <w:t xml:space="preserve">ja molempien koulujen sairaalakompleksit </w:t>
      </w:r>
      <w:r>
        <w:t xml:space="preserve">perustivat liiton</w:t>
      </w:r>
      <w:r>
        <w:t xml:space="preserve">, jonka tarkoituksena on tehdä tutkimusta, joka keskittyy potilaan hoidon välittömään parantamiseen - tämä on kasvava ala, joka tunnetaan nimellä translationaalinen lääketiede. Presidentti Richard Levin totesi, että Yalella on satoja muita yhteistyökumppanuuksia eri puolilla maailmaa, mutta "mikään nykyinen yhteistyö ei vastaa UCL:n kanssa solmitun uuden kumppanuuden mittakaavaa".</w:t>
      </w:r>
    </w:p>
    <w:p>
      <w:r>
        <w:rPr>
          <w:b/>
        </w:rPr>
        <w:t xml:space="preserve">Kysymys 0</w:t>
      </w:r>
    </w:p>
    <w:p>
      <w:r>
        <w:t xml:space="preserve">Mitkä kaksi muuta paikkaa Tony Blair valitsi Yalen lisäksi Tony Blair Faith Foundationin United States Faith and Globalization Initiative -aloitteelle?</w:t>
      </w:r>
    </w:p>
    <w:p>
      <w:r>
        <w:rPr>
          <w:b/>
        </w:rPr>
        <w:t xml:space="preserve">Kysymys 1</w:t>
      </w:r>
    </w:p>
    <w:p>
      <w:r>
        <w:t xml:space="preserve">Kuka on Yalen globalisaatiotutkimuskeskuksen johtaja vuodesta 2009 alkaen?</w:t>
      </w:r>
    </w:p>
    <w:p>
      <w:r>
        <w:rPr>
          <w:b/>
        </w:rPr>
        <w:t xml:space="preserve">Kysymys 2</w:t>
      </w:r>
    </w:p>
    <w:p>
      <w:r>
        <w:t xml:space="preserve">Kuka entinen presidenttiehdokas opettaa seminaaria Yalessa?</w:t>
      </w:r>
    </w:p>
    <w:p>
      <w:r>
        <w:rPr>
          <w:b/>
        </w:rPr>
        <w:t xml:space="preserve">Kysymys 3</w:t>
      </w:r>
    </w:p>
    <w:p>
      <w:r>
        <w:t xml:space="preserve">Mikä on Howard Deanin luokan nimi Yalessa?</w:t>
      </w:r>
    </w:p>
    <w:p>
      <w:r>
        <w:rPr>
          <w:b/>
        </w:rPr>
        <w:t xml:space="preserve">Kysymys 4</w:t>
      </w:r>
    </w:p>
    <w:p>
      <w:r>
        <w:t xml:space="preserve">Minkä yliopiston kanssa Yalen lääketieteellinen laitos teki yhteistyötä?</w:t>
      </w:r>
    </w:p>
    <w:p>
      <w:r>
        <w:rPr>
          <w:b/>
        </w:rPr>
        <w:t xml:space="preserve">Kysymys 5</w:t>
      </w:r>
    </w:p>
    <w:p>
      <w:r>
        <w:t xml:space="preserve">Mitkä kolme muuta paikkaa Tony Blair valitsi Yalen lisäksi Tony Blairin Faith Foundationin United States Faith and Globalization Initiative -aloitteelle?</w:t>
      </w:r>
    </w:p>
    <w:p>
      <w:r>
        <w:rPr>
          <w:b/>
        </w:rPr>
        <w:t xml:space="preserve">Kysymys 6</w:t>
      </w:r>
    </w:p>
    <w:p>
      <w:r>
        <w:t xml:space="preserve">Kuka on Yalen globalisaatiotutkimuskeskuksen johtaja vuodesta 2008 lähtien?</w:t>
      </w:r>
    </w:p>
    <w:p>
      <w:r>
        <w:rPr>
          <w:b/>
        </w:rPr>
        <w:t xml:space="preserve">Kysymys 7</w:t>
      </w:r>
    </w:p>
    <w:p>
      <w:r>
        <w:t xml:space="preserve">Kuka nykyinen presidenttiehdokas opettaa seminaaria Yalessa?</w:t>
      </w:r>
    </w:p>
    <w:p>
      <w:r>
        <w:rPr>
          <w:b/>
        </w:rPr>
        <w:t xml:space="preserve">Kysymys 8</w:t>
      </w:r>
    </w:p>
    <w:p>
      <w:r>
        <w:t xml:space="preserve">Mikä ei ole Howard Deanin luokan nimi Yalessa?</w:t>
      </w:r>
    </w:p>
    <w:p>
      <w:r>
        <w:rPr>
          <w:b/>
        </w:rPr>
        <w:t xml:space="preserve">Kysymys 9</w:t>
      </w:r>
    </w:p>
    <w:p>
      <w:r>
        <w:t xml:space="preserve">Minkä yliopiston kanssa Yalen lääketieteellinen laitos ei lyöttäytynyt yhteen?</w:t>
      </w:r>
    </w:p>
    <w:p>
      <w:r>
        <w:rPr>
          <w:b/>
        </w:rPr>
        <w:t xml:space="preserve">Teksti numero 22</w:t>
      </w:r>
    </w:p>
    <w:p>
      <w:r>
        <w:t xml:space="preserve">Yalen rehtorin kanslia on nostanut useita naisia merkittäviin yliopistojen puheenjohtajavaltioihin. Vuonna 1977 </w:t>
      </w:r>
      <w:r>
        <w:rPr>
          <w:color w:val="A9A9A9"/>
        </w:rPr>
        <w:t xml:space="preserve">Hanna Holborn Gray </w:t>
      </w:r>
      <w:r>
        <w:t xml:space="preserve">nimitettiin tästä tehtävästä Yalen virkaatekeväksi rehtoriksi, ja hänestä tuli </w:t>
      </w:r>
      <w:r>
        <w:rPr>
          <w:color w:val="DCDCDC"/>
        </w:rPr>
        <w:t xml:space="preserve">Chicagon yliopiston </w:t>
      </w:r>
      <w:r>
        <w:t xml:space="preserve">rehtori</w:t>
      </w:r>
      <w:r>
        <w:t xml:space="preserve">, ensimmäinen nainen, joka toimi suuren yliopiston täysivaltaisena rehtorina. Vuonna 1994 </w:t>
      </w:r>
      <w:r>
        <w:t xml:space="preserve">Yalen rehtori Judith Rodinista tuli Pennsylvanian yliopistossa ensimmäinen naispuolinen Ivy League -yliopiston presidentti. Vuonna 2002 provosti </w:t>
      </w:r>
      <w:r>
        <w:rPr>
          <w:color w:val="556B2F"/>
        </w:rPr>
        <w:t xml:space="preserve">Alison Richardista </w:t>
      </w:r>
      <w:r>
        <w:t xml:space="preserve">tuli Cambridgen yliopiston varakansleri. Vuonna 2004 </w:t>
      </w:r>
      <w:r>
        <w:t xml:space="preserve">provosti Susan Hockfieldistä tuli Massachusetts Institute of Technologyn rehtori</w:t>
      </w:r>
      <w:r>
        <w:rPr>
          <w:color w:val="6B8E23"/>
        </w:rPr>
        <w:t xml:space="preserve">.</w:t>
      </w:r>
      <w:r>
        <w:t xml:space="preserve"> Vuonna 2007 varaproviisori Kim Bottomly nimitettiin Wellesley Collegen presidentiksi. Vuonna 2003 Divinity Schoolin dekaani Rebecca Chopp nimitettiin Colgaten yliopiston presidentiksi, ja hän johtaa nyt Swarthmore Collegea.</w:t>
      </w:r>
    </w:p>
    <w:p>
      <w:r>
        <w:rPr>
          <w:b/>
        </w:rPr>
        <w:t xml:space="preserve">Kysymys 0</w:t>
      </w:r>
    </w:p>
    <w:p>
      <w:r>
        <w:t xml:space="preserve">Kuka nimitettiin Yalen vt. presidentiksi vuonna 1977?</w:t>
      </w:r>
    </w:p>
    <w:p>
      <w:r>
        <w:rPr>
          <w:b/>
        </w:rPr>
        <w:t xml:space="preserve">Kysymys 1</w:t>
      </w:r>
    </w:p>
    <w:p>
      <w:r>
        <w:t xml:space="preserve">Minne Hanna Holborn Gray meni Yalen jälkeen?</w:t>
      </w:r>
    </w:p>
    <w:p>
      <w:r>
        <w:rPr>
          <w:b/>
        </w:rPr>
        <w:t xml:space="preserve">Kysymys 2</w:t>
      </w:r>
    </w:p>
    <w:p>
      <w:r>
        <w:t xml:space="preserve">Minä vuonna Judith Rodinista tuli Ivy League -koulun ensimmäinen naispuolinen presidentti?</w:t>
      </w:r>
    </w:p>
    <w:p>
      <w:r>
        <w:rPr>
          <w:b/>
        </w:rPr>
        <w:t xml:space="preserve">Kysymys 3</w:t>
      </w:r>
    </w:p>
    <w:p>
      <w:r>
        <w:t xml:space="preserve">Minä vuonna Susan Hockfieldistä tuli MIT:n presidentti?</w:t>
      </w:r>
    </w:p>
    <w:p>
      <w:r>
        <w:rPr>
          <w:b/>
        </w:rPr>
        <w:t xml:space="preserve">Kysymys 4</w:t>
      </w:r>
    </w:p>
    <w:p>
      <w:r>
        <w:t xml:space="preserve">Kenestä tuli Cambridgen yliopiston varakansleri vuonna 2002?</w:t>
      </w:r>
    </w:p>
    <w:p>
      <w:r>
        <w:rPr>
          <w:b/>
        </w:rPr>
        <w:t xml:space="preserve">Kysymys 5</w:t>
      </w:r>
    </w:p>
    <w:p>
      <w:r>
        <w:t xml:space="preserve">Kuka nimitettiin Yalen vt. presidentiksi vuonna 1979?</w:t>
      </w:r>
    </w:p>
    <w:p>
      <w:r>
        <w:rPr>
          <w:b/>
        </w:rPr>
        <w:t xml:space="preserve">Kysymys 6</w:t>
      </w:r>
    </w:p>
    <w:p>
      <w:r>
        <w:t xml:space="preserve">Missä Hanna Holborn Gray kävi ennen Yalea?</w:t>
      </w:r>
    </w:p>
    <w:p>
      <w:r>
        <w:rPr>
          <w:b/>
        </w:rPr>
        <w:t xml:space="preserve">Kysymys 7</w:t>
      </w:r>
    </w:p>
    <w:p>
      <w:r>
        <w:t xml:space="preserve">Minä vuonna Judith Rodinista tuli Ivy League -koulun ensimmäinen miespuolinen presidentti?</w:t>
      </w:r>
    </w:p>
    <w:p>
      <w:r>
        <w:rPr>
          <w:b/>
        </w:rPr>
        <w:t xml:space="preserve">Kysymys 8</w:t>
      </w:r>
    </w:p>
    <w:p>
      <w:r>
        <w:t xml:space="preserve">Minä vuonna Susan Hockfieldistä tuli IMT:n puheenjohtaja?</w:t>
      </w:r>
    </w:p>
    <w:p>
      <w:r>
        <w:rPr>
          <w:b/>
        </w:rPr>
        <w:t xml:space="preserve">Kysymys 9</w:t>
      </w:r>
    </w:p>
    <w:p>
      <w:r>
        <w:t xml:space="preserve">Kenestä tuli Cambridgen yliopiston kansleri vuonna 2002?</w:t>
      </w:r>
    </w:p>
    <w:p>
      <w:r>
        <w:rPr>
          <w:b/>
        </w:rPr>
        <w:t xml:space="preserve">Teksti numero 23</w:t>
      </w:r>
    </w:p>
    <w:p>
      <w:r>
        <w:t xml:space="preserve">Suuri osa Yalen yliopiston henkilökunnasta, mukaan lukien suurin osa huoltohenkilökunnasta, ruokaloiden työntekijöistä ja hallintohenkilökunnasta, kuuluu ammattiliittoon. Toimistotyöntekijöitä ja teknisiä työntekijöitä edustaa </w:t>
      </w:r>
      <w:r>
        <w:rPr>
          <w:color w:val="A9A9A9"/>
        </w:rPr>
        <w:t xml:space="preserve">UNITE HERE -järjestön paikallisyhdistys 34 </w:t>
      </w:r>
      <w:r>
        <w:t xml:space="preserve">ja palvelu- ja huoltotyöntekijöitä </w:t>
      </w:r>
      <w:r>
        <w:rPr>
          <w:color w:val="DCDCDC"/>
        </w:rPr>
        <w:t xml:space="preserve">saman järjestön paikallisyhdistys 35</w:t>
      </w:r>
      <w:r>
        <w:t xml:space="preserve">. </w:t>
      </w:r>
      <w:r>
        <w:t xml:space="preserve">Yhdessä </w:t>
      </w:r>
      <w:r>
        <w:rPr>
          <w:color w:val="556B2F"/>
        </w:rPr>
        <w:t xml:space="preserve">GESO:n (</w:t>
      </w:r>
      <w:r>
        <w:rPr>
          <w:color w:val="2F4F4F"/>
        </w:rPr>
        <w:t xml:space="preserve">Graduate Employees and Students Organization) kanssa</w:t>
      </w:r>
      <w:r>
        <w:t xml:space="preserve">, joka on jatko-opiskelijoiden tunnustamaton ammattiliitto, paikallisyhdistykset 34 ja 35 muodostavat sairaaloiden ja yliopistojen työntekijöiden liiton (Federation of Hospital and University Employees). FHUE:hen kuuluvat myös Yale-New Havenin sairaalan ruokapalvelutyöntekijät, jotka ovat 1199 SEIU:n jäseniä. Näiden ammattiliittojen lisäksi Yalen yliopiston poliisilaitoksen poliisit kuuluvat </w:t>
      </w:r>
      <w:r>
        <w:rPr>
          <w:color w:val="6B8E23"/>
        </w:rPr>
        <w:t xml:space="preserve">Yale Police Benevolent Association -yhdistykseen, </w:t>
      </w:r>
      <w:r>
        <w:t xml:space="preserve">joka liittyi vuonna 2005 Connecticutin julkisen turvallisuuden työntekijöiden järjestöön. Yalen turvallisuushenkilöstö äänesti liittymisestä </w:t>
      </w:r>
      <w:r>
        <w:rPr>
          <w:color w:val="A0522D"/>
        </w:rPr>
        <w:t xml:space="preserve">International Union of Security, Police and Fire Professionals of America </w:t>
      </w:r>
      <w:r>
        <w:t xml:space="preserve">-järjestöön </w:t>
      </w:r>
      <w:r>
        <w:t xml:space="preserve">syksyllä 2010 sen jälkeen, kun National Labor Relations Board oli päättänyt, että he eivät voi liittyä AFSCME:hen.</w:t>
      </w:r>
    </w:p>
    <w:p>
      <w:r>
        <w:rPr>
          <w:b/>
        </w:rPr>
        <w:t xml:space="preserve">Kysymys 0</w:t>
      </w:r>
    </w:p>
    <w:p>
      <w:r>
        <w:t xml:space="preserve">Mihin ammattiliittoon Yalen yliopiston poliisilaitoksen jäsenet kuuluvat?</w:t>
      </w:r>
    </w:p>
    <w:p>
      <w:r>
        <w:rPr>
          <w:b/>
        </w:rPr>
        <w:t xml:space="preserve">Kysymys 1</w:t>
      </w:r>
    </w:p>
    <w:p>
      <w:r>
        <w:t xml:space="preserve">Mihin ammattiliittoon Yalen vartijat kuuluvat?</w:t>
      </w:r>
    </w:p>
    <w:p>
      <w:r>
        <w:rPr>
          <w:b/>
        </w:rPr>
        <w:t xml:space="preserve">Kysymys 2</w:t>
      </w:r>
    </w:p>
    <w:p>
      <w:r>
        <w:t xml:space="preserve">Mikä on tutkinnon suorittaneiden työntekijöiden tunnustamattoman liiton nimi?</w:t>
      </w:r>
    </w:p>
    <w:p>
      <w:r>
        <w:rPr>
          <w:b/>
        </w:rPr>
        <w:t xml:space="preserve">Kysymys 3</w:t>
      </w:r>
    </w:p>
    <w:p>
      <w:r>
        <w:t xml:space="preserve">Mihin ammattiliittoon Yalen toimisto- ja tekniset työntekijät kuuluvat?</w:t>
      </w:r>
    </w:p>
    <w:p>
      <w:r>
        <w:rPr>
          <w:b/>
        </w:rPr>
        <w:t xml:space="preserve">Kysymys 4</w:t>
      </w:r>
    </w:p>
    <w:p>
      <w:r>
        <w:t xml:space="preserve">Mihin ammattiliittoon Yalen huolto- ja kunnossapitotyöntekijät kuuluvat?</w:t>
      </w:r>
    </w:p>
    <w:p>
      <w:r>
        <w:rPr>
          <w:b/>
        </w:rPr>
        <w:t xml:space="preserve">Kysymys 5</w:t>
      </w:r>
    </w:p>
    <w:p>
      <w:r>
        <w:t xml:space="preserve">Mihin ammattiliittoon Yalen yliopiston poliisilaitoksen jäsenet eivät kuulu?</w:t>
      </w:r>
    </w:p>
    <w:p>
      <w:r>
        <w:rPr>
          <w:b/>
        </w:rPr>
        <w:t xml:space="preserve">Kysymys 6</w:t>
      </w:r>
    </w:p>
    <w:p>
      <w:r>
        <w:t xml:space="preserve">Mihin ammattiliittoon Yalen vartijat eivät kuulu?</w:t>
      </w:r>
    </w:p>
    <w:p>
      <w:r>
        <w:rPr>
          <w:b/>
        </w:rPr>
        <w:t xml:space="preserve">Kysymys 7</w:t>
      </w:r>
    </w:p>
    <w:p>
      <w:r>
        <w:t xml:space="preserve">Mikä on tutkinnon suorittaneiden työntekijöiden tunnustetun ammattiliiton nimi?</w:t>
      </w:r>
    </w:p>
    <w:p>
      <w:r>
        <w:rPr>
          <w:b/>
        </w:rPr>
        <w:t xml:space="preserve">Kysymys 8</w:t>
      </w:r>
    </w:p>
    <w:p>
      <w:r>
        <w:t xml:space="preserve">Mihin ammattiliittoon Yalen toimisto- ja tekniset työntekijät eivät kuulu?</w:t>
      </w:r>
    </w:p>
    <w:p>
      <w:r>
        <w:rPr>
          <w:b/>
        </w:rPr>
        <w:t xml:space="preserve">Kysymys 9</w:t>
      </w:r>
    </w:p>
    <w:p>
      <w:r>
        <w:t xml:space="preserve">Mihin ammattiliittoon Yalen huolto- ja kunnossapitotyöntekijät eivät kuulu?</w:t>
      </w:r>
    </w:p>
    <w:p>
      <w:r>
        <w:rPr>
          <w:b/>
        </w:rPr>
        <w:t xml:space="preserve">Tekstin numero 24</w:t>
      </w:r>
    </w:p>
    <w:p>
      <w:r>
        <w:t xml:space="preserve">Yalella on ollut aiemmin vaikeita ja pitkittyneitä työehtosopimusneuvotteluja, jotka ovat usein huipentuneet lakkoon. </w:t>
      </w:r>
      <w:r>
        <w:t xml:space="preserve">Vuodesta 1968 lähtien lakkoja </w:t>
      </w:r>
      <w:r>
        <w:t xml:space="preserve">on ollut </w:t>
      </w:r>
      <w:r>
        <w:rPr>
          <w:color w:val="A9A9A9"/>
        </w:rPr>
        <w:t xml:space="preserve">ainakin kahdeksan</w:t>
      </w:r>
      <w:r>
        <w:t xml:space="preserve">, ja New York Times kirjoitti, että Yalen maine on </w:t>
      </w:r>
      <w:r>
        <w:rPr>
          <w:color w:val="DCDCDC"/>
        </w:rPr>
        <w:t xml:space="preserve">huonoin kaikista yhdysvaltalaisista yliopistoista työmarkkinajännitteiden osalta. </w:t>
      </w:r>
      <w:r>
        <w:rPr>
          <w:color w:val="2F4F4F"/>
        </w:rPr>
        <w:t xml:space="preserve">Yalen epätavallisen suuri lahjoitusvarallisuus </w:t>
      </w:r>
      <w:r>
        <w:t xml:space="preserve">pahentaa palkkajännitteitä. Lisäksi Yalea on syytetty siitä, ettei se ole kohdellut työntekijöitä kunnioittavasti. Vuoden 2003 lakon aikana yliopisto kuitenkin väitti, että enemmän ammattiliiton työntekijöitä työskenteli kuin lakkoili. </w:t>
      </w:r>
      <w:r>
        <w:rPr>
          <w:color w:val="556B2F"/>
        </w:rPr>
        <w:t xml:space="preserve">Professori David Graeber </w:t>
      </w:r>
      <w:r>
        <w:t xml:space="preserve">"erotettiin" sen jälkeen, kun </w:t>
      </w:r>
      <w:r>
        <w:rPr>
          <w:color w:val="6B8E23"/>
        </w:rPr>
        <w:t xml:space="preserve">hän puolusti opiskelijaa, joka oli mukana kampuksen työmarkkina-asioissa</w:t>
      </w:r>
      <w:r>
        <w:rPr>
          <w:color w:val="A0522D"/>
        </w:rPr>
        <w:t xml:space="preserve">.</w:t>
      </w:r>
    </w:p>
    <w:p>
      <w:r>
        <w:rPr>
          <w:b/>
        </w:rPr>
        <w:t xml:space="preserve">Kysymys 0</w:t>
      </w:r>
    </w:p>
    <w:p>
      <w:r>
        <w:t xml:space="preserve">Kuinka monta lakkoa Yalessa on ollut vuoden 1968 jälkeen?</w:t>
      </w:r>
    </w:p>
    <w:p>
      <w:r>
        <w:rPr>
          <w:b/>
        </w:rPr>
        <w:t xml:space="preserve">Kysymys 1</w:t>
      </w:r>
    </w:p>
    <w:p>
      <w:r>
        <w:t xml:space="preserve">Mitä mieltä The New York Times on Yalen työvoimajännitteestä?</w:t>
      </w:r>
    </w:p>
    <w:p>
      <w:r>
        <w:rPr>
          <w:b/>
        </w:rPr>
        <w:t xml:space="preserve">Kysymys 2</w:t>
      </w:r>
    </w:p>
    <w:p>
      <w:r>
        <w:t xml:space="preserve">Kuka professori jäi eläkkeelle vuoden 2003 työtaistelussa?</w:t>
      </w:r>
    </w:p>
    <w:p>
      <w:r>
        <w:rPr>
          <w:b/>
        </w:rPr>
        <w:t xml:space="preserve">Kysymys 3</w:t>
      </w:r>
    </w:p>
    <w:p>
      <w:r>
        <w:t xml:space="preserve">Miksi professori David Graeber jäi eläkkeelle lakon aikana?</w:t>
      </w:r>
    </w:p>
    <w:p>
      <w:r>
        <w:rPr>
          <w:b/>
        </w:rPr>
        <w:t xml:space="preserve">Kysymys 4</w:t>
      </w:r>
    </w:p>
    <w:p>
      <w:r>
        <w:t xml:space="preserve">Mikä lisää jännitteitä palkkaharkinnan aikana?</w:t>
      </w:r>
    </w:p>
    <w:p>
      <w:r>
        <w:rPr>
          <w:b/>
        </w:rPr>
        <w:t xml:space="preserve">Kysymys 5</w:t>
      </w:r>
    </w:p>
    <w:p>
      <w:r>
        <w:t xml:space="preserve">Kuinka monta lakkoa Yalessa on ollut vuodesta 1986 lähtien?</w:t>
      </w:r>
    </w:p>
    <w:p>
      <w:r>
        <w:rPr>
          <w:b/>
        </w:rPr>
        <w:t xml:space="preserve">Kysymys 6</w:t>
      </w:r>
    </w:p>
    <w:p>
      <w:r>
        <w:t xml:space="preserve">Mitä mieltä The New Jersey Times on Yalen työtaistelujännitteestä?</w:t>
      </w:r>
    </w:p>
    <w:p>
      <w:r>
        <w:rPr>
          <w:b/>
        </w:rPr>
        <w:t xml:space="preserve">Kysymys 7</w:t>
      </w:r>
    </w:p>
    <w:p>
      <w:r>
        <w:t xml:space="preserve">Kuka professori jäi eläkkeelle vuoden 2013 työläislakossa?</w:t>
      </w:r>
    </w:p>
    <w:p>
      <w:r>
        <w:rPr>
          <w:b/>
        </w:rPr>
        <w:t xml:space="preserve">Kysymys 8</w:t>
      </w:r>
    </w:p>
    <w:p>
      <w:r>
        <w:t xml:space="preserve">Miksi professori David Graeber palkattiin lakon aikana?</w:t>
      </w:r>
    </w:p>
    <w:p>
      <w:r>
        <w:rPr>
          <w:b/>
        </w:rPr>
        <w:t xml:space="preserve">Kysymys 9</w:t>
      </w:r>
    </w:p>
    <w:p>
      <w:r>
        <w:t xml:space="preserve">Mikä lievittää jännitteitä palkkaharkinnan aikana?</w:t>
      </w:r>
    </w:p>
    <w:p>
      <w:r>
        <w:rPr>
          <w:b/>
        </w:rPr>
        <w:t xml:space="preserve">Teksti numero 25</w:t>
      </w:r>
    </w:p>
    <w:p>
      <w:r>
        <w:t xml:space="preserve">Yalen keskuskampus New Havenin keskustassa kattaa 260 hehtaaria (1,1 km2), ja siihen kuuluu Yalen historiallinen pääkampus sekä lääketieteellinen kampus Yale-New Havenin sairaalan vieressä. </w:t>
      </w:r>
      <w:r>
        <w:rPr>
          <w:color w:val="A9A9A9"/>
        </w:rPr>
        <w:t xml:space="preserve">New Havenin länsiosassa </w:t>
      </w:r>
      <w:r>
        <w:t xml:space="preserve">yliopistolla on 500 hehtaaria (2,0 km2) urheilualueita, mukaan lukien Yale Golf Course. Vuonna </w:t>
      </w:r>
      <w:r>
        <w:t xml:space="preserve">2008 Yale osti </w:t>
      </w:r>
      <w:r>
        <w:t xml:space="preserve">West Havenissa, Connecticutissa sijaitsevan </w:t>
      </w:r>
      <w:r>
        <w:t xml:space="preserve">136 hehtaarin (0,55 km2) suuruisen </w:t>
      </w:r>
      <w:r>
        <w:rPr>
          <w:color w:val="DCDCDC"/>
        </w:rPr>
        <w:t xml:space="preserve">entisen Bayer Pharmaceuticalin kampuksen, </w:t>
      </w:r>
      <w:r>
        <w:t xml:space="preserve">jonka rakennuksia käytetään nykyään </w:t>
      </w:r>
      <w:r>
        <w:rPr>
          <w:color w:val="2F4F4F"/>
        </w:rPr>
        <w:t xml:space="preserve">laboratorio- ja tutkimustiloina</w:t>
      </w:r>
      <w:r>
        <w:t xml:space="preserve">. </w:t>
      </w:r>
      <w:r>
        <w:t xml:space="preserve">Yale omistaa myös </w:t>
      </w:r>
      <w:r>
        <w:rPr>
          <w:color w:val="556B2F"/>
        </w:rPr>
        <w:t xml:space="preserve">seitsemän </w:t>
      </w:r>
      <w:r>
        <w:t xml:space="preserve">metsää Connecticutissa, Vermontissa ja New Hampshiressä - joista suurin on </w:t>
      </w:r>
      <w:r>
        <w:rPr>
          <w:color w:val="6B8E23"/>
        </w:rPr>
        <w:t xml:space="preserve">7 840 hehtaarin </w:t>
      </w:r>
      <w:r>
        <w:t xml:space="preserve">(31,7 km2) kokoinen Yale-Myers Forest Connecticutin Quiet Cornerissa - sekä luonnonsuojelualueita, kuten Horse Island.</w:t>
      </w:r>
    </w:p>
    <w:p>
      <w:r>
        <w:rPr>
          <w:b/>
        </w:rPr>
        <w:t xml:space="preserve">Kysymys 0</w:t>
      </w:r>
    </w:p>
    <w:p>
      <w:r>
        <w:t xml:space="preserve">Missä Yale omistaa 500 hehtaaria urheilutiloja?</w:t>
      </w:r>
    </w:p>
    <w:p>
      <w:r>
        <w:rPr>
          <w:b/>
        </w:rPr>
        <w:t xml:space="preserve">Kysymys 1</w:t>
      </w:r>
    </w:p>
    <w:p>
      <w:r>
        <w:t xml:space="preserve">Minkä kampuksen Yale osti vuonna 2008?</w:t>
      </w:r>
    </w:p>
    <w:p>
      <w:r>
        <w:rPr>
          <w:b/>
        </w:rPr>
        <w:t xml:space="preserve">Kysymys 2</w:t>
      </w:r>
    </w:p>
    <w:p>
      <w:r>
        <w:t xml:space="preserve">Mihin Bayer Pharmaceuticalin entistä kampusta käytetään?</w:t>
      </w:r>
    </w:p>
    <w:p>
      <w:r>
        <w:rPr>
          <w:b/>
        </w:rPr>
        <w:t xml:space="preserve">Kysymys 3</w:t>
      </w:r>
    </w:p>
    <w:p>
      <w:r>
        <w:t xml:space="preserve">Kuinka monta metsää Yale omistaa?</w:t>
      </w:r>
    </w:p>
    <w:p>
      <w:r>
        <w:rPr>
          <w:b/>
        </w:rPr>
        <w:t xml:space="preserve">Kysymys 4</w:t>
      </w:r>
    </w:p>
    <w:p>
      <w:r>
        <w:t xml:space="preserve">Kuinka suuri on suurin Ylen hallussa oleva metsä?</w:t>
      </w:r>
    </w:p>
    <w:p>
      <w:r>
        <w:rPr>
          <w:b/>
        </w:rPr>
        <w:t xml:space="preserve">Kysymys 5</w:t>
      </w:r>
    </w:p>
    <w:p>
      <w:r>
        <w:t xml:space="preserve">Missä Yale omistaa 5000 hehtaaria urheilutiloja?</w:t>
      </w:r>
    </w:p>
    <w:p>
      <w:r>
        <w:rPr>
          <w:b/>
        </w:rPr>
        <w:t xml:space="preserve">Kysymys 6</w:t>
      </w:r>
    </w:p>
    <w:p>
      <w:r>
        <w:t xml:space="preserve">Minkä kampuksen Yale osti vuonna 2009?</w:t>
      </w:r>
    </w:p>
    <w:p>
      <w:r>
        <w:rPr>
          <w:b/>
        </w:rPr>
        <w:t xml:space="preserve">Kysymys 7</w:t>
      </w:r>
    </w:p>
    <w:p>
      <w:r>
        <w:t xml:space="preserve">Mihin Bayer Pharmaceuticalin nykyistä kampusta käytetään?</w:t>
      </w:r>
    </w:p>
    <w:p>
      <w:r>
        <w:rPr>
          <w:b/>
        </w:rPr>
        <w:t xml:space="preserve">Kysymys 8</w:t>
      </w:r>
    </w:p>
    <w:p>
      <w:r>
        <w:t xml:space="preserve">Kuinka monta metsää Yale ei omista?</w:t>
      </w:r>
    </w:p>
    <w:p>
      <w:r>
        <w:rPr>
          <w:b/>
        </w:rPr>
        <w:t xml:space="preserve">Kysymys 9</w:t>
      </w:r>
    </w:p>
    <w:p>
      <w:r>
        <w:t xml:space="preserve">Kuinka suuri on pienin Ylen hallussa oleva metsä?</w:t>
      </w:r>
    </w:p>
    <w:p>
      <w:r>
        <w:rPr>
          <w:b/>
        </w:rPr>
        <w:t xml:space="preserve">Teksti numero 26</w:t>
      </w:r>
    </w:p>
    <w:p>
      <w:r>
        <w:t xml:space="preserve">Yale on tunnettu pitkälti </w:t>
      </w:r>
      <w:r>
        <w:rPr>
          <w:color w:val="A9A9A9"/>
        </w:rPr>
        <w:t xml:space="preserve">collegiate-gotiikkaan perustuvasta kampuksestaan sekä </w:t>
      </w:r>
      <w:r>
        <w:t xml:space="preserve">useista ikonisista moderneista rakennuksista, joita käsitellään yleisesti arkkitehtuurin historian kursseilla</w:t>
      </w:r>
      <w:r>
        <w:t xml:space="preserve">:</w:t>
      </w:r>
      <w:r>
        <w:t xml:space="preserve"> Louis Kahnin Yale Art Gallery ja Center for British Art, Eero Saarisen Ingalls Rink ja Ezra Stiles ja Morse Colleges sekä Paul Rudolphin Art &amp; Architecture Building. Yale omistaa ja on entisöinyt myös monia merkittäviä 1800-luvun kartanoita Hillhouse Avenuen varrella, jota </w:t>
      </w:r>
      <w:r>
        <w:rPr>
          <w:color w:val="DCDCDC"/>
        </w:rPr>
        <w:t xml:space="preserve">Charles Dickens </w:t>
      </w:r>
      <w:r>
        <w:t xml:space="preserve">piti Amerikan kauneimpana katuna </w:t>
      </w:r>
      <w:r>
        <w:t xml:space="preserve">vieraillessaan Yhdysvalloissa 1840-luvulla. Vuonna </w:t>
      </w:r>
      <w:r>
        <w:t xml:space="preserve">2011 </w:t>
      </w:r>
      <w:r>
        <w:rPr>
          <w:color w:val="556B2F"/>
        </w:rPr>
        <w:t xml:space="preserve">Travel+Leisure </w:t>
      </w:r>
      <w:r>
        <w:t xml:space="preserve">listasi Yalen kampuksen yhdeksi Yhdysvaltojen kauneimmista.</w:t>
      </w:r>
    </w:p>
    <w:p>
      <w:r>
        <w:rPr>
          <w:b/>
        </w:rPr>
        <w:t xml:space="preserve">Kysymys 0</w:t>
      </w:r>
    </w:p>
    <w:p>
      <w:r>
        <w:t xml:space="preserve">Kuka kutsui Hillhouse Avenueta Amerikan kauneimmaksi kaduksi 1840-luvulla?</w:t>
      </w:r>
    </w:p>
    <w:p>
      <w:r>
        <w:rPr>
          <w:b/>
        </w:rPr>
        <w:t xml:space="preserve">Kysymys 1</w:t>
      </w:r>
    </w:p>
    <w:p>
      <w:r>
        <w:t xml:space="preserve">Kuka listasi Yalen yhdeksi Yhdysvaltojen kauneimmista kampuksista?</w:t>
      </w:r>
    </w:p>
    <w:p>
      <w:r>
        <w:rPr>
          <w:b/>
        </w:rPr>
        <w:t xml:space="preserve">Kysymys 2</w:t>
      </w:r>
    </w:p>
    <w:p>
      <w:r>
        <w:t xml:space="preserve">Mistä Yale on suurelta osin tunnettu?</w:t>
      </w:r>
    </w:p>
    <w:p>
      <w:r>
        <w:rPr>
          <w:b/>
        </w:rPr>
        <w:t xml:space="preserve">Kysymys 3</w:t>
      </w:r>
    </w:p>
    <w:p>
      <w:r>
        <w:t xml:space="preserve">Milloin Travel + Leisure listasi Yalen yhdeksi kauneimmista kampuksista?</w:t>
      </w:r>
    </w:p>
    <w:p>
      <w:r>
        <w:rPr>
          <w:b/>
        </w:rPr>
        <w:t xml:space="preserve">Kysymys 4</w:t>
      </w:r>
    </w:p>
    <w:p>
      <w:r>
        <w:t xml:space="preserve">Kuka kutsui Hillhouse Avenueta Amerikan kauneimmaksi kaduksi 1940-luvulla?</w:t>
      </w:r>
    </w:p>
    <w:p>
      <w:r>
        <w:rPr>
          <w:b/>
        </w:rPr>
        <w:t xml:space="preserve">Kysymys 5</w:t>
      </w:r>
    </w:p>
    <w:p>
      <w:r>
        <w:t xml:space="preserve">Kuka listasi Yalen yhdeksi Yhdysvaltojen kauneimmista kampuksista?</w:t>
      </w:r>
    </w:p>
    <w:p>
      <w:r>
        <w:rPr>
          <w:b/>
        </w:rPr>
        <w:t xml:space="preserve">Kysymys 6</w:t>
      </w:r>
    </w:p>
    <w:p>
      <w:r>
        <w:t xml:space="preserve">Mistä Yale on suurelta osin tuntematon?</w:t>
      </w:r>
    </w:p>
    <w:p>
      <w:r>
        <w:rPr>
          <w:b/>
        </w:rPr>
        <w:t xml:space="preserve">Kysymys 7</w:t>
      </w:r>
    </w:p>
    <w:p>
      <w:r>
        <w:t xml:space="preserve">Mistä Yale on vähemmän tunnettu?</w:t>
      </w:r>
    </w:p>
    <w:p>
      <w:r>
        <w:rPr>
          <w:b/>
        </w:rPr>
        <w:t xml:space="preserve">Kysymys 8</w:t>
      </w:r>
    </w:p>
    <w:p>
      <w:r>
        <w:t xml:space="preserve">Milloin Travel + Leisure listasi Yalen yhdeksi kauneimmista kampuksista?</w:t>
      </w:r>
    </w:p>
    <w:p>
      <w:r>
        <w:rPr>
          <w:b/>
        </w:rPr>
        <w:t xml:space="preserve">Teksti numero 27</w:t>
      </w:r>
    </w:p>
    <w:p>
      <w:r>
        <w:t xml:space="preserve">Monet Yalen rakennuksista rakennettiin Collegiate Gothic -arkkitehtuurityyliin vuosina 1917-1931, ja niitä rahoitti suurelta osin </w:t>
      </w:r>
      <w:r>
        <w:rPr>
          <w:color w:val="A9A9A9"/>
        </w:rPr>
        <w:t xml:space="preserve">Edward S. Harkness. </w:t>
      </w:r>
      <w:r>
        <w:t xml:space="preserve">Rakennusten seiniin rakennetut kiviveistokset esittävät nykyaikaisia college-henkilöitä, kuten </w:t>
      </w:r>
      <w:r>
        <w:rPr>
          <w:color w:val="DCDCDC"/>
        </w:rPr>
        <w:t xml:space="preserve">kirjailijaa, urheilijaa, teetä juovaa seurapiiriä ja lukiessaan nukahtanutta opiskelijaa</w:t>
      </w:r>
      <w:r>
        <w:t xml:space="preserve">. </w:t>
      </w:r>
      <w:r>
        <w:t xml:space="preserve">Samoin rakennusten koristeelliset friisit kuvaavat </w:t>
      </w:r>
      <w:r>
        <w:rPr>
          <w:color w:val="2F4F4F"/>
        </w:rPr>
        <w:t xml:space="preserve">nykyaikaisia kohtauksia</w:t>
      </w:r>
      <w:r>
        <w:t xml:space="preserve">, kuten poliiseja jahtaamassa ryöstäjää ja pidättämässä prostituoitua (oikeustieteellisen tiedekunnan seinällä) tai opiskelijaa, joka rentoutuu olutmukin ja savukkeen kanssa. Arkkitehti James Gamble Rogers ikäännytti rakennuksia </w:t>
      </w:r>
      <w:r>
        <w:rPr>
          <w:color w:val="556B2F"/>
        </w:rPr>
        <w:t xml:space="preserve">roiskimalla seiniin happoa</w:t>
      </w:r>
      <w:r>
        <w:t xml:space="preserve">, </w:t>
      </w:r>
      <w:r>
        <w:rPr>
          <w:color w:val="A0522D"/>
        </w:rPr>
        <w:t xml:space="preserve">rikkomalla </w:t>
      </w:r>
      <w:r>
        <w:rPr>
          <w:color w:val="6B8E23"/>
        </w:rPr>
        <w:t xml:space="preserve">tarkoituksella </w:t>
      </w:r>
      <w:r>
        <w:rPr>
          <w:color w:val="A0522D"/>
        </w:rPr>
        <w:t xml:space="preserve">lyijylasi-ikkunoita ja korjaamalla ne keskiajan tyyliin </w:t>
      </w:r>
      <w:r>
        <w:t xml:space="preserve">sekä luomalla koristeellisia patsaita varten kapeikkoja, jotka jätettiin tyhjiksi, jotta simuloitaisiin katoamista tai varkauksia aikojen saatossa.</w:t>
      </w:r>
      <w:r>
        <w:t xml:space="preserve"> Itse asiassa rakennukset vain simuloivat keskiaikaista arkkitehtuuria, sillä vaikka ne näyttävätkin olevan rakennettu massiivisista kiviharkoista aitoon tapaan, useimmissa niistä on todellisuudessa teräsrunko, jota käytettiin yleisesti vuonna 1930. Yksi poikkeus on 66 metriä korkea Harkness Tower, joka oli alun perin vapaasti seisova kivirakennus. Sitä vahvistettiin vuonna 1964, jotta siihen voitiin asentaa Yale Memorial Carillon.</w:t>
      </w:r>
    </w:p>
    <w:p>
      <w:r>
        <w:rPr>
          <w:b/>
        </w:rPr>
        <w:t xml:space="preserve">Kysymys 0</w:t>
      </w:r>
    </w:p>
    <w:p>
      <w:r>
        <w:t xml:space="preserve">Kuka rahoitti suuren osan arkkitehtuurista vuosina 1917-1931?</w:t>
      </w:r>
    </w:p>
    <w:p>
      <w:r>
        <w:rPr>
          <w:b/>
        </w:rPr>
        <w:t xml:space="preserve">Kysymys 1</w:t>
      </w:r>
    </w:p>
    <w:p>
      <w:r>
        <w:t xml:space="preserve">Mitä Yalen kampuksen kivipatsaat kuvaavat?</w:t>
      </w:r>
    </w:p>
    <w:p>
      <w:r>
        <w:rPr>
          <w:b/>
        </w:rPr>
        <w:t xml:space="preserve">Kysymys 2</w:t>
      </w:r>
    </w:p>
    <w:p>
      <w:r>
        <w:t xml:space="preserve">Mitä rakennusten koristeelliset friisit osoittavat?</w:t>
      </w:r>
    </w:p>
    <w:p>
      <w:r>
        <w:rPr>
          <w:b/>
        </w:rPr>
        <w:t xml:space="preserve">Kysymys 3</w:t>
      </w:r>
    </w:p>
    <w:p>
      <w:r>
        <w:t xml:space="preserve">Miten James Gamble Rogersin rakennukset tekaistiin?</w:t>
      </w:r>
    </w:p>
    <w:p>
      <w:r>
        <w:rPr>
          <w:b/>
        </w:rPr>
        <w:t xml:space="preserve">Kysymys 4</w:t>
      </w:r>
    </w:p>
    <w:p>
      <w:r>
        <w:t xml:space="preserve">Miten James Gamble Rogers vanhensi ikkunat?</w:t>
      </w:r>
    </w:p>
    <w:p>
      <w:r>
        <w:rPr>
          <w:b/>
        </w:rPr>
        <w:t xml:space="preserve">Kysymys 5</w:t>
      </w:r>
    </w:p>
    <w:p>
      <w:r>
        <w:t xml:space="preserve">Kuka rahoitti suuren osan arkkitehtuurista vuosina 1817-1931?</w:t>
      </w:r>
    </w:p>
    <w:p>
      <w:r>
        <w:rPr>
          <w:b/>
        </w:rPr>
        <w:t xml:space="preserve">Kysymys 6</w:t>
      </w:r>
    </w:p>
    <w:p>
      <w:r>
        <w:t xml:space="preserve">Mitä Yalen kampuksen kivipatsaat eivät kuvaa?</w:t>
      </w:r>
    </w:p>
    <w:p>
      <w:r>
        <w:rPr>
          <w:b/>
        </w:rPr>
        <w:t xml:space="preserve">Kysymys 7</w:t>
      </w:r>
    </w:p>
    <w:p>
      <w:r>
        <w:t xml:space="preserve">Mitä rakennusten koristeelliset friisit eivät näytä?</w:t>
      </w:r>
    </w:p>
    <w:p>
      <w:r>
        <w:rPr>
          <w:b/>
        </w:rPr>
        <w:t xml:space="preserve">Kysymys 8</w:t>
      </w:r>
    </w:p>
    <w:p>
      <w:r>
        <w:t xml:space="preserve">Miten James Gamble Rogers ei todella vanhentanut rakennuksia?</w:t>
      </w:r>
    </w:p>
    <w:p>
      <w:r>
        <w:rPr>
          <w:b/>
        </w:rPr>
        <w:t xml:space="preserve">Kysymys 9</w:t>
      </w:r>
    </w:p>
    <w:p>
      <w:r>
        <w:t xml:space="preserve">Miksei James Gamble Rogers tehnyt ikkunoita väärennetyiksi?</w:t>
      </w:r>
    </w:p>
    <w:p>
      <w:r>
        <w:rPr>
          <w:b/>
        </w:rPr>
        <w:t xml:space="preserve">Tekstin numero 28</w:t>
      </w:r>
    </w:p>
    <w:p>
      <w:r>
        <w:t xml:space="preserve">Vanhalla kampuksella on </w:t>
      </w:r>
      <w:r>
        <w:t xml:space="preserve">myös muita esimerkkejä goottilaisesta </w:t>
      </w:r>
      <w:r>
        <w:t xml:space="preserve">tyylistä </w:t>
      </w:r>
      <w:r>
        <w:t xml:space="preserve">(jota kutsutaan myös </w:t>
      </w:r>
      <w:r>
        <w:rPr>
          <w:color w:val="A9A9A9"/>
        </w:rPr>
        <w:t xml:space="preserve">uusgoottilaiseksi ja kollegiaaliseksi goottilaisuudeksi), </w:t>
      </w:r>
      <w:r>
        <w:t xml:space="preserve">jonka ovat suunnitelleet sellaiset arkkitehdit kuin </w:t>
      </w:r>
      <w:r>
        <w:rPr>
          <w:color w:val="DCDCDC"/>
        </w:rPr>
        <w:t xml:space="preserve">Henry Austin, Charles C. Haight ja Russell Sturgis</w:t>
      </w:r>
      <w:r>
        <w:t xml:space="preserve">. </w:t>
      </w:r>
      <w:r>
        <w:t xml:space="preserve">Useat niistä liittyvät Vanderbiltin perheen jäseniin, kuten Vanderbilt Hall, Phelps Hall, St Anthony Hall (tilaustyönä jäsen Frederick William Vanderbiltille), Masonin, Sloanen ja Osbornin laboratoriot, </w:t>
      </w:r>
      <w:r>
        <w:rPr>
          <w:color w:val="2F4F4F"/>
        </w:rPr>
        <w:t xml:space="preserve">Sheffield Scientific Schoolin </w:t>
      </w:r>
      <w:r>
        <w:t xml:space="preserve">(Yalen insinööritieteiden ja luonnontieteiden korkeakoulu vuoteen 1956 asti</w:t>
      </w:r>
      <w:r>
        <w:t xml:space="preserve">) asuntolat </w:t>
      </w:r>
      <w:r>
        <w:t xml:space="preserve">ja </w:t>
      </w:r>
      <w:r>
        <w:t xml:space="preserve">suurimman asuntolakollegion </w:t>
      </w:r>
      <w:r>
        <w:rPr>
          <w:color w:val="556B2F"/>
        </w:rPr>
        <w:t xml:space="preserve">Silliman Collegen </w:t>
      </w:r>
      <w:r>
        <w:t xml:space="preserve">osat.</w:t>
      </w:r>
    </w:p>
    <w:p>
      <w:r>
        <w:rPr>
          <w:b/>
        </w:rPr>
        <w:t xml:space="preserve">Kysymys 0</w:t>
      </w:r>
    </w:p>
    <w:p>
      <w:r>
        <w:t xml:space="preserve">Mitkä arkkitehdit ovat rakentaneet rakennuksia Yalen vanhalla kampuksella?</w:t>
      </w:r>
    </w:p>
    <w:p>
      <w:r>
        <w:rPr>
          <w:b/>
        </w:rPr>
        <w:t xml:space="preserve">Kysymys 1</w:t>
      </w:r>
    </w:p>
    <w:p>
      <w:r>
        <w:t xml:space="preserve">Mikä on suurin asuinopisto?</w:t>
      </w:r>
    </w:p>
    <w:p>
      <w:r>
        <w:rPr>
          <w:b/>
        </w:rPr>
        <w:t xml:space="preserve">Kysymys 2</w:t>
      </w:r>
    </w:p>
    <w:p>
      <w:r>
        <w:t xml:space="preserve">Mitä koulua käytettiin insinööritieteiden kouluna vuoteen 1956 asti?</w:t>
      </w:r>
    </w:p>
    <w:p>
      <w:r>
        <w:rPr>
          <w:b/>
        </w:rPr>
        <w:t xml:space="preserve">Kysymys 3</w:t>
      </w:r>
    </w:p>
    <w:p>
      <w:r>
        <w:t xml:space="preserve">Mitä muita termejä Yalen vanhan kampuksen goottilaistyylisille rakennuksille on olemassa?</w:t>
      </w:r>
    </w:p>
    <w:p>
      <w:r>
        <w:rPr>
          <w:b/>
        </w:rPr>
        <w:t xml:space="preserve">Kysymys 4</w:t>
      </w:r>
    </w:p>
    <w:p>
      <w:r>
        <w:t xml:space="preserve">Mitkä arkkitehdit ovat rakentaneet rakennuksia Yalen uudella kampuksella?</w:t>
      </w:r>
    </w:p>
    <w:p>
      <w:r>
        <w:rPr>
          <w:b/>
        </w:rPr>
        <w:t xml:space="preserve">Kysymys 5</w:t>
      </w:r>
    </w:p>
    <w:p>
      <w:r>
        <w:t xml:space="preserve">Mikä on pienin asuinopisto?</w:t>
      </w:r>
    </w:p>
    <w:p>
      <w:r>
        <w:rPr>
          <w:b/>
        </w:rPr>
        <w:t xml:space="preserve">Kysymys 6</w:t>
      </w:r>
    </w:p>
    <w:p>
      <w:r>
        <w:t xml:space="preserve">Mikä on suurin teollinen korkeakoulu?</w:t>
      </w:r>
    </w:p>
    <w:p>
      <w:r>
        <w:rPr>
          <w:b/>
        </w:rPr>
        <w:t xml:space="preserve">Kysymys 7</w:t>
      </w:r>
    </w:p>
    <w:p>
      <w:r>
        <w:t xml:space="preserve">Mitä koulua käytettiin insinööritieteiden ja luonnontieteiden kouluna vuoteen 1965 asti?</w:t>
      </w:r>
    </w:p>
    <w:p>
      <w:r>
        <w:rPr>
          <w:b/>
        </w:rPr>
        <w:t xml:space="preserve">Kysymys 8</w:t>
      </w:r>
    </w:p>
    <w:p>
      <w:r>
        <w:t xml:space="preserve">Mitä muita termejä Yalen uuden kampuksen goottilaistyylisille rakennuksille on olemassa?</w:t>
      </w:r>
    </w:p>
    <w:p>
      <w:r>
        <w:rPr>
          <w:b/>
        </w:rPr>
        <w:t xml:space="preserve">Tekstin numero 29</w:t>
      </w:r>
    </w:p>
    <w:p>
      <w:r>
        <w:rPr>
          <w:color w:val="A9A9A9"/>
        </w:rPr>
        <w:t xml:space="preserve">Alumnus Eero Saarinen</w:t>
      </w:r>
      <w:r>
        <w:t xml:space="preserve">, </w:t>
      </w:r>
      <w:r>
        <w:rPr>
          <w:color w:val="DCDCDC"/>
        </w:rPr>
        <w:t xml:space="preserve">suomalais-amerikkalainen </w:t>
      </w:r>
      <w:r>
        <w:t xml:space="preserve">arkkitehti, joka on suunnitellut muun muassa Gateway Archin St. Louisissa, </w:t>
      </w:r>
      <w:r>
        <w:rPr>
          <w:color w:val="2F4F4F"/>
        </w:rPr>
        <w:t xml:space="preserve">Washington Dullesin kansainvälisen lentokentän pääterminaalin</w:t>
      </w:r>
      <w:r>
        <w:t xml:space="preserve">, Bell Labs Holmdelin kompleksin ja CBS Buildingin Manhattanilla, suunnitteli Ingalls Rinkin Yalessa sekä Ezra Stilesin ja Morsen uusimmat asuinopistot. Jälkimmäisten esikuvaksi valittiin </w:t>
      </w:r>
      <w:r>
        <w:rPr>
          <w:color w:val="556B2F"/>
        </w:rPr>
        <w:t xml:space="preserve">San Gimignanon keskiaikainen italialainen kukkulakaupunki, jonka </w:t>
      </w:r>
      <w:r>
        <w:t xml:space="preserve">prototyypiksi valittiin kaupungin jalankulkijaystävällinen miljöö ja </w:t>
      </w:r>
      <w:r>
        <w:rPr>
          <w:color w:val="6B8E23"/>
        </w:rPr>
        <w:t xml:space="preserve">linnoitustyyppiset kivitornit</w:t>
      </w:r>
      <w:r>
        <w:t xml:space="preserve">. Nämä Yalen tornit toimivat vastakohtana collegen lukuisille goottilaisille torneille ja georgialaisille kupoleille.</w:t>
      </w:r>
    </w:p>
    <w:p>
      <w:r>
        <w:rPr>
          <w:b/>
        </w:rPr>
        <w:t xml:space="preserve">Kysymys 0</w:t>
      </w:r>
    </w:p>
    <w:p>
      <w:r>
        <w:t xml:space="preserve">Kuka loi St. Louisin Gateway Archin?</w:t>
      </w:r>
    </w:p>
    <w:p>
      <w:r>
        <w:rPr>
          <w:b/>
        </w:rPr>
        <w:t xml:space="preserve">Kysymys 1</w:t>
      </w:r>
    </w:p>
    <w:p>
      <w:r>
        <w:t xml:space="preserve">Minkä lentokentän suunnitteli alumni Eero Saarinen?</w:t>
      </w:r>
    </w:p>
    <w:p>
      <w:r>
        <w:rPr>
          <w:b/>
        </w:rPr>
        <w:t xml:space="preserve">Kysymys 2</w:t>
      </w:r>
    </w:p>
    <w:p>
      <w:r>
        <w:t xml:space="preserve">Mistä Alumnus Eero Saarinen sai inspiraatiota Ingalls Rink -jäähallin suunnitteluun Yalessa?</w:t>
      </w:r>
    </w:p>
    <w:p>
      <w:r>
        <w:rPr>
          <w:b/>
        </w:rPr>
        <w:t xml:space="preserve">Kysymys 3</w:t>
      </w:r>
    </w:p>
    <w:p>
      <w:r>
        <w:t xml:space="preserve">Mikä on vastapaino Yalen goottilaisille torneille?</w:t>
      </w:r>
    </w:p>
    <w:p>
      <w:r>
        <w:rPr>
          <w:b/>
        </w:rPr>
        <w:t xml:space="preserve">Kysymys 4</w:t>
      </w:r>
    </w:p>
    <w:p>
      <w:r>
        <w:t xml:space="preserve">Minkä kansallisuuden alumni Eero Saarinen on?</w:t>
      </w:r>
    </w:p>
    <w:p>
      <w:r>
        <w:rPr>
          <w:b/>
        </w:rPr>
        <w:t xml:space="preserve">Kysymys 5</w:t>
      </w:r>
    </w:p>
    <w:p>
      <w:r>
        <w:t xml:space="preserve">Kuka tuhosi Gateway Archin St. Louisissa?</w:t>
      </w:r>
    </w:p>
    <w:p>
      <w:r>
        <w:rPr>
          <w:b/>
        </w:rPr>
        <w:t xml:space="preserve">Kysymys 6</w:t>
      </w:r>
    </w:p>
    <w:p>
      <w:r>
        <w:t xml:space="preserve">Minkä lentokentän ei ole suunnitellut alumni Eero Saarinen?</w:t>
      </w:r>
    </w:p>
    <w:p>
      <w:r>
        <w:rPr>
          <w:b/>
        </w:rPr>
        <w:t xml:space="preserve">Kysymys 7</w:t>
      </w:r>
    </w:p>
    <w:p>
      <w:r>
        <w:t xml:space="preserve">Mistä alumnus Eero Saarinen ei käyttänyt inspiraatiota Ingalls Rinkiin Yalessa?</w:t>
      </w:r>
    </w:p>
    <w:p>
      <w:r>
        <w:rPr>
          <w:b/>
        </w:rPr>
        <w:t xml:space="preserve">Kysymys 8</w:t>
      </w:r>
    </w:p>
    <w:p>
      <w:r>
        <w:t xml:space="preserve">Mikä on vastapaino Yalen hektisille torneille?</w:t>
      </w:r>
    </w:p>
    <w:p>
      <w:r>
        <w:rPr>
          <w:b/>
        </w:rPr>
        <w:t xml:space="preserve">Kysymys 9</w:t>
      </w:r>
    </w:p>
    <w:p>
      <w:r>
        <w:t xml:space="preserve">Minkä kansallisuuden Eero Saarinen ei ole Alumnus Eero Saarinen?</w:t>
      </w:r>
    </w:p>
    <w:p>
      <w:r>
        <w:rPr>
          <w:b/>
        </w:rPr>
        <w:t xml:space="preserve">Tekstin numero 30</w:t>
      </w:r>
    </w:p>
    <w:p>
      <w:r>
        <w:rPr>
          <w:color w:val="A9A9A9"/>
        </w:rPr>
        <w:t xml:space="preserve">Yalen kestävän kehityksen toimisto </w:t>
      </w:r>
      <w:r>
        <w:t xml:space="preserve">kehittää ja toteuttaa kestävän kehityksen käytäntöjä Yalessa. Yale on sitoutunut vähentämään kasvihuonekaasupäästöjään </w:t>
      </w:r>
      <w:r>
        <w:rPr>
          <w:color w:val="DCDCDC"/>
        </w:rPr>
        <w:t xml:space="preserve">10 prosenttia </w:t>
      </w:r>
      <w:r>
        <w:t xml:space="preserve">vuoden 1990 tasosta vuoteen 2020 mennessä. Osana tätä sitoumusta yliopisto jakaa uusiutuvan energian hyvityksiä, joilla kompensoidaan osa asuinopistojen käyttämästä energiasta. </w:t>
      </w:r>
      <w:r>
        <w:rPr>
          <w:color w:val="2F4F4F"/>
        </w:rPr>
        <w:t xml:space="preserve">Yksitoista </w:t>
      </w:r>
      <w:r>
        <w:t xml:space="preserve">kampusrakennusta on ehdolla LEED-suunnitteluun ja -sertifiointiin</w:t>
      </w:r>
      <w:r>
        <w:rPr>
          <w:color w:val="2F4F4F"/>
        </w:rPr>
        <w:t xml:space="preserve">. </w:t>
      </w:r>
      <w:r>
        <w:rPr>
          <w:color w:val="556B2F"/>
        </w:rPr>
        <w:t xml:space="preserve">Yalen Sustainable Food Project -hanke </w:t>
      </w:r>
      <w:r>
        <w:t xml:space="preserve">aloitti paikallisten, luonnonmukaisten vihannesten, hedelmien ja naudanlihan toimittamisen kaikkiin asuntoloiden ruokasaleihin. Yale mainitaan kampuksen kestävän kehityksen johtajana Sustainable Endowments Institute's College Sustainability Report Card 2008 -raportissa, ja se sai </w:t>
      </w:r>
      <w:r>
        <w:t xml:space="preserve">kokonaisarvosanaksi </w:t>
      </w:r>
      <w:r>
        <w:rPr>
          <w:color w:val="6B8E23"/>
        </w:rPr>
        <w:t xml:space="preserve">B+.</w:t>
      </w:r>
    </w:p>
    <w:p>
      <w:r>
        <w:rPr>
          <w:b/>
        </w:rPr>
        <w:t xml:space="preserve">Kysymys 0</w:t>
      </w:r>
    </w:p>
    <w:p>
      <w:r>
        <w:t xml:space="preserve">Kuka luo kestävän kehityksen käytäntöjä Yalessa?</w:t>
      </w:r>
    </w:p>
    <w:p>
      <w:r>
        <w:rPr>
          <w:b/>
        </w:rPr>
        <w:t xml:space="preserve">Kysymys 1</w:t>
      </w:r>
    </w:p>
    <w:p>
      <w:r>
        <w:t xml:space="preserve">Kuinka monta prosenttia Yale on sitoutunut vähentämään kasvihuonekaasupäästöjä alle vuoden 1990 tason vuoteen 2020 mennessä?</w:t>
      </w:r>
    </w:p>
    <w:p>
      <w:r>
        <w:rPr>
          <w:b/>
        </w:rPr>
        <w:t xml:space="preserve">Kysymys 2</w:t>
      </w:r>
    </w:p>
    <w:p>
      <w:r>
        <w:t xml:space="preserve">Kuinka monta kampuksen rakennusta on ehdolla LEED-suunnitteluun ja -sertifiointiin?</w:t>
      </w:r>
    </w:p>
    <w:p>
      <w:r>
        <w:rPr>
          <w:b/>
        </w:rPr>
        <w:t xml:space="preserve">Kysymys 3</w:t>
      </w:r>
    </w:p>
    <w:p>
      <w:r>
        <w:t xml:space="preserve">Mikä hanke tuo luomuruokaa kaikkiin Yalen yliopistojen ruokaloihin?</w:t>
      </w:r>
    </w:p>
    <w:p>
      <w:r>
        <w:rPr>
          <w:b/>
        </w:rPr>
        <w:t xml:space="preserve">Kysymys 4</w:t>
      </w:r>
    </w:p>
    <w:p>
      <w:r>
        <w:t xml:space="preserve">Minkä arvosanan Yale sai Sustainable Endowments Institute's College Sustainability Report Card 2008 -raportissa?</w:t>
      </w:r>
    </w:p>
    <w:p>
      <w:r>
        <w:rPr>
          <w:b/>
        </w:rPr>
        <w:t xml:space="preserve">Kysymys 5</w:t>
      </w:r>
    </w:p>
    <w:p>
      <w:r>
        <w:t xml:space="preserve">Kuka hylkää kestävän kehityksen käytännöt Yalessa?</w:t>
      </w:r>
    </w:p>
    <w:p>
      <w:r>
        <w:rPr>
          <w:b/>
        </w:rPr>
        <w:t xml:space="preserve">Kysymys 6</w:t>
      </w:r>
    </w:p>
    <w:p>
      <w:r>
        <w:t xml:space="preserve">Kuinka monta prosenttia Yale on sitoutunut vähentämään kasvihuonekaasupäästöjä alle vuoden 1990 tason vuoteen 2030 mennessä?</w:t>
      </w:r>
    </w:p>
    <w:p>
      <w:r>
        <w:rPr>
          <w:b/>
        </w:rPr>
        <w:t xml:space="preserve">Kysymys 7</w:t>
      </w:r>
    </w:p>
    <w:p>
      <w:r>
        <w:t xml:space="preserve">Kuinka monta kampuksen rakennusta on ehdolla ELED-suunnitteluun ja -sertifiointiin?</w:t>
      </w:r>
    </w:p>
    <w:p>
      <w:r>
        <w:rPr>
          <w:b/>
        </w:rPr>
        <w:t xml:space="preserve">Kysymys 8</w:t>
      </w:r>
    </w:p>
    <w:p>
      <w:r>
        <w:t xml:space="preserve">Mikä hanke tuo epäorgaanista ruokaa kaikkiin Yalen yliopistojen ruokaloihin?</w:t>
      </w:r>
    </w:p>
    <w:p>
      <w:r>
        <w:rPr>
          <w:b/>
        </w:rPr>
        <w:t xml:space="preserve">Kysymys 9</w:t>
      </w:r>
    </w:p>
    <w:p>
      <w:r>
        <w:t xml:space="preserve">Minkä arvosanan Yale sai Sustainable Endowments Institute's College Sustainability Report Card 2018 -raportissa?</w:t>
      </w:r>
    </w:p>
    <w:p>
      <w:r>
        <w:rPr>
          <w:b/>
        </w:rPr>
        <w:t xml:space="preserve">Tekstin numero 31</w:t>
      </w:r>
    </w:p>
    <w:p>
      <w:r>
        <w:t xml:space="preserve">Yalen salaseurapiirirakennukset (joista osaa kutsutaan "</w:t>
      </w:r>
      <w:r>
        <w:rPr>
          <w:color w:val="A9A9A9"/>
        </w:rPr>
        <w:t xml:space="preserve">haudoiksi</w:t>
      </w:r>
      <w:r>
        <w:t xml:space="preserve">"</w:t>
      </w:r>
      <w:r>
        <w:t xml:space="preserve">) rakennettiin niin, että ne olivat yksityisiä mutta silti erottamattomia. Arkkitehtonisten tyylien moninaisuus on edustettuna: Berzelius, Donn Barber, tiukka kuutio, jossa on klassisia yksityiskohtia (pystytetty 1908 tai 1910); Book and Snake, Louis R. Metcalfe, kreikkalais-ioninen tyyli (pystytetty 1901); Elihu, arkkitehti tuntematon, mutta rakennettu kolonialistiseen tyyliin (rakennettu 1600-luvun alun perustuksille, vaikka rakennus on 1700-luvulta); Mace and Chain, myöhäistä kolonialistista, varhaista viktoriaanista tyyliä (rakennettiin 1823). Sisätilojen listojen sanotaan kuuluneen </w:t>
      </w:r>
      <w:r>
        <w:rPr>
          <w:color w:val="DCDCDC"/>
        </w:rPr>
        <w:t xml:space="preserve">Benedict Arnoldille</w:t>
      </w:r>
      <w:r>
        <w:t xml:space="preserve">; Manuscript Society, </w:t>
      </w:r>
      <w:r>
        <w:rPr>
          <w:color w:val="2F4F4F"/>
        </w:rPr>
        <w:t xml:space="preserve">King Lui-Wu, </w:t>
      </w:r>
      <w:r>
        <w:t xml:space="preserve">jossa </w:t>
      </w:r>
      <w:r>
        <w:rPr>
          <w:color w:val="556B2F"/>
        </w:rPr>
        <w:t xml:space="preserve">Dan Kniley </w:t>
      </w:r>
      <w:r>
        <w:t xml:space="preserve">vastasi maisemoinnista ja Josef Albers tiilimuuratusta syväpainotaulusta. Rakennus on rakennettu vuosisadan puolivälin moderniin tyyliin; Scroll and Key, Richard Morris Hunt maurilais- tai islamilaisvaikutteiseen Beaux-Arts-tyyliin (pystytetty 1869-70); Skull and Bones, mahdollisesti Alexander Jackson Davis tai Henry Austin egyptodorilaiseen tyyliin Brownstonea hyödyntäen (1856 valmistui ensimmäinen siipi, 1903 toinen siipi, 1911 valmistuivat takapuutarhan uusgoottilaiset tornit); St. Elmo, (entinen hauta) </w:t>
      </w:r>
      <w:r>
        <w:rPr>
          <w:color w:val="6B8E23"/>
        </w:rPr>
        <w:t xml:space="preserve">Kenneth M. Murchison</w:t>
      </w:r>
      <w:r>
        <w:t xml:space="preserve">, 1912, suunnitelmat ovat saaneet vaikutteita Elisabetilaisesta kartanosta. Nykyinen sijainti, tiilinen siirtomaa; Shabtai, 1882, Andersonin kartano, joka rakennettiin Second Empire -arkkitehtuurin tyyliin; ja Wolf's Head, Bertram Grosvenor Goodhue (pystytetty 1923-4).</w:t>
      </w:r>
    </w:p>
    <w:p>
      <w:r>
        <w:rPr>
          <w:b/>
        </w:rPr>
        <w:t xml:space="preserve">Kysymys 0</w:t>
      </w:r>
    </w:p>
    <w:p>
      <w:r>
        <w:t xml:space="preserve">Mikä on toinen termi joillekin Yalen salaseuran rakennuksille?</w:t>
      </w:r>
    </w:p>
    <w:p>
      <w:r>
        <w:rPr>
          <w:b/>
        </w:rPr>
        <w:t xml:space="preserve">Kysymys 1</w:t>
      </w:r>
    </w:p>
    <w:p>
      <w:r>
        <w:t xml:space="preserve">Kenelle huhutaan kuuluneen Mace and Chain -rakennuksen sisätilojen listan?</w:t>
      </w:r>
    </w:p>
    <w:p>
      <w:r>
        <w:rPr>
          <w:b/>
        </w:rPr>
        <w:t xml:space="preserve">Kysymys 2</w:t>
      </w:r>
    </w:p>
    <w:p>
      <w:r>
        <w:t xml:space="preserve">Kuka vastasi Manuscript Society -rakennuksen maisemoinnista?</w:t>
      </w:r>
    </w:p>
    <w:p>
      <w:r>
        <w:rPr>
          <w:b/>
        </w:rPr>
        <w:t xml:space="preserve">Kysymys 3</w:t>
      </w:r>
    </w:p>
    <w:p>
      <w:r>
        <w:t xml:space="preserve">Kuka oli St. Elmon arkkitehti?</w:t>
      </w:r>
    </w:p>
    <w:p>
      <w:r>
        <w:rPr>
          <w:b/>
        </w:rPr>
        <w:t xml:space="preserve">Kysymys 4</w:t>
      </w:r>
    </w:p>
    <w:p>
      <w:r>
        <w:t xml:space="preserve">Kuka oli Manuscript Society -rakennuksen arkkitehti?</w:t>
      </w:r>
    </w:p>
    <w:p>
      <w:r>
        <w:rPr>
          <w:b/>
        </w:rPr>
        <w:t xml:space="preserve">Kysymys 5</w:t>
      </w:r>
    </w:p>
    <w:p>
      <w:r>
        <w:t xml:space="preserve">Mikä on toinen termi joillekin Yalen julkisille yhteiskuntarakennuksille?</w:t>
      </w:r>
    </w:p>
    <w:p>
      <w:r>
        <w:rPr>
          <w:b/>
        </w:rPr>
        <w:t xml:space="preserve">Kysymys 6</w:t>
      </w:r>
    </w:p>
    <w:p>
      <w:r>
        <w:t xml:space="preserve">Kenelle huhutaan kuuluneen Mace and Chain -rakennuksen ulkoseinän listan?</w:t>
      </w:r>
    </w:p>
    <w:p>
      <w:r>
        <w:rPr>
          <w:b/>
        </w:rPr>
        <w:t xml:space="preserve">Kysymys 7</w:t>
      </w:r>
    </w:p>
    <w:p>
      <w:r>
        <w:t xml:space="preserve">Kuka ei ollut vastuussa Manuscript Society -rakennuksen maisemoinnista?</w:t>
      </w:r>
    </w:p>
    <w:p>
      <w:r>
        <w:rPr>
          <w:b/>
        </w:rPr>
        <w:t xml:space="preserve">Kysymys 8</w:t>
      </w:r>
    </w:p>
    <w:p>
      <w:r>
        <w:t xml:space="preserve">Kuka ei ollut St. Elmon arkkitehti?</w:t>
      </w:r>
    </w:p>
    <w:p>
      <w:r>
        <w:rPr>
          <w:b/>
        </w:rPr>
        <w:t xml:space="preserve">Kysymys 9</w:t>
      </w:r>
    </w:p>
    <w:p>
      <w:r>
        <w:t xml:space="preserve">Kuka ei ollut Manuscript Society -rakennuksen arkkitehti?</w:t>
      </w:r>
    </w:p>
    <w:p>
      <w:r>
        <w:rPr>
          <w:b/>
        </w:rPr>
        <w:t xml:space="preserve">Tekstin numero 32</w:t>
      </w:r>
    </w:p>
    <w:p>
      <w:r>
        <w:t xml:space="preserve">Yalessa on otettu käyttöön useita kampuksen turvallisuusstrategioita. Ensimmäinen kampuspoliisi perustettiin Yaleen vuonna </w:t>
      </w:r>
      <w:r>
        <w:rPr>
          <w:color w:val="A9A9A9"/>
        </w:rPr>
        <w:t xml:space="preserve">1894, </w:t>
      </w:r>
      <w:r>
        <w:t xml:space="preserve">kun yliopisto teki sopimuksen </w:t>
      </w:r>
      <w:r>
        <w:rPr>
          <w:color w:val="DCDCDC"/>
        </w:rPr>
        <w:t xml:space="preserve">kaupungin poliisien kanssa, </w:t>
      </w:r>
      <w:r>
        <w:t xml:space="preserve">jotka toimivat yksinomaan kampuksen alueella. Myöhemmin yliopisto palkkasi poliisit, ja alun perin heidät otettiin mukaan </w:t>
      </w:r>
      <w:r>
        <w:rPr>
          <w:color w:val="2F4F4F"/>
        </w:rPr>
        <w:t xml:space="preserve">hillitsemään opiskelijoiden ja kaupungin asukkaiden välisiä levottomuuksia </w:t>
      </w:r>
      <w:r>
        <w:t xml:space="preserve">ja hillitsemään opiskelijoiden tuhoisaa käyttäytymistä. Yalen poliisilaitoksen lisäksi käytettävissä on erilaisia turvallisuuspalveluja, kuten </w:t>
      </w:r>
      <w:r>
        <w:rPr>
          <w:color w:val="556B2F"/>
        </w:rPr>
        <w:t xml:space="preserve">sinisiä puhelimia, turvakortti ja 24 tunnin kuljetuspalvelu</w:t>
      </w:r>
      <w:r>
        <w:rPr>
          <w:color w:val="6B8E23"/>
        </w:rPr>
        <w:t xml:space="preserve">.</w:t>
      </w:r>
    </w:p>
    <w:p>
      <w:r>
        <w:rPr>
          <w:b/>
        </w:rPr>
        <w:t xml:space="preserve">Kysymys 0</w:t>
      </w:r>
    </w:p>
    <w:p>
      <w:r>
        <w:t xml:space="preserve">Milloin Yalessa perustettiin ensimmäinen kampuspoliisi?</w:t>
      </w:r>
    </w:p>
    <w:p>
      <w:r>
        <w:rPr>
          <w:b/>
        </w:rPr>
        <w:t xml:space="preserve">Kysymys 1</w:t>
      </w:r>
    </w:p>
    <w:p>
      <w:r>
        <w:t xml:space="preserve">Kenestä koostuivat ensimmäiset kampuspoliisit?</w:t>
      </w:r>
    </w:p>
    <w:p>
      <w:r>
        <w:rPr>
          <w:b/>
        </w:rPr>
        <w:t xml:space="preserve">Kysymys 2</w:t>
      </w:r>
    </w:p>
    <w:p>
      <w:r>
        <w:t xml:space="preserve">Miksi kampuspoliisi perustettiin?</w:t>
      </w:r>
    </w:p>
    <w:p>
      <w:r>
        <w:rPr>
          <w:b/>
        </w:rPr>
        <w:t xml:space="preserve">Kysymys 3</w:t>
      </w:r>
    </w:p>
    <w:p>
      <w:r>
        <w:t xml:space="preserve">Mitä muita turvatoimia Yalessa on käytettävissä kampuspoliisin lisäksi?</w:t>
      </w:r>
    </w:p>
    <w:p>
      <w:r>
        <w:rPr>
          <w:b/>
        </w:rPr>
        <w:t xml:space="preserve">Kysymys 4</w:t>
      </w:r>
    </w:p>
    <w:p>
      <w:r>
        <w:t xml:space="preserve">Milloin Yalessa muodostettiin viimeksi kampuspoliisi?</w:t>
      </w:r>
    </w:p>
    <w:p>
      <w:r>
        <w:rPr>
          <w:b/>
        </w:rPr>
        <w:t xml:space="preserve">Kysymys 5</w:t>
      </w:r>
    </w:p>
    <w:p>
      <w:r>
        <w:t xml:space="preserve">Milloin ensimmäiset kampuspoliisit ammuttiin Yalessa?</w:t>
      </w:r>
    </w:p>
    <w:p>
      <w:r>
        <w:rPr>
          <w:b/>
        </w:rPr>
        <w:t xml:space="preserve">Kysymys 6</w:t>
      </w:r>
    </w:p>
    <w:p>
      <w:r>
        <w:t xml:space="preserve">Keitä olivat viimeiset kampuspoliisit?</w:t>
      </w:r>
    </w:p>
    <w:p>
      <w:r>
        <w:rPr>
          <w:b/>
        </w:rPr>
        <w:t xml:space="preserve">Kysymys 7</w:t>
      </w:r>
    </w:p>
    <w:p>
      <w:r>
        <w:t xml:space="preserve">Miksi kampuspoliisi lakkautettiin?</w:t>
      </w:r>
    </w:p>
    <w:p>
      <w:r>
        <w:rPr>
          <w:b/>
        </w:rPr>
        <w:t xml:space="preserve">Kysymys 8</w:t>
      </w:r>
    </w:p>
    <w:p>
      <w:r>
        <w:t xml:space="preserve">Mitä muita turvatoimia Yalessa ei ole saatavilla kampuspoliisin lisäksi?</w:t>
      </w:r>
    </w:p>
    <w:p>
      <w:r>
        <w:rPr>
          <w:b/>
        </w:rPr>
        <w:t xml:space="preserve">Tekstin numero 33</w:t>
      </w:r>
    </w:p>
    <w:p>
      <w:r>
        <w:rPr>
          <w:color w:val="A9A9A9"/>
        </w:rPr>
        <w:t xml:space="preserve">Tarveperusteisen </w:t>
      </w:r>
      <w:r>
        <w:t xml:space="preserve">rahoitustukiohjelmansa avulla </w:t>
      </w:r>
      <w:r>
        <w:t xml:space="preserve">Yale sitoutuu täyttämään kaikkien hakijoiden osoittaman taloudellisen tarpeen täysimääräisesti. Suurin osa taloudellisesta tuesta myönnetään </w:t>
      </w:r>
      <w:r>
        <w:rPr>
          <w:color w:val="DCDCDC"/>
        </w:rPr>
        <w:t xml:space="preserve">apurahoina ja stipendeinä</w:t>
      </w:r>
      <w:r>
        <w:t xml:space="preserve">, joita ei tarvitse maksaa takaisin yliopistolle, ja vuoden 2017 luokan keskimääräinen tarveperusteinen apuraha oli </w:t>
      </w:r>
      <w:r>
        <w:rPr>
          <w:color w:val="2F4F4F"/>
        </w:rPr>
        <w:t xml:space="preserve">46 395 dollaria</w:t>
      </w:r>
      <w:r>
        <w:t xml:space="preserve">. </w:t>
      </w:r>
      <w:r>
        <w:rPr>
          <w:color w:val="556B2F"/>
        </w:rPr>
        <w:t xml:space="preserve">15 prosentilla </w:t>
      </w:r>
      <w:r>
        <w:t xml:space="preserve">Yale Collegen opiskelijoista ei odoteta olevan vanhempien rahoitusosuutta, ja noin 50 prosenttia saa jonkinlaista taloudellista tukea. Noin 16 prosentilla vuoden 2013 luokasta oli valmistuessaan jonkinlaista opintolainavelkaa, ja </w:t>
      </w:r>
      <w:r>
        <w:t xml:space="preserve">lainanottajien </w:t>
      </w:r>
      <w:r>
        <w:t xml:space="preserve">keskimääräinen velka oli </w:t>
      </w:r>
      <w:r>
        <w:rPr>
          <w:color w:val="6B8E23"/>
        </w:rPr>
        <w:t xml:space="preserve">13 000 dollaria.</w:t>
      </w:r>
    </w:p>
    <w:p>
      <w:r>
        <w:rPr>
          <w:b/>
        </w:rPr>
        <w:t xml:space="preserve">Kysymys 0</w:t>
      </w:r>
    </w:p>
    <w:p>
      <w:r>
        <w:t xml:space="preserve">Millainen järjestelmä Yalen taloudellinen tuki on?</w:t>
      </w:r>
    </w:p>
    <w:p>
      <w:r>
        <w:rPr>
          <w:b/>
        </w:rPr>
        <w:t xml:space="preserve">Kysymys 1</w:t>
      </w:r>
    </w:p>
    <w:p>
      <w:r>
        <w:t xml:space="preserve">Miten suurin osa rahoitustuesta saadaan Yalessa?</w:t>
      </w:r>
    </w:p>
    <w:p>
      <w:r>
        <w:rPr>
          <w:b/>
        </w:rPr>
        <w:t xml:space="preserve">Kysymys 2</w:t>
      </w:r>
    </w:p>
    <w:p>
      <w:r>
        <w:t xml:space="preserve">Mikä oli keskimääräinen rahoitustuen tarve Yalessa vuoden 2017 luokalla?</w:t>
      </w:r>
    </w:p>
    <w:p>
      <w:r>
        <w:rPr>
          <w:b/>
        </w:rPr>
        <w:t xml:space="preserve">Kysymys 3</w:t>
      </w:r>
    </w:p>
    <w:p>
      <w:r>
        <w:t xml:space="preserve">Minkä prosentin Yalen opiskelijoista uskotaan olevan ilman vanhempien apua?</w:t>
      </w:r>
    </w:p>
    <w:p>
      <w:r>
        <w:rPr>
          <w:b/>
        </w:rPr>
        <w:t xml:space="preserve">Kysymys 4</w:t>
      </w:r>
    </w:p>
    <w:p>
      <w:r>
        <w:t xml:space="preserve">Mikä oli vuoden 2013 luokan opintolainanottajien keskimääräinen velka?</w:t>
      </w:r>
    </w:p>
    <w:p>
      <w:r>
        <w:rPr>
          <w:b/>
        </w:rPr>
        <w:t xml:space="preserve">Kysymys 5</w:t>
      </w:r>
    </w:p>
    <w:p>
      <w:r>
        <w:t xml:space="preserve">Minkälainen järjestelmä ei ole Yalen taloudellinen tuki?</w:t>
      </w:r>
    </w:p>
    <w:p>
      <w:r>
        <w:rPr>
          <w:b/>
        </w:rPr>
        <w:t xml:space="preserve">Kysymys 6</w:t>
      </w:r>
    </w:p>
    <w:p>
      <w:r>
        <w:t xml:space="preserve">Miten Yalessa saa vähiten taloudellista tukea?</w:t>
      </w:r>
    </w:p>
    <w:p>
      <w:r>
        <w:rPr>
          <w:b/>
        </w:rPr>
        <w:t xml:space="preserve">Kysymys 7</w:t>
      </w:r>
    </w:p>
    <w:p>
      <w:r>
        <w:t xml:space="preserve">Mikä oli keskimääräinen rahoitustuen tarve Yalessa vuoden 2007 luokalla?</w:t>
      </w:r>
    </w:p>
    <w:p>
      <w:r>
        <w:rPr>
          <w:b/>
        </w:rPr>
        <w:t xml:space="preserve">Kysymys 8</w:t>
      </w:r>
    </w:p>
    <w:p>
      <w:r>
        <w:t xml:space="preserve">Minkä prosentin Yalen opiskelijoista uskotaan saavan kaiken vanhempien avun?</w:t>
      </w:r>
    </w:p>
    <w:p>
      <w:r>
        <w:rPr>
          <w:b/>
        </w:rPr>
        <w:t xml:space="preserve">Kysymys 9</w:t>
      </w:r>
    </w:p>
    <w:p>
      <w:r>
        <w:t xml:space="preserve">Mikä oli vuoden 2003 opiskelijalainanottajien keskimääräinen velka?</w:t>
      </w:r>
    </w:p>
    <w:p>
      <w:r>
        <w:rPr>
          <w:b/>
        </w:rPr>
        <w:t xml:space="preserve">Tekstin numero 34</w:t>
      </w:r>
    </w:p>
    <w:p>
      <w:r>
        <w:t xml:space="preserve">Harvinaisia kirjoja on useissa Yalen kokoelmissa. </w:t>
      </w:r>
      <w:r>
        <w:rPr>
          <w:color w:val="A9A9A9"/>
        </w:rPr>
        <w:t xml:space="preserve">Beinecke Rare Book Library -kirjastossa </w:t>
      </w:r>
      <w:r>
        <w:t xml:space="preserve">on suuri kokoelma harvinaisia kirjoja ja käsikirjoituksia. </w:t>
      </w:r>
      <w:r>
        <w:rPr>
          <w:color w:val="DCDCDC"/>
        </w:rPr>
        <w:t xml:space="preserve">Harvey Cushing/John Hay Whitney Medical Library </w:t>
      </w:r>
      <w:r>
        <w:t xml:space="preserve">sisältää tärkeitä historiallisia lääketieteellisiä tekstejä, mukaan lukien vaikuttava kokoelma harvinaisia kirjoja, sekä historiallisia lääketieteellisiä instrumentteja. </w:t>
      </w:r>
      <w:r>
        <w:rPr>
          <w:color w:val="2F4F4F"/>
        </w:rPr>
        <w:t xml:space="preserve">Lewis Walpole Library </w:t>
      </w:r>
      <w:r>
        <w:t xml:space="preserve">sisältää suurimman kokoelman 1700-luvun brittiläisiä kirjallisia teoksia. </w:t>
      </w:r>
      <w:r>
        <w:rPr>
          <w:color w:val="556B2F"/>
        </w:rPr>
        <w:t xml:space="preserve">Elizabethan Club</w:t>
      </w:r>
      <w:r>
        <w:t xml:space="preserve">, joka on teknisesti yksityinen järjestö, antaa Elisabetin aikaisten folioidensa ja ensipainostensa pätevien tutkijoiden käyttöön Yalen kautta.</w:t>
      </w:r>
    </w:p>
    <w:p>
      <w:r>
        <w:rPr>
          <w:b/>
        </w:rPr>
        <w:t xml:space="preserve">Kysymys 0</w:t>
      </w:r>
    </w:p>
    <w:p>
      <w:r>
        <w:t xml:space="preserve">Mistä löytyisi kokoelma historiallisia lääkinnällisiä laitteita?</w:t>
      </w:r>
    </w:p>
    <w:p>
      <w:r>
        <w:rPr>
          <w:b/>
        </w:rPr>
        <w:t xml:space="preserve">Kysymys 1</w:t>
      </w:r>
    </w:p>
    <w:p>
      <w:r>
        <w:t xml:space="preserve">Missä kirjastossa on suurin valikoima 1700-luvun brittiläisiä kirjallisia teoksia?</w:t>
      </w:r>
    </w:p>
    <w:p>
      <w:r>
        <w:rPr>
          <w:b/>
        </w:rPr>
        <w:t xml:space="preserve">Kysymys 2</w:t>
      </w:r>
    </w:p>
    <w:p>
      <w:r>
        <w:t xml:space="preserve">Mistä pätevät tutkijat voivat hankkia Elisabetin aikaisia folioita? </w:t>
      </w:r>
    </w:p>
    <w:p>
      <w:r>
        <w:rPr>
          <w:b/>
        </w:rPr>
        <w:t xml:space="preserve">Kysymys 3</w:t>
      </w:r>
    </w:p>
    <w:p>
      <w:r>
        <w:t xml:space="preserve">Missä kirjastossa on laaja valikoima harvinaisia kirjoja ja käsikirjoituksia?</w:t>
      </w:r>
    </w:p>
    <w:p>
      <w:r>
        <w:rPr>
          <w:b/>
        </w:rPr>
        <w:t xml:space="preserve">Kysymys 4</w:t>
      </w:r>
    </w:p>
    <w:p>
      <w:r>
        <w:t xml:space="preserve">Mistä kukaan ei löytäisi historiallisten lääketieteellisten laitteiden kokoelmaa?</w:t>
      </w:r>
    </w:p>
    <w:p>
      <w:r>
        <w:rPr>
          <w:b/>
        </w:rPr>
        <w:t xml:space="preserve">Kysymys 5</w:t>
      </w:r>
    </w:p>
    <w:p>
      <w:r>
        <w:t xml:space="preserve">Missä kirjastossa on pienin valikoima 1700-luvun brittiläisiä kirjallisia teoksia?</w:t>
      </w:r>
    </w:p>
    <w:p>
      <w:r>
        <w:rPr>
          <w:b/>
        </w:rPr>
        <w:t xml:space="preserve">Kysymys 6</w:t>
      </w:r>
    </w:p>
    <w:p>
      <w:r>
        <w:t xml:space="preserve">Mistä ammattitaidottomat tutkijat voivat hankkia Elisabetin aikaisia folioita?</w:t>
      </w:r>
    </w:p>
    <w:p>
      <w:r>
        <w:rPr>
          <w:b/>
        </w:rPr>
        <w:t xml:space="preserve">Kysymys 7</w:t>
      </w:r>
    </w:p>
    <w:p>
      <w:r>
        <w:t xml:space="preserve">Mistä pätevät tutkijat voivat kadottaa Elisabetin folioita?</w:t>
      </w:r>
    </w:p>
    <w:p>
      <w:r>
        <w:rPr>
          <w:b/>
        </w:rPr>
        <w:t xml:space="preserve">Kysymys 8</w:t>
      </w:r>
    </w:p>
    <w:p>
      <w:r>
        <w:t xml:space="preserve">Missä kirjastossa on pieni valikoima harvinaisia kirjoja ja käsikirjoituksia?</w:t>
      </w:r>
    </w:p>
    <w:p>
      <w:r>
        <w:rPr>
          <w:b/>
        </w:rPr>
        <w:t xml:space="preserve">Tekstin numero 35</w:t>
      </w:r>
    </w:p>
    <w:p>
      <w:r>
        <w:t xml:space="preserve">Yalen museokokoelmat ovat myös kansainvälisesti merkittäviä. </w:t>
      </w:r>
      <w:r>
        <w:rPr>
          <w:color w:val="A9A9A9"/>
        </w:rPr>
        <w:t xml:space="preserve">Yalen yliopiston taidegalleriassa</w:t>
      </w:r>
      <w:r>
        <w:t xml:space="preserve">, joka on maan ensimmäinen yliopistojen yhteydessä toimiva taidemuseo, on </w:t>
      </w:r>
      <w:r>
        <w:t xml:space="preserve">Swartout- ja Kahn-rakennuksissa </w:t>
      </w:r>
      <w:r>
        <w:rPr>
          <w:color w:val="DCDCDC"/>
        </w:rPr>
        <w:t xml:space="preserve">yli 180 000 </w:t>
      </w:r>
      <w:r>
        <w:t xml:space="preserve">teosta, mukaan lukien vanhoja mestareita ja merkittäviä modernin taiteen kokoelmia. Jälkimmäinen, </w:t>
      </w:r>
      <w:r>
        <w:rPr>
          <w:color w:val="2F4F4F"/>
        </w:rPr>
        <w:t xml:space="preserve">Louis </w:t>
      </w:r>
      <w:r>
        <w:t xml:space="preserve">Kahnin ensimmäinen suuri amerikkalainen teos (1953), kunnostettiin ja avattiin uudelleen joulukuussa 2006. </w:t>
      </w:r>
      <w:r>
        <w:rPr>
          <w:color w:val="556B2F"/>
        </w:rPr>
        <w:t xml:space="preserve">Yale Center for British Art</w:t>
      </w:r>
      <w:r>
        <w:t xml:space="preserve">, joka on suurin brittiläisen taiteen kokoelma Ison-Britannian ulkopuolella, kasvoi </w:t>
      </w:r>
      <w:r>
        <w:rPr>
          <w:color w:val="6B8E23"/>
        </w:rPr>
        <w:t xml:space="preserve">Paul Mellonin </w:t>
      </w:r>
      <w:r>
        <w:t xml:space="preserve">lahjoituksesta </w:t>
      </w:r>
      <w:r>
        <w:t xml:space="preserve">ja sijaitsee toisessa Kahnin suunnittelemassa rakennuksessa.</w:t>
      </w:r>
    </w:p>
    <w:p>
      <w:r>
        <w:rPr>
          <w:b/>
        </w:rPr>
        <w:t xml:space="preserve">Kysymys 0</w:t>
      </w:r>
    </w:p>
    <w:p>
      <w:r>
        <w:t xml:space="preserve">Mikä on maan ensimmäisen yliopistokumppanuuteen perustuvan taidemuseon nimi?</w:t>
      </w:r>
    </w:p>
    <w:p>
      <w:r>
        <w:rPr>
          <w:b/>
        </w:rPr>
        <w:t xml:space="preserve">Kysymys 1</w:t>
      </w:r>
    </w:p>
    <w:p>
      <w:r>
        <w:t xml:space="preserve">Kuinka monta esinettä on Yalen yliopiston taidegalleriassa?</w:t>
      </w:r>
    </w:p>
    <w:p>
      <w:r>
        <w:rPr>
          <w:b/>
        </w:rPr>
        <w:t xml:space="preserve">Kysymys 2</w:t>
      </w:r>
    </w:p>
    <w:p>
      <w:r>
        <w:t xml:space="preserve">Missä on suurin brittiläisen taiteen keskus, Iso-Britanniaa lukuun ottamatta?</w:t>
      </w:r>
    </w:p>
    <w:p>
      <w:r>
        <w:rPr>
          <w:b/>
        </w:rPr>
        <w:t xml:space="preserve">Kysymys 3</w:t>
      </w:r>
    </w:p>
    <w:p>
      <w:r>
        <w:t xml:space="preserve">Kenen panoksella Yalen brittiläisen taiteen keskus perustettiin?</w:t>
      </w:r>
    </w:p>
    <w:p>
      <w:r>
        <w:rPr>
          <w:b/>
        </w:rPr>
        <w:t xml:space="preserve">Kysymys 4</w:t>
      </w:r>
    </w:p>
    <w:p>
      <w:r>
        <w:t xml:space="preserve">Kuka suunnitteli Yalen brittiläisen taiteen keskuksen rakennuksen?</w:t>
      </w:r>
    </w:p>
    <w:p>
      <w:r>
        <w:rPr>
          <w:b/>
        </w:rPr>
        <w:t xml:space="preserve">Kysymys 5</w:t>
      </w:r>
    </w:p>
    <w:p>
      <w:r>
        <w:t xml:space="preserve">Mikä on maan viimeisen yliopistokumppanin taidemuseon nimi?</w:t>
      </w:r>
    </w:p>
    <w:p>
      <w:r>
        <w:rPr>
          <w:b/>
        </w:rPr>
        <w:t xml:space="preserve">Kysymys 6</w:t>
      </w:r>
    </w:p>
    <w:p>
      <w:r>
        <w:t xml:space="preserve">Kuinka monta esinettä ei ole Yalen yliopiston taidegalleriassa?</w:t>
      </w:r>
    </w:p>
    <w:p>
      <w:r>
        <w:rPr>
          <w:b/>
        </w:rPr>
        <w:t xml:space="preserve">Kysymys 7</w:t>
      </w:r>
    </w:p>
    <w:p>
      <w:r>
        <w:t xml:space="preserve">Missä on pienin brittiläisen taiteen keskus, Iso-Britanniaa lukuun ottamatta?</w:t>
      </w:r>
    </w:p>
    <w:p>
      <w:r>
        <w:rPr>
          <w:b/>
        </w:rPr>
        <w:t xml:space="preserve">Kysymys 8</w:t>
      </w:r>
    </w:p>
    <w:p>
      <w:r>
        <w:t xml:space="preserve">Kuka suunnitteli Yalen brittiläisen taiteen keskuksen rakennuksen uudelleen?</w:t>
      </w:r>
    </w:p>
    <w:p>
      <w:r>
        <w:rPr>
          <w:b/>
        </w:rPr>
        <w:t xml:space="preserve">Kysymys 9</w:t>
      </w:r>
    </w:p>
    <w:p>
      <w:r>
        <w:t xml:space="preserve">Kenen panos päätti Yalen brittiläisen taiteen keskuksen?</w:t>
      </w:r>
    </w:p>
    <w:p>
      <w:r>
        <w:rPr>
          <w:b/>
        </w:rPr>
        <w:t xml:space="preserve">Tekstin numero 36</w:t>
      </w:r>
    </w:p>
    <w:p>
      <w:r>
        <w:t xml:space="preserve">Yalen englantilaisen ja vertailevan kirjallisuuden laitokset kuuluivat New Criticism -liikkeeseen. Uusien kriitikoiden joukosta </w:t>
      </w:r>
      <w:r>
        <w:rPr>
          <w:color w:val="A9A9A9"/>
        </w:rPr>
        <w:t xml:space="preserve">Robert Penn Warren, W.K. Wimsatt ja Cleanth Brooks kuuluivat </w:t>
      </w:r>
      <w:r>
        <w:t xml:space="preserve">Yalen tiedekuntaan. Myöhemmin Yalen vertailevan kirjallisuuden laitoksesta tuli amerikkalaisen dekonstruktion keskus. </w:t>
      </w:r>
      <w:r>
        <w:t xml:space="preserve">Dekonstruktion isä </w:t>
      </w:r>
      <w:r>
        <w:rPr>
          <w:color w:val="DCDCDC"/>
        </w:rPr>
        <w:t xml:space="preserve">Jacques Derrida </w:t>
      </w:r>
      <w:r>
        <w:t xml:space="preserve">opetti </w:t>
      </w:r>
      <w:r>
        <w:rPr>
          <w:color w:val="2F4F4F"/>
        </w:rPr>
        <w:t xml:space="preserve">vertailevan kirjallisuuden laitoksella </w:t>
      </w:r>
      <w:r>
        <w:t xml:space="preserve">1970-luvun lopulta 1980-luvun puoliväliin. Myös useat muut Yalen tiedekunnan jäsenet liittyivät dekonstruktioon muodostaen niin sanotun "Yalen koulukunnan". Heihin kuuluivat Paul de Man, joka opetti vertailevan kirjallisuuden ja ranskan kielen laitoksilla, J. Hillis Miller, Geoffrey Hartman (molemmat opettivat englannin ja vertailevan kirjallisuuden laitoksilla) ja Harold Bloom (englannin kielen laitos), jonka teoreettinen kanta oli aina jokseenkin erityinen ja joka lopulta kulki hyvin erilaista tietä kuin muut tämän ryhmän jäsenet. Myös Yalen historian laitos on ollut tärkeiden älyllisten suuntausten alullepanija. Historioitsijoiden C. Vann Woodwardin ja David Brion Davisin katsotaan aloittaneen 1960- ja 1970-luvuilla tärkeän etelän historioitsijoiden virtauksen; samoin </w:t>
      </w:r>
      <w:r>
        <w:t xml:space="preserve">työväen historioitsija </w:t>
      </w:r>
      <w:r>
        <w:rPr>
          <w:color w:val="556B2F"/>
        </w:rPr>
        <w:t xml:space="preserve">David Montgomery </w:t>
      </w:r>
      <w:r>
        <w:t xml:space="preserve">neuvoi monia maan nykyisen työväen historioitsijasukupolven edustajia.</w:t>
      </w:r>
      <w:r>
        <w:t xml:space="preserve"> Yalen musiikkikoulu ja -osasto edistivät musiikkiteorian kasvua 1900-luvun jälkipuoliskolla. Journal of Music Theory perustettiin siellä vuonna </w:t>
      </w:r>
      <w:r>
        <w:rPr>
          <w:color w:val="6B8E23"/>
        </w:rPr>
        <w:t xml:space="preserve">1957</w:t>
      </w:r>
      <w:r>
        <w:t xml:space="preserve">; Allen Forte ja David Lewin olivat vaikutusvaltaisia opettajia ja tutkijoita.</w:t>
      </w:r>
    </w:p>
    <w:p>
      <w:r>
        <w:rPr>
          <w:b/>
        </w:rPr>
        <w:t xml:space="preserve">Kysymys 0</w:t>
      </w:r>
    </w:p>
    <w:p>
      <w:r>
        <w:t xml:space="preserve">Kuka New Criticsin henkilökunnasta oli Yalessa?</w:t>
      </w:r>
    </w:p>
    <w:p>
      <w:r>
        <w:rPr>
          <w:b/>
        </w:rPr>
        <w:t xml:space="preserve">Kysymys 1</w:t>
      </w:r>
    </w:p>
    <w:p>
      <w:r>
        <w:t xml:space="preserve">Kuka tunnetaan dekonstruktion isänä?</w:t>
      </w:r>
    </w:p>
    <w:p>
      <w:r>
        <w:rPr>
          <w:b/>
        </w:rPr>
        <w:t xml:space="preserve">Kysymys 2</w:t>
      </w:r>
    </w:p>
    <w:p>
      <w:r>
        <w:t xml:space="preserve">Missä Jacques Derrida opetti 1970-luvun lopusta 1980-luvun puoliväliin?</w:t>
      </w:r>
    </w:p>
    <w:p>
      <w:r>
        <w:rPr>
          <w:b/>
        </w:rPr>
        <w:t xml:space="preserve">Kysymys 3</w:t>
      </w:r>
    </w:p>
    <w:p>
      <w:r>
        <w:t xml:space="preserve">Kuka Yalen henkilökuntaan kuuluva työläishistorioitsija neuvoi muita nuorempia työläishistorioitsijoita?</w:t>
      </w:r>
    </w:p>
    <w:p>
      <w:r>
        <w:rPr>
          <w:b/>
        </w:rPr>
        <w:t xml:space="preserve">Kysymys 4</w:t>
      </w:r>
    </w:p>
    <w:p>
      <w:r>
        <w:t xml:space="preserve">Milloin The Journal of Music Theory perustettiin?</w:t>
      </w:r>
    </w:p>
    <w:p>
      <w:r>
        <w:rPr>
          <w:b/>
        </w:rPr>
        <w:t xml:space="preserve">Kysymys 5</w:t>
      </w:r>
    </w:p>
    <w:p>
      <w:r>
        <w:t xml:space="preserve">Mitkä vanhat kriitikot olivat Yalen henkilökuntaa?</w:t>
      </w:r>
    </w:p>
    <w:p>
      <w:r>
        <w:rPr>
          <w:b/>
        </w:rPr>
        <w:t xml:space="preserve">Kysymys 6</w:t>
      </w:r>
    </w:p>
    <w:p>
      <w:r>
        <w:t xml:space="preserve">Kuka tunnetaan dekonstruktion äitinä?</w:t>
      </w:r>
    </w:p>
    <w:p>
      <w:r>
        <w:rPr>
          <w:b/>
        </w:rPr>
        <w:t xml:space="preserve">Kysymys 7</w:t>
      </w:r>
    </w:p>
    <w:p>
      <w:r>
        <w:t xml:space="preserve">Missä Jacques Derrida opetti 1970-luvun lopusta 1990-luvun puoliväliin?</w:t>
      </w:r>
    </w:p>
    <w:p>
      <w:r>
        <w:rPr>
          <w:b/>
        </w:rPr>
        <w:t xml:space="preserve">Kysymys 8</w:t>
      </w:r>
    </w:p>
    <w:p>
      <w:r>
        <w:t xml:space="preserve">Kuka Yalen henkilökuntaan kuuluva työhistorioitsija neuvoi muita vanhempia työhistorioitsijoita?</w:t>
      </w:r>
    </w:p>
    <w:p>
      <w:r>
        <w:rPr>
          <w:b/>
        </w:rPr>
        <w:t xml:space="preserve">Kysymys 9</w:t>
      </w:r>
    </w:p>
    <w:p>
      <w:r>
        <w:t xml:space="preserve">Milloin The Journal of Music Theory -lehteä ei perustettu?</w:t>
      </w:r>
    </w:p>
    <w:p>
      <w:r>
        <w:rPr>
          <w:b/>
        </w:rPr>
        <w:t xml:space="preserve">Tekstin numero 37</w:t>
      </w:r>
    </w:p>
    <w:p>
      <w:r>
        <w:t xml:space="preserve">Yalen sisäoppilaitosjärjestelmän perusti vuonna 1933 </w:t>
      </w:r>
      <w:r>
        <w:rPr>
          <w:color w:val="DCDCDC"/>
        </w:rPr>
        <w:t xml:space="preserve">Edward S. Harkness</w:t>
      </w:r>
      <w:r>
        <w:t xml:space="preserve">, </w:t>
      </w:r>
      <w:r>
        <w:t xml:space="preserve">joka ihaili Oxfordin ja Cambridgen sosiaalista läheisyyttä ja lahjoitti huomattavia varoja vastaavien oppilaitosten perustamiseksi Yaleen ja Harvardiin</w:t>
      </w:r>
      <w:r>
        <w:rPr>
          <w:color w:val="A9A9A9"/>
        </w:rPr>
        <w:t xml:space="preserve">.</w:t>
      </w:r>
      <w:r>
        <w:t xml:space="preserve"> Vaikka Yalen colleget muistuttavat organisatorisesti ja arkkitehtonisesti englantilaisia edeltäjiään, ne ovat Yale Collegesta riippuvaisia yksiköitä ja niillä on rajoitettu autonomia. </w:t>
      </w:r>
      <w:r>
        <w:rPr>
          <w:color w:val="2F4F4F"/>
        </w:rPr>
        <w:t xml:space="preserve">Collegeja johtavat master ja akateeminen dekaani, </w:t>
      </w:r>
      <w:r>
        <w:t xml:space="preserve">jotka asuvat collegessa, ja kunkin collegen stipendiaattiyhteisö koostuu yliopiston tiedekunnasta ja sen jäsenistä. Colleget tarjoavat omia seminaareja, sosiaalisia tapahtumia ja puheita, jotka tunnetaan nimellä "Master's Teas", mutta </w:t>
      </w:r>
      <w:r>
        <w:rPr>
          <w:color w:val="556B2F"/>
        </w:rPr>
        <w:t xml:space="preserve">niissä ei ole opinto-ohjelmia tai akateemisia osastoja</w:t>
      </w:r>
      <w:r>
        <w:t xml:space="preserve">. </w:t>
      </w:r>
      <w:r>
        <w:t xml:space="preserve">Sen sijaan kaikki perustutkintokurssit ovat </w:t>
      </w:r>
      <w:r>
        <w:rPr>
          <w:color w:val="6B8E23"/>
        </w:rPr>
        <w:t xml:space="preserve">taiteiden ja tieteiden tiedekunnan </w:t>
      </w:r>
      <w:r>
        <w:t xml:space="preserve">opettamia</w:t>
      </w:r>
      <w:r>
        <w:t xml:space="preserve">, ja ne ovat avoimia minkä tahansa kollegion jäsenille.</w:t>
      </w:r>
    </w:p>
    <w:p>
      <w:r>
        <w:rPr>
          <w:b/>
        </w:rPr>
        <w:t xml:space="preserve">Kysymys 0</w:t>
      </w:r>
    </w:p>
    <w:p>
      <w:r>
        <w:t xml:space="preserve">Milloin perustettiin Yalen asuntolakoulujärjestelmä?</w:t>
      </w:r>
    </w:p>
    <w:p>
      <w:r>
        <w:rPr>
          <w:b/>
        </w:rPr>
        <w:t xml:space="preserve">Kysymys 1</w:t>
      </w:r>
    </w:p>
    <w:p>
      <w:r>
        <w:t xml:space="preserve">Kuka perusti Yalen sisäoppilaitosjärjestelmän?</w:t>
      </w:r>
    </w:p>
    <w:p>
      <w:r>
        <w:rPr>
          <w:b/>
        </w:rPr>
        <w:t xml:space="preserve">Kysymys 2</w:t>
      </w:r>
    </w:p>
    <w:p>
      <w:r>
        <w:t xml:space="preserve">Kuka johtaa Yalen asuntolakouluja?</w:t>
      </w:r>
    </w:p>
    <w:p>
      <w:r>
        <w:rPr>
          <w:b/>
        </w:rPr>
        <w:t xml:space="preserve">Kysymys 3</w:t>
      </w:r>
    </w:p>
    <w:p>
      <w:r>
        <w:t xml:space="preserve">Onko Yalen asuinyliopistoissa akateemisia ohjelmia?</w:t>
      </w:r>
    </w:p>
    <w:p>
      <w:r>
        <w:rPr>
          <w:b/>
        </w:rPr>
        <w:t xml:space="preserve">Kysymys 4</w:t>
      </w:r>
    </w:p>
    <w:p>
      <w:r>
        <w:t xml:space="preserve">Kuka opettaa Yalen asukasyliopiston perustutkintoluokkia?</w:t>
      </w:r>
    </w:p>
    <w:p>
      <w:r>
        <w:rPr>
          <w:b/>
        </w:rPr>
        <w:t xml:space="preserve">Kysymys 5</w:t>
      </w:r>
    </w:p>
    <w:p>
      <w:r>
        <w:t xml:space="preserve">Milloin Yalen asuntolakoulujärjestelmä perustettiin?</w:t>
      </w:r>
    </w:p>
    <w:p>
      <w:r>
        <w:rPr>
          <w:b/>
        </w:rPr>
        <w:t xml:space="preserve">Kysymys 6</w:t>
      </w:r>
    </w:p>
    <w:p>
      <w:r>
        <w:t xml:space="preserve">Kuka perusti Yalen kaupallisen college-järjestelmän?</w:t>
      </w:r>
    </w:p>
    <w:p>
      <w:r>
        <w:rPr>
          <w:b/>
        </w:rPr>
        <w:t xml:space="preserve">Kysymys 7</w:t>
      </w:r>
    </w:p>
    <w:p>
      <w:r>
        <w:t xml:space="preserve">Kuka johtaa Yalen teollisuusyliopistoja?</w:t>
      </w:r>
    </w:p>
    <w:p>
      <w:r>
        <w:rPr>
          <w:b/>
        </w:rPr>
        <w:t xml:space="preserve">Kysymys 8</w:t>
      </w:r>
    </w:p>
    <w:p>
      <w:r>
        <w:t xml:space="preserve">Onko Yalen asuinyliopistoissa epäakatemisia ohjelmia?</w:t>
      </w:r>
    </w:p>
    <w:p>
      <w:r>
        <w:rPr>
          <w:b/>
        </w:rPr>
        <w:t xml:space="preserve">Kysymys 9</w:t>
      </w:r>
    </w:p>
    <w:p>
      <w:r>
        <w:t xml:space="preserve">Kuka opettaa Yalen asukasyliopiston jatkoluokkia?</w:t>
      </w:r>
    </w:p>
    <w:p>
      <w:r>
        <w:rPr>
          <w:b/>
        </w:rPr>
        <w:t xml:space="preserve">Teksti numero 38</w:t>
      </w:r>
    </w:p>
    <w:p>
      <w:r>
        <w:t xml:space="preserve">Harknessin alkuperäiset colleget olivat </w:t>
      </w:r>
      <w:r>
        <w:t xml:space="preserve">tyyliltään </w:t>
      </w:r>
      <w:r>
        <w:rPr>
          <w:color w:val="A9A9A9"/>
        </w:rPr>
        <w:t xml:space="preserve">georgialaisittain heränneitä tai kollegiaaligotiikkaa</w:t>
      </w:r>
      <w:r>
        <w:t xml:space="preserve">, mutta kaksi 1960-luvulla rakennettua collegea, </w:t>
      </w:r>
      <w:r>
        <w:rPr>
          <w:color w:val="DCDCDC"/>
        </w:rPr>
        <w:t xml:space="preserve">Morse ja Ezra Stiles Colleges, ovat </w:t>
      </w:r>
      <w:r>
        <w:t xml:space="preserve">modernistisia. Kaikki kaksitoista collegea on järjestetty </w:t>
      </w:r>
      <w:r>
        <w:rPr>
          <w:color w:val="2F4F4F"/>
        </w:rPr>
        <w:t xml:space="preserve">sisäpihan </w:t>
      </w:r>
      <w:r>
        <w:t xml:space="preserve">ympärille</w:t>
      </w:r>
      <w:r>
        <w:t xml:space="preserve">, ja jokaisessa on ruokasali, sisäpiha, kirjasto, oleskeluhuone ja erilaisia opiskelijatiloja. Kaksitoista collegea on nimetty </w:t>
      </w:r>
      <w:r>
        <w:rPr>
          <w:color w:val="556B2F"/>
        </w:rPr>
        <w:t xml:space="preserve">tärkeiden entisten opiskelijoiden tai yliopiston historian merkittävien paikkojen </w:t>
      </w:r>
      <w:r>
        <w:t xml:space="preserve">mukaan</w:t>
      </w:r>
      <w:r>
        <w:t xml:space="preserve">. </w:t>
      </w:r>
      <w:r>
        <w:t xml:space="preserve">Vuonna 2017 </w:t>
      </w:r>
      <w:r>
        <w:t xml:space="preserve">yliopisto aikoo avata kaksi uutta collegea Science Hillin läheisyyteen</w:t>
      </w:r>
      <w:r>
        <w:rPr>
          <w:color w:val="6B8E23"/>
        </w:rPr>
        <w:t xml:space="preserve">.</w:t>
      </w:r>
    </w:p>
    <w:p>
      <w:r>
        <w:rPr>
          <w:b/>
        </w:rPr>
        <w:t xml:space="preserve">Kysymys 0</w:t>
      </w:r>
    </w:p>
    <w:p>
      <w:r>
        <w:t xml:space="preserve">Millaisia arkkitehtonisia tyylejä Harknessin alkuperäiset colleget olivat?</w:t>
      </w:r>
    </w:p>
    <w:p>
      <w:r>
        <w:rPr>
          <w:b/>
        </w:rPr>
        <w:t xml:space="preserve">Kysymys 1</w:t>
      </w:r>
    </w:p>
    <w:p>
      <w:r>
        <w:t xml:space="preserve">Mitkä kaksi asuinopistoa ovat modernistiseen tyyliin?</w:t>
      </w:r>
    </w:p>
    <w:p>
      <w:r>
        <w:rPr>
          <w:b/>
        </w:rPr>
        <w:t xml:space="preserve">Kysymys 2</w:t>
      </w:r>
    </w:p>
    <w:p>
      <w:r>
        <w:t xml:space="preserve">Mitä Yalen korkeakoulut ympäröivät?</w:t>
      </w:r>
    </w:p>
    <w:p>
      <w:r>
        <w:rPr>
          <w:b/>
        </w:rPr>
        <w:t xml:space="preserve">Kysymys 3</w:t>
      </w:r>
    </w:p>
    <w:p>
      <w:r>
        <w:t xml:space="preserve">Kenen mukaan Yalen korkeakoulut on nimetty?</w:t>
      </w:r>
    </w:p>
    <w:p>
      <w:r>
        <w:rPr>
          <w:b/>
        </w:rPr>
        <w:t xml:space="preserve">Kysymys 4</w:t>
      </w:r>
    </w:p>
    <w:p>
      <w:r>
        <w:t xml:space="preserve">Minä vuonna yliopisto aikoo avata kaksi uutta korkeakoulua?</w:t>
      </w:r>
    </w:p>
    <w:p>
      <w:r>
        <w:rPr>
          <w:b/>
        </w:rPr>
        <w:t xml:space="preserve">Kysymys 5</w:t>
      </w:r>
    </w:p>
    <w:p>
      <w:r>
        <w:t xml:space="preserve">Millaisia arkkitehtonisia tyylejä Harknessin alkuperäiset colleget eivät olleet?</w:t>
      </w:r>
    </w:p>
    <w:p>
      <w:r>
        <w:rPr>
          <w:b/>
        </w:rPr>
        <w:t xml:space="preserve">Kysymys 6</w:t>
      </w:r>
    </w:p>
    <w:p>
      <w:r>
        <w:t xml:space="preserve">Mitkä kolme asuinopistoa ovat modernistiseen tyyliin?</w:t>
      </w:r>
    </w:p>
    <w:p>
      <w:r>
        <w:rPr>
          <w:b/>
        </w:rPr>
        <w:t xml:space="preserve">Kysymys 7</w:t>
      </w:r>
    </w:p>
    <w:p>
      <w:r>
        <w:t xml:space="preserve">Mikä ympäröi Yalen korkeakouluja?</w:t>
      </w:r>
    </w:p>
    <w:p>
      <w:r>
        <w:rPr>
          <w:b/>
        </w:rPr>
        <w:t xml:space="preserve">Kysymys 8</w:t>
      </w:r>
    </w:p>
    <w:p>
      <w:r>
        <w:t xml:space="preserve">Kenen mukaan Yalen korkeakoulut eivät ole nimetty?</w:t>
      </w:r>
    </w:p>
    <w:p>
      <w:r>
        <w:rPr>
          <w:b/>
        </w:rPr>
        <w:t xml:space="preserve">Kysymys 9</w:t>
      </w:r>
    </w:p>
    <w:p>
      <w:r>
        <w:t xml:space="preserve">Minä vuonna yliopisto aikoo sulkea vielä kaksi korkeakoulua?</w:t>
      </w:r>
    </w:p>
    <w:p>
      <w:r>
        <w:rPr>
          <w:b/>
        </w:rPr>
        <w:t xml:space="preserve">Tekstin numero 39</w:t>
      </w:r>
    </w:p>
    <w:p>
      <w:r>
        <w:t xml:space="preserve">Etelä-Carolinan Charlestonin kirkkoammuskelun jälkeen Yale joutui kesällä 2015 jälleen kritiikin kohteeksi Calhoun Collegen vuoksi, joka on yksi 12:sta asuinkorkeakoulusta ja joka on nimetty </w:t>
      </w:r>
      <w:r>
        <w:rPr>
          <w:color w:val="A9A9A9"/>
        </w:rPr>
        <w:t xml:space="preserve">John C. Calhounin </w:t>
      </w:r>
      <w:r>
        <w:t xml:space="preserve">mukaan</w:t>
      </w:r>
      <w:r>
        <w:t xml:space="preserve">, </w:t>
      </w:r>
      <w:r>
        <w:rPr>
          <w:color w:val="DCDCDC"/>
        </w:rPr>
        <w:t xml:space="preserve">joka oli orjanomistaja ja orjuuden voimakas kannattaja 1800-luvulla</w:t>
      </w:r>
      <w:r>
        <w:t xml:space="preserve">. Heinäkuussa 2015 opiskelijat allekirjoittivat vetoomuksen, jossa vaadittiin nimen muuttamista. He väittivät vetoomuksessa, että vaikka Calhounia kunnioitettiin 1800-luvulla "poikkeuksellisena amerikkalaisena valtiomiehenä", hän oli "yksi Yhdysvaltojen historian tuotteliaimmista orjuuden ja valkoisen ylivallan puolustajista". Elokuussa 2015 Yalen presidentti Peter Salovey puhui vuoden 2019 fuksiluokalle, jossa hän vastasi rotujännitteisiin mutta selitti, miksi collegea ei nimettäisi uudelleen. Hän kuvaili Calhounia "merkittäväksi poliittiseksi teoreetikoksi, kahden eri Yhdysvaltain presidentin varapresidentiksi, sota- ja ulkoministeriksi sekä Etelä-Carolinaa edustaneeksi kongressiedustajaksi ja senaattoriksi". Hän myönsi, että Calhoun myös "uskoi, että sivilisaation korkeimmat muodot riippuvat vapaaehtoisesta orjuudesta. Eikä ainoastaan se, vaan hän myös uskoi, että hänen alempiarvoisina pitämänsä rodut, erityisesti mustat ihmiset, olisi alistettava siihen omien etujensa vuoksi." Rotujännitteet lisääntyivät syksyllä 2015 keskittyen </w:t>
      </w:r>
      <w:r>
        <w:rPr>
          <w:color w:val="2F4F4F"/>
        </w:rPr>
        <w:t xml:space="preserve">Nicholas A. Christakisin ja hänen vaimonsa Erikan </w:t>
      </w:r>
      <w:r>
        <w:t xml:space="preserve">sananvapautta koskeviin </w:t>
      </w:r>
      <w:r>
        <w:t xml:space="preserve">kommentteihin.</w:t>
      </w:r>
      <w:r>
        <w:t xml:space="preserve"> Huhtikuussa 2016 Salovey ilmoitti, että "huolimatta vuosikymmeniä kestäneistä voimakkaista alumni- ja opiskelijaprotesteista" Calhounin nimi säilyy Yalen asuinkoulussa selittäen, että Yalen opiskelijoiden on parempi elää Calhounin "varjossa", jotta he olisivat "paremmin valmistautuneita vastaamaan nykyisyyden ja tulevaisuuden haasteisiin". Hän väitti, että jos Calhounin nimi poistettaisiin, </w:t>
      </w:r>
      <w:r>
        <w:rPr>
          <w:color w:val="556B2F"/>
        </w:rPr>
        <w:t xml:space="preserve">se "hämärtäisi" hänen "orjuuden perintönsä sen sijaan, että sitä käsiteltäisiin"</w:t>
      </w:r>
      <w:r>
        <w:t xml:space="preserve">.</w:t>
      </w:r>
      <w:r>
        <w:t xml:space="preserve"> "Yale on osa tätä historiaa" ja "Emme voi pyyhkiä pois Amerikan historiaa, mutta voimme kohdata sen, opettaa sitä ja oppia siitä". Yksi muutos, joka annetaan, on se, että </w:t>
      </w:r>
      <w:r>
        <w:rPr>
          <w:color w:val="6B8E23"/>
        </w:rPr>
        <w:t xml:space="preserve">asuinkollegion johtajina toimivien tiedekunnan jäsenten titteli "mestari" nimetään uudelleen "kollegion johtajaksi" </w:t>
      </w:r>
      <w:r>
        <w:t xml:space="preserve">sen orjuuteen liittyvän konnotaation vuoksi.</w:t>
      </w:r>
    </w:p>
    <w:p>
      <w:r>
        <w:rPr>
          <w:b/>
        </w:rPr>
        <w:t xml:space="preserve">Kysymys 0</w:t>
      </w:r>
    </w:p>
    <w:p>
      <w:r>
        <w:t xml:space="preserve">Kenelle Calhoun college nimettiin?</w:t>
      </w:r>
    </w:p>
    <w:p>
      <w:r>
        <w:rPr>
          <w:b/>
        </w:rPr>
        <w:t xml:space="preserve">Kysymys 1</w:t>
      </w:r>
    </w:p>
    <w:p>
      <w:r>
        <w:t xml:space="preserve">Miksi ihmiset eivät pitäneet siitä, että college nimettiin John C. Calhounin mukaan?</w:t>
      </w:r>
    </w:p>
    <w:p>
      <w:r>
        <w:rPr>
          <w:b/>
        </w:rPr>
        <w:t xml:space="preserve">Kysymys 2</w:t>
      </w:r>
    </w:p>
    <w:p>
      <w:r>
        <w:t xml:space="preserve">Mitä nimikemuutoksia tapahtuu rotujännitteiden vähentämiseksi?</w:t>
      </w:r>
    </w:p>
    <w:p>
      <w:r>
        <w:rPr>
          <w:b/>
        </w:rPr>
        <w:t xml:space="preserve">Kysymys 3</w:t>
      </w:r>
    </w:p>
    <w:p>
      <w:r>
        <w:t xml:space="preserve">Mitä presidentti Salovey uskoi tapahtuvan, jos Calhounin nimi poistettaisiin collegesta?</w:t>
      </w:r>
    </w:p>
    <w:p>
      <w:r>
        <w:rPr>
          <w:b/>
        </w:rPr>
        <w:t xml:space="preserve">Kysymys 4</w:t>
      </w:r>
    </w:p>
    <w:p>
      <w:r>
        <w:t xml:space="preserve">Kenen kommentit lisäsivät rotujännitystä syksyllä 2015?</w:t>
      </w:r>
    </w:p>
    <w:p>
      <w:r>
        <w:rPr>
          <w:b/>
        </w:rPr>
        <w:t xml:space="preserve">Kysymys 5</w:t>
      </w:r>
    </w:p>
    <w:p>
      <w:r>
        <w:t xml:space="preserve">Kenen mukaan Calhoun collegea ei nimetty?</w:t>
      </w:r>
    </w:p>
    <w:p>
      <w:r>
        <w:rPr>
          <w:b/>
        </w:rPr>
        <w:t xml:space="preserve">Kysymys 6</w:t>
      </w:r>
    </w:p>
    <w:p>
      <w:r>
        <w:t xml:space="preserve">Miksi ihmiset pitivät siitä, että college nimettiin John C. Calhounin mukaan?</w:t>
      </w:r>
    </w:p>
    <w:p>
      <w:r>
        <w:rPr>
          <w:b/>
        </w:rPr>
        <w:t xml:space="preserve">Kysymys 7</w:t>
      </w:r>
    </w:p>
    <w:p>
      <w:r>
        <w:t xml:space="preserve">Mikä nimikemuutos tulee lisäämään rotujännitteitä?</w:t>
      </w:r>
    </w:p>
    <w:p>
      <w:r>
        <w:rPr>
          <w:b/>
        </w:rPr>
        <w:t xml:space="preserve">Kysymys 8</w:t>
      </w:r>
    </w:p>
    <w:p>
      <w:r>
        <w:t xml:space="preserve">Mitä presidentti Salovey uskoi, ettei tapahtuisi, jos Calhounin nimi poistettaisiin collegesta?</w:t>
      </w:r>
    </w:p>
    <w:p>
      <w:r>
        <w:rPr>
          <w:b/>
        </w:rPr>
        <w:t xml:space="preserve">Kysymys 9</w:t>
      </w:r>
    </w:p>
    <w:p>
      <w:r>
        <w:t xml:space="preserve">Kenen kommentit lisäsivät rotujännitystä syksyllä 2016?</w:t>
      </w:r>
    </w:p>
    <w:p>
      <w:r>
        <w:rPr>
          <w:b/>
        </w:rPr>
        <w:t xml:space="preserve">Teksti numero 40</w:t>
      </w:r>
    </w:p>
    <w:p>
      <w:r>
        <w:t xml:space="preserve">Yliopistossa ilmestyy erilaisia opiskelijalehtiä, aikakauslehtiä ja sanomalehtiä. Vuonna </w:t>
      </w:r>
      <w:r>
        <w:rPr>
          <w:color w:val="A9A9A9"/>
        </w:rPr>
        <w:t xml:space="preserve">1872 </w:t>
      </w:r>
      <w:r>
        <w:t xml:space="preserve">perustettu </w:t>
      </w:r>
      <w:r>
        <w:rPr>
          <w:color w:val="DCDCDC"/>
        </w:rPr>
        <w:t xml:space="preserve">The Yale Record </w:t>
      </w:r>
      <w:r>
        <w:t xml:space="preserve">on maailman vanhin huumorilehti. Sanomalehtiin kuuluvat Yale Daily News, joka julkaistiin ensimmäisen kerran vuonna </w:t>
      </w:r>
      <w:r>
        <w:rPr>
          <w:color w:val="2F4F4F"/>
        </w:rPr>
        <w:t xml:space="preserve">1878, </w:t>
      </w:r>
      <w:r>
        <w:t xml:space="preserve">ja viikoittainen Yale Herald, joka julkaistiin ensimmäisen kerran vuonna </w:t>
      </w:r>
      <w:r>
        <w:rPr>
          <w:color w:val="556B2F"/>
        </w:rPr>
        <w:t xml:space="preserve">1986</w:t>
      </w:r>
      <w:r>
        <w:t xml:space="preserve">. Dwight Hall on riippumaton, voittoa tavoittelematon yhdyskuntapalvelujärjestö, joka valvoo yli 2 000 Yalen opiskelijaa, jotka työskentelevät yli 70 yhdyskuntapalvelualoitteen parissa New Havenissa. Yale College Council johtaa useita virastoja, jotka valvovat kampuksen laajuisia toimintoja ja opiskelijapalveluja. Yale Dramatic Association ja Bulldog Productions palvelevat teatteri- ja elokuvayhteisöjä. Lisäksi Yale Drama Coalition koordinoi ja tarjoaa resursseja Sudler Fundin sponsoroimille erilaisille teatterituotannoille, joita järjestetään joka viikonloppu. </w:t>
      </w:r>
      <w:r>
        <w:rPr>
          <w:color w:val="6B8E23"/>
        </w:rPr>
        <w:t xml:space="preserve">WYBC Yale Radio </w:t>
      </w:r>
      <w:r>
        <w:t xml:space="preserve">on kampuksen radioasema, jonka omistavat ja jota ylläpitävät opiskelijat. Opiskelijat lähettivät radiolähetyksiä AM- ja FM-taajuuksilla, mutta nykyään heillä on vain Internet-striimi.</w:t>
      </w:r>
    </w:p>
    <w:p>
      <w:r>
        <w:rPr>
          <w:b/>
        </w:rPr>
        <w:t xml:space="preserve">Kysymys 0</w:t>
      </w:r>
    </w:p>
    <w:p>
      <w:r>
        <w:t xml:space="preserve">Mikä on maailman vanhimman huumorilehden nimi?</w:t>
      </w:r>
    </w:p>
    <w:p>
      <w:r>
        <w:rPr>
          <w:b/>
        </w:rPr>
        <w:t xml:space="preserve">Kysymys 1</w:t>
      </w:r>
    </w:p>
    <w:p>
      <w:r>
        <w:t xml:space="preserve">Minä vuonna The Yale Record julkaistiin ensimmäisen kerran?</w:t>
      </w:r>
    </w:p>
    <w:p>
      <w:r>
        <w:rPr>
          <w:b/>
        </w:rPr>
        <w:t xml:space="preserve">Kysymys 2</w:t>
      </w:r>
    </w:p>
    <w:p>
      <w:r>
        <w:t xml:space="preserve">Minä vuonna Yale Daily News perustettiin?</w:t>
      </w:r>
    </w:p>
    <w:p>
      <w:r>
        <w:rPr>
          <w:b/>
        </w:rPr>
        <w:t xml:space="preserve">Kysymys 3</w:t>
      </w:r>
    </w:p>
    <w:p>
      <w:r>
        <w:t xml:space="preserve">Milloin Yale Herald perustettiin?</w:t>
      </w:r>
    </w:p>
    <w:p>
      <w:r>
        <w:rPr>
          <w:b/>
        </w:rPr>
        <w:t xml:space="preserve">Kysymys 4</w:t>
      </w:r>
    </w:p>
    <w:p>
      <w:r>
        <w:t xml:space="preserve">Mikä on kampuksen radioaseman nimi?</w:t>
      </w:r>
    </w:p>
    <w:p>
      <w:r>
        <w:rPr>
          <w:b/>
        </w:rPr>
        <w:t xml:space="preserve">Kysymys 5</w:t>
      </w:r>
    </w:p>
    <w:p>
      <w:r>
        <w:t xml:space="preserve">Mikä on maailman uusimman huumorilehden nimi?</w:t>
      </w:r>
    </w:p>
    <w:p>
      <w:r>
        <w:rPr>
          <w:b/>
        </w:rPr>
        <w:t xml:space="preserve">Kysymys 6</w:t>
      </w:r>
    </w:p>
    <w:p>
      <w:r>
        <w:t xml:space="preserve">Minä vuonna The Yale Record julkaistiin viimeksi?</w:t>
      </w:r>
    </w:p>
    <w:p>
      <w:r>
        <w:rPr>
          <w:b/>
        </w:rPr>
        <w:t xml:space="preserve">Kysymys 7</w:t>
      </w:r>
    </w:p>
    <w:p>
      <w:r>
        <w:t xml:space="preserve">Minä vuonna Yale Daily News suljettiin?</w:t>
      </w:r>
    </w:p>
    <w:p>
      <w:r>
        <w:rPr>
          <w:b/>
        </w:rPr>
        <w:t xml:space="preserve">Kysymys 8</w:t>
      </w:r>
    </w:p>
    <w:p>
      <w:r>
        <w:t xml:space="preserve">Milloin Yale Herald suljettiin?</w:t>
      </w:r>
    </w:p>
    <w:p>
      <w:r>
        <w:rPr>
          <w:b/>
        </w:rPr>
        <w:t xml:space="preserve">Kysymys 9</w:t>
      </w:r>
    </w:p>
    <w:p>
      <w:r>
        <w:t xml:space="preserve">Mikä on kampuksen tv-aseman nimi?</w:t>
      </w:r>
    </w:p>
    <w:p>
      <w:r>
        <w:rPr>
          <w:b/>
        </w:rPr>
        <w:t xml:space="preserve">Tekstin numero 41</w:t>
      </w:r>
    </w:p>
    <w:p>
      <w:r>
        <w:t xml:space="preserve">Yalen ylioppilaat murskaavat valmistujaisissa </w:t>
      </w:r>
      <w:r>
        <w:rPr>
          <w:color w:val="A9A9A9"/>
        </w:rPr>
        <w:t xml:space="preserve">saviputkia </w:t>
      </w:r>
      <w:r>
        <w:t xml:space="preserve">jalkojensa alla symboloidakseen "kirkkaiden yliopistovuosien" päättymistä, vaikka viime aikoina putket on korvattu "</w:t>
      </w:r>
      <w:r>
        <w:rPr>
          <w:color w:val="DCDCDC"/>
        </w:rPr>
        <w:t xml:space="preserve">kuplaputkilla</w:t>
      </w:r>
      <w:r>
        <w:t xml:space="preserve">". ("Bright College Years", yliopiston alma mater, sävellettiin vuonna 1881 Henry Durandin, vuoden 1881 luokanopettajan, sanoittamana Die Wacht am Rhein -kappaleen tahtiin). Yalen opiskelijaoppaat kertovat vierailijoille, että opiskelijoiden mielestä on onnea, jos he hierovat </w:t>
      </w:r>
      <w:r>
        <w:rPr>
          <w:color w:val="556B2F"/>
        </w:rPr>
        <w:t xml:space="preserve">Theodore Dwight Woolseyn </w:t>
      </w:r>
      <w:r>
        <w:t xml:space="preserve">patsaan </w:t>
      </w:r>
      <w:r>
        <w:rPr>
          <w:color w:val="2F4F4F"/>
        </w:rPr>
        <w:t xml:space="preserve">varpaita </w:t>
      </w:r>
      <w:r>
        <w:rPr>
          <w:color w:val="556B2F"/>
        </w:rPr>
        <w:t xml:space="preserve">Old Campuksella</w:t>
      </w:r>
      <w:r>
        <w:t xml:space="preserve">. Todelliset opiskelijat tekevät niin harvoin. 1900-luvun jälkipuoliskolla </w:t>
      </w:r>
      <w:r>
        <w:rPr>
          <w:color w:val="6B8E23"/>
        </w:rPr>
        <w:t xml:space="preserve">Bladderball</w:t>
      </w:r>
      <w:r>
        <w:t xml:space="preserve">, koko kampuksen laajuinen peli, jota pelataan suurella puhallettavalla pallolla, oli suosittu perinne, mutta hallinto kielsi sen turvallisuushuolien vuoksi</w:t>
      </w:r>
      <w:r>
        <w:t xml:space="preserve">.</w:t>
      </w:r>
      <w:r>
        <w:t xml:space="preserve"> Hallinnon vastustuksesta huolimatta opiskelijat elvyttivät pelin vuosina 2009, 2011 ja 2014, mutta sen tulevaisuus on edelleen epävarma.</w:t>
      </w:r>
    </w:p>
    <w:p>
      <w:r>
        <w:rPr>
          <w:b/>
        </w:rPr>
        <w:t xml:space="preserve">Kysymys 0</w:t>
      </w:r>
    </w:p>
    <w:p>
      <w:r>
        <w:t xml:space="preserve">Mitä seniorit murskaavat valmistumisensa kunniaksi?</w:t>
      </w:r>
    </w:p>
    <w:p>
      <w:r>
        <w:rPr>
          <w:b/>
        </w:rPr>
        <w:t xml:space="preserve">Kysymys 1</w:t>
      </w:r>
    </w:p>
    <w:p>
      <w:r>
        <w:t xml:space="preserve">Mitä he nyt tuhoavat saviputkien sijasta?</w:t>
      </w:r>
    </w:p>
    <w:p>
      <w:r>
        <w:rPr>
          <w:b/>
        </w:rPr>
        <w:t xml:space="preserve">Kysymys 2</w:t>
      </w:r>
    </w:p>
    <w:p>
      <w:r>
        <w:t xml:space="preserve">Minkä patsaan hierominen tuo huhujen mukaan onnea?</w:t>
      </w:r>
    </w:p>
    <w:p>
      <w:r>
        <w:rPr>
          <w:b/>
        </w:rPr>
        <w:t xml:space="preserve">Kysymys 3</w:t>
      </w:r>
    </w:p>
    <w:p>
      <w:r>
        <w:t xml:space="preserve">Minkä Theodore Dwight Woolseyn patsaan osan hierominen tuo kuulemma onnea?</w:t>
      </w:r>
    </w:p>
    <w:p>
      <w:r>
        <w:rPr>
          <w:b/>
        </w:rPr>
        <w:t xml:space="preserve">Kysymys 4</w:t>
      </w:r>
    </w:p>
    <w:p>
      <w:r>
        <w:t xml:space="preserve">Mikä peli luotiin, jonka hallinto myöhemmin kielsi?</w:t>
      </w:r>
    </w:p>
    <w:p>
      <w:r>
        <w:rPr>
          <w:b/>
        </w:rPr>
        <w:t xml:space="preserve">Kysymys 5</w:t>
      </w:r>
    </w:p>
    <w:p>
      <w:r>
        <w:t xml:space="preserve">Mitä juniorit murskaavat valmistumisensa kunniaksi?</w:t>
      </w:r>
    </w:p>
    <w:p>
      <w:r>
        <w:rPr>
          <w:b/>
        </w:rPr>
        <w:t xml:space="preserve">Kysymys 6</w:t>
      </w:r>
    </w:p>
    <w:p>
      <w:r>
        <w:t xml:space="preserve">Mitä he nyt tuhoavat saviputkilla?</w:t>
      </w:r>
    </w:p>
    <w:p>
      <w:r>
        <w:rPr>
          <w:b/>
        </w:rPr>
        <w:t xml:space="preserve">Kysymys 7</w:t>
      </w:r>
    </w:p>
    <w:p>
      <w:r>
        <w:t xml:space="preserve">Minkä patsaan hierominen on huhujen mukaan huonoa onnea?</w:t>
      </w:r>
    </w:p>
    <w:p>
      <w:r>
        <w:rPr>
          <w:b/>
        </w:rPr>
        <w:t xml:space="preserve">Kysymys 8</w:t>
      </w:r>
    </w:p>
    <w:p>
      <w:r>
        <w:t xml:space="preserve">Minkä Theodore Dwight Woolseyn patsaan osan hankaaminen tuo kuulemma huonoa onnea?</w:t>
      </w:r>
    </w:p>
    <w:p>
      <w:r>
        <w:rPr>
          <w:b/>
        </w:rPr>
        <w:t xml:space="preserve">Kysymys 9</w:t>
      </w:r>
    </w:p>
    <w:p>
      <w:r>
        <w:t xml:space="preserve">Mikä peli luotiin, johon myöhemmin liittyi hallinto?</w:t>
      </w:r>
    </w:p>
    <w:p>
      <w:r>
        <w:rPr>
          <w:b/>
        </w:rPr>
        <w:t xml:space="preserve">Teksti numero 42</w:t>
      </w:r>
    </w:p>
    <w:p>
      <w:r>
        <w:t xml:space="preserve">Yalella on lukuisia urheilutiloja, kuten </w:t>
      </w:r>
      <w:r>
        <w:rPr>
          <w:color w:val="A9A9A9"/>
        </w:rPr>
        <w:t xml:space="preserve">Yale Bowl </w:t>
      </w:r>
      <w:r>
        <w:t xml:space="preserve">(maan ensimmäinen luonnollinen "bowl"-stadion ja prototyyppi sellaisille stadioneille kuin </w:t>
      </w:r>
      <w:r>
        <w:rPr>
          <w:color w:val="DCDCDC"/>
        </w:rPr>
        <w:t xml:space="preserve">Los Angeles Memorial Coliseum ja Rose Bowl</w:t>
      </w:r>
      <w:r>
        <w:t xml:space="preserve">), joka sijaitsee Walter Camp Field -urheilukompleksissa, ja </w:t>
      </w:r>
      <w:r>
        <w:rPr>
          <w:color w:val="2F4F4F"/>
        </w:rPr>
        <w:t xml:space="preserve">Payne Whitney Gymnasium</w:t>
      </w:r>
      <w:r>
        <w:t xml:space="preserve">, joka on maailman toiseksi suurin sisätiloissa sijaitseva urheilukompleksi. </w:t>
      </w:r>
      <w:r>
        <w:rPr>
          <w:color w:val="556B2F"/>
        </w:rPr>
        <w:t xml:space="preserve">Lokakuun 21. päivänä 2000 </w:t>
      </w:r>
      <w:r>
        <w:t xml:space="preserve">vihittiin käyttöön Yalen neljäs uusi venevaja 157 vuoden aikana, jolloin Yale on harjoitellut yliopistosoutua. Richard Gilderin venevaja on nimetty entisen olympiasoutajan Virginia Gilderin (79) ja hänen isänsä Richard Gilderin (54) kunniaksi, joka lahjoitti 4 miljoonaa dollaria </w:t>
      </w:r>
      <w:r>
        <w:rPr>
          <w:color w:val="6B8E23"/>
        </w:rPr>
        <w:t xml:space="preserve">7,5 miljoonan dollarin </w:t>
      </w:r>
      <w:r>
        <w:t xml:space="preserve">hankkeeseen. Yale ylläpitää myös Gales Ferryn aluetta, jossa miesten raskaansarjan joukkue harjoittelee Yalen ja Harvardin välistä venekilpailua varten.</w:t>
      </w:r>
    </w:p>
    <w:p>
      <w:r>
        <w:rPr>
          <w:b/>
        </w:rPr>
        <w:t xml:space="preserve">Kysymys 0</w:t>
      </w:r>
    </w:p>
    <w:p>
      <w:r>
        <w:t xml:space="preserve">Mikä on Yhdysvaltojen ensimmäisen bowl-stadionin nimi?</w:t>
      </w:r>
    </w:p>
    <w:p>
      <w:r>
        <w:rPr>
          <w:b/>
        </w:rPr>
        <w:t xml:space="preserve">Kysymys 1</w:t>
      </w:r>
    </w:p>
    <w:p>
      <w:r>
        <w:t xml:space="preserve">Mihin maamerkkeihin Yale Bowl vaikutti?</w:t>
      </w:r>
    </w:p>
    <w:p>
      <w:r>
        <w:rPr>
          <w:b/>
        </w:rPr>
        <w:t xml:space="preserve">Kysymys 2</w:t>
      </w:r>
    </w:p>
    <w:p>
      <w:r>
        <w:t xml:space="preserve">Mikä on maailman toiseksi suurimman sisäurheilurakennuksen nimi?</w:t>
      </w:r>
    </w:p>
    <w:p>
      <w:r>
        <w:rPr>
          <w:b/>
        </w:rPr>
        <w:t xml:space="preserve">Kysymys 3</w:t>
      </w:r>
    </w:p>
    <w:p>
      <w:r>
        <w:t xml:space="preserve">Minä päivänä Richard Gilderin venevaja perustettiin?</w:t>
      </w:r>
    </w:p>
    <w:p>
      <w:r>
        <w:rPr>
          <w:b/>
        </w:rPr>
        <w:t xml:space="preserve">Kysymys 4</w:t>
      </w:r>
    </w:p>
    <w:p>
      <w:r>
        <w:t xml:space="preserve">Kuinka paljon Richard Gilderin venevaja maksoi?</w:t>
      </w:r>
    </w:p>
    <w:p>
      <w:r>
        <w:rPr>
          <w:b/>
        </w:rPr>
        <w:t xml:space="preserve">Kysymys 5</w:t>
      </w:r>
    </w:p>
    <w:p>
      <w:r>
        <w:t xml:space="preserve">Mikä on Yhdysvaltojen viimeisen bowl-stadionin nimi?</w:t>
      </w:r>
    </w:p>
    <w:p>
      <w:r>
        <w:rPr>
          <w:b/>
        </w:rPr>
        <w:t xml:space="preserve">Kysymys 6</w:t>
      </w:r>
    </w:p>
    <w:p>
      <w:r>
        <w:t xml:space="preserve">Mihin maamerkkeihin Yale Bowl ei vaikuttanut?</w:t>
      </w:r>
    </w:p>
    <w:p>
      <w:r>
        <w:rPr>
          <w:b/>
        </w:rPr>
        <w:t xml:space="preserve">Kysymys 7</w:t>
      </w:r>
    </w:p>
    <w:p>
      <w:r>
        <w:t xml:space="preserve">Mikä on maailman toiseksi pienimmän sisäurheilurakennuksen nimi?</w:t>
      </w:r>
    </w:p>
    <w:p>
      <w:r>
        <w:rPr>
          <w:b/>
        </w:rPr>
        <w:t xml:space="preserve">Kysymys 8</w:t>
      </w:r>
    </w:p>
    <w:p>
      <w:r>
        <w:t xml:space="preserve">Minä päivänä Richard Gilderin venevaja suljettiin?</w:t>
      </w:r>
    </w:p>
    <w:p>
      <w:r>
        <w:rPr>
          <w:b/>
        </w:rPr>
        <w:t xml:space="preserve">Kysymys 9</w:t>
      </w:r>
    </w:p>
    <w:p>
      <w:r>
        <w:t xml:space="preserve">Paljonko Richard Gilderin venevajan tuhoaminen maksoi?</w:t>
      </w:r>
    </w:p>
    <w:p>
      <w:r>
        <w:rPr>
          <w:b/>
        </w:rPr>
        <w:t xml:space="preserve">Teksti numero 43</w:t>
      </w:r>
    </w:p>
    <w:p>
      <w:r>
        <w:t xml:space="preserve">Yalella on ollut monia taloudellisia tukijoita, mutta jotkut heistä erottuvat edukseen lahjoitustensa suuruuden tai oikea-aikaisuuden vuoksi. Niitä, jotka ovat tehneet suuria lahjoituksia, joiden muistoksi yliopistossa muistetaan mm. seuraavia henkilöitä: Harknessin perhe (Edward, Anna ja William), Beinecken perhe (Edwin, Frederick ja Walter), John William Sterling, Payne Whitney, Joseph E. Sheffield, Paul Mellon, Charles B. G. Murphy ja William K. Lanman. </w:t>
      </w:r>
      <w:r>
        <w:rPr>
          <w:color w:val="A9A9A9"/>
        </w:rPr>
        <w:t xml:space="preserve">Richard Gilderin</w:t>
      </w:r>
      <w:r>
        <w:t xml:space="preserve"> johtama Yalen vuoden 1954 luokka </w:t>
      </w:r>
      <w:r>
        <w:t xml:space="preserve">lahjoitti </w:t>
      </w:r>
      <w:r>
        <w:rPr>
          <w:color w:val="DCDCDC"/>
        </w:rPr>
        <w:t xml:space="preserve">70 miljoonaa dollaria </w:t>
      </w:r>
      <w:r>
        <w:t xml:space="preserve">50-vuotisjuhliensa kunniaksi. Charles B. Johnson, joka valmistui Yale Collegesta vuonna 1954, lupasi </w:t>
      </w:r>
      <w:r>
        <w:rPr>
          <w:color w:val="2F4F4F"/>
        </w:rPr>
        <w:t xml:space="preserve">250 miljoonan dollarin </w:t>
      </w:r>
      <w:r>
        <w:t xml:space="preserve">lahjoituksen vuonna 2013 kahden uuden asuntolakoulun rakentamisen tukemiseksi.</w:t>
      </w:r>
    </w:p>
    <w:p>
      <w:r>
        <w:rPr>
          <w:b/>
        </w:rPr>
        <w:t xml:space="preserve">Kysymys 0</w:t>
      </w:r>
    </w:p>
    <w:p>
      <w:r>
        <w:t xml:space="preserve">Kuinka paljon Charles B. Johnson lupasi Yalelle vuonna 2013?</w:t>
      </w:r>
    </w:p>
    <w:p>
      <w:r>
        <w:rPr>
          <w:b/>
        </w:rPr>
        <w:t xml:space="preserve">Kysymys 1</w:t>
      </w:r>
    </w:p>
    <w:p>
      <w:r>
        <w:t xml:space="preserve">Paljonko vuoden 1954 luokka lahjoitti 50-vuotisjuhliaan varten?</w:t>
      </w:r>
    </w:p>
    <w:p>
      <w:r>
        <w:rPr>
          <w:b/>
        </w:rPr>
        <w:t xml:space="preserve">Kysymys 2</w:t>
      </w:r>
    </w:p>
    <w:p>
      <w:r>
        <w:t xml:space="preserve">Kuka johti vuoden 1954 luokan suurta lahjoitusta?</w:t>
      </w:r>
    </w:p>
    <w:p>
      <w:r>
        <w:rPr>
          <w:b/>
        </w:rPr>
        <w:t xml:space="preserve">Kysymys 3</w:t>
      </w:r>
    </w:p>
    <w:p>
      <w:r>
        <w:t xml:space="preserve">Kuinka paljon Charles B. Johnson ei luvannut Yalelle vuonna 2013?</w:t>
      </w:r>
    </w:p>
    <w:p>
      <w:r>
        <w:rPr>
          <w:b/>
        </w:rPr>
        <w:t xml:space="preserve">Kysymys 4</w:t>
      </w:r>
    </w:p>
    <w:p>
      <w:r>
        <w:t xml:space="preserve">Kuinka paljon Charles B. Johnson lupasi Yalelle vuonna 2003?</w:t>
      </w:r>
    </w:p>
    <w:p>
      <w:r>
        <w:rPr>
          <w:b/>
        </w:rPr>
        <w:t xml:space="preserve">Kysymys 5</w:t>
      </w:r>
    </w:p>
    <w:p>
      <w:r>
        <w:t xml:space="preserve">Paljonko vuoden 1945 luokka lahjoitti 50-vuotisjuhliaan varten?</w:t>
      </w:r>
    </w:p>
    <w:p>
      <w:r>
        <w:rPr>
          <w:b/>
        </w:rPr>
        <w:t xml:space="preserve">Kysymys 6</w:t>
      </w:r>
    </w:p>
    <w:p>
      <w:r>
        <w:t xml:space="preserve">Paljonko vuoden 1954 luokka lahjoitti 40-vuotisjuhliaan varten?</w:t>
      </w:r>
    </w:p>
    <w:p>
      <w:r>
        <w:rPr>
          <w:b/>
        </w:rPr>
        <w:t xml:space="preserve">Kysymys 7</w:t>
      </w:r>
    </w:p>
    <w:p>
      <w:r>
        <w:t xml:space="preserve">Kuka johti vuoden 1945 luokan suurta lahjoitusta?</w:t>
      </w:r>
    </w:p>
    <w:p>
      <w:r>
        <w:rPr>
          <w:b/>
        </w:rPr>
        <w:t xml:space="preserve">Tekstin numero 44</w:t>
      </w:r>
    </w:p>
    <w:p>
      <w:r>
        <w:t xml:space="preserve">Yale on tuottanut alansa huippututkijoita. Tunnetuimpia ovat Yhdysvaltain presidentit William Howard Taft, Gerald Ford, George H. W. Bush, Bill Clinton ja George W. Bush, kuninkaalliset </w:t>
      </w:r>
      <w:r>
        <w:rPr>
          <w:color w:val="A9A9A9"/>
        </w:rPr>
        <w:t xml:space="preserve">kruununprinsessa Victoria Bernadotte, prinssi Rostislav Romanov ja prinssi Akiiki Hosea Nyabongo</w:t>
      </w:r>
      <w:r>
        <w:t xml:space="preserve">, valtionpäämiehet, kuten Italian pääministeri </w:t>
      </w:r>
      <w:r>
        <w:rPr>
          <w:color w:val="DCDCDC"/>
        </w:rPr>
        <w:t xml:space="preserve">Mario Monti</w:t>
      </w:r>
      <w:r>
        <w:t xml:space="preserve">, Turkin pääministeri Tansu Çiller, Meksikon presidentti </w:t>
      </w:r>
      <w:r>
        <w:rPr>
          <w:color w:val="2F4F4F"/>
        </w:rPr>
        <w:t xml:space="preserve">Ernesto Zedillo</w:t>
      </w:r>
      <w:r>
        <w:t xml:space="preserve">, Saksan presidentti Karl Carstens ja Filippiinien presidentti José Paciano Laurel, U. S. A. Laurel ja U. S. A. C. Laurel.</w:t>
      </w:r>
      <w:r>
        <w:t xml:space="preserve">Yhdysvaltain korkeimman oikeuden tuomarit Sonia Sotomayor, Samuel Alito ja Clarence Thomas; Yhdysvaltain ulkoministerit John Kerry, Hillary Clinton, Cyrus Vance ja Dean Acheson; kirjailijat Sinclair Lewis, Stephen Vincent Benét ja Tom Wolfe; leksikografi Noah Webster; keksijät Samuel F.B. Morse ja Eli Whitney; patriootti ja "ensimmäinen vakooja" Nathan Hale; teologi Jonathan Edwards; näyttelijät, ohjaajat ja tuottajat Paul Newman, Henry Winkler, Vincent Price, Meryl Streep, Sigourney Weaver, Jodie Foster, Angela Bassett, Patricia Clarkson, Courtney Vance, Frances McDormand, Elia Kazan, George Roy Hill, Edward Norton, Lupita Nyong'o, Allison Williams, Oliver Stone, Sam Waterston ja Michael Cimino; "Amerikkalaisen jalkapallon isä" </w:t>
      </w:r>
      <w:r>
        <w:rPr>
          <w:color w:val="556B2F"/>
        </w:rPr>
        <w:t xml:space="preserve">Walter Camp</w:t>
      </w:r>
      <w:r>
        <w:t xml:space="preserve">, James Franco, "Täydellinen soutaja" Rusty Wailes; baseball-pelaajat Ron Darling, Bill Hutchinson ja Craig Breslow; koripalloilija Chris Dudley; jalkapalloilijat Gary Fencik ja Calvin Hill; jääkiekkoilijat Chris Higgins ja Mike Richter; taitoluistelija Sarah Hughes; uimari Don Schollander; hiihtäjä Ryan Max Riley; juoksija Frank Shorter; säveltäjät Charles Ives, Douglas Moore ja Cole Porter; Rauhanturvajoukkojen perustaja Sargent Shriver, lastenpsykologi Benjamin Spock, arkkitehdit Eero Saarinen ja Norman Foster, kuvanveistäjä Richard Serra, elokuvakriitikko Gene Siskel, televisiokommentaattorit Dick Cavett ja Anderson Cooper, New York Timesin toimittaja David Gonzalez, asiantuntijat William F. Gonzalez ja William F. Siskel. Buckley Jr, ja Fareed Zakaria; taloustieteilijät Irving Fischer, Mahbub ul Haq ja Paul Krugman; syklotronin keksijä ja fysiikan Nobel-palkinnon saaja Ernest Lawrence; Human Genome Project -hankkeen johtaja Francis S. Collins; matemaatikko ja kemisti Josiah Willard Gibbs; ja liikemiehiä, kuten Time Magazinen perustaja </w:t>
      </w:r>
      <w:r>
        <w:rPr>
          <w:color w:val="6B8E23"/>
        </w:rPr>
        <w:t xml:space="preserve">Henry Luce</w:t>
      </w:r>
      <w:r>
        <w:t xml:space="preserve">, Morgan Stanleyn perustaja Harold Stanley, Boeingin toimitusjohtaja James McNerney, FedExin perustaja Frederick W. Gibbsin ja muiden liikemiesten.</w:t>
      </w:r>
      <w:r>
        <w:t xml:space="preserve"> Smith, Time Warnerin toimitusjohtaja Jeffrey Bewkes, Electronic Artsin perustaja Bing Gordon ja sijoittaja/filantrooppi Sir John Templeton; sähköisten sovellusten pioneeri Austin Cornelius Dunham.</w:t>
      </w:r>
    </w:p>
    <w:p>
      <w:r>
        <w:rPr>
          <w:b/>
        </w:rPr>
        <w:t xml:space="preserve">Kysymys 0</w:t>
      </w:r>
    </w:p>
    <w:p>
      <w:r>
        <w:t xml:space="preserve">Ketkä kuninkaalliset ovat käyneet Yalessa?</w:t>
      </w:r>
    </w:p>
    <w:p>
      <w:r>
        <w:rPr>
          <w:b/>
        </w:rPr>
        <w:t xml:space="preserve">Kysymys 1</w:t>
      </w:r>
    </w:p>
    <w:p>
      <w:r>
        <w:t xml:space="preserve">Kuka Italian pääministeri opiskeli Yalessa?</w:t>
      </w:r>
    </w:p>
    <w:p>
      <w:r>
        <w:rPr>
          <w:b/>
        </w:rPr>
        <w:t xml:space="preserve">Kysymys 2</w:t>
      </w:r>
    </w:p>
    <w:p>
      <w:r>
        <w:t xml:space="preserve">Kuka meksikolainen presidentti kävi Yalea?</w:t>
      </w:r>
    </w:p>
    <w:p>
      <w:r>
        <w:rPr>
          <w:b/>
        </w:rPr>
        <w:t xml:space="preserve">Kysymys 3</w:t>
      </w:r>
    </w:p>
    <w:p>
      <w:r>
        <w:t xml:space="preserve">Kuka oli amerikkalaisen jalkapallon isä?</w:t>
      </w:r>
    </w:p>
    <w:p>
      <w:r>
        <w:rPr>
          <w:b/>
        </w:rPr>
        <w:t xml:space="preserve">Kysymys 4</w:t>
      </w:r>
    </w:p>
    <w:p>
      <w:r>
        <w:t xml:space="preserve">Kuka Time-lehden perustaja kävi Yalessa?</w:t>
      </w:r>
    </w:p>
    <w:p>
      <w:r>
        <w:rPr>
          <w:b/>
        </w:rPr>
        <w:t xml:space="preserve">Kysymys 5</w:t>
      </w:r>
    </w:p>
    <w:p>
      <w:r>
        <w:t xml:space="preserve">Kuka kuninkaallinen ei ole käynyt Yalessa?</w:t>
      </w:r>
    </w:p>
    <w:p>
      <w:r>
        <w:rPr>
          <w:b/>
        </w:rPr>
        <w:t xml:space="preserve">Kysymys 6</w:t>
      </w:r>
    </w:p>
    <w:p>
      <w:r>
        <w:t xml:space="preserve">Kuka Italian pääministeri ei koskaan käynyt Yalea?</w:t>
      </w:r>
    </w:p>
    <w:p>
      <w:r>
        <w:rPr>
          <w:b/>
        </w:rPr>
        <w:t xml:space="preserve">Kysymys 7</w:t>
      </w:r>
    </w:p>
    <w:p>
      <w:r>
        <w:t xml:space="preserve">Kuka meksikolainen presidentti ei koskaan käynyt Yalea?</w:t>
      </w:r>
    </w:p>
    <w:p>
      <w:r>
        <w:rPr>
          <w:b/>
        </w:rPr>
        <w:t xml:space="preserve">Kysymys 8</w:t>
      </w:r>
    </w:p>
    <w:p>
      <w:r>
        <w:t xml:space="preserve">Kuka oli amerikkalaisen jalkapallon äiti?</w:t>
      </w:r>
    </w:p>
    <w:p>
      <w:r>
        <w:rPr>
          <w:b/>
        </w:rPr>
        <w:t xml:space="preserve">Kysymys 9</w:t>
      </w:r>
    </w:p>
    <w:p>
      <w:r>
        <w:t xml:space="preserve">Kuka Time-lehden perustaja ei koskaan käynyt Yalea?</w:t>
      </w:r>
    </w:p>
    <w:p>
      <w:r>
        <w:rPr>
          <w:b/>
        </w:rPr>
        <w:t xml:space="preserve">Tekstin numero 45</w:t>
      </w:r>
    </w:p>
    <w:p>
      <w:r>
        <w:t xml:space="preserve">Yalen yliopisto, yksi Yhdysvaltojen vanhimmista yliopistoista, on kulttuurinen referenssi instituutiona, joka tuottaa joitakin yhteiskunnan eliitin jäseniä, ja sen perustukset, alumnit ja opiskelijat on kuvattu näkyvästi kaunokirjallisuudessa ja yhdysvaltalaisessa populaarikulttuurissa. Esimerkiksi </w:t>
      </w:r>
      <w:r>
        <w:rPr>
          <w:color w:val="A9A9A9"/>
        </w:rPr>
        <w:t xml:space="preserve">Owen </w:t>
      </w:r>
      <w:r>
        <w:t xml:space="preserve">Johnsonin romaanissa Stover at Yale seurataan </w:t>
      </w:r>
      <w:r>
        <w:rPr>
          <w:color w:val="DCDCDC"/>
        </w:rPr>
        <w:t xml:space="preserve">Dink Stoverin ja Frank Merriwellin </w:t>
      </w:r>
      <w:r>
        <w:t xml:space="preserve">college-uraa, </w:t>
      </w:r>
      <w:r>
        <w:rPr>
          <w:color w:val="DCDCDC"/>
        </w:rPr>
        <w:t xml:space="preserve">ja Frank Merriwell</w:t>
      </w:r>
      <w:r>
        <w:t xml:space="preserve">, joka on kaikkien myöhempien nuorten urheilukirjallisuuden esikuvana, pelaa jalkapalloa, baseballia, miehistöä ja yleisurheilua Yalessa samalla kun hän ratkoo mysteerejä ja korjaa vääryyksiä. Yalen yliopisto esiintyy myös F. Scott Fitzgeraldin romaanissa "</w:t>
      </w:r>
      <w:r>
        <w:rPr>
          <w:color w:val="2F4F4F"/>
        </w:rPr>
        <w:t xml:space="preserve">Suuri Gatsby"</w:t>
      </w:r>
      <w:r>
        <w:t xml:space="preserve">. </w:t>
      </w:r>
      <w:r>
        <w:t xml:space="preserve">Kertoja </w:t>
      </w:r>
      <w:r>
        <w:rPr>
          <w:color w:val="556B2F"/>
        </w:rPr>
        <w:t xml:space="preserve">Nick Carraway </w:t>
      </w:r>
      <w:r>
        <w:t xml:space="preserve">kirjoitti sarjan pääkirjoituksia Yale News -lehteen, ja </w:t>
      </w:r>
      <w:r>
        <w:rPr>
          <w:color w:val="6B8E23"/>
        </w:rPr>
        <w:t xml:space="preserve">Tom Buchanan </w:t>
      </w:r>
      <w:r>
        <w:t xml:space="preserve">oli "yksi voimakkaimmista päädyistä, jotka ovat koskaan pelanneet jalkapalloa" Yalessa</w:t>
      </w:r>
      <w:r>
        <w:t xml:space="preserve">.</w:t>
      </w:r>
    </w:p>
    <w:p>
      <w:r>
        <w:rPr>
          <w:b/>
        </w:rPr>
        <w:t xml:space="preserve">Kysymys 0</w:t>
      </w:r>
    </w:p>
    <w:p>
      <w:r>
        <w:t xml:space="preserve">Ketkä olivat Stover at Yalen päähenkilöt?</w:t>
      </w:r>
    </w:p>
    <w:p>
      <w:r>
        <w:rPr>
          <w:b/>
        </w:rPr>
        <w:t xml:space="preserve">Kysymys 1</w:t>
      </w:r>
    </w:p>
    <w:p>
      <w:r>
        <w:t xml:space="preserve">Mihin F. Scott Fitzgeraldin romaaniin Yale kuuluu?</w:t>
      </w:r>
    </w:p>
    <w:p>
      <w:r>
        <w:rPr>
          <w:b/>
        </w:rPr>
        <w:t xml:space="preserve">Kysymys 2</w:t>
      </w:r>
    </w:p>
    <w:p>
      <w:r>
        <w:t xml:space="preserve">Mikä hahmo Suuressa Gatsbyssä kirjoitti pääkirjoituksia Yale News -lehteen?</w:t>
      </w:r>
    </w:p>
    <w:p>
      <w:r>
        <w:rPr>
          <w:b/>
        </w:rPr>
        <w:t xml:space="preserve">Kysymys 3</w:t>
      </w:r>
    </w:p>
    <w:p>
      <w:r>
        <w:t xml:space="preserve">Mikä jalkapalloa pelaava hahmo The Great Gatsbyssä pelasi Yalessa?</w:t>
      </w:r>
    </w:p>
    <w:p>
      <w:r>
        <w:rPr>
          <w:b/>
        </w:rPr>
        <w:t xml:space="preserve">Kysymys 4</w:t>
      </w:r>
    </w:p>
    <w:p>
      <w:r>
        <w:t xml:space="preserve">Kuka kirjoitti romaanin Stover at Yale?</w:t>
      </w:r>
    </w:p>
    <w:p>
      <w:r>
        <w:rPr>
          <w:b/>
        </w:rPr>
        <w:t xml:space="preserve">Kysymys 5</w:t>
      </w:r>
    </w:p>
    <w:p>
      <w:r>
        <w:t xml:space="preserve">Keitä olivat sivuhahmot elokuvassa Stover at Yale?</w:t>
      </w:r>
    </w:p>
    <w:p>
      <w:r>
        <w:rPr>
          <w:b/>
        </w:rPr>
        <w:t xml:space="preserve">Kysymys 6</w:t>
      </w:r>
    </w:p>
    <w:p>
      <w:r>
        <w:t xml:space="preserve">Mihin F. Scott Fitzgeraldin romaaniin Yale ei kuulu?</w:t>
      </w:r>
    </w:p>
    <w:p>
      <w:r>
        <w:rPr>
          <w:b/>
        </w:rPr>
        <w:t xml:space="preserve">Kysymys 7</w:t>
      </w:r>
    </w:p>
    <w:p>
      <w:r>
        <w:t xml:space="preserve">Kuka hahmo Suuressa Gatsbyssä luki pääkirjoituksia Yale News -lehteen?</w:t>
      </w:r>
    </w:p>
    <w:p>
      <w:r>
        <w:rPr>
          <w:b/>
        </w:rPr>
        <w:t xml:space="preserve">Kysymys 8</w:t>
      </w:r>
    </w:p>
    <w:p>
      <w:r>
        <w:t xml:space="preserve">Mikä baseballia pelaava hahmo The Great Gatsbyssä pelasi Yalessa?</w:t>
      </w:r>
    </w:p>
    <w:p>
      <w:r>
        <w:rPr>
          <w:b/>
        </w:rPr>
        <w:t xml:space="preserve">Kysymys 9</w:t>
      </w:r>
    </w:p>
    <w:p>
      <w:r>
        <w:t xml:space="preserve">Kuka luki romaanin Stover Yalessa?</w:t>
      </w:r>
    </w:p>
    <w:p>
      <w:r>
        <w:br w:type="page"/>
      </w:r>
    </w:p>
    <w:p>
      <w:r>
        <w:rPr>
          <w:b/>
          <w:u w:val="single"/>
        </w:rPr>
        <w:t xml:space="preserve">Asiakirjan numero 218</w:t>
      </w:r>
    </w:p>
    <w:p>
      <w:r>
        <w:rPr>
          <w:b/>
        </w:rPr>
        <w:t xml:space="preserve">Tekstin numero 0</w:t>
      </w:r>
    </w:p>
    <w:p>
      <w:r>
        <w:t xml:space="preserve">Vuosisatoja kestänyt vauraus ja kasvu Euroopassa pysähtyi noin vuonna 1300. Useat nälänhädät ja kulkutaudit, kuten vuosien </w:t>
      </w:r>
      <w:r>
        <w:rPr>
          <w:color w:val="A9A9A9"/>
        </w:rPr>
        <w:t xml:space="preserve">1315-1317 </w:t>
      </w:r>
      <w:r>
        <w:t xml:space="preserve">suuri nälänhätä </w:t>
      </w:r>
      <w:r>
        <w:t xml:space="preserve">ja musta surma, vähensivät väestön noin puoleen siitä, mitä se oli ennen näitä onnettomuuksia</w:t>
      </w:r>
      <w:r>
        <w:rPr>
          <w:color w:val="A9A9A9"/>
        </w:rPr>
        <w:t xml:space="preserve">.</w:t>
      </w:r>
      <w:r>
        <w:t xml:space="preserve"> Väestön vähenemisen myötä tulivat yhteiskunnalliset levottomuudet ja endeeminen sodankäynti. </w:t>
      </w:r>
      <w:r>
        <w:rPr>
          <w:color w:val="DCDCDC"/>
        </w:rPr>
        <w:t xml:space="preserve">Ranskassa ja Englannissa </w:t>
      </w:r>
      <w:r>
        <w:t xml:space="preserve">koettiin vakavia talonpoikaiskapinoita, kuten Jacquerie ja talonpoikaiskapina, sekä yli vuosisadan kestänyt </w:t>
      </w:r>
      <w:r>
        <w:rPr>
          <w:color w:val="2F4F4F"/>
        </w:rPr>
        <w:t xml:space="preserve">satavuotinen </w:t>
      </w:r>
      <w:r>
        <w:t xml:space="preserve">sota</w:t>
      </w:r>
      <w:r>
        <w:t xml:space="preserve">. </w:t>
      </w:r>
      <w:r>
        <w:t xml:space="preserve">Ajanjakson monien ongelmien lisäksi katolisen kirkon yhtenäisyys murtui </w:t>
      </w:r>
      <w:r>
        <w:rPr>
          <w:color w:val="556B2F"/>
        </w:rPr>
        <w:t xml:space="preserve">läntisen skisman vuoksi</w:t>
      </w:r>
      <w:r>
        <w:t xml:space="preserve">. </w:t>
      </w:r>
      <w:r>
        <w:t xml:space="preserve">Näitä tapahtumia kutsutaan joskus </w:t>
      </w:r>
      <w:r>
        <w:rPr>
          <w:color w:val="A0522D"/>
        </w:rPr>
        <w:t xml:space="preserve">myöhäiskeskiajan kriisiksi</w:t>
      </w:r>
      <w:r>
        <w:t xml:space="preserve">.</w:t>
      </w:r>
    </w:p>
    <w:p>
      <w:r>
        <w:rPr>
          <w:b/>
        </w:rPr>
        <w:t xml:space="preserve">Kysymys 0</w:t>
      </w:r>
    </w:p>
    <w:p>
      <w:r>
        <w:t xml:space="preserve">Mikä rikkoi katolisen kirkon yhtenäisyyden?</w:t>
      </w:r>
    </w:p>
    <w:p>
      <w:r>
        <w:rPr>
          <w:b/>
        </w:rPr>
        <w:t xml:space="preserve">Kysymys 1</w:t>
      </w:r>
    </w:p>
    <w:p>
      <w:r>
        <w:t xml:space="preserve">Millä nimellä tunnetaan tapahtumasarja, joka lopetti Euroopan vuosisatoja kestäneen vaurauden, joka alkoi noin vuonna 1300?</w:t>
      </w:r>
    </w:p>
    <w:p>
      <w:r>
        <w:rPr>
          <w:b/>
        </w:rPr>
        <w:t xml:space="preserve">Kysymys 2</w:t>
      </w:r>
    </w:p>
    <w:p>
      <w:r>
        <w:t xml:space="preserve">Minkä vuoden aikana oli suuri nälänhätä?</w:t>
      </w:r>
    </w:p>
    <w:p>
      <w:r>
        <w:rPr>
          <w:b/>
        </w:rPr>
        <w:t xml:space="preserve">Kysymys 3</w:t>
      </w:r>
    </w:p>
    <w:p>
      <w:r>
        <w:t xml:space="preserve">Mitkä kaksi maata kokivat talonpoikaiskapinoita?</w:t>
      </w:r>
    </w:p>
    <w:p>
      <w:r>
        <w:rPr>
          <w:b/>
        </w:rPr>
        <w:t xml:space="preserve">Kysymys 4</w:t>
      </w:r>
    </w:p>
    <w:p>
      <w:r>
        <w:t xml:space="preserve">Mikä merkittävä konflikti tapahtui Euroopassa myöhäiskeskiajan kriisin aikana?</w:t>
      </w:r>
    </w:p>
    <w:p>
      <w:r>
        <w:rPr>
          <w:b/>
        </w:rPr>
        <w:t xml:space="preserve">Kysymys 5</w:t>
      </w:r>
    </w:p>
    <w:p>
      <w:r>
        <w:t xml:space="preserve">Mikä pelasti katolisen kirkon yhtenäisyyden?</w:t>
      </w:r>
    </w:p>
    <w:p>
      <w:r>
        <w:rPr>
          <w:b/>
        </w:rPr>
        <w:t xml:space="preserve">Kysymys 6</w:t>
      </w:r>
    </w:p>
    <w:p>
      <w:r>
        <w:t xml:space="preserve">Millä nimellä tunnetaan tapahtumasarja, joka lopetti vuosisatojen vaurauden Euroopassa noin vuodesta 1400 alkaen?</w:t>
      </w:r>
    </w:p>
    <w:p>
      <w:r>
        <w:rPr>
          <w:b/>
        </w:rPr>
        <w:t xml:space="preserve">Kysymys 7</w:t>
      </w:r>
    </w:p>
    <w:p>
      <w:r>
        <w:t xml:space="preserve">Minkä vuoden aikana ei ollut suurta nälänhätää?</w:t>
      </w:r>
    </w:p>
    <w:p>
      <w:r>
        <w:rPr>
          <w:b/>
        </w:rPr>
        <w:t xml:space="preserve">Kysymys 8</w:t>
      </w:r>
    </w:p>
    <w:p>
      <w:r>
        <w:t xml:space="preserve">Mitkä kaksi maata eivät ole koskaan kokeneet talonpoikaiskapinoita?</w:t>
      </w:r>
    </w:p>
    <w:p>
      <w:r>
        <w:rPr>
          <w:b/>
        </w:rPr>
        <w:t xml:space="preserve">Kysymys 9</w:t>
      </w:r>
    </w:p>
    <w:p>
      <w:r>
        <w:t xml:space="preserve">Mikä pieni konflikti tapahtui Euroopassa myöhäiskeskiajan kriisin aikana?</w:t>
      </w:r>
    </w:p>
    <w:p>
      <w:r>
        <w:rPr>
          <w:b/>
        </w:rPr>
        <w:t xml:space="preserve">Teksti numero 1</w:t>
      </w:r>
    </w:p>
    <w:p>
      <w:r>
        <w:t xml:space="preserve">Näistä kriiseistä huolimatta 1300-luku oli myös taiteen ja tieteen suuren edistyksen aikaa. Sen </w:t>
      </w:r>
      <w:r>
        <w:t xml:space="preserve">jälkeen, kun kiinnostus antiikin </w:t>
      </w:r>
      <w:r>
        <w:rPr>
          <w:color w:val="A9A9A9"/>
        </w:rPr>
        <w:t xml:space="preserve">kreikkalaisia ja roomalaisia </w:t>
      </w:r>
      <w:r>
        <w:t xml:space="preserve">tekstejä </w:t>
      </w:r>
      <w:r>
        <w:t xml:space="preserve">kohtaan oli jälleen herännyt </w:t>
      </w:r>
      <w:r>
        <w:t xml:space="preserve">keskiajalla, alkoi Italian renessanssi. Latinankielisten tekstien omaksuminen oli alkanut jo ennen 1200-luvun renessanssia </w:t>
      </w:r>
      <w:r>
        <w:rPr>
          <w:color w:val="DCDCDC"/>
        </w:rPr>
        <w:t xml:space="preserve">ristiretkien </w:t>
      </w:r>
      <w:r>
        <w:t xml:space="preserve">aikana syntyneiden yhteyksien kautta arabien kanssa</w:t>
      </w:r>
      <w:r>
        <w:t xml:space="preserve">, mutta tärkeiden </w:t>
      </w:r>
      <w:r>
        <w:rPr>
          <w:color w:val="2F4F4F"/>
        </w:rPr>
        <w:t xml:space="preserve">kreikkalaisten </w:t>
      </w:r>
      <w:r>
        <w:t xml:space="preserve">tekstien </w:t>
      </w:r>
      <w:r>
        <w:t xml:space="preserve">saatavuus </w:t>
      </w:r>
      <w:r>
        <w:t xml:space="preserve">nopeutui, kun </w:t>
      </w:r>
      <w:r>
        <w:rPr>
          <w:color w:val="6B8E23"/>
        </w:rPr>
        <w:t xml:space="preserve">ottomaaniturkkilaiset </w:t>
      </w:r>
      <w:r>
        <w:t xml:space="preserve">valtasivat </w:t>
      </w:r>
      <w:r>
        <w:rPr>
          <w:color w:val="556B2F"/>
        </w:rPr>
        <w:t xml:space="preserve">Konstantinopolin</w:t>
      </w:r>
      <w:r>
        <w:t xml:space="preserve">, jolloin monien Bysantin oppineiden oli pakko hakeutua länteen, erityisesti Italiaan.</w:t>
      </w:r>
    </w:p>
    <w:p>
      <w:r>
        <w:rPr>
          <w:b/>
        </w:rPr>
        <w:t xml:space="preserve">Kysymys 0</w:t>
      </w:r>
    </w:p>
    <w:p>
      <w:r>
        <w:t xml:space="preserve">Minkä kahden muinaisen sivilisaation tekstejä kohtaan tunnettu kiinnostus sai aikaan Italian renessanssin?</w:t>
      </w:r>
    </w:p>
    <w:p>
      <w:r>
        <w:rPr>
          <w:b/>
        </w:rPr>
        <w:t xml:space="preserve">Kysymys 1</w:t>
      </w:r>
    </w:p>
    <w:p>
      <w:r>
        <w:t xml:space="preserve">Mitkä konfliktit toivat eurooppalaiset kosketuksiin arabien kanssa ennen 1200-lukua?</w:t>
      </w:r>
    </w:p>
    <w:p>
      <w:r>
        <w:rPr>
          <w:b/>
        </w:rPr>
        <w:t xml:space="preserve">Kysymys 2</w:t>
      </w:r>
    </w:p>
    <w:p>
      <w:r>
        <w:t xml:space="preserve">Minkä kaupungin turkkilaiset ottomaanit valtasivat, minkä seurauksena oppineet pakenivat Länsi-Eurooppaan?</w:t>
      </w:r>
    </w:p>
    <w:p>
      <w:r>
        <w:rPr>
          <w:b/>
        </w:rPr>
        <w:t xml:space="preserve">Kysymys 3</w:t>
      </w:r>
    </w:p>
    <w:p>
      <w:r>
        <w:t xml:space="preserve">Kuka valloitti Konstantinopolin?</w:t>
      </w:r>
    </w:p>
    <w:p>
      <w:r>
        <w:rPr>
          <w:b/>
        </w:rPr>
        <w:t xml:space="preserve">Kysymys 4</w:t>
      </w:r>
    </w:p>
    <w:p>
      <w:r>
        <w:t xml:space="preserve">Millaisia tekstejä bysanttilaiset oppineet ottivat mukaansa paetessaan Konstantinopolista?</w:t>
      </w:r>
    </w:p>
    <w:p>
      <w:r>
        <w:rPr>
          <w:b/>
        </w:rPr>
        <w:t xml:space="preserve">Kysymys 5</w:t>
      </w:r>
    </w:p>
    <w:p>
      <w:r>
        <w:t xml:space="preserve">Kiinnostus minkä kahden modernin sivilisaation teksteihin sai aikaan Italian renessanssin?</w:t>
      </w:r>
    </w:p>
    <w:p>
      <w:r>
        <w:rPr>
          <w:b/>
        </w:rPr>
        <w:t xml:space="preserve">Kysymys 6</w:t>
      </w:r>
    </w:p>
    <w:p>
      <w:r>
        <w:t xml:space="preserve">Mitkä konfliktit toivat eurooppalaiset kosketuksiin arabien kanssa ennen 1100-lukua?</w:t>
      </w:r>
    </w:p>
    <w:p>
      <w:r>
        <w:rPr>
          <w:b/>
        </w:rPr>
        <w:t xml:space="preserve">Kysymys 7</w:t>
      </w:r>
    </w:p>
    <w:p>
      <w:r>
        <w:t xml:space="preserve">Minkä kaupungin ottomaanien turkkilaiset valtasivat, minkä seurauksena oppineet pakenivat Itä-Eurooppaan?</w:t>
      </w:r>
    </w:p>
    <w:p>
      <w:r>
        <w:rPr>
          <w:b/>
        </w:rPr>
        <w:t xml:space="preserve">Kysymys 8</w:t>
      </w:r>
    </w:p>
    <w:p>
      <w:r>
        <w:t xml:space="preserve">Kuka vapautti Konstantinopolin?</w:t>
      </w:r>
    </w:p>
    <w:p>
      <w:r>
        <w:rPr>
          <w:b/>
        </w:rPr>
        <w:t xml:space="preserve">Kysymys 9</w:t>
      </w:r>
    </w:p>
    <w:p>
      <w:r>
        <w:t xml:space="preserve">Millaisia tekstejä bysanttilaiset tutkijat eivät ottaneet mukaansa, kun he pakenivat Konstantinopolista?</w:t>
      </w:r>
    </w:p>
    <w:p>
      <w:r>
        <w:rPr>
          <w:b/>
        </w:rPr>
        <w:t xml:space="preserve">Teksti numero 2</w:t>
      </w:r>
    </w:p>
    <w:p>
      <w:r>
        <w:t xml:space="preserve">Tähän klassisten ajatusten tulvaan liittyi myös </w:t>
      </w:r>
      <w:r>
        <w:rPr>
          <w:color w:val="A9A9A9"/>
        </w:rPr>
        <w:t xml:space="preserve">kirjapainotaidon </w:t>
      </w:r>
      <w:r>
        <w:t xml:space="preserve">keksiminen</w:t>
      </w:r>
      <w:r>
        <w:t xml:space="preserve">, joka helpotti </w:t>
      </w:r>
      <w:r>
        <w:rPr>
          <w:color w:val="DCDCDC"/>
        </w:rPr>
        <w:t xml:space="preserve">painetun sanan levittämistä ja demokratisoi oppimista</w:t>
      </w:r>
      <w:r>
        <w:t xml:space="preserve">. Nämä kaksi asiaa johtivat myöhemmin protestanttiseen uskonpuhdistukseen. Ajanjakson loppupuolella alkoi löytöjen aikakausi (Age of Discovery). Osmanien valtakunnan nousu, joka huipentui Konstantinopolin kukistumiseen vuonna </w:t>
      </w:r>
      <w:r>
        <w:rPr>
          <w:color w:val="2F4F4F"/>
        </w:rPr>
        <w:t xml:space="preserve">1453</w:t>
      </w:r>
      <w:r>
        <w:t xml:space="preserve">, rapautti Bysantin valtakunnan viimeisetkin jäänteet ja katkaisi kaupankäyntimahdollisuudet idän kanssa. Eurooppalaiset joutuivat etsimään uusia kauppareittejä, mikä johti Kolumbuksen retkikuntaan Amerikkaan vuonna </w:t>
      </w:r>
      <w:r>
        <w:rPr>
          <w:color w:val="556B2F"/>
        </w:rPr>
        <w:t xml:space="preserve">1492 </w:t>
      </w:r>
      <w:r>
        <w:t xml:space="preserve">ja Vasco da Gaman Intian ja Afrikan ympäriajoon vuonna </w:t>
      </w:r>
      <w:r>
        <w:rPr>
          <w:color w:val="6B8E23"/>
        </w:rPr>
        <w:t xml:space="preserve">1498</w:t>
      </w:r>
      <w:r>
        <w:t xml:space="preserve">. Heidän löytönsä vahvistivat Euroopan kansojen taloutta ja valtaa.</w:t>
      </w:r>
    </w:p>
    <w:p>
      <w:r>
        <w:rPr>
          <w:b/>
        </w:rPr>
        <w:t xml:space="preserve">Kysymys 0</w:t>
      </w:r>
    </w:p>
    <w:p>
      <w:r>
        <w:t xml:space="preserve">Mikä keksintö johti painetun sanan laajempaan käyttöön?</w:t>
      </w:r>
    </w:p>
    <w:p>
      <w:r>
        <w:rPr>
          <w:b/>
        </w:rPr>
        <w:t xml:space="preserve">Kysymys 1</w:t>
      </w:r>
    </w:p>
    <w:p>
      <w:r>
        <w:t xml:space="preserve">Minä vuonna Konstantinopoli kukistui?</w:t>
      </w:r>
    </w:p>
    <w:p>
      <w:r>
        <w:rPr>
          <w:b/>
        </w:rPr>
        <w:t xml:space="preserve">Kysymys 2</w:t>
      </w:r>
    </w:p>
    <w:p>
      <w:r>
        <w:t xml:space="preserve">Minä vuonna Vasco da Gama purjehti Intian ja Afrikan ympäri?</w:t>
      </w:r>
    </w:p>
    <w:p>
      <w:r>
        <w:rPr>
          <w:b/>
        </w:rPr>
        <w:t xml:space="preserve">Kysymys 3</w:t>
      </w:r>
    </w:p>
    <w:p>
      <w:r>
        <w:t xml:space="preserve">Minä vuonna Kolumbus teki retken Amerikkaan?</w:t>
      </w:r>
    </w:p>
    <w:p>
      <w:r>
        <w:rPr>
          <w:b/>
        </w:rPr>
        <w:t xml:space="preserve">Kysymys 4</w:t>
      </w:r>
    </w:p>
    <w:p>
      <w:r>
        <w:t xml:space="preserve">Protestanttisen uskonpuhdistuksen katsotaan johtuneen kahdesta painamisen keksimisestä johtuneesta kehityksestä.</w:t>
      </w:r>
    </w:p>
    <w:p>
      <w:r>
        <w:rPr>
          <w:b/>
        </w:rPr>
        <w:t xml:space="preserve">Kysymys 5</w:t>
      </w:r>
    </w:p>
    <w:p>
      <w:r>
        <w:t xml:space="preserve">Mikä keksintö johti painetun sanan käytön vähenemiseen?</w:t>
      </w:r>
    </w:p>
    <w:p>
      <w:r>
        <w:rPr>
          <w:b/>
        </w:rPr>
        <w:t xml:space="preserve">Kysymys 6</w:t>
      </w:r>
    </w:p>
    <w:p>
      <w:r>
        <w:t xml:space="preserve">Minä vuonna Konstantinopoli nousi?</w:t>
      </w:r>
    </w:p>
    <w:p>
      <w:r>
        <w:rPr>
          <w:b/>
        </w:rPr>
        <w:t xml:space="preserve">Kysymys 7</w:t>
      </w:r>
    </w:p>
    <w:p>
      <w:r>
        <w:t xml:space="preserve">Minä vuonna Vasco da Gama purjehti Intian ja Afrikan halki?</w:t>
      </w:r>
    </w:p>
    <w:p>
      <w:r>
        <w:rPr>
          <w:b/>
        </w:rPr>
        <w:t xml:space="preserve">Kysymys 8</w:t>
      </w:r>
    </w:p>
    <w:p>
      <w:r>
        <w:t xml:space="preserve">Minä vuonna Kolumbus teki retken Afrikkaan?</w:t>
      </w:r>
    </w:p>
    <w:p>
      <w:r>
        <w:rPr>
          <w:b/>
        </w:rPr>
        <w:t xml:space="preserve">Kysymys 9</w:t>
      </w:r>
    </w:p>
    <w:p>
      <w:r>
        <w:t xml:space="preserve">Protestanttinen uskonpuhdistus ei johdu kahdesta kirjapainon keksimisestä seuranneesta kehityksestä?</w:t>
      </w:r>
    </w:p>
    <w:p>
      <w:r>
        <w:rPr>
          <w:b/>
        </w:rPr>
        <w:t xml:space="preserve">Teksti numero 3</w:t>
      </w:r>
    </w:p>
    <w:p>
      <w:r>
        <w:t xml:space="preserve">Termi "myöhäiskeskiaika" viittaa yhteen keskiajan kolmesta ajanjaksosta </w:t>
      </w:r>
      <w:r>
        <w:rPr>
          <w:color w:val="A9A9A9"/>
        </w:rPr>
        <w:t xml:space="preserve">varhaiskeskiajan ja korkeakeskiajan ohella</w:t>
      </w:r>
      <w:r>
        <w:t xml:space="preserve">. </w:t>
      </w:r>
      <w:r>
        <w:t xml:space="preserve">Leonardo Bruni oli ensimmäinen historioitsija, joka käytti </w:t>
      </w:r>
      <w:r>
        <w:rPr>
          <w:color w:val="DCDCDC"/>
        </w:rPr>
        <w:t xml:space="preserve">kolmijaottelua </w:t>
      </w:r>
      <w:r>
        <w:t xml:space="preserve">teoksessaan History of the Florentine People (</w:t>
      </w:r>
      <w:r>
        <w:rPr>
          <w:color w:val="2F4F4F"/>
        </w:rPr>
        <w:t xml:space="preserve">1442)</w:t>
      </w:r>
      <w:r>
        <w:t xml:space="preserve">. </w:t>
      </w:r>
      <w:r>
        <w:rPr>
          <w:color w:val="556B2F"/>
        </w:rPr>
        <w:t xml:space="preserve">Flavio Biondo </w:t>
      </w:r>
      <w:r>
        <w:t xml:space="preserve">käytti samanlaista kehystä teoksessaan Decades of History from the Deterioration of the Roman Empire (1439-1453). Kolmijakoisesta periodisoinnista tuli standardi sen jälkeen, kun saksalainen historioitsija Christoph Cellarius julkaisi teoksen </w:t>
      </w:r>
      <w:r>
        <w:rPr>
          <w:color w:val="6B8E23"/>
        </w:rPr>
        <w:t xml:space="preserve">Universal History Divided into ancient, medieval, and New Period </w:t>
      </w:r>
      <w:r>
        <w:t xml:space="preserve">(1683).</w:t>
      </w:r>
    </w:p>
    <w:p>
      <w:r>
        <w:rPr>
          <w:b/>
        </w:rPr>
        <w:t xml:space="preserve">Kysymys 0</w:t>
      </w:r>
    </w:p>
    <w:p>
      <w:r>
        <w:t xml:space="preserve">Mitkä ovat myöhäiskeskiajan ohella kaksi muuta keskiajan ajanjaksoa?</w:t>
      </w:r>
    </w:p>
    <w:p>
      <w:r>
        <w:rPr>
          <w:b/>
        </w:rPr>
        <w:t xml:space="preserve">Kysymys 1</w:t>
      </w:r>
    </w:p>
    <w:p>
      <w:r>
        <w:t xml:space="preserve">Milloin julkaistiin Leonardo Brunin "Firenzen kansan historia"?</w:t>
      </w:r>
    </w:p>
    <w:p>
      <w:r>
        <w:rPr>
          <w:b/>
        </w:rPr>
        <w:t xml:space="preserve">Kysymys 2</w:t>
      </w:r>
    </w:p>
    <w:p>
      <w:r>
        <w:t xml:space="preserve">Mikä on Brunin esittämän historian aikakausien jaon nimi?</w:t>
      </w:r>
    </w:p>
    <w:p>
      <w:r>
        <w:rPr>
          <w:b/>
        </w:rPr>
        <w:t xml:space="preserve">Kysymys 3</w:t>
      </w:r>
    </w:p>
    <w:p>
      <w:r>
        <w:t xml:space="preserve">Kuka oli kirjoittaja teoksessa "Vuosikymmeniä historiaa Rooman valtakunnan rappeutumisesta"?</w:t>
      </w:r>
    </w:p>
    <w:p>
      <w:r>
        <w:rPr>
          <w:b/>
        </w:rPr>
        <w:t xml:space="preserve">Kysymys 4</w:t>
      </w:r>
    </w:p>
    <w:p>
      <w:r>
        <w:t xml:space="preserve">Mikä vuonna 1683 julkaistu teos johti kolmijaksoisen jaksotuksen vakiintuneeseen käyttöön?</w:t>
      </w:r>
    </w:p>
    <w:p>
      <w:r>
        <w:rPr>
          <w:b/>
        </w:rPr>
        <w:t xml:space="preserve">Kysymys 5</w:t>
      </w:r>
    </w:p>
    <w:p>
      <w:r>
        <w:t xml:space="preserve">Mitkä ovat myöhäiskeskiajan ohella kolme muuta keskiajan ajanjaksoa?</w:t>
      </w:r>
    </w:p>
    <w:p>
      <w:r>
        <w:rPr>
          <w:b/>
        </w:rPr>
        <w:t xml:space="preserve">Kysymys 6</w:t>
      </w:r>
    </w:p>
    <w:p>
      <w:r>
        <w:t xml:space="preserve">Milloin Leonardo Brunin "Firenzen kansan historia" julkaistiin?</w:t>
      </w:r>
    </w:p>
    <w:p>
      <w:r>
        <w:rPr>
          <w:b/>
        </w:rPr>
        <w:t xml:space="preserve">Kysymys 7</w:t>
      </w:r>
    </w:p>
    <w:p>
      <w:r>
        <w:t xml:space="preserve">Mikä ei ole Brunin esittämän historian aikakausien jaon nimi?</w:t>
      </w:r>
    </w:p>
    <w:p>
      <w:r>
        <w:rPr>
          <w:b/>
        </w:rPr>
        <w:t xml:space="preserve">Kysymys 8</w:t>
      </w:r>
    </w:p>
    <w:p>
      <w:r>
        <w:t xml:space="preserve">Kuka oli lukija kirjassa "Vuosikymmeniä historiaa Rooman valtakunnan rappeutumisesta"?</w:t>
      </w:r>
    </w:p>
    <w:p>
      <w:r>
        <w:rPr>
          <w:b/>
        </w:rPr>
        <w:t xml:space="preserve">Kysymys 9</w:t>
      </w:r>
    </w:p>
    <w:p>
      <w:r>
        <w:t xml:space="preserve">Mikä vuonna 1863 julkaistu teos johti kolmijakoisen periodisoinnin vakiintuneeseen käyttöön?</w:t>
      </w:r>
    </w:p>
    <w:p>
      <w:r>
        <w:rPr>
          <w:b/>
        </w:rPr>
        <w:t xml:space="preserve">Teksti numero 4</w:t>
      </w:r>
    </w:p>
    <w:p>
      <w:r>
        <w:t xml:space="preserve">Kun </w:t>
      </w:r>
      <w:r>
        <w:t xml:space="preserve">historian tutkimuksessa alettiin soveltaa </w:t>
      </w:r>
      <w:r>
        <w:rPr>
          <w:color w:val="A9A9A9"/>
        </w:rPr>
        <w:t xml:space="preserve">taloudellisia ja demografisia </w:t>
      </w:r>
      <w:r>
        <w:t xml:space="preserve">menetelmiä, myöhäiskeskiaika alettiin nähdä yhä useammin taantuman ja kriisin aikana. </w:t>
      </w:r>
      <w:r>
        <w:rPr>
          <w:color w:val="DCDCDC"/>
        </w:rPr>
        <w:t xml:space="preserve">Belgialainen </w:t>
      </w:r>
      <w:r>
        <w:t xml:space="preserve">historioitsija Henri Pirenne jatkoi varhaiskeskiajan, korkeakeskiajan ja myöhäiskeskiajan jaottelua ensimmäisen maailmansodan aikoihin. Hänen hollantilainen kollegansa </w:t>
      </w:r>
      <w:r>
        <w:rPr>
          <w:color w:val="2F4F4F"/>
        </w:rPr>
        <w:t xml:space="preserve">Johan Huizinga oli kuitenkin </w:t>
      </w:r>
      <w:r>
        <w:t xml:space="preserve">päävastuussa myöhäiskeskiajan pessimistisen näkemyksen popularisoinnista kirjassaan </w:t>
      </w:r>
      <w:r>
        <w:rPr>
          <w:color w:val="556B2F"/>
        </w:rPr>
        <w:t xml:space="preserve">The Autumn of the Middle Ages </w:t>
      </w:r>
      <w:r>
        <w:t xml:space="preserve">(1919). Huizingalle, jonka tutkimukset keskittyivät </w:t>
      </w:r>
      <w:r>
        <w:t xml:space="preserve">Italian sijaan </w:t>
      </w:r>
      <w:r>
        <w:rPr>
          <w:color w:val="6B8E23"/>
        </w:rPr>
        <w:t xml:space="preserve">Ranskaan ja Alamaihin, </w:t>
      </w:r>
      <w:r>
        <w:t xml:space="preserve">pääteemoja olivat epätoivo ja rappio, ei uudestisyntyminen</w:t>
      </w:r>
      <w:r>
        <w:t xml:space="preserve">.</w:t>
      </w:r>
    </w:p>
    <w:p>
      <w:r>
        <w:rPr>
          <w:b/>
        </w:rPr>
        <w:t xml:space="preserve">Kysymys 0</w:t>
      </w:r>
    </w:p>
    <w:p>
      <w:r>
        <w:t xml:space="preserve">Mitkä historian tutkimukseen sovelletut menetelmät johtivat siihen, että keskiaika käsitettiin taantuman ja kriisin ajaksi?</w:t>
      </w:r>
    </w:p>
    <w:p>
      <w:r>
        <w:rPr>
          <w:b/>
        </w:rPr>
        <w:t xml:space="preserve">Kysymys 1</w:t>
      </w:r>
    </w:p>
    <w:p>
      <w:r>
        <w:t xml:space="preserve">Kuka kirjailija popularisoi pessimistisen näkemyksen myöhäiskeskiajasta vuonna 1919 ilmestyneessä kirjassaan?</w:t>
      </w:r>
    </w:p>
    <w:p>
      <w:r>
        <w:rPr>
          <w:b/>
        </w:rPr>
        <w:t xml:space="preserve">Kysymys 2</w:t>
      </w:r>
    </w:p>
    <w:p>
      <w:r>
        <w:t xml:space="preserve">Mikä oli Huizingan vuonna 1919 julkaistun keskiaikaa käsittelevän kirjan nimi?</w:t>
      </w:r>
    </w:p>
    <w:p>
      <w:r>
        <w:rPr>
          <w:b/>
        </w:rPr>
        <w:t xml:space="preserve">Kysymys 3</w:t>
      </w:r>
    </w:p>
    <w:p>
      <w:r>
        <w:t xml:space="preserve">Mitkä maat olivat Huizingan tutkimuksen kohteena?</w:t>
      </w:r>
    </w:p>
    <w:p>
      <w:r>
        <w:rPr>
          <w:b/>
        </w:rPr>
        <w:t xml:space="preserve">Kysymys 4</w:t>
      </w:r>
    </w:p>
    <w:p>
      <w:r>
        <w:t xml:space="preserve">Minkä kansallisuuden historioitsija Henri Pirenne oli?</w:t>
      </w:r>
    </w:p>
    <w:p>
      <w:r>
        <w:rPr>
          <w:b/>
        </w:rPr>
        <w:t xml:space="preserve">Kysymys 5</w:t>
      </w:r>
    </w:p>
    <w:p>
      <w:r>
        <w:t xml:space="preserve">Mitkä kemian tutkimukseen sovelletut menetelmät johtivat siihen, että keskiaika miellettiin taantuman ja kriisin ajaksi?</w:t>
      </w:r>
    </w:p>
    <w:p>
      <w:r>
        <w:rPr>
          <w:b/>
        </w:rPr>
        <w:t xml:space="preserve">Kysymys 6</w:t>
      </w:r>
    </w:p>
    <w:p>
      <w:r>
        <w:t xml:space="preserve">Kuka kirjailija popularisoi pessimistisen näkemyksen myöhäiskeskiajasta vuonna 1991 ilmestyneessä kirjassaan?</w:t>
      </w:r>
    </w:p>
    <w:p>
      <w:r>
        <w:rPr>
          <w:b/>
        </w:rPr>
        <w:t xml:space="preserve">Kysymys 7</w:t>
      </w:r>
    </w:p>
    <w:p>
      <w:r>
        <w:t xml:space="preserve">Mikä oli Huizingan vuonna 1819 julkaistun keskiaikaa käsittelevän kirjan nimi?</w:t>
      </w:r>
    </w:p>
    <w:p>
      <w:r>
        <w:rPr>
          <w:b/>
        </w:rPr>
        <w:t xml:space="preserve">Kysymys 8</w:t>
      </w:r>
    </w:p>
    <w:p>
      <w:r>
        <w:t xml:space="preserve">Mitkä maat eivät olleet Huizingan tutkimuksen kohteena?</w:t>
      </w:r>
    </w:p>
    <w:p>
      <w:r>
        <w:rPr>
          <w:b/>
        </w:rPr>
        <w:t xml:space="preserve">Kysymys 9</w:t>
      </w:r>
    </w:p>
    <w:p>
      <w:r>
        <w:t xml:space="preserve">Mikä ei ollut historioitsija Henri Pirennen kansallisuus?</w:t>
      </w:r>
    </w:p>
    <w:p>
      <w:r>
        <w:rPr>
          <w:b/>
        </w:rPr>
        <w:t xml:space="preserve">Teksti numero 5</w:t>
      </w:r>
    </w:p>
    <w:p>
      <w:r>
        <w:t xml:space="preserve">Nykyaikaisessa historiankirjoituksessa on päästy yksimielisyyteen kahden ääripään, innovaation ja kriisin, välillä. Nykyään tunnustetaan (yleisesti), että olosuhteet olivat hyvin erilaiset </w:t>
      </w:r>
      <w:r>
        <w:rPr>
          <w:color w:val="A9A9A9"/>
        </w:rPr>
        <w:t xml:space="preserve">Alppien </w:t>
      </w:r>
      <w:r>
        <w:t xml:space="preserve">pohjoispuolella ja eteläpuolella, </w:t>
      </w:r>
      <w:r>
        <w:t xml:space="preserve">ja italialaisessa historiankirjoituksessa "myöhäiskeskiaikaa" vältetään usein kokonaan. Termiä "renessanssi" pidetään edelleen käyttökelpoisena kuvaamaan tiettyjä </w:t>
      </w:r>
      <w:r>
        <w:rPr>
          <w:color w:val="DCDCDC"/>
        </w:rPr>
        <w:t xml:space="preserve">älyllisiä, kulttuurisia tai taiteellisia </w:t>
      </w:r>
      <w:r>
        <w:t xml:space="preserve">kehityskulkuja, mutta sitä ei pidetä koko Euroopan historiallista aikakautta määrittävänä piirteenä. Ajanjaksoa </w:t>
      </w:r>
      <w:r>
        <w:rPr>
          <w:color w:val="2F4F4F"/>
        </w:rPr>
        <w:t xml:space="preserve">1300-luvun alusta 1500-luvulle asti - joskus myös 1500-luvulle asti - </w:t>
      </w:r>
      <w:r>
        <w:t xml:space="preserve">luonnehtivat pikemminkin muut suuntaukset: väestötieteellinen ja taloudellinen taantuma, jota seurasi elpyminen, </w:t>
      </w:r>
      <w:r>
        <w:rPr>
          <w:color w:val="556B2F"/>
        </w:rPr>
        <w:t xml:space="preserve">läntisen uskonnollisen yhtenäisyyden loppuminen </w:t>
      </w:r>
      <w:r>
        <w:t xml:space="preserve">ja sitä seurannut </w:t>
      </w:r>
      <w:r>
        <w:rPr>
          <w:color w:val="6B8E23"/>
        </w:rPr>
        <w:t xml:space="preserve">kansallisvaltion </w:t>
      </w:r>
      <w:r>
        <w:t xml:space="preserve">syntyminen </w:t>
      </w:r>
      <w:r>
        <w:t xml:space="preserve">sekä Euroopan vaikutusvallan laajentuminen muuhun maailmaan.</w:t>
      </w:r>
    </w:p>
    <w:p>
      <w:r>
        <w:rPr>
          <w:b/>
        </w:rPr>
        <w:t xml:space="preserve">Kysymys 0</w:t>
      </w:r>
    </w:p>
    <w:p>
      <w:r>
        <w:t xml:space="preserve">Mikä geopoliittinen kokonaisuus syntyi myöhäiskeskiajalla?</w:t>
      </w:r>
    </w:p>
    <w:p>
      <w:r>
        <w:rPr>
          <w:b/>
        </w:rPr>
        <w:t xml:space="preserve">Kysymys 1</w:t>
      </w:r>
    </w:p>
    <w:p>
      <w:r>
        <w:t xml:space="preserve">Mitä vuoristoa pidetään jakolinjana, kun tarkastellaan keskiajan oloja?</w:t>
      </w:r>
    </w:p>
    <w:p>
      <w:r>
        <w:rPr>
          <w:b/>
        </w:rPr>
        <w:t xml:space="preserve">Kysymys 2</w:t>
      </w:r>
    </w:p>
    <w:p>
      <w:r>
        <w:t xml:space="preserve">Renessanssia käytetään yleisesti kuvaamaan kehitystä millä elämänalueilla keskiajalla?</w:t>
      </w:r>
    </w:p>
    <w:p>
      <w:r>
        <w:rPr>
          <w:b/>
        </w:rPr>
        <w:t xml:space="preserve">Kysymys 3</w:t>
      </w:r>
    </w:p>
    <w:p>
      <w:r>
        <w:t xml:space="preserve">Mitkä vuosisadat katsotaan kuuluvaksi myöhäiskeskiaikaan?</w:t>
      </w:r>
    </w:p>
    <w:p>
      <w:r>
        <w:rPr>
          <w:b/>
        </w:rPr>
        <w:t xml:space="preserve">Kysymys 4</w:t>
      </w:r>
    </w:p>
    <w:p>
      <w:r>
        <w:t xml:space="preserve">Mikä oli myöhäiskeskiajan yleinen vaikutus uskontoon?</w:t>
      </w:r>
    </w:p>
    <w:p>
      <w:r>
        <w:rPr>
          <w:b/>
        </w:rPr>
        <w:t xml:space="preserve">Kysymys 5</w:t>
      </w:r>
    </w:p>
    <w:p>
      <w:r>
        <w:t xml:space="preserve">Mikä geopoliittinen kokonaisuus hiipui myöhäiskeskiajalla?</w:t>
      </w:r>
    </w:p>
    <w:p>
      <w:r>
        <w:rPr>
          <w:b/>
        </w:rPr>
        <w:t xml:space="preserve">Kysymys 6</w:t>
      </w:r>
    </w:p>
    <w:p>
      <w:r>
        <w:t xml:space="preserve">Mitä vuoristoa ei pidetä jakolinjana, kun tarkastellaan keskiajan oloja?</w:t>
      </w:r>
    </w:p>
    <w:p>
      <w:r>
        <w:rPr>
          <w:b/>
        </w:rPr>
        <w:t xml:space="preserve">Kysymys 7</w:t>
      </w:r>
    </w:p>
    <w:p>
      <w:r>
        <w:t xml:space="preserve">Renessanssia ei koskaan käytetä kuvaamaan kehitystä millä elämänalueilla keskiajalla?</w:t>
      </w:r>
    </w:p>
    <w:p>
      <w:r>
        <w:rPr>
          <w:b/>
        </w:rPr>
        <w:t xml:space="preserve">Kysymys 8</w:t>
      </w:r>
    </w:p>
    <w:p>
      <w:r>
        <w:t xml:space="preserve">Mitkä vuosisadat eivät kuulu myöhäiskeskiaikaan?</w:t>
      </w:r>
    </w:p>
    <w:p>
      <w:r>
        <w:rPr>
          <w:b/>
        </w:rPr>
        <w:t xml:space="preserve">Kysymys 9</w:t>
      </w:r>
    </w:p>
    <w:p>
      <w:r>
        <w:t xml:space="preserve">Mikä oli myöhäiskeskiajan yleinen vaikutus tieteeseen?</w:t>
      </w:r>
    </w:p>
    <w:p>
      <w:r>
        <w:rPr>
          <w:b/>
        </w:rPr>
        <w:t xml:space="preserve">Teksti numero 6</w:t>
      </w:r>
    </w:p>
    <w:p>
      <w:r>
        <w:t xml:space="preserve">Ruotsin ja Norjan vuosina 1319-1365 epäonnistuneen liiton jälkeen perustettiin vuonna </w:t>
      </w:r>
      <w:r>
        <w:rPr>
          <w:color w:val="A9A9A9"/>
        </w:rPr>
        <w:t xml:space="preserve">1397 </w:t>
      </w:r>
      <w:r>
        <w:t xml:space="preserve">yleiskandinaavinen Kalmarin unioni</w:t>
      </w:r>
      <w:r>
        <w:t xml:space="preserve">. Ruotsalaiset olivat alusta alkaen vastahakoisia Tanskan hallitseman liiton jäseniä. Yrittäessään alistaa ruotsalaiset </w:t>
      </w:r>
      <w:r>
        <w:t xml:space="preserve">Tanskan </w:t>
      </w:r>
      <w:r>
        <w:rPr>
          <w:color w:val="DCDCDC"/>
        </w:rPr>
        <w:t xml:space="preserve">kuningas Kristian II </w:t>
      </w:r>
      <w:r>
        <w:t xml:space="preserve">tapatti suuren määrän ruotsalaista aristokratiaa Tukholman verilöylyssä vuonna </w:t>
      </w:r>
      <w:r>
        <w:rPr>
          <w:color w:val="2F4F4F"/>
        </w:rPr>
        <w:t xml:space="preserve">1520</w:t>
      </w:r>
      <w:r>
        <w:t xml:space="preserve">. </w:t>
      </w:r>
      <w:r>
        <w:t xml:space="preserve">Tämä toimenpide johti kuitenkin vain uusiin vihollisuuksiin, ja Ruotsi irtautui lopullisesti vuonna </w:t>
      </w:r>
      <w:r>
        <w:rPr>
          <w:color w:val="556B2F"/>
        </w:rPr>
        <w:t xml:space="preserve">1523</w:t>
      </w:r>
      <w:r>
        <w:t xml:space="preserve">. </w:t>
      </w:r>
      <w:r>
        <w:t xml:space="preserve">Norjasta sen sijaan tuli liiton alempi osapuoli, ja se pysyi Tanskan kanssa yhtenäisenä vuoteen </w:t>
      </w:r>
      <w:r>
        <w:rPr>
          <w:color w:val="6B8E23"/>
        </w:rPr>
        <w:t xml:space="preserve">1814 </w:t>
      </w:r>
      <w:r>
        <w:t xml:space="preserve">asti</w:t>
      </w:r>
      <w:r>
        <w:t xml:space="preserve">.</w:t>
      </w:r>
    </w:p>
    <w:p>
      <w:r>
        <w:rPr>
          <w:b/>
        </w:rPr>
        <w:t xml:space="preserve">Kysymys 0</w:t>
      </w:r>
    </w:p>
    <w:p>
      <w:r>
        <w:t xml:space="preserve">Milloin Kalmarin liitto perustettiin?</w:t>
      </w:r>
    </w:p>
    <w:p>
      <w:r>
        <w:rPr>
          <w:b/>
        </w:rPr>
        <w:t xml:space="preserve">Kysymys 1</w:t>
      </w:r>
    </w:p>
    <w:p>
      <w:r>
        <w:t xml:space="preserve">Kuka Tanskan kuningas oli vastuussa Tukholman verilöylystä?</w:t>
      </w:r>
    </w:p>
    <w:p>
      <w:r>
        <w:rPr>
          <w:b/>
        </w:rPr>
        <w:t xml:space="preserve">Kysymys 2</w:t>
      </w:r>
    </w:p>
    <w:p>
      <w:r>
        <w:t xml:space="preserve">Minä vuonna Ruotsi irtautui Kalmarin liitosta?</w:t>
      </w:r>
    </w:p>
    <w:p>
      <w:r>
        <w:rPr>
          <w:b/>
        </w:rPr>
        <w:t xml:space="preserve">Kysymys 3</w:t>
      </w:r>
    </w:p>
    <w:p>
      <w:r>
        <w:t xml:space="preserve">Mihin vuoteen asti Tanska ja Norja pysyivät Kalmarin liitossa?</w:t>
      </w:r>
    </w:p>
    <w:p>
      <w:r>
        <w:rPr>
          <w:b/>
        </w:rPr>
        <w:t xml:space="preserve">Kysymys 4</w:t>
      </w:r>
    </w:p>
    <w:p>
      <w:r>
        <w:t xml:space="preserve">Minä vuonna Tukholman verilöyly tapahtui?</w:t>
      </w:r>
    </w:p>
    <w:p>
      <w:r>
        <w:rPr>
          <w:b/>
        </w:rPr>
        <w:t xml:space="preserve">Kysymys 5</w:t>
      </w:r>
    </w:p>
    <w:p>
      <w:r>
        <w:t xml:space="preserve">Milloin Kalmarin liittoa ei perustettu?</w:t>
      </w:r>
    </w:p>
    <w:p>
      <w:r>
        <w:rPr>
          <w:b/>
        </w:rPr>
        <w:t xml:space="preserve">Kysymys 6</w:t>
      </w:r>
    </w:p>
    <w:p>
      <w:r>
        <w:t xml:space="preserve">Kuka amish-kuningas oli vastuussa Tukholman verilöylystä?</w:t>
      </w:r>
    </w:p>
    <w:p>
      <w:r>
        <w:rPr>
          <w:b/>
        </w:rPr>
        <w:t xml:space="preserve">Kysymys 7</w:t>
      </w:r>
    </w:p>
    <w:p>
      <w:r>
        <w:t xml:space="preserve">Minä vuonna Suomi irtautui Kalmarin liitosta?</w:t>
      </w:r>
    </w:p>
    <w:p>
      <w:r>
        <w:rPr>
          <w:b/>
        </w:rPr>
        <w:t xml:space="preserve">Kysymys 8</w:t>
      </w:r>
    </w:p>
    <w:p>
      <w:r>
        <w:t xml:space="preserve">Tanska ja Norja jäivät Kalmarin liittoon mihin vuoteen asti?</w:t>
      </w:r>
    </w:p>
    <w:p>
      <w:r>
        <w:rPr>
          <w:b/>
        </w:rPr>
        <w:t xml:space="preserve">Kysymys 9</w:t>
      </w:r>
    </w:p>
    <w:p>
      <w:r>
        <w:t xml:space="preserve">Minä vuonna Tukholman verilöylyä ei tapahtunut?</w:t>
      </w:r>
    </w:p>
    <w:p>
      <w:r>
        <w:rPr>
          <w:b/>
        </w:rPr>
        <w:t xml:space="preserve">Teksti numero 7</w:t>
      </w:r>
    </w:p>
    <w:p>
      <w:r>
        <w:t xml:space="preserve">Böömi kukoisti 1300-luvulla, ja vuoden </w:t>
      </w:r>
      <w:r>
        <w:rPr>
          <w:color w:val="A9A9A9"/>
        </w:rPr>
        <w:t xml:space="preserve">1356 </w:t>
      </w:r>
      <w:r>
        <w:t xml:space="preserve">kultainen bulla </w:t>
      </w:r>
      <w:r>
        <w:t xml:space="preserve">nosti Böömin kuninkaan keisarillisten valitsijamiesten joukkoon, mutta hussiittivallankumous ajoi maan kriisiin. Pyhä Rooman valtakunta siirtyi </w:t>
      </w:r>
      <w:r>
        <w:rPr>
          <w:color w:val="DCDCDC"/>
        </w:rPr>
        <w:t xml:space="preserve">Habsburgien </w:t>
      </w:r>
      <w:r>
        <w:t xml:space="preserve">hallintaan </w:t>
      </w:r>
      <w:r>
        <w:t xml:space="preserve">vuonna 1438, ja se pysyi siellä hajoamiseensa vuonna </w:t>
      </w:r>
      <w:r>
        <w:rPr>
          <w:color w:val="2F4F4F"/>
        </w:rPr>
        <w:t xml:space="preserve">1806 </w:t>
      </w:r>
      <w:r>
        <w:t xml:space="preserve">asti</w:t>
      </w:r>
      <w:r>
        <w:t xml:space="preserve">. Habsburgien hallussa olleista laajoista alueista huolimatta itse valtakunta pysyi hajanaisena, ja suuri osa todellisesta vallasta ja vaikutusvallasta oli yksittäisillä ruhtinaskunnilla. Lisäksi </w:t>
      </w:r>
      <w:r>
        <w:t xml:space="preserve">rahoituslaitoksilla, kuten Hansaliitolla ja Fuggerin suvulla, oli suurta valtaa sekä taloudellisella että poliittisella tasolla.</w:t>
      </w:r>
    </w:p>
    <w:p>
      <w:r>
        <w:rPr>
          <w:b/>
        </w:rPr>
        <w:t xml:space="preserve">Kysymys 0</w:t>
      </w:r>
    </w:p>
    <w:p>
      <w:r>
        <w:t xml:space="preserve">Minä vuonna Pyhä Rooman valtakunta hajosi?</w:t>
      </w:r>
    </w:p>
    <w:p>
      <w:r>
        <w:rPr>
          <w:b/>
        </w:rPr>
        <w:t xml:space="preserve">Kysymys 1</w:t>
      </w:r>
    </w:p>
    <w:p>
      <w:r>
        <w:t xml:space="preserve">Minä vuonna Kultainen härkä teki Böömin kuninkaasta keisarillisen valitsijamiesten joukossa ensimmäisen?</w:t>
      </w:r>
    </w:p>
    <w:p>
      <w:r>
        <w:rPr>
          <w:b/>
        </w:rPr>
        <w:t xml:space="preserve">Kysymys 2</w:t>
      </w:r>
    </w:p>
    <w:p>
      <w:r>
        <w:t xml:space="preserve">Minkälainen instituutio Hansaliitto oli?</w:t>
      </w:r>
    </w:p>
    <w:p>
      <w:r>
        <w:rPr>
          <w:b/>
        </w:rPr>
        <w:t xml:space="preserve">Kysymys 3</w:t>
      </w:r>
    </w:p>
    <w:p>
      <w:r>
        <w:t xml:space="preserve">Vuonna 1438 Pyhän saksalais-roomalaisen keisarikunnan hallinta siirtyi mille dynastialle?</w:t>
      </w:r>
    </w:p>
    <w:p>
      <w:r>
        <w:rPr>
          <w:b/>
        </w:rPr>
        <w:t xml:space="preserve">Kysymys 4</w:t>
      </w:r>
    </w:p>
    <w:p>
      <w:r>
        <w:t xml:space="preserve">Minä vuonna Pyhä Rooman valtakunta pelastui?</w:t>
      </w:r>
    </w:p>
    <w:p>
      <w:r>
        <w:rPr>
          <w:b/>
        </w:rPr>
        <w:t xml:space="preserve">Kysymys 5</w:t>
      </w:r>
    </w:p>
    <w:p>
      <w:r>
        <w:t xml:space="preserve">Minä vuonna hopeinen härkä teki Böömin kuninkaasta keisarillisen valitsijamiesten joukossa ensimmäisen?</w:t>
      </w:r>
    </w:p>
    <w:p>
      <w:r>
        <w:rPr>
          <w:b/>
        </w:rPr>
        <w:t xml:space="preserve">Kysymys 6</w:t>
      </w:r>
    </w:p>
    <w:p>
      <w:r>
        <w:t xml:space="preserve">Minä vuonna Kultainen härkä teki Böömin kuninkaasta viimeisen keisarillisen valitsijamiesten joukossa?</w:t>
      </w:r>
    </w:p>
    <w:p>
      <w:r>
        <w:rPr>
          <w:b/>
        </w:rPr>
        <w:t xml:space="preserve">Kysymys 7</w:t>
      </w:r>
    </w:p>
    <w:p>
      <w:r>
        <w:t xml:space="preserve">Minkälainen instituutio Hansaliitto ei ollut?</w:t>
      </w:r>
    </w:p>
    <w:p>
      <w:r>
        <w:rPr>
          <w:b/>
        </w:rPr>
        <w:t xml:space="preserve">Kysymys 8</w:t>
      </w:r>
    </w:p>
    <w:p>
      <w:r>
        <w:t xml:space="preserve">Vuonna 1483 Pyhän saksalais-roomalaisen keisarikunnan hallinta siirtyi mille dynastialle?</w:t>
      </w:r>
    </w:p>
    <w:p>
      <w:r>
        <w:rPr>
          <w:b/>
        </w:rPr>
        <w:t xml:space="preserve">Teksti numero 8</w:t>
      </w:r>
    </w:p>
    <w:p>
      <w:r>
        <w:t xml:space="preserve">Ludvig ei jättänyt poikaa perilliseksi kuolemansa jälkeen vuonna </w:t>
      </w:r>
      <w:r>
        <w:rPr>
          <w:color w:val="A9A9A9"/>
        </w:rPr>
        <w:t xml:space="preserve">1382</w:t>
      </w:r>
      <w:r>
        <w:t xml:space="preserve">. </w:t>
      </w:r>
      <w:r>
        <w:t xml:space="preserve">Sen sijaan hän nimesi perillisekseen </w:t>
      </w:r>
      <w:r>
        <w:rPr>
          <w:color w:val="2F4F4F"/>
        </w:rPr>
        <w:t xml:space="preserve">11-vuotiaan </w:t>
      </w:r>
      <w:r>
        <w:rPr>
          <w:color w:val="DCDCDC"/>
        </w:rPr>
        <w:t xml:space="preserve">Luxemburgin </w:t>
      </w:r>
      <w:r>
        <w:t xml:space="preserve">nuoren prinssin </w:t>
      </w:r>
      <w:r>
        <w:rPr>
          <w:color w:val="DCDCDC"/>
        </w:rPr>
        <w:t xml:space="preserve">Sigismundin</w:t>
      </w:r>
      <w:r>
        <w:t xml:space="preserve">. </w:t>
      </w:r>
      <w:r>
        <w:t xml:space="preserve">Unkarin aatelisto ei hyväksynyt hänen vaatimustaan, ja seurauksena oli </w:t>
      </w:r>
      <w:r>
        <w:rPr>
          <w:color w:val="556B2F"/>
        </w:rPr>
        <w:t xml:space="preserve">sisäinen sota</w:t>
      </w:r>
      <w:r>
        <w:t xml:space="preserve">. </w:t>
      </w:r>
      <w:r>
        <w:t xml:space="preserve">Sigismund sai lopulta Unkarin täydellisen hallinnan ja perusti hovinsa </w:t>
      </w:r>
      <w:r>
        <w:rPr>
          <w:color w:val="6B8E23"/>
        </w:rPr>
        <w:t xml:space="preserve">Budaan ja Visegrádiin</w:t>
      </w:r>
      <w:r>
        <w:t xml:space="preserve">. Molemmat palatsit rakennettiin uudelleen ja parannettiin, ja niitä pidettiin tuon ajan rikkaimpina Euroopassa. Böömin ja Pyhän saksalais-roomalaisen keisarikunnan kruunun periessään Sigismund jatkoi politiikkansa harjoittamista Unkarista käsin, mutta hänellä oli kiire taistella hussiitteja ja ottomaanien valtakuntaa vastaan, josta oli tulossa uhka Euroopalle 1400-luvun alussa.</w:t>
      </w:r>
    </w:p>
    <w:p>
      <w:r>
        <w:rPr>
          <w:b/>
        </w:rPr>
        <w:t xml:space="preserve">Kysymys 0</w:t>
      </w:r>
    </w:p>
    <w:p>
      <w:r>
        <w:t xml:space="preserve">Minä vuonna Ludvig kuoli?</w:t>
      </w:r>
    </w:p>
    <w:p>
      <w:r>
        <w:rPr>
          <w:b/>
        </w:rPr>
        <w:t xml:space="preserve">Kysymys 1</w:t>
      </w:r>
    </w:p>
    <w:p>
      <w:r>
        <w:t xml:space="preserve">Kenet Ludvig nimesi perillisekseen?</w:t>
      </w:r>
    </w:p>
    <w:p>
      <w:r>
        <w:rPr>
          <w:b/>
        </w:rPr>
        <w:t xml:space="preserve">Kysymys 2</w:t>
      </w:r>
    </w:p>
    <w:p>
      <w:r>
        <w:t xml:space="preserve">Kuinka vanha Luxemburgin Sigismund oli, kun hänet nimitettiin perilliseksi?</w:t>
      </w:r>
    </w:p>
    <w:p>
      <w:r>
        <w:rPr>
          <w:b/>
        </w:rPr>
        <w:t xml:space="preserve">Kysymys 3</w:t>
      </w:r>
    </w:p>
    <w:p>
      <w:r>
        <w:t xml:space="preserve">Mihin Sigismund perusti hovinsa vallattuaan Unkarin valtaistuimen?</w:t>
      </w:r>
    </w:p>
    <w:p>
      <w:r>
        <w:rPr>
          <w:b/>
        </w:rPr>
        <w:t xml:space="preserve">Kysymys 4</w:t>
      </w:r>
    </w:p>
    <w:p>
      <w:r>
        <w:t xml:space="preserve">Mikä oli seurausta siitä, että Unkarin aatelisto kieltäytyi hyväksymästä Sigismundin vaatimusta Ludvigin perilliseksi?</w:t>
      </w:r>
    </w:p>
    <w:p>
      <w:r>
        <w:rPr>
          <w:b/>
        </w:rPr>
        <w:t xml:space="preserve">Kysymys 5</w:t>
      </w:r>
    </w:p>
    <w:p>
      <w:r>
        <w:t xml:space="preserve">Minä vuonna Louis eli?</w:t>
      </w:r>
    </w:p>
    <w:p>
      <w:r>
        <w:rPr>
          <w:b/>
        </w:rPr>
        <w:t xml:space="preserve">Kysymys 6</w:t>
      </w:r>
    </w:p>
    <w:p>
      <w:r>
        <w:t xml:space="preserve">Ketä Ludvig ei nimennyt perillisekseen?</w:t>
      </w:r>
    </w:p>
    <w:p>
      <w:r>
        <w:rPr>
          <w:b/>
        </w:rPr>
        <w:t xml:space="preserve">Kysymys 7</w:t>
      </w:r>
    </w:p>
    <w:p>
      <w:r>
        <w:t xml:space="preserve">Kuinka vanha Luxemburgin Sigismund oli, kun häntä ei nimitetty perilliseksi?</w:t>
      </w:r>
    </w:p>
    <w:p>
      <w:r>
        <w:rPr>
          <w:b/>
        </w:rPr>
        <w:t xml:space="preserve">Kysymys 8</w:t>
      </w:r>
    </w:p>
    <w:p>
      <w:r>
        <w:t xml:space="preserve">Mihin Sigismund ei perustanut hoviaan vallattuaan Unkarin valtaistuimen?</w:t>
      </w:r>
    </w:p>
    <w:p>
      <w:r>
        <w:rPr>
          <w:b/>
        </w:rPr>
        <w:t xml:space="preserve">Kysymys 9</w:t>
      </w:r>
    </w:p>
    <w:p>
      <w:r>
        <w:t xml:space="preserve">Mikä oli seurausta siitä, että Unkarin aatelisto hyväksyi Sigismundin vaatimuksen Ludvigin perilliseksi?</w:t>
      </w:r>
    </w:p>
    <w:p>
      <w:r>
        <w:rPr>
          <w:b/>
        </w:rPr>
        <w:t xml:space="preserve">Teksti numero 9</w:t>
      </w:r>
    </w:p>
    <w:p>
      <w:r>
        <w:t xml:space="preserve">Bulgarian valtakunta oli taantumassa 1300-luvulle tultaessa, ja Serbian valtaannousua merkitsi Serbian voitto bulgarialaisista </w:t>
      </w:r>
      <w:r>
        <w:rPr>
          <w:color w:val="A9A9A9"/>
        </w:rPr>
        <w:t xml:space="preserve">Velbazhdin taistelussa </w:t>
      </w:r>
      <w:r>
        <w:t xml:space="preserve">vuonna 1330</w:t>
      </w:r>
      <w:r>
        <w:t xml:space="preserve">.</w:t>
      </w:r>
      <w:r>
        <w:t xml:space="preserve"> Vuoteen 1346 mennessä Serbian kuningas Stefan Dušan oli julistautunut keisariksi. Serbian ylivalta oli kuitenkin lyhytaikainen; </w:t>
      </w:r>
      <w:r>
        <w:rPr>
          <w:color w:val="DCDCDC"/>
        </w:rPr>
        <w:t xml:space="preserve">Lazar Hrebljevanovicin </w:t>
      </w:r>
      <w:r>
        <w:t xml:space="preserve">johtama serbialainen armeija </w:t>
      </w:r>
      <w:r>
        <w:t xml:space="preserve">kärsi ottomaanien tappion Kosovon taistelussa vuonna </w:t>
      </w:r>
      <w:r>
        <w:rPr>
          <w:color w:val="2F4F4F"/>
        </w:rPr>
        <w:t xml:space="preserve">1389, </w:t>
      </w:r>
      <w:r>
        <w:t xml:space="preserve">jossa suurin osa serbialaisesta aatelistosta sai surmansa, ja maan eteläosa joutui ottomaanien miehityksen alaisuuteen, sillä suuri osa Etelä-Bulgariasta oli tullut ottomaanien alueelle vuonna 1371. Bulgarian pohjoiset jäänteet valloitettiin lopullisesti vuoteen 1396 mennessä, Serbia kaatui vuonna 1459, Bosnia vuonna 1463 ja </w:t>
      </w:r>
      <w:r>
        <w:rPr>
          <w:color w:val="556B2F"/>
        </w:rPr>
        <w:t xml:space="preserve">Albania </w:t>
      </w:r>
      <w:r>
        <w:t xml:space="preserve">alistettiin lopullisesti vuonna 1479 vain muutama vuosi Skanderbegin kuoleman jälkeen. Belgrad, joka oli tuolloin unkarilaisten hallussa, oli viimeinen suuri Balkanin kaupunki, joka joutui ottomaanien vallan alle vuonna </w:t>
      </w:r>
      <w:r>
        <w:rPr>
          <w:color w:val="6B8E23"/>
        </w:rPr>
        <w:t xml:space="preserve">1521</w:t>
      </w:r>
      <w:r>
        <w:t xml:space="preserve">. Keskiajan loppuun mennessä koko Balkanin niemimaa oli liitetty ottomaanien hallintaan tai siitä oli tullut ottomaanien vasalli.</w:t>
      </w:r>
    </w:p>
    <w:p>
      <w:r>
        <w:rPr>
          <w:b/>
        </w:rPr>
        <w:t xml:space="preserve">Kysymys 0</w:t>
      </w:r>
    </w:p>
    <w:p>
      <w:r>
        <w:t xml:space="preserve">Minä vuonna Belgrad kaatui ottomaaneille?</w:t>
      </w:r>
    </w:p>
    <w:p>
      <w:r>
        <w:rPr>
          <w:b/>
        </w:rPr>
        <w:t xml:space="preserve">Kysymys 1</w:t>
      </w:r>
    </w:p>
    <w:p>
      <w:r>
        <w:t xml:space="preserve">Kuka johti Serbian armeijaa Kosovon taistelussa?</w:t>
      </w:r>
    </w:p>
    <w:p>
      <w:r>
        <w:rPr>
          <w:b/>
        </w:rPr>
        <w:t xml:space="preserve">Kysymys 2</w:t>
      </w:r>
    </w:p>
    <w:p>
      <w:r>
        <w:t xml:space="preserve">Minä vuonna käytiin Kosovon taistelu?</w:t>
      </w:r>
    </w:p>
    <w:p>
      <w:r>
        <w:rPr>
          <w:b/>
        </w:rPr>
        <w:t xml:space="preserve">Kysymys 3</w:t>
      </w:r>
    </w:p>
    <w:p>
      <w:r>
        <w:t xml:space="preserve">Mikä tapahtuma johti Serbian voittoon Bulgariasta vuonna 1330?</w:t>
      </w:r>
    </w:p>
    <w:p>
      <w:r>
        <w:rPr>
          <w:b/>
        </w:rPr>
        <w:t xml:space="preserve">Kysymys 4</w:t>
      </w:r>
    </w:p>
    <w:p>
      <w:r>
        <w:t xml:space="preserve">Minkä maan ottomaanit valloittivat vuonna 1479?</w:t>
      </w:r>
    </w:p>
    <w:p>
      <w:r>
        <w:rPr>
          <w:b/>
        </w:rPr>
        <w:t xml:space="preserve">Kysymys 5</w:t>
      </w:r>
    </w:p>
    <w:p>
      <w:r>
        <w:t xml:space="preserve">Minä vuonna Belgrad ei kaatunut ottomaanien käsiin?</w:t>
      </w:r>
    </w:p>
    <w:p>
      <w:r>
        <w:rPr>
          <w:b/>
        </w:rPr>
        <w:t xml:space="preserve">Kysymys 6</w:t>
      </w:r>
    </w:p>
    <w:p>
      <w:r>
        <w:t xml:space="preserve">Kuka ei koskaan johtanut Serbian armeijaa Kosovon taistelussa?</w:t>
      </w:r>
    </w:p>
    <w:p>
      <w:r>
        <w:rPr>
          <w:b/>
        </w:rPr>
        <w:t xml:space="preserve">Kysymys 7</w:t>
      </w:r>
    </w:p>
    <w:p>
      <w:r>
        <w:t xml:space="preserve">Minä vuonna Kosovon taistelu ei ollut?</w:t>
      </w:r>
    </w:p>
    <w:p>
      <w:r>
        <w:rPr>
          <w:b/>
        </w:rPr>
        <w:t xml:space="preserve">Kysymys 8</w:t>
      </w:r>
    </w:p>
    <w:p>
      <w:r>
        <w:t xml:space="preserve">Mikä tapahtuma johti Serbian voittoon Bulgariasta vuonna 1303?</w:t>
      </w:r>
    </w:p>
    <w:p>
      <w:r>
        <w:rPr>
          <w:b/>
        </w:rPr>
        <w:t xml:space="preserve">Kysymys 9</w:t>
      </w:r>
    </w:p>
    <w:p>
      <w:r>
        <w:t xml:space="preserve">Mitä maata ottomaanit eivät valloittaneet vuonna 1479?</w:t>
      </w:r>
    </w:p>
    <w:p>
      <w:r>
        <w:rPr>
          <w:b/>
        </w:rPr>
        <w:t xml:space="preserve">Teksti numero 10</w:t>
      </w:r>
    </w:p>
    <w:p>
      <w:r>
        <w:rPr>
          <w:color w:val="A9A9A9"/>
        </w:rPr>
        <w:t xml:space="preserve">Avignon </w:t>
      </w:r>
      <w:r>
        <w:t xml:space="preserve">oli paavinistuimen kotipaikka vuosina 1309-1376. Paavin palattua Roomaan vuonna </w:t>
      </w:r>
      <w:r>
        <w:rPr>
          <w:color w:val="DCDCDC"/>
        </w:rPr>
        <w:t xml:space="preserve">1378 </w:t>
      </w:r>
      <w:r>
        <w:t xml:space="preserve">paavivaltiosta kehittyi merkittävä maallinen valta, joka huipentui Aleksanteri VI:n moraalisesti korruptoituneeseen paavinvaltaan</w:t>
      </w:r>
      <w:r>
        <w:rPr>
          <w:color w:val="DCDCDC"/>
        </w:rPr>
        <w:t xml:space="preserve">.</w:t>
      </w:r>
      <w:r>
        <w:t xml:space="preserve"> Firenze nousi Italian kaupunkivaltioiden joukossa merkittävään asemaan rahoitusbisneksen kautta, ja hallitsevasta Medicin suvusta tuli merkittäviä renessanssin edistäjiä taiteen tukemisen kautta. Myös muut Pohjois-Italian kaupunkivaltiot, lähinnä Milano ja Venetsia, laajensivat alueitaan ja vahvistivat valtaansa. </w:t>
      </w:r>
      <w:r>
        <w:rPr>
          <w:color w:val="2F4F4F"/>
        </w:rPr>
        <w:t xml:space="preserve">Sisilian vesperien sota </w:t>
      </w:r>
      <w:r>
        <w:t xml:space="preserve">oli 1300-luvun alkuun mennessä jakanut Etelä-Italian </w:t>
      </w:r>
      <w:r>
        <w:rPr>
          <w:color w:val="556B2F"/>
        </w:rPr>
        <w:t xml:space="preserve">Sisilian Aragonian kuningaskuntaan ja Napolin Anjou-valtakuntaan</w:t>
      </w:r>
      <w:r>
        <w:t xml:space="preserve">. </w:t>
      </w:r>
      <w:r>
        <w:t xml:space="preserve">Vuonna </w:t>
      </w:r>
      <w:r>
        <w:rPr>
          <w:color w:val="6B8E23"/>
        </w:rPr>
        <w:t xml:space="preserve">1442 </w:t>
      </w:r>
      <w:r>
        <w:t xml:space="preserve">nämä kaksi kuningaskuntaa yhdistettiin tosiasiallisesti Aragonian hallinnan alaisuuteen</w:t>
      </w:r>
      <w:r>
        <w:rPr>
          <w:color w:val="6B8E23"/>
        </w:rPr>
        <w:t xml:space="preserve">.</w:t>
      </w:r>
    </w:p>
    <w:p>
      <w:r>
        <w:rPr>
          <w:b/>
        </w:rPr>
        <w:t xml:space="preserve">Kysymys 0</w:t>
      </w:r>
    </w:p>
    <w:p>
      <w:r>
        <w:t xml:space="preserve">Mikä kaupunki oli paavinistuimen kotipaikka suurimman osan 1300-luvusta?</w:t>
      </w:r>
    </w:p>
    <w:p>
      <w:r>
        <w:rPr>
          <w:b/>
        </w:rPr>
        <w:t xml:space="preserve">Kysymys 1</w:t>
      </w:r>
    </w:p>
    <w:p>
      <w:r>
        <w:t xml:space="preserve">Minä vuonna paavius palasi Roomaan?</w:t>
      </w:r>
    </w:p>
    <w:p>
      <w:r>
        <w:rPr>
          <w:b/>
        </w:rPr>
        <w:t xml:space="preserve">Kysymys 2</w:t>
      </w:r>
    </w:p>
    <w:p>
      <w:r>
        <w:t xml:space="preserve">Mikä 1300-luvun konflikti johti Etelä-Italian jakamiseen kahdeksi kuningaskunnaksi?</w:t>
      </w:r>
    </w:p>
    <w:p>
      <w:r>
        <w:rPr>
          <w:b/>
        </w:rPr>
        <w:t xml:space="preserve">Kysymys 3</w:t>
      </w:r>
    </w:p>
    <w:p>
      <w:r>
        <w:t xml:space="preserve">Mitkä olivat niiden kahden valtakunnan nimet, joihin Etelä-Italia oli jaettu?</w:t>
      </w:r>
    </w:p>
    <w:p>
      <w:r>
        <w:rPr>
          <w:b/>
        </w:rPr>
        <w:t xml:space="preserve">Kysymys 4</w:t>
      </w:r>
    </w:p>
    <w:p>
      <w:r>
        <w:t xml:space="preserve">Minä vuonna kaksi Etelä-Italian kuningaskuntaa yhdistyivät uudelleen?</w:t>
      </w:r>
    </w:p>
    <w:p>
      <w:r>
        <w:rPr>
          <w:b/>
        </w:rPr>
        <w:t xml:space="preserve">Kysymys 5</w:t>
      </w:r>
    </w:p>
    <w:p>
      <w:r>
        <w:t xml:space="preserve">Mikä kaupunki oli paavinistuimen kotipaikka suurimman osan 1200-luvusta?</w:t>
      </w:r>
    </w:p>
    <w:p>
      <w:r>
        <w:rPr>
          <w:b/>
        </w:rPr>
        <w:t xml:space="preserve">Kysymys 6</w:t>
      </w:r>
    </w:p>
    <w:p>
      <w:r>
        <w:t xml:space="preserve">Minä vuonna paavius ei palannut Roomaan?</w:t>
      </w:r>
    </w:p>
    <w:p>
      <w:r>
        <w:rPr>
          <w:b/>
        </w:rPr>
        <w:t xml:space="preserve">Kysymys 7</w:t>
      </w:r>
    </w:p>
    <w:p>
      <w:r>
        <w:t xml:space="preserve">Mikä 1200-luvun konflikti johti Etelä-Italian jakamiseen kahdeksi kuningaskunnaksi?</w:t>
      </w:r>
    </w:p>
    <w:p>
      <w:r>
        <w:rPr>
          <w:b/>
        </w:rPr>
        <w:t xml:space="preserve">Kysymys 8</w:t>
      </w:r>
    </w:p>
    <w:p>
      <w:r>
        <w:t xml:space="preserve">Mitkä olivat niiden kahden valtakunnan nimet, joihin Pohjois-Italia oli jaettu?</w:t>
      </w:r>
    </w:p>
    <w:p>
      <w:r>
        <w:rPr>
          <w:b/>
        </w:rPr>
        <w:t xml:space="preserve">Kysymys 9</w:t>
      </w:r>
    </w:p>
    <w:p>
      <w:r>
        <w:t xml:space="preserve">Minä vuonna kaksi eteläisen Italian kuningaskuntaa erotettiin toisistaan?</w:t>
      </w:r>
    </w:p>
    <w:p>
      <w:r>
        <w:rPr>
          <w:b/>
        </w:rPr>
        <w:t xml:space="preserve">Teksti numero 11</w:t>
      </w:r>
    </w:p>
    <w:p>
      <w:r>
        <w:t xml:space="preserve">Kastilian Isabella I:n ja Aragonian Ferdinand II:n avioliitto </w:t>
      </w:r>
      <w:r>
        <w:rPr>
          <w:color w:val="A9A9A9"/>
        </w:rPr>
        <w:t xml:space="preserve">vuonna 1469 </w:t>
      </w:r>
      <w:r>
        <w:t xml:space="preserve">ja Aragonian Johanneksen II:n kuolema vuonna 1479 johtivat nykyisen Espanjan perustamiseen. Vuonna </w:t>
      </w:r>
      <w:r>
        <w:t xml:space="preserve">1492 </w:t>
      </w:r>
      <w:r>
        <w:rPr>
          <w:color w:val="2F4F4F"/>
        </w:rPr>
        <w:t xml:space="preserve">Granada </w:t>
      </w:r>
      <w:r>
        <w:t xml:space="preserve">valloitettiin maureilta, mikä päätti rekonkvisitan</w:t>
      </w:r>
      <w:r>
        <w:rPr>
          <w:color w:val="DCDCDC"/>
        </w:rPr>
        <w:t xml:space="preserve">.</w:t>
      </w:r>
      <w:r>
        <w:t xml:space="preserve"> Portugali oli 1400-luvulla - erityisesti Henrik Merenkulkijan johdolla - vähitellen tutkinut Afrikan rannikkoa, ja vuonna 1498 </w:t>
      </w:r>
      <w:r>
        <w:rPr>
          <w:color w:val="556B2F"/>
        </w:rPr>
        <w:t xml:space="preserve">Vasco da Gama </w:t>
      </w:r>
      <w:r>
        <w:t xml:space="preserve">löysi meritien Intiaan. Espanjan monarkit vastasivat Portugalin haasteeseen rahoittamalla Kristoffer Kolumbuksen retkikunnan, jonka tarkoituksena oli löytää läntinen meritie Intiaan, mikä johti Amerikan löytämiseen vuonna </w:t>
      </w:r>
      <w:r>
        <w:rPr>
          <w:color w:val="6B8E23"/>
        </w:rPr>
        <w:t xml:space="preserve">1492</w:t>
      </w:r>
      <w:r>
        <w:t xml:space="preserve">.</w:t>
      </w:r>
    </w:p>
    <w:p>
      <w:r>
        <w:rPr>
          <w:b/>
        </w:rPr>
        <w:t xml:space="preserve">Kysymys 0</w:t>
      </w:r>
    </w:p>
    <w:p>
      <w:r>
        <w:t xml:space="preserve">Minä vuonna Isabel I ja Ferdinand II avioituivat?</w:t>
      </w:r>
    </w:p>
    <w:p>
      <w:r>
        <w:rPr>
          <w:b/>
        </w:rPr>
        <w:t xml:space="preserve">Kysymys 1</w:t>
      </w:r>
    </w:p>
    <w:p>
      <w:r>
        <w:t xml:space="preserve">Milloin nykypäivän Espanja perustettiin?</w:t>
      </w:r>
    </w:p>
    <w:p>
      <w:r>
        <w:rPr>
          <w:b/>
        </w:rPr>
        <w:t xml:space="preserve">Kysymys 2</w:t>
      </w:r>
    </w:p>
    <w:p>
      <w:r>
        <w:t xml:space="preserve">Minkä kaupungin valtaaminen päätti Reconquistan?</w:t>
      </w:r>
    </w:p>
    <w:p>
      <w:r>
        <w:rPr>
          <w:b/>
        </w:rPr>
        <w:t xml:space="preserve">Kysymys 3</w:t>
      </w:r>
    </w:p>
    <w:p>
      <w:r>
        <w:t xml:space="preserve">Kuka tutkimusmatkailija löysi meritien Intiaan?</w:t>
      </w:r>
    </w:p>
    <w:p>
      <w:r>
        <w:rPr>
          <w:b/>
        </w:rPr>
        <w:t xml:space="preserve">Kysymys 4</w:t>
      </w:r>
    </w:p>
    <w:p>
      <w:r>
        <w:t xml:space="preserve">Minä vuonna Kristoffer Kolumbus löysi Amerikan?</w:t>
      </w:r>
    </w:p>
    <w:p>
      <w:r>
        <w:rPr>
          <w:b/>
        </w:rPr>
        <w:t xml:space="preserve">Kysymys 5</w:t>
      </w:r>
    </w:p>
    <w:p>
      <w:r>
        <w:t xml:space="preserve">Minä vuonna Isabel II ja Ferdinand II avioituivat?</w:t>
      </w:r>
    </w:p>
    <w:p>
      <w:r>
        <w:rPr>
          <w:b/>
        </w:rPr>
        <w:t xml:space="preserve">Kysymys 6</w:t>
      </w:r>
    </w:p>
    <w:p>
      <w:r>
        <w:t xml:space="preserve">Milloin muinais-Espanja luotiin?</w:t>
      </w:r>
    </w:p>
    <w:p>
      <w:r>
        <w:rPr>
          <w:b/>
        </w:rPr>
        <w:t xml:space="preserve">Kysymys 7</w:t>
      </w:r>
    </w:p>
    <w:p>
      <w:r>
        <w:t xml:space="preserve">Minkä kaupungin vapauttaminen päätti Reconquistan?</w:t>
      </w:r>
    </w:p>
    <w:p>
      <w:r>
        <w:rPr>
          <w:b/>
        </w:rPr>
        <w:t xml:space="preserve">Kysymys 8</w:t>
      </w:r>
    </w:p>
    <w:p>
      <w:r>
        <w:t xml:space="preserve">Kuka tutkimusmatkailija jätti huomiotta merireitin Intiaan?</w:t>
      </w:r>
    </w:p>
    <w:p>
      <w:r>
        <w:rPr>
          <w:b/>
        </w:rPr>
        <w:t xml:space="preserve">Kysymys 9</w:t>
      </w:r>
    </w:p>
    <w:p>
      <w:r>
        <w:t xml:space="preserve">Minä vuonna Kristoffer Kolumbus ei löytänyt Amerikkaa?</w:t>
      </w:r>
    </w:p>
    <w:p>
      <w:r>
        <w:rPr>
          <w:b/>
        </w:rPr>
        <w:t xml:space="preserve">Teksti numero 12</w:t>
      </w:r>
    </w:p>
    <w:p>
      <w:r>
        <w:rPr>
          <w:color w:val="A9A9A9"/>
        </w:rPr>
        <w:t xml:space="preserve">Noin vuosina </w:t>
      </w:r>
      <w:r>
        <w:rPr>
          <w:color w:val="DCDCDC"/>
        </w:rPr>
        <w:t xml:space="preserve">1300-1350 </w:t>
      </w:r>
      <w:r>
        <w:t xml:space="preserve">keskiaikainen lämpökausi vaihtui </w:t>
      </w:r>
      <w:r>
        <w:rPr>
          <w:color w:val="556B2F"/>
        </w:rPr>
        <w:t xml:space="preserve">pieneen jääkauteen</w:t>
      </w:r>
      <w:r>
        <w:t xml:space="preserve">. </w:t>
      </w:r>
      <w:r>
        <w:t xml:space="preserve">Kylmempi ilmasto johti </w:t>
      </w:r>
      <w:r>
        <w:rPr>
          <w:color w:val="6B8E23"/>
        </w:rPr>
        <w:t xml:space="preserve">maatalouskriiseihin, </w:t>
      </w:r>
      <w:r>
        <w:t xml:space="preserve">joista ensimmäinen tunnetaan vuosien 1315-1317 suurena nälänhätänä. Tämän nälänhädän demografiset seuraukset eivät kuitenkaan olleet yhtä vakavia kuin myöhemmin vuosisadalla esiintyneet kulkutaudit, erityisesti musta surma. Arviot tämän epidemian aiheuttamasta kuolleisuudesta vaihtelevat kolmasosasta jopa </w:t>
      </w:r>
      <w:r>
        <w:rPr>
          <w:color w:val="A0522D"/>
        </w:rPr>
        <w:t xml:space="preserve">kuuteenkymmeneen prosenttiin</w:t>
      </w:r>
      <w:r>
        <w:rPr>
          <w:color w:val="228B22"/>
        </w:rPr>
        <w:t xml:space="preserve">.</w:t>
      </w:r>
      <w:r>
        <w:t xml:space="preserve"> Noin vuoteen 1420 mennessä toistuvien kulkutautien ja nälänhädän kumulatiivinen vaikutus oli vähentänyt Euroopan väestön ehkä vain kolmannekseen siitä, mitä se oli ollut sata vuotta aiemmin. Luonnonkatastrofien vaikutuksia pahensivat aseelliset selkkaukset; näin kävi erityisesti Ranskassa </w:t>
      </w:r>
      <w:r>
        <w:rPr>
          <w:color w:val="191970"/>
        </w:rPr>
        <w:t xml:space="preserve">sadan vuoden sodan aikana</w:t>
      </w:r>
      <w:r>
        <w:t xml:space="preserve">.</w:t>
      </w:r>
    </w:p>
    <w:p>
      <w:r>
        <w:rPr>
          <w:b/>
        </w:rPr>
        <w:t xml:space="preserve">Kysymys 0</w:t>
      </w:r>
    </w:p>
    <w:p>
      <w:r>
        <w:t xml:space="preserve">Mikä ilmastokausi seurasi keskiaikaista lämpökautta?</w:t>
      </w:r>
    </w:p>
    <w:p>
      <w:r>
        <w:rPr>
          <w:b/>
        </w:rPr>
        <w:t xml:space="preserve">Kysymys 1</w:t>
      </w:r>
    </w:p>
    <w:p>
      <w:r>
        <w:t xml:space="preserve">Mikä oli mustan ruttoon kuolleiden määrän arvioitu yläraja?</w:t>
      </w:r>
    </w:p>
    <w:p>
      <w:r>
        <w:rPr>
          <w:b/>
        </w:rPr>
        <w:t xml:space="preserve">Kysymys 2</w:t>
      </w:r>
    </w:p>
    <w:p>
      <w:r>
        <w:t xml:space="preserve">Mikä merkittävä konflikti ravisteli Ranskaa 1200- ja 1300-luvuilla?</w:t>
      </w:r>
    </w:p>
    <w:p>
      <w:r>
        <w:rPr>
          <w:b/>
        </w:rPr>
        <w:t xml:space="preserve">Kysymys 3</w:t>
      </w:r>
    </w:p>
    <w:p>
      <w:r>
        <w:t xml:space="preserve">Milloin keskiaikainen lämpökausi päättyi?</w:t>
      </w:r>
    </w:p>
    <w:p>
      <w:r>
        <w:rPr>
          <w:b/>
        </w:rPr>
        <w:t xml:space="preserve">Kysymys 4</w:t>
      </w:r>
    </w:p>
    <w:p>
      <w:r>
        <w:t xml:space="preserve">Mikä oli pienen jääkauden vaikutus?</w:t>
      </w:r>
    </w:p>
    <w:p>
      <w:r>
        <w:rPr>
          <w:b/>
        </w:rPr>
        <w:t xml:space="preserve">Kysymys 5</w:t>
      </w:r>
    </w:p>
    <w:p>
      <w:r>
        <w:t xml:space="preserve">Mikä ilmastokausi seurasi keskiaikaista kylmää ajanjaksoa?</w:t>
      </w:r>
    </w:p>
    <w:p>
      <w:r>
        <w:rPr>
          <w:b/>
        </w:rPr>
        <w:t xml:space="preserve">Kysymys 6</w:t>
      </w:r>
    </w:p>
    <w:p>
      <w:r>
        <w:t xml:space="preserve">Mikä oli mustan ruttoruton tunnetun kuolleisuusluvun alaraja?</w:t>
      </w:r>
    </w:p>
    <w:p>
      <w:r>
        <w:rPr>
          <w:b/>
        </w:rPr>
        <w:t xml:space="preserve">Kysymys 7</w:t>
      </w:r>
    </w:p>
    <w:p>
      <w:r>
        <w:t xml:space="preserve">Mikä ei ollut pienen jääkauden vaikutus?</w:t>
      </w:r>
    </w:p>
    <w:p>
      <w:r>
        <w:rPr>
          <w:b/>
        </w:rPr>
        <w:t xml:space="preserve">Kysymys 8</w:t>
      </w:r>
    </w:p>
    <w:p>
      <w:r>
        <w:t xml:space="preserve">Mikä merkittävä konflikti ravisteli Ranskaa 1200- ja 1300-luvuilla?</w:t>
      </w:r>
    </w:p>
    <w:p>
      <w:r>
        <w:rPr>
          <w:b/>
        </w:rPr>
        <w:t xml:space="preserve">Kysymys 9</w:t>
      </w:r>
    </w:p>
    <w:p>
      <w:r>
        <w:t xml:space="preserve">Milloin keskiaikainen lämpökausi alkoi?</w:t>
      </w:r>
    </w:p>
    <w:p>
      <w:r>
        <w:rPr>
          <w:b/>
        </w:rPr>
        <w:t xml:space="preserve">Teksti numero 13</w:t>
      </w:r>
    </w:p>
    <w:p>
      <w:r>
        <w:t xml:space="preserve">Kun Euroopan väestö väheni voimakkaasti, eloonjääneille tarjottiin enemmän maata ja työvoima kallistui. Maanomistajien yritykset alentaa väkisin palkkoja, kuten Englannin </w:t>
      </w:r>
      <w:r>
        <w:rPr>
          <w:color w:val="A9A9A9"/>
        </w:rPr>
        <w:t xml:space="preserve">vuoden 1351 </w:t>
      </w:r>
      <w:r>
        <w:rPr>
          <w:color w:val="DCDCDC"/>
        </w:rPr>
        <w:t xml:space="preserve">työläisten laki, </w:t>
      </w:r>
      <w:r>
        <w:t xml:space="preserve">olivat tuomittuja epäonnistumaan. Nämä pyrkimykset johtivat ainoastaan talonpoikien kaunan kasvattamiseen, mikä johti kapinoihin, kuten Ranskan Jacquerie vuonna </w:t>
      </w:r>
      <w:r>
        <w:rPr>
          <w:color w:val="2F4F4F"/>
        </w:rPr>
        <w:t xml:space="preserve">1358 </w:t>
      </w:r>
      <w:r>
        <w:t xml:space="preserve">ja Englannin talonpoikaiskapina vuonna </w:t>
      </w:r>
      <w:r>
        <w:rPr>
          <w:color w:val="556B2F"/>
        </w:rPr>
        <w:t xml:space="preserve">1381</w:t>
      </w:r>
      <w:r>
        <w:t xml:space="preserve">. </w:t>
      </w:r>
      <w:r>
        <w:t xml:space="preserve">Pitkän aikavälin vaikutus oli </w:t>
      </w:r>
      <w:r>
        <w:rPr>
          <w:color w:val="6B8E23"/>
        </w:rPr>
        <w:t xml:space="preserve">maaorjuuden </w:t>
      </w:r>
      <w:r>
        <w:t xml:space="preserve">loppuminen </w:t>
      </w:r>
      <w:r>
        <w:t xml:space="preserve">Länsi-Euroopassa</w:t>
      </w:r>
      <w:r>
        <w:t xml:space="preserve">.</w:t>
      </w:r>
      <w:r>
        <w:t xml:space="preserve"> Itä-Euroopassa maanomistajat sen sijaan pystyivät käyttämään tilannetta hyväkseen ja pakottamaan talonpoikien orjuuden entistäkin ankarampaan sortoon.</w:t>
      </w:r>
    </w:p>
    <w:p>
      <w:r>
        <w:rPr>
          <w:b/>
        </w:rPr>
        <w:t xml:space="preserve">Kysymys 0</w:t>
      </w:r>
    </w:p>
    <w:p>
      <w:r>
        <w:t xml:space="preserve">Milloin Ranskan Jacquerie järjestettiin?</w:t>
      </w:r>
    </w:p>
    <w:p>
      <w:r>
        <w:rPr>
          <w:b/>
        </w:rPr>
        <w:t xml:space="preserve">Kysymys 1</w:t>
      </w:r>
    </w:p>
    <w:p>
      <w:r>
        <w:t xml:space="preserve">Mikä englantilainen laki säädettiin palkkojen alentamiseksi väkisin?</w:t>
      </w:r>
    </w:p>
    <w:p>
      <w:r>
        <w:rPr>
          <w:b/>
        </w:rPr>
        <w:t xml:space="preserve">Kysymys 2</w:t>
      </w:r>
    </w:p>
    <w:p>
      <w:r>
        <w:t xml:space="preserve">Minä vuonna säädettiin työläisten laki?</w:t>
      </w:r>
    </w:p>
    <w:p>
      <w:r>
        <w:rPr>
          <w:b/>
        </w:rPr>
        <w:t xml:space="preserve">Kysymys 3</w:t>
      </w:r>
    </w:p>
    <w:p>
      <w:r>
        <w:t xml:space="preserve">Minä vuonna tapahtui Englannin talonpoikaiskapina?</w:t>
      </w:r>
    </w:p>
    <w:p>
      <w:r>
        <w:rPr>
          <w:b/>
        </w:rPr>
        <w:t xml:space="preserve">Kysymys 4</w:t>
      </w:r>
    </w:p>
    <w:p>
      <w:r>
        <w:t xml:space="preserve">Mikä talousjärjestelmä päättyi lopulta 1300-luvun mullistuksiin?</w:t>
      </w:r>
    </w:p>
    <w:p>
      <w:r>
        <w:rPr>
          <w:b/>
        </w:rPr>
        <w:t xml:space="preserve">Kysymys 5</w:t>
      </w:r>
    </w:p>
    <w:p>
      <w:r>
        <w:t xml:space="preserve">Milloin Ranskan Jacquerie ei tapahtunut?</w:t>
      </w:r>
    </w:p>
    <w:p>
      <w:r>
        <w:rPr>
          <w:b/>
        </w:rPr>
        <w:t xml:space="preserve">Kysymys 6</w:t>
      </w:r>
    </w:p>
    <w:p>
      <w:r>
        <w:t xml:space="preserve">Mikä englantilainen laki kumottiin palkkojen alentamiseksi väkisin?</w:t>
      </w:r>
    </w:p>
    <w:p>
      <w:r>
        <w:rPr>
          <w:b/>
        </w:rPr>
        <w:t xml:space="preserve">Kysymys 7</w:t>
      </w:r>
    </w:p>
    <w:p>
      <w:r>
        <w:t xml:space="preserve">Minä vuonna työläisten ohjesääntö hylättiin?</w:t>
      </w:r>
    </w:p>
    <w:p>
      <w:r>
        <w:rPr>
          <w:b/>
        </w:rPr>
        <w:t xml:space="preserve">Kysymys 8</w:t>
      </w:r>
    </w:p>
    <w:p>
      <w:r>
        <w:t xml:space="preserve">Minä vuonna Englannin talonpoikaiskapina ei tapahtunut?</w:t>
      </w:r>
    </w:p>
    <w:p>
      <w:r>
        <w:rPr>
          <w:b/>
        </w:rPr>
        <w:t xml:space="preserve">Kysymys 9</w:t>
      </w:r>
    </w:p>
    <w:p>
      <w:r>
        <w:t xml:space="preserve">Mikä talousjärjestelmä sai alkunsa 1300-luvun mullistuksista?</w:t>
      </w:r>
    </w:p>
    <w:p>
      <w:r>
        <w:rPr>
          <w:b/>
        </w:rPr>
        <w:t xml:space="preserve">Teksti numero 14</w:t>
      </w:r>
    </w:p>
    <w:p>
      <w:r>
        <w:t xml:space="preserve">Eurooppa oli 1300-luvun puoliväliin asti ollut jatkuvasti kaupungistumassa. </w:t>
      </w:r>
      <w:r>
        <w:rPr>
          <w:color w:val="A9A9A9"/>
        </w:rPr>
        <w:t xml:space="preserve">Musta surma </w:t>
      </w:r>
      <w:r>
        <w:t xml:space="preserve">tuhosi myös kaupunkeja, mutta </w:t>
      </w:r>
      <w:r>
        <w:t xml:space="preserve">kaupunkialueiden rooli oppimisen, kaupan ja hallinnon keskuksina varmisti kasvun jatkumisen. Vuoteen 1500 mennessä </w:t>
      </w:r>
      <w:r>
        <w:rPr>
          <w:color w:val="DCDCDC"/>
        </w:rPr>
        <w:t xml:space="preserve">Venetsiassa, Milanossa, Napolissa, Pariisissa ja Konstantinopolissa </w:t>
      </w:r>
      <w:r>
        <w:t xml:space="preserve">oli todennäköisesti yli 100 000 asukasta</w:t>
      </w:r>
      <w:r>
        <w:t xml:space="preserve">. </w:t>
      </w:r>
      <w:r>
        <w:rPr>
          <w:color w:val="2F4F4F"/>
        </w:rPr>
        <w:t xml:space="preserve">Kahdenkymmenenkahden </w:t>
      </w:r>
      <w:r>
        <w:t xml:space="preserve">muun kaupungin asukasluku oli yli 40 000. Useimmat näistä kaupungeista sijaitsivat Italiassa ja Iberian niemimaalla, mutta niitä oli myös Ranskassa, imperiumissa, Alankomaissa ja </w:t>
      </w:r>
      <w:r>
        <w:t xml:space="preserve">Englannissa, kuten myös </w:t>
      </w:r>
      <w:r>
        <w:rPr>
          <w:color w:val="556B2F"/>
        </w:rPr>
        <w:t xml:space="preserve">Lontoossa</w:t>
      </w:r>
      <w:r>
        <w:rPr>
          <w:color w:val="2F4F4F"/>
        </w:rPr>
        <w:t xml:space="preserve">.</w:t>
      </w:r>
    </w:p>
    <w:p>
      <w:r>
        <w:rPr>
          <w:b/>
        </w:rPr>
        <w:t xml:space="preserve">Kysymys 0</w:t>
      </w:r>
    </w:p>
    <w:p>
      <w:r>
        <w:t xml:space="preserve">Missä Euroopan kaupungeissa oli todennäköisesti yli 100 000 asukasta vuonna 1500?</w:t>
      </w:r>
    </w:p>
    <w:p>
      <w:r>
        <w:rPr>
          <w:b/>
        </w:rPr>
        <w:t xml:space="preserve">Kysymys 1</w:t>
      </w:r>
    </w:p>
    <w:p>
      <w:r>
        <w:t xml:space="preserve">Kuinka monessa muussa kaupungissa oli yli 40 000 asukasta vuoteen 1500 mennessä?</w:t>
      </w:r>
    </w:p>
    <w:p>
      <w:r>
        <w:rPr>
          <w:b/>
        </w:rPr>
        <w:t xml:space="preserve">Kysymys 2</w:t>
      </w:r>
    </w:p>
    <w:p>
      <w:r>
        <w:t xml:space="preserve">Mikä tapahtuma hävitti kaupunkiväestön 1300-luvulla?</w:t>
      </w:r>
    </w:p>
    <w:p>
      <w:r>
        <w:rPr>
          <w:b/>
        </w:rPr>
        <w:t xml:space="preserve">Kysymys 3</w:t>
      </w:r>
    </w:p>
    <w:p>
      <w:r>
        <w:t xml:space="preserve">Minkä englantilaisen kaupungin väkiluku oli yli 40 000 vuonna 1500?</w:t>
      </w:r>
    </w:p>
    <w:p>
      <w:r>
        <w:rPr>
          <w:b/>
        </w:rPr>
        <w:t xml:space="preserve">Kysymys 4</w:t>
      </w:r>
    </w:p>
    <w:p>
      <w:r>
        <w:t xml:space="preserve">Missä Euroopan kaupungeissa oli todennäköisesti yli 1 000 000 asukasta vuonna 1500?</w:t>
      </w:r>
    </w:p>
    <w:p>
      <w:r>
        <w:rPr>
          <w:b/>
        </w:rPr>
        <w:t xml:space="preserve">Kysymys 5</w:t>
      </w:r>
    </w:p>
    <w:p>
      <w:r>
        <w:t xml:space="preserve">Missä Euroopan kaupungeissa oli todennäköisesti alle 100 000 asukasta vuonna 1500?</w:t>
      </w:r>
    </w:p>
    <w:p>
      <w:r>
        <w:rPr>
          <w:b/>
        </w:rPr>
        <w:t xml:space="preserve">Kysymys 6</w:t>
      </w:r>
    </w:p>
    <w:p>
      <w:r>
        <w:t xml:space="preserve">Kuinka monessa muussa kaupungissa oli yli 40 000 asukasta vuoteen 1600 mennessä?</w:t>
      </w:r>
    </w:p>
    <w:p>
      <w:r>
        <w:rPr>
          <w:b/>
        </w:rPr>
        <w:t xml:space="preserve">Kysymys 7</w:t>
      </w:r>
    </w:p>
    <w:p>
      <w:r>
        <w:t xml:space="preserve">Mikä tapahtuma tuhosi kaupunkiväestön 1200-luvulla?</w:t>
      </w:r>
    </w:p>
    <w:p>
      <w:r>
        <w:rPr>
          <w:b/>
        </w:rPr>
        <w:t xml:space="preserve">Kysymys 8</w:t>
      </w:r>
    </w:p>
    <w:p>
      <w:r>
        <w:t xml:space="preserve">Minkä englantilaisen kaupungin väkiluku oli yli 40 000 vuonna 1600?</w:t>
      </w:r>
    </w:p>
    <w:p>
      <w:r>
        <w:rPr>
          <w:b/>
        </w:rPr>
        <w:t xml:space="preserve">Teksti numero 15</w:t>
      </w:r>
    </w:p>
    <w:p>
      <w:r>
        <w:t xml:space="preserve">Myös armeijoiden rekrytoinnissa ja kokoonpanossa tapahtui muutoksia. </w:t>
      </w:r>
      <w:r>
        <w:rPr>
          <w:color w:val="A9A9A9"/>
        </w:rPr>
        <w:t xml:space="preserve">Kansallisen tai feodaalisen maksun </w:t>
      </w:r>
      <w:r>
        <w:t xml:space="preserve">käyttö </w:t>
      </w:r>
      <w:r>
        <w:t xml:space="preserve">korvattiin vähitellen kotimaisista sotilaista koostuvilla palkatuilla joukoilla tai ulkomaisilla palkkasotureilla. Käytäntö liittyi </w:t>
      </w:r>
      <w:r>
        <w:t xml:space="preserve">Englannin </w:t>
      </w:r>
      <w:r>
        <w:rPr>
          <w:color w:val="DCDCDC"/>
        </w:rPr>
        <w:t xml:space="preserve">Edward III:een </w:t>
      </w:r>
      <w:r>
        <w:t xml:space="preserve">ja Italian kaupunkivaltioiden condottiereihin. </w:t>
      </w:r>
      <w:r>
        <w:rPr>
          <w:color w:val="2F4F4F"/>
        </w:rPr>
        <w:t xml:space="preserve">Sveitsiläiset </w:t>
      </w:r>
      <w:r>
        <w:t xml:space="preserve">sotilaat olivat erityisen kysyttyjä kaikkialla Euroopassa</w:t>
      </w:r>
      <w:r>
        <w:t xml:space="preserve">.</w:t>
      </w:r>
      <w:r>
        <w:t xml:space="preserve"> Samaan aikaan syntyivät myös ensimmäiset pysyvät armeijat. Valois'n Ranskassa </w:t>
      </w:r>
      <w:r>
        <w:t xml:space="preserve">asevoimat muuttuivat vähitellen pysyviksi </w:t>
      </w:r>
      <w:r>
        <w:rPr>
          <w:color w:val="556B2F"/>
        </w:rPr>
        <w:t xml:space="preserve">sadan vuoden sodan </w:t>
      </w:r>
      <w:r>
        <w:t xml:space="preserve">raskaiden vaatimusten alla.</w:t>
      </w:r>
    </w:p>
    <w:p>
      <w:r>
        <w:rPr>
          <w:b/>
        </w:rPr>
        <w:t xml:space="preserve">Kysymys 0</w:t>
      </w:r>
    </w:p>
    <w:p>
      <w:r>
        <w:t xml:space="preserve">Mikä konflikti Ranskassa johti pysyvien armeijoiden perustamiseen?</w:t>
      </w:r>
    </w:p>
    <w:p>
      <w:r>
        <w:rPr>
          <w:b/>
        </w:rPr>
        <w:t xml:space="preserve">Kysymys 1</w:t>
      </w:r>
    </w:p>
    <w:p>
      <w:r>
        <w:t xml:space="preserve">Palkattujen palkkasotilaiden ja kotimaisten sotilaiden käyttö korvasi minkä menetelmän joukkojen hankkimiseksi?</w:t>
      </w:r>
    </w:p>
    <w:p>
      <w:r>
        <w:rPr>
          <w:b/>
        </w:rPr>
        <w:t xml:space="preserve">Kysymys 2</w:t>
      </w:r>
    </w:p>
    <w:p>
      <w:r>
        <w:t xml:space="preserve">Mitkä sotilaat olivat erittäin kysyttyjä palkkasotilasjärjestelmässä?</w:t>
      </w:r>
    </w:p>
    <w:p>
      <w:r>
        <w:rPr>
          <w:b/>
        </w:rPr>
        <w:t xml:space="preserve">Kysymys 3</w:t>
      </w:r>
    </w:p>
    <w:p>
      <w:r>
        <w:t xml:space="preserve">Kuka englantilainen kuningas yhdistetään palkkasotilaiden käyttöön 1300-luvulla?</w:t>
      </w:r>
    </w:p>
    <w:p>
      <w:r>
        <w:rPr>
          <w:b/>
        </w:rPr>
        <w:t xml:space="preserve">Kysymys 4</w:t>
      </w:r>
    </w:p>
    <w:p>
      <w:r>
        <w:t xml:space="preserve">Mikä konflikti Ranskassa johti pysyvien armeijoiden lakkauttamiseen?</w:t>
      </w:r>
    </w:p>
    <w:p>
      <w:r>
        <w:rPr>
          <w:b/>
        </w:rPr>
        <w:t xml:space="preserve">Kysymys 5</w:t>
      </w:r>
    </w:p>
    <w:p>
      <w:r>
        <w:t xml:space="preserve">Palkattujen palkkasotilaiden ja kansainvälisten sotilasjoukkojen käyttö korvasi minkä menetelmän joukkojen hankkimiseksi?</w:t>
      </w:r>
    </w:p>
    <w:p>
      <w:r>
        <w:rPr>
          <w:b/>
        </w:rPr>
        <w:t xml:space="preserve">Kysymys 6</w:t>
      </w:r>
    </w:p>
    <w:p>
      <w:r>
        <w:t xml:space="preserve">Mitkä sotilaat olivat palkkasotilasjärjestelmässä vähällä kysynnällä?</w:t>
      </w:r>
    </w:p>
    <w:p>
      <w:r>
        <w:rPr>
          <w:b/>
        </w:rPr>
        <w:t xml:space="preserve">Kysymys 7</w:t>
      </w:r>
    </w:p>
    <w:p>
      <w:r>
        <w:t xml:space="preserve">Mitkä sotilaat olivat kysyttyjä oikeusjärjestelmän piirissä?</w:t>
      </w:r>
    </w:p>
    <w:p>
      <w:r>
        <w:rPr>
          <w:b/>
        </w:rPr>
        <w:t xml:space="preserve">Kysymys 8</w:t>
      </w:r>
    </w:p>
    <w:p>
      <w:r>
        <w:t xml:space="preserve">Kuka englantilainen kuningas yhdistetään palkkasotilaiden käyttöön 1200-luvulla?</w:t>
      </w:r>
    </w:p>
    <w:p>
      <w:r>
        <w:rPr>
          <w:b/>
        </w:rPr>
        <w:t xml:space="preserve">Teksti numero 16</w:t>
      </w:r>
    </w:p>
    <w:p>
      <w:r>
        <w:t xml:space="preserve">Sotilaallisen kehityksen rinnalle syntyi myös jatkuvasti kehittyneempi ritarillinen käyttäytymissäännöstö soturiluokkaa varten. Tämä uusi eetos voidaan nähdä vastauksena aristokratian sotilaallisen roolin vähenemiseen, ja vähitellen se irrottautui lähes kokonaan sotilaallisesta alkuperästään. </w:t>
      </w:r>
      <w:r>
        <w:rPr>
          <w:color w:val="A9A9A9"/>
        </w:rPr>
        <w:t xml:space="preserve">Ritarillisuuden </w:t>
      </w:r>
      <w:r>
        <w:t xml:space="preserve">henki </w:t>
      </w:r>
      <w:r>
        <w:t xml:space="preserve">sai ilmaisunsa uudentyyppisissä (maallisissa) ritarikunnissa; ensimmäinen näistä oli </w:t>
      </w:r>
      <w:r>
        <w:rPr>
          <w:color w:val="DCDCDC"/>
        </w:rPr>
        <w:t xml:space="preserve">Kaarle I:</w:t>
      </w:r>
      <w:r>
        <w:t xml:space="preserve">n </w:t>
      </w:r>
      <w:r>
        <w:t xml:space="preserve">vuonna </w:t>
      </w:r>
      <w:r>
        <w:rPr>
          <w:color w:val="2F4F4F"/>
        </w:rPr>
        <w:t xml:space="preserve">1325 </w:t>
      </w:r>
      <w:r>
        <w:t xml:space="preserve">perustama Pyhän Yrjön ritarikunta, </w:t>
      </w:r>
      <w:r>
        <w:t xml:space="preserve">ja tunnetuin lienee </w:t>
      </w:r>
      <w:r>
        <w:rPr>
          <w:color w:val="556B2F"/>
        </w:rPr>
        <w:t xml:space="preserve">englantilainen </w:t>
      </w:r>
      <w:r>
        <w:rPr>
          <w:color w:val="6B8E23"/>
        </w:rPr>
        <w:t xml:space="preserve">ritarikunta, jonka </w:t>
      </w:r>
      <w:r>
        <w:t xml:space="preserve">perusti Edward III vuonna </w:t>
      </w:r>
      <w:r>
        <w:rPr>
          <w:color w:val="A0522D"/>
        </w:rPr>
        <w:t xml:space="preserve">1348</w:t>
      </w:r>
      <w:r>
        <w:t xml:space="preserve">.</w:t>
      </w:r>
    </w:p>
    <w:p>
      <w:r>
        <w:rPr>
          <w:b/>
        </w:rPr>
        <w:t xml:space="preserve">Kysymys 0</w:t>
      </w:r>
    </w:p>
    <w:p>
      <w:r>
        <w:t xml:space="preserve">Mikä oli Edward III:n vuonna 1348 perustama ritarikunta?</w:t>
      </w:r>
    </w:p>
    <w:p>
      <w:r>
        <w:rPr>
          <w:b/>
        </w:rPr>
        <w:t xml:space="preserve">Kysymys 1</w:t>
      </w:r>
    </w:p>
    <w:p>
      <w:r>
        <w:t xml:space="preserve">Kuka perusti Pyhän Yrjön ritarikunnan?</w:t>
      </w:r>
    </w:p>
    <w:p>
      <w:r>
        <w:rPr>
          <w:b/>
        </w:rPr>
        <w:t xml:space="preserve">Kysymys 2</w:t>
      </w:r>
    </w:p>
    <w:p>
      <w:r>
        <w:t xml:space="preserve">Minä vuonna Pyhän Yrjön ritarikunta perustettiin?</w:t>
      </w:r>
    </w:p>
    <w:p>
      <w:r>
        <w:rPr>
          <w:b/>
        </w:rPr>
        <w:t xml:space="preserve">Kysymys 3</w:t>
      </w:r>
    </w:p>
    <w:p>
      <w:r>
        <w:t xml:space="preserve">Millä nimellä kutsuttiin sotilaskäskyjen käyttäytymissääntöjä?</w:t>
      </w:r>
    </w:p>
    <w:p>
      <w:r>
        <w:rPr>
          <w:b/>
        </w:rPr>
        <w:t xml:space="preserve">Kysymys 4</w:t>
      </w:r>
    </w:p>
    <w:p>
      <w:r>
        <w:t xml:space="preserve">Minä vuonna perustettiin ritarikunta?</w:t>
      </w:r>
    </w:p>
    <w:p>
      <w:r>
        <w:rPr>
          <w:b/>
        </w:rPr>
        <w:t xml:space="preserve">Kysymys 5</w:t>
      </w:r>
    </w:p>
    <w:p>
      <w:r>
        <w:t xml:space="preserve">Minkä ritarikunnan Edward III perusti vuonna 1438?</w:t>
      </w:r>
    </w:p>
    <w:p>
      <w:r>
        <w:rPr>
          <w:b/>
        </w:rPr>
        <w:t xml:space="preserve">Kysymys 6</w:t>
      </w:r>
    </w:p>
    <w:p>
      <w:r>
        <w:t xml:space="preserve">Kuka oli mukana perustamassa Pyhän Yrjön ritarikuntaa?</w:t>
      </w:r>
    </w:p>
    <w:p>
      <w:r>
        <w:rPr>
          <w:b/>
        </w:rPr>
        <w:t xml:space="preserve">Kysymys 7</w:t>
      </w:r>
    </w:p>
    <w:p>
      <w:r>
        <w:t xml:space="preserve">Minä vuonna Pyhän Yrjön ritarikunta lakkautettiin?</w:t>
      </w:r>
    </w:p>
    <w:p>
      <w:r>
        <w:rPr>
          <w:b/>
        </w:rPr>
        <w:t xml:space="preserve">Kysymys 8</w:t>
      </w:r>
    </w:p>
    <w:p>
      <w:r>
        <w:t xml:space="preserve">Mitä ei kutsuttu sotilaskäskyjen käyttäytymissäännöiksi?</w:t>
      </w:r>
    </w:p>
    <w:p>
      <w:r>
        <w:rPr>
          <w:b/>
        </w:rPr>
        <w:t xml:space="preserve">Kysymys 9</w:t>
      </w:r>
    </w:p>
    <w:p>
      <w:r>
        <w:t xml:space="preserve">Minä vuonna ritarikunta hävitettiin?</w:t>
      </w:r>
    </w:p>
    <w:p>
      <w:r>
        <w:rPr>
          <w:b/>
        </w:rPr>
        <w:t xml:space="preserve">Teksti numero 17</w:t>
      </w:r>
    </w:p>
    <w:p>
      <w:r>
        <w:t xml:space="preserve">Ranskan kruunun kasvava valta-aseman lisääntyminen paavinvaltaan huipentui Pyhän istuimen siirtämiseen </w:t>
      </w:r>
      <w:r>
        <w:rPr>
          <w:color w:val="A9A9A9"/>
        </w:rPr>
        <w:t xml:space="preserve">Avignoniin vuonna </w:t>
      </w:r>
      <w:r>
        <w:t xml:space="preserve">1309. Kun paavi palasi Roomaan vuonna </w:t>
      </w:r>
      <w:r>
        <w:rPr>
          <w:color w:val="DCDCDC"/>
        </w:rPr>
        <w:t xml:space="preserve">1377</w:t>
      </w:r>
      <w:r>
        <w:t xml:space="preserve">, tämä johti siihen, että Avignonissa ja Roomassa valittiin eri paavit, mikä johti </w:t>
      </w:r>
      <w:r>
        <w:rPr>
          <w:color w:val="2F4F4F"/>
        </w:rPr>
        <w:t xml:space="preserve">paavilliseen skismaan </w:t>
      </w:r>
      <w:r>
        <w:t xml:space="preserve">(</w:t>
      </w:r>
      <w:r>
        <w:rPr>
          <w:color w:val="556B2F"/>
        </w:rPr>
        <w:t xml:space="preserve">1378-1417)</w:t>
      </w:r>
      <w:r>
        <w:t xml:space="preserve">. </w:t>
      </w:r>
      <w:r>
        <w:t xml:space="preserve">Skisma jakoi Euroopan poliittisten linjojen mukaan; </w:t>
      </w:r>
      <w:r>
        <w:rPr>
          <w:color w:val="6B8E23"/>
        </w:rPr>
        <w:t xml:space="preserve">Ranska, sen liittolainen Skotlanti ja Espanjan kuningaskunnat </w:t>
      </w:r>
      <w:r>
        <w:t xml:space="preserve">tukivat Avignonin paavinvaltaa, </w:t>
      </w:r>
      <w:r>
        <w:t xml:space="preserve">kun </w:t>
      </w:r>
      <w:r>
        <w:t xml:space="preserve">taas Ranskan vihollinen Englanti asettui Rooman paavin taakse yhdessä Portugalin, Skandinavian ja useimpien Saksan ruhtinaiden kanssa.</w:t>
      </w:r>
    </w:p>
    <w:p>
      <w:r>
        <w:rPr>
          <w:b/>
        </w:rPr>
        <w:t xml:space="preserve">Kysymys 0</w:t>
      </w:r>
    </w:p>
    <w:p>
      <w:r>
        <w:t xml:space="preserve">Mikä oli kahden paavin samanaikaisen valinnan tulos?</w:t>
      </w:r>
    </w:p>
    <w:p>
      <w:r>
        <w:rPr>
          <w:b/>
        </w:rPr>
        <w:t xml:space="preserve">Kysymys 1</w:t>
      </w:r>
    </w:p>
    <w:p>
      <w:r>
        <w:t xml:space="preserve">Minne Pyhä istuin siirrettiin vuonna 1309?</w:t>
      </w:r>
    </w:p>
    <w:p>
      <w:r>
        <w:rPr>
          <w:b/>
        </w:rPr>
        <w:t xml:space="preserve">Kysymys 2</w:t>
      </w:r>
    </w:p>
    <w:p>
      <w:r>
        <w:t xml:space="preserve">Minä vuonna paavi palasi Roomaan Avignonista?</w:t>
      </w:r>
    </w:p>
    <w:p>
      <w:r>
        <w:rPr>
          <w:b/>
        </w:rPr>
        <w:t xml:space="preserve">Kysymys 3</w:t>
      </w:r>
    </w:p>
    <w:p>
      <w:r>
        <w:t xml:space="preserve">Mikä oli paavillisen skisman aikajänne?</w:t>
      </w:r>
    </w:p>
    <w:p>
      <w:r>
        <w:rPr>
          <w:b/>
        </w:rPr>
        <w:t xml:space="preserve">Kysymys 4</w:t>
      </w:r>
    </w:p>
    <w:p>
      <w:r>
        <w:t xml:space="preserve">Ketkä olivat Avignonin paavin kannattajia?</w:t>
      </w:r>
    </w:p>
    <w:p>
      <w:r>
        <w:rPr>
          <w:b/>
        </w:rPr>
        <w:t xml:space="preserve">Kysymys 5</w:t>
      </w:r>
    </w:p>
    <w:p>
      <w:r>
        <w:t xml:space="preserve">Mikä oli kolmen paavin samanaikaisen valinnan tulos?</w:t>
      </w:r>
    </w:p>
    <w:p>
      <w:r>
        <w:rPr>
          <w:b/>
        </w:rPr>
        <w:t xml:space="preserve">Kysymys 6</w:t>
      </w:r>
    </w:p>
    <w:p>
      <w:r>
        <w:t xml:space="preserve">Minne Pyhä istuin siirrettiin vuonna 1039?</w:t>
      </w:r>
    </w:p>
    <w:p>
      <w:r>
        <w:rPr>
          <w:b/>
        </w:rPr>
        <w:t xml:space="preserve">Kysymys 7</w:t>
      </w:r>
    </w:p>
    <w:p>
      <w:r>
        <w:t xml:space="preserve">Minä vuonna paavi ei palannut Roomaan Avignonista?</w:t>
      </w:r>
    </w:p>
    <w:p>
      <w:r>
        <w:rPr>
          <w:b/>
        </w:rPr>
        <w:t xml:space="preserve">Kysymys 8</w:t>
      </w:r>
    </w:p>
    <w:p>
      <w:r>
        <w:t xml:space="preserve">Mikä ei ollut paavillisen skisman aika?</w:t>
      </w:r>
    </w:p>
    <w:p>
      <w:r>
        <w:rPr>
          <w:b/>
        </w:rPr>
        <w:t xml:space="preserve">Kysymys 9</w:t>
      </w:r>
    </w:p>
    <w:p>
      <w:r>
        <w:t xml:space="preserve">Ketkä olivat Avignonin paavinvaalin hylkääjiä?</w:t>
      </w:r>
    </w:p>
    <w:p>
      <w:r>
        <w:rPr>
          <w:b/>
        </w:rPr>
        <w:t xml:space="preserve">Teksti numero 18</w:t>
      </w:r>
    </w:p>
    <w:p>
      <w:r>
        <w:t xml:space="preserve">Vaikka monet tapahtumat olivat keskiajan perinteisen aikajakson ulkopuolella, läntisen kirkon yhtenäisyyden loppuminen </w:t>
      </w:r>
      <w:r>
        <w:rPr>
          <w:color w:val="A9A9A9"/>
        </w:rPr>
        <w:t xml:space="preserve">(</w:t>
      </w:r>
      <w:r>
        <w:rPr>
          <w:color w:val="DCDCDC"/>
        </w:rPr>
        <w:t xml:space="preserve">protestanttinen uskonpuhdistus</w:t>
      </w:r>
      <w:r>
        <w:rPr>
          <w:color w:val="A9A9A9"/>
        </w:rPr>
        <w:t xml:space="preserve">) </w:t>
      </w:r>
      <w:r>
        <w:t xml:space="preserve">oli yksi keskiajan tunnusmerkeistä. Katolinen kirkko oli pitkään taistellut harhaoppisia liikkeitä vastaan, mutta myöhäiskeskiajalla se alkoi kokea uudistusvaatimuksia sisältäpäin. Ensimmäisenä näistä tuli Oxfordin professori </w:t>
      </w:r>
      <w:r>
        <w:rPr>
          <w:color w:val="2F4F4F"/>
        </w:rPr>
        <w:t xml:space="preserve">John Wycliffe </w:t>
      </w:r>
      <w:r>
        <w:t xml:space="preserve">Englannista. Wycliffe katsoi, että Raamatun pitäisi olla ainoa auktoriteetti uskonnollisissa kysymyksissä, ja hän vastusti </w:t>
      </w:r>
      <w:r>
        <w:rPr>
          <w:color w:val="556B2F"/>
        </w:rPr>
        <w:t xml:space="preserve">transsubstantiatiota, selibaattia ja lahjanantoa</w:t>
      </w:r>
      <w:r>
        <w:t xml:space="preserve">. </w:t>
      </w:r>
      <w:r>
        <w:t xml:space="preserve">Huolimatta vaikutusvaltaisista kannattajista englantilaisen aristokratian keskuudessa, kuten </w:t>
      </w:r>
      <w:r>
        <w:rPr>
          <w:color w:val="6B8E23"/>
        </w:rPr>
        <w:t xml:space="preserve">John of Gaunt</w:t>
      </w:r>
      <w:r>
        <w:t xml:space="preserve">, liike ei päässyt pysymään hengissä. Vaikka Wycliffeä itseään ei häiritty, hänen kannattajansa, </w:t>
      </w:r>
      <w:r>
        <w:rPr>
          <w:color w:val="A0522D"/>
        </w:rPr>
        <w:t xml:space="preserve">lollardit</w:t>
      </w:r>
      <w:r>
        <w:t xml:space="preserve">, tukahdutettiin lopulta Englannissa.</w:t>
      </w:r>
    </w:p>
    <w:p>
      <w:r>
        <w:rPr>
          <w:b/>
        </w:rPr>
        <w:t xml:space="preserve">Kysymys 0</w:t>
      </w:r>
    </w:p>
    <w:p>
      <w:r>
        <w:t xml:space="preserve">Kuka Oxfordin professori uskoi, että Raamatun tulisi olla ainoa auktoriteetti uskonnollisissa kysymyksissä?</w:t>
      </w:r>
    </w:p>
    <w:p>
      <w:r>
        <w:rPr>
          <w:b/>
        </w:rPr>
        <w:t xml:space="preserve">Kysymys 1</w:t>
      </w:r>
    </w:p>
    <w:p>
      <w:r>
        <w:t xml:space="preserve">Millä nimellä Jon Wycliffen kannattajia kutsuttiin?</w:t>
      </w:r>
    </w:p>
    <w:p>
      <w:r>
        <w:rPr>
          <w:b/>
        </w:rPr>
        <w:t xml:space="preserve">Kysymys 2</w:t>
      </w:r>
    </w:p>
    <w:p>
      <w:r>
        <w:t xml:space="preserve">Mikä oli tapahtuma, joka lopetti uskonnollisen yhtenäisyyden läntisessä kirkossa?</w:t>
      </w:r>
    </w:p>
    <w:p>
      <w:r>
        <w:rPr>
          <w:b/>
        </w:rPr>
        <w:t xml:space="preserve">Kysymys 3</w:t>
      </w:r>
    </w:p>
    <w:p>
      <w:r>
        <w:t xml:space="preserve">Mitä katolisia käytäntöjä vastaan Wycliffe puhui?</w:t>
      </w:r>
    </w:p>
    <w:p>
      <w:r>
        <w:rPr>
          <w:b/>
        </w:rPr>
        <w:t xml:space="preserve">Kysymys 4</w:t>
      </w:r>
    </w:p>
    <w:p>
      <w:r>
        <w:t xml:space="preserve">Kuka oli yksi englantilaisista aristokraateista, jotka tukivat lollardiliikkeen toimintaa?</w:t>
      </w:r>
    </w:p>
    <w:p>
      <w:r>
        <w:rPr>
          <w:b/>
        </w:rPr>
        <w:t xml:space="preserve">Kysymys 5</w:t>
      </w:r>
    </w:p>
    <w:p>
      <w:r>
        <w:t xml:space="preserve">Kuka Oxfordin professori oli sitä mieltä, että Raamatun ei pitäisi olla ainoa auktoriteetti uskonnollisissa kysymyksissä?</w:t>
      </w:r>
    </w:p>
    <w:p>
      <w:r>
        <w:rPr>
          <w:b/>
        </w:rPr>
        <w:t xml:space="preserve">Kysymys 6</w:t>
      </w:r>
    </w:p>
    <w:p>
      <w:r>
        <w:t xml:space="preserve">Miksi Jon Wycliffen kannattajia ei kutsuttu?</w:t>
      </w:r>
    </w:p>
    <w:p>
      <w:r>
        <w:rPr>
          <w:b/>
        </w:rPr>
        <w:t xml:space="preserve">Kysymys 7</w:t>
      </w:r>
    </w:p>
    <w:p>
      <w:r>
        <w:t xml:space="preserve">Mikä ei ollut tapahtuma, joka lopetti uskonnollisen yhtenäisyyden läntisessä kirkossa?</w:t>
      </w:r>
    </w:p>
    <w:p>
      <w:r>
        <w:rPr>
          <w:b/>
        </w:rPr>
        <w:t xml:space="preserve">Kysymys 8</w:t>
      </w:r>
    </w:p>
    <w:p>
      <w:r>
        <w:t xml:space="preserve">Mitä katolisia käytäntöjä vastaan Wycliffe puhui?</w:t>
      </w:r>
    </w:p>
    <w:p>
      <w:r>
        <w:rPr>
          <w:b/>
        </w:rPr>
        <w:t xml:space="preserve">Kysymys 9</w:t>
      </w:r>
    </w:p>
    <w:p>
      <w:r>
        <w:t xml:space="preserve">Kuka oli yksi niistä englantilaisista aristokraateista, jotka eivät koskaan tukeneet lollardien liikettä?</w:t>
      </w:r>
    </w:p>
    <w:p>
      <w:r>
        <w:rPr>
          <w:b/>
        </w:rPr>
        <w:t xml:space="preserve">Teksti numero 19</w:t>
      </w:r>
    </w:p>
    <w:p>
      <w:r>
        <w:t xml:space="preserve">Englannin Rikhard II:n ja </w:t>
      </w:r>
      <w:r>
        <w:rPr>
          <w:color w:val="A9A9A9"/>
        </w:rPr>
        <w:t xml:space="preserve">Böömin Annen </w:t>
      </w:r>
      <w:r>
        <w:t xml:space="preserve">avioliitto </w:t>
      </w:r>
      <w:r>
        <w:t xml:space="preserve">loi yhteyksiä näiden kahden kansakunnan välille ja toi lollardiaatteet hänen kotimaahansa. Tšekkiläisen pappi Jan Husin opetukset perustuivat </w:t>
      </w:r>
      <w:r>
        <w:rPr>
          <w:color w:val="DCDCDC"/>
        </w:rPr>
        <w:t xml:space="preserve">John Wycliffen</w:t>
      </w:r>
      <w:r>
        <w:t xml:space="preserve"> opetuksiin, </w:t>
      </w:r>
      <w:r>
        <w:t xml:space="preserve">mutta hänen seuraajillaan, </w:t>
      </w:r>
      <w:r>
        <w:rPr>
          <w:color w:val="2F4F4F"/>
        </w:rPr>
        <w:t xml:space="preserve">hussilaisilla, </w:t>
      </w:r>
      <w:r>
        <w:t xml:space="preserve">oli paljon suurempi poliittinen vaikutus kuin lollardeilla. Hus sai suuren kannattajakunnan Böömissä, ja vuonna 1414 häntä pyydettiin Konstanzin konsiiliin puolustamaan asiaansa. Kun hänet poltettiin harhaoppisena vuonna </w:t>
      </w:r>
      <w:r>
        <w:rPr>
          <w:color w:val="556B2F"/>
        </w:rPr>
        <w:t xml:space="preserve">1415</w:t>
      </w:r>
      <w:r>
        <w:t xml:space="preserve">, se aiheutti kansannousun Tšekin maissa</w:t>
      </w:r>
      <w:r>
        <w:rPr>
          <w:color w:val="556B2F"/>
        </w:rPr>
        <w:t xml:space="preserve">.</w:t>
      </w:r>
      <w:r>
        <w:t xml:space="preserve"> Sitä seuranneet </w:t>
      </w:r>
      <w:r>
        <w:rPr>
          <w:color w:val="6B8E23"/>
        </w:rPr>
        <w:t xml:space="preserve">hussiittisodat </w:t>
      </w:r>
      <w:r>
        <w:t xml:space="preserve">kariutuivat sisäisiin riitoihin eivätkä ne johtaneet tšekkien uskonnolliseen tai kansalliseen itsenäisyyteen, mutta sekä katolinen kirkko että maan saksalainen elementti heikkenivät.</w:t>
      </w:r>
    </w:p>
    <w:p>
      <w:r>
        <w:rPr>
          <w:b/>
        </w:rPr>
        <w:t xml:space="preserve">Kysymys 0</w:t>
      </w:r>
    </w:p>
    <w:p>
      <w:r>
        <w:t xml:space="preserve">Minä vuonna Jan Hus poltettiin roviolla?</w:t>
      </w:r>
    </w:p>
    <w:p>
      <w:r>
        <w:rPr>
          <w:b/>
        </w:rPr>
        <w:t xml:space="preserve">Kysymys 1</w:t>
      </w:r>
    </w:p>
    <w:p>
      <w:r>
        <w:t xml:space="preserve">Kenet Englannin Rikhard II nai?</w:t>
      </w:r>
    </w:p>
    <w:p>
      <w:r>
        <w:rPr>
          <w:b/>
        </w:rPr>
        <w:t xml:space="preserve">Kysymys 2</w:t>
      </w:r>
    </w:p>
    <w:p>
      <w:r>
        <w:t xml:space="preserve">Kenen opetuksiin Jan Hus perusti omat opetuksensa?</w:t>
      </w:r>
    </w:p>
    <w:p>
      <w:r>
        <w:rPr>
          <w:b/>
        </w:rPr>
        <w:t xml:space="preserve">Kysymys 3</w:t>
      </w:r>
    </w:p>
    <w:p>
      <w:r>
        <w:t xml:space="preserve">Millä nimellä Jan Husin seuraajia kutsuttiin?</w:t>
      </w:r>
    </w:p>
    <w:p>
      <w:r>
        <w:rPr>
          <w:b/>
        </w:rPr>
        <w:t xml:space="preserve">Kysymys 4</w:t>
      </w:r>
    </w:p>
    <w:p>
      <w:r>
        <w:t xml:space="preserve">Mikä konflikti johti Jan Husin kuolemaan?</w:t>
      </w:r>
    </w:p>
    <w:p>
      <w:r>
        <w:rPr>
          <w:b/>
        </w:rPr>
        <w:t xml:space="preserve">Kysymys 5</w:t>
      </w:r>
    </w:p>
    <w:p>
      <w:r>
        <w:t xml:space="preserve">Minä vuonna Jan Hus pelastettiin roviolla?</w:t>
      </w:r>
    </w:p>
    <w:p>
      <w:r>
        <w:rPr>
          <w:b/>
        </w:rPr>
        <w:t xml:space="preserve">Kysymys 6</w:t>
      </w:r>
    </w:p>
    <w:p>
      <w:r>
        <w:t xml:space="preserve">Kenet Englannin Rikhard I nai?</w:t>
      </w:r>
    </w:p>
    <w:p>
      <w:r>
        <w:rPr>
          <w:b/>
        </w:rPr>
        <w:t xml:space="preserve">Kysymys 7</w:t>
      </w:r>
    </w:p>
    <w:p>
      <w:r>
        <w:t xml:space="preserve">Kenen opetuksiin Jan Hus ei perustanut omia opetuksiaan?</w:t>
      </w:r>
    </w:p>
    <w:p>
      <w:r>
        <w:rPr>
          <w:b/>
        </w:rPr>
        <w:t xml:space="preserve">Kysymys 8</w:t>
      </w:r>
    </w:p>
    <w:p>
      <w:r>
        <w:t xml:space="preserve">Miksi Jan Husin seuraajia ei kutsuttu?</w:t>
      </w:r>
    </w:p>
    <w:p>
      <w:r>
        <w:rPr>
          <w:b/>
        </w:rPr>
        <w:t xml:space="preserve">Kysymys 9</w:t>
      </w:r>
    </w:p>
    <w:p>
      <w:r>
        <w:t xml:space="preserve">Mikä konflikti syntyi Jan Husin syntymän seurauksena?</w:t>
      </w:r>
    </w:p>
    <w:p>
      <w:r>
        <w:rPr>
          <w:b/>
        </w:rPr>
        <w:t xml:space="preserve">Teksti numero 20</w:t>
      </w:r>
    </w:p>
    <w:p>
      <w:r>
        <w:t xml:space="preserve">Martin Luther, </w:t>
      </w:r>
      <w:r>
        <w:rPr>
          <w:color w:val="A9A9A9"/>
        </w:rPr>
        <w:t xml:space="preserve">saksalainen </w:t>
      </w:r>
      <w:r>
        <w:t xml:space="preserve">munkki, aloitti Saksan uskonpuhdistuksen kirjoittamalla </w:t>
      </w:r>
      <w:r>
        <w:rPr>
          <w:color w:val="DCDCDC"/>
        </w:rPr>
        <w:t xml:space="preserve">95 teesiä </w:t>
      </w:r>
      <w:r>
        <w:t xml:space="preserve">Wittenbergin linnakirkkoon 31. lokakuuta </w:t>
      </w:r>
      <w:r>
        <w:rPr>
          <w:color w:val="2F4F4F"/>
        </w:rPr>
        <w:t xml:space="preserve">1517</w:t>
      </w:r>
      <w:r>
        <w:t xml:space="preserve">. Välitön provokaatio, joka vauhditti tätä tekoa, oli paavi Leo X:n vuonna 1514 uusima anteliaisuus uuden Pietarinkirkon rakentamista varten. Luther haastettiin kumoamaan harhaoppinsa Wormsin valtiopäivillä vuonna 1521. Kun </w:t>
      </w:r>
      <w:r>
        <w:rPr>
          <w:color w:val="556B2F"/>
        </w:rPr>
        <w:t xml:space="preserve">hän kieltäytyi</w:t>
      </w:r>
      <w:r>
        <w:t xml:space="preserve">, Kaarle V asetti hänet keisarikunnan kieltoon. Saatuaan </w:t>
      </w:r>
      <w:r>
        <w:rPr>
          <w:color w:val="6B8E23"/>
        </w:rPr>
        <w:t xml:space="preserve">Friedrich Viisaan</w:t>
      </w:r>
      <w:r>
        <w:t xml:space="preserve"> suojeluksen </w:t>
      </w:r>
      <w:r>
        <w:t xml:space="preserve">hän pystyi kääntämään Raamatun </w:t>
      </w:r>
      <w:r>
        <w:rPr>
          <w:color w:val="A0522D"/>
        </w:rPr>
        <w:t xml:space="preserve">saksaksi</w:t>
      </w:r>
      <w:r>
        <w:t xml:space="preserve">.</w:t>
      </w:r>
    </w:p>
    <w:p>
      <w:r>
        <w:rPr>
          <w:b/>
        </w:rPr>
        <w:t xml:space="preserve">Kysymys 0</w:t>
      </w:r>
    </w:p>
    <w:p>
      <w:r>
        <w:t xml:space="preserve">Mille kielelle Martin Luther käänsi Raamatun?</w:t>
      </w:r>
    </w:p>
    <w:p>
      <w:r>
        <w:rPr>
          <w:b/>
        </w:rPr>
        <w:t xml:space="preserve">Kysymys 1</w:t>
      </w:r>
    </w:p>
    <w:p>
      <w:r>
        <w:t xml:space="preserve">Mitä Martin Luther kirjoitti Wittenbergin linnakirkkoon?</w:t>
      </w:r>
    </w:p>
    <w:p>
      <w:r>
        <w:rPr>
          <w:b/>
        </w:rPr>
        <w:t xml:space="preserve">Kysymys 2</w:t>
      </w:r>
    </w:p>
    <w:p>
      <w:r>
        <w:t xml:space="preserve">Minä vuonna Martin Luther julkaisi 95 teesiä?</w:t>
      </w:r>
    </w:p>
    <w:p>
      <w:r>
        <w:rPr>
          <w:b/>
        </w:rPr>
        <w:t xml:space="preserve">Kysymys 3</w:t>
      </w:r>
    </w:p>
    <w:p>
      <w:r>
        <w:t xml:space="preserve">Miten Martti Luther vastasi, kun häntä haastettiin kumoamaan harhaoppinsa?</w:t>
      </w:r>
    </w:p>
    <w:p>
      <w:r>
        <w:rPr>
          <w:b/>
        </w:rPr>
        <w:t xml:space="preserve">Kysymys 4</w:t>
      </w:r>
    </w:p>
    <w:p>
      <w:r>
        <w:t xml:space="preserve">Kuka toimi Martti Lutherin suojelijana, kun hän oli keisarikunnan kiellon alaisena?</w:t>
      </w:r>
    </w:p>
    <w:p>
      <w:r>
        <w:rPr>
          <w:b/>
        </w:rPr>
        <w:t xml:space="preserve">Kysymys 5</w:t>
      </w:r>
    </w:p>
    <w:p>
      <w:r>
        <w:t xml:space="preserve">Mille kielelle Martin Luther ei kääntänyt Raamattua?</w:t>
      </w:r>
    </w:p>
    <w:p>
      <w:r>
        <w:rPr>
          <w:b/>
        </w:rPr>
        <w:t xml:space="preserve">Kysymys 6</w:t>
      </w:r>
    </w:p>
    <w:p>
      <w:r>
        <w:t xml:space="preserve">Mitä Martin Luther ei postittanut Wittenbergin linnan kirkkoon?</w:t>
      </w:r>
    </w:p>
    <w:p>
      <w:r>
        <w:rPr>
          <w:b/>
        </w:rPr>
        <w:t xml:space="preserve">Kysymys 7</w:t>
      </w:r>
    </w:p>
    <w:p>
      <w:r>
        <w:t xml:space="preserve">Minä vuonna Martin Luther julkaisi 59 teesiä?</w:t>
      </w:r>
    </w:p>
    <w:p>
      <w:r>
        <w:rPr>
          <w:b/>
        </w:rPr>
        <w:t xml:space="preserve">Kysymys 8</w:t>
      </w:r>
    </w:p>
    <w:p>
      <w:r>
        <w:t xml:space="preserve">Mikä ei ollut Martin Lutherin vastaus, kun häntä haastettiin perumaan harhaoppinsa?</w:t>
      </w:r>
    </w:p>
    <w:p>
      <w:r>
        <w:rPr>
          <w:b/>
        </w:rPr>
        <w:t xml:space="preserve">Kysymys 9</w:t>
      </w:r>
    </w:p>
    <w:p>
      <w:r>
        <w:t xml:space="preserve">Kuka toimi Martin Lutherin suojelijana, kun hän ei ollut keisarikunnan kiellon alainen?</w:t>
      </w:r>
    </w:p>
    <w:p>
      <w:r>
        <w:rPr>
          <w:b/>
        </w:rPr>
        <w:t xml:space="preserve">Teksti numero 21</w:t>
      </w:r>
    </w:p>
    <w:p>
      <w:r>
        <w:t xml:space="preserve">1300-luvun lopulla ja 1300-luvun alussa tapahtui - pääasiassa </w:t>
      </w:r>
      <w:r>
        <w:rPr>
          <w:color w:val="A9A9A9"/>
        </w:rPr>
        <w:t xml:space="preserve">Italiassa</w:t>
      </w:r>
      <w:r>
        <w:t xml:space="preserve">, mutta osittain myös keisarikunnassa - prosessi, jota historioitsijat ovat kutsuneet "kaupalliseksi vallankumoukseksi"</w:t>
      </w:r>
      <w:r>
        <w:t xml:space="preserve">. </w:t>
      </w:r>
      <w:r>
        <w:t xml:space="preserve">Ajanjakson innovaatioihin kuuluivat muun muassa uudet kumppanuusmuodot ja vakuutusten myöntäminen, jotka molemmat auttoivat </w:t>
      </w:r>
      <w:r>
        <w:rPr>
          <w:color w:val="DCDCDC"/>
        </w:rPr>
        <w:t xml:space="preserve">vähentämään kaupallisten yritysten riskejä</w:t>
      </w:r>
      <w:r>
        <w:t xml:space="preserve">; vekseli ja muut luoton muodot, joilla voitiin kiertää </w:t>
      </w:r>
      <w:r>
        <w:rPr>
          <w:color w:val="2F4F4F"/>
        </w:rPr>
        <w:t xml:space="preserve">koronkiskontaa </w:t>
      </w:r>
      <w:r>
        <w:t xml:space="preserve">kieltävät kanoniset lait </w:t>
      </w:r>
      <w:r>
        <w:t xml:space="preserve">ja poistaa kultarahojen kuljettamiseen liittyvät vaarat; ja uudet kirjanpitomuodot, erityisesti </w:t>
      </w:r>
      <w:r>
        <w:rPr>
          <w:color w:val="556B2F"/>
        </w:rPr>
        <w:t xml:space="preserve">kaksinkertainen kirjanpito, </w:t>
      </w:r>
      <w:r>
        <w:t xml:space="preserve">joka mahdollisti </w:t>
      </w:r>
      <w:r>
        <w:rPr>
          <w:color w:val="6B8E23"/>
        </w:rPr>
        <w:t xml:space="preserve">paremman valvonnan ja tarkkuuden</w:t>
      </w:r>
      <w:r>
        <w:t xml:space="preserve">.</w:t>
      </w:r>
    </w:p>
    <w:p>
      <w:r>
        <w:rPr>
          <w:b/>
        </w:rPr>
        <w:t xml:space="preserve">Kysymys 0</w:t>
      </w:r>
    </w:p>
    <w:p>
      <w:r>
        <w:t xml:space="preserve">Mikä uusi kirjanpitomuoto luotiin 1200-luvun lopulla ja 1300-luvun alussa?</w:t>
      </w:r>
    </w:p>
    <w:p>
      <w:r>
        <w:rPr>
          <w:b/>
        </w:rPr>
        <w:t xml:space="preserve">Kysymys 1</w:t>
      </w:r>
    </w:p>
    <w:p>
      <w:r>
        <w:t xml:space="preserve">Missä maassa niin kutsuttu "kaupallinen vallankumous" tapahtui pääasiassa?</w:t>
      </w:r>
    </w:p>
    <w:p>
      <w:r>
        <w:rPr>
          <w:b/>
        </w:rPr>
        <w:t xml:space="preserve">Kysymys 2</w:t>
      </w:r>
    </w:p>
    <w:p>
      <w:r>
        <w:t xml:space="preserve">Mikä oli tärkein hyöty uusien kumppanuusmuotojen luomisesta kaupallisen vallankumouksen aikana?</w:t>
      </w:r>
    </w:p>
    <w:p>
      <w:r>
        <w:rPr>
          <w:b/>
        </w:rPr>
        <w:t xml:space="preserve">Kysymys 3</w:t>
      </w:r>
    </w:p>
    <w:p>
      <w:r>
        <w:t xml:space="preserve">Minkä lainauskäytännön vastaisia lakeja käsiteltiin luomalla vekseleitä?</w:t>
      </w:r>
    </w:p>
    <w:p>
      <w:r>
        <w:rPr>
          <w:b/>
        </w:rPr>
        <w:t xml:space="preserve">Kysymys 4</w:t>
      </w:r>
    </w:p>
    <w:p>
      <w:r>
        <w:t xml:space="preserve">Mitä hyötyä uudesta kaksinkertaisen kirjanpidon järjestelmästä oli?</w:t>
      </w:r>
    </w:p>
    <w:p>
      <w:r>
        <w:rPr>
          <w:b/>
        </w:rPr>
        <w:t xml:space="preserve">Kysymys 5</w:t>
      </w:r>
    </w:p>
    <w:p>
      <w:r>
        <w:t xml:space="preserve">Mikä vanha kirjanpitomuoto luotiin 1200-luvun lopulla ja 1300-luvun alussa?</w:t>
      </w:r>
    </w:p>
    <w:p>
      <w:r>
        <w:rPr>
          <w:b/>
        </w:rPr>
        <w:t xml:space="preserve">Kysymys 6</w:t>
      </w:r>
    </w:p>
    <w:p>
      <w:r>
        <w:t xml:space="preserve">Missä maassa niin kutsuttua "kaupallista vallankumousta" ei koskaan tapahtunut?</w:t>
      </w:r>
    </w:p>
    <w:p>
      <w:r>
        <w:rPr>
          <w:b/>
        </w:rPr>
        <w:t xml:space="preserve">Kysymys 7</w:t>
      </w:r>
    </w:p>
    <w:p>
      <w:r>
        <w:t xml:space="preserve">Mikä oli tärkein hyöty vanhojen kumppanuusmuotojen luomisesta kaupallisen vallankumouksen aikana?</w:t>
      </w:r>
    </w:p>
    <w:p>
      <w:r>
        <w:rPr>
          <w:b/>
        </w:rPr>
        <w:t xml:space="preserve">Kysymys 8</w:t>
      </w:r>
    </w:p>
    <w:p>
      <w:r>
        <w:t xml:space="preserve">Minkälaista lainauskäytäntöä vastaan annettuja lakeja ei käsitelty luomalla vekseleitä?</w:t>
      </w:r>
    </w:p>
    <w:p>
      <w:r>
        <w:rPr>
          <w:b/>
        </w:rPr>
        <w:t xml:space="preserve">Kysymys 9</w:t>
      </w:r>
    </w:p>
    <w:p>
      <w:r>
        <w:t xml:space="preserve">Mitä hyötyä uudesta yhdenkertaisesta kirjanpitojärjestelmästä oli?</w:t>
      </w:r>
    </w:p>
    <w:p>
      <w:r>
        <w:rPr>
          <w:b/>
        </w:rPr>
        <w:t xml:space="preserve">Teksti numero 22</w:t>
      </w:r>
    </w:p>
    <w:p>
      <w:r>
        <w:t xml:space="preserve">Taloudellisen laajentumisen myötä kaupallinen eliitti varjeli kauppaoikeuksia entistä mustasukkaisemmin. Kaupungeissa </w:t>
      </w:r>
      <w:r>
        <w:rPr>
          <w:color w:val="A9A9A9"/>
        </w:rPr>
        <w:t xml:space="preserve">kiltojen </w:t>
      </w:r>
      <w:r>
        <w:t xml:space="preserve">valta kasvoi</w:t>
      </w:r>
      <w:r>
        <w:t xml:space="preserve">, kun taas kansallisella tasolla erityiset yhtiöt saivat </w:t>
      </w:r>
      <w:r>
        <w:rPr>
          <w:color w:val="DCDCDC"/>
        </w:rPr>
        <w:t xml:space="preserve">monopoliaseman </w:t>
      </w:r>
      <w:r>
        <w:t xml:space="preserve">tietyissä kaupoissa, kuten Englannin villa-alan. Tämän kehityksen edunsaajat keräsivät valtavasti vaurautta. </w:t>
      </w:r>
      <w:r>
        <w:rPr>
          <w:color w:val="2F4F4F"/>
        </w:rPr>
        <w:t xml:space="preserve">Fuggerien </w:t>
      </w:r>
      <w:r>
        <w:t xml:space="preserve">kaltaiset suvut </w:t>
      </w:r>
      <w:r>
        <w:rPr>
          <w:color w:val="2F4F4F"/>
        </w:rPr>
        <w:t xml:space="preserve">Saksassa, Medicit Italiassa, de la Polesit Englannissa </w:t>
      </w:r>
      <w:r>
        <w:t xml:space="preserve">ja Jacques Coeurin kaltaiset yksityishenkilöt </w:t>
      </w:r>
      <w:r>
        <w:rPr>
          <w:color w:val="556B2F"/>
        </w:rPr>
        <w:t xml:space="preserve">Ranskassa </w:t>
      </w:r>
      <w:r>
        <w:t xml:space="preserve">auttoivat rahoittamaan kuninkaiden sotia ja saavuttivat samalla suurta poliittista vaikutusvaltaa.</w:t>
      </w:r>
    </w:p>
    <w:p>
      <w:r>
        <w:rPr>
          <w:b/>
        </w:rPr>
        <w:t xml:space="preserve">Kysymys 0</w:t>
      </w:r>
    </w:p>
    <w:p>
      <w:r>
        <w:t xml:space="preserve">Mikä etuoikeus yrityksille myönnettiin kansallisella tasolla?</w:t>
      </w:r>
    </w:p>
    <w:p>
      <w:r>
        <w:rPr>
          <w:b/>
        </w:rPr>
        <w:t xml:space="preserve">Kysymys 1</w:t>
      </w:r>
    </w:p>
    <w:p>
      <w:r>
        <w:t xml:space="preserve">Mitkä perheet rahoittivat kuninkaiden sotia?</w:t>
      </w:r>
    </w:p>
    <w:p>
      <w:r>
        <w:rPr>
          <w:b/>
        </w:rPr>
        <w:t xml:space="preserve">Kysymys 2</w:t>
      </w:r>
    </w:p>
    <w:p>
      <w:r>
        <w:t xml:space="preserve">Mitkä taloudelliset yhdistykset saivat valtaa kaupungeissa?</w:t>
      </w:r>
    </w:p>
    <w:p>
      <w:r>
        <w:rPr>
          <w:b/>
        </w:rPr>
        <w:t xml:space="preserve">Kysymys 3</w:t>
      </w:r>
    </w:p>
    <w:p>
      <w:r>
        <w:t xml:space="preserve">Mistä Jacques Couer oli kotoisin?</w:t>
      </w:r>
    </w:p>
    <w:p>
      <w:r>
        <w:rPr>
          <w:b/>
        </w:rPr>
        <w:t xml:space="preserve">Kysymys 4</w:t>
      </w:r>
    </w:p>
    <w:p>
      <w:r>
        <w:t xml:space="preserve">Mitä etuoikeuksia yrityksille ei myönnetty kansallisella tasolla?</w:t>
      </w:r>
    </w:p>
    <w:p>
      <w:r>
        <w:rPr>
          <w:b/>
        </w:rPr>
        <w:t xml:space="preserve">Kysymys 5</w:t>
      </w:r>
    </w:p>
    <w:p>
      <w:r>
        <w:t xml:space="preserve">Mitä etuoikeuksia yrityksille myönnettiin kansainvälisellä tasolla?</w:t>
      </w:r>
    </w:p>
    <w:p>
      <w:r>
        <w:rPr>
          <w:b/>
        </w:rPr>
        <w:t xml:space="preserve">Kysymys 6</w:t>
      </w:r>
    </w:p>
    <w:p>
      <w:r>
        <w:t xml:space="preserve">Mitkä perheet eivät koskaan rahoittaneet kuninkaiden sotia?</w:t>
      </w:r>
    </w:p>
    <w:p>
      <w:r>
        <w:rPr>
          <w:b/>
        </w:rPr>
        <w:t xml:space="preserve">Kysymys 7</w:t>
      </w:r>
    </w:p>
    <w:p>
      <w:r>
        <w:t xml:space="preserve">Mitkä taloudelliset yhdistykset menettivät valtaa kaupungeissa?</w:t>
      </w:r>
    </w:p>
    <w:p>
      <w:r>
        <w:rPr>
          <w:b/>
        </w:rPr>
        <w:t xml:space="preserve">Kysymys 8</w:t>
      </w:r>
    </w:p>
    <w:p>
      <w:r>
        <w:t xml:space="preserve">Mistä Jacques Couer ei ollut kotoisin?</w:t>
      </w:r>
    </w:p>
    <w:p>
      <w:r>
        <w:rPr>
          <w:b/>
        </w:rPr>
        <w:t xml:space="preserve">Teksti numero 23</w:t>
      </w:r>
    </w:p>
    <w:p>
      <w:r>
        <w:t xml:space="preserve">Vaikka ei ole epäilystäkään siitä, etteikö </w:t>
      </w:r>
      <w:r>
        <w:t xml:space="preserve">1300-luvun </w:t>
      </w:r>
      <w:r>
        <w:rPr>
          <w:color w:val="A9A9A9"/>
        </w:rPr>
        <w:t xml:space="preserve">väestökriisi olisi </w:t>
      </w:r>
      <w:r>
        <w:t xml:space="preserve">aiheuttanut tuotannon ja kaupankäynnin dramaattista vähenemistä absoluuttisesti mitattuna, on käyty kiivasta historiallista keskustelua siitä, oliko lasku suurempi kuin väestön väheneminen. Vanhemman ortodoksisen näkemyksen mukaan renessanssin taiteellinen tuotanto oli seurausta </w:t>
      </w:r>
      <w:r>
        <w:rPr>
          <w:color w:val="DCDCDC"/>
        </w:rPr>
        <w:t xml:space="preserve">runsauden lisääntymisestä</w:t>
      </w:r>
      <w:r>
        <w:t xml:space="preserve">, mutta uudemmissa tutkimuksissa on esitetty, että kyseessä saattoi olla niin sanottu </w:t>
      </w:r>
      <w:r>
        <w:rPr>
          <w:color w:val="2F4F4F"/>
        </w:rPr>
        <w:t xml:space="preserve">"</w:t>
      </w:r>
      <w:r>
        <w:rPr>
          <w:color w:val="556B2F"/>
        </w:rPr>
        <w:t xml:space="preserve">renessanssin lama</w:t>
      </w:r>
      <w:r>
        <w:rPr>
          <w:color w:val="2F4F4F"/>
        </w:rPr>
        <w:t xml:space="preserve">"</w:t>
      </w:r>
      <w:r>
        <w:t xml:space="preserve">. </w:t>
      </w:r>
      <w:r>
        <w:t xml:space="preserve">Vaikka asian puolesta on esitetty vakuuttavia perusteluja, </w:t>
      </w:r>
      <w:r>
        <w:rPr>
          <w:color w:val="6B8E23"/>
        </w:rPr>
        <w:t xml:space="preserve">tilastollinen </w:t>
      </w:r>
      <w:r>
        <w:t xml:space="preserve">näyttö on yksinkertaisesti liian puutteellista, jotta siitä voitaisiin tehdä varmoja johtopäätöksiä.</w:t>
      </w:r>
    </w:p>
    <w:p>
      <w:r>
        <w:rPr>
          <w:b/>
        </w:rPr>
        <w:t xml:space="preserve">Kysymys 0</w:t>
      </w:r>
    </w:p>
    <w:p>
      <w:r>
        <w:t xml:space="preserve">Mikä aiheutti kaupankäynnin ja tuotannon vähenemisen 1300-luvulla?</w:t>
      </w:r>
    </w:p>
    <w:p>
      <w:r>
        <w:rPr>
          <w:b/>
        </w:rPr>
        <w:t xml:space="preserve">Kysymys 1</w:t>
      </w:r>
    </w:p>
    <w:p>
      <w:r>
        <w:t xml:space="preserve">Mikä on vaihtoehto teorialle, jonka mukaan renessanssi oli suuren yltäkylläisyyden aikaa?</w:t>
      </w:r>
    </w:p>
    <w:p>
      <w:r>
        <w:rPr>
          <w:b/>
        </w:rPr>
        <w:t xml:space="preserve">Kysymys 2</w:t>
      </w:r>
    </w:p>
    <w:p>
      <w:r>
        <w:t xml:space="preserve">Minkälainen todistusaineisto on liian puutteellista, jotta renessanssiajan kahden teorian välillä voitaisiin tehdä päätös?</w:t>
      </w:r>
    </w:p>
    <w:p>
      <w:r>
        <w:rPr>
          <w:b/>
        </w:rPr>
        <w:t xml:space="preserve">Kysymys 3</w:t>
      </w:r>
    </w:p>
    <w:p>
      <w:r>
        <w:t xml:space="preserve">Mitä pidetään renessanssin aikana lisääntyneen taiteellisen tuotannon syynä?</w:t>
      </w:r>
    </w:p>
    <w:p>
      <w:r>
        <w:rPr>
          <w:b/>
        </w:rPr>
        <w:t xml:space="preserve">Kysymys 4</w:t>
      </w:r>
    </w:p>
    <w:p>
      <w:r>
        <w:t xml:space="preserve">Mikä aiheutti kaupankäynnin ja tuotannon lisääntymisen 1300-luvulla?</w:t>
      </w:r>
    </w:p>
    <w:p>
      <w:r>
        <w:rPr>
          <w:b/>
        </w:rPr>
        <w:t xml:space="preserve">Kysymys 5</w:t>
      </w:r>
    </w:p>
    <w:p>
      <w:r>
        <w:t xml:space="preserve">Mikä on vaihtoehto teorialle, jonka mukaan renessanssi ei ollut suuren yltäkylläisyyden aikaa?</w:t>
      </w:r>
    </w:p>
    <w:p>
      <w:r>
        <w:rPr>
          <w:b/>
        </w:rPr>
        <w:t xml:space="preserve">Kysymys 6</w:t>
      </w:r>
    </w:p>
    <w:p>
      <w:r>
        <w:t xml:space="preserve">Mikä on vaihtoehto teorialle, jonka mukaan renessanssi oli vailla yltäkylläisyyttä?</w:t>
      </w:r>
    </w:p>
    <w:p>
      <w:r>
        <w:rPr>
          <w:b/>
        </w:rPr>
        <w:t xml:space="preserve">Kysymys 7</w:t>
      </w:r>
    </w:p>
    <w:p>
      <w:r>
        <w:t xml:space="preserve">Minkälainen todistusaineisto on liian täydellinen, jotta voidaan tehdä päätös renessanssiajan kahden teorian välillä?</w:t>
      </w:r>
    </w:p>
    <w:p>
      <w:r>
        <w:rPr>
          <w:b/>
        </w:rPr>
        <w:t xml:space="preserve">Kysymys 8</w:t>
      </w:r>
    </w:p>
    <w:p>
      <w:r>
        <w:t xml:space="preserve">Mitä pidetään syynä taiteellisen tuotannon vähenemiseen renessanssin aikana?</w:t>
      </w:r>
    </w:p>
    <w:p>
      <w:r>
        <w:rPr>
          <w:b/>
        </w:rPr>
        <w:t xml:space="preserve">Tekstin numero 24</w:t>
      </w:r>
    </w:p>
    <w:p>
      <w:r>
        <w:t xml:space="preserve">Vallitseva ajattelutapa 1200-luvulla oli </w:t>
      </w:r>
      <w:r>
        <w:rPr>
          <w:color w:val="A9A9A9"/>
        </w:rPr>
        <w:t xml:space="preserve">tuomilainen </w:t>
      </w:r>
      <w:r>
        <w:t xml:space="preserve">koulukunta, joka </w:t>
      </w:r>
      <w:r>
        <w:t xml:space="preserve">sovitti Aristoteleen opetukset yhteen kristillisen teologian kanssa. </w:t>
      </w:r>
      <w:r>
        <w:rPr>
          <w:color w:val="DCDCDC"/>
        </w:rPr>
        <w:t xml:space="preserve">Pariisin yliopistossa</w:t>
      </w:r>
      <w:r>
        <w:t xml:space="preserve"> vuonna 1277 annetussa tuomiossa </w:t>
      </w:r>
      <w:r>
        <w:t xml:space="preserve">asetettiin rajoituksia </w:t>
      </w:r>
      <w:r>
        <w:rPr>
          <w:color w:val="2F4F4F"/>
        </w:rPr>
        <w:t xml:space="preserve">harhaoppisiksi </w:t>
      </w:r>
      <w:r>
        <w:t xml:space="preserve">tulkittaville ajatuksille</w:t>
      </w:r>
      <w:r>
        <w:t xml:space="preserve">; rajoitukset koskivat myös aristoteelista ajattelua</w:t>
      </w:r>
      <w:r>
        <w:t xml:space="preserve">.</w:t>
      </w:r>
      <w:r>
        <w:t xml:space="preserve"> Vaihtoehdon esitti </w:t>
      </w:r>
      <w:r>
        <w:rPr>
          <w:color w:val="556B2F"/>
        </w:rPr>
        <w:t xml:space="preserve">William of Ockham, </w:t>
      </w:r>
      <w:r>
        <w:t xml:space="preserve">joka vaati, että järjen maailma ja uskon maailma oli pidettävä erillään toisistaan. Ockham otti käyttöön säästäväisyyden periaatteen eli </w:t>
      </w:r>
      <w:r>
        <w:rPr>
          <w:color w:val="6B8E23"/>
        </w:rPr>
        <w:t xml:space="preserve">Occamin partaveitsen</w:t>
      </w:r>
      <w:r>
        <w:t xml:space="preserve">, jonka mukaan yksinkertaista teoriaa pidetään parempana kuin monimutkaisempaa ja vältetään spekulointia havaitsemattomilla ilmiöillä.</w:t>
      </w:r>
    </w:p>
    <w:p>
      <w:r>
        <w:rPr>
          <w:b/>
        </w:rPr>
        <w:t xml:space="preserve">Kysymys 0</w:t>
      </w:r>
    </w:p>
    <w:p>
      <w:r>
        <w:t xml:space="preserve">Mikä filosofia yritti sovittaa yhteen aristoteeliset opetukset ja kristillisen teologian 1200-luvulla?</w:t>
      </w:r>
    </w:p>
    <w:p>
      <w:r>
        <w:rPr>
          <w:b/>
        </w:rPr>
        <w:t xml:space="preserve">Kysymys 1</w:t>
      </w:r>
    </w:p>
    <w:p>
      <w:r>
        <w:t xml:space="preserve">Missä vuonna 1277 annettu tuomio annettiin?</w:t>
      </w:r>
    </w:p>
    <w:p>
      <w:r>
        <w:rPr>
          <w:b/>
        </w:rPr>
        <w:t xml:space="preserve">Kysymys 2</w:t>
      </w:r>
    </w:p>
    <w:p>
      <w:r>
        <w:t xml:space="preserve">Kuka filosofi uskoi, että järki ja usko on pidettävä erillään?</w:t>
      </w:r>
    </w:p>
    <w:p>
      <w:r>
        <w:rPr>
          <w:b/>
        </w:rPr>
        <w:t xml:space="preserve">Kysymys 3</w:t>
      </w:r>
    </w:p>
    <w:p>
      <w:r>
        <w:t xml:space="preserve">Mikä on yleinen nimi William Ockhamin säästäväisyysperiaatteelle?</w:t>
      </w:r>
    </w:p>
    <w:p>
      <w:r>
        <w:rPr>
          <w:b/>
        </w:rPr>
        <w:t xml:space="preserve">Kysymys 4</w:t>
      </w:r>
    </w:p>
    <w:p>
      <w:r>
        <w:t xml:space="preserve">Minkälaisille ajatuksille vuoden 1277 tuomiossa asetettiin rajoituksia?</w:t>
      </w:r>
    </w:p>
    <w:p>
      <w:r>
        <w:rPr>
          <w:b/>
        </w:rPr>
        <w:t xml:space="preserve">Kysymys 5</w:t>
      </w:r>
    </w:p>
    <w:p>
      <w:r>
        <w:t xml:space="preserve">Mikä filosofia yritti sovittaa yhteen aristoteeliset opetukset ja kristillisen teologian 1200-luvulla?</w:t>
      </w:r>
    </w:p>
    <w:p>
      <w:r>
        <w:rPr>
          <w:b/>
        </w:rPr>
        <w:t xml:space="preserve">Kysymys 6</w:t>
      </w:r>
    </w:p>
    <w:p>
      <w:r>
        <w:t xml:space="preserve">Missä vuoden 1727 tuomio annettiin?</w:t>
      </w:r>
    </w:p>
    <w:p>
      <w:r>
        <w:rPr>
          <w:b/>
        </w:rPr>
        <w:t xml:space="preserve">Kysymys 7</w:t>
      </w:r>
    </w:p>
    <w:p>
      <w:r>
        <w:t xml:space="preserve">Kuka filosofi uskoi, että järki ja usko on pidettävä yhdessä?</w:t>
      </w:r>
    </w:p>
    <w:p>
      <w:r>
        <w:rPr>
          <w:b/>
        </w:rPr>
        <w:t xml:space="preserve">Kysymys 8</w:t>
      </w:r>
    </w:p>
    <w:p>
      <w:r>
        <w:t xml:space="preserve">Mikä on harvinainen nimi William Ockhamin säästäväisyysperiaatteelle?</w:t>
      </w:r>
    </w:p>
    <w:p>
      <w:r>
        <w:rPr>
          <w:b/>
        </w:rPr>
        <w:t xml:space="preserve">Kysymys 9</w:t>
      </w:r>
    </w:p>
    <w:p>
      <w:r>
        <w:t xml:space="preserve">Minkälaisille ajatuksille vuoden 1272 tuomiossa asetettiin rajoituksia?</w:t>
      </w:r>
    </w:p>
    <w:p>
      <w:r>
        <w:rPr>
          <w:b/>
        </w:rPr>
        <w:t xml:space="preserve">Teksti numero 25</w:t>
      </w:r>
    </w:p>
    <w:p>
      <w:r>
        <w:t xml:space="preserve">Tämä uusi lähestymistapa vapautti tieteellisen spekulaation </w:t>
      </w:r>
      <w:r>
        <w:rPr>
          <w:color w:val="A9A9A9"/>
        </w:rPr>
        <w:t xml:space="preserve">aristoteelisen </w:t>
      </w:r>
      <w:r>
        <w:t xml:space="preserve">tieteen </w:t>
      </w:r>
      <w:r>
        <w:t xml:space="preserve">dogmaattisista rajoituksista </w:t>
      </w:r>
      <w:r>
        <w:t xml:space="preserve">ja tasoitti tietä uusille lähestymistavoille</w:t>
      </w:r>
      <w:r>
        <w:t xml:space="preserve">.</w:t>
      </w:r>
      <w:r>
        <w:t xml:space="preserve"> Erityisesti liiketeorioiden alalla saavutettiin suuria edistysaskeleita, kun sellaiset tutkijat kuin </w:t>
      </w:r>
      <w:r>
        <w:rPr>
          <w:color w:val="DCDCDC"/>
        </w:rPr>
        <w:t xml:space="preserve">Jean Buridan, Nicole Oresme ja Oxfordin laskijat </w:t>
      </w:r>
      <w:r>
        <w:t xml:space="preserve">kyseenalaistivat Aristoteleen työn. Buridan kehitti </w:t>
      </w:r>
      <w:r>
        <w:rPr>
          <w:color w:val="2F4F4F"/>
        </w:rPr>
        <w:t xml:space="preserve">teorian impetuksesta </w:t>
      </w:r>
      <w:r>
        <w:t xml:space="preserve">ammusten liikkeen syynä, mikä oli tärkeä askel kohti nykyaikaista </w:t>
      </w:r>
      <w:r>
        <w:rPr>
          <w:color w:val="556B2F"/>
        </w:rPr>
        <w:t xml:space="preserve">inertia-käsitystä</w:t>
      </w:r>
      <w:r>
        <w:t xml:space="preserve">. </w:t>
      </w:r>
      <w:r>
        <w:t xml:space="preserve">Näiden oppineiden teokset ennakoivat </w:t>
      </w:r>
      <w:r>
        <w:rPr>
          <w:color w:val="6B8E23"/>
        </w:rPr>
        <w:t xml:space="preserve">Nikolaus Kopernikuksen</w:t>
      </w:r>
      <w:r>
        <w:t xml:space="preserve"> heliosentristä maailmankuvaa</w:t>
      </w:r>
      <w:r>
        <w:t xml:space="preserve">.</w:t>
      </w:r>
    </w:p>
    <w:p>
      <w:r>
        <w:rPr>
          <w:b/>
        </w:rPr>
        <w:t xml:space="preserve">Kysymys 0</w:t>
      </w:r>
    </w:p>
    <w:p>
      <w:r>
        <w:t xml:space="preserve">Mitä Jean Buridan loi selittääkseen ammusten liikkeen?</w:t>
      </w:r>
    </w:p>
    <w:p>
      <w:r>
        <w:rPr>
          <w:b/>
        </w:rPr>
        <w:t xml:space="preserve">Kysymys 1</w:t>
      </w:r>
    </w:p>
    <w:p>
      <w:r>
        <w:t xml:space="preserve">Minkä tieteellisen ajattelun koulukunnan Jean Buridan ja Nicole Oresme asettivat kyseenalaiseksi?</w:t>
      </w:r>
    </w:p>
    <w:p>
      <w:r>
        <w:rPr>
          <w:b/>
        </w:rPr>
        <w:t xml:space="preserve">Kysymys 2</w:t>
      </w:r>
    </w:p>
    <w:p>
      <w:r>
        <w:t xml:space="preserve">Kuka tiedemies yhdistetään eniten heliosentriseen maailmankuvaan?</w:t>
      </w:r>
    </w:p>
    <w:p>
      <w:r>
        <w:rPr>
          <w:b/>
        </w:rPr>
        <w:t xml:space="preserve">Kysymys 3</w:t>
      </w:r>
    </w:p>
    <w:p>
      <w:r>
        <w:t xml:space="preserve">Ketkä tutkijat tekivät suuria edistysaskeleita liikkeen teorioissa?</w:t>
      </w:r>
    </w:p>
    <w:p>
      <w:r>
        <w:rPr>
          <w:b/>
        </w:rPr>
        <w:t xml:space="preserve">Kysymys 4</w:t>
      </w:r>
    </w:p>
    <w:p>
      <w:r>
        <w:t xml:space="preserve">Buridanin impulssiteoria johti mihin moderniin käsitteeseen?</w:t>
      </w:r>
    </w:p>
    <w:p>
      <w:r>
        <w:rPr>
          <w:b/>
        </w:rPr>
        <w:t xml:space="preserve">Kysymys 5</w:t>
      </w:r>
    </w:p>
    <w:p>
      <w:r>
        <w:t xml:space="preserve">Mitä Jean Buridan ei luonut selittääkseen ammusten liikkeen?</w:t>
      </w:r>
    </w:p>
    <w:p>
      <w:r>
        <w:rPr>
          <w:b/>
        </w:rPr>
        <w:t xml:space="preserve">Kysymys 6</w:t>
      </w:r>
    </w:p>
    <w:p>
      <w:r>
        <w:t xml:space="preserve">Mitä Jean Buridan tuhosi selittääkseen ammusten liikkeen?</w:t>
      </w:r>
    </w:p>
    <w:p>
      <w:r>
        <w:rPr>
          <w:b/>
        </w:rPr>
        <w:t xml:space="preserve">Kysymys 7</w:t>
      </w:r>
    </w:p>
    <w:p>
      <w:r>
        <w:t xml:space="preserve">Minkä tieteellisen koulukunnan Jean Buridan ja Nicole Oresme hyväksyivät?</w:t>
      </w:r>
    </w:p>
    <w:p>
      <w:r>
        <w:rPr>
          <w:b/>
        </w:rPr>
        <w:t xml:space="preserve">Kysymys 8</w:t>
      </w:r>
    </w:p>
    <w:p>
      <w:r>
        <w:t xml:space="preserve">Kuka tiedemies liittyy vähiten heliosentriseen maailmankuvaan?</w:t>
      </w:r>
    </w:p>
    <w:p>
      <w:r>
        <w:rPr>
          <w:b/>
        </w:rPr>
        <w:t xml:space="preserve">Kysymys 9</w:t>
      </w:r>
    </w:p>
    <w:p>
      <w:r>
        <w:t xml:space="preserve">Ketkä tutkijat eivät edistyneet liiketeorioiden alalla?</w:t>
      </w:r>
    </w:p>
    <w:p>
      <w:r>
        <w:rPr>
          <w:b/>
        </w:rPr>
        <w:t xml:space="preserve">Teksti numero 26</w:t>
      </w:r>
    </w:p>
    <w:p>
      <w:r>
        <w:t xml:space="preserve">Eräillä ajanjakson teknologisilla keksinnöillä - olivatpa ne sitten arabialaista tai kiinalaista alkuperää tai ainutlaatuisia eurooppalaisia innovaatioita - oli suuri vaikutus poliittiseen ja yhteiskunnalliseen kehitykseen, erityisesti ruuti, kirjapaino ja kompassi. </w:t>
      </w:r>
      <w:r>
        <w:rPr>
          <w:color w:val="A9A9A9"/>
        </w:rPr>
        <w:t xml:space="preserve">Ruudin </w:t>
      </w:r>
      <w:r>
        <w:t xml:space="preserve">tuominen </w:t>
      </w:r>
      <w:r>
        <w:t xml:space="preserve">taistelukentälle vaikutti sotilaallisen organisaation lisäksi myös kansallisvaltion kehittymiseen. </w:t>
      </w:r>
      <w:r>
        <w:t xml:space="preserve">Gutenbergin irtokirjapaino mahdollisti </w:t>
      </w:r>
      <w:r>
        <w:rPr>
          <w:color w:val="2F4F4F"/>
        </w:rPr>
        <w:t xml:space="preserve">uskonpuhdistuksen lisäksi </w:t>
      </w:r>
      <w:r>
        <w:t xml:space="preserve">myös tiedon levittämisen, joka johti asteittain tasa-arvoisempaan yhteiskuntaan. Kompassi ja muut innovaatiot, kuten ristipylväs, merenkulkijan astrolabio ja </w:t>
      </w:r>
      <w:r>
        <w:rPr>
          <w:color w:val="556B2F"/>
        </w:rPr>
        <w:t xml:space="preserve">laivanrakennuksen </w:t>
      </w:r>
      <w:r>
        <w:t xml:space="preserve">edistysaskeleet, </w:t>
      </w:r>
      <w:r>
        <w:t xml:space="preserve">mahdollistivat maailman merten navigoinnin ja kolonialismin alkuvaiheet. Muilla keksinnöillä, kuten </w:t>
      </w:r>
      <w:r>
        <w:rPr>
          <w:color w:val="6B8E23"/>
        </w:rPr>
        <w:t xml:space="preserve">silmälaseilla ja painokellolla, </w:t>
      </w:r>
      <w:r>
        <w:t xml:space="preserve">oli suurempi vaikutus jokapäiväiseen elämään</w:t>
      </w:r>
      <w:r>
        <w:t xml:space="preserve">.</w:t>
      </w:r>
    </w:p>
    <w:p>
      <w:r>
        <w:rPr>
          <w:b/>
        </w:rPr>
        <w:t xml:space="preserve">Kysymys 0</w:t>
      </w:r>
    </w:p>
    <w:p>
      <w:r>
        <w:t xml:space="preserve">Kuka keksi liikkuvan kirjapainokoneen?</w:t>
      </w:r>
    </w:p>
    <w:p>
      <w:r>
        <w:rPr>
          <w:b/>
        </w:rPr>
        <w:t xml:space="preserve">Kysymys 1</w:t>
      </w:r>
    </w:p>
    <w:p>
      <w:r>
        <w:t xml:space="preserve">Mikä uskonnollinen liike sai vauhtia kirjapainon keksimisestä?</w:t>
      </w:r>
    </w:p>
    <w:p>
      <w:r>
        <w:rPr>
          <w:b/>
        </w:rPr>
        <w:t xml:space="preserve">Kysymys 2</w:t>
      </w:r>
    </w:p>
    <w:p>
      <w:r>
        <w:t xml:space="preserve">Millä ajanjakson keksinnöillä oli suuri vaikutus jokapäiväiseen elämään?</w:t>
      </w:r>
    </w:p>
    <w:p>
      <w:r>
        <w:rPr>
          <w:b/>
        </w:rPr>
        <w:t xml:space="preserve">Kysymys 3</w:t>
      </w:r>
    </w:p>
    <w:p>
      <w:r>
        <w:t xml:space="preserve">Mikä keksintö, jolla oli sotilaallisia sovelluksia, auttoi luomaan kansallisvaltion?</w:t>
      </w:r>
    </w:p>
    <w:p>
      <w:r>
        <w:rPr>
          <w:b/>
        </w:rPr>
        <w:t xml:space="preserve">Kysymys 4</w:t>
      </w:r>
    </w:p>
    <w:p>
      <w:r>
        <w:t xml:space="preserve">Minkä rakennusalan edistysaskeleet auttoivat lisäämään maailmanlaajuista merenkulkua?</w:t>
      </w:r>
    </w:p>
    <w:p>
      <w:r>
        <w:rPr>
          <w:b/>
        </w:rPr>
        <w:t xml:space="preserve">Kysymys 5</w:t>
      </w:r>
    </w:p>
    <w:p>
      <w:r>
        <w:t xml:space="preserve">Kuka keksi kirjapainokoneen?</w:t>
      </w:r>
    </w:p>
    <w:p>
      <w:r>
        <w:rPr>
          <w:b/>
        </w:rPr>
        <w:t xml:space="preserve">Kysymys 6</w:t>
      </w:r>
    </w:p>
    <w:p>
      <w:r>
        <w:t xml:space="preserve">Minkä uskonnollisen liikkeen pysäytti kirjapainon keksiminen?</w:t>
      </w:r>
    </w:p>
    <w:p>
      <w:r>
        <w:rPr>
          <w:b/>
        </w:rPr>
        <w:t xml:space="preserve">Kysymys 7</w:t>
      </w:r>
    </w:p>
    <w:p>
      <w:r>
        <w:t xml:space="preserve">Mitkä ajanjakson keksinnöt eivät vaikuttaneet jokapäiväiseen elämään?</w:t>
      </w:r>
    </w:p>
    <w:p>
      <w:r>
        <w:rPr>
          <w:b/>
        </w:rPr>
        <w:t xml:space="preserve">Kysymys 8</w:t>
      </w:r>
    </w:p>
    <w:p>
      <w:r>
        <w:t xml:space="preserve">Mikä keksintö, jolla ei ollut sotilaallisia sovelluksia, auttoi luomaan kansallisvaltion?</w:t>
      </w:r>
    </w:p>
    <w:p>
      <w:r>
        <w:rPr>
          <w:b/>
        </w:rPr>
        <w:t xml:space="preserve">Kysymys 9</w:t>
      </w:r>
    </w:p>
    <w:p>
      <w:r>
        <w:t xml:space="preserve">Minkä rakennusalan edistysaskeleet auttoivat vähentämään maailmanlaajuista merenkulkua?</w:t>
      </w:r>
    </w:p>
    <w:p>
      <w:r>
        <w:rPr>
          <w:b/>
        </w:rPr>
        <w:t xml:space="preserve">Teksti numero 27</w:t>
      </w:r>
    </w:p>
    <w:p>
      <w:r>
        <w:t xml:space="preserve">Tuona aikana tehtiin useita merkittäviä teknisiä innovaatioita, kuten </w:t>
      </w:r>
      <w:r>
        <w:t xml:space="preserve">Masaccion töissä havaittu </w:t>
      </w:r>
      <w:r>
        <w:rPr>
          <w:color w:val="A9A9A9"/>
        </w:rPr>
        <w:t xml:space="preserve">lineaarisen perspektiivin </w:t>
      </w:r>
      <w:r>
        <w:t xml:space="preserve">periaate, </w:t>
      </w:r>
      <w:r>
        <w:t xml:space="preserve">jonka Brunelleschi kuvasi myöhemmin. </w:t>
      </w:r>
      <w:r>
        <w:t xml:space="preserve">Myös anatomian tieteellinen tutkimus, jota </w:t>
      </w:r>
      <w:r>
        <w:rPr>
          <w:color w:val="2F4F4F"/>
        </w:rPr>
        <w:t xml:space="preserve">Donatellon </w:t>
      </w:r>
      <w:r>
        <w:t xml:space="preserve">kaltaiset taiteilijat edistivät, </w:t>
      </w:r>
      <w:r>
        <w:rPr>
          <w:color w:val="DCDCDC"/>
        </w:rPr>
        <w:t xml:space="preserve">lisäsi realistisuutta</w:t>
      </w:r>
      <w:r>
        <w:t xml:space="preserve">. </w:t>
      </w:r>
      <w:r>
        <w:t xml:space="preserve">Tämä näkyy erityisen hyvin hänen veistoksissaan, jotka ovat saaneet vaikutteita </w:t>
      </w:r>
      <w:r>
        <w:rPr>
          <w:color w:val="556B2F"/>
        </w:rPr>
        <w:t xml:space="preserve">klassisten mallien </w:t>
      </w:r>
      <w:r>
        <w:t xml:space="preserve">tutkimisesta</w:t>
      </w:r>
      <w:r>
        <w:t xml:space="preserve">. Kun </w:t>
      </w:r>
      <w:r>
        <w:t xml:space="preserve">liikkeen keskus siirtyi Roomaan, kausi huipentui korkea-renessanssin mestareihin da Vinciin, </w:t>
      </w:r>
      <w:r>
        <w:rPr>
          <w:color w:val="6B8E23"/>
        </w:rPr>
        <w:t xml:space="preserve">Michelangeloon ja Rafaeliin</w:t>
      </w:r>
      <w:r>
        <w:t xml:space="preserve">.</w:t>
      </w:r>
    </w:p>
    <w:p>
      <w:r>
        <w:rPr>
          <w:b/>
        </w:rPr>
        <w:t xml:space="preserve">Kysymys 0</w:t>
      </w:r>
    </w:p>
    <w:p>
      <w:r>
        <w:t xml:space="preserve">Kuka ajoi anatomian tieteellistä tutkimusta taiteen hyväksi?</w:t>
      </w:r>
    </w:p>
    <w:p>
      <w:r>
        <w:rPr>
          <w:b/>
        </w:rPr>
        <w:t xml:space="preserve">Kysymys 1</w:t>
      </w:r>
    </w:p>
    <w:p>
      <w:r>
        <w:t xml:space="preserve">Minkä taiteellisen periaatteen Brunelleschi innovoi?</w:t>
      </w:r>
    </w:p>
    <w:p>
      <w:r>
        <w:rPr>
          <w:b/>
        </w:rPr>
        <w:t xml:space="preserve">Kysymys 2</w:t>
      </w:r>
    </w:p>
    <w:p>
      <w:r>
        <w:t xml:space="preserve">Keitä kahta muuta taiteilijaa pidettiin da Vincin ohella korkea-renessanssin mestareina?</w:t>
      </w:r>
    </w:p>
    <w:p>
      <w:r>
        <w:rPr>
          <w:b/>
        </w:rPr>
        <w:t xml:space="preserve">Kysymys 3</w:t>
      </w:r>
    </w:p>
    <w:p>
      <w:r>
        <w:t xml:space="preserve">Mitä saavutettiin käyttämällä anatomian tieteellistä tutkimusta taiteen alalla?</w:t>
      </w:r>
    </w:p>
    <w:p>
      <w:r>
        <w:rPr>
          <w:b/>
        </w:rPr>
        <w:t xml:space="preserve">Kysymys 4</w:t>
      </w:r>
    </w:p>
    <w:p>
      <w:r>
        <w:t xml:space="preserve">Mitä Donatello opiskeli, joka inspiroi veistoksia?</w:t>
      </w:r>
    </w:p>
    <w:p>
      <w:r>
        <w:rPr>
          <w:b/>
        </w:rPr>
        <w:t xml:space="preserve">Kysymys 5</w:t>
      </w:r>
    </w:p>
    <w:p>
      <w:r>
        <w:t xml:space="preserve">Kuka hylkäsi anatomian tieteellisen tutkimuksen taiteen hyväksi?</w:t>
      </w:r>
    </w:p>
    <w:p>
      <w:r>
        <w:rPr>
          <w:b/>
        </w:rPr>
        <w:t xml:space="preserve">Kysymys 6</w:t>
      </w:r>
    </w:p>
    <w:p>
      <w:r>
        <w:t xml:space="preserve">Minkä taiteellisen periaatteen Brunelleschi uudisti?</w:t>
      </w:r>
    </w:p>
    <w:p>
      <w:r>
        <w:rPr>
          <w:b/>
        </w:rPr>
        <w:t xml:space="preserve">Kysymys 7</w:t>
      </w:r>
    </w:p>
    <w:p>
      <w:r>
        <w:t xml:space="preserve">Keitä kahta muuta taiteilijaa ei da Vincin ohella pidetty korkea-renessanssin mestareina?</w:t>
      </w:r>
    </w:p>
    <w:p>
      <w:r>
        <w:rPr>
          <w:b/>
        </w:rPr>
        <w:t xml:space="preserve">Kysymys 8</w:t>
      </w:r>
    </w:p>
    <w:p>
      <w:r>
        <w:t xml:space="preserve">Mitä ei saavutettu käyttämällä anatomian tieteellistä tutkimusta taiteen alalla?</w:t>
      </w:r>
    </w:p>
    <w:p>
      <w:r>
        <w:rPr>
          <w:b/>
        </w:rPr>
        <w:t xml:space="preserve">Kysymys 9</w:t>
      </w:r>
    </w:p>
    <w:p>
      <w:r>
        <w:t xml:space="preserve">Mitä Donatello ei tutkinut, joka inspiroi veistoksia?</w:t>
      </w:r>
    </w:p>
    <w:p>
      <w:r>
        <w:rPr>
          <w:b/>
        </w:rPr>
        <w:t xml:space="preserve">Tekstin numero 28</w:t>
      </w:r>
    </w:p>
    <w:p>
      <w:r>
        <w:t xml:space="preserve">Italialaisen renessanssin ajatukset kulkeutuivat hitaasti Alppien yli Pohjois-Eurooppaan, mutta merkittäviä taiteellisia uudistuksia tehtiin myös Alankomaissa. Vaikka </w:t>
      </w:r>
      <w:r>
        <w:rPr>
          <w:color w:val="A9A9A9"/>
        </w:rPr>
        <w:t xml:space="preserve">Jan van Eyck </w:t>
      </w:r>
      <w:r>
        <w:t xml:space="preserve">ei ollutkaan öljyvärimaalauksen keksijä, kuten aiemmin luultiin, hän </w:t>
      </w:r>
      <w:r>
        <w:t xml:space="preserve">oli uuden maalausaineen mestari, ja hän käytti sitä luodessaan </w:t>
      </w:r>
      <w:r>
        <w:rPr>
          <w:color w:val="DCDCDC"/>
        </w:rPr>
        <w:t xml:space="preserve">erittäin realistisia ja yksityiskohtaisia </w:t>
      </w:r>
      <w:r>
        <w:t xml:space="preserve">teoksia</w:t>
      </w:r>
      <w:r>
        <w:t xml:space="preserve">. </w:t>
      </w:r>
      <w:r>
        <w:t xml:space="preserve">Nämä kaksi kulttuuria vaikuttivat toisiinsa ja oppivat toisiltaan, mutta </w:t>
      </w:r>
      <w:r>
        <w:rPr>
          <w:color w:val="2F4F4F"/>
        </w:rPr>
        <w:t xml:space="preserve">Alankomaissa</w:t>
      </w:r>
      <w:r>
        <w:t xml:space="preserve"> maalaaminen </w:t>
      </w:r>
      <w:r>
        <w:t xml:space="preserve">keskittyi edelleen enemmän tekstuureihin ja pintoihin kuin Italian </w:t>
      </w:r>
      <w:r>
        <w:rPr>
          <w:color w:val="556B2F"/>
        </w:rPr>
        <w:t xml:space="preserve">idealisoituihin sommitelmiin</w:t>
      </w:r>
      <w:r>
        <w:t xml:space="preserve">.</w:t>
      </w:r>
    </w:p>
    <w:p>
      <w:r>
        <w:rPr>
          <w:b/>
        </w:rPr>
        <w:t xml:space="preserve">Kysymys 0</w:t>
      </w:r>
    </w:p>
    <w:p>
      <w:r>
        <w:t xml:space="preserve">Mihin maalaukset keskittyivät Italiassa?</w:t>
      </w:r>
    </w:p>
    <w:p>
      <w:r>
        <w:rPr>
          <w:b/>
        </w:rPr>
        <w:t xml:space="preserve">Kysymys 1</w:t>
      </w:r>
    </w:p>
    <w:p>
      <w:r>
        <w:t xml:space="preserve">Missä maalauksissa keskityttiin tekstuureihin ja pintoihin?</w:t>
      </w:r>
    </w:p>
    <w:p>
      <w:r>
        <w:rPr>
          <w:b/>
        </w:rPr>
        <w:t xml:space="preserve">Kysymys 2</w:t>
      </w:r>
    </w:p>
    <w:p>
      <w:r>
        <w:t xml:space="preserve">Mikä taidemaalari oli öljyn varhainen mestari maalauksen välineenä?</w:t>
      </w:r>
    </w:p>
    <w:p>
      <w:r>
        <w:rPr>
          <w:b/>
        </w:rPr>
        <w:t xml:space="preserve">Kysymys 3</w:t>
      </w:r>
    </w:p>
    <w:p>
      <w:r>
        <w:t xml:space="preserve">Jan van Eyckin maalaukset tunnetaan mistä ominaisuuksista?</w:t>
      </w:r>
    </w:p>
    <w:p>
      <w:r>
        <w:rPr>
          <w:b/>
        </w:rPr>
        <w:t xml:space="preserve">Kysymys 4</w:t>
      </w:r>
    </w:p>
    <w:p>
      <w:r>
        <w:t xml:space="preserve">Mihin maalaukset eivät keskittyneet Italiassa?</w:t>
      </w:r>
    </w:p>
    <w:p>
      <w:r>
        <w:rPr>
          <w:b/>
        </w:rPr>
        <w:t xml:space="preserve">Kysymys 5</w:t>
      </w:r>
    </w:p>
    <w:p>
      <w:r>
        <w:t xml:space="preserve">Missä maalauksissa ei keskitytty tekstuureihin ja pintoihin?</w:t>
      </w:r>
    </w:p>
    <w:p>
      <w:r>
        <w:rPr>
          <w:b/>
        </w:rPr>
        <w:t xml:space="preserve">Kysymys 6</w:t>
      </w:r>
    </w:p>
    <w:p>
      <w:r>
        <w:t xml:space="preserve">Kuka maalari oli öljyn myöhäinen mestari maalauksen välineenä?</w:t>
      </w:r>
    </w:p>
    <w:p>
      <w:r>
        <w:rPr>
          <w:b/>
        </w:rPr>
        <w:t xml:space="preserve">Kysymys 7</w:t>
      </w:r>
    </w:p>
    <w:p>
      <w:r>
        <w:t xml:space="preserve">Kuka taidemaalari ei ollut öljyn varhainen mestari maalauksen välineenä?</w:t>
      </w:r>
    </w:p>
    <w:p>
      <w:r>
        <w:rPr>
          <w:b/>
        </w:rPr>
        <w:t xml:space="preserve">Kysymys 8</w:t>
      </w:r>
    </w:p>
    <w:p>
      <w:r>
        <w:t xml:space="preserve">Jan van Eyckin maalaukset ovat tuntemattomia minkä ominaisuuksien vuoksi?</w:t>
      </w:r>
    </w:p>
    <w:p>
      <w:r>
        <w:rPr>
          <w:b/>
        </w:rPr>
        <w:t xml:space="preserve">Tekstin numero 29</w:t>
      </w:r>
    </w:p>
    <w:p>
      <w:r>
        <w:rPr>
          <w:color w:val="A9A9A9"/>
        </w:rPr>
        <w:t xml:space="preserve">Dante </w:t>
      </w:r>
      <w:r>
        <w:t xml:space="preserve">Alighierin 1300-luvun alkupuolella kirjoittama Jumalainen komedia yhdisti keskiaikaisen maailmankuvan klassisiin ihanteisiin. Toinen italian kielen edistäjä oli Boccaccio </w:t>
      </w:r>
      <w:r>
        <w:rPr>
          <w:color w:val="DCDCDC"/>
        </w:rPr>
        <w:t xml:space="preserve">dekameronillaan</w:t>
      </w:r>
      <w:r>
        <w:t xml:space="preserve">. </w:t>
      </w:r>
      <w:r>
        <w:t xml:space="preserve">Kansankielen soveltaminen ei merkinnyt latinan hylkäämistä, ja sekä Dante että Boccaccio kirjoittivat runsaasti sekä </w:t>
      </w:r>
      <w:r>
        <w:rPr>
          <w:color w:val="2F4F4F"/>
        </w:rPr>
        <w:t xml:space="preserve">latinaksi että italiaksi, </w:t>
      </w:r>
      <w:r>
        <w:t xml:space="preserve">kuten myös </w:t>
      </w:r>
      <w:r>
        <w:rPr>
          <w:color w:val="556B2F"/>
        </w:rPr>
        <w:t xml:space="preserve">Petrarca </w:t>
      </w:r>
      <w:r>
        <w:t xml:space="preserve">myöhemmin (jonka Canzoniere edisti myös kansankieltä ja jonka sisältöä pidetään ensimmäisinä nykyaikaisina lyyrisinä runoina). Yhdessä nämä kolme runoilijaa vakiinnuttivat </w:t>
      </w:r>
      <w:r>
        <w:rPr>
          <w:color w:val="6B8E23"/>
        </w:rPr>
        <w:t xml:space="preserve">Toscanan</w:t>
      </w:r>
      <w:r>
        <w:t xml:space="preserve"> </w:t>
      </w:r>
      <w:r>
        <w:t xml:space="preserve">murteen modernin italian kielen normiksi.</w:t>
      </w:r>
    </w:p>
    <w:p>
      <w:r>
        <w:rPr>
          <w:b/>
        </w:rPr>
        <w:t xml:space="preserve">Kysymys 0</w:t>
      </w:r>
    </w:p>
    <w:p>
      <w:r>
        <w:t xml:space="preserve">Kuka kirjoitti Jumalaisen komedian?</w:t>
      </w:r>
    </w:p>
    <w:p>
      <w:r>
        <w:rPr>
          <w:b/>
        </w:rPr>
        <w:t xml:space="preserve">Kysymys 1</w:t>
      </w:r>
    </w:p>
    <w:p>
      <w:r>
        <w:t xml:space="preserve">Millä kielillä Dante ja Boccaccio loivat teoksensa?</w:t>
      </w:r>
    </w:p>
    <w:p>
      <w:r>
        <w:rPr>
          <w:b/>
        </w:rPr>
        <w:t xml:space="preserve">Kysymys 2</w:t>
      </w:r>
    </w:p>
    <w:p>
      <w:r>
        <w:t xml:space="preserve">Minkä murteen perusteella nykyitalian kielestä tuli nykyaikaisen italian kielen normi?</w:t>
      </w:r>
    </w:p>
    <w:p>
      <w:r>
        <w:rPr>
          <w:b/>
        </w:rPr>
        <w:t xml:space="preserve">Kysymys 3</w:t>
      </w:r>
    </w:p>
    <w:p>
      <w:r>
        <w:t xml:space="preserve">Mikä on yksi Boccaccion teoksista, joka edisti italian kielen leviämistä?</w:t>
      </w:r>
    </w:p>
    <w:p>
      <w:r>
        <w:rPr>
          <w:b/>
        </w:rPr>
        <w:t xml:space="preserve">Kysymys 4</w:t>
      </w:r>
    </w:p>
    <w:p>
      <w:r>
        <w:t xml:space="preserve">Kenen teosta Canzoniere pidetään ensimmäisenä esimerkkinä modernista lyyrisestä runoudesta?</w:t>
      </w:r>
    </w:p>
    <w:p>
      <w:r>
        <w:rPr>
          <w:b/>
        </w:rPr>
        <w:t xml:space="preserve">Kysymys 5</w:t>
      </w:r>
    </w:p>
    <w:p>
      <w:r>
        <w:t xml:space="preserve">Kuka ei kirjoittanut Jumalallista komediaa?</w:t>
      </w:r>
    </w:p>
    <w:p>
      <w:r>
        <w:rPr>
          <w:b/>
        </w:rPr>
        <w:t xml:space="preserve">Kysymys 6</w:t>
      </w:r>
    </w:p>
    <w:p>
      <w:r>
        <w:t xml:space="preserve">Millä kielillä Dante ja Boccaccio eivät luoneet teoksiaan?</w:t>
      </w:r>
    </w:p>
    <w:p>
      <w:r>
        <w:rPr>
          <w:b/>
        </w:rPr>
        <w:t xml:space="preserve">Kysymys 7</w:t>
      </w:r>
    </w:p>
    <w:p>
      <w:r>
        <w:t xml:space="preserve">Mikä murre tuli muinaisitalian kielen normiksi?</w:t>
      </w:r>
    </w:p>
    <w:p>
      <w:r>
        <w:rPr>
          <w:b/>
        </w:rPr>
        <w:t xml:space="preserve">Kysymys 8</w:t>
      </w:r>
    </w:p>
    <w:p>
      <w:r>
        <w:t xml:space="preserve">Mikä on yksi Boccaccion teoksista, joka auttoi alentamaan italian kieltä?</w:t>
      </w:r>
    </w:p>
    <w:p>
      <w:r>
        <w:rPr>
          <w:b/>
        </w:rPr>
        <w:t xml:space="preserve">Kysymys 9</w:t>
      </w:r>
    </w:p>
    <w:p>
      <w:r>
        <w:t xml:space="preserve">Kenen teosta, Canzonierea, pidetään viimeisenä esimerkkinä modernista lyyrisestä runoudesta?</w:t>
      </w:r>
    </w:p>
    <w:p>
      <w:r>
        <w:rPr>
          <w:b/>
        </w:rPr>
        <w:t xml:space="preserve">Tekstin numero 30</w:t>
      </w:r>
    </w:p>
    <w:p>
      <w:r>
        <w:t xml:space="preserve">Musiikki oli tärkeä osa sekä maallista että hengellistä kulttuuria, ja yliopistoissa se muodosti osan </w:t>
      </w:r>
      <w:r>
        <w:t xml:space="preserve">vapaiden taiteiden </w:t>
      </w:r>
      <w:r>
        <w:rPr>
          <w:color w:val="A9A9A9"/>
        </w:rPr>
        <w:t xml:space="preserve">kvadriviumista</w:t>
      </w:r>
      <w:r>
        <w:t xml:space="preserve">. </w:t>
      </w:r>
      <w:r>
        <w:t xml:space="preserve">Pyhän musiikin muotona oli 1200-luvun alusta lähtien ollut </w:t>
      </w:r>
      <w:r>
        <w:rPr>
          <w:color w:val="DCDCDC"/>
        </w:rPr>
        <w:t xml:space="preserve">motetti</w:t>
      </w:r>
      <w:r>
        <w:t xml:space="preserve">, joka on sävellys, jonka teksti koostuu useista osista</w:t>
      </w:r>
      <w:r>
        <w:t xml:space="preserve">.</w:t>
      </w:r>
      <w:r>
        <w:t xml:space="preserve"> Vuodesta 1330 alkaen syntyi </w:t>
      </w:r>
      <w:r>
        <w:rPr>
          <w:color w:val="2F4F4F"/>
        </w:rPr>
        <w:t xml:space="preserve">polyfoninen </w:t>
      </w:r>
      <w:r>
        <w:t xml:space="preserve">tyyli, joka oli monimutkaisempi itsenäisten äänten yhdistelmä</w:t>
      </w:r>
      <w:r>
        <w:t xml:space="preserve">.</w:t>
      </w:r>
      <w:r>
        <w:t xml:space="preserve"> Moniäänisyys oli ollut yleistä </w:t>
      </w:r>
      <w:r>
        <w:rPr>
          <w:color w:val="556B2F"/>
        </w:rPr>
        <w:t xml:space="preserve">provencelaisten </w:t>
      </w:r>
      <w:r>
        <w:t xml:space="preserve">trubaduurien </w:t>
      </w:r>
      <w:r>
        <w:t xml:space="preserve">maallisessa musiikissa.</w:t>
      </w:r>
      <w:r>
        <w:t xml:space="preserve"> Monet heistä olivat joutuneet 1200-luvun Albigenserin ristiretken uhreiksi, mutta heidän vaikutuksensa ulottui paavin hoviin Avignoniin.</w:t>
      </w:r>
    </w:p>
    <w:p>
      <w:r>
        <w:rPr>
          <w:b/>
        </w:rPr>
        <w:t xml:space="preserve">Kysymys 0</w:t>
      </w:r>
    </w:p>
    <w:p>
      <w:r>
        <w:t xml:space="preserve">Mikä oli hallitseva kirkollisen musiikin muoto 1200-luvun alussa?</w:t>
      </w:r>
    </w:p>
    <w:p>
      <w:r>
        <w:rPr>
          <w:b/>
        </w:rPr>
        <w:t xml:space="preserve">Kysymys 1</w:t>
      </w:r>
    </w:p>
    <w:p>
      <w:r>
        <w:t xml:space="preserve">Minkä tyylinen kirkollinen musiikkimuoto syntyi 1330-luvulla?</w:t>
      </w:r>
    </w:p>
    <w:p>
      <w:r>
        <w:rPr>
          <w:b/>
        </w:rPr>
        <w:t xml:space="preserve">Kysymys 2</w:t>
      </w:r>
    </w:p>
    <w:p>
      <w:r>
        <w:t xml:space="preserve">Minkä ranskalaisen alueen maallisessa musiikissa polyfonia oli yleistä?</w:t>
      </w:r>
    </w:p>
    <w:p>
      <w:r>
        <w:rPr>
          <w:b/>
        </w:rPr>
        <w:t xml:space="preserve">Kysymys 3</w:t>
      </w:r>
    </w:p>
    <w:p>
      <w:r>
        <w:t xml:space="preserve">Mikä on nimitys niille neljälle oppiaineelle, jotka muodostivat vapaat taidot keskiaikaisissa yliopistoissa?</w:t>
      </w:r>
    </w:p>
    <w:p>
      <w:r>
        <w:rPr>
          <w:b/>
        </w:rPr>
        <w:t xml:space="preserve">Kysymys 4</w:t>
      </w:r>
    </w:p>
    <w:p>
      <w:r>
        <w:t xml:space="preserve">Mikä oli vallitseva kirkollinen musiikkimuoto 1200-luvun alussa?</w:t>
      </w:r>
    </w:p>
    <w:p>
      <w:r>
        <w:rPr>
          <w:b/>
        </w:rPr>
        <w:t xml:space="preserve">Kysymys 5</w:t>
      </w:r>
    </w:p>
    <w:p>
      <w:r>
        <w:t xml:space="preserve">Mikä oli 1200-luvun alkupuolella vallitseva pyhän musiikin muoto?</w:t>
      </w:r>
    </w:p>
    <w:p>
      <w:r>
        <w:rPr>
          <w:b/>
        </w:rPr>
        <w:t xml:space="preserve">Kysymys 6</w:t>
      </w:r>
    </w:p>
    <w:p>
      <w:r>
        <w:t xml:space="preserve">Minkä tyylinen kirkollinen musiikkimuoto syntyi 1320-luvulla?</w:t>
      </w:r>
    </w:p>
    <w:p>
      <w:r>
        <w:rPr>
          <w:b/>
        </w:rPr>
        <w:t xml:space="preserve">Kysymys 7</w:t>
      </w:r>
    </w:p>
    <w:p>
      <w:r>
        <w:t xml:space="preserve">Minkä ranskalaisen alueen maallisessa musiikissa polyfonia oli harvinaista?</w:t>
      </w:r>
    </w:p>
    <w:p>
      <w:r>
        <w:rPr>
          <w:b/>
        </w:rPr>
        <w:t xml:space="preserve">Kysymys 8</w:t>
      </w:r>
    </w:p>
    <w:p>
      <w:r>
        <w:t xml:space="preserve">Mikä ei ole termi niille neljälle oppiaineelle, jotka muodostivat vapaat taidot keskiaikaisissa yliopistoissa?</w:t>
      </w:r>
    </w:p>
    <w:p>
      <w:r>
        <w:rPr>
          <w:b/>
        </w:rPr>
        <w:t xml:space="preserve">Tekstin numero 31</w:t>
      </w:r>
    </w:p>
    <w:p>
      <w:r>
        <w:t xml:space="preserve">Uuden tyylin, jota usein kutsutaan </w:t>
      </w:r>
      <w:r>
        <w:rPr>
          <w:color w:val="A9A9A9"/>
        </w:rPr>
        <w:t xml:space="preserve">ars nova </w:t>
      </w:r>
      <w:r>
        <w:t xml:space="preserve">-nimellä</w:t>
      </w:r>
      <w:r>
        <w:t xml:space="preserve">, toisin kuin </w:t>
      </w:r>
      <w:r>
        <w:rPr>
          <w:color w:val="DCDCDC"/>
        </w:rPr>
        <w:t xml:space="preserve">ars antiqua -nimitystä, </w:t>
      </w:r>
      <w:r>
        <w:t xml:space="preserve">tärkeimmät edustajat </w:t>
      </w:r>
      <w:r>
        <w:t xml:space="preserve">olivat säveltäjät Philippe de Vitry ja Guillaume de Machaut. Italiassa, jonne myös provencelaiset trubaduurit olivat löytäneet turvapaikan, vastaava ajanjakso kulkee nimellä trecento, ja johtavia säveltäjiä olivat </w:t>
      </w:r>
      <w:r>
        <w:rPr>
          <w:color w:val="2F4F4F"/>
        </w:rPr>
        <w:t xml:space="preserve">Giovanni da Cascia, Jacopo da Bologna ja Francesco Landini</w:t>
      </w:r>
      <w:r>
        <w:t xml:space="preserve">. </w:t>
      </w:r>
      <w:r>
        <w:rPr>
          <w:color w:val="556B2F"/>
        </w:rPr>
        <w:t xml:space="preserve">Ortodoksisen </w:t>
      </w:r>
      <w:r>
        <w:t xml:space="preserve">kirkkomusiikin </w:t>
      </w:r>
      <w:r>
        <w:t xml:space="preserve">merkittävä uudistaja </w:t>
      </w:r>
      <w:r>
        <w:t xml:space="preserve">1300-luvun alkupuoliskolla oli </w:t>
      </w:r>
      <w:r>
        <w:rPr>
          <w:color w:val="6B8E23"/>
        </w:rPr>
        <w:t xml:space="preserve">Johannes Kukuzelis</w:t>
      </w:r>
      <w:r>
        <w:t xml:space="preserve">; hän myös otti käyttöön Balkanilla seuraavina vuosisatoina laajalti käytetyn nuottikirjoitusjärjestelmän.</w:t>
      </w:r>
    </w:p>
    <w:p>
      <w:r>
        <w:rPr>
          <w:b/>
        </w:rPr>
        <w:t xml:space="preserve">Kysymys 0</w:t>
      </w:r>
    </w:p>
    <w:p>
      <w:r>
        <w:t xml:space="preserve">Kuka otti käyttöön Balkanilla 1300-luvulla käytössä olleen nuottijärjestelmän?</w:t>
      </w:r>
    </w:p>
    <w:p>
      <w:r>
        <w:rPr>
          <w:b/>
        </w:rPr>
        <w:t xml:space="preserve">Kysymys 1</w:t>
      </w:r>
    </w:p>
    <w:p>
      <w:r>
        <w:t xml:space="preserve">Mikä oli myöhäiskeskiajalla käyttöön otetun uuden musiikkityylin nimi?</w:t>
      </w:r>
    </w:p>
    <w:p>
      <w:r>
        <w:rPr>
          <w:b/>
        </w:rPr>
        <w:t xml:space="preserve">Kysymys 2</w:t>
      </w:r>
    </w:p>
    <w:p>
      <w:r>
        <w:t xml:space="preserve">Minkä musiikkityylin ars nova korvasi 1300-luvulla?</w:t>
      </w:r>
    </w:p>
    <w:p>
      <w:r>
        <w:rPr>
          <w:b/>
        </w:rPr>
        <w:t xml:space="preserve">Kysymys 3</w:t>
      </w:r>
    </w:p>
    <w:p>
      <w:r>
        <w:t xml:space="preserve">Ketkä olivat trecenton ajan johtavia säveltäjiä?</w:t>
      </w:r>
    </w:p>
    <w:p>
      <w:r>
        <w:rPr>
          <w:b/>
        </w:rPr>
        <w:t xml:space="preserve">Kysymys 4</w:t>
      </w:r>
    </w:p>
    <w:p>
      <w:r>
        <w:t xml:space="preserve">Minkä uskonnon musiikkia Kukuzelis uudisti?</w:t>
      </w:r>
    </w:p>
    <w:p>
      <w:r>
        <w:rPr>
          <w:b/>
        </w:rPr>
        <w:t xml:space="preserve">Kysymys 5</w:t>
      </w:r>
    </w:p>
    <w:p>
      <w:r>
        <w:t xml:space="preserve">Kuka otti käyttöön Balkanilla 1300-luvulla käytetyn ei-musiikillisen merkintäjärjestelmän?</w:t>
      </w:r>
    </w:p>
    <w:p>
      <w:r>
        <w:rPr>
          <w:b/>
        </w:rPr>
        <w:t xml:space="preserve">Kysymys 6</w:t>
      </w:r>
    </w:p>
    <w:p>
      <w:r>
        <w:t xml:space="preserve">Mikä oli myöhäiskeskiajalla käyttöön otetun vanhan musiikkityylin nimi?</w:t>
      </w:r>
    </w:p>
    <w:p>
      <w:r>
        <w:rPr>
          <w:b/>
        </w:rPr>
        <w:t xml:space="preserve">Kysymys 7</w:t>
      </w:r>
    </w:p>
    <w:p>
      <w:r>
        <w:t xml:space="preserve">Minkä musiikkityylin ars nova korvasi 1200-luvulla?</w:t>
      </w:r>
    </w:p>
    <w:p>
      <w:r>
        <w:rPr>
          <w:b/>
        </w:rPr>
        <w:t xml:space="preserve">Kysymys 8</w:t>
      </w:r>
    </w:p>
    <w:p>
      <w:r>
        <w:t xml:space="preserve">Keitä olivat trecenton ajan ei-johtavat säveltäjät?</w:t>
      </w:r>
    </w:p>
    <w:p>
      <w:r>
        <w:rPr>
          <w:b/>
        </w:rPr>
        <w:t xml:space="preserve">Kysymys 9</w:t>
      </w:r>
    </w:p>
    <w:p>
      <w:r>
        <w:t xml:space="preserve">Minkä uskonnon musiikkia Kukuzelis säilytti?</w:t>
      </w:r>
    </w:p>
    <w:p>
      <w:r>
        <w:rPr>
          <w:b/>
        </w:rPr>
        <w:t xml:space="preserve">Tekstin numero 32</w:t>
      </w:r>
    </w:p>
    <w:p>
      <w:r>
        <w:rPr>
          <w:color w:val="A9A9A9"/>
        </w:rPr>
        <w:t xml:space="preserve">Moraalinäytelmät </w:t>
      </w:r>
      <w:r>
        <w:t xml:space="preserve">syntyivät omaksi draamamuodokseen noin vuonna 1400 ja kukoistivat vuoteen 1550 asti. Mielenkiintoisin moraalinäytelmä on </w:t>
      </w:r>
      <w:r>
        <w:rPr>
          <w:color w:val="DCDCDC"/>
        </w:rPr>
        <w:t xml:space="preserve">sinnikkyyden linna</w:t>
      </w:r>
      <w:r>
        <w:t xml:space="preserve">, joka kuvaa ihmiskunnan kehitystä syntymästä kuolemaan. Kuuluisin moraalinäytelmä ja ehkä tunnetuin keskiaikainen draama on kuitenkin </w:t>
      </w:r>
      <w:r>
        <w:rPr>
          <w:color w:val="2F4F4F"/>
        </w:rPr>
        <w:t xml:space="preserve">Jokamies</w:t>
      </w:r>
      <w:r>
        <w:t xml:space="preserve">. </w:t>
      </w:r>
      <w:r>
        <w:rPr>
          <w:color w:val="556B2F"/>
        </w:rPr>
        <w:t xml:space="preserve">Jokamies </w:t>
      </w:r>
      <w:r>
        <w:t xml:space="preserve">saa </w:t>
      </w:r>
      <w:r>
        <w:t xml:space="preserve">Kuoleman kutsun, kamppailee paetakseen ja lopulta alistuu pakon edessä. </w:t>
      </w:r>
      <w:r>
        <w:t xml:space="preserve">Matkan varrella hänet hylkäävät sukulaiset, tavarat ja toveruus - vain </w:t>
      </w:r>
      <w:r>
        <w:rPr>
          <w:color w:val="A0522D"/>
        </w:rPr>
        <w:t xml:space="preserve">Hyvät teot </w:t>
      </w:r>
      <w:r>
        <w:t xml:space="preserve">kulkevat hänen mukanaan hautaan.</w:t>
      </w:r>
    </w:p>
    <w:p>
      <w:r>
        <w:rPr>
          <w:b/>
        </w:rPr>
        <w:t xml:space="preserve">Kysymys 0</w:t>
      </w:r>
    </w:p>
    <w:p>
      <w:r>
        <w:t xml:space="preserve">Mikä on tunnetuin keskiajan moraalinäytelmä?</w:t>
      </w:r>
    </w:p>
    <w:p>
      <w:r>
        <w:rPr>
          <w:b/>
        </w:rPr>
        <w:t xml:space="preserve">Kysymys 1</w:t>
      </w:r>
    </w:p>
    <w:p>
      <w:r>
        <w:t xml:space="preserve">Mikä draaman muoto luotiin noin vuonna 1400?</w:t>
      </w:r>
    </w:p>
    <w:p>
      <w:r>
        <w:rPr>
          <w:b/>
        </w:rPr>
        <w:t xml:space="preserve">Kysymys 2</w:t>
      </w:r>
    </w:p>
    <w:p>
      <w:r>
        <w:t xml:space="preserve">Mikä menee hautaan Jokamiehen mukana moraalinäytelmässä?</w:t>
      </w:r>
    </w:p>
    <w:p>
      <w:r>
        <w:rPr>
          <w:b/>
        </w:rPr>
        <w:t xml:space="preserve">Kysymys 3</w:t>
      </w:r>
    </w:p>
    <w:p>
      <w:r>
        <w:t xml:space="preserve">Mikä moraalinäytelmä kuvasi ihmiskunnan kehitystä syntymästä kuolemaan?</w:t>
      </w:r>
    </w:p>
    <w:p>
      <w:r>
        <w:rPr>
          <w:b/>
        </w:rPr>
        <w:t xml:space="preserve">Kysymys 4</w:t>
      </w:r>
    </w:p>
    <w:p>
      <w:r>
        <w:t xml:space="preserve">Kuka kutsui Jokamiehen moraalinäytelmässä?</w:t>
      </w:r>
    </w:p>
    <w:p>
      <w:r>
        <w:rPr>
          <w:b/>
        </w:rPr>
        <w:t xml:space="preserve">Kysymys 5</w:t>
      </w:r>
    </w:p>
    <w:p>
      <w:r>
        <w:t xml:space="preserve">Mikä on keskiajan vähiten tunnettu moraalinäytelmä?</w:t>
      </w:r>
    </w:p>
    <w:p>
      <w:r>
        <w:rPr>
          <w:b/>
        </w:rPr>
        <w:t xml:space="preserve">Kysymys 6</w:t>
      </w:r>
    </w:p>
    <w:p>
      <w:r>
        <w:t xml:space="preserve">Mikä draaman muoto luotiin noin vuonna 1300?</w:t>
      </w:r>
    </w:p>
    <w:p>
      <w:r>
        <w:rPr>
          <w:b/>
        </w:rPr>
        <w:t xml:space="preserve">Kysymys 7</w:t>
      </w:r>
    </w:p>
    <w:p>
      <w:r>
        <w:t xml:space="preserve">Mikä menee kauppaan Jokamiehen kanssa moraalinäytelmässä?</w:t>
      </w:r>
    </w:p>
    <w:p>
      <w:r>
        <w:rPr>
          <w:b/>
        </w:rPr>
        <w:t xml:space="preserve">Kysymys 8</w:t>
      </w:r>
    </w:p>
    <w:p>
      <w:r>
        <w:t xml:space="preserve">Mikä moraalinäytelmä kuvasi ihmiskunnan kehitystä syntymästä keski-ikään?</w:t>
      </w:r>
    </w:p>
    <w:p>
      <w:r>
        <w:rPr>
          <w:b/>
        </w:rPr>
        <w:t xml:space="preserve">Kysymys 9</w:t>
      </w:r>
    </w:p>
    <w:p>
      <w:r>
        <w:t xml:space="preserve">Kuka moraalinäytelmässä ei koskaan kutsunut Jokamiestä?</w:t>
      </w:r>
    </w:p>
    <w:p>
      <w:r>
        <w:rPr>
          <w:b/>
        </w:rPr>
        <w:t xml:space="preserve">Tekstin numero 33</w:t>
      </w:r>
    </w:p>
    <w:p>
      <w:r>
        <w:t xml:space="preserve">Myöhäiskeskiajan lopulla Englannissa ja Euroopassa alkoi esiintyä ammattinäyttelijöitä. </w:t>
      </w:r>
      <w:r>
        <w:rPr>
          <w:color w:val="A9A9A9"/>
        </w:rPr>
        <w:t xml:space="preserve">Rikhard III ja Henrik VII </w:t>
      </w:r>
      <w:r>
        <w:t xml:space="preserve">pitivät molemmat yllä pieniä ammattinäyttelijäjoukkoja. Heidän näytelmänsä esitettiin </w:t>
      </w:r>
      <w:r>
        <w:t xml:space="preserve">aatelisasunnon </w:t>
      </w:r>
      <w:r>
        <w:rPr>
          <w:color w:val="DCDCDC"/>
        </w:rPr>
        <w:t xml:space="preserve">suuressa salissa</w:t>
      </w:r>
      <w:r>
        <w:t xml:space="preserve">, jonka toisessa päässä oli usein korotettu lava yleisöä varten ja toisessa päässä "valkokangas" näyttelijöitä varten. Tärkeää oli myös </w:t>
      </w:r>
      <w:r>
        <w:t xml:space="preserve">joulun aikaan esitetyt Mummers-näytelmät ja hovin naamiaiset. Nämä naamiaiset olivat erityisen suosittuja Henrik VIII:n aikana, joka </w:t>
      </w:r>
      <w:r>
        <w:t xml:space="preserve">rakennutti vuonna </w:t>
      </w:r>
      <w:r>
        <w:rPr>
          <w:color w:val="6B8E23"/>
        </w:rPr>
        <w:t xml:space="preserve">1545 </w:t>
      </w:r>
      <w:r>
        <w:rPr>
          <w:color w:val="556B2F"/>
        </w:rPr>
        <w:t xml:space="preserve">juhlatalon </w:t>
      </w:r>
      <w:r>
        <w:t xml:space="preserve">ja perusti juhlatoimiston</w:t>
      </w:r>
      <w:r>
        <w:t xml:space="preserve">.</w:t>
      </w:r>
    </w:p>
    <w:p>
      <w:r>
        <w:rPr>
          <w:b/>
        </w:rPr>
        <w:t xml:space="preserve">Kysymys 0</w:t>
      </w:r>
    </w:p>
    <w:p>
      <w:r>
        <w:t xml:space="preserve">Mitkä myöhäiskeskiajan englantilaiset kuninkaat pitivät omia ammattinäyttelijäjoukkojaan?</w:t>
      </w:r>
    </w:p>
    <w:p>
      <w:r>
        <w:rPr>
          <w:b/>
        </w:rPr>
        <w:t xml:space="preserve">Kysymys 1</w:t>
      </w:r>
    </w:p>
    <w:p>
      <w:r>
        <w:t xml:space="preserve">Kuka esitti kauden joulunäytelmiä?</w:t>
      </w:r>
    </w:p>
    <w:p>
      <w:r>
        <w:rPr>
          <w:b/>
        </w:rPr>
        <w:t xml:space="preserve">Kysymys 2</w:t>
      </w:r>
    </w:p>
    <w:p>
      <w:r>
        <w:t xml:space="preserve">Minä vuonna Henrik VIII perusti juhlaviraston?</w:t>
      </w:r>
    </w:p>
    <w:p>
      <w:r>
        <w:rPr>
          <w:b/>
        </w:rPr>
        <w:t xml:space="preserve">Kysymys 3</w:t>
      </w:r>
    </w:p>
    <w:p>
      <w:r>
        <w:t xml:space="preserve">Mitä Henrik VIII rakennutti vuonna 1545 teatteritaiteen hyväksi?</w:t>
      </w:r>
    </w:p>
    <w:p>
      <w:r>
        <w:rPr>
          <w:b/>
        </w:rPr>
        <w:t xml:space="preserve">Kysymys 4</w:t>
      </w:r>
    </w:p>
    <w:p>
      <w:r>
        <w:t xml:space="preserve">Missä osassa aatelistalon taloa näytelmiä esitettiin?</w:t>
      </w:r>
    </w:p>
    <w:p>
      <w:r>
        <w:rPr>
          <w:b/>
        </w:rPr>
        <w:t xml:space="preserve">Kysymys 5</w:t>
      </w:r>
    </w:p>
    <w:p>
      <w:r>
        <w:t xml:space="preserve">Mitkä varhaiskeskiajan englantilaiset kuninkaat pitivät omia ammattinäyttelijäjoukkojaan?</w:t>
      </w:r>
    </w:p>
    <w:p>
      <w:r>
        <w:rPr>
          <w:b/>
        </w:rPr>
        <w:t xml:space="preserve">Kysymys 6</w:t>
      </w:r>
    </w:p>
    <w:p>
      <w:r>
        <w:t xml:space="preserve">Kuka esitti kauden muut kuin joulunäytelmät?</w:t>
      </w:r>
    </w:p>
    <w:p>
      <w:r>
        <w:rPr>
          <w:b/>
        </w:rPr>
        <w:t xml:space="preserve">Kysymys 7</w:t>
      </w:r>
    </w:p>
    <w:p>
      <w:r>
        <w:t xml:space="preserve">Minä vuonna Henrik VII perusti juhlaviraston?</w:t>
      </w:r>
    </w:p>
    <w:p>
      <w:r>
        <w:rPr>
          <w:b/>
        </w:rPr>
        <w:t xml:space="preserve">Kysymys 8</w:t>
      </w:r>
    </w:p>
    <w:p>
      <w:r>
        <w:t xml:space="preserve">Mitä Henrik VIII rakennutti vuonna 1554 teatteritaiteen hyväksi?</w:t>
      </w:r>
    </w:p>
    <w:p>
      <w:r>
        <w:rPr>
          <w:b/>
        </w:rPr>
        <w:t xml:space="preserve">Kysymys 9</w:t>
      </w:r>
    </w:p>
    <w:p>
      <w:r>
        <w:t xml:space="preserve">Missä osassa aatelistaloa ei esitetty näytelmiä?</w:t>
      </w:r>
    </w:p>
    <w:p>
      <w:r>
        <w:rPr>
          <w:b/>
        </w:rPr>
        <w:t xml:space="preserve">Tekstin numero 34</w:t>
      </w:r>
    </w:p>
    <w:p>
      <w:r>
        <w:t xml:space="preserve">Keskiaikaisen draaman loppumiseen vaikuttivat monet tekijät, kuten katolisen kirkon vallan heikkeneminen, protestanttinen uskonpuhdistus ja </w:t>
      </w:r>
      <w:r>
        <w:rPr>
          <w:color w:val="A9A9A9"/>
        </w:rPr>
        <w:t xml:space="preserve">uskonnollisten näytelmien </w:t>
      </w:r>
      <w:r>
        <w:t xml:space="preserve">kieltäminen </w:t>
      </w:r>
      <w:r>
        <w:t xml:space="preserve">monissa maissa. Elisabet I kielsi kaikki uskonnolliset näytelmät vuonna </w:t>
      </w:r>
      <w:r>
        <w:rPr>
          <w:color w:val="DCDCDC"/>
        </w:rPr>
        <w:t xml:space="preserve">1558</w:t>
      </w:r>
      <w:r>
        <w:t xml:space="preserve">, ja suuret sykliset näytelmät oli vaiennettu 1580-luvulle tultaessa</w:t>
      </w:r>
      <w:r>
        <w:rPr>
          <w:color w:val="DCDCDC"/>
        </w:rPr>
        <w:t xml:space="preserve">. </w:t>
      </w:r>
      <w:r>
        <w:t xml:space="preserve">Samoin uskonnolliset näytelmät kiellettiin Alankomaissa vuonna </w:t>
      </w:r>
      <w:r>
        <w:rPr>
          <w:color w:val="2F4F4F"/>
        </w:rPr>
        <w:t xml:space="preserve">1539</w:t>
      </w:r>
      <w:r>
        <w:t xml:space="preserve">, paavillisissa valtioissa vuonna 1547 ja </w:t>
      </w:r>
      <w:r>
        <w:rPr>
          <w:color w:val="556B2F"/>
        </w:rPr>
        <w:t xml:space="preserve">Pariisissa </w:t>
      </w:r>
      <w:r>
        <w:t xml:space="preserve">vuonna 1548. Näiden näytelmien kieltäminen tuhosi siihen asti olemassa olleen kansainvälisen teatterin ja pakotti jokaisen maan kehittämään oman draamamuotonsa. Se mahdollisti myös sen, että dramaturgit kääntyivät </w:t>
      </w:r>
      <w:r>
        <w:rPr>
          <w:color w:val="6B8E23"/>
        </w:rPr>
        <w:t xml:space="preserve">maallisten </w:t>
      </w:r>
      <w:r>
        <w:t xml:space="preserve">aiheiden </w:t>
      </w:r>
      <w:r>
        <w:t xml:space="preserve">puoleen, </w:t>
      </w:r>
      <w:r>
        <w:t xml:space="preserve">ja uudelleen heräävä kiinnostus kreikkalaista ja roomalaista teatteria kohtaan tarjosi heille oivallisen tilaisuuden.</w:t>
      </w:r>
    </w:p>
    <w:p>
      <w:r>
        <w:rPr>
          <w:b/>
        </w:rPr>
        <w:t xml:space="preserve">Kysymys 0</w:t>
      </w:r>
    </w:p>
    <w:p>
      <w:r>
        <w:t xml:space="preserve">Mikä kiellettiin, mikä johti keskiaikaisen draaman tuhoon?</w:t>
      </w:r>
    </w:p>
    <w:p>
      <w:r>
        <w:rPr>
          <w:b/>
        </w:rPr>
        <w:t xml:space="preserve">Kysymys 1</w:t>
      </w:r>
    </w:p>
    <w:p>
      <w:r>
        <w:t xml:space="preserve">Minä vuonna Elisabet I kielsi uskonnolliset näytelmät?</w:t>
      </w:r>
    </w:p>
    <w:p>
      <w:r>
        <w:rPr>
          <w:b/>
        </w:rPr>
        <w:t xml:space="preserve">Kysymys 2</w:t>
      </w:r>
    </w:p>
    <w:p>
      <w:r>
        <w:t xml:space="preserve">Minä vuonna uskonnolliset näytelmät kiellettiin Alankomaissa?</w:t>
      </w:r>
    </w:p>
    <w:p>
      <w:r>
        <w:rPr>
          <w:b/>
        </w:rPr>
        <w:t xml:space="preserve">Kysymys 3</w:t>
      </w:r>
    </w:p>
    <w:p>
      <w:r>
        <w:t xml:space="preserve">Minkälaisiin aiheisiin dramaturgit turvautuivat, kun uskonnolliset näytelmät kiellettiin?</w:t>
      </w:r>
    </w:p>
    <w:p>
      <w:r>
        <w:rPr>
          <w:b/>
        </w:rPr>
        <w:t xml:space="preserve">Kysymys 4</w:t>
      </w:r>
    </w:p>
    <w:p>
      <w:r>
        <w:t xml:space="preserve">Missä uskonnolliset näytelmät kiellettiin vuonna 1548?</w:t>
      </w:r>
    </w:p>
    <w:p>
      <w:r>
        <w:rPr>
          <w:b/>
        </w:rPr>
        <w:t xml:space="preserve">Kysymys 5</w:t>
      </w:r>
    </w:p>
    <w:p>
      <w:r>
        <w:t xml:space="preserve">Mitä ei kielletty, mikä johti keskiaikaisen draaman tuhoon?</w:t>
      </w:r>
    </w:p>
    <w:p>
      <w:r>
        <w:rPr>
          <w:b/>
        </w:rPr>
        <w:t xml:space="preserve">Kysymys 6</w:t>
      </w:r>
    </w:p>
    <w:p>
      <w:r>
        <w:t xml:space="preserve">Minä vuonna Elisabet II kielsi uskonnolliset näytelmät?</w:t>
      </w:r>
    </w:p>
    <w:p>
      <w:r>
        <w:rPr>
          <w:b/>
        </w:rPr>
        <w:t xml:space="preserve">Kysymys 7</w:t>
      </w:r>
    </w:p>
    <w:p>
      <w:r>
        <w:t xml:space="preserve">Minä vuonna uskonnolliset näytelmät kiellettiin Alankomaissa?</w:t>
      </w:r>
    </w:p>
    <w:p>
      <w:r>
        <w:rPr>
          <w:b/>
        </w:rPr>
        <w:t xml:space="preserve">Kysymys 8</w:t>
      </w:r>
    </w:p>
    <w:p>
      <w:r>
        <w:t xml:space="preserve">Minkälaisiin aiheisiin dramaturgit eivät turvautuneet, kun uskonnolliset näytelmät kiellettiin?</w:t>
      </w:r>
    </w:p>
    <w:p>
      <w:r>
        <w:rPr>
          <w:b/>
        </w:rPr>
        <w:t xml:space="preserve">Kysymys 9</w:t>
      </w:r>
    </w:p>
    <w:p>
      <w:r>
        <w:t xml:space="preserve">Missä uskonnolliset näytelmät kiellettiin vuonna 1584?</w:t>
      </w:r>
    </w:p>
    <w:p>
      <w:r>
        <w:rPr>
          <w:b/>
        </w:rPr>
        <w:t xml:space="preserve">Tekstin numero 35</w:t>
      </w:r>
    </w:p>
    <w:p>
      <w:r>
        <w:t xml:space="preserve">Myöhäiskeskiajan päättymisen jälkeen </w:t>
      </w:r>
      <w:r>
        <w:rPr>
          <w:color w:val="A9A9A9"/>
        </w:rPr>
        <w:t xml:space="preserve">renessanssi </w:t>
      </w:r>
      <w:r>
        <w:t xml:space="preserve">levisi Etelä-Euroopan alueelta epätasaisesti Manner-Eurooppaan. </w:t>
      </w:r>
      <w:r>
        <w:rPr>
          <w:color w:val="DCDCDC"/>
        </w:rPr>
        <w:t xml:space="preserve">Renessanssin </w:t>
      </w:r>
      <w:r>
        <w:t xml:space="preserve">henkistä muutosta </w:t>
      </w:r>
      <w:r>
        <w:t xml:space="preserve">pidetään siltana keskiajan ja uuden ajan välillä. Eurooppalaiset aloittaisivat myöhemmin maailman löytämisen aikakauden. Klassisten ajatusten tulvaan liittyi kirjapainotaidon keksiminen, joka helpotti painetun sanan levittämistä ja </w:t>
      </w:r>
      <w:r>
        <w:rPr>
          <w:color w:val="2F4F4F"/>
        </w:rPr>
        <w:t xml:space="preserve">demokratisoi oppimista</w:t>
      </w:r>
      <w:r>
        <w:t xml:space="preserve">. Nämä kaksi asiaa johtivat protestanttiseen uskonpuhdistukseen. Eurooppalaiset löysivät myös </w:t>
      </w:r>
      <w:r>
        <w:rPr>
          <w:color w:val="556B2F"/>
        </w:rPr>
        <w:t xml:space="preserve">uusia kauppareittejä, </w:t>
      </w:r>
      <w:r>
        <w:t xml:space="preserve">kuten Kolumbuksen matka Amerikkaan vuonna 1492 ja Vasco da Gaman </w:t>
      </w:r>
      <w:r>
        <w:rPr>
          <w:color w:val="6B8E23"/>
        </w:rPr>
        <w:t xml:space="preserve">Afrikan ja Intian </w:t>
      </w:r>
      <w:r>
        <w:t xml:space="preserve">ympäriajo </w:t>
      </w:r>
      <w:r>
        <w:t xml:space="preserve">vuonna 1498. Heidän löytönsä </w:t>
      </w:r>
      <w:r>
        <w:rPr>
          <w:color w:val="A0522D"/>
        </w:rPr>
        <w:t xml:space="preserve">vahvistivat </w:t>
      </w:r>
      <w:r>
        <w:t xml:space="preserve">Euroopan kansojen </w:t>
      </w:r>
      <w:r>
        <w:rPr>
          <w:color w:val="A0522D"/>
        </w:rPr>
        <w:t xml:space="preserve">taloutta ja valtaa.</w:t>
      </w:r>
    </w:p>
    <w:p>
      <w:r>
        <w:rPr>
          <w:b/>
        </w:rPr>
        <w:t xml:space="preserve">Kysymys 0</w:t>
      </w:r>
    </w:p>
    <w:p>
      <w:r>
        <w:t xml:space="preserve">Minkä muun tekijän uskotaan johtaneen protestanttiseen uskonpuhdistukseen kirjapainon keksimisen ja siihen liittyvän painetun sanan leviämisen ohella?</w:t>
      </w:r>
    </w:p>
    <w:p>
      <w:r>
        <w:rPr>
          <w:b/>
        </w:rPr>
        <w:t xml:space="preserve">Kysymys 1</w:t>
      </w:r>
    </w:p>
    <w:p>
      <w:r>
        <w:t xml:space="preserve">Mitkä maanosat Vasco da Gama kiersi vuonna 1498?</w:t>
      </w:r>
    </w:p>
    <w:p>
      <w:r>
        <w:rPr>
          <w:b/>
        </w:rPr>
        <w:t xml:space="preserve">Kysymys 2</w:t>
      </w:r>
    </w:p>
    <w:p>
      <w:r>
        <w:t xml:space="preserve">Mikä vaikutus Kolumbuksen ja da Gaman löytöillä oli Euroopan kansoihin?</w:t>
      </w:r>
    </w:p>
    <w:p>
      <w:r>
        <w:rPr>
          <w:b/>
        </w:rPr>
        <w:t xml:space="preserve">Kysymys 3</w:t>
      </w:r>
    </w:p>
    <w:p>
      <w:r>
        <w:t xml:space="preserve">Mitä historiallista aikakautta pidetään siltana keskiajan ja uuden ajan välillä?</w:t>
      </w:r>
    </w:p>
    <w:p>
      <w:r>
        <w:rPr>
          <w:b/>
        </w:rPr>
        <w:t xml:space="preserve">Kysymys 4</w:t>
      </w:r>
    </w:p>
    <w:p>
      <w:r>
        <w:t xml:space="preserve">Mitä löydettiin sekä Kolumbuksen että da Gaman matkojen tuloksena?</w:t>
      </w:r>
    </w:p>
    <w:p>
      <w:r>
        <w:rPr>
          <w:b/>
        </w:rPr>
        <w:t xml:space="preserve">Kysymys 5</w:t>
      </w:r>
    </w:p>
    <w:p>
      <w:r>
        <w:t xml:space="preserve">Minkä muun tekijän ei uskota johtaneen protestanttiseen uskonpuhdistukseen kirjapainon keksimisen ja siihen liittyvän painetun sanan leviämisen ohella?</w:t>
      </w:r>
    </w:p>
    <w:p>
      <w:r>
        <w:rPr>
          <w:b/>
        </w:rPr>
        <w:t xml:space="preserve">Kysymys 6</w:t>
      </w:r>
    </w:p>
    <w:p>
      <w:r>
        <w:t xml:space="preserve">Mitkä maanosat Vasco da Gama kiersi vuonna 1489?</w:t>
      </w:r>
    </w:p>
    <w:p>
      <w:r>
        <w:rPr>
          <w:b/>
        </w:rPr>
        <w:t xml:space="preserve">Kysymys 7</w:t>
      </w:r>
    </w:p>
    <w:p>
      <w:r>
        <w:t xml:space="preserve">Mikä vaikutus Kolumbuksen ja da Gaman löytöillä ei ollut Euroopan kansoihin?</w:t>
      </w:r>
    </w:p>
    <w:p>
      <w:r>
        <w:rPr>
          <w:b/>
        </w:rPr>
        <w:t xml:space="preserve">Kysymys 8</w:t>
      </w:r>
    </w:p>
    <w:p>
      <w:r>
        <w:t xml:space="preserve">Mitä historiallista aikakautta ei pidetä siltana keskiajan ja uuden ajan välillä?</w:t>
      </w:r>
    </w:p>
    <w:p>
      <w:r>
        <w:rPr>
          <w:b/>
        </w:rPr>
        <w:t xml:space="preserve">Kysymys 9</w:t>
      </w:r>
    </w:p>
    <w:p>
      <w:r>
        <w:t xml:space="preserve">Mitä ei löydetty Kolumbuksen ja da Gaman matkojen tuloksena?</w:t>
      </w:r>
    </w:p>
    <w:p>
      <w:r>
        <w:rPr>
          <w:b/>
        </w:rPr>
        <w:t xml:space="preserve">Tekstin numero 36</w:t>
      </w:r>
    </w:p>
    <w:p>
      <w:r>
        <w:t xml:space="preserve">1400-luvun lopulla </w:t>
      </w:r>
      <w:r>
        <w:rPr>
          <w:color w:val="A9A9A9"/>
        </w:rPr>
        <w:t xml:space="preserve">Osmanien </w:t>
      </w:r>
      <w:r>
        <w:t xml:space="preserve">valtakunta eteni koko Kaakkois-Euroopassa, valloitti lopulta Bysantin valtakunnan ja laajensi valvontaansa Balkanin valtioihin. Unkari oli latinankristillisen maailman viimeinen linnake idässä, ja se taisteli kahden vuosisadan ajan säilyttääkseen valtansa. </w:t>
      </w:r>
      <w:r>
        <w:t xml:space="preserve">Unkarin </w:t>
      </w:r>
      <w:r>
        <w:t xml:space="preserve">nuoren kuninkaan </w:t>
      </w:r>
      <w:r>
        <w:rPr>
          <w:color w:val="DCDCDC"/>
        </w:rPr>
        <w:t xml:space="preserve">Vladislaus I:n </w:t>
      </w:r>
      <w:r>
        <w:t xml:space="preserve">traagisen kuoleman jälkeen </w:t>
      </w:r>
      <w:r>
        <w:t xml:space="preserve">Varnan taistelussa vuonna </w:t>
      </w:r>
      <w:r>
        <w:rPr>
          <w:color w:val="2F4F4F"/>
        </w:rPr>
        <w:t xml:space="preserve">1444 </w:t>
      </w:r>
      <w:r>
        <w:t xml:space="preserve">ottomaaneja vastaan kuningaskunta siirtyi </w:t>
      </w:r>
      <w:r>
        <w:rPr>
          <w:color w:val="556B2F"/>
        </w:rPr>
        <w:t xml:space="preserve">kreivi Johannes Hunyadin </w:t>
      </w:r>
      <w:r>
        <w:t xml:space="preserve">käsiin, </w:t>
      </w:r>
      <w:r>
        <w:t xml:space="preserve">josta tuli Unkarin regentti-hallitsija (1446-1453). Hunjadia pidettiin yhtenä 1400-luvun merkittävimmistä sotilashahmoista: </w:t>
      </w:r>
      <w:r>
        <w:rPr>
          <w:color w:val="6B8E23"/>
        </w:rPr>
        <w:t xml:space="preserve">Paavi Pius II </w:t>
      </w:r>
      <w:r>
        <w:t xml:space="preserve">myönsi hänelle Athleta Christi eli Kristuksen mestarin arvonimen, koska hän oli ainoa toivo vastustaa ottomaanien etenemistä Keski- ja Länsi-Eurooppaan.</w:t>
      </w:r>
    </w:p>
    <w:p>
      <w:r>
        <w:rPr>
          <w:b/>
        </w:rPr>
        <w:t xml:space="preserve">Kysymys 0</w:t>
      </w:r>
    </w:p>
    <w:p>
      <w:r>
        <w:t xml:space="preserve">Mikä valtakunta sai päätökseen Bysantin valloituksen 1400-luvun lopulla?</w:t>
      </w:r>
    </w:p>
    <w:p>
      <w:r>
        <w:rPr>
          <w:b/>
        </w:rPr>
        <w:t xml:space="preserve">Kysymys 1</w:t>
      </w:r>
    </w:p>
    <w:p>
      <w:r>
        <w:t xml:space="preserve">Minä vuonna käytiin Varnan taistelu?</w:t>
      </w:r>
    </w:p>
    <w:p>
      <w:r>
        <w:rPr>
          <w:b/>
        </w:rPr>
        <w:t xml:space="preserve">Kysymys 2</w:t>
      </w:r>
    </w:p>
    <w:p>
      <w:r>
        <w:t xml:space="preserve">Kuka Unkarin hallitsija kaatui Varnan taistelussa?</w:t>
      </w:r>
    </w:p>
    <w:p>
      <w:r>
        <w:rPr>
          <w:b/>
        </w:rPr>
        <w:t xml:space="preserve">Kysymys 3</w:t>
      </w:r>
    </w:p>
    <w:p>
      <w:r>
        <w:t xml:space="preserve">Kuka nimitettiin Unkarin kuningaskunnan regentti-kuvernööriksi vuonna 1446?</w:t>
      </w:r>
    </w:p>
    <w:p>
      <w:r>
        <w:rPr>
          <w:b/>
        </w:rPr>
        <w:t xml:space="preserve">Kysymys 4</w:t>
      </w:r>
    </w:p>
    <w:p>
      <w:r>
        <w:t xml:space="preserve">Kuka antoi Kristuksen mestarin tittelin John Hyundaille?</w:t>
      </w:r>
    </w:p>
    <w:p>
      <w:r>
        <w:rPr>
          <w:b/>
        </w:rPr>
        <w:t xml:space="preserve">Kysymys 5</w:t>
      </w:r>
    </w:p>
    <w:p>
      <w:r>
        <w:t xml:space="preserve">Mikä valtakunta sai Bysantin valloituksen päätökseen 1300-luvun lopulla?</w:t>
      </w:r>
    </w:p>
    <w:p>
      <w:r>
        <w:rPr>
          <w:b/>
        </w:rPr>
        <w:t xml:space="preserve">Kysymys 6</w:t>
      </w:r>
    </w:p>
    <w:p>
      <w:r>
        <w:t xml:space="preserve">Minä vuonna Varnan taistelua ei käyty?</w:t>
      </w:r>
    </w:p>
    <w:p>
      <w:r>
        <w:rPr>
          <w:b/>
        </w:rPr>
        <w:t xml:space="preserve">Kysymys 7</w:t>
      </w:r>
    </w:p>
    <w:p>
      <w:r>
        <w:t xml:space="preserve">Kuka Unkarin hallitsija pelastui Varnan taistelussa?</w:t>
      </w:r>
    </w:p>
    <w:p>
      <w:r>
        <w:rPr>
          <w:b/>
        </w:rPr>
        <w:t xml:space="preserve">Kysymys 8</w:t>
      </w:r>
    </w:p>
    <w:p>
      <w:r>
        <w:t xml:space="preserve">Kuka nimitettiin Unkarin kuningaskunnan regentti-kuvernööriksi vuonna 1464?</w:t>
      </w:r>
    </w:p>
    <w:p>
      <w:r>
        <w:rPr>
          <w:b/>
        </w:rPr>
        <w:t xml:space="preserve">Kysymys 9</w:t>
      </w:r>
    </w:p>
    <w:p>
      <w:r>
        <w:t xml:space="preserve">Kuka antoi Sean Hyundain Kristuksen mestarin tittelin?</w:t>
      </w:r>
    </w:p>
    <w:p>
      <w:r>
        <w:rPr>
          <w:b/>
        </w:rPr>
        <w:t xml:space="preserve">Tekstin numero 37</w:t>
      </w:r>
    </w:p>
    <w:p>
      <w:r>
        <w:t xml:space="preserve">Hunyadi onnistui Belgradin piirityksessä vuonna </w:t>
      </w:r>
      <w:r>
        <w:rPr>
          <w:color w:val="A9A9A9"/>
        </w:rPr>
        <w:t xml:space="preserve">1456 </w:t>
      </w:r>
      <w:r>
        <w:t xml:space="preserve">ottomaaneja vastaan, mikä oli suurin voitto kyseistä valtakuntaa vastaan vuosikymmeniin</w:t>
      </w:r>
      <w:r>
        <w:rPr>
          <w:color w:val="A9A9A9"/>
        </w:rPr>
        <w:t xml:space="preserve">.</w:t>
      </w:r>
      <w:r>
        <w:t xml:space="preserve"> Tästä taistelusta tuli todellinen ristiretki muslimeja vastaan, sillä talonpoikien motivaationa oli </w:t>
      </w:r>
      <w:r>
        <w:rPr>
          <w:color w:val="2F4F4F"/>
        </w:rPr>
        <w:t xml:space="preserve">Italiasta</w:t>
      </w:r>
      <w:r>
        <w:t xml:space="preserve"> saapunut </w:t>
      </w:r>
      <w:r>
        <w:t xml:space="preserve">fransiskaanimunkki </w:t>
      </w:r>
      <w:r>
        <w:rPr>
          <w:color w:val="DCDCDC"/>
        </w:rPr>
        <w:t xml:space="preserve">Pyhä Johannes Capistrano, joka </w:t>
      </w:r>
      <w:r>
        <w:t xml:space="preserve">ennusti pyhää sotaa. Sen tuolloin aikaansaama vaikutus oli yksi tärkeimmistä tekijöistä, jotka auttoivat voiton saavuttamisessa. Unkarin herran ennenaikainen kuolema jätti kuitenkin </w:t>
      </w:r>
      <w:r>
        <w:rPr>
          <w:color w:val="556B2F"/>
        </w:rPr>
        <w:t xml:space="preserve">Pannonian </w:t>
      </w:r>
      <w:r>
        <w:t xml:space="preserve">puolustuskyvyttömäksi ja kaaokseen. Keskiajalle äärimmäisen epätavallisena tapahtumana </w:t>
      </w:r>
      <w:r>
        <w:t xml:space="preserve">aatelisto valitsi Unkarin kuninkaaksi </w:t>
      </w:r>
      <w:r>
        <w:t xml:space="preserve">Hunjadin pojan, </w:t>
      </w:r>
      <w:r>
        <w:rPr>
          <w:color w:val="6B8E23"/>
        </w:rPr>
        <w:t xml:space="preserve">Matiaksen.</w:t>
      </w:r>
      <w:r>
        <w:t xml:space="preserve"> Ensimmäistä kertaa kruunattiin aristokraattisen perheen (eikä kuninkaallisen perheen) jäsen.</w:t>
      </w:r>
    </w:p>
    <w:p>
      <w:r>
        <w:rPr>
          <w:b/>
        </w:rPr>
        <w:t xml:space="preserve">Kysymys 0</w:t>
      </w:r>
    </w:p>
    <w:p>
      <w:r>
        <w:t xml:space="preserve">Kuka fransiskaanimunkki motivoi talonpoikia taistelemaan muslimeja vastaan Belgradin piirityksessä?</w:t>
      </w:r>
    </w:p>
    <w:p>
      <w:r>
        <w:rPr>
          <w:b/>
        </w:rPr>
        <w:t xml:space="preserve">Kysymys 1</w:t>
      </w:r>
    </w:p>
    <w:p>
      <w:r>
        <w:t xml:space="preserve">Minä vuonna Belgradin piiritys käytiin?</w:t>
      </w:r>
    </w:p>
    <w:p>
      <w:r>
        <w:rPr>
          <w:b/>
        </w:rPr>
        <w:t xml:space="preserve">Kysymys 2</w:t>
      </w:r>
    </w:p>
    <w:p>
      <w:r>
        <w:t xml:space="preserve">Kenet Unkarin aatelisto valitsi Unkarin kuninkaaksi?</w:t>
      </w:r>
    </w:p>
    <w:p>
      <w:r>
        <w:rPr>
          <w:b/>
        </w:rPr>
        <w:t xml:space="preserve">Kysymys 3</w:t>
      </w:r>
    </w:p>
    <w:p>
      <w:r>
        <w:t xml:space="preserve">Mistä maasta Capistranon pyhä Fransiskus oli kotoisin?</w:t>
      </w:r>
    </w:p>
    <w:p>
      <w:r>
        <w:rPr>
          <w:b/>
        </w:rPr>
        <w:t xml:space="preserve">Kysymys 4</w:t>
      </w:r>
    </w:p>
    <w:p>
      <w:r>
        <w:t xml:space="preserve">Kun Johannes Hunyadi kuoli, mikä maakunta jäi kaaokseen?</w:t>
      </w:r>
    </w:p>
    <w:p>
      <w:r>
        <w:rPr>
          <w:b/>
        </w:rPr>
        <w:t xml:space="preserve">Kysymys 5</w:t>
      </w:r>
    </w:p>
    <w:p>
      <w:r>
        <w:t xml:space="preserve">Kuka fransiskaanimunkki motivoi talonpoikia taistelemaan muslimien puolesta Belgradin piirityksessä?</w:t>
      </w:r>
    </w:p>
    <w:p>
      <w:r>
        <w:rPr>
          <w:b/>
        </w:rPr>
        <w:t xml:space="preserve">Kysymys 6</w:t>
      </w:r>
    </w:p>
    <w:p>
      <w:r>
        <w:t xml:space="preserve">Minä vuonna Belgradin piiritystä ei käyty?</w:t>
      </w:r>
    </w:p>
    <w:p>
      <w:r>
        <w:rPr>
          <w:b/>
        </w:rPr>
        <w:t xml:space="preserve">Kysymys 7</w:t>
      </w:r>
    </w:p>
    <w:p>
      <w:r>
        <w:t xml:space="preserve">Ketä Unkarin aatelisto ei valinnut Unkarin kuninkaaksi?</w:t>
      </w:r>
    </w:p>
    <w:p>
      <w:r>
        <w:rPr>
          <w:b/>
        </w:rPr>
        <w:t xml:space="preserve">Kysymys 8</w:t>
      </w:r>
    </w:p>
    <w:p>
      <w:r>
        <w:t xml:space="preserve">Mistä maasta Capistranon pyhä Fransiskus ei ollut kotoisin?</w:t>
      </w:r>
    </w:p>
    <w:p>
      <w:r>
        <w:rPr>
          <w:b/>
        </w:rPr>
        <w:t xml:space="preserve">Kysymys 9</w:t>
      </w:r>
    </w:p>
    <w:p>
      <w:r>
        <w:t xml:space="preserve">Kun Johannes Hunyadi kuoli, mikä maakunta jäi rauhaan?</w:t>
      </w:r>
    </w:p>
    <w:p>
      <w:r>
        <w:rPr>
          <w:b/>
        </w:rPr>
        <w:t xml:space="preserve">Teksti numero 38</w:t>
      </w:r>
    </w:p>
    <w:p>
      <w:r>
        <w:t xml:space="preserve">Unkarin kuningas Matthias Corvinus (</w:t>
      </w:r>
      <w:r>
        <w:rPr>
          <w:color w:val="A9A9A9"/>
        </w:rPr>
        <w:t xml:space="preserve">1458-1490) oli </w:t>
      </w:r>
      <w:r>
        <w:t xml:space="preserve">aikakauden merkittävimpiä hahmoja, joka johti länteen suuntautuvia sotaretkiä ja valloitti Böömin vastauksena paavin avunpyyntöön </w:t>
      </w:r>
      <w:r>
        <w:rPr>
          <w:color w:val="DCDCDC"/>
        </w:rPr>
        <w:t xml:space="preserve">hussiittisia protestantteja </w:t>
      </w:r>
      <w:r>
        <w:t xml:space="preserve">vastaan</w:t>
      </w:r>
      <w:r>
        <w:t xml:space="preserve">. Ratkaistessaan poliittisia vihamielisyyksiä Saksan keisari Fredrik III Habsburgin kanssa hän hyökkäsi myös tämän läntisille alueille. Matteus järjesti palkkasotilaista koostuvan Mustan armeijan; sitä pidettiin aikansa suurimpana armeijana. Käyttämällä tätä voimakasta välinettä Unkarin kuningas johti sotia turkkilaisia armeijoita vastaan ja pysäytti ottomaanit valtakautensa aikana. Matteuksen kuoleman ja Mustan armeijan lakkauttamisen jälkeen Osmanien valtakunta vahvistui ja Keski-Eurooppa oli puolustuskyvytön. Mohácsin taistelussa </w:t>
      </w:r>
      <w:r>
        <w:rPr>
          <w:color w:val="556B2F"/>
        </w:rPr>
        <w:t xml:space="preserve">Osmanien valtakunnan joukot </w:t>
      </w:r>
      <w:r>
        <w:t xml:space="preserve">tuhosivat Unkarin armeijan, ja Unkarin Ludvig II </w:t>
      </w:r>
      <w:r>
        <w:rPr>
          <w:color w:val="6B8E23"/>
        </w:rPr>
        <w:t xml:space="preserve">hukkui Csele-puroon yrittäessään paeta</w:t>
      </w:r>
      <w:r>
        <w:t xml:space="preserve">. </w:t>
      </w:r>
      <w:r>
        <w:t xml:space="preserve">Myös </w:t>
      </w:r>
      <w:r>
        <w:t xml:space="preserve">Unkarin armeijan johtaja </w:t>
      </w:r>
      <w:r>
        <w:rPr>
          <w:color w:val="A0522D"/>
        </w:rPr>
        <w:t xml:space="preserve">Pál Tomori </w:t>
      </w:r>
      <w:r>
        <w:t xml:space="preserve">kuoli taistelussa. Tätä pidetään yhtenä keskiajan viimeisistä taisteluista.</w:t>
      </w:r>
    </w:p>
    <w:p>
      <w:r>
        <w:rPr>
          <w:b/>
        </w:rPr>
        <w:t xml:space="preserve">Kysymys 0</w:t>
      </w:r>
    </w:p>
    <w:p>
      <w:r>
        <w:t xml:space="preserve">Miten Unkarin Ludvig II kuoli?</w:t>
      </w:r>
    </w:p>
    <w:p>
      <w:r>
        <w:rPr>
          <w:b/>
        </w:rPr>
        <w:t xml:space="preserve">Kysymys 1</w:t>
      </w:r>
    </w:p>
    <w:p>
      <w:r>
        <w:t xml:space="preserve">Kuka oli Unkarin armeijan johtaja Mohácsin taistelussa?</w:t>
      </w:r>
    </w:p>
    <w:p>
      <w:r>
        <w:rPr>
          <w:b/>
        </w:rPr>
        <w:t xml:space="preserve">Kysymys 2</w:t>
      </w:r>
    </w:p>
    <w:p>
      <w:r>
        <w:t xml:space="preserve">Kuinka monta vuotta Matthias Corvinus hallitsi Unkarin kuninkaana?</w:t>
      </w:r>
    </w:p>
    <w:p>
      <w:r>
        <w:rPr>
          <w:b/>
        </w:rPr>
        <w:t xml:space="preserve">Kysymys 3</w:t>
      </w:r>
    </w:p>
    <w:p>
      <w:r>
        <w:t xml:space="preserve">Kenet Matthias voitti valloittaakseen Böömin?</w:t>
      </w:r>
    </w:p>
    <w:p>
      <w:r>
        <w:rPr>
          <w:b/>
        </w:rPr>
        <w:t xml:space="preserve">Kysymys 4</w:t>
      </w:r>
    </w:p>
    <w:p>
      <w:r>
        <w:t xml:space="preserve">Kuka vastusti Unkarin armeijaa Mohácsin taistelussa?</w:t>
      </w:r>
    </w:p>
    <w:p>
      <w:r>
        <w:rPr>
          <w:b/>
        </w:rPr>
        <w:t xml:space="preserve">Kysymys 5</w:t>
      </w:r>
    </w:p>
    <w:p>
      <w:r>
        <w:t xml:space="preserve">Miten Unkarin Ludvig XII kuoli?</w:t>
      </w:r>
    </w:p>
    <w:p>
      <w:r>
        <w:rPr>
          <w:b/>
        </w:rPr>
        <w:t xml:space="preserve">Kysymys 6</w:t>
      </w:r>
    </w:p>
    <w:p>
      <w:r>
        <w:t xml:space="preserve">Kuka ei ollut Unkarin armeijan johtaja Mohácsin taistelussa?</w:t>
      </w:r>
    </w:p>
    <w:p>
      <w:r>
        <w:rPr>
          <w:b/>
        </w:rPr>
        <w:t xml:space="preserve">Kysymys 7</w:t>
      </w:r>
    </w:p>
    <w:p>
      <w:r>
        <w:t xml:space="preserve">Minä vuosina Matthias Corvinus ei hallinnut Unkarin kuninkaana?</w:t>
      </w:r>
    </w:p>
    <w:p>
      <w:r>
        <w:rPr>
          <w:b/>
        </w:rPr>
        <w:t xml:space="preserve">Kysymys 8</w:t>
      </w:r>
    </w:p>
    <w:p>
      <w:r>
        <w:t xml:space="preserve">Kenelle Matthias hävisi Böömin valloituksessa?</w:t>
      </w:r>
    </w:p>
    <w:p>
      <w:r>
        <w:rPr>
          <w:b/>
        </w:rPr>
        <w:t xml:space="preserve">Kysymys 9</w:t>
      </w:r>
    </w:p>
    <w:p>
      <w:r>
        <w:t xml:space="preserve">Kuka tuki Unkarin armeijaa Mohácsin taistelussa?</w:t>
      </w:r>
    </w:p>
    <w:p>
      <w:r>
        <w:rPr>
          <w:b/>
        </w:rPr>
        <w:t xml:space="preserve">Tekstin numero 39</w:t>
      </w:r>
    </w:p>
    <w:p>
      <w:r>
        <w:t xml:space="preserve">Näiden muutosten aiheuttamat muutokset ovat saaneet monet tutkijat pitämään tätä ajanjaksoa keskiajan loppuna ja </w:t>
      </w:r>
      <w:r>
        <w:rPr>
          <w:color w:val="A9A9A9"/>
        </w:rPr>
        <w:t xml:space="preserve">modernin historian ja varhaismodernin Euroopan alkuna</w:t>
      </w:r>
      <w:r>
        <w:t xml:space="preserve">. Jaottelu on kuitenkin jossain määrin keinotekoinen, sillä antiikin oppineisuus ei koskaan ollut kokonaan poissa eurooppalaisesta yhteiskunnasta. Näin ollen antiikin ajan (</w:t>
      </w:r>
      <w:r>
        <w:rPr>
          <w:color w:val="DCDCDC"/>
        </w:rPr>
        <w:t xml:space="preserve">klassisen antiikin </w:t>
      </w:r>
      <w:r>
        <w:t xml:space="preserve">kautta</w:t>
      </w:r>
      <w:r>
        <w:rPr>
          <w:color w:val="2F4F4F"/>
        </w:rPr>
        <w:t xml:space="preserve">) </w:t>
      </w:r>
      <w:r>
        <w:t xml:space="preserve">ja uuden ajan </w:t>
      </w:r>
      <w:r>
        <w:t xml:space="preserve">välillä oli kehitysjatkumoa. </w:t>
      </w:r>
      <w:r>
        <w:t xml:space="preserve">Jotkut historioitsijat, erityisesti </w:t>
      </w:r>
      <w:r>
        <w:rPr>
          <w:color w:val="556B2F"/>
        </w:rPr>
        <w:t xml:space="preserve">Italiassa</w:t>
      </w:r>
      <w:r>
        <w:t xml:space="preserve">, eivät mieluummin puhu lainkaan myöhäiskeskiajasta, vaan näkevät pikemminkin keskiajan korkeimman kauden siirtyvän </w:t>
      </w:r>
      <w:r>
        <w:rPr>
          <w:color w:val="A0522D"/>
        </w:rPr>
        <w:t xml:space="preserve">renessanssiin </w:t>
      </w:r>
      <w:r>
        <w:t xml:space="preserve">ja nykyaikaan.</w:t>
      </w:r>
    </w:p>
    <w:p>
      <w:r>
        <w:rPr>
          <w:b/>
        </w:rPr>
        <w:t xml:space="preserve">Kysymys 0</w:t>
      </w:r>
    </w:p>
    <w:p>
      <w:r>
        <w:t xml:space="preserve">Minkä maan historioitsijat eivät erityisesti viittaa myöhäiskeskiaikaan?</w:t>
      </w:r>
    </w:p>
    <w:p>
      <w:r>
        <w:rPr>
          <w:b/>
        </w:rPr>
        <w:t xml:space="preserve">Kysymys 1</w:t>
      </w:r>
    </w:p>
    <w:p>
      <w:r>
        <w:t xml:space="preserve">Mikä loi kehitysjatkumon antiikin ja nykyajan välille?</w:t>
      </w:r>
    </w:p>
    <w:p>
      <w:r>
        <w:rPr>
          <w:b/>
        </w:rPr>
        <w:t xml:space="preserve">Kysymys 2</w:t>
      </w:r>
    </w:p>
    <w:p>
      <w:r>
        <w:t xml:space="preserve">Minkä ajanjakson italialaiset historioitsijat uskovat seuranneen välittömästi keskiajan korkeaa aikaa?</w:t>
      </w:r>
    </w:p>
    <w:p>
      <w:r>
        <w:rPr>
          <w:b/>
        </w:rPr>
        <w:t xml:space="preserve">Kysymys 3</w:t>
      </w:r>
    </w:p>
    <w:p>
      <w:r>
        <w:t xml:space="preserve">Mitä monet tutkijat pitävät myöhäiskeskiajan alkuna?</w:t>
      </w:r>
    </w:p>
    <w:p>
      <w:r>
        <w:rPr>
          <w:b/>
        </w:rPr>
        <w:t xml:space="preserve">Kysymys 4</w:t>
      </w:r>
    </w:p>
    <w:p>
      <w:r>
        <w:t xml:space="preserve">Minkä maan historioitsijat eivät viittaa varhaiskeskiaikaan?</w:t>
      </w:r>
    </w:p>
    <w:p>
      <w:r>
        <w:rPr>
          <w:b/>
        </w:rPr>
        <w:t xml:space="preserve">Kysymys 5</w:t>
      </w:r>
    </w:p>
    <w:p>
      <w:r>
        <w:t xml:space="preserve">Mikä ei koskaan tarjonnut kehitysjatkumoa antiikin ja nykyajan välille?</w:t>
      </w:r>
    </w:p>
    <w:p>
      <w:r>
        <w:rPr>
          <w:b/>
        </w:rPr>
        <w:t xml:space="preserve">Kysymys 6</w:t>
      </w:r>
    </w:p>
    <w:p>
      <w:r>
        <w:t xml:space="preserve">Minkä ajanjakson italialaiset historioitsijat eivät usko tulleen välittömästi keskiajan korkean kauden jälkeen?</w:t>
      </w:r>
    </w:p>
    <w:p>
      <w:r>
        <w:rPr>
          <w:b/>
        </w:rPr>
        <w:t xml:space="preserve">Kysymys 7</w:t>
      </w:r>
    </w:p>
    <w:p>
      <w:r>
        <w:t xml:space="preserve">Minkä ajanjakson italialaiset historioitsijat uskovat tulleen välittömästi keskiajan matalan kauden jälkeen?</w:t>
      </w:r>
    </w:p>
    <w:p>
      <w:r>
        <w:rPr>
          <w:b/>
        </w:rPr>
        <w:t xml:space="preserve">Kysymys 8</w:t>
      </w:r>
    </w:p>
    <w:p>
      <w:r>
        <w:t xml:space="preserve">Mitä monet tutkijat pitävät myöhäiskeskiajan loppuna?</w:t>
      </w:r>
    </w:p>
    <w:p>
      <w:r>
        <w:br w:type="page"/>
      </w:r>
    </w:p>
    <w:p>
      <w:r>
        <w:rPr>
          <w:b/>
          <w:u w:val="single"/>
        </w:rPr>
        <w:t xml:space="preserve">Asiakirjan numero 219</w:t>
      </w:r>
    </w:p>
    <w:p>
      <w:r>
        <w:rPr>
          <w:b/>
        </w:rPr>
        <w:t xml:space="preserve">Tekstin numero 0</w:t>
      </w:r>
    </w:p>
    <w:p>
      <w:r>
        <w:rPr>
          <w:color w:val="A9A9A9"/>
        </w:rPr>
        <w:t xml:space="preserve">Ann Arbor </w:t>
      </w:r>
      <w:r>
        <w:t xml:space="preserve">perustettiin vuonna </w:t>
      </w:r>
      <w:r>
        <w:rPr>
          <w:color w:val="DCDCDC"/>
        </w:rPr>
        <w:t xml:space="preserve">1824</w:t>
      </w:r>
      <w:r>
        <w:t xml:space="preserve">, ja se sai nimensä kylän perustajien vaimojen ja </w:t>
      </w:r>
      <w:r>
        <w:rPr>
          <w:color w:val="2F4F4F"/>
        </w:rPr>
        <w:t xml:space="preserve">Bur Oak </w:t>
      </w:r>
      <w:r>
        <w:t xml:space="preserve">-puiden </w:t>
      </w:r>
      <w:r>
        <w:t xml:space="preserve">mukaan. </w:t>
      </w:r>
      <w:r>
        <w:rPr>
          <w:color w:val="556B2F"/>
        </w:rPr>
        <w:t xml:space="preserve">Michiganin yliopisto </w:t>
      </w:r>
      <w:r>
        <w:t xml:space="preserve">muutti Detroitista Ann Arboriin vuonna 1837, ja kaupunki kasvoi nopeasti 1900-luvun alussa ja puolivälissä. 1960- ja 1970-luvuilla kaupunki sai maineen </w:t>
      </w:r>
      <w:r>
        <w:rPr>
          <w:color w:val="6B8E23"/>
        </w:rPr>
        <w:t xml:space="preserve">vasemmistopolitiikan keskuksena</w:t>
      </w:r>
      <w:r>
        <w:t xml:space="preserve">. Ann Arborista tuli poliittisen aktivismin keskipiste, ja se toimi kansalaisoikeusliikkeen ja Vietnamin sodan vastaisen liikkeen sekä erilaisten opiskelijaliikkeiden keskuksena.</w:t>
      </w:r>
    </w:p>
    <w:p>
      <w:r>
        <w:rPr>
          <w:b/>
        </w:rPr>
        <w:t xml:space="preserve">Kysymys 0</w:t>
      </w:r>
    </w:p>
    <w:p>
      <w:r>
        <w:t xml:space="preserve">Milloin Ann Arbor perustettiin?</w:t>
      </w:r>
    </w:p>
    <w:p>
      <w:r>
        <w:rPr>
          <w:b/>
        </w:rPr>
        <w:t xml:space="preserve">Kysymys 1</w:t>
      </w:r>
    </w:p>
    <w:p>
      <w:r>
        <w:t xml:space="preserve">Mikä yliopisto muutti Detroitista Ann Arboriin vuonna 1837?</w:t>
      </w:r>
    </w:p>
    <w:p>
      <w:r>
        <w:rPr>
          <w:b/>
        </w:rPr>
        <w:t xml:space="preserve">Kysymys 2</w:t>
      </w:r>
    </w:p>
    <w:p>
      <w:r>
        <w:t xml:space="preserve">1960- ja 70-luvuilla Ann Arbor sai maineen mistä?</w:t>
      </w:r>
    </w:p>
    <w:p>
      <w:r>
        <w:rPr>
          <w:b/>
        </w:rPr>
        <w:t xml:space="preserve">Kysymys 3</w:t>
      </w:r>
    </w:p>
    <w:p>
      <w:r>
        <w:t xml:space="preserve">Mikä puulaji liittyy Ann Arborin kaupungin nimeen?</w:t>
      </w:r>
    </w:p>
    <w:p>
      <w:r>
        <w:rPr>
          <w:b/>
        </w:rPr>
        <w:t xml:space="preserve">Kysymys 4</w:t>
      </w:r>
    </w:p>
    <w:p>
      <w:r>
        <w:t xml:space="preserve">Mikä yliopisto muutti Ann Arboriin vuonna 1873?</w:t>
      </w:r>
    </w:p>
    <w:p>
      <w:r>
        <w:rPr>
          <w:b/>
        </w:rPr>
        <w:t xml:space="preserve">Kysymys 5</w:t>
      </w:r>
    </w:p>
    <w:p>
      <w:r>
        <w:t xml:space="preserve">Mikä Michiganin kaupunki perustettiin vuonna 1842?</w:t>
      </w:r>
    </w:p>
    <w:p>
      <w:r>
        <w:rPr>
          <w:b/>
        </w:rPr>
        <w:t xml:space="preserve">Kysymys 6</w:t>
      </w:r>
    </w:p>
    <w:p>
      <w:r>
        <w:t xml:space="preserve">Mistä Ann Arbor sai 1950- ja 60-luvuilla maineen?</w:t>
      </w:r>
    </w:p>
    <w:p>
      <w:r>
        <w:rPr>
          <w:b/>
        </w:rPr>
        <w:t xml:space="preserve">Teksti numero 1</w:t>
      </w:r>
    </w:p>
    <w:p>
      <w:r>
        <w:t xml:space="preserve">Ann Arborin perustivat vuonna 1824 </w:t>
      </w:r>
      <w:r>
        <w:rPr>
          <w:color w:val="A9A9A9"/>
        </w:rPr>
        <w:t xml:space="preserve">maalla keinottelevat </w:t>
      </w:r>
      <w:r>
        <w:rPr>
          <w:color w:val="DCDCDC"/>
        </w:rPr>
        <w:t xml:space="preserve">John Allen ja Elisha Walker Rumsey</w:t>
      </w:r>
      <w:r>
        <w:t xml:space="preserve">. </w:t>
      </w:r>
      <w:r>
        <w:t xml:space="preserve">Waynen piirikunnassa rekisteröitiin </w:t>
      </w:r>
      <w:r>
        <w:t xml:space="preserve">25. toukokuuta </w:t>
      </w:r>
      <w:r>
        <w:rPr>
          <w:color w:val="2F4F4F"/>
        </w:rPr>
        <w:t xml:space="preserve">1824 </w:t>
      </w:r>
      <w:r>
        <w:t xml:space="preserve">kaupungin asemakaava nimellä "Annarbour"; tämä on kaupungin nimen varhaisin tunnettu käyttö. Allen ja Rumsey päättivät nimetä kaupungin </w:t>
      </w:r>
      <w:r>
        <w:rPr>
          <w:color w:val="556B2F"/>
        </w:rPr>
        <w:t xml:space="preserve">Ann-nimisten</w:t>
      </w:r>
      <w:r>
        <w:t xml:space="preserve"> vaimojensa mukaan ja sen </w:t>
      </w:r>
      <w:r>
        <w:rPr>
          <w:color w:val="6B8E23"/>
        </w:rPr>
        <w:t xml:space="preserve">640 </w:t>
      </w:r>
      <w:r>
        <w:t xml:space="preserve">hehtaarin (260 hehtaarin) alueella </w:t>
      </w:r>
      <w:r>
        <w:t xml:space="preserve">sijaitsevan Bur Oak -nimisen puuston mukaan, jonka </w:t>
      </w:r>
      <w:r>
        <w:t xml:space="preserve">he ostivat </w:t>
      </w:r>
      <w:r>
        <w:t xml:space="preserve">liittovaltion hallitukselta </w:t>
      </w:r>
      <w:r>
        <w:rPr>
          <w:color w:val="A0522D"/>
        </w:rPr>
        <w:t xml:space="preserve">800 dollarilla </w:t>
      </w:r>
      <w:r>
        <w:t xml:space="preserve">1,25 dollarilla hehtaarilta. Paikalliset </w:t>
      </w:r>
      <w:r>
        <w:rPr>
          <w:color w:val="228B22"/>
        </w:rPr>
        <w:t xml:space="preserve">ojibwat </w:t>
      </w:r>
      <w:r>
        <w:t xml:space="preserve">nimesivät asutuksen </w:t>
      </w:r>
      <w:r>
        <w:rPr>
          <w:color w:val="191970"/>
        </w:rPr>
        <w:t xml:space="preserve">kaw-goosh-kaw-nickiksi </w:t>
      </w:r>
      <w:r>
        <w:t xml:space="preserve">Allenin sahan äänen mukaan.</w:t>
      </w:r>
    </w:p>
    <w:p>
      <w:r>
        <w:rPr>
          <w:b/>
        </w:rPr>
        <w:t xml:space="preserve">Kysymys 0</w:t>
      </w:r>
    </w:p>
    <w:p>
      <w:r>
        <w:t xml:space="preserve">Kuka perusti Ann Arborin?</w:t>
      </w:r>
    </w:p>
    <w:p>
      <w:r>
        <w:rPr>
          <w:b/>
        </w:rPr>
        <w:t xml:space="preserve">Kysymys 1</w:t>
      </w:r>
    </w:p>
    <w:p>
      <w:r>
        <w:t xml:space="preserve">Mikä oli Ann Arborin perustajien ammatti?</w:t>
      </w:r>
    </w:p>
    <w:p>
      <w:r>
        <w:rPr>
          <w:b/>
        </w:rPr>
        <w:t xml:space="preserve">Kysymys 2</w:t>
      </w:r>
    </w:p>
    <w:p>
      <w:r>
        <w:t xml:space="preserve">Mikä heimo nimesi asutuksen nimellä kaw-goosh-kaw-nick?</w:t>
      </w:r>
    </w:p>
    <w:p>
      <w:r>
        <w:rPr>
          <w:b/>
        </w:rPr>
        <w:t xml:space="preserve">Kysymys 3</w:t>
      </w:r>
    </w:p>
    <w:p>
      <w:r>
        <w:t xml:space="preserve">Kuinka suurella summalla perustajat ostivat maata liittovaltion hallitukselta?</w:t>
      </w:r>
    </w:p>
    <w:p>
      <w:r>
        <w:rPr>
          <w:b/>
        </w:rPr>
        <w:t xml:space="preserve">Kysymys 4</w:t>
      </w:r>
    </w:p>
    <w:p>
      <w:r>
        <w:t xml:space="preserve">Mitkä olivat perustajien vaimojen nimet?</w:t>
      </w:r>
    </w:p>
    <w:p>
      <w:r>
        <w:rPr>
          <w:b/>
        </w:rPr>
        <w:t xml:space="preserve">Kysymys 5</w:t>
      </w:r>
    </w:p>
    <w:p>
      <w:r>
        <w:t xml:space="preserve">Ann Arbor rekisteröitiin Waynen piirikunnassa 24. toukokuuta minä vuonna?</w:t>
      </w:r>
    </w:p>
    <w:p>
      <w:r>
        <w:rPr>
          <w:b/>
        </w:rPr>
        <w:t xml:space="preserve">Kysymys 6</w:t>
      </w:r>
    </w:p>
    <w:p>
      <w:r>
        <w:t xml:space="preserve">Kuka perusti Ann Arborin vuonna 1842?</w:t>
      </w:r>
    </w:p>
    <w:p>
      <w:r>
        <w:rPr>
          <w:b/>
        </w:rPr>
        <w:t xml:space="preserve">Kysymys 7</w:t>
      </w:r>
    </w:p>
    <w:p>
      <w:r>
        <w:t xml:space="preserve">Minkä nimen ojibwat antoivat asutukselle Rumseyn sahan äänen perusteella?</w:t>
      </w:r>
    </w:p>
    <w:p>
      <w:r>
        <w:rPr>
          <w:b/>
        </w:rPr>
        <w:t xml:space="preserve">Kysymys 8</w:t>
      </w:r>
    </w:p>
    <w:p>
      <w:r>
        <w:t xml:space="preserve">Paljonko perustajan vaimot maksoivat sovittelusta?</w:t>
      </w:r>
    </w:p>
    <w:p>
      <w:r>
        <w:rPr>
          <w:b/>
        </w:rPr>
        <w:t xml:space="preserve">Kysymys 9</w:t>
      </w:r>
    </w:p>
    <w:p>
      <w:r>
        <w:t xml:space="preserve">Kuinka monta eekkeriä perustajat ostivat 1,52 dollarilla eekkeriltä?</w:t>
      </w:r>
    </w:p>
    <w:p>
      <w:r>
        <w:rPr>
          <w:b/>
        </w:rPr>
        <w:t xml:space="preserve">Teksti numero 2</w:t>
      </w:r>
    </w:p>
    <w:p>
      <w:r>
        <w:rPr>
          <w:color w:val="A9A9A9"/>
        </w:rPr>
        <w:t xml:space="preserve">Michiganin yliopiston </w:t>
      </w:r>
      <w:r>
        <w:t xml:space="preserve">ja Ann Arborin </w:t>
      </w:r>
      <w:r>
        <w:t xml:space="preserve">historia </w:t>
      </w:r>
      <w:r>
        <w:t xml:space="preserve">on ollut tiiviisti sidoksissa toisiinsa </w:t>
      </w:r>
      <w:r>
        <w:t xml:space="preserve">siitä lähtien, kun yliopisto perustettiin kaupunkiin vuonna 1837. </w:t>
      </w:r>
      <w:r>
        <w:t xml:space="preserve">Kaupungista tuli alueellinen liikenteen solmukohta vuonna 1839, kun </w:t>
      </w:r>
      <w:r>
        <w:rPr>
          <w:color w:val="DCDCDC"/>
        </w:rPr>
        <w:t xml:space="preserve">Michigan Central Railroad </w:t>
      </w:r>
      <w:r>
        <w:t xml:space="preserve">saapui sinne, ja </w:t>
      </w:r>
      <w:r>
        <w:t xml:space="preserve">vuonna 1878 perustettiin </w:t>
      </w:r>
      <w:r>
        <w:t xml:space="preserve">pohjois-eteläsuuntainen rautatie, joka yhdisti </w:t>
      </w:r>
      <w:r>
        <w:rPr>
          <w:color w:val="2F4F4F"/>
        </w:rPr>
        <w:t xml:space="preserve">Ann Arborin </w:t>
      </w:r>
      <w:r>
        <w:rPr>
          <w:color w:val="556B2F"/>
        </w:rPr>
        <w:t xml:space="preserve">Toledoon </w:t>
      </w:r>
      <w:r>
        <w:t xml:space="preserve">ja muihin eteläisiin markkinoihin. Koko 1840- ja 1850-luvun ajan uudisasukkaita saapui Ann Arboriin jatkuvasti. Aikaisemmat uudisasukkaat olivat pääasiassa </w:t>
      </w:r>
      <w:r>
        <w:rPr>
          <w:color w:val="6B8E23"/>
        </w:rPr>
        <w:t xml:space="preserve">brittiläistä </w:t>
      </w:r>
      <w:r>
        <w:t xml:space="preserve">syntyperää, mutta uudemmat uudisasukkaat koostuivat myös saksalaisista, irlantilaisista ja afroamerikkalaisista. Vuonna </w:t>
      </w:r>
      <w:r>
        <w:rPr>
          <w:color w:val="A0522D"/>
        </w:rPr>
        <w:t xml:space="preserve">1851 </w:t>
      </w:r>
      <w:r>
        <w:t xml:space="preserve">Ann Arborista tehtiin </w:t>
      </w:r>
      <w:r>
        <w:rPr>
          <w:color w:val="228B22"/>
        </w:rPr>
        <w:t xml:space="preserve">kaupunki, mutta </w:t>
      </w:r>
      <w:r>
        <w:t xml:space="preserve">kaupungin väkiluku laski vuoden 1873 laman aikana</w:t>
      </w:r>
      <w:r>
        <w:rPr>
          <w:color w:val="A0522D"/>
        </w:rPr>
        <w:t xml:space="preserve">.</w:t>
      </w:r>
      <w:r>
        <w:t xml:space="preserve"> Vasta 1880-luvun alussa Ann Arbor kasvoi jälleen voimakkaasti, ja uusia maahanmuuttajia tuli Kreikasta, Italiasta, Venäjältä ja Puolasta. Ann Arborissa kasvoi teollisuustuotanto, erityisesti myllyteollisuus. Myös Ann Arborin juutalaisyhteisö kasvoi 1900-luvun vaihteen jälkeen, ja sen ensimmäinen ja vanhin synagoga, </w:t>
      </w:r>
      <w:r>
        <w:rPr>
          <w:color w:val="191970"/>
        </w:rPr>
        <w:t xml:space="preserve">Beth Israel Congregation, </w:t>
      </w:r>
      <w:r>
        <w:t xml:space="preserve">perustettiin vuonna 1916.</w:t>
      </w:r>
    </w:p>
    <w:p>
      <w:r>
        <w:rPr>
          <w:b/>
        </w:rPr>
        <w:t xml:space="preserve">Kysymys 0</w:t>
      </w:r>
    </w:p>
    <w:p>
      <w:r>
        <w:t xml:space="preserve">Ann Arbor on yhdistetty mihin yliopistoon?</w:t>
      </w:r>
    </w:p>
    <w:p>
      <w:r>
        <w:rPr>
          <w:b/>
        </w:rPr>
        <w:t xml:space="preserve">Kysymys 1</w:t>
      </w:r>
    </w:p>
    <w:p>
      <w:r>
        <w:t xml:space="preserve">Mistä kaupungista tuli alueellinen liikenteen keskus vuonna 1878?</w:t>
      </w:r>
    </w:p>
    <w:p>
      <w:r>
        <w:rPr>
          <w:b/>
        </w:rPr>
        <w:t xml:space="preserve">Kysymys 2</w:t>
      </w:r>
    </w:p>
    <w:p>
      <w:r>
        <w:t xml:space="preserve">Keitä olivat Ann Arborin ensimmäiset uudisasukkaat?</w:t>
      </w:r>
    </w:p>
    <w:p>
      <w:r>
        <w:rPr>
          <w:b/>
        </w:rPr>
        <w:t xml:space="preserve">Kysymys 3</w:t>
      </w:r>
    </w:p>
    <w:p>
      <w:r>
        <w:t xml:space="preserve">Minä vuonna Ann Arbor perustettiin kaupungiksi?</w:t>
      </w:r>
    </w:p>
    <w:p>
      <w:r>
        <w:rPr>
          <w:b/>
        </w:rPr>
        <w:t xml:space="preserve">Kysymys 4</w:t>
      </w:r>
    </w:p>
    <w:p>
      <w:r>
        <w:t xml:space="preserve">Mikä oli vuonna 1916 perustetun synagogan nimi?</w:t>
      </w:r>
    </w:p>
    <w:p>
      <w:r>
        <w:rPr>
          <w:b/>
        </w:rPr>
        <w:t xml:space="preserve">Kysymys 5</w:t>
      </w:r>
    </w:p>
    <w:p>
      <w:r>
        <w:t xml:space="preserve">Mikä rautatie saapui vuonna 1893?</w:t>
      </w:r>
    </w:p>
    <w:p>
      <w:r>
        <w:rPr>
          <w:b/>
        </w:rPr>
        <w:t xml:space="preserve">Kysymys 6</w:t>
      </w:r>
    </w:p>
    <w:p>
      <w:r>
        <w:t xml:space="preserve">Vuonna 1887 pohjois-eteläsuuntainen rautatie yhdisti Ann Arborin mihin ohiolaiskaupunkiin?</w:t>
      </w:r>
    </w:p>
    <w:p>
      <w:r>
        <w:rPr>
          <w:b/>
        </w:rPr>
        <w:t xml:space="preserve">Kysymys 7</w:t>
      </w:r>
    </w:p>
    <w:p>
      <w:r>
        <w:t xml:space="preserve">Mikä oli Ann Arborin nimi vuonna 1815?</w:t>
      </w:r>
    </w:p>
    <w:p>
      <w:r>
        <w:rPr>
          <w:b/>
        </w:rPr>
        <w:t xml:space="preserve">Kysymys 8</w:t>
      </w:r>
    </w:p>
    <w:p>
      <w:r>
        <w:t xml:space="preserve">Mikä oli vuonna 1961 perustetun synagogan nimi?</w:t>
      </w:r>
    </w:p>
    <w:p>
      <w:r>
        <w:rPr>
          <w:b/>
        </w:rPr>
        <w:t xml:space="preserve">Kysymys 9</w:t>
      </w:r>
    </w:p>
    <w:p>
      <w:r>
        <w:t xml:space="preserve">Mistä kaupungista tuli alueellinen liikenteen solmukohta vuonna 1878?</w:t>
      </w:r>
    </w:p>
    <w:p>
      <w:r>
        <w:rPr>
          <w:b/>
        </w:rPr>
        <w:t xml:space="preserve">Teksti numero 3</w:t>
      </w:r>
    </w:p>
    <w:p>
      <w:r>
        <w:rPr>
          <w:color w:val="A9A9A9"/>
        </w:rPr>
        <w:t xml:space="preserve">1960- ja 1970-luvuilla </w:t>
      </w:r>
      <w:r>
        <w:t xml:space="preserve">kaupunki sai maineen tärkeänä liberaalin politiikan keskuksena. Ann Arborista tuli myös vasemmistoaktivismin keskus, ja se toimi kansalaisoikeusliikkeen ja Vietnamin </w:t>
      </w:r>
      <w:r>
        <w:rPr>
          <w:color w:val="DCDCDC"/>
        </w:rPr>
        <w:t xml:space="preserve">sodan </w:t>
      </w:r>
      <w:r>
        <w:t xml:space="preserve">vastaisen </w:t>
      </w:r>
      <w:r>
        <w:t xml:space="preserve">liikkeen sekä opiskelijaliikkeen </w:t>
      </w:r>
      <w:r>
        <w:t xml:space="preserve">keskuksena. </w:t>
      </w:r>
      <w:r>
        <w:t xml:space="preserve">Kansallisen vasemmistolaisen kampusryhmän Students for a Democratic Society (Opiskelijat demokraattisen yhteiskunnan puolesta) ensimmäiset suuret kokoukset pidettiin Ann Arborissa vuonna 1960, ja vuonna 1965 kaupungissa järjestettiin Yhdysvaltojen ensimmäinen </w:t>
      </w:r>
      <w:r>
        <w:rPr>
          <w:color w:val="2F4F4F"/>
        </w:rPr>
        <w:t xml:space="preserve">Vietnamin sodan </w:t>
      </w:r>
      <w:r>
        <w:t xml:space="preserve">vastainen oppitunti</w:t>
      </w:r>
      <w:r>
        <w:t xml:space="preserve">. Seuraavien 15 vuoden aikana kaupungissa syntyi monia vastakulttuurin ja uuden vasemmiston yrityksiä, jotka kehittivät laajoja äänestäjäkuntia. Nämä vaikutteet heijastuivat kunnallispolitiikkaan 1970-luvun alussa ja puolivälissä, kun kolme </w:t>
      </w:r>
      <w:r>
        <w:rPr>
          <w:color w:val="556B2F"/>
        </w:rPr>
        <w:t xml:space="preserve">Human Rights Party </w:t>
      </w:r>
      <w:r>
        <w:t xml:space="preserve">(HRP) -puolueen </w:t>
      </w:r>
      <w:r>
        <w:t xml:space="preserve">jäsentä </w:t>
      </w:r>
      <w:r>
        <w:t xml:space="preserve">voitti kaupunginvaltuuston paikat opiskelijaäänten turvin. HRP:n edustajat taistelivat valtuustokaudellaan muun muassa syrjinnän vastaisten asetusten, marihuanan hallussapidon rangaistavuuden poistamisen ja vuokrasäännösten puolesta; monet näistä ovat edelleen voimassa muutetussa muodossa. Näiden liberaalien ja vasemmistolaisten pyrkimysten rinnalla Ann Arboriin syntyi pieni joukko konservatiivisia instituutioita. Näihin </w:t>
      </w:r>
      <w:r>
        <w:t xml:space="preserve">kuuluvat </w:t>
      </w:r>
      <w:r>
        <w:rPr>
          <w:color w:val="6B8E23"/>
        </w:rPr>
        <w:t xml:space="preserve">Word of God </w:t>
      </w:r>
      <w:r>
        <w:t xml:space="preserve">(perustettu vuonna 1967), karismaattinen uskontokuntien välinen liike, ja Thomas More Law Center (perustettu vuonna </w:t>
      </w:r>
      <w:r>
        <w:rPr>
          <w:color w:val="A0522D"/>
        </w:rPr>
        <w:t xml:space="preserve">1999)</w:t>
      </w:r>
      <w:r>
        <w:t xml:space="preserve">, </w:t>
      </w:r>
      <w:r>
        <w:rPr>
          <w:color w:val="228B22"/>
        </w:rPr>
        <w:t xml:space="preserve">uskonnollis-konservatiivinen edunvalvontajärjestö</w:t>
      </w:r>
      <w:r>
        <w:t xml:space="preserve">.</w:t>
      </w:r>
    </w:p>
    <w:p>
      <w:r>
        <w:rPr>
          <w:b/>
        </w:rPr>
        <w:t xml:space="preserve">Kysymys 0</w:t>
      </w:r>
    </w:p>
    <w:p>
      <w:r>
        <w:t xml:space="preserve">Milloin Thomas More Law Center perustettiin?</w:t>
      </w:r>
    </w:p>
    <w:p>
      <w:r>
        <w:rPr>
          <w:b/>
        </w:rPr>
        <w:t xml:space="preserve">Kysymys 1</w:t>
      </w:r>
    </w:p>
    <w:p>
      <w:r>
        <w:t xml:space="preserve">Mikä oli Thomas Moren lakiryhmä?</w:t>
      </w:r>
    </w:p>
    <w:p>
      <w:r>
        <w:rPr>
          <w:b/>
        </w:rPr>
        <w:t xml:space="preserve">Kysymys 2</w:t>
      </w:r>
    </w:p>
    <w:p>
      <w:r>
        <w:t xml:space="preserve">Mikä puolue voitti kaupunginvaltuuston paikat 70-luvun alussa ja puolivälissä?</w:t>
      </w:r>
    </w:p>
    <w:p>
      <w:r>
        <w:rPr>
          <w:b/>
        </w:rPr>
        <w:t xml:space="preserve">Kysymys 3</w:t>
      </w:r>
    </w:p>
    <w:p>
      <w:r>
        <w:t xml:space="preserve">Ann Arbor oli minkä sodan tukikeskus?</w:t>
      </w:r>
    </w:p>
    <w:p>
      <w:r>
        <w:rPr>
          <w:b/>
        </w:rPr>
        <w:t xml:space="preserve">Kysymys 4</w:t>
      </w:r>
    </w:p>
    <w:p>
      <w:r>
        <w:t xml:space="preserve">Vuonna 1956 Ann Arborissa järjestettiin ensimmäinen Yhdysvaltain teach-in mitä sotaa vastaan?</w:t>
      </w:r>
    </w:p>
    <w:p>
      <w:r>
        <w:rPr>
          <w:b/>
        </w:rPr>
        <w:t xml:space="preserve">Kysymys 5</w:t>
      </w:r>
    </w:p>
    <w:p>
      <w:r>
        <w:t xml:space="preserve">Mikä uskonnollinen ryhmä perustettiin vuonna 1976?</w:t>
      </w:r>
    </w:p>
    <w:p>
      <w:r>
        <w:rPr>
          <w:b/>
        </w:rPr>
        <w:t xml:space="preserve">Kysymys 6</w:t>
      </w:r>
    </w:p>
    <w:p>
      <w:r>
        <w:t xml:space="preserve">Minä vuosikymmeninä Ann Arbor oli tärkeä konservatiivisen politiikan keskus?</w:t>
      </w:r>
    </w:p>
    <w:p>
      <w:r>
        <w:rPr>
          <w:b/>
        </w:rPr>
        <w:t xml:space="preserve">Teksti numero 4</w:t>
      </w:r>
    </w:p>
    <w:p>
      <w:r>
        <w:t xml:space="preserve">Viime vuosikymmeninä Ann Arbor on kamppaillut </w:t>
      </w:r>
      <w:r>
        <w:rPr>
          <w:color w:val="A9A9A9"/>
        </w:rPr>
        <w:t xml:space="preserve">voimakkaasti nousevien maanarvojen</w:t>
      </w:r>
      <w:r>
        <w:t xml:space="preserve">, gentrifikaation ja syrjäisille maaseutualueille ulottuvan kaupunkirakenteen hajautumisen </w:t>
      </w:r>
      <w:r>
        <w:t xml:space="preserve">vaikutusten kanssa. </w:t>
      </w:r>
      <w:r>
        <w:t xml:space="preserve">Marraskuun 4. päivänä 2003 äänestäjät hyväksyivät </w:t>
      </w:r>
      <w:r>
        <w:rPr>
          <w:color w:val="DCDCDC"/>
        </w:rPr>
        <w:t xml:space="preserve">vihreän vyöhykkeen suunnitelman</w:t>
      </w:r>
      <w:r>
        <w:t xml:space="preserve">, jonka mukaan kaupunginhallitus osti Ann Arboriin rajoittuvien maatalouslohkojen rakennusoikeuksia suojellakseen niitä rönsyilevältä kehitykseltä. Siitä lähtien on käyty kiivasta paikallista keskustelua siitä, miten ja pitäisikö kaupungin rajojen sisällä tapahtuvaa kehitystä ottaa huomioon ja ohjata. Ann Arbor on jatkuvasti eri tiedotusvälineiden vuosittain julkaisemien "parhaat paikat asua" -listojen kärjessä. Vuonna 2008 </w:t>
      </w:r>
      <w:r>
        <w:t xml:space="preserve">CNNMoney.com sijoittui 27. sijalle sadasta "Amerikan parhaasta pikkukaupungista"</w:t>
      </w:r>
      <w:r>
        <w:rPr>
          <w:color w:val="2F4F4F"/>
        </w:rPr>
        <w:t xml:space="preserve">. </w:t>
      </w:r>
      <w:r>
        <w:t xml:space="preserve">Vuonna </w:t>
      </w:r>
      <w:r>
        <w:t xml:space="preserve">2010 </w:t>
      </w:r>
      <w:r>
        <w:rPr>
          <w:color w:val="6B8E23"/>
        </w:rPr>
        <w:t xml:space="preserve">Forbes </w:t>
      </w:r>
      <w:r>
        <w:t xml:space="preserve">listasi Ann Arborin yhdeksi Yhdysvaltojen elinkelpoisimmista kaupungeista.</w:t>
      </w:r>
    </w:p>
    <w:p>
      <w:r>
        <w:rPr>
          <w:b/>
        </w:rPr>
        <w:t xml:space="preserve">Kysymys 0</w:t>
      </w:r>
    </w:p>
    <w:p>
      <w:r>
        <w:t xml:space="preserve">Mikä aikakauslehti listasi Ann Arborin yhdeksi Yhdysvaltojen elinkelpoisimmista kaupungeista?</w:t>
      </w:r>
    </w:p>
    <w:p>
      <w:r>
        <w:rPr>
          <w:b/>
        </w:rPr>
        <w:t xml:space="preserve">Kysymys 1</w:t>
      </w:r>
    </w:p>
    <w:p>
      <w:r>
        <w:t xml:space="preserve">Minkälaisten vaikutusten kanssa Ann Arborin kaupunki on kamppaillut viime vuosina?</w:t>
      </w:r>
    </w:p>
    <w:p>
      <w:r>
        <w:rPr>
          <w:b/>
        </w:rPr>
        <w:t xml:space="preserve">Kysymys 2</w:t>
      </w:r>
    </w:p>
    <w:p>
      <w:r>
        <w:t xml:space="preserve">Minkä suunnitelman kaupungin äänestäjät hyväksyivät vuonna 2003?</w:t>
      </w:r>
    </w:p>
    <w:p>
      <w:r>
        <w:rPr>
          <w:b/>
        </w:rPr>
        <w:t xml:space="preserve">Kysymys 3</w:t>
      </w:r>
    </w:p>
    <w:p>
      <w:r>
        <w:t xml:space="preserve">Millaisen suunnitelman äänestäjät hyväksyivät 4. marraskuuta 2300?</w:t>
      </w:r>
    </w:p>
    <w:p>
      <w:r>
        <w:rPr>
          <w:b/>
        </w:rPr>
        <w:t xml:space="preserve">Kysymys 4</w:t>
      </w:r>
    </w:p>
    <w:p>
      <w:r>
        <w:t xml:space="preserve">Minä vuonna Forbes listasi Ann Arborin 27. sijalle?</w:t>
      </w:r>
    </w:p>
    <w:p>
      <w:r>
        <w:rPr>
          <w:b/>
        </w:rPr>
        <w:t xml:space="preserve">Kysymys 5</w:t>
      </w:r>
    </w:p>
    <w:p>
      <w:r>
        <w:t xml:space="preserve">Minä vuonna CNNMoney.com listasi Ann Arborin yhdeksi elinkelpoisimmista kaupungeista?</w:t>
      </w:r>
    </w:p>
    <w:p>
      <w:r>
        <w:rPr>
          <w:b/>
        </w:rPr>
        <w:t xml:space="preserve">Teksti numero 5</w:t>
      </w:r>
    </w:p>
    <w:p>
      <w:r>
        <w:t xml:space="preserve">Yhdysvaltain väestönlaskentatoimiston mukaan kaupungin kokonaispinta-ala on 28,70 neliömailia (74,33 km2), josta 27,83 neliömailia (72,08 km2) on maata ja 0,87 neliömailia (2,25 km2) on vettä, josta suuri osa on osa Huron-jokea. Ann Arbor sijaitsee noin 56 km länteen </w:t>
      </w:r>
      <w:r>
        <w:rPr>
          <w:color w:val="A9A9A9"/>
        </w:rPr>
        <w:t xml:space="preserve">Detroitista</w:t>
      </w:r>
      <w:r>
        <w:t xml:space="preserve">. Ann Arbor Charter Township rajoittuu kaupungin pohjois- ja itäpuolelle. Ann Arbor sijaitsee Huron-joen varrella tuottavalla maatalous- ja hedelmänviljelyalueella. Ann Arborin maisema koostuu </w:t>
      </w:r>
      <w:r>
        <w:rPr>
          <w:color w:val="DCDCDC"/>
        </w:rPr>
        <w:t xml:space="preserve">kukkuloista ja laaksoista, </w:t>
      </w:r>
      <w:r>
        <w:t xml:space="preserve">ja maasto muuttuu jyrkemmäksi lähellä </w:t>
      </w:r>
      <w:r>
        <w:rPr>
          <w:color w:val="556B2F"/>
        </w:rPr>
        <w:t xml:space="preserve">Huron-jokea</w:t>
      </w:r>
      <w:r>
        <w:t xml:space="preserve">. </w:t>
      </w:r>
      <w:r>
        <w:t xml:space="preserve">Korkeus vaihtelee noin 230 metristä (750 jalasta) Huron-joen varrella 309 metriin (1 015 jalkaan) kaupungin </w:t>
      </w:r>
      <w:r>
        <w:rPr>
          <w:color w:val="6B8E23"/>
        </w:rPr>
        <w:t xml:space="preserve">länsipuolella</w:t>
      </w:r>
      <w:r>
        <w:t xml:space="preserve">, Maple Roadin ja Pauline Blvd:n risteyksen lähellä. Yleisesti ottaen kaupungin läntiset keskiosat ja luoteiset osat sekä U-M:n pohjoinen kampus ovat kaupungin korkeimmat osat; matalimmat osat ovat </w:t>
      </w:r>
      <w:r>
        <w:rPr>
          <w:color w:val="A0522D"/>
        </w:rPr>
        <w:t xml:space="preserve">Huron-joen </w:t>
      </w:r>
      <w:r>
        <w:t xml:space="preserve">varrella </w:t>
      </w:r>
      <w:r>
        <w:t xml:space="preserve">ja kaakossa. </w:t>
      </w:r>
      <w:r>
        <w:rPr>
          <w:color w:val="228B22"/>
        </w:rPr>
        <w:t xml:space="preserve">Ann Arbor Municipal Airport, </w:t>
      </w:r>
      <w:r>
        <w:t xml:space="preserve">joka sijaitsee kaupungin eteläpuolella osoitteessa 42°13.38′N 83°44.74′W / 42.22300°N 83.74567°W / 42.22300; -83.74567, on 839 jalan (256 m) korkeudessa.</w:t>
      </w:r>
    </w:p>
    <w:p>
      <w:r>
        <w:rPr>
          <w:b/>
        </w:rPr>
        <w:t xml:space="preserve">Kysymys 0</w:t>
      </w:r>
    </w:p>
    <w:p>
      <w:r>
        <w:t xml:space="preserve">Minkä joen varrella Ann Arbor sijaitsee?</w:t>
      </w:r>
    </w:p>
    <w:p>
      <w:r>
        <w:rPr>
          <w:b/>
        </w:rPr>
        <w:t xml:space="preserve">Kysymys 1</w:t>
      </w:r>
    </w:p>
    <w:p>
      <w:r>
        <w:t xml:space="preserve">Millainen on Ann Arborin maisema?</w:t>
      </w:r>
    </w:p>
    <w:p>
      <w:r>
        <w:rPr>
          <w:b/>
        </w:rPr>
        <w:t xml:space="preserve">Kysymys 2</w:t>
      </w:r>
    </w:p>
    <w:p>
      <w:r>
        <w:t xml:space="preserve">Mikä on kaupungin lentokentän nimi?</w:t>
      </w:r>
    </w:p>
    <w:p>
      <w:r>
        <w:rPr>
          <w:b/>
        </w:rPr>
        <w:t xml:space="preserve">Kysymys 3</w:t>
      </w:r>
    </w:p>
    <w:p>
      <w:r>
        <w:t xml:space="preserve">Ann Arbor on 56 mailia länteen mistä Michiganin kaupungista?</w:t>
      </w:r>
    </w:p>
    <w:p>
      <w:r>
        <w:rPr>
          <w:b/>
        </w:rPr>
        <w:t xml:space="preserve">Kysymys 4</w:t>
      </w:r>
    </w:p>
    <w:p>
      <w:r>
        <w:t xml:space="preserve">Minkä lentokentän korkeus on 893 jalkaa?</w:t>
      </w:r>
    </w:p>
    <w:p>
      <w:r>
        <w:rPr>
          <w:b/>
        </w:rPr>
        <w:t xml:space="preserve">Kysymys 5</w:t>
      </w:r>
    </w:p>
    <w:p>
      <w:r>
        <w:t xml:space="preserve">Minkä joen korkeus on 570 jalkaa?</w:t>
      </w:r>
    </w:p>
    <w:p>
      <w:r>
        <w:rPr>
          <w:b/>
        </w:rPr>
        <w:t xml:space="preserve">Kysymys 6</w:t>
      </w:r>
    </w:p>
    <w:p>
      <w:r>
        <w:t xml:space="preserve">Millä puolella kaupunkia on 1 510 jalan korkeus?</w:t>
      </w:r>
    </w:p>
    <w:p>
      <w:r>
        <w:rPr>
          <w:b/>
        </w:rPr>
        <w:t xml:space="preserve">Kysymys 7</w:t>
      </w:r>
    </w:p>
    <w:p>
      <w:r>
        <w:t xml:space="preserve">Minkä joen varrella ovat kaupungin korkeimmat osat?</w:t>
      </w:r>
    </w:p>
    <w:p>
      <w:r>
        <w:rPr>
          <w:b/>
        </w:rPr>
        <w:t xml:space="preserve">Teksti numero 6</w:t>
      </w:r>
    </w:p>
    <w:p>
      <w:r>
        <w:rPr>
          <w:color w:val="A9A9A9"/>
        </w:rPr>
        <w:t xml:space="preserve">Ann </w:t>
      </w:r>
      <w:r>
        <w:t xml:space="preserve">Arborin </w:t>
      </w:r>
      <w:r>
        <w:t xml:space="preserve">lempinimi </w:t>
      </w:r>
      <w:r>
        <w:t xml:space="preserve">"</w:t>
      </w:r>
      <w:r>
        <w:rPr>
          <w:color w:val="DCDCDC"/>
        </w:rPr>
        <w:t xml:space="preserve">puukaupunki</w:t>
      </w:r>
      <w:r>
        <w:t xml:space="preserve">" johtuu sen puistojen ja asuinalueiden tiheästä metsityksestä. Kaupungissa on yli 50 000 puuta katujen varsilla ja yhtä paljon puistoissa. Viime vuosina </w:t>
      </w:r>
      <w:r>
        <w:rPr>
          <w:color w:val="2F4F4F"/>
        </w:rPr>
        <w:t xml:space="preserve">smaragdituhkakoira </w:t>
      </w:r>
      <w:r>
        <w:t xml:space="preserve">on tuhonnut monia kaupungin noin 10 500 tuhannen tuhannen tuhannen tuhannen tuhannen tuhannen tuhannen tuhannen tuhannen tuhannen tuhannen tuhannen tuhannen tuhannen tuhannen tuhannen tuhannen tuhannen tuhannen tuhannen tuhannen tuhannen tuhannen tuhannen tuhannen tuhannen tuhannen tuhannen tuhannen tuhannen tuhannen tuho</w:t>
      </w:r>
      <w:r>
        <w:t xml:space="preserve">. </w:t>
      </w:r>
      <w:r>
        <w:t xml:space="preserve">Kaupungissa on </w:t>
      </w:r>
      <w:r>
        <w:rPr>
          <w:color w:val="556B2F"/>
        </w:rPr>
        <w:t xml:space="preserve">157 </w:t>
      </w:r>
      <w:r>
        <w:t xml:space="preserve">kunnallista puistoa, jotka vaihtelevat pienistä viheralueista suuriin virkistysalueisiin. Useat suuret kaupunkipuistot ja yliopistopuisto rajaavat Huron-joen osia. Fullerin virkistysalueella lähellä yliopistosairaalaa on urheilukenttiä, jalankulku- ja pyöräilyreittejä sekä uima-altaita. </w:t>
      </w:r>
      <w:r>
        <w:t xml:space="preserve">Michiganin yliopiston omistama </w:t>
      </w:r>
      <w:r>
        <w:rPr>
          <w:color w:val="A0522D"/>
        </w:rPr>
        <w:t xml:space="preserve">Nichols Arboretum </w:t>
      </w:r>
      <w:r>
        <w:t xml:space="preserve">on 123 hehtaarin (50 hehtaarin) kokoinen arboretum, jossa on satoja kasvi- ja puulajeja. Se sijaitsee kaupungin itäpuolella, lähellä yliopiston Central Campusta. Huron-joen toisella puolella aivan yliopiston pohjoisen kampuksen takana sijaitsee yliopiston </w:t>
      </w:r>
      <w:r>
        <w:rPr>
          <w:color w:val="228B22"/>
        </w:rPr>
        <w:t xml:space="preserve">Matthaei Botanical Gardens, </w:t>
      </w:r>
      <w:r>
        <w:t xml:space="preserve">jossa on </w:t>
      </w:r>
      <w:r>
        <w:rPr>
          <w:color w:val="191970"/>
        </w:rPr>
        <w:t xml:space="preserve">300 hehtaaria </w:t>
      </w:r>
      <w:r>
        <w:t xml:space="preserve">puutarhoja ja suuri trooppinen konservatorio.</w:t>
      </w:r>
    </w:p>
    <w:p>
      <w:r>
        <w:rPr>
          <w:b/>
        </w:rPr>
        <w:t xml:space="preserve">Kysymys 0</w:t>
      </w:r>
    </w:p>
    <w:p>
      <w:r>
        <w:t xml:space="preserve">Mikä on Ann Arborin kaupungin lempinimi?</w:t>
      </w:r>
    </w:p>
    <w:p>
      <w:r>
        <w:rPr>
          <w:b/>
        </w:rPr>
        <w:t xml:space="preserve">Kysymys 1</w:t>
      </w:r>
    </w:p>
    <w:p>
      <w:r>
        <w:t xml:space="preserve">Kuinka monta puistoa Ann Arborin kaupungissa on?</w:t>
      </w:r>
    </w:p>
    <w:p>
      <w:r>
        <w:rPr>
          <w:b/>
        </w:rPr>
        <w:t xml:space="preserve">Kysymys 2</w:t>
      </w:r>
    </w:p>
    <w:p>
      <w:r>
        <w:t xml:space="preserve">Mikä on Michiganin yliopiston omistaman arboretumin nimi?</w:t>
      </w:r>
    </w:p>
    <w:p>
      <w:r>
        <w:rPr>
          <w:b/>
        </w:rPr>
        <w:t xml:space="preserve">Kysymys 3</w:t>
      </w:r>
    </w:p>
    <w:p>
      <w:r>
        <w:t xml:space="preserve">Kuinka suuri on Matthaein kasvitieteellinen puutarha?</w:t>
      </w:r>
    </w:p>
    <w:p>
      <w:r>
        <w:rPr>
          <w:b/>
        </w:rPr>
        <w:t xml:space="preserve">Kysymys 4</w:t>
      </w:r>
    </w:p>
    <w:p>
      <w:r>
        <w:t xml:space="preserve">Mikä tuholainen on tuhonnut monet 15 000 tuhannen tuhkapuun joukosta?</w:t>
      </w:r>
    </w:p>
    <w:p>
      <w:r>
        <w:rPr>
          <w:b/>
        </w:rPr>
        <w:t xml:space="preserve">Kysymys 5</w:t>
      </w:r>
    </w:p>
    <w:p>
      <w:r>
        <w:t xml:space="preserve">Mikä arboretum sijaitsee 132 hehtaarin alueella?</w:t>
      </w:r>
    </w:p>
    <w:p>
      <w:r>
        <w:rPr>
          <w:b/>
        </w:rPr>
        <w:t xml:space="preserve">Kysymys 6</w:t>
      </w:r>
    </w:p>
    <w:p>
      <w:r>
        <w:t xml:space="preserve">Missä kaupungissa on 175 kunnallista puistoa?</w:t>
      </w:r>
    </w:p>
    <w:p>
      <w:r>
        <w:rPr>
          <w:b/>
        </w:rPr>
        <w:t xml:space="preserve">Kysymys 7</w:t>
      </w:r>
    </w:p>
    <w:p>
      <w:r>
        <w:t xml:space="preserve">Minkä arboretumin omistaa yliopistollinen sairaala?</w:t>
      </w:r>
    </w:p>
    <w:p>
      <w:r>
        <w:rPr>
          <w:b/>
        </w:rPr>
        <w:t xml:space="preserve">Kysymys 8</w:t>
      </w:r>
    </w:p>
    <w:p>
      <w:r>
        <w:t xml:space="preserve">Mikä on sen puutarhan nimi, jossa on 30 hehtaaria puutarhaa?</w:t>
      </w:r>
    </w:p>
    <w:p>
      <w:r>
        <w:rPr>
          <w:b/>
        </w:rPr>
        <w:t xml:space="preserve">Teksti numero 7</w:t>
      </w:r>
    </w:p>
    <w:p>
      <w:r>
        <w:t xml:space="preserve">Kerrytown Shops, Main Street Business District, State Street Business District ja South University Business District ovat kaupallisia alueita Ann Arborin keskustassa. Kolme kaupallista aluetta keskustan eteläpuolella ovat I-94:n ja Ann Arbor-Saline Roadin lähellä sijaitsevat alueet, </w:t>
      </w:r>
      <w:r>
        <w:rPr>
          <w:color w:val="A9A9A9"/>
        </w:rPr>
        <w:t xml:space="preserve">Briarwood Mall </w:t>
      </w:r>
      <w:r>
        <w:t xml:space="preserve">ja South Industrial -alue. </w:t>
      </w:r>
      <w:r>
        <w:t xml:space="preserve">Muita kaupallisia alueita ovat Arborland/Washtenaw Avenuen ja Packard Roadin kauppakeskukset itäpuolella, Plymouth Roadin alue koillisessa ja </w:t>
      </w:r>
      <w:r>
        <w:rPr>
          <w:color w:val="DCDCDC"/>
        </w:rPr>
        <w:t xml:space="preserve">Westgaten/West Stadiumin </w:t>
      </w:r>
      <w:r>
        <w:t xml:space="preserve">alueet länsipuolella</w:t>
      </w:r>
      <w:r>
        <w:t xml:space="preserve">. </w:t>
      </w:r>
      <w:r>
        <w:t xml:space="preserve">Keskustassa on sekoitus 1800-luvun ja 1900-luvun alun rakenteita ja modernia tyyliä edustavia rakennuksia sekä </w:t>
      </w:r>
      <w:r>
        <w:rPr>
          <w:color w:val="556B2F"/>
        </w:rPr>
        <w:t xml:space="preserve">Kerrytownin alueella sijaitsevat </w:t>
      </w:r>
      <w:r>
        <w:t xml:space="preserve">maanviljelijöiden markkinat</w:t>
      </w:r>
      <w:r>
        <w:t xml:space="preserve">. </w:t>
      </w:r>
      <w:r>
        <w:t xml:space="preserve">Kaupungin </w:t>
      </w:r>
      <w:r>
        <w:rPr>
          <w:color w:val="6B8E23"/>
        </w:rPr>
        <w:t xml:space="preserve">kaupalliset alueet </w:t>
      </w:r>
      <w:r>
        <w:t xml:space="preserve">koostuvat enimmäkseen kaksi- tai nelikerroksisista rakennuksista, vaikka keskustassa ja Briarwood Mallin lähistöllä on pieni määrä kerrostaloja.</w:t>
      </w:r>
    </w:p>
    <w:p>
      <w:r>
        <w:rPr>
          <w:b/>
        </w:rPr>
        <w:t xml:space="preserve">Kysymys 0</w:t>
      </w:r>
    </w:p>
    <w:p>
      <w:r>
        <w:t xml:space="preserve">Missä kaupunginosassa on kaupungin viljelijämarkkinat?</w:t>
      </w:r>
    </w:p>
    <w:p>
      <w:r>
        <w:rPr>
          <w:b/>
        </w:rPr>
        <w:t xml:space="preserve">Kysymys 1</w:t>
      </w:r>
    </w:p>
    <w:p>
      <w:r>
        <w:t xml:space="preserve">Mitkä kaupunginosat koostuvat enimmäkseen 2-4-kerroksisista rakennuksista?</w:t>
      </w:r>
    </w:p>
    <w:p>
      <w:r>
        <w:rPr>
          <w:b/>
        </w:rPr>
        <w:t xml:space="preserve">Kysymys 2</w:t>
      </w:r>
    </w:p>
    <w:p>
      <w:r>
        <w:t xml:space="preserve">Millä kaupungin alueella on sekä 1800- ja 1900-luvun että nykyaikaisia rakennuksia?</w:t>
      </w:r>
    </w:p>
    <w:p>
      <w:r>
        <w:rPr>
          <w:b/>
        </w:rPr>
        <w:t xml:space="preserve">Kysymys 3</w:t>
      </w:r>
    </w:p>
    <w:p>
      <w:r>
        <w:t xml:space="preserve">Mikä kaupungin alue koostuu pääasiassa kaksi- tai kolmikerroksisista rakennuksista?</w:t>
      </w:r>
    </w:p>
    <w:p>
      <w:r>
        <w:rPr>
          <w:b/>
        </w:rPr>
        <w:t xml:space="preserve">Kysymys 4</w:t>
      </w:r>
    </w:p>
    <w:p>
      <w:r>
        <w:t xml:space="preserve">Mikä ostoskeskus on Ann Arborin keskustan pohjoispuolella?</w:t>
      </w:r>
    </w:p>
    <w:p>
      <w:r>
        <w:rPr>
          <w:b/>
        </w:rPr>
        <w:t xml:space="preserve">Kysymys 5</w:t>
      </w:r>
    </w:p>
    <w:p>
      <w:r>
        <w:t xml:space="preserve">Mikä stadion on Ann Arborin itäpuolella?</w:t>
      </w:r>
    </w:p>
    <w:p>
      <w:r>
        <w:rPr>
          <w:b/>
        </w:rPr>
        <w:t xml:space="preserve">Kysymys 6</w:t>
      </w:r>
    </w:p>
    <w:p>
      <w:r>
        <w:t xml:space="preserve">Missä länsipuolen kaupunginosassa viljelijöiden markkinat ovat?</w:t>
      </w:r>
    </w:p>
    <w:p>
      <w:r>
        <w:rPr>
          <w:b/>
        </w:rPr>
        <w:t xml:space="preserve">Teksti numero 8</w:t>
      </w:r>
    </w:p>
    <w:p>
      <w:r>
        <w:t xml:space="preserve">Ann Arborin asuinalueilla on arkkitehtonisia tyylejä 1800-luvun klassisista ja 1900-luvun alun malleista ranch-tyylisiin taloihin. Näiden talojen joukossa on useita </w:t>
      </w:r>
      <w:r>
        <w:rPr>
          <w:color w:val="A9A9A9"/>
        </w:rPr>
        <w:t xml:space="preserve">1900-luvun </w:t>
      </w:r>
      <w:r>
        <w:t xml:space="preserve">alkupuolella rakennettuja kit-taloja</w:t>
      </w:r>
      <w:r>
        <w:t xml:space="preserve">. Nykytyyliset talot ovat kauempana keskustan alueelta. Michiganin yliopiston kampuksen ympärillä on taloja ja asuntokomplekseja, joissa asuu pääasiassa </w:t>
      </w:r>
      <w:r>
        <w:rPr>
          <w:color w:val="DCDCDC"/>
        </w:rPr>
        <w:t xml:space="preserve">vuokralla asuvia opiskelijoita</w:t>
      </w:r>
      <w:r>
        <w:t xml:space="preserve">. </w:t>
      </w:r>
      <w:r>
        <w:t xml:space="preserve">Michiganin yliopiston kampuksen ja keskustan välissä sijaitseva 26-kerroksinen omistusasuntorakennus </w:t>
      </w:r>
      <w:r>
        <w:rPr>
          <w:color w:val="2F4F4F"/>
        </w:rPr>
        <w:t xml:space="preserve">Tower Plaza </w:t>
      </w:r>
      <w:r>
        <w:t xml:space="preserve">on Ann Arborin korkein rakennus. Old West Side -alueen 1800-luvun rakennukset ja katukuva ovat säilyneet lähes koskemattomina. Vuonna 1972 </w:t>
      </w:r>
      <w:r>
        <w:t xml:space="preserve">alue merkittiin </w:t>
      </w:r>
      <w:r>
        <w:rPr>
          <w:color w:val="6B8E23"/>
        </w:rPr>
        <w:t xml:space="preserve">National Register of Historic Places -luetteloon, ja sitä </w:t>
      </w:r>
      <w:r>
        <w:t xml:space="preserve">suojellaan edelleen kaupungin määräyksillä ja voittoa tavoittelemattomalla suojeluryhmällä.</w:t>
      </w:r>
    </w:p>
    <w:p>
      <w:r>
        <w:rPr>
          <w:b/>
        </w:rPr>
        <w:t xml:space="preserve">Kysymys 0</w:t>
      </w:r>
    </w:p>
    <w:p>
      <w:r>
        <w:t xml:space="preserve">Mille vuosisadalle Kit-talot kuuluvat?</w:t>
      </w:r>
    </w:p>
    <w:p>
      <w:r>
        <w:rPr>
          <w:b/>
        </w:rPr>
        <w:t xml:space="preserve">Kysymys 1</w:t>
      </w:r>
    </w:p>
    <w:p>
      <w:r>
        <w:t xml:space="preserve">Ketkä asuvat pääasiassa yliopistoa ympäröivissä rakennuksissa?</w:t>
      </w:r>
    </w:p>
    <w:p>
      <w:r>
        <w:rPr>
          <w:b/>
        </w:rPr>
        <w:t xml:space="preserve">Kysymys 2</w:t>
      </w:r>
    </w:p>
    <w:p>
      <w:r>
        <w:t xml:space="preserve">Mikä on Ann Arborin korkein rakennus?</w:t>
      </w:r>
    </w:p>
    <w:p>
      <w:r>
        <w:rPr>
          <w:b/>
        </w:rPr>
        <w:t xml:space="preserve">Kysymys 3</w:t>
      </w:r>
    </w:p>
    <w:p>
      <w:r>
        <w:t xml:space="preserve">Milloin kaupunki on merkitty historiallisiin kohteisiin liittyvään kansalliseen rekisteriin?</w:t>
      </w:r>
    </w:p>
    <w:p>
      <w:r>
        <w:rPr>
          <w:b/>
        </w:rPr>
        <w:t xml:space="preserve">Kysymys 4</w:t>
      </w:r>
    </w:p>
    <w:p>
      <w:r>
        <w:t xml:space="preserve">Mikä 62-kerroksinen kerrostalo on Ann Arborin korkein rakennus?</w:t>
      </w:r>
    </w:p>
    <w:p>
      <w:r>
        <w:rPr>
          <w:b/>
        </w:rPr>
        <w:t xml:space="preserve">Kysymys 5</w:t>
      </w:r>
    </w:p>
    <w:p>
      <w:r>
        <w:t xml:space="preserve">Vuonna 1927 Old West Siden kaupunginosa asetettiin mille listalle?</w:t>
      </w:r>
    </w:p>
    <w:p>
      <w:r>
        <w:rPr>
          <w:b/>
        </w:rPr>
        <w:t xml:space="preserve">Kysymys 6</w:t>
      </w:r>
    </w:p>
    <w:p>
      <w:r>
        <w:t xml:space="preserve">Minkä vuosisadan loppupuolella kit-taloja rakennettiin?</w:t>
      </w:r>
    </w:p>
    <w:p>
      <w:r>
        <w:rPr>
          <w:b/>
        </w:rPr>
        <w:t xml:space="preserve">Kysymys 7</w:t>
      </w:r>
    </w:p>
    <w:p>
      <w:r>
        <w:t xml:space="preserve">Mikä 62-kerroksinen kerrostalo sijaitsee Michiganin yliopiston kampuksen ja keskustan välissä?</w:t>
      </w:r>
    </w:p>
    <w:p>
      <w:r>
        <w:rPr>
          <w:b/>
        </w:rPr>
        <w:t xml:space="preserve">Teksti numero 9</w:t>
      </w:r>
    </w:p>
    <w:p>
      <w:r>
        <w:t xml:space="preserve">Ann Arborissa vallitsee tyypillinen keskilännen kostea mannerilmasto (Köppen Dfa), johon Suuret järvet vaikuttavat. </w:t>
      </w:r>
      <w:r>
        <w:t xml:space="preserve">Vuodenaikoja </w:t>
      </w:r>
      <w:r>
        <w:t xml:space="preserve">on </w:t>
      </w:r>
      <w:r>
        <w:rPr>
          <w:color w:val="A9A9A9"/>
        </w:rPr>
        <w:t xml:space="preserve">neljä</w:t>
      </w:r>
      <w:r>
        <w:t xml:space="preserve">: talvet ovat kylmiä ja niissä sataa kohtalaisesti tai runsaasti lunta, kesät ovat hyvin lämpimiä ja kosteita, ja kevät ja syksy ovat lyhyitä mutta leutoja. Alueella esiintyy järvivaikutteista säätä, joka ilmenee lähinnä lisääntyneenä pilvisyytenä loppusyksyllä ja alkutalvella. </w:t>
      </w:r>
      <w:r>
        <w:rPr>
          <w:color w:val="DCDCDC"/>
        </w:rPr>
        <w:t xml:space="preserve">Heinäkuun </w:t>
      </w:r>
      <w:r>
        <w:t xml:space="preserve">kuukausittainen vuorokauden keskilämpötila </w:t>
      </w:r>
      <w:r>
        <w:t xml:space="preserve">on 22,6 °C (72,6 °F), ja </w:t>
      </w:r>
      <w:r>
        <w:rPr>
          <w:color w:val="2F4F4F"/>
        </w:rPr>
        <w:t xml:space="preserve">tammikuun vastaava </w:t>
      </w:r>
      <w:r>
        <w:t xml:space="preserve">luku </w:t>
      </w:r>
      <w:r>
        <w:t xml:space="preserve">on -4,2 °C (24,5 °F). Lämpötila nousee tai ylittää 32 °C (90 °F) 10 päivänä ja laskee -18 °C (0 °F) tai sen alle 4,6 yönä. </w:t>
      </w:r>
      <w:r>
        <w:rPr>
          <w:color w:val="556B2F"/>
        </w:rPr>
        <w:t xml:space="preserve">Sademäärät </w:t>
      </w:r>
      <w:r>
        <w:t xml:space="preserve">ovat yleensä suurimmat </w:t>
      </w:r>
      <w:r>
        <w:t xml:space="preserve">kesäkuukausina, mutta yleisimmät talvella. Lunta sataa tavallisesti marraskuusta huhtikuuhun, mutta toisinaan jo lokakuussa, keskimäärin </w:t>
      </w:r>
      <w:r>
        <w:t xml:space="preserve">147 cm kauden aikana</w:t>
      </w:r>
      <w:r>
        <w:t xml:space="preserve">. </w:t>
      </w:r>
      <w:r>
        <w:t xml:space="preserve">Alin mitattu lämpötila oli </w:t>
      </w:r>
      <w:r>
        <w:rPr>
          <w:color w:val="228B22"/>
        </w:rPr>
        <w:t xml:space="preserve">-23 °F (-31 °C) </w:t>
      </w:r>
      <w:r>
        <w:t xml:space="preserve">11. helmikuuta 1885 ja korkein mitattu lämpötila oli </w:t>
      </w:r>
      <w:r>
        <w:rPr>
          <w:color w:val="191970"/>
        </w:rPr>
        <w:t xml:space="preserve">105 °F (41 °C) </w:t>
      </w:r>
      <w:r>
        <w:t xml:space="preserve">24. heinäkuuta 1934.</w:t>
      </w:r>
    </w:p>
    <w:p>
      <w:r>
        <w:rPr>
          <w:b/>
        </w:rPr>
        <w:t xml:space="preserve">Kysymys 0</w:t>
      </w:r>
    </w:p>
    <w:p>
      <w:r>
        <w:t xml:space="preserve">Kuinka monta vuodenaikaa Ann Arborissa on?</w:t>
      </w:r>
    </w:p>
    <w:p>
      <w:r>
        <w:rPr>
          <w:b/>
        </w:rPr>
        <w:t xml:space="preserve">Kysymys 1</w:t>
      </w:r>
    </w:p>
    <w:p>
      <w:r>
        <w:t xml:space="preserve">Milloin Ann Arborissa on eniten sadetta?</w:t>
      </w:r>
    </w:p>
    <w:p>
      <w:r>
        <w:rPr>
          <w:b/>
        </w:rPr>
        <w:t xml:space="preserve">Kysymys 2</w:t>
      </w:r>
    </w:p>
    <w:p>
      <w:r>
        <w:t xml:space="preserve">Mikä on kaupungin keskimääräinen lumisademäärä?</w:t>
      </w:r>
    </w:p>
    <w:p>
      <w:r>
        <w:rPr>
          <w:b/>
        </w:rPr>
        <w:t xml:space="preserve">Kysymys 3</w:t>
      </w:r>
    </w:p>
    <w:p>
      <w:r>
        <w:t xml:space="preserve">Minkä kuukauden vuorokauden keskilämpötila on 72,6 celsiusastetta?</w:t>
      </w:r>
    </w:p>
    <w:p>
      <w:r>
        <w:rPr>
          <w:b/>
        </w:rPr>
        <w:t xml:space="preserve">Kysymys 4</w:t>
      </w:r>
    </w:p>
    <w:p>
      <w:r>
        <w:t xml:space="preserve">Mikä oli alhaisin mitattu lämpötila 11. helmikuuta 1858?</w:t>
      </w:r>
    </w:p>
    <w:p>
      <w:r>
        <w:rPr>
          <w:b/>
        </w:rPr>
        <w:t xml:space="preserve">Kysymys 5</w:t>
      </w:r>
    </w:p>
    <w:p>
      <w:r>
        <w:t xml:space="preserve">Mikä oli korkein mitattu lämpötila 24. heinäkuuta 1943?</w:t>
      </w:r>
    </w:p>
    <w:p>
      <w:r>
        <w:rPr>
          <w:b/>
        </w:rPr>
        <w:t xml:space="preserve">Kysymys 6</w:t>
      </w:r>
    </w:p>
    <w:p>
      <w:r>
        <w:t xml:space="preserve">Millainen sää on yleisintä kesällä?</w:t>
      </w:r>
    </w:p>
    <w:p>
      <w:r>
        <w:rPr>
          <w:b/>
        </w:rPr>
        <w:t xml:space="preserve">Kysymys 7</w:t>
      </w:r>
    </w:p>
    <w:p>
      <w:r>
        <w:t xml:space="preserve">Minkä kuukauden vuorokauden keskilämpötila on 24,5 celsiusastetta?</w:t>
      </w:r>
    </w:p>
    <w:p>
      <w:r>
        <w:rPr>
          <w:b/>
        </w:rPr>
        <w:t xml:space="preserve">Teksti numero 10</w:t>
      </w:r>
    </w:p>
    <w:p>
      <w:r>
        <w:rPr>
          <w:color w:val="A9A9A9"/>
        </w:rPr>
        <w:t xml:space="preserve">Vuoden 2010 Yhdysvaltain </w:t>
      </w:r>
      <w:r>
        <w:t xml:space="preserve">väestönlaskennan mukaan kaupungissa asui 113 394 ihmistä, 45 634 kotitaloutta ja 21 704 perhettä. Väestötiheys oli </w:t>
      </w:r>
      <w:r>
        <w:rPr>
          <w:color w:val="DCDCDC"/>
        </w:rPr>
        <w:t xml:space="preserve">4270,33 ihmistä neliömailia kohti </w:t>
      </w:r>
      <w:r>
        <w:t xml:space="preserve">(2653,47/km²)</w:t>
      </w:r>
      <w:r>
        <w:rPr>
          <w:color w:val="DCDCDC"/>
        </w:rPr>
        <w:t xml:space="preserve">.</w:t>
      </w:r>
      <w:r>
        <w:t xml:space="preserve"> Asuntoja oli 49 982, ja keskimääräinen asukastiheys oli 1748,0 neliömailia kohti (675,0/km²), joten kaupunki on harvemmin asuttu kuin Detroitin sisäisen kehän esikaupungit, kuten </w:t>
      </w:r>
      <w:r>
        <w:rPr>
          <w:color w:val="2F4F4F"/>
        </w:rPr>
        <w:t xml:space="preserve">Oak Park ja Ferndale </w:t>
      </w:r>
      <w:r>
        <w:rPr>
          <w:color w:val="556B2F"/>
        </w:rPr>
        <w:t xml:space="preserve">(ja kuin Detroit itse)</w:t>
      </w:r>
      <w:r>
        <w:t xml:space="preserve">, mutta tiheämmin asuttu kuin ulkokehän esikaupungit, kuten </w:t>
      </w:r>
      <w:r>
        <w:rPr>
          <w:color w:val="6B8E23"/>
        </w:rPr>
        <w:t xml:space="preserve">Livonia tai Troy</w:t>
      </w:r>
      <w:r>
        <w:t xml:space="preserve">. </w:t>
      </w:r>
      <w:r>
        <w:t xml:space="preserve">Kaupungin rodullinen koostumus oli </w:t>
      </w:r>
      <w:r>
        <w:rPr>
          <w:color w:val="A0522D"/>
        </w:rPr>
        <w:t xml:space="preserve">73,0 % </w:t>
      </w:r>
      <w:r>
        <w:t xml:space="preserve">valkoisia (70,4 % ei-hispanic White), 7,7 % mustia tai afroamerikkalaisia, 0,3 % intiaaneja, 14,4 % aasialaisia, 0,0 % Tyynenmeren saaristolaisia, 1,0 % muita rotuja ja 3,6 % kahta tai useampaa rotua. Latinalaisamerikkalaisia tai latinoja oli 4,1 prosenttia väestöstä.</w:t>
      </w:r>
    </w:p>
    <w:p>
      <w:r>
        <w:rPr>
          <w:b/>
        </w:rPr>
        <w:t xml:space="preserve">Kysymys 0</w:t>
      </w:r>
    </w:p>
    <w:p>
      <w:r>
        <w:t xml:space="preserve">Mikä on kaupungin asukastiheys?</w:t>
      </w:r>
    </w:p>
    <w:p>
      <w:r>
        <w:rPr>
          <w:b/>
        </w:rPr>
        <w:t xml:space="preserve">Kysymys 1</w:t>
      </w:r>
    </w:p>
    <w:p>
      <w:r>
        <w:t xml:space="preserve">Mikä prosenttiosuus on kaupungissa asuvien valkoisten osuus?</w:t>
      </w:r>
    </w:p>
    <w:p>
      <w:r>
        <w:rPr>
          <w:b/>
        </w:rPr>
        <w:t xml:space="preserve">Kysymys 2</w:t>
      </w:r>
    </w:p>
    <w:p>
      <w:r>
        <w:t xml:space="preserve">Mitkä Detroitin kaupungin osat ovat tiheään asuttuja?</w:t>
      </w:r>
    </w:p>
    <w:p>
      <w:r>
        <w:rPr>
          <w:b/>
        </w:rPr>
        <w:t xml:space="preserve">Kysymys 3</w:t>
      </w:r>
    </w:p>
    <w:p>
      <w:r>
        <w:t xml:space="preserve">Minkä väestönlaskennan aikana kaupungissa asui 21 407 perhettä?</w:t>
      </w:r>
    </w:p>
    <w:p>
      <w:r>
        <w:rPr>
          <w:b/>
        </w:rPr>
        <w:t xml:space="preserve">Kysymys 4</w:t>
      </w:r>
    </w:p>
    <w:p>
      <w:r>
        <w:t xml:space="preserve">Mitkä sisäisen kehän esikaupunkialueet olivat harvemmin asuttuja kuin Ann Arbor?</w:t>
      </w:r>
    </w:p>
    <w:p>
      <w:r>
        <w:rPr>
          <w:b/>
        </w:rPr>
        <w:t xml:space="preserve">Kysymys 5</w:t>
      </w:r>
    </w:p>
    <w:p>
      <w:r>
        <w:t xml:space="preserve">Mitkä ulkokehän esikaupunkialueet olivat tiheämmin asuttuja kuin Ann Arbor?</w:t>
      </w:r>
    </w:p>
    <w:p>
      <w:r>
        <w:rPr>
          <w:b/>
        </w:rPr>
        <w:t xml:space="preserve">Kysymys 6</w:t>
      </w:r>
    </w:p>
    <w:p>
      <w:r>
        <w:t xml:space="preserve">Minkä Yhdysvaltain väestönlaskennan aikana kaupungin valkoihoinen väestö oli 37,0 % valkoihoisia?</w:t>
      </w:r>
    </w:p>
    <w:p>
      <w:r>
        <w:rPr>
          <w:b/>
        </w:rPr>
        <w:t xml:space="preserve">Teksti numero 11</w:t>
      </w:r>
    </w:p>
    <w:p>
      <w:r>
        <w:rPr>
          <w:color w:val="A9A9A9"/>
        </w:rPr>
        <w:t xml:space="preserve">Vuonna 2000 </w:t>
      </w:r>
      <w:r>
        <w:t xml:space="preserve">45 693 kotitaloudesta 23,0 prosentissa asui alle 18-vuotiaita lapsia, 37,8 prosenttia oli aviopareja, jotka asuivat yhdessä, 7,5 prosentissa oli naispuolinen taloudenhoitaja ilman aviomiestä ja 52,5 prosenttia oli muita kuin perheitä. 35,5 prosenttia kotitalouksista koostui yksityishenkilöistä, ja 6,6 prosentissa kotitalouksista oli yksin asuva 65-vuotias tai vanhempi henkilö. Kotitalouden keskimääräinen koko oli </w:t>
      </w:r>
      <w:r>
        <w:rPr>
          <w:color w:val="DCDCDC"/>
        </w:rPr>
        <w:t xml:space="preserve">2,22 </w:t>
      </w:r>
      <w:r>
        <w:t xml:space="preserve">ja perheen keskimääräinen koko </w:t>
      </w:r>
      <w:r>
        <w:rPr>
          <w:color w:val="2F4F4F"/>
        </w:rPr>
        <w:t xml:space="preserve">2,90</w:t>
      </w:r>
      <w:r>
        <w:t xml:space="preserve">. </w:t>
      </w:r>
      <w:r>
        <w:t xml:space="preserve">Ikäjakauma oli 16,8 prosenttia alle 18-vuotiaista, 26,8 prosenttia 18-24-vuotiaista, 31,2 prosenttia 25-44-vuotiaista, 17,3 prosenttia </w:t>
      </w:r>
      <w:r>
        <w:rPr>
          <w:color w:val="556B2F"/>
        </w:rPr>
        <w:t xml:space="preserve">45-64-vuotiaista </w:t>
      </w:r>
      <w:r>
        <w:t xml:space="preserve">ja 7,9 prosenttia oli </w:t>
      </w:r>
      <w:r>
        <w:rPr>
          <w:color w:val="6B8E23"/>
        </w:rPr>
        <w:t xml:space="preserve">65-vuotiaita tai vanhempia</w:t>
      </w:r>
      <w:r>
        <w:t xml:space="preserve">. </w:t>
      </w:r>
      <w:r>
        <w:t xml:space="preserve">Mediaani-ikä oli </w:t>
      </w:r>
      <w:r>
        <w:rPr>
          <w:color w:val="A0522D"/>
        </w:rPr>
        <w:t xml:space="preserve">28 </w:t>
      </w:r>
      <w:r>
        <w:t xml:space="preserve">vuotta</w:t>
      </w:r>
      <w:r>
        <w:t xml:space="preserve">.</w:t>
      </w:r>
      <w:r>
        <w:t xml:space="preserve"> Jokaista 100:aa naista kohden oli 97,7 miestä, kun taas jokaista 100:aa vähintään 18-vuotiasta naista kohden oli 96,4 miestä.</w:t>
      </w:r>
    </w:p>
    <w:p>
      <w:r>
        <w:rPr>
          <w:b/>
        </w:rPr>
        <w:t xml:space="preserve">Kysymys 0</w:t>
      </w:r>
    </w:p>
    <w:p>
      <w:r>
        <w:t xml:space="preserve">Mikä on kotitalouksien keskimääräinen koko Ann Arborissa?</w:t>
      </w:r>
    </w:p>
    <w:p>
      <w:r>
        <w:rPr>
          <w:b/>
        </w:rPr>
        <w:t xml:space="preserve">Kysymys 1</w:t>
      </w:r>
    </w:p>
    <w:p>
      <w:r>
        <w:t xml:space="preserve">Mikä on Ann Arborin kaupungin keskimääräinen perhekoko?</w:t>
      </w:r>
    </w:p>
    <w:p>
      <w:r>
        <w:rPr>
          <w:b/>
        </w:rPr>
        <w:t xml:space="preserve">Kysymys 2</w:t>
      </w:r>
    </w:p>
    <w:p>
      <w:r>
        <w:t xml:space="preserve">Mikä on Ann Arborin kaupungin mediaani-ikä?</w:t>
      </w:r>
    </w:p>
    <w:p>
      <w:r>
        <w:rPr>
          <w:b/>
        </w:rPr>
        <w:t xml:space="preserve">Kysymys 3</w:t>
      </w:r>
    </w:p>
    <w:p>
      <w:r>
        <w:t xml:space="preserve">Minä vuonna keskimääräinen perhekoko oli 2,22? </w:t>
      </w:r>
    </w:p>
    <w:p>
      <w:r>
        <w:rPr>
          <w:b/>
        </w:rPr>
        <w:t xml:space="preserve">Kysymys 4</w:t>
      </w:r>
    </w:p>
    <w:p>
      <w:r>
        <w:t xml:space="preserve">Mihin ikäryhmään 9,7 prosenttia väestöstä kuuluu?</w:t>
      </w:r>
    </w:p>
    <w:p>
      <w:r>
        <w:rPr>
          <w:b/>
        </w:rPr>
        <w:t xml:space="preserve">Kysymys 5</w:t>
      </w:r>
    </w:p>
    <w:p>
      <w:r>
        <w:t xml:space="preserve">Mihin ikäryhmään 13,7 prosenttia väestöstä kuuluu?</w:t>
      </w:r>
    </w:p>
    <w:p>
      <w:r>
        <w:rPr>
          <w:b/>
        </w:rPr>
        <w:t xml:space="preserve">Kysymys 6</w:t>
      </w:r>
    </w:p>
    <w:p>
      <w:r>
        <w:t xml:space="preserve">Minä vuonna mediaani-ikä oli 82 vuotta?</w:t>
      </w:r>
    </w:p>
    <w:p>
      <w:r>
        <w:rPr>
          <w:b/>
        </w:rPr>
        <w:t xml:space="preserve">Kysymys 7</w:t>
      </w:r>
    </w:p>
    <w:p>
      <w:r>
        <w:t xml:space="preserve">Milloin 87,3 prosenttia väestöstä oli aviopareja?</w:t>
      </w:r>
    </w:p>
    <w:p>
      <w:r>
        <w:rPr>
          <w:b/>
        </w:rPr>
        <w:t xml:space="preserve">Teksti numero 12</w:t>
      </w:r>
    </w:p>
    <w:p>
      <w:r>
        <w:rPr>
          <w:color w:val="A9A9A9"/>
        </w:rPr>
        <w:t xml:space="preserve">Michiganin yliopisto </w:t>
      </w:r>
      <w:r>
        <w:t xml:space="preserve">muokkaa Ann Arborin taloutta merkittävästi. Se työllistää noin </w:t>
      </w:r>
      <w:r>
        <w:rPr>
          <w:color w:val="DCDCDC"/>
        </w:rPr>
        <w:t xml:space="preserve">30 000 </w:t>
      </w:r>
      <w:r>
        <w:t xml:space="preserve">työntekijää, joista noin 12 000 lääketieteellisessä keskuksessa</w:t>
      </w:r>
      <w:r>
        <w:rPr>
          <w:color w:val="DCDCDC"/>
        </w:rPr>
        <w:t xml:space="preserve">.</w:t>
      </w:r>
      <w:r>
        <w:t xml:space="preserve"> Yliopiston tutkimus- ja kehittämisrahat ja sen valmistuneet työntekijät houkuttelevat muita työnantajia alueelle. </w:t>
      </w:r>
      <w:r>
        <w:rPr>
          <w:color w:val="2F4F4F"/>
        </w:rPr>
        <w:t xml:space="preserve">Korkeateknologia, terveyspalvelut ja bioteknologia </w:t>
      </w:r>
      <w:r>
        <w:t xml:space="preserve">ovat kaupungin talouden muita tärkeitä osatekijöitä; kaupungissa sijaitsee lukuisia lääketieteellisiä toimistoja, laboratorioita ja niihin liittyviä yrityksiä. </w:t>
      </w:r>
      <w:r>
        <w:t xml:space="preserve">Myös </w:t>
      </w:r>
      <w:r>
        <w:t xml:space="preserve">autonvalmistajat, kuten </w:t>
      </w:r>
      <w:r>
        <w:rPr>
          <w:color w:val="556B2F"/>
        </w:rPr>
        <w:t xml:space="preserve">General Motors ja Visteon</w:t>
      </w:r>
      <w:r>
        <w:t xml:space="preserve">, työllistävät asukkaita.</w:t>
      </w:r>
    </w:p>
    <w:p>
      <w:r>
        <w:rPr>
          <w:b/>
        </w:rPr>
        <w:t xml:space="preserve">Kysymys 0</w:t>
      </w:r>
    </w:p>
    <w:p>
      <w:r>
        <w:t xml:space="preserve">Nimeä joitakin Ann Arborin kaupungissa toimivia autonvalmistajia.</w:t>
      </w:r>
    </w:p>
    <w:p>
      <w:r>
        <w:rPr>
          <w:b/>
        </w:rPr>
        <w:t xml:space="preserve">Kysymys 1</w:t>
      </w:r>
    </w:p>
    <w:p>
      <w:r>
        <w:t xml:space="preserve">Mikä on Michiganin yliopiston työntekijämäärä?</w:t>
      </w:r>
    </w:p>
    <w:p>
      <w:r>
        <w:rPr>
          <w:b/>
        </w:rPr>
        <w:t xml:space="preserve">Kysymys 2</w:t>
      </w:r>
    </w:p>
    <w:p>
      <w:r>
        <w:t xml:space="preserve">Nimeä kaupungin kasvun tärkeimmät osatekijät.</w:t>
      </w:r>
    </w:p>
    <w:p>
      <w:r>
        <w:rPr>
          <w:b/>
        </w:rPr>
        <w:t xml:space="preserve">Kysymys 3</w:t>
      </w:r>
    </w:p>
    <w:p>
      <w:r>
        <w:t xml:space="preserve">Mikä yliopisto työllistää noin 30 000 työntekijää lääketieteellisessä keskuksessa?</w:t>
      </w:r>
    </w:p>
    <w:p>
      <w:r>
        <w:rPr>
          <w:b/>
        </w:rPr>
        <w:t xml:space="preserve">Kysymys 4</w:t>
      </w:r>
    </w:p>
    <w:p>
      <w:r>
        <w:t xml:space="preserve">Mikä yliopisto työllistää noin 12 000 työntekijää?</w:t>
      </w:r>
    </w:p>
    <w:p>
      <w:r>
        <w:rPr>
          <w:b/>
        </w:rPr>
        <w:t xml:space="preserve">Kysymys 5</w:t>
      </w:r>
    </w:p>
    <w:p>
      <w:r>
        <w:t xml:space="preserve">Keitä ovat autonvalmistajat, jotka ovat kaupungin talouden tärkeimpiä osatekijöitä?</w:t>
      </w:r>
    </w:p>
    <w:p>
      <w:r>
        <w:rPr>
          <w:b/>
        </w:rPr>
        <w:t xml:space="preserve">Kysymys 6</w:t>
      </w:r>
    </w:p>
    <w:p>
      <w:r>
        <w:t xml:space="preserve">Mitkä ovat kaupungin talouden neljä tärkeintä osatekijää?</w:t>
      </w:r>
    </w:p>
    <w:p>
      <w:r>
        <w:rPr>
          <w:b/>
        </w:rPr>
        <w:t xml:space="preserve">Teksti numero 13</w:t>
      </w:r>
    </w:p>
    <w:p>
      <w:r>
        <w:t xml:space="preserve">Alueelle on sijoittunut korkean teknologian yrityksiä 1930-luvulta lähtien, jolloin International Radio Corporation esitteli ensimmäisen sarjatuotetun </w:t>
      </w:r>
      <w:r>
        <w:rPr>
          <w:color w:val="A9A9A9"/>
        </w:rPr>
        <w:t xml:space="preserve">AC/DC-radion </w:t>
      </w:r>
      <w:r>
        <w:t xml:space="preserve">(</w:t>
      </w:r>
      <w:r>
        <w:rPr>
          <w:color w:val="DCDCDC"/>
        </w:rPr>
        <w:t xml:space="preserve">Kadette</w:t>
      </w:r>
      <w:r>
        <w:t xml:space="preserve">, vuonna 1931) ja ensimmäisen taskuradion (Kadette Jr., vuonna </w:t>
      </w:r>
      <w:r>
        <w:rPr>
          <w:color w:val="2F4F4F"/>
        </w:rPr>
        <w:t xml:space="preserve">1933)</w:t>
      </w:r>
      <w:r>
        <w:t xml:space="preserve">. </w:t>
      </w:r>
      <w:r>
        <w:rPr>
          <w:color w:val="556B2F"/>
        </w:rPr>
        <w:t xml:space="preserve">Argus-kamerayhtiö</w:t>
      </w:r>
      <w:r>
        <w:t xml:space="preserve">, joka oli alun perin International Radion tytäryhtiö, valmisti kameroita Ann Arborissa vuodesta 1936 aina 1960-luvulle asti. Nykyisiin yrityksiin kuuluvat Arbor Networks (Internet-liikenteen suunnittelu- ja turvajärjestelmien tarjoaja), Arbortext (XML-pohjaisten julkaisuohjelmistojen tarjoaja), JSTOR (digitaalinen tieteellisten aikakauslehtien arkisto), MediaSpan (ohjelmistojen ja verkkopalvelujen tarjoaja mediateollisuudelle), Truven Health Analytics ja ProQuest, johon UMI kuuluu. Ann Arbor Terminals valmisti </w:t>
      </w:r>
      <w:r>
        <w:rPr>
          <w:color w:val="6B8E23"/>
        </w:rPr>
        <w:t xml:space="preserve">1980-luvulla </w:t>
      </w:r>
      <w:r>
        <w:t xml:space="preserve">Ann Arbor Ambassador -nimistä videonäyttöpäätettä</w:t>
      </w:r>
      <w:r>
        <w:t xml:space="preserve">. </w:t>
      </w:r>
      <w:r>
        <w:rPr>
          <w:color w:val="A0522D"/>
        </w:rPr>
        <w:t xml:space="preserve">Barracuda Networks, </w:t>
      </w:r>
      <w:r>
        <w:t xml:space="preserve">joka tarjoaa verkkolaitteisiin ja pilvipalveluihin perustuvia verkko-, tietoturva- ja tallennustuotteita, avasi suunnittelutoimiston Ann Arboriin vuonna 2008 Depot St. -aukiolle, ja ilmoitti äskettäin muuttavansa keskustaan Bordersin pääkonttorina aiemmin toimineeseen rakennukseen.</w:t>
      </w:r>
    </w:p>
    <w:p>
      <w:r>
        <w:rPr>
          <w:b/>
        </w:rPr>
        <w:t xml:space="preserve">Kysymys 0</w:t>
      </w:r>
    </w:p>
    <w:p>
      <w:r>
        <w:t xml:space="preserve">Mikä yritys valmisti kameroita Ann Arborissa vuosina 1936-1960?</w:t>
      </w:r>
    </w:p>
    <w:p>
      <w:r>
        <w:rPr>
          <w:b/>
        </w:rPr>
        <w:t xml:space="preserve">Kysymys 1</w:t>
      </w:r>
    </w:p>
    <w:p>
      <w:r>
        <w:t xml:space="preserve">Mikä verkkoyritys aloitti toimintansa vuonna 2008 tarjoten tietoturvaa, tallennusta ja verkottumista?</w:t>
      </w:r>
    </w:p>
    <w:p>
      <w:r>
        <w:rPr>
          <w:b/>
        </w:rPr>
        <w:t xml:space="preserve">Kysymys 2</w:t>
      </w:r>
    </w:p>
    <w:p>
      <w:r>
        <w:t xml:space="preserve">Minkä Ann Arborin kaupungissa tuotetun massatuotteen International Radio esitteli?</w:t>
      </w:r>
    </w:p>
    <w:p>
      <w:r>
        <w:rPr>
          <w:b/>
        </w:rPr>
        <w:t xml:space="preserve">Kysymys 3</w:t>
      </w:r>
    </w:p>
    <w:p>
      <w:r>
        <w:t xml:space="preserve">Mitä radiota valmistettiin massatuotantona vuonna 1913?</w:t>
      </w:r>
    </w:p>
    <w:p>
      <w:r>
        <w:rPr>
          <w:b/>
        </w:rPr>
        <w:t xml:space="preserve">Kysymys 4</w:t>
      </w:r>
    </w:p>
    <w:p>
      <w:r>
        <w:t xml:space="preserve">Mikä kamerayhtiö aloitti kameroiden valmistuksen Ann Arborissa vuonna 1963?</w:t>
      </w:r>
    </w:p>
    <w:p>
      <w:r>
        <w:rPr>
          <w:b/>
        </w:rPr>
        <w:t xml:space="preserve">Kysymys 5</w:t>
      </w:r>
    </w:p>
    <w:p>
      <w:r>
        <w:t xml:space="preserve">Minä vuonna valmistettiin ensimmäinen taskuradio (Kadette)?</w:t>
      </w:r>
    </w:p>
    <w:p>
      <w:r>
        <w:rPr>
          <w:b/>
        </w:rPr>
        <w:t xml:space="preserve">Kysymys 6</w:t>
      </w:r>
    </w:p>
    <w:p>
      <w:r>
        <w:t xml:space="preserve">Millä vuosikymmenellä Barracuda Networks valmisti Ann Arbor Ambassadorin?</w:t>
      </w:r>
    </w:p>
    <w:p>
      <w:r>
        <w:rPr>
          <w:b/>
        </w:rPr>
        <w:t xml:space="preserve">Teksti numero 14</w:t>
      </w:r>
    </w:p>
    <w:p>
      <w:r>
        <w:t xml:space="preserve">Kaupungissa tai sen lähistöllä toimivia verkkosivustoja ja verkkomediayrityksiä ovat muun muassa </w:t>
      </w:r>
      <w:r>
        <w:rPr>
          <w:color w:val="A9A9A9"/>
        </w:rPr>
        <w:t xml:space="preserve">All Media Guide, Weather Underground ja Zattoo</w:t>
      </w:r>
      <w:r>
        <w:t xml:space="preserve">. </w:t>
      </w:r>
      <w:r>
        <w:rPr>
          <w:color w:val="DCDCDC"/>
        </w:rPr>
        <w:t xml:space="preserve">Ann Arborissa </w:t>
      </w:r>
      <w:r>
        <w:t xml:space="preserve">toimii Internet2 ja Merit Network, voittoa tavoittelematon tutkimus- ja </w:t>
      </w:r>
      <w:r>
        <w:rPr>
          <w:color w:val="2F4F4F"/>
        </w:rPr>
        <w:t xml:space="preserve">koulutusalan tietokoneverkko</w:t>
      </w:r>
      <w:r>
        <w:t xml:space="preserve">. Molemmat sijaitsevat South State Commons 2 -rakennuksessa South State Streetillä, jossa aikoinaan toimi Michigan Information Technology Center Foundation. Kaupungissa sijaitsee myös </w:t>
      </w:r>
      <w:r>
        <w:t xml:space="preserve">Googlen AdWords-ohjelman </w:t>
      </w:r>
      <w:r>
        <w:t xml:space="preserve">pääkonttori</w:t>
      </w:r>
      <w:r>
        <w:t xml:space="preserve">, joka on yhtiön tärkein tulonlähde. Ann Arborissa toimivien yritysten viimeaikainen lisääntyminen on johtanut toimisto- ja joustotilojen vapaiden tilojen määrän laskuun. Joulukuun 31. päivänä 2012 toimisto- ja joustotilojen kokonaisvuokrausaste oli </w:t>
      </w:r>
      <w:r>
        <w:rPr>
          <w:color w:val="6B8E23"/>
        </w:rPr>
        <w:t xml:space="preserve">11,80 prosenttia</w:t>
      </w:r>
      <w:r>
        <w:t xml:space="preserve">, mikä on 1,40 prosenttia vähemmän kuin vuotta aiemmin ja alhaisin kokonaisvuokrausaste sitten vuoden 2003. Toimistotilojen tyhjennysaste laski 10,65 prosenttiin vuonna </w:t>
      </w:r>
      <w:r>
        <w:rPr>
          <w:color w:val="A0522D"/>
        </w:rPr>
        <w:t xml:space="preserve">2012 </w:t>
      </w:r>
      <w:r>
        <w:t xml:space="preserve">vuoden </w:t>
      </w:r>
      <w:r>
        <w:rPr>
          <w:color w:val="228B22"/>
        </w:rPr>
        <w:t xml:space="preserve">2011</w:t>
      </w:r>
      <w:r>
        <w:t xml:space="preserve"> 12,08 prosentista, </w:t>
      </w:r>
      <w:r>
        <w:t xml:space="preserve">kun taas joustotilojen tyhjennysaste laski hieman enemmän, 16,50 prosentista 15,02 prosenttiin.</w:t>
      </w:r>
    </w:p>
    <w:p>
      <w:r>
        <w:rPr>
          <w:b/>
        </w:rPr>
        <w:t xml:space="preserve">Kysymys 0</w:t>
      </w:r>
    </w:p>
    <w:p>
      <w:r>
        <w:t xml:space="preserve">Minkä yrityksen adwords-ohjelman pääkonttori sijaitsee Ann Arborissa?</w:t>
      </w:r>
    </w:p>
    <w:p>
      <w:r>
        <w:rPr>
          <w:b/>
        </w:rPr>
        <w:t xml:space="preserve">Kysymys 1</w:t>
      </w:r>
    </w:p>
    <w:p>
      <w:r>
        <w:t xml:space="preserve">Nimeä joitakin Ann Arborissa sijaitsevia verkkosivustoja tai mediayrityksiä.</w:t>
      </w:r>
    </w:p>
    <w:p>
      <w:r>
        <w:rPr>
          <w:b/>
        </w:rPr>
        <w:t xml:space="preserve">Kysymys 2</w:t>
      </w:r>
    </w:p>
    <w:p>
      <w:r>
        <w:t xml:space="preserve">Mikä yritys on Merit-verkosto?</w:t>
      </w:r>
    </w:p>
    <w:p>
      <w:r>
        <w:rPr>
          <w:b/>
        </w:rPr>
        <w:t xml:space="preserve">Kysymys 3</w:t>
      </w:r>
    </w:p>
    <w:p>
      <w:r>
        <w:t xml:space="preserve">Mikä oli 13. joulukuuta 2012 markkinoiden kokonaisväljyysaste?</w:t>
      </w:r>
    </w:p>
    <w:p>
      <w:r>
        <w:rPr>
          <w:b/>
        </w:rPr>
        <w:t xml:space="preserve">Kysymys 4</w:t>
      </w:r>
    </w:p>
    <w:p>
      <w:r>
        <w:t xml:space="preserve">Minä vuonna joustovapaiden asuntojen tyhjäkäyttöaste laski 15,20 prosenttiin?</w:t>
      </w:r>
    </w:p>
    <w:p>
      <w:r>
        <w:rPr>
          <w:b/>
        </w:rPr>
        <w:t xml:space="preserve">Kysymys 5</w:t>
      </w:r>
    </w:p>
    <w:p>
      <w:r>
        <w:t xml:space="preserve">Minä vuonna toimistotilojen tyhjäkäyntiaste oli 12,80 prosenttia?</w:t>
      </w:r>
    </w:p>
    <w:p>
      <w:r>
        <w:rPr>
          <w:b/>
        </w:rPr>
        <w:t xml:space="preserve">Kysymys 6</w:t>
      </w:r>
    </w:p>
    <w:p>
      <w:r>
        <w:t xml:space="preserve">Minä vuonna joustava tyhjäkäyttöaste oli 16,05 %?</w:t>
      </w:r>
    </w:p>
    <w:p>
      <w:r>
        <w:rPr>
          <w:b/>
        </w:rPr>
        <w:t xml:space="preserve">Kysymys 7</w:t>
      </w:r>
    </w:p>
    <w:p>
      <w:r>
        <w:t xml:space="preserve">Missä kaupungissa sijaitsee Zattoo AdWords-ohjelman päämaja?</w:t>
      </w:r>
    </w:p>
    <w:p>
      <w:r>
        <w:rPr>
          <w:b/>
        </w:rPr>
        <w:t xml:space="preserve">Teksti numero 15</w:t>
      </w:r>
    </w:p>
    <w:p>
      <w:r>
        <w:rPr>
          <w:color w:val="A9A9A9"/>
        </w:rPr>
        <w:t xml:space="preserve">Pfizer</w:t>
      </w:r>
      <w:r>
        <w:t xml:space="preserve">, joka oli aikoinaan kaupungin toiseksi suurin työnantaja, ylläpiti suurta lääketutkimuslaitosta Ann Arborin koillispuolella. Tammikuun 22. päivänä 2007 </w:t>
      </w:r>
      <w:r>
        <w:rPr>
          <w:color w:val="DCDCDC"/>
        </w:rPr>
        <w:t xml:space="preserve">Pfizer </w:t>
      </w:r>
      <w:r>
        <w:t xml:space="preserve">ilmoitti lopettavansa toimintansa Ann Arborissa vuoden 2008 loppuun mennessä.</w:t>
      </w:r>
      <w:r>
        <w:t xml:space="preserve"> Aiemmin laitosta hoiti Warner-Lambert ja sitä ennen Parke-Davis. </w:t>
      </w:r>
      <w:r>
        <w:rPr>
          <w:color w:val="2F4F4F"/>
        </w:rPr>
        <w:t xml:space="preserve">Joulukuussa </w:t>
      </w:r>
      <w:r>
        <w:t xml:space="preserve">2008 </w:t>
      </w:r>
      <w:r>
        <w:t xml:space="preserve">Michiganin yliopiston hallintoneuvosto hyväksyi tilojen oston, ja yliopisto aikoo palkata </w:t>
      </w:r>
      <w:r>
        <w:rPr>
          <w:color w:val="556B2F"/>
        </w:rPr>
        <w:t xml:space="preserve">2000 </w:t>
      </w:r>
      <w:r>
        <w:t xml:space="preserve">tutkijaa ja henkilökuntaa seuraavien 10 vuoden aikana. Kaupungissa sijaitsee myös muita tutkimus- ja insinöörikeskuksia, kuten Lotus Engineeringin, General Dynamicsin ja National Oceanic and Atmospheric Administrationin (NOAA) keskuksia. Muita kaupunkiin sijoittuneita tutkimuskeskuksia ovat Yhdysvaltain ympäristönsuojeluviraston kansallinen ajoneuvo- ja polttoainepäästölaboratorio ja </w:t>
      </w:r>
      <w:r>
        <w:rPr>
          <w:color w:val="6B8E23"/>
        </w:rPr>
        <w:t xml:space="preserve">Toyotan </w:t>
      </w:r>
      <w:r>
        <w:t xml:space="preserve">tekninen keskus. Kaupungissa sijaitsee myös </w:t>
      </w:r>
      <w:r>
        <w:rPr>
          <w:color w:val="A0522D"/>
        </w:rPr>
        <w:t xml:space="preserve">National Sanitation Foundation International </w:t>
      </w:r>
      <w:r>
        <w:t xml:space="preserve">(NSF International), voittoa tavoittelematon valtiosta riippumaton järjestö, joka kehittää yleisesti hyväksyttyjä standardeja useille kansanterveyteen liittyville teollisuudenaloille ja aihealueille.</w:t>
      </w:r>
    </w:p>
    <w:p>
      <w:r>
        <w:rPr>
          <w:b/>
        </w:rPr>
        <w:t xml:space="preserve">Kysymys 0</w:t>
      </w:r>
    </w:p>
    <w:p>
      <w:r>
        <w:t xml:space="preserve">Kuka on kaupungin toiseksi suurin työnantaja?</w:t>
      </w:r>
    </w:p>
    <w:p>
      <w:r>
        <w:rPr>
          <w:b/>
        </w:rPr>
        <w:t xml:space="preserve">Kysymys 1</w:t>
      </w:r>
    </w:p>
    <w:p>
      <w:r>
        <w:t xml:space="preserve">Mikä voittoa tavoittelematon kansalaisjärjestö sijaitsee Ann Arborissa?</w:t>
      </w:r>
    </w:p>
    <w:p>
      <w:r>
        <w:rPr>
          <w:b/>
        </w:rPr>
        <w:t xml:space="preserve">Kysymys 2</w:t>
      </w:r>
    </w:p>
    <w:p>
      <w:r>
        <w:t xml:space="preserve">Kuinka monta tutkijaa Michiganin yliopisto aikoo palkata?</w:t>
      </w:r>
    </w:p>
    <w:p>
      <w:r>
        <w:rPr>
          <w:b/>
        </w:rPr>
        <w:t xml:space="preserve">Kysymys 3</w:t>
      </w:r>
    </w:p>
    <w:p>
      <w:r>
        <w:t xml:space="preserve">Mikä lääkeyhtiö oli Ann Arborin suurin työnantaja?</w:t>
      </w:r>
    </w:p>
    <w:p>
      <w:r>
        <w:rPr>
          <w:b/>
        </w:rPr>
        <w:t xml:space="preserve">Kysymys 4</w:t>
      </w:r>
    </w:p>
    <w:p>
      <w:r>
        <w:t xml:space="preserve">Mikä yritys ilmoitti lopettavansa toimintansa vuoden 2007 loppuun mennessä?</w:t>
      </w:r>
    </w:p>
    <w:p>
      <w:r>
        <w:rPr>
          <w:b/>
        </w:rPr>
        <w:t xml:space="preserve">Kysymys 5</w:t>
      </w:r>
    </w:p>
    <w:p>
      <w:r>
        <w:t xml:space="preserve">Missä kuussa vuonna 2007 Michiganin yliopiston hallitus hyväksyi tilojen oston?</w:t>
      </w:r>
    </w:p>
    <w:p>
      <w:r>
        <w:rPr>
          <w:b/>
        </w:rPr>
        <w:t xml:space="preserve">Kysymys 6</w:t>
      </w:r>
    </w:p>
    <w:p>
      <w:r>
        <w:t xml:space="preserve">Kenellä autonvalmistajalla on polttoainepäästölaboratorio Ann Arborissa?</w:t>
      </w:r>
    </w:p>
    <w:p>
      <w:r>
        <w:rPr>
          <w:b/>
        </w:rPr>
        <w:t xml:space="preserve">Teksti numero 16</w:t>
      </w:r>
    </w:p>
    <w:p>
      <w:r>
        <w:t xml:space="preserve">Veljekset </w:t>
      </w:r>
      <w:r>
        <w:rPr>
          <w:color w:val="DCDCDC"/>
        </w:rPr>
        <w:t xml:space="preserve">Tom ja Louis Borders </w:t>
      </w:r>
      <w:r>
        <w:t xml:space="preserve">avasivat Ann Arborissa vuonna </w:t>
      </w:r>
      <w:r>
        <w:rPr>
          <w:color w:val="2F4F4F"/>
        </w:rPr>
        <w:t xml:space="preserve">1971 </w:t>
      </w:r>
      <w:r>
        <w:rPr>
          <w:color w:val="A9A9A9"/>
        </w:rPr>
        <w:t xml:space="preserve">Borders Booksin</w:t>
      </w:r>
      <w:r>
        <w:t xml:space="preserve">, jonka varastossa oli käytettyjä kirjoja. Borders-ketjun pääkonttori sijaitsi kaupungissa, samoin sen lippulaivamyymälä, kunnes se suljettiin syyskuussa 2011. </w:t>
      </w:r>
      <w:r>
        <w:rPr>
          <w:color w:val="556B2F"/>
        </w:rPr>
        <w:t xml:space="preserve">Domino's </w:t>
      </w:r>
      <w:r>
        <w:rPr>
          <w:color w:val="6B8E23"/>
        </w:rPr>
        <w:t xml:space="preserve">Pizzan </w:t>
      </w:r>
      <w:r>
        <w:t xml:space="preserve">pääkonttori sijaitsee Ann Arborin lähellä </w:t>
      </w:r>
      <w:r>
        <w:rPr>
          <w:color w:val="A0522D"/>
        </w:rPr>
        <w:t xml:space="preserve">Domino's Farmsilla</w:t>
      </w:r>
      <w:r>
        <w:t xml:space="preserve">, joka on 271 hehtaarin (110 ha) kokoinen Frank Lloyd Wrightin inspiroima kokonaisuus kaupungin koillispuolella. Toinen Ann Arborissa toimiva yritys on Zingerman's Delicatessen, joka tarjoilee voileipiä ja on kehittänyt liiketoimintaa eri tuotemerkkien alla. Zingerman's on kasvanut yritysperheeksi, joka tarjoaa erilaisia tuotteita (leipomo, postimyynti, kermaviili, kahvi) ja palveluja (yrityskoulutus). </w:t>
      </w:r>
      <w:r>
        <w:rPr>
          <w:color w:val="228B22"/>
        </w:rPr>
        <w:t xml:space="preserve">Flint Ink Corp</w:t>
      </w:r>
      <w:r>
        <w:t xml:space="preserve">., toinen Ann Arborissa sijaitseva yritys, oli maailman suurin yksityisomistuksessa oleva mustevalmistaja, kunnes Stuttgartissa sijaitseva XSYS Print Solutions osti sen lokakuussa 2005. </w:t>
      </w:r>
      <w:r>
        <w:t xml:space="preserve">Myös </w:t>
      </w:r>
      <w:r>
        <w:t xml:space="preserve">Avfuel, </w:t>
      </w:r>
      <w:r>
        <w:rPr>
          <w:color w:val="191970"/>
        </w:rPr>
        <w:t xml:space="preserve">lentopolttoaineiden </w:t>
      </w:r>
      <w:r>
        <w:t xml:space="preserve">ja -palveluiden </w:t>
      </w:r>
      <w:r>
        <w:t xml:space="preserve">maailmanlaajuinen toimittaja, on </w:t>
      </w:r>
      <w:r>
        <w:t xml:space="preserve">sijoittautunut Ann Arboriin. Aastrom Biosciences, pörssiyhtiö, joka kehittää kantasoluhoitoja sydän- ja verisuonitauteihin, on sijoittautunut Ann Arboriin.</w:t>
      </w:r>
    </w:p>
    <w:p>
      <w:r>
        <w:rPr>
          <w:b/>
        </w:rPr>
        <w:t xml:space="preserve">Kysymys 0</w:t>
      </w:r>
    </w:p>
    <w:p>
      <w:r>
        <w:t xml:space="preserve">Milloin Borders Books avattiin Ann Arboriin?</w:t>
      </w:r>
    </w:p>
    <w:p>
      <w:r>
        <w:rPr>
          <w:b/>
        </w:rPr>
        <w:t xml:space="preserve">Kysymys 1</w:t>
      </w:r>
    </w:p>
    <w:p>
      <w:r>
        <w:t xml:space="preserve">Kuka avasi Borders Booksin myymälän Ann Arboriin?</w:t>
      </w:r>
    </w:p>
    <w:p>
      <w:r>
        <w:rPr>
          <w:b/>
        </w:rPr>
        <w:t xml:space="preserve">Kysymys 2</w:t>
      </w:r>
    </w:p>
    <w:p>
      <w:r>
        <w:t xml:space="preserve">Minkä pizzaketjun pääkonttori sijaitsee Ann Arborissa?</w:t>
      </w:r>
    </w:p>
    <w:p>
      <w:r>
        <w:rPr>
          <w:b/>
        </w:rPr>
        <w:t xml:space="preserve">Kysymys 3</w:t>
      </w:r>
    </w:p>
    <w:p>
      <w:r>
        <w:t xml:space="preserve">Mikä yritys oli vuoteen 2005 asti maailman suurin yksityisomistuksessa oleva mustevalmistaja?</w:t>
      </w:r>
    </w:p>
    <w:p>
      <w:r>
        <w:rPr>
          <w:b/>
        </w:rPr>
        <w:t xml:space="preserve">Kysymys 4</w:t>
      </w:r>
    </w:p>
    <w:p>
      <w:r>
        <w:t xml:space="preserve">Minkä palvelujen maailmanlaajuinen toimittaja Avfuelin pääkonttori sijaitsee Ann Arborissa?</w:t>
      </w:r>
    </w:p>
    <w:p>
      <w:r>
        <w:rPr>
          <w:b/>
        </w:rPr>
        <w:t xml:space="preserve">Kysymys 5</w:t>
      </w:r>
    </w:p>
    <w:p>
      <w:r>
        <w:t xml:space="preserve">Mikä kirjakauppa avattiin vuonna 1917?</w:t>
      </w:r>
    </w:p>
    <w:p>
      <w:r>
        <w:rPr>
          <w:b/>
        </w:rPr>
        <w:t xml:space="preserve">Kysymys 6</w:t>
      </w:r>
    </w:p>
    <w:p>
      <w:r>
        <w:t xml:space="preserve">Minkä pizzaketjun pääkonttori sijaitsee 217 hehtaarin laajuisella alueella?</w:t>
      </w:r>
    </w:p>
    <w:p>
      <w:r>
        <w:rPr>
          <w:b/>
        </w:rPr>
        <w:t xml:space="preserve">Kysymys 7</w:t>
      </w:r>
    </w:p>
    <w:p>
      <w:r>
        <w:t xml:space="preserve">Mikä on kaupungin koillispuolella 217 hehtaarin alueella sijaitsevan rakennuskompleksin nimi?</w:t>
      </w:r>
    </w:p>
    <w:p>
      <w:r>
        <w:rPr>
          <w:b/>
        </w:rPr>
        <w:t xml:space="preserve">Kysymys 8</w:t>
      </w:r>
    </w:p>
    <w:p>
      <w:r>
        <w:t xml:space="preserve">Mikä on maailman suurin yksityisomistuksessa oleva mustevalmistaja?</w:t>
      </w:r>
    </w:p>
    <w:p>
      <w:r>
        <w:rPr>
          <w:b/>
        </w:rPr>
        <w:t xml:space="preserve">Kysymys 9</w:t>
      </w:r>
    </w:p>
    <w:p>
      <w:r>
        <w:t xml:space="preserve">Minkä kirjakaupan perustivat Tom ja Lois Borders?</w:t>
      </w:r>
    </w:p>
    <w:p>
      <w:r>
        <w:rPr>
          <w:b/>
        </w:rPr>
        <w:t xml:space="preserve">Teksti numero 17</w:t>
      </w:r>
    </w:p>
    <w:p>
      <w:r>
        <w:t xml:space="preserve">Michiganin yliopiston kampuksella on useita esittävän taiteen ryhmiä ja tiloja sekä taiteen, arkeologian, luonnonhistorian ja luonnontieteiden museoita. Vuonna </w:t>
      </w:r>
      <w:r>
        <w:rPr>
          <w:color w:val="A9A9A9"/>
        </w:rPr>
        <w:t xml:space="preserve">1879 </w:t>
      </w:r>
      <w:r>
        <w:t xml:space="preserve">perustettu </w:t>
      </w:r>
      <w:r>
        <w:rPr>
          <w:color w:val="DCDCDC"/>
        </w:rPr>
        <w:t xml:space="preserve">University Musical Society </w:t>
      </w:r>
      <w:r>
        <w:t xml:space="preserve">on itsenäinen esittävien taiteiden järjestö, joka järjestää vuosittain </w:t>
      </w:r>
      <w:r>
        <w:rPr>
          <w:color w:val="2F4F4F"/>
        </w:rPr>
        <w:t xml:space="preserve">yli 60 </w:t>
      </w:r>
      <w:r>
        <w:t xml:space="preserve">tapahtumaa, joihin osallistuu kansainvälisiä taiteilijoita musiikin, tanssin ja teatterin aloilta</w:t>
      </w:r>
      <w:r>
        <w:rPr>
          <w:color w:val="A9A9A9"/>
        </w:rPr>
        <w:t xml:space="preserve">. </w:t>
      </w:r>
      <w:r>
        <w:t xml:space="preserve">Vuodesta 2001 lähtien </w:t>
      </w:r>
      <w:r>
        <w:rPr>
          <w:color w:val="556B2F"/>
        </w:rPr>
        <w:t xml:space="preserve">Shakespeare in the Arb </w:t>
      </w:r>
      <w:r>
        <w:t xml:space="preserve">on esittänyt joka kesäkuu yhden Shakespearen näytelmän suuressa puistossa lähellä keskustaa. Yliopistoon kuulumattomia alueellisia ja paikallisia esittävän taiteen ryhmiä ovat </w:t>
      </w:r>
      <w:r>
        <w:rPr>
          <w:color w:val="6B8E23"/>
        </w:rPr>
        <w:t xml:space="preserve">Ann Arbor Civic Theatre</w:t>
      </w:r>
      <w:r>
        <w:t xml:space="preserve">, Arbor Opera Theater, Ann Arbor Symphony Orchestra, Ann Arbor Ballet Theater, </w:t>
      </w:r>
      <w:r>
        <w:rPr>
          <w:color w:val="A0522D"/>
        </w:rPr>
        <w:t xml:space="preserve">Ann Arbor Civic Ballet </w:t>
      </w:r>
      <w:r>
        <w:t xml:space="preserve">(perustettu vuonna </w:t>
      </w:r>
      <w:r>
        <w:rPr>
          <w:color w:val="228B22"/>
        </w:rPr>
        <w:t xml:space="preserve">1954 </w:t>
      </w:r>
      <w:r>
        <w:t xml:space="preserve">Michiganin ensimmäisenä peruskirjan saaneena balettiryhmänä), The Ark ja Performance Network Theatre. Toinen Ann Arborin ainutlaatuinen taideilmaisu on keijujen ovet. Nämä pienet portit ovat esimerkkejä installaatiotaiteesta, ja niitä on kaikkialla keskustan alueella.</w:t>
      </w:r>
    </w:p>
    <w:p>
      <w:r>
        <w:rPr>
          <w:b/>
        </w:rPr>
        <w:t xml:space="preserve">Kysymys 0</w:t>
      </w:r>
    </w:p>
    <w:p>
      <w:r>
        <w:t xml:space="preserve">Milloin yliopiston musiikkiseura perustettiin?</w:t>
      </w:r>
    </w:p>
    <w:p>
      <w:r>
        <w:rPr>
          <w:b/>
        </w:rPr>
        <w:t xml:space="preserve">Kysymys 1</w:t>
      </w:r>
    </w:p>
    <w:p>
      <w:r>
        <w:t xml:space="preserve">Kuinka monta tapahtumaa yliopiston musiikkiseura järjestää vuodessa?</w:t>
      </w:r>
    </w:p>
    <w:p>
      <w:r>
        <w:rPr>
          <w:b/>
        </w:rPr>
        <w:t xml:space="preserve">Kysymys 2</w:t>
      </w:r>
    </w:p>
    <w:p>
      <w:r>
        <w:t xml:space="preserve">Milloin Ann Arborin kansalaisbaletti perustettiin?</w:t>
      </w:r>
    </w:p>
    <w:p>
      <w:r>
        <w:rPr>
          <w:b/>
        </w:rPr>
        <w:t xml:space="preserve">Kysymys 3</w:t>
      </w:r>
    </w:p>
    <w:p>
      <w:r>
        <w:t xml:space="preserve">Nimeä Michiganin ensimmäinen Civic Chartered Company.</w:t>
      </w:r>
    </w:p>
    <w:p>
      <w:r>
        <w:rPr>
          <w:b/>
        </w:rPr>
        <w:t xml:space="preserve">Kysymys 4</w:t>
      </w:r>
    </w:p>
    <w:p>
      <w:r>
        <w:t xml:space="preserve">Mikä yhdistys perustettiin vuonna 1897 Ann Arboriin?</w:t>
      </w:r>
    </w:p>
    <w:p>
      <w:r>
        <w:rPr>
          <w:b/>
        </w:rPr>
        <w:t xml:space="preserve">Kysymys 5</w:t>
      </w:r>
    </w:p>
    <w:p>
      <w:r>
        <w:t xml:space="preserve">Mikä balettiryhmä perustettiin vuonna 1945?</w:t>
      </w:r>
    </w:p>
    <w:p>
      <w:r>
        <w:rPr>
          <w:b/>
        </w:rPr>
        <w:t xml:space="preserve">Kysymys 6</w:t>
      </w:r>
    </w:p>
    <w:p>
      <w:r>
        <w:t xml:space="preserve">Mikä järjestö järjestää vuosittain yli 6 tapahtumaa?</w:t>
      </w:r>
    </w:p>
    <w:p>
      <w:r>
        <w:rPr>
          <w:b/>
        </w:rPr>
        <w:t xml:space="preserve">Kysymys 7</w:t>
      </w:r>
    </w:p>
    <w:p>
      <w:r>
        <w:t xml:space="preserve">Mikä kansallisteatteri liittyy yliopistoon?</w:t>
      </w:r>
    </w:p>
    <w:p>
      <w:r>
        <w:rPr>
          <w:b/>
        </w:rPr>
        <w:t xml:space="preserve">Kysymys 8</w:t>
      </w:r>
    </w:p>
    <w:p>
      <w:r>
        <w:t xml:space="preserve">Mikä on vuonna 2011 alkaneen Shakespeare-tapahtuman nimi?</w:t>
      </w:r>
    </w:p>
    <w:p>
      <w:r>
        <w:rPr>
          <w:b/>
        </w:rPr>
        <w:t xml:space="preserve">Teksti numero 18</w:t>
      </w:r>
    </w:p>
    <w:p>
      <w:r>
        <w:rPr>
          <w:color w:val="A9A9A9"/>
        </w:rPr>
        <w:t xml:space="preserve">Ann Arbor Hands-On Museum sijaitsee </w:t>
      </w:r>
      <w:r>
        <w:t xml:space="preserve">kunnostetulla ja laajennetulla historiallisella paloasemalla. Kaupungissa on useita taidegallerioita, erityisesti keskustan alueella ja Michiganin yliopiston kampuksen ympäristössä. Main Streetin, South State Streetin ja South University Avenuen alueilla on paljon ravintoloita, ja Ann Arbor on </w:t>
      </w:r>
      <w:r>
        <w:t xml:space="preserve">Yhdysvaltain kaupunkien joukossa </w:t>
      </w:r>
      <w:r>
        <w:rPr>
          <w:color w:val="DCDCDC"/>
        </w:rPr>
        <w:t xml:space="preserve">ensimmäinen </w:t>
      </w:r>
      <w:r>
        <w:rPr>
          <w:color w:val="2F4F4F"/>
        </w:rPr>
        <w:t xml:space="preserve">kirjakauppiaiden </w:t>
      </w:r>
      <w:r>
        <w:t xml:space="preserve">ja </w:t>
      </w:r>
      <w:r>
        <w:t xml:space="preserve">myytyjen </w:t>
      </w:r>
      <w:r>
        <w:rPr>
          <w:color w:val="556B2F"/>
        </w:rPr>
        <w:t xml:space="preserve">kirjojen </w:t>
      </w:r>
      <w:r>
        <w:t xml:space="preserve">määrässä </w:t>
      </w:r>
      <w:r>
        <w:t xml:space="preserve">asukasta kohti</w:t>
      </w:r>
      <w:r>
        <w:t xml:space="preserve">.</w:t>
      </w:r>
      <w:r>
        <w:t xml:space="preserve"> Ann Arborin piirikirjastolla on </w:t>
      </w:r>
      <w:r>
        <w:rPr>
          <w:color w:val="6B8E23"/>
        </w:rPr>
        <w:t xml:space="preserve">neljä toimipistettä </w:t>
      </w:r>
      <w:r>
        <w:t xml:space="preserve">keskustan päärakennuksen lisäksi. </w:t>
      </w:r>
      <w:r>
        <w:t xml:space="preserve">Kaupungissa sijaitsee myös </w:t>
      </w:r>
      <w:r>
        <w:rPr>
          <w:color w:val="A0522D"/>
        </w:rPr>
        <w:t xml:space="preserve">Gerald R. Fordin presidentin kirjasto</w:t>
      </w:r>
      <w:r>
        <w:t xml:space="preserve">.</w:t>
      </w:r>
    </w:p>
    <w:p>
      <w:r>
        <w:rPr>
          <w:b/>
        </w:rPr>
        <w:t xml:space="preserve">Kysymys 0</w:t>
      </w:r>
    </w:p>
    <w:p>
      <w:r>
        <w:t xml:space="preserve">Mikä museo sijaitsee Ann Arborsin historiallisella keskustan paloasemalla?</w:t>
      </w:r>
    </w:p>
    <w:p>
      <w:r>
        <w:rPr>
          <w:b/>
        </w:rPr>
        <w:t xml:space="preserve">Kysymys 1</w:t>
      </w:r>
    </w:p>
    <w:p>
      <w:r>
        <w:t xml:space="preserve">Ann Arbor on 1. sijalla mitä tavaroita myydään?</w:t>
      </w:r>
    </w:p>
    <w:p>
      <w:r>
        <w:rPr>
          <w:b/>
        </w:rPr>
        <w:t xml:space="preserve">Kysymys 2</w:t>
      </w:r>
    </w:p>
    <w:p>
      <w:r>
        <w:t xml:space="preserve">Mikä presidentin kirjasto sijaitsee Ann Arborissa?</w:t>
      </w:r>
    </w:p>
    <w:p>
      <w:r>
        <w:rPr>
          <w:b/>
        </w:rPr>
        <w:t xml:space="preserve">Kysymys 3</w:t>
      </w:r>
    </w:p>
    <w:p>
      <w:r>
        <w:t xml:space="preserve">Mikä museo sijaitsee kunnostetussa historiallisessa keskustan poliisiasemassa?</w:t>
      </w:r>
    </w:p>
    <w:p>
      <w:r>
        <w:rPr>
          <w:b/>
        </w:rPr>
        <w:t xml:space="preserve">Kysymys 4</w:t>
      </w:r>
    </w:p>
    <w:p>
      <w:r>
        <w:t xml:space="preserve">Kuinka monta toimipistettä Gerald R. Fordin presidentin kirjastolla on?</w:t>
      </w:r>
    </w:p>
    <w:p>
      <w:r>
        <w:rPr>
          <w:b/>
        </w:rPr>
        <w:t xml:space="preserve">Kysymys 5</w:t>
      </w:r>
    </w:p>
    <w:p>
      <w:r>
        <w:t xml:space="preserve">Minkälaista liiketoimintaa on erityisesti keskusta-alueella?</w:t>
      </w:r>
    </w:p>
    <w:p>
      <w:r>
        <w:rPr>
          <w:b/>
        </w:rPr>
        <w:t xml:space="preserve">Kysymys 6</w:t>
      </w:r>
    </w:p>
    <w:p>
      <w:r>
        <w:t xml:space="preserve">Missä Ann Arbor sijoittuu Yhdysvaltojen kaupunkien joukossa ravintoloiden määrässä asukasta kohti?</w:t>
      </w:r>
    </w:p>
    <w:p>
      <w:r>
        <w:rPr>
          <w:b/>
        </w:rPr>
        <w:t xml:space="preserve">Teksti numero 19</w:t>
      </w:r>
    </w:p>
    <w:p>
      <w:r>
        <w:t xml:space="preserve">Useat vuosittaiset tapahtumat, joista monet keskittyvät esittäviin ja kuvataiteisiin, houkuttelevat kävijöitä Ann Arboriin. Yksi tällainen tapahtuma on </w:t>
      </w:r>
      <w:r>
        <w:rPr>
          <w:color w:val="A9A9A9"/>
        </w:rPr>
        <w:t xml:space="preserve">Ann Arbor Art Fairs</w:t>
      </w:r>
      <w:r>
        <w:t xml:space="preserve">, joka koostuu neljästä samanaikaisesta, </w:t>
      </w:r>
      <w:r>
        <w:t xml:space="preserve">keskustan kaduilla järjestettävästä </w:t>
      </w:r>
      <w:r>
        <w:rPr>
          <w:color w:val="DCDCDC"/>
        </w:rPr>
        <w:t xml:space="preserve">jurytetystä messukokonaisuudesta</w:t>
      </w:r>
      <w:r>
        <w:t xml:space="preserve">. Ne </w:t>
      </w:r>
      <w:r>
        <w:t xml:space="preserve">järjestetään </w:t>
      </w:r>
      <w:r>
        <w:t xml:space="preserve">heinäkuun </w:t>
      </w:r>
      <w:r>
        <w:rPr>
          <w:color w:val="2F4F4F"/>
        </w:rPr>
        <w:t xml:space="preserve">kolmannen viikon </w:t>
      </w:r>
      <w:r>
        <w:t xml:space="preserve">keskiviikosta lauantaihin</w:t>
      </w:r>
      <w:r>
        <w:t xml:space="preserve">, ja ne vetävät puoleen miljoonaan kävijää. Toinen on </w:t>
      </w:r>
      <w:r>
        <w:rPr>
          <w:color w:val="A0522D"/>
        </w:rPr>
        <w:t xml:space="preserve">maaliskuun </w:t>
      </w:r>
      <w:r>
        <w:t xml:space="preserve">kolmannella viikolla järjestettävä </w:t>
      </w:r>
      <w:r>
        <w:rPr>
          <w:color w:val="6B8E23"/>
        </w:rPr>
        <w:t xml:space="preserve">Ann Arbor -elokuvafestivaali, </w:t>
      </w:r>
      <w:r>
        <w:t xml:space="preserve">johon saapuu </w:t>
      </w:r>
      <w:r>
        <w:t xml:space="preserve">vuosittain </w:t>
      </w:r>
      <w:r>
        <w:t xml:space="preserve">yli </w:t>
      </w:r>
      <w:r>
        <w:rPr>
          <w:color w:val="228B22"/>
        </w:rPr>
        <w:t xml:space="preserve">2 500 </w:t>
      </w:r>
      <w:r>
        <w:t xml:space="preserve">elokuvaa yli 40 maasta ja joka on yksi harvoista Oscar-palkinnon saavista festivaaleista Yhdysvalloissa.</w:t>
      </w:r>
    </w:p>
    <w:p>
      <w:r>
        <w:rPr>
          <w:b/>
        </w:rPr>
        <w:t xml:space="preserve">Kysymys 0</w:t>
      </w:r>
    </w:p>
    <w:p>
      <w:r>
        <w:t xml:space="preserve">Millaisia taidemessuja järjestetään Ann Arborissa?</w:t>
      </w:r>
    </w:p>
    <w:p>
      <w:r>
        <w:rPr>
          <w:b/>
        </w:rPr>
        <w:t xml:space="preserve">Kysymys 1</w:t>
      </w:r>
    </w:p>
    <w:p>
      <w:r>
        <w:t xml:space="preserve">Mikä on Ann Arborissa järjestettävän elokuvafestivaalin nimi?</w:t>
      </w:r>
    </w:p>
    <w:p>
      <w:r>
        <w:rPr>
          <w:b/>
        </w:rPr>
        <w:t xml:space="preserve">Kysymys 2</w:t>
      </w:r>
    </w:p>
    <w:p>
      <w:r>
        <w:t xml:space="preserve">Kuinka monta esitystä Ann Arbor -elokuvafestivaali vastaanottaa?</w:t>
      </w:r>
    </w:p>
    <w:p>
      <w:r>
        <w:rPr>
          <w:b/>
        </w:rPr>
        <w:t xml:space="preserve">Kysymys 3</w:t>
      </w:r>
    </w:p>
    <w:p>
      <w:r>
        <w:t xml:space="preserve">Mikä festivaali vastaanottaa vuosittain yli 5 200 ehdotusta?</w:t>
      </w:r>
    </w:p>
    <w:p>
      <w:r>
        <w:rPr>
          <w:b/>
        </w:rPr>
        <w:t xml:space="preserve">Kysymys 4</w:t>
      </w:r>
    </w:p>
    <w:p>
      <w:r>
        <w:t xml:space="preserve">Missä kuussa Ann Arbor Film Festival järjestetään toisella viikolla?</w:t>
      </w:r>
    </w:p>
    <w:p>
      <w:r>
        <w:rPr>
          <w:b/>
        </w:rPr>
        <w:t xml:space="preserve">Kysymys 5</w:t>
      </w:r>
    </w:p>
    <w:p>
      <w:r>
        <w:t xml:space="preserve">Mikä tapahtuma kerää yli puoli miljardia kävijää?</w:t>
      </w:r>
    </w:p>
    <w:p>
      <w:r>
        <w:rPr>
          <w:b/>
        </w:rPr>
        <w:t xml:space="preserve">Kysymys 6</w:t>
      </w:r>
    </w:p>
    <w:p>
      <w:r>
        <w:t xml:space="preserve">Millä viikolla maaliskuussa järjestetään Ann Arborin taidemessut?</w:t>
      </w:r>
    </w:p>
    <w:p>
      <w:r>
        <w:rPr>
          <w:b/>
        </w:rPr>
        <w:t xml:space="preserve">Kysymys 7</w:t>
      </w:r>
    </w:p>
    <w:p>
      <w:r>
        <w:t xml:space="preserve">Millä viikolla heinäkuussa järjestetään Ann Arbor Film Festival?</w:t>
      </w:r>
    </w:p>
    <w:p>
      <w:r>
        <w:rPr>
          <w:b/>
        </w:rPr>
        <w:t xml:space="preserve">Teksti numero 20</w:t>
      </w:r>
    </w:p>
    <w:p>
      <w:r>
        <w:t xml:space="preserve">Ann Arborissa on pitkä historia avoimuudesta kannabista kohtaan, koska Ann Arborissa kannabiksen rangaistavuus on poistettu, kaupungissa on suuri määrä </w:t>
      </w:r>
      <w:r>
        <w:rPr>
          <w:color w:val="A9A9A9"/>
        </w:rPr>
        <w:t xml:space="preserve">lääkemarihuanan apteekkeja </w:t>
      </w:r>
      <w:r>
        <w:t xml:space="preserve">(yksi apteekki, </w:t>
      </w:r>
      <w:r>
        <w:rPr>
          <w:color w:val="DCDCDC"/>
        </w:rPr>
        <w:t xml:space="preserve">People's Co-op</w:t>
      </w:r>
      <w:r>
        <w:t xml:space="preserve">, sijaitsi suoraan </w:t>
      </w:r>
      <w:r>
        <w:rPr>
          <w:color w:val="2F4F4F"/>
        </w:rPr>
        <w:t xml:space="preserve">Michiganin stadionin</w:t>
      </w:r>
      <w:r>
        <w:t xml:space="preserve"> vastapäätä</w:t>
      </w:r>
      <w:r>
        <w:t xml:space="preserve">, kunnes se joutui siirtymään kilometrin verran länteen), suuri määrä kannabismyönteisiä </w:t>
      </w:r>
      <w:r>
        <w:t xml:space="preserve">asukkaita ja </w:t>
      </w:r>
      <w:r>
        <w:rPr>
          <w:color w:val="6B8E23"/>
        </w:rPr>
        <w:t xml:space="preserve">vuosittainen Hash Bash </w:t>
      </w:r>
      <w:r>
        <w:t xml:space="preserve">-tapahtuma järjestetään huhtikuun ensimmäisenä lauantaina. Ennen (ainakin) Michiganin lääkemarihuanaa koskevan lain menestyksekästä hyväksymistä tapahtuma oli luultavasti poikennut alkuperäisestä tarkoituksestaan, vaikka useat osallistujat ovat jo vuosia saaneet vakavia oikeudellisia vastatoimia, koska he ovat </w:t>
      </w:r>
      <w:r>
        <w:t xml:space="preserve">käyttäneet </w:t>
      </w:r>
      <w:r>
        <w:rPr>
          <w:color w:val="A0522D"/>
        </w:rPr>
        <w:t xml:space="preserve">marihuanaa </w:t>
      </w:r>
      <w:r>
        <w:t xml:space="preserve">Michiganin yliopiston alueella, joka ei kuulu kaupungin progressiivisen ja myötätuntoisen lippuohjelman piiriin.</w:t>
      </w:r>
    </w:p>
    <w:p>
      <w:r>
        <w:rPr>
          <w:b/>
        </w:rPr>
        <w:t xml:space="preserve">Kysymys 0</w:t>
      </w:r>
    </w:p>
    <w:p>
      <w:r>
        <w:t xml:space="preserve">Mitä lääkäriasemia Ann Arborissa on?</w:t>
      </w:r>
    </w:p>
    <w:p>
      <w:r>
        <w:rPr>
          <w:b/>
        </w:rPr>
        <w:t xml:space="preserve">Kysymys 1</w:t>
      </w:r>
    </w:p>
    <w:p>
      <w:r>
        <w:t xml:space="preserve">Minkä nimisiä ovat kaupungissa sijaitsevat lääkemarihuanan jakelupisteet?</w:t>
      </w:r>
    </w:p>
    <w:p>
      <w:r>
        <w:rPr>
          <w:b/>
        </w:rPr>
        <w:t xml:space="preserve">Kysymys 2</w:t>
      </w:r>
    </w:p>
    <w:p>
      <w:r>
        <w:t xml:space="preserve">Mikä vuosittainen tapahtuma järjestetään huhtikuun 1. lauantaina?</w:t>
      </w:r>
    </w:p>
    <w:p>
      <w:r>
        <w:rPr>
          <w:b/>
        </w:rPr>
        <w:t xml:space="preserve">Kysymys 3</w:t>
      </w:r>
    </w:p>
    <w:p>
      <w:r>
        <w:t xml:space="preserve">Mitä sai polttaa Michiganin yliopiston alueella/</w:t>
      </w:r>
    </w:p>
    <w:p>
      <w:r>
        <w:rPr>
          <w:b/>
        </w:rPr>
        <w:t xml:space="preserve">Kysymys 4</w:t>
      </w:r>
    </w:p>
    <w:p>
      <w:r>
        <w:t xml:space="preserve">Mitä huumetta suuri osa asukkaista vastustaa?</w:t>
      </w:r>
    </w:p>
    <w:p>
      <w:r>
        <w:rPr>
          <w:b/>
        </w:rPr>
        <w:t xml:space="preserve">Kysymys 5</w:t>
      </w:r>
    </w:p>
    <w:p>
      <w:r>
        <w:t xml:space="preserve">Mikä apteekki joutui kaavoituksen vuoksi siirtymään kilometrin päähän itään?</w:t>
      </w:r>
    </w:p>
    <w:p>
      <w:r>
        <w:rPr>
          <w:b/>
        </w:rPr>
        <w:t xml:space="preserve">Kysymys 6</w:t>
      </w:r>
    </w:p>
    <w:p>
      <w:r>
        <w:t xml:space="preserve">Minkä stadionin vastapäätä People's Co-op sijaitsee tällä hetkellä?</w:t>
      </w:r>
    </w:p>
    <w:p>
      <w:r>
        <w:rPr>
          <w:b/>
        </w:rPr>
        <w:t xml:space="preserve">Teksti numero 21</w:t>
      </w:r>
    </w:p>
    <w:p>
      <w:r>
        <w:t xml:space="preserve">Ann Arbor on merkittävä yliopistourheilun näyttämö, erityisesti </w:t>
      </w:r>
      <w:r>
        <w:rPr>
          <w:color w:val="A9A9A9"/>
        </w:rPr>
        <w:t xml:space="preserve">Michiganin yliopistossa</w:t>
      </w:r>
      <w:r>
        <w:t xml:space="preserve">, joka kuuluu </w:t>
      </w:r>
      <w:r>
        <w:rPr>
          <w:color w:val="DCDCDC"/>
        </w:rPr>
        <w:t xml:space="preserve">Big Ten -konferenssiin</w:t>
      </w:r>
      <w:r>
        <w:t xml:space="preserve">. </w:t>
      </w:r>
      <w:r>
        <w:t xml:space="preserve">Kaupungissa on useita tunnettuja college-urheilukenttiä, kuten </w:t>
      </w:r>
      <w:r>
        <w:rPr>
          <w:color w:val="2F4F4F"/>
        </w:rPr>
        <w:t xml:space="preserve">Michigan Stadium</w:t>
      </w:r>
      <w:r>
        <w:t xml:space="preserve">, joka on maailman suurin amerikkalaisen jalkapallon stadion</w:t>
      </w:r>
      <w:r>
        <w:t xml:space="preserve">.</w:t>
      </w:r>
      <w:r>
        <w:t xml:space="preserve"> Stadion valmistui vuonna 1927, ja sen rakentaminen maksoi yli 950 000 dollaria. Sen istumapaikkakapasiteetti on 109 901 istumapaikkaa useiden uudistusten jälkeen. Stadion tunnetaan puhekielessä nimellä "</w:t>
      </w:r>
      <w:r>
        <w:rPr>
          <w:color w:val="556B2F"/>
        </w:rPr>
        <w:t xml:space="preserve">The Big House</w:t>
      </w:r>
      <w:r>
        <w:t xml:space="preserve">". </w:t>
      </w:r>
      <w:r>
        <w:rPr>
          <w:color w:val="6B8E23"/>
        </w:rPr>
        <w:t xml:space="preserve">Crisler Centerissä </w:t>
      </w:r>
      <w:r>
        <w:t xml:space="preserve">ja Yost Ice Arenalla pelaavat koulun koripallojoukkueet (sekä miesten että naisten) ja jääkiekkojoukkueet. Concordia University, joka on NAIA:n jäsen, tarjoaa myös urheilujoukkueita.</w:t>
      </w:r>
    </w:p>
    <w:p>
      <w:r>
        <w:rPr>
          <w:b/>
        </w:rPr>
        <w:t xml:space="preserve">Kysymys 0</w:t>
      </w:r>
    </w:p>
    <w:p>
      <w:r>
        <w:t xml:space="preserve">Kuka on Big Ten -konferenssin jäsen yliopistourheilussa kaupungissa?</w:t>
      </w:r>
    </w:p>
    <w:p>
      <w:r>
        <w:rPr>
          <w:b/>
        </w:rPr>
        <w:t xml:space="preserve">Kysymys 1</w:t>
      </w:r>
    </w:p>
    <w:p>
      <w:r>
        <w:t xml:space="preserve">Mikä on maailman suurin amerikkalaisen jalkapallon stadion?</w:t>
      </w:r>
    </w:p>
    <w:p>
      <w:r>
        <w:rPr>
          <w:b/>
        </w:rPr>
        <w:t xml:space="preserve">Kysymys 2</w:t>
      </w:r>
    </w:p>
    <w:p>
      <w:r>
        <w:t xml:space="preserve">Mikä on Michiganin stadionin nimi puhekielessä?</w:t>
      </w:r>
    </w:p>
    <w:p>
      <w:r>
        <w:rPr>
          <w:b/>
        </w:rPr>
        <w:t xml:space="preserve">Kysymys 3</w:t>
      </w:r>
    </w:p>
    <w:p>
      <w:r>
        <w:t xml:space="preserve">Mikä stadion valmistui vuonna 1972?</w:t>
      </w:r>
    </w:p>
    <w:p>
      <w:r>
        <w:rPr>
          <w:b/>
        </w:rPr>
        <w:t xml:space="preserve">Kysymys 4</w:t>
      </w:r>
    </w:p>
    <w:p>
      <w:r>
        <w:t xml:space="preserve">Jääkiekkoa pelataan missä keskuksessa?</w:t>
      </w:r>
    </w:p>
    <w:p>
      <w:r>
        <w:rPr>
          <w:b/>
        </w:rPr>
        <w:t xml:space="preserve">Kysymys 5</w:t>
      </w:r>
    </w:p>
    <w:p>
      <w:r>
        <w:t xml:space="preserve">Minkä stadionin rakentaminen maksoi yli 590 000 dollaria?</w:t>
      </w:r>
    </w:p>
    <w:p>
      <w:r>
        <w:rPr>
          <w:b/>
        </w:rPr>
        <w:t xml:space="preserve">Kysymys 6</w:t>
      </w:r>
    </w:p>
    <w:p>
      <w:r>
        <w:t xml:space="preserve">Mihin konferenssiin Concordia University kuuluu?</w:t>
      </w:r>
    </w:p>
    <w:p>
      <w:r>
        <w:rPr>
          <w:b/>
        </w:rPr>
        <w:t xml:space="preserve">Kysymys 7</w:t>
      </w:r>
    </w:p>
    <w:p>
      <w:r>
        <w:t xml:space="preserve">Mikä on Crisler Centerin lempinimi?</w:t>
      </w:r>
    </w:p>
    <w:p>
      <w:r>
        <w:rPr>
          <w:b/>
        </w:rPr>
        <w:t xml:space="preserve">Teksti numero 22</w:t>
      </w:r>
    </w:p>
    <w:p>
      <w:r>
        <w:rPr>
          <w:color w:val="A9A9A9"/>
        </w:rPr>
        <w:t xml:space="preserve">Ann Arborista</w:t>
      </w:r>
      <w:r>
        <w:t xml:space="preserve"> kotoisin olevaa henkilöä </w:t>
      </w:r>
      <w:r>
        <w:t xml:space="preserve">kutsutaan "</w:t>
      </w:r>
      <w:r>
        <w:rPr>
          <w:color w:val="DCDCDC"/>
        </w:rPr>
        <w:t xml:space="preserve">Ann Arborilaiseksi", </w:t>
      </w:r>
      <w:r>
        <w:t xml:space="preserve">ja monet pitkäaikaiset asukkaat kutsuvat itseään "kaupunkilaisiksi".</w:t>
      </w:r>
      <w:r>
        <w:t xml:space="preserve"> Itse kaupunkia kutsutaan usein nimellä "A²". ("A-neliö") tai "A2" ("A-kaksi") tai "AA", "The Deuce" (lähinnä chicagolaiset) ja "Tree Town". Viitaten kaupungin liberaaliin poliittiseen suuntautumiseen jotkut kutsuvat Ann Arboria toisinaan "</w:t>
      </w:r>
      <w:r>
        <w:rPr>
          <w:color w:val="556B2F"/>
        </w:rPr>
        <w:t xml:space="preserve">Ann Arborin </w:t>
      </w:r>
      <w:r>
        <w:rPr>
          <w:color w:val="2F4F4F"/>
        </w:rPr>
        <w:t xml:space="preserve">kansantasavallaksi" </w:t>
      </w:r>
      <w:r>
        <w:t xml:space="preserve">tai "</w:t>
      </w:r>
      <w:r>
        <w:rPr>
          <w:color w:val="6B8E23"/>
        </w:rPr>
        <w:t xml:space="preserve">25 neliökilometriä todellisuuden ympäröimänä", </w:t>
      </w:r>
      <w:r>
        <w:t xml:space="preserve">jälkimmäinen ilmaisu on peräisin Wisconsinin kuvernöörin Lee Dreyfusin kuvauksesta Madisonista, Wisconsinista. Ann Arborista lähetetyssä A Prairie Home Companion -ohjelmassa Garrison Keillor kuvaili Ann Arboria "kaupungiksi, jossa ihmiset keskustelevat sosialismista, mutta vain hienoimmissa ravintoloissa". Ann Arbor esiintyy joskus viittausluetteloissa kirjailijana eikä paikkakuntana, usein akateemisen tutkinnon MI kanssa, joka on </w:t>
      </w:r>
      <w:r>
        <w:rPr>
          <w:color w:val="A0522D"/>
        </w:rPr>
        <w:t xml:space="preserve">väärinkäsitys Michiganin lyhenteestä</w:t>
      </w:r>
      <w:r>
        <w:t xml:space="preserve">. </w:t>
      </w:r>
      <w:r>
        <w:t xml:space="preserve">Ann Arbor on </w:t>
      </w:r>
      <w:r>
        <w:t xml:space="preserve">viime vuosina </w:t>
      </w:r>
      <w:r>
        <w:t xml:space="preserve">muuttunut yhä enemmän </w:t>
      </w:r>
      <w:r>
        <w:rPr>
          <w:color w:val="228B22"/>
        </w:rPr>
        <w:t xml:space="preserve">gentrifioiduksi.</w:t>
      </w:r>
    </w:p>
    <w:p>
      <w:r>
        <w:rPr>
          <w:b/>
        </w:rPr>
        <w:t xml:space="preserve">Kysymys 0</w:t>
      </w:r>
    </w:p>
    <w:p>
      <w:r>
        <w:t xml:space="preserve">Mikä on Ann Arborista kotoisin olevan henkilön nimi?</w:t>
      </w:r>
    </w:p>
    <w:p>
      <w:r>
        <w:rPr>
          <w:b/>
        </w:rPr>
        <w:t xml:space="preserve">Kysymys 1</w:t>
      </w:r>
    </w:p>
    <w:p>
      <w:r>
        <w:t xml:space="preserve">Mitä Ann Arborista on viime vuosina tullut?</w:t>
      </w:r>
    </w:p>
    <w:p>
      <w:r>
        <w:rPr>
          <w:b/>
        </w:rPr>
        <w:t xml:space="preserve">Kysymys 2</w:t>
      </w:r>
    </w:p>
    <w:p>
      <w:r>
        <w:t xml:space="preserve">Mitä kaupunkia kutsutaan "Ann Arborin kansantasavallaksi"?</w:t>
      </w:r>
    </w:p>
    <w:p>
      <w:r>
        <w:rPr>
          <w:b/>
        </w:rPr>
        <w:t xml:space="preserve">Kysymys 3</w:t>
      </w:r>
    </w:p>
    <w:p>
      <w:r>
        <w:t xml:space="preserve">Mikä kaupunki tunnetaan 52 neliökilometrin todellisuuden ympäröimänä?</w:t>
      </w:r>
    </w:p>
    <w:p>
      <w:r>
        <w:rPr>
          <w:b/>
        </w:rPr>
        <w:t xml:space="preserve">Kysymys 4</w:t>
      </w:r>
    </w:p>
    <w:p>
      <w:r>
        <w:t xml:space="preserve">Millä sanonnalla Wisconsinin kuvernööri Lee Dreyfus kuvaili Ann Arboria?</w:t>
      </w:r>
    </w:p>
    <w:p>
      <w:r>
        <w:rPr>
          <w:b/>
        </w:rPr>
        <w:t xml:space="preserve">Kysymys 5</w:t>
      </w:r>
    </w:p>
    <w:p>
      <w:r>
        <w:t xml:space="preserve">Mitä tarkoittaa akateeminen tutkinto MI?</w:t>
      </w:r>
    </w:p>
    <w:p>
      <w:r>
        <w:rPr>
          <w:b/>
        </w:rPr>
        <w:t xml:space="preserve">Kysymys 6</w:t>
      </w:r>
    </w:p>
    <w:p>
      <w:r>
        <w:t xml:space="preserve">Millä nimellä Ann Arboriin joskus viitataan kaupungin konservatiivisen poliittisen suuntauksen vuoksi?</w:t>
      </w:r>
    </w:p>
    <w:p>
      <w:r>
        <w:rPr>
          <w:b/>
        </w:rPr>
        <w:t xml:space="preserve">Teksti numero 23</w:t>
      </w:r>
    </w:p>
    <w:p>
      <w:r>
        <w:t xml:space="preserve">Ann Arborin </w:t>
      </w:r>
      <w:r>
        <w:t xml:space="preserve">hallintomuoto on </w:t>
      </w:r>
      <w:r>
        <w:rPr>
          <w:color w:val="A9A9A9"/>
        </w:rPr>
        <w:t xml:space="preserve">valtuusto ja hallintojohtaja. </w:t>
      </w:r>
      <w:r>
        <w:t xml:space="preserve">Kaupunginvaltuustossa on </w:t>
      </w:r>
      <w:r>
        <w:rPr>
          <w:color w:val="DCDCDC"/>
        </w:rPr>
        <w:t xml:space="preserve">11 </w:t>
      </w:r>
      <w:r>
        <w:t xml:space="preserve">äänivaltaista jäsentä: pormestari ja 10 kaupunginvaltuutettua</w:t>
      </w:r>
      <w:r>
        <w:rPr>
          <w:color w:val="DCDCDC"/>
        </w:rPr>
        <w:t xml:space="preserve">.</w:t>
      </w:r>
      <w:r>
        <w:t xml:space="preserve"> Pormestarin ja kaupunginvaltuuston jäsenten toimikausi on </w:t>
      </w:r>
      <w:r>
        <w:rPr>
          <w:color w:val="2F4F4F"/>
        </w:rPr>
        <w:t xml:space="preserve">kaksivuotinen</w:t>
      </w:r>
      <w:r>
        <w:t xml:space="preserve">: </w:t>
      </w:r>
      <w:r>
        <w:rPr>
          <w:color w:val="556B2F"/>
        </w:rPr>
        <w:t xml:space="preserve">pormestari </w:t>
      </w:r>
      <w:r>
        <w:t xml:space="preserve">valitaan joka parillinen vuosi, ja puolet kaupunginvaltuuston jäsenistä valitaan vuosittain (viisi parillisina ja viisi parittomina vuosina). </w:t>
      </w:r>
      <w:r>
        <w:t xml:space="preserve">Kustakin viidestä kaupunginosasta valitaan </w:t>
      </w:r>
      <w:r>
        <w:rPr>
          <w:color w:val="6B8E23"/>
        </w:rPr>
        <w:t xml:space="preserve">kaksi </w:t>
      </w:r>
      <w:r>
        <w:t xml:space="preserve">valtuuston jäsentä. Pormestari valitaan koko kaupungin alueella. Pormestari toimii kaupunginvaltuuston puheenjohtajana, ja hänellä on valtuudet nimittää kaikki valtuuston valiokuntien jäsenet sekä lautakuntien ja toimikuntien jäsenet kaupunginvaltuuston suostumuksella. Ann Arborin nykyinen pormestari on </w:t>
      </w:r>
      <w:r>
        <w:rPr>
          <w:color w:val="A0522D"/>
        </w:rPr>
        <w:t xml:space="preserve">Christopher Taylor</w:t>
      </w:r>
      <w:r>
        <w:t xml:space="preserve">, demokraatti, joka valittiin pormestariksi vuonna 2014. Kaupungin päivittäistä toimintaa johtaa </w:t>
      </w:r>
      <w:r>
        <w:t xml:space="preserve">kaupunginvaltuuston valitsema </w:t>
      </w:r>
      <w:r>
        <w:rPr>
          <w:color w:val="228B22"/>
        </w:rPr>
        <w:t xml:space="preserve">kaupunginjohtaja.</w:t>
      </w:r>
    </w:p>
    <w:p>
      <w:r>
        <w:rPr>
          <w:b/>
        </w:rPr>
        <w:t xml:space="preserve">Kysymys 0</w:t>
      </w:r>
    </w:p>
    <w:p>
      <w:r>
        <w:t xml:space="preserve">Millainen hallitusmuoto Ann Arborilla on?</w:t>
      </w:r>
    </w:p>
    <w:p>
      <w:r>
        <w:rPr>
          <w:b/>
        </w:rPr>
        <w:t xml:space="preserve">Kysymys 1</w:t>
      </w:r>
    </w:p>
    <w:p>
      <w:r>
        <w:t xml:space="preserve">Kuinka monta äänioikeutettua jäsentä kaupunginvaltuustossa on?</w:t>
      </w:r>
    </w:p>
    <w:p>
      <w:r>
        <w:rPr>
          <w:b/>
        </w:rPr>
        <w:t xml:space="preserve">Kysymys 2</w:t>
      </w:r>
    </w:p>
    <w:p>
      <w:r>
        <w:t xml:space="preserve">Kuinka monta toimikautta kaupungin pormestari toimii?</w:t>
      </w:r>
    </w:p>
    <w:p>
      <w:r>
        <w:rPr>
          <w:b/>
        </w:rPr>
        <w:t xml:space="preserve">Kysymys 3</w:t>
      </w:r>
    </w:p>
    <w:p>
      <w:r>
        <w:t xml:space="preserve">Kuka valitaan joka parillinen vuosi?</w:t>
      </w:r>
    </w:p>
    <w:p>
      <w:r>
        <w:rPr>
          <w:b/>
        </w:rPr>
        <w:t xml:space="preserve">Kysymys 4</w:t>
      </w:r>
    </w:p>
    <w:p>
      <w:r>
        <w:t xml:space="preserve">Kuinka monta valtuuston jäsentä valitaan kaupungin osastolle?</w:t>
      </w:r>
    </w:p>
    <w:p>
      <w:r>
        <w:rPr>
          <w:b/>
        </w:rPr>
        <w:t xml:space="preserve">Kysymys 5</w:t>
      </w:r>
    </w:p>
    <w:p>
      <w:r>
        <w:t xml:space="preserve">Kuka on Ann Arborin nykyinen republikaanipormestari?</w:t>
      </w:r>
    </w:p>
    <w:p>
      <w:r>
        <w:rPr>
          <w:b/>
        </w:rPr>
        <w:t xml:space="preserve">Kysymys 6</w:t>
      </w:r>
    </w:p>
    <w:p>
      <w:r>
        <w:t xml:space="preserve">Kuka hallintovirkamies johtaa päivittäisiä toimintoja, ja pormestari valitsee hänet?</w:t>
      </w:r>
    </w:p>
    <w:p>
      <w:r>
        <w:rPr>
          <w:b/>
        </w:rPr>
        <w:t xml:space="preserve">Kysymys 7</w:t>
      </w:r>
    </w:p>
    <w:p>
      <w:r>
        <w:t xml:space="preserve">Kuka valittiin pormestariksi viimeisenä parittomana vuonna?</w:t>
      </w:r>
    </w:p>
    <w:p>
      <w:r>
        <w:rPr>
          <w:b/>
        </w:rPr>
        <w:t xml:space="preserve">Tekstin numero 24</w:t>
      </w:r>
    </w:p>
    <w:p>
      <w:r>
        <w:rPr>
          <w:color w:val="A9A9A9"/>
        </w:rPr>
        <w:t xml:space="preserve">Ann Arbor on </w:t>
      </w:r>
      <w:r>
        <w:t xml:space="preserve">osa Michiganin 12. kongressipiiriä, jota edustaa kongressissa edustaja </w:t>
      </w:r>
      <w:r>
        <w:rPr>
          <w:color w:val="DCDCDC"/>
        </w:rPr>
        <w:t xml:space="preserve">Debbie Dingell</w:t>
      </w:r>
      <w:r>
        <w:t xml:space="preserve">, demokraatti. Osavaltion tasolla kaupunki kuuluu </w:t>
      </w:r>
      <w:r>
        <w:t xml:space="preserve">Michiganin senaatin </w:t>
      </w:r>
      <w:r>
        <w:rPr>
          <w:color w:val="2F4F4F"/>
        </w:rPr>
        <w:t xml:space="preserve">18. vaalipiiriin</w:t>
      </w:r>
      <w:r>
        <w:t xml:space="preserve">, jota edustaa demokraatti </w:t>
      </w:r>
      <w:r>
        <w:rPr>
          <w:color w:val="556B2F"/>
        </w:rPr>
        <w:t xml:space="preserve">Rebekah Warren</w:t>
      </w:r>
      <w:r>
        <w:t xml:space="preserve">. </w:t>
      </w:r>
      <w:r>
        <w:t xml:space="preserve">Michiganin edustajainhuoneessa edustus jakautuu 55. piiriin (Ann Arborin pohjoisosa, osa Ann Arbor Townshipia ja muita ympäröiviä alueita, edustajana demokraatti Adam Zemke), 53. piiriin (</w:t>
      </w:r>
      <w:r>
        <w:rPr>
          <w:color w:val="6B8E23"/>
        </w:rPr>
        <w:t xml:space="preserve">suurin osa keskustaa ja kaupungin eteläpuoli</w:t>
      </w:r>
      <w:r>
        <w:t xml:space="preserve">, edustajana demokraatti Jeff Irwin) ja 52. piiriin (Ann Arborin ulkopuolella sijaitsevat lounaisalueet ja läntinen Washtenaw County, edustajana demokraatti </w:t>
      </w:r>
      <w:r>
        <w:rPr>
          <w:color w:val="A0522D"/>
        </w:rPr>
        <w:t xml:space="preserve">Gretchen Driskell</w:t>
      </w:r>
      <w:r>
        <w:t xml:space="preserve">).</w:t>
      </w:r>
    </w:p>
    <w:p>
      <w:r>
        <w:rPr>
          <w:b/>
        </w:rPr>
        <w:t xml:space="preserve">Kysymys 0</w:t>
      </w:r>
    </w:p>
    <w:p>
      <w:r>
        <w:t xml:space="preserve">Kuka edustaa kongressia Ann Arborissa?</w:t>
      </w:r>
    </w:p>
    <w:p>
      <w:r>
        <w:rPr>
          <w:b/>
        </w:rPr>
        <w:t xml:space="preserve">Kysymys 1</w:t>
      </w:r>
    </w:p>
    <w:p>
      <w:r>
        <w:t xml:space="preserve">Mihin piirinumeroon kaupunki kuuluu osavaltiotasolla?</w:t>
      </w:r>
    </w:p>
    <w:p>
      <w:r>
        <w:rPr>
          <w:b/>
        </w:rPr>
        <w:t xml:space="preserve">Kysymys 2</w:t>
      </w:r>
    </w:p>
    <w:p>
      <w:r>
        <w:t xml:space="preserve">Kuka edustaa kaupunkia Michiganin senaatissa?</w:t>
      </w:r>
    </w:p>
    <w:p>
      <w:r>
        <w:rPr>
          <w:b/>
        </w:rPr>
        <w:t xml:space="preserve">Kysymys 3</w:t>
      </w:r>
    </w:p>
    <w:p>
      <w:r>
        <w:t xml:space="preserve">Mitä kaupunkia edustaa 21. kongressin vaalipiiri?</w:t>
      </w:r>
    </w:p>
    <w:p>
      <w:r>
        <w:rPr>
          <w:b/>
        </w:rPr>
        <w:t xml:space="preserve">Kysymys 4</w:t>
      </w:r>
    </w:p>
    <w:p>
      <w:r>
        <w:t xml:space="preserve">Mistä 35. piiri koostuu?</w:t>
      </w:r>
    </w:p>
    <w:p>
      <w:r>
        <w:rPr>
          <w:b/>
        </w:rPr>
        <w:t xml:space="preserve">Kysymys 5</w:t>
      </w:r>
    </w:p>
    <w:p>
      <w:r>
        <w:t xml:space="preserve">Kuka edustaa 25. piiriä?</w:t>
      </w:r>
    </w:p>
    <w:p>
      <w:r>
        <w:rPr>
          <w:b/>
        </w:rPr>
        <w:t xml:space="preserve">Kysymys 6</w:t>
      </w:r>
    </w:p>
    <w:p>
      <w:r>
        <w:t xml:space="preserve">Kuka edustaa 81. piiriä?</w:t>
      </w:r>
    </w:p>
    <w:p>
      <w:r>
        <w:rPr>
          <w:b/>
        </w:rPr>
        <w:t xml:space="preserve">Kysymys 7</w:t>
      </w:r>
    </w:p>
    <w:p>
      <w:r>
        <w:t xml:space="preserve">Kuka edustaa 21. piiriä?</w:t>
      </w:r>
    </w:p>
    <w:p>
      <w:r>
        <w:rPr>
          <w:b/>
        </w:rPr>
        <w:t xml:space="preserve">Teksti numero 25</w:t>
      </w:r>
    </w:p>
    <w:p>
      <w:r>
        <w:rPr>
          <w:color w:val="A9A9A9"/>
        </w:rPr>
        <w:t xml:space="preserve">Vasemmistopolitiikka </w:t>
      </w:r>
      <w:r>
        <w:t xml:space="preserve">on ollut erityisen vahvaa kunnallishallinnossa 1960-luvulta lähtien. Äänestäjät hyväksyivät </w:t>
      </w:r>
      <w:r>
        <w:rPr>
          <w:color w:val="DCDCDC"/>
        </w:rPr>
        <w:t xml:space="preserve">perussäännön </w:t>
      </w:r>
      <w:r>
        <w:t xml:space="preserve">muutokset, joilla </w:t>
      </w:r>
      <w:r>
        <w:rPr>
          <w:color w:val="2F4F4F"/>
        </w:rPr>
        <w:t xml:space="preserve">lievennettiin marihuanan hallussapidosta langetettavia rangaistuksia </w:t>
      </w:r>
      <w:r>
        <w:t xml:space="preserve">(1974) ja joilla pyrittiin suojelemaan abortin saatavuutta kaupungissa, jos abortista tulisi joskus laiton Michiganin osavaltiossa (1990). Vuonna 1974 </w:t>
      </w:r>
      <w:r>
        <w:rPr>
          <w:color w:val="556B2F"/>
        </w:rPr>
        <w:t xml:space="preserve">Kathy Kozachenkon </w:t>
      </w:r>
      <w:r>
        <w:t xml:space="preserve">voitto Ann Arborin kaupunginvaltuustossa teki hänestä maan ensimmäisen avoimesti homoseksuaalisen ehdokkaan, joka voitti julkisen viran</w:t>
      </w:r>
      <w:r>
        <w:t xml:space="preserve">. Vuonna 1975 </w:t>
      </w:r>
      <w:r>
        <w:t xml:space="preserve">Ann Arborista tuli ensimmäinen Yhdysvaltain kaupunki, jossa </w:t>
      </w:r>
      <w:r>
        <w:t xml:space="preserve">pormestarikisoissa </w:t>
      </w:r>
      <w:r>
        <w:t xml:space="preserve">käytettiin </w:t>
      </w:r>
      <w:r>
        <w:rPr>
          <w:color w:val="6B8E23"/>
        </w:rPr>
        <w:t xml:space="preserve">välitöntä </w:t>
      </w:r>
      <w:r>
        <w:rPr>
          <w:color w:val="A0522D"/>
        </w:rPr>
        <w:t xml:space="preserve">vaalitapaa.</w:t>
      </w:r>
      <w:r>
        <w:t xml:space="preserve"> Menettely otettiin käyttöön paikallisella ihmisoikeuspuolueella, joka pelkäsi liberaalien äänten hajaantumista, mutta se kumottiin vuonna 1976 sen jälkeen, kun sitä oli käytetty vain yhdessä vaalissa. Elokuusta 2009 lähtien demokraattien hallussa on ollut pormestaruus ja kaikki valtuustopaikat. Kaupungin politiikan vasemmistolaistuminen on tuonut kaupungille lempinimen "Ann Arborin kansantasavalta". Kansallisesti Ann Arbor sijaitsee Michiganin 12. kongressipiirissä, jota edustaa demokraatti </w:t>
      </w:r>
      <w:r>
        <w:rPr>
          <w:color w:val="228B22"/>
        </w:rPr>
        <w:t xml:space="preserve">Debbie Dingell</w:t>
      </w:r>
      <w:r>
        <w:t xml:space="preserve">.</w:t>
      </w:r>
    </w:p>
    <w:p>
      <w:r>
        <w:rPr>
          <w:b/>
        </w:rPr>
        <w:t xml:space="preserve">Kysymys 0</w:t>
      </w:r>
    </w:p>
    <w:p>
      <w:r>
        <w:t xml:space="preserve">Minkälaisen muutoksen kaupungin äänestäjät hyväksyvät?</w:t>
      </w:r>
    </w:p>
    <w:p>
      <w:r>
        <w:rPr>
          <w:b/>
        </w:rPr>
        <w:t xml:space="preserve">Kysymys 1</w:t>
      </w:r>
    </w:p>
    <w:p>
      <w:r>
        <w:t xml:space="preserve">Millainen politiikka on ollut vahvaa kunnanhallituksessa?</w:t>
      </w:r>
    </w:p>
    <w:p>
      <w:r>
        <w:rPr>
          <w:b/>
        </w:rPr>
        <w:t xml:space="preserve">Kysymys 2</w:t>
      </w:r>
    </w:p>
    <w:p>
      <w:r>
        <w:t xml:space="preserve">Ann Arborista tuli Yhdysvaltojen 1. kaupunki, jossa pormestarikilpailussa äänestettiin minkälaista äänestystapaa?</w:t>
      </w:r>
    </w:p>
    <w:p>
      <w:r>
        <w:rPr>
          <w:b/>
        </w:rPr>
        <w:t xml:space="preserve">Kysymys 3</w:t>
      </w:r>
    </w:p>
    <w:p>
      <w:r>
        <w:t xml:space="preserve">Mikä peruskirjan muutos hyväksyttiin vuonna 1947?</w:t>
      </w:r>
    </w:p>
    <w:p>
      <w:r>
        <w:rPr>
          <w:b/>
        </w:rPr>
        <w:t xml:space="preserve">Kysymys 4</w:t>
      </w:r>
    </w:p>
    <w:p>
      <w:r>
        <w:t xml:space="preserve">Kuka oli ensimmäinen avoimesti homoseksuaali, joka voitti viran vuonna 1947?</w:t>
      </w:r>
    </w:p>
    <w:p>
      <w:r>
        <w:rPr>
          <w:b/>
        </w:rPr>
        <w:t xml:space="preserve">Kysymys 5</w:t>
      </w:r>
    </w:p>
    <w:p>
      <w:r>
        <w:t xml:space="preserve">Millaisia äänestyksiä Ann arbor käytti vuonna 1957?</w:t>
      </w:r>
    </w:p>
    <w:p>
      <w:r>
        <w:rPr>
          <w:b/>
        </w:rPr>
        <w:t xml:space="preserve">Kysymys 6</w:t>
      </w:r>
    </w:p>
    <w:p>
      <w:r>
        <w:t xml:space="preserve">Mikä menettely kumottiin vuonna 1967 sen jälkeen, kun sitä oli käytetty vain yhdessä vaalissa?</w:t>
      </w:r>
    </w:p>
    <w:p>
      <w:r>
        <w:rPr>
          <w:b/>
        </w:rPr>
        <w:t xml:space="preserve">Kysymys 7</w:t>
      </w:r>
    </w:p>
    <w:p>
      <w:r>
        <w:t xml:space="preserve">Kuka on Ann Arborin edustaja 21. kongressialueella?</w:t>
      </w:r>
    </w:p>
    <w:p>
      <w:r>
        <w:rPr>
          <w:b/>
        </w:rPr>
        <w:t xml:space="preserve">Teksti numero 26</w:t>
      </w:r>
    </w:p>
    <w:p>
      <w:r>
        <w:t xml:space="preserve">Muita paikallisia korkeakouluja ja yliopistoja ovat Concordia University Ann Arbor, luterilainen vapaiden taiteiden oppilaitos, Phoenixin yliopiston kampus ja </w:t>
      </w:r>
      <w:r>
        <w:rPr>
          <w:color w:val="A9A9A9"/>
        </w:rPr>
        <w:t xml:space="preserve">Cleary University</w:t>
      </w:r>
      <w:r>
        <w:t xml:space="preserve">, yksityinen kauppakorkeakoulu. </w:t>
      </w:r>
      <w:r>
        <w:rPr>
          <w:color w:val="DCDCDC"/>
        </w:rPr>
        <w:t xml:space="preserve">Washtenaw Community College </w:t>
      </w:r>
      <w:r>
        <w:t xml:space="preserve">sijaitsee naapurissa Ann Arbor Townshipissa. Vuonna 2000 </w:t>
      </w:r>
      <w:r>
        <w:t xml:space="preserve">Ann Arborin koillisosassa avattiin </w:t>
      </w:r>
      <w:r>
        <w:rPr>
          <w:color w:val="2F4F4F"/>
        </w:rPr>
        <w:t xml:space="preserve">Ave Maria School of Law</w:t>
      </w:r>
      <w:r>
        <w:t xml:space="preserve">, Domino's Pizzan perustajan </w:t>
      </w:r>
      <w:r>
        <w:rPr>
          <w:color w:val="556B2F"/>
        </w:rPr>
        <w:t xml:space="preserve">Tom Monaghanin</w:t>
      </w:r>
      <w:r>
        <w:t xml:space="preserve"> perustama roomalaiskatolinen oikeustieteellinen koulu, </w:t>
      </w:r>
      <w:r>
        <w:t xml:space="preserve">mutta koulu muutti Floridan Ave Mariaan vuonna 2009, ja </w:t>
      </w:r>
      <w:r>
        <w:rPr>
          <w:color w:val="6B8E23"/>
        </w:rPr>
        <w:t xml:space="preserve">Thomas M. Cooley Law School </w:t>
      </w:r>
      <w:r>
        <w:t xml:space="preserve">hankki entiset Ave Marian rakennukset sivukampukseksi.</w:t>
      </w:r>
    </w:p>
    <w:p>
      <w:r>
        <w:rPr>
          <w:b/>
        </w:rPr>
        <w:t xml:space="preserve">Kysymys 0</w:t>
      </w:r>
    </w:p>
    <w:p>
      <w:r>
        <w:t xml:space="preserve">Nimeä Ann Arborissa sijaitseva yksityinen kauppakoulu.</w:t>
      </w:r>
    </w:p>
    <w:p>
      <w:r>
        <w:rPr>
          <w:b/>
        </w:rPr>
        <w:t xml:space="preserve">Kysymys 1</w:t>
      </w:r>
    </w:p>
    <w:p>
      <w:r>
        <w:t xml:space="preserve">Kuka perusti Domino's pizzan?</w:t>
      </w:r>
    </w:p>
    <w:p>
      <w:r>
        <w:rPr>
          <w:b/>
        </w:rPr>
        <w:t xml:space="preserve">Kysymys 2</w:t>
      </w:r>
    </w:p>
    <w:p>
      <w:r>
        <w:t xml:space="preserve">Mikä koulu osti entisen Ave Maria -rakennuksen sen jälkeen, kun roomalaiskatolinen koulu muutti sieltä pois?</w:t>
      </w:r>
    </w:p>
    <w:p>
      <w:r>
        <w:rPr>
          <w:b/>
        </w:rPr>
        <w:t xml:space="preserve">Kysymys 3</w:t>
      </w:r>
    </w:p>
    <w:p>
      <w:r>
        <w:t xml:space="preserve">Mikä oikeustieteellinen tiedekunta muutti Floridaan vuonna 2000?</w:t>
      </w:r>
    </w:p>
    <w:p>
      <w:r>
        <w:rPr>
          <w:b/>
        </w:rPr>
        <w:t xml:space="preserve">Kysymys 4</w:t>
      </w:r>
    </w:p>
    <w:p>
      <w:r>
        <w:t xml:space="preserve">Minkä luterilaisen koulun Tom Monaghan perusti?</w:t>
      </w:r>
    </w:p>
    <w:p>
      <w:r>
        <w:rPr>
          <w:b/>
        </w:rPr>
        <w:t xml:space="preserve">Kysymys 5</w:t>
      </w:r>
    </w:p>
    <w:p>
      <w:r>
        <w:t xml:space="preserve">Mikä oikeustieteellinen korkeakoulu osti entiset Ave Marian rakennukset vuonna 2000?</w:t>
      </w:r>
    </w:p>
    <w:p>
      <w:r>
        <w:rPr>
          <w:b/>
        </w:rPr>
        <w:t xml:space="preserve">Kysymys 6</w:t>
      </w:r>
    </w:p>
    <w:p>
      <w:r>
        <w:t xml:space="preserve">Mikä kansalaisopisto sijaitsee Ann Arborissa?</w:t>
      </w:r>
    </w:p>
    <w:p>
      <w:r>
        <w:rPr>
          <w:b/>
        </w:rPr>
        <w:t xml:space="preserve">Kysymys 7</w:t>
      </w:r>
    </w:p>
    <w:p>
      <w:r>
        <w:t xml:space="preserve">Mikä yksityinen kauppaoppilaitos on Ann Arbor Townshipissa?</w:t>
      </w:r>
    </w:p>
    <w:p>
      <w:r>
        <w:rPr>
          <w:b/>
        </w:rPr>
        <w:t xml:space="preserve">Teksti numero 27</w:t>
      </w:r>
    </w:p>
    <w:p>
      <w:r>
        <w:t xml:space="preserve">Julkiset koulut ovat osa Ann Arbor Public Schoolsin (AAPS) piiriä. AAPS:llä on yksi maan johtavista </w:t>
      </w:r>
      <w:r>
        <w:t xml:space="preserve">musiikkiohjelmista. Syyskuussa </w:t>
      </w:r>
      <w:r>
        <w:rPr>
          <w:color w:val="DCDCDC"/>
        </w:rPr>
        <w:t xml:space="preserve">2008 </w:t>
      </w:r>
      <w:r>
        <w:t xml:space="preserve">Ann Arbor Public Schoolsissa oli </w:t>
      </w:r>
      <w:r>
        <w:rPr>
          <w:color w:val="2F4F4F"/>
        </w:rPr>
        <w:t xml:space="preserve">16 539 </w:t>
      </w:r>
      <w:r>
        <w:t xml:space="preserve">oppilasta. </w:t>
      </w:r>
      <w:r>
        <w:t xml:space="preserve">Piirissä </w:t>
      </w:r>
      <w:r>
        <w:t xml:space="preserve">oli 21 peruskoulua, viisi </w:t>
      </w:r>
      <w:r>
        <w:rPr>
          <w:color w:val="556B2F"/>
        </w:rPr>
        <w:t xml:space="preserve">yläkoulua </w:t>
      </w:r>
      <w:r>
        <w:t xml:space="preserve">(Forsythe, Slauson, Tappan, Scarlett ja Clague), kolme perinteistä lukiota (Pioneer, Huron ja Skyline) ja kolme vaihtoehtoista lukiota (Community High, Stone School ja Roberto Clemente). Piirin alueella toimii myös K-8-luokkien avoin kouluohjelma, </w:t>
      </w:r>
      <w:r>
        <w:rPr>
          <w:color w:val="6B8E23"/>
        </w:rPr>
        <w:t xml:space="preserve">Ann Arbor Open School, joka toimii </w:t>
      </w:r>
      <w:r>
        <w:t xml:space="preserve">entisessä Mack Schoolissa</w:t>
      </w:r>
      <w:r>
        <w:t xml:space="preserve">.</w:t>
      </w:r>
      <w:r>
        <w:t xml:space="preserve"> Tämä ohjelma on avoin kaikille piirin alueella asuville perheille. Ann Arbor Public Schools ylläpitää myös esikoulua ja perhekeskusta, jossa on ohjelmia riskiryhmään kuuluville pikkulapsille ja lapsille ennen päiväkotia. Piirillä on esikoulukeskus, jossa on sekä ilmaisia että maksullisia ohjelmia piirin esikoululaisille.</w:t>
      </w:r>
    </w:p>
    <w:p>
      <w:r>
        <w:rPr>
          <w:b/>
        </w:rPr>
        <w:t xml:space="preserve">Kysymys 0</w:t>
      </w:r>
    </w:p>
    <w:p>
      <w:r>
        <w:t xml:space="preserve">Ann Arborissa on yksi johtavista ohjelmista minkä oppiaineen alalla?</w:t>
      </w:r>
    </w:p>
    <w:p>
      <w:r>
        <w:rPr>
          <w:b/>
        </w:rPr>
        <w:t xml:space="preserve">Kysymys 1</w:t>
      </w:r>
    </w:p>
    <w:p>
      <w:r>
        <w:t xml:space="preserve">Mikä ohjelma on avoin Ann Arborin asukkaille?</w:t>
      </w:r>
    </w:p>
    <w:p>
      <w:r>
        <w:rPr>
          <w:b/>
        </w:rPr>
        <w:t xml:space="preserve">Kysymys 2</w:t>
      </w:r>
    </w:p>
    <w:p>
      <w:r>
        <w:t xml:space="preserve">Kuinka moni oli vuonna 2008 kirjoilla julkisissa kouluissa?</w:t>
      </w:r>
    </w:p>
    <w:p>
      <w:r>
        <w:rPr>
          <w:b/>
        </w:rPr>
        <w:t xml:space="preserve">Kysymys 3</w:t>
      </w:r>
    </w:p>
    <w:p>
      <w:r>
        <w:t xml:space="preserve">Minä vuonna Ann Arborin julkisissa kouluissa oli 12 peruskoulua?</w:t>
      </w:r>
    </w:p>
    <w:p>
      <w:r>
        <w:rPr>
          <w:b/>
        </w:rPr>
        <w:t xml:space="preserve">Kysymys 4</w:t>
      </w:r>
    </w:p>
    <w:p>
      <w:r>
        <w:t xml:space="preserve">Minä vuonna Ann Arborin julkisissa kouluissa oli 16 935 oppilasta?</w:t>
      </w:r>
    </w:p>
    <w:p>
      <w:r>
        <w:rPr>
          <w:b/>
        </w:rPr>
        <w:t xml:space="preserve">Kysymys 5</w:t>
      </w:r>
    </w:p>
    <w:p>
      <w:r>
        <w:t xml:space="preserve">Mikä lukio toimii entisessä Mack-koulussa?</w:t>
      </w:r>
    </w:p>
    <w:p>
      <w:r>
        <w:rPr>
          <w:b/>
        </w:rPr>
        <w:t xml:space="preserve">Kysymys 6</w:t>
      </w:r>
    </w:p>
    <w:p>
      <w:r>
        <w:t xml:space="preserve">Onko Forsythe perinteinen vai vaihtoehtoinen lukio?</w:t>
      </w:r>
    </w:p>
    <w:p>
      <w:r>
        <w:rPr>
          <w:b/>
        </w:rPr>
        <w:t xml:space="preserve">Kysymys 7</w:t>
      </w:r>
    </w:p>
    <w:p>
      <w:r>
        <w:t xml:space="preserve">Millainen lukio Forsythe on?</w:t>
      </w:r>
    </w:p>
    <w:p>
      <w:r>
        <w:rPr>
          <w:b/>
        </w:rPr>
        <w:t xml:space="preserve">Tekstin numero 28</w:t>
      </w:r>
    </w:p>
    <w:p>
      <w:r>
        <w:rPr>
          <w:color w:val="A9A9A9"/>
        </w:rPr>
        <w:t xml:space="preserve">Ann Arbor News, jonka </w:t>
      </w:r>
      <w:r>
        <w:t xml:space="preserve">omistaa Michiganissa sijaitseva </w:t>
      </w:r>
      <w:r>
        <w:rPr>
          <w:color w:val="DCDCDC"/>
        </w:rPr>
        <w:t xml:space="preserve">Booth Newspapers </w:t>
      </w:r>
      <w:r>
        <w:t xml:space="preserve">-ketju, on Ann Arborin ja muun Washtenawin piirikunnan suurin päivälehti. Sanomalehti lopetti 174 vuotta kestäneen painamisensa vuonna </w:t>
      </w:r>
      <w:r>
        <w:rPr>
          <w:color w:val="2F4F4F"/>
        </w:rPr>
        <w:t xml:space="preserve">2009 </w:t>
      </w:r>
      <w:r>
        <w:t xml:space="preserve">talousvaikeuksien vuoksi. Sen </w:t>
      </w:r>
      <w:r>
        <w:t xml:space="preserve">korvasi AnnArbor.com, mutta se palasi rajoitetusti painettuna julkaisuna entisellä nimellään vuonna </w:t>
      </w:r>
      <w:r>
        <w:rPr>
          <w:color w:val="556B2F"/>
        </w:rPr>
        <w:t xml:space="preserve">2013</w:t>
      </w:r>
      <w:r>
        <w:t xml:space="preserve">. Toinen Ann Arborissa ilmestyvä julkaisu, jonka tuotanto on lopetettu, oli Ann Arbor Paper, joka ilmestyi ilmaiseksi kuukausittain. </w:t>
      </w:r>
      <w:r>
        <w:rPr>
          <w:color w:val="6B8E23"/>
        </w:rPr>
        <w:t xml:space="preserve">Ann Arborin </w:t>
      </w:r>
      <w:r>
        <w:t xml:space="preserve">on sanottu olevan ensimmäinen merkittävä kaupunki, joka menettää ainoan päivälehtensä. </w:t>
      </w:r>
      <w:r>
        <w:rPr>
          <w:color w:val="A0522D"/>
        </w:rPr>
        <w:t xml:space="preserve">Ann Arbor Chronicle</w:t>
      </w:r>
      <w:r>
        <w:t xml:space="preserve">, verkkolehti, uutisoi paikallisuutisia, mukaan lukien kirjastolautakunnan, piirikunnan lautakunnan ja DDA:n kokoukset, 3. syyskuuta 2014 asti.</w:t>
      </w:r>
    </w:p>
    <w:p>
      <w:r>
        <w:rPr>
          <w:b/>
        </w:rPr>
        <w:t xml:space="preserve">Kysymys 0</w:t>
      </w:r>
    </w:p>
    <w:p>
      <w:r>
        <w:t xml:space="preserve">Kuka omistaa Ann Arborin uutiset?</w:t>
      </w:r>
    </w:p>
    <w:p>
      <w:r>
        <w:rPr>
          <w:b/>
        </w:rPr>
        <w:t xml:space="preserve">Kysymys 1</w:t>
      </w:r>
    </w:p>
    <w:p>
      <w:r>
        <w:t xml:space="preserve">Milloin Ann Arbor News lopetti painamisensa?</w:t>
      </w:r>
    </w:p>
    <w:p>
      <w:r>
        <w:rPr>
          <w:b/>
        </w:rPr>
        <w:t xml:space="preserve">Kysymys 2</w:t>
      </w:r>
    </w:p>
    <w:p>
      <w:r>
        <w:t xml:space="preserve">Mikä oli ainoa kaupunki Yhdysvalloissa, joka menetti ainoan päivälehtensä?</w:t>
      </w:r>
    </w:p>
    <w:p>
      <w:r>
        <w:rPr>
          <w:b/>
        </w:rPr>
        <w:t xml:space="preserve">Kysymys 3</w:t>
      </w:r>
    </w:p>
    <w:p>
      <w:r>
        <w:t xml:space="preserve">Mikä sanomalehti ilmestyi 147 vuotta?</w:t>
      </w:r>
    </w:p>
    <w:p>
      <w:r>
        <w:rPr>
          <w:b/>
        </w:rPr>
        <w:t xml:space="preserve">Kysymys 4</w:t>
      </w:r>
    </w:p>
    <w:p>
      <w:r>
        <w:t xml:space="preserve">Mikä verkkolehti lopetti painamisen vuonna 2009?</w:t>
      </w:r>
    </w:p>
    <w:p>
      <w:r>
        <w:rPr>
          <w:b/>
        </w:rPr>
        <w:t xml:space="preserve">Kysymys 5</w:t>
      </w:r>
    </w:p>
    <w:p>
      <w:r>
        <w:t xml:space="preserve">Mikä sanomalehti uutisoi paikallisuutisia 13. syyskuuta 2014 asti?</w:t>
      </w:r>
    </w:p>
    <w:p>
      <w:r>
        <w:rPr>
          <w:b/>
        </w:rPr>
        <w:t xml:space="preserve">Kysymys 6</w:t>
      </w:r>
    </w:p>
    <w:p>
      <w:r>
        <w:t xml:space="preserve">Milloin Ann Arbor Paper aloitti rajoitetun painetun julkaisun?</w:t>
      </w:r>
    </w:p>
    <w:p>
      <w:r>
        <w:rPr>
          <w:b/>
        </w:rPr>
        <w:t xml:space="preserve">Tekstin numero 29</w:t>
      </w:r>
    </w:p>
    <w:p>
      <w:r>
        <w:t xml:space="preserve">Kaupungin nykyisiä julkaisuja ovat Ann Arbor Journal (A2 Journal), joka on viikoittainen yhteisölehti, </w:t>
      </w:r>
      <w:r>
        <w:rPr>
          <w:color w:val="A9A9A9"/>
        </w:rPr>
        <w:t xml:space="preserve">Ann Arbor Observer</w:t>
      </w:r>
      <w:r>
        <w:t xml:space="preserve">, joka on ilmainen kuukausittainen paikallislehti, Ann Arbor Independent, joka on paikallisomistuksessa oleva riippumaton viikkolehti, ja </w:t>
      </w:r>
      <w:r>
        <w:rPr>
          <w:color w:val="DCDCDC"/>
        </w:rPr>
        <w:t xml:space="preserve">Current</w:t>
      </w:r>
      <w:r>
        <w:t xml:space="preserve">, joka on ilmainen viihdepainotteinen alt-viikkolehti. </w:t>
      </w:r>
      <w:r>
        <w:rPr>
          <w:color w:val="2F4F4F"/>
        </w:rPr>
        <w:t xml:space="preserve">Ann Arbor Business Review </w:t>
      </w:r>
      <w:r>
        <w:t xml:space="preserve">kattaa alueen paikallista liiketoimintaa</w:t>
      </w:r>
      <w:r>
        <w:t xml:space="preserve">. </w:t>
      </w:r>
      <w:r>
        <w:rPr>
          <w:color w:val="556B2F"/>
        </w:rPr>
        <w:t xml:space="preserve">Car and Driver -lehti ja Automobile Magazine </w:t>
      </w:r>
      <w:r>
        <w:t xml:space="preserve">toimivat myös Ann Arborissa. Michiganin yliopistossa ilmestyy useita opiskelijajulkaisuja, kuten riippumaton </w:t>
      </w:r>
      <w:r>
        <w:rPr>
          <w:color w:val="6B8E23"/>
        </w:rPr>
        <w:t xml:space="preserve">Michigan Daily </w:t>
      </w:r>
      <w:r>
        <w:rPr>
          <w:color w:val="A0522D"/>
        </w:rPr>
        <w:t xml:space="preserve">-opiskelijalehti</w:t>
      </w:r>
      <w:r>
        <w:t xml:space="preserve">, joka raportoi kampuksen uutisten lisäksi paikallisista, osavaltion ja alueen asioista.</w:t>
      </w:r>
    </w:p>
    <w:p>
      <w:r>
        <w:rPr>
          <w:b/>
        </w:rPr>
        <w:t xml:space="preserve">Kysymys 0</w:t>
      </w:r>
    </w:p>
    <w:p>
      <w:r>
        <w:t xml:space="preserve">Mikä lehti kertoo Ann Arborin paikallisista yrityksistä?</w:t>
      </w:r>
    </w:p>
    <w:p>
      <w:r>
        <w:rPr>
          <w:b/>
        </w:rPr>
        <w:t xml:space="preserve">Kysymys 1</w:t>
      </w:r>
    </w:p>
    <w:p>
      <w:r>
        <w:t xml:space="preserve">Minkä autolehtien kotipaikka on Ann Arbor?</w:t>
      </w:r>
    </w:p>
    <w:p>
      <w:r>
        <w:rPr>
          <w:b/>
        </w:rPr>
        <w:t xml:space="preserve">Kysymys 2</w:t>
      </w:r>
    </w:p>
    <w:p>
      <w:r>
        <w:t xml:space="preserve">Mikä yliopistolehti raportoi kampusuutisten lisäksi paikallisista, osavaltio- ja alueellisista asioista?</w:t>
      </w:r>
    </w:p>
    <w:p>
      <w:r>
        <w:rPr>
          <w:b/>
        </w:rPr>
        <w:t xml:space="preserve">Kysymys 3</w:t>
      </w:r>
    </w:p>
    <w:p>
      <w:r>
        <w:t xml:space="preserve">Mitä autolehtiä Michiganin yliopisto julkaisee?</w:t>
      </w:r>
    </w:p>
    <w:p>
      <w:r>
        <w:rPr>
          <w:b/>
        </w:rPr>
        <w:t xml:space="preserve">Kysymys 4</w:t>
      </w:r>
    </w:p>
    <w:p>
      <w:r>
        <w:t xml:space="preserve">Mitä poliittista opiskelijalehteä Michiganin yliopisto ylläpitää?</w:t>
      </w:r>
    </w:p>
    <w:p>
      <w:r>
        <w:rPr>
          <w:b/>
        </w:rPr>
        <w:t xml:space="preserve">Kysymys 5</w:t>
      </w:r>
    </w:p>
    <w:p>
      <w:r>
        <w:t xml:space="preserve">Mikä yliopistolehti on ilmainen viihdelehti?</w:t>
      </w:r>
    </w:p>
    <w:p>
      <w:r>
        <w:rPr>
          <w:b/>
        </w:rPr>
        <w:t xml:space="preserve">Kysymys 6</w:t>
      </w:r>
    </w:p>
    <w:p>
      <w:r>
        <w:t xml:space="preserve">Mikä yliopistolehti on ilmainen kuukausittainen paikallislehti?</w:t>
      </w:r>
    </w:p>
    <w:p>
      <w:r>
        <w:rPr>
          <w:b/>
        </w:rPr>
        <w:t xml:space="preserve">Tekstin numero 30</w:t>
      </w:r>
    </w:p>
    <w:p>
      <w:r>
        <w:t xml:space="preserve">Neljä suurta AM-radioasemaa, joiden kotipaikka on Ann Arborissa tai sen lähellä, ovat </w:t>
      </w:r>
      <w:r>
        <w:rPr>
          <w:color w:val="A9A9A9"/>
        </w:rPr>
        <w:t xml:space="preserve">WAAM 1600</w:t>
      </w:r>
      <w:r>
        <w:t xml:space="preserve">, konservatiivinen uutis- ja puheasema, WLBY 1290, liike-elämän uutis- ja puheasema, </w:t>
      </w:r>
      <w:r>
        <w:rPr>
          <w:color w:val="DCDCDC"/>
        </w:rPr>
        <w:t xml:space="preserve">WDEO 990</w:t>
      </w:r>
      <w:r>
        <w:t xml:space="preserve">, katolinen radioasema, ja </w:t>
      </w:r>
      <w:r>
        <w:rPr>
          <w:color w:val="2F4F4F"/>
        </w:rPr>
        <w:t xml:space="preserve">WTKA 1050, </w:t>
      </w:r>
      <w:r>
        <w:t xml:space="preserve">joka on pääasiassa urheiluasema. Kaupungin FM-asemiin kuuluvat NPR:n tytäryhtiö </w:t>
      </w:r>
      <w:r>
        <w:rPr>
          <w:color w:val="556B2F"/>
        </w:rPr>
        <w:t xml:space="preserve">WUOM 91.7</w:t>
      </w:r>
      <w:r>
        <w:t xml:space="preserve">, countryasema </w:t>
      </w:r>
      <w:r>
        <w:rPr>
          <w:color w:val="6B8E23"/>
        </w:rPr>
        <w:t xml:space="preserve">WWWWW 102.9 </w:t>
      </w:r>
      <w:r>
        <w:t xml:space="preserve">ja aikuisalternatiivinen asema WQKL 107.1</w:t>
      </w:r>
      <w:r>
        <w:t xml:space="preserve">.</w:t>
      </w:r>
      <w:r>
        <w:t xml:space="preserve"> Vapaamuotoinen asema </w:t>
      </w:r>
      <w:r>
        <w:rPr>
          <w:color w:val="A0522D"/>
        </w:rPr>
        <w:t xml:space="preserve">WCBN-FM 88.3 </w:t>
      </w:r>
      <w:r>
        <w:t xml:space="preserve">on Michiganin yliopiston opiskelijoiden ylläpitämä paikallinen yhteisö- ja korkeakouluradioasema, joka tarjoaa ei-kaupallista, eklektistä musiikkia ja julkisuuteen liittyviä ohjelmia. Kaupunkia palvelevat myös julkiset ja kaupalliset radiolähetystoiminnan harjoittajat Ypsilantissa, Lansingin/Jacksonin alueella, Detroitissa, Windsorissa ja Toledossa.</w:t>
      </w:r>
    </w:p>
    <w:p>
      <w:r>
        <w:rPr>
          <w:b/>
        </w:rPr>
        <w:t xml:space="preserve">Kysymys 0</w:t>
      </w:r>
    </w:p>
    <w:p>
      <w:r>
        <w:t xml:space="preserve">Mikä on Ann Arborin konservatiivisen AM-radiokanavan nimi?</w:t>
      </w:r>
    </w:p>
    <w:p>
      <w:r>
        <w:rPr>
          <w:b/>
        </w:rPr>
        <w:t xml:space="preserve">Kysymys 1</w:t>
      </w:r>
    </w:p>
    <w:p>
      <w:r>
        <w:t xml:space="preserve">Mikä on kaupungin FM-radiokanavan nimi?</w:t>
      </w:r>
    </w:p>
    <w:p>
      <w:r>
        <w:rPr>
          <w:b/>
        </w:rPr>
        <w:t xml:space="preserve">Kysymys 2</w:t>
      </w:r>
    </w:p>
    <w:p>
      <w:r>
        <w:t xml:space="preserve">Mikä on paikallisen ilmaisen kansalaisopiston radion nimi?</w:t>
      </w:r>
    </w:p>
    <w:p>
      <w:r>
        <w:rPr>
          <w:b/>
        </w:rPr>
        <w:t xml:space="preserve">Kysymys 3</w:t>
      </w:r>
    </w:p>
    <w:p>
      <w:r>
        <w:t xml:space="preserve">Mikä FM-asema tunnetaan katolisena radiona?</w:t>
      </w:r>
    </w:p>
    <w:p>
      <w:r>
        <w:rPr>
          <w:b/>
        </w:rPr>
        <w:t xml:space="preserve">Kysymys 4</w:t>
      </w:r>
    </w:p>
    <w:p>
      <w:r>
        <w:t xml:space="preserve">Mikä FM-asema on urheiluasema?</w:t>
      </w:r>
    </w:p>
    <w:p>
      <w:r>
        <w:rPr>
          <w:b/>
        </w:rPr>
        <w:t xml:space="preserve">Kysymys 5</w:t>
      </w:r>
    </w:p>
    <w:p>
      <w:r>
        <w:t xml:space="preserve">Millä AM-asemalla soitetaan kantrimusiikkia?</w:t>
      </w:r>
    </w:p>
    <w:p>
      <w:r>
        <w:rPr>
          <w:b/>
        </w:rPr>
        <w:t xml:space="preserve">Kysymys 6</w:t>
      </w:r>
    </w:p>
    <w:p>
      <w:r>
        <w:t xml:space="preserve">Mitä AM-asemaa ylläpitää Michiganin yliopisto?</w:t>
      </w:r>
    </w:p>
    <w:p>
      <w:r>
        <w:rPr>
          <w:b/>
        </w:rPr>
        <w:t xml:space="preserve">Tekstin numero 31</w:t>
      </w:r>
    </w:p>
    <w:p>
      <w:r>
        <w:rPr>
          <w:color w:val="A9A9A9"/>
        </w:rPr>
        <w:t xml:space="preserve">WPXD-kanava 31</w:t>
      </w:r>
      <w:r>
        <w:t xml:space="preserve">, joka on </w:t>
      </w:r>
      <w:r>
        <w:rPr>
          <w:color w:val="DCDCDC"/>
        </w:rPr>
        <w:t xml:space="preserve">ION </w:t>
      </w:r>
      <w:r>
        <w:t xml:space="preserve">Television -verkon </w:t>
      </w:r>
      <w:r>
        <w:t xml:space="preserve">tytäryhtiö, on </w:t>
      </w:r>
      <w:r>
        <w:t xml:space="preserve">lisensoitu </w:t>
      </w:r>
      <w:r>
        <w:rPr>
          <w:color w:val="2F4F4F"/>
        </w:rPr>
        <w:t xml:space="preserve">kaupunkiin</w:t>
      </w:r>
      <w:r>
        <w:t xml:space="preserve">. </w:t>
      </w:r>
      <w:r>
        <w:rPr>
          <w:color w:val="556B2F"/>
        </w:rPr>
        <w:t xml:space="preserve">WHTV-kanava 18</w:t>
      </w:r>
      <w:r>
        <w:t xml:space="preserve">, joka on MyNetworkTV:hen kuuluva asema Lansingin markkinoilla, lähettää lähetyksiä </w:t>
      </w:r>
      <w:r>
        <w:rPr>
          <w:color w:val="6B8E23"/>
        </w:rPr>
        <w:t xml:space="preserve">Lyndon Townshipissa</w:t>
      </w:r>
      <w:r>
        <w:t xml:space="preserve">, Ann Arborin länsipuolella sijaitsevasta </w:t>
      </w:r>
      <w:r>
        <w:t xml:space="preserve">lähettimestä</w:t>
      </w:r>
      <w:r>
        <w:rPr>
          <w:color w:val="556B2F"/>
        </w:rPr>
        <w:t xml:space="preserve">. </w:t>
      </w:r>
      <w:r>
        <w:rPr>
          <w:color w:val="A0522D"/>
        </w:rPr>
        <w:t xml:space="preserve">Community Television Network </w:t>
      </w:r>
      <w:r>
        <w:t xml:space="preserve">(CTN) on kaupungin tarjoama kaapelitelevisiokanava, jonka tuotantotilat ovat avoinna kaupungin asukkaille ja voittoa tavoittelemattomille järjestöille. Detroitin ja Toledon alueen radio- ja televisioasemat palvelevat myös Ann Arboria, ja Lansingin ja Windsorin, Ontarion alueen asemat kuuluvat osissa aluetta.</w:t>
      </w:r>
    </w:p>
    <w:p>
      <w:r>
        <w:rPr>
          <w:b/>
        </w:rPr>
        <w:t xml:space="preserve">Kysymys 0</w:t>
      </w:r>
    </w:p>
    <w:p>
      <w:r>
        <w:t xml:space="preserve">WPXD-kanava 31 on minkä televisioverkon tytäryhtiö?</w:t>
      </w:r>
    </w:p>
    <w:p>
      <w:r>
        <w:rPr>
          <w:b/>
        </w:rPr>
        <w:t xml:space="preserve">Kysymys 1</w:t>
      </w:r>
    </w:p>
    <w:p>
      <w:r>
        <w:t xml:space="preserve">Mikä on CTN:n lyhenne?</w:t>
      </w:r>
    </w:p>
    <w:p>
      <w:r>
        <w:rPr>
          <w:b/>
        </w:rPr>
        <w:t xml:space="preserve">Kysymys 2</w:t>
      </w:r>
    </w:p>
    <w:p>
      <w:r>
        <w:t xml:space="preserve">Mikä ION Television Networkin tytäryhtiö lähettää lähetyksiä Lyndon Townshipista?</w:t>
      </w:r>
    </w:p>
    <w:p>
      <w:r>
        <w:rPr>
          <w:b/>
        </w:rPr>
        <w:t xml:space="preserve">Kysymys 3</w:t>
      </w:r>
    </w:p>
    <w:p>
      <w:r>
        <w:t xml:space="preserve">Mikä MyNetworkTV:hen kuuluva asema on lisensoitu Ann Arborin kaupunkiin?</w:t>
      </w:r>
    </w:p>
    <w:p>
      <w:r>
        <w:rPr>
          <w:b/>
        </w:rPr>
        <w:t xml:space="preserve">Kysymys 4</w:t>
      </w:r>
    </w:p>
    <w:p>
      <w:r>
        <w:t xml:space="preserve">Missä WHTV-kanava 81 sijaitsee?</w:t>
      </w:r>
    </w:p>
    <w:p>
      <w:r>
        <w:rPr>
          <w:b/>
        </w:rPr>
        <w:t xml:space="preserve">Kysymys 5</w:t>
      </w:r>
    </w:p>
    <w:p>
      <w:r>
        <w:t xml:space="preserve">Missä WPXD-kanava 13 sijaitsee?</w:t>
      </w:r>
    </w:p>
    <w:p>
      <w:r>
        <w:rPr>
          <w:b/>
        </w:rPr>
        <w:t xml:space="preserve">Tekstin numero 32</w:t>
      </w:r>
    </w:p>
    <w:p>
      <w:r>
        <w:rPr>
          <w:color w:val="A9A9A9"/>
        </w:rPr>
        <w:t xml:space="preserve">University of Michigan Medical Center</w:t>
      </w:r>
      <w:r>
        <w:t xml:space="preserve">, kaupungin ainoa opetussairaala, oli vuonna 2015 U.S. News &amp; World Reportin mukaan Michiganin osavaltion paras sairaala. University of Michigan Health System (UMHS) sisältää yliopistosairaalan, </w:t>
      </w:r>
      <w:r>
        <w:rPr>
          <w:color w:val="DCDCDC"/>
        </w:rPr>
        <w:t xml:space="preserve">C.S. Mott Children's Hospitalin </w:t>
      </w:r>
      <w:r>
        <w:t xml:space="preserve">ja Women's Hospitalin ydinkompleksissaan. UMHS:llä on myös poliklinikoita ja laitoksia eri puolilla kaupunkia. Alueen muihin merkittäviin terveyskeskuksiin kuuluvat Ann Arborissa sijaitseva veteraaniasioiden ministeriön ylläpitämä suuri laitos ja </w:t>
      </w:r>
      <w:r>
        <w:t xml:space="preserve">läheisessä Superior Townshipissa sijaitseva </w:t>
      </w:r>
      <w:r>
        <w:rPr>
          <w:color w:val="2F4F4F"/>
        </w:rPr>
        <w:t xml:space="preserve">Saint Joseph Mercy Hospital</w:t>
      </w:r>
      <w:r>
        <w:t xml:space="preserve">.</w:t>
      </w:r>
    </w:p>
    <w:p>
      <w:r>
        <w:rPr>
          <w:b/>
        </w:rPr>
        <w:t xml:space="preserve">Kysymys 0</w:t>
      </w:r>
    </w:p>
    <w:p>
      <w:r>
        <w:t xml:space="preserve">Mikä on läheisessä Superior Townshipissa sijaitseva lastensairaala?</w:t>
      </w:r>
    </w:p>
    <w:p>
      <w:r>
        <w:rPr>
          <w:b/>
        </w:rPr>
        <w:t xml:space="preserve">Kysymys 1</w:t>
      </w:r>
    </w:p>
    <w:p>
      <w:r>
        <w:t xml:space="preserve">Mikä sairaala oli Michiganin ykkönen vuonna 2014?</w:t>
      </w:r>
    </w:p>
    <w:p>
      <w:r>
        <w:rPr>
          <w:b/>
        </w:rPr>
        <w:t xml:space="preserve">Kysymys 2</w:t>
      </w:r>
    </w:p>
    <w:p>
      <w:r>
        <w:t xml:space="preserve">Mikä katolinen sairaala on Ann Arborissa?</w:t>
      </w:r>
    </w:p>
    <w:p>
      <w:r>
        <w:rPr>
          <w:b/>
        </w:rPr>
        <w:t xml:space="preserve">Tekstin numero 33</w:t>
      </w:r>
    </w:p>
    <w:p>
      <w:r>
        <w:t xml:space="preserve">Kaupunki tarjoaa viemäröinti- ja vesihuoltopalveluja, ja vesi tulee </w:t>
      </w:r>
      <w:r>
        <w:rPr>
          <w:color w:val="A9A9A9"/>
        </w:rPr>
        <w:t xml:space="preserve">Huron-joesta </w:t>
      </w:r>
      <w:r>
        <w:t xml:space="preserve">ja pohjavesilähteistä. Kaupungilla </w:t>
      </w:r>
      <w:r>
        <w:t xml:space="preserve">on kaksi vedenpuhdistamoa, yksi pää- ja kolme ulkosäiliötä, </w:t>
      </w:r>
      <w:r>
        <w:rPr>
          <w:color w:val="DCDCDC"/>
        </w:rPr>
        <w:t xml:space="preserve">neljä </w:t>
      </w:r>
      <w:r>
        <w:t xml:space="preserve">pumppuasemaa ja kaksi vesitornia. Nämä laitokset palvelevat kaupunkia, joka on jaettu viiteen vesipiiriin. Kaupungin vesilaitos käyttää myös neljää Huron-joen varrella sijaitsevaa patoa, joista kaksi tuottaa vesivoimaa. Kaupunki tarjoaa myös jätehuoltopalveluja, ja </w:t>
      </w:r>
      <w:r>
        <w:t xml:space="preserve">kierrätyspalveluista vastaa </w:t>
      </w:r>
      <w:r>
        <w:rPr>
          <w:color w:val="2F4F4F"/>
        </w:rPr>
        <w:t xml:space="preserve">Recycle Ann Arbor.</w:t>
      </w:r>
      <w:r>
        <w:t xml:space="preserve"> Muut yleishyödylliset palvelut tarjoavat yksityiset yksiköt. Sähköä ja kaasua toimittaa DTE Energy. </w:t>
      </w:r>
      <w:r>
        <w:rPr>
          <w:color w:val="556B2F"/>
        </w:rPr>
        <w:t xml:space="preserve">AT&amp;T Inc. </w:t>
      </w:r>
      <w:r>
        <w:t xml:space="preserve">on alueen pääasiallinen langallisten puhelinpalvelujen tarjoaja. Kaapelitelevisiopalveluja tarjoaa pääasiassa </w:t>
      </w:r>
      <w:r>
        <w:rPr>
          <w:color w:val="6B8E23"/>
        </w:rPr>
        <w:t xml:space="preserve">Comcast</w:t>
      </w:r>
      <w:r>
        <w:t xml:space="preserve">.</w:t>
      </w:r>
    </w:p>
    <w:p>
      <w:r>
        <w:rPr>
          <w:b/>
        </w:rPr>
        <w:t xml:space="preserve">Kysymys 0</w:t>
      </w:r>
    </w:p>
    <w:p>
      <w:r>
        <w:t xml:space="preserve">Mikä on kaupungin omistaman kaapeliyhtiön nimi?</w:t>
      </w:r>
    </w:p>
    <w:p>
      <w:r>
        <w:rPr>
          <w:b/>
        </w:rPr>
        <w:t xml:space="preserve">Kysymys 1</w:t>
      </w:r>
    </w:p>
    <w:p>
      <w:r>
        <w:t xml:space="preserve">Mitä jokea yksityiset tahot käyttävät vesihuoltopalveluihin?</w:t>
      </w:r>
    </w:p>
    <w:p>
      <w:r>
        <w:rPr>
          <w:b/>
        </w:rPr>
        <w:t xml:space="preserve">Kysymys 2</w:t>
      </w:r>
    </w:p>
    <w:p>
      <w:r>
        <w:t xml:space="preserve">Kuinka monta pumppaamoa yksityisillä yksiköillä on?</w:t>
      </w:r>
    </w:p>
    <w:p>
      <w:r>
        <w:rPr>
          <w:b/>
        </w:rPr>
        <w:t xml:space="preserve">Kysymys 3</w:t>
      </w:r>
    </w:p>
    <w:p>
      <w:r>
        <w:t xml:space="preserve">Kuka on yksityinen yritys, joka hoitaa kierrätyksen kaupungin puolesta?</w:t>
      </w:r>
    </w:p>
    <w:p>
      <w:r>
        <w:rPr>
          <w:b/>
        </w:rPr>
        <w:t xml:space="preserve">Kysymys 4</w:t>
      </w:r>
    </w:p>
    <w:p>
      <w:r>
        <w:t xml:space="preserve">Mikä on kaupungin omistaman puhelinoperaattorin nimi?</w:t>
      </w:r>
    </w:p>
    <w:p>
      <w:r>
        <w:rPr>
          <w:b/>
        </w:rPr>
        <w:t xml:space="preserve">Tekstin numero 34</w:t>
      </w:r>
    </w:p>
    <w:p>
      <w:r>
        <w:t xml:space="preserve">Ann Arborin keskustan kadut noudattavat ruutukaavaa, joka on kuitenkin harvinaisempi ympäröivillä alueilla. Suurimmat tiet haarautuvat keskustasta kuin pyörän pyörän kehät kaupunkia ympäröiville valtateille. Kaupunkia ympäröi kolme moottoritietä: I-94, joka kulkee </w:t>
      </w:r>
      <w:r>
        <w:t xml:space="preserve">kaupungin </w:t>
      </w:r>
      <w:r>
        <w:rPr>
          <w:color w:val="A9A9A9"/>
        </w:rPr>
        <w:t xml:space="preserve">eteläosassa</w:t>
      </w:r>
      <w:r>
        <w:t xml:space="preserve">, U.S. Highway 23 (US 23), joka kulkee pääasiassa </w:t>
      </w:r>
      <w:r>
        <w:t xml:space="preserve">Ann Arborin </w:t>
      </w:r>
      <w:r>
        <w:rPr>
          <w:color w:val="DCDCDC"/>
        </w:rPr>
        <w:t xml:space="preserve">itäreunalla</w:t>
      </w:r>
      <w:r>
        <w:t xml:space="preserve">, ja M-14, joka kulkee </w:t>
      </w:r>
      <w:r>
        <w:t xml:space="preserve">kaupungin </w:t>
      </w:r>
      <w:r>
        <w:rPr>
          <w:color w:val="2F4F4F"/>
        </w:rPr>
        <w:t xml:space="preserve">pohjoisreunalla.</w:t>
      </w:r>
      <w:r>
        <w:t xml:space="preserve"> Muita läheisiä valtateitä ovat US 12, M-17 ja M-153. Useat tärkeimmistä pintavaltateistä johtavat I-94/M-14-risteykseen </w:t>
      </w:r>
      <w:r>
        <w:rPr>
          <w:color w:val="556B2F"/>
        </w:rPr>
        <w:t xml:space="preserve">lännessä</w:t>
      </w:r>
      <w:r>
        <w:t xml:space="preserve">, US 23:een idässä ja kaupungin eteläisille alueille. Kaupungissa on myös pyöräilyreittien ja -polkujen järjestelmä, ja siihen kuuluu lähes täydellinen </w:t>
      </w:r>
      <w:r>
        <w:rPr>
          <w:color w:val="6B8E23"/>
        </w:rPr>
        <w:t xml:space="preserve">Washtenaw County Border-to-Border Trail</w:t>
      </w:r>
      <w:r>
        <w:t xml:space="preserve">.</w:t>
      </w:r>
    </w:p>
    <w:p>
      <w:r>
        <w:rPr>
          <w:b/>
        </w:rPr>
        <w:t xml:space="preserve">Kysymys 0</w:t>
      </w:r>
    </w:p>
    <w:p>
      <w:r>
        <w:t xml:space="preserve">Minkä Ann Arborin kaupunginosan reunalla kulkee US Highway 32?</w:t>
      </w:r>
    </w:p>
    <w:p>
      <w:r>
        <w:rPr>
          <w:b/>
        </w:rPr>
        <w:t xml:space="preserve">Kysymys 1</w:t>
      </w:r>
    </w:p>
    <w:p>
      <w:r>
        <w:t xml:space="preserve">M-41 kulkee mitä kaupungin reunaa pitkin?</w:t>
      </w:r>
    </w:p>
    <w:p>
      <w:r>
        <w:rPr>
          <w:b/>
        </w:rPr>
        <w:t xml:space="preserve">Kysymys 2</w:t>
      </w:r>
    </w:p>
    <w:p>
      <w:r>
        <w:t xml:space="preserve">Missä osassa kaupunkia I-49 kulkee?</w:t>
      </w:r>
    </w:p>
    <w:p>
      <w:r>
        <w:rPr>
          <w:b/>
        </w:rPr>
        <w:t xml:space="preserve">Kysymys 3</w:t>
      </w:r>
    </w:p>
    <w:p>
      <w:r>
        <w:t xml:space="preserve">Missä sijaitsee I-49/M-14-risteys?</w:t>
      </w:r>
    </w:p>
    <w:p>
      <w:r>
        <w:rPr>
          <w:b/>
        </w:rPr>
        <w:t xml:space="preserve">Kysymys 4</w:t>
      </w:r>
    </w:p>
    <w:p>
      <w:r>
        <w:t xml:space="preserve">Mikä on valmistuneen pyöräilyreitin nimi?</w:t>
      </w:r>
    </w:p>
    <w:p>
      <w:r>
        <w:br w:type="page"/>
      </w:r>
    </w:p>
    <w:p>
      <w:r>
        <w:rPr>
          <w:b/>
          <w:u w:val="single"/>
        </w:rPr>
        <w:t xml:space="preserve">Asiakirjan numero 220</w:t>
      </w:r>
    </w:p>
    <w:p>
      <w:r>
        <w:rPr>
          <w:b/>
        </w:rPr>
        <w:t xml:space="preserve">Tekstin numero 0</w:t>
      </w:r>
    </w:p>
    <w:p>
      <w:r>
        <w:rPr>
          <w:color w:val="A9A9A9"/>
        </w:rPr>
        <w:t xml:space="preserve">Goottilainen arkkitehtuuri on </w:t>
      </w:r>
      <w:r>
        <w:t xml:space="preserve">arkkitehtuurityyli, joka kukoisti korkea- ja </w:t>
      </w:r>
      <w:r>
        <w:rPr>
          <w:color w:val="DCDCDC"/>
        </w:rPr>
        <w:t xml:space="preserve">myöhäiskeskiajalla</w:t>
      </w:r>
      <w:r>
        <w:t xml:space="preserve">. </w:t>
      </w:r>
      <w:r>
        <w:t xml:space="preserve">Se kehittyi </w:t>
      </w:r>
      <w:r>
        <w:rPr>
          <w:color w:val="2F4F4F"/>
        </w:rPr>
        <w:t xml:space="preserve">romaanisesta arkkitehtuurista, </w:t>
      </w:r>
      <w:r>
        <w:t xml:space="preserve">ja sitä seurasi </w:t>
      </w:r>
      <w:r>
        <w:rPr>
          <w:color w:val="556B2F"/>
        </w:rPr>
        <w:t xml:space="preserve">renessanssiarkkitehtuuri</w:t>
      </w:r>
      <w:r>
        <w:t xml:space="preserve">. </w:t>
      </w:r>
      <w:r>
        <w:t xml:space="preserve">Goottilainen arkkitehtuuri </w:t>
      </w:r>
      <w:r>
        <w:t xml:space="preserve">sai alkunsa 1200-luvun </w:t>
      </w:r>
      <w:r>
        <w:rPr>
          <w:color w:val="6B8E23"/>
        </w:rPr>
        <w:t xml:space="preserve">Ranskasta </w:t>
      </w:r>
      <w:r>
        <w:t xml:space="preserve">ja kesti 1500-luvulle asti. Se tunnettiin tuona aikana nimellä Opus Francigenum ("Ranskalainen teos"), ja termi goottilainen esiintyi ensimmäisen kerran renessanssin loppupuolella. Sen ominaispiirteitä ovat muun muassa teräväkärkinen kaari, kylkiholvi ja lentävä tukipilaristo. Goottilainen arkkitehtuuri tunnetaan parhaiten monien Euroopan suurten katedraalien, luostareiden ja kirkkojen arkkitehtuurina. Se on myös monien linnojen, palatsien, raatihuoneiden, kiltahuoneiden, yliopistojen ja vähemmässä määrin </w:t>
      </w:r>
      <w:r>
        <w:rPr>
          <w:color w:val="A0522D"/>
        </w:rPr>
        <w:t xml:space="preserve">yksityisasuntojen, kuten asuntoloiden ja huoneiden </w:t>
      </w:r>
      <w:r>
        <w:t xml:space="preserve">arkkitehtuuria</w:t>
      </w:r>
      <w:r>
        <w:t xml:space="preserve">.</w:t>
      </w:r>
    </w:p>
    <w:p>
      <w:r>
        <w:rPr>
          <w:b/>
        </w:rPr>
        <w:t xml:space="preserve">Kysymys 0</w:t>
      </w:r>
    </w:p>
    <w:p>
      <w:r>
        <w:t xml:space="preserve">Mikä on yksi ajanjakso, jolloin goottilainen arkkitehtuuri kukoisti?</w:t>
      </w:r>
    </w:p>
    <w:p>
      <w:r>
        <w:rPr>
          <w:b/>
        </w:rPr>
        <w:t xml:space="preserve">Kysymys 1</w:t>
      </w:r>
    </w:p>
    <w:p>
      <w:r>
        <w:t xml:space="preserve">Mistä arkkitehtuurityylistä goottilainen arkkitehtuuri kehittyi?</w:t>
      </w:r>
    </w:p>
    <w:p>
      <w:r>
        <w:rPr>
          <w:b/>
        </w:rPr>
        <w:t xml:space="preserve">Kysymys 2</w:t>
      </w:r>
    </w:p>
    <w:p>
      <w:r>
        <w:t xml:space="preserve">Mikä arkkitehtuurityyli tuli goottilaisen tyylin jälkeen?</w:t>
      </w:r>
    </w:p>
    <w:p>
      <w:r>
        <w:rPr>
          <w:b/>
        </w:rPr>
        <w:t xml:space="preserve">Kysymys 3</w:t>
      </w:r>
    </w:p>
    <w:p>
      <w:r>
        <w:t xml:space="preserve">Mistä goottilainen arkkitehtuurityyli sai alkunsa?</w:t>
      </w:r>
    </w:p>
    <w:p>
      <w:r>
        <w:rPr>
          <w:b/>
        </w:rPr>
        <w:t xml:space="preserve">Kysymys 4</w:t>
      </w:r>
    </w:p>
    <w:p>
      <w:r>
        <w:t xml:space="preserve">Goottilainen arkkitehtuuri tunnetaan siitä, että sitä käytetään yleisesti katedraaleissa ja kirkoissa. Mikä on esimerkki vähemmän tunnetusta rakennustyypistä, jossa goottilaista arkkitehtuuria on käytetty?</w:t>
      </w:r>
    </w:p>
    <w:p>
      <w:r>
        <w:rPr>
          <w:b/>
        </w:rPr>
        <w:t xml:space="preserve">Kysymys 5</w:t>
      </w:r>
    </w:p>
    <w:p>
      <w:r>
        <w:t xml:space="preserve">Mikä on yksi ajanjakso, jolloin goottilainen arkkitehtuuri ei ollut sallittua?</w:t>
      </w:r>
    </w:p>
    <w:p>
      <w:r>
        <w:rPr>
          <w:b/>
        </w:rPr>
        <w:t xml:space="preserve">Kysymys 6</w:t>
      </w:r>
    </w:p>
    <w:p>
      <w:r>
        <w:t xml:space="preserve">Mistä arkkitehtuurityylistä goottilainen arkkitehtuuri kehittyi?</w:t>
      </w:r>
    </w:p>
    <w:p>
      <w:r>
        <w:rPr>
          <w:b/>
        </w:rPr>
        <w:t xml:space="preserve">Kysymys 7</w:t>
      </w:r>
    </w:p>
    <w:p>
      <w:r>
        <w:t xml:space="preserve">Mikä arkkitehtuurityyli tuli goottilaisen tyylin rinnalle?</w:t>
      </w:r>
    </w:p>
    <w:p>
      <w:r>
        <w:rPr>
          <w:b/>
        </w:rPr>
        <w:t xml:space="preserve">Kysymys 8</w:t>
      </w:r>
    </w:p>
    <w:p>
      <w:r>
        <w:t xml:space="preserve">Mihin goottilainen arkkitehtuurityyli alun perin epäonnistui?</w:t>
      </w:r>
    </w:p>
    <w:p>
      <w:r>
        <w:rPr>
          <w:b/>
        </w:rPr>
        <w:t xml:space="preserve">Kysymys 9</w:t>
      </w:r>
    </w:p>
    <w:p>
      <w:r>
        <w:t xml:space="preserve">Mitä arkkitehtuurityyliä ei enää ole olemassa linnoille?</w:t>
      </w:r>
    </w:p>
    <w:p>
      <w:r>
        <w:rPr>
          <w:b/>
        </w:rPr>
        <w:t xml:space="preserve">Teksti numero 1</w:t>
      </w:r>
    </w:p>
    <w:p>
      <w:r>
        <w:t xml:space="preserve">Suurissa </w:t>
      </w:r>
      <w:r>
        <w:rPr>
          <w:color w:val="A9A9A9"/>
        </w:rPr>
        <w:t xml:space="preserve">kirkoissa ja katedraaleissa </w:t>
      </w:r>
      <w:r>
        <w:t xml:space="preserve">sekä useissa kaupunkirakennuksissa goottilainen tyyli ilmeni voimakkaimmin, ja sen ominaispiirteet sopivat hyvin tunteisiin vetoamiseen, olivatpa ne sitten peräisin </w:t>
      </w:r>
      <w:r>
        <w:rPr>
          <w:color w:val="DCDCDC"/>
        </w:rPr>
        <w:t xml:space="preserve">uskosta tai kansalaisylpeydestä</w:t>
      </w:r>
      <w:r>
        <w:t xml:space="preserve">. Tältä </w:t>
      </w:r>
      <w:r>
        <w:t xml:space="preserve">ajalta on säilynyt </w:t>
      </w:r>
      <w:r>
        <w:t xml:space="preserve">suuri määrä </w:t>
      </w:r>
      <w:r>
        <w:t xml:space="preserve">kirkkorakennuksia, joista pienimmätkin ovat usein arkkitehtonisesti merkittäviä rakennuksia, kun taas monia </w:t>
      </w:r>
      <w:r>
        <w:rPr>
          <w:color w:val="556B2F"/>
        </w:rPr>
        <w:t xml:space="preserve">suuria kirkkoja pidetään korvaamattomina taideteoksina </w:t>
      </w:r>
      <w:r>
        <w:t xml:space="preserve">ja ne on merkitty </w:t>
      </w:r>
      <w:r>
        <w:rPr>
          <w:color w:val="6B8E23"/>
        </w:rPr>
        <w:t xml:space="preserve">Unescon </w:t>
      </w:r>
      <w:r>
        <w:t xml:space="preserve">maailmanperintöluetteloon. Tästä syystä goottilaisen arkkitehtuurin tutkimus on suurelta osin katedraalien ja kirkkojen tutkimusta.</w:t>
      </w:r>
    </w:p>
    <w:p>
      <w:r>
        <w:rPr>
          <w:b/>
        </w:rPr>
        <w:t xml:space="preserve">Kysymys 0</w:t>
      </w:r>
    </w:p>
    <w:p>
      <w:r>
        <w:t xml:space="preserve">Mikä on esimerkki siitä, missä goottilainen tyyli ilmenee voimakkaimmin?</w:t>
      </w:r>
    </w:p>
    <w:p>
      <w:r>
        <w:rPr>
          <w:b/>
        </w:rPr>
        <w:t xml:space="preserve">Kysymys 1</w:t>
      </w:r>
    </w:p>
    <w:p>
      <w:r>
        <w:t xml:space="preserve">Mistä ne tunteet, joita goottilaisen tyylin piirteet edustavat, ovat peräisin? </w:t>
      </w:r>
    </w:p>
    <w:p>
      <w:r>
        <w:rPr>
          <w:b/>
        </w:rPr>
        <w:t xml:space="preserve">Kysymys 2</w:t>
      </w:r>
    </w:p>
    <w:p>
      <w:r>
        <w:t xml:space="preserve">Minkä tyyppisiä rakennuksia on vielä nykyäänkin paljon jäljellä tältä ajalta?</w:t>
      </w:r>
    </w:p>
    <w:p>
      <w:r>
        <w:rPr>
          <w:b/>
        </w:rPr>
        <w:t xml:space="preserve">Kysymys 3</w:t>
      </w:r>
    </w:p>
    <w:p>
      <w:r>
        <w:t xml:space="preserve">Minkä organisaation kanssa monet goottilaiset katedraalit on listattu maailmanperintökohteiksi?</w:t>
      </w:r>
    </w:p>
    <w:p>
      <w:r>
        <w:rPr>
          <w:b/>
        </w:rPr>
        <w:t xml:space="preserve">Kysymys 4</w:t>
      </w:r>
    </w:p>
    <w:p>
      <w:r>
        <w:t xml:space="preserve">Miksi suuremmat katedraalit ja kirkot liitetään goottilaiseen tyyliin?</w:t>
      </w:r>
    </w:p>
    <w:p>
      <w:r>
        <w:rPr>
          <w:b/>
        </w:rPr>
        <w:t xml:space="preserve">Kysymys 5</w:t>
      </w:r>
    </w:p>
    <w:p>
      <w:r>
        <w:t xml:space="preserve">Missä goottilainen tyyli ilmenee vähiten voimakkaasti?</w:t>
      </w:r>
    </w:p>
    <w:p>
      <w:r>
        <w:rPr>
          <w:b/>
        </w:rPr>
        <w:t xml:space="preserve">Kysymys 6</w:t>
      </w:r>
    </w:p>
    <w:p>
      <w:r>
        <w:t xml:space="preserve">Mitkä ovat ne tunteet, joita goottilaisen tyylin piirteet vähentävät?</w:t>
      </w:r>
    </w:p>
    <w:p>
      <w:r>
        <w:rPr>
          <w:b/>
        </w:rPr>
        <w:t xml:space="preserve">Kysymys 7</w:t>
      </w:r>
    </w:p>
    <w:p>
      <w:r>
        <w:t xml:space="preserve">Mikä on ainoa rakennustyyli, joka on vielä nykyäänkin jäljellä tästä ajanjaksosta?</w:t>
      </w:r>
    </w:p>
    <w:p>
      <w:r>
        <w:rPr>
          <w:b/>
        </w:rPr>
        <w:t xml:space="preserve">Kysymys 8</w:t>
      </w:r>
    </w:p>
    <w:p>
      <w:r>
        <w:t xml:space="preserve">Minkä järjestön toimesta monet goottilaiset katedraalit ovat jääneet maailmanperintökohteiksi?</w:t>
      </w:r>
    </w:p>
    <w:p>
      <w:r>
        <w:rPr>
          <w:b/>
        </w:rPr>
        <w:t xml:space="preserve">Kysymys 9</w:t>
      </w:r>
    </w:p>
    <w:p>
      <w:r>
        <w:t xml:space="preserve">Miksi vain pienemmät katedraalit ja kirkot liitetään goottilaiseen tyyliin?</w:t>
      </w:r>
    </w:p>
    <w:p>
      <w:r>
        <w:rPr>
          <w:b/>
        </w:rPr>
        <w:t xml:space="preserve">Teksti numero 2</w:t>
      </w:r>
    </w:p>
    <w:p>
      <w:r>
        <w:t xml:space="preserve">Termi "goottilainen arkkitehtuuri" on alun perin ollut </w:t>
      </w:r>
      <w:r>
        <w:rPr>
          <w:color w:val="A9A9A9"/>
        </w:rPr>
        <w:t xml:space="preserve">halventava kuvaus</w:t>
      </w:r>
      <w:r>
        <w:t xml:space="preserve">. </w:t>
      </w:r>
      <w:r>
        <w:rPr>
          <w:color w:val="DCDCDC"/>
        </w:rPr>
        <w:t xml:space="preserve">Giorgio Vasari </w:t>
      </w:r>
      <w:r>
        <w:t xml:space="preserve">käytti termiä "barbaarinen saksalainen tyyli" teoksessaan Taiteilijoiden elämät kuvaamaan sitä, mitä nykyään pidetään goottilaisena tyylinä, ja elämiensä johdannossa hän liittää erilaisia arkkitehtonisia piirteitä </w:t>
      </w:r>
      <w:r>
        <w:rPr>
          <w:color w:val="2F4F4F"/>
        </w:rPr>
        <w:t xml:space="preserve">"goottien" </w:t>
      </w:r>
      <w:r>
        <w:t xml:space="preserve">syyksi</w:t>
      </w:r>
      <w:r>
        <w:t xml:space="preserve">, joita hän pitää vastuullisina siitä, että he tuhosivat antiikin rakennukset valloitettuaan Rooman ja pystyttivät uusia rakennuksia tähän tyyliin. </w:t>
      </w:r>
      <w:r>
        <w:t xml:space="preserve">Vasarin kirjoittamisen aikaan Italiassa oli </w:t>
      </w:r>
      <w:r>
        <w:t xml:space="preserve">rakennettu </w:t>
      </w:r>
      <w:r>
        <w:rPr>
          <w:color w:val="556B2F"/>
        </w:rPr>
        <w:t xml:space="preserve">vuosisadan ajan </w:t>
      </w:r>
      <w:r>
        <w:rPr>
          <w:color w:val="6B8E23"/>
        </w:rPr>
        <w:t xml:space="preserve">renessanssin </w:t>
      </w:r>
      <w:r>
        <w:t xml:space="preserve">aikana elvytettyä klassista arkkitehtuuria</w:t>
      </w:r>
      <w:r>
        <w:t xml:space="preserve">, jota pidettiin todisteena uudesta oppineisuuden ja hienostuneisuuden kultakaudesta.</w:t>
      </w:r>
    </w:p>
    <w:p>
      <w:r>
        <w:rPr>
          <w:b/>
        </w:rPr>
        <w:t xml:space="preserve">Kysymys 0</w:t>
      </w:r>
    </w:p>
    <w:p>
      <w:r>
        <w:t xml:space="preserve">Minkälaisena kuvauksena termi "goottilainen arkkitehtuuri" on syntynyt?</w:t>
      </w:r>
    </w:p>
    <w:p>
      <w:r>
        <w:rPr>
          <w:b/>
        </w:rPr>
        <w:t xml:space="preserve">Kysymys 1</w:t>
      </w:r>
    </w:p>
    <w:p>
      <w:r>
        <w:t xml:space="preserve">Kuka käytti termiä "barbaarinen saksalainen tyyli" kuvaamaan sitä, mikä nykyään tunnetaan goottilaisena tyylinä?</w:t>
      </w:r>
    </w:p>
    <w:p>
      <w:r>
        <w:rPr>
          <w:b/>
        </w:rPr>
        <w:t xml:space="preserve">Kysymys 2</w:t>
      </w:r>
    </w:p>
    <w:p>
      <w:r>
        <w:t xml:space="preserve">Kenen Vasari uskoo tuhonneen antiikin rakennukset Rooman valloituksen jälkeen?</w:t>
      </w:r>
    </w:p>
    <w:p>
      <w:r>
        <w:rPr>
          <w:b/>
        </w:rPr>
        <w:t xml:space="preserve">Kysymys 3</w:t>
      </w:r>
    </w:p>
    <w:p>
      <w:r>
        <w:t xml:space="preserve">Kuinka kauan Italiassa oli Vasarin aikaan rakennettu klassisen arkkitehtuurin tyyliin?</w:t>
      </w:r>
    </w:p>
    <w:p>
      <w:r>
        <w:rPr>
          <w:b/>
        </w:rPr>
        <w:t xml:space="preserve">Kysymys 4</w:t>
      </w:r>
    </w:p>
    <w:p>
      <w:r>
        <w:t xml:space="preserve">Millä kaudella klassisen arkkitehtuurin sanasto elvytettiin? </w:t>
      </w:r>
    </w:p>
    <w:p>
      <w:r>
        <w:rPr>
          <w:b/>
        </w:rPr>
        <w:t xml:space="preserve">Kysymys 5</w:t>
      </w:r>
    </w:p>
    <w:p>
      <w:r>
        <w:t xml:space="preserve">Minkälaisen kuvauksen termi "goottilainen arkkitehtuuri" hylkäsi?</w:t>
      </w:r>
    </w:p>
    <w:p>
      <w:r>
        <w:rPr>
          <w:b/>
        </w:rPr>
        <w:t xml:space="preserve">Kysymys 6</w:t>
      </w:r>
    </w:p>
    <w:p>
      <w:r>
        <w:t xml:space="preserve">Kuka käytti termiä "barbaarinen saksalainen tyyli" kuvaamaan sitä, mitä nykyään kutsutaan moderniksi tyyliksi?</w:t>
      </w:r>
    </w:p>
    <w:p>
      <w:r>
        <w:rPr>
          <w:b/>
        </w:rPr>
        <w:t xml:space="preserve">Kysymys 7</w:t>
      </w:r>
    </w:p>
    <w:p>
      <w:r>
        <w:t xml:space="preserve">Kenen Vasari uskoo tuhonneen uudet rakennukset sen jälkeen, kun ne olivat kaatuneet Roomaan?</w:t>
      </w:r>
    </w:p>
    <w:p>
      <w:r>
        <w:rPr>
          <w:b/>
        </w:rPr>
        <w:t xml:space="preserve">Kysymys 8</w:t>
      </w:r>
    </w:p>
    <w:p>
      <w:r>
        <w:t xml:space="preserve">Kuinka kauan Italia oli Vasarin aikaan lakannut rakentamasta klassisen arkkitehtuurin tyyliin?</w:t>
      </w:r>
    </w:p>
    <w:p>
      <w:r>
        <w:rPr>
          <w:b/>
        </w:rPr>
        <w:t xml:space="preserve">Kysymys 9</w:t>
      </w:r>
    </w:p>
    <w:p>
      <w:r>
        <w:t xml:space="preserve">Miltä ajanjaksolta klassisen arkkitehtuurin sanasto unohtui?</w:t>
      </w:r>
    </w:p>
    <w:p>
      <w:r>
        <w:rPr>
          <w:b/>
        </w:rPr>
        <w:t xml:space="preserve">Teksti numero 3</w:t>
      </w:r>
    </w:p>
    <w:p>
      <w:r>
        <w:t xml:space="preserve">Suurin osa säilyneistä goottilaisista rakennuksista on </w:t>
      </w:r>
      <w:r>
        <w:rPr>
          <w:color w:val="A9A9A9"/>
        </w:rPr>
        <w:t xml:space="preserve">kirkkoja</w:t>
      </w:r>
      <w:r>
        <w:t xml:space="preserve">. Ne vaihtelevat pienistä kappeleista suuriin katedraaleihin, ja vaikka monia niistä on laajennettu ja muutettu eri tyylejä noudattaen, suuri osa on säilynyt pääosin koskemattomana tai sympaattisesti restauroituna ja osoittaa goottilaisen arkkitehtuurin muodon, luonteen ja koristelun. Goottilainen tyyli yhdistetään erityisesti </w:t>
      </w:r>
      <w:r>
        <w:rPr>
          <w:color w:val="DCDCDC"/>
        </w:rPr>
        <w:t xml:space="preserve">Pohjois-Ranskan</w:t>
      </w:r>
      <w:r>
        <w:t xml:space="preserve">, </w:t>
      </w:r>
      <w:r>
        <w:rPr>
          <w:color w:val="2F4F4F"/>
        </w:rPr>
        <w:t xml:space="preserve">Alankomaiden</w:t>
      </w:r>
      <w:r>
        <w:t xml:space="preserve">, </w:t>
      </w:r>
      <w:r>
        <w:rPr>
          <w:color w:val="556B2F"/>
        </w:rPr>
        <w:t xml:space="preserve">Englannin </w:t>
      </w:r>
      <w:r>
        <w:t xml:space="preserve">ja </w:t>
      </w:r>
      <w:r>
        <w:t xml:space="preserve">Espanjan suuriin katedraaleihin, mutta </w:t>
      </w:r>
      <w:r>
        <w:t xml:space="preserve">hienoja esimerkkejä löytyy myös eri puolilta Eurooppaa.</w:t>
      </w:r>
    </w:p>
    <w:p>
      <w:r>
        <w:rPr>
          <w:b/>
        </w:rPr>
        <w:t xml:space="preserve">Kysymys 0</w:t>
      </w:r>
    </w:p>
    <w:p>
      <w:r>
        <w:t xml:space="preserve">Minkä tyyppisissä nykyään jäljellä olevissa rakennuksissa on eniten esimerkkejä goottilaisesta tyylistä?</w:t>
      </w:r>
    </w:p>
    <w:p>
      <w:r>
        <w:rPr>
          <w:b/>
        </w:rPr>
        <w:t xml:space="preserve">Kysymys 1</w:t>
      </w:r>
    </w:p>
    <w:p>
      <w:r>
        <w:t xml:space="preserve">Mihin alueeseen goottilainen tyyli liittyy selvästi?</w:t>
      </w:r>
    </w:p>
    <w:p>
      <w:r>
        <w:rPr>
          <w:b/>
        </w:rPr>
        <w:t xml:space="preserve">Kysymys 2</w:t>
      </w:r>
    </w:p>
    <w:p>
      <w:r>
        <w:t xml:space="preserve">Mikä on toinen alue, johon goottilainen tyyli liittyy selvästi?</w:t>
      </w:r>
    </w:p>
    <w:p>
      <w:r>
        <w:rPr>
          <w:b/>
        </w:rPr>
        <w:t xml:space="preserve">Kysymys 3</w:t>
      </w:r>
    </w:p>
    <w:p>
      <w:r>
        <w:t xml:space="preserve">Mihin maahan goottilainen tyyli liittyy selvästi?</w:t>
      </w:r>
    </w:p>
    <w:p>
      <w:r>
        <w:rPr>
          <w:b/>
        </w:rPr>
        <w:t xml:space="preserve">Kysymys 4</w:t>
      </w:r>
    </w:p>
    <w:p>
      <w:r>
        <w:t xml:space="preserve">Mihin toiseen maahan goottilainen tyyli liittyy selvästi?</w:t>
      </w:r>
    </w:p>
    <w:p>
      <w:r>
        <w:rPr>
          <w:b/>
        </w:rPr>
        <w:t xml:space="preserve">Kysymys 5</w:t>
      </w:r>
    </w:p>
    <w:p>
      <w:r>
        <w:t xml:space="preserve">Minkä tyyppiset rakenteet ovat nykyään ainoat esimerkit goottilaisesta tyylistä?</w:t>
      </w:r>
    </w:p>
    <w:p>
      <w:r>
        <w:rPr>
          <w:b/>
        </w:rPr>
        <w:t xml:space="preserve">Kysymys 6</w:t>
      </w:r>
    </w:p>
    <w:p>
      <w:r>
        <w:t xml:space="preserve">Mikä on yksi alue, jolla goottilainen tyyli on selvästi kielletty?</w:t>
      </w:r>
    </w:p>
    <w:p>
      <w:r>
        <w:rPr>
          <w:b/>
        </w:rPr>
        <w:t xml:space="preserve">Kysymys 7</w:t>
      </w:r>
    </w:p>
    <w:p>
      <w:r>
        <w:t xml:space="preserve">Mikä on ainoa alue, johon goottilainen tyyli liittyy selvästi?</w:t>
      </w:r>
    </w:p>
    <w:p>
      <w:r>
        <w:rPr>
          <w:b/>
        </w:rPr>
        <w:t xml:space="preserve">Kysymys 8</w:t>
      </w:r>
    </w:p>
    <w:p>
      <w:r>
        <w:t xml:space="preserve">Missä maassa ei enää ole esimerkkejä goottilaisista rakennuksista?</w:t>
      </w:r>
    </w:p>
    <w:p>
      <w:r>
        <w:rPr>
          <w:b/>
        </w:rPr>
        <w:t xml:space="preserve">Teksti numero 4</w:t>
      </w:r>
    </w:p>
    <w:p>
      <w:r>
        <w:rPr>
          <w:color w:val="A9A9A9"/>
        </w:rPr>
        <w:t xml:space="preserve">1200-luvun lopulla </w:t>
      </w:r>
      <w:r>
        <w:t xml:space="preserve">Eurooppa oli jakautunut lukuisiin kaupunkivaltioihin ja kuningaskuntiin. Nykyisen Saksan, Etelä-Tanskan, Alankomaiden, Belgian, Luxemburgin, Sveitsin, Itävallan, Slovakian, Tšekin tasavallan ja suuren osan Pohjois-Italiasta (lukuun ottamatta Venetsiaa ja paavin valtiota) käsittävä alue oli nimellisesti osa </w:t>
      </w:r>
      <w:r>
        <w:rPr>
          <w:color w:val="DCDCDC"/>
        </w:rPr>
        <w:t xml:space="preserve">Pyhää saksalais-roomalaista keisarikuntaa</w:t>
      </w:r>
      <w:r>
        <w:t xml:space="preserve">, mutta paikalliset hallitsijat käyttivät huomattavaa autonomiaa. Ranska, Tanska, Puola, Unkari, Portugali, Skotlanti, Kastilia, Aragonia, Navarra, Sisilia ja Kypros olivat itsenäisiä kuningaskuntia, samoin kuin Angevinin valtakunta, jonka Plantagenet-kuninkaat hallitsivat Englantia ja laajoja alueita siinä osassa, josta myöhemmin tuli </w:t>
      </w:r>
      <w:r>
        <w:rPr>
          <w:color w:val="2F4F4F"/>
        </w:rPr>
        <w:t xml:space="preserve">nykyaikainen Ranska</w:t>
      </w:r>
      <w:r>
        <w:t xml:space="preserve">. </w:t>
      </w:r>
      <w:r>
        <w:t xml:space="preserve">Norja joutui Englannin vaikutuspiiriin, kun taas muihin Skandinavian maihin ja Puolaan vaikuttivat kauppayhteydet </w:t>
      </w:r>
      <w:r>
        <w:rPr>
          <w:color w:val="556B2F"/>
        </w:rPr>
        <w:t xml:space="preserve">Hansaliiton </w:t>
      </w:r>
      <w:r>
        <w:t xml:space="preserve">kanssa</w:t>
      </w:r>
      <w:r>
        <w:t xml:space="preserve">. </w:t>
      </w:r>
      <w:r>
        <w:rPr>
          <w:color w:val="6B8E23"/>
        </w:rPr>
        <w:t xml:space="preserve">Angevin-kuninkaat </w:t>
      </w:r>
      <w:r>
        <w:t xml:space="preserve">toivat goottilaisen perinteen Ranskasta Etelä-Italiaan, ja Lusignan-kuninkaat toivat ranskalaisen goottilaisen arkkitehtuurin Kyprokselle.</w:t>
      </w:r>
    </w:p>
    <w:p>
      <w:r>
        <w:rPr>
          <w:b/>
        </w:rPr>
        <w:t xml:space="preserve">Kysymys 0</w:t>
      </w:r>
    </w:p>
    <w:p>
      <w:r>
        <w:t xml:space="preserve">Minkä vuosisadan lopulla Eurooppa jakautui useisiin kaupunkivaltioihin ja kuningaskuntiin?</w:t>
      </w:r>
    </w:p>
    <w:p>
      <w:r>
        <w:rPr>
          <w:b/>
        </w:rPr>
        <w:t xml:space="preserve">Kysymys 1</w:t>
      </w:r>
    </w:p>
    <w:p>
      <w:r>
        <w:t xml:space="preserve">Millä nimellä tunnettiin alue, joka kattoi nykyisen Saksan, Etelä-Tanskan, Alankomaiden, Belgian, Luxemburgin, Sveitsin, Itävallan, Slovakian, Tšekin tasavallan ja suuren osan Pohjois-Italiasta?</w:t>
      </w:r>
    </w:p>
    <w:p>
      <w:r>
        <w:rPr>
          <w:b/>
        </w:rPr>
        <w:t xml:space="preserve">Kysymys 2</w:t>
      </w:r>
    </w:p>
    <w:p>
      <w:r>
        <w:t xml:space="preserve">Missä nykyisessä maassa on alueita, joilla Plantagenet-kuninkaat hallitsivat suuria alueita?</w:t>
      </w:r>
    </w:p>
    <w:p>
      <w:r>
        <w:rPr>
          <w:b/>
        </w:rPr>
        <w:t xml:space="preserve">Kysymys 3</w:t>
      </w:r>
    </w:p>
    <w:p>
      <w:r>
        <w:t xml:space="preserve">Minkä liiton kanssa Puolalla oli kauppayhteyksiä?</w:t>
      </w:r>
    </w:p>
    <w:p>
      <w:r>
        <w:rPr>
          <w:b/>
        </w:rPr>
        <w:t xml:space="preserve">Kysymys 4</w:t>
      </w:r>
    </w:p>
    <w:p>
      <w:r>
        <w:t xml:space="preserve">Minkälaiset kuninkaat toivat goottilaista tyyliä Ranskasta Etelä-Italiaan?</w:t>
      </w:r>
    </w:p>
    <w:p>
      <w:r>
        <w:rPr>
          <w:b/>
        </w:rPr>
        <w:t xml:space="preserve">Kysymys 5</w:t>
      </w:r>
    </w:p>
    <w:p>
      <w:r>
        <w:t xml:space="preserve">Millä vuosisadalla Eurooppa jakautui kahteen kaupunkivaltioon ja valtakuntaan?</w:t>
      </w:r>
    </w:p>
    <w:p>
      <w:r>
        <w:rPr>
          <w:b/>
        </w:rPr>
        <w:t xml:space="preserve">Kysymys 6</w:t>
      </w:r>
    </w:p>
    <w:p>
      <w:r>
        <w:t xml:space="preserve">Missä nykyisessä maassa on alueita, joilla Plantagenet-kuninkaat hallitsivat pieniä alueita?</w:t>
      </w:r>
    </w:p>
    <w:p>
      <w:r>
        <w:rPr>
          <w:b/>
        </w:rPr>
        <w:t xml:space="preserve">Kysymys 7</w:t>
      </w:r>
    </w:p>
    <w:p>
      <w:r>
        <w:t xml:space="preserve">Minkälaiset kuninkaat toivat goottilaista tyyliä Ranskasta Etelä-Aasiaan?</w:t>
      </w:r>
    </w:p>
    <w:p>
      <w:r>
        <w:rPr>
          <w:b/>
        </w:rPr>
        <w:t xml:space="preserve">Kysymys 8</w:t>
      </w:r>
    </w:p>
    <w:p>
      <w:r>
        <w:t xml:space="preserve">Mikä liiga vaikutti kauppayhteyksiin Perun kanssa?</w:t>
      </w:r>
    </w:p>
    <w:p>
      <w:r>
        <w:rPr>
          <w:b/>
        </w:rPr>
        <w:t xml:space="preserve">Kysymys 9</w:t>
      </w:r>
    </w:p>
    <w:p>
      <w:r>
        <w:t xml:space="preserve">Millä nimellä tunnettiin alue, joka kattoi nykyisen Saksan, Pohjois-Tanskan, Alankomaiden, Belgian, Luxemburgin, Sveitsin, Itävallan, Slovakian, Tšekin tasavallan ja suuren osan Etelä-Italiasta?</w:t>
      </w:r>
    </w:p>
    <w:p>
      <w:r>
        <w:rPr>
          <w:b/>
        </w:rPr>
        <w:t xml:space="preserve">Teksti numero 5</w:t>
      </w:r>
    </w:p>
    <w:p>
      <w:r>
        <w:t xml:space="preserve">Koko Euroopassa </w:t>
      </w:r>
      <w:r>
        <w:rPr>
          <w:color w:val="A9A9A9"/>
        </w:rPr>
        <w:t xml:space="preserve">kauppa </w:t>
      </w:r>
      <w:r>
        <w:t xml:space="preserve">kasvoi tuohon aikaan nopeasti </w:t>
      </w:r>
      <w:r>
        <w:t xml:space="preserve">ja siihen liittyi kaupunkien kasvu. </w:t>
      </w:r>
      <w:r>
        <w:rPr>
          <w:color w:val="DCDCDC"/>
        </w:rPr>
        <w:t xml:space="preserve">Saksassa </w:t>
      </w:r>
      <w:r>
        <w:t xml:space="preserve">ja Alavilla alueilla oli suuria kukoistavia kaupunkeja, jotka kasvoivat suhteellisen rauhassa, kävivät kauppaa ja kilpailivat keskenään tai yhdistyivät keskinäisen hyvinvoinnin vuoksi, kuten Hansaliitto</w:t>
      </w:r>
      <w:r>
        <w:rPr>
          <w:color w:val="DCDCDC"/>
        </w:rPr>
        <w:t xml:space="preserve">. </w:t>
      </w:r>
      <w:r>
        <w:rPr>
          <w:color w:val="2F4F4F"/>
        </w:rPr>
        <w:t xml:space="preserve">Kaupunkirakentamisella oli </w:t>
      </w:r>
      <w:r>
        <w:t xml:space="preserve">näissä kaupungeissa suuri merkitys vaurauden ja ylpeyden merkkinä. </w:t>
      </w:r>
      <w:r>
        <w:rPr>
          <w:color w:val="556B2F"/>
        </w:rPr>
        <w:t xml:space="preserve">Englannissa </w:t>
      </w:r>
      <w:r>
        <w:t xml:space="preserve">ja </w:t>
      </w:r>
      <w:r>
        <w:rPr>
          <w:color w:val="6B8E23"/>
        </w:rPr>
        <w:t xml:space="preserve">Ranskassa vallitsi </w:t>
      </w:r>
      <w:r>
        <w:t xml:space="preserve">edelleen pitkälti feodaalijärjestelmä, ja siellä tuotettiin pikemminkin kuninkaiden, herttuoiden ja piispojen suurta kotiarkkitehtuuria kuin suuria kaupungintaloja kaupunkilaisille.</w:t>
      </w:r>
    </w:p>
    <w:p>
      <w:r>
        <w:rPr>
          <w:b/>
        </w:rPr>
        <w:t xml:space="preserve">Kysymys 0</w:t>
      </w:r>
    </w:p>
    <w:p>
      <w:r>
        <w:t xml:space="preserve">Mikä kasvoi Euroopassa nopeasti tähän aikaan?</w:t>
      </w:r>
    </w:p>
    <w:p>
      <w:r>
        <w:rPr>
          <w:b/>
        </w:rPr>
        <w:t xml:space="preserve">Kysymys 1</w:t>
      </w:r>
    </w:p>
    <w:p>
      <w:r>
        <w:t xml:space="preserve">Missä maassa oli huomattavia ja vauraita kaupunkeja tänä aikana?</w:t>
      </w:r>
    </w:p>
    <w:p>
      <w:r>
        <w:rPr>
          <w:b/>
        </w:rPr>
        <w:t xml:space="preserve">Kysymys 2</w:t>
      </w:r>
    </w:p>
    <w:p>
      <w:r>
        <w:t xml:space="preserve">Minkä tyyppistä rakennusta pidettiin erittäin tärkeänä ja merkkinä vauraudesta ja saavutuksista?</w:t>
      </w:r>
    </w:p>
    <w:p>
      <w:r>
        <w:rPr>
          <w:b/>
        </w:rPr>
        <w:t xml:space="preserve">Kysymys 3</w:t>
      </w:r>
    </w:p>
    <w:p>
      <w:r>
        <w:t xml:space="preserve">Mikä on maa, joka pysyi enimmäkseen feodaalisena ja loi näyttävää arkkitehtuuria pikemminkin kuninkaallisille kuin porvareille?</w:t>
      </w:r>
    </w:p>
    <w:p>
      <w:r>
        <w:rPr>
          <w:b/>
        </w:rPr>
        <w:t xml:space="preserve">Kysymys 4</w:t>
      </w:r>
    </w:p>
    <w:p>
      <w:r>
        <w:t xml:space="preserve">Mikä on toinen maa, joka pysyi enimmäkseen feodaalisena ja loi näyttävää arkkitehtuuria pikemminkin kuninkaallisille kuin porvareille?</w:t>
      </w:r>
    </w:p>
    <w:p>
      <w:r>
        <w:rPr>
          <w:b/>
        </w:rPr>
        <w:t xml:space="preserve">Kysymys 5</w:t>
      </w:r>
    </w:p>
    <w:p>
      <w:r>
        <w:t xml:space="preserve">Mikä Euroopassa väheni nopeasti tähän aikaan?</w:t>
      </w:r>
    </w:p>
    <w:p>
      <w:r>
        <w:rPr>
          <w:b/>
        </w:rPr>
        <w:t xml:space="preserve">Kysymys 6</w:t>
      </w:r>
    </w:p>
    <w:p>
      <w:r>
        <w:t xml:space="preserve">Mikä on ainoa maa, jossa oli huomattavia ja vauraita kaupunkeja tänä aikana?</w:t>
      </w:r>
    </w:p>
    <w:p>
      <w:r>
        <w:rPr>
          <w:b/>
        </w:rPr>
        <w:t xml:space="preserve">Kysymys 7</w:t>
      </w:r>
    </w:p>
    <w:p>
      <w:r>
        <w:t xml:space="preserve">Minkä tyyppistä rakennusta pidettiin hyvin vähäpätöisenä ja merkkinä vauraudesta ja saavutuksista?</w:t>
      </w:r>
    </w:p>
    <w:p>
      <w:r>
        <w:rPr>
          <w:b/>
        </w:rPr>
        <w:t xml:space="preserve">Kysymys 8</w:t>
      </w:r>
    </w:p>
    <w:p>
      <w:r>
        <w:t xml:space="preserve">Mikä on maa, joka pysyi enimmäkseen feodaalisena ja loi upeaa arkkitehtuuria pikemminkin porvareilleen kuin kuninkaallisille?</w:t>
      </w:r>
    </w:p>
    <w:p>
      <w:r>
        <w:rPr>
          <w:b/>
        </w:rPr>
        <w:t xml:space="preserve">Teksti numero 6</w:t>
      </w:r>
    </w:p>
    <w:p>
      <w:r>
        <w:rPr>
          <w:color w:val="A9A9A9"/>
        </w:rPr>
        <w:t xml:space="preserve">Katolinen kirkko </w:t>
      </w:r>
      <w:r>
        <w:t xml:space="preserve">vallitsi tuohon aikaan kaikkialla Euroopassa ja vaikutti paitsi uskoon myös vaurauteen ja valtaan. </w:t>
      </w:r>
      <w:r>
        <w:rPr>
          <w:color w:val="DCDCDC"/>
        </w:rPr>
        <w:t xml:space="preserve">Feodaaliherrat (kuninkaat, herttuat ja muut maanomistajat) </w:t>
      </w:r>
      <w:r>
        <w:t xml:space="preserve">nimittivät piispat</w:t>
      </w:r>
      <w:r>
        <w:t xml:space="preserve">, ja he hallitsivat usein käytännössä ruhtinaallisina suuria kartanoita. </w:t>
      </w:r>
      <w:r>
        <w:rPr>
          <w:color w:val="2F4F4F"/>
        </w:rPr>
        <w:t xml:space="preserve">Varhaiskeskiajalla </w:t>
      </w:r>
      <w:r>
        <w:t xml:space="preserve">luostarikunta oli kasvanut nopeasti, ja useat eri luostarikunnat olivat yleisiä ja levittivät vaikutusvaltaansa laajalle. Tärkeimpiä olivat benediktiiniläiset, joiden </w:t>
      </w:r>
      <w:r>
        <w:rPr>
          <w:color w:val="556B2F"/>
        </w:rPr>
        <w:t xml:space="preserve">suuret luostarikirkot </w:t>
      </w:r>
      <w:r>
        <w:t xml:space="preserve">olivat Ranskassa ja Englannissa huomattavasti suuremmat kuin mikään muu luostarikirkko.</w:t>
      </w:r>
      <w:r>
        <w:t xml:space="preserve"> Osa heidän vaikutuksestaan oli se, että niiden ympärille kehittyi kaupunkeja, joista tuli kulttuurin, oppimisen ja kaupan keskuksia. Cluniac- ja </w:t>
      </w:r>
      <w:r>
        <w:rPr>
          <w:color w:val="6B8E23"/>
        </w:rPr>
        <w:t xml:space="preserve">Cistercian-luostarit </w:t>
      </w:r>
      <w:r>
        <w:t xml:space="preserve">olivat vallitsevia Ranskassa, ja Clunyn suuri luostari loi hyvin suunnitellun luostaripaikan kaavan, joka vaikutti kaikkeen myöhempään luostarirakentamiseen monien vuosisatojen ajan.</w:t>
      </w:r>
    </w:p>
    <w:p>
      <w:r>
        <w:rPr>
          <w:b/>
        </w:rPr>
        <w:t xml:space="preserve">Kysymys 0</w:t>
      </w:r>
    </w:p>
    <w:p>
      <w:r>
        <w:t xml:space="preserve">Mikä kirkko oli tuolloin laajalle levinnyt Euroopassa?</w:t>
      </w:r>
    </w:p>
    <w:p>
      <w:r>
        <w:rPr>
          <w:b/>
        </w:rPr>
        <w:t xml:space="preserve">Kysymys 1</w:t>
      </w:r>
    </w:p>
    <w:p>
      <w:r>
        <w:t xml:space="preserve">Kuka nimitti piispat?</w:t>
      </w:r>
    </w:p>
    <w:p>
      <w:r>
        <w:rPr>
          <w:b/>
        </w:rPr>
        <w:t xml:space="preserve">Kysymys 2</w:t>
      </w:r>
    </w:p>
    <w:p>
      <w:r>
        <w:t xml:space="preserve">Minkä aikakausien aikana luostarikunta kasvoi nopeasti? </w:t>
      </w:r>
    </w:p>
    <w:p>
      <w:r>
        <w:rPr>
          <w:b/>
        </w:rPr>
        <w:t xml:space="preserve">Kysymys 3</w:t>
      </w:r>
    </w:p>
    <w:p>
      <w:r>
        <w:t xml:space="preserve">Millaisista kirkkotyypeistä benediktiinit tunnettiin?</w:t>
      </w:r>
    </w:p>
    <w:p>
      <w:r>
        <w:rPr>
          <w:b/>
        </w:rPr>
        <w:t xml:space="preserve">Kysymys 4</w:t>
      </w:r>
    </w:p>
    <w:p>
      <w:r>
        <w:t xml:space="preserve">Mikä on eräs Ranskassa yleinen benediktiinijärjestön tyyppi?</w:t>
      </w:r>
    </w:p>
    <w:p>
      <w:r>
        <w:rPr>
          <w:b/>
        </w:rPr>
        <w:t xml:space="preserve">Kysymys 5</w:t>
      </w:r>
    </w:p>
    <w:p>
      <w:r>
        <w:t xml:space="preserve">Mikä seurakunta oli levinnyt laajalti ympäri Aasiaa tähän aikaan?</w:t>
      </w:r>
    </w:p>
    <w:p>
      <w:r>
        <w:rPr>
          <w:b/>
        </w:rPr>
        <w:t xml:space="preserve">Kysymys 6</w:t>
      </w:r>
    </w:p>
    <w:p>
      <w:r>
        <w:t xml:space="preserve">Kuka tappoi piispoja?</w:t>
      </w:r>
    </w:p>
    <w:p>
      <w:r>
        <w:rPr>
          <w:b/>
        </w:rPr>
        <w:t xml:space="preserve">Kysymys 7</w:t>
      </w:r>
    </w:p>
    <w:p>
      <w:r>
        <w:t xml:space="preserve">Minkä aikakausien aikana luostarikunta kasvoi hyvin hitaasti?</w:t>
      </w:r>
    </w:p>
    <w:p>
      <w:r>
        <w:rPr>
          <w:b/>
        </w:rPr>
        <w:t xml:space="preserve">Kysymys 8</w:t>
      </w:r>
    </w:p>
    <w:p>
      <w:r>
        <w:t xml:space="preserve">Millaisia kirkkoja benediktiinit olivat tuntemattomia?</w:t>
      </w:r>
    </w:p>
    <w:p>
      <w:r>
        <w:rPr>
          <w:b/>
        </w:rPr>
        <w:t xml:space="preserve">Kysymys 9</w:t>
      </w:r>
    </w:p>
    <w:p>
      <w:r>
        <w:t xml:space="preserve">Mikä on eräs benediktiinijärjestön tyyppi, joka oli harvinainen Ranskassa?</w:t>
      </w:r>
    </w:p>
    <w:p>
      <w:r>
        <w:rPr>
          <w:b/>
        </w:rPr>
        <w:t xml:space="preserve">Teksti numero 7</w:t>
      </w:r>
    </w:p>
    <w:p>
      <w:r>
        <w:t xml:space="preserve">Romaanisesta arkkitehtuurista oli </w:t>
      </w:r>
      <w:r>
        <w:rPr>
          <w:color w:val="A9A9A9"/>
        </w:rPr>
        <w:t xml:space="preserve">10.-13. vuosisadalla </w:t>
      </w:r>
      <w:r>
        <w:t xml:space="preserve">tullut yleiseurooppalainen tyyli ja rakennustapa, joka vaikutti rakennuksiin niinkin kaukaisissa maissa kuin Irlannissa, </w:t>
      </w:r>
      <w:r>
        <w:rPr>
          <w:color w:val="DCDCDC"/>
        </w:rPr>
        <w:t xml:space="preserve">Kroatiassa</w:t>
      </w:r>
      <w:r>
        <w:t xml:space="preserve">, Ruotsissa ja Sisiliassa</w:t>
      </w:r>
      <w:r>
        <w:rPr>
          <w:color w:val="A9A9A9"/>
        </w:rPr>
        <w:t xml:space="preserve">.</w:t>
      </w:r>
      <w:r>
        <w:t xml:space="preserve"> Goottilaisen arkkitehtuurin kehitys vaikutti sitten samalla laajalla maantieteellisellä alueella, mutta </w:t>
      </w:r>
      <w:r>
        <w:rPr>
          <w:color w:val="2F4F4F"/>
        </w:rPr>
        <w:t xml:space="preserve">goottilaisen </w:t>
      </w:r>
      <w:r>
        <w:t xml:space="preserve">tyylin </w:t>
      </w:r>
      <w:r>
        <w:t xml:space="preserve">hyväksyminen </w:t>
      </w:r>
      <w:r>
        <w:t xml:space="preserve">ja rakennustavat sekä goottilaisen maun ilmenemismuodot vaihtelivat paikasta toiseen. </w:t>
      </w:r>
      <w:r>
        <w:rPr>
          <w:color w:val="556B2F"/>
        </w:rPr>
        <w:t xml:space="preserve">Joidenkin alueiden läheisyys </w:t>
      </w:r>
      <w:r>
        <w:t xml:space="preserve">merkitsi sitä, että nykyiset maarajat eivät määrittele tyylirajoja. Toisaalta </w:t>
      </w:r>
      <w:r>
        <w:t xml:space="preserve">joillakin alueilla, kuten Englannissa ja </w:t>
      </w:r>
      <w:r>
        <w:rPr>
          <w:color w:val="6B8E23"/>
        </w:rPr>
        <w:t xml:space="preserve">Espanjassa</w:t>
      </w:r>
      <w:r>
        <w:t xml:space="preserve">, syntyi määritteleviä piirteitä, joita harvoin näkee muualla, paitsi siellä, minne kiertävät käsityöläiset tai piispojen siirrot veivät ne mukanaan. Alueelliset erot, jotka näkyvät romaanisen kauden suurissa luostarikirkoissa ja katedraaleissa, tulevat usein vielä selvemmin esiin </w:t>
      </w:r>
      <w:r>
        <w:rPr>
          <w:color w:val="A0522D"/>
        </w:rPr>
        <w:t xml:space="preserve">goottilaisuudessa</w:t>
      </w:r>
      <w:r>
        <w:t xml:space="preserve">.</w:t>
      </w:r>
    </w:p>
    <w:p>
      <w:r>
        <w:rPr>
          <w:b/>
        </w:rPr>
        <w:t xml:space="preserve">Kysymys 0</w:t>
      </w:r>
    </w:p>
    <w:p>
      <w:r>
        <w:t xml:space="preserve">Minkä ajanjakson aikana romaanisesta arkkitehtuurista tuli yleiseurooppalainen rakennustyyli?</w:t>
      </w:r>
    </w:p>
    <w:p>
      <w:r>
        <w:rPr>
          <w:b/>
        </w:rPr>
        <w:t xml:space="preserve">Kysymys 1</w:t>
      </w:r>
    </w:p>
    <w:p>
      <w:r>
        <w:t xml:space="preserve">Mikä on yksi maa maantieteellisellä alueella, johon goottilaisen arkkitehtuurityylin kehitys vaikutti?</w:t>
      </w:r>
    </w:p>
    <w:p>
      <w:r>
        <w:rPr>
          <w:b/>
        </w:rPr>
        <w:t xml:space="preserve">Kysymys 2</w:t>
      </w:r>
    </w:p>
    <w:p>
      <w:r>
        <w:t xml:space="preserve">Miksi maiden rajat eivät vaikuttaneet goottilaisen arkkitehtuurin tyylieroihin?</w:t>
      </w:r>
    </w:p>
    <w:p>
      <w:r>
        <w:rPr>
          <w:b/>
        </w:rPr>
        <w:t xml:space="preserve">Kysymys 3</w:t>
      </w:r>
    </w:p>
    <w:p>
      <w:r>
        <w:t xml:space="preserve">Minkä ajanjakson aikana romaanisen arkkitehtuurin alueelliset erot korostuivat entisestään?</w:t>
      </w:r>
    </w:p>
    <w:p>
      <w:r>
        <w:rPr>
          <w:b/>
        </w:rPr>
        <w:t xml:space="preserve">Kysymys 4</w:t>
      </w:r>
    </w:p>
    <w:p>
      <w:r>
        <w:t xml:space="preserve">Englannissa ja missä muussa maassa oli arkkitehtonisia tyylieroja, joita harvoin havaittiin missään muualla?</w:t>
      </w:r>
    </w:p>
    <w:p>
      <w:r>
        <w:rPr>
          <w:b/>
        </w:rPr>
        <w:t xml:space="preserve">Kysymys 5</w:t>
      </w:r>
    </w:p>
    <w:p>
      <w:r>
        <w:t xml:space="preserve">Millä ajanjaksolla romaanisesta arkkitehtuurista tuli yleiseurooppalainen tuhoutumistyyli?</w:t>
      </w:r>
    </w:p>
    <w:p>
      <w:r>
        <w:rPr>
          <w:b/>
        </w:rPr>
        <w:t xml:space="preserve">Kysymys 6</w:t>
      </w:r>
    </w:p>
    <w:p>
      <w:r>
        <w:t xml:space="preserve">Mikä on ainoa maa maantieteellisellä alueella, johon goottilaisen arkkitehtuurityylin kehitys vaikutti?</w:t>
      </w:r>
    </w:p>
    <w:p>
      <w:r>
        <w:rPr>
          <w:b/>
        </w:rPr>
        <w:t xml:space="preserve">Kysymys 7</w:t>
      </w:r>
    </w:p>
    <w:p>
      <w:r>
        <w:t xml:space="preserve">Miksi maiden rajat eivät vaikuttaneet goottilaisen arkkitehtuurin tyylieroihin?</w:t>
      </w:r>
    </w:p>
    <w:p>
      <w:r>
        <w:rPr>
          <w:b/>
        </w:rPr>
        <w:t xml:space="preserve">Kysymys 8</w:t>
      </w:r>
    </w:p>
    <w:p>
      <w:r>
        <w:t xml:space="preserve">Millä ajanjaksolla romaanisen arkkitehtuurin alueelliset yhtäläisyydet korostuivat entisestään?</w:t>
      </w:r>
    </w:p>
    <w:p>
      <w:r>
        <w:rPr>
          <w:b/>
        </w:rPr>
        <w:t xml:space="preserve">Kysymys 9</w:t>
      </w:r>
    </w:p>
    <w:p>
      <w:r>
        <w:t xml:space="preserve">Missä muussa maassa kuin Englannissa on nähty samanlaista arkkitehtuuria, jota on usein havaittu kaikkialla muualla?</w:t>
      </w:r>
    </w:p>
    <w:p>
      <w:r>
        <w:rPr>
          <w:b/>
        </w:rPr>
        <w:t xml:space="preserve">Teksti numero 8</w:t>
      </w:r>
    </w:p>
    <w:p>
      <w:r>
        <w:t xml:space="preserve">Pohjois-Saksassa, Alankomaissa, Pohjois-Puolassa, Tanskassa ja Baltian maissa paikallista rakennuskiveä ei ollut saatavilla, mutta </w:t>
      </w:r>
      <w:r>
        <w:rPr>
          <w:color w:val="A9A9A9"/>
        </w:rPr>
        <w:t xml:space="preserve">tiilirakentamisella oli </w:t>
      </w:r>
      <w:r>
        <w:t xml:space="preserve">vahva perinne</w:t>
      </w:r>
      <w:r>
        <w:t xml:space="preserve">. </w:t>
      </w:r>
      <w:r>
        <w:t xml:space="preserve">Tuloksena syntynyttä tyyliä, </w:t>
      </w:r>
      <w:r>
        <w:rPr>
          <w:color w:val="DCDCDC"/>
        </w:rPr>
        <w:t xml:space="preserve">tiiligotiikkaa</w:t>
      </w:r>
      <w:r>
        <w:rPr>
          <w:color w:val="2F4F4F"/>
        </w:rPr>
        <w:t xml:space="preserve">, kutsutaan </w:t>
      </w:r>
      <w:r>
        <w:t xml:space="preserve">Saksassa ja Skandinaviassa </w:t>
      </w:r>
      <w:r>
        <w:rPr>
          <w:color w:val="2F4F4F"/>
        </w:rPr>
        <w:t xml:space="preserve">nimellä </w:t>
      </w:r>
      <w:r>
        <w:rPr>
          <w:color w:val="556B2F"/>
        </w:rPr>
        <w:t xml:space="preserve">"Backsteingotik", </w:t>
      </w:r>
      <w:r>
        <w:t xml:space="preserve">ja se liitetään Hansaliittoon. Italiassa käytettiin kiveä linnoituksiin, mutta muissa rakennuksissa suosittiin tiiltä. </w:t>
      </w:r>
      <w:r>
        <w:rPr>
          <w:color w:val="6B8E23"/>
        </w:rPr>
        <w:t xml:space="preserve">Laajojen ja monipuolisten marmoriesiintymien </w:t>
      </w:r>
      <w:r>
        <w:t xml:space="preserve">vuoksi monet rakennukset verhoiltiin marmorilla tai jätettiin </w:t>
      </w:r>
      <w:r>
        <w:rPr>
          <w:color w:val="A0522D"/>
        </w:rPr>
        <w:t xml:space="preserve">koristelematta julkisivulla, jotta </w:t>
      </w:r>
      <w:r>
        <w:t xml:space="preserve">se voitiin toteuttaa myöhemmin</w:t>
      </w:r>
      <w:r>
        <w:t xml:space="preserve">.</w:t>
      </w:r>
    </w:p>
    <w:p>
      <w:r>
        <w:rPr>
          <w:b/>
        </w:rPr>
        <w:t xml:space="preserve">Kysymys 0</w:t>
      </w:r>
    </w:p>
    <w:p>
      <w:r>
        <w:t xml:space="preserve">Pohjois-Saksassa, Alankomaissa, Pohjois-Puolassa, Tanskassa ja Baltian maissa käytettiin mitä rakennusmateriaalia paikallisen kiven sijasta?</w:t>
      </w:r>
    </w:p>
    <w:p>
      <w:r>
        <w:rPr>
          <w:b/>
        </w:rPr>
        <w:t xml:space="preserve">Kysymys 1</w:t>
      </w:r>
    </w:p>
    <w:p>
      <w:r>
        <w:t xml:space="preserve">Mikä oli sen rakennustyylin nimi, joka syntyi tiilen käytöstä?</w:t>
      </w:r>
    </w:p>
    <w:p>
      <w:r>
        <w:rPr>
          <w:b/>
        </w:rPr>
        <w:t xml:space="preserve">Kysymys 2</w:t>
      </w:r>
    </w:p>
    <w:p>
      <w:r>
        <w:t xml:space="preserve">Mihin rakennustyyliin Hansaliitto liittyi Saksassa ja Skandinaviassa?</w:t>
      </w:r>
    </w:p>
    <w:p>
      <w:r>
        <w:rPr>
          <w:b/>
        </w:rPr>
        <w:t xml:space="preserve">Kysymys 3</w:t>
      </w:r>
    </w:p>
    <w:p>
      <w:r>
        <w:t xml:space="preserve">Miksi monet rakennukset oli päällystetty marmorilla?</w:t>
      </w:r>
    </w:p>
    <w:p>
      <w:r>
        <w:rPr>
          <w:b/>
        </w:rPr>
        <w:t xml:space="preserve">Kysymys 4</w:t>
      </w:r>
    </w:p>
    <w:p>
      <w:r>
        <w:t xml:space="preserve">Millainen julkisivu rakennuksille jäi, jos ne valmistuivat myöhemmin?</w:t>
      </w:r>
    </w:p>
    <w:p>
      <w:r>
        <w:rPr>
          <w:b/>
        </w:rPr>
        <w:t xml:space="preserve">Kysymys 5</w:t>
      </w:r>
    </w:p>
    <w:p>
      <w:r>
        <w:t xml:space="preserve">Mikä oli sen rakennustyylin nimi, joka syntyi yhden tiilen käytöstä?</w:t>
      </w:r>
    </w:p>
    <w:p>
      <w:r>
        <w:rPr>
          <w:b/>
        </w:rPr>
        <w:t xml:space="preserve">Kysymys 6</w:t>
      </w:r>
    </w:p>
    <w:p>
      <w:r>
        <w:t xml:space="preserve">Minkä rakennustyylin kanssa hansaliitto irrottautui Saksassa ja Skandinaviassa?</w:t>
      </w:r>
    </w:p>
    <w:p>
      <w:r>
        <w:rPr>
          <w:b/>
        </w:rPr>
        <w:t xml:space="preserve">Kysymys 7</w:t>
      </w:r>
    </w:p>
    <w:p>
      <w:r>
        <w:t xml:space="preserve">Miksi monet rakennukset oli päällystetty marmorilla?</w:t>
      </w:r>
    </w:p>
    <w:p>
      <w:r>
        <w:rPr>
          <w:b/>
        </w:rPr>
        <w:t xml:space="preserve">Kysymys 8</w:t>
      </w:r>
    </w:p>
    <w:p>
      <w:r>
        <w:t xml:space="preserve">Minkälainen julkisivu rakennuksille jäi, jos niitä ei koskaan myöhemmin valmistunut?</w:t>
      </w:r>
    </w:p>
    <w:p>
      <w:r>
        <w:rPr>
          <w:b/>
        </w:rPr>
        <w:t xml:space="preserve">Teksti numero 9</w:t>
      </w:r>
    </w:p>
    <w:p>
      <w:r>
        <w:t xml:space="preserve">Romaaninen arkkitehtuuri (jota </w:t>
      </w:r>
      <w:r>
        <w:t xml:space="preserve">Englannissa </w:t>
      </w:r>
      <w:r>
        <w:t xml:space="preserve">kutsuttiin </w:t>
      </w:r>
      <w:r>
        <w:rPr>
          <w:color w:val="DCDCDC"/>
        </w:rPr>
        <w:t xml:space="preserve">normannien arkkitehtuuriksi, koska </w:t>
      </w:r>
      <w:r>
        <w:t xml:space="preserve">se liittyi normannien hyökkäykseen) vakiintui </w:t>
      </w:r>
      <w:r>
        <w:rPr>
          <w:color w:val="A9A9A9"/>
        </w:rPr>
        <w:t xml:space="preserve">1200-luvulle </w:t>
      </w:r>
      <w:r>
        <w:t xml:space="preserve">tultaessa </w:t>
      </w:r>
      <w:r>
        <w:t xml:space="preserve">kaikkialla Euroopassa, ja se tarjosi arkkitehtuurin perusmuodot ja -yksiköt, jotka kehittyivät koko </w:t>
      </w:r>
      <w:r>
        <w:rPr>
          <w:color w:val="2F4F4F"/>
        </w:rPr>
        <w:t xml:space="preserve">keskiajan</w:t>
      </w:r>
      <w:r>
        <w:t xml:space="preserve">. </w:t>
      </w:r>
      <w:r>
        <w:t xml:space="preserve">Tärkeät rakennusryhmät: </w:t>
      </w:r>
      <w:r>
        <w:rPr>
          <w:color w:val="556B2F"/>
        </w:rPr>
        <w:t xml:space="preserve">katedraalikirkko</w:t>
      </w:r>
      <w:r>
        <w:t xml:space="preserve">, seurakuntakirkko, luostari, linna, </w:t>
      </w:r>
      <w:r>
        <w:rPr>
          <w:color w:val="6B8E23"/>
        </w:rPr>
        <w:t xml:space="preserve">palatsi</w:t>
      </w:r>
      <w:r>
        <w:t xml:space="preserve">, suuri sali, porttirakennus ja kaupunkirakennukset olivat syntyneet romaanisella kaudella.</w:t>
      </w:r>
    </w:p>
    <w:p>
      <w:r>
        <w:rPr>
          <w:b/>
        </w:rPr>
        <w:t xml:space="preserve">Kysymys 0</w:t>
      </w:r>
    </w:p>
    <w:p>
      <w:r>
        <w:t xml:space="preserve">Millä nimellä romaaninen arkkitehtuuri tunnetaan Englannissa?</w:t>
      </w:r>
    </w:p>
    <w:p>
      <w:r>
        <w:rPr>
          <w:b/>
        </w:rPr>
        <w:t xml:space="preserve">Kysymys 1</w:t>
      </w:r>
    </w:p>
    <w:p>
      <w:r>
        <w:t xml:space="preserve">Minkä vuosisadan alkuun mennessä romaaninen tyyli oli vakiintunut kaikkialla Euroopassa?</w:t>
      </w:r>
    </w:p>
    <w:p>
      <w:r>
        <w:rPr>
          <w:b/>
        </w:rPr>
        <w:t xml:space="preserve">Kysymys 2</w:t>
      </w:r>
    </w:p>
    <w:p>
      <w:r>
        <w:t xml:space="preserve">Minkä ajanjakson ajan romaaninen tyyli vaikutti ja inspiroi arkkitehtuurin perusmuotoja?</w:t>
      </w:r>
    </w:p>
    <w:p>
      <w:r>
        <w:rPr>
          <w:b/>
        </w:rPr>
        <w:t xml:space="preserve">Kysymys 3</w:t>
      </w:r>
    </w:p>
    <w:p>
      <w:r>
        <w:t xml:space="preserve">Mikä on yksi tärkeä rakennusluokka, joka tunnustettiin romaanikaudella?</w:t>
      </w:r>
    </w:p>
    <w:p>
      <w:r>
        <w:rPr>
          <w:b/>
        </w:rPr>
        <w:t xml:space="preserve">Kysymys 4</w:t>
      </w:r>
    </w:p>
    <w:p>
      <w:r>
        <w:t xml:space="preserve">Mikä on toinen rakennusluokka, joka perustettiin romaanikaudella?</w:t>
      </w:r>
    </w:p>
    <w:p>
      <w:r>
        <w:rPr>
          <w:b/>
        </w:rPr>
        <w:t xml:space="preserve">Kysymys 5</w:t>
      </w:r>
    </w:p>
    <w:p>
      <w:r>
        <w:t xml:space="preserve">Mitä romaanista arkkitehtuuria ei enää tunneta Englannissa?</w:t>
      </w:r>
    </w:p>
    <w:p>
      <w:r>
        <w:rPr>
          <w:b/>
        </w:rPr>
        <w:t xml:space="preserve">Kysymys 6</w:t>
      </w:r>
    </w:p>
    <w:p>
      <w:r>
        <w:t xml:space="preserve">Millä vuosisadalla romaaninen tyyli unohdettiin kaikkialla Euroopassa?</w:t>
      </w:r>
    </w:p>
    <w:p>
      <w:r>
        <w:rPr>
          <w:b/>
        </w:rPr>
        <w:t xml:space="preserve">Kysymys 7</w:t>
      </w:r>
    </w:p>
    <w:p>
      <w:r>
        <w:t xml:space="preserve">Mikä on yksi hyödytön rakennusluokka, joka tunnustettiin romaanikaudella?</w:t>
      </w:r>
    </w:p>
    <w:p>
      <w:r>
        <w:rPr>
          <w:b/>
        </w:rPr>
        <w:t xml:space="preserve">Kysymys 8</w:t>
      </w:r>
    </w:p>
    <w:p>
      <w:r>
        <w:t xml:space="preserve">Mikä on ainoa rakennusluokka, joka purettiin romaanikaudella?</w:t>
      </w:r>
    </w:p>
    <w:p>
      <w:r>
        <w:rPr>
          <w:b/>
        </w:rPr>
        <w:t xml:space="preserve">Teksti numero 10</w:t>
      </w:r>
    </w:p>
    <w:p>
      <w:r>
        <w:t xml:space="preserve">Pääasiassa yhden ainoan piirteen, </w:t>
      </w:r>
      <w:r>
        <w:rPr>
          <w:color w:val="A9A9A9"/>
        </w:rPr>
        <w:t xml:space="preserve">teräväkärkisen kaaren, </w:t>
      </w:r>
      <w:r>
        <w:t xml:space="preserve">laaja käyttöönotto aiheutti </w:t>
      </w:r>
      <w:r>
        <w:t xml:space="preserve">sen muutoksen, joka erottaa goottilaisuuden romaanisesta. Teknologinen muutos mahdollisti tyylimuutoksen, joka katkaisi massiivisen muurauksen ja pienten aukkojen läpäisemien massiivisten seinien perinteen ja korvasi sen tyylillä, jossa valo näyttää voittaneen aineen. Sen käytön myötä kehittyivät monet muut arkkitehtoniset keinot, jotka oli aiemmin testattu hajanaisissa rakennuksissa ja jotka sitten otettiin käyttöön uuden tyylin rakenteellisten, esteettisten ja ideologisten tarpeiden täyttämiseksi. Tällaisia </w:t>
      </w:r>
      <w:r>
        <w:t xml:space="preserve">ovat muun muassa </w:t>
      </w:r>
      <w:r>
        <w:t xml:space="preserve">goottilaiselle kirkkoarkkitehtuurille tyypilliset </w:t>
      </w:r>
      <w:r>
        <w:rPr>
          <w:color w:val="DCDCDC"/>
        </w:rPr>
        <w:t xml:space="preserve">lentävät pilarit</w:t>
      </w:r>
      <w:r>
        <w:t xml:space="preserve">, huiput ja </w:t>
      </w:r>
      <w:r>
        <w:rPr>
          <w:color w:val="2F4F4F"/>
        </w:rPr>
        <w:t xml:space="preserve">ristikkorakenteiset ikkunat. </w:t>
      </w:r>
      <w:r>
        <w:t xml:space="preserve">Vaikka teräväkärkinen kaari liitetään niin vahvasti goottilaiseen tyyliin, sitä käytettiin länsimaisessa arkkitehtuurissa ensimmäisen kerran rakennuksissa, jotka olivat muulla tavoin selvästi romaanisia, kuten </w:t>
      </w:r>
      <w:r>
        <w:rPr>
          <w:color w:val="556B2F"/>
        </w:rPr>
        <w:t xml:space="preserve">Durhamin katedraalissa </w:t>
      </w:r>
      <w:r>
        <w:t xml:space="preserve">Pohjois-Englannissa, Monrealen katedraalissa ja </w:t>
      </w:r>
      <w:r>
        <w:rPr>
          <w:color w:val="6B8E23"/>
        </w:rPr>
        <w:t xml:space="preserve">Cefalùn katedraalissa </w:t>
      </w:r>
      <w:r>
        <w:t xml:space="preserve">Sisiliassa sekä Autunin katedraalissa Ranskassa</w:t>
      </w:r>
      <w:r>
        <w:t xml:space="preserve">.</w:t>
      </w:r>
    </w:p>
    <w:p>
      <w:r>
        <w:rPr>
          <w:b/>
        </w:rPr>
        <w:t xml:space="preserve">Kysymys 0</w:t>
      </w:r>
    </w:p>
    <w:p>
      <w:r>
        <w:t xml:space="preserve">Mikä oli tärkein yksittäinen suunnittelunäkökohta, joka erotti goottilaisen tyylin romaanisesta? </w:t>
      </w:r>
    </w:p>
    <w:p>
      <w:r>
        <w:rPr>
          <w:b/>
        </w:rPr>
        <w:t xml:space="preserve">Kysymys 1</w:t>
      </w:r>
    </w:p>
    <w:p>
      <w:r>
        <w:t xml:space="preserve">Mikä on esimerkki goottilaisen tyylin elementistä, joka on voitu sisällyttää teknisten innovaatioiden ansiosta?</w:t>
      </w:r>
    </w:p>
    <w:p>
      <w:r>
        <w:rPr>
          <w:b/>
        </w:rPr>
        <w:t xml:space="preserve">Kysymys 2</w:t>
      </w:r>
    </w:p>
    <w:p>
      <w:r>
        <w:t xml:space="preserve">Mikä on toinen esimerkki goottilaisen tyylin elementistä, joka on voitu sisällyttää teknisten innovaatioiden ansiosta?</w:t>
      </w:r>
    </w:p>
    <w:p>
      <w:r>
        <w:rPr>
          <w:b/>
        </w:rPr>
        <w:t xml:space="preserve">Kysymys 3</w:t>
      </w:r>
    </w:p>
    <w:p>
      <w:r>
        <w:t xml:space="preserve">Mikä on sen Pohjois-Englannissa sijaitsevan katedraalin nimi, joka ensimmäisenä esitteli teräväkärkisen kaaren käyttöä?</w:t>
      </w:r>
    </w:p>
    <w:p>
      <w:r>
        <w:rPr>
          <w:b/>
        </w:rPr>
        <w:t xml:space="preserve">Kysymys 4</w:t>
      </w:r>
    </w:p>
    <w:p>
      <w:r>
        <w:t xml:space="preserve">Mikä on sen Sisiliassa sijaitsevan katedraalin nimi, joka ensimmäisenä esitteli teräväkärkisen kaaren käyttöä?</w:t>
      </w:r>
    </w:p>
    <w:p>
      <w:r>
        <w:rPr>
          <w:b/>
        </w:rPr>
        <w:t xml:space="preserve">Kysymys 5</w:t>
      </w:r>
    </w:p>
    <w:p>
      <w:r>
        <w:t xml:space="preserve">Mikä oli vähiten tärkeä yksittäinen suunnittelunäkökohta, joka erotti goottilaisen tyylin romaanisesta?</w:t>
      </w:r>
    </w:p>
    <w:p>
      <w:r>
        <w:rPr>
          <w:b/>
        </w:rPr>
        <w:t xml:space="preserve">Kysymys 6</w:t>
      </w:r>
    </w:p>
    <w:p>
      <w:r>
        <w:t xml:space="preserve">Mikä on esimerkki goottilaisen tyylin elementistä, joka on voitu jättää huomiotta teknisten innovaatioiden ansiosta?</w:t>
      </w:r>
    </w:p>
    <w:p>
      <w:r>
        <w:rPr>
          <w:b/>
        </w:rPr>
        <w:t xml:space="preserve">Kysymys 7</w:t>
      </w:r>
    </w:p>
    <w:p>
      <w:r>
        <w:t xml:space="preserve">Mikä on sen Etelä-Englannissa sijaitsevan katedraalin nimi, joka ensimmäisenä esitteli teräväkärkisen kaaren käyttöä?</w:t>
      </w:r>
    </w:p>
    <w:p>
      <w:r>
        <w:rPr>
          <w:b/>
        </w:rPr>
        <w:t xml:space="preserve">Kysymys 8</w:t>
      </w:r>
    </w:p>
    <w:p>
      <w:r>
        <w:t xml:space="preserve">Mikä on sen Sisiliassa sijaitsevan katedraalin nimi, jossa kierretty kaari otettiin ensimmäisenä käyttöön?</w:t>
      </w:r>
    </w:p>
    <w:p>
      <w:r>
        <w:rPr>
          <w:b/>
        </w:rPr>
        <w:t xml:space="preserve">Kysymys 9</w:t>
      </w:r>
    </w:p>
    <w:p>
      <w:r>
        <w:t xml:space="preserve">Mikä on toinen esimerkki goottilaisen tyylin elementistä, joka on voitu unohtaa teknisten innovaatioiden ansiosta?</w:t>
      </w:r>
    </w:p>
    <w:p>
      <w:r>
        <w:rPr>
          <w:b/>
        </w:rPr>
        <w:t xml:space="preserve">Teksti numero 11</w:t>
      </w:r>
    </w:p>
    <w:p>
      <w:r>
        <w:t xml:space="preserve">Yksi goottilaisuuden ominaispiirteistä, </w:t>
      </w:r>
      <w:r>
        <w:rPr>
          <w:color w:val="A9A9A9"/>
        </w:rPr>
        <w:t xml:space="preserve">teräväkärkinen kaari, </w:t>
      </w:r>
      <w:r>
        <w:t xml:space="preserve">sisällytettiin aiemmin </w:t>
      </w:r>
      <w:r>
        <w:rPr>
          <w:color w:val="DCDCDC"/>
        </w:rPr>
        <w:t xml:space="preserve">islamilaiseen arkkitehtuuriin </w:t>
      </w:r>
      <w:r>
        <w:t xml:space="preserve">roomalaisen Syyrian ja Sassanidien valtakunnan islamilaisten valloitusten jälkeen seitsemännellä vuosisadalla. Teräväkaaria ja sen edeltäjiä oli käytetty myöhäisroomalaisessa ja </w:t>
      </w:r>
      <w:r>
        <w:rPr>
          <w:color w:val="2F4F4F"/>
        </w:rPr>
        <w:t xml:space="preserve">sassanilaisessa arkkitehtuurissa</w:t>
      </w:r>
      <w:r>
        <w:t xml:space="preserve">; roomalaisessa kontekstissa sitä käytettiin varhaisessa kirkkorakentamisessa Syyriassa ja satunnaisissa </w:t>
      </w:r>
      <w:r>
        <w:rPr>
          <w:color w:val="556B2F"/>
        </w:rPr>
        <w:t xml:space="preserve">maallisissa rakenteissa</w:t>
      </w:r>
      <w:r>
        <w:t xml:space="preserve">, kuten roomalaisessa Karamagaran sillassa; sassanilaisessa arkkitehtuurissa </w:t>
      </w:r>
      <w:r>
        <w:rPr>
          <w:color w:val="6B8E23"/>
        </w:rPr>
        <w:t xml:space="preserve">palatseissa ja pyhissä rakennuksissa</w:t>
      </w:r>
      <w:r>
        <w:t xml:space="preserve"> käytettiin parabolisia ja teräväkärkisiä kaaria</w:t>
      </w:r>
      <w:r>
        <w:t xml:space="preserve">.</w:t>
      </w:r>
    </w:p>
    <w:p>
      <w:r>
        <w:rPr>
          <w:b/>
        </w:rPr>
        <w:t xml:space="preserve">Kysymys 0</w:t>
      </w:r>
    </w:p>
    <w:p>
      <w:r>
        <w:t xml:space="preserve">Mikä on yksi goottilaisen arkkitehtuurityylin ominaispiirre?</w:t>
      </w:r>
    </w:p>
    <w:p>
      <w:r>
        <w:rPr>
          <w:b/>
        </w:rPr>
        <w:t xml:space="preserve">Kysymys 1</w:t>
      </w:r>
    </w:p>
    <w:p>
      <w:r>
        <w:t xml:space="preserve">Missä arkkitehtuurityypissä käytettiin ensimmäistä kertaa teräväkärkistä kaarta seitsemännellä vuosisadalla?</w:t>
      </w:r>
    </w:p>
    <w:p>
      <w:r>
        <w:rPr>
          <w:b/>
        </w:rPr>
        <w:t xml:space="preserve">Kysymys 2</w:t>
      </w:r>
    </w:p>
    <w:p>
      <w:r>
        <w:t xml:space="preserve">Missä muussa arkkitehtuurissa käytettiin myös teräväkärkistä kaarta?</w:t>
      </w:r>
    </w:p>
    <w:p>
      <w:r>
        <w:rPr>
          <w:b/>
        </w:rPr>
        <w:t xml:space="preserve">Kysymys 3</w:t>
      </w:r>
    </w:p>
    <w:p>
      <w:r>
        <w:t xml:space="preserve">Roomalainen Karamagaran silta on esimerkki minkä tyyppisestä rakenteesta?</w:t>
      </w:r>
    </w:p>
    <w:p>
      <w:r>
        <w:rPr>
          <w:b/>
        </w:rPr>
        <w:t xml:space="preserve">Kysymys 4</w:t>
      </w:r>
    </w:p>
    <w:p>
      <w:r>
        <w:t xml:space="preserve">Minkä tyyppisissä rakennuksissa käytettiin parabolisia ja teräväkärkisiä kaaria?</w:t>
      </w:r>
    </w:p>
    <w:p>
      <w:r>
        <w:rPr>
          <w:b/>
        </w:rPr>
        <w:t xml:space="preserve">Kysymys 5</w:t>
      </w:r>
    </w:p>
    <w:p>
      <w:r>
        <w:t xml:space="preserve">Mikä on goottilaisen arkkitehtuurityylin ainoa tunnusmerkki?</w:t>
      </w:r>
    </w:p>
    <w:p>
      <w:r>
        <w:rPr>
          <w:b/>
        </w:rPr>
        <w:t xml:space="preserve">Kysymys 6</w:t>
      </w:r>
    </w:p>
    <w:p>
      <w:r>
        <w:t xml:space="preserve">Missä arkkitehtuurityypissä käytettiin ensimmäisen kerran teräväkärkistä kaarta viidennellä vuosisadalla?</w:t>
      </w:r>
    </w:p>
    <w:p>
      <w:r>
        <w:rPr>
          <w:b/>
        </w:rPr>
        <w:t xml:space="preserve">Kysymys 7</w:t>
      </w:r>
    </w:p>
    <w:p>
      <w:r>
        <w:t xml:space="preserve">Missä muussa arkkitehtuurissa kaarevaa kaarta käytettiin?</w:t>
      </w:r>
    </w:p>
    <w:p>
      <w:r>
        <w:rPr>
          <w:b/>
        </w:rPr>
        <w:t xml:space="preserve">Kysymys 8</w:t>
      </w:r>
    </w:p>
    <w:p>
      <w:r>
        <w:t xml:space="preserve">Minkälaiseen rakennustapaan kuului monia kierrettyjä kaaria?</w:t>
      </w:r>
    </w:p>
    <w:p>
      <w:r>
        <w:rPr>
          <w:b/>
        </w:rPr>
        <w:t xml:space="preserve">Teksti numero 12</w:t>
      </w:r>
    </w:p>
    <w:p>
      <w:r>
        <w:t xml:space="preserve">Lisääntyvät sotilaalliset ja </w:t>
      </w:r>
      <w:r>
        <w:rPr>
          <w:color w:val="A9A9A9"/>
        </w:rPr>
        <w:t xml:space="preserve">kulttuuriset yhteydet muslimimaailmaan</w:t>
      </w:r>
      <w:r>
        <w:t xml:space="preserve">, kuten </w:t>
      </w:r>
      <w:r>
        <w:rPr>
          <w:color w:val="DCDCDC"/>
        </w:rPr>
        <w:t xml:space="preserve">islamilaisen Sisilian normannien valloitus </w:t>
      </w:r>
      <w:r>
        <w:t xml:space="preserve">vuonna 1090, vuonna 1096 alkaneet ristiretket ja islamilaisten läsnäolo Espanjassa, ovat saattaneet vaikuttaa siihen, että keskiaikainen Eurooppa omaksui teräväkärkisen kaaren, vaikka tämä hypoteesi on edelleen kiistanalainen. Varmasti </w:t>
      </w:r>
      <w:r>
        <w:rPr>
          <w:color w:val="2F4F4F"/>
        </w:rPr>
        <w:t xml:space="preserve">niissä läntisen Välimeren osissa, jotka olivat islamilaisen vallan </w:t>
      </w:r>
      <w:r>
        <w:t xml:space="preserve">tai vaikutusvallan alaisina, syntyi runsaasti alueellisia muunnelmia, joissa yhdistyvät romaaniset ja myöhemmät goottilaiset perinteet islamilaisiin koristeellisiin muotoihin, kuten esimerkiksi Monrealen ja </w:t>
      </w:r>
      <w:r>
        <w:rPr>
          <w:color w:val="556B2F"/>
        </w:rPr>
        <w:t xml:space="preserve">Cefalùn katedraaleissa</w:t>
      </w:r>
      <w:r>
        <w:t xml:space="preserve">, Sevillan Alcázarissa ja </w:t>
      </w:r>
      <w:r>
        <w:rPr>
          <w:color w:val="6B8E23"/>
        </w:rPr>
        <w:t xml:space="preserve">Teruelin katedraalissa</w:t>
      </w:r>
      <w:r>
        <w:t xml:space="preserve">.</w:t>
      </w:r>
    </w:p>
    <w:p>
      <w:r>
        <w:rPr>
          <w:b/>
        </w:rPr>
        <w:t xml:space="preserve">Kysymys 0</w:t>
      </w:r>
    </w:p>
    <w:p>
      <w:r>
        <w:t xml:space="preserve">Mikä on voinut vaikuttaa siihen, että keskiaikainen Eurooppa omaksui teräväkärkisen kaaren?</w:t>
      </w:r>
    </w:p>
    <w:p>
      <w:r>
        <w:rPr>
          <w:b/>
        </w:rPr>
        <w:t xml:space="preserve">Kysymys 1</w:t>
      </w:r>
    </w:p>
    <w:p>
      <w:r>
        <w:t xml:space="preserve">Mikä tapahtuma vuonna 1090 saattoi vaikuttaa siihen, että keskiaikainen Eurooppa omaksui teräväkärkisen kaaren?</w:t>
      </w:r>
    </w:p>
    <w:p>
      <w:r>
        <w:rPr>
          <w:b/>
        </w:rPr>
        <w:t xml:space="preserve">Kysymys 2</w:t>
      </w:r>
    </w:p>
    <w:p>
      <w:r>
        <w:t xml:space="preserve">Missä osissa läntistä Välimeren aluetta romaaninen ja islamilainen tyyli sekoittuivat?</w:t>
      </w:r>
    </w:p>
    <w:p>
      <w:r>
        <w:rPr>
          <w:b/>
        </w:rPr>
        <w:t xml:space="preserve">Kysymys 3</w:t>
      </w:r>
    </w:p>
    <w:p>
      <w:r>
        <w:t xml:space="preserve">Missä katedraalissa voidaan nähdä romaanisen, goottilaisen ja islamilaisen tyylin sekoittuminen?</w:t>
      </w:r>
    </w:p>
    <w:p>
      <w:r>
        <w:rPr>
          <w:b/>
        </w:rPr>
        <w:t xml:space="preserve">Kysymys 4</w:t>
      </w:r>
    </w:p>
    <w:p>
      <w:r>
        <w:t xml:space="preserve">Mikä on toinen esimerkki katedraalista, jossa voidaan nähdä romaanisen, goottilaisen ja islamilaisen tyylin sekoittuminen?</w:t>
      </w:r>
    </w:p>
    <w:p>
      <w:r>
        <w:rPr>
          <w:b/>
        </w:rPr>
        <w:t xml:space="preserve">Kysymys 5</w:t>
      </w:r>
    </w:p>
    <w:p>
      <w:r>
        <w:t xml:space="preserve">Mikä olisi voinut estää keskiajan Eurooppaa omaksumasta teräväkärkistä kaarta?</w:t>
      </w:r>
    </w:p>
    <w:p>
      <w:r>
        <w:rPr>
          <w:b/>
        </w:rPr>
        <w:t xml:space="preserve">Kysymys 6</w:t>
      </w:r>
    </w:p>
    <w:p>
      <w:r>
        <w:t xml:space="preserve">Mikä tapahtuma vuonna 1290 saattoi vaikuttaa siihen, että keskiaikainen Eurooppa omaksui teräväkärkisen kaaren?</w:t>
      </w:r>
    </w:p>
    <w:p>
      <w:r>
        <w:rPr>
          <w:b/>
        </w:rPr>
        <w:t xml:space="preserve">Kysymys 7</w:t>
      </w:r>
    </w:p>
    <w:p>
      <w:r>
        <w:t xml:space="preserve">Missä osissa läntistä Välimerta tapahtui aasialaisten ja islamilaisten tyylien sekoittuminen?</w:t>
      </w:r>
    </w:p>
    <w:p>
      <w:r>
        <w:rPr>
          <w:b/>
        </w:rPr>
        <w:t xml:space="preserve">Kysymys 8</w:t>
      </w:r>
    </w:p>
    <w:p>
      <w:r>
        <w:t xml:space="preserve">Mikä on ainoa katedraali, jossa voidaan nähdä romaanisen, goottilaisen ja islamilaisen tyylin sekoittuminen?</w:t>
      </w:r>
    </w:p>
    <w:p>
      <w:r>
        <w:rPr>
          <w:b/>
        </w:rPr>
        <w:t xml:space="preserve">Kysymys 9</w:t>
      </w:r>
    </w:p>
    <w:p>
      <w:r>
        <w:t xml:space="preserve">Mikä on huonoin esimerkki katedraalista, jossa voidaan nähdä romaanisen, ranskalaisen ja islamilaisen tyylin sekoittuminen?</w:t>
      </w:r>
    </w:p>
    <w:p>
      <w:r>
        <w:rPr>
          <w:b/>
        </w:rPr>
        <w:t xml:space="preserve">Teksti numero 13</w:t>
      </w:r>
    </w:p>
    <w:p>
      <w:r>
        <w:t xml:space="preserve">Goottilaisen arkkitehtuurin tunnusomaiset muodot kehittyivät </w:t>
      </w:r>
      <w:r>
        <w:rPr>
          <w:color w:val="A9A9A9"/>
        </w:rPr>
        <w:t xml:space="preserve">romaanisesta </w:t>
      </w:r>
      <w:r>
        <w:t xml:space="preserve">arkkitehtuurista ja kehittyivät useissa eri maantieteellisissä paikoissa erilaisten vaikutteiden ja rakenteellisten vaatimusten tuloksena. </w:t>
      </w:r>
      <w:r>
        <w:t xml:space="preserve">Tynnyri- ja nivelvaippaholvit ovat tyypillisiä </w:t>
      </w:r>
      <w:r>
        <w:rPr>
          <w:color w:val="DCDCDC"/>
        </w:rPr>
        <w:t xml:space="preserve">romaaniselle arkkitehtuurille</w:t>
      </w:r>
      <w:r>
        <w:t xml:space="preserve">, mutta </w:t>
      </w:r>
      <w:r>
        <w:t xml:space="preserve">Caenissa sijaitsevien kahden romaanisen kirkon, Saint-Étiennen luostarin ja Abbaye aux Damesin, laivoissa käytettiin vuonna 1120 </w:t>
      </w:r>
      <w:r>
        <w:rPr>
          <w:color w:val="2F4F4F"/>
        </w:rPr>
        <w:t xml:space="preserve">kylkiholveja.</w:t>
      </w:r>
      <w:r>
        <w:t xml:space="preserve"> Toinen varhainen esimerkki on Cefalùn katedraalin keskilaiva ja apsis vuonna 1131. </w:t>
      </w:r>
      <w:r>
        <w:rPr>
          <w:color w:val="556B2F"/>
        </w:rPr>
        <w:t xml:space="preserve">Englannin Durhamin katedraalin </w:t>
      </w:r>
      <w:r>
        <w:t xml:space="preserve">pohjoisen ristikirkon yläpuolella oleva, </w:t>
      </w:r>
      <w:r>
        <w:rPr>
          <w:color w:val="6B8E23"/>
        </w:rPr>
        <w:t xml:space="preserve">vuosina 1128-1133 </w:t>
      </w:r>
      <w:r>
        <w:t xml:space="preserve">rakennettu </w:t>
      </w:r>
      <w:r>
        <w:t xml:space="preserve">kylkiholvi </w:t>
      </w:r>
      <w:r>
        <w:t xml:space="preserve">on luultavasti vieläkin varhaisempi, ja se oli ensimmäinen kerta, kun teräväkärkisiä kaaria käytettiin korkeassa holvissa.</w:t>
      </w:r>
    </w:p>
    <w:p>
      <w:r>
        <w:rPr>
          <w:b/>
        </w:rPr>
        <w:t xml:space="preserve">Kysymys 0</w:t>
      </w:r>
    </w:p>
    <w:p>
      <w:r>
        <w:t xml:space="preserve">Minkä tyylin pohjalta kehittyivät goottilaista arkkitehtuuria kuvaavat erityiset muodot?</w:t>
      </w:r>
    </w:p>
    <w:p>
      <w:r>
        <w:rPr>
          <w:b/>
        </w:rPr>
        <w:t xml:space="preserve">Kysymys 1</w:t>
      </w:r>
    </w:p>
    <w:p>
      <w:r>
        <w:t xml:space="preserve">Tynnyri- ja nivisholvit ovat esimerkkejä minkälaisesta arkkitehtuurista?</w:t>
      </w:r>
    </w:p>
    <w:p>
      <w:r>
        <w:rPr>
          <w:b/>
        </w:rPr>
        <w:t xml:space="preserve">Kysymys 2</w:t>
      </w:r>
    </w:p>
    <w:p>
      <w:r>
        <w:t xml:space="preserve">Minkälaisia holveja käytettiin Saint-Étiennen luostarissa ja Abbaye aux Damesissa?</w:t>
      </w:r>
    </w:p>
    <w:p>
      <w:r>
        <w:rPr>
          <w:b/>
        </w:rPr>
        <w:t xml:space="preserve">Kysymys 3</w:t>
      </w:r>
    </w:p>
    <w:p>
      <w:r>
        <w:t xml:space="preserve">Milloin Durhamin katedraali rakennettiin?</w:t>
      </w:r>
    </w:p>
    <w:p>
      <w:r>
        <w:rPr>
          <w:b/>
        </w:rPr>
        <w:t xml:space="preserve">Kysymys 4</w:t>
      </w:r>
    </w:p>
    <w:p>
      <w:r>
        <w:t xml:space="preserve">Missä katedraalissa käytettiin ensimmäisenä teräväkärkisiä kaaria korkeissa holveissa? </w:t>
      </w:r>
    </w:p>
    <w:p>
      <w:r>
        <w:rPr>
          <w:b/>
        </w:rPr>
        <w:t xml:space="preserve">Kysymys 5</w:t>
      </w:r>
    </w:p>
    <w:p>
      <w:r>
        <w:t xml:space="preserve">Mikä tyyli auttoi tuhoamaan goottilaisen arkkitehtuurin?</w:t>
      </w:r>
    </w:p>
    <w:p>
      <w:r>
        <w:rPr>
          <w:b/>
        </w:rPr>
        <w:t xml:space="preserve">Kysymys 6</w:t>
      </w:r>
    </w:p>
    <w:p>
      <w:r>
        <w:t xml:space="preserve">Minkälaisia holveja Saint-Étiennen luostarissa ja Abbaye aux Damesissa oli kadonnut?</w:t>
      </w:r>
    </w:p>
    <w:p>
      <w:r>
        <w:rPr>
          <w:b/>
        </w:rPr>
        <w:t xml:space="preserve">Kysymys 7</w:t>
      </w:r>
    </w:p>
    <w:p>
      <w:r>
        <w:t xml:space="preserve">Milloin Durhamin katedraali hylättiin?</w:t>
      </w:r>
    </w:p>
    <w:p>
      <w:r>
        <w:rPr>
          <w:b/>
        </w:rPr>
        <w:t xml:space="preserve">Kysymys 8</w:t>
      </w:r>
    </w:p>
    <w:p>
      <w:r>
        <w:t xml:space="preserve">Missä katedraalissa käytettiin viimeksi teräväkärkisiä kaaria matalissa holveissa?</w:t>
      </w:r>
    </w:p>
    <w:p>
      <w:r>
        <w:rPr>
          <w:b/>
        </w:rPr>
        <w:t xml:space="preserve">Teksti numero 14</w:t>
      </w:r>
    </w:p>
    <w:p>
      <w:r>
        <w:rPr>
          <w:color w:val="A9A9A9"/>
        </w:rPr>
        <w:t xml:space="preserve">Pyhän Deniksen basilika </w:t>
      </w:r>
      <w:r>
        <w:t xml:space="preserve">mainitaan yleisesti ensimmäisenä todella goottilaisena rakennuksena, mutta se on kuitenkin parhaiten varattu kuorolle, jonka ambulatorio on säilynyt koskemattomana. </w:t>
      </w:r>
      <w:r>
        <w:rPr>
          <w:color w:val="DCDCDC"/>
        </w:rPr>
        <w:t xml:space="preserve">Noyonin katedraali</w:t>
      </w:r>
      <w:r>
        <w:t xml:space="preserve">, joka sijaitsee niin ikään Ranskassa, oli varhaisin kokonaisen katedraalin uudisrakennus uudessa tyylissä vuosina </w:t>
      </w:r>
      <w:r>
        <w:t xml:space="preserve">1150-1231. Vaikka rakentajat käyttivät kaikkia niitä piirteitä, jotka tulivat tunnetuiksi goottilaisina, kuten teräväkärkisiä kaaria, </w:t>
      </w:r>
      <w:r>
        <w:rPr>
          <w:color w:val="556B2F"/>
        </w:rPr>
        <w:t xml:space="preserve">lentäviä tukipilareita </w:t>
      </w:r>
      <w:r>
        <w:t xml:space="preserve">ja </w:t>
      </w:r>
      <w:r>
        <w:rPr>
          <w:color w:val="6B8E23"/>
        </w:rPr>
        <w:t xml:space="preserve">kylkiholveja</w:t>
      </w:r>
      <w:r>
        <w:t xml:space="preserve">, he käyttivät edelleen monia romaanisen arkkitehtuurin piirteitä ja luonteenpiirteitä, kuten pyöreäkärkisiä kaaria koko rakennuksessa, ja muuttivat muotoa teräväkärkiseksi silloin, kun se oli toiminnallisesti käytännöllistä.</w:t>
      </w:r>
    </w:p>
    <w:p>
      <w:r>
        <w:rPr>
          <w:b/>
        </w:rPr>
        <w:t xml:space="preserve">Kysymys 0</w:t>
      </w:r>
    </w:p>
    <w:p>
      <w:r>
        <w:t xml:space="preserve">Mitä pidetään ensimmäisenä todella goottilaisena rakennuksena?</w:t>
      </w:r>
    </w:p>
    <w:p>
      <w:r>
        <w:rPr>
          <w:b/>
        </w:rPr>
        <w:t xml:space="preserve">Kysymys 1</w:t>
      </w:r>
    </w:p>
    <w:p>
      <w:r>
        <w:t xml:space="preserve">Mikä katedraali rakennettiin ensimmäisenä uuteen tyyliin vuosina 1150-1231?</w:t>
      </w:r>
    </w:p>
    <w:p>
      <w:r>
        <w:rPr>
          <w:b/>
        </w:rPr>
        <w:t xml:space="preserve">Kysymys 2</w:t>
      </w:r>
    </w:p>
    <w:p>
      <w:r>
        <w:t xml:space="preserve">Mikä on yksi niistä piirteistä, joita on alettu pitää tärkeänä osana goottilaista tyyliä?</w:t>
      </w:r>
    </w:p>
    <w:p>
      <w:r>
        <w:rPr>
          <w:b/>
        </w:rPr>
        <w:t xml:space="preserve">Kysymys 3</w:t>
      </w:r>
    </w:p>
    <w:p>
      <w:r>
        <w:t xml:space="preserve">Mitä pidetään viimeisenä todellisena goottilaisena rakennuksena?</w:t>
      </w:r>
    </w:p>
    <w:p>
      <w:r>
        <w:rPr>
          <w:b/>
        </w:rPr>
        <w:t xml:space="preserve">Kysymys 4</w:t>
      </w:r>
    </w:p>
    <w:p>
      <w:r>
        <w:t xml:space="preserve">Mikä katedraali rakennettiin ensimmäisenä uuteen tyyliin vuosina 1140-1241?</w:t>
      </w:r>
    </w:p>
    <w:p>
      <w:r>
        <w:rPr>
          <w:b/>
        </w:rPr>
        <w:t xml:space="preserve">Kysymys 5</w:t>
      </w:r>
    </w:p>
    <w:p>
      <w:r>
        <w:t xml:space="preserve">Mikä on yksi piirre, joka ei enää ole tärkeä osa goottilaista tyyliä?</w:t>
      </w:r>
    </w:p>
    <w:p>
      <w:r>
        <w:rPr>
          <w:b/>
        </w:rPr>
        <w:t xml:space="preserve">Kysymys 6</w:t>
      </w:r>
    </w:p>
    <w:p>
      <w:r>
        <w:t xml:space="preserve">Milloin Noyonin katedraali hylättiin?</w:t>
      </w:r>
    </w:p>
    <w:p>
      <w:r>
        <w:rPr>
          <w:b/>
        </w:rPr>
        <w:t xml:space="preserve">Teksti numero 15</w:t>
      </w:r>
    </w:p>
    <w:p>
      <w:r>
        <w:rPr>
          <w:color w:val="A9A9A9"/>
        </w:rPr>
        <w:t xml:space="preserve">Saint-Denis'n luostarissa</w:t>
      </w:r>
      <w:r>
        <w:t xml:space="preserve">, Noyonin katedraalissa, </w:t>
      </w:r>
      <w:r>
        <w:rPr>
          <w:color w:val="DCDCDC"/>
        </w:rPr>
        <w:t xml:space="preserve">Notre Dame de Paris'ssa </w:t>
      </w:r>
      <w:r>
        <w:t xml:space="preserve">ja Canterburyn katedraalin itäpäässä Englannissa yksinkertaiset sylinterimäiset pylväät ovat vallitsevia goottilaisen pylväsryppään ja akselipilarien muotojen sijaan. Wellsin katedraali Englannissa, jonka itäpääty aloitettiin </w:t>
      </w:r>
      <w:r>
        <w:rPr>
          <w:color w:val="2F4F4F"/>
        </w:rPr>
        <w:t xml:space="preserve">vuonna 1175, </w:t>
      </w:r>
      <w:r>
        <w:t xml:space="preserve">oli ensimmäinen rakennus, jossa suunnittelija irrottautui romaanisista muodoista</w:t>
      </w:r>
      <w:r>
        <w:rPr>
          <w:color w:val="2F4F4F"/>
        </w:rPr>
        <w:t xml:space="preserve">.</w:t>
      </w:r>
      <w:r>
        <w:t xml:space="preserve"> Arkkitehti luopui kokonaan pyöreästä kaaresta teräväkärkisen kaaren hyväksi ja sylinterimäisistä pylväistä pilarien hyväksi, jotka koostuivat kaarien muotokuvioihin johtavista akseliryhmistä. </w:t>
      </w:r>
      <w:r>
        <w:rPr>
          <w:color w:val="556B2F"/>
        </w:rPr>
        <w:t xml:space="preserve">Adam Locke </w:t>
      </w:r>
      <w:r>
        <w:t xml:space="preserve">jatkoi </w:t>
      </w:r>
      <w:r>
        <w:t xml:space="preserve">samantyylisiä </w:t>
      </w:r>
      <w:r>
        <w:t xml:space="preserve">ristikujia ja keskilaivaa</w:t>
      </w:r>
      <w:r>
        <w:t xml:space="preserve">, ja ne valmistuivat noin vuonna 1230. Rakennus on luonteeltaan täysin goottilainen. </w:t>
      </w:r>
      <w:r>
        <w:rPr>
          <w:color w:val="6B8E23"/>
        </w:rPr>
        <w:t xml:space="preserve">Wellsin katedraalia </w:t>
      </w:r>
      <w:r>
        <w:t xml:space="preserve">pidetään näin ollen ensimmäisenä aidosti goottilaisena katedraalina.</w:t>
      </w:r>
    </w:p>
    <w:p>
      <w:r>
        <w:rPr>
          <w:b/>
        </w:rPr>
        <w:t xml:space="preserve">Kysymys 0</w:t>
      </w:r>
    </w:p>
    <w:p>
      <w:r>
        <w:t xml:space="preserve">Missä katedraalissa yksinkertaiset sylinterimäiset pylväät erottuvat enemmän kuin goottilaiset piirteet?</w:t>
      </w:r>
    </w:p>
    <w:p>
      <w:r>
        <w:rPr>
          <w:b/>
        </w:rPr>
        <w:t xml:space="preserve">Kysymys 1</w:t>
      </w:r>
    </w:p>
    <w:p>
      <w:r>
        <w:t xml:space="preserve">Milloin aloitettiin Wellsin katedraalin rakentaminen Englannissa?</w:t>
      </w:r>
    </w:p>
    <w:p>
      <w:r>
        <w:rPr>
          <w:b/>
        </w:rPr>
        <w:t xml:space="preserve">Kysymys 2</w:t>
      </w:r>
    </w:p>
    <w:p>
      <w:r>
        <w:t xml:space="preserve">Kuka viimeisteli Wellsin katedraalin ristikirkon ja kirkon keskilaivan noin vuonna 1230?</w:t>
      </w:r>
    </w:p>
    <w:p>
      <w:r>
        <w:rPr>
          <w:b/>
        </w:rPr>
        <w:t xml:space="preserve">Kysymys 3</w:t>
      </w:r>
    </w:p>
    <w:p>
      <w:r>
        <w:t xml:space="preserve">Mitä katedraalia pidetään ensimmäisenä perusteellisesti goottilaisena katedraalina?</w:t>
      </w:r>
    </w:p>
    <w:p>
      <w:r>
        <w:rPr>
          <w:b/>
        </w:rPr>
        <w:t xml:space="preserve">Kysymys 4</w:t>
      </w:r>
    </w:p>
    <w:p>
      <w:r>
        <w:t xml:space="preserve">Mikä on toinen katedraali, jossa yksinkertaiset lieriömäiset pylväät erottuvat enemmän kuin goottilaiset piirteet?</w:t>
      </w:r>
    </w:p>
    <w:p>
      <w:r>
        <w:rPr>
          <w:b/>
        </w:rPr>
        <w:t xml:space="preserve">Kysymys 5</w:t>
      </w:r>
    </w:p>
    <w:p>
      <w:r>
        <w:t xml:space="preserve">Mikä on yksi katedraali, jossa monimutkaiset lieriömäiset pylväät erottuvat enemmän kuin goottilaiset piirteet?</w:t>
      </w:r>
    </w:p>
    <w:p>
      <w:r>
        <w:rPr>
          <w:b/>
        </w:rPr>
        <w:t xml:space="preserve">Kysymys 6</w:t>
      </w:r>
    </w:p>
    <w:p>
      <w:r>
        <w:t xml:space="preserve">Milloin Englannissa sijaitsevan Wellsin katedraalin rakentaminen keskeytettiin?</w:t>
      </w:r>
    </w:p>
    <w:p>
      <w:r>
        <w:rPr>
          <w:b/>
        </w:rPr>
        <w:t xml:space="preserve">Kysymys 7</w:t>
      </w:r>
    </w:p>
    <w:p>
      <w:r>
        <w:t xml:space="preserve">Kuka viimeisteli Wellsin katedraalin ristikirkon ja kirkon keskilaivan noin vuonna 1130?</w:t>
      </w:r>
    </w:p>
    <w:p>
      <w:r>
        <w:rPr>
          <w:b/>
        </w:rPr>
        <w:t xml:space="preserve">Kysymys 8</w:t>
      </w:r>
    </w:p>
    <w:p>
      <w:r>
        <w:t xml:space="preserve">Mitä katedraalia pidetään ainoana täysin goottilaisena katedraalina?</w:t>
      </w:r>
    </w:p>
    <w:p>
      <w:r>
        <w:rPr>
          <w:b/>
        </w:rPr>
        <w:t xml:space="preserve">Teksti numero 16</w:t>
      </w:r>
    </w:p>
    <w:p>
      <w:r>
        <w:rPr>
          <w:color w:val="A9A9A9"/>
        </w:rPr>
        <w:t xml:space="preserve">Suger</w:t>
      </w:r>
      <w:r>
        <w:t xml:space="preserve">, Ranskan kuninkaiden Ludvig VI:n ja Ludvig VII:n ystävä ja luottamusmies, päätti noin vuonna 1137 rakentaa uudelleen Saint-Denisin suuren kirkon, joka oli liitetty luostariin, joka oli myös kuninkaallinen asuinpaikka. Hän aloitti </w:t>
      </w:r>
      <w:r>
        <w:rPr>
          <w:color w:val="DCDCDC"/>
        </w:rPr>
        <w:t xml:space="preserve">länsirintamasta </w:t>
      </w:r>
      <w:r>
        <w:t xml:space="preserve">ja rekonstruoi alkuperäisen karolingiaanisen julkisivun ja sen yhden oven. Hän suunnitteli Saint-Denisin julkisivun niin, että se muistuttaisi </w:t>
      </w:r>
      <w:r>
        <w:rPr>
          <w:color w:val="2F4F4F"/>
        </w:rPr>
        <w:t xml:space="preserve">roomalaista Konstantinuksen kaaria, </w:t>
      </w:r>
      <w:r>
        <w:t xml:space="preserve">jossa on kolmiosainen jako ja kolme suurta portaalia </w:t>
      </w:r>
      <w:r>
        <w:rPr>
          <w:color w:val="556B2F"/>
        </w:rPr>
        <w:t xml:space="preserve">ruuhkaongelman helpottamiseksi</w:t>
      </w:r>
      <w:r>
        <w:t xml:space="preserve">. Ruusuikkuna on varhaisin tunnettu esimerkki länsiportaalin yläpuolella Ranskassa. Julkisivussa yhdistyvät sekä pyöreät kaaret että </w:t>
      </w:r>
      <w:r>
        <w:rPr>
          <w:color w:val="6B8E23"/>
        </w:rPr>
        <w:t xml:space="preserve">goottilaiseen tyyliin kuuluvat teräväkärkiset kaaret</w:t>
      </w:r>
      <w:r>
        <w:t xml:space="preserve">.</w:t>
      </w:r>
    </w:p>
    <w:p>
      <w:r>
        <w:rPr>
          <w:b/>
        </w:rPr>
        <w:t xml:space="preserve">Kysymys 0</w:t>
      </w:r>
    </w:p>
    <w:p>
      <w:r>
        <w:t xml:space="preserve">Kuka päätti rakentaa Saint-Denisin suuren kirkon uudelleen noin vuonna 1137?</w:t>
      </w:r>
    </w:p>
    <w:p>
      <w:r>
        <w:rPr>
          <w:b/>
        </w:rPr>
        <w:t xml:space="preserve">Kysymys 1</w:t>
      </w:r>
    </w:p>
    <w:p>
      <w:r>
        <w:t xml:space="preserve">Missä osassa katedraalia aloitettiin Saint-Denisin suuren kirkon jälleenrakennus?</w:t>
      </w:r>
    </w:p>
    <w:p>
      <w:r>
        <w:rPr>
          <w:b/>
        </w:rPr>
        <w:t xml:space="preserve">Kysymys 2</w:t>
      </w:r>
    </w:p>
    <w:p>
      <w:r>
        <w:t xml:space="preserve">Saint Denisin julkisivu muistutti mitä muuta tunnettua rakennusta?</w:t>
      </w:r>
    </w:p>
    <w:p>
      <w:r>
        <w:rPr>
          <w:b/>
        </w:rPr>
        <w:t xml:space="preserve">Kysymys 3</w:t>
      </w:r>
    </w:p>
    <w:p>
      <w:r>
        <w:t xml:space="preserve">Miksi Konstantinuksen roomalaisen kaaren rakentamisessa käytettiin kolmea suurta portaalia?</w:t>
      </w:r>
    </w:p>
    <w:p>
      <w:r>
        <w:rPr>
          <w:b/>
        </w:rPr>
        <w:t xml:space="preserve">Kysymys 4</w:t>
      </w:r>
    </w:p>
    <w:p>
      <w:r>
        <w:t xml:space="preserve">Saint Denisin julkisivussa yhdistyvät pyöreät kaaret ja mikä muu kaari on yhdistetty?</w:t>
      </w:r>
    </w:p>
    <w:p>
      <w:r>
        <w:rPr>
          <w:b/>
        </w:rPr>
        <w:t xml:space="preserve">Kysymys 5</w:t>
      </w:r>
    </w:p>
    <w:p>
      <w:r>
        <w:t xml:space="preserve">Kuka päätti rakentaa Saint-Denisin suuren kirkon uudelleen noin vuonna 1237?</w:t>
      </w:r>
    </w:p>
    <w:p>
      <w:r>
        <w:rPr>
          <w:b/>
        </w:rPr>
        <w:t xml:space="preserve">Kysymys 6</w:t>
      </w:r>
    </w:p>
    <w:p>
      <w:r>
        <w:t xml:space="preserve">Mikä osa katedraalista oli mukana Saint-Denisin suuren kirkon tuhossa?</w:t>
      </w:r>
    </w:p>
    <w:p>
      <w:r>
        <w:rPr>
          <w:b/>
        </w:rPr>
        <w:t xml:space="preserve">Kysymys 7</w:t>
      </w:r>
    </w:p>
    <w:p>
      <w:r>
        <w:t xml:space="preserve">Mitä Saint Denisin julkisivu muistutti tunnettuna olentona?</w:t>
      </w:r>
    </w:p>
    <w:p>
      <w:r>
        <w:rPr>
          <w:b/>
        </w:rPr>
        <w:t xml:space="preserve">Kysymys 8</w:t>
      </w:r>
    </w:p>
    <w:p>
      <w:r>
        <w:t xml:space="preserve">Miksi Konstantinuksen roomalaisen kaaren rakentamisessa käytettiin yhdeksää suurta portaalia?</w:t>
      </w:r>
    </w:p>
    <w:p>
      <w:r>
        <w:rPr>
          <w:b/>
        </w:rPr>
        <w:t xml:space="preserve">Kysymys 9</w:t>
      </w:r>
    </w:p>
    <w:p>
      <w:r>
        <w:t xml:space="preserve">Mitä Saint Denisin julkisivussa yhdistyvät pyramidit ja mikä muu tyyli kaari?</w:t>
      </w:r>
    </w:p>
    <w:p>
      <w:r>
        <w:rPr>
          <w:b/>
        </w:rPr>
        <w:t xml:space="preserve">Teksti numero 17</w:t>
      </w:r>
    </w:p>
    <w:p>
      <w:r>
        <w:t xml:space="preserve">Kun läntinen julkisivu valmistui </w:t>
      </w:r>
      <w:r>
        <w:rPr>
          <w:color w:val="A9A9A9"/>
        </w:rPr>
        <w:t xml:space="preserve">vuonna </w:t>
      </w:r>
      <w:r>
        <w:rPr>
          <w:color w:val="DCDCDC"/>
        </w:rPr>
        <w:t xml:space="preserve">1140</w:t>
      </w:r>
      <w:r>
        <w:t xml:space="preserve">, apotti Suger siirtyi </w:t>
      </w:r>
      <w:r>
        <w:rPr>
          <w:color w:val="2F4F4F"/>
        </w:rPr>
        <w:t xml:space="preserve">itäpäädyn </w:t>
      </w:r>
      <w:r>
        <w:t xml:space="preserve">jälleenrakentamiseen </w:t>
      </w:r>
      <w:r>
        <w:t xml:space="preserve">ja jätti </w:t>
      </w:r>
      <w:r>
        <w:rPr>
          <w:color w:val="556B2F"/>
        </w:rPr>
        <w:t xml:space="preserve">karolingiaikaisen keskilaivan </w:t>
      </w:r>
      <w:r>
        <w:t xml:space="preserve">käyttöön. Hän suunnitteli kuoron, joka olisi täynnä valoa. Tavoitteidensa saavuttamiseksi hänen muurarinsa käyttivät useita uusia piirteitä, jotka olivat kehittyneet tai tulleet käyttöön romaanisessa arkkitehtuurissa, kuten teräväkärkinen kaari, kylkiholvi, säteittäisiä kappeleita sisältävä ambulatorio, eri </w:t>
      </w:r>
      <w:r>
        <w:t xml:space="preserve">suuntiin jousitettuja kylkipilareita tukevat </w:t>
      </w:r>
      <w:r>
        <w:rPr>
          <w:color w:val="6B8E23"/>
        </w:rPr>
        <w:t xml:space="preserve">pylväsryhmät </w:t>
      </w:r>
      <w:r>
        <w:t xml:space="preserve">ja </w:t>
      </w:r>
      <w:r>
        <w:rPr>
          <w:color w:val="A0522D"/>
        </w:rPr>
        <w:t xml:space="preserve">lentävät tukipilarit</w:t>
      </w:r>
      <w:r>
        <w:t xml:space="preserve">, jotka mahdollistivat suurten kirkollisten ikkunoiden asentamisen.</w:t>
      </w:r>
    </w:p>
    <w:p>
      <w:r>
        <w:rPr>
          <w:b/>
        </w:rPr>
        <w:t xml:space="preserve">Kysymys 0</w:t>
      </w:r>
    </w:p>
    <w:p>
      <w:r>
        <w:t xml:space="preserve">Milloin Saint-Denisin länsirintama valmistui?</w:t>
      </w:r>
    </w:p>
    <w:p>
      <w:r>
        <w:rPr>
          <w:b/>
        </w:rPr>
        <w:t xml:space="preserve">Kysymys 1</w:t>
      </w:r>
    </w:p>
    <w:p>
      <w:r>
        <w:t xml:space="preserve">Mikä osa Saint Denisin jälleenrakennuksesta aloitettiin länsirintaman valmistumisen jälkeen? </w:t>
      </w:r>
    </w:p>
    <w:p>
      <w:r>
        <w:rPr>
          <w:b/>
        </w:rPr>
        <w:t xml:space="preserve">Kysymys 2</w:t>
      </w:r>
    </w:p>
    <w:p>
      <w:r>
        <w:t xml:space="preserve">Minkä tyylinen kirkon keskilaiva jätettiin muuttumattomaksi Saint Denisin jälleenrakentamisen tämän osan aikana?</w:t>
      </w:r>
    </w:p>
    <w:p>
      <w:r>
        <w:rPr>
          <w:b/>
        </w:rPr>
        <w:t xml:space="preserve">Kysymys 3</w:t>
      </w:r>
    </w:p>
    <w:p>
      <w:r>
        <w:t xml:space="preserve">Minkä tyylisiä pylväitä Abbott Suger käytti rekonstruoidessaan Saint Denis'ta?</w:t>
      </w:r>
    </w:p>
    <w:p>
      <w:r>
        <w:rPr>
          <w:b/>
        </w:rPr>
        <w:t xml:space="preserve">Kysymys 4</w:t>
      </w:r>
    </w:p>
    <w:p>
      <w:r>
        <w:t xml:space="preserve">Mikä suunnitteluelementti mahdollisti suurten kattoikkunoiden käytön?</w:t>
      </w:r>
    </w:p>
    <w:p>
      <w:r>
        <w:rPr>
          <w:b/>
        </w:rPr>
        <w:t xml:space="preserve">Kysymys 5</w:t>
      </w:r>
    </w:p>
    <w:p>
      <w:r>
        <w:t xml:space="preserve">Milloin Saint Denisin eteläinen julkisivu poistettiin?</w:t>
      </w:r>
    </w:p>
    <w:p>
      <w:r>
        <w:rPr>
          <w:b/>
        </w:rPr>
        <w:t xml:space="preserve">Kysymys 6</w:t>
      </w:r>
    </w:p>
    <w:p>
      <w:r>
        <w:t xml:space="preserve">Minkä tyylisiä pylväitä Abbott Suger käytti Saint-Denisin tuhoamisessa?</w:t>
      </w:r>
    </w:p>
    <w:p>
      <w:r>
        <w:rPr>
          <w:b/>
        </w:rPr>
        <w:t xml:space="preserve">Kysymys 7</w:t>
      </w:r>
    </w:p>
    <w:p>
      <w:r>
        <w:t xml:space="preserve">Minkä tyylinen kirkon keskilaiva muutettiin täysin Saint Denisin jälleenrakentamisen tämän osan aikana?</w:t>
      </w:r>
    </w:p>
    <w:p>
      <w:r>
        <w:rPr>
          <w:b/>
        </w:rPr>
        <w:t xml:space="preserve">Kysymys 8</w:t>
      </w:r>
    </w:p>
    <w:p>
      <w:r>
        <w:t xml:space="preserve">Mikä suunnitteluelementti mahdollisti pienten kattoluukkujen käytön?</w:t>
      </w:r>
    </w:p>
    <w:p>
      <w:r>
        <w:rPr>
          <w:b/>
        </w:rPr>
        <w:t xml:space="preserve">Kysymys 9</w:t>
      </w:r>
    </w:p>
    <w:p>
      <w:r>
        <w:t xml:space="preserve">Mikä osa Saint Denisin jälleenrakennuksesta viivästyi länsirintaman valmistumisen jälkeen?</w:t>
      </w:r>
    </w:p>
    <w:p>
      <w:r>
        <w:rPr>
          <w:b/>
        </w:rPr>
        <w:t xml:space="preserve">Teksti numero 18</w:t>
      </w:r>
    </w:p>
    <w:p>
      <w:r>
        <w:t xml:space="preserve">Vaikka myöhäiskeskiajalta on säilynyt monia maallisia rakennuksia, </w:t>
      </w:r>
      <w:r>
        <w:t xml:space="preserve">goottilainen arkkitehtuuri tuo olennaiset rakenteet ja ominaispiirteet parhaiten esiin </w:t>
      </w:r>
      <w:r>
        <w:rPr>
          <w:color w:val="A9A9A9"/>
        </w:rPr>
        <w:t xml:space="preserve">katedraaleissa ja suurissa kirkoissa. </w:t>
      </w:r>
      <w:r>
        <w:t xml:space="preserve">Goottilainen katedraali tai luostari oli </w:t>
      </w:r>
      <w:r>
        <w:rPr>
          <w:color w:val="DCDCDC"/>
        </w:rPr>
        <w:t xml:space="preserve">ennen 1900-lukua </w:t>
      </w:r>
      <w:r>
        <w:t xml:space="preserve">yleensä </w:t>
      </w:r>
      <w:r>
        <w:t xml:space="preserve">kaupunkinsa </w:t>
      </w:r>
      <w:r>
        <w:rPr>
          <w:color w:val="2F4F4F"/>
        </w:rPr>
        <w:t xml:space="preserve">maamerkki</w:t>
      </w:r>
      <w:r>
        <w:t xml:space="preserve">, joka kohosi korkealle kaikkien kotirakennusten yläpuolelle ja jonka päällä oli usein yksi tai useampi torni, tornihuippu ja ehkä korkea torni</w:t>
      </w:r>
      <w:r>
        <w:rPr>
          <w:color w:val="DCDCDC"/>
        </w:rPr>
        <w:t xml:space="preserve">.</w:t>
      </w:r>
      <w:r>
        <w:t xml:space="preserve"> Nämä katedraalit olivat tuon ajan pilvenpiirtäjiä, ja ne olivat ylivoimaisesti suurimpia rakennuksia, joita eurooppalaiset olivat koskaan nähneet. Näiden goottilaisten kirkkojen arkkitehtuurissa uuden rakennustyylin syntyyn vaikutti olemassa olevien tekniikoiden ainutlaatuinen yhdistelmä. Näitä tekniikoita olivat </w:t>
      </w:r>
      <w:r>
        <w:t xml:space="preserve">ogivalkaari eli teräväkärkinen kaari, </w:t>
      </w:r>
      <w:r>
        <w:rPr>
          <w:color w:val="6B8E23"/>
        </w:rPr>
        <w:t xml:space="preserve">harjakattoinen holvi </w:t>
      </w:r>
      <w:r>
        <w:t xml:space="preserve">ja </w:t>
      </w:r>
      <w:r>
        <w:rPr>
          <w:color w:val="A0522D"/>
        </w:rPr>
        <w:t xml:space="preserve">pilaripilarit</w:t>
      </w:r>
      <w:r>
        <w:t xml:space="preserve">.</w:t>
      </w:r>
    </w:p>
    <w:p>
      <w:r>
        <w:rPr>
          <w:b/>
        </w:rPr>
        <w:t xml:space="preserve">Kysymys 0</w:t>
      </w:r>
    </w:p>
    <w:p>
      <w:r>
        <w:t xml:space="preserve">Millaisissa rakennuksissa goottilaisen arkkitehtuurityylin piirteet näkyvät selvimmin?</w:t>
      </w:r>
    </w:p>
    <w:p>
      <w:r>
        <w:rPr>
          <w:b/>
        </w:rPr>
        <w:t xml:space="preserve">Kysymys 1</w:t>
      </w:r>
    </w:p>
    <w:p>
      <w:r>
        <w:t xml:space="preserve">Ennen 1900-lukua goottilaista katedraalia pidettiin minkälaisena rakennuksena siinä kaupungissa, johon se rakennettiin?</w:t>
      </w:r>
    </w:p>
    <w:p>
      <w:r>
        <w:rPr>
          <w:b/>
        </w:rPr>
        <w:t xml:space="preserve">Kysymys 2</w:t>
      </w:r>
    </w:p>
    <w:p>
      <w:r>
        <w:t xml:space="preserve">Mikä on toinen nimi terävälle kaarelle?</w:t>
      </w:r>
    </w:p>
    <w:p>
      <w:r>
        <w:rPr>
          <w:b/>
        </w:rPr>
        <w:t xml:space="preserve">Kysymys 3</w:t>
      </w:r>
    </w:p>
    <w:p>
      <w:r>
        <w:t xml:space="preserve">Mikä on esimerkki arkkitehtonisesta tekniikasta, joka näkyy goottilaisessa rakentamisessa?</w:t>
      </w:r>
    </w:p>
    <w:p>
      <w:r>
        <w:rPr>
          <w:b/>
        </w:rPr>
        <w:t xml:space="preserve">Kysymys 4</w:t>
      </w:r>
    </w:p>
    <w:p>
      <w:r>
        <w:t xml:space="preserve">Mikä on toinen esimerkki arkkitehtonisesta tekniikasta, joka näkyy goottilaisessa rakentamisessa?</w:t>
      </w:r>
    </w:p>
    <w:p>
      <w:r>
        <w:rPr>
          <w:b/>
        </w:rPr>
        <w:t xml:space="preserve">Kysymys 5</w:t>
      </w:r>
    </w:p>
    <w:p>
      <w:r>
        <w:t xml:space="preserve">Millaisissa rakennuksissa goottilaisen arkkitehtuurityylin piirteet näkyvät selvimmin?</w:t>
      </w:r>
    </w:p>
    <w:p>
      <w:r>
        <w:rPr>
          <w:b/>
        </w:rPr>
        <w:t xml:space="preserve">Kysymys 6</w:t>
      </w:r>
    </w:p>
    <w:p>
      <w:r>
        <w:t xml:space="preserve">Mikä on toinen nimi kierretyille kaarille?</w:t>
      </w:r>
    </w:p>
    <w:p>
      <w:r>
        <w:rPr>
          <w:b/>
        </w:rPr>
        <w:t xml:space="preserve">Kysymys 7</w:t>
      </w:r>
    </w:p>
    <w:p>
      <w:r>
        <w:t xml:space="preserve">Mikä on esimerkki mahdottomasta tekniikasta, joka näkyy goottilaisessa rakentamisessa?</w:t>
      </w:r>
    </w:p>
    <w:p>
      <w:r>
        <w:rPr>
          <w:b/>
        </w:rPr>
        <w:t xml:space="preserve">Kysymys 8</w:t>
      </w:r>
    </w:p>
    <w:p>
      <w:r>
        <w:t xml:space="preserve">Milloin oli tyypillistä, että goottilaiset katedraalit piilotettiin?</w:t>
      </w:r>
    </w:p>
    <w:p>
      <w:r>
        <w:rPr>
          <w:b/>
        </w:rPr>
        <w:t xml:space="preserve">Teksti numero 19</w:t>
      </w:r>
    </w:p>
    <w:p>
      <w:r>
        <w:rPr>
          <w:color w:val="A9A9A9"/>
        </w:rPr>
        <w:t xml:space="preserve">Itäinen varsi on </w:t>
      </w:r>
      <w:r>
        <w:t xml:space="preserve">hyvin monimuotoinen. Englannissa se on yleensä pitkä, ja siinä voi olla kaksi erillistä osaa, sekä kuoro että presbyterio. Se on usein neliönmuotoinen tai siinä on ulkoneva Lady Chapel, joka on omistettu </w:t>
      </w:r>
      <w:r>
        <w:rPr>
          <w:color w:val="DCDCDC"/>
        </w:rPr>
        <w:t xml:space="preserve">Neitsyt Marialle</w:t>
      </w:r>
      <w:r>
        <w:t xml:space="preserve">. </w:t>
      </w:r>
      <w:r>
        <w:t xml:space="preserve">Ranskassa itäpääty on usein </w:t>
      </w:r>
      <w:r>
        <w:rPr>
          <w:color w:val="2F4F4F"/>
        </w:rPr>
        <w:t xml:space="preserve">monikulmainen</w:t>
      </w:r>
      <w:r>
        <w:t xml:space="preserve">, ja sitä ympäröi kävelytie, jota kutsutaan ambulatorioksi, ja joskus kappelien kehä, jota kutsutaan "</w:t>
      </w:r>
      <w:r>
        <w:rPr>
          <w:color w:val="556B2F"/>
        </w:rPr>
        <w:t xml:space="preserve">chevetiksi"</w:t>
      </w:r>
      <w:r>
        <w:t xml:space="preserve">. </w:t>
      </w:r>
      <w:r>
        <w:t xml:space="preserve">Saksalaiset kirkot ovat usein samanlaisia kuin ranskalaiset, mutta Italiassa itäpuolinen ulkoneva osa on yleensä vain matala apsidikappeli, jossa on </w:t>
      </w:r>
      <w:r>
        <w:rPr>
          <w:color w:val="6B8E23"/>
        </w:rPr>
        <w:t xml:space="preserve">pyhäkkö, </w:t>
      </w:r>
      <w:r>
        <w:t xml:space="preserve">kuten Firenzen katedraalissa</w:t>
      </w:r>
      <w:r>
        <w:t xml:space="preserve">.</w:t>
      </w:r>
    </w:p>
    <w:p>
      <w:r>
        <w:rPr>
          <w:b/>
        </w:rPr>
        <w:t xml:space="preserve">Kysymys 0</w:t>
      </w:r>
    </w:p>
    <w:p>
      <w:r>
        <w:t xml:space="preserve">Missä käsivarressa Englannissa on yleensä kaksi erillistä osastoa, kuoro ja presbyterio?</w:t>
      </w:r>
    </w:p>
    <w:p>
      <w:r>
        <w:rPr>
          <w:b/>
        </w:rPr>
        <w:t xml:space="preserve">Kysymys 1</w:t>
      </w:r>
    </w:p>
    <w:p>
      <w:r>
        <w:t xml:space="preserve">Kenelle projisoitu Lady Chapel on omistettu?</w:t>
      </w:r>
    </w:p>
    <w:p>
      <w:r>
        <w:rPr>
          <w:b/>
        </w:rPr>
        <w:t xml:space="preserve">Kysymys 2</w:t>
      </w:r>
    </w:p>
    <w:p>
      <w:r>
        <w:t xml:space="preserve">Minkä muotoinen itäpää on usein Ranskassa?</w:t>
      </w:r>
    </w:p>
    <w:p>
      <w:r>
        <w:rPr>
          <w:b/>
        </w:rPr>
        <w:t xml:space="preserve">Kysymys 3</w:t>
      </w:r>
    </w:p>
    <w:p>
      <w:r>
        <w:t xml:space="preserve">Mikä on Ranskan kappelien itäpäässä oleva kappelien rengas?</w:t>
      </w:r>
    </w:p>
    <w:p>
      <w:r>
        <w:rPr>
          <w:b/>
        </w:rPr>
        <w:t xml:space="preserve">Kysymys 4</w:t>
      </w:r>
    </w:p>
    <w:p>
      <w:r>
        <w:t xml:space="preserve">Italiassa itäinen ulkonema ristirakennuksen ulkopuolella sisältää usein mitä?</w:t>
      </w:r>
    </w:p>
    <w:p>
      <w:r>
        <w:rPr>
          <w:b/>
        </w:rPr>
        <w:t xml:space="preserve">Kysymys 5</w:t>
      </w:r>
    </w:p>
    <w:p>
      <w:r>
        <w:t xml:space="preserve">Missä Englannin käsivarren osassa ei yleensä ole erillisiä osia?</w:t>
      </w:r>
    </w:p>
    <w:p>
      <w:r>
        <w:rPr>
          <w:b/>
        </w:rPr>
        <w:t xml:space="preserve">Kysymys 6</w:t>
      </w:r>
    </w:p>
    <w:p>
      <w:r>
        <w:t xml:space="preserve">Ketä projisoituvan Lady Chapelin oli tarkoitus vahingoittaa?</w:t>
      </w:r>
    </w:p>
    <w:p>
      <w:r>
        <w:rPr>
          <w:b/>
        </w:rPr>
        <w:t xml:space="preserve">Kysymys 7</w:t>
      </w:r>
    </w:p>
    <w:p>
      <w:r>
        <w:t xml:space="preserve">Minkä muotoinen itäpää on harvoin Ranskassa?</w:t>
      </w:r>
    </w:p>
    <w:p>
      <w:r>
        <w:rPr>
          <w:b/>
        </w:rPr>
        <w:t xml:space="preserve">Kysymys 8</w:t>
      </w:r>
    </w:p>
    <w:p>
      <w:r>
        <w:t xml:space="preserve">Millä nimellä kutsutaan ranskalaisten kappelien itäpäästä löytyvää kappelien palloa?</w:t>
      </w:r>
    </w:p>
    <w:p>
      <w:r>
        <w:rPr>
          <w:b/>
        </w:rPr>
        <w:t xml:space="preserve">Teksti numero 20</w:t>
      </w:r>
    </w:p>
    <w:p>
      <w:r>
        <w:rPr>
          <w:color w:val="A9A9A9"/>
        </w:rPr>
        <w:t xml:space="preserve">Diffuusioteorian </w:t>
      </w:r>
      <w:r>
        <w:t xml:space="preserve">vastaisesti </w:t>
      </w:r>
      <w:r>
        <w:t xml:space="preserve">näyttää siltä, että samanaikaisesti tapahtui rakenteellista kehitystä kohti teräväkärkistä kaarta, jonka tarkoituksena oli kattaa epäsäännöllisen pohjakaavan tiloja tai nostaa poikittaisholvit samalle korkeudelle kuin vinoholvit. Jälkimmäistä esiintyy </w:t>
      </w:r>
      <w:r>
        <w:rPr>
          <w:color w:val="DCDCDC"/>
        </w:rPr>
        <w:t xml:space="preserve">Durhamin katedraalissa </w:t>
      </w:r>
      <w:r>
        <w:t xml:space="preserve">keskilaivan käytävissä vuonna 1093. Kärkikaaria esiintyy myös laajalti </w:t>
      </w:r>
      <w:r>
        <w:rPr>
          <w:color w:val="2F4F4F"/>
        </w:rPr>
        <w:t xml:space="preserve">romaanisissa </w:t>
      </w:r>
      <w:r>
        <w:t xml:space="preserve">sokeissa koristeellisissa sokkokaarissa, joissa puoliympyränmuotoiset kaaret ovat päällekkäin yksinkertaisessa koristeellisessa kuviossa, ja </w:t>
      </w:r>
      <w:r>
        <w:rPr>
          <w:color w:val="556B2F"/>
        </w:rPr>
        <w:t xml:space="preserve">kärkikaaret </w:t>
      </w:r>
      <w:r>
        <w:t xml:space="preserve">ovat sattumanvaraisesti mukana kuviossa.</w:t>
      </w:r>
    </w:p>
    <w:p>
      <w:r>
        <w:rPr>
          <w:b/>
        </w:rPr>
        <w:t xml:space="preserve">Kysymys 0</w:t>
      </w:r>
    </w:p>
    <w:p>
      <w:r>
        <w:t xml:space="preserve">Minkä teorian kanssa on ristiriidassa teräväkärkisen kaaren käyttö poikittaisholvien saattamiseksi samankorkuisiin diagonaaliholveihin?</w:t>
      </w:r>
    </w:p>
    <w:p>
      <w:r>
        <w:rPr>
          <w:b/>
        </w:rPr>
        <w:t xml:space="preserve">Kysymys 1</w:t>
      </w:r>
    </w:p>
    <w:p>
      <w:r>
        <w:t xml:space="preserve">Missä katedraalissa teräväkärkistä kaarta käytetään poikittais- ja diagonaaliholvien korkeuksien yhteensovittamiseen?</w:t>
      </w:r>
    </w:p>
    <w:p>
      <w:r>
        <w:rPr>
          <w:b/>
        </w:rPr>
        <w:t xml:space="preserve">Kysymys 2</w:t>
      </w:r>
    </w:p>
    <w:p>
      <w:r>
        <w:t xml:space="preserve">Minkä tyyppisissä sokeissa koristeellisissa kaaripinnoissa teräväkärkiset kaaret ovat yleisiä?</w:t>
      </w:r>
    </w:p>
    <w:p>
      <w:r>
        <w:rPr>
          <w:b/>
        </w:rPr>
        <w:t xml:space="preserve">Kysymys 3</w:t>
      </w:r>
    </w:p>
    <w:p>
      <w:r>
        <w:t xml:space="preserve">Kun puoliympyränmuotoiset kaaret ovat päällekkäin, millainen muotoilu syntyy vahingossa?</w:t>
      </w:r>
    </w:p>
    <w:p>
      <w:r>
        <w:rPr>
          <w:b/>
        </w:rPr>
        <w:t xml:space="preserve">Kysymys 4</w:t>
      </w:r>
    </w:p>
    <w:p>
      <w:r>
        <w:t xml:space="preserve">Missä katedraalissa kierrettyä kaarta käytetään poikittaisten ja diagonaalisten holvien korkeuksien yhteensovittamiseen?</w:t>
      </w:r>
    </w:p>
    <w:p>
      <w:r>
        <w:rPr>
          <w:b/>
        </w:rPr>
        <w:t xml:space="preserve">Kysymys 5</w:t>
      </w:r>
    </w:p>
    <w:p>
      <w:r>
        <w:t xml:space="preserve">Minkä tyyppiset koristeelliset kaihtimet ovat kaarevia kaaria?</w:t>
      </w:r>
    </w:p>
    <w:p>
      <w:r>
        <w:rPr>
          <w:b/>
        </w:rPr>
        <w:t xml:space="preserve">Kysymys 6</w:t>
      </w:r>
    </w:p>
    <w:p>
      <w:r>
        <w:t xml:space="preserve">Kun kolmionmuotoiset kaaret menevät päällekkäin, millainen muotoilu syntyy vahingossa?</w:t>
      </w:r>
    </w:p>
    <w:p>
      <w:r>
        <w:rPr>
          <w:b/>
        </w:rPr>
        <w:t xml:space="preserve">Kysymys 7</w:t>
      </w:r>
    </w:p>
    <w:p>
      <w:r>
        <w:t xml:space="preserve">Mitä teoriaa kukaan ei tukenut?</w:t>
      </w:r>
    </w:p>
    <w:p>
      <w:r>
        <w:rPr>
          <w:b/>
        </w:rPr>
        <w:t xml:space="preserve">Teksti numero 21</w:t>
      </w:r>
    </w:p>
    <w:p>
      <w:r>
        <w:t xml:space="preserve">Toisin kuin roomalaisten ja romaanisten rakennusten puoliympyrän muotoinen holvi, </w:t>
      </w:r>
      <w:r>
        <w:rPr>
          <w:color w:val="DCDCDC"/>
        </w:rPr>
        <w:t xml:space="preserve">goottilaista hol</w:t>
      </w:r>
      <w:r>
        <w:rPr>
          <w:color w:val="A9A9A9"/>
        </w:rPr>
        <w:t xml:space="preserve">via voidaan </w:t>
      </w:r>
      <w:r>
        <w:t xml:space="preserve">käyttää suorakulmaisten ja epäsäännöllisen muotoisten pohjaratkaisujen, kuten puolisuunnikkaiden, kattamiseen. Toinen rakenteellinen etu on se, että teräväkulmainen holvi </w:t>
      </w:r>
      <w:r>
        <w:rPr>
          <w:color w:val="2F4F4F"/>
        </w:rPr>
        <w:t xml:space="preserve">ohjaa painon jyrkässä kulmassa oleviin kantaviin pilariin tai pylväisiin</w:t>
      </w:r>
      <w:r>
        <w:t xml:space="preserve">. </w:t>
      </w:r>
      <w:r>
        <w:t xml:space="preserve">Tämän ansiosta arkkitehdit pystyivät nostamaan </w:t>
      </w:r>
      <w:r>
        <w:rPr>
          <w:color w:val="556B2F"/>
        </w:rPr>
        <w:t xml:space="preserve">holvit </w:t>
      </w:r>
      <w:r>
        <w:t xml:space="preserve">paljon korkeammalle kuin romaanisessa arkkitehtuurissa oli mahdollista. Vaikka teräväkulmaisen kaaren käyttö antoi arkkitehtuurin muodoille enemmän joustavuutta rakenteellisesti, se antoi goottilaiselle arkkitehtuurille myös hyvin erilaisen ja </w:t>
      </w:r>
      <w:r>
        <w:rPr>
          <w:color w:val="6B8E23"/>
        </w:rPr>
        <w:t xml:space="preserve">vertikaalisemman visuaalisen luonteen </w:t>
      </w:r>
      <w:r>
        <w:t xml:space="preserve">kuin romaaninen ar</w:t>
      </w:r>
      <w:r>
        <w:t xml:space="preserve">kkitehtuuri.</w:t>
      </w:r>
    </w:p>
    <w:p>
      <w:r>
        <w:rPr>
          <w:b/>
        </w:rPr>
        <w:t xml:space="preserve">Kysymys 0</w:t>
      </w:r>
    </w:p>
    <w:p>
      <w:r>
        <w:t xml:space="preserve">Minkä tyyppistä holvia voidaan käyttää suorakaiteen ja puolisuunnikkaan muotoisilla katoilla?</w:t>
      </w:r>
    </w:p>
    <w:p>
      <w:r>
        <w:rPr>
          <w:b/>
        </w:rPr>
        <w:t xml:space="preserve">Kysymys 1</w:t>
      </w:r>
    </w:p>
    <w:p>
      <w:r>
        <w:t xml:space="preserve">Mitä rakenteellista hyötyä goottilaisesta holvista on?</w:t>
      </w:r>
    </w:p>
    <w:p>
      <w:r>
        <w:rPr>
          <w:b/>
        </w:rPr>
        <w:t xml:space="preserve">Kysymys 2</w:t>
      </w:r>
    </w:p>
    <w:p>
      <w:r>
        <w:t xml:space="preserve">Mitä arkkitehdit voivat nostaa paljon korkeammalle käyttämällä goottilaista verrattuna romaaniseen lajityyppiin?</w:t>
      </w:r>
    </w:p>
    <w:p>
      <w:r>
        <w:rPr>
          <w:b/>
        </w:rPr>
        <w:t xml:space="preserve">Kysymys 3</w:t>
      </w:r>
    </w:p>
    <w:p>
      <w:r>
        <w:t xml:space="preserve">Minkälainen visuaalinen luonne saavutetaan käyttämällä teräväkärkistä kaarta?</w:t>
      </w:r>
    </w:p>
    <w:p>
      <w:r>
        <w:rPr>
          <w:b/>
        </w:rPr>
        <w:t xml:space="preserve">Kysymys 4</w:t>
      </w:r>
    </w:p>
    <w:p>
      <w:r>
        <w:t xml:space="preserve">Minkä tyyppistä holvia voidaan käyttää pyöreiden ja neliön muotoisten kattojen kattamiseen?</w:t>
      </w:r>
    </w:p>
    <w:p>
      <w:r>
        <w:rPr>
          <w:b/>
        </w:rPr>
        <w:t xml:space="preserve">Kysymys 5</w:t>
      </w:r>
    </w:p>
    <w:p>
      <w:r>
        <w:t xml:space="preserve">Minkä rakenteellisen vaaran tarjoaa goottilainen holvi?</w:t>
      </w:r>
    </w:p>
    <w:p>
      <w:r>
        <w:rPr>
          <w:b/>
        </w:rPr>
        <w:t xml:space="preserve">Kysymys 6</w:t>
      </w:r>
    </w:p>
    <w:p>
      <w:r>
        <w:t xml:space="preserve">Mitä arkkitehdit voivat nostaa paljon alemmas käyttämällä goottilaista verrattuna romaaniseen lajikkeeseen?</w:t>
      </w:r>
    </w:p>
    <w:p>
      <w:r>
        <w:rPr>
          <w:b/>
        </w:rPr>
        <w:t xml:space="preserve">Kysymys 7</w:t>
      </w:r>
    </w:p>
    <w:p>
      <w:r>
        <w:t xml:space="preserve">Minkälainen visuaalinen luonne unohdetaan käyttämällä teräväkärkistä kaarta?</w:t>
      </w:r>
    </w:p>
    <w:p>
      <w:r>
        <w:rPr>
          <w:b/>
        </w:rPr>
        <w:t xml:space="preserve">Teksti numero 22</w:t>
      </w:r>
    </w:p>
    <w:p>
      <w:r>
        <w:t xml:space="preserve">Ulkoisesti </w:t>
      </w:r>
      <w:r>
        <w:rPr>
          <w:color w:val="A9A9A9"/>
        </w:rPr>
        <w:t xml:space="preserve">tornit </w:t>
      </w:r>
      <w:r>
        <w:t xml:space="preserve">ja </w:t>
      </w:r>
      <w:r>
        <w:rPr>
          <w:color w:val="DCDCDC"/>
        </w:rPr>
        <w:t xml:space="preserve">tornit </w:t>
      </w:r>
      <w:r>
        <w:t xml:space="preserve">ovat tyypillisiä goottilaisille kirkoille, niin pienille kuin suurillekin, ja niiden määrä ja sijainti on yksi goottilaisen arkkitehtuurin suurimmista muuttujista. </w:t>
      </w:r>
      <w:r>
        <w:rPr>
          <w:color w:val="2F4F4F"/>
        </w:rPr>
        <w:t xml:space="preserve">Italiassa </w:t>
      </w:r>
      <w:r>
        <w:t xml:space="preserve">torni on lähes aina irrallaan rakennuksesta, kuten Firenzen katedraalissa, ja se on usein peräisin aiemmasta rakennuksesta</w:t>
      </w:r>
      <w:r>
        <w:rPr>
          <w:color w:val="2F4F4F"/>
        </w:rPr>
        <w:t xml:space="preserve">.</w:t>
      </w:r>
      <w:r>
        <w:t xml:space="preserve"> Ranskassa ja Espanjassa </w:t>
      </w:r>
      <w:r>
        <w:rPr>
          <w:color w:val="556B2F"/>
        </w:rPr>
        <w:t xml:space="preserve">kaksi </w:t>
      </w:r>
      <w:r>
        <w:rPr>
          <w:color w:val="6B8E23"/>
        </w:rPr>
        <w:t xml:space="preserve">tornia </w:t>
      </w:r>
      <w:r>
        <w:t xml:space="preserve">julkisivussa on normaali käytäntö. Englannissa, Saksassa ja Skandinaviassa tämä on usein sama järjestely, mutta englantilaisen katedraalin yläpuolella voi olla myös valtava torni risteyksessä. Pienemmissä kirkoissa on yleensä </w:t>
      </w:r>
      <w:r>
        <w:rPr>
          <w:color w:val="A0522D"/>
        </w:rPr>
        <w:t xml:space="preserve">vain yksi torni</w:t>
      </w:r>
      <w:r>
        <w:t xml:space="preserve">, mutta näin voi olla myös suuremmissa rakennuksissa, kuten Salisburyn katedraalissa tai Ulm Minsterissä, jolla on maailman korkein torni, joka ylittää hieman Lincolnin katedraalin korkeimman, keskiajalla valmistuneen 160 metrin (520 jalan) tornin.</w:t>
      </w:r>
    </w:p>
    <w:p>
      <w:r>
        <w:rPr>
          <w:b/>
        </w:rPr>
        <w:t xml:space="preserve">Kysymys 0</w:t>
      </w:r>
    </w:p>
    <w:p>
      <w:r>
        <w:t xml:space="preserve">Mikä on yksi piirre sekä suurissa että pienissä goottilaisissa kirkoissa?</w:t>
      </w:r>
    </w:p>
    <w:p>
      <w:r>
        <w:rPr>
          <w:b/>
        </w:rPr>
        <w:t xml:space="preserve">Kysymys 1</w:t>
      </w:r>
    </w:p>
    <w:p>
      <w:r>
        <w:t xml:space="preserve">Mikä on toinen piirre sekä suurissa että pienissä goottilaisissa kirkoissa?</w:t>
      </w:r>
    </w:p>
    <w:p>
      <w:r>
        <w:rPr>
          <w:b/>
        </w:rPr>
        <w:t xml:space="preserve">Kysymys 2</w:t>
      </w:r>
    </w:p>
    <w:p>
      <w:r>
        <w:t xml:space="preserve">Kuinka monta tornia on tyypillistä goottilaisten kirkkojen julkisivussa Ranskassa ja Espanjassa?</w:t>
      </w:r>
    </w:p>
    <w:p>
      <w:r>
        <w:rPr>
          <w:b/>
        </w:rPr>
        <w:t xml:space="preserve">Kysymys 3</w:t>
      </w:r>
    </w:p>
    <w:p>
      <w:r>
        <w:t xml:space="preserve">Missä maassa torni on usein irrallaan päärakennuksesta?</w:t>
      </w:r>
    </w:p>
    <w:p>
      <w:r>
        <w:rPr>
          <w:b/>
        </w:rPr>
        <w:t xml:space="preserve">Kysymys 4</w:t>
      </w:r>
    </w:p>
    <w:p>
      <w:r>
        <w:t xml:space="preserve">Kuinka monta tornia Salisburyn kappelissa on?</w:t>
      </w:r>
    </w:p>
    <w:p>
      <w:r>
        <w:rPr>
          <w:b/>
        </w:rPr>
        <w:t xml:space="preserve">Kysymys 5</w:t>
      </w:r>
    </w:p>
    <w:p>
      <w:r>
        <w:t xml:space="preserve">Mikä on yksi vain pienille goottilaisille kirkoille ominainen piirre?</w:t>
      </w:r>
    </w:p>
    <w:p>
      <w:r>
        <w:rPr>
          <w:b/>
        </w:rPr>
        <w:t xml:space="preserve">Kysymys 6</w:t>
      </w:r>
    </w:p>
    <w:p>
      <w:r>
        <w:t xml:space="preserve">Kuinka monta arvoitusta on tyypillistä goottilaisten kirkkojen julkisivuissa Ranskassa ja Espanjassa?</w:t>
      </w:r>
    </w:p>
    <w:p>
      <w:r>
        <w:rPr>
          <w:b/>
        </w:rPr>
        <w:t xml:space="preserve">Kysymys 7</w:t>
      </w:r>
    </w:p>
    <w:p>
      <w:r>
        <w:t xml:space="preserve">Missä maassa torni usein katoaa päärakennuksesta?</w:t>
      </w:r>
    </w:p>
    <w:p>
      <w:r>
        <w:rPr>
          <w:b/>
        </w:rPr>
        <w:t xml:space="preserve">Kysymys 8</w:t>
      </w:r>
    </w:p>
    <w:p>
      <w:r>
        <w:t xml:space="preserve">Kuinka monta tornia Salisburyn kappelissa kaatui?</w:t>
      </w:r>
    </w:p>
    <w:p>
      <w:r>
        <w:rPr>
          <w:b/>
        </w:rPr>
        <w:t xml:space="preserve">Teksti numero 23</w:t>
      </w:r>
    </w:p>
    <w:p>
      <w:r>
        <w:t xml:space="preserve">Ulkopuolella pystysuuntaisuutta korostavat erityisesti </w:t>
      </w:r>
      <w:r>
        <w:rPr>
          <w:color w:val="A9A9A9"/>
        </w:rPr>
        <w:t xml:space="preserve">tornit ja torni </w:t>
      </w:r>
      <w:r>
        <w:t xml:space="preserve">ja vähemmän voimakkaasti ulkonevat pystysuuntaiset </w:t>
      </w:r>
      <w:r>
        <w:rPr>
          <w:color w:val="DCDCDC"/>
        </w:rPr>
        <w:t xml:space="preserve">tukipilarit</w:t>
      </w:r>
      <w:r>
        <w:t xml:space="preserve">, kapeat puolipylväät, niin sanotut kiinnitetyt kuilut, jotka kulkevat usein useiden kerrosten läpi, pitkät kapeat ikkunat, pystysuuntaiset listat ovien ympärillä sekä pystysuuntaisuutta korostava ja usein heikennetty figuratiivinen veistos. </w:t>
      </w:r>
      <w:r>
        <w:rPr>
          <w:color w:val="2F4F4F"/>
        </w:rPr>
        <w:t xml:space="preserve">Kattolinja</w:t>
      </w:r>
      <w:r>
        <w:t xml:space="preserve">, </w:t>
      </w:r>
      <w:r>
        <w:rPr>
          <w:color w:val="556B2F"/>
        </w:rPr>
        <w:t xml:space="preserve">harjakattopääty</w:t>
      </w:r>
      <w:r>
        <w:t xml:space="preserve">, </w:t>
      </w:r>
      <w:r>
        <w:rPr>
          <w:color w:val="6B8E23"/>
        </w:rPr>
        <w:t xml:space="preserve">pilarit </w:t>
      </w:r>
      <w:r>
        <w:t xml:space="preserve">ja muut rakennuksen osat päättyvät usein pieniin huipuihin, ja </w:t>
      </w:r>
      <w:r>
        <w:rPr>
          <w:color w:val="A0522D"/>
        </w:rPr>
        <w:t xml:space="preserve">Milanon katedraali </w:t>
      </w:r>
      <w:r>
        <w:t xml:space="preserve">on äärimmäinen esimerkki tämän koristeen käytöstä.</w:t>
      </w:r>
    </w:p>
    <w:p>
      <w:r>
        <w:rPr>
          <w:b/>
        </w:rPr>
        <w:t xml:space="preserve">Kysymys 0</w:t>
      </w:r>
    </w:p>
    <w:p>
      <w:r>
        <w:t xml:space="preserve">Mikä parantaa goottilaisen rakentamisen ulkoasun pystysuoraa ilmettä? </w:t>
      </w:r>
    </w:p>
    <w:p>
      <w:r>
        <w:rPr>
          <w:b/>
        </w:rPr>
        <w:t xml:space="preserve">Kysymys 1</w:t>
      </w:r>
    </w:p>
    <w:p>
      <w:r>
        <w:t xml:space="preserve">Mikä on yksi goottilaisen rakentamisen suunnitteluelementti, joka usein päättyy pieniin huipuihin?</w:t>
      </w:r>
    </w:p>
    <w:p>
      <w:r>
        <w:rPr>
          <w:b/>
        </w:rPr>
        <w:t xml:space="preserve">Kysymys 2</w:t>
      </w:r>
    </w:p>
    <w:p>
      <w:r>
        <w:t xml:space="preserve">Mikä on toinen goottilaisen rakentamisen suunnitteluelementti, joka usein päättyy pieniin huipuihin?</w:t>
      </w:r>
    </w:p>
    <w:p>
      <w:r>
        <w:rPr>
          <w:b/>
        </w:rPr>
        <w:t xml:space="preserve">Kysymys 3</w:t>
      </w:r>
    </w:p>
    <w:p>
      <w:r>
        <w:t xml:space="preserve">Mikä katedraali on jyrkkä esimerkki pienillä huipuilla varustetusta päättymisestä?</w:t>
      </w:r>
    </w:p>
    <w:p>
      <w:r>
        <w:rPr>
          <w:b/>
        </w:rPr>
        <w:t xml:space="preserve">Kysymys 4</w:t>
      </w:r>
    </w:p>
    <w:p>
      <w:r>
        <w:t xml:space="preserve">Mihin muuhun osaan goottilaisia rakennuksia on usein sijoitettu pieniä huiputuksia?</w:t>
      </w:r>
    </w:p>
    <w:p>
      <w:r>
        <w:rPr>
          <w:b/>
        </w:rPr>
        <w:t xml:space="preserve">Kysymys 5</w:t>
      </w:r>
    </w:p>
    <w:p>
      <w:r>
        <w:t xml:space="preserve">Mikä estää goottilaisen rakentamisen ulkoasun pystysuoraa ilmettä?</w:t>
      </w:r>
    </w:p>
    <w:p>
      <w:r>
        <w:rPr>
          <w:b/>
        </w:rPr>
        <w:t xml:space="preserve">Kysymys 6</w:t>
      </w:r>
    </w:p>
    <w:p>
      <w:r>
        <w:t xml:space="preserve">Mikä on yksi goottilaisen rakentamisen suunnitteluelementti, joka päättyy aina pieniin huipuihin?</w:t>
      </w:r>
    </w:p>
    <w:p>
      <w:r>
        <w:rPr>
          <w:b/>
        </w:rPr>
        <w:t xml:space="preserve">Kysymys 7</w:t>
      </w:r>
    </w:p>
    <w:p>
      <w:r>
        <w:t xml:space="preserve">Missä katedraalissa on mahdoton pienten tornien rakenne?</w:t>
      </w:r>
    </w:p>
    <w:p>
      <w:r>
        <w:rPr>
          <w:b/>
        </w:rPr>
        <w:t xml:space="preserve">Kysymys 8</w:t>
      </w:r>
    </w:p>
    <w:p>
      <w:r>
        <w:t xml:space="preserve">Missä osassa goottilaisia rakennuksia on usein valtavat huiput?</w:t>
      </w:r>
    </w:p>
    <w:p>
      <w:r>
        <w:rPr>
          <w:b/>
        </w:rPr>
        <w:t xml:space="preserve">Tekstin numero 24</w:t>
      </w:r>
    </w:p>
    <w:p>
      <w:r>
        <w:t xml:space="preserve">Rakennuksen sisätiloihin </w:t>
      </w:r>
      <w:r>
        <w:rPr>
          <w:color w:val="A9A9A9"/>
        </w:rPr>
        <w:t xml:space="preserve">kiinnitetyt kuilut </w:t>
      </w:r>
      <w:r>
        <w:t xml:space="preserve">ulottuvat usein katkeamattomina lattiasta kattoon ja kohtaavat holvin kylkiluut, kuten korkea puu, joka levittäytyy oksiksi. Pystysuuntaiset linjat toistuvat yleensä </w:t>
      </w:r>
      <w:r>
        <w:rPr>
          <w:color w:val="2F4F4F"/>
        </w:rPr>
        <w:t xml:space="preserve">ikkunoiden ja seinäpintojen </w:t>
      </w:r>
      <w:r>
        <w:rPr>
          <w:color w:val="DCDCDC"/>
        </w:rPr>
        <w:t xml:space="preserve">käsittelyssä</w:t>
      </w:r>
      <w:r>
        <w:t xml:space="preserve">. </w:t>
      </w:r>
      <w:r>
        <w:t xml:space="preserve">Monissa goottilaisissa kirkoissa, erityisesti Ranskassa, ja englantilaisen goottilaisen arkkitehtuurin perpendikulaarikaudella pystysuuntaisten elementtien käsittely galleriassa ja ikkunoiden verhoilussa luo </w:t>
      </w:r>
      <w:r>
        <w:rPr>
          <w:color w:val="556B2F"/>
        </w:rPr>
        <w:t xml:space="preserve">vahvasti yhdistävän piirteen</w:t>
      </w:r>
      <w:r>
        <w:t xml:space="preserve">, joka toimii vastapainona </w:t>
      </w:r>
      <w:r>
        <w:rPr>
          <w:color w:val="6B8E23"/>
        </w:rPr>
        <w:t xml:space="preserve">sisätilojen horisontaaliselle jaottelulle</w:t>
      </w:r>
      <w:r>
        <w:t xml:space="preserve">.</w:t>
      </w:r>
    </w:p>
    <w:p>
      <w:r>
        <w:rPr>
          <w:b/>
        </w:rPr>
        <w:t xml:space="preserve">Kysymys 0</w:t>
      </w:r>
    </w:p>
    <w:p>
      <w:r>
        <w:t xml:space="preserve">Mitä löytyy usein goottilaisten rakennusten sisätiloista, jotka ulottuvat katkeamattomina lattiasta kattoon?</w:t>
      </w:r>
    </w:p>
    <w:p>
      <w:r>
        <w:rPr>
          <w:b/>
        </w:rPr>
        <w:t xml:space="preserve">Kysymys 1</w:t>
      </w:r>
    </w:p>
    <w:p>
      <w:r>
        <w:t xml:space="preserve">Missä goottilaisten rakennusten sisätiloissa toistuvat pystysuorat kuvioinnit?</w:t>
      </w:r>
    </w:p>
    <w:p>
      <w:r>
        <w:rPr>
          <w:b/>
        </w:rPr>
        <w:t xml:space="preserve">Kysymys 2</w:t>
      </w:r>
    </w:p>
    <w:p>
      <w:r>
        <w:t xml:space="preserve">Minkälainen piirre luodaan käyttämällä pystysuoria elementtejä galleriassa ja ikkunan verhoilussa?</w:t>
      </w:r>
    </w:p>
    <w:p>
      <w:r>
        <w:rPr>
          <w:b/>
        </w:rPr>
        <w:t xml:space="preserve">Kysymys 3</w:t>
      </w:r>
    </w:p>
    <w:p>
      <w:r>
        <w:t xml:space="preserve">Mitä vertikaalisten elementtien käyttö auttaa torjumaan?</w:t>
      </w:r>
    </w:p>
    <w:p>
      <w:r>
        <w:rPr>
          <w:b/>
        </w:rPr>
        <w:t xml:space="preserve">Kysymys 4</w:t>
      </w:r>
    </w:p>
    <w:p>
      <w:r>
        <w:t xml:space="preserve">Mikä goottilaisten rakennusten sisätiloissa on usein täysin rikkinäinen lattiasta kattoon?</w:t>
      </w:r>
    </w:p>
    <w:p>
      <w:r>
        <w:rPr>
          <w:b/>
        </w:rPr>
        <w:t xml:space="preserve">Kysymys 5</w:t>
      </w:r>
    </w:p>
    <w:p>
      <w:r>
        <w:t xml:space="preserve">Missä goottilaisten rakennusten sisätiloissa ei koskaan toisteta pystysuoria muotoja?</w:t>
      </w:r>
    </w:p>
    <w:p>
      <w:r>
        <w:rPr>
          <w:b/>
        </w:rPr>
        <w:t xml:space="preserve">Kysymys 6</w:t>
      </w:r>
    </w:p>
    <w:p>
      <w:r>
        <w:t xml:space="preserve">Minkälainen piirre pilataan käyttämällä pystysuoria elementtejä galleriassa ja ikkunan verhoilussa?</w:t>
      </w:r>
    </w:p>
    <w:p>
      <w:r>
        <w:rPr>
          <w:b/>
        </w:rPr>
        <w:t xml:space="preserve">Kysymys 7</w:t>
      </w:r>
    </w:p>
    <w:p>
      <w:r>
        <w:t xml:space="preserve">Mitä vertikaalisten elementtien käyttö vahingoittaa eniten?</w:t>
      </w:r>
    </w:p>
    <w:p>
      <w:r>
        <w:rPr>
          <w:b/>
        </w:rPr>
        <w:t xml:space="preserve">Teksti numero 25</w:t>
      </w:r>
    </w:p>
    <w:p>
      <w:r>
        <w:rPr>
          <w:color w:val="A9A9A9"/>
        </w:rPr>
        <w:t xml:space="preserve">Laajat sisätilat </w:t>
      </w:r>
      <w:r>
        <w:t xml:space="preserve">ovat olleet goottilaisille katedraaleille ominainen piirre siitä lähtien, kun ensimmäinen rakennus avattiin. Keskiajalla valon metafysiikka johti siihen, että papisto uskoi valon jumalallisuuteen ja sen näyttämisen tärkeyteen pyhissä tiloissa. Suuri osa tästä uskomuksesta perustui </w:t>
      </w:r>
      <w:r>
        <w:t xml:space="preserve">kuudennen vuosisadan mystikon </w:t>
      </w:r>
      <w:r>
        <w:rPr>
          <w:color w:val="DCDCDC"/>
        </w:rPr>
        <w:t xml:space="preserve">Pseudo-Dionysiuksen</w:t>
      </w:r>
      <w:r>
        <w:t xml:space="preserve"> kirjoituksiin, </w:t>
      </w:r>
      <w:r>
        <w:t xml:space="preserve">jonka kirja </w:t>
      </w:r>
      <w:r>
        <w:rPr>
          <w:color w:val="2F4F4F"/>
        </w:rPr>
        <w:t xml:space="preserve">Taivaallinen hierarkia </w:t>
      </w:r>
      <w:r>
        <w:t xml:space="preserve">oli suosittu Ranskan munkkien keskuudessa. </w:t>
      </w:r>
      <w:r>
        <w:rPr>
          <w:color w:val="556B2F"/>
        </w:rPr>
        <w:t xml:space="preserve">Pseudo-Dionysios </w:t>
      </w:r>
      <w:r>
        <w:t xml:space="preserve">katsoi, että kaikki valo, jopa metalleista heijastuva tai ikkunoiden läpi virtaava valo, oli jumalallista. Edistääkseen tällaista uskoa Pariisin pohjoisreunalla sijaitsevan Saint-Denisin kirkon johtava apotti </w:t>
      </w:r>
      <w:r>
        <w:rPr>
          <w:color w:val="6B8E23"/>
        </w:rPr>
        <w:t xml:space="preserve">Suger </w:t>
      </w:r>
      <w:r>
        <w:t xml:space="preserve">kehotti rakennusta uudistavia arkkitehtejä tekemään kirkon sisätiloista mahdollisimman valoisat.</w:t>
      </w:r>
    </w:p>
    <w:p>
      <w:r>
        <w:rPr>
          <w:b/>
        </w:rPr>
        <w:t xml:space="preserve">Kysymys 0</w:t>
      </w:r>
    </w:p>
    <w:p>
      <w:r>
        <w:t xml:space="preserve">Millainen valo on aina ollut tyypillistä goottilaisille katedraaleille?</w:t>
      </w:r>
    </w:p>
    <w:p>
      <w:r>
        <w:rPr>
          <w:b/>
        </w:rPr>
        <w:t xml:space="preserve">Kysymys 1</w:t>
      </w:r>
    </w:p>
    <w:p>
      <w:r>
        <w:t xml:space="preserve">Kenen kirjoitukset johtivat siihen, että papisto uskoi valon jumaluuteen?</w:t>
      </w:r>
    </w:p>
    <w:p>
      <w:r>
        <w:rPr>
          <w:b/>
        </w:rPr>
        <w:t xml:space="preserve">Kysymys 2</w:t>
      </w:r>
    </w:p>
    <w:p>
      <w:r>
        <w:t xml:space="preserve">Mikä kirja tuli Ranskassa munkkien suosiossa ja vaikutti siihen, miten valoa käytettiin katedraaleissa?</w:t>
      </w:r>
    </w:p>
    <w:p>
      <w:r>
        <w:rPr>
          <w:b/>
        </w:rPr>
        <w:t xml:space="preserve">Kysymys 3</w:t>
      </w:r>
    </w:p>
    <w:p>
      <w:r>
        <w:t xml:space="preserve">Kuka kannusti katedraalin arkkitehtejä päästämään mahdollisimman paljon valoa rakennukseen?</w:t>
      </w:r>
    </w:p>
    <w:p>
      <w:r>
        <w:rPr>
          <w:b/>
        </w:rPr>
        <w:t xml:space="preserve">Kysymys 4</w:t>
      </w:r>
    </w:p>
    <w:p>
      <w:r>
        <w:t xml:space="preserve">Kuka uskoi, että kaikki valo, myös seinistä ja pinnoista heijastuva valo, oli jumalallista?</w:t>
      </w:r>
    </w:p>
    <w:p>
      <w:r>
        <w:rPr>
          <w:b/>
        </w:rPr>
        <w:t xml:space="preserve">Kysymys 5</w:t>
      </w:r>
    </w:p>
    <w:p>
      <w:r>
        <w:t xml:space="preserve">Minkälainen ultraviolettivalo on aina ollut ominaista goottilaisille katedraaleille?</w:t>
      </w:r>
    </w:p>
    <w:p>
      <w:r>
        <w:rPr>
          <w:b/>
        </w:rPr>
        <w:t xml:space="preserve">Kysymys 6</w:t>
      </w:r>
    </w:p>
    <w:p>
      <w:r>
        <w:t xml:space="preserve">Kenen kirjoitukset johtivat siihen, että papisto uskoi pimeyden jumaluuteen?</w:t>
      </w:r>
    </w:p>
    <w:p>
      <w:r>
        <w:rPr>
          <w:b/>
        </w:rPr>
        <w:t xml:space="preserve">Kysymys 7</w:t>
      </w:r>
    </w:p>
    <w:p>
      <w:r>
        <w:t xml:space="preserve">Mikä kirja ei ollut munkkien suosiossa Ranskassa ja vaikutti siihen, miten valoa käytettiin katedraaleissa?</w:t>
      </w:r>
    </w:p>
    <w:p>
      <w:r>
        <w:rPr>
          <w:b/>
        </w:rPr>
        <w:t xml:space="preserve">Kysymys 8</w:t>
      </w:r>
    </w:p>
    <w:p>
      <w:r>
        <w:t xml:space="preserve">Kuka kannusti katedraaliarkkitehtejä päästämään rakennukseen mahdollisimman vähän valoa?</w:t>
      </w:r>
    </w:p>
    <w:p>
      <w:r>
        <w:rPr>
          <w:b/>
        </w:rPr>
        <w:t xml:space="preserve">Kysymys 9</w:t>
      </w:r>
    </w:p>
    <w:p>
      <w:r>
        <w:t xml:space="preserve">Kuka uskoi, että kaikki valo, myös seinistä ja pinnoista heijastuva valo, oli väärennöstä?</w:t>
      </w:r>
    </w:p>
    <w:p>
      <w:r>
        <w:rPr>
          <w:b/>
        </w:rPr>
        <w:t xml:space="preserve">Teksti numero 26</w:t>
      </w:r>
    </w:p>
    <w:p>
      <w:r>
        <w:t xml:space="preserve">Pääportaalin yläpuolella on yleensä </w:t>
      </w:r>
      <w:r>
        <w:rPr>
          <w:color w:val="DCDCDC"/>
        </w:rPr>
        <w:t xml:space="preserve">suuri </w:t>
      </w:r>
      <w:r>
        <w:rPr>
          <w:color w:val="A9A9A9"/>
        </w:rPr>
        <w:t xml:space="preserve">ikkuna</w:t>
      </w:r>
      <w:r>
        <w:t xml:space="preserve">, kuten York Minsterissä, tai joukko ikkunoita, kuten Riponin katedraalissa. Ranskassa on yleensä </w:t>
      </w:r>
      <w:r>
        <w:rPr>
          <w:color w:val="2F4F4F"/>
        </w:rPr>
        <w:t xml:space="preserve">ruusuikkuna, </w:t>
      </w:r>
      <w:r>
        <w:t xml:space="preserve">kuten Reimsin katedraalissa</w:t>
      </w:r>
      <w:r>
        <w:t xml:space="preserve">.</w:t>
      </w:r>
      <w:r>
        <w:t xml:space="preserve"> Ruusuikkunoita on usein myös Espanjan ja Italian kirkkojen julkisivuissa, mutta muualla ne ovat harvinaisempia, eikä niitä ole </w:t>
      </w:r>
      <w:r>
        <w:rPr>
          <w:color w:val="556B2F"/>
        </w:rPr>
        <w:t xml:space="preserve">yhdenkään englantilaisen katedraalin </w:t>
      </w:r>
      <w:r>
        <w:t xml:space="preserve">julkisivussa</w:t>
      </w:r>
      <w:r>
        <w:t xml:space="preserve">. </w:t>
      </w:r>
      <w:r>
        <w:rPr>
          <w:color w:val="6B8E23"/>
        </w:rPr>
        <w:t xml:space="preserve">Katedraalipääty </w:t>
      </w:r>
      <w:r>
        <w:t xml:space="preserve">on yleensä koristeltu runsaasti kaarevilla tai veistoksilla, tai Italiassa se voi olla koristeltu muun julkisivun kanssa monivärisellä marmorilla ja mosaiikilla, kuten </w:t>
      </w:r>
      <w:r>
        <w:rPr>
          <w:color w:val="A0522D"/>
        </w:rPr>
        <w:t xml:space="preserve">Orvieton katedraalissa</w:t>
      </w:r>
      <w:r>
        <w:t xml:space="preserve">.</w:t>
      </w:r>
    </w:p>
    <w:p>
      <w:r>
        <w:rPr>
          <w:b/>
        </w:rPr>
        <w:t xml:space="preserve">Kysymys 0</w:t>
      </w:r>
    </w:p>
    <w:p>
      <w:r>
        <w:t xml:space="preserve">Minkä kokoinen ikkuna on York Minsterin pääportaalin yläpuolella?</w:t>
      </w:r>
    </w:p>
    <w:p>
      <w:r>
        <w:rPr>
          <w:b/>
        </w:rPr>
        <w:t xml:space="preserve">Kysymys 1</w:t>
      </w:r>
    </w:p>
    <w:p>
      <w:r>
        <w:t xml:space="preserve">Minkä tyyppinen ikkuna on usein Ranskan katedraalien, kuten Reimsin katedraalin, pääportaalin yläpuolella?</w:t>
      </w:r>
    </w:p>
    <w:p>
      <w:r>
        <w:rPr>
          <w:b/>
        </w:rPr>
        <w:t xml:space="preserve">Kysymys 2</w:t>
      </w:r>
    </w:p>
    <w:p>
      <w:r>
        <w:t xml:space="preserve">Missä katedraalien julkisivuissa ei koskaan ole ruusuikkunoita?</w:t>
      </w:r>
    </w:p>
    <w:p>
      <w:r>
        <w:rPr>
          <w:b/>
        </w:rPr>
        <w:t xml:space="preserve">Kysymys 3</w:t>
      </w:r>
    </w:p>
    <w:p>
      <w:r>
        <w:t xml:space="preserve">Mikä osa goottilaisista rakennuksista on yleensä koristeltu runsaasti kaarihuoneilla tai veistoksilla?</w:t>
      </w:r>
    </w:p>
    <w:p>
      <w:r>
        <w:rPr>
          <w:b/>
        </w:rPr>
        <w:t xml:space="preserve">Kysymys 4</w:t>
      </w:r>
    </w:p>
    <w:p>
      <w:r>
        <w:t xml:space="preserve">Minkä italialaisen katedraalin harjakorokkeissa on moniväristä marmoria ja mosaiikkia?</w:t>
      </w:r>
    </w:p>
    <w:p>
      <w:r>
        <w:rPr>
          <w:b/>
        </w:rPr>
        <w:t xml:space="preserve">Kysymys 5</w:t>
      </w:r>
    </w:p>
    <w:p>
      <w:r>
        <w:t xml:space="preserve">Minkä kokoinen reikä on York Minsterin pääportaalin yläpuolella?</w:t>
      </w:r>
    </w:p>
    <w:p>
      <w:r>
        <w:rPr>
          <w:b/>
        </w:rPr>
        <w:t xml:space="preserve">Kysymys 6</w:t>
      </w:r>
    </w:p>
    <w:p>
      <w:r>
        <w:t xml:space="preserve">Minkä tyyppinen ikkuna on usein Kreikan katedraalien, kuten Reimsin katedraalin, pääportaalin yläpuolella?</w:t>
      </w:r>
    </w:p>
    <w:p>
      <w:r>
        <w:rPr>
          <w:b/>
        </w:rPr>
        <w:t xml:space="preserve">Kysymys 7</w:t>
      </w:r>
    </w:p>
    <w:p>
      <w:r>
        <w:t xml:space="preserve">Missä katedraalien julkisivuissa ei koskaan ole kirkkaita ikkunoita?</w:t>
      </w:r>
    </w:p>
    <w:p>
      <w:r>
        <w:rPr>
          <w:b/>
        </w:rPr>
        <w:t xml:space="preserve">Kysymys 8</w:t>
      </w:r>
    </w:p>
    <w:p>
      <w:r>
        <w:t xml:space="preserve">Mikä osa egyptiläisistä rakennuksista on yleensä koristeltu runsaasti kaarihuoneilla tai veistoksilla?</w:t>
      </w:r>
    </w:p>
    <w:p>
      <w:r>
        <w:rPr>
          <w:b/>
        </w:rPr>
        <w:t xml:space="preserve">Kysymys 9</w:t>
      </w:r>
    </w:p>
    <w:p>
      <w:r>
        <w:t xml:space="preserve">Minkä italialaisen katedraalin lattiassa on moniväristä marmoria ja mosaiikkia?</w:t>
      </w:r>
    </w:p>
    <w:p>
      <w:r>
        <w:rPr>
          <w:b/>
        </w:rPr>
        <w:t xml:space="preserve">Teksti numero 27</w:t>
      </w:r>
    </w:p>
    <w:p>
      <w:r>
        <w:t xml:space="preserve">Ranskalaisille katedraaleille ja niiden vaikutteita saaneille saksalaisille ja belgialaisille katedraaleille on ominaista niiden korkeus ja </w:t>
      </w:r>
      <w:r>
        <w:rPr>
          <w:color w:val="A9A9A9"/>
        </w:rPr>
        <w:t xml:space="preserve">vertikaalisuuden vaikutelma</w:t>
      </w:r>
      <w:r>
        <w:t xml:space="preserve">. Kukin ranskalainen katedraali on yleensä tyyliltään yhtenäinen verrattuna englantilaiseen katedraaliin, jossa lähes kaikki rakennukset ovat hyvin erilaisia. Ne ovat kompakteja, ja niissä on vain vähän tai ei lainkaan ulkonevia ristikirkkoja ja apukappeleita. Läntiset julkisivut ovat hyvin yhtenäiset, ja niissä on </w:t>
      </w:r>
      <w:r>
        <w:rPr>
          <w:color w:val="DCDCDC"/>
        </w:rPr>
        <w:t xml:space="preserve">kolme </w:t>
      </w:r>
      <w:r>
        <w:rPr>
          <w:color w:val="2F4F4F"/>
        </w:rPr>
        <w:t xml:space="preserve">portaalia, </w:t>
      </w:r>
      <w:r>
        <w:t xml:space="preserve">joiden yläpuolella on ruusuikkuna, ja </w:t>
      </w:r>
      <w:r>
        <w:rPr>
          <w:color w:val="556B2F"/>
        </w:rPr>
        <w:t xml:space="preserve">kaksi suurta tornia</w:t>
      </w:r>
      <w:r>
        <w:t xml:space="preserve">. Joskus poikittaisrivien päädyissä on ylimääräisiä torneja. </w:t>
      </w:r>
      <w:r>
        <w:rPr>
          <w:color w:val="6B8E23"/>
        </w:rPr>
        <w:t xml:space="preserve">Itäpääty on </w:t>
      </w:r>
      <w:r>
        <w:rPr>
          <w:color w:val="A0522D"/>
        </w:rPr>
        <w:t xml:space="preserve">monikulmainen</w:t>
      </w:r>
      <w:r>
        <w:t xml:space="preserve">, ja siinä on ambulatorio ja joskus säteittäisten kappelien muodostama chevette. Etelä-Ranskassa monissa suurissa kirkoissa ei ole </w:t>
      </w:r>
      <w:r>
        <w:rPr>
          <w:color w:val="228B22"/>
        </w:rPr>
        <w:t xml:space="preserve">ristikirkkoja </w:t>
      </w:r>
      <w:r>
        <w:t xml:space="preserve">ja joissakin ei ole käytäviä.</w:t>
      </w:r>
    </w:p>
    <w:p>
      <w:r>
        <w:rPr>
          <w:b/>
        </w:rPr>
        <w:t xml:space="preserve">Kysymys 0</w:t>
      </w:r>
    </w:p>
    <w:p>
      <w:r>
        <w:t xml:space="preserve">Mikä on ranskalaisten katedraalien tärkein visuaalinen piirre?</w:t>
      </w:r>
    </w:p>
    <w:p>
      <w:r>
        <w:rPr>
          <w:b/>
        </w:rPr>
        <w:t xml:space="preserve">Kysymys 1</w:t>
      </w:r>
    </w:p>
    <w:p>
      <w:r>
        <w:t xml:space="preserve">Kuinka monta portaalia on tyypillisesti ranskalaisten katedraalien länsijulkisivulla?</w:t>
      </w:r>
    </w:p>
    <w:p>
      <w:r>
        <w:rPr>
          <w:b/>
        </w:rPr>
        <w:t xml:space="preserve">Kysymys 2</w:t>
      </w:r>
    </w:p>
    <w:p>
      <w:r>
        <w:t xml:space="preserve">Kuinka monta tornia on tyypillisesti ranskalaisten katedraalien länsijulkisivussa?</w:t>
      </w:r>
    </w:p>
    <w:p>
      <w:r>
        <w:rPr>
          <w:b/>
        </w:rPr>
        <w:t xml:space="preserve">Kysymys 3</w:t>
      </w:r>
    </w:p>
    <w:p>
      <w:r>
        <w:t xml:space="preserve">Minkä muotoinen on tyypillisesti ranskalaisten kappelien itäpääty?</w:t>
      </w:r>
    </w:p>
    <w:p>
      <w:r>
        <w:rPr>
          <w:b/>
        </w:rPr>
        <w:t xml:space="preserve">Kysymys 4</w:t>
      </w:r>
    </w:p>
    <w:p>
      <w:r>
        <w:t xml:space="preserve">Mitä monista Etelä-Ranskan suurista kirkoista usein puuttuu?</w:t>
      </w:r>
    </w:p>
    <w:p>
      <w:r>
        <w:rPr>
          <w:b/>
        </w:rPr>
        <w:t xml:space="preserve">Kysymys 5</w:t>
      </w:r>
    </w:p>
    <w:p>
      <w:r>
        <w:t xml:space="preserve">Mikä on ranskalaisten katedraalien ainoa visuaalinen piirre?</w:t>
      </w:r>
    </w:p>
    <w:p>
      <w:r>
        <w:rPr>
          <w:b/>
        </w:rPr>
        <w:t xml:space="preserve">Kysymys 6</w:t>
      </w:r>
    </w:p>
    <w:p>
      <w:r>
        <w:t xml:space="preserve">Kuinka monta madonreikää Ranskan katedraalien länsijulkisivussa on tyypillisesti?</w:t>
      </w:r>
    </w:p>
    <w:p>
      <w:r>
        <w:rPr>
          <w:b/>
        </w:rPr>
        <w:t xml:space="preserve">Kysymys 7</w:t>
      </w:r>
    </w:p>
    <w:p>
      <w:r>
        <w:t xml:space="preserve">Mitä monet suuret kirkot Etelä-Ranskassa usein vaativat?</w:t>
      </w:r>
    </w:p>
    <w:p>
      <w:r>
        <w:rPr>
          <w:b/>
        </w:rPr>
        <w:t xml:space="preserve">Kysymys 8</w:t>
      </w:r>
    </w:p>
    <w:p>
      <w:r>
        <w:t xml:space="preserve">Minkä muodon ranskalaisten kappelien itäpääty tyypillisesti kieltää?</w:t>
      </w:r>
    </w:p>
    <w:p>
      <w:r>
        <w:rPr>
          <w:b/>
        </w:rPr>
        <w:t xml:space="preserve">Tekstin numero 28</w:t>
      </w:r>
    </w:p>
    <w:p>
      <w:r>
        <w:t xml:space="preserve">Englantilaisille katedraaleille on ominaista </w:t>
      </w:r>
      <w:r>
        <w:rPr>
          <w:color w:val="A9A9A9"/>
        </w:rPr>
        <w:t xml:space="preserve">niiden äärimmäinen pituus </w:t>
      </w:r>
      <w:r>
        <w:t xml:space="preserve">ja niiden sisäinen vaakasuoran linjan korostaminen, jota voidaan korostaa visuaalisesti yhtä paljon tai enemmän kuin pystysuoria linjoja. Jokaisessa englantilaisessa katedraalissa (Salisburyä lukuun ottamatta) on poikkeuksellisen paljon tyylillistä monimuotoisuutta verrattuna useimpiin ranskalaisiin, saksalaisiin ja italialaisiin katedraaleihin. Ei ole epätavallista, että rakennuksen jokainen osa on rakennettu eri vuosisadalla ja eri tyylillä, eikä tyylillistä yhtenäisyyttä ole yritetty luoda. Toisin kuin ranskalaisissa katedraaleissa, englantilaisissa katedraaleissa katedraalit levittäytyvät laajalle, ja </w:t>
      </w:r>
      <w:r>
        <w:rPr>
          <w:color w:val="DCDCDC"/>
        </w:rPr>
        <w:t xml:space="preserve">kaksoisristikirkkoja rakennetaan </w:t>
      </w:r>
      <w:r>
        <w:t xml:space="preserve">voimakkaasti ja Lady Chapels -kappeleita lisätään myöhemmin, kuten Westminster Abbeyssa. Läntisessä julkisivussa ovet eivät ole yhtä merkittäviä kuin Ranskassa, vaan seurakunnan sisäänkäynti tapahtuu tavallisesti sivukuistin kautta. Länsiikkuna on </w:t>
      </w:r>
      <w:r>
        <w:rPr>
          <w:color w:val="2F4F4F"/>
        </w:rPr>
        <w:t xml:space="preserve">hyvin suuri</w:t>
      </w:r>
      <w:r>
        <w:t xml:space="preserve">, eikä siinä ole koskaan ruusua, joka on varattu </w:t>
      </w:r>
      <w:r>
        <w:rPr>
          <w:color w:val="556B2F"/>
        </w:rPr>
        <w:t xml:space="preserve">ristiikkunan harjakattoihin</w:t>
      </w:r>
      <w:r>
        <w:t xml:space="preserve">. Länsijulkisivussa voi olla kaksi tornia kuten ranskalaisessa katedraalissa tai ei yhtään. </w:t>
      </w:r>
      <w:r>
        <w:rPr>
          <w:color w:val="6B8E23"/>
        </w:rPr>
        <w:t xml:space="preserve">Risteyksessä on </w:t>
      </w:r>
      <w:r>
        <w:t xml:space="preserve">lähes aina torni, </w:t>
      </w:r>
      <w:r>
        <w:t xml:space="preserve">ja se voi olla hyvin suuri ja sen päällä voi olla torni. Englantilainen itäpääty on tyypillinen neliön muotoinen, mutta se voi olla täysin erimuotoinen. Sekä sisä- että ulkopuolelta kivityöt on usein koristeltu runsaasti kaiverruksin, erityisesti kapiteelit.</w:t>
      </w:r>
    </w:p>
    <w:p>
      <w:r>
        <w:rPr>
          <w:b/>
        </w:rPr>
        <w:t xml:space="preserve">Kysymys 0</w:t>
      </w:r>
    </w:p>
    <w:p>
      <w:r>
        <w:t xml:space="preserve">Mikä on englantilaisten katedraalien ainutlaatuinen suunnittelun piirre?</w:t>
      </w:r>
    </w:p>
    <w:p>
      <w:r>
        <w:rPr>
          <w:b/>
        </w:rPr>
        <w:t xml:space="preserve">Kysymys 1</w:t>
      </w:r>
    </w:p>
    <w:p>
      <w:r>
        <w:t xml:space="preserve">Minkä tyyppisiä ristikirkkoja englantilaisissa katedraaleissa usein on? </w:t>
      </w:r>
    </w:p>
    <w:p>
      <w:r>
        <w:rPr>
          <w:b/>
        </w:rPr>
        <w:t xml:space="preserve">Kysymys 2</w:t>
      </w:r>
    </w:p>
    <w:p>
      <w:r>
        <w:t xml:space="preserve">Minkä kokoinen ikkuna on tyypillisesti Englannin katedraalien länsipäädyssä?</w:t>
      </w:r>
    </w:p>
    <w:p>
      <w:r>
        <w:rPr>
          <w:b/>
        </w:rPr>
        <w:t xml:space="preserve">Kysymys 3</w:t>
      </w:r>
    </w:p>
    <w:p>
      <w:r>
        <w:t xml:space="preserve">Missä englantilaisissa katedraaleissa käytetään ruusuikkunoita?</w:t>
      </w:r>
    </w:p>
    <w:p>
      <w:r>
        <w:rPr>
          <w:b/>
        </w:rPr>
        <w:t xml:space="preserve">Kysymys 4</w:t>
      </w:r>
    </w:p>
    <w:p>
      <w:r>
        <w:t xml:space="preserve">Missä englantilaisissa katedraaleissa on lähes aina torni?</w:t>
      </w:r>
    </w:p>
    <w:p>
      <w:r>
        <w:rPr>
          <w:b/>
        </w:rPr>
        <w:t xml:space="preserve">Kysymys 5</w:t>
      </w:r>
    </w:p>
    <w:p>
      <w:r>
        <w:t xml:space="preserve">Mikä on englantilaisten katedraalien pahin suunnittelun piirre?</w:t>
      </w:r>
    </w:p>
    <w:p>
      <w:r>
        <w:rPr>
          <w:b/>
        </w:rPr>
        <w:t xml:space="preserve">Kysymys 6</w:t>
      </w:r>
    </w:p>
    <w:p>
      <w:r>
        <w:t xml:space="preserve">Minkälaiset ristikirkot puuttuvat usein englantilaisista katedraaleista?</w:t>
      </w:r>
    </w:p>
    <w:p>
      <w:r>
        <w:rPr>
          <w:b/>
        </w:rPr>
        <w:t xml:space="preserve">Kysymys 7</w:t>
      </w:r>
    </w:p>
    <w:p>
      <w:r>
        <w:t xml:space="preserve">Minkä kokoinen kissa on tyypillisesti Englannin katedraalien länsipäädyssä?</w:t>
      </w:r>
    </w:p>
    <w:p>
      <w:r>
        <w:rPr>
          <w:b/>
        </w:rPr>
        <w:t xml:space="preserve">Kysymys 8</w:t>
      </w:r>
    </w:p>
    <w:p>
      <w:r>
        <w:t xml:space="preserve">Missä englantilaisissa katedraaleissa käytetään mustattuja ikkunoita?</w:t>
      </w:r>
    </w:p>
    <w:p>
      <w:r>
        <w:rPr>
          <w:b/>
        </w:rPr>
        <w:t xml:space="preserve">Kysymys 9</w:t>
      </w:r>
    </w:p>
    <w:p>
      <w:r>
        <w:t xml:space="preserve">Missä kreikkalaisissa katedraaleissa on torni, jota ei juuri koskaan löydy?</w:t>
      </w:r>
    </w:p>
    <w:p>
      <w:r>
        <w:rPr>
          <w:b/>
        </w:rPr>
        <w:t xml:space="preserve">Tekstin numero 29</w:t>
      </w:r>
    </w:p>
    <w:p>
      <w:r>
        <w:t xml:space="preserve">Saksassa, Puolassa, Tšekissä ja Itävallassa sijaitsevalle romaaniselle arkkitehtuurille on ominaista sen massiivisuus ja </w:t>
      </w:r>
      <w:r>
        <w:rPr>
          <w:color w:val="A9A9A9"/>
        </w:rPr>
        <w:t xml:space="preserve">modulaarinen luonne</w:t>
      </w:r>
      <w:r>
        <w:t xml:space="preserve">. Keski-Euroopan goottilaisessa arkkitehtuurissa tämä ilmenee tornien ja torvien valtavassa koossa, jotka ovat usein ulkonevia, mutta eivät aina valmiita. Länsirintama noudattaa yleensä </w:t>
      </w:r>
      <w:r>
        <w:rPr>
          <w:color w:val="DCDCDC"/>
        </w:rPr>
        <w:t xml:space="preserve">ranskalaista kaavaa, </w:t>
      </w:r>
      <w:r>
        <w:t xml:space="preserve">mutta tornit ovat paljon korkeampia, ja jos ne ovat valmiit, niiden päällä on valtavat, alueellisesti tyypilliset, aukkoiset tornit. Tornien koon vuoksi tornien välinen julkisivuosa voi vaikuttaa kapealta ja puristuneelta. Itäpääty </w:t>
      </w:r>
      <w:r>
        <w:rPr>
          <w:color w:val="2F4F4F"/>
        </w:rPr>
        <w:t xml:space="preserve">noudattaa </w:t>
      </w:r>
      <w:r>
        <w:rPr>
          <w:color w:val="556B2F"/>
        </w:rPr>
        <w:t xml:space="preserve">ranskalaista muotoa</w:t>
      </w:r>
      <w:r>
        <w:t xml:space="preserve">. </w:t>
      </w:r>
      <w:r>
        <w:t xml:space="preserve">Saksalaisten goottilaisten katedraalien sisätiloille on ominaista </w:t>
      </w:r>
      <w:r>
        <w:rPr>
          <w:color w:val="6B8E23"/>
        </w:rPr>
        <w:t xml:space="preserve">niiden leveys ja avoimuus</w:t>
      </w:r>
      <w:r>
        <w:t xml:space="preserve">. Tämä pätee myös silloin, kun ne, kuten Kölnissä, on tehty ranskalaisen katedraalin mallin mukaan. Saksalaisissa katedraaleissa, kuten ranskalaisissa, ei yleensä ole voimakkaasti ulkonevia ristikirkkoja. Monissa hallikirkoissa (</w:t>
      </w:r>
      <w:r>
        <w:rPr>
          <w:color w:val="A0522D"/>
        </w:rPr>
        <w:t xml:space="preserve">Hallenkirchen) </w:t>
      </w:r>
      <w:r>
        <w:t xml:space="preserve">ei myöskään ole ristikko-ikkunoita.</w:t>
      </w:r>
    </w:p>
    <w:p>
      <w:r>
        <w:rPr>
          <w:b/>
        </w:rPr>
        <w:t xml:space="preserve">Kysymys 0</w:t>
      </w:r>
    </w:p>
    <w:p>
      <w:r>
        <w:t xml:space="preserve">Saksassa, Puolassa ja Itävallassa romaanista arkkitehtuuria luonnehtivat sen massiivinen koko ja mikä muu suunnitteluelementti?</w:t>
      </w:r>
    </w:p>
    <w:p>
      <w:r>
        <w:rPr>
          <w:b/>
        </w:rPr>
        <w:t xml:space="preserve">Kysymys 1</w:t>
      </w:r>
    </w:p>
    <w:p>
      <w:r>
        <w:t xml:space="preserve">Minkä tyylinen on yleensä romaaninen arkkitehtuuri Saksassa, Puolassa ja Itävallassa?</w:t>
      </w:r>
    </w:p>
    <w:p>
      <w:r>
        <w:rPr>
          <w:b/>
        </w:rPr>
        <w:t xml:space="preserve">Kysymys 2</w:t>
      </w:r>
    </w:p>
    <w:p>
      <w:r>
        <w:t xml:space="preserve">Mitä saksalaisten romaanisten katedraalien itäpääty tyypillisesti jäljittelee?</w:t>
      </w:r>
    </w:p>
    <w:p>
      <w:r>
        <w:rPr>
          <w:b/>
        </w:rPr>
        <w:t xml:space="preserve">Kysymys 3</w:t>
      </w:r>
    </w:p>
    <w:p>
      <w:r>
        <w:t xml:space="preserve">Mikä on saksalaisille goottilaisille katedraaleille ominainen suunnitteluelementti?</w:t>
      </w:r>
    </w:p>
    <w:p>
      <w:r>
        <w:rPr>
          <w:b/>
        </w:rPr>
        <w:t xml:space="preserve">Kysymys 4</w:t>
      </w:r>
    </w:p>
    <w:p>
      <w:r>
        <w:t xml:space="preserve">Millä nimellä saksalaisten katedraalien salikirkot tunnetaan?</w:t>
      </w:r>
    </w:p>
    <w:p>
      <w:r>
        <w:rPr>
          <w:b/>
        </w:rPr>
        <w:t xml:space="preserve">Kysymys 5</w:t>
      </w:r>
    </w:p>
    <w:p>
      <w:r>
        <w:t xml:space="preserve">Minkä suunnittelutyylin mukaan romaaninen arkkitehtuuri Saksassa, Puolassa ja Australiassa on harvinaista?</w:t>
      </w:r>
    </w:p>
    <w:p>
      <w:r>
        <w:rPr>
          <w:b/>
        </w:rPr>
        <w:t xml:space="preserve">Kysymys 6</w:t>
      </w:r>
    </w:p>
    <w:p>
      <w:r>
        <w:t xml:space="preserve">Mitä saksalaisten romaanisten katedraalien itäpäässä tyypillisesti vältetään?</w:t>
      </w:r>
    </w:p>
    <w:p>
      <w:r>
        <w:rPr>
          <w:b/>
        </w:rPr>
        <w:t xml:space="preserve">Kysymys 7</w:t>
      </w:r>
    </w:p>
    <w:p>
      <w:r>
        <w:t xml:space="preserve">Mikä on ainoa suunnitteluelementti saksalaisissa goottilaisissa katedraaleissa?</w:t>
      </w:r>
    </w:p>
    <w:p>
      <w:r>
        <w:rPr>
          <w:b/>
        </w:rPr>
        <w:t xml:space="preserve">Kysymys 8</w:t>
      </w:r>
    </w:p>
    <w:p>
      <w:r>
        <w:t xml:space="preserve">Millä nimellä saksalaisten katedraalien salikirkkoja ei enää tunneta?</w:t>
      </w:r>
    </w:p>
    <w:p>
      <w:r>
        <w:rPr>
          <w:b/>
        </w:rPr>
        <w:t xml:space="preserve">Tekstin numero 30</w:t>
      </w:r>
    </w:p>
    <w:p>
      <w:r>
        <w:t xml:space="preserve">Iberian niemimaan goottilaisille katedraaleille on ominaista </w:t>
      </w:r>
      <w:r>
        <w:rPr>
          <w:color w:val="A9A9A9"/>
        </w:rPr>
        <w:t xml:space="preserve">niiden tilallinen monimutkaisuus</w:t>
      </w:r>
      <w:r>
        <w:t xml:space="preserve">, jossa on monia erimuotoisia alueita, jotka johtavat toisiinsa. </w:t>
      </w:r>
      <w:r>
        <w:t xml:space="preserve">Ne ovat suhteellisen leveitä, ja niissä on usein </w:t>
      </w:r>
      <w:r>
        <w:rPr>
          <w:color w:val="DCDCDC"/>
        </w:rPr>
        <w:t xml:space="preserve">hyvin korkeita kaarikäytäviä, </w:t>
      </w:r>
      <w:r>
        <w:t xml:space="preserve">joiden yläpuolella on matalia kattokorokkeita, mikä antaa samanlaisen avaran vaikutelman kuin saksalaisessa Hallenkirkossa, kuten Batalhan luostarin kirkossa Portugalissa. Monia katedraaleja ympäröivät kokonaan kappelit. Englannin katedraalien tapaan kukin katedraali on usein tyyliltään erilainen. Tämä ilmenee sekä kappelien lisäämisessä että eri lähteistä peräisin olevien koristeellisten yksityiskohtien käytössä. Sekä koristeluun että muotoon ovat vaikuttaneet muun muassa </w:t>
      </w:r>
      <w:r>
        <w:rPr>
          <w:color w:val="2F4F4F"/>
        </w:rPr>
        <w:t xml:space="preserve">islamilainen arkkitehtuuri </w:t>
      </w:r>
      <w:r>
        <w:t xml:space="preserve">ja kauden loppupuolella renessanssin yksityiskohdat, jotka yhdistyvät omaleimaisella tavalla goottilaisuuteen. Länsijulkisivu, kuten Leónin katedraalissa, muistuttaa tyypillisesti </w:t>
      </w:r>
      <w:r>
        <w:rPr>
          <w:color w:val="556B2F"/>
        </w:rPr>
        <w:t xml:space="preserve">ranskalaista länsijulkisivua, </w:t>
      </w:r>
      <w:r>
        <w:t xml:space="preserve">mutta se on suhteessa korkeuteen leveämpi, ja siinä on usein enemmän erilaisia yksityiskohtia sekä monimutkaisten koristeiden ja leveiden sileiden pintojen yhdistelmä. Burgosin katedraalissa on </w:t>
      </w:r>
      <w:r>
        <w:rPr>
          <w:color w:val="6B8E23"/>
        </w:rPr>
        <w:t xml:space="preserve">saksalaistyyliset</w:t>
      </w:r>
      <w:r>
        <w:t xml:space="preserve"> tornit</w:t>
      </w:r>
      <w:r>
        <w:t xml:space="preserve">. Kattorakenteissa on usein lävistettyjä parapetteja, joissa on verrattain vähän huiputuksia. Katon yläpuolelle kohoaa usein hyvin erimuotoisia ja -rakenteisia torneja ja kupoleita.</w:t>
      </w:r>
    </w:p>
    <w:p>
      <w:r>
        <w:rPr>
          <w:b/>
        </w:rPr>
        <w:t xml:space="preserve">Kysymys 0</w:t>
      </w:r>
    </w:p>
    <w:p>
      <w:r>
        <w:t xml:space="preserve">Mikä on Iberian niemimaan goottilaisille katedraaleille ominainen suunnitteluelementti? </w:t>
      </w:r>
    </w:p>
    <w:p>
      <w:r>
        <w:rPr>
          <w:b/>
        </w:rPr>
        <w:t xml:space="preserve">Kysymys 1</w:t>
      </w:r>
    </w:p>
    <w:p>
      <w:r>
        <w:t xml:space="preserve">Minkä kokoisia ovat Iberian niemimaan goottilaisten katedraalien arkadit?</w:t>
      </w:r>
    </w:p>
    <w:p>
      <w:r>
        <w:rPr>
          <w:b/>
        </w:rPr>
        <w:t xml:space="preserve">Kysymys 2</w:t>
      </w:r>
    </w:p>
    <w:p>
      <w:r>
        <w:t xml:space="preserve">Mikä arkkitehtuurityyppi on vaikuttanut merkittävästi Iberian niemimaan goottilaisten katedraalien suunnitteluun ja muotoon? </w:t>
      </w:r>
    </w:p>
    <w:p>
      <w:r>
        <w:rPr>
          <w:b/>
        </w:rPr>
        <w:t xml:space="preserve">Kysymys 3</w:t>
      </w:r>
    </w:p>
    <w:p>
      <w:r>
        <w:t xml:space="preserve">Millaista länsirintamaa Leónin katedraali muistuttaa?</w:t>
      </w:r>
    </w:p>
    <w:p>
      <w:r>
        <w:rPr>
          <w:b/>
        </w:rPr>
        <w:t xml:space="preserve">Kysymys 4</w:t>
      </w:r>
    </w:p>
    <w:p>
      <w:r>
        <w:t xml:space="preserve">Minkä tyyliset ovat Burgosin katedraalin tornit?</w:t>
      </w:r>
    </w:p>
    <w:p>
      <w:r>
        <w:rPr>
          <w:b/>
        </w:rPr>
        <w:t xml:space="preserve">Kysymys 5</w:t>
      </w:r>
    </w:p>
    <w:p>
      <w:r>
        <w:t xml:space="preserve">Mikä on Iberian mantereen goottilaisille katedraaleille ominainen suunnitteluelementti?</w:t>
      </w:r>
    </w:p>
    <w:p>
      <w:r>
        <w:rPr>
          <w:b/>
        </w:rPr>
        <w:t xml:space="preserve">Kysymys 6</w:t>
      </w:r>
    </w:p>
    <w:p>
      <w:r>
        <w:t xml:space="preserve">Minkä kokoisia ovat Iberian niemimaan goottilaisten kauppakeskusten kaarihuoneet?</w:t>
      </w:r>
    </w:p>
    <w:p>
      <w:r>
        <w:rPr>
          <w:b/>
        </w:rPr>
        <w:t xml:space="preserve">Kysymys 7</w:t>
      </w:r>
    </w:p>
    <w:p>
      <w:r>
        <w:t xml:space="preserve">Millaista länsirintamaa Leónin katedraali paheksuu?</w:t>
      </w:r>
    </w:p>
    <w:p>
      <w:r>
        <w:rPr>
          <w:b/>
        </w:rPr>
        <w:t xml:space="preserve">Kysymys 8</w:t>
      </w:r>
    </w:p>
    <w:p>
      <w:r>
        <w:t xml:space="preserve">Minkä tyylisiä ovat Burgosin katedraalin spiraalit?</w:t>
      </w:r>
    </w:p>
    <w:p>
      <w:r>
        <w:rPr>
          <w:b/>
        </w:rPr>
        <w:t xml:space="preserve">Kysymys 9</w:t>
      </w:r>
    </w:p>
    <w:p>
      <w:r>
        <w:t xml:space="preserve">Mikä arkkitehtuurityyppi menetti vaikutuksensa Iberian niemimaan goottilaisten katedraalien suunnitteluun ja muotoon?</w:t>
      </w:r>
    </w:p>
    <w:p>
      <w:r>
        <w:rPr>
          <w:b/>
        </w:rPr>
        <w:t xml:space="preserve">Tekstin numero 31</w:t>
      </w:r>
    </w:p>
    <w:p>
      <w:r>
        <w:t xml:space="preserve">Italialaiselle goottilaisuudelle on ominaista </w:t>
      </w:r>
      <w:r>
        <w:rPr>
          <w:color w:val="A9A9A9"/>
        </w:rPr>
        <w:t xml:space="preserve">monivärisen koristelun käyttö </w:t>
      </w:r>
      <w:r>
        <w:t xml:space="preserve">sekä ulkoisesti tiilijulkisivun marmoriviiluna että sisäpuolella, jossa kaaret on usein tehty vuorotellen mustista ja valkoisista lohkoista, ja jossa </w:t>
      </w:r>
      <w:r>
        <w:rPr>
          <w:color w:val="DCDCDC"/>
        </w:rPr>
        <w:t xml:space="preserve">pylväät voidaan maalata </w:t>
      </w:r>
      <w:r>
        <w:rPr>
          <w:color w:val="2F4F4F"/>
        </w:rPr>
        <w:t xml:space="preserve">punaisiksi</w:t>
      </w:r>
      <w:r>
        <w:t xml:space="preserve">, seinät koristella freskoilla ja apsis mosaiikilla. Pohjapiirros on yleensä säännöllinen ja symmetrinen, ja italialaisissa katedraaleissa on vain vähän ja laajasti sijoitettuja pylväitä. Mittasuhteet ovat yleensä matemaattisesti tasapainossa, ja ne perustuvat neliöön ja "armonìan" käsitteeseen, ja lukuun ottamatta Venetsiaa, jossa </w:t>
      </w:r>
      <w:r>
        <w:rPr>
          <w:color w:val="556B2F"/>
        </w:rPr>
        <w:t xml:space="preserve">rakastettiin </w:t>
      </w:r>
      <w:r>
        <w:rPr>
          <w:color w:val="6B8E23"/>
        </w:rPr>
        <w:t xml:space="preserve">näyttäviä kaaria</w:t>
      </w:r>
      <w:r>
        <w:t xml:space="preserve">, kaaret ovat lähes aina tasasivuisia. Värit ja listat pikemminkin määrittelevät arkkitehtonisia kokonaisuuksia kuin sulauttavat niitä. Italialaisen katedraalin julkisivut ovat usein monivärisiä, ja ovien yläpuolella olevissa luneteissa voi olla mosaiikkeja. Julkisivuissa on ulkonevat avoimet kuistit ja </w:t>
      </w:r>
      <w:r>
        <w:t xml:space="preserve">pikemminkin </w:t>
      </w:r>
      <w:r>
        <w:rPr>
          <w:color w:val="A0522D"/>
        </w:rPr>
        <w:t xml:space="preserve">okulaari- tai pyöröikkunat </w:t>
      </w:r>
      <w:r>
        <w:t xml:space="preserve">kuin ruusut, eikä niissä yleensä ole tornia. Risteyksen päällä on yleensä kupoli. Usein on myös vapaasti seisova torni ja kastemalja. Itäpäässä on yleensä suhteellisen matala apsis. Ikkunat eivät ole yhtä suuria kuin Pohjois-Euroopassa, ja vaikka lasimaalauksia on usein, sisätilojen suosikkikertomusväline on </w:t>
      </w:r>
      <w:r>
        <w:rPr>
          <w:color w:val="228B22"/>
        </w:rPr>
        <w:t xml:space="preserve">fresko</w:t>
      </w:r>
      <w:r>
        <w:t xml:space="preserve">.</w:t>
      </w:r>
    </w:p>
    <w:p>
      <w:r>
        <w:rPr>
          <w:b/>
        </w:rPr>
        <w:t xml:space="preserve">Kysymys 0</w:t>
      </w:r>
    </w:p>
    <w:p>
      <w:r>
        <w:t xml:space="preserve">Mikä on italialaisen goottilaisen muotoilun ainutlaatuinen piirre?</w:t>
      </w:r>
    </w:p>
    <w:p>
      <w:r>
        <w:rPr>
          <w:b/>
        </w:rPr>
        <w:t xml:space="preserve">Kysymys 1</w:t>
      </w:r>
    </w:p>
    <w:p>
      <w:r>
        <w:t xml:space="preserve">Minkä värisiksi italialaisten goottilaisten katedraalien pylväät usein maalataan?</w:t>
      </w:r>
    </w:p>
    <w:p>
      <w:r>
        <w:rPr>
          <w:b/>
        </w:rPr>
        <w:t xml:space="preserve">Kysymys 2</w:t>
      </w:r>
    </w:p>
    <w:p>
      <w:r>
        <w:t xml:space="preserve">Minkälaisia kaaria Venetsiassa käytetään mielellään?</w:t>
      </w:r>
    </w:p>
    <w:p>
      <w:r>
        <w:rPr>
          <w:b/>
        </w:rPr>
        <w:t xml:space="preserve">Kysymys 3</w:t>
      </w:r>
    </w:p>
    <w:p>
      <w:r>
        <w:t xml:space="preserve">Millaisia ikkunoita italialaisissa katedraalien julkisivuissa on ruusuikkunoiden sijasta?</w:t>
      </w:r>
    </w:p>
    <w:p>
      <w:r>
        <w:rPr>
          <w:b/>
        </w:rPr>
        <w:t xml:space="preserve">Kysymys 4</w:t>
      </w:r>
    </w:p>
    <w:p>
      <w:r>
        <w:t xml:space="preserve">Mikä on italialaisten katedraalien sisätilojen suositeltavin kerronnan väline?</w:t>
      </w:r>
    </w:p>
    <w:p>
      <w:r>
        <w:rPr>
          <w:b/>
        </w:rPr>
        <w:t xml:space="preserve">Kysymys 5</w:t>
      </w:r>
    </w:p>
    <w:p>
      <w:r>
        <w:t xml:space="preserve">Mikä on italialaisen goottilaisen muotoilun pahin piirre?</w:t>
      </w:r>
    </w:p>
    <w:p>
      <w:r>
        <w:rPr>
          <w:b/>
        </w:rPr>
        <w:t xml:space="preserve">Kysymys 6</w:t>
      </w:r>
    </w:p>
    <w:p>
      <w:r>
        <w:t xml:space="preserve">Minkä värisiksi italialaisten goottilaisten katedraalien pylväät on aina maalattu?</w:t>
      </w:r>
    </w:p>
    <w:p>
      <w:r>
        <w:rPr>
          <w:b/>
        </w:rPr>
        <w:t xml:space="preserve">Kysymys 7</w:t>
      </w:r>
    </w:p>
    <w:p>
      <w:r>
        <w:t xml:space="preserve">Millaisia kaaria Venetsiassa ei koskaan käytetä?</w:t>
      </w:r>
    </w:p>
    <w:p>
      <w:r>
        <w:rPr>
          <w:b/>
        </w:rPr>
        <w:t xml:space="preserve">Kysymys 8</w:t>
      </w:r>
    </w:p>
    <w:p>
      <w:r>
        <w:t xml:space="preserve">Minkälaiset ikkunat italialaisissa katedraalien julkisivuissa yleensä kielletään?</w:t>
      </w:r>
    </w:p>
    <w:p>
      <w:r>
        <w:rPr>
          <w:b/>
        </w:rPr>
        <w:t xml:space="preserve">Kysymys 9</w:t>
      </w:r>
    </w:p>
    <w:p>
      <w:r>
        <w:t xml:space="preserve">Mikä on italialaisten elokuvateattereiden sisätilojen ensisijainen kerronnan väline?</w:t>
      </w:r>
    </w:p>
    <w:p>
      <w:r>
        <w:rPr>
          <w:b/>
        </w:rPr>
        <w:t xml:space="preserve">Tekstin numero 32</w:t>
      </w:r>
    </w:p>
    <w:p>
      <w:r>
        <w:t xml:space="preserve">Avignonissa sijaitseva paavin palatsi (Palais des Papes) on Olitten kuninkaallisen palatsin ohella paras täydellinen suuri kuninkaallinen palatsi, joka rakennettiin 1300- ja 1300-luvuilla </w:t>
      </w:r>
      <w:r>
        <w:rPr>
          <w:color w:val="A9A9A9"/>
        </w:rPr>
        <w:t xml:space="preserve">Navarran kuninkaille</w:t>
      </w:r>
      <w:r>
        <w:t xml:space="preserve">. </w:t>
      </w:r>
      <w:r>
        <w:rPr>
          <w:color w:val="DCDCDC"/>
        </w:rPr>
        <w:t xml:space="preserve">Teutonian ritarikunnan mestarille </w:t>
      </w:r>
      <w:r>
        <w:t xml:space="preserve">rakennettu Malborkin linna </w:t>
      </w:r>
      <w:r>
        <w:t xml:space="preserve">on esimerkki </w:t>
      </w:r>
      <w:r>
        <w:rPr>
          <w:color w:val="2F4F4F"/>
        </w:rPr>
        <w:t xml:space="preserve">tiiligotiikan arkkitehtuurista</w:t>
      </w:r>
      <w:r>
        <w:t xml:space="preserve">. </w:t>
      </w:r>
      <w:r>
        <w:t xml:space="preserve">Entisistä kuninkaallisista asunnoista on säilynyt osittain Venetsian dogen palatsi, Barcelonan Palau de la Generalitat, joka </w:t>
      </w:r>
      <w:r>
        <w:rPr>
          <w:color w:val="556B2F"/>
        </w:rPr>
        <w:t xml:space="preserve">rakennettiin </w:t>
      </w:r>
      <w:r>
        <w:rPr>
          <w:color w:val="6B8E23"/>
        </w:rPr>
        <w:t xml:space="preserve">1400-luvulla </w:t>
      </w:r>
      <w:r>
        <w:t xml:space="preserve">Aragonian kuninkaille, tai </w:t>
      </w:r>
      <w:r>
        <w:rPr>
          <w:color w:val="A0522D"/>
        </w:rPr>
        <w:t xml:space="preserve">kuuluisa Conciergerie</w:t>
      </w:r>
      <w:r>
        <w:t xml:space="preserve">, Ranskan kuninkaiden entinen palatsi, Pariisissa.</w:t>
      </w:r>
    </w:p>
    <w:p>
      <w:r>
        <w:rPr>
          <w:b/>
        </w:rPr>
        <w:t xml:space="preserve">Kysymys 0</w:t>
      </w:r>
    </w:p>
    <w:p>
      <w:r>
        <w:t xml:space="preserve">Kenelle Olitten kuninkaallinen palatsi rakennettiin?</w:t>
      </w:r>
    </w:p>
    <w:p>
      <w:r>
        <w:rPr>
          <w:b/>
        </w:rPr>
        <w:t xml:space="preserve">Kysymys 1</w:t>
      </w:r>
    </w:p>
    <w:p>
      <w:r>
        <w:t xml:space="preserve">Kenelle Malborkin linna rakennettiin?</w:t>
      </w:r>
    </w:p>
    <w:p>
      <w:r>
        <w:rPr>
          <w:b/>
        </w:rPr>
        <w:t xml:space="preserve">Kysymys 2</w:t>
      </w:r>
    </w:p>
    <w:p>
      <w:r>
        <w:t xml:space="preserve">Minkälaista goottilaista arkkitehtuuria Malborkin linna edustaa?</w:t>
      </w:r>
    </w:p>
    <w:p>
      <w:r>
        <w:rPr>
          <w:b/>
        </w:rPr>
        <w:t xml:space="preserve">Kysymys 3</w:t>
      </w:r>
    </w:p>
    <w:p>
      <w:r>
        <w:t xml:space="preserve">Mikä on Ranskan kuninkaille Pariisissa rakennetun kuninkaallisen residenssin nimi?</w:t>
      </w:r>
    </w:p>
    <w:p>
      <w:r>
        <w:rPr>
          <w:b/>
        </w:rPr>
        <w:t xml:space="preserve">Kysymys 4</w:t>
      </w:r>
    </w:p>
    <w:p>
      <w:r>
        <w:t xml:space="preserve">Milloin Barcelonan Palau de la Generalitat rakennettiin?</w:t>
      </w:r>
    </w:p>
    <w:p>
      <w:r>
        <w:rPr>
          <w:b/>
        </w:rPr>
        <w:t xml:space="preserve">Kysymys 5</w:t>
      </w:r>
    </w:p>
    <w:p>
      <w:r>
        <w:t xml:space="preserve">Ketä varten Oliten kuninkaallinen palatsi ryöstettiin?</w:t>
      </w:r>
    </w:p>
    <w:p>
      <w:r>
        <w:rPr>
          <w:b/>
        </w:rPr>
        <w:t xml:space="preserve">Kysymys 6</w:t>
      </w:r>
    </w:p>
    <w:p>
      <w:r>
        <w:t xml:space="preserve">Kenelle Malborkin linna poltettiin?</w:t>
      </w:r>
    </w:p>
    <w:p>
      <w:r>
        <w:rPr>
          <w:b/>
        </w:rPr>
        <w:t xml:space="preserve">Kysymys 7</w:t>
      </w:r>
    </w:p>
    <w:p>
      <w:r>
        <w:t xml:space="preserve">Minkälaisesta goottilaisesta arkkitehtuurista Malborkin linna on huono esimerkki?</w:t>
      </w:r>
    </w:p>
    <w:p>
      <w:r>
        <w:rPr>
          <w:b/>
        </w:rPr>
        <w:t xml:space="preserve">Kysymys 8</w:t>
      </w:r>
    </w:p>
    <w:p>
      <w:r>
        <w:t xml:space="preserve">Milloin Barcelonan Palau de la Generalitat purettiin?</w:t>
      </w:r>
    </w:p>
    <w:p>
      <w:r>
        <w:rPr>
          <w:b/>
        </w:rPr>
        <w:t xml:space="preserve">Kysymys 9</w:t>
      </w:r>
    </w:p>
    <w:p>
      <w:r>
        <w:t xml:space="preserve">Mikä on Pariisissa sijaitsevan Ranskan kansalaisille rakennetun erityisasunnon nimi?</w:t>
      </w:r>
    </w:p>
    <w:p>
      <w:r>
        <w:rPr>
          <w:b/>
        </w:rPr>
        <w:t xml:space="preserve">Tekstin numero 33</w:t>
      </w:r>
    </w:p>
    <w:p>
      <w:r>
        <w:t xml:space="preserve">Maallista goottilaista arkkitehtuuria löytyy myös useista julkisista rakennuksista, kuten kaupungintaloista, yliopistoista, toreista ja sairaaloista. Gdańskin, Wrocławin ja </w:t>
      </w:r>
      <w:r>
        <w:rPr>
          <w:color w:val="A9A9A9"/>
        </w:rPr>
        <w:t xml:space="preserve">Stralsundin kaupungintalot </w:t>
      </w:r>
      <w:r>
        <w:t xml:space="preserve">ovat merkittäviä esimerkkejä 1300-luvun lopulla rakennetusta pohjoisen tiiligotiikasta. Bruggen kellotapuli tai Brysselin kaupungintalo, jotka </w:t>
      </w:r>
      <w:r>
        <w:rPr>
          <w:color w:val="DCDCDC"/>
        </w:rPr>
        <w:t xml:space="preserve">rakennettiin </w:t>
      </w:r>
      <w:r>
        <w:rPr>
          <w:color w:val="2F4F4F"/>
        </w:rPr>
        <w:t xml:space="preserve">1400-luvulla</w:t>
      </w:r>
      <w:r>
        <w:t xml:space="preserve">, liittyvät myöhäiskeskiajalla kasvaneeseen porvariston vaurauteen ja valtaan. 1400-luvulle tultaessa Burgundin kauppakaupunkien kauppiaat olivat hankkineet sellaista varallisuutta ja vaikutusvaltaa, että heillä oli varaa ilmaista valtaansa rahoittamalla valtavan suuria, ylellisesti koristeltuja rakennuksia. Tällaisia </w:t>
      </w:r>
      <w:r>
        <w:t xml:space="preserve">maallisen ja taloudellisen vallan ilmauksia löytyy myös muista myöhäiskeskiaikaisista kaupungeista, kuten </w:t>
      </w:r>
      <w:r>
        <w:rPr>
          <w:color w:val="556B2F"/>
        </w:rPr>
        <w:t xml:space="preserve">Valencian Llotja de la Seedasta </w:t>
      </w:r>
      <w:r>
        <w:t xml:space="preserve">Espanjassa, joka on 1400-luvulta peräisin oleva, tarkoitusta varten rakennettu silkkipörssi, Westminster Hallin osittaisista jäänteistä Lontoon parlamenttitalossa tai </w:t>
      </w:r>
      <w:r>
        <w:t xml:space="preserve">Sienan </w:t>
      </w:r>
      <w:r>
        <w:rPr>
          <w:color w:val="6B8E23"/>
        </w:rPr>
        <w:t xml:space="preserve">Palazzo Pubblicosta </w:t>
      </w:r>
      <w:r>
        <w:t xml:space="preserve">Italiassa, joka on 1200-luvulla rakennettu kaupungintalo Sienan tuolloin vauraaksi tulleen tasavallan toimistoja varten. </w:t>
      </w:r>
      <w:r>
        <w:t xml:space="preserve">Myös </w:t>
      </w:r>
      <w:r>
        <w:t xml:space="preserve">muissa Italian kaupungeissa, kuten </w:t>
      </w:r>
      <w:r>
        <w:rPr>
          <w:color w:val="A0522D"/>
        </w:rPr>
        <w:t xml:space="preserve">Firenzessä </w:t>
      </w:r>
      <w:r>
        <w:t xml:space="preserve">(Palazzo Vecchio), Mantovassa tai Venetsiassa, on merkittäviä esimerkkejä maallisesta julkisesta arkkitehtuurista</w:t>
      </w:r>
      <w:r>
        <w:t xml:space="preserve">.</w:t>
      </w:r>
    </w:p>
    <w:p>
      <w:r>
        <w:rPr>
          <w:b/>
        </w:rPr>
        <w:t xml:space="preserve">Kysymys 0</w:t>
      </w:r>
    </w:p>
    <w:p>
      <w:r>
        <w:t xml:space="preserve">Mikä on esimerkki maallisesta pohjoisen tiiligotiikan arkkitehtuurista 1300-luvulta?</w:t>
      </w:r>
    </w:p>
    <w:p>
      <w:r>
        <w:rPr>
          <w:b/>
        </w:rPr>
        <w:t xml:space="preserve">Kysymys 1</w:t>
      </w:r>
    </w:p>
    <w:p>
      <w:r>
        <w:t xml:space="preserve">Milloin Brysselin kaupungintalo rakennettiin?</w:t>
      </w:r>
    </w:p>
    <w:p>
      <w:r>
        <w:rPr>
          <w:b/>
        </w:rPr>
        <w:t xml:space="preserve">Kysymys 2</w:t>
      </w:r>
    </w:p>
    <w:p>
      <w:r>
        <w:t xml:space="preserve">Mikä on sen Espanjassa sijaitsevan maallisen rakennuksen nimi, joka rakennettiin silkinvaihtoa varten?</w:t>
      </w:r>
    </w:p>
    <w:p>
      <w:r>
        <w:rPr>
          <w:b/>
        </w:rPr>
        <w:t xml:space="preserve">Kysymys 3</w:t>
      </w:r>
    </w:p>
    <w:p>
      <w:r>
        <w:t xml:space="preserve">Mikä on Sienan tasavallan toimistoja varten rakennetun 1200-luvun kaupungintalon nimi?</w:t>
      </w:r>
    </w:p>
    <w:p>
      <w:r>
        <w:rPr>
          <w:b/>
        </w:rPr>
        <w:t xml:space="preserve">Kysymys 4</w:t>
      </w:r>
    </w:p>
    <w:p>
      <w:r>
        <w:t xml:space="preserve">Vaikuttavaa julkista maallista arkkitehtuuria löytyy myös mistä muusta italialaisesta kaupungista?</w:t>
      </w:r>
    </w:p>
    <w:p>
      <w:r>
        <w:rPr>
          <w:b/>
        </w:rPr>
        <w:t xml:space="preserve">Kysymys 5</w:t>
      </w:r>
    </w:p>
    <w:p>
      <w:r>
        <w:t xml:space="preserve">Mikä on esimerkki maallisesta pohjoisen tiiligotiikan arkkitehtuurista 1200-luvulta?</w:t>
      </w:r>
    </w:p>
    <w:p>
      <w:r>
        <w:rPr>
          <w:b/>
        </w:rPr>
        <w:t xml:space="preserve">Kysymys 6</w:t>
      </w:r>
    </w:p>
    <w:p>
      <w:r>
        <w:t xml:space="preserve">Milloin Brysselin kaupungintalo piilotettiin?</w:t>
      </w:r>
    </w:p>
    <w:p>
      <w:r>
        <w:rPr>
          <w:b/>
        </w:rPr>
        <w:t xml:space="preserve">Kysymys 7</w:t>
      </w:r>
    </w:p>
    <w:p>
      <w:r>
        <w:t xml:space="preserve">Mikä on sen avaruudessa sijaitsevan maallisen rakennuksen nimi, joka rakennettiin silkinvaihtoa varten?</w:t>
      </w:r>
    </w:p>
    <w:p>
      <w:r>
        <w:rPr>
          <w:b/>
        </w:rPr>
        <w:t xml:space="preserve">Kysymys 8</w:t>
      </w:r>
    </w:p>
    <w:p>
      <w:r>
        <w:t xml:space="preserve">Mikä on Sienan tasavallan toimistoja varten rakennetun 1700-luvun kaupungintalon nimi?</w:t>
      </w:r>
    </w:p>
    <w:p>
      <w:r>
        <w:rPr>
          <w:b/>
        </w:rPr>
        <w:t xml:space="preserve">Kysymys 9</w:t>
      </w:r>
    </w:p>
    <w:p>
      <w:r>
        <w:t xml:space="preserve">Mikä on ainoa italialainen kaupunki, jossa on julkista maallista arkkitehtuuria?</w:t>
      </w:r>
    </w:p>
    <w:p>
      <w:r>
        <w:rPr>
          <w:b/>
        </w:rPr>
        <w:t xml:space="preserve">Tekstin numero 34</w:t>
      </w:r>
    </w:p>
    <w:p>
      <w:r>
        <w:rPr>
          <w:color w:val="DCDCDC"/>
        </w:rPr>
        <w:t xml:space="preserve">Keskiajan loppupuolella </w:t>
      </w:r>
      <w:r>
        <w:t xml:space="preserve">myös yliopistokaupunkien vauraus ja merkitys olivat kasvaneet, mikä näkyi joidenkin Euroopan vanhojen yliopistojen rakennuksissa. Erityisen merkittäviä esimerkkejä ovat </w:t>
      </w:r>
      <w:r>
        <w:t xml:space="preserve">Bolognan yliopiston </w:t>
      </w:r>
      <w:r>
        <w:rPr>
          <w:color w:val="2F4F4F"/>
        </w:rPr>
        <w:t xml:space="preserve">Collegio di Spagna, </w:t>
      </w:r>
      <w:r>
        <w:t xml:space="preserve">joka rakennettiin </w:t>
      </w:r>
      <w:r>
        <w:rPr>
          <w:color w:val="556B2F"/>
        </w:rPr>
        <w:t xml:space="preserve">1300- ja 1400-luvuilla</w:t>
      </w:r>
      <w:r>
        <w:t xml:space="preserve">, </w:t>
      </w:r>
      <w:r>
        <w:t xml:space="preserve">Prahan yliopiston </w:t>
      </w:r>
      <w:r>
        <w:rPr>
          <w:color w:val="6B8E23"/>
        </w:rPr>
        <w:t xml:space="preserve">Collegium Carolinum </w:t>
      </w:r>
      <w:r>
        <w:t xml:space="preserve">Böömissä, </w:t>
      </w:r>
      <w:r>
        <w:t xml:space="preserve">Salamancan yliopiston </w:t>
      </w:r>
      <w:r>
        <w:rPr>
          <w:color w:val="A0522D"/>
        </w:rPr>
        <w:t xml:space="preserve">Escuelas mayores </w:t>
      </w:r>
      <w:r>
        <w:t xml:space="preserve">Espanjassa, King's Collegen kappeli Cambridgessa tai </w:t>
      </w:r>
      <w:r>
        <w:t xml:space="preserve">Jagiellonian yliopiston </w:t>
      </w:r>
      <w:r>
        <w:rPr>
          <w:color w:val="228B22"/>
        </w:rPr>
        <w:t xml:space="preserve">Collegium Maius </w:t>
      </w:r>
      <w:r>
        <w:t xml:space="preserve">Krakovassa Puolassa.</w:t>
      </w:r>
    </w:p>
    <w:p>
      <w:r>
        <w:rPr>
          <w:b/>
        </w:rPr>
        <w:t xml:space="preserve">Kysymys 0</w:t>
      </w:r>
    </w:p>
    <w:p>
      <w:r>
        <w:t xml:space="preserve">Millä aikakaudella yliopistokaupunkien vauraus ja merkitys kasvoivat?</w:t>
      </w:r>
    </w:p>
    <w:p>
      <w:r>
        <w:rPr>
          <w:b/>
        </w:rPr>
        <w:t xml:space="preserve">Kysymys 1</w:t>
      </w:r>
    </w:p>
    <w:p>
      <w:r>
        <w:t xml:space="preserve">Mikä on Bolognassa sijaitsevan, 1300- ja 1400-luvuilla rakennetun yliopistorakennuksen nimi?</w:t>
      </w:r>
    </w:p>
    <w:p>
      <w:r>
        <w:rPr>
          <w:b/>
        </w:rPr>
        <w:t xml:space="preserve">Kysymys 2</w:t>
      </w:r>
    </w:p>
    <w:p>
      <w:r>
        <w:t xml:space="preserve">Mikä on Prahan yliopiston rakennuksen nimi Böömissä?</w:t>
      </w:r>
    </w:p>
    <w:p>
      <w:r>
        <w:rPr>
          <w:b/>
        </w:rPr>
        <w:t xml:space="preserve">Kysymys 3</w:t>
      </w:r>
    </w:p>
    <w:p>
      <w:r>
        <w:t xml:space="preserve">Mikä on Salamancan yliopiston maallisen rakennuksen nimi Espanjassa? </w:t>
      </w:r>
    </w:p>
    <w:p>
      <w:r>
        <w:rPr>
          <w:b/>
        </w:rPr>
        <w:t xml:space="preserve">Kysymys 4</w:t>
      </w:r>
    </w:p>
    <w:p>
      <w:r>
        <w:t xml:space="preserve">Mikä on Jagiellonian yliopiston maallisen rakennuksen nimi Krakovassa, Puolassa?</w:t>
      </w:r>
    </w:p>
    <w:p>
      <w:r>
        <w:rPr>
          <w:b/>
        </w:rPr>
        <w:t xml:space="preserve">Kysymys 5</w:t>
      </w:r>
    </w:p>
    <w:p>
      <w:r>
        <w:t xml:space="preserve">Mihin aikakauteen yliopistokaupungit olivat menettäneet vaurautta ja merkitystä?</w:t>
      </w:r>
    </w:p>
    <w:p>
      <w:r>
        <w:rPr>
          <w:b/>
        </w:rPr>
        <w:t xml:space="preserve">Kysymys 6</w:t>
      </w:r>
    </w:p>
    <w:p>
      <w:r>
        <w:t xml:space="preserve">Mikä on Bolognassa sijaitsevan, 1300- ja 1600-luvuilla rakennetun yliopistorakennuksen nimi?</w:t>
      </w:r>
    </w:p>
    <w:p>
      <w:r>
        <w:rPr>
          <w:b/>
        </w:rPr>
        <w:t xml:space="preserve">Kysymys 7</w:t>
      </w:r>
    </w:p>
    <w:p>
      <w:r>
        <w:t xml:space="preserve">Mikä on Prahan yliopiston rakennuksen nimi Bahamalla?</w:t>
      </w:r>
    </w:p>
    <w:p>
      <w:r>
        <w:rPr>
          <w:b/>
        </w:rPr>
        <w:t xml:space="preserve">Kysymys 8</w:t>
      </w:r>
    </w:p>
    <w:p>
      <w:r>
        <w:t xml:space="preserve">Milloin Salamancan yliopiston Escuelas mayores -rakennus Espanjassa tuhoutui?</w:t>
      </w:r>
    </w:p>
    <w:p>
      <w:r>
        <w:rPr>
          <w:b/>
        </w:rPr>
        <w:t xml:space="preserve">Kysymys 9</w:t>
      </w:r>
    </w:p>
    <w:p>
      <w:r>
        <w:t xml:space="preserve">Mikä ei ole enää Krakovan Jagiellonian yliopiston rakennuksen nimi?</w:t>
      </w:r>
    </w:p>
    <w:p>
      <w:r>
        <w:rPr>
          <w:b/>
        </w:rPr>
        <w:t xml:space="preserve">Tekstin numero 35</w:t>
      </w:r>
    </w:p>
    <w:p>
      <w:r>
        <w:t xml:space="preserve">Muita kaupunkeja, joissa on paljon maallista goottilaista tyyliä, ovat </w:t>
      </w:r>
      <w:r>
        <w:rPr>
          <w:color w:val="A9A9A9"/>
        </w:rPr>
        <w:t xml:space="preserve">Brugge </w:t>
      </w:r>
      <w:r>
        <w:t xml:space="preserve">ja </w:t>
      </w:r>
      <w:r>
        <w:rPr>
          <w:color w:val="DCDCDC"/>
        </w:rPr>
        <w:t xml:space="preserve">Siena</w:t>
      </w:r>
      <w:r>
        <w:t xml:space="preserve">. </w:t>
      </w:r>
      <w:r>
        <w:t xml:space="preserve">Suurin osa säilyneistä pienistä maallisista rakennuksista on suhteellisen yksinkertaisia ja suoraviivaisia; useimmat ikkunat ovat </w:t>
      </w:r>
      <w:r>
        <w:rPr>
          <w:color w:val="2F4F4F"/>
        </w:rPr>
        <w:t xml:space="preserve">tasakattoisia, ja niissä on </w:t>
      </w:r>
      <w:r>
        <w:t xml:space="preserve">kartiokaaret ja holvikatot, joita on usein vain </w:t>
      </w:r>
      <w:r>
        <w:rPr>
          <w:color w:val="556B2F"/>
        </w:rPr>
        <w:t xml:space="preserve">muutamissa keskipisteissä</w:t>
      </w:r>
      <w:r>
        <w:t xml:space="preserve">. Aateliston maalaistalot luopuivat hitaasti linnan vaikutelmasta, jopa sellaisissa Euroopan osissa, kuten Englannissa, joissa puolustus ei ollut enää todellinen huolenaihe. Monista luostarirakennuksista on säilynyt asuin- ja työskentelytiloja, esimerkiksi </w:t>
      </w:r>
      <w:r>
        <w:rPr>
          <w:color w:val="6B8E23"/>
        </w:rPr>
        <w:t xml:space="preserve">Mont Saint-Michelissä</w:t>
      </w:r>
      <w:r>
        <w:t xml:space="preserve">.</w:t>
      </w:r>
    </w:p>
    <w:p>
      <w:r>
        <w:rPr>
          <w:b/>
        </w:rPr>
        <w:t xml:space="preserve">Kysymys 0</w:t>
      </w:r>
    </w:p>
    <w:p>
      <w:r>
        <w:t xml:space="preserve">Mikä on kaupunki, jossa on paljon maallisia goottilaisia rakennuksia? </w:t>
      </w:r>
    </w:p>
    <w:p>
      <w:r>
        <w:rPr>
          <w:b/>
        </w:rPr>
        <w:t xml:space="preserve">Kysymys 1</w:t>
      </w:r>
    </w:p>
    <w:p>
      <w:r>
        <w:t xml:space="preserve">Mikä on toinen kaupunki, jossa on paljon maallisia goottilaisia rakennuksia? </w:t>
      </w:r>
    </w:p>
    <w:p>
      <w:r>
        <w:rPr>
          <w:b/>
        </w:rPr>
        <w:t xml:space="preserve">Kysymys 2</w:t>
      </w:r>
    </w:p>
    <w:p>
      <w:r>
        <w:t xml:space="preserve">Minkä tyylisiä ovat useimmat ikkunat maallisissa goottilaisissa rakenteissa?</w:t>
      </w:r>
    </w:p>
    <w:p>
      <w:r>
        <w:rPr>
          <w:b/>
        </w:rPr>
        <w:t xml:space="preserve">Kysymys 3</w:t>
      </w:r>
    </w:p>
    <w:p>
      <w:r>
        <w:t xml:space="preserve">Missä useimmissa maallisissa goottilaisissa rakennuksissa on teräväkärkisiä kaaria ja holvikatot?</w:t>
      </w:r>
    </w:p>
    <w:p>
      <w:r>
        <w:rPr>
          <w:b/>
        </w:rPr>
        <w:t xml:space="preserve">Kysymys 4</w:t>
      </w:r>
    </w:p>
    <w:p>
      <w:r>
        <w:t xml:space="preserve">Mikä on Englannissa säilyneen luostarirakennuksen nimi? </w:t>
      </w:r>
    </w:p>
    <w:p>
      <w:r>
        <w:rPr>
          <w:b/>
        </w:rPr>
        <w:t xml:space="preserve">Kysymys 5</w:t>
      </w:r>
    </w:p>
    <w:p>
      <w:r>
        <w:t xml:space="preserve">Mikä on ainoa kaupunki, jossa on paljon maallisia goottilaisia rakennuksia?</w:t>
      </w:r>
    </w:p>
    <w:p>
      <w:r>
        <w:rPr>
          <w:b/>
        </w:rPr>
        <w:t xml:space="preserve">Kysymys 6</w:t>
      </w:r>
    </w:p>
    <w:p>
      <w:r>
        <w:t xml:space="preserve">Minkä tyylisiä ovat kaikki ikkunat maallisissa goottilaisissa rakenteissa?</w:t>
      </w:r>
    </w:p>
    <w:p>
      <w:r>
        <w:rPr>
          <w:b/>
        </w:rPr>
        <w:t xml:space="preserve">Kysymys 7</w:t>
      </w:r>
    </w:p>
    <w:p>
      <w:r>
        <w:t xml:space="preserve">Mihin kärkikaaret ja holvikatot kätkeytyvät useimmissa maallisissa goottilaisissa rakenteissa?</w:t>
      </w:r>
    </w:p>
    <w:p>
      <w:r>
        <w:rPr>
          <w:b/>
        </w:rPr>
        <w:t xml:space="preserve">Kysymys 8</w:t>
      </w:r>
    </w:p>
    <w:p>
      <w:r>
        <w:t xml:space="preserve">Mikä on Egyptissä säilyneen luostarirakennuksen nimi?</w:t>
      </w:r>
    </w:p>
    <w:p>
      <w:r>
        <w:rPr>
          <w:b/>
        </w:rPr>
        <w:t xml:space="preserve">Tekstin numero 36</w:t>
      </w:r>
    </w:p>
    <w:p>
      <w:r>
        <w:rPr>
          <w:color w:val="A9A9A9"/>
        </w:rPr>
        <w:t xml:space="preserve">Vuonna </w:t>
      </w:r>
      <w:r>
        <w:rPr>
          <w:color w:val="DCDCDC"/>
        </w:rPr>
        <w:t xml:space="preserve">1663 </w:t>
      </w:r>
      <w:r>
        <w:t xml:space="preserve">Canterburyn arkkipiispan </w:t>
      </w:r>
      <w:r>
        <w:rPr>
          <w:color w:val="2F4F4F"/>
        </w:rPr>
        <w:t xml:space="preserve">Lambethin palatsiin </w:t>
      </w:r>
      <w:r>
        <w:t xml:space="preserve">rakennettiin goottilainen vasarapalkkikatto, joka korvaa sen katon, joka tuhoutui, kun rakennus ryöstettiin Englannin sisällissodan aikana. Myös </w:t>
      </w:r>
      <w:r>
        <w:rPr>
          <w:color w:val="556B2F"/>
        </w:rPr>
        <w:t xml:space="preserve">1600-luvun lopulla </w:t>
      </w:r>
      <w:r>
        <w:t xml:space="preserve">Oxfordin ja Cambridgen yliopistojen uusissa rakennuksissa esiintyi joitakin hienovaraisia goottilaisia yksityiskohtia, erityisesti </w:t>
      </w:r>
      <w:r>
        <w:rPr>
          <w:color w:val="6B8E23"/>
        </w:rPr>
        <w:t xml:space="preserve">Christopher Wrenin</w:t>
      </w:r>
      <w:r>
        <w:t xml:space="preserve"> suunnittelemassa Christ Churchin Tom Towerissa Oxfordissa</w:t>
      </w:r>
      <w:r>
        <w:t xml:space="preserve">. Ei ole helppo päättää, oliko kyse goottilaisuuden säilymisestä vai goottilaisuuden varhaisista heräämisestä.</w:t>
      </w:r>
    </w:p>
    <w:p>
      <w:r>
        <w:rPr>
          <w:b/>
        </w:rPr>
        <w:t xml:space="preserve">Kysymys 0</w:t>
      </w:r>
    </w:p>
    <w:p>
      <w:r>
        <w:t xml:space="preserve">Mikä on Canterburyn arkkipiispan asuinpaikan nimi?</w:t>
      </w:r>
    </w:p>
    <w:p>
      <w:r>
        <w:rPr>
          <w:b/>
        </w:rPr>
        <w:t xml:space="preserve">Kysymys 1</w:t>
      </w:r>
    </w:p>
    <w:p>
      <w:r>
        <w:t xml:space="preserve">Minä vuonna Canterburyn arkkipiispan asunnolle asennettiin goottilainen vasarapalkkikatto?</w:t>
      </w:r>
    </w:p>
    <w:p>
      <w:r>
        <w:rPr>
          <w:b/>
        </w:rPr>
        <w:t xml:space="preserve">Kysymys 2</w:t>
      </w:r>
    </w:p>
    <w:p>
      <w:r>
        <w:t xml:space="preserve">Millä vuosisadalla Oxfordin ja Cambridgen uusissa rakennuskohteissa käytettiin erityisiä goottilaisia yksityiskohtia?</w:t>
      </w:r>
    </w:p>
    <w:p>
      <w:r>
        <w:rPr>
          <w:b/>
        </w:rPr>
        <w:t xml:space="preserve">Kysymys 3</w:t>
      </w:r>
    </w:p>
    <w:p>
      <w:r>
        <w:t xml:space="preserve">Kuka käytti goottilaisia yksityiskohtia Oxfordin Tom Towerin rakentamisessa?</w:t>
      </w:r>
    </w:p>
    <w:p>
      <w:r>
        <w:rPr>
          <w:b/>
        </w:rPr>
        <w:t xml:space="preserve">Kysymys 4</w:t>
      </w:r>
    </w:p>
    <w:p>
      <w:r>
        <w:t xml:space="preserve">Missä Canterburyn arkkipiispan hammaslääkäri sijaitsee?</w:t>
      </w:r>
    </w:p>
    <w:p>
      <w:r>
        <w:rPr>
          <w:b/>
        </w:rPr>
        <w:t xml:space="preserve">Kysymys 5</w:t>
      </w:r>
    </w:p>
    <w:p>
      <w:r>
        <w:t xml:space="preserve">Minä vuonna Canterburyn arkkipiispan asunnosta varastettiin goottilainen vasarapalkkikatto?</w:t>
      </w:r>
    </w:p>
    <w:p>
      <w:r>
        <w:rPr>
          <w:b/>
        </w:rPr>
        <w:t xml:space="preserve">Kysymys 6</w:t>
      </w:r>
    </w:p>
    <w:p>
      <w:r>
        <w:t xml:space="preserve">Millä vuosisadalla Oxfordin ja Yalen uudisrakennuksissa käytettiin epämääräisiä goottilaisia yksityiskohtia?</w:t>
      </w:r>
    </w:p>
    <w:p>
      <w:r>
        <w:rPr>
          <w:b/>
        </w:rPr>
        <w:t xml:space="preserve">Kysymys 7</w:t>
      </w:r>
    </w:p>
    <w:p>
      <w:r>
        <w:t xml:space="preserve">Kuka vältti goottilaisia yksityiskohtia Oxfordin Tom Towerin rakentamisessa?</w:t>
      </w:r>
    </w:p>
    <w:p>
      <w:r>
        <w:rPr>
          <w:b/>
        </w:rPr>
        <w:t xml:space="preserve">Tekstin numero 37</w:t>
      </w:r>
    </w:p>
    <w:p>
      <w:r>
        <w:t xml:space="preserve">Englannissa, osittain vastauksena </w:t>
      </w:r>
      <w:r>
        <w:rPr>
          <w:color w:val="A9A9A9"/>
        </w:rPr>
        <w:t xml:space="preserve">Oxford Movementin </w:t>
      </w:r>
      <w:r>
        <w:t xml:space="preserve">ja muiden </w:t>
      </w:r>
      <w:r>
        <w:rPr>
          <w:color w:val="DCDCDC"/>
        </w:rPr>
        <w:t xml:space="preserve">1800-luvun toisella neljänneksellä </w:t>
      </w:r>
      <w:r>
        <w:t xml:space="preserve">alkaneeseen "high church" -ajattelun tai anglo-katolisen aatteen heräämiseen liittyneiden tahojen </w:t>
      </w:r>
      <w:r>
        <w:t xml:space="preserve">esittämän filosofian mukaisesti</w:t>
      </w:r>
      <w:r>
        <w:t xml:space="preserve">, vaikutusvaltaiset instituution edustajat alkoivat suosia uusgoottilaista tyyliä kirkollisessa, yhteiskunnallisessa ja </w:t>
      </w:r>
      <w:r>
        <w:rPr>
          <w:color w:val="2F4F4F"/>
        </w:rPr>
        <w:t xml:space="preserve">institutionaalisessa arkkitehtuurissa</w:t>
      </w:r>
      <w:r>
        <w:t xml:space="preserve">. </w:t>
      </w:r>
      <w:r>
        <w:t xml:space="preserve">Tämän goottilaisen herätyksen (jota vuoden 1837 jälkeen Isossa-Britanniassa kutsutaan joskus </w:t>
      </w:r>
      <w:r>
        <w:rPr>
          <w:color w:val="556B2F"/>
        </w:rPr>
        <w:t xml:space="preserve">viktoriaaniseksi goottilaisuudeksi) </w:t>
      </w:r>
      <w:r>
        <w:t xml:space="preserve">vetovoima </w:t>
      </w:r>
      <w:r>
        <w:t xml:space="preserve">laajeni vähitellen kattamaan sekä "matalan kirkon" että "korkean kirkon" asiakkaat. Tämä yleismaailmallisemman vetovoiman kausi, joka ulottui vuosiin </w:t>
      </w:r>
      <w:r>
        <w:rPr>
          <w:color w:val="6B8E23"/>
        </w:rPr>
        <w:t xml:space="preserve">1855-1885, </w:t>
      </w:r>
      <w:r>
        <w:t xml:space="preserve">tunnetaan Isossa-Britanniassa nimellä korkeaviktoriaaninen goottilaisuus.</w:t>
      </w:r>
    </w:p>
    <w:p>
      <w:r>
        <w:rPr>
          <w:b/>
        </w:rPr>
        <w:t xml:space="preserve">Kysymys 0</w:t>
      </w:r>
    </w:p>
    <w:p>
      <w:r>
        <w:t xml:space="preserve">Milloin vaikutusvaltaiset henkilöt tekivät uusgoottilaisuuden tunnetuksi?</w:t>
      </w:r>
    </w:p>
    <w:p>
      <w:r>
        <w:rPr>
          <w:b/>
        </w:rPr>
        <w:t xml:space="preserve">Kysymys 1</w:t>
      </w:r>
    </w:p>
    <w:p>
      <w:r>
        <w:t xml:space="preserve">Millä nimellä goottilainen herätys tunnettiin Britanniassa vuoden 1837 jälkeen?</w:t>
      </w:r>
    </w:p>
    <w:p>
      <w:r>
        <w:rPr>
          <w:b/>
        </w:rPr>
        <w:t xml:space="preserve">Kysymys 2</w:t>
      </w:r>
    </w:p>
    <w:p>
      <w:r>
        <w:t xml:space="preserve">Minkä vuosien aikana korkeaviktoriaaninen goottilaisuus oli Britanniassa?</w:t>
      </w:r>
    </w:p>
    <w:p>
      <w:r>
        <w:rPr>
          <w:b/>
        </w:rPr>
        <w:t xml:space="preserve">Kysymys 3</w:t>
      </w:r>
    </w:p>
    <w:p>
      <w:r>
        <w:t xml:space="preserve">Mikä liike oli vastuussa filosofiasta, joka johti anglo-katolisten aatteiden elvyttämiseen? </w:t>
      </w:r>
    </w:p>
    <w:p>
      <w:r>
        <w:rPr>
          <w:b/>
        </w:rPr>
        <w:t xml:space="preserve">Kysymys 4</w:t>
      </w:r>
    </w:p>
    <w:p>
      <w:r>
        <w:t xml:space="preserve">Mihin muuhun arkkitehtuurityyliin 1800-luvun vaikuttajat käyttivät mieluiten viktoriaanista goottilaista arkkitehtuuria kirkko- ja siviiliarkkitehtuurin lisäksi?</w:t>
      </w:r>
    </w:p>
    <w:p>
      <w:r>
        <w:rPr>
          <w:b/>
        </w:rPr>
        <w:t xml:space="preserve">Kysymys 5</w:t>
      </w:r>
    </w:p>
    <w:p>
      <w:r>
        <w:t xml:space="preserve">Milloin vaikutusvaltaiset henkilöt unohtivat uusgoottilaisuuden?</w:t>
      </w:r>
    </w:p>
    <w:p>
      <w:r>
        <w:rPr>
          <w:b/>
        </w:rPr>
        <w:t xml:space="preserve">Kysymys 6</w:t>
      </w:r>
    </w:p>
    <w:p>
      <w:r>
        <w:t xml:space="preserve">Millä nimellä goottilainen kuolema tunnettiin Britanniassa vuoden 1827 jälkeen?</w:t>
      </w:r>
    </w:p>
    <w:p>
      <w:r>
        <w:rPr>
          <w:b/>
        </w:rPr>
        <w:t xml:space="preserve">Kysymys 7</w:t>
      </w:r>
    </w:p>
    <w:p>
      <w:r>
        <w:t xml:space="preserve">Mikä vuosi oli korkeaviktoriaanisen goottilaisuuden aika Afrikassa?</w:t>
      </w:r>
    </w:p>
    <w:p>
      <w:r>
        <w:rPr>
          <w:b/>
        </w:rPr>
        <w:t xml:space="preserve">Kysymys 8</w:t>
      </w:r>
    </w:p>
    <w:p>
      <w:r>
        <w:t xml:space="preserve">Mikä liike oli vastuussa filosofiasta, joka johti anglo-katolisten aatteiden loppumiseen?</w:t>
      </w:r>
    </w:p>
    <w:p>
      <w:r>
        <w:rPr>
          <w:b/>
        </w:rPr>
        <w:t xml:space="preserve">Kysymys 9</w:t>
      </w:r>
    </w:p>
    <w:p>
      <w:r>
        <w:t xml:space="preserve">Mihin muuhun arkkitehtuurityyliin 1400-luvun vaikuttajat käyttivät mieluummin viktoriaanista goottilaista tyyliä?</w:t>
      </w:r>
    </w:p>
    <w:p>
      <w:r>
        <w:rPr>
          <w:b/>
        </w:rPr>
        <w:t xml:space="preserve">Teksti numero 38</w:t>
      </w:r>
    </w:p>
    <w:p>
      <w:r>
        <w:rPr>
          <w:color w:val="A9A9A9"/>
        </w:rPr>
        <w:t xml:space="preserve">Sir Charles Barryn</w:t>
      </w:r>
      <w:r>
        <w:t xml:space="preserve"> Lontoossa sijaitseva parlamenttitalo</w:t>
      </w:r>
      <w:r>
        <w:t xml:space="preserve">, jonka sisustuksen on suunnitellut </w:t>
      </w:r>
      <w:r>
        <w:rPr>
          <w:color w:val="DCDCDC"/>
        </w:rPr>
        <w:t xml:space="preserve">Augustus Welby Pugin</w:t>
      </w:r>
      <w:r>
        <w:t xml:space="preserve">, varhaisen goottilaisen herätyksen merkittävä edustaja, </w:t>
      </w:r>
      <w:r>
        <w:t xml:space="preserve">on esimerkki </w:t>
      </w:r>
      <w:r>
        <w:rPr>
          <w:color w:val="2F4F4F"/>
        </w:rPr>
        <w:t xml:space="preserve">goottilaisesta herätystyylistä </w:t>
      </w:r>
      <w:r>
        <w:t xml:space="preserve">sen varhaiselta kaudelta 1800-luvun toiselta neljännekseltä. Korkean viktoriaanisen goottilaistyylin kaudelta ovat esimerkkeinä </w:t>
      </w:r>
      <w:r>
        <w:rPr>
          <w:color w:val="556B2F"/>
        </w:rPr>
        <w:t xml:space="preserve">George Gilbert </w:t>
      </w:r>
      <w:r>
        <w:t xml:space="preserve">Scottin Albert Memorial -muistomerkkiä varten Lontoossa laatima suunnitelma ja </w:t>
      </w:r>
      <w:r>
        <w:rPr>
          <w:color w:val="6B8E23"/>
        </w:rPr>
        <w:t xml:space="preserve">William </w:t>
      </w:r>
      <w:r>
        <w:t xml:space="preserve">Butterfieldin kappeli Keble Collegessa Oxfordissa. 1800-luvun jälkipuoliskolta lähtien uusgoottilaisuus yleistyi Britanniassa muiden kuin kirkollisten ja valtiollisten rakennustyyppien suunnittelussa. Goottilaisia yksityiskohtia alkoi esiintyä jopa työväenluokan asuntosuunnitelmissa, joita tuettiin hyväntekeväisyydellä, joskin kustannusten vuoksi harvemmin kuin ylemmän ja keskiluokan asuntojen suunnittelussa.</w:t>
      </w:r>
    </w:p>
    <w:p>
      <w:r>
        <w:rPr>
          <w:b/>
        </w:rPr>
        <w:t xml:space="preserve">Kysymys 0</w:t>
      </w:r>
    </w:p>
    <w:p>
      <w:r>
        <w:t xml:space="preserve">Kuka oli parlamenttitalon ulkoarkkitehti?</w:t>
      </w:r>
    </w:p>
    <w:p>
      <w:r>
        <w:rPr>
          <w:b/>
        </w:rPr>
        <w:t xml:space="preserve">Kysymys 1</w:t>
      </w:r>
    </w:p>
    <w:p>
      <w:r>
        <w:t xml:space="preserve">Kuka oli parlamentin sisätilojen arkkitehti?</w:t>
      </w:r>
    </w:p>
    <w:p>
      <w:r>
        <w:rPr>
          <w:b/>
        </w:rPr>
        <w:t xml:space="preserve">Kysymys 2</w:t>
      </w:r>
    </w:p>
    <w:p>
      <w:r>
        <w:t xml:space="preserve">Minkä arkkitehtuurin tyyliä parlamenttitalo edustaa?</w:t>
      </w:r>
    </w:p>
    <w:p>
      <w:r>
        <w:rPr>
          <w:b/>
        </w:rPr>
        <w:t xml:space="preserve">Kysymys 3</w:t>
      </w:r>
    </w:p>
    <w:p>
      <w:r>
        <w:t xml:space="preserve">Kuka suunnitteli Albert Memorialin Lontoossa?</w:t>
      </w:r>
    </w:p>
    <w:p>
      <w:r>
        <w:rPr>
          <w:b/>
        </w:rPr>
        <w:t xml:space="preserve">Kysymys 4</w:t>
      </w:r>
    </w:p>
    <w:p>
      <w:r>
        <w:t xml:space="preserve">Kuka suunnitteli Oxfordin Keble Collegen kappelin?</w:t>
      </w:r>
    </w:p>
    <w:p>
      <w:r>
        <w:rPr>
          <w:b/>
        </w:rPr>
        <w:t xml:space="preserve">Kysymys 5</w:t>
      </w:r>
    </w:p>
    <w:p>
      <w:r>
        <w:t xml:space="preserve">Kuka oli parlamentin rakennuksen epäonnistunut arkkitehti?</w:t>
      </w:r>
    </w:p>
    <w:p>
      <w:r>
        <w:rPr>
          <w:b/>
        </w:rPr>
        <w:t xml:space="preserve">Kysymys 6</w:t>
      </w:r>
    </w:p>
    <w:p>
      <w:r>
        <w:t xml:space="preserve">Kuka oli parlamentin kokki?</w:t>
      </w:r>
    </w:p>
    <w:p>
      <w:r>
        <w:rPr>
          <w:b/>
        </w:rPr>
        <w:t xml:space="preserve">Kysymys 7</w:t>
      </w:r>
    </w:p>
    <w:p>
      <w:r>
        <w:t xml:space="preserve">Mitä arkkitehtuurityyliä parlamenttitalot jäljittelevät?</w:t>
      </w:r>
    </w:p>
    <w:p>
      <w:r>
        <w:rPr>
          <w:b/>
        </w:rPr>
        <w:t xml:space="preserve">Kysymys 8</w:t>
      </w:r>
    </w:p>
    <w:p>
      <w:r>
        <w:t xml:space="preserve">Kuka suunnitteli Albertin muistomerkin Saksassa?</w:t>
      </w:r>
    </w:p>
    <w:p>
      <w:r>
        <w:rPr>
          <w:b/>
        </w:rPr>
        <w:t xml:space="preserve">Kysymys 9</w:t>
      </w:r>
    </w:p>
    <w:p>
      <w:r>
        <w:t xml:space="preserve">Kuka tuhosi Oxfordin Keble Collegen kappelin?</w:t>
      </w:r>
    </w:p>
    <w:p>
      <w:r>
        <w:rPr>
          <w:b/>
        </w:rPr>
        <w:t xml:space="preserve">Tekstin numero 39</w:t>
      </w:r>
    </w:p>
    <w:p>
      <w:r>
        <w:t xml:space="preserve">Ranskassa goottilaisen herätyksen suurmies oli samaan aikaan </w:t>
      </w:r>
      <w:r>
        <w:rPr>
          <w:color w:val="A9A9A9"/>
        </w:rPr>
        <w:t xml:space="preserve">Eugène Viollet-le-Duc, </w:t>
      </w:r>
      <w:r>
        <w:t xml:space="preserve">joka ylitti historialliset goottilaiset rakennukset luodakseen goottilaisen, jollainen sen olisi pitänyt olla, erityisesti </w:t>
      </w:r>
      <w:r>
        <w:rPr>
          <w:color w:val="DCDCDC"/>
        </w:rPr>
        <w:t xml:space="preserve">Carcassonnen </w:t>
      </w:r>
      <w:r>
        <w:t xml:space="preserve">linnoitetussa kaupungissa </w:t>
      </w:r>
      <w:r>
        <w:t xml:space="preserve">Etelä-Ranskassa ja joissakin teollisuusmagnateille tarkoitetuissa linnoitetuissa linnoituksissa. Viollet-le-Duc laati ja koordinoi Encyclopédie médiévale -teoksen, joka oli rikas tietopankki, josta hänen aikalaisensa louhivat arkkitehtonisia yksityiskohtia. Hän restauroi tarmokkaasti ranskalaisten katedraalien murenevia yksityiskohtia, muun muassa </w:t>
      </w:r>
      <w:r>
        <w:rPr>
          <w:color w:val="2F4F4F"/>
        </w:rPr>
        <w:t xml:space="preserve">Saint-Denisin luostarin </w:t>
      </w:r>
      <w:r>
        <w:t xml:space="preserve">ja kuuluisan </w:t>
      </w:r>
      <w:r>
        <w:rPr>
          <w:color w:val="556B2F"/>
        </w:rPr>
        <w:t xml:space="preserve">Notre Dame de Paris'n</w:t>
      </w:r>
      <w:r>
        <w:t xml:space="preserve">, jonka monet "goottilaisimmista" vesipilareista ovat Viollet-le-Ducin tekemiä. Hän opetti reformgotiikan suunnittelijoiden sukupolvea ja osoitti, miten goottilaista tyyliä voitiin soveltaa nykyaikaisiin rakennusmateriaaleihin, erityisesti </w:t>
      </w:r>
      <w:r>
        <w:rPr>
          <w:color w:val="6B8E23"/>
        </w:rPr>
        <w:t xml:space="preserve">valurautaan</w:t>
      </w:r>
      <w:r>
        <w:t xml:space="preserve">.</w:t>
      </w:r>
    </w:p>
    <w:p>
      <w:r>
        <w:rPr>
          <w:b/>
        </w:rPr>
        <w:t xml:space="preserve">Kysymys 0</w:t>
      </w:r>
    </w:p>
    <w:p>
      <w:r>
        <w:t xml:space="preserve">Kuka oli goottilaisen herätyksen päähenkilö Ranskassa?</w:t>
      </w:r>
    </w:p>
    <w:p>
      <w:r>
        <w:rPr>
          <w:b/>
        </w:rPr>
        <w:t xml:space="preserve">Kysymys 1</w:t>
      </w:r>
    </w:p>
    <w:p>
      <w:r>
        <w:t xml:space="preserve">Minkä kuuluisan ranskalaisen katedraalin Viollet-le-Duc restauroi ja rakensi uudelleen?</w:t>
      </w:r>
    </w:p>
    <w:p>
      <w:r>
        <w:rPr>
          <w:b/>
        </w:rPr>
        <w:t xml:space="preserve">Kysymys 2</w:t>
      </w:r>
    </w:p>
    <w:p>
      <w:r>
        <w:t xml:space="preserve">Minkä modernin rakennusmateriaalin kanssa Viollet-le-Duc opetti uudistusgotiikan suunnittelijat työskentelemään?</w:t>
      </w:r>
    </w:p>
    <w:p>
      <w:r>
        <w:rPr>
          <w:b/>
        </w:rPr>
        <w:t xml:space="preserve">Kysymys 3</w:t>
      </w:r>
    </w:p>
    <w:p>
      <w:r>
        <w:t xml:space="preserve">Missä Etelä-Ranskassa sijaitsevassa linnoituskaupungissa Viollet-le-Duc loi uudelleen historiallisia goottilaisia rakennuksia?</w:t>
      </w:r>
    </w:p>
    <w:p>
      <w:r>
        <w:rPr>
          <w:b/>
        </w:rPr>
        <w:t xml:space="preserve">Kysymys 4</w:t>
      </w:r>
    </w:p>
    <w:p>
      <w:r>
        <w:t xml:space="preserve">Minkä muun kuuluisan ranskalaisen katedraalin parissa Viollet-le-Duc työskenteli?</w:t>
      </w:r>
    </w:p>
    <w:p>
      <w:r>
        <w:rPr>
          <w:b/>
        </w:rPr>
        <w:t xml:space="preserve">Kysymys 5</w:t>
      </w:r>
    </w:p>
    <w:p>
      <w:r>
        <w:t xml:space="preserve">Kuka oli goottilaisen herätyksen pahis Ranskassa?</w:t>
      </w:r>
    </w:p>
    <w:p>
      <w:r>
        <w:rPr>
          <w:b/>
        </w:rPr>
        <w:t xml:space="preserve">Kysymys 6</w:t>
      </w:r>
    </w:p>
    <w:p>
      <w:r>
        <w:t xml:space="preserve">Minkä kuuluisan ranskalaisen katedraalin Viollet-le-Duc tuhosi?</w:t>
      </w:r>
    </w:p>
    <w:p>
      <w:r>
        <w:rPr>
          <w:b/>
        </w:rPr>
        <w:t xml:space="preserve">Kysymys 7</w:t>
      </w:r>
    </w:p>
    <w:p>
      <w:r>
        <w:t xml:space="preserve">Mitä modernia rakennusmateriaalia Viollet-le-Duc opetti reformigoottien suunnittelijoita välttämään?</w:t>
      </w:r>
    </w:p>
    <w:p>
      <w:r>
        <w:rPr>
          <w:b/>
        </w:rPr>
        <w:t xml:space="preserve">Kysymys 8</w:t>
      </w:r>
    </w:p>
    <w:p>
      <w:r>
        <w:t xml:space="preserve">Minkä muun kuuluisan amerikkalaisen katedraalin parissa Viollet-le-Duc työskenteli?</w:t>
      </w:r>
    </w:p>
    <w:p>
      <w:r>
        <w:rPr>
          <w:b/>
        </w:rPr>
        <w:t xml:space="preserve">Kysymys 9</w:t>
      </w:r>
    </w:p>
    <w:p>
      <w:r>
        <w:t xml:space="preserve">Missä Pohjois-Ranskassa sijaitsevassa tyhjässä kaupungissa Viollet-le-Duc loi uudelleen historiallisia goottilaisia rakennuksia?</w:t>
      </w:r>
    </w:p>
    <w:p>
      <w:r>
        <w:br w:type="page"/>
      </w:r>
    </w:p>
    <w:p>
      <w:r>
        <w:rPr>
          <w:b/>
          <w:u w:val="single"/>
        </w:rPr>
        <w:t xml:space="preserve">Asiakirjan numero 221</w:t>
      </w:r>
    </w:p>
    <w:p>
      <w:r>
        <w:rPr>
          <w:b/>
        </w:rPr>
        <w:t xml:space="preserve">Tekstin numero 0</w:t>
      </w:r>
    </w:p>
    <w:p>
      <w:r>
        <w:rPr>
          <w:color w:val="A9A9A9"/>
        </w:rPr>
        <w:t xml:space="preserve">Georges Braque ja Pablo Picasso olivat </w:t>
      </w:r>
      <w:r>
        <w:t xml:space="preserve">liikkeen edelläkävijöitä</w:t>
      </w:r>
      <w:r>
        <w:rPr>
          <w:color w:val="A9A9A9"/>
        </w:rPr>
        <w:t xml:space="preserve">, ja Jean Metzinger, Albert Gleizes, Robert Delaunay, Henri Le Fauconnier, Fernand Léger ja Juan Gris liittyivät siihen. </w:t>
      </w:r>
      <w:r>
        <w:t xml:space="preserve">Tärkein vaikutus, joka johti </w:t>
      </w:r>
      <w:r>
        <w:rPr>
          <w:color w:val="DCDCDC"/>
        </w:rPr>
        <w:t xml:space="preserve">kubismiin, </w:t>
      </w:r>
      <w:r>
        <w:t xml:space="preserve">oli kolmiulotteisen muodon esittäminen </w:t>
      </w:r>
      <w:r>
        <w:rPr>
          <w:color w:val="2F4F4F"/>
        </w:rPr>
        <w:t xml:space="preserve">Paul Cézannen</w:t>
      </w:r>
      <w:r>
        <w:t xml:space="preserve"> myöhäistuotannossa</w:t>
      </w:r>
      <w:r>
        <w:t xml:space="preserve">. </w:t>
      </w:r>
      <w:r>
        <w:rPr>
          <w:color w:val="556B2F"/>
        </w:rPr>
        <w:t xml:space="preserve">Cézannen maalauksista oli järjestetty retrospektiivinen näyttely Salon d'Automne -tapahtumassa </w:t>
      </w:r>
      <w:r>
        <w:t xml:space="preserve">vuonna 1904, ja nykyisiä teoksia esiteltiin </w:t>
      </w:r>
      <w:r>
        <w:rPr>
          <w:color w:val="6B8E23"/>
        </w:rPr>
        <w:t xml:space="preserve">vuosien 1905 ja 1906 </w:t>
      </w:r>
      <w:r>
        <w:t xml:space="preserve">Salon d'Automne -tapahtumissa, minkä jälkeen Cézannen kuoleman jälkeen vuonna 1907 järjestettiin kaksi muistoretrospektiivistä näyttelyä.</w:t>
      </w:r>
    </w:p>
    <w:p>
      <w:r>
        <w:rPr>
          <w:b/>
        </w:rPr>
        <w:t xml:space="preserve">Kysymys 0</w:t>
      </w:r>
    </w:p>
    <w:p>
      <w:r>
        <w:t xml:space="preserve">Nimeä 8 ihmistä, jotka aloittivat liikkeen.</w:t>
      </w:r>
    </w:p>
    <w:p>
      <w:r>
        <w:rPr>
          <w:b/>
        </w:rPr>
        <w:t xml:space="preserve">Kysymys 1</w:t>
      </w:r>
    </w:p>
    <w:p>
      <w:r>
        <w:t xml:space="preserve">Kuka henkilö vaikutti eniten kolmiulotteisten muotojen liikkeen aloittamiseen?</w:t>
      </w:r>
    </w:p>
    <w:p>
      <w:r>
        <w:rPr>
          <w:b/>
        </w:rPr>
        <w:t xml:space="preserve">Kysymys 2</w:t>
      </w:r>
    </w:p>
    <w:p>
      <w:r>
        <w:t xml:space="preserve">Minä vuonna Cezannesin maalaukset olivat esillä Salon d'Automne -tapahtumassa? Retrospektiivit pois lukien.</w:t>
      </w:r>
    </w:p>
    <w:p>
      <w:r>
        <w:rPr>
          <w:b/>
        </w:rPr>
        <w:t xml:space="preserve">Kysymys 3</w:t>
      </w:r>
    </w:p>
    <w:p>
      <w:r>
        <w:t xml:space="preserve">Mihin liikkeeseen Picasso ei osallistunut?</w:t>
      </w:r>
    </w:p>
    <w:p>
      <w:r>
        <w:rPr>
          <w:b/>
        </w:rPr>
        <w:t xml:space="preserve">Kysymys 4</w:t>
      </w:r>
    </w:p>
    <w:p>
      <w:r>
        <w:t xml:space="preserve">Mihin liikkeeseen Braque ei osallistunut?</w:t>
      </w:r>
    </w:p>
    <w:p>
      <w:r>
        <w:rPr>
          <w:b/>
        </w:rPr>
        <w:t xml:space="preserve">Kysymys 5</w:t>
      </w:r>
    </w:p>
    <w:p>
      <w:r>
        <w:t xml:space="preserve">Mitä tapahtui vuonna 1903?</w:t>
      </w:r>
    </w:p>
    <w:p>
      <w:r>
        <w:rPr>
          <w:b/>
        </w:rPr>
        <w:t xml:space="preserve">Kysymys 6</w:t>
      </w:r>
    </w:p>
    <w:p>
      <w:r>
        <w:t xml:space="preserve">Kuka henkilö oli vähiten vaikutusvaltainen liikkeen aloittamisessa kolmiulotteisilla muodoilla?</w:t>
      </w:r>
    </w:p>
    <w:p>
      <w:r>
        <w:rPr>
          <w:b/>
        </w:rPr>
        <w:t xml:space="preserve">Kysymys 7</w:t>
      </w:r>
    </w:p>
    <w:p>
      <w:r>
        <w:t xml:space="preserve">Minä vuonna Cezannesin maalauksia ei ollut esillä Salon d'Automne -tapahtumassa? </w:t>
      </w:r>
    </w:p>
    <w:p>
      <w:r>
        <w:rPr>
          <w:b/>
        </w:rPr>
        <w:t xml:space="preserve">Teksti numero 1</w:t>
      </w:r>
    </w:p>
    <w:p>
      <w:r>
        <w:t xml:space="preserve">Ranskassa kehittyi kubismin sivuhaaroja, kuten </w:t>
      </w:r>
      <w:r>
        <w:rPr>
          <w:color w:val="A9A9A9"/>
        </w:rPr>
        <w:t xml:space="preserve">orfismi, abstrakti taide ja myöhemmin purismi</w:t>
      </w:r>
      <w:r>
        <w:t xml:space="preserve">. </w:t>
      </w:r>
      <w:r>
        <w:t xml:space="preserve">Muissa maissa </w:t>
      </w:r>
      <w:r>
        <w:rPr>
          <w:color w:val="DCDCDC"/>
        </w:rPr>
        <w:t xml:space="preserve">futurismi, suprematismi, dada, konstruktivismi ja De Stijl </w:t>
      </w:r>
      <w:r>
        <w:t xml:space="preserve">kehittyivät vastauksena kubismiin. Varhaisissa </w:t>
      </w:r>
      <w:r>
        <w:rPr>
          <w:color w:val="2F4F4F"/>
        </w:rPr>
        <w:t xml:space="preserve">futuristisissa </w:t>
      </w:r>
      <w:r>
        <w:t xml:space="preserve">maalauksissa on kubismin kanssa yhteistä menneisyyden ja nykyisyyden yhdistäminen, eri näkymien esittäminen samanaikaisesti kuvatusta kohteesta, jota kutsutaan myös moniperspektiivisyydeksi, samanaikaisuudeksi tai moninaisuudeksi, kun taas </w:t>
      </w:r>
      <w:r>
        <w:rPr>
          <w:color w:val="556B2F"/>
        </w:rPr>
        <w:t xml:space="preserve">konstruktivismiin </w:t>
      </w:r>
      <w:r>
        <w:t xml:space="preserve">vaikutti Picasson tekniikka rakentaa veistos erillisistä elementeistä. Muita yhteisiä piirteitä näiden erilaisten liikkeiden välillä ovat geometristen muotojen fasettointi tai yksinkertaistaminen sekä koneellistamisen ja modernin elämän yhdistäminen.</w:t>
      </w:r>
    </w:p>
    <w:p>
      <w:r>
        <w:rPr>
          <w:b/>
        </w:rPr>
        <w:t xml:space="preserve">Kysymys 0</w:t>
      </w:r>
    </w:p>
    <w:p>
      <w:r>
        <w:t xml:space="preserve">Mitkä olivat kubismin kolme Ranskassa syntynyttä haaraa?</w:t>
      </w:r>
    </w:p>
    <w:p>
      <w:r>
        <w:rPr>
          <w:b/>
        </w:rPr>
        <w:t xml:space="preserve">Kysymys 1</w:t>
      </w:r>
    </w:p>
    <w:p>
      <w:r>
        <w:t xml:space="preserve">Mitä muita haaroja muodostettiin muissa maissa kuin Ranskassa?</w:t>
      </w:r>
    </w:p>
    <w:p>
      <w:r>
        <w:rPr>
          <w:b/>
        </w:rPr>
        <w:t xml:space="preserve">Kysymys 2</w:t>
      </w:r>
    </w:p>
    <w:p>
      <w:r>
        <w:t xml:space="preserve">Millä haaralla oli vähän yhteistä kubismin kanssa?</w:t>
      </w:r>
    </w:p>
    <w:p>
      <w:r>
        <w:rPr>
          <w:b/>
        </w:rPr>
        <w:t xml:space="preserve">Kysymys 3</w:t>
      </w:r>
    </w:p>
    <w:p>
      <w:r>
        <w:t xml:space="preserve">Mihin kubismin sivuhaaraan Picasso vaikutti? </w:t>
      </w:r>
    </w:p>
    <w:p>
      <w:r>
        <w:rPr>
          <w:b/>
        </w:rPr>
        <w:t xml:space="preserve">Kysymys 4</w:t>
      </w:r>
    </w:p>
    <w:p>
      <w:r>
        <w:t xml:space="preserve"> Mitkä olivat kubismin neljä Ranskassa syntynyttä haaraa?</w:t>
      </w:r>
    </w:p>
    <w:p>
      <w:r>
        <w:rPr>
          <w:b/>
        </w:rPr>
        <w:t xml:space="preserve">Kysymys 5</w:t>
      </w:r>
    </w:p>
    <w:p>
      <w:r>
        <w:t xml:space="preserve">Mitä muita haaroja Ranskassa muodostettiin?</w:t>
      </w:r>
    </w:p>
    <w:p>
      <w:r>
        <w:rPr>
          <w:b/>
        </w:rPr>
        <w:t xml:space="preserve">Kysymys 6</w:t>
      </w:r>
    </w:p>
    <w:p>
      <w:r>
        <w:t xml:space="preserve">Millä haaralla oli kaikkea yhteistä kubismin kanssa?</w:t>
      </w:r>
    </w:p>
    <w:p>
      <w:r>
        <w:rPr>
          <w:b/>
        </w:rPr>
        <w:t xml:space="preserve">Kysymys 7</w:t>
      </w:r>
    </w:p>
    <w:p>
      <w:r>
        <w:t xml:space="preserve"> Mihin kubismin sivuhaaraan Picasso ei vaikuttanut?</w:t>
      </w:r>
    </w:p>
    <w:p>
      <w:r>
        <w:rPr>
          <w:b/>
        </w:rPr>
        <w:t xml:space="preserve">Teksti numero 2</w:t>
      </w:r>
    </w:p>
    <w:p>
      <w:r>
        <w:rPr>
          <w:color w:val="A9A9A9"/>
        </w:rPr>
        <w:t xml:space="preserve">Kubismi alkoi </w:t>
      </w:r>
      <w:r>
        <w:t xml:space="preserve">vuosina </w:t>
      </w:r>
      <w:r>
        <w:rPr>
          <w:color w:val="DCDCDC"/>
        </w:rPr>
        <w:t xml:space="preserve">1907-1911</w:t>
      </w:r>
      <w:r>
        <w:t xml:space="preserve">. </w:t>
      </w:r>
      <w:r>
        <w:t xml:space="preserve">Pablo Picasson vuonna 1907 tekemää maalausta </w:t>
      </w:r>
      <w:r>
        <w:rPr>
          <w:color w:val="2F4F4F"/>
        </w:rPr>
        <w:t xml:space="preserve">Les Demoiselles d'Avignon </w:t>
      </w:r>
      <w:r>
        <w:t xml:space="preserve">on usein pidetty esikubistisena teoksena. Georges Braquen vuonna 1908 tekemä teos </w:t>
      </w:r>
      <w:r>
        <w:rPr>
          <w:color w:val="556B2F"/>
        </w:rPr>
        <w:t xml:space="preserve">Houses at L'Estaque </w:t>
      </w:r>
      <w:r>
        <w:t xml:space="preserve">(ja siihen liittyvät teokset) sai kriitikko Louis Vauxcellesin puhumaan bizarreries cubiquesista (kubisista kummallisuuksista)</w:t>
      </w:r>
      <w:r>
        <w:t xml:space="preserve">. </w:t>
      </w:r>
      <w:r>
        <w:rPr>
          <w:color w:val="6B8E23"/>
        </w:rPr>
        <w:t xml:space="preserve">Gertrude Stein </w:t>
      </w:r>
      <w:r>
        <w:t xml:space="preserve">viittasi Picasson vuonna 1909 tekemiin maisemiin, kuten Reservoir at Horta de Ebro -teokseen, ensimmäisinä kubistisina maalauksina. Ensimmäinen kubistien järjestetty ryhmänäyttely järjestettiin </w:t>
      </w:r>
      <w:r>
        <w:rPr>
          <w:color w:val="A0522D"/>
        </w:rPr>
        <w:t xml:space="preserve">Pariisin </w:t>
      </w:r>
      <w:r>
        <w:t xml:space="preserve">Salon des Indépendants -tapahtumassa </w:t>
      </w:r>
      <w:r>
        <w:t xml:space="preserve">keväällä </w:t>
      </w:r>
      <w:r>
        <w:rPr>
          <w:color w:val="228B22"/>
        </w:rPr>
        <w:t xml:space="preserve">1911 </w:t>
      </w:r>
      <w:r>
        <w:t xml:space="preserve">"</w:t>
      </w:r>
      <w:r>
        <w:rPr>
          <w:color w:val="191970"/>
        </w:rPr>
        <w:t xml:space="preserve">Salle 41" </w:t>
      </w:r>
      <w:r>
        <w:t xml:space="preserve">-nimisessä salissa, jossa </w:t>
      </w:r>
      <w:r>
        <w:t xml:space="preserve">oli esillä Jean Metzingerin, Albert Gleizesin, Fernand Légerin, Robert Delaunayn ja Henri Le Fauconnier'n teoksia, mutta Picasson tai Braquen töitä ei ollut esillä.</w:t>
      </w:r>
    </w:p>
    <w:p>
      <w:r>
        <w:rPr>
          <w:b/>
        </w:rPr>
        <w:t xml:space="preserve">Kysymys 0</w:t>
      </w:r>
    </w:p>
    <w:p>
      <w:r>
        <w:t xml:space="preserve">Minkä vuosien välillä kubismi alkoi? </w:t>
      </w:r>
    </w:p>
    <w:p>
      <w:r>
        <w:rPr>
          <w:b/>
        </w:rPr>
        <w:t xml:space="preserve">Kysymys 1</w:t>
      </w:r>
    </w:p>
    <w:p>
      <w:r>
        <w:t xml:space="preserve">Minkä vuoden keväällä ilmestyi ensimmäinen kubistien järjestämä näyttely?</w:t>
      </w:r>
    </w:p>
    <w:p>
      <w:r>
        <w:rPr>
          <w:b/>
        </w:rPr>
        <w:t xml:space="preserve">Kysymys 2</w:t>
      </w:r>
    </w:p>
    <w:p>
      <w:r>
        <w:t xml:space="preserve">Mikä oli sen huoneen nimi, jossa ensimmäinen kubistien näyttely pidettiin?</w:t>
      </w:r>
    </w:p>
    <w:p>
      <w:r>
        <w:rPr>
          <w:b/>
        </w:rPr>
        <w:t xml:space="preserve">Kysymys 3</w:t>
      </w:r>
    </w:p>
    <w:p>
      <w:r>
        <w:t xml:space="preserve">Kuka mainitsi Picasson ensimmäisissä kubistisissa maalauksissaan tekemät maisemat? </w:t>
      </w:r>
    </w:p>
    <w:p>
      <w:r>
        <w:rPr>
          <w:b/>
        </w:rPr>
        <w:t xml:space="preserve">Kysymys 4</w:t>
      </w:r>
    </w:p>
    <w:p>
      <w:r>
        <w:t xml:space="preserve">Missä kaupungissa järjestettiin ensimmäinen kubistien näyttely?</w:t>
      </w:r>
    </w:p>
    <w:p>
      <w:r>
        <w:rPr>
          <w:b/>
        </w:rPr>
        <w:t xml:space="preserve">Kysymys 5</w:t>
      </w:r>
    </w:p>
    <w:p>
      <w:r>
        <w:t xml:space="preserve">Mitä tapahtui vuonna 1906?</w:t>
      </w:r>
    </w:p>
    <w:p>
      <w:r>
        <w:rPr>
          <w:b/>
        </w:rPr>
        <w:t xml:space="preserve">Kysymys 6</w:t>
      </w:r>
    </w:p>
    <w:p>
      <w:r>
        <w:t xml:space="preserve">Minkä maalauksen Picasso maalasi vuonna 1908?</w:t>
      </w:r>
    </w:p>
    <w:p>
      <w:r>
        <w:rPr>
          <w:b/>
        </w:rPr>
        <w:t xml:space="preserve">Kysymys 7</w:t>
      </w:r>
    </w:p>
    <w:p>
      <w:r>
        <w:t xml:space="preserve">Minkä maalauksen Braque maalasi vuonna 1907?</w:t>
      </w:r>
    </w:p>
    <w:p>
      <w:r>
        <w:rPr>
          <w:b/>
        </w:rPr>
        <w:t xml:space="preserve">Kysymys 8</w:t>
      </w:r>
    </w:p>
    <w:p>
      <w:r>
        <w:t xml:space="preserve">Mikä oli sen huoneen nimi, jossa viimeinen kubistien näyttely pidettiin?</w:t>
      </w:r>
    </w:p>
    <w:p>
      <w:r>
        <w:rPr>
          <w:b/>
        </w:rPr>
        <w:t xml:space="preserve">Kysymys 9</w:t>
      </w:r>
    </w:p>
    <w:p>
      <w:r>
        <w:t xml:space="preserve"> Missä kaupungissa pidettiin viimeinen kubistien näyttely?</w:t>
      </w:r>
    </w:p>
    <w:p>
      <w:r>
        <w:rPr>
          <w:b/>
        </w:rPr>
        <w:t xml:space="preserve">Teksti numero 3</w:t>
      </w:r>
    </w:p>
    <w:p>
      <w:r>
        <w:t xml:space="preserve">Historioitsijat ovat jakaneet kubismin historian vaiheisiin. Yhden järjestelmän mukaan kubismin ensimmäinen vaihe, joka tunnetaan nimellä </w:t>
      </w:r>
      <w:r>
        <w:rPr>
          <w:color w:val="A9A9A9"/>
        </w:rPr>
        <w:t xml:space="preserve">analyyttinen kubismi, jonka </w:t>
      </w:r>
      <w:r>
        <w:rPr>
          <w:color w:val="DCDCDC"/>
        </w:rPr>
        <w:t xml:space="preserve">Juan Gris </w:t>
      </w:r>
      <w:r>
        <w:t xml:space="preserve">keksi </w:t>
      </w:r>
      <w:r>
        <w:t xml:space="preserve">jälkikäteen, oli sekä radikaali että vaikutusvaltainen lyhyt mutta erittäin merkittävä taidesuuntaus vuosina 1910-1912 Ranskassa. Toinen vaihe, </w:t>
      </w:r>
      <w:r>
        <w:rPr>
          <w:color w:val="2F4F4F"/>
        </w:rPr>
        <w:t xml:space="preserve">synteettinen kubismi</w:t>
      </w:r>
      <w:r>
        <w:t xml:space="preserve">, säilyi elinvoimaisena noin vuoteen 1919 asti, jolloin surrealistinen liike sai suosiota</w:t>
      </w:r>
      <w:r>
        <w:t xml:space="preserve">.</w:t>
      </w:r>
      <w:r>
        <w:t xml:space="preserve"> Englantilainen taidehistorioitsija Douglas Cooper ehdotti toista järjestelmää, jossa hän kuvasi kubismin kolme vaihetta kirjassaan The Cubist Epoch. Cooperin mukaan oli olemassa "varhaiskubismi" (</w:t>
      </w:r>
      <w:r>
        <w:rPr>
          <w:color w:val="556B2F"/>
        </w:rPr>
        <w:t xml:space="preserve">1906-1908), </w:t>
      </w:r>
      <w:r>
        <w:t xml:space="preserve">jolloin liike kehittyi aluksi Picasson ja Braquen työhuoneissa; toista vaihetta kutsuttiin "korkeakubismiksi" (</w:t>
      </w:r>
      <w:r>
        <w:rPr>
          <w:color w:val="6B8E23"/>
        </w:rPr>
        <w:t xml:space="preserve">1909-1914), jolloin </w:t>
      </w:r>
      <w:r>
        <w:t xml:space="preserve">Juan Gris nousi tärkeäksi edustajaksi (vuoden 1911 jälkeen); ja lopuksi Cooper viittasi "myöhäiskubismiin" (</w:t>
      </w:r>
      <w:r>
        <w:rPr>
          <w:color w:val="A0522D"/>
        </w:rPr>
        <w:t xml:space="preserve">1914-1921)</w:t>
      </w:r>
      <w:r>
        <w:t xml:space="preserve">, joka oli kubismin viimeinen vaihe radikaalina avantgardistisena liikkeenä. Douglas Cooper käytti näitä termejä rajoittavasti erottaakseen toisistaan Braquen, Picasson, Grisin (vuodesta 1911 alkaen) ja Légerin (vähäisemmässä määrin) työn, mikä merkitsi tarkoituksellista arvottamista.</w:t>
      </w:r>
    </w:p>
    <w:p>
      <w:r>
        <w:rPr>
          <w:b/>
        </w:rPr>
        <w:t xml:space="preserve">Kysymys 0</w:t>
      </w:r>
    </w:p>
    <w:p>
      <w:r>
        <w:t xml:space="preserve">Mikä oli kubismin ensimmäinen vaihe? </w:t>
      </w:r>
    </w:p>
    <w:p>
      <w:r>
        <w:rPr>
          <w:b/>
        </w:rPr>
        <w:t xml:space="preserve">Kysymys 1</w:t>
      </w:r>
    </w:p>
    <w:p>
      <w:r>
        <w:t xml:space="preserve">Kuka keksi ilmauksen Analytic Cubsim? </w:t>
      </w:r>
    </w:p>
    <w:p>
      <w:r>
        <w:rPr>
          <w:b/>
        </w:rPr>
        <w:t xml:space="preserve">Kysymys 2</w:t>
      </w:r>
    </w:p>
    <w:p>
      <w:r>
        <w:t xml:space="preserve">Mikä oli kubismin toisen vaiheen nimi? </w:t>
      </w:r>
    </w:p>
    <w:p>
      <w:r>
        <w:rPr>
          <w:b/>
        </w:rPr>
        <w:t xml:space="preserve">Kysymys 3</w:t>
      </w:r>
    </w:p>
    <w:p>
      <w:r>
        <w:t xml:space="preserve">Miltä vuosilta korkeakubismi alkoi? </w:t>
      </w:r>
    </w:p>
    <w:p>
      <w:r>
        <w:rPr>
          <w:b/>
        </w:rPr>
        <w:t xml:space="preserve">Kysymys 4</w:t>
      </w:r>
    </w:p>
    <w:p>
      <w:r>
        <w:t xml:space="preserve">Miltä vuosilta myöhäiskubismi sijoittuu? </w:t>
      </w:r>
    </w:p>
    <w:p>
      <w:r>
        <w:rPr>
          <w:b/>
        </w:rPr>
        <w:t xml:space="preserve">Kysymys 5</w:t>
      </w:r>
    </w:p>
    <w:p>
      <w:r>
        <w:t xml:space="preserve"> Mikä oli kubismin viimeinen vaihe?</w:t>
      </w:r>
    </w:p>
    <w:p>
      <w:r>
        <w:rPr>
          <w:b/>
        </w:rPr>
        <w:t xml:space="preserve">Kysymys 6</w:t>
      </w:r>
    </w:p>
    <w:p>
      <w:r>
        <w:t xml:space="preserve">Kuka keksi termin ei-analyyttinen kubismi?</w:t>
      </w:r>
    </w:p>
    <w:p>
      <w:r>
        <w:rPr>
          <w:b/>
        </w:rPr>
        <w:t xml:space="preserve">Kysymys 7</w:t>
      </w:r>
    </w:p>
    <w:p>
      <w:r>
        <w:t xml:space="preserve"> Miltä vuosilta matalaa kubismia tapahtui?</w:t>
      </w:r>
    </w:p>
    <w:p>
      <w:r>
        <w:rPr>
          <w:b/>
        </w:rPr>
        <w:t xml:space="preserve">Kysymys 8</w:t>
      </w:r>
    </w:p>
    <w:p>
      <w:r>
        <w:t xml:space="preserve"> Mistä vuosista postkubismi alkoi?</w:t>
      </w:r>
    </w:p>
    <w:p>
      <w:r>
        <w:rPr>
          <w:b/>
        </w:rPr>
        <w:t xml:space="preserve">Teksti numero 4</w:t>
      </w:r>
    </w:p>
    <w:p>
      <w:r>
        <w:rPr>
          <w:color w:val="A9A9A9"/>
        </w:rPr>
        <w:t xml:space="preserve">Daniel-Henry Kahnweiler </w:t>
      </w:r>
      <w:r>
        <w:t xml:space="preserve">esitti </w:t>
      </w:r>
      <w:r>
        <w:rPr>
          <w:color w:val="A9A9A9"/>
        </w:rPr>
        <w:t xml:space="preserve">Daniel-Henry Kahnweilerin </w:t>
      </w:r>
      <w:r>
        <w:rPr>
          <w:color w:val="DCDCDC"/>
        </w:rPr>
        <w:t xml:space="preserve">jo vuonna 1920 esittämän </w:t>
      </w:r>
      <w:r>
        <w:t xml:space="preserve">väitteen, jonka mukaan kubistinen tilan, massan, ajan ja tilavuuden kuvaus tukee (eikä ole ristiriidassa) kankaan tasaisuutta, mutta jota </w:t>
      </w:r>
      <w:r>
        <w:t xml:space="preserve">kritisoitiin </w:t>
      </w:r>
      <w:r>
        <w:rPr>
          <w:color w:val="2F4F4F"/>
        </w:rPr>
        <w:t xml:space="preserve">1950- ja 1960-luvuilla </w:t>
      </w:r>
      <w:r>
        <w:t xml:space="preserve">erityisesti </w:t>
      </w:r>
      <w:r>
        <w:rPr>
          <w:color w:val="6B8E23"/>
        </w:rPr>
        <w:t xml:space="preserve">Clement Greenbergin</w:t>
      </w:r>
      <w:r>
        <w:t xml:space="preserve"> toimesta</w:t>
      </w:r>
      <w:r>
        <w:rPr>
          <w:color w:val="A0522D"/>
        </w:rPr>
        <w:t xml:space="preserve">.</w:t>
      </w:r>
      <w:r>
        <w:t xml:space="preserve"> Nykyajan näkemykset kubismista ovat monitahoisia, ja ne muodostuivat jossain määrin vastauksena "Salle 41" -kubisteille, joiden menetelmät erosivat liikaa Picasson ja Braquen menetelmistä, jotta niitä voitaisiin pitää vain toissijaisina. Siksi kubismista on kehittynyt vaihtoehtoisia tulkintoja. Laajemmat näkemykset kubismista sisältävät taiteilijoita, jotka myöhemmin liittyivät "Salle 41" -taiteilijoihin, esim, Francis Picabia; veljekset Jacques Villon, Raymond Duchamp-Villon ja Marcel Duchamp, jotka muodostivat vuoden 1911 lopusta alkaen Section d'Orin (tai Puteaux-ryhmän) ytimen; kuvanveistäjät Alexander Archipenko, Joseph Csaky ja Ossip Zadkine sekä Jacques Lipchitz ja Henri Laurens; ja taidemaalarit, kuten Louis Marcoussis, Roger de La Fresnaye, František Kupka, Diego Rivera, Léopold Survage, Auguste Herbin, André Lhote, Gino Severini (vuoden 1916 jälkeen), María Blanchard (vuoden 1916 jälkeen) ja Georges Valmier (vuoden 1918 jälkeen). Christopher Green väittää, että Douglas Cooperin termejä "horjuttivat myöhemmin </w:t>
      </w:r>
      <w:r>
        <w:rPr>
          <w:color w:val="228B22"/>
        </w:rPr>
        <w:t xml:space="preserve">Picasson, Braquen, Grisin ja Légerin</w:t>
      </w:r>
      <w:r>
        <w:t xml:space="preserve"> töitä koskevat tulkinnat</w:t>
      </w:r>
      <w:r>
        <w:t xml:space="preserve">, joissa korostetaan pikemminkin ikonografisia ja ideologisia kysymyksiä kuin esittämistapoja".</w:t>
      </w:r>
    </w:p>
    <w:p>
      <w:r>
        <w:rPr>
          <w:b/>
        </w:rPr>
        <w:t xml:space="preserve">Kysymys 0</w:t>
      </w:r>
    </w:p>
    <w:p>
      <w:r>
        <w:t xml:space="preserve">Kuka väitti, että tasainen kangas tuki kubismia? </w:t>
      </w:r>
    </w:p>
    <w:p>
      <w:r>
        <w:rPr>
          <w:b/>
        </w:rPr>
        <w:t xml:space="preserve">Kysymys 1</w:t>
      </w:r>
    </w:p>
    <w:p>
      <w:r>
        <w:t xml:space="preserve">Minä vuonna väitettiin, että tasainen kangas tukee kubismia?</w:t>
      </w:r>
    </w:p>
    <w:p>
      <w:r>
        <w:rPr>
          <w:b/>
        </w:rPr>
        <w:t xml:space="preserve">Kysymys 2</w:t>
      </w:r>
    </w:p>
    <w:p>
      <w:r>
        <w:t xml:space="preserve">Milloin keskusteltiin väitteestä, jonka mukaan tasainen kangas tuki kubismia?</w:t>
      </w:r>
    </w:p>
    <w:p>
      <w:r>
        <w:rPr>
          <w:b/>
        </w:rPr>
        <w:t xml:space="preserve">Kysymys 3</w:t>
      </w:r>
    </w:p>
    <w:p>
      <w:r>
        <w:t xml:space="preserve">Kuka oli tärkein vastustaja, joka alkoi väittää, että tasainen kangas ei tukenut kubismia? </w:t>
      </w:r>
    </w:p>
    <w:p>
      <w:r>
        <w:rPr>
          <w:b/>
        </w:rPr>
        <w:t xml:space="preserve">Kysymys 4</w:t>
      </w:r>
    </w:p>
    <w:p>
      <w:r>
        <w:t xml:space="preserve">Kenen teos horjutti Douglass Coopersin kubismia kuvaavia termejä?</w:t>
      </w:r>
    </w:p>
    <w:p>
      <w:r>
        <w:rPr>
          <w:b/>
        </w:rPr>
        <w:t xml:space="preserve">Kysymys 5</w:t>
      </w:r>
    </w:p>
    <w:p>
      <w:r>
        <w:t xml:space="preserve"> Kuka oli eri mieltä siitä, että tasainen kangas tuki kubismia?</w:t>
      </w:r>
    </w:p>
    <w:p>
      <w:r>
        <w:rPr>
          <w:b/>
        </w:rPr>
        <w:t xml:space="preserve">Kysymys 6</w:t>
      </w:r>
    </w:p>
    <w:p>
      <w:r>
        <w:t xml:space="preserve">Minä vuonna väitettiin, että tasainen kangas ei tukenut kubismia?</w:t>
      </w:r>
    </w:p>
    <w:p>
      <w:r>
        <w:rPr>
          <w:b/>
        </w:rPr>
        <w:t xml:space="preserve">Kysymys 7</w:t>
      </w:r>
    </w:p>
    <w:p>
      <w:r>
        <w:t xml:space="preserve">Milloin väitettiin, että tasainen kangas ei tukenut kubismia?</w:t>
      </w:r>
    </w:p>
    <w:p>
      <w:r>
        <w:rPr>
          <w:b/>
        </w:rPr>
        <w:t xml:space="preserve">Kysymys 8</w:t>
      </w:r>
    </w:p>
    <w:p>
      <w:r>
        <w:t xml:space="preserve">Kuka oli tärkein vastustaja, joka alkoi olla samaa mieltä siitä, että tasainen kangas ei tukenut kubismia?</w:t>
      </w:r>
    </w:p>
    <w:p>
      <w:r>
        <w:rPr>
          <w:b/>
        </w:rPr>
        <w:t xml:space="preserve">Kysymys 9</w:t>
      </w:r>
    </w:p>
    <w:p>
      <w:r>
        <w:t xml:space="preserve">Kenen teos kumosi Douglass Coopersin termit, kun hän ei kuvannut kubismia?</w:t>
      </w:r>
    </w:p>
    <w:p>
      <w:r>
        <w:rPr>
          <w:b/>
        </w:rPr>
        <w:t xml:space="preserve">Teksti numero 5</w:t>
      </w:r>
    </w:p>
    <w:p>
      <w:r>
        <w:t xml:space="preserve">1800-luvun lopulla ja 1900-luvun alussa eurooppalaiset löysivät afrikkalaista, polynesialaista, mikronesialaista ja intiaanien taidetta. </w:t>
      </w:r>
      <w:r>
        <w:rPr>
          <w:color w:val="A9A9A9"/>
        </w:rPr>
        <w:t xml:space="preserve">Paul Gauguinin, Henri Matissen ja Pablo Picasson </w:t>
      </w:r>
      <w:r>
        <w:t xml:space="preserve">kaltaisia taiteilijoita </w:t>
      </w:r>
      <w:r>
        <w:t xml:space="preserve">kiehtoi ja inspiroi </w:t>
      </w:r>
      <w:r>
        <w:t xml:space="preserve">näiden vieraiden kulttuurien tyylilajien </w:t>
      </w:r>
      <w:r>
        <w:rPr>
          <w:color w:val="DCDCDC"/>
        </w:rPr>
        <w:t xml:space="preserve">jylhä voima ja yksinkertaisuus. </w:t>
      </w:r>
      <w:r>
        <w:t xml:space="preserve">Picasso tapasi Matissen </w:t>
      </w:r>
      <w:r>
        <w:rPr>
          <w:color w:val="2F4F4F"/>
        </w:rPr>
        <w:t xml:space="preserve">Gertrude Steinin </w:t>
      </w:r>
      <w:r>
        <w:t xml:space="preserve">kautta noin vuonna 1906</w:t>
      </w:r>
      <w:r>
        <w:rPr>
          <w:color w:val="556B2F"/>
        </w:rPr>
        <w:t xml:space="preserve">, jolloin </w:t>
      </w:r>
      <w:r>
        <w:t xml:space="preserve">molemmat taiteilijat olivat juuri kiinnostuneet primitivismistä, iberialaisesta veistoksesta, afrikkalaisesta taiteesta ja afrikkalaisista heimonaamioista. Heistä tuli ystävällisiä kilpailijoita ja he kilpailivat keskenään koko uransa ajan, mikä ehkä johti siihen, että Picasso aloitti vuonna 1907 uuden kauden taiteessaan, jota leimasi kreikkalaisen, iberialaisen ja afrikkalaisen taiteen vaikutus. Picasson maalauksia vuodelta 1907 on luonnehdittu </w:t>
      </w:r>
      <w:r>
        <w:rPr>
          <w:color w:val="6B8E23"/>
        </w:rPr>
        <w:t xml:space="preserve">protokubismiksi, </w:t>
      </w:r>
      <w:r>
        <w:t xml:space="preserve">kuten erityisesti Les Demoiselles d'Avignon -teoksessa, joka on kubismin edeltäjä</w:t>
      </w:r>
      <w:r>
        <w:t xml:space="preserve">.</w:t>
      </w:r>
    </w:p>
    <w:p>
      <w:r>
        <w:rPr>
          <w:b/>
        </w:rPr>
        <w:t xml:space="preserve">Kysymys 0</w:t>
      </w:r>
    </w:p>
    <w:p>
      <w:r>
        <w:t xml:space="preserve">Mitkä taiteilijat 1800- ja 1900-luvun alussa inspiroituvat juuri löydetystä afrikkalaisesta, intiaanien, mikro- ja polynesialaisesta taiteesta?</w:t>
      </w:r>
    </w:p>
    <w:p>
      <w:r>
        <w:rPr>
          <w:b/>
        </w:rPr>
        <w:t xml:space="preserve">Kysymys 1</w:t>
      </w:r>
    </w:p>
    <w:p>
      <w:r>
        <w:t xml:space="preserve">Mikä intiaanikulttuurien taiteessa inspiroi Matissea, Picassoa ja Gauguinia?</w:t>
      </w:r>
    </w:p>
    <w:p>
      <w:r>
        <w:rPr>
          <w:b/>
        </w:rPr>
        <w:t xml:space="preserve">Kysymys 2</w:t>
      </w:r>
    </w:p>
    <w:p>
      <w:r>
        <w:t xml:space="preserve">Kenet Picasso tapasi noin vuonna 1906, joka oli myös hiljattain tutustunut primitivismiin? </w:t>
      </w:r>
    </w:p>
    <w:p>
      <w:r>
        <w:rPr>
          <w:b/>
        </w:rPr>
        <w:t xml:space="preserve">Kysymys 3</w:t>
      </w:r>
    </w:p>
    <w:p>
      <w:r>
        <w:t xml:space="preserve">Mikä oli Picasson vuoden 1907 maalauksille yleensä ominaista? </w:t>
      </w:r>
    </w:p>
    <w:p>
      <w:r>
        <w:rPr>
          <w:b/>
        </w:rPr>
        <w:t xml:space="preserve">Kysymys 4</w:t>
      </w:r>
    </w:p>
    <w:p>
      <w:r>
        <w:t xml:space="preserve">Mitkä taiteilijat 2000-luvun alussa inspiroituvat juuri löydetystä afrikkalaisesta, intiaani-, mikro- ja polynesialaisesta taiteesta?</w:t>
      </w:r>
    </w:p>
    <w:p>
      <w:r>
        <w:rPr>
          <w:b/>
        </w:rPr>
        <w:t xml:space="preserve">Kysymys 5</w:t>
      </w:r>
    </w:p>
    <w:p>
      <w:r>
        <w:t xml:space="preserve">Mikä alkuperäiskulttuurien taiteessa ei inspiroinut Matissea, Picassoa ja Gauguinia?</w:t>
      </w:r>
    </w:p>
    <w:p>
      <w:r>
        <w:rPr>
          <w:b/>
        </w:rPr>
        <w:t xml:space="preserve">Kysymys 6</w:t>
      </w:r>
    </w:p>
    <w:p>
      <w:r>
        <w:t xml:space="preserve">Kenet Picasso tapasi vuoden 1960 tienoilla, joka oli myös hiljattain tutustunut primitivismiin?</w:t>
      </w:r>
    </w:p>
    <w:p>
      <w:r>
        <w:rPr>
          <w:b/>
        </w:rPr>
        <w:t xml:space="preserve">Kysymys 7</w:t>
      </w:r>
    </w:p>
    <w:p>
      <w:r>
        <w:t xml:space="preserve"> Mikä oli Picasson vuoden 1970 maalauksille yleensä ominaista?</w:t>
      </w:r>
    </w:p>
    <w:p>
      <w:r>
        <w:rPr>
          <w:b/>
        </w:rPr>
        <w:t xml:space="preserve">Teksti numero 6</w:t>
      </w:r>
    </w:p>
    <w:p>
      <w:r>
        <w:t xml:space="preserve">Taidehistorioitsija Douglas Cooper toteaa, että </w:t>
      </w:r>
      <w:r>
        <w:rPr>
          <w:color w:val="A9A9A9"/>
        </w:rPr>
        <w:t xml:space="preserve">Paul Gauguin ja Paul Cézanne </w:t>
      </w:r>
      <w:r>
        <w:t xml:space="preserve">"olivat erityisen vaikutusvaltaisia kubismin muodostumiselle ja erityisen tärkeitä Picasson maalauksille vuosina 1906 ja 1907". </w:t>
      </w:r>
      <w:r>
        <w:rPr>
          <w:color w:val="DCDCDC"/>
        </w:rPr>
        <w:t xml:space="preserve">Cooper </w:t>
      </w:r>
      <w:r>
        <w:t xml:space="preserve">jatkaa: "</w:t>
      </w:r>
      <w:r>
        <w:rPr>
          <w:color w:val="556B2F"/>
        </w:rPr>
        <w:t xml:space="preserve">Demoiselleja kutsutaan </w:t>
      </w:r>
      <w:r>
        <w:t xml:space="preserve">yleisesti ensimmäiseksi kubistiseksi tauluksi</w:t>
      </w:r>
      <w:r>
        <w:t xml:space="preserve">.</w:t>
      </w:r>
      <w:r>
        <w:t xml:space="preserve"> Tämä on liioittelua, sillä </w:t>
      </w:r>
      <w:r>
        <w:rPr>
          <w:color w:val="6B8E23"/>
        </w:rPr>
        <w:t xml:space="preserve">vaikka se oli merkittävä ensimmäinen askel kohti kubismia, se ei ole vielä </w:t>
      </w:r>
      <w:r>
        <w:rPr>
          <w:color w:val="A0522D"/>
        </w:rPr>
        <w:t xml:space="preserve">kubistinen</w:t>
      </w:r>
      <w:r>
        <w:rPr>
          <w:color w:val="6B8E23"/>
        </w:rPr>
        <w:t xml:space="preserve">.</w:t>
      </w:r>
      <w:r>
        <w:t xml:space="preserve"> Sen häiritsevä, ekspressionistinen elementti on jopa vastoin kubismin henkeä, joka katsoi maailmaa irrallisessa, realistisessa hengessä. Siitä huolimatta Demoiselles on looginen kuva kubismin lähtökohdaksi, koska se merkitsee uuden kuvallisen idiomin syntyä, koska Picasso kumosi siinä rajusti vakiintuneet konventiot ja koska kaikki seuraava kasvoi siitä."</w:t>
      </w:r>
    </w:p>
    <w:p>
      <w:r>
        <w:rPr>
          <w:b/>
        </w:rPr>
        <w:t xml:space="preserve">Kysymys 0</w:t>
      </w:r>
    </w:p>
    <w:p>
      <w:r>
        <w:t xml:space="preserve">Mitkä kaksi taiteilijaa olivat Douglass Cooperin mukaan erittäin tärkeitä kubismin muotoutumiselle?</w:t>
      </w:r>
    </w:p>
    <w:p>
      <w:r>
        <w:rPr>
          <w:b/>
        </w:rPr>
        <w:t xml:space="preserve">Kysymys 1</w:t>
      </w:r>
    </w:p>
    <w:p>
      <w:r>
        <w:t xml:space="preserve">Mikä on Cooperin mukaan ensimmäinen kubistinen kuva? </w:t>
      </w:r>
    </w:p>
    <w:p>
      <w:r>
        <w:rPr>
          <w:b/>
        </w:rPr>
        <w:t xml:space="preserve">Kysymys 2</w:t>
      </w:r>
    </w:p>
    <w:p>
      <w:r>
        <w:t xml:space="preserve">Onko totta, että ensimmäinen kubistinen kuva on Demoiselles? </w:t>
      </w:r>
    </w:p>
    <w:p>
      <w:r>
        <w:rPr>
          <w:b/>
        </w:rPr>
        <w:t xml:space="preserve">Kysymys 3</w:t>
      </w:r>
    </w:p>
    <w:p>
      <w:r>
        <w:t xml:space="preserve">Mitkä kaksi taiteilijaa eivät Douglass Cooperin mukaan olleet tärkeitä kubismin muotoutumiselle?</w:t>
      </w:r>
    </w:p>
    <w:p>
      <w:r>
        <w:rPr>
          <w:b/>
        </w:rPr>
        <w:t xml:space="preserve">Kysymys 4</w:t>
      </w:r>
    </w:p>
    <w:p>
      <w:r>
        <w:t xml:space="preserve"> Mikä on Cooperin mukaan viimeinen kubistinen kuva?</w:t>
      </w:r>
    </w:p>
    <w:p>
      <w:r>
        <w:rPr>
          <w:b/>
        </w:rPr>
        <w:t xml:space="preserve">Kysymys 5</w:t>
      </w:r>
    </w:p>
    <w:p>
      <w:r>
        <w:t xml:space="preserve">Minkä tyylinen The Desmoiselles on?</w:t>
      </w:r>
    </w:p>
    <w:p>
      <w:r>
        <w:rPr>
          <w:b/>
        </w:rPr>
        <w:t xml:space="preserve">Kysymys 6</w:t>
      </w:r>
    </w:p>
    <w:p>
      <w:r>
        <w:t xml:space="preserve">Kuka sanoi, että sen häiritsevä, ekspressionistinen elementti ei ole lainkaan ristiriidassa kubismin hengen kanssa?"</w:t>
      </w:r>
    </w:p>
    <w:p>
      <w:r>
        <w:rPr>
          <w:b/>
        </w:rPr>
        <w:t xml:space="preserve">Teksti numero 7</w:t>
      </w:r>
    </w:p>
    <w:p>
      <w:r>
        <w:t xml:space="preserve">Taidehistorioitsija Daniel Robbins kirjoitti, </w:t>
      </w:r>
      <w:r>
        <w:t xml:space="preserve">että "</w:t>
      </w:r>
      <w:r>
        <w:rPr>
          <w:color w:val="A9A9A9"/>
        </w:rPr>
        <w:t xml:space="preserve">tällaiset johtopäätökset </w:t>
      </w:r>
      <w:r>
        <w:rPr>
          <w:color w:val="DCDCDC"/>
        </w:rPr>
        <w:t xml:space="preserve">eivät ole historiallisia", mikä on </w:t>
      </w:r>
      <w:r>
        <w:t xml:space="preserve">vakavin vastalause sille, että Demoiselleja pidettäisiin kubismin alkulähteenä, jossa primitiivinen taide on selvästi vaikuttanut.</w:t>
      </w:r>
      <w:r>
        <w:t xml:space="preserve"> Tämä tuttu selitys "ei ota riittävästi huomioon juuri ennen Picasson uuden maalaustaiteen kehittymistä ja sen aikana vallinneen kukoistavan taiteen monimutkaisuutta". Vuosien </w:t>
      </w:r>
      <w:r>
        <w:rPr>
          <w:color w:val="2F4F4F"/>
        </w:rPr>
        <w:t xml:space="preserve">1905 ja 1908 </w:t>
      </w:r>
      <w:r>
        <w:rPr>
          <w:color w:val="556B2F"/>
        </w:rPr>
        <w:t xml:space="preserve">välillä </w:t>
      </w:r>
      <w:r>
        <w:t xml:space="preserve">tietoisen uuden tyylin etsintä aiheutti nopeita muutoksia taiteessa Ranskassa, Saksassa, Hollannissa, Italiassa ja Venäjällä. Impressionistit olivat käyttäneet </w:t>
      </w:r>
      <w:r>
        <w:rPr>
          <w:color w:val="6B8E23"/>
        </w:rPr>
        <w:t xml:space="preserve">kaksoisnäkökulmaa</w:t>
      </w:r>
      <w:r>
        <w:t xml:space="preserve">, ja sekä </w:t>
      </w:r>
      <w:r>
        <w:rPr>
          <w:color w:val="A0522D"/>
        </w:rPr>
        <w:t xml:space="preserve">Les Nabis -ryhmä että symbolistit </w:t>
      </w:r>
      <w:r>
        <w:t xml:space="preserve">(jotka ihailivat myös Cézannea) litistivät kuvatasoa ja pelkistivät aiheet yksinkertaisiksi geometrisiksi muodoiksi. Toinen tärkeä vaikutus oli uusimpressionistinen rakenne ja aihepiiri, joka näkyy erityisesti Georges Seurat'n teoksissa (esim. Parade de Cirque, Le Chahut ja Le Cirque). Myös kirjallisuuden ja yhteiskunnallisen ajattelun kehityksessä oli yhtäläisyyksiä.</w:t>
      </w:r>
    </w:p>
    <w:p>
      <w:r>
        <w:rPr>
          <w:b/>
        </w:rPr>
        <w:t xml:space="preserve">Kysymys 0</w:t>
      </w:r>
    </w:p>
    <w:p>
      <w:r>
        <w:t xml:space="preserve">Mitä Daniel Robbins sanoi Demoisellesista kubismin alkuna?</w:t>
      </w:r>
    </w:p>
    <w:p>
      <w:r>
        <w:rPr>
          <w:b/>
        </w:rPr>
        <w:t xml:space="preserve">Kysymys 1</w:t>
      </w:r>
    </w:p>
    <w:p>
      <w:r>
        <w:t xml:space="preserve">Minkä vuosien aikana tietoinen alkoi etsiä uutta tyyliä Saksassa, Italiassa, Venäjällä ja Hollannissa?</w:t>
      </w:r>
    </w:p>
    <w:p>
      <w:r>
        <w:rPr>
          <w:b/>
        </w:rPr>
        <w:t xml:space="preserve">Kysymys 2</w:t>
      </w:r>
    </w:p>
    <w:p>
      <w:r>
        <w:t xml:space="preserve">Mitkä impressionistiset liikkeet saivat vaikutteita myös kubismista?</w:t>
      </w:r>
    </w:p>
    <w:p>
      <w:r>
        <w:rPr>
          <w:b/>
        </w:rPr>
        <w:t xml:space="preserve">Kysymys 3</w:t>
      </w:r>
    </w:p>
    <w:p>
      <w:r>
        <w:t xml:space="preserve">Mitä tekniikkaa impressionistit käyttivät tehdäkseen aiheistaan yksinkertaisia muotoja?</w:t>
      </w:r>
    </w:p>
    <w:p>
      <w:r>
        <w:rPr>
          <w:b/>
        </w:rPr>
        <w:t xml:space="preserve">Kysymys 4</w:t>
      </w:r>
    </w:p>
    <w:p>
      <w:r>
        <w:t xml:space="preserve">Mitä Daniel Robbins sanoi siitä, että Demoiselles oli kubismin loppu?</w:t>
      </w:r>
    </w:p>
    <w:p>
      <w:r>
        <w:rPr>
          <w:b/>
        </w:rPr>
        <w:t xml:space="preserve">Kysymys 5</w:t>
      </w:r>
    </w:p>
    <w:p>
      <w:r>
        <w:t xml:space="preserve"> Minkä vuosien aikana tietoinen alkoi etsiä vanhaa tyyliä Saksassa, Italiassa, Venäjällä ja Hollannissa?</w:t>
      </w:r>
    </w:p>
    <w:p>
      <w:r>
        <w:rPr>
          <w:b/>
        </w:rPr>
        <w:t xml:space="preserve">Kysymys 6</w:t>
      </w:r>
    </w:p>
    <w:p>
      <w:r>
        <w:t xml:space="preserve"> Mitkä impressionistiset liikkeet eivät saaneet vaikutteita kubismista?</w:t>
      </w:r>
    </w:p>
    <w:p>
      <w:r>
        <w:rPr>
          <w:b/>
        </w:rPr>
        <w:t xml:space="preserve">Kysymys 7</w:t>
      </w:r>
    </w:p>
    <w:p>
      <w:r>
        <w:t xml:space="preserve">Mitä tekniikkaa impressionistit käyttivät, kun he eivät tehneet aiheistaan yksinkertaisia muotoja?</w:t>
      </w:r>
    </w:p>
    <w:p>
      <w:r>
        <w:rPr>
          <w:b/>
        </w:rPr>
        <w:t xml:space="preserve">Teksti numero 8</w:t>
      </w:r>
    </w:p>
    <w:p>
      <w:r>
        <w:t xml:space="preserve">Seurat'n lisäksi kubismin juuret löytyvät </w:t>
      </w:r>
      <w:r>
        <w:rPr>
          <w:color w:val="DCDCDC"/>
        </w:rPr>
        <w:t xml:space="preserve">Cézannen </w:t>
      </w:r>
      <w:r>
        <w:rPr>
          <w:color w:val="A9A9A9"/>
        </w:rPr>
        <w:t xml:space="preserve">myöhemmän työn </w:t>
      </w:r>
      <w:r>
        <w:rPr>
          <w:color w:val="A9A9A9"/>
        </w:rPr>
        <w:t xml:space="preserve">kahdesta erityisestä suuntauksesta</w:t>
      </w:r>
      <w:r>
        <w:t xml:space="preserve">: ensinnäkin hänen maalatun pinnan rikkomisestaan pieniksi monitahoisiksi maalialueiksi, mikä korostaa binokulaarisen näkemisen antamaa moniulotteista näkökulmaa, ja toiseksi hänen kiinnostuksestaan luonnonmuotojen yksinkertaistamiseen lieriöiksi, palloiksi ja kartioiksi. Kubistit kuitenkin tutkivat tätä käsitettä pidemmälle kuin </w:t>
      </w:r>
      <w:r>
        <w:rPr>
          <w:color w:val="2F4F4F"/>
        </w:rPr>
        <w:t xml:space="preserve">Cézanne</w:t>
      </w:r>
      <w:r>
        <w:t xml:space="preserve">. </w:t>
      </w:r>
      <w:r>
        <w:t xml:space="preserve">He esittivät </w:t>
      </w:r>
      <w:r>
        <w:rPr>
          <w:color w:val="556B2F"/>
        </w:rPr>
        <w:t xml:space="preserve">kuvattavien esineiden kaikki pinnat yhdellä kuvatasolla, ikään </w:t>
      </w:r>
      <w:r>
        <w:rPr>
          <w:color w:val="6B8E23"/>
        </w:rPr>
        <w:t xml:space="preserve">kuin esineiden kaikki kasvot olisivat näkyvissä samanaikaisesti.</w:t>
      </w:r>
      <w:r>
        <w:t xml:space="preserve"> Tämä uudenlainen kuvaustapa mullisti tavan, jolla esineitä voitiin visualisoida maalaustaiteessa ja taiteessa.</w:t>
      </w:r>
    </w:p>
    <w:p>
      <w:r>
        <w:rPr>
          <w:b/>
        </w:rPr>
        <w:t xml:space="preserve">Kysymys 0</w:t>
      </w:r>
    </w:p>
    <w:p>
      <w:r>
        <w:t xml:space="preserve">Missä muualla kuin Seuratissa kubismin alku on nähtävissä?</w:t>
      </w:r>
    </w:p>
    <w:p>
      <w:r>
        <w:rPr>
          <w:b/>
        </w:rPr>
        <w:t xml:space="preserve">Kysymys 1</w:t>
      </w:r>
    </w:p>
    <w:p>
      <w:r>
        <w:t xml:space="preserve">Kuka tutki edelleen kubistien käsitettä muotojen yksinkertaistamisesta kartioiksi, sylintereiksi ja palloksi?</w:t>
      </w:r>
    </w:p>
    <w:p>
      <w:r>
        <w:rPr>
          <w:b/>
        </w:rPr>
        <w:t xml:space="preserve">Kysymys 2</w:t>
      </w:r>
    </w:p>
    <w:p>
      <w:r>
        <w:t xml:space="preserve">Miten kubismi mullisti tavan nähdä asioita taiteessa? </w:t>
      </w:r>
    </w:p>
    <w:p>
      <w:r>
        <w:rPr>
          <w:b/>
        </w:rPr>
        <w:t xml:space="preserve">Kysymys 3</w:t>
      </w:r>
    </w:p>
    <w:p>
      <w:r>
        <w:t xml:space="preserve"> Missä muualla kuin Seuratissa kubismin loppu on?</w:t>
      </w:r>
    </w:p>
    <w:p>
      <w:r>
        <w:rPr>
          <w:b/>
        </w:rPr>
        <w:t xml:space="preserve">Kysymys 4</w:t>
      </w:r>
    </w:p>
    <w:p>
      <w:r>
        <w:t xml:space="preserve">Kubistit tutkivat muotojen yksinkertaistamista kartioiksi, sylintereiksi ja palloksi, mutta kuka ei tutkinut sitä?</w:t>
      </w:r>
    </w:p>
    <w:p>
      <w:r>
        <w:rPr>
          <w:b/>
        </w:rPr>
        <w:t xml:space="preserve">Kysymys 5</w:t>
      </w:r>
    </w:p>
    <w:p>
      <w:r>
        <w:t xml:space="preserve"> Miten kubismi mullisti tavan, jolla asioita ei voinut nähdä taiteessa?</w:t>
      </w:r>
    </w:p>
    <w:p>
      <w:r>
        <w:rPr>
          <w:b/>
        </w:rPr>
        <w:t xml:space="preserve">Teksti numero 9</w:t>
      </w:r>
    </w:p>
    <w:p>
      <w:r>
        <w:rPr>
          <w:color w:val="A9A9A9"/>
        </w:rPr>
        <w:t xml:space="preserve">Kubismin historiallinen tutkimus alkoi </w:t>
      </w:r>
      <w:r>
        <w:rPr>
          <w:color w:val="2F4F4F"/>
        </w:rPr>
        <w:t xml:space="preserve">1920-luvun </w:t>
      </w:r>
      <w:r>
        <w:rPr>
          <w:color w:val="DCDCDC"/>
        </w:rPr>
        <w:t xml:space="preserve">lopulla</w:t>
      </w:r>
      <w:r>
        <w:t xml:space="preserve">, ja se perustui aluksi rajallisiin tietolähteisiin, nimittäin </w:t>
      </w:r>
      <w:r>
        <w:rPr>
          <w:color w:val="556B2F"/>
        </w:rPr>
        <w:t xml:space="preserve">Guillaume Apollinairen </w:t>
      </w:r>
      <w:r>
        <w:t xml:space="preserve">mielipiteisiin</w:t>
      </w:r>
      <w:r>
        <w:t xml:space="preserve">. </w:t>
      </w:r>
      <w:r>
        <w:t xml:space="preserve">Se tukeutui pitkälti </w:t>
      </w:r>
      <w:r>
        <w:rPr>
          <w:color w:val="6B8E23"/>
        </w:rPr>
        <w:t xml:space="preserve">Daniel-Henry Kahnweilerin </w:t>
      </w:r>
      <w:r>
        <w:rPr>
          <w:color w:val="A0522D"/>
        </w:rPr>
        <w:t xml:space="preserve">kirjaan Der Weg zum Kubismus </w:t>
      </w:r>
      <w:r>
        <w:t xml:space="preserve">(julkaistu vuonna 1920), jossa keskityttiin Picasson, Braquen, Légerin ja Grisin kehitykseen. Sittemmin syntyneet termit "analyyttinen" ja "synteettinen" ovat olleet laajalti hyväksyttyjä 1930-luvun puolivälistä lähtien. Molemmat termit ovat historiallisia pakkokeinoja, jotka ovat syntyneet vasta niiden tosiasioiden jälkeen, joita ne kuvaavat. Kumpaakaan vaihetta ei nimetty sellaiseksi vastaavien teosten syntyhetkellä. "Jos Kahnweiler pitää kubismia Picassona ja Braquena", kirjoitti Daniel Robbins, "ainoa vikamme on se, että alistamme muiden kubistien teokset tuon rajoitetun määritelmän ankaruuteen".</w:t>
      </w:r>
    </w:p>
    <w:p>
      <w:r>
        <w:rPr>
          <w:b/>
        </w:rPr>
        <w:t xml:space="preserve">Kysymys 0</w:t>
      </w:r>
    </w:p>
    <w:p>
      <w:r>
        <w:t xml:space="preserve">Milloin kubismin historiallinen tutkimus alkoi?</w:t>
      </w:r>
    </w:p>
    <w:p>
      <w:r>
        <w:rPr>
          <w:b/>
        </w:rPr>
        <w:t xml:space="preserve">Kysymys 1</w:t>
      </w:r>
    </w:p>
    <w:p>
      <w:r>
        <w:t xml:space="preserve">Kenen mielipiteisiin tämän kubismin historiallisen tutkimuksen alku perustui?</w:t>
      </w:r>
    </w:p>
    <w:p>
      <w:r>
        <w:rPr>
          <w:b/>
        </w:rPr>
        <w:t xml:space="preserve">Kysymys 2</w:t>
      </w:r>
    </w:p>
    <w:p>
      <w:r>
        <w:t xml:space="preserve">Mihin kirjaan ja kenen kirjailijaan perustui yksi kubismin historiallisen tutkimuksen tärkeimmistä lähteistä?</w:t>
      </w:r>
    </w:p>
    <w:p>
      <w:r>
        <w:rPr>
          <w:b/>
        </w:rPr>
        <w:t xml:space="preserve">Kysymys 3</w:t>
      </w:r>
    </w:p>
    <w:p>
      <w:r>
        <w:t xml:space="preserve">Milloin kubismin historiallinen tutkimus päättyi?</w:t>
      </w:r>
    </w:p>
    <w:p>
      <w:r>
        <w:rPr>
          <w:b/>
        </w:rPr>
        <w:t xml:space="preserve">Kysymys 4</w:t>
      </w:r>
    </w:p>
    <w:p>
      <w:r>
        <w:t xml:space="preserve">Mitä tapahtui 1920-luvun alussa?</w:t>
      </w:r>
    </w:p>
    <w:p>
      <w:r>
        <w:rPr>
          <w:b/>
        </w:rPr>
        <w:t xml:space="preserve">Kysymys 5</w:t>
      </w:r>
    </w:p>
    <w:p>
      <w:r>
        <w:t xml:space="preserve">Kenen mielipiteisiin tämä kubismin historiallinen tutkimus perustuu?</w:t>
      </w:r>
    </w:p>
    <w:p>
      <w:r>
        <w:rPr>
          <w:b/>
        </w:rPr>
        <w:t xml:space="preserve">Kysymys 6</w:t>
      </w:r>
    </w:p>
    <w:p>
      <w:r>
        <w:t xml:space="preserve">Mihin kirjaan ja kenen kirjoittajaan perustui yksi ei-kubismin historiantutkimuksen tärkeimmistä lähteistä?</w:t>
      </w:r>
    </w:p>
    <w:p>
      <w:r>
        <w:rPr>
          <w:b/>
        </w:rPr>
        <w:t xml:space="preserve">Teksti numero 10</w:t>
      </w:r>
    </w:p>
    <w:p>
      <w:r>
        <w:t xml:space="preserve">Perinteinen "kubismin" tulkinta, joka on muotoiltu jälkikäteen keinona ymmärtää </w:t>
      </w:r>
      <w:r>
        <w:rPr>
          <w:color w:val="A9A9A9"/>
        </w:rPr>
        <w:t xml:space="preserve">Braquen ja Picasson</w:t>
      </w:r>
      <w:r>
        <w:t xml:space="preserve"> teoksia</w:t>
      </w:r>
      <w:r>
        <w:t xml:space="preserve">, on vaikuttanut muiden 1900-luvun taiteilijoiden arvostukseen. Sitä on vaikea soveltaa </w:t>
      </w:r>
      <w:r>
        <w:rPr>
          <w:color w:val="DCDCDC"/>
        </w:rPr>
        <w:t xml:space="preserve">Jean Metzingerin, Albert Gleizesin, Robert Delaunayn ja Henri Le Fauconnierin </w:t>
      </w:r>
      <w:r>
        <w:t xml:space="preserve">kaltaisiin maalareihin, </w:t>
      </w:r>
      <w:r>
        <w:t xml:space="preserve">joiden perustavanlaatuiset erot perinteisestä kubismista pakottivat Kahnweilerin kyseenalaistamaan heidän oikeutensa kutsua heitä ylipäätään kubisteiksi. </w:t>
      </w:r>
      <w:r>
        <w:rPr>
          <w:color w:val="2F4F4F"/>
        </w:rPr>
        <w:t xml:space="preserve">Daniel Robbinsin mukaan </w:t>
      </w:r>
      <w:r>
        <w:t xml:space="preserve">"on syvä virhe väittää, että vain siksi, että nämä taiteilijat kehittyivät eri tavalla tai poikkesivat perinteisestä kaavasta, he ansaitsivat tulla kubismin toissijaisiksi tai satelliittiasemaan,".</w:t>
      </w:r>
    </w:p>
    <w:p>
      <w:r>
        <w:rPr>
          <w:b/>
        </w:rPr>
        <w:t xml:space="preserve">Kysymys 0</w:t>
      </w:r>
    </w:p>
    <w:p>
      <w:r>
        <w:t xml:space="preserve">Kenen teosten pohjalta kubismin perinteinen merkitys muodostui?</w:t>
      </w:r>
    </w:p>
    <w:p>
      <w:r>
        <w:rPr>
          <w:b/>
        </w:rPr>
        <w:t xml:space="preserve">Kysymys 1</w:t>
      </w:r>
    </w:p>
    <w:p>
      <w:r>
        <w:t xml:space="preserve">Kuka ehdotti, että muiden taiteilijoiden kuin Braquen ja Picasson siirtyminen kubismin etäiseen rooliin oli virhe?</w:t>
      </w:r>
    </w:p>
    <w:p>
      <w:r>
        <w:rPr>
          <w:b/>
        </w:rPr>
        <w:t xml:space="preserve">Kysymys 2</w:t>
      </w:r>
    </w:p>
    <w:p>
      <w:r>
        <w:t xml:space="preserve">Mitä muita maalareita ei pidetty yhtä kubistisina kuin Braquea ja Picassoa?</w:t>
      </w:r>
    </w:p>
    <w:p>
      <w:r>
        <w:rPr>
          <w:b/>
        </w:rPr>
        <w:t xml:space="preserve">Kysymys 3</w:t>
      </w:r>
    </w:p>
    <w:p>
      <w:r>
        <w:t xml:space="preserve">Ymmärtäminen, kenen työn pohjalta muodostui non-kubismin perinnemerkitys?</w:t>
      </w:r>
    </w:p>
    <w:p>
      <w:r>
        <w:rPr>
          <w:b/>
        </w:rPr>
        <w:t xml:space="preserve">Kysymys 4</w:t>
      </w:r>
    </w:p>
    <w:p>
      <w:r>
        <w:t xml:space="preserve">Kuka ehdotti, että muiden taiteilijoiden kuin Braquen ja Picasson siirtyminen lähelle kubismia oli virhe?</w:t>
      </w:r>
    </w:p>
    <w:p>
      <w:r>
        <w:rPr>
          <w:b/>
        </w:rPr>
        <w:t xml:space="preserve">Kysymys 5</w:t>
      </w:r>
    </w:p>
    <w:p>
      <w:r>
        <w:t xml:space="preserve">Mitä muita maalareita pidettiin yhtä kubistisina kuin Braquea ja Picassoa?</w:t>
      </w:r>
    </w:p>
    <w:p>
      <w:r>
        <w:rPr>
          <w:b/>
        </w:rPr>
        <w:t xml:space="preserve">Kysymys 6</w:t>
      </w:r>
    </w:p>
    <w:p>
      <w:r>
        <w:t xml:space="preserve">Kuka sanoi "o ehdottaa, että pelkästään siksi, että nämä taiteilijat kehittivät saman kuin perinteinen malli"</w:t>
      </w:r>
    </w:p>
    <w:p>
      <w:r>
        <w:rPr>
          <w:b/>
        </w:rPr>
        <w:t xml:space="preserve">Teksti numero 11</w:t>
      </w:r>
    </w:p>
    <w:p>
      <w:r>
        <w:t xml:space="preserve">Termi kubismi tuli yleiseen käyttöön vasta </w:t>
      </w:r>
      <w:r>
        <w:rPr>
          <w:color w:val="A9A9A9"/>
        </w:rPr>
        <w:t xml:space="preserve">vuonna 1911</w:t>
      </w:r>
      <w:r>
        <w:t xml:space="preserve">, lähinnä Metzingerin, Gleizesin, Delaunayn ja Légerin yhteydessä</w:t>
      </w:r>
      <w:r>
        <w:rPr>
          <w:color w:val="A9A9A9"/>
        </w:rPr>
        <w:t xml:space="preserve">. </w:t>
      </w:r>
      <w:r>
        <w:t xml:space="preserve">Vuonna 1911 </w:t>
      </w:r>
      <w:r>
        <w:rPr>
          <w:color w:val="DCDCDC"/>
        </w:rPr>
        <w:t xml:space="preserve">runoilija ja kriitikko </w:t>
      </w:r>
      <w:r>
        <w:rPr>
          <w:color w:val="2F4F4F"/>
        </w:rPr>
        <w:t xml:space="preserve">Guillaume Apollinaire </w:t>
      </w:r>
      <w:r>
        <w:rPr>
          <w:color w:val="DCDCDC"/>
        </w:rPr>
        <w:t xml:space="preserve">otti termin käyttöön </w:t>
      </w:r>
      <w:r>
        <w:t xml:space="preserve">Brysselin Indépendants -näyttelyyn kutsutun </w:t>
      </w:r>
      <w:r>
        <w:rPr>
          <w:color w:val="DCDCDC"/>
        </w:rPr>
        <w:t xml:space="preserve">taiteilijaryhmän puolesta.</w:t>
      </w:r>
      <w:r>
        <w:t xml:space="preserve"> Seuraavana vuonna Metzinger ja Gleizes kirjoittivat ja julkaisivat Salon de la Section d'Or -saloniin valmistautuessaan Du "Cubisme" -kirjan, jolla he pyrkivät hälventämään sanan ympärillä vallitsevaa sekaannusta ja puolustamaan kubismia (joka oli aiheuttanut julkisen skandaalin vuoden 1911 Salon des Indépendantsin ja vuoden 1912 Pariisin Salon d'Automne -tapahtuman jälkeen). Tämä teos, joka selventää heidän tavoitteitaan taiteilijoina, oli ensimmäinen kubismia käsittelevä teoreettinen tutkielma, ja se on edelleen selkein ja ymmärrettävin. Tulos, joka ei ole pelkästään kahden kirjoittajan yhteistyötä, heijastelee Puteaux'ssa ja Courbevoie'ssa kokoontuneen taiteilijapiirin keskusteluja. Se heijasteli Passyn taiteilijaryhmän, johon kuuluivat </w:t>
      </w:r>
      <w:r>
        <w:rPr>
          <w:color w:val="556B2F"/>
        </w:rPr>
        <w:t xml:space="preserve">Picabia ja Duchampin </w:t>
      </w:r>
      <w:r>
        <w:rPr>
          <w:color w:val="6B8E23"/>
        </w:rPr>
        <w:t xml:space="preserve">veljekset, </w:t>
      </w:r>
      <w:r>
        <w:t xml:space="preserve">asenteita, </w:t>
      </w:r>
      <w:r>
        <w:t xml:space="preserve">joille osia siitä luettiin ennen julkaisua. Du "Cubisme" -teoksessa kehitetty käsite, jonka mukaan kohdetta tarkastellaan samanaikaisesti eri pisteistä tilassa ja ajassa, eli liikkuminen kohteen ympärillä, jotta se voidaan kuvata useista peräkkäisistä kuvakulmista, jotka on sulautettu yhdeksi kuvaksi (moninäkökulmaisuus, liikkuva perspektiivi, samanaikaisuus tai moninaisuus), on yleisesti tunnustettu kubistien käyttämä keino.</w:t>
      </w:r>
    </w:p>
    <w:p>
      <w:r>
        <w:rPr>
          <w:b/>
        </w:rPr>
        <w:t xml:space="preserve">Kysymys 0</w:t>
      </w:r>
    </w:p>
    <w:p>
      <w:r>
        <w:t xml:space="preserve">Minä vuonna termi kubismi yleistyi?</w:t>
      </w:r>
    </w:p>
    <w:p>
      <w:r>
        <w:rPr>
          <w:b/>
        </w:rPr>
        <w:t xml:space="preserve">Kysymys 1</w:t>
      </w:r>
    </w:p>
    <w:p>
      <w:r>
        <w:t xml:space="preserve">Kuka runoilijakriitikko hyväksyi vuonna 1911 runoilijaryhmän kanssa termin kubismi? </w:t>
      </w:r>
    </w:p>
    <w:p>
      <w:r>
        <w:rPr>
          <w:b/>
        </w:rPr>
        <w:t xml:space="preserve">Kysymys 2</w:t>
      </w:r>
    </w:p>
    <w:p>
      <w:r>
        <w:t xml:space="preserve">Mitkä kaksi henkilöä kuuluivat Passyn taiteilijoihin?</w:t>
      </w:r>
    </w:p>
    <w:p>
      <w:r>
        <w:rPr>
          <w:b/>
        </w:rPr>
        <w:t xml:space="preserve">Kysymys 3</w:t>
      </w:r>
    </w:p>
    <w:p>
      <w:r>
        <w:t xml:space="preserve">Minä vuonna termi kubismi tuli vähemmän käytetyksi?</w:t>
      </w:r>
    </w:p>
    <w:p>
      <w:r>
        <w:rPr>
          <w:b/>
        </w:rPr>
        <w:t xml:space="preserve">Kysymys 4</w:t>
      </w:r>
    </w:p>
    <w:p>
      <w:r>
        <w:t xml:space="preserve">Mitä tapahtui vuonna 1910?</w:t>
      </w:r>
    </w:p>
    <w:p>
      <w:r>
        <w:rPr>
          <w:b/>
        </w:rPr>
        <w:t xml:space="preserve">Kysymys 5</w:t>
      </w:r>
    </w:p>
    <w:p>
      <w:r>
        <w:t xml:space="preserve">Kuka runoilijakriitikko hylkäsi vuonna 1911 runoilijaryhmän kanssa termin kubismi?</w:t>
      </w:r>
    </w:p>
    <w:p>
      <w:r>
        <w:rPr>
          <w:b/>
        </w:rPr>
        <w:t xml:space="preserve">Kysymys 6</w:t>
      </w:r>
    </w:p>
    <w:p>
      <w:r>
        <w:t xml:space="preserve"> Mitkä kolme henkilöä kuuluivat Passyn taiteilijoihin?</w:t>
      </w:r>
    </w:p>
    <w:p>
      <w:r>
        <w:rPr>
          <w:b/>
        </w:rPr>
        <w:t xml:space="preserve">Teksti numero 12</w:t>
      </w:r>
    </w:p>
    <w:p>
      <w:r>
        <w:t xml:space="preserve">Kahnweilerin kubistien ja Salon-kubistien välillä oli selvä ero. Ennen vuotta 1914 Picasso, Braque, Gris ja Léger (vähäisemmässä määrin) saivat tukea yhdeltä ainoalta Pariisin sitoutuneelta taidekauppiaalta, Daniel-Henry Kahnweilerilta, joka takasi heille vuotuiset tulot yksinoikeudesta ostaa heidän teoksiaan. Kahnweiler myi vain pienelle asiantuntijapiirille. Hänen tukensa antoi taiteilijoilleen vapauden kokeilla suhteellisen rauhassa. Picasso työskenteli </w:t>
      </w:r>
      <w:r>
        <w:rPr>
          <w:color w:val="A9A9A9"/>
        </w:rPr>
        <w:t xml:space="preserve">Montmartressa </w:t>
      </w:r>
      <w:r>
        <w:t xml:space="preserve">vuoteen 1912 asti, ja Braque ja Gris pysyivät siellä ensimmäisen maailmansodan jälkeen. Léger asui </w:t>
      </w:r>
      <w:r>
        <w:rPr>
          <w:color w:val="DCDCDC"/>
        </w:rPr>
        <w:t xml:space="preserve">Montparnassessa</w:t>
      </w:r>
      <w:r>
        <w:t xml:space="preserve">.</w:t>
      </w:r>
    </w:p>
    <w:p>
      <w:r>
        <w:rPr>
          <w:b/>
        </w:rPr>
        <w:t xml:space="preserve">Kysymys 0</w:t>
      </w:r>
    </w:p>
    <w:p>
      <w:r>
        <w:t xml:space="preserve">Missä Picassot työskentelivät vuoteen 1912 asti? </w:t>
      </w:r>
    </w:p>
    <w:p>
      <w:r>
        <w:rPr>
          <w:b/>
        </w:rPr>
        <w:t xml:space="preserve">Kysymys 1</w:t>
      </w:r>
    </w:p>
    <w:p>
      <w:r>
        <w:t xml:space="preserve">Missä Braque ja Gris oleskelivat ensimmäisen maailmansodan loppuun asti?</w:t>
      </w:r>
    </w:p>
    <w:p>
      <w:r>
        <w:rPr>
          <w:b/>
        </w:rPr>
        <w:t xml:space="preserve">Kysymys 2</w:t>
      </w:r>
    </w:p>
    <w:p>
      <w:r>
        <w:t xml:space="preserve">Missä Leger asui noin vuonna 1912? </w:t>
      </w:r>
    </w:p>
    <w:p>
      <w:r>
        <w:rPr>
          <w:b/>
        </w:rPr>
        <w:t xml:space="preserve">Kysymys 3</w:t>
      </w:r>
    </w:p>
    <w:p>
      <w:r>
        <w:t xml:space="preserve">Missä Picassot työskentelivät vuoteen 1911 asti?</w:t>
      </w:r>
    </w:p>
    <w:p>
      <w:r>
        <w:rPr>
          <w:b/>
        </w:rPr>
        <w:t xml:space="preserve">Kysymys 4</w:t>
      </w:r>
    </w:p>
    <w:p>
      <w:r>
        <w:t xml:space="preserve"> Minne Braque ja Gris muuttivat ensimmäisen maailmansodan päätyttyä?</w:t>
      </w:r>
    </w:p>
    <w:p>
      <w:r>
        <w:rPr>
          <w:b/>
        </w:rPr>
        <w:t xml:space="preserve">Kysymys 5</w:t>
      </w:r>
    </w:p>
    <w:p>
      <w:r>
        <w:t xml:space="preserve">Missä Leger ei ollut sijoittautunut noin vuonna 1912?</w:t>
      </w:r>
    </w:p>
    <w:p>
      <w:r>
        <w:rPr>
          <w:b/>
        </w:rPr>
        <w:t xml:space="preserve">Teksti numero 13</w:t>
      </w:r>
    </w:p>
    <w:p>
      <w:r>
        <w:t xml:space="preserve">Salonkikubistit sen sijaan rakensivat mainettaan pääasiassa osallistumalla säännöllisesti Salon d'Automne- ja Salon des Indépendants -näyttelyihin, jotka olivat molemmat Pariisin suurimpia ei-akatemisia salonkeja. He olivat väistämättä tietoisempia yleisön reaktioista ja viestinnän tarpeesta. Jo vuonna 1910 alkoi muodostua ryhmä, johon kuuluivat </w:t>
      </w:r>
      <w:r>
        <w:rPr>
          <w:color w:val="A9A9A9"/>
        </w:rPr>
        <w:t xml:space="preserve">Metzinger, Gleizes, Delaunay ja Léger</w:t>
      </w:r>
      <w:r>
        <w:t xml:space="preserve">. </w:t>
      </w:r>
      <w:r>
        <w:t xml:space="preserve">He tapasivat säännöllisesti Henri le Fauconnierin ateljeessa lähellä </w:t>
      </w:r>
      <w:r>
        <w:rPr>
          <w:color w:val="DCDCDC"/>
        </w:rPr>
        <w:t xml:space="preserve">Boulevard de Montparnassea</w:t>
      </w:r>
      <w:r>
        <w:t xml:space="preserve">. Näissä illanistujaisissa oli usein mukana kirjailijoita, kuten Guillaume Apollinaire ja André Salmon. Yhdessä muiden nuorten taiteilijoiden kanssa ryhmä halusi korostaa </w:t>
      </w:r>
      <w:r>
        <w:rPr>
          <w:color w:val="556B2F"/>
        </w:rPr>
        <w:t xml:space="preserve">muodon </w:t>
      </w:r>
      <w:r>
        <w:rPr>
          <w:color w:val="2F4F4F"/>
        </w:rPr>
        <w:t xml:space="preserve">tutkimista </w:t>
      </w:r>
      <w:r>
        <w:rPr>
          <w:color w:val="2F4F4F"/>
        </w:rPr>
        <w:t xml:space="preserve">vastakohtana uusimpressionistiselle väripainotteisuudelle.</w:t>
      </w:r>
    </w:p>
    <w:p>
      <w:r>
        <w:rPr>
          <w:b/>
        </w:rPr>
        <w:t xml:space="preserve">Kysymys 0</w:t>
      </w:r>
    </w:p>
    <w:p>
      <w:r>
        <w:t xml:space="preserve">Mitkä neljä henkilöä tapasivat yleensä Fauconnierin studiossa vuonna 1910?</w:t>
      </w:r>
    </w:p>
    <w:p>
      <w:r>
        <w:rPr>
          <w:b/>
        </w:rPr>
        <w:t xml:space="preserve">Kysymys 1</w:t>
      </w:r>
    </w:p>
    <w:p>
      <w:r>
        <w:t xml:space="preserve">Missä Fauconnierin studio sijaitsi? </w:t>
      </w:r>
    </w:p>
    <w:p>
      <w:r>
        <w:rPr>
          <w:b/>
        </w:rPr>
        <w:t xml:space="preserve">Kysymys 2</w:t>
      </w:r>
    </w:p>
    <w:p>
      <w:r>
        <w:t xml:space="preserve">Mihin Fauconnierin studiolla kokoontunut ryhmä halusi keskittyä?</w:t>
      </w:r>
    </w:p>
    <w:p>
      <w:r>
        <w:rPr>
          <w:b/>
        </w:rPr>
        <w:t xml:space="preserve">Kysymys 3</w:t>
      </w:r>
    </w:p>
    <w:p>
      <w:r>
        <w:t xml:space="preserve">Mitkä viisi henkilöä tapasivat yleensä Fauconnierin studiossa vuonna 1910?</w:t>
      </w:r>
    </w:p>
    <w:p>
      <w:r>
        <w:rPr>
          <w:b/>
        </w:rPr>
        <w:t xml:space="preserve">Kysymys 4</w:t>
      </w:r>
    </w:p>
    <w:p>
      <w:r>
        <w:t xml:space="preserve"> Missä Fauconnierin studio tuhoutui?</w:t>
      </w:r>
    </w:p>
    <w:p>
      <w:r>
        <w:rPr>
          <w:b/>
        </w:rPr>
        <w:t xml:space="preserve">Kysymys 5</w:t>
      </w:r>
    </w:p>
    <w:p>
      <w:r>
        <w:t xml:space="preserve">Mihin Fauconnierin studiolla kokoontunut ryhmä ei halunnut keskittyä?</w:t>
      </w:r>
    </w:p>
    <w:p>
      <w:r>
        <w:rPr>
          <w:b/>
        </w:rPr>
        <w:t xml:space="preserve">Kysymys 6</w:t>
      </w:r>
    </w:p>
    <w:p>
      <w:r>
        <w:t xml:space="preserve">Mikä ryhmä perustettiin vuonna 1911?</w:t>
      </w:r>
    </w:p>
    <w:p>
      <w:r>
        <w:rPr>
          <w:b/>
        </w:rPr>
        <w:t xml:space="preserve">Teksti numero 14</w:t>
      </w:r>
    </w:p>
    <w:p>
      <w:r>
        <w:t xml:space="preserve">Saman vuoden Salon d'Automne -tapahtumassa oli Salle 41:n Indépendants-ryhmän lisäksi esillä </w:t>
      </w:r>
      <w:r>
        <w:rPr>
          <w:color w:val="A9A9A9"/>
        </w:rPr>
        <w:t xml:space="preserve">André Lhoten, Marcel Duchampin, Jacques Villonin, Roger de La Fresnayen, </w:t>
      </w:r>
      <w:r>
        <w:rPr>
          <w:color w:val="DCDCDC"/>
        </w:rPr>
        <w:t xml:space="preserve">André Dunoyer de Segonzacin ja František Kupkan </w:t>
      </w:r>
      <w:r>
        <w:t xml:space="preserve">teoksia</w:t>
      </w:r>
      <w:r>
        <w:t xml:space="preserve">. </w:t>
      </w:r>
      <w:r>
        <w:rPr>
          <w:color w:val="2F4F4F"/>
        </w:rPr>
        <w:t xml:space="preserve">Näyttelystä kirjoitettiin arvostelu New </w:t>
      </w:r>
      <w:r>
        <w:t xml:space="preserve">York Timesin </w:t>
      </w:r>
      <w:r>
        <w:rPr>
          <w:color w:val="556B2F"/>
        </w:rPr>
        <w:t xml:space="preserve">8. lokakuuta </w:t>
      </w:r>
      <w:r>
        <w:rPr>
          <w:color w:val="6B8E23"/>
        </w:rPr>
        <w:t xml:space="preserve">1911 </w:t>
      </w:r>
      <w:r>
        <w:t xml:space="preserve">ilmestyneessä </w:t>
      </w:r>
      <w:r>
        <w:t xml:space="preserve">numerossa. Artikkeli julkaistiin vuosi Gelett Burgessin The Wild Men of Paris -teoksen jälkeen ja kaksi vuotta ennen Armory Show -näyttelyä, joka esitteli realistiseen taiteeseen tottuneille amerikkalaisille eurooppalaisen avantgarden kokeellisia tyylejä, kuten fauvismia, kubismia ja futurismia. Vuoden 1911 New York Timesin artikkelissa esiteltiin Picasson, Matissen, Derainin, Metzingerin ja muiden ennen vuotta 1909 valmistuneita teoksia, joita ei ollut esillä vuoden 1911 Salonissa. Artikkelin otsikko oli The "Cubists" Dominate Paris' Fall Salon ja alaotsikko </w:t>
      </w:r>
      <w:r>
        <w:rPr>
          <w:color w:val="A0522D"/>
        </w:rPr>
        <w:t xml:space="preserve">Eccentric School of Painting Increases Its Vogue in the Current Art Exhibition - What Its Followers Attempt to Do</w:t>
      </w:r>
      <w:r>
        <w:t xml:space="preserve">.</w:t>
      </w:r>
    </w:p>
    <w:p>
      <w:r>
        <w:rPr>
          <w:b/>
        </w:rPr>
        <w:t xml:space="preserve">Kysymys 0</w:t>
      </w:r>
    </w:p>
    <w:p>
      <w:r>
        <w:t xml:space="preserve">Minä vuonna New York Times arvosteli Salon d'Automne -tapahtuman?</w:t>
      </w:r>
    </w:p>
    <w:p>
      <w:r>
        <w:rPr>
          <w:b/>
        </w:rPr>
        <w:t xml:space="preserve">Kysymys 1</w:t>
      </w:r>
    </w:p>
    <w:p>
      <w:r>
        <w:t xml:space="preserve">Mikä oli New York TImesissä vuonna 1911 julkaistun kubismia käsittelevän artikkelin alaotsikko?</w:t>
      </w:r>
    </w:p>
    <w:p>
      <w:r>
        <w:rPr>
          <w:b/>
        </w:rPr>
        <w:t xml:space="preserve">Kysymys 2</w:t>
      </w:r>
    </w:p>
    <w:p>
      <w:r>
        <w:t xml:space="preserve">Luettele taiteilijat, jotka olivat esillä Salon d'Automne -tapahtumassa? </w:t>
      </w:r>
    </w:p>
    <w:p>
      <w:r>
        <w:rPr>
          <w:b/>
        </w:rPr>
        <w:t xml:space="preserve">Kysymys 3</w:t>
      </w:r>
    </w:p>
    <w:p>
      <w:r>
        <w:t xml:space="preserve"> Minä vuonna New York Times ei arvostellut Salon d'Automne -tapahtumaa?</w:t>
      </w:r>
    </w:p>
    <w:p>
      <w:r>
        <w:rPr>
          <w:b/>
        </w:rPr>
        <w:t xml:space="preserve">Kysymys 4</w:t>
      </w:r>
    </w:p>
    <w:p>
      <w:r>
        <w:t xml:space="preserve">Mitä tapahtui 9. lokakuuta 1911?</w:t>
      </w:r>
    </w:p>
    <w:p>
      <w:r>
        <w:rPr>
          <w:b/>
        </w:rPr>
        <w:t xml:space="preserve">Kysymys 5</w:t>
      </w:r>
    </w:p>
    <w:p>
      <w:r>
        <w:t xml:space="preserve">Mikä oli New York TImesissä vuonna 1911 julkaisemattoman kubismia käsittelevän artikkelin alaotsikko?</w:t>
      </w:r>
    </w:p>
    <w:p>
      <w:r>
        <w:rPr>
          <w:b/>
        </w:rPr>
        <w:t xml:space="preserve">Kysymys 6</w:t>
      </w:r>
    </w:p>
    <w:p>
      <w:r>
        <w:t xml:space="preserve"> Luettele taiteilijat, jotka eivät olleet esillä Salon d'Automne -tapahtumassa?</w:t>
      </w:r>
    </w:p>
    <w:p>
      <w:r>
        <w:rPr>
          <w:b/>
        </w:rPr>
        <w:t xml:space="preserve">Teksti numero 15</w:t>
      </w:r>
    </w:p>
    <w:p>
      <w:r>
        <w:t xml:space="preserve">Vuoden 1912 Salon des Indépendantsissa esiteltiin Marcel Duchampin teos </w:t>
      </w:r>
      <w:r>
        <w:rPr>
          <w:color w:val="A9A9A9"/>
        </w:rPr>
        <w:t xml:space="preserve">Nude Descending a Staircase, No. 2</w:t>
      </w:r>
      <w:r>
        <w:rPr>
          <w:color w:val="DCDCDC"/>
        </w:rPr>
        <w:t xml:space="preserve">, </w:t>
      </w:r>
      <w:r>
        <w:t xml:space="preserve">joka </w:t>
      </w:r>
      <w:r>
        <w:rPr>
          <w:color w:val="2F4F4F"/>
        </w:rPr>
        <w:t xml:space="preserve">aiheutti skandaalin </w:t>
      </w:r>
      <w:r>
        <w:t xml:space="preserve">jopa kubistien keskuudessa. Itse asiassa ripustuskomitea, johon kuului Duchuchamin veljiä ja muita kubisteja, hylkäsi sen. Vaikka teos oli esillä Salon de la Section d'Orissa lokakuussa 1912 ja Armory Show'ssa New Yorkissa vuonna 1913, Duchamp ei koskaan antanut veljilleen ja entisille kollegoilleen anteeksi, että nämä sensuroivat hänen teoksensa. Juan Gris, uusi tulokas Salonissa, esitteli Picasson muotokuvaa (Art Institute of Chicago), kun taas Metzingerin kaksi näyttelyä olivat </w:t>
      </w:r>
      <w:r>
        <w:rPr>
          <w:color w:val="556B2F"/>
        </w:rPr>
        <w:t xml:space="preserve">La Femme au Cheval </w:t>
      </w:r>
      <w:r>
        <w:rPr>
          <w:color w:val="6B8E23"/>
        </w:rPr>
        <w:t xml:space="preserve">(</w:t>
      </w:r>
      <w:r>
        <w:rPr>
          <w:color w:val="556B2F"/>
        </w:rPr>
        <w:t xml:space="preserve">Nainen </w:t>
      </w:r>
      <w:r>
        <w:rPr>
          <w:color w:val="6B8E23"/>
        </w:rPr>
        <w:t xml:space="preserve">hevosen kanssa) 1911-1912 </w:t>
      </w:r>
      <w:r>
        <w:t xml:space="preserve">(Tanskan kansallisgalleria). Delaunayn monumentaalinen La Ville de Paris (</w:t>
      </w:r>
      <w:r>
        <w:rPr>
          <w:color w:val="A0522D"/>
        </w:rPr>
        <w:t xml:space="preserve">Musée d'art moderne de la Ville de Paris</w:t>
      </w:r>
      <w:r>
        <w:t xml:space="preserve">) ja Légerin La Noce, Häät (Musée National d'Art Moderne, Pariisi) olivat myös esillä.</w:t>
      </w:r>
    </w:p>
    <w:p>
      <w:r>
        <w:rPr>
          <w:b/>
        </w:rPr>
        <w:t xml:space="preserve">Kysymys 0</w:t>
      </w:r>
    </w:p>
    <w:p>
      <w:r>
        <w:t xml:space="preserve">Mikä Duchampin esitys oli esillä vuoden 1912 Salon des Independantsissa?</w:t>
      </w:r>
    </w:p>
    <w:p>
      <w:r>
        <w:rPr>
          <w:b/>
        </w:rPr>
        <w:t xml:space="preserve">Kysymys 1</w:t>
      </w:r>
    </w:p>
    <w:p>
      <w:r>
        <w:t xml:space="preserve"> Pidettiinkö Duchampin teoksia kiistanalaisina, kun niitä esiteltiin vuonna 1912?</w:t>
      </w:r>
    </w:p>
    <w:p>
      <w:r>
        <w:rPr>
          <w:b/>
        </w:rPr>
        <w:t xml:space="preserve">Kysymys 2</w:t>
      </w:r>
    </w:p>
    <w:p>
      <w:r>
        <w:t xml:space="preserve">Mikä oli yksi Metzingerin kahdesta näyttelystä vuoden 1912 Salon des Independantsissa? </w:t>
      </w:r>
    </w:p>
    <w:p>
      <w:r>
        <w:rPr>
          <w:b/>
        </w:rPr>
        <w:t xml:space="preserve">Kysymys 3</w:t>
      </w:r>
    </w:p>
    <w:p>
      <w:r>
        <w:t xml:space="preserve">Mikä Duchampin esitys oli esillä vuoden 1913 Salon des Independantsissa?</w:t>
      </w:r>
    </w:p>
    <w:p>
      <w:r>
        <w:rPr>
          <w:b/>
        </w:rPr>
        <w:t xml:space="preserve">Kysymys 4</w:t>
      </w:r>
    </w:p>
    <w:p>
      <w:r>
        <w:t xml:space="preserve">Mikä Duchampin maalaus ei ollut kiistanalainen?</w:t>
      </w:r>
    </w:p>
    <w:p>
      <w:r>
        <w:rPr>
          <w:b/>
        </w:rPr>
        <w:t xml:space="preserve">Kysymys 5</w:t>
      </w:r>
    </w:p>
    <w:p>
      <w:r>
        <w:t xml:space="preserve">Mikä oli yksi Metzingerin kahdesta näyttelystä vuoden 1913 Salon des Independantsissa?</w:t>
      </w:r>
    </w:p>
    <w:p>
      <w:r>
        <w:rPr>
          <w:b/>
        </w:rPr>
        <w:t xml:space="preserve">Kysymys 6</w:t>
      </w:r>
    </w:p>
    <w:p>
      <w:r>
        <w:t xml:space="preserve">Missä Woman with a Door oli esillä?</w:t>
      </w:r>
    </w:p>
    <w:p>
      <w:r>
        <w:rPr>
          <w:b/>
        </w:rPr>
        <w:t xml:space="preserve">Kysymys 7</w:t>
      </w:r>
    </w:p>
    <w:p>
      <w:r>
        <w:t xml:space="preserve">Missä La Ville de Rome oli esillä?</w:t>
      </w:r>
    </w:p>
    <w:p>
      <w:r>
        <w:rPr>
          <w:b/>
        </w:rPr>
        <w:t xml:space="preserve">Teksti numero 16</w:t>
      </w:r>
    </w:p>
    <w:p>
      <w:r>
        <w:t xml:space="preserve">Kubistien osallistuminen vuoden 1912 </w:t>
      </w:r>
      <w:r>
        <w:rPr>
          <w:color w:val="A9A9A9"/>
        </w:rPr>
        <w:t xml:space="preserve">Salon d'Automne </w:t>
      </w:r>
      <w:r>
        <w:t xml:space="preserve">-tapahtumaan </w:t>
      </w:r>
      <w:r>
        <w:rPr>
          <w:color w:val="A9A9A9"/>
        </w:rPr>
        <w:t xml:space="preserve">aiheutti skandaalin, joka koski </w:t>
      </w:r>
      <w:r>
        <w:rPr>
          <w:color w:val="DCDCDC"/>
        </w:rPr>
        <w:t xml:space="preserve">valtion omistamien rakennusten</w:t>
      </w:r>
      <w:r>
        <w:rPr>
          <w:color w:val="2F4F4F"/>
        </w:rPr>
        <w:t xml:space="preserve">, </w:t>
      </w:r>
      <w:r>
        <w:t xml:space="preserve">kuten Grand Palais'n, </w:t>
      </w:r>
      <w:r>
        <w:rPr>
          <w:color w:val="DCDCDC"/>
        </w:rPr>
        <w:t xml:space="preserve">käyttämistä </w:t>
      </w:r>
      <w:r>
        <w:t xml:space="preserve">tällaisten taideteosten esittämiseen. Poliitikko </w:t>
      </w:r>
      <w:r>
        <w:rPr>
          <w:color w:val="556B2F"/>
        </w:rPr>
        <w:t xml:space="preserve">Jean Pierre Philippe Lampuén </w:t>
      </w:r>
      <w:r>
        <w:t xml:space="preserve">närkästys </w:t>
      </w:r>
      <w:r>
        <w:t xml:space="preserve">nousi Le Journal -lehden etusivulle 5. lokakuuta 1912. Kiista levisi Pariisin kunnanvaltuustoon, mikä johti Chambre des Députésissa käytyyn keskusteluun </w:t>
      </w:r>
      <w:r>
        <w:rPr>
          <w:color w:val="6B8E23"/>
        </w:rPr>
        <w:t xml:space="preserve">julkisten varojen käyttämisestä </w:t>
      </w:r>
      <w:r>
        <w:t xml:space="preserve">tällaisen taiteen esittämiseen. </w:t>
      </w:r>
      <w:r>
        <w:rPr>
          <w:color w:val="A0522D"/>
        </w:rPr>
        <w:t xml:space="preserve">Sosialistien edustaja </w:t>
      </w:r>
      <w:r>
        <w:rPr>
          <w:color w:val="228B22"/>
        </w:rPr>
        <w:t xml:space="preserve">Marcel Sembat </w:t>
      </w:r>
      <w:r>
        <w:t xml:space="preserve">puolusti kubisteja.</w:t>
      </w:r>
    </w:p>
    <w:p>
      <w:r>
        <w:rPr>
          <w:b/>
        </w:rPr>
        <w:t xml:space="preserve">Kysymys 0</w:t>
      </w:r>
    </w:p>
    <w:p>
      <w:r>
        <w:t xml:space="preserve">Kuka poliitikko nousi Le Journa -lehden etusivulle vuonna 1912 närkästyksensä vuoksi? </w:t>
      </w:r>
    </w:p>
    <w:p>
      <w:r>
        <w:rPr>
          <w:b/>
        </w:rPr>
        <w:t xml:space="preserve">Kysymys 1</w:t>
      </w:r>
    </w:p>
    <w:p>
      <w:r>
        <w:t xml:space="preserve">Kuka puolusti kubisteja vuoden 1912 kiistassa?</w:t>
      </w:r>
    </w:p>
    <w:p>
      <w:r>
        <w:rPr>
          <w:b/>
        </w:rPr>
        <w:t xml:space="preserve">Kysymys 2</w:t>
      </w:r>
    </w:p>
    <w:p>
      <w:r>
        <w:t xml:space="preserve">Mitä yhteiskunnallista aihetta kohtaan kubistit Salon d'Automne -tapahtumassa loivat vastenmielisyyttä? </w:t>
      </w:r>
    </w:p>
    <w:p>
      <w:r>
        <w:rPr>
          <w:b/>
        </w:rPr>
        <w:t xml:space="preserve">Kysymys 3</w:t>
      </w:r>
    </w:p>
    <w:p>
      <w:r>
        <w:t xml:space="preserve">Kuka poliitikko pääsi vuonna 1913 Le Journa -lehden etusivulle närkästyksensä vuoksi?</w:t>
      </w:r>
    </w:p>
    <w:p>
      <w:r>
        <w:rPr>
          <w:b/>
        </w:rPr>
        <w:t xml:space="preserve">Kysymys 4</w:t>
      </w:r>
    </w:p>
    <w:p>
      <w:r>
        <w:t xml:space="preserve"> Kuka puolusti kubisteja vuoden 1915 kiistassa?</w:t>
      </w:r>
    </w:p>
    <w:p>
      <w:r>
        <w:rPr>
          <w:b/>
        </w:rPr>
        <w:t xml:space="preserve">Kysymys 5</w:t>
      </w:r>
    </w:p>
    <w:p>
      <w:r>
        <w:t xml:space="preserve">Mitä yhteiskunnallista aihetta kohtaan kubistit eivät Salon d'Automne -tapahtumassa aiheuttaneet kiistaa?</w:t>
      </w:r>
    </w:p>
    <w:p>
      <w:r>
        <w:rPr>
          <w:b/>
        </w:rPr>
        <w:t xml:space="preserve">Kysymys 6</w:t>
      </w:r>
    </w:p>
    <w:p>
      <w:r>
        <w:t xml:space="preserve">Mitä tapahtui vuonna 1911?</w:t>
      </w:r>
    </w:p>
    <w:p>
      <w:r>
        <w:rPr>
          <w:b/>
        </w:rPr>
        <w:t xml:space="preserve">Teksti numero 17</w:t>
      </w:r>
    </w:p>
    <w:p>
      <w:r>
        <w:t xml:space="preserve">Jean Metzinger ja </w:t>
      </w:r>
      <w:r>
        <w:rPr>
          <w:color w:val="DCDCDC"/>
        </w:rPr>
        <w:t xml:space="preserve">Albert Gleizes </w:t>
      </w:r>
      <w:r>
        <w:t xml:space="preserve">kirjoittivat </w:t>
      </w:r>
      <w:r>
        <w:t xml:space="preserve">tätä </w:t>
      </w:r>
      <w:r>
        <w:rPr>
          <w:color w:val="A9A9A9"/>
        </w:rPr>
        <w:t xml:space="preserve">yleistä vihaa </w:t>
      </w:r>
      <w:r>
        <w:t xml:space="preserve">vasten </w:t>
      </w:r>
      <w:r>
        <w:t xml:space="preserve">Du "Cubisme" -teoksen (jonka </w:t>
      </w:r>
      <w:r>
        <w:rPr>
          <w:color w:val="2F4F4F"/>
        </w:rPr>
        <w:t xml:space="preserve">Eugène Figuière </w:t>
      </w:r>
      <w:r>
        <w:t xml:space="preserve">julkaisi </w:t>
      </w:r>
      <w:r>
        <w:t xml:space="preserve">vuonna </w:t>
      </w:r>
      <w:r>
        <w:rPr>
          <w:color w:val="556B2F"/>
        </w:rPr>
        <w:t xml:space="preserve">1912 </w:t>
      </w:r>
      <w:r>
        <w:t xml:space="preserve">ja joka käännettiin englanniksi ja venäjäksi vuonna 1913)</w:t>
      </w:r>
      <w:r>
        <w:rPr>
          <w:color w:val="556B2F"/>
        </w:rPr>
        <w:t xml:space="preserve">.</w:t>
      </w:r>
      <w:r>
        <w:t xml:space="preserve"> Näyttelyssä oli esillä muun muassa Le Fauconnierin laaja teos Les Montagnards attaqués par des ours (Karhujen hyökkäämät vuorikiipeilijät), joka on nykyään Rhode Island School of Design Museumissa, Joseph Csakyn Deux Femme, kaksi naista (veistos, joka on nyt kadonnut), sekä Kupkan erittäin abstrakteja maalauksia Amorpha (</w:t>
      </w:r>
      <w:r>
        <w:rPr>
          <w:color w:val="6B8E23"/>
        </w:rPr>
        <w:t xml:space="preserve">Prahan kansallisgalleria) </w:t>
      </w:r>
      <w:r>
        <w:t xml:space="preserve">ja Picabian La Source, kevät (New Yorkin modernin taiteen museo).</w:t>
      </w:r>
    </w:p>
    <w:p>
      <w:r>
        <w:rPr>
          <w:b/>
        </w:rPr>
        <w:t xml:space="preserve">Kysymys 0</w:t>
      </w:r>
    </w:p>
    <w:p>
      <w:r>
        <w:t xml:space="preserve">Mitä vastaan Metzinger ja Gleizes kirjoittivat Du "Cubsime"? </w:t>
      </w:r>
    </w:p>
    <w:p>
      <w:r>
        <w:rPr>
          <w:b/>
        </w:rPr>
        <w:t xml:space="preserve">Kysymys 1</w:t>
      </w:r>
    </w:p>
    <w:p>
      <w:r>
        <w:t xml:space="preserve">Kuka julkaisi Du "Cubisme"?</w:t>
      </w:r>
    </w:p>
    <w:p>
      <w:r>
        <w:rPr>
          <w:b/>
        </w:rPr>
        <w:t xml:space="preserve">Kysymys 2</w:t>
      </w:r>
    </w:p>
    <w:p>
      <w:r>
        <w:t xml:space="preserve">Minä vuonna Du "Cubisme" julkaistiin? </w:t>
      </w:r>
    </w:p>
    <w:p>
      <w:r>
        <w:rPr>
          <w:b/>
        </w:rPr>
        <w:t xml:space="preserve">Kysymys 3</w:t>
      </w:r>
    </w:p>
    <w:p>
      <w:r>
        <w:t xml:space="preserve"> Mitä Metzinger ja Gleizes kirjoittivat Du "Cubsimen" tueksi?</w:t>
      </w:r>
    </w:p>
    <w:p>
      <w:r>
        <w:rPr>
          <w:b/>
        </w:rPr>
        <w:t xml:space="preserve">Kysymys 4</w:t>
      </w:r>
    </w:p>
    <w:p>
      <w:r>
        <w:t xml:space="preserve"> Kuka kirjoitti Du "Squarism"?</w:t>
      </w:r>
    </w:p>
    <w:p>
      <w:r>
        <w:rPr>
          <w:b/>
        </w:rPr>
        <w:t xml:space="preserve">Kysymys 5</w:t>
      </w:r>
    </w:p>
    <w:p>
      <w:r>
        <w:t xml:space="preserve"> Minä vuonna Du "Squarism" julkaistiin?</w:t>
      </w:r>
    </w:p>
    <w:p>
      <w:r>
        <w:rPr>
          <w:b/>
        </w:rPr>
        <w:t xml:space="preserve">Kysymys 6</w:t>
      </w:r>
    </w:p>
    <w:p>
      <w:r>
        <w:t xml:space="preserve"> Kuka julkaisi Du "Squarism"?</w:t>
      </w:r>
    </w:p>
    <w:p>
      <w:r>
        <w:rPr>
          <w:b/>
        </w:rPr>
        <w:t xml:space="preserve">Kysymys 7</w:t>
      </w:r>
    </w:p>
    <w:p>
      <w:r>
        <w:t xml:space="preserve">Missä Kupkan maalauksia ei ollut esillä?</w:t>
      </w:r>
    </w:p>
    <w:p>
      <w:r>
        <w:rPr>
          <w:b/>
        </w:rPr>
        <w:t xml:space="preserve">Teksti numero 18</w:t>
      </w:r>
    </w:p>
    <w:p>
      <w:r>
        <w:t xml:space="preserve">Kubismin äärimmäisimpiä muotoja eivät harjoittaneet Picasso ja Braque, jotka vastustivat täydellistä abstraktiota. Muut kubistit, erityisesti František Kupka ja Apollinairen orfisteiksi luokittelemat kubistit (Delaunay, Léger, Picabia ja Duchamp), sen sijaan hyväksyivät abstraktion poistamalla näkyvän aiheen kokonaan. Kupkan kaksi teosta vuoden 1912 Salon d'Automne -tapahtumassa, </w:t>
      </w:r>
      <w:r>
        <w:rPr>
          <w:color w:val="A9A9A9"/>
        </w:rPr>
        <w:t xml:space="preserve">Amorpha-Fugue à deux couleurs ja Amorpha chromatique chaude, </w:t>
      </w:r>
      <w:r>
        <w:t xml:space="preserve">olivat hyvin abstrakteja (tai epärepresentatiivisia) ja metafyysisiä. Sekä Duchamp vuonna 1912 että Picabia vuosina 1912-1914 kehittivät ekspressiivistä ja vihjailevaa abstraktiota, joka oli omistettu monimutkaisille emotionaalisille ja seksuaalisille aiheille. Delaunay maalasi vuodesta 1912 alkaen maalaussarjan nimeltä </w:t>
      </w:r>
      <w:r>
        <w:rPr>
          <w:color w:val="DCDCDC"/>
        </w:rPr>
        <w:t xml:space="preserve">Simultaaniset ikkunat</w:t>
      </w:r>
      <w:r>
        <w:rPr>
          <w:color w:val="2F4F4F"/>
        </w:rPr>
        <w:t xml:space="preserve">, </w:t>
      </w:r>
      <w:r>
        <w:t xml:space="preserve">jota seurasi sarja nimeltä Formes Circulaires, jossa hän yhdisteli tasomaisia rakenteita kirkkaisiin prismaattisiin sävyihin; vastakkain asetettujen värien optisiin ominaisuuksiin perustuen hänen irrottautumisensa todellisuudesta kuvien kuvaamisessa oli lähes täydellistä. Vuosina </w:t>
      </w:r>
      <w:r>
        <w:rPr>
          <w:color w:val="556B2F"/>
        </w:rPr>
        <w:t xml:space="preserve">1913-14 </w:t>
      </w:r>
      <w:r>
        <w:rPr>
          <w:color w:val="6B8E23"/>
        </w:rPr>
        <w:t xml:space="preserve">Léger </w:t>
      </w:r>
      <w:r>
        <w:t xml:space="preserve">tuotti sarjan Contrasts of Forms, jossa painotettiin samalla tavalla väriä, viivaa ja muotoa. Hänen kubisminsa liittyi abstrakteista piirteistään huolimatta koneellistumisen ja modernin elämän teemoihin. Apollinaire tuki näitä abstraktin kubismin varhaisia kehityskulkuja teoksessaan Les Peintres cubistes (1913), jossa hän kirjoitti uudesta "puhtaasta" maalaustaiteesta, jossa aihe oli poistettu. Huolimatta siitä, että hän käytti termiä orfismi, nämä teokset olivat kuitenkin niin erilaisia, että ne uhmaavat yrityksiä sijoittaa ne yhteen kategoriaan.</w:t>
      </w:r>
    </w:p>
    <w:p>
      <w:r>
        <w:rPr>
          <w:b/>
        </w:rPr>
        <w:t xml:space="preserve">Kysymys 0</w:t>
      </w:r>
    </w:p>
    <w:p>
      <w:r>
        <w:t xml:space="preserve">Mitkä olivat Kupkan kaksi kilpailutyötä Salon d'Automne -tapahtumassa? </w:t>
      </w:r>
    </w:p>
    <w:p>
      <w:r>
        <w:rPr>
          <w:b/>
        </w:rPr>
        <w:t xml:space="preserve">Kysymys 1</w:t>
      </w:r>
    </w:p>
    <w:p>
      <w:r>
        <w:t xml:space="preserve">Mitkä olivat Delaunayn maalausten nimet vuonna 1912? </w:t>
      </w:r>
    </w:p>
    <w:p>
      <w:r>
        <w:rPr>
          <w:b/>
        </w:rPr>
        <w:t xml:space="preserve">Kysymys 2</w:t>
      </w:r>
    </w:p>
    <w:p>
      <w:r>
        <w:t xml:space="preserve">Minkä vuosien aikana Leger valmisti Contrasts of Forms -teoksen? </w:t>
      </w:r>
    </w:p>
    <w:p>
      <w:r>
        <w:rPr>
          <w:b/>
        </w:rPr>
        <w:t xml:space="preserve">Kysymys 3</w:t>
      </w:r>
    </w:p>
    <w:p>
      <w:r>
        <w:t xml:space="preserve"> Mitkä olivat Kupkan kolme kilpailutyötä Salon d'Automne -tapahtumassa?</w:t>
      </w:r>
    </w:p>
    <w:p>
      <w:r>
        <w:rPr>
          <w:b/>
        </w:rPr>
        <w:t xml:space="preserve">Kysymys 4</w:t>
      </w:r>
    </w:p>
    <w:p>
      <w:r>
        <w:t xml:space="preserve"> Mitkä olivat Delaunayn maalausten nimet vuonna 1914?</w:t>
      </w:r>
    </w:p>
    <w:p>
      <w:r>
        <w:rPr>
          <w:b/>
        </w:rPr>
        <w:t xml:space="preserve">Kysymys 5</w:t>
      </w:r>
    </w:p>
    <w:p>
      <w:r>
        <w:t xml:space="preserve"> Minkä vuosien aikana Leger ei tuottanut Contrasts of Forms -teosta?</w:t>
      </w:r>
    </w:p>
    <w:p>
      <w:r>
        <w:rPr>
          <w:b/>
        </w:rPr>
        <w:t xml:space="preserve">Kysymys 6</w:t>
      </w:r>
    </w:p>
    <w:p>
      <w:r>
        <w:t xml:space="preserve">Kuka on tuottanut sarjan nimeltä Muodot eivät ole vastakkaisia?</w:t>
      </w:r>
    </w:p>
    <w:p>
      <w:r>
        <w:rPr>
          <w:b/>
        </w:rPr>
        <w:t xml:space="preserve">Teksti numero 19</w:t>
      </w:r>
    </w:p>
    <w:p>
      <w:r>
        <w:t xml:space="preserve">Marcel Duchamp, jota </w:t>
      </w:r>
      <w:r>
        <w:rPr>
          <w:color w:val="A9A9A9"/>
        </w:rPr>
        <w:t xml:space="preserve">Apollinaire </w:t>
      </w:r>
      <w:r>
        <w:t xml:space="preserve">kutsui myös orfistiksi, </w:t>
      </w:r>
      <w:r>
        <w:t xml:space="preserve">oli vastuussa </w:t>
      </w:r>
      <w:r>
        <w:rPr>
          <w:color w:val="DCDCDC"/>
        </w:rPr>
        <w:t xml:space="preserve">toisesta </w:t>
      </w:r>
      <w:r>
        <w:t xml:space="preserve">kubismin innoittamasta </w:t>
      </w:r>
      <w:r>
        <w:rPr>
          <w:color w:val="DCDCDC"/>
        </w:rPr>
        <w:t xml:space="preserve">äärimmäisestä kehityksestä</w:t>
      </w:r>
      <w:r>
        <w:rPr>
          <w:color w:val="A9A9A9"/>
        </w:rPr>
        <w:t xml:space="preserve">. </w:t>
      </w:r>
      <w:r>
        <w:t xml:space="preserve">Valmis syntyi </w:t>
      </w:r>
      <w:r>
        <w:rPr>
          <w:color w:val="2F4F4F"/>
        </w:rPr>
        <w:t xml:space="preserve">yhteisestä pohdinnasta, jonka </w:t>
      </w:r>
      <w:r>
        <w:t xml:space="preserve">mukaan teosta itsessään pidetään objektina (kuten maalausta) ja että siinä käytetään maailman materiaalisia jäänteitä (kuten kollaasissa ja papier collé kubistisessa rakentamisessa ja Assemblage). Seuraava looginen askel Duchampille oli tavallisen esineen esittäminen itsenäisenä taideteoksena, joka edustaa vain itseään. Vuonna 1913 hän kiinnitti </w:t>
      </w:r>
      <w:r>
        <w:rPr>
          <w:color w:val="6B8E23"/>
        </w:rPr>
        <w:t xml:space="preserve">polkupyörän pyörän keittiön jakkaraan </w:t>
      </w:r>
      <w:r>
        <w:t xml:space="preserve">ja vuonna 1914 hän valitsi </w:t>
      </w:r>
      <w:r>
        <w:rPr>
          <w:color w:val="A0522D"/>
        </w:rPr>
        <w:t xml:space="preserve">pullokuivaustelineen omaksi </w:t>
      </w:r>
      <w:r>
        <w:t xml:space="preserve">veistoksekseen.</w:t>
      </w:r>
    </w:p>
    <w:p>
      <w:r>
        <w:rPr>
          <w:b/>
        </w:rPr>
        <w:t xml:space="preserve">Kysymys 0</w:t>
      </w:r>
    </w:p>
    <w:p>
      <w:r>
        <w:t xml:space="preserve">Kuka leimasi Marcel Duchampin orpoilijaksi? </w:t>
      </w:r>
    </w:p>
    <w:p>
      <w:r>
        <w:rPr>
          <w:b/>
        </w:rPr>
        <w:t xml:space="preserve">Kysymys 1</w:t>
      </w:r>
    </w:p>
    <w:p>
      <w:r>
        <w:t xml:space="preserve">Mitkä kaksi esinettä Duchamp liitti yhteen vuonna 1913? </w:t>
      </w:r>
    </w:p>
    <w:p>
      <w:r>
        <w:rPr>
          <w:b/>
        </w:rPr>
        <w:t xml:space="preserve">Kysymys 2</w:t>
      </w:r>
    </w:p>
    <w:p>
      <w:r>
        <w:t xml:space="preserve">Minkä esineen Duchamp valitsi vuonna 1914 skupltuuriksi itsestään? </w:t>
      </w:r>
    </w:p>
    <w:p>
      <w:r>
        <w:rPr>
          <w:b/>
        </w:rPr>
        <w:t xml:space="preserve">Kysymys 3</w:t>
      </w:r>
    </w:p>
    <w:p>
      <w:r>
        <w:t xml:space="preserve"> Kuka leimasi Marcel Duchampin, joka ei ollut orpo?</w:t>
      </w:r>
    </w:p>
    <w:p>
      <w:r>
        <w:rPr>
          <w:b/>
        </w:rPr>
        <w:t xml:space="preserve">Kysymys 4</w:t>
      </w:r>
    </w:p>
    <w:p>
      <w:r>
        <w:t xml:space="preserve"> Mitkä kolme esinettä Duchamp liitti yhteen vuonna 1913?</w:t>
      </w:r>
    </w:p>
    <w:p>
      <w:r>
        <w:rPr>
          <w:b/>
        </w:rPr>
        <w:t xml:space="preserve">Kysymys 5</w:t>
      </w:r>
    </w:p>
    <w:p>
      <w:r>
        <w:t xml:space="preserve"> Minkä esineen Duchamp valitsi vuonna 1912 skupltuuriksi itsestään?</w:t>
      </w:r>
    </w:p>
    <w:p>
      <w:r>
        <w:rPr>
          <w:b/>
        </w:rPr>
        <w:t xml:space="preserve">Kysymys 6</w:t>
      </w:r>
    </w:p>
    <w:p>
      <w:r>
        <w:t xml:space="preserve">Mistä Duchamp ei ollut vastuussa?</w:t>
      </w:r>
    </w:p>
    <w:p>
      <w:r>
        <w:rPr>
          <w:b/>
        </w:rPr>
        <w:t xml:space="preserve">Teksti numero 20</w:t>
      </w:r>
    </w:p>
    <w:p>
      <w:r>
        <w:rPr>
          <w:color w:val="A9A9A9"/>
        </w:rPr>
        <w:t xml:space="preserve">Section d'Or</w:t>
      </w:r>
      <w:r>
        <w:t xml:space="preserve">, joka tunnetaan myös nimellä </w:t>
      </w:r>
      <w:r>
        <w:rPr>
          <w:color w:val="DCDCDC"/>
        </w:rPr>
        <w:t xml:space="preserve">Groupe de Puteaux </w:t>
      </w:r>
      <w:r>
        <w:t xml:space="preserve">ja jonka perustivat eräät huomattavimmista kubisteista, oli kubismiin ja orfismiin liittyvien taidemaalareiden, kuvanveistäjien ja kriitikoiden kollektiivi, joka toimi vuodesta 1911 vuoteen 1914 ja tuli tunnetuksi vuoden 1911 Salon des Indépendants -tapahtumassa järjestetyn kiistanalaisen esityksensä myötä.</w:t>
      </w:r>
      <w:r>
        <w:t xml:space="preserve"> Lokakuussa 1912 Pariisissa Galerie La Boétie -galleriassa järjestetty Salon de la Section d'Or oli luultavasti tärkein ensimmäistä maailmansotaa edeltänyt kubistinäyttely, jossa kubismi esiteltiin laajalle yleisölle. </w:t>
      </w:r>
      <w:r>
        <w:t xml:space="preserve">Näyttelyssä oli esillä </w:t>
      </w:r>
      <w:r>
        <w:rPr>
          <w:color w:val="2F4F4F"/>
        </w:rPr>
        <w:t xml:space="preserve">yli 200 </w:t>
      </w:r>
      <w:r>
        <w:t xml:space="preserve">teosta, ja se, että monet taiteilijat esittivät teoksia, jotka edustivat heidän kehitystään vuosina 1909-1912, antoi näyttelylle </w:t>
      </w:r>
      <w:r>
        <w:rPr>
          <w:color w:val="556B2F"/>
        </w:rPr>
        <w:t xml:space="preserve">kubistisen retrospektiivin </w:t>
      </w:r>
      <w:r>
        <w:t xml:space="preserve">viehätyksen</w:t>
      </w:r>
      <w:r>
        <w:t xml:space="preserve">.</w:t>
      </w:r>
    </w:p>
    <w:p>
      <w:r>
        <w:rPr>
          <w:b/>
        </w:rPr>
        <w:t xml:space="preserve">Kysymys 0</w:t>
      </w:r>
    </w:p>
    <w:p>
      <w:r>
        <w:t xml:space="preserve">Kuinka monta teosta oli esillä Salon de la Section d'Or -tapahtumassa Galerie La Boétie -galleriassa Pariisissa lokakuussa 1912?</w:t>
      </w:r>
    </w:p>
    <w:p>
      <w:r>
        <w:rPr>
          <w:b/>
        </w:rPr>
        <w:t xml:space="preserve">Kysymys 1</w:t>
      </w:r>
    </w:p>
    <w:p>
      <w:r>
        <w:t xml:space="preserve">Kuinka monta teosta oli esillä Salon de la Section d'Or -tapahtumassa Galerie La Boétie -galleriassa Pariisissa lokakuussa 1922?</w:t>
      </w:r>
    </w:p>
    <w:p>
      <w:r>
        <w:rPr>
          <w:b/>
        </w:rPr>
        <w:t xml:space="preserve">Kysymys 2</w:t>
      </w:r>
    </w:p>
    <w:p>
      <w:r>
        <w:t xml:space="preserve">Mikä tunnettiin myös nimellä Non-Groupe de Puteaux?</w:t>
      </w:r>
    </w:p>
    <w:p>
      <w:r>
        <w:rPr>
          <w:b/>
        </w:rPr>
        <w:t xml:space="preserve">Kysymys 3</w:t>
      </w:r>
    </w:p>
    <w:p>
      <w:r>
        <w:t xml:space="preserve">Mikä on toinen termi sanalle Section d'voures? </w:t>
      </w:r>
    </w:p>
    <w:p>
      <w:r>
        <w:rPr>
          <w:b/>
        </w:rPr>
        <w:t xml:space="preserve">Kysymys 4</w:t>
      </w:r>
    </w:p>
    <w:p>
      <w:r>
        <w:t xml:space="preserve">Mitä kehitettiin vuonna 1913?</w:t>
      </w:r>
    </w:p>
    <w:p>
      <w:r>
        <w:rPr>
          <w:b/>
        </w:rPr>
        <w:t xml:space="preserve">Teksti numero 21</w:t>
      </w:r>
    </w:p>
    <w:p>
      <w:r>
        <w:t xml:space="preserve">Se, että vuoden 1912 näyttely oli kuratoitu siten, että siinä esiteltiin kubismin peräkkäiset vaiheet, ja että Du "Cubisme" oli julkaistu tätä tilaisuutta varten, </w:t>
      </w:r>
      <w:r>
        <w:rPr>
          <w:color w:val="A9A9A9"/>
        </w:rPr>
        <w:t xml:space="preserve">osoittaa taiteilijoiden </w:t>
      </w:r>
      <w:r>
        <w:rPr>
          <w:color w:val="DCDCDC"/>
        </w:rPr>
        <w:t xml:space="preserve">aikomuksen tehdä teoksensa ymmärrettäväksi laajalle yleisölle </w:t>
      </w:r>
      <w:r>
        <w:t xml:space="preserve">(</w:t>
      </w:r>
      <w:r>
        <w:rPr>
          <w:color w:val="2F4F4F"/>
        </w:rPr>
        <w:t xml:space="preserve">taidekriitikot, taidekeräilijät, taidekauppiaat ja suuri yleisö)</w:t>
      </w:r>
      <w:r>
        <w:t xml:space="preserve">. </w:t>
      </w:r>
      <w:r>
        <w:t xml:space="preserve">Näyttelyn suuren menestyksen ansiosta </w:t>
      </w:r>
      <w:r>
        <w:rPr>
          <w:color w:val="556B2F"/>
        </w:rPr>
        <w:t xml:space="preserve">kubismi </w:t>
      </w:r>
      <w:r>
        <w:rPr>
          <w:color w:val="6B8E23"/>
        </w:rPr>
        <w:t xml:space="preserve">tunnustettiin </w:t>
      </w:r>
      <w:r>
        <w:t xml:space="preserve">epäilemättä </w:t>
      </w:r>
      <w:r>
        <w:t xml:space="preserve">taiteen </w:t>
      </w:r>
      <w:r>
        <w:rPr>
          <w:color w:val="6B8E23"/>
        </w:rPr>
        <w:t xml:space="preserve">suuntaukseksi</w:t>
      </w:r>
      <w:r>
        <w:t xml:space="preserve">, tyylilajiksi tai tyylisuuntaukseksi, jolla oli tietty yhteinen filosofia tai tavoite: uusi avantgardistinen liike</w:t>
      </w:r>
      <w:r>
        <w:t xml:space="preserve">.</w:t>
      </w:r>
    </w:p>
    <w:p>
      <w:r>
        <w:rPr>
          <w:b/>
        </w:rPr>
        <w:t xml:space="preserve">Kysymys 0</w:t>
      </w:r>
    </w:p>
    <w:p>
      <w:r>
        <w:t xml:space="preserve">Mitä kubismin näyttely vuonna 1912 osoitti?</w:t>
      </w:r>
    </w:p>
    <w:p>
      <w:r>
        <w:rPr>
          <w:b/>
        </w:rPr>
        <w:t xml:space="preserve">Kysymys 1</w:t>
      </w:r>
    </w:p>
    <w:p>
      <w:r>
        <w:t xml:space="preserve">Mitä kubismin näyttelyssä vuonna 1912 ei ollut esillä?</w:t>
      </w:r>
    </w:p>
    <w:p>
      <w:r>
        <w:rPr>
          <w:b/>
        </w:rPr>
        <w:t xml:space="preserve">Kysymys 2</w:t>
      </w:r>
    </w:p>
    <w:p>
      <w:r>
        <w:t xml:space="preserve">Minkälaista yleisöä näyttely ei puhuttanut?</w:t>
      </w:r>
    </w:p>
    <w:p>
      <w:r>
        <w:rPr>
          <w:b/>
        </w:rPr>
        <w:t xml:space="preserve">Kysymys 3</w:t>
      </w:r>
    </w:p>
    <w:p>
      <w:r>
        <w:t xml:space="preserve">Mitä näyttely epäonnistui?</w:t>
      </w:r>
    </w:p>
    <w:p>
      <w:r>
        <w:rPr>
          <w:b/>
        </w:rPr>
        <w:t xml:space="preserve">Kysymys 4</w:t>
      </w:r>
    </w:p>
    <w:p>
      <w:r>
        <w:t xml:space="preserve">Mistä ei tullut genreä näyttelyn jälkeen?</w:t>
      </w:r>
    </w:p>
    <w:p>
      <w:r>
        <w:rPr>
          <w:b/>
        </w:rPr>
        <w:t xml:space="preserve">Kysymys 5</w:t>
      </w:r>
    </w:p>
    <w:p>
      <w:r>
        <w:t xml:space="preserve">Mikä ei ollut uusi avantgardistinen tyyli?</w:t>
      </w:r>
    </w:p>
    <w:p>
      <w:r>
        <w:rPr>
          <w:b/>
        </w:rPr>
        <w:t xml:space="preserve">Teksti numero 22</w:t>
      </w:r>
    </w:p>
    <w:p>
      <w:r>
        <w:t xml:space="preserve">Picasson, Braquen ja Grisin kubismilla oli muutakin kuin tekninen tai muodollinen merkitys, ja salonkikubistien erilaiset asenteet ja aikomukset tuottivat erilaista kubismia eikä niinkään heidän töidensä johdannaista. "Joka tapauksessa </w:t>
      </w:r>
      <w:r>
        <w:rPr>
          <w:color w:val="A9A9A9"/>
        </w:rPr>
        <w:t xml:space="preserve">ei ole mitenkään selvää</w:t>
      </w:r>
      <w:r>
        <w:t xml:space="preserve">", kirjoitti </w:t>
      </w:r>
      <w:r>
        <w:rPr>
          <w:color w:val="DCDCDC"/>
        </w:rPr>
        <w:t xml:space="preserve">Christopher Green, </w:t>
      </w:r>
      <w:r>
        <w:t xml:space="preserve">"missä määrin nämä muut kubistit olivat riippuvaisia Picassosta ja Braquesta kehittäessään sellaisia tekniikoita kuin fasettointi, 'passage' ja moninkertainen perspektiivi; he saattoivat hyvinkin päätyä tällaisiin käytäntöihin tuntematta juurikaan 'oikeaa' kubismia sen alkuvaiheissa, ja heitä ohjasi ennen kaikkea heidän oma ymmärryksensä Cézannesta." </w:t>
      </w:r>
      <w:r>
        <w:t xml:space="preserve">Vuosien 1911 ja 1912 </w:t>
      </w:r>
      <w:r>
        <w:rPr>
          <w:color w:val="2F4F4F"/>
        </w:rPr>
        <w:t xml:space="preserve">salongeissa</w:t>
      </w:r>
      <w:r>
        <w:t xml:space="preserve"> esillä olleet kubistien teokset </w:t>
      </w:r>
      <w:r>
        <w:rPr>
          <w:color w:val="2F4F4F"/>
        </w:rPr>
        <w:t xml:space="preserve">ulottuivat </w:t>
      </w:r>
      <w:r>
        <w:t xml:space="preserve">Picasson ja Braquen suosimien </w:t>
      </w:r>
      <w:r>
        <w:rPr>
          <w:color w:val="2F4F4F"/>
        </w:rPr>
        <w:t xml:space="preserve">perinteisten Cézannen kaltaisten aiheiden - </w:t>
      </w:r>
      <w:r>
        <w:t xml:space="preserve">poseeratun mallin, asetelman ja maiseman - </w:t>
      </w:r>
      <w:r>
        <w:rPr>
          <w:color w:val="2F4F4F"/>
        </w:rPr>
        <w:t xml:space="preserve">ulkopuolelle </w:t>
      </w:r>
      <w:r>
        <w:t xml:space="preserve">ja sisälsivät myös laajamittaisia modernin elämän aiheita. </w:t>
      </w:r>
      <w:r>
        <w:t xml:space="preserve">Näissä </w:t>
      </w:r>
      <w:r>
        <w:rPr>
          <w:color w:val="556B2F"/>
        </w:rPr>
        <w:t xml:space="preserve">suurelle yleisölle </w:t>
      </w:r>
      <w:r>
        <w:t xml:space="preserve">suunnatuissa </w:t>
      </w:r>
      <w:r>
        <w:t xml:space="preserve">teoksissa korostettiin moniperspektiivisyyden ja monimutkaisen tasomaisen rajauksen käyttöä ilmaisullisen vaikutuksen aikaansaamiseksi ja säilytettiin samalla kirjallisilla ja filosofisilla sävyillä varustettujen aiheiden kaunopuheisuus.</w:t>
      </w:r>
    </w:p>
    <w:p>
      <w:r>
        <w:rPr>
          <w:b/>
        </w:rPr>
        <w:t xml:space="preserve">Kysymys 0</w:t>
      </w:r>
    </w:p>
    <w:p>
      <w:r>
        <w:t xml:space="preserve">Mitä Christopher Green sanoi perinteisten kubistien ja salonkikubistien välisestä erosta?</w:t>
      </w:r>
    </w:p>
    <w:p>
      <w:r>
        <w:rPr>
          <w:b/>
        </w:rPr>
        <w:t xml:space="preserve">Kysymys 1</w:t>
      </w:r>
    </w:p>
    <w:p>
      <w:r>
        <w:t xml:space="preserve">Kenelle Braque ja Picasso osoittivat teoksensa? </w:t>
      </w:r>
    </w:p>
    <w:p>
      <w:r>
        <w:rPr>
          <w:b/>
        </w:rPr>
        <w:t xml:space="preserve">Kysymys 2</w:t>
      </w:r>
    </w:p>
    <w:p>
      <w:r>
        <w:t xml:space="preserve">Mitä Christopher Green sanoi perinteisten kubistien ja salonkikubistien yhtäläisyyksistä?</w:t>
      </w:r>
    </w:p>
    <w:p>
      <w:r>
        <w:rPr>
          <w:b/>
        </w:rPr>
        <w:t xml:space="preserve">Kysymys 3</w:t>
      </w:r>
    </w:p>
    <w:p>
      <w:r>
        <w:t xml:space="preserve">Kuka sanoi: "Se on joka tapauksessa selvää"?</w:t>
      </w:r>
    </w:p>
    <w:p>
      <w:r>
        <w:rPr>
          <w:b/>
        </w:rPr>
        <w:t xml:space="preserve">Kysymys 4</w:t>
      </w:r>
    </w:p>
    <w:p>
      <w:r>
        <w:t xml:space="preserve"> Kenelle Braque ja Picasso eivät kohdistaneet teoksiaan?</w:t>
      </w:r>
    </w:p>
    <w:p>
      <w:r>
        <w:rPr>
          <w:b/>
        </w:rPr>
        <w:t xml:space="preserve">Kysymys 5</w:t>
      </w:r>
    </w:p>
    <w:p>
      <w:r>
        <w:t xml:space="preserve">Mitä tapahtui vuonna 1913?</w:t>
      </w:r>
    </w:p>
    <w:p>
      <w:r>
        <w:rPr>
          <w:b/>
        </w:rPr>
        <w:t xml:space="preserve">Teksti numero 23</w:t>
      </w:r>
    </w:p>
    <w:p>
      <w:r>
        <w:t xml:space="preserve">Du "Cubisme" -teoksessa Metzinger ja Gleizes liittivät nimenomaisesti ajan tunteen moninäkökulmaisuuteen ja antoivat symbolisen ilmaisun </w:t>
      </w:r>
      <w:r>
        <w:rPr>
          <w:color w:val="A9A9A9"/>
        </w:rPr>
        <w:t xml:space="preserve">filosofi </w:t>
      </w:r>
      <w:r>
        <w:rPr>
          <w:color w:val="DCDCDC"/>
        </w:rPr>
        <w:t xml:space="preserve">Henri Bergsonin</w:t>
      </w:r>
      <w:r>
        <w:rPr>
          <w:color w:val="A9A9A9"/>
        </w:rPr>
        <w:t xml:space="preserve"> esittämästä "keston" käsitteestä</w:t>
      </w:r>
      <w:r>
        <w:t xml:space="preserve">, jonka mukaan elämä koetaan subjektiivisesti jatkumona, jossa menneisyys virtaa nykyisyyteen ja nykyisyys sulautuu tulevaisuuteen. </w:t>
      </w:r>
      <w:r>
        <w:rPr>
          <w:color w:val="2F4F4F"/>
        </w:rPr>
        <w:t xml:space="preserve">Salonkikubistit </w:t>
      </w:r>
      <w:r>
        <w:t xml:space="preserve">käyttivät kiinteän aineen ja tilan fasettimaista käsittelyä ja useiden näkökulmien vaikutuksia välittääkseen fyysisen ja psykologisen tunteen tietoisuuden juoksevuudesta ja hämärtääkseen menneisyyden, nykyisyyden ja tulevaisuuden välisiä eroja. </w:t>
      </w:r>
      <w:r>
        <w:rPr>
          <w:color w:val="556B2F"/>
        </w:rPr>
        <w:t xml:space="preserve">Salonkikubistien </w:t>
      </w:r>
      <w:r>
        <w:t xml:space="preserve">tärkeimpiä teoreettisia innovaatioita </w:t>
      </w:r>
      <w:r>
        <w:t xml:space="preserve">oli Picassosta ja Braquesta riippumatta samanaikaisuuden käsite, joka perustuu enemmän tai vähemmän Henri Poincarén, Ernst Machin, Charles Henryn, Maurice Princet'n ja </w:t>
      </w:r>
      <w:r>
        <w:rPr>
          <w:color w:val="6B8E23"/>
        </w:rPr>
        <w:t xml:space="preserve">Henri Bergsonin</w:t>
      </w:r>
      <w:r>
        <w:t xml:space="preserve"> teorioihin</w:t>
      </w:r>
      <w:r>
        <w:t xml:space="preserve">. </w:t>
      </w:r>
      <w:r>
        <w:t xml:space="preserve">Samanaikaisuuden myötä </w:t>
      </w:r>
      <w:r>
        <w:rPr>
          <w:color w:val="A0522D"/>
        </w:rPr>
        <w:t xml:space="preserve">erillisten tilallisten ja ajallisten ulottuvuuksien käsite </w:t>
      </w:r>
      <w:r>
        <w:t xml:space="preserve">kyseenalaistettiin perusteellisesti</w:t>
      </w:r>
      <w:r>
        <w:t xml:space="preserve">.</w:t>
      </w:r>
      <w:r>
        <w:t xml:space="preserve"> Renessanssiaikana kehitetty lineaarinen perspektiivi hylättiin. Aihetta ei enää tarkasteltu tietystä näkökulmasta tiettynä ajankohtana, vaan se rakennettiin peräkkäisten näkökulmien valinnan perusteella eli ikään kuin sitä katsottaisiin samanaikaisesti useista eri kulmista (ja moniulotteisesti) ja silmä voisi vaeltaa vapaasti näkökulmasta toiseen.</w:t>
      </w:r>
    </w:p>
    <w:p>
      <w:r>
        <w:rPr>
          <w:b/>
        </w:rPr>
        <w:t xml:space="preserve">Kysymys 0</w:t>
      </w:r>
    </w:p>
    <w:p>
      <w:r>
        <w:t xml:space="preserve">Kenelle Metzinger ja Gleizes liittyvät Du Cubisme -teoksessa aikataju? </w:t>
      </w:r>
    </w:p>
    <w:p>
      <w:r>
        <w:rPr>
          <w:b/>
        </w:rPr>
        <w:t xml:space="preserve">Kysymys 1</w:t>
      </w:r>
    </w:p>
    <w:p>
      <w:r>
        <w:t xml:space="preserve">Minkälaista tilan ja ajan käsittelyä kubistit käyttivät?</w:t>
      </w:r>
    </w:p>
    <w:p>
      <w:r>
        <w:rPr>
          <w:b/>
        </w:rPr>
        <w:t xml:space="preserve">Kysymys 2</w:t>
      </w:r>
    </w:p>
    <w:p>
      <w:r>
        <w:t xml:space="preserve">Du Cubisme kuka niin Metzinger ja Gleizes ei liity ajan tunnetta?</w:t>
      </w:r>
    </w:p>
    <w:p>
      <w:r>
        <w:rPr>
          <w:b/>
        </w:rPr>
        <w:t xml:space="preserve">Kysymys 3</w:t>
      </w:r>
    </w:p>
    <w:p>
      <w:r>
        <w:t xml:space="preserve"> Minkälaista tilan ja ajan käsittelyä kubistit eivät käyttäneet?</w:t>
      </w:r>
    </w:p>
    <w:p>
      <w:r>
        <w:rPr>
          <w:b/>
        </w:rPr>
        <w:t xml:space="preserve">Kysymys 4</w:t>
      </w:r>
    </w:p>
    <w:p>
      <w:r>
        <w:t xml:space="preserve">Mikä ei ollut symbolinen ilmaus? </w:t>
      </w:r>
    </w:p>
    <w:p>
      <w:r>
        <w:rPr>
          <w:b/>
        </w:rPr>
        <w:t xml:space="preserve">Kysymys 5</w:t>
      </w:r>
    </w:p>
    <w:p>
      <w:r>
        <w:t xml:space="preserve">Millainen filosofi Henri Bergson oli?</w:t>
      </w:r>
    </w:p>
    <w:p>
      <w:r>
        <w:rPr>
          <w:b/>
        </w:rPr>
        <w:t xml:space="preserve">Tekstin numero 24</w:t>
      </w:r>
    </w:p>
    <w:p>
      <w:r>
        <w:t xml:space="preserve">Tämä samanaikaisuuden, useiden näkökulmien (tai </w:t>
      </w:r>
      <w:r>
        <w:rPr>
          <w:color w:val="A9A9A9"/>
        </w:rPr>
        <w:t xml:space="preserve">suhteellisen liikkeen</w:t>
      </w:r>
      <w:r>
        <w:rPr>
          <w:color w:val="DCDCDC"/>
        </w:rPr>
        <w:t xml:space="preserve">) </w:t>
      </w:r>
      <w:r>
        <w:t xml:space="preserve">esittämisen tekniikka </w:t>
      </w:r>
      <w:r>
        <w:t xml:space="preserve">on erittäin monimutkainen Gleizesin monumentaalisessa </w:t>
      </w:r>
      <w:r>
        <w:rPr>
          <w:color w:val="2F4F4F"/>
        </w:rPr>
        <w:t xml:space="preserve">Le Dépiquage des Moissons </w:t>
      </w:r>
      <w:r>
        <w:rPr>
          <w:color w:val="556B2F"/>
        </w:rPr>
        <w:t xml:space="preserve">(Sadonkorjuun karsinta) -teoksessa, joka </w:t>
      </w:r>
      <w:r>
        <w:t xml:space="preserve">oli esillä vuoden 1912 Salon de la Section d'Or -tapahtumassa, Le Fauconnier'n Abundance -teoksessa, joka oli esillä Indépendantsin näyttelyssä vuonna 1911, ja Delaunayn City of Paris -teoksessa, joka oli esillä Indépendantsin näyttelyssä vuonna 1912. Nämä kunnianhimoiset teokset ovat kubismin historian suurimpia maalauksia. </w:t>
      </w:r>
      <w:r>
        <w:rPr>
          <w:color w:val="A0522D"/>
        </w:rPr>
        <w:t xml:space="preserve">Légerin teos </w:t>
      </w:r>
      <w:r>
        <w:t xml:space="preserve">Häät, joka oli myös esillä </w:t>
      </w:r>
      <w:r>
        <w:rPr>
          <w:color w:val="228B22"/>
        </w:rPr>
        <w:t xml:space="preserve">Indépendantsin salongissa </w:t>
      </w:r>
      <w:r>
        <w:t xml:space="preserve">vuonna 1912, antoi muodon samanaikaisuuden käsitteelle esittämällä eri motiiveja yhden ajallisen kehyksen sisällä, jossa vastaukset menneisyyteen ja nykyisyyteen läpäisevät toisiaan kollektiivisella voimalla. Tällaisten aiheiden ja samanaikaisuuden yhdistäminen yhdistää Salon-kubismin </w:t>
      </w:r>
      <w:r>
        <w:rPr>
          <w:color w:val="191970"/>
        </w:rPr>
        <w:t xml:space="preserve">Umberto Boccionin, Gino Severinin ja Carlo Carràn</w:t>
      </w:r>
      <w:r>
        <w:t xml:space="preserve"> varhaisfuturistien maalauksiin, jotka </w:t>
      </w:r>
      <w:r>
        <w:t xml:space="preserve">on tehty vastauksena varhaiseen kubismiin.</w:t>
      </w:r>
    </w:p>
    <w:p>
      <w:r>
        <w:rPr>
          <w:b/>
        </w:rPr>
        <w:t xml:space="preserve">Kysymys 0</w:t>
      </w:r>
    </w:p>
    <w:p>
      <w:r>
        <w:t xml:space="preserve">Mitä Gliezesin Le Depiquage -teoksen tekniikka edustaa?</w:t>
      </w:r>
    </w:p>
    <w:p>
      <w:r>
        <w:rPr>
          <w:b/>
        </w:rPr>
        <w:t xml:space="preserve">Kysymys 1</w:t>
      </w:r>
    </w:p>
    <w:p>
      <w:r>
        <w:t xml:space="preserve">Kuka maalasi Häät, näyttely Salon des Independantsissa vuonna 1912?</w:t>
      </w:r>
    </w:p>
    <w:p>
      <w:r>
        <w:rPr>
          <w:b/>
        </w:rPr>
        <w:t xml:space="preserve">Kysymys 2</w:t>
      </w:r>
    </w:p>
    <w:p>
      <w:r>
        <w:t xml:space="preserve">Mikä Gliezesin teoksista oli esillä Salon de la Section d'Orissa? </w:t>
      </w:r>
    </w:p>
    <w:p>
      <w:r>
        <w:rPr>
          <w:b/>
        </w:rPr>
        <w:t xml:space="preserve">Kysymys 3</w:t>
      </w:r>
    </w:p>
    <w:p>
      <w:r>
        <w:t xml:space="preserve">Mitä Gliezesin Le Depiquage -teoksen tekniikka ei edustanut?</w:t>
      </w:r>
    </w:p>
    <w:p>
      <w:r>
        <w:rPr>
          <w:b/>
        </w:rPr>
        <w:t xml:space="preserve">Kysymys 4</w:t>
      </w:r>
    </w:p>
    <w:p>
      <w:r>
        <w:t xml:space="preserve">Kuka maalasi Häät, näyttely Salon des Independantsissa vuonna 1913?</w:t>
      </w:r>
    </w:p>
    <w:p>
      <w:r>
        <w:rPr>
          <w:b/>
        </w:rPr>
        <w:t xml:space="preserve">Kysymys 5</w:t>
      </w:r>
    </w:p>
    <w:p>
      <w:r>
        <w:t xml:space="preserve"> Mikä Gliezesin teoksista ei ollut esillä Salon de la Section d'Orissa?</w:t>
      </w:r>
    </w:p>
    <w:p>
      <w:r>
        <w:rPr>
          <w:b/>
        </w:rPr>
        <w:t xml:space="preserve">Kysymys 6</w:t>
      </w:r>
    </w:p>
    <w:p>
      <w:r>
        <w:t xml:space="preserve">Kuka ei tehnyt vastausta varhaisessa kubismissa? </w:t>
      </w:r>
    </w:p>
    <w:p>
      <w:r>
        <w:rPr>
          <w:b/>
        </w:rPr>
        <w:t xml:space="preserve">Kysymys 7</w:t>
      </w:r>
    </w:p>
    <w:p>
      <w:r>
        <w:t xml:space="preserve">Mikä ei antanut muotoa samanaikaisuuden käsitteelle? </w:t>
      </w:r>
    </w:p>
    <w:p>
      <w:r>
        <w:rPr>
          <w:b/>
        </w:rPr>
        <w:t xml:space="preserve">Teksti numero 25</w:t>
      </w:r>
    </w:p>
    <w:p>
      <w:r>
        <w:t xml:space="preserve">Kubismi ja moderni eurooppalainen taide tuotiin Yhdysvaltoihin </w:t>
      </w:r>
      <w:r>
        <w:rPr>
          <w:color w:val="DCDCDC"/>
        </w:rPr>
        <w:t xml:space="preserve">New York</w:t>
      </w:r>
      <w:r>
        <w:t xml:space="preserve">issa </w:t>
      </w:r>
      <w:r>
        <w:t xml:space="preserve">vuonna 1913 järjestetyssä legendaarisessa </w:t>
      </w:r>
      <w:r>
        <w:rPr>
          <w:color w:val="A9A9A9"/>
        </w:rPr>
        <w:t xml:space="preserve">Armory Show'ssa, joka </w:t>
      </w:r>
      <w:r>
        <w:t xml:space="preserve">jatkoi matkaansa </w:t>
      </w:r>
      <w:r>
        <w:rPr>
          <w:color w:val="2F4F4F"/>
        </w:rPr>
        <w:t xml:space="preserve">Chicagoon </w:t>
      </w:r>
      <w:r>
        <w:t xml:space="preserve">ja Bostoniin. Armory Show'ssa Pablo Picasso esitteli </w:t>
      </w:r>
      <w:r>
        <w:t xml:space="preserve">muiden kubististen teosten ohella </w:t>
      </w:r>
      <w:r>
        <w:t xml:space="preserve">La Femme au pot de moutarde (1910), veistoksen Head of a Woman (Fernande) (1909-10) ja </w:t>
      </w:r>
      <w:r>
        <w:rPr>
          <w:color w:val="556B2F"/>
        </w:rPr>
        <w:t xml:space="preserve">Les Arbres </w:t>
      </w:r>
      <w:r>
        <w:t xml:space="preserve">(1907). Jacques Villon esitteli seitsemän tärkeää ja suurta kuivapainotaulua, ja hänen veljensä Marcel Duchamp järkytti amerikkalaista yleisöä maalauksellaan Nude Descending a Staircase, No. 2 (1912). Francis Picabia esitteli abstraktit teoksensa La Danse à la source ja La Procession, Sevilla (molemmat vuodelta 1912). Albert Gleizes esitteli </w:t>
      </w:r>
      <w:r>
        <w:rPr>
          <w:color w:val="6B8E23"/>
        </w:rPr>
        <w:t xml:space="preserve">La Femme aux phlox </w:t>
      </w:r>
      <w:r>
        <w:t xml:space="preserve">(1910) ja L'Homme au balcon (1912), kaksi hyvin tyyliteltyä ja fasettimaista kubistista teosta. Myös Georges Braque, Fernand Léger, Raymond Duchamp-Villon, Roger de La Fresnaye ja Alexander Archipenko esittivät kubistisia teoksiaan.</w:t>
      </w:r>
    </w:p>
    <w:p>
      <w:r>
        <w:rPr>
          <w:b/>
        </w:rPr>
        <w:t xml:space="preserve">Kysymys 0</w:t>
      </w:r>
    </w:p>
    <w:p>
      <w:r>
        <w:t xml:space="preserve">Mikä oli sen näyttelyn nimi, joka esitteli kubismin Yhdysvalloissa?</w:t>
      </w:r>
    </w:p>
    <w:p>
      <w:r>
        <w:rPr>
          <w:b/>
        </w:rPr>
        <w:t xml:space="preserve">Kysymys 1</w:t>
      </w:r>
    </w:p>
    <w:p>
      <w:r>
        <w:t xml:space="preserve">Missä kaupungissa järjestettiin näyttely, joka toi kubismin Yhdysvaltoihin? </w:t>
      </w:r>
    </w:p>
    <w:p>
      <w:r>
        <w:rPr>
          <w:b/>
        </w:rPr>
        <w:t xml:space="preserve">Kysymys 2</w:t>
      </w:r>
    </w:p>
    <w:p>
      <w:r>
        <w:t xml:space="preserve">Minkä teoksen Picasso esitteli vuonna 1907 näyttelyssä, joka toi kubismin Yhdysvaltoihin? </w:t>
      </w:r>
    </w:p>
    <w:p>
      <w:r>
        <w:rPr>
          <w:b/>
        </w:rPr>
        <w:t xml:space="preserve">Kysymys 3</w:t>
      </w:r>
    </w:p>
    <w:p>
      <w:r>
        <w:t xml:space="preserve">Minkä vuonna 1910 valmistuneen teoksen Albert Gleizes esitteli näyttelyssä, joka toi kubismin Yhdysvaltoihin? </w:t>
      </w:r>
    </w:p>
    <w:p>
      <w:r>
        <w:rPr>
          <w:b/>
        </w:rPr>
        <w:t xml:space="preserve">Kysymys 4</w:t>
      </w:r>
    </w:p>
    <w:p>
      <w:r>
        <w:t xml:space="preserve">Mikä oli sen näyttelyn nimi, joka toi kubismin Kiinaan?</w:t>
      </w:r>
    </w:p>
    <w:p>
      <w:r>
        <w:rPr>
          <w:b/>
        </w:rPr>
        <w:t xml:space="preserve">Kysymys 5</w:t>
      </w:r>
    </w:p>
    <w:p>
      <w:r>
        <w:t xml:space="preserve">Missä kaupungissa järjestettiin näyttely, joka toi kubismin Kanadaan?</w:t>
      </w:r>
    </w:p>
    <w:p>
      <w:r>
        <w:rPr>
          <w:b/>
        </w:rPr>
        <w:t xml:space="preserve">Kysymys 6</w:t>
      </w:r>
    </w:p>
    <w:p>
      <w:r>
        <w:t xml:space="preserve">Mihin sarja meni Bostonin jälkeen? </w:t>
      </w:r>
    </w:p>
    <w:p>
      <w:r>
        <w:rPr>
          <w:b/>
        </w:rPr>
        <w:t xml:space="preserve">Kysymys 7</w:t>
      </w:r>
    </w:p>
    <w:p>
      <w:r>
        <w:t xml:space="preserve">Missä show oli ennen New Yorkia?</w:t>
      </w:r>
    </w:p>
    <w:p>
      <w:r>
        <w:rPr>
          <w:b/>
        </w:rPr>
        <w:t xml:space="preserve">Kysymys 8</w:t>
      </w:r>
    </w:p>
    <w:p>
      <w:r>
        <w:t xml:space="preserve">Minkä teoksen Picasso esitteli vuonna 1907 näyttelyssä, joka toi kubismin Kiinaan?</w:t>
      </w:r>
    </w:p>
    <w:p>
      <w:r>
        <w:rPr>
          <w:b/>
        </w:rPr>
        <w:t xml:space="preserve">Teksti numero 26</w:t>
      </w:r>
    </w:p>
    <w:p>
      <w:r>
        <w:t xml:space="preserve">Kubistinen kuvanveisto kehittyi samanaikaisesti kubistisen maalaustaiteen kanssa. Syksyllä </w:t>
      </w:r>
      <w:r>
        <w:rPr>
          <w:color w:val="A9A9A9"/>
        </w:rPr>
        <w:t xml:space="preserve">1909 </w:t>
      </w:r>
      <w:r>
        <w:rPr>
          <w:color w:val="DCDCDC"/>
        </w:rPr>
        <w:t xml:space="preserve">Picasso </w:t>
      </w:r>
      <w:r>
        <w:t xml:space="preserve">veisti </w:t>
      </w:r>
      <w:r>
        <w:rPr>
          <w:color w:val="2F4F4F"/>
        </w:rPr>
        <w:t xml:space="preserve">naisen pään </w:t>
      </w:r>
      <w:r>
        <w:t xml:space="preserve">(Fernande), jossa positiiviset piirteet on kuvattu negatiivisella tilalla ja päinvastoin. Douglas Cooperin mukaan: "</w:t>
      </w:r>
      <w:r>
        <w:rPr>
          <w:color w:val="556B2F"/>
        </w:rPr>
        <w:t xml:space="preserve">Ensimmäinen varsinainen kubistinen veistos </w:t>
      </w:r>
      <w:r>
        <w:t xml:space="preserve">oli Picasson vuosina 1909-10 mallintama vaikuttava Naisen pää, joka oli kolmiulotteinen vastine monille samanlaisille analyyttisille ja fasettimaisille päille Picasson maalauksissa tuohon aikaan." </w:t>
      </w:r>
      <w:r>
        <w:t xml:space="preserve">Näitä positiivinen/negatiivinen-käänteisyyksiä hyödynsi kunnianhimoisesti Aleksandr Aršipenko vuosina 1912-13, esimerkiksi teoksessa </w:t>
      </w:r>
      <w:r>
        <w:rPr>
          <w:color w:val="6B8E23"/>
        </w:rPr>
        <w:t xml:space="preserve">Woman Walking</w:t>
      </w:r>
      <w:r>
        <w:t xml:space="preserve">. Joseph Csaky liittyi Aršipenkon jälkeen ensimmäisenä kuvanveistäjänä Pariisissa kubisteihin, joiden kanssa hän piti näyttelyitä vuodesta 1911 lähtien. Heitä seurasivat Raymond Duchamp-Villon ja vuonna 1914 Jacques Lipchitz, Henri Laurens ja Ossip Zadkine.</w:t>
      </w:r>
    </w:p>
    <w:p>
      <w:r>
        <w:rPr>
          <w:b/>
        </w:rPr>
        <w:t xml:space="preserve">Kysymys 0</w:t>
      </w:r>
    </w:p>
    <w:p>
      <w:r>
        <w:t xml:space="preserve">Mikä oli Picasson vuonna 1909 luoman kubistisen veistoksen nimi?</w:t>
      </w:r>
    </w:p>
    <w:p>
      <w:r>
        <w:rPr>
          <w:b/>
        </w:rPr>
        <w:t xml:space="preserve">Kysymys 1</w:t>
      </w:r>
    </w:p>
    <w:p>
      <w:r>
        <w:t xml:space="preserve">Millä nimellä Douglas Cooper kutsuu Picasson vuonna 1909 tekemää kubistista veistosta?</w:t>
      </w:r>
    </w:p>
    <w:p>
      <w:r>
        <w:rPr>
          <w:b/>
        </w:rPr>
        <w:t xml:space="preserve">Kysymys 2</w:t>
      </w:r>
    </w:p>
    <w:p>
      <w:r>
        <w:t xml:space="preserve">Mikä Aleksandr Aršipenkon teos muistutti muita tuon ajan kubistisia veistoksia?</w:t>
      </w:r>
    </w:p>
    <w:p>
      <w:r>
        <w:rPr>
          <w:b/>
        </w:rPr>
        <w:t xml:space="preserve">Kysymys 3</w:t>
      </w:r>
    </w:p>
    <w:p>
      <w:r>
        <w:t xml:space="preserve">Mikä oli Picasson vuonna 1907 luoman kubistisen veistoksen nimi?</w:t>
      </w:r>
    </w:p>
    <w:p>
      <w:r>
        <w:rPr>
          <w:b/>
        </w:rPr>
        <w:t xml:space="preserve">Kysymys 4</w:t>
      </w:r>
    </w:p>
    <w:p>
      <w:r>
        <w:t xml:space="preserve">Kuka veisti naisen käsivarren? </w:t>
      </w:r>
    </w:p>
    <w:p>
      <w:r>
        <w:rPr>
          <w:b/>
        </w:rPr>
        <w:t xml:space="preserve">Kysymys 5</w:t>
      </w:r>
    </w:p>
    <w:p>
      <w:r>
        <w:t xml:space="preserve">Milloin Naisen jalka veistettiin? </w:t>
      </w:r>
    </w:p>
    <w:p>
      <w:r>
        <w:rPr>
          <w:b/>
        </w:rPr>
        <w:t xml:space="preserve">Kysymys 6</w:t>
      </w:r>
    </w:p>
    <w:p>
      <w:r>
        <w:t xml:space="preserve">Mikä Aleksandr Aršipenkon teos erosi muista tuon ajan kubistisista veistoksista?</w:t>
      </w:r>
    </w:p>
    <w:p>
      <w:r>
        <w:rPr>
          <w:b/>
        </w:rPr>
        <w:t xml:space="preserve">Kysymys 7</w:t>
      </w:r>
    </w:p>
    <w:p>
      <w:r>
        <w:t xml:space="preserve">Mitä Aleksandr Aršipenko maalasi vuonna 1915?</w:t>
      </w:r>
    </w:p>
    <w:p>
      <w:r>
        <w:rPr>
          <w:b/>
        </w:rPr>
        <w:t xml:space="preserve">Teksti numero 27</w:t>
      </w:r>
    </w:p>
    <w:p>
      <w:r>
        <w:rPr>
          <w:color w:val="A9A9A9"/>
        </w:rPr>
        <w:t xml:space="preserve">Vuosien 1914 ja 1916 </w:t>
      </w:r>
      <w:r>
        <w:t xml:space="preserve">välisenä aikana tapahtunut merkittävä muutos kubismissa näkyi </w:t>
      </w:r>
      <w:r>
        <w:t xml:space="preserve">siirtymisenä kohti suurten päällekkäisten geometristen tasojen ja tasaisen pinnan korostamista. Tätä maalauksen ja kuvanveiston tyylien ryhmittymää, joka oli erityisen merkittävä </w:t>
      </w:r>
      <w:r>
        <w:rPr>
          <w:color w:val="DCDCDC"/>
        </w:rPr>
        <w:t xml:space="preserve">vuosien </w:t>
      </w:r>
      <w:r>
        <w:rPr>
          <w:color w:val="2F4F4F"/>
        </w:rPr>
        <w:t xml:space="preserve">1917 ja 1920 </w:t>
      </w:r>
      <w:r>
        <w:rPr>
          <w:color w:val="DCDCDC"/>
        </w:rPr>
        <w:t xml:space="preserve">välillä, </w:t>
      </w:r>
      <w:r>
        <w:t xml:space="preserve">harjoittivat useat taiteilijat; erityisesti ne, joilla oli sopimus taidekauppias ja keräilijä Léonce Rosenbergin kanssa. Sävellysten tiukentuminen, selkeys ja järjestyksen tuntu näissä teoksissa johtivat siihen, että kriitikko Maurice Raynal (fr) kutsui sitä </w:t>
      </w:r>
      <w:r>
        <w:rPr>
          <w:color w:val="556B2F"/>
        </w:rPr>
        <w:t xml:space="preserve">"</w:t>
      </w:r>
      <w:r>
        <w:rPr>
          <w:color w:val="556B2F"/>
        </w:rPr>
        <w:t xml:space="preserve">kristallikubismiksi"</w:t>
      </w:r>
      <w:r>
        <w:t xml:space="preserve">. </w:t>
      </w:r>
      <w:r>
        <w:t xml:space="preserve">Kubistien ennen ensimmäisen maailmansodan alkua esittämät ajatukset - kuten neljäs ulottuvuus, modernin elämän dynaamisuus, okkultismi ja </w:t>
      </w:r>
      <w:r>
        <w:rPr>
          <w:color w:val="A0522D"/>
        </w:rPr>
        <w:t xml:space="preserve">Henri Bergsonin </w:t>
      </w:r>
      <w:r>
        <w:t xml:space="preserve">keston käsite - oli nyt hylätty ja korvattu puhtaasti muodollisella viitekehyksellä.</w:t>
      </w:r>
    </w:p>
    <w:p>
      <w:r>
        <w:rPr>
          <w:b/>
        </w:rPr>
        <w:t xml:space="preserve">Kysymys 0</w:t>
      </w:r>
    </w:p>
    <w:p>
      <w:r>
        <w:t xml:space="preserve">Mihin kriitikko Maurice Raynal alkoi viitata kubismissa noin vuosina 1917-1920?</w:t>
      </w:r>
    </w:p>
    <w:p>
      <w:r>
        <w:rPr>
          <w:b/>
        </w:rPr>
        <w:t xml:space="preserve">Kysymys 1</w:t>
      </w:r>
    </w:p>
    <w:p>
      <w:r>
        <w:t xml:space="preserve">Kenen käsitys kestosta jätettiin taakse konkreettisempien viitekehysten vuoksi? </w:t>
      </w:r>
    </w:p>
    <w:p>
      <w:r>
        <w:rPr>
          <w:b/>
        </w:rPr>
        <w:t xml:space="preserve">Kysymys 2</w:t>
      </w:r>
    </w:p>
    <w:p>
      <w:r>
        <w:t xml:space="preserve">Mikä oli ensimmäinen ajanjakso, jolloin kubismissa alkoi tapahtua merkittävä muutos?</w:t>
      </w:r>
    </w:p>
    <w:p>
      <w:r>
        <w:rPr>
          <w:b/>
        </w:rPr>
        <w:t xml:space="preserve">Kysymys 3</w:t>
      </w:r>
    </w:p>
    <w:p>
      <w:r>
        <w:t xml:space="preserve">Mikä oli toinen ajanjakso, jolloin kubismissa alkoi tapahtua merkittävä muutos?</w:t>
      </w:r>
    </w:p>
    <w:p>
      <w:r>
        <w:rPr>
          <w:b/>
        </w:rPr>
        <w:t xml:space="preserve">Kysymys 4</w:t>
      </w:r>
    </w:p>
    <w:p>
      <w:r>
        <w:t xml:space="preserve">Mihin kriitikko Maurice Raynal lopetti kubismiin viittaamisen noin vuosina 1917-1920?</w:t>
      </w:r>
    </w:p>
    <w:p>
      <w:r>
        <w:rPr>
          <w:b/>
        </w:rPr>
        <w:t xml:space="preserve">Kysymys 5</w:t>
      </w:r>
    </w:p>
    <w:p>
      <w:r>
        <w:t xml:space="preserve">Kenen käsitys kestosta ei jäänyt taakse konkreettisempien viitekehysten vuoksi?</w:t>
      </w:r>
    </w:p>
    <w:p>
      <w:r>
        <w:rPr>
          <w:b/>
        </w:rPr>
        <w:t xml:space="preserve">Kysymys 6</w:t>
      </w:r>
    </w:p>
    <w:p>
      <w:r>
        <w:t xml:space="preserve">Mikä oli ensimmäinen ajanjakso, jolloin kubismissa ei alkanut tapahtua muutosta?</w:t>
      </w:r>
    </w:p>
    <w:p>
      <w:r>
        <w:rPr>
          <w:b/>
        </w:rPr>
        <w:t xml:space="preserve">Kysymys 7</w:t>
      </w:r>
    </w:p>
    <w:p>
      <w:r>
        <w:t xml:space="preserve">Mikä oli viimeinen ajanjakso, jolloin kubismissa ei tapahtunut merkittävää muutosta?</w:t>
      </w:r>
    </w:p>
    <w:p>
      <w:r>
        <w:rPr>
          <w:b/>
        </w:rPr>
        <w:t xml:space="preserve">Tekstin numero 28</w:t>
      </w:r>
    </w:p>
    <w:p>
      <w:r>
        <w:t xml:space="preserve">Kubismin innovatiivisin kausi oli ennen </w:t>
      </w:r>
      <w:r>
        <w:rPr>
          <w:color w:val="A9A9A9"/>
        </w:rPr>
        <w:t xml:space="preserve">vuotta 1914</w:t>
      </w:r>
      <w:r>
        <w:t xml:space="preserve">. </w:t>
      </w:r>
      <w:r>
        <w:t xml:space="preserve">Ensimmäisen maailmansodan jälkeen </w:t>
      </w:r>
      <w:r>
        <w:t xml:space="preserve">kubismi palasi jälleenmyyjä</w:t>
      </w:r>
      <w:r>
        <w:t xml:space="preserve"> </w:t>
      </w:r>
      <w:r>
        <w:rPr>
          <w:color w:val="DCDCDC"/>
        </w:rPr>
        <w:t xml:space="preserve">Léonce Rosenbergin </w:t>
      </w:r>
      <w:r>
        <w:t xml:space="preserve">tuella </w:t>
      </w:r>
      <w:r>
        <w:t xml:space="preserve">taiteilijoiden keskeiseksi kysymykseksi ja jatkui sellaisena 1920-luvun puoliväliin asti, jolloin sen avantgardistinen asema kyseenalaistui geometrisen abstraktion ja surrealismin ilmaantuessa Pariisissa. Monet kubistit, kuten Picasso, Braque, Gris, Léger, Gleizes ja Metzinger, kehittelivät muita tyylejä, mutta palasivat ajoittain kubismiin, vielä pitkälle vuoden 1925 jälkeenkin. Kubismi nousi uudelleen esiin 1920- ja 1930-luvuilla amerikkalaisen Stuart Davisin ja englantilaisen Ben Nicholsonin töissä. Ranskassa </w:t>
      </w:r>
      <w:r>
        <w:rPr>
          <w:color w:val="2F4F4F"/>
        </w:rPr>
        <w:t xml:space="preserve">kubismi </w:t>
      </w:r>
      <w:r>
        <w:t xml:space="preserve">koki </w:t>
      </w:r>
      <w:r>
        <w:t xml:space="preserve">kuitenkin </w:t>
      </w:r>
      <w:r>
        <w:t xml:space="preserve">taantuman noin vuodesta 1925 alkaen. </w:t>
      </w:r>
      <w:r>
        <w:rPr>
          <w:color w:val="556B2F"/>
        </w:rPr>
        <w:t xml:space="preserve">Léonce Rosenbergin </w:t>
      </w:r>
      <w:r>
        <w:t xml:space="preserve">näyttelyissä oli esillä paitsi Kahnweilerin maanpakoon joutuneita taiteilijoita myös muita taiteilijoita, kuten Laurens, Lipchitz, Metzinger, Gleizes, Csaky, Herbin ja Severini. Vuonna 1918 </w:t>
      </w:r>
      <w:r>
        <w:t xml:space="preserve">Rosenberg järjesti </w:t>
      </w:r>
      <w:r>
        <w:rPr>
          <w:color w:val="A0522D"/>
        </w:rPr>
        <w:t xml:space="preserve">Pariisissa </w:t>
      </w:r>
      <w:r>
        <w:t xml:space="preserve">Galerie de l'Effort Moderne -galleriassaan sarjan kubistinäyttelyitä</w:t>
      </w:r>
      <w:r>
        <w:t xml:space="preserve">. Louis Vauxcelles yritti väittää, että kubismi oli kuollut, mutta nämä näyttelyt sekä hyvin järjestetty kubistinäyttely vuoden 1920 Salon des Indépendantsissa ja Salon de la Section d'Orin elvytys samana vuonna osoittivat, että kubismi oli yhä elossa.</w:t>
      </w:r>
    </w:p>
    <w:p>
      <w:r>
        <w:rPr>
          <w:b/>
        </w:rPr>
        <w:t xml:space="preserve">Kysymys 0</w:t>
      </w:r>
    </w:p>
    <w:p>
      <w:r>
        <w:t xml:space="preserve">Ennen mitä vuotta kubismia pidettiin innovatiivisimpana? </w:t>
      </w:r>
    </w:p>
    <w:p>
      <w:r>
        <w:rPr>
          <w:b/>
        </w:rPr>
        <w:t xml:space="preserve">Kysymys 1</w:t>
      </w:r>
    </w:p>
    <w:p>
      <w:r>
        <w:t xml:space="preserve">Minkä jälleenmyyjän avustuksella kubismi palasi taiteilijoiden keskeiseksi kysymykseksi ensimmäisen maailmansodan jälkeen?</w:t>
      </w:r>
    </w:p>
    <w:p>
      <w:r>
        <w:rPr>
          <w:b/>
        </w:rPr>
        <w:t xml:space="preserve">Kysymys 2</w:t>
      </w:r>
    </w:p>
    <w:p>
      <w:r>
        <w:t xml:space="preserve">Minä vuonna Rosenberg näytti kubistisia teoksia Galerie de l'Effort Modernessa?</w:t>
      </w:r>
    </w:p>
    <w:p>
      <w:r>
        <w:rPr>
          <w:b/>
        </w:rPr>
        <w:t xml:space="preserve">Kysymys 3</w:t>
      </w:r>
    </w:p>
    <w:p>
      <w:r>
        <w:t xml:space="preserve">Missä kaupungissa Galerie de l'Effort Moderne järjestettiin? </w:t>
      </w:r>
    </w:p>
    <w:p>
      <w:r>
        <w:rPr>
          <w:b/>
        </w:rPr>
        <w:t xml:space="preserve">Kysymys 4</w:t>
      </w:r>
    </w:p>
    <w:p>
      <w:r>
        <w:t xml:space="preserve">Ennen mitä vuotta kubismia pidettiin vähiten innovatiivisena?</w:t>
      </w:r>
    </w:p>
    <w:p>
      <w:r>
        <w:rPr>
          <w:b/>
        </w:rPr>
        <w:t xml:space="preserve">Kysymys 5</w:t>
      </w:r>
    </w:p>
    <w:p>
      <w:r>
        <w:t xml:space="preserve">Minkä jälleenmyyjän avustuksella kubismi palasi taiteilijoiden keskeiseksi kysymykseksi toisen maailmansodan jälkeen?</w:t>
      </w:r>
    </w:p>
    <w:p>
      <w:r>
        <w:rPr>
          <w:b/>
        </w:rPr>
        <w:t xml:space="preserve">Kysymys 6</w:t>
      </w:r>
    </w:p>
    <w:p>
      <w:r>
        <w:t xml:space="preserve">Mikä ei vähentynyt vuonna 1925?</w:t>
      </w:r>
    </w:p>
    <w:p>
      <w:r>
        <w:rPr>
          <w:b/>
        </w:rPr>
        <w:t xml:space="preserve">Kysymys 7</w:t>
      </w:r>
    </w:p>
    <w:p>
      <w:r>
        <w:t xml:space="preserve">Minä vuonna Rosenberg kieltäytyi asettamasta kubistisia teoksia näytteille Galerie de l'Effort Modernessa?</w:t>
      </w:r>
    </w:p>
    <w:p>
      <w:r>
        <w:rPr>
          <w:b/>
        </w:rPr>
        <w:t xml:space="preserve">Kysymys 8</w:t>
      </w:r>
    </w:p>
    <w:p>
      <w:r>
        <w:t xml:space="preserve"> Missä kaupungissa Galerie de l'Effort Moderne kiellettiin?</w:t>
      </w:r>
    </w:p>
    <w:p>
      <w:r>
        <w:rPr>
          <w:b/>
        </w:rPr>
        <w:t xml:space="preserve">Tekstin numero 29</w:t>
      </w:r>
    </w:p>
    <w:p>
      <w:r>
        <w:t xml:space="preserve">Kubismin uusi nousu tapahtui samaan aikaan, kun </w:t>
      </w:r>
      <w:r>
        <w:rPr>
          <w:color w:val="A9A9A9"/>
        </w:rPr>
        <w:t xml:space="preserve">Pierre Reverdy, Maurice Raynal ja Daniel-Henry Kahnweiler </w:t>
      </w:r>
      <w:r>
        <w:t xml:space="preserve">sekä taiteilijoista </w:t>
      </w:r>
      <w:r>
        <w:rPr>
          <w:color w:val="DCDCDC"/>
        </w:rPr>
        <w:t xml:space="preserve">Gris, Léger ja Gleizes laativat </w:t>
      </w:r>
      <w:r>
        <w:t xml:space="preserve">vuosina 1917-24 yhtenäisen teoreettisen kirjallisuuden</w:t>
      </w:r>
      <w:r>
        <w:t xml:space="preserve">. Monien taiteilijoiden satunnainen paluu klassismiin - figuratiivinen työ joko yksinomaan tai kubistisen työn rinnalla - jota monet taiteilijat kokivat tänä aikana (jota kutsutaan uusklassismiksi), on yhdistetty taipumukseen välttää sodan realiteetit sekä klassisen tai latinalaisen Ranskakuvan kulttuuriseen hallitsevuuteen sodan aikana ja välittömästi sen jälkeen. Vuoden </w:t>
      </w:r>
      <w:r>
        <w:t xml:space="preserve">1918 jälkeinen kubismi voidaan </w:t>
      </w:r>
      <w:r>
        <w:rPr>
          <w:color w:val="2F4F4F"/>
        </w:rPr>
        <w:t xml:space="preserve">nähdä osana laajaa ideologista muutosta kohti </w:t>
      </w:r>
      <w:r>
        <w:rPr>
          <w:color w:val="556B2F"/>
        </w:rPr>
        <w:t xml:space="preserve">konservatiivisuutta </w:t>
      </w:r>
      <w:r>
        <w:t xml:space="preserve">sekä ranskalaisessa yhteiskunnassa että kulttuurissa. </w:t>
      </w:r>
      <w:r>
        <w:t xml:space="preserve">Itse </w:t>
      </w:r>
      <w:r>
        <w:rPr>
          <w:color w:val="6B8E23"/>
        </w:rPr>
        <w:t xml:space="preserve">kubismi </w:t>
      </w:r>
      <w:r>
        <w:t xml:space="preserve">pysyi kuitenkin evolutionaarisena sekä yksittäisten taiteilijoiden, kuten Gris'n ja Metzingerin, että niinkin erilaisten taiteilijoiden kuin Braquen, Légerin ja Gleizesin töissä. Julkisesti keskustelua herättänyt kubismi muuttui suhteellisen yhtenäiseksi ja avoimeksi määritelmälle. Sen teoreettinen puhtaus teki siitä mittarin, johon niinkin erilaisia suuntauksia kuin realismia tai naturalismia, dada, surrealismia ja abstraktiota voitiin verrata.</w:t>
      </w:r>
    </w:p>
    <w:p>
      <w:r>
        <w:rPr>
          <w:b/>
        </w:rPr>
        <w:t xml:space="preserve">Kysymys 0</w:t>
      </w:r>
    </w:p>
    <w:p>
      <w:r>
        <w:t xml:space="preserve">Nimeä kolme taiteilijaa, jotka olivat osaltaan vastuussa kubismin uudelleen syntymisestä vuosina 1917-1924.</w:t>
      </w:r>
    </w:p>
    <w:p>
      <w:r>
        <w:rPr>
          <w:b/>
        </w:rPr>
        <w:t xml:space="preserve">Kysymys 1</w:t>
      </w:r>
    </w:p>
    <w:p>
      <w:r>
        <w:t xml:space="preserve">Nimeä kolme kirjailijaa, jotka olivat osaltaan vastuussa kubismin uudelleen syntymisestä vuosina 1917-1924.</w:t>
      </w:r>
    </w:p>
    <w:p>
      <w:r>
        <w:rPr>
          <w:b/>
        </w:rPr>
        <w:t xml:space="preserve">Kysymys 2</w:t>
      </w:r>
    </w:p>
    <w:p>
      <w:r>
        <w:t xml:space="preserve">Mihin suuntaan ranskalaiset ideaalit muuttuivat vuonna 1918, mikä vaikutti kubismiin?</w:t>
      </w:r>
    </w:p>
    <w:p>
      <w:r>
        <w:rPr>
          <w:b/>
        </w:rPr>
        <w:t xml:space="preserve">Kysymys 3</w:t>
      </w:r>
    </w:p>
    <w:p>
      <w:r>
        <w:t xml:space="preserve">Nimeä neljä taiteilijaa, jotka olivat osaltaan vastuussa kubismin uudelleen syntymisestä vuosina 1917-1924.</w:t>
      </w:r>
    </w:p>
    <w:p>
      <w:r>
        <w:rPr>
          <w:b/>
        </w:rPr>
        <w:t xml:space="preserve">Kysymys 4</w:t>
      </w:r>
    </w:p>
    <w:p>
      <w:r>
        <w:t xml:space="preserve">Mihin suuntaan ranskalaiset ideologiat muuttuivat vuonna 1919, mikä vaikutti kubismiin?</w:t>
      </w:r>
    </w:p>
    <w:p>
      <w:r>
        <w:rPr>
          <w:b/>
        </w:rPr>
        <w:t xml:space="preserve">Kysymys 5</w:t>
      </w:r>
    </w:p>
    <w:p>
      <w:r>
        <w:t xml:space="preserve">Mikä ei pysynyt evoluutiossa?</w:t>
      </w:r>
    </w:p>
    <w:p>
      <w:r>
        <w:rPr>
          <w:b/>
        </w:rPr>
        <w:t xml:space="preserve">Kysymys 6</w:t>
      </w:r>
    </w:p>
    <w:p>
      <w:r>
        <w:t xml:space="preserve">Mitä kubismille tapahtui ennen vuotta 1918?</w:t>
      </w:r>
    </w:p>
    <w:p>
      <w:r>
        <w:rPr>
          <w:b/>
        </w:rPr>
        <w:t xml:space="preserve">Tekstin numero 30</w:t>
      </w:r>
    </w:p>
    <w:p>
      <w:r>
        <w:t xml:space="preserve">Kubismi muodosti </w:t>
      </w:r>
      <w:r>
        <w:rPr>
          <w:color w:val="A9A9A9"/>
        </w:rPr>
        <w:t xml:space="preserve">tärkeän </w:t>
      </w:r>
      <w:r>
        <w:t xml:space="preserve">yhteyden 1900-luvun alun </w:t>
      </w:r>
      <w:r>
        <w:rPr>
          <w:color w:val="DCDCDC"/>
        </w:rPr>
        <w:t xml:space="preserve">taiteen ja arkkitehtuurin </w:t>
      </w:r>
      <w:r>
        <w:t xml:space="preserve">välille</w:t>
      </w:r>
      <w:r>
        <w:rPr>
          <w:color w:val="2F4F4F"/>
        </w:rPr>
        <w:t xml:space="preserve">. </w:t>
      </w:r>
      <w:r>
        <w:t xml:space="preserve">Maalaustaiteen, kuvanveiston ja arkkitehtuurin avantgardististen käytäntöjen välisillä historiallisilla, teoreettisilla ja sosiaalipoliittisilla suhteilla oli varhaisia vaikutuksia </w:t>
      </w:r>
      <w:r>
        <w:rPr>
          <w:color w:val="556B2F"/>
        </w:rPr>
        <w:t xml:space="preserve">Ranskassa, Saksassa, Alankomaissa ja Tšekkoslovakiassa</w:t>
      </w:r>
      <w:r>
        <w:t xml:space="preserve">. Vaikka kubismin ja arkkitehtuurin välillä on monia yhtymäkohtia, niiden välille voidaan vetää vain muutamia suoria yhteyksiä. Useimmiten yhteydet luodaan viittaamalla yhteisiin muodollisiin ominaisuuksiin: </w:t>
      </w:r>
      <w:r>
        <w:rPr>
          <w:color w:val="6B8E23"/>
        </w:rPr>
        <w:t xml:space="preserve">muodon fasettimaisuuteen, tilalliseen monitulkintaisuuteen, läpinäkyvyyteen ja moninaisuuteen</w:t>
      </w:r>
      <w:r>
        <w:rPr>
          <w:color w:val="A0522D"/>
        </w:rPr>
        <w:t xml:space="preserve">.</w:t>
      </w:r>
    </w:p>
    <w:p>
      <w:r>
        <w:rPr>
          <w:b/>
        </w:rPr>
        <w:t xml:space="preserve">Kysymys 0</w:t>
      </w:r>
    </w:p>
    <w:p>
      <w:r>
        <w:t xml:space="preserve">Minkä kahden asian välillä kubismi 1900-luvun alussa muodosti tärkeän yhteyden?</w:t>
      </w:r>
    </w:p>
    <w:p>
      <w:r>
        <w:rPr>
          <w:b/>
        </w:rPr>
        <w:t xml:space="preserve">Kysymys 1</w:t>
      </w:r>
    </w:p>
    <w:p>
      <w:r>
        <w:t xml:space="preserve">Mitkä ovat ne neljä muodollista piirrettä, jotka yleensä liitetään kubismiin?</w:t>
      </w:r>
    </w:p>
    <w:p>
      <w:r>
        <w:rPr>
          <w:b/>
        </w:rPr>
        <w:t xml:space="preserve">Kysymys 2</w:t>
      </w:r>
    </w:p>
    <w:p>
      <w:r>
        <w:t xml:space="preserve">Missä neljässä maassa avantgardetaiteen vaikutus oli erityisen voimakas?</w:t>
      </w:r>
    </w:p>
    <w:p>
      <w:r>
        <w:rPr>
          <w:b/>
        </w:rPr>
        <w:t xml:space="preserve">Kysymys 3</w:t>
      </w:r>
    </w:p>
    <w:p>
      <w:r>
        <w:t xml:space="preserve">Mitkä neljä asiaa kubismi 1900-luvun alussa muodosti tärkeän yhteyden?</w:t>
      </w:r>
    </w:p>
    <w:p>
      <w:r>
        <w:rPr>
          <w:b/>
        </w:rPr>
        <w:t xml:space="preserve">Kysymys 4</w:t>
      </w:r>
    </w:p>
    <w:p>
      <w:r>
        <w:t xml:space="preserve">Minkä kahden asian välillä kubismi 1800-luvun alussa muodosti tärkeän yhteyden?</w:t>
      </w:r>
    </w:p>
    <w:p>
      <w:r>
        <w:rPr>
          <w:b/>
        </w:rPr>
        <w:t xml:space="preserve">Kysymys 5</w:t>
      </w:r>
    </w:p>
    <w:p>
      <w:r>
        <w:t xml:space="preserve">Mitkä ovat ne neljä muodollista piirrettä, joita ei koskaan liitetä kubismiin?</w:t>
      </w:r>
    </w:p>
    <w:p>
      <w:r>
        <w:rPr>
          <w:b/>
        </w:rPr>
        <w:t xml:space="preserve">Kysymys 6</w:t>
      </w:r>
    </w:p>
    <w:p>
      <w:r>
        <w:t xml:space="preserve">Missä neljässä maassa avantgardetaiteen vaikutus oli erityisen heikko?</w:t>
      </w:r>
    </w:p>
    <w:p>
      <w:r>
        <w:rPr>
          <w:b/>
        </w:rPr>
        <w:t xml:space="preserve">Kysymys 7</w:t>
      </w:r>
    </w:p>
    <w:p>
      <w:r>
        <w:t xml:space="preserve">Millainen oli vastaanotto Italiassa? </w:t>
      </w:r>
    </w:p>
    <w:p>
      <w:r>
        <w:rPr>
          <w:b/>
        </w:rPr>
        <w:t xml:space="preserve">Tekstin numero 31</w:t>
      </w:r>
    </w:p>
    <w:p>
      <w:r>
        <w:t xml:space="preserve">Arkkitehtuurin kiinnostus kubismia kohtaan keskittyi </w:t>
      </w:r>
      <w:r>
        <w:rPr>
          <w:color w:val="DCDCDC"/>
        </w:rPr>
        <w:t xml:space="preserve">kolmiulotteisen muodon hajottamiseen ja uudelleen muodostamiseen </w:t>
      </w:r>
      <w:r>
        <w:t xml:space="preserve">käyttämällä yksinkertaisia geometrisia muotoja, jotka asetettiin vastakkain ilman klassisen perspektiivin illuusioita. Erilaisia elementtejä voitiin asettaa päällekkäin, tehdä läpinäkyviksi tai läpäistä toisiaan säilyttäen samalla niiden tilasuhteet. Kubismista oli tullut vaikutusvaltainen tekijä modernin arkkitehtuurin kehityksessä vuodesta 1912 lähtien (</w:t>
      </w:r>
      <w:r>
        <w:rPr>
          <w:color w:val="2F4F4F"/>
        </w:rPr>
        <w:t xml:space="preserve">Raymond Duchamp-Villonin </w:t>
      </w:r>
      <w:r>
        <w:rPr>
          <w:color w:val="556B2F"/>
        </w:rPr>
        <w:t xml:space="preserve">ja André Maren </w:t>
      </w:r>
      <w:r>
        <w:t xml:space="preserve">La Maison Cubiste</w:t>
      </w:r>
      <w:r>
        <w:t xml:space="preserve">), ja se kehittyi Peter Behrensin ja Walter Gropiuksen kaltaisten arkkitehtien rinnalla yksinkertaistaen rakennusten rakennussuunnittelua, käyttämällä teolliseen tuotantoon soveltuvia materiaaleja ja lisäämällä </w:t>
      </w:r>
      <w:r>
        <w:rPr>
          <w:color w:val="6B8E23"/>
        </w:rPr>
        <w:t xml:space="preserve">lasin käyttöä</w:t>
      </w:r>
      <w:r>
        <w:t xml:space="preserve">.</w:t>
      </w:r>
    </w:p>
    <w:p>
      <w:r>
        <w:rPr>
          <w:b/>
        </w:rPr>
        <w:t xml:space="preserve">Kysymys 0</w:t>
      </w:r>
    </w:p>
    <w:p>
      <w:r>
        <w:t xml:space="preserve">Mitä kubismissa oli arkkitehtonisesti kiinnostunut perusta?</w:t>
      </w:r>
    </w:p>
    <w:p>
      <w:r>
        <w:rPr>
          <w:b/>
        </w:rPr>
        <w:t xml:space="preserve">Kysymys 1</w:t>
      </w:r>
    </w:p>
    <w:p>
      <w:r>
        <w:t xml:space="preserve">Kuka sanoi, että kubismista oli tulossa vaikuttava tekijä modernissa arkkitehtuurissa? </w:t>
      </w:r>
    </w:p>
    <w:p>
      <w:r>
        <w:rPr>
          <w:b/>
        </w:rPr>
        <w:t xml:space="preserve">Kysymys 2</w:t>
      </w:r>
    </w:p>
    <w:p>
      <w:r>
        <w:t xml:space="preserve">Minkä materiaalin käytön lisääntyminen merkitsi kubismin vaikutusta arkkitehtuuriin?</w:t>
      </w:r>
    </w:p>
    <w:p>
      <w:r>
        <w:rPr>
          <w:b/>
        </w:rPr>
        <w:t xml:space="preserve">Kysymys 3</w:t>
      </w:r>
    </w:p>
    <w:p>
      <w:r>
        <w:t xml:space="preserve">Kubismissa mitä ei ollut arkkitehtoninen kiinnostunut pohja?</w:t>
      </w:r>
    </w:p>
    <w:p>
      <w:r>
        <w:rPr>
          <w:b/>
        </w:rPr>
        <w:t xml:space="preserve">Kysymys 4</w:t>
      </w:r>
    </w:p>
    <w:p>
      <w:r>
        <w:t xml:space="preserve">Kuka sanoi, että kubismista ei ollut tulossa vaikutusvaltaista modernin arkkitehtuurin kannalta?</w:t>
      </w:r>
    </w:p>
    <w:p>
      <w:r>
        <w:rPr>
          <w:b/>
        </w:rPr>
        <w:t xml:space="preserve">Kysymys 5</w:t>
      </w:r>
    </w:p>
    <w:p>
      <w:r>
        <w:t xml:space="preserve">Minkä materiaalin lisääntynyt käyttö merkitsi kubismin vaikutuksen puuttumista arkkitehtuurista?</w:t>
      </w:r>
    </w:p>
    <w:p>
      <w:r>
        <w:rPr>
          <w:b/>
        </w:rPr>
        <w:t xml:space="preserve">Tekstin numero 32</w:t>
      </w:r>
    </w:p>
    <w:p>
      <w:r>
        <w:t xml:space="preserve">Kubismi oli merkityksellinen arkkitehtuurille, joka etsi tyyliä, jonka ei tarvinnut viitata menneisyyteen. Niinpä sitä, mistä oli tullut vallankumous sekä maalaustaiteessa että kuvanveistossa, sovellettiin osana "syvällistä uudelleensuuntautumista kohti muuttunutta maailmaa". </w:t>
      </w:r>
      <w:r>
        <w:rPr>
          <w:color w:val="A9A9A9"/>
        </w:rPr>
        <w:t xml:space="preserve">Filippo Tommaso Marinettin</w:t>
      </w:r>
      <w:r>
        <w:t xml:space="preserve"> kubofuturistiset ajatukset </w:t>
      </w:r>
      <w:r>
        <w:t xml:space="preserve">vaikuttivat avantgarde-arkkitehtuurin asenteisiin. Vaikutusvaltainen De Stijl -liike omaksui </w:t>
      </w:r>
      <w:r>
        <w:rPr>
          <w:color w:val="2F4F4F"/>
        </w:rPr>
        <w:t xml:space="preserve">Piet Mondrianin </w:t>
      </w:r>
      <w:r>
        <w:t xml:space="preserve">Pariisin kubismin vaikutuksesta </w:t>
      </w:r>
      <w:r>
        <w:t xml:space="preserve">kehittämän </w:t>
      </w:r>
      <w:r>
        <w:rPr>
          <w:color w:val="DCDCDC"/>
        </w:rPr>
        <w:t xml:space="preserve">uusplastismin </w:t>
      </w:r>
      <w:r>
        <w:t xml:space="preserve">esteettiset periaatteet. </w:t>
      </w:r>
      <w:r>
        <w:rPr>
          <w:color w:val="556B2F"/>
        </w:rPr>
        <w:t xml:space="preserve">Gino Severini </w:t>
      </w:r>
      <w:r>
        <w:t xml:space="preserve">yhdisti De Stijlin myös </w:t>
      </w:r>
      <w:r>
        <w:t xml:space="preserve">kubistiseen teoriaan </w:t>
      </w:r>
      <w:r>
        <w:rPr>
          <w:color w:val="6B8E23"/>
        </w:rPr>
        <w:t xml:space="preserve">Albert Gleizesin</w:t>
      </w:r>
      <w:r>
        <w:t xml:space="preserve"> kirjoitusten kautta</w:t>
      </w:r>
      <w:r>
        <w:t xml:space="preserve">. </w:t>
      </w:r>
      <w:r>
        <w:t xml:space="preserve">Geometristen perusmuotojen yhdistäminen luontaiseen kauneuteen ja helppoon </w:t>
      </w:r>
      <w:r>
        <w:rPr>
          <w:color w:val="A0522D"/>
        </w:rPr>
        <w:t xml:space="preserve">teolliseen sovellettavuuteen - jota </w:t>
      </w:r>
      <w:r>
        <w:t xml:space="preserve">Marcel Duchamp oli ennakoinut vuodesta 1914 - jäi kuitenkin purismin perustajien Amédée Ozenfantin ja Charles-Édouard Jeanneret'n (tunnetaan paremmin nimellä Le Corbusier) tehtäväksi, jotka asettivat maalauksiaan yhdessä näytteille Pariisissa ja julkaisivat vuonna 1918 teoksen Après le cubisme. Le Corbusierin tavoitteena oli ollut siirtää oman kubismityylinsä ominaisuudet arkkitehtuuriin. Vuosina </w:t>
      </w:r>
      <w:r>
        <w:rPr>
          <w:color w:val="228B22"/>
        </w:rPr>
        <w:t xml:space="preserve">1918-1922 </w:t>
      </w:r>
      <w:r>
        <w:t xml:space="preserve">Le Corbusier keskittyi puristiseen teoriaan ja maalaustaiteeseen. Vuonna 1922 </w:t>
      </w:r>
      <w:r>
        <w:rPr>
          <w:color w:val="191970"/>
        </w:rPr>
        <w:t xml:space="preserve">Le Corbusier ja </w:t>
      </w:r>
      <w:r>
        <w:rPr>
          <w:color w:val="8B0000"/>
        </w:rPr>
        <w:t xml:space="preserve">hänen serkkunsa Jeanneret </w:t>
      </w:r>
      <w:r>
        <w:rPr>
          <w:color w:val="191970"/>
        </w:rPr>
        <w:t xml:space="preserve">avasivat studion </w:t>
      </w:r>
      <w:r>
        <w:t xml:space="preserve">Pariisissa osoitteessa 35 rue de Sèvres</w:t>
      </w:r>
      <w:r>
        <w:t xml:space="preserve">.</w:t>
      </w:r>
      <w:r>
        <w:t xml:space="preserve"> Hänen teoreettiset opintonsa etenivät pian moniin erilaisiin arkkitehtuurihankkeisiin.</w:t>
      </w:r>
    </w:p>
    <w:p>
      <w:r>
        <w:rPr>
          <w:b/>
        </w:rPr>
        <w:t xml:space="preserve">Kysymys 0</w:t>
      </w:r>
    </w:p>
    <w:p>
      <w:r>
        <w:t xml:space="preserve">Minkä kubofuturistin ajatukset vaikuttivat arkkitehtuurin avantgardeen?</w:t>
      </w:r>
    </w:p>
    <w:p>
      <w:r>
        <w:rPr>
          <w:b/>
        </w:rPr>
        <w:t xml:space="preserve">Kysymys 1</w:t>
      </w:r>
    </w:p>
    <w:p>
      <w:r>
        <w:t xml:space="preserve">De Stijl -liike otti osaa minkä esteettisiin periaatteisiin?</w:t>
      </w:r>
    </w:p>
    <w:p>
      <w:r>
        <w:rPr>
          <w:b/>
        </w:rPr>
        <w:t xml:space="preserve">Kysymys 2</w:t>
      </w:r>
    </w:p>
    <w:p>
      <w:r>
        <w:t xml:space="preserve">Kuka kehitti uusplastisuuden? </w:t>
      </w:r>
    </w:p>
    <w:p>
      <w:r>
        <w:rPr>
          <w:b/>
        </w:rPr>
        <w:t xml:space="preserve">Kysymys 3</w:t>
      </w:r>
    </w:p>
    <w:p>
      <w:r>
        <w:t xml:space="preserve">Kuka yhdisti De Stijlin kubistiseen teoriaan? </w:t>
      </w:r>
    </w:p>
    <w:p>
      <w:r>
        <w:rPr>
          <w:b/>
        </w:rPr>
        <w:t xml:space="preserve">Kysymys 4</w:t>
      </w:r>
    </w:p>
    <w:p>
      <w:r>
        <w:t xml:space="preserve">Kenen kanssa Le Corbusier avasi pariisilaisen studionsa vuonna 1922?</w:t>
      </w:r>
    </w:p>
    <w:p>
      <w:r>
        <w:rPr>
          <w:b/>
        </w:rPr>
        <w:t xml:space="preserve">Kysymys 5</w:t>
      </w:r>
    </w:p>
    <w:p>
      <w:r>
        <w:t xml:space="preserve">Minkä kubofuturistin ajatukset eivät vaikuttaneet arkkitehtuurin avantgardeen?</w:t>
      </w:r>
    </w:p>
    <w:p>
      <w:r>
        <w:rPr>
          <w:b/>
        </w:rPr>
        <w:t xml:space="preserve">Kysymys 6</w:t>
      </w:r>
    </w:p>
    <w:p>
      <w:r>
        <w:t xml:space="preserve">Kuka kirjoitti squaristisen teorian? </w:t>
      </w:r>
    </w:p>
    <w:p>
      <w:r>
        <w:rPr>
          <w:b/>
        </w:rPr>
        <w:t xml:space="preserve">Kysymys 7</w:t>
      </w:r>
    </w:p>
    <w:p>
      <w:r>
        <w:t xml:space="preserve">Mitä Duchamp ennakoi vuonna 1915?</w:t>
      </w:r>
    </w:p>
    <w:p>
      <w:r>
        <w:rPr>
          <w:b/>
        </w:rPr>
        <w:t xml:space="preserve">Kysymys 8</w:t>
      </w:r>
    </w:p>
    <w:p>
      <w:r>
        <w:t xml:space="preserve">Mihin vuosiin Le Corbusier ei keskittänyt ponnistelujaan?</w:t>
      </w:r>
    </w:p>
    <w:p>
      <w:r>
        <w:rPr>
          <w:b/>
        </w:rPr>
        <w:t xml:space="preserve">Kysymys 9</w:t>
      </w:r>
    </w:p>
    <w:p>
      <w:r>
        <w:t xml:space="preserve">Mitä tapahtui vuonna 1912?</w:t>
      </w:r>
    </w:p>
    <w:p>
      <w:r>
        <w:rPr>
          <w:b/>
        </w:rPr>
        <w:t xml:space="preserve">Tekstin numero 33</w:t>
      </w:r>
    </w:p>
    <w:p>
      <w:r>
        <w:t xml:space="preserve">Vuoden 1912 Salon d'Automne -tapahtumassa esiteltiin arkkitehtoninen installaatio, joka tuli nopeasti tunnetuksi nimellä Maison Cubiste (kubistinen talo) ja jonka olivat allekirjoittaneet Raymond Duchamp-Villon ja André Mare sekä joukko yhteistyökumppaneita. Metzinger ja Gleizes kirjoittivat Du "Cubisme" -teoksessa, joka oli kirjoitettu "Maison Cubiste" -rakennuksen kokoamisen aikana, taiteen autonomisesta luonteesta ja korostivat, että koristeellisuus ei saisi hallita taiteen henkeä. Koristeellisuus oli heille "kuvan vastakohta". "Todellinen kuva", kirjoittivat </w:t>
      </w:r>
      <w:r>
        <w:rPr>
          <w:color w:val="A9A9A9"/>
        </w:rPr>
        <w:t xml:space="preserve">Metzinger </w:t>
      </w:r>
      <w:r>
        <w:t xml:space="preserve">ja Gleizes, "kantaa olemassaolonsa syyn itsessään. Se voidaan siirtää kirkosta salonkiin, museosta työhuoneeseen. Pohjimmiltaan itsenäisen, välttämättä täydellisen, sen ei tarvitse välittömästi tyydyttää mieltä: päinvastoin, sen pitäisi johdattaa se vähitellen kohti kuvitteellisia syvyyksiä, joissa koordinaatiovalo asuu. Se ei sovi yhteen tämän tai tuon kokonaisuuden kanssa; se sovittaa yhteen asioiden kanssa yleensä, maailmankaikkeuden kanssa: se on organismi...". "Maren kokonaisuudet hyväksyttiin kubististen teosten kehyksiksi, koska ne antoivat maalauksille ja veistoksille itsenäisyyden", kirjoittaa Christopher Green, "luoden kontrastien leikkiä, ja siksi niihin osallistuivat Gleizesin ja Metzingerin lisäksi Marie Laurencin, Duchampin veljekset (Raymond Duchamp-Villon suunnitteli julkisivun) ja Maren vanhat ystävät Léger ja Roger La </w:t>
      </w:r>
      <w:r>
        <w:rPr>
          <w:color w:val="DCDCDC"/>
        </w:rPr>
        <w:t xml:space="preserve">Fresnaye</w:t>
      </w:r>
      <w:r>
        <w:t xml:space="preserve">". La Maison Cubiste oli </w:t>
      </w:r>
      <w:r>
        <w:rPr>
          <w:color w:val="2F4F4F"/>
        </w:rPr>
        <w:t xml:space="preserve">täysin kalustettu talo</w:t>
      </w:r>
      <w:r>
        <w:t xml:space="preserve">, jossa oli portaikko, takorautaiset kaiteet, olohuone - Salon Bourgeois, jossa oli Marcel Duchampin, Metzingerin (</w:t>
      </w:r>
      <w:r>
        <w:rPr>
          <w:color w:val="556B2F"/>
        </w:rPr>
        <w:t xml:space="preserve">Nainen viuhkan kanssa</w:t>
      </w:r>
      <w:r>
        <w:t xml:space="preserve">)</w:t>
      </w:r>
      <w:r>
        <w:t xml:space="preserve">, Gleizesin, Laurencinin ja Légerin </w:t>
      </w:r>
      <w:r>
        <w:t xml:space="preserve">maalauksia </w:t>
      </w:r>
      <w:r>
        <w:t xml:space="preserve">- ja makuuhuone. Se oli esimerkki L'art décoratifista, kodista, jossa kubistista taidetta voitiin esitellä modernin porvarillisen elämän mukavuudessa ja tyylillä. Salon d'Automne -tapahtuman katsojat kulkivat </w:t>
      </w:r>
      <w:r>
        <w:t xml:space="preserve">Duchamp-Villonin suunnitteleman julkisivun pohjakerroksen </w:t>
      </w:r>
      <w:r>
        <w:t xml:space="preserve">täysimittaisen </w:t>
      </w:r>
      <w:r>
        <w:rPr>
          <w:color w:val="6B8E23"/>
        </w:rPr>
        <w:t xml:space="preserve">10 kertaa 3 metrin kokoisen </w:t>
      </w:r>
      <w:r>
        <w:t xml:space="preserve">kipsimallin </w:t>
      </w:r>
      <w:r>
        <w:t xml:space="preserve">läpi.</w:t>
      </w:r>
      <w:r>
        <w:t xml:space="preserve"> Tämä arkkitehtoninen installaatio oli sittemmin esillä vuoden 1913 Armory Show'ssa, New Yorkissa, Chicagossa ja Bostonissa. New Yorkin näyttelyluettelossa se on merkitty Raymond Duchamp-Villon-näyttelyyn numerolla 609 ja otsikolla "Julkisivu arkkitehtoninen, kipsi" (Façade architecturale).</w:t>
      </w:r>
    </w:p>
    <w:p>
      <w:r>
        <w:rPr>
          <w:b/>
        </w:rPr>
        <w:t xml:space="preserve">Kysymys 0</w:t>
      </w:r>
    </w:p>
    <w:p>
      <w:r>
        <w:t xml:space="preserve">Mikä oli La Maison Cubiste?</w:t>
      </w:r>
    </w:p>
    <w:p>
      <w:r>
        <w:rPr>
          <w:b/>
        </w:rPr>
        <w:t xml:space="preserve">Kysymys 1</w:t>
      </w:r>
    </w:p>
    <w:p>
      <w:r>
        <w:t xml:space="preserve">Mikä Metzingerin teos ripustettiin La Maison Cubisteen?</w:t>
      </w:r>
    </w:p>
    <w:p>
      <w:r>
        <w:rPr>
          <w:b/>
        </w:rPr>
        <w:t xml:space="preserve">Kysymys 2</w:t>
      </w:r>
    </w:p>
    <w:p>
      <w:r>
        <w:t xml:space="preserve">Kuinka suuri oli La Maison Cubisten malli? </w:t>
      </w:r>
    </w:p>
    <w:p>
      <w:r>
        <w:rPr>
          <w:b/>
        </w:rPr>
        <w:t xml:space="preserve">Kysymys 3</w:t>
      </w:r>
    </w:p>
    <w:p>
      <w:r>
        <w:t xml:space="preserve">Minkä tyyppinen laiva La Maison Cubist oli?</w:t>
      </w:r>
    </w:p>
    <w:p>
      <w:r>
        <w:rPr>
          <w:b/>
        </w:rPr>
        <w:t xml:space="preserve">Kysymys 4</w:t>
      </w:r>
    </w:p>
    <w:p>
      <w:r>
        <w:t xml:space="preserve"> Mitä Metzingerin teosta ei ripustettu La Maison Cubisteen?</w:t>
      </w:r>
    </w:p>
    <w:p>
      <w:r>
        <w:rPr>
          <w:b/>
        </w:rPr>
        <w:t xml:space="preserve">Kysymys 5</w:t>
      </w:r>
    </w:p>
    <w:p>
      <w:r>
        <w:t xml:space="preserve"> Kuinka suuri oli Be Maison Cubiste -malli?</w:t>
      </w:r>
    </w:p>
    <w:p>
      <w:r>
        <w:rPr>
          <w:b/>
        </w:rPr>
        <w:t xml:space="preserve">Tekstin numero 34</w:t>
      </w:r>
    </w:p>
    <w:p>
      <w:r>
        <w:t xml:space="preserve">Alkuperäinen </w:t>
      </w:r>
      <w:r>
        <w:rPr>
          <w:color w:val="A9A9A9"/>
        </w:rPr>
        <w:t xml:space="preserve">kubistinen arkkitehtuuri on hyvin harvinaista</w:t>
      </w:r>
      <w:r>
        <w:t xml:space="preserve">. </w:t>
      </w:r>
      <w:r>
        <w:t xml:space="preserve">Maailmassa on vain yksi maa, jossa kubismia todella sovellettiin arkkitehtuurissa - nimittäin </w:t>
      </w:r>
      <w:r>
        <w:rPr>
          <w:color w:val="DCDCDC"/>
        </w:rPr>
        <w:t xml:space="preserve">Böömi </w:t>
      </w:r>
      <w:r>
        <w:rPr>
          <w:color w:val="2F4F4F"/>
        </w:rPr>
        <w:t xml:space="preserve">(nykyinen Tšekin tasavalta</w:t>
      </w:r>
      <w:r>
        <w:t xml:space="preserve">) ja erityisesti sen pääkaupunki Praha. Tšekkiläiset arkkitehdit olivat ensimmäiset ja ainoat maailmassa, jotka ovat koskaan suunnitelleet alkuperäisiä kubistisia rakennuksia. Kubistinen arkkitehtuuri kukoisti suurimmaksi osaksi vuosina 1910-1914, mutta </w:t>
      </w:r>
      <w:r>
        <w:rPr>
          <w:color w:val="556B2F"/>
        </w:rPr>
        <w:t xml:space="preserve">kubistisia tai kubismiin vaikuttaneita rakennuksia </w:t>
      </w:r>
      <w:r>
        <w:t xml:space="preserve">rakennettiin myös ensimmäisen maailmansodan jälkeen. Sodan jälkeen </w:t>
      </w:r>
      <w:r>
        <w:t xml:space="preserve">Prahassa kehitettiin </w:t>
      </w:r>
      <w:r>
        <w:rPr>
          <w:color w:val="6B8E23"/>
        </w:rPr>
        <w:t xml:space="preserve">rondokubismiksi</w:t>
      </w:r>
      <w:r>
        <w:t xml:space="preserve"> kutsuttu arkkitehtuurityyli, </w:t>
      </w:r>
      <w:r>
        <w:t xml:space="preserve">jossa kubistinen arkkitehtuuri yhdistettiin pyöreisiin muotoihin.</w:t>
      </w:r>
    </w:p>
    <w:p>
      <w:r>
        <w:rPr>
          <w:b/>
        </w:rPr>
        <w:t xml:space="preserve">Kysymys 0</w:t>
      </w:r>
    </w:p>
    <w:p>
      <w:r>
        <w:t xml:space="preserve">Onko alkuperäinen kubistinen arkkitehtuuri harvinaista?</w:t>
      </w:r>
    </w:p>
    <w:p>
      <w:r>
        <w:rPr>
          <w:b/>
        </w:rPr>
        <w:t xml:space="preserve">Kysymys 1</w:t>
      </w:r>
    </w:p>
    <w:p>
      <w:r>
        <w:t xml:space="preserve">Mikä maa sovelsi kubismia arkkitehtuuriin eniten?</w:t>
      </w:r>
    </w:p>
    <w:p>
      <w:r>
        <w:rPr>
          <w:b/>
        </w:rPr>
        <w:t xml:space="preserve">Kysymys 2</w:t>
      </w:r>
    </w:p>
    <w:p>
      <w:r>
        <w:t xml:space="preserve">Mikä oli Prahan arkkitehtonisen kubismin muoto?</w:t>
      </w:r>
    </w:p>
    <w:p>
      <w:r>
        <w:rPr>
          <w:b/>
        </w:rPr>
        <w:t xml:space="preserve">Kysymys 3</w:t>
      </w:r>
    </w:p>
    <w:p>
      <w:r>
        <w:t xml:space="preserve"> Mikä oli arkkitehtonisen kubismin muoto Ranskassa?</w:t>
      </w:r>
    </w:p>
    <w:p>
      <w:r>
        <w:rPr>
          <w:b/>
        </w:rPr>
        <w:t xml:space="preserve">Kysymys 4</w:t>
      </w:r>
    </w:p>
    <w:p>
      <w:r>
        <w:t xml:space="preserve">Mitä rakennettiin toisen maailmansodan jälkeen?</w:t>
      </w:r>
    </w:p>
    <w:p>
      <w:r>
        <w:rPr>
          <w:b/>
        </w:rPr>
        <w:t xml:space="preserve">Kysymys 5</w:t>
      </w:r>
    </w:p>
    <w:p>
      <w:r>
        <w:t xml:space="preserve">Mitä rakennettiin ennen ensimmäistä maailmansotaa?</w:t>
      </w:r>
    </w:p>
    <w:p>
      <w:r>
        <w:rPr>
          <w:b/>
        </w:rPr>
        <w:t xml:space="preserve">Kysymys 6</w:t>
      </w:r>
    </w:p>
    <w:p>
      <w:r>
        <w:t xml:space="preserve"> Mikä maa ei soveltanut kubismia arkkitehtuuriin eniten?</w:t>
      </w:r>
    </w:p>
    <w:p>
      <w:r>
        <w:rPr>
          <w:b/>
        </w:rPr>
        <w:t xml:space="preserve">Tekstin numero 35</w:t>
      </w:r>
    </w:p>
    <w:p>
      <w:r>
        <w:t xml:space="preserve">Teoreettisissa säännöissään kubistiset arkkitehdit ilmaisivat vaatimuksen </w:t>
      </w:r>
      <w:r>
        <w:rPr>
          <w:color w:val="A9A9A9"/>
        </w:rPr>
        <w:t xml:space="preserve">dynaamisuudesta, </w:t>
      </w:r>
      <w:r>
        <w:t xml:space="preserve">joka luovan idean avulla ylittäisi aineen ja sen sisältämän rauhallisuuden, jotta lopputulos herättäisi </w:t>
      </w:r>
      <w:r>
        <w:t xml:space="preserve">katsojassa </w:t>
      </w:r>
      <w:r>
        <w:rPr>
          <w:color w:val="DCDCDC"/>
        </w:rPr>
        <w:t xml:space="preserve">dynaamisuuden </w:t>
      </w:r>
      <w:r>
        <w:rPr>
          <w:color w:val="2F4F4F"/>
        </w:rPr>
        <w:t xml:space="preserve">ja ekspressiivisen </w:t>
      </w:r>
      <w:r>
        <w:rPr>
          <w:color w:val="556B2F"/>
        </w:rPr>
        <w:t xml:space="preserve">plastisuuden </w:t>
      </w:r>
      <w:r>
        <w:t xml:space="preserve">tunteita.</w:t>
      </w:r>
      <w:r>
        <w:t xml:space="preserve"> Tämä olisi saavutettava pyramideista, kuutioista ja prismoista johdetuilla muodoilla, vinojen pintojen, lähinnä kolmionmuotoisten, järjestelyillä ja sommitelmilla, ulkonevien kristallimaisten yksiköiden veistetyillä julkisivuilla, jotka muistuttavat niin sanottua timanttilaatoitusta, tai jopa luolastoilla, jotka muistuttavat myöhäisgoottilaista arkkitehtuuria. Tällä tavoin julkisivujen koko pinta, jopa harjakorokkeet ja hormeja myöten, on veistetty. Säleiköt ja muut arkkitehtoniset koristeet saavat </w:t>
      </w:r>
      <w:r>
        <w:rPr>
          <w:color w:val="6B8E23"/>
        </w:rPr>
        <w:t xml:space="preserve">kolmiulotteisen </w:t>
      </w:r>
      <w:r>
        <w:t xml:space="preserve">muodon. Näin luotiin myös uusia ikkunoiden ja ovien muotoja, esimerkiksi </w:t>
      </w:r>
      <w:r>
        <w:rPr>
          <w:color w:val="A0522D"/>
        </w:rPr>
        <w:t xml:space="preserve">kuusikulmaisia </w:t>
      </w:r>
      <w:r>
        <w:t xml:space="preserve">ikkunoita. Tšekin kubistiset arkkitehdit suunnittelivat myös kubistisia huonekaluja.</w:t>
      </w:r>
    </w:p>
    <w:p>
      <w:r>
        <w:rPr>
          <w:b/>
        </w:rPr>
        <w:t xml:space="preserve">Kysymys 0</w:t>
      </w:r>
    </w:p>
    <w:p>
      <w:r>
        <w:t xml:space="preserve">Mikä oli se olennainen osa, jonka kubistiset arkkitehdit selittivät teoreettisissa säännöissään? </w:t>
      </w:r>
    </w:p>
    <w:p>
      <w:r>
        <w:rPr>
          <w:b/>
        </w:rPr>
        <w:t xml:space="preserve">Kysymys 1</w:t>
      </w:r>
    </w:p>
    <w:p>
      <w:r>
        <w:t xml:space="preserve">Mitä ikkunan muotoja tšekkiläiset kubistiset arkkitehdit käyttivät? </w:t>
      </w:r>
    </w:p>
    <w:p>
      <w:r>
        <w:rPr>
          <w:b/>
        </w:rPr>
        <w:t xml:space="preserve">Kysymys 2</w:t>
      </w:r>
    </w:p>
    <w:p>
      <w:r>
        <w:t xml:space="preserve">Mitä tunteita kubistisen arkkitehtuurin pitäisi herättää katsojassa?</w:t>
      </w:r>
    </w:p>
    <w:p>
      <w:r>
        <w:rPr>
          <w:b/>
        </w:rPr>
        <w:t xml:space="preserve">Kysymys 3</w:t>
      </w:r>
    </w:p>
    <w:p>
      <w:r>
        <w:t xml:space="preserve">Mikä oli se olennainen osa, jonka kubistiset arkkitehdit selittivät ei-teoreettisissa säännöissään?</w:t>
      </w:r>
    </w:p>
    <w:p>
      <w:r>
        <w:rPr>
          <w:b/>
        </w:rPr>
        <w:t xml:space="preserve">Kysymys 4</w:t>
      </w:r>
    </w:p>
    <w:p>
      <w:r>
        <w:t xml:space="preserve"> Mitä ikkunan muotoja tšekkiläiset kubistiset arkkitehdit eivät käyttäneet?</w:t>
      </w:r>
    </w:p>
    <w:p>
      <w:r>
        <w:rPr>
          <w:b/>
        </w:rPr>
        <w:t xml:space="preserve">Kysymys 5</w:t>
      </w:r>
    </w:p>
    <w:p>
      <w:r>
        <w:t xml:space="preserve"> Mitä tunteita kubistinen arkkitehtuuri ei saisi herättää katsojassa?</w:t>
      </w:r>
    </w:p>
    <w:p>
      <w:r>
        <w:rPr>
          <w:b/>
        </w:rPr>
        <w:t xml:space="preserve">Kysymys 6</w:t>
      </w:r>
    </w:p>
    <w:p>
      <w:r>
        <w:t xml:space="preserve">Minkä tyyppisiä ovia ei käytetty?</w:t>
      </w:r>
    </w:p>
    <w:p>
      <w:r>
        <w:rPr>
          <w:b/>
        </w:rPr>
        <w:t xml:space="preserve">Tekstin numero 36</w:t>
      </w:r>
    </w:p>
    <w:p>
      <w:r>
        <w:t xml:space="preserve">Johtavia kubistisia arkkitehtejä olivat </w:t>
      </w:r>
      <w:r>
        <w:rPr>
          <w:color w:val="A9A9A9"/>
        </w:rPr>
        <w:t xml:space="preserve">Pavel Janák, Josef Gočár, Vlastislav Hofman, Emil Králíček ja Josef Chochol</w:t>
      </w:r>
      <w:r>
        <w:t xml:space="preserve">. </w:t>
      </w:r>
      <w:r>
        <w:t xml:space="preserve">He työskentelivät enimmäkseen </w:t>
      </w:r>
      <w:r>
        <w:rPr>
          <w:color w:val="DCDCDC"/>
        </w:rPr>
        <w:t xml:space="preserve">Prahassa </w:t>
      </w:r>
      <w:r>
        <w:t xml:space="preserve">mutta myös muissa böömiläisissä kaupungeissa. Tunnetuin kubistirakennus on </w:t>
      </w:r>
      <w:r>
        <w:t xml:space="preserve">Josef Gočárin vuonna 1912 </w:t>
      </w:r>
      <w:r>
        <w:rPr>
          <w:color w:val="6B8E23"/>
        </w:rPr>
        <w:t xml:space="preserve">Prahan </w:t>
      </w:r>
      <w:r>
        <w:rPr>
          <w:color w:val="556B2F"/>
        </w:rPr>
        <w:t xml:space="preserve">vanhassakaupungissa</w:t>
      </w:r>
      <w:r>
        <w:t xml:space="preserve"> sijaitseva </w:t>
      </w:r>
      <w:r>
        <w:rPr>
          <w:color w:val="2F4F4F"/>
        </w:rPr>
        <w:t xml:space="preserve">Mustan Madonnan talo</w:t>
      </w:r>
      <w:r>
        <w:t xml:space="preserve">, jossa on maailman ainoa kubistinen kahvila, Grand Café Orient. </w:t>
      </w:r>
      <w:r>
        <w:rPr>
          <w:color w:val="A0522D"/>
        </w:rPr>
        <w:t xml:space="preserve">Vlastislav Hofman </w:t>
      </w:r>
      <w:r>
        <w:t xml:space="preserve">rakensi Ďáblicen hautausmaan sisäänkäyntipaviljongit vuosina 1912-1914, ja Josef Chochol suunnitteli useita asuinrakennuksia Vyšehradin alaisuudessa. Lähellä Venceslauksen aukiota on säilynyt myös kubistinen katuvalaisin, jonka suunnitteli Emil Králíček vuonna 1912. Hän rakensi myös Prahan uuteen kaupunkiin Timanttitalon noin vuonna 1913.</w:t>
      </w:r>
    </w:p>
    <w:p>
      <w:r>
        <w:rPr>
          <w:b/>
        </w:rPr>
        <w:t xml:space="preserve">Kysymys 0</w:t>
      </w:r>
    </w:p>
    <w:p>
      <w:r>
        <w:t xml:space="preserve">Keitä olivat johtavat kubistiset arkkitehdit? </w:t>
      </w:r>
    </w:p>
    <w:p>
      <w:r>
        <w:rPr>
          <w:b/>
        </w:rPr>
        <w:t xml:space="preserve">Kysymys 1</w:t>
      </w:r>
    </w:p>
    <w:p>
      <w:r>
        <w:t xml:space="preserve">Missä johtavat kubistiset arkkitehdit työskentelivät?</w:t>
      </w:r>
    </w:p>
    <w:p>
      <w:r>
        <w:rPr>
          <w:b/>
        </w:rPr>
        <w:t xml:space="preserve">Kysymys 2</w:t>
      </w:r>
    </w:p>
    <w:p>
      <w:r>
        <w:t xml:space="preserve">Mikä on tunnetuin kubistisen arkkitehtuurin rakennus? </w:t>
      </w:r>
    </w:p>
    <w:p>
      <w:r>
        <w:rPr>
          <w:b/>
        </w:rPr>
        <w:t xml:space="preserve">Kysymys 3</w:t>
      </w:r>
    </w:p>
    <w:p>
      <w:r>
        <w:t xml:space="preserve">Missä sijaitsee Mustan Madonnan talo? </w:t>
      </w:r>
    </w:p>
    <w:p>
      <w:r>
        <w:rPr>
          <w:b/>
        </w:rPr>
        <w:t xml:space="preserve">Kysymys 4</w:t>
      </w:r>
    </w:p>
    <w:p>
      <w:r>
        <w:t xml:space="preserve">Kuka rakensi Mustan Madonnan talon?</w:t>
      </w:r>
    </w:p>
    <w:p>
      <w:r>
        <w:rPr>
          <w:b/>
        </w:rPr>
        <w:t xml:space="preserve">Kysymys 5</w:t>
      </w:r>
    </w:p>
    <w:p>
      <w:r>
        <w:t xml:space="preserve"> Ketkä eivät olleet johtavia kubistisia arkkitehtejä?</w:t>
      </w:r>
    </w:p>
    <w:p>
      <w:r>
        <w:rPr>
          <w:b/>
        </w:rPr>
        <w:t xml:space="preserve">Kysymys 6</w:t>
      </w:r>
    </w:p>
    <w:p>
      <w:r>
        <w:t xml:space="preserve"> Missä johtavat kubistiset arkkitehdit opiskelivat?</w:t>
      </w:r>
    </w:p>
    <w:p>
      <w:r>
        <w:rPr>
          <w:b/>
        </w:rPr>
        <w:t xml:space="preserve">Kysymys 7</w:t>
      </w:r>
    </w:p>
    <w:p>
      <w:r>
        <w:t xml:space="preserve"> Mikä on vähiten tunnettu kubistinen arkkitehtuurirakennus?</w:t>
      </w:r>
    </w:p>
    <w:p>
      <w:r>
        <w:rPr>
          <w:b/>
        </w:rPr>
        <w:t xml:space="preserve">Kysymys 8</w:t>
      </w:r>
    </w:p>
    <w:p>
      <w:r>
        <w:t xml:space="preserve"> Missä sijaitsee Valkoisen Madonnan talo?</w:t>
      </w:r>
    </w:p>
    <w:p>
      <w:r>
        <w:rPr>
          <w:b/>
        </w:rPr>
        <w:t xml:space="preserve">Kysymys 9</w:t>
      </w:r>
    </w:p>
    <w:p>
      <w:r>
        <w:t xml:space="preserve"> Kuka rakensi Valkoisen Madonnan talon?</w:t>
      </w:r>
    </w:p>
    <w:p>
      <w:r>
        <w:rPr>
          <w:b/>
        </w:rPr>
        <w:t xml:space="preserve">Tekstin numero 37</w:t>
      </w:r>
    </w:p>
    <w:p>
      <w:r>
        <w:rPr>
          <w:color w:val="A9A9A9"/>
        </w:rPr>
        <w:t xml:space="preserve">Kubismin vaikutus ulottui myös muille taiteenaloille </w:t>
      </w:r>
      <w:r>
        <w:t xml:space="preserve">kuin </w:t>
      </w:r>
      <w:r>
        <w:rPr>
          <w:color w:val="DCDCDC"/>
        </w:rPr>
        <w:t xml:space="preserve">maalaustaiteeseen ja kuvanveistoon</w:t>
      </w:r>
      <w:r>
        <w:t xml:space="preserve">. </w:t>
      </w:r>
      <w:r>
        <w:t xml:space="preserve">Kirjallisuudessa </w:t>
      </w:r>
      <w:r>
        <w:rPr>
          <w:color w:val="2F4F4F"/>
        </w:rPr>
        <w:t xml:space="preserve">Gertrude Steinin</w:t>
      </w:r>
      <w:r>
        <w:t xml:space="preserve"> kirjallisissa teoksissa </w:t>
      </w:r>
      <w:r>
        <w:t xml:space="preserve">toistoa ja toistuvia lauseita käytetään rakennuspalikoina sekä kohdissa että kokonaisissa luvuissa. Useimmissa Steinin tärkeissä teoksissa käytetään tätä tekniikkaa, muun muassa romaanissa </w:t>
      </w:r>
      <w:r>
        <w:rPr>
          <w:color w:val="556B2F"/>
        </w:rPr>
        <w:t xml:space="preserve">The Making of Americans </w:t>
      </w:r>
      <w:r>
        <w:t xml:space="preserve">(1906-08). </w:t>
      </w:r>
      <w:r>
        <w:rPr>
          <w:color w:val="6B8E23"/>
        </w:rPr>
        <w:t xml:space="preserve">Gertrude Stein </w:t>
      </w:r>
      <w:r>
        <w:rPr>
          <w:color w:val="A0522D"/>
        </w:rPr>
        <w:t xml:space="preserve">ja hänen veljensä </w:t>
      </w:r>
      <w:r>
        <w:rPr>
          <w:color w:val="228B22"/>
        </w:rPr>
        <w:t xml:space="preserve">Leo </w:t>
      </w:r>
      <w:r>
        <w:t xml:space="preserve">olivat paitsi kubismin ensimmäisiä tärkeitä suojelijoita </w:t>
      </w:r>
      <w:r>
        <w:t xml:space="preserve">myös merkittäviä kubismin vaikuttajia. Picasso puolestaan vaikutti merkittävästi Steinin kirjoittamiseen.</w:t>
      </w:r>
    </w:p>
    <w:p>
      <w:r>
        <w:rPr>
          <w:b/>
        </w:rPr>
        <w:t xml:space="preserve">Kysymys 0</w:t>
      </w:r>
    </w:p>
    <w:p>
      <w:r>
        <w:t xml:space="preserve">Vaikuttiko kubismi muihin aloihin kuin maalaustaiteeseen ja kuvanveistoon?</w:t>
      </w:r>
    </w:p>
    <w:p>
      <w:r>
        <w:rPr>
          <w:b/>
        </w:rPr>
        <w:t xml:space="preserve">Kysymys 1</w:t>
      </w:r>
    </w:p>
    <w:p>
      <w:r>
        <w:t xml:space="preserve">Kenen kirjallisissa teoksissa käytettiin toistoa, joka muistutti kubistista taidetta?</w:t>
      </w:r>
    </w:p>
    <w:p>
      <w:r>
        <w:rPr>
          <w:b/>
        </w:rPr>
        <w:t xml:space="preserve">Kysymys 2</w:t>
      </w:r>
    </w:p>
    <w:p>
      <w:r>
        <w:t xml:space="preserve">Mikä oli Gertrude Steinin veljen nimi?</w:t>
      </w:r>
    </w:p>
    <w:p>
      <w:r>
        <w:rPr>
          <w:b/>
        </w:rPr>
        <w:t xml:space="preserve">Kysymys 3</w:t>
      </w:r>
    </w:p>
    <w:p>
      <w:r>
        <w:t xml:space="preserve">Mikä oli Gertrude Steinin vuosina 1906-1908 ilmestyneen kirjan nimi?</w:t>
      </w:r>
    </w:p>
    <w:p>
      <w:r>
        <w:rPr>
          <w:b/>
        </w:rPr>
        <w:t xml:space="preserve">Kysymys 4</w:t>
      </w:r>
    </w:p>
    <w:p>
      <w:r>
        <w:t xml:space="preserve">Mitkä taiteenalat eivät inspiroineet muita kubismin töitä?</w:t>
      </w:r>
    </w:p>
    <w:p>
      <w:r>
        <w:rPr>
          <w:b/>
        </w:rPr>
        <w:t xml:space="preserve">Kysymys 5</w:t>
      </w:r>
    </w:p>
    <w:p>
      <w:r>
        <w:t xml:space="preserve">Mikä romaani ilmestyi vuonna 2008?</w:t>
      </w:r>
    </w:p>
    <w:p>
      <w:r>
        <w:rPr>
          <w:b/>
        </w:rPr>
        <w:t xml:space="preserve">Kysymys 6</w:t>
      </w:r>
    </w:p>
    <w:p>
      <w:r>
        <w:t xml:space="preserve">Kuka kirjoitti teoksen The Making of French?</w:t>
      </w:r>
    </w:p>
    <w:p>
      <w:r>
        <w:rPr>
          <w:b/>
        </w:rPr>
        <w:t xml:space="preserve">Kysymys 7</w:t>
      </w:r>
    </w:p>
    <w:p>
      <w:r>
        <w:t xml:space="preserve">Kuka ei vaikuttanut kubismiin?</w:t>
      </w:r>
    </w:p>
    <w:p>
      <w:r>
        <w:rPr>
          <w:b/>
        </w:rPr>
        <w:t xml:space="preserve">Teksti numero 38</w:t>
      </w:r>
    </w:p>
    <w:p>
      <w:r>
        <w:t xml:space="preserve">Kubismiin liitetään yleisesti </w:t>
      </w:r>
      <w:r>
        <w:rPr>
          <w:color w:val="A9A9A9"/>
        </w:rPr>
        <w:t xml:space="preserve">Guillaume Apollinaire, Blaise Cendrars, Jean Cocteau, Max Jacob, André Salmon ja Pierre Reverdy</w:t>
      </w:r>
      <w:r>
        <w:t xml:space="preserve">. </w:t>
      </w:r>
      <w:r>
        <w:t xml:space="preserve">Amerikkalaisen runoilijan </w:t>
      </w:r>
      <w:r>
        <w:rPr>
          <w:color w:val="DCDCDC"/>
        </w:rPr>
        <w:t xml:space="preserve">Kenneth Rexrothin mukaan </w:t>
      </w:r>
      <w:r>
        <w:t xml:space="preserve">kubismi runoudessa "on elementtien tietoista, tarkoituksellista erottamista ja yhdistämistä uudeksi taiteelliseksi kokonaisuudeksi, jonka tiukka arkkitehtuuri tekee omavaraiseksi. Tämä on aivan eri asia kuin surrealistien vapaa assosiaatio ja dadaistien tiedostamattoman lausunnan ja poliittisen nihilismin yhdistelmä." Tämä on aivan eri asia kuin surrealistien vapaa assosiaatio ja dadaistien tiedostamattoman lausunnan ja poliittisen nihilismin yhdistelmä." Siitä huolimatta kubistirunoilijoiden vaikutus sekä kubismiin että myöhempiin dada- ja surrealismiliikkeisiin oli syvä; Louis Aragon, surrealismin perustajajäsen, sanoi, että Bretonille, Soupault'lle, Éluardille ja hänelle itselleen Reverdy oli "lähin vanhimpamme, esimerkillinen runoilijamme". Vaikka näitä runoilijoita ei muisteta yhtä hyvin kuin kubistimaalareita, he vaikuttavat ja inspiroivat edelleen; amerikkalaiset runoilijat </w:t>
      </w:r>
      <w:r>
        <w:rPr>
          <w:color w:val="2F4F4F"/>
        </w:rPr>
        <w:t xml:space="preserve">John Ashbery ja Ron Padgett </w:t>
      </w:r>
      <w:r>
        <w:t xml:space="preserve">ovat hiljattain tehneet uusia käännöksiä Reverdyn teoksista. </w:t>
      </w:r>
      <w:r>
        <w:rPr>
          <w:color w:val="556B2F"/>
        </w:rPr>
        <w:t xml:space="preserve">Wallace Stevensin teoksen </w:t>
      </w:r>
      <w:r>
        <w:t xml:space="preserve">"</w:t>
      </w:r>
      <w:r>
        <w:rPr>
          <w:color w:val="6B8E23"/>
        </w:rPr>
        <w:t xml:space="preserve">Thirteen Ways of Looking at a Blackbird" </w:t>
      </w:r>
      <w:r>
        <w:t xml:space="preserve">sanotaan myös osoittavan, miten kubismin moninaiset näkökulmat voidaan kääntää runoudeksi.</w:t>
      </w:r>
    </w:p>
    <w:p>
      <w:r>
        <w:rPr>
          <w:b/>
        </w:rPr>
        <w:t xml:space="preserve">Kysymys 0</w:t>
      </w:r>
    </w:p>
    <w:p>
      <w:r>
        <w:t xml:space="preserve">Ketkä runoilijat ovat läheisessä yhteydessä kubismiin?</w:t>
      </w:r>
    </w:p>
    <w:p>
      <w:r>
        <w:rPr>
          <w:b/>
        </w:rPr>
        <w:t xml:space="preserve">Kysymys 1</w:t>
      </w:r>
    </w:p>
    <w:p>
      <w:r>
        <w:t xml:space="preserve">Mikä on sen amerikkalaisen runoilijan nimi, joka liittyy kubismin tiukasta arkkitehtuurista puhumiseen?</w:t>
      </w:r>
    </w:p>
    <w:p>
      <w:r>
        <w:rPr>
          <w:b/>
        </w:rPr>
        <w:t xml:space="preserve">Kysymys 2</w:t>
      </w:r>
    </w:p>
    <w:p>
      <w:r>
        <w:t xml:space="preserve">Ketkä kaksi amerikkalaista runoilijaa ovat hiljattain luoneet uusia käännöksiä Reverdyn teoksista?</w:t>
      </w:r>
    </w:p>
    <w:p>
      <w:r>
        <w:rPr>
          <w:b/>
        </w:rPr>
        <w:t xml:space="preserve">Kysymys 3</w:t>
      </w:r>
    </w:p>
    <w:p>
      <w:r>
        <w:t xml:space="preserve">Mikä on Wallace Stevenin teoksen nimi, joka selittää, miten kubismi voidaan kääntää runoudeksi? </w:t>
      </w:r>
    </w:p>
    <w:p>
      <w:r>
        <w:rPr>
          <w:b/>
        </w:rPr>
        <w:t xml:space="preserve">Kysymys 4</w:t>
      </w:r>
    </w:p>
    <w:p>
      <w:r>
        <w:t xml:space="preserve">Ketkä runoilijat eivät ole kubismin kanssa samoilla linjoilla?</w:t>
      </w:r>
    </w:p>
    <w:p>
      <w:r>
        <w:rPr>
          <w:b/>
        </w:rPr>
        <w:t xml:space="preserve">Kysymys 5</w:t>
      </w:r>
    </w:p>
    <w:p>
      <w:r>
        <w:t xml:space="preserve">Mikä on sen amerikkalaisen runoilijan nimi, jota ei yhdistetä kubismin tiukasta arkkitehtuurista puhumiseen?</w:t>
      </w:r>
    </w:p>
    <w:p>
      <w:r>
        <w:rPr>
          <w:b/>
        </w:rPr>
        <w:t xml:space="preserve">Kysymys 6</w:t>
      </w:r>
    </w:p>
    <w:p>
      <w:r>
        <w:t xml:space="preserve">Ketkä kolme amerikkalaista runoilijaa ovat äskettäin luoneet uusia käännöksiä Reverdyn teoksista?</w:t>
      </w:r>
    </w:p>
    <w:p>
      <w:r>
        <w:rPr>
          <w:b/>
        </w:rPr>
        <w:t xml:space="preserve">Kysymys 7</w:t>
      </w:r>
    </w:p>
    <w:p>
      <w:r>
        <w:t xml:space="preserve">Kuka kirjoitti kirjan Viisitoista tapaa katsoa mustarastas?</w:t>
      </w:r>
    </w:p>
    <w:p>
      <w:r>
        <w:br w:type="page"/>
      </w:r>
    </w:p>
    <w:p>
      <w:r>
        <w:rPr>
          <w:b/>
          <w:u w:val="single"/>
        </w:rPr>
        <w:t xml:space="preserve">Asiakirjan numero 222</w:t>
      </w:r>
    </w:p>
    <w:p>
      <w:r>
        <w:rPr>
          <w:b/>
        </w:rPr>
        <w:t xml:space="preserve">Tekstin numero 0</w:t>
      </w:r>
    </w:p>
    <w:p>
      <w:r>
        <w:rPr>
          <w:color w:val="A9A9A9"/>
        </w:rPr>
        <w:t xml:space="preserve">Kiinalainen poliittinen filosofia </w:t>
      </w:r>
      <w:r>
        <w:t xml:space="preserve">juontaa juurensa </w:t>
      </w:r>
      <w:r>
        <w:rPr>
          <w:color w:val="DCDCDC"/>
        </w:rPr>
        <w:t xml:space="preserve">kevään ja syksyn kauteen</w:t>
      </w:r>
      <w:r>
        <w:t xml:space="preserve">,</w:t>
      </w:r>
      <w:r>
        <w:t xml:space="preserve"> erityisesti Konfutseen </w:t>
      </w:r>
      <w:r>
        <w:rPr>
          <w:color w:val="2F4F4F"/>
        </w:rPr>
        <w:t xml:space="preserve">6. vuosisadalla eaa. </w:t>
      </w:r>
      <w:r>
        <w:rPr>
          <w:color w:val="556B2F"/>
        </w:rPr>
        <w:t xml:space="preserve">Kiinalainen poliittinen filosofia </w:t>
      </w:r>
      <w:r>
        <w:t xml:space="preserve">kehitettiin vastauksena </w:t>
      </w:r>
      <w:r>
        <w:rPr>
          <w:color w:val="6B8E23"/>
        </w:rPr>
        <w:t xml:space="preserve">maan sosiaaliseen ja poliittiseen hajoamiseen, joka </w:t>
      </w:r>
      <w:r>
        <w:t xml:space="preserve">oli tyypillistä kevään ja syksyn kaudella ja Sotaa käyvien valtioiden kaudella. Aikakauden tärkeimmillä filosofioilla, konfutselaisuudella, legalismilla, </w:t>
      </w:r>
      <w:r>
        <w:rPr>
          <w:color w:val="A0522D"/>
        </w:rPr>
        <w:t xml:space="preserve">mohilaisuudella</w:t>
      </w:r>
      <w:r>
        <w:t xml:space="preserve">, agraarismilla ja taolaisuudella, oli jokaisella </w:t>
      </w:r>
      <w:r>
        <w:t xml:space="preserve">filosofisella koulukunnallaan </w:t>
      </w:r>
      <w:r>
        <w:rPr>
          <w:color w:val="228B22"/>
        </w:rPr>
        <w:t xml:space="preserve">poliittinen näkökulma. </w:t>
      </w:r>
      <w:r>
        <w:t xml:space="preserve">Filosofit, kuten </w:t>
      </w:r>
      <w:r>
        <w:rPr>
          <w:color w:val="191970"/>
        </w:rPr>
        <w:t xml:space="preserve">Konfutse</w:t>
      </w:r>
      <w:r>
        <w:t xml:space="preserve">, Mencius ja Mozi, keskittyivät poliittiseen yhtenäisyyteen ja poliittiseen vakauteen poliittisten filosofioidensa perustana. Konfutseismi kannatti hierarkkista, ansioihin perustuvaa hallintoa, joka perustui empatiaan, lojaalisuuteen ja ihmissuhteisiin. Legalismi kannatti erittäin autoritaarista hallintoa, joka perustui ankariin rangaistuksiin ja lakeihin. </w:t>
      </w:r>
      <w:r>
        <w:rPr>
          <w:color w:val="8B0000"/>
        </w:rPr>
        <w:t xml:space="preserve">Mohismi </w:t>
      </w:r>
      <w:r>
        <w:t xml:space="preserve">kannatti yhteisöllistä, hajautettua hallitusta, jonka keskiössä olivat säästäväisyys ja askeettisuus. </w:t>
      </w:r>
      <w:r>
        <w:rPr>
          <w:color w:val="483D8B"/>
        </w:rPr>
        <w:t xml:space="preserve">Agrarilaiset </w:t>
      </w:r>
      <w:r>
        <w:t xml:space="preserve">kannattivat talonpoikaisutopistista yhteisöllisyyttä ja egalitarismia. Taolaisuus kannatti proto-anarkismia. Legalismi oli </w:t>
      </w:r>
      <w:r>
        <w:rPr>
          <w:color w:val="3CB371"/>
        </w:rPr>
        <w:t xml:space="preserve">Qin-dynastian</w:t>
      </w:r>
      <w:r>
        <w:t xml:space="preserve"> vallitseva poliittinen filosofia, mutta se </w:t>
      </w:r>
      <w:r>
        <w:t xml:space="preserve">korvattiin </w:t>
      </w:r>
      <w:r>
        <w:t xml:space="preserve">Han-dynastian aikana </w:t>
      </w:r>
      <w:r>
        <w:rPr>
          <w:color w:val="BC8F8F"/>
        </w:rPr>
        <w:t xml:space="preserve">valtiokonfutselaisuudella.</w:t>
      </w:r>
      <w:r>
        <w:t xml:space="preserve"> Ennen kuin Kiina siirtyi kommunismiin, valtiokonfutselaisuus pysyi Kiinan hallitsevana poliittisena filosofiana aina 1900-luvulle asti.</w:t>
      </w:r>
    </w:p>
    <w:p>
      <w:r>
        <w:rPr>
          <w:b/>
        </w:rPr>
        <w:t xml:space="preserve">Kysymys 0</w:t>
      </w:r>
    </w:p>
    <w:p>
      <w:r>
        <w:t xml:space="preserve">Mikä nimenomaan juontaa juurensa 6. vuosisadalta eKr. peräisin olevaan Konfutseen?</w:t>
      </w:r>
    </w:p>
    <w:p>
      <w:r>
        <w:rPr>
          <w:b/>
        </w:rPr>
        <w:t xml:space="preserve">Kysymys 1</w:t>
      </w:r>
    </w:p>
    <w:p>
      <w:r>
        <w:t xml:space="preserve">Miltä vuosisadalta kiinalainen poliittinen filosofia juontaa juurensa?</w:t>
      </w:r>
    </w:p>
    <w:p>
      <w:r>
        <w:rPr>
          <w:b/>
        </w:rPr>
        <w:t xml:space="preserve">Kysymys 2</w:t>
      </w:r>
    </w:p>
    <w:p>
      <w:r>
        <w:t xml:space="preserve">Kiinalainen poliittinen filosofia kehitettiin vastauksena mihin?</w:t>
      </w:r>
    </w:p>
    <w:p>
      <w:r>
        <w:rPr>
          <w:b/>
        </w:rPr>
        <w:t xml:space="preserve">Kysymys 3</w:t>
      </w:r>
    </w:p>
    <w:p>
      <w:r>
        <w:t xml:space="preserve">Mikä kannatti yhteisöllistä, hajautettua hallintoa, jonka keskiössä olivat säästäväisyys ja askeettisuus?</w:t>
      </w:r>
    </w:p>
    <w:p>
      <w:r>
        <w:rPr>
          <w:b/>
        </w:rPr>
        <w:t xml:space="preserve">Kysymys 4</w:t>
      </w:r>
    </w:p>
    <w:p>
      <w:r>
        <w:t xml:space="preserve">Mikä on peräisin 6. vuosisadalta jKr.</w:t>
      </w:r>
    </w:p>
    <w:p>
      <w:r>
        <w:rPr>
          <w:b/>
        </w:rPr>
        <w:t xml:space="preserve">Kysymys 5</w:t>
      </w:r>
    </w:p>
    <w:p>
      <w:r>
        <w:t xml:space="preserve">Mikä oli vastaus Kiinan lisääntyneeseen yhteiskunnalliseen ja poliittiseen tietoisuuteen?</w:t>
      </w:r>
    </w:p>
    <w:p>
      <w:r>
        <w:rPr>
          <w:b/>
        </w:rPr>
        <w:t xml:space="preserve">Kysymys 6</w:t>
      </w:r>
    </w:p>
    <w:p>
      <w:r>
        <w:t xml:space="preserve">Mikä kannatti yhteisöllistä, keskitettyä hallintoa, jonka keskipisteenä oli säästäväisyys ja aksetismi?</w:t>
      </w:r>
    </w:p>
    <w:p>
      <w:r>
        <w:rPr>
          <w:b/>
        </w:rPr>
        <w:t xml:space="preserve">Kysymys 7</w:t>
      </w:r>
    </w:p>
    <w:p>
      <w:r>
        <w:t xml:space="preserve">Kuka kannatti empatiaan, lojaalisuuteen ja henkilökohtaisiin suhteisiin perustuvaa hallitusta?</w:t>
      </w:r>
    </w:p>
    <w:p>
      <w:r>
        <w:rPr>
          <w:b/>
        </w:rPr>
        <w:t xml:space="preserve">Kysymys 8</w:t>
      </w:r>
    </w:p>
    <w:p>
      <w:r>
        <w:t xml:space="preserve">Kuka kannatti talonpoikaiskapinaa ja tasa-arvoisuutta?</w:t>
      </w:r>
    </w:p>
    <w:p>
      <w:r>
        <w:rPr>
          <w:b/>
        </w:rPr>
        <w:t xml:space="preserve">Kysymys 9</w:t>
      </w:r>
    </w:p>
    <w:p>
      <w:r>
        <w:t xml:space="preserve">Milloin agrarismi alkoi?</w:t>
      </w:r>
    </w:p>
    <w:p>
      <w:r>
        <w:rPr>
          <w:b/>
        </w:rPr>
        <w:t xml:space="preserve">Kysymys 10</w:t>
      </w:r>
    </w:p>
    <w:p>
      <w:r>
        <w:t xml:space="preserve">Mitä Menciukselle on uskottu 6. vuosisadalla eKr.?</w:t>
      </w:r>
    </w:p>
    <w:p>
      <w:r>
        <w:rPr>
          <w:b/>
        </w:rPr>
        <w:t xml:space="preserve">Kysymys 11</w:t>
      </w:r>
    </w:p>
    <w:p>
      <w:r>
        <w:t xml:space="preserve">Mikä ominaisuus oli yhteinen kaikille filosofioille?</w:t>
      </w:r>
    </w:p>
    <w:p>
      <w:r>
        <w:rPr>
          <w:b/>
        </w:rPr>
        <w:t xml:space="preserve">Kysymys 12</w:t>
      </w:r>
    </w:p>
    <w:p>
      <w:r>
        <w:t xml:space="preserve">Millä kevään ja syksyn kaudella legalismi oli vallalla?</w:t>
      </w:r>
    </w:p>
    <w:p>
      <w:r>
        <w:rPr>
          <w:b/>
        </w:rPr>
        <w:t xml:space="preserve">Kysymys 13</w:t>
      </w:r>
    </w:p>
    <w:p>
      <w:r>
        <w:t xml:space="preserve">Mikä korvasi legalismin Qin-dynastian aikana?</w:t>
      </w:r>
    </w:p>
    <w:p>
      <w:r>
        <w:rPr>
          <w:b/>
        </w:rPr>
        <w:t xml:space="preserve">Teksti numero 1</w:t>
      </w:r>
    </w:p>
    <w:p>
      <w:r>
        <w:t xml:space="preserve">Länsimainen poliittinen filosofia juontaa juurensa </w:t>
      </w:r>
      <w:r>
        <w:rPr>
          <w:color w:val="2F4F4F"/>
        </w:rPr>
        <w:t xml:space="preserve">antiikin Kreikan </w:t>
      </w:r>
      <w:r>
        <w:rPr>
          <w:color w:val="DCDCDC"/>
        </w:rPr>
        <w:t xml:space="preserve">filosofiasta</w:t>
      </w:r>
      <w:r>
        <w:rPr>
          <w:color w:val="A9A9A9"/>
        </w:rPr>
        <w:t xml:space="preserve">, </w:t>
      </w:r>
      <w:r>
        <w:t xml:space="preserve">jossa poliittinen filosofia juontaa juurensa ainakin Platoniin</w:t>
      </w:r>
      <w:r>
        <w:t xml:space="preserve">. </w:t>
      </w:r>
      <w:r>
        <w:rPr>
          <w:color w:val="556B2F"/>
        </w:rPr>
        <w:t xml:space="preserve">Muinaisessa Kreikassa </w:t>
      </w:r>
      <w:r>
        <w:t xml:space="preserve">vallitsivat </w:t>
      </w:r>
      <w:r>
        <w:rPr>
          <w:color w:val="6B8E23"/>
        </w:rPr>
        <w:t xml:space="preserve">kaupunkivaltiot</w:t>
      </w:r>
      <w:r>
        <w:t xml:space="preserve">, jotka kokeilivat erilaisia poliittisen organisaation muotoja, jotka Platon ryhmitteli </w:t>
      </w:r>
      <w:r>
        <w:rPr>
          <w:color w:val="A0522D"/>
        </w:rPr>
        <w:t xml:space="preserve">neljään luokkaan: </w:t>
      </w:r>
      <w:r>
        <w:rPr>
          <w:color w:val="228B22"/>
        </w:rPr>
        <w:t xml:space="preserve">timokratia, tyrannia, demokratia ja oligarkia</w:t>
      </w:r>
      <w:r>
        <w:t xml:space="preserve">. </w:t>
      </w:r>
      <w:r>
        <w:t xml:space="preserve">Yksi ensimmäisistä, erittäin tärkeistä poliittisen filosofian klassisista teoksista on </w:t>
      </w:r>
      <w:r>
        <w:rPr>
          <w:color w:val="191970"/>
        </w:rPr>
        <w:t xml:space="preserve">Platonin tasavalta, jota </w:t>
      </w:r>
      <w:r>
        <w:t xml:space="preserve">seurasivat </w:t>
      </w:r>
      <w:r>
        <w:rPr>
          <w:color w:val="8B0000"/>
        </w:rPr>
        <w:t xml:space="preserve">Aristoteleen Nikomakhoksen etiikka ja politiikka</w:t>
      </w:r>
      <w:r>
        <w:t xml:space="preserve">. </w:t>
      </w:r>
      <w:r>
        <w:rPr>
          <w:color w:val="483D8B"/>
        </w:rPr>
        <w:t xml:space="preserve">Roomalainen poliittinen filosofia sai </w:t>
      </w:r>
      <w:r>
        <w:t xml:space="preserve">vaikutteita stoalaisilta, myös roomalaiselta valtiomieheltä </w:t>
      </w:r>
      <w:r>
        <w:rPr>
          <w:color w:val="3CB371"/>
        </w:rPr>
        <w:t xml:space="preserve">Cicerolta</w:t>
      </w:r>
      <w:r>
        <w:t xml:space="preserve">.</w:t>
      </w:r>
    </w:p>
    <w:p>
      <w:r>
        <w:rPr>
          <w:b/>
        </w:rPr>
        <w:t xml:space="preserve">Kysymys 0</w:t>
      </w:r>
    </w:p>
    <w:p>
      <w:r>
        <w:t xml:space="preserve">Mistä filosofiasta länsimainen poliittinen filosofia on peräisin?</w:t>
      </w:r>
    </w:p>
    <w:p>
      <w:r>
        <w:rPr>
          <w:b/>
        </w:rPr>
        <w:t xml:space="preserve">Kysymys 1</w:t>
      </w:r>
    </w:p>
    <w:p>
      <w:r>
        <w:t xml:space="preserve">Mikä filosofia juontaa juurensa ainakin Platoniin?</w:t>
      </w:r>
    </w:p>
    <w:p>
      <w:r>
        <w:rPr>
          <w:b/>
        </w:rPr>
        <w:t xml:space="preserve">Kysymys 2</w:t>
      </w:r>
    </w:p>
    <w:p>
      <w:r>
        <w:t xml:space="preserve">Mikä hallitsi antiikin Kreikkaa?</w:t>
      </w:r>
    </w:p>
    <w:p>
      <w:r>
        <w:rPr>
          <w:b/>
        </w:rPr>
        <w:t xml:space="preserve">Kysymys 3</w:t>
      </w:r>
    </w:p>
    <w:p>
      <w:r>
        <w:t xml:space="preserve">Mikä sai alkunsa länsimaisesta filosofiasta?</w:t>
      </w:r>
    </w:p>
    <w:p>
      <w:r>
        <w:rPr>
          <w:b/>
        </w:rPr>
        <w:t xml:space="preserve">Kysymys 4</w:t>
      </w:r>
    </w:p>
    <w:p>
      <w:r>
        <w:t xml:space="preserve">Mikä filosofia juontaa juurensa Platonin jälkeiseen aikaan?</w:t>
      </w:r>
    </w:p>
    <w:p>
      <w:r>
        <w:rPr>
          <w:b/>
        </w:rPr>
        <w:t xml:space="preserve">Kysymys 5</w:t>
      </w:r>
    </w:p>
    <w:p>
      <w:r>
        <w:t xml:space="preserve">Mitä sivilisaatiota hallitsivat itsenäiset kaupungit, jotka kokeilivat erilaisia hallituksia?</w:t>
      </w:r>
    </w:p>
    <w:p>
      <w:r>
        <w:rPr>
          <w:b/>
        </w:rPr>
        <w:t xml:space="preserve">Kysymys 6</w:t>
      </w:r>
    </w:p>
    <w:p>
      <w:r>
        <w:t xml:space="preserve">Kuka roomalainen valtiomies sai vaikutteita Platonilta?</w:t>
      </w:r>
    </w:p>
    <w:p>
      <w:r>
        <w:rPr>
          <w:b/>
        </w:rPr>
        <w:t xml:space="preserve">Kysymys 7</w:t>
      </w:r>
    </w:p>
    <w:p>
      <w:r>
        <w:t xml:space="preserve">Mihin neljään kategoriaan Aristoteles jakoi kreikkalaiset poliittiset organisaatiot?</w:t>
      </w:r>
    </w:p>
    <w:p>
      <w:r>
        <w:rPr>
          <w:b/>
        </w:rPr>
        <w:t xml:space="preserve">Kysymys 8</w:t>
      </w:r>
    </w:p>
    <w:p>
      <w:r>
        <w:t xml:space="preserve">Mikä on poliittisen järjestäytymisen ensimmäinen tärkeä työ?</w:t>
      </w:r>
    </w:p>
    <w:p>
      <w:r>
        <w:rPr>
          <w:b/>
        </w:rPr>
        <w:t xml:space="preserve">Kysymys 9</w:t>
      </w:r>
    </w:p>
    <w:p>
      <w:r>
        <w:t xml:space="preserve">Mikä esimerkki stoalaisesta vaikutuksesta seurasi Platonin vaikutusta?</w:t>
      </w:r>
    </w:p>
    <w:p>
      <w:r>
        <w:rPr>
          <w:b/>
        </w:rPr>
        <w:t xml:space="preserve">Kysymys 10</w:t>
      </w:r>
    </w:p>
    <w:p>
      <w:r>
        <w:t xml:space="preserve">Mikä hallitsi länsimaista poliittista filosofiaa?</w:t>
      </w:r>
    </w:p>
    <w:p>
      <w:r>
        <w:rPr>
          <w:b/>
        </w:rPr>
        <w:t xml:space="preserve">Kysymys 11</w:t>
      </w:r>
    </w:p>
    <w:p>
      <w:r>
        <w:t xml:space="preserve">Miten Cicero ryhmitteli antiikin Kreikan hallinnon?</w:t>
      </w:r>
    </w:p>
    <w:p>
      <w:r>
        <w:rPr>
          <w:b/>
        </w:rPr>
        <w:t xml:space="preserve">Kysymys 12</w:t>
      </w:r>
    </w:p>
    <w:p>
      <w:r>
        <w:t xml:space="preserve">Mihin timokratia Roomassa vaikutti?</w:t>
      </w:r>
    </w:p>
    <w:p>
      <w:r>
        <w:rPr>
          <w:b/>
        </w:rPr>
        <w:t xml:space="preserve">Teksti numero 2</w:t>
      </w:r>
    </w:p>
    <w:p>
      <w:r>
        <w:rPr>
          <w:color w:val="A9A9A9"/>
        </w:rPr>
        <w:t xml:space="preserve">Intian poliittinen filosofia </w:t>
      </w:r>
      <w:r>
        <w:t xml:space="preserve">kehittyi muinaisina aikoina, ja siinä tehtiin selvä ero (1) kansakunnan ja valtion (2) uskonnon ja valtion välillä. </w:t>
      </w:r>
      <w:r>
        <w:rPr>
          <w:color w:val="DCDCDC"/>
        </w:rPr>
        <w:t xml:space="preserve">Hinduvaltioiden </w:t>
      </w:r>
      <w:r>
        <w:t xml:space="preserve">perustuslait </w:t>
      </w:r>
      <w:r>
        <w:t xml:space="preserve">kehittyivät ajan myötä ja perustuivat </w:t>
      </w:r>
      <w:r>
        <w:rPr>
          <w:color w:val="2F4F4F"/>
        </w:rPr>
        <w:t xml:space="preserve">poliittisiin ja oikeudellisiin kirjoituksiin sekä vallitseviin yhteiskunnallisiin instituutioihin</w:t>
      </w:r>
      <w:r>
        <w:t xml:space="preserve">. </w:t>
      </w:r>
      <w:r>
        <w:rPr>
          <w:color w:val="556B2F"/>
        </w:rPr>
        <w:t xml:space="preserve">Valtion instituutiot </w:t>
      </w:r>
      <w:r>
        <w:rPr>
          <w:color w:val="6B8E23"/>
        </w:rPr>
        <w:t xml:space="preserve">jaettiin laajasti ottaen hallintoon, hallintoon, puolustukseen, lakiin ja järjestykseen</w:t>
      </w:r>
      <w:r>
        <w:t xml:space="preserve">. </w:t>
      </w:r>
      <w:r>
        <w:rPr>
          <w:color w:val="A0522D"/>
        </w:rPr>
        <w:t xml:space="preserve">Mantranga</w:t>
      </w:r>
      <w:r>
        <w:t xml:space="preserve">, näiden valtioiden pääasiallinen hallintoelin, koostui </w:t>
      </w:r>
      <w:r>
        <w:rPr>
          <w:color w:val="228B22"/>
        </w:rPr>
        <w:t xml:space="preserve">kuninkaasta, pääministeristä, armeijan ylipäälliköstä ja kuninkaan ylipapista.</w:t>
      </w:r>
      <w:r>
        <w:t xml:space="preserve"> Pääministeri johti ministerikomiteaa yhdessä toimeenpanovallan päällikön (Maha Amatya) kanssa.</w:t>
      </w:r>
    </w:p>
    <w:p>
      <w:r>
        <w:rPr>
          <w:b/>
        </w:rPr>
        <w:t xml:space="preserve">Kysymys 0</w:t>
      </w:r>
    </w:p>
    <w:p>
      <w:r>
        <w:t xml:space="preserve">Mikä tekee selvän eron kansakunnan ja valtion sekä uskonnon ja valtion välille?</w:t>
      </w:r>
    </w:p>
    <w:p>
      <w:r>
        <w:rPr>
          <w:b/>
        </w:rPr>
        <w:t xml:space="preserve">Kysymys 1</w:t>
      </w:r>
    </w:p>
    <w:p>
      <w:r>
        <w:t xml:space="preserve">Mikä jaettiin hallintoon, hallintoon, puolustukseen, lakiin ja järjestykseen?</w:t>
      </w:r>
    </w:p>
    <w:p>
      <w:r>
        <w:rPr>
          <w:b/>
        </w:rPr>
        <w:t xml:space="preserve">Kysymys 2</w:t>
      </w:r>
    </w:p>
    <w:p>
      <w:r>
        <w:t xml:space="preserve">Mikä oli hinduvaltioiden hallintoelin?</w:t>
      </w:r>
    </w:p>
    <w:p>
      <w:r>
        <w:rPr>
          <w:b/>
        </w:rPr>
        <w:t xml:space="preserve">Kysymys 3</w:t>
      </w:r>
    </w:p>
    <w:p>
      <w:r>
        <w:t xml:space="preserve">Mikä poliittinen filosofia ei tee selkeää eroa kansakunnan ja valtion tai uskonnon valtion välillä</w:t>
      </w:r>
    </w:p>
    <w:p>
      <w:r>
        <w:rPr>
          <w:b/>
        </w:rPr>
        <w:t xml:space="preserve">Kysymys 4</w:t>
      </w:r>
    </w:p>
    <w:p>
      <w:r>
        <w:t xml:space="preserve">Mikä on kehittynyt ajan myötä ja perustuu oikeudellisiin sopimuksiin ja hämäräperäisiin yhteiskunnallisiin instituutioihin?</w:t>
      </w:r>
    </w:p>
    <w:p>
      <w:r>
        <w:rPr>
          <w:b/>
        </w:rPr>
        <w:t xml:space="preserve">Kysymys 5</w:t>
      </w:r>
    </w:p>
    <w:p>
      <w:r>
        <w:t xml:space="preserve">Ketkä valtion laitokset oli jaettu kapeiksi, tarkoin määritellyiksi kokonaisuuksiksi?</w:t>
      </w:r>
    </w:p>
    <w:p>
      <w:r>
        <w:rPr>
          <w:b/>
        </w:rPr>
        <w:t xml:space="preserve">Kysymys 6</w:t>
      </w:r>
    </w:p>
    <w:p>
      <w:r>
        <w:t xml:space="preserve">Mikä hallintoelin valtioiden lueteltu pääministerin ja virkamiesten?</w:t>
      </w:r>
    </w:p>
    <w:p>
      <w:r>
        <w:rPr>
          <w:b/>
        </w:rPr>
        <w:t xml:space="preserve">Kysymys 7</w:t>
      </w:r>
    </w:p>
    <w:p>
      <w:r>
        <w:t xml:space="preserve">Mistä poliittiset ja oikeudelliset sopimukset koostuivat Intian hallinnossa?</w:t>
      </w:r>
    </w:p>
    <w:p>
      <w:r>
        <w:rPr>
          <w:b/>
        </w:rPr>
        <w:t xml:space="preserve">Kysymys 8</w:t>
      </w:r>
    </w:p>
    <w:p>
      <w:r>
        <w:t xml:space="preserve">Mihin Maha-valtioiden perustuslait perustuivat?</w:t>
      </w:r>
    </w:p>
    <w:p>
      <w:r>
        <w:rPr>
          <w:b/>
        </w:rPr>
        <w:t xml:space="preserve">Kysymys 9</w:t>
      </w:r>
    </w:p>
    <w:p>
      <w:r>
        <w:t xml:space="preserve">Miten ministerikomitea jakautui?</w:t>
      </w:r>
    </w:p>
    <w:p>
      <w:r>
        <w:rPr>
          <w:b/>
        </w:rPr>
        <w:t xml:space="preserve">Kysymys 10</w:t>
      </w:r>
    </w:p>
    <w:p>
      <w:r>
        <w:t xml:space="preserve">Mikä vallitseva yhteiskunnallinen instituutio teki selvän rajan kansakunnan ja uskonnon välille?</w:t>
      </w:r>
    </w:p>
    <w:p>
      <w:r>
        <w:rPr>
          <w:b/>
        </w:rPr>
        <w:t xml:space="preserve">Kysymys 11</w:t>
      </w:r>
    </w:p>
    <w:p>
      <w:r>
        <w:t xml:space="preserve">Mikä oli toimeenpanevan johtajan hallintoelin?</w:t>
      </w:r>
    </w:p>
    <w:p>
      <w:r>
        <w:rPr>
          <w:b/>
        </w:rPr>
        <w:t xml:space="preserve">Teksti numero 3</w:t>
      </w:r>
    </w:p>
    <w:p>
      <w:r>
        <w:rPr>
          <w:color w:val="A9A9A9"/>
        </w:rPr>
        <w:t xml:space="preserve">Chanakya</w:t>
      </w:r>
      <w:r>
        <w:t xml:space="preserve">, 4. vuosisata eKr. intialainen poliittinen filosofi. </w:t>
      </w:r>
      <w:r>
        <w:rPr>
          <w:color w:val="2F4F4F"/>
        </w:rPr>
        <w:t xml:space="preserve">Arthashastrassa </w:t>
      </w:r>
      <w:r>
        <w:t xml:space="preserve">kerrotaan viisaalle hallitsijalle politiikan tieteestä, </w:t>
      </w:r>
      <w:r>
        <w:rPr>
          <w:color w:val="556B2F"/>
        </w:rPr>
        <w:t xml:space="preserve">ulko- ja sotapolitiikasta, vakoiluvaltion järjestelmästä sekä valtion valvonnasta ja taloudellisesta vakaudesta</w:t>
      </w:r>
      <w:r>
        <w:t xml:space="preserve">. </w:t>
      </w:r>
      <w:r>
        <w:t xml:space="preserve">Chanakya siteeraa useita auktoriteetteja, kuten </w:t>
      </w:r>
      <w:r>
        <w:rPr>
          <w:color w:val="6B8E23"/>
        </w:rPr>
        <w:t xml:space="preserve">Bruhaspatia, Ushanasia, Prachetasa Manua, Parasaraa </w:t>
      </w:r>
      <w:r>
        <w:rPr>
          <w:color w:val="A0522D"/>
        </w:rPr>
        <w:t xml:space="preserve">ja Ambiä, </w:t>
      </w:r>
      <w:r>
        <w:t xml:space="preserve">ja kuvailee itseään </w:t>
      </w:r>
      <w:r>
        <w:rPr>
          <w:color w:val="228B22"/>
        </w:rPr>
        <w:t xml:space="preserve">poliittisten filosofien suvun jälkeläiseksi, jonka </w:t>
      </w:r>
      <w:r>
        <w:t xml:space="preserve">välitön edeltäjä oli </w:t>
      </w:r>
      <w:r>
        <w:t xml:space="preserve">hänen isänsä </w:t>
      </w:r>
      <w:r>
        <w:rPr>
          <w:color w:val="191970"/>
        </w:rPr>
        <w:t xml:space="preserve">Chanaka.</w:t>
      </w:r>
      <w:r>
        <w:t xml:space="preserve"> Toinen vaikutusvaltainen säilynyt intialainen poliittista filosofiaa käsittelevä tutkielma on Sukra Neeti. Esimerkki </w:t>
      </w:r>
      <w:r>
        <w:rPr>
          <w:color w:val="8B0000"/>
        </w:rPr>
        <w:t xml:space="preserve">muinaisen Intian</w:t>
      </w:r>
      <w:r>
        <w:t xml:space="preserve"> lakikoodeksista </w:t>
      </w:r>
      <w:r>
        <w:t xml:space="preserve">on </w:t>
      </w:r>
      <w:r>
        <w:rPr>
          <w:color w:val="483D8B"/>
        </w:rPr>
        <w:t xml:space="preserve">Manusmṛti eli Manun lait</w:t>
      </w:r>
      <w:r>
        <w:t xml:space="preserve">.</w:t>
      </w:r>
    </w:p>
    <w:p>
      <w:r>
        <w:rPr>
          <w:b/>
        </w:rPr>
        <w:t xml:space="preserve">Kysymys 0</w:t>
      </w:r>
    </w:p>
    <w:p>
      <w:r>
        <w:t xml:space="preserve">Kuka oli 4. vuosisadalla eKr. elänyt intialainen poliittinen filosofi?</w:t>
      </w:r>
    </w:p>
    <w:p>
      <w:r>
        <w:rPr>
          <w:b/>
        </w:rPr>
        <w:t xml:space="preserve">Kysymys 1</w:t>
      </w:r>
    </w:p>
    <w:p>
      <w:r>
        <w:t xml:space="preserve">Mikä antaa viisaalle hallitsijalle selvityksen politiikan tieteestä?</w:t>
      </w:r>
    </w:p>
    <w:p>
      <w:r>
        <w:rPr>
          <w:b/>
        </w:rPr>
        <w:t xml:space="preserve">Kysymys 2</w:t>
      </w:r>
    </w:p>
    <w:p>
      <w:r>
        <w:t xml:space="preserve">Mikä on esimerkki muinaisen Intian lakikoodeksista?</w:t>
      </w:r>
    </w:p>
    <w:p>
      <w:r>
        <w:rPr>
          <w:b/>
        </w:rPr>
        <w:t xml:space="preserve">Kysymys 3</w:t>
      </w:r>
    </w:p>
    <w:p>
      <w:r>
        <w:t xml:space="preserve">Kuka oli intialainen poliittinen filosofi neljännellä vuosisadalla jKr.?</w:t>
      </w:r>
    </w:p>
    <w:p>
      <w:r>
        <w:rPr>
          <w:b/>
        </w:rPr>
        <w:t xml:space="preserve">Kysymys 4</w:t>
      </w:r>
    </w:p>
    <w:p>
      <w:r>
        <w:t xml:space="preserve">Mikä antaa viisaalle hallitsijalle selvityksen taloustieteestä?</w:t>
      </w:r>
    </w:p>
    <w:p>
      <w:r>
        <w:rPr>
          <w:b/>
        </w:rPr>
        <w:t xml:space="preserve">Kysymys 5</w:t>
      </w:r>
    </w:p>
    <w:p>
      <w:r>
        <w:t xml:space="preserve">"Mitä viranomaisia Ambi siteeraa?</w:t>
      </w:r>
    </w:p>
    <w:p>
      <w:r>
        <w:rPr>
          <w:b/>
        </w:rPr>
        <w:t xml:space="preserve">Kysymys 6</w:t>
      </w:r>
    </w:p>
    <w:p>
      <w:r>
        <w:t xml:space="preserve">Kuka on Chanakan edeltäjä?</w:t>
      </w:r>
    </w:p>
    <w:p>
      <w:r>
        <w:rPr>
          <w:b/>
        </w:rPr>
        <w:t xml:space="preserve">Kysymys 7</w:t>
      </w:r>
    </w:p>
    <w:p>
      <w:r>
        <w:t xml:space="preserve">Missä Sukra Neeti on esimerkki lakikoodeksista?</w:t>
      </w:r>
    </w:p>
    <w:p>
      <w:r>
        <w:rPr>
          <w:b/>
        </w:rPr>
        <w:t xml:space="preserve">Kysymys 8</w:t>
      </w:r>
    </w:p>
    <w:p>
      <w:r>
        <w:t xml:space="preserve">Kuka oli 4. eaa. intialainen Arthashastra?</w:t>
      </w:r>
    </w:p>
    <w:p>
      <w:r>
        <w:rPr>
          <w:b/>
        </w:rPr>
        <w:t xml:space="preserve">Kysymys 9</w:t>
      </w:r>
    </w:p>
    <w:p>
      <w:r>
        <w:t xml:space="preserve">Mitä esimerkkejä Bruhaspati antaa hallinnosta?</w:t>
      </w:r>
    </w:p>
    <w:p>
      <w:r>
        <w:rPr>
          <w:b/>
        </w:rPr>
        <w:t xml:space="preserve">Kysymys 10</w:t>
      </w:r>
    </w:p>
    <w:p>
      <w:r>
        <w:t xml:space="preserve">Keitä viranomaisia Ambi siteeraa?</w:t>
      </w:r>
    </w:p>
    <w:p>
      <w:r>
        <w:rPr>
          <w:b/>
        </w:rPr>
        <w:t xml:space="preserve">Kysymys 11</w:t>
      </w:r>
    </w:p>
    <w:p>
      <w:r>
        <w:t xml:space="preserve">Kenen jälkeläinen Prachetasa on?</w:t>
      </w:r>
    </w:p>
    <w:p>
      <w:r>
        <w:rPr>
          <w:b/>
        </w:rPr>
        <w:t xml:space="preserve">Kysymys 12</w:t>
      </w:r>
    </w:p>
    <w:p>
      <w:r>
        <w:t xml:space="preserve">Kuka on Ushanasin isä?</w:t>
      </w:r>
    </w:p>
    <w:p>
      <w:r>
        <w:rPr>
          <w:b/>
        </w:rPr>
        <w:t xml:space="preserve">Teksti numero 4</w:t>
      </w:r>
    </w:p>
    <w:p>
      <w:r>
        <w:t xml:space="preserve">Augustinus Hippolaisen varhaiskristilliseen filosofiaan vaikutti suuresti </w:t>
      </w:r>
      <w:r>
        <w:rPr>
          <w:color w:val="A9A9A9"/>
        </w:rPr>
        <w:t xml:space="preserve">Platon</w:t>
      </w:r>
      <w:r>
        <w:t xml:space="preserve">. </w:t>
      </w:r>
      <w:r>
        <w:t xml:space="preserve">Keskeinen kristillisen ajattelun aikaansaama muutos oli </w:t>
      </w:r>
      <w:r>
        <w:t xml:space="preserve">roomalaisen maailman </w:t>
      </w:r>
      <w:r>
        <w:rPr>
          <w:color w:val="2F4F4F"/>
        </w:rPr>
        <w:t xml:space="preserve">stoalaisuuden </w:t>
      </w:r>
      <w:r>
        <w:rPr>
          <w:color w:val="556B2F"/>
        </w:rPr>
        <w:t xml:space="preserve">ja oikeudenmukaisuusteorian </w:t>
      </w:r>
      <w:r>
        <w:rPr>
          <w:color w:val="DCDCDC"/>
        </w:rPr>
        <w:t xml:space="preserve">lieventäminen sekä </w:t>
      </w:r>
      <w:r>
        <w:rPr>
          <w:color w:val="6B8E23"/>
        </w:rPr>
        <w:t xml:space="preserve">valtion roolin korostaminen armon soveltamisessa moraalisena esimerkkinä</w:t>
      </w:r>
      <w:r>
        <w:t xml:space="preserve">. </w:t>
      </w:r>
      <w:r>
        <w:rPr>
          <w:color w:val="A0522D"/>
        </w:rPr>
        <w:t xml:space="preserve">Augustinus </w:t>
      </w:r>
      <w:r>
        <w:t xml:space="preserve">myös saarnasi, että ihminen ei ole oman kaupunkinsa jäsen, vaan joko </w:t>
      </w:r>
      <w:r>
        <w:rPr>
          <w:color w:val="191970"/>
        </w:rPr>
        <w:t xml:space="preserve">Jumalan kaupungin </w:t>
      </w:r>
      <w:r>
        <w:rPr>
          <w:color w:val="228B22"/>
        </w:rPr>
        <w:t xml:space="preserve">(Civitas Dei) tai </w:t>
      </w:r>
      <w:r>
        <w:rPr>
          <w:color w:val="8B0000"/>
        </w:rPr>
        <w:t xml:space="preserve">ihmisen kaupungin </w:t>
      </w:r>
      <w:r>
        <w:rPr>
          <w:color w:val="228B22"/>
        </w:rPr>
        <w:t xml:space="preserve">(</w:t>
      </w:r>
      <w:r>
        <w:rPr>
          <w:color w:val="483D8B"/>
        </w:rPr>
        <w:t xml:space="preserve">Civitas Terrena) </w:t>
      </w:r>
      <w:r>
        <w:rPr>
          <w:color w:val="228B22"/>
        </w:rPr>
        <w:t xml:space="preserve">kansalainen</w:t>
      </w:r>
      <w:r>
        <w:rPr>
          <w:color w:val="228B22"/>
        </w:rPr>
        <w:t xml:space="preserve">. </w:t>
      </w:r>
      <w:r>
        <w:t xml:space="preserve">Augustinuksen teos Jumalan kaupunki on vaikutusvaltainen tämän ajan teos, jossa hyökättiin monien kristittyjen roomalaisten teesiä vastaan, jonka </w:t>
      </w:r>
      <w:r>
        <w:rPr>
          <w:color w:val="3CB371"/>
        </w:rPr>
        <w:t xml:space="preserve">mukaan </w:t>
      </w:r>
      <w:r>
        <w:rPr>
          <w:color w:val="BC8F8F"/>
        </w:rPr>
        <w:t xml:space="preserve">kristillinen näkemys voisi toteutua maan päällä</w:t>
      </w:r>
      <w:r>
        <w:t xml:space="preserve">.</w:t>
      </w:r>
    </w:p>
    <w:p>
      <w:r>
        <w:rPr>
          <w:b/>
        </w:rPr>
        <w:t xml:space="preserve">Kysymys 0</w:t>
      </w:r>
    </w:p>
    <w:p>
      <w:r>
        <w:t xml:space="preserve">Kuka vaikutti voimakkaasti Augustinus Hippolaisen varhaiskristilliseen filosofiaan?</w:t>
      </w:r>
    </w:p>
    <w:p>
      <w:r>
        <w:rPr>
          <w:b/>
        </w:rPr>
        <w:t xml:space="preserve">Kysymys 1</w:t>
      </w:r>
    </w:p>
    <w:p>
      <w:r>
        <w:t xml:space="preserve">Mikä oli keskeinen kristillisen ajattelun aikaansaama muutos?</w:t>
      </w:r>
    </w:p>
    <w:p>
      <w:r>
        <w:rPr>
          <w:b/>
        </w:rPr>
        <w:t xml:space="preserve">Kysymys 2</w:t>
      </w:r>
    </w:p>
    <w:p>
      <w:r>
        <w:t xml:space="preserve">Kuka myös saarnasi, että ihminen ei ole oman kaupunkinsa jäsen?</w:t>
      </w:r>
    </w:p>
    <w:p>
      <w:r>
        <w:rPr>
          <w:b/>
        </w:rPr>
        <w:t xml:space="preserve">Kysymys 3</w:t>
      </w:r>
    </w:p>
    <w:p>
      <w:r>
        <w:t xml:space="preserve">Mitä Civitas terrena tarkoittaa?</w:t>
      </w:r>
    </w:p>
    <w:p>
      <w:r>
        <w:rPr>
          <w:b/>
        </w:rPr>
        <w:t xml:space="preserve">Kysymys 4</w:t>
      </w:r>
    </w:p>
    <w:p>
      <w:r>
        <w:t xml:space="preserve">Mitä Civitas Dei tarkoittaa?</w:t>
      </w:r>
    </w:p>
    <w:p>
      <w:r>
        <w:rPr>
          <w:b/>
        </w:rPr>
        <w:t xml:space="preserve">Kysymys 5</w:t>
      </w:r>
    </w:p>
    <w:p>
      <w:r>
        <w:t xml:space="preserve">Kuka vaikutti Augustinuksen Hippoksen kristilliseen filosofiaan?</w:t>
      </w:r>
    </w:p>
    <w:p>
      <w:r>
        <w:rPr>
          <w:b/>
        </w:rPr>
        <w:t xml:space="preserve">Kysymys 6</w:t>
      </w:r>
    </w:p>
    <w:p>
      <w:r>
        <w:t xml:space="preserve">Mikä filosofia modernisoi kristillistä ajattelua?</w:t>
      </w:r>
    </w:p>
    <w:p>
      <w:r>
        <w:rPr>
          <w:b/>
        </w:rPr>
        <w:t xml:space="preserve">Kysymys 7</w:t>
      </w:r>
    </w:p>
    <w:p>
      <w:r>
        <w:t xml:space="preserve">Mitä tarkoittaa ihmiskunnan kaupunki?</w:t>
      </w:r>
    </w:p>
    <w:p>
      <w:r>
        <w:rPr>
          <w:b/>
        </w:rPr>
        <w:t xml:space="preserve">Kysymys 8</w:t>
      </w:r>
    </w:p>
    <w:p>
      <w:r>
        <w:t xml:space="preserve">Minkä kristillisen uskomuksen Augustinuksen ihmiskaupunki kyseenalaisti?</w:t>
      </w:r>
    </w:p>
    <w:p>
      <w:r>
        <w:rPr>
          <w:b/>
        </w:rPr>
        <w:t xml:space="preserve">Kysymys 9</w:t>
      </w:r>
    </w:p>
    <w:p>
      <w:r>
        <w:t xml:space="preserve">Kuka opetti, että ihminen oli kaupunkinsa jäsen?</w:t>
      </w:r>
    </w:p>
    <w:p>
      <w:r>
        <w:rPr>
          <w:b/>
        </w:rPr>
        <w:t xml:space="preserve">Kysymys 10</w:t>
      </w:r>
    </w:p>
    <w:p>
      <w:r>
        <w:t xml:space="preserve">Kuka vaikutti Terrenan näkemykseen stoalaisuuden maltillisuudesta?</w:t>
      </w:r>
    </w:p>
    <w:p>
      <w:r>
        <w:rPr>
          <w:b/>
        </w:rPr>
        <w:t xml:space="preserve">Kysymys 11</w:t>
      </w:r>
    </w:p>
    <w:p>
      <w:r>
        <w:t xml:space="preserve">Mikä oli yksi Augustinuksen aikaansaama muutos?</w:t>
      </w:r>
    </w:p>
    <w:p>
      <w:r>
        <w:rPr>
          <w:b/>
        </w:rPr>
        <w:t xml:space="preserve">Kysymys 12</w:t>
      </w:r>
    </w:p>
    <w:p>
      <w:r>
        <w:t xml:space="preserve">Mihin Platon mainitsi ihmisten kuuluvan?</w:t>
      </w:r>
    </w:p>
    <w:p>
      <w:r>
        <w:rPr>
          <w:b/>
        </w:rPr>
        <w:t xml:space="preserve">Kysymys 13</w:t>
      </w:r>
    </w:p>
    <w:p>
      <w:r>
        <w:t xml:space="preserve">Mihin Hippoksen näkemys hyökkää sen suhteen, mihin kristityt uskoivat?</w:t>
      </w:r>
    </w:p>
    <w:p>
      <w:r>
        <w:rPr>
          <w:b/>
        </w:rPr>
        <w:t xml:space="preserve">Kysymys 14</w:t>
      </w:r>
    </w:p>
    <w:p>
      <w:r>
        <w:t xml:space="preserve">Mikä on yksi asia, jonka Platon muutti roomalaisessa maailmassa?</w:t>
      </w:r>
    </w:p>
    <w:p>
      <w:r>
        <w:rPr>
          <w:b/>
        </w:rPr>
        <w:t xml:space="preserve">Teksti numero 5</w:t>
      </w:r>
    </w:p>
    <w:p>
      <w:r>
        <w:t xml:space="preserve">Koraaniin ja Muhammediin perustuvan </w:t>
      </w:r>
      <w:r>
        <w:rPr>
          <w:color w:val="A9A9A9"/>
        </w:rPr>
        <w:t xml:space="preserve">islamin nousu </w:t>
      </w:r>
      <w:r>
        <w:t xml:space="preserve">muutti voimakkaasti voimatasapainoa ja käsityksiä vallan alkuperästä Välimeren alueella. </w:t>
      </w:r>
      <w:r>
        <w:rPr>
          <w:color w:val="DCDCDC"/>
        </w:rPr>
        <w:t xml:space="preserve">Varhaisessa islamilaisessa filosofiassa </w:t>
      </w:r>
      <w:r>
        <w:t xml:space="preserve">korostettiin tieteen ja uskonnon välistä vääjäämätöntä yhteyttä sekä </w:t>
      </w:r>
      <w:r>
        <w:rPr>
          <w:color w:val="2F4F4F"/>
        </w:rPr>
        <w:t xml:space="preserve">ijtihad-prosessia </w:t>
      </w:r>
      <w:r>
        <w:t xml:space="preserve">totuuden löytämiseksi - käytännössä kaikki filosofia oli "poliittista", koska sillä oli todellisia vaikutuksia hallintoon. Tämän näkemyksen kyseenalaistivat </w:t>
      </w:r>
      <w:r>
        <w:rPr>
          <w:color w:val="556B2F"/>
        </w:rPr>
        <w:t xml:space="preserve">"rationalistiset" </w:t>
      </w:r>
      <w:r>
        <w:rPr>
          <w:color w:val="6B8E23"/>
        </w:rPr>
        <w:t xml:space="preserve">mutazililaiset filosofit</w:t>
      </w:r>
      <w:r>
        <w:t xml:space="preserve">, joilla oli </w:t>
      </w:r>
      <w:r>
        <w:rPr>
          <w:color w:val="A0522D"/>
        </w:rPr>
        <w:t xml:space="preserve">helleenisempi näkemys</w:t>
      </w:r>
      <w:r>
        <w:t xml:space="preserve">, järki oli ilmoituksen yläpuolella, ja sellaisina he tunnetaan nykyaikaisissa tutkijoissa islamin ensimmäisinä spekulatiivisina teologeina; heitä tuki maallinen aristokratia, joka tavoitteli kalifaatista riippumatonta toimintavapautta. Myöhäisantiikin aikana "traditionalistinen" asharilaisten näkemys islamista oli kuitenkin yleisesti ottaen voittanut. </w:t>
      </w:r>
      <w:r>
        <w:rPr>
          <w:color w:val="228B22"/>
        </w:rPr>
        <w:t xml:space="preserve">Asharilaisten </w:t>
      </w:r>
      <w:r>
        <w:t xml:space="preserve">mukaan </w:t>
      </w:r>
      <w:r>
        <w:t xml:space="preserve">järjen oli oltava alisteinen </w:t>
      </w:r>
      <w:r>
        <w:rPr>
          <w:color w:val="191970"/>
        </w:rPr>
        <w:t xml:space="preserve">Koraanille ja Sunnalle</w:t>
      </w:r>
      <w:r>
        <w:t xml:space="preserve">.</w:t>
      </w:r>
    </w:p>
    <w:p>
      <w:r>
        <w:rPr>
          <w:b/>
        </w:rPr>
        <w:t xml:space="preserve">Kysymys 0</w:t>
      </w:r>
    </w:p>
    <w:p>
      <w:r>
        <w:t xml:space="preserve">Mikä muutti voimakkaasti valtatasapainoa ja käsityksiä vallan alkuperästä Välimeren alueella?</w:t>
      </w:r>
    </w:p>
    <w:p>
      <w:r>
        <w:rPr>
          <w:b/>
        </w:rPr>
        <w:t xml:space="preserve">Kysymys 1</w:t>
      </w:r>
    </w:p>
    <w:p>
      <w:r>
        <w:t xml:space="preserve">Mikä korosti tieteen ja uskonnon välistä vääjäämätöntä yhteyttä?</w:t>
      </w:r>
    </w:p>
    <w:p>
      <w:r>
        <w:rPr>
          <w:b/>
        </w:rPr>
        <w:t xml:space="preserve">Kysymys 2</w:t>
      </w:r>
    </w:p>
    <w:p>
      <w:r>
        <w:t xml:space="preserve">Kuka haastoi varhaisen islamilaisen filosofian näkemykset?</w:t>
      </w:r>
    </w:p>
    <w:p>
      <w:r>
        <w:rPr>
          <w:b/>
        </w:rPr>
        <w:t xml:space="preserve">Kysymys 3</w:t>
      </w:r>
    </w:p>
    <w:p>
      <w:r>
        <w:t xml:space="preserve">Minkälaisia näkemyksiä "rationalistiset" mutaziittiset filosofit edustivat?</w:t>
      </w:r>
    </w:p>
    <w:p>
      <w:r>
        <w:rPr>
          <w:b/>
        </w:rPr>
        <w:t xml:space="preserve">Kysymys 4</w:t>
      </w:r>
    </w:p>
    <w:p>
      <w:r>
        <w:t xml:space="preserve">Mikä auttaa tasapainottamaan voimatasapainoa Välimeren alueella?</w:t>
      </w:r>
    </w:p>
    <w:p>
      <w:r>
        <w:rPr>
          <w:b/>
        </w:rPr>
        <w:t xml:space="preserve">Kysymys 5</w:t>
      </w:r>
    </w:p>
    <w:p>
      <w:r>
        <w:t xml:space="preserve">Mikä varhainen filosofia korosti tieteen ja uskonnon erottamista toisistaan?</w:t>
      </w:r>
    </w:p>
    <w:p>
      <w:r>
        <w:rPr>
          <w:b/>
        </w:rPr>
        <w:t xml:space="preserve">Kysymys 6</w:t>
      </w:r>
    </w:p>
    <w:p>
      <w:r>
        <w:t xml:space="preserve">Mitkä filosofit asettivat ilmestyksen järjen yläpuolelle?</w:t>
      </w:r>
    </w:p>
    <w:p>
      <w:r>
        <w:rPr>
          <w:b/>
        </w:rPr>
        <w:t xml:space="preserve">Kysymys 7</w:t>
      </w:r>
    </w:p>
    <w:p>
      <w:r>
        <w:t xml:space="preserve">Keitä olivat islamin ensimmäiset teologiat?</w:t>
      </w:r>
    </w:p>
    <w:p>
      <w:r>
        <w:rPr>
          <w:b/>
        </w:rPr>
        <w:t xml:space="preserve">Kysymys 8</w:t>
      </w:r>
    </w:p>
    <w:p>
      <w:r>
        <w:t xml:space="preserve">Kuka on sanonut, että Koraanin on oltava alisteinen järjelle?</w:t>
      </w:r>
    </w:p>
    <w:p>
      <w:r>
        <w:rPr>
          <w:b/>
        </w:rPr>
        <w:t xml:space="preserve">Kysymys 9</w:t>
      </w:r>
    </w:p>
    <w:p>
      <w:r>
        <w:t xml:space="preserve">Mikä keskittyi järjen ja toimintavapauden väliseen yhteyteen?</w:t>
      </w:r>
    </w:p>
    <w:p>
      <w:r>
        <w:rPr>
          <w:b/>
        </w:rPr>
        <w:t xml:space="preserve">Kysymys 10</w:t>
      </w:r>
    </w:p>
    <w:p>
      <w:r>
        <w:t xml:space="preserve">Minkä nousu perustui modernien tutkijoiden näkemyksiin ja tieteeseen?</w:t>
      </w:r>
    </w:p>
    <w:p>
      <w:r>
        <w:rPr>
          <w:b/>
        </w:rPr>
        <w:t xml:space="preserve">Kysymys 11</w:t>
      </w:r>
    </w:p>
    <w:p>
      <w:r>
        <w:t xml:space="preserve">Mikä ryhmä haastoi helleenien näkemyksen islamista?</w:t>
      </w:r>
    </w:p>
    <w:p>
      <w:r>
        <w:rPr>
          <w:b/>
        </w:rPr>
        <w:t xml:space="preserve">Kysymys 12</w:t>
      </w:r>
    </w:p>
    <w:p>
      <w:r>
        <w:t xml:space="preserve">Mihin järjen on mutasilialaisten filosofien mukaan alistuttava?</w:t>
      </w:r>
    </w:p>
    <w:p>
      <w:r>
        <w:rPr>
          <w:b/>
        </w:rPr>
        <w:t xml:space="preserve">Kysymys 13</w:t>
      </w:r>
    </w:p>
    <w:p>
      <w:r>
        <w:t xml:space="preserve">Millaista prosessia spekulatiiviset teologit käyttivät totuuden löytämiseksi?</w:t>
      </w:r>
    </w:p>
    <w:p>
      <w:r>
        <w:rPr>
          <w:b/>
        </w:rPr>
        <w:t xml:space="preserve">Teksti numero 6</w:t>
      </w:r>
    </w:p>
    <w:p>
      <w:r>
        <w:rPr>
          <w:color w:val="A9A9A9"/>
        </w:rPr>
        <w:t xml:space="preserve">Islamilainen </w:t>
      </w:r>
      <w:r>
        <w:t xml:space="preserve">poliittinen filosofia juurtui itse asiassa </w:t>
      </w:r>
      <w:r>
        <w:rPr>
          <w:color w:val="DCDCDC"/>
        </w:rPr>
        <w:t xml:space="preserve">islamin </w:t>
      </w:r>
      <w:r>
        <w:t xml:space="preserve">lähteisiin </w:t>
      </w:r>
      <w:r>
        <w:rPr>
          <w:color w:val="DCDCDC"/>
        </w:rPr>
        <w:t xml:space="preserve">- eli </w:t>
      </w:r>
      <w:r>
        <w:rPr>
          <w:color w:val="2F4F4F"/>
        </w:rPr>
        <w:t xml:space="preserve">Koraaniin ja Sunnaan, Muhammedin sanoihin ja käytäntöihin - mikä </w:t>
      </w:r>
      <w:r>
        <w:t xml:space="preserve">teki siitä pohjimmiltaan teokraattisen. Länsimaisessa ajattelussa oletetaan kuitenkin yleensä, että </w:t>
      </w:r>
      <w:r>
        <w:rPr>
          <w:color w:val="556B2F"/>
        </w:rPr>
        <w:t xml:space="preserve">se oli erityinen alue, joka oli ominaista vain islamin suurille filosofeille</w:t>
      </w:r>
      <w:r>
        <w:t xml:space="preserve">: al-Kindille (Alkindus), al-Farabille (Abunaser), İbn Sinalle (Avicenna), Ibn Bajjahille (Avempace), Ibn Rushdille (Averroes) ja Ibn Khaldunille. </w:t>
      </w:r>
      <w:r>
        <w:rPr>
          <w:color w:val="6B8E23"/>
        </w:rPr>
        <w:t xml:space="preserve">Islamin poliittiset käsitteet</w:t>
      </w:r>
      <w:r>
        <w:t xml:space="preserve">, kuten </w:t>
      </w:r>
      <w:r>
        <w:rPr>
          <w:color w:val="A0522D"/>
        </w:rPr>
        <w:t xml:space="preserve">kudrah (valta), sulttaani, ummah, cemaa (velvollisuus) - ja jopa Koraanin "keskeiset" termit - ibadah (palvonta), din (uskonto), rab (mestari) ja ilah (jumaluus) </w:t>
      </w:r>
      <w:r>
        <w:t xml:space="preserve">- otetaan </w:t>
      </w:r>
      <w:r>
        <w:rPr>
          <w:color w:val="228B22"/>
        </w:rPr>
        <w:t xml:space="preserve">analyysin perustaksi</w:t>
      </w:r>
      <w:r>
        <w:t xml:space="preserve">. </w:t>
      </w:r>
      <w:r>
        <w:t xml:space="preserve">Näin ollen paitsi muslimien poliittisten filosofien ajatukset myös monet muut juristit ja ulamat esittivät </w:t>
      </w:r>
      <w:r>
        <w:rPr>
          <w:color w:val="191970"/>
        </w:rPr>
        <w:t xml:space="preserve">poliittisia ajatuksia ja teorioita</w:t>
      </w:r>
      <w:r>
        <w:t xml:space="preserve">. </w:t>
      </w:r>
      <w:r>
        <w:t xml:space="preserve">Esimerkiksi islamin historian alkuvuosien khawarijien ajatuksia khilaffasta ja ummasta tai shiialaisen islamin ajatuksia imaman käsitteestä pidetään </w:t>
      </w:r>
      <w:r>
        <w:rPr>
          <w:color w:val="8B0000"/>
        </w:rPr>
        <w:t xml:space="preserve">poliittisen ajattelun </w:t>
      </w:r>
      <w:r>
        <w:t xml:space="preserve">todisteina</w:t>
      </w:r>
      <w:r>
        <w:t xml:space="preserve">. </w:t>
      </w:r>
      <w:r>
        <w:rPr>
          <w:color w:val="483D8B"/>
        </w:rPr>
        <w:t xml:space="preserve">Ehl-i Sunnan ja shiialaisuuden </w:t>
      </w:r>
      <w:r>
        <w:t xml:space="preserve">väliset yhteenotot </w:t>
      </w:r>
      <w:r>
        <w:t xml:space="preserve">7. ja 8. vuosisadalla olivat </w:t>
      </w:r>
      <w:r>
        <w:rPr>
          <w:color w:val="3CB371"/>
        </w:rPr>
        <w:t xml:space="preserve">luonteeltaan </w:t>
      </w:r>
      <w:r>
        <w:rPr>
          <w:color w:val="3CB371"/>
        </w:rPr>
        <w:t xml:space="preserve">aidosti </w:t>
      </w:r>
      <w:r>
        <w:rPr>
          <w:color w:val="BC8F8F"/>
        </w:rPr>
        <w:t xml:space="preserve">poliittisia</w:t>
      </w:r>
      <w:r>
        <w:t xml:space="preserve">.</w:t>
      </w:r>
    </w:p>
    <w:p>
      <w:r>
        <w:rPr>
          <w:b/>
        </w:rPr>
        <w:t xml:space="preserve">Kysymys 0</w:t>
      </w:r>
    </w:p>
    <w:p>
      <w:r>
        <w:t xml:space="preserve">Millaisia olivat Ehl-i Sunnan ja shiialaisten väliset yhteenotot? </w:t>
      </w:r>
    </w:p>
    <w:p>
      <w:r>
        <w:rPr>
          <w:b/>
        </w:rPr>
        <w:t xml:space="preserve">Kysymys 1</w:t>
      </w:r>
    </w:p>
    <w:p>
      <w:r>
        <w:t xml:space="preserve">Mihin lähteisiin islamilainen poliittinen filosofia perustui? </w:t>
      </w:r>
    </w:p>
    <w:p>
      <w:r>
        <w:rPr>
          <w:b/>
        </w:rPr>
        <w:t xml:space="preserve">Kysymys 2</w:t>
      </w:r>
    </w:p>
    <w:p>
      <w:r>
        <w:t xml:space="preserve">Mitä otetaan analyysin perustaksi?</w:t>
      </w:r>
    </w:p>
    <w:p>
      <w:r>
        <w:rPr>
          <w:b/>
        </w:rPr>
        <w:t xml:space="preserve">Kysymys 3</w:t>
      </w:r>
    </w:p>
    <w:p>
      <w:r>
        <w:t xml:space="preserve">Minkä poliittisen filosofian juuret olivat teologiassa?</w:t>
      </w:r>
    </w:p>
    <w:p>
      <w:r>
        <w:rPr>
          <w:b/>
        </w:rPr>
        <w:t xml:space="preserve">Kysymys 4</w:t>
      </w:r>
    </w:p>
    <w:p>
      <w:r>
        <w:t xml:space="preserve">Mitkä ovat islamin uskonnolliset käsitykset?</w:t>
      </w:r>
    </w:p>
    <w:p>
      <w:r>
        <w:rPr>
          <w:b/>
        </w:rPr>
        <w:t xml:space="preserve">Kysymys 5</w:t>
      </w:r>
    </w:p>
    <w:p>
      <w:r>
        <w:t xml:space="preserve">Mikä törmäsi yhteen seitsemännelle ja kahdeksannelle vuosisadalle asti?</w:t>
      </w:r>
    </w:p>
    <w:p>
      <w:r>
        <w:rPr>
          <w:b/>
        </w:rPr>
        <w:t xml:space="preserve">Kysymys 6</w:t>
      </w:r>
    </w:p>
    <w:p>
      <w:r>
        <w:t xml:space="preserve">Millaisena pidetään islamin uskonnollista käsitystä?</w:t>
      </w:r>
    </w:p>
    <w:p>
      <w:r>
        <w:rPr>
          <w:b/>
        </w:rPr>
        <w:t xml:space="preserve">Kysymys 7</w:t>
      </w:r>
    </w:p>
    <w:p>
      <w:r>
        <w:t xml:space="preserve">Millaisia olivat Bajjan ja Rushdin väliset yhteenotot 7. ja 8. vuosisadalla?</w:t>
      </w:r>
    </w:p>
    <w:p>
      <w:r>
        <w:rPr>
          <w:b/>
        </w:rPr>
        <w:t xml:space="preserve">Kysymys 8</w:t>
      </w:r>
    </w:p>
    <w:p>
      <w:r>
        <w:t xml:space="preserve">Mihin lähteisiin Avicenna perustuu?</w:t>
      </w:r>
    </w:p>
    <w:p>
      <w:r>
        <w:rPr>
          <w:b/>
        </w:rPr>
        <w:t xml:space="preserve">Kysymys 9</w:t>
      </w:r>
    </w:p>
    <w:p>
      <w:r>
        <w:t xml:space="preserve">Miten ilah yleisesti olettaa islamilaisen filosofian juuret?</w:t>
      </w:r>
    </w:p>
    <w:p>
      <w:r>
        <w:rPr>
          <w:b/>
        </w:rPr>
        <w:t xml:space="preserve">Kysymys 10</w:t>
      </w:r>
    </w:p>
    <w:p>
      <w:r>
        <w:t xml:space="preserve">Mitä Ehl-i-Sunna ja shiia esittivät islamin suhteen?</w:t>
      </w:r>
    </w:p>
    <w:p>
      <w:r>
        <w:rPr>
          <w:b/>
        </w:rPr>
        <w:t xml:space="preserve">Kysymys 11</w:t>
      </w:r>
    </w:p>
    <w:p>
      <w:r>
        <w:t xml:space="preserve">Mistä yleispoliittisen luonteen ajatukset todistavat islamin varhaishistoriassa?</w:t>
      </w:r>
    </w:p>
    <w:p>
      <w:r>
        <w:rPr>
          <w:b/>
        </w:rPr>
        <w:t xml:space="preserve">Teksti numero 7</w:t>
      </w:r>
    </w:p>
    <w:p>
      <w:r>
        <w:rPr>
          <w:color w:val="A9A9A9"/>
        </w:rPr>
        <w:t xml:space="preserve">Keskiaikainen poliittinen filosofia Euroopassa </w:t>
      </w:r>
      <w:r>
        <w:t xml:space="preserve">oli vahvasti </w:t>
      </w:r>
      <w:r>
        <w:rPr>
          <w:color w:val="DCDCDC"/>
        </w:rPr>
        <w:t xml:space="preserve">kristillisen ajattelun </w:t>
      </w:r>
      <w:r>
        <w:t xml:space="preserve">vaikutuksen alainen</w:t>
      </w:r>
      <w:r>
        <w:t xml:space="preserve">. </w:t>
      </w:r>
      <w:r>
        <w:t xml:space="preserve">Sillä oli paljon yhteistä </w:t>
      </w:r>
      <w:r>
        <w:rPr>
          <w:color w:val="2F4F4F"/>
        </w:rPr>
        <w:t xml:space="preserve">islamilaisen mutazaliittisen ajattelun </w:t>
      </w:r>
      <w:r>
        <w:t xml:space="preserve">kanssa </w:t>
      </w:r>
      <w:r>
        <w:t xml:space="preserve">siinä mielessä, että vaikka roomalaiskatoliset </w:t>
      </w:r>
      <w:r>
        <w:rPr>
          <w:color w:val="556B2F"/>
        </w:rPr>
        <w:t xml:space="preserve">alistivat </w:t>
      </w:r>
      <w:r>
        <w:rPr>
          <w:color w:val="6B8E23"/>
        </w:rPr>
        <w:t xml:space="preserve">filosofian </w:t>
      </w:r>
      <w:r>
        <w:rPr>
          <w:color w:val="556B2F"/>
        </w:rPr>
        <w:t xml:space="preserve">teologialle, </w:t>
      </w:r>
      <w:r>
        <w:t xml:space="preserve">he eivät alistaneet järkeä ilmoitukselle vaan ristiriitatapauksissa järjen uskolle, kuten islamin asharitit. </w:t>
      </w:r>
      <w:r>
        <w:rPr>
          <w:color w:val="A0522D"/>
        </w:rPr>
        <w:t xml:space="preserve">Scholastikot </w:t>
      </w:r>
      <w:r>
        <w:t xml:space="preserve">yhdistivät Aristoteleen filosofian ja Pyhän Augustinuksen kristinuskon ja korostivat järkeen ja ilmoitukseen sisältyvää mahdollista harmoniaa. Keskiajan Euroopan kenties vaikutusvaltaisin poliittinen filosofi oli </w:t>
      </w:r>
      <w:r>
        <w:rPr>
          <w:color w:val="228B22"/>
        </w:rPr>
        <w:t xml:space="preserve">pyhä Tuomas Akvinolainen</w:t>
      </w:r>
      <w:r>
        <w:t xml:space="preserve">, joka auttoi ottamaan uudelleen käyttöön </w:t>
      </w:r>
      <w:r>
        <w:rPr>
          <w:color w:val="191970"/>
        </w:rPr>
        <w:t xml:space="preserve">Aristoteleen teokset</w:t>
      </w:r>
      <w:r>
        <w:t xml:space="preserve">, jotka olivat kulkeutuneet katoliseen Eurooppaan vain muslimisen Espanjan kautta, sekä Averroesin kommentit. Akvinolaisen käyttämät teokset </w:t>
      </w:r>
      <w:r>
        <w:rPr>
          <w:color w:val="8B0000"/>
        </w:rPr>
        <w:t xml:space="preserve">määrittelivät asialistan, sillä skolastinen poliittinen filosofia hallitsi eurooppalaista ajattelua vuosisatojen ajan jopa renessanssiin asti</w:t>
      </w:r>
      <w:r>
        <w:t xml:space="preserve">.</w:t>
      </w:r>
    </w:p>
    <w:p>
      <w:r>
        <w:rPr>
          <w:b/>
        </w:rPr>
        <w:t xml:space="preserve">Kysymys 0</w:t>
      </w:r>
    </w:p>
    <w:p>
      <w:r>
        <w:t xml:space="preserve">Mihin kristillinen ajattelu vaikutti voimakkaasti?</w:t>
      </w:r>
    </w:p>
    <w:p>
      <w:r>
        <w:rPr>
          <w:b/>
        </w:rPr>
        <w:t xml:space="preserve">Kysymys 1</w:t>
      </w:r>
    </w:p>
    <w:p>
      <w:r>
        <w:t xml:space="preserve">Minkä ajattelutavan kanssa keskiaikaisella poliittisella filosofialla oli paljon yhteistä?</w:t>
      </w:r>
    </w:p>
    <w:p>
      <w:r>
        <w:rPr>
          <w:b/>
        </w:rPr>
        <w:t xml:space="preserve">Kysymys 2</w:t>
      </w:r>
    </w:p>
    <w:p>
      <w:r>
        <w:t xml:space="preserve">Kuka oli keskiajan Euroopan vaikutusvaltaisin poliittinen filosofi? </w:t>
      </w:r>
    </w:p>
    <w:p>
      <w:r>
        <w:rPr>
          <w:b/>
        </w:rPr>
        <w:t xml:space="preserve">Kysymys 3</w:t>
      </w:r>
    </w:p>
    <w:p>
      <w:r>
        <w:t xml:space="preserve">Mikä vaikutti keskiaikaiseen politiikkaan?</w:t>
      </w:r>
    </w:p>
    <w:p>
      <w:r>
        <w:rPr>
          <w:b/>
        </w:rPr>
        <w:t xml:space="preserve">Kysymys 4</w:t>
      </w:r>
    </w:p>
    <w:p>
      <w:r>
        <w:t xml:space="preserve">Mihin roomalaiskatoliset alistivat teologian?</w:t>
      </w:r>
    </w:p>
    <w:p>
      <w:r>
        <w:rPr>
          <w:b/>
        </w:rPr>
        <w:t xml:space="preserve">Kysymys 5</w:t>
      </w:r>
    </w:p>
    <w:p>
      <w:r>
        <w:t xml:space="preserve">Miten kristillinen ajattelu erosi mutazaliittisesta islamilaisesta ajattelusta?</w:t>
      </w:r>
    </w:p>
    <w:p>
      <w:r>
        <w:rPr>
          <w:b/>
        </w:rPr>
        <w:t xml:space="preserve">Kysymys 6</w:t>
      </w:r>
    </w:p>
    <w:p>
      <w:r>
        <w:t xml:space="preserve">Kuka korostaa järjen ja ilmoituksen puuttuvaa harmoniaa?</w:t>
      </w:r>
    </w:p>
    <w:p>
      <w:r>
        <w:rPr>
          <w:b/>
        </w:rPr>
        <w:t xml:space="preserve">Kysymys 7</w:t>
      </w:r>
    </w:p>
    <w:p>
      <w:r>
        <w:t xml:space="preserve">Kuka keskiaikainen filosofi auttoi kirjoittamaan joitakin Aristoteleen teoksia?</w:t>
      </w:r>
    </w:p>
    <w:p>
      <w:r>
        <w:rPr>
          <w:b/>
        </w:rPr>
        <w:t xml:space="preserve">Kysymys 8</w:t>
      </w:r>
    </w:p>
    <w:p>
      <w:r>
        <w:t xml:space="preserve">Mikä vaikutti mutazaliittien islamilaiseen ajatteluun Euroopassa?</w:t>
      </w:r>
    </w:p>
    <w:p>
      <w:r>
        <w:rPr>
          <w:b/>
        </w:rPr>
        <w:t xml:space="preserve">Kysymys 9</w:t>
      </w:r>
    </w:p>
    <w:p>
      <w:r>
        <w:t xml:space="preserve">Kuka oli vaikutusvaltaisin asharilainen keskiajan Euroopassa?</w:t>
      </w:r>
    </w:p>
    <w:p>
      <w:r>
        <w:rPr>
          <w:b/>
        </w:rPr>
        <w:t xml:space="preserve">Kysymys 10</w:t>
      </w:r>
    </w:p>
    <w:p>
      <w:r>
        <w:t xml:space="preserve">Mitä Averroes auttoi ottamaan uudelleen käyttöön Euroopassa?</w:t>
      </w:r>
    </w:p>
    <w:p>
      <w:r>
        <w:rPr>
          <w:b/>
        </w:rPr>
        <w:t xml:space="preserve">Kysymys 11</w:t>
      </w:r>
    </w:p>
    <w:p>
      <w:r>
        <w:t xml:space="preserve">Miten Averroes käytti Aristoteleen teoksia Euroopassa?</w:t>
      </w:r>
    </w:p>
    <w:p>
      <w:r>
        <w:rPr>
          <w:b/>
        </w:rPr>
        <w:t xml:space="preserve">Kysymys 12</w:t>
      </w:r>
    </w:p>
    <w:p>
      <w:r>
        <w:t xml:space="preserve">Kuka oli vaikutusvaltaisin poliittinen filosofi, joka teki Averroesin kommentteja?</w:t>
      </w:r>
    </w:p>
    <w:p>
      <w:r>
        <w:rPr>
          <w:b/>
        </w:rPr>
        <w:t xml:space="preserve">Teksti numero 8</w:t>
      </w:r>
    </w:p>
    <w:p>
      <w:r>
        <w:t xml:space="preserve">Yksi tämän nousukauden vaikutusvaltaisimmista teoksista oli </w:t>
      </w:r>
      <w:r>
        <w:rPr>
          <w:color w:val="A9A9A9"/>
        </w:rPr>
        <w:t xml:space="preserve">Niccolò </w:t>
      </w:r>
      <w:r>
        <w:rPr>
          <w:color w:val="DCDCDC"/>
        </w:rPr>
        <w:t xml:space="preserve">Machiavellin </w:t>
      </w:r>
      <w:r>
        <w:t xml:space="preserve">vuosina 1511-12 kirjoittama ja </w:t>
      </w:r>
      <w:r>
        <w:t xml:space="preserve">Machiavellin kuoleman jälkeen vuonna </w:t>
      </w:r>
      <w:r>
        <w:rPr>
          <w:color w:val="556B2F"/>
        </w:rPr>
        <w:t xml:space="preserve">1532 julkaistu </w:t>
      </w:r>
      <w:r>
        <w:rPr>
          <w:color w:val="2F4F4F"/>
        </w:rPr>
        <w:t xml:space="preserve">Ruhtinas. </w:t>
      </w:r>
      <w:r>
        <w:t xml:space="preserve">Kyseinen teos sekä </w:t>
      </w:r>
      <w:r>
        <w:t xml:space="preserve">klassisen ajan tiukkaa analyysia sisältävä </w:t>
      </w:r>
      <w:r>
        <w:rPr>
          <w:color w:val="6B8E23"/>
        </w:rPr>
        <w:t xml:space="preserve">teos The Discourses </w:t>
      </w:r>
      <w:r>
        <w:rPr>
          <w:color w:val="A0522D"/>
        </w:rPr>
        <w:t xml:space="preserve">vaikuttivat paljon moderniin poliittiseen ajatteluun länsimaissa</w:t>
      </w:r>
      <w:r>
        <w:t xml:space="preserve">. </w:t>
      </w:r>
      <w:r>
        <w:t xml:space="preserve">Vähemmistö (muun muassa Jean-Jacques Rousseau) tulkitsi </w:t>
      </w:r>
      <w:r>
        <w:rPr>
          <w:color w:val="228B22"/>
        </w:rPr>
        <w:t xml:space="preserve">Prinssin </w:t>
      </w:r>
      <w:r>
        <w:t xml:space="preserve">satiiriksi, joka oli tarkoitettu annettavaksi </w:t>
      </w:r>
      <w:r>
        <w:rPr>
          <w:color w:val="191970"/>
        </w:rPr>
        <w:t xml:space="preserve">Medicille sen </w:t>
      </w:r>
      <w:r>
        <w:t xml:space="preserve">jälkeen, kun he olivat vallanneet Firenzen takaisin ja karkottaneet Machiavellin Firenzestä</w:t>
      </w:r>
      <w:r>
        <w:t xml:space="preserve">.</w:t>
      </w:r>
      <w:r>
        <w:t xml:space="preserve"> Vaikka teos oli kirjoitettu di Medicin perheelle, jotta se ehkä vaikuttaisi siihen, että he vapauttaisivat Machiavellin maanpaosta, Machiavelli kannatti </w:t>
      </w:r>
      <w:r>
        <w:rPr>
          <w:color w:val="8B0000"/>
        </w:rPr>
        <w:t xml:space="preserve">pikemminkin Firenzen tasavaltaa kuin di Medicin perheen oligarkiaa</w:t>
      </w:r>
      <w:r>
        <w:t xml:space="preserve">. Joka tapauksessa Machiavelli esittää pragmaattisen ja jossain määrin seurauskeskeisen näkemyksen politiikasta, jossa hyvä ja paha ovat pelkkiä keinoja, joita käytetään päämäärän eli turvallisen ja voimakkaan valtion aikaansaamiseksi. </w:t>
      </w:r>
      <w:r>
        <w:rPr>
          <w:color w:val="483D8B"/>
        </w:rPr>
        <w:t xml:space="preserve">Thomas Hobbes</w:t>
      </w:r>
      <w:r>
        <w:t xml:space="preserve">, joka tunnetaan hyvin yhteiskuntasopimusta koskevasta teoriastaan, laajentaa tätä näkemystä 1600-luvun alussa Englannin renessanssin aikana.</w:t>
      </w:r>
      <w:r>
        <w:t xml:space="preserve"> Vaikka Machiavelli ja Hobbes eivät uskoneetkaan kuninkaiden jumalalliseen oikeuteen, he molemmat uskoivat yksilön luontaiseen itsekkyyteen. Tämä usko johti heidät välttämättä siihen, että he hyväksyivät vahvan keskusvallan ainoana keinona estää yhteiskuntajärjestyksen hajoaminen.</w:t>
      </w:r>
    </w:p>
    <w:p>
      <w:r>
        <w:rPr>
          <w:b/>
        </w:rPr>
        <w:t xml:space="preserve">Kysymys 0</w:t>
      </w:r>
    </w:p>
    <w:p>
      <w:r>
        <w:t xml:space="preserve">Mikä oli yksi aikakauden vaikutusvaltaisimmista teoksista? </w:t>
      </w:r>
    </w:p>
    <w:p>
      <w:r>
        <w:rPr>
          <w:b/>
        </w:rPr>
        <w:t xml:space="preserve">Kysymys 1</w:t>
      </w:r>
    </w:p>
    <w:p>
      <w:r>
        <w:t xml:space="preserve">Milloin Niccolo Machiavellin Ruhtinas julkaistiin? </w:t>
      </w:r>
    </w:p>
    <w:p>
      <w:r>
        <w:rPr>
          <w:b/>
        </w:rPr>
        <w:t xml:space="preserve">Kysymys 2</w:t>
      </w:r>
    </w:p>
    <w:p>
      <w:r>
        <w:t xml:space="preserve">Kuka kirjoitti Prinssin?</w:t>
      </w:r>
    </w:p>
    <w:p>
      <w:r>
        <w:rPr>
          <w:b/>
        </w:rPr>
        <w:t xml:space="preserve">Kysymys 3</w:t>
      </w:r>
    </w:p>
    <w:p>
      <w:r>
        <w:t xml:space="preserve">Kuka oli tunnettu teoriastaan yhteiskuntasopimuksesta?</w:t>
      </w:r>
    </w:p>
    <w:p>
      <w:r>
        <w:rPr>
          <w:b/>
        </w:rPr>
        <w:t xml:space="preserve">Kysymys 4</w:t>
      </w:r>
    </w:p>
    <w:p>
      <w:r>
        <w:t xml:space="preserve">Mikä vaikutusvaltainen teos kirjoitettiin vuonna 1532?</w:t>
      </w:r>
    </w:p>
    <w:p>
      <w:r>
        <w:rPr>
          <w:b/>
        </w:rPr>
        <w:t xml:space="preserve">Kysymys 5</w:t>
      </w:r>
    </w:p>
    <w:p>
      <w:r>
        <w:t xml:space="preserve">Mikä julkaistiin juuri ennen Machiavellin kuolemaa?</w:t>
      </w:r>
    </w:p>
    <w:p>
      <w:r>
        <w:rPr>
          <w:b/>
        </w:rPr>
        <w:t xml:space="preserve">Kysymys 6</w:t>
      </w:r>
    </w:p>
    <w:p>
      <w:r>
        <w:t xml:space="preserve">Prinssi ja mikä muu teos vaikutti keskiaikaiseen poliittiseen ajatteluun?</w:t>
      </w:r>
    </w:p>
    <w:p>
      <w:r>
        <w:rPr>
          <w:b/>
        </w:rPr>
        <w:t xml:space="preserve">Kysymys 7</w:t>
      </w:r>
    </w:p>
    <w:p>
      <w:r>
        <w:t xml:space="preserve">Mitä kirjoitettiin Matticen perheen vapauttamiseksi maanpaosta?</w:t>
      </w:r>
    </w:p>
    <w:p>
      <w:r>
        <w:rPr>
          <w:b/>
        </w:rPr>
        <w:t xml:space="preserve">Kysymys 8</w:t>
      </w:r>
    </w:p>
    <w:p>
      <w:r>
        <w:t xml:space="preserve">Kuka tunnetaan 1700-luvun yhteiskuntasopimusteoriastaan?</w:t>
      </w:r>
    </w:p>
    <w:p>
      <w:r>
        <w:rPr>
          <w:b/>
        </w:rPr>
        <w:t xml:space="preserve">Kysymys 9</w:t>
      </w:r>
    </w:p>
    <w:p>
      <w:r>
        <w:t xml:space="preserve">Mitä Thomas Hobbes kirjoitti vuosina 1511-1512?</w:t>
      </w:r>
    </w:p>
    <w:p>
      <w:r>
        <w:rPr>
          <w:b/>
        </w:rPr>
        <w:t xml:space="preserve">Kysymys 10</w:t>
      </w:r>
    </w:p>
    <w:p>
      <w:r>
        <w:t xml:space="preserve">Minkä vuoden jälkeen Jean-Jacques Rousseau kuoli?</w:t>
      </w:r>
    </w:p>
    <w:p>
      <w:r>
        <w:rPr>
          <w:b/>
        </w:rPr>
        <w:t xml:space="preserve">Kysymys 11</w:t>
      </w:r>
    </w:p>
    <w:p>
      <w:r>
        <w:t xml:space="preserve">Mitä di Medici teki lännen hyväksi?</w:t>
      </w:r>
    </w:p>
    <w:p>
      <w:r>
        <w:rPr>
          <w:b/>
        </w:rPr>
        <w:t xml:space="preserve">Kysymys 12</w:t>
      </w:r>
    </w:p>
    <w:p>
      <w:r>
        <w:t xml:space="preserve">Kuka karkotti Hobbesin Firenzestä?</w:t>
      </w:r>
    </w:p>
    <w:p>
      <w:r>
        <w:rPr>
          <w:b/>
        </w:rPr>
        <w:t xml:space="preserve">Kysymys 13</w:t>
      </w:r>
    </w:p>
    <w:p>
      <w:r>
        <w:t xml:space="preserve">Mitä ryhmää Thomas Hobbes kannatti enemmän kuin muita?</w:t>
      </w:r>
    </w:p>
    <w:p>
      <w:r>
        <w:rPr>
          <w:b/>
        </w:rPr>
        <w:t xml:space="preserve">Teksti numero 9</w:t>
      </w:r>
    </w:p>
    <w:p>
      <w:r>
        <w:t xml:space="preserve">Näitä teoreetikkoja ohjasi kaksi peruskysymystä: ensinnäkin, </w:t>
      </w:r>
      <w:r>
        <w:rPr>
          <w:color w:val="A9A9A9"/>
        </w:rPr>
        <w:t xml:space="preserve">minkä oikeuden tai tarpeen perusteella ihmiset muodostavat valtioita, ja toiseksi, </w:t>
      </w:r>
      <w:r>
        <w:rPr>
          <w:color w:val="DCDCDC"/>
        </w:rPr>
        <w:t xml:space="preserve">mikä voisi olla valtion paras muoto</w:t>
      </w:r>
      <w:r>
        <w:rPr>
          <w:color w:val="2F4F4F"/>
        </w:rPr>
        <w:t xml:space="preserve">. </w:t>
      </w:r>
      <w:r>
        <w:t xml:space="preserve">Näihin peruskysymyksiin liittyi </w:t>
      </w:r>
      <w:r>
        <w:rPr>
          <w:color w:val="556B2F"/>
        </w:rPr>
        <w:t xml:space="preserve">käsitteellinen </w:t>
      </w:r>
      <w:r>
        <w:rPr>
          <w:color w:val="6B8E23"/>
        </w:rPr>
        <w:t xml:space="preserve">erottelu käsitteiden "valtio" ja "hallitus" välillä. </w:t>
      </w:r>
      <w:r>
        <w:t xml:space="preserve">Päätettiin, että "</w:t>
      </w:r>
      <w:r>
        <w:rPr>
          <w:color w:val="A0522D"/>
        </w:rPr>
        <w:t xml:space="preserve">valtiolla" </w:t>
      </w:r>
      <w:r>
        <w:t xml:space="preserve">viitataan joukkoon pysyviä instituutioita, joiden kautta valta jaetaan ja sen käyttö oikeutetaan</w:t>
      </w:r>
      <w:r>
        <w:t xml:space="preserve">.</w:t>
      </w:r>
      <w:r>
        <w:t xml:space="preserve"> Termillä "</w:t>
      </w:r>
      <w:r>
        <w:rPr>
          <w:color w:val="228B22"/>
        </w:rPr>
        <w:t xml:space="preserve">hallitus" </w:t>
      </w:r>
      <w:r>
        <w:t xml:space="preserve">viitattiin tiettyyn ihmisryhmään, joka käytti valtion instituutioita ja loi lait ja asetukset, jotka sitoivat ihmisiä, myös heitä itseään. Tämä käsitteellinen erottelu toimii edelleen valtiotieteessä, vaikka jotkut valtiotieteilijät, filosofit, historioitsijat ja kulttuuriantropologit ovatkin väittäneet, että </w:t>
      </w:r>
      <w:r>
        <w:rPr>
          <w:color w:val="191970"/>
        </w:rPr>
        <w:t xml:space="preserve">suurin osa tietyn yhteiskunnan poliittisesta toiminnasta tapahtuu valtion ulkopuolella ja että on olemassa yhteiskuntia, jotka eivät ole järjestäytyneet valtioiksi </w:t>
      </w:r>
      <w:r>
        <w:t xml:space="preserve">ja joita on kuitenkin tarkasteltava poliittisin termein. Niin kauan kuin luonnonjärjestyksen käsitettä ei otettu käyttöön, yhteiskuntatieteet eivät voineet kehittyä teistisestä ajattelusta riippumatta. Englannissa 1600-luvulla tapahtuneesta kulttuurivallankumouksesta lähtien, joka levisi Ranskaan ja muualle Eurooppaan, </w:t>
      </w:r>
      <w:r>
        <w:rPr>
          <w:color w:val="8B0000"/>
        </w:rPr>
        <w:t xml:space="preserve">yhteiskuntaa on pidetty </w:t>
      </w:r>
      <w:r>
        <w:rPr>
          <w:color w:val="3CB371"/>
        </w:rPr>
        <w:t xml:space="preserve">fysikaalisen maailman </w:t>
      </w:r>
      <w:r>
        <w:rPr>
          <w:color w:val="483D8B"/>
        </w:rPr>
        <w:t xml:space="preserve">kaltaisten luonnonlakien </w:t>
      </w:r>
      <w:r>
        <w:rPr>
          <w:color w:val="8B0000"/>
        </w:rPr>
        <w:t xml:space="preserve">alaisena</w:t>
      </w:r>
      <w:r>
        <w:t xml:space="preserve">.</w:t>
      </w:r>
    </w:p>
    <w:p>
      <w:r>
        <w:rPr>
          <w:b/>
        </w:rPr>
        <w:t xml:space="preserve">Kysymys 0</w:t>
      </w:r>
    </w:p>
    <w:p>
      <w:r>
        <w:t xml:space="preserve">Mitä tarkoittaisi joukko pysyviä instituutioita, joiden kautta valta jaetaan ja sen käyttöä perustellaan? </w:t>
      </w:r>
    </w:p>
    <w:p>
      <w:r>
        <w:rPr>
          <w:b/>
        </w:rPr>
        <w:t xml:space="preserve">Kysymys 1</w:t>
      </w:r>
    </w:p>
    <w:p>
      <w:r>
        <w:t xml:space="preserve">Mikä viittaa tiettyyn ihmisryhmään, joka miehitti valtion instituutioita?</w:t>
      </w:r>
    </w:p>
    <w:p>
      <w:r>
        <w:rPr>
          <w:b/>
        </w:rPr>
        <w:t xml:space="preserve">Kysymys 2</w:t>
      </w:r>
    </w:p>
    <w:p>
      <w:r>
        <w:t xml:space="preserve">Yhteiskuntaa on pidetty luonnonlakien alaisena, jotka ovat samankaltaisia kuin mikä?</w:t>
      </w:r>
    </w:p>
    <w:p>
      <w:r>
        <w:rPr>
          <w:b/>
        </w:rPr>
        <w:t xml:space="preserve">Kysymys 3</w:t>
      </w:r>
    </w:p>
    <w:p>
      <w:r>
        <w:t xml:space="preserve">Mitkä kaksi kysymystä yhdistivät valtion ja hallituksen käsitteet?</w:t>
      </w:r>
    </w:p>
    <w:p>
      <w:r>
        <w:rPr>
          <w:b/>
        </w:rPr>
        <w:t xml:space="preserve">Kysymys 4</w:t>
      </w:r>
    </w:p>
    <w:p>
      <w:r>
        <w:t xml:space="preserve">Mikä termi viittasi joukkoon tilapäisiä instituutioita, joiden kautta valtaa voitiin jakaa sen käytön perustella?</w:t>
      </w:r>
    </w:p>
    <w:p>
      <w:r>
        <w:rPr>
          <w:b/>
        </w:rPr>
        <w:t xml:space="preserve">Kysymys 5</w:t>
      </w:r>
    </w:p>
    <w:p>
      <w:r>
        <w:t xml:space="preserve">Mikä termi viittasi yksilöihin, jotka loivat lakeja ja asetuksia, jotka sitoivat muita ihmisiä?</w:t>
      </w:r>
    </w:p>
    <w:p>
      <w:r>
        <w:rPr>
          <w:b/>
        </w:rPr>
        <w:t xml:space="preserve">Kysymys 6</w:t>
      </w:r>
    </w:p>
    <w:p>
      <w:r>
        <w:t xml:space="preserve">Mikä käsitteellinen ero toimii edelleen tieteessä?</w:t>
      </w:r>
    </w:p>
    <w:p>
      <w:r>
        <w:rPr>
          <w:b/>
        </w:rPr>
        <w:t xml:space="preserve">Kysymys 7</w:t>
      </w:r>
    </w:p>
    <w:p>
      <w:r>
        <w:t xml:space="preserve">Mihin on uskottu yhteiskunnan olevan alttiina 1700-luvulta lähtien?</w:t>
      </w:r>
    </w:p>
    <w:p>
      <w:r>
        <w:rPr>
          <w:b/>
        </w:rPr>
        <w:t xml:space="preserve">Kysymys 8</w:t>
      </w:r>
    </w:p>
    <w:p>
      <w:r>
        <w:t xml:space="preserve">Mikä on yksi kysymys, joka ajoi hallitusta?</w:t>
      </w:r>
    </w:p>
    <w:p>
      <w:r>
        <w:rPr>
          <w:b/>
        </w:rPr>
        <w:t xml:space="preserve">Kysymys 9</w:t>
      </w:r>
    </w:p>
    <w:p>
      <w:r>
        <w:t xml:space="preserve">Mitä on tapahtunut sen jälkeen, kun valtaa alettiin jakaa ja perustella Euroopassa?</w:t>
      </w:r>
    </w:p>
    <w:p>
      <w:r>
        <w:rPr>
          <w:b/>
        </w:rPr>
        <w:t xml:space="preserve">Kysymys 10</w:t>
      </w:r>
    </w:p>
    <w:p>
      <w:r>
        <w:t xml:space="preserve">Mikä teistinen ajattelutapa johti valtion ja hallituksen väliseen jakoon?</w:t>
      </w:r>
    </w:p>
    <w:p>
      <w:r>
        <w:rPr>
          <w:b/>
        </w:rPr>
        <w:t xml:space="preserve">Kysymys 11</w:t>
      </w:r>
    </w:p>
    <w:p>
      <w:r>
        <w:t xml:space="preserve">Mikä yhteiskunta, joka ei ole järjestäytynyt valtioiksi, toimii edelleen?</w:t>
      </w:r>
    </w:p>
    <w:p>
      <w:r>
        <w:rPr>
          <w:b/>
        </w:rPr>
        <w:t xml:space="preserve">Kysymys 12</w:t>
      </w:r>
    </w:p>
    <w:p>
      <w:r>
        <w:t xml:space="preserve">Mitä muu Eurooppa väittää poliittisesta toiminnasta?</w:t>
      </w:r>
    </w:p>
    <w:p>
      <w:r>
        <w:rPr>
          <w:b/>
        </w:rPr>
        <w:t xml:space="preserve">Teksti numero 10</w:t>
      </w:r>
    </w:p>
    <w:p>
      <w:r>
        <w:t xml:space="preserve">Nämä teoriat vaikuttivat voimakkaasti poliittisiin ja taloudellisiin suhteisiin, kun killan käsite alistettiin </w:t>
      </w:r>
      <w:r>
        <w:rPr>
          <w:color w:val="DCDCDC"/>
        </w:rPr>
        <w:t xml:space="preserve">vapaakaupan </w:t>
      </w:r>
      <w:r>
        <w:rPr>
          <w:color w:val="A9A9A9"/>
        </w:rPr>
        <w:t xml:space="preserve">teorialle, ja </w:t>
      </w:r>
      <w:r>
        <w:rPr>
          <w:color w:val="2F4F4F"/>
        </w:rPr>
        <w:t xml:space="preserve">protestanttiset kirkot, </w:t>
      </w:r>
      <w:r>
        <w:t xml:space="preserve">jotka olivat </w:t>
      </w:r>
      <w:r>
        <w:rPr>
          <w:color w:val="556B2F"/>
        </w:rPr>
        <w:t xml:space="preserve">kunkin kansallisvaltion </w:t>
      </w:r>
      <w:r>
        <w:t xml:space="preserve">alaisuudessa </w:t>
      </w:r>
      <w:r>
        <w:t xml:space="preserve">ja jotka myös saarnasivat kunkin alueen vulgääri- tai äidinkielellä (tavalla, jota roomalaiskatolinen kirkko usein paheksui raivokkaasti), </w:t>
      </w:r>
      <w:r>
        <w:t xml:space="preserve">haastoivat roomalaiskatolisen kirkon hallitsevan teologian yhä enemmän. </w:t>
      </w:r>
      <w:r>
        <w:t xml:space="preserve">Valistus oli kuitenkin suoranainen hyökkäys </w:t>
      </w:r>
      <w:r>
        <w:rPr>
          <w:color w:val="6B8E23"/>
        </w:rPr>
        <w:t xml:space="preserve">uskontoa </w:t>
      </w:r>
      <w:r>
        <w:rPr>
          <w:color w:val="A0522D"/>
        </w:rPr>
        <w:t xml:space="preserve">ja erityisesti kristinuskoa </w:t>
      </w:r>
      <w:r>
        <w:t xml:space="preserve">vastaan</w:t>
      </w:r>
      <w:r>
        <w:t xml:space="preserve">. </w:t>
      </w:r>
      <w:r>
        <w:t xml:space="preserve">Kirkon suorasukaisin kriitikko Ranskassa oli </w:t>
      </w:r>
      <w:r>
        <w:rPr>
          <w:color w:val="228B22"/>
        </w:rPr>
        <w:t xml:space="preserve">François Marie Arouet de </w:t>
      </w:r>
      <w:r>
        <w:rPr>
          <w:color w:val="191970"/>
        </w:rPr>
        <w:t xml:space="preserve">Voltaire</w:t>
      </w:r>
      <w:r>
        <w:t xml:space="preserve">, valistuksen edustushahmo. </w:t>
      </w:r>
      <w:r>
        <w:rPr>
          <w:color w:val="8B0000"/>
        </w:rPr>
        <w:t xml:space="preserve">Voltairen </w:t>
      </w:r>
      <w:r>
        <w:t xml:space="preserve">jälkeen </w:t>
      </w:r>
      <w:r>
        <w:rPr>
          <w:color w:val="483D8B"/>
        </w:rPr>
        <w:t xml:space="preserve">uskonto ei enää koskaan olisi Ranskassa entisensä.</w:t>
      </w:r>
    </w:p>
    <w:p>
      <w:r>
        <w:rPr>
          <w:b/>
        </w:rPr>
        <w:t xml:space="preserve">Kysymys 0</w:t>
      </w:r>
    </w:p>
    <w:p>
      <w:r>
        <w:t xml:space="preserve">Killan käsite oli alisteinen minkä teorialle?</w:t>
      </w:r>
    </w:p>
    <w:p>
      <w:r>
        <w:rPr>
          <w:b/>
        </w:rPr>
        <w:t xml:space="preserve">Kysymys 1</w:t>
      </w:r>
    </w:p>
    <w:p>
      <w:r>
        <w:t xml:space="preserve">Mikä haastoi yhä enemmän roomalaiskatolisen teologian valta-aseman?</w:t>
      </w:r>
    </w:p>
    <w:p>
      <w:r>
        <w:rPr>
          <w:b/>
        </w:rPr>
        <w:t xml:space="preserve">Kysymys 2</w:t>
      </w:r>
    </w:p>
    <w:p>
      <w:r>
        <w:t xml:space="preserve">Valistus oli suoranainen hyökkäys mitä vastaan?</w:t>
      </w:r>
    </w:p>
    <w:p>
      <w:r>
        <w:rPr>
          <w:b/>
        </w:rPr>
        <w:t xml:space="preserve">Kysymys 3</w:t>
      </w:r>
    </w:p>
    <w:p>
      <w:r>
        <w:t xml:space="preserve">Kuka oli Ranskan kirkon suorapuheisin kriitikko?</w:t>
      </w:r>
    </w:p>
    <w:p>
      <w:r>
        <w:rPr>
          <w:b/>
        </w:rPr>
        <w:t xml:space="preserve">Kysymys 4</w:t>
      </w:r>
    </w:p>
    <w:p>
      <w:r>
        <w:t xml:space="preserve">Killan käsite oli parempi kuin mikä teoria?</w:t>
      </w:r>
    </w:p>
    <w:p>
      <w:r>
        <w:rPr>
          <w:b/>
        </w:rPr>
        <w:t xml:space="preserve">Kysymys 5</w:t>
      </w:r>
    </w:p>
    <w:p>
      <w:r>
        <w:t xml:space="preserve">Mille roomalaiskatolinen kirkko oli alisteinen?</w:t>
      </w:r>
    </w:p>
    <w:p>
      <w:r>
        <w:rPr>
          <w:b/>
        </w:rPr>
        <w:t xml:space="preserve">Kysymys 6</w:t>
      </w:r>
    </w:p>
    <w:p>
      <w:r>
        <w:t xml:space="preserve">Minkä kehittyminen se oli?</w:t>
      </w:r>
    </w:p>
    <w:p>
      <w:r>
        <w:rPr>
          <w:b/>
        </w:rPr>
        <w:t xml:space="preserve">Kysymys 7</w:t>
      </w:r>
    </w:p>
    <w:p>
      <w:r>
        <w:t xml:space="preserve">Kuka on kirkon suorapuheisin kannattaja Ranskassa?</w:t>
      </w:r>
    </w:p>
    <w:p>
      <w:r>
        <w:rPr>
          <w:b/>
        </w:rPr>
        <w:t xml:space="preserve">Kysymys 8</w:t>
      </w:r>
    </w:p>
    <w:p>
      <w:r>
        <w:t xml:space="preserve">Kenen jälkeen filosofia ei ollut enää koskaan entisensä Ranskassa?</w:t>
      </w:r>
    </w:p>
    <w:p>
      <w:r>
        <w:rPr>
          <w:b/>
        </w:rPr>
        <w:t xml:space="preserve">Kysymys 9</w:t>
      </w:r>
    </w:p>
    <w:p>
      <w:r>
        <w:t xml:space="preserve">Mille käsitteelle valistus oli alisteinen?</w:t>
      </w:r>
    </w:p>
    <w:p>
      <w:r>
        <w:rPr>
          <w:b/>
        </w:rPr>
        <w:t xml:space="preserve">Kysymys 10</w:t>
      </w:r>
    </w:p>
    <w:p>
      <w:r>
        <w:t xml:space="preserve">Kuka haastoi Voltairen teologian herruuden?</w:t>
      </w:r>
    </w:p>
    <w:p>
      <w:r>
        <w:rPr>
          <w:b/>
        </w:rPr>
        <w:t xml:space="preserve">Kysymys 11</w:t>
      </w:r>
    </w:p>
    <w:p>
      <w:r>
        <w:t xml:space="preserve">Mihin poliittiset ja taloudelliset suhteet olivat hyökkäys?</w:t>
      </w:r>
    </w:p>
    <w:p>
      <w:r>
        <w:rPr>
          <w:b/>
        </w:rPr>
        <w:t xml:space="preserve">Kysymys 12</w:t>
      </w:r>
    </w:p>
    <w:p>
      <w:r>
        <w:t xml:space="preserve">Kuka oli vapaakaupan teorian suorasanainen kriitikko?</w:t>
      </w:r>
    </w:p>
    <w:p>
      <w:r>
        <w:rPr>
          <w:b/>
        </w:rPr>
        <w:t xml:space="preserve">Kysymys 13</w:t>
      </w:r>
    </w:p>
    <w:p>
      <w:r>
        <w:t xml:space="preserve">Mitä tapahtui uskonnolle Ranskassa killan käsitteen jälkeen?</w:t>
      </w:r>
    </w:p>
    <w:p>
      <w:r>
        <w:rPr>
          <w:b/>
        </w:rPr>
        <w:t xml:space="preserve">Teksti numero 11</w:t>
      </w:r>
    </w:p>
    <w:p>
      <w:r>
        <w:rPr>
          <w:color w:val="A9A9A9"/>
        </w:rPr>
        <w:t xml:space="preserve">Osmanien valtakunnassa </w:t>
      </w:r>
      <w:r>
        <w:t xml:space="preserve">näitä ideologisia uudistuksia ei toteutettu, ja nämä näkemykset tulivat </w:t>
      </w:r>
      <w:r>
        <w:rPr>
          <w:color w:val="DCDCDC"/>
        </w:rPr>
        <w:t xml:space="preserve">yleiseen ajatteluun vasta paljon myöhemmin</w:t>
      </w:r>
      <w:r>
        <w:t xml:space="preserve">. </w:t>
      </w:r>
      <w:r>
        <w:t xml:space="preserve">Tämä oppi ei myöskään levinnyt Uudessa maailmassa eikä </w:t>
      </w:r>
      <w:r>
        <w:rPr>
          <w:color w:val="2F4F4F"/>
        </w:rPr>
        <w:t xml:space="preserve">asteekkien, mayojen, inkojen, mohikaanien, delawarien, huronien ja erityisesti irokeesien kehittyneissä sivilisaatioissa</w:t>
      </w:r>
      <w:r>
        <w:t xml:space="preserve">. </w:t>
      </w:r>
      <w:r>
        <w:t xml:space="preserve">Etenkin </w:t>
      </w:r>
      <w:r>
        <w:rPr>
          <w:color w:val="556B2F"/>
        </w:rPr>
        <w:t xml:space="preserve">irokeesien filosofia </w:t>
      </w:r>
      <w:r>
        <w:t xml:space="preserve">antoi paljon tuon ajan kristilliselle ajattelulle, ja monissa tapauksissa se itse asiassa </w:t>
      </w:r>
      <w:r>
        <w:rPr>
          <w:color w:val="6B8E23"/>
        </w:rPr>
        <w:t xml:space="preserve">inspiroi joitakin Yhdysvalloissa omaksuttuja instituutioita</w:t>
      </w:r>
      <w:r>
        <w:t xml:space="preserve">: esimerkiksi </w:t>
      </w:r>
      <w:r>
        <w:rPr>
          <w:color w:val="A0522D"/>
        </w:rPr>
        <w:t xml:space="preserve">Benjamin Franklin </w:t>
      </w:r>
      <w:r>
        <w:t xml:space="preserve">ihaili suuresti joitakin irokeesien konfederaation menetelmiä, ja suuri osa varhaisesta </w:t>
      </w:r>
      <w:r>
        <w:rPr>
          <w:color w:val="228B22"/>
        </w:rPr>
        <w:t xml:space="preserve">amerikkalaisesta kirjallisuudesta </w:t>
      </w:r>
      <w:r>
        <w:t xml:space="preserve">korosti </w:t>
      </w:r>
      <w:r>
        <w:rPr>
          <w:color w:val="191970"/>
        </w:rPr>
        <w:t xml:space="preserve">alkuasukkaiden poliittista filosofiaa</w:t>
      </w:r>
      <w:r>
        <w:t xml:space="preserve">.</w:t>
      </w:r>
    </w:p>
    <w:p>
      <w:r>
        <w:rPr>
          <w:b/>
        </w:rPr>
        <w:t xml:space="preserve">Kysymys 0</w:t>
      </w:r>
    </w:p>
    <w:p>
      <w:r>
        <w:t xml:space="preserve">Millä alalla nämä ideologiset uudistukset toteutettiin vasta paljon myöhemmin?</w:t>
      </w:r>
    </w:p>
    <w:p>
      <w:r>
        <w:rPr>
          <w:b/>
        </w:rPr>
        <w:t xml:space="preserve">Kysymys 1</w:t>
      </w:r>
    </w:p>
    <w:p>
      <w:r>
        <w:t xml:space="preserve">Kenen filosofia antoi paljon kristilliselle ajattelulle tuona aikana?</w:t>
      </w:r>
    </w:p>
    <w:p>
      <w:r>
        <w:rPr>
          <w:b/>
        </w:rPr>
        <w:t xml:space="preserve">Kysymys 2</w:t>
      </w:r>
    </w:p>
    <w:p>
      <w:r>
        <w:t xml:space="preserve">Kuka ihaili suuresti joitakin irokeesien konfederaation menetelmiä?</w:t>
      </w:r>
    </w:p>
    <w:p>
      <w:r>
        <w:rPr>
          <w:b/>
        </w:rPr>
        <w:t xml:space="preserve">Kysymys 3</w:t>
      </w:r>
    </w:p>
    <w:p>
      <w:r>
        <w:t xml:space="preserve">Millä alalla ideologisia uudistuksia tehtiin paljon aikaisemmin?</w:t>
      </w:r>
    </w:p>
    <w:p>
      <w:r>
        <w:rPr>
          <w:b/>
        </w:rPr>
        <w:t xml:space="preserve">Kysymys 4</w:t>
      </w:r>
    </w:p>
    <w:p>
      <w:r>
        <w:t xml:space="preserve">Missä päin Uutta maailmaa tämä oppi levisi?</w:t>
      </w:r>
    </w:p>
    <w:p>
      <w:r>
        <w:rPr>
          <w:b/>
        </w:rPr>
        <w:t xml:space="preserve">Kysymys 5</w:t>
      </w:r>
    </w:p>
    <w:p>
      <w:r>
        <w:t xml:space="preserve">Kuka otti mallia joistakin huronien menetelmistä?</w:t>
      </w:r>
    </w:p>
    <w:p>
      <w:r>
        <w:rPr>
          <w:b/>
        </w:rPr>
        <w:t xml:space="preserve">Kysymys 6</w:t>
      </w:r>
    </w:p>
    <w:p>
      <w:r>
        <w:t xml:space="preserve">Kenen kirjallisuudessa korostuu alkuasukkaiden uskonnollinen filosofia?</w:t>
      </w:r>
    </w:p>
    <w:p>
      <w:r>
        <w:rPr>
          <w:b/>
        </w:rPr>
        <w:t xml:space="preserve">Kysymys 7</w:t>
      </w:r>
    </w:p>
    <w:p>
      <w:r>
        <w:t xml:space="preserve">Mitä atsteekkien sivilisaatiot innoittivat Yhdysvalloissa?</w:t>
      </w:r>
    </w:p>
    <w:p>
      <w:r>
        <w:rPr>
          <w:b/>
        </w:rPr>
        <w:t xml:space="preserve">Kysymys 8</w:t>
      </w:r>
    </w:p>
    <w:p>
      <w:r>
        <w:t xml:space="preserve">Mihin varhaisessa mohikaanikirjallisuudessa keskityttiin?</w:t>
      </w:r>
    </w:p>
    <w:p>
      <w:r>
        <w:rPr>
          <w:b/>
        </w:rPr>
        <w:t xml:space="preserve">Kysymys 9</w:t>
      </w:r>
    </w:p>
    <w:p>
      <w:r>
        <w:t xml:space="preserve">Kuka ihaili inkojen konfederaation menetelmiä?</w:t>
      </w:r>
    </w:p>
    <w:p>
      <w:r>
        <w:rPr>
          <w:b/>
        </w:rPr>
        <w:t xml:space="preserve">Kysymys 10</w:t>
      </w:r>
    </w:p>
    <w:p>
      <w:r>
        <w:t xml:space="preserve">Mitä tapahtui, kun irokeesien konfederaation menetelmät otettiin käyttöön ottomaanien valtakunnassa?</w:t>
      </w:r>
    </w:p>
    <w:p>
      <w:r>
        <w:rPr>
          <w:b/>
        </w:rPr>
        <w:t xml:space="preserve">Kysymys 11</w:t>
      </w:r>
    </w:p>
    <w:p>
      <w:r>
        <w:t xml:space="preserve">Mikä näkökulma vaikutti tuolloin Uuden maailman oppiin?</w:t>
      </w:r>
    </w:p>
    <w:p>
      <w:r>
        <w:rPr>
          <w:b/>
        </w:rPr>
        <w:t xml:space="preserve">Teksti numero 12</w:t>
      </w:r>
    </w:p>
    <w:p>
      <w:r>
        <w:rPr>
          <w:color w:val="A9A9A9"/>
        </w:rPr>
        <w:t xml:space="preserve">Erityisesti John Locke oli </w:t>
      </w:r>
      <w:r>
        <w:t xml:space="preserve">esimerkkinä tästä poliittisen teorian uudesta aikakaudesta teoksellaan </w:t>
      </w:r>
      <w:r>
        <w:rPr>
          <w:color w:val="DCDCDC"/>
        </w:rPr>
        <w:t xml:space="preserve">Two Treatises of Government</w:t>
      </w:r>
      <w:r>
        <w:t xml:space="preserve">. </w:t>
      </w:r>
      <w:r>
        <w:t xml:space="preserve">Siinä Locke esittää luonnontilateorian, joka täydentää suoraan hänen käsitystään siitä, miten </w:t>
      </w:r>
      <w:r>
        <w:rPr>
          <w:color w:val="2F4F4F"/>
        </w:rPr>
        <w:t xml:space="preserve">poliittinen kehitys </w:t>
      </w:r>
      <w:r>
        <w:t xml:space="preserve">tapahtuu ja miten se voidaan perustaa sopimusvelvoitteiden avulla. Locke asettui kumoamaan </w:t>
      </w:r>
      <w:r>
        <w:rPr>
          <w:color w:val="556B2F"/>
        </w:rPr>
        <w:t xml:space="preserve">Sir Robert </w:t>
      </w:r>
      <w:r>
        <w:t xml:space="preserve">Filmerin isänmaallisesti perustetun poliittisen teorian luonnollisen järjestelmän hyväksi, joka perustuu luontoon tietyssä annetussa järjestelmässä. </w:t>
      </w:r>
      <w:r>
        <w:rPr>
          <w:color w:val="6B8E23"/>
        </w:rPr>
        <w:t xml:space="preserve">Teoriasta kuninkaiden jumalallisesta oikeudesta </w:t>
      </w:r>
      <w:r>
        <w:t xml:space="preserve">tuli ohimenevä mielikuvitus, joka altistui sen tyyppiselle pilkalle, jolla John Locke suhtautui siihen. Toisin kuin Machiavelli ja Hobbes mutta kuten Akvinolainen, Locke hyväksyisi </w:t>
      </w:r>
      <w:r>
        <w:rPr>
          <w:color w:val="A0522D"/>
        </w:rPr>
        <w:t xml:space="preserve">Aristoteleen sanonnan</w:t>
      </w:r>
      <w:r>
        <w:rPr>
          <w:color w:val="228B22"/>
        </w:rPr>
        <w:t xml:space="preserve">, jonka mukaan ihminen pyrkii sosiaalisena eläimenä olemaan onnellinen sosiaalisen harmonian tilassa</w:t>
      </w:r>
      <w:r>
        <w:t xml:space="preserve">. </w:t>
      </w:r>
      <w:r>
        <w:t xml:space="preserve">Toisin kuin Akvinolaisen vallitseva näkemys sielun pelastumisesta perisynnistä, Locke uskoo, että </w:t>
      </w:r>
      <w:r>
        <w:rPr>
          <w:color w:val="191970"/>
        </w:rPr>
        <w:t xml:space="preserve">ihmisen mieli </w:t>
      </w:r>
      <w:r>
        <w:rPr>
          <w:color w:val="8B0000"/>
        </w:rPr>
        <w:t xml:space="preserve">tulee tähän maailmaan tabula rasana</w:t>
      </w:r>
      <w:r>
        <w:t xml:space="preserve">. </w:t>
      </w:r>
      <w:r>
        <w:t xml:space="preserve">Lockelle tieto ei ole synnynnäistä, paljastunutta eikä auktoriteetteihin perustuvaa, vaan se on </w:t>
      </w:r>
      <w:r>
        <w:rPr>
          <w:color w:val="483D8B"/>
        </w:rPr>
        <w:t xml:space="preserve">epävarmuuden alainen, jota lieventävät järki, suvaitsevaisuus ja maltillisuus</w:t>
      </w:r>
      <w:r>
        <w:t xml:space="preserve">. </w:t>
      </w:r>
      <w:r>
        <w:t xml:space="preserve">Locken mukaan Hobbesin ehdottama absoluuttinen hallitsija on </w:t>
      </w:r>
      <w:r>
        <w:rPr>
          <w:color w:val="3CB371"/>
        </w:rPr>
        <w:t xml:space="preserve">tarpeeton</w:t>
      </w:r>
      <w:r>
        <w:t xml:space="preserve">, sillä luonnonlaki perustuu järkeen ja ihmisen rauhan ja selviytymisen tavoitteluun.</w:t>
      </w:r>
    </w:p>
    <w:p>
      <w:r>
        <w:rPr>
          <w:b/>
        </w:rPr>
        <w:t xml:space="preserve">Kysymys 0</w:t>
      </w:r>
    </w:p>
    <w:p>
      <w:r>
        <w:t xml:space="preserve">Kuka vastasi teoksesta Two Treatises of Government?</w:t>
      </w:r>
    </w:p>
    <w:p>
      <w:r>
        <w:rPr>
          <w:b/>
        </w:rPr>
        <w:t xml:space="preserve">Kysymys 1</w:t>
      </w:r>
    </w:p>
    <w:p>
      <w:r>
        <w:t xml:space="preserve">Kenen poliittisen teorian Locke kumosi?</w:t>
      </w:r>
    </w:p>
    <w:p>
      <w:r>
        <w:rPr>
          <w:b/>
        </w:rPr>
        <w:t xml:space="preserve">Kysymys 2</w:t>
      </w:r>
    </w:p>
    <w:p>
      <w:r>
        <w:t xml:space="preserve">Locken mukaan absoluuttinen hallitsija on Hobbesin ehdottama mikä?</w:t>
      </w:r>
    </w:p>
    <w:p>
      <w:r>
        <w:rPr>
          <w:b/>
        </w:rPr>
        <w:t xml:space="preserve">Kysymys 3</w:t>
      </w:r>
    </w:p>
    <w:p>
      <w:r>
        <w:t xml:space="preserve">Kuka arvostelee teoksen Kaksi hallituksen sopimusta?</w:t>
      </w:r>
    </w:p>
    <w:p>
      <w:r>
        <w:rPr>
          <w:b/>
        </w:rPr>
        <w:t xml:space="preserve">Kysymys 4</w:t>
      </w:r>
    </w:p>
    <w:p>
      <w:r>
        <w:t xml:space="preserve">Mitä Sir Robert Filmerille voitiin löytää sopimusvelvoitteiden kautta?</w:t>
      </w:r>
    </w:p>
    <w:p>
      <w:r>
        <w:rPr>
          <w:b/>
        </w:rPr>
        <w:t xml:space="preserve">Kysymys 5</w:t>
      </w:r>
    </w:p>
    <w:p>
      <w:r>
        <w:t xml:space="preserve">Mikä John Locken teorioista oli ohimenevä mielikuvitus?</w:t>
      </w:r>
    </w:p>
    <w:p>
      <w:r>
        <w:rPr>
          <w:b/>
        </w:rPr>
        <w:t xml:space="preserve">Kysymys 6</w:t>
      </w:r>
    </w:p>
    <w:p>
      <w:r>
        <w:t xml:space="preserve">Mitä Machiavellin ja Hobbesin teoriaa Lukko ei hyväksynyt?</w:t>
      </w:r>
    </w:p>
    <w:p>
      <w:r>
        <w:rPr>
          <w:b/>
        </w:rPr>
        <w:t xml:space="preserve">Kysymys 7</w:t>
      </w:r>
    </w:p>
    <w:p>
      <w:r>
        <w:t xml:space="preserve">Mitä Akvinolainen uskoi tuli tähän maailmaan on tabula rasa?</w:t>
      </w:r>
    </w:p>
    <w:p>
      <w:r>
        <w:rPr>
          <w:b/>
        </w:rPr>
        <w:t xml:space="preserve">Kysymys 8</w:t>
      </w:r>
    </w:p>
    <w:p>
      <w:r>
        <w:t xml:space="preserve">Minkä teoksen Sir Rober FIlmer kirjoitti?</w:t>
      </w:r>
    </w:p>
    <w:p>
      <w:r>
        <w:rPr>
          <w:b/>
        </w:rPr>
        <w:t xml:space="preserve">Kysymys 9</w:t>
      </w:r>
    </w:p>
    <w:p>
      <w:r>
        <w:t xml:space="preserve">Mitä teoriaa Akvinolainen pilkkasi?</w:t>
      </w:r>
    </w:p>
    <w:p>
      <w:r>
        <w:rPr>
          <w:b/>
        </w:rPr>
        <w:t xml:space="preserve">Kysymys 10</w:t>
      </w:r>
    </w:p>
    <w:p>
      <w:r>
        <w:t xml:space="preserve">Mitä sellaista Locke hyväksyi, mihin myös Machiavelli ja Hobbes uskoivat?</w:t>
      </w:r>
    </w:p>
    <w:p>
      <w:r>
        <w:rPr>
          <w:b/>
        </w:rPr>
        <w:t xml:space="preserve">Kysymys 11</w:t>
      </w:r>
    </w:p>
    <w:p>
      <w:r>
        <w:t xml:space="preserve">Mitä Sir Robert Filmer uskoi ihmisen mielen syntymästä?</w:t>
      </w:r>
    </w:p>
    <w:p>
      <w:r>
        <w:rPr>
          <w:b/>
        </w:rPr>
        <w:t xml:space="preserve">Kysymys 12</w:t>
      </w:r>
    </w:p>
    <w:p>
      <w:r>
        <w:t xml:space="preserve">Mitä Hobbes uskoi tiedon hankkimisesta?</w:t>
      </w:r>
    </w:p>
    <w:p>
      <w:r>
        <w:rPr>
          <w:b/>
        </w:rPr>
        <w:t xml:space="preserve">Teksti numero 13</w:t>
      </w:r>
    </w:p>
    <w:p>
      <w:r>
        <w:rPr>
          <w:color w:val="DCDCDC"/>
        </w:rPr>
        <w:t xml:space="preserve">Friedrich Engelsin</w:t>
      </w:r>
      <w:r>
        <w:t xml:space="preserve"> kehittämä </w:t>
      </w:r>
      <w:r>
        <w:rPr>
          <w:color w:val="A9A9A9"/>
        </w:rPr>
        <w:t xml:space="preserve">marxilainen kapitalismikritiikki </w:t>
      </w:r>
      <w:r>
        <w:t xml:space="preserve">oli liberalismin ja fasismin ohella yksi 1900-luvun keskeisistä ideologisista liikkeistä. </w:t>
      </w:r>
      <w:r>
        <w:rPr>
          <w:color w:val="556B2F"/>
        </w:rPr>
        <w:t xml:space="preserve">Teollinen </w:t>
      </w:r>
      <w:r>
        <w:rPr>
          <w:color w:val="2F4F4F"/>
        </w:rPr>
        <w:t xml:space="preserve">vallankumous </w:t>
      </w:r>
      <w:r>
        <w:t xml:space="preserve">aiheutti samansuuntaisen vallankumouksen poliittisessa ajattelussa. Kaupungistuminen ja kapitalismi muokkasivat yhteiskuntaa suuresti. Samaan aikaan </w:t>
      </w:r>
      <w:r>
        <w:t xml:space="preserve">alkoi muodostua </w:t>
      </w:r>
      <w:r>
        <w:rPr>
          <w:color w:val="6B8E23"/>
        </w:rPr>
        <w:t xml:space="preserve">sosialistinen liike</w:t>
      </w:r>
      <w:r>
        <w:t xml:space="preserve">. </w:t>
      </w:r>
      <w:r>
        <w:t xml:space="preserve">Marxilaisuus kehittyi 1800-luvun puolivälissä, ja </w:t>
      </w:r>
      <w:r>
        <w:rPr>
          <w:color w:val="A0522D"/>
        </w:rPr>
        <w:t xml:space="preserve">sosialismi </w:t>
      </w:r>
      <w:r>
        <w:t xml:space="preserve">sai yleisesti ottaen yhä enemmän kannatusta, lähinnä kaupunkien työväenluokassa</w:t>
      </w:r>
      <w:r>
        <w:t xml:space="preserve">.</w:t>
      </w:r>
      <w:r>
        <w:t xml:space="preserve"> Marx loi periaatteet, joita 1900-luvun tulevat vallankumoukselliset - </w:t>
      </w:r>
      <w:r>
        <w:rPr>
          <w:color w:val="228B22"/>
        </w:rPr>
        <w:t xml:space="preserve">Vladimir Lenin, Mao Zedong, Ho Chi Minh ja Fidel Castro - </w:t>
      </w:r>
      <w:r>
        <w:t xml:space="preserve">käyttivät irrottautumatta täysin menneisyydestä</w:t>
      </w:r>
      <w:r>
        <w:t xml:space="preserve">. </w:t>
      </w:r>
      <w:r>
        <w:t xml:space="preserve">Vaikka Hegelin historianfilosofia muistuttaa Immanuel Kantin filosofiaa ja </w:t>
      </w:r>
      <w:r>
        <w:rPr>
          <w:color w:val="191970"/>
        </w:rPr>
        <w:t xml:space="preserve">Karl Marxin </w:t>
      </w:r>
      <w:r>
        <w:t xml:space="preserve">teoria vallankumouksesta kohti yhteistä hyvää perustuu osittain Kantin historiankäsitykseen, Marx julisti kääntävänsä Hegelin dialektiikan, joka "seisoi päällään", "taas oikein päin".</w:t>
      </w:r>
      <w:r>
        <w:t xml:space="preserve"> Toisin kuin Marx, joka uskoi historialliseen materialismiin, Hegel uskoi hengen fenomenologiaan. 1800-luvun lopulla </w:t>
      </w:r>
      <w:r>
        <w:rPr>
          <w:color w:val="8B0000"/>
        </w:rPr>
        <w:t xml:space="preserve">sosialismi ja ammattiliitot </w:t>
      </w:r>
      <w:r>
        <w:t xml:space="preserve">olivat vakiintuneet osaksi poliittista maisemaa</w:t>
      </w:r>
      <w:r>
        <w:t xml:space="preserve">.</w:t>
      </w:r>
      <w:r>
        <w:t xml:space="preserve"> Lisäksi anarkismin eri haarat, joiden ajattelijoina olivat esimerkiksi Mihail Bakunin, Pierre-Joseph Proudhon tai Peter Kropotkin, ja syndikalismi saivat myös jonkin verran näkyvyyttä. Angloamerikkalaisessa maailmassa </w:t>
      </w:r>
      <w:r>
        <w:rPr>
          <w:color w:val="483D8B"/>
        </w:rPr>
        <w:t xml:space="preserve">anti-imperialismi ja pluralismi </w:t>
      </w:r>
      <w:r>
        <w:t xml:space="preserve">alkoivat yleistyä 1900-luvun vaihteessa</w:t>
      </w:r>
      <w:r>
        <w:t xml:space="preserve">.</w:t>
      </w:r>
    </w:p>
    <w:p>
      <w:r>
        <w:rPr>
          <w:b/>
        </w:rPr>
        <w:t xml:space="preserve">Kysymys 0</w:t>
      </w:r>
    </w:p>
    <w:p>
      <w:r>
        <w:t xml:space="preserve">Kuka kehitti marxilaisen kapitalismikritiikin?</w:t>
      </w:r>
    </w:p>
    <w:p>
      <w:r>
        <w:rPr>
          <w:b/>
        </w:rPr>
        <w:t xml:space="preserve">Kysymys 1</w:t>
      </w:r>
    </w:p>
    <w:p>
      <w:r>
        <w:t xml:space="preserve">Mikä oli yksi 1900-luvun keskeisistä ideologisista liikkeistä?</w:t>
      </w:r>
    </w:p>
    <w:p>
      <w:r>
        <w:rPr>
          <w:b/>
        </w:rPr>
        <w:t xml:space="preserve">Kysymys 2</w:t>
      </w:r>
    </w:p>
    <w:p>
      <w:r>
        <w:t xml:space="preserve">Mikä sai aikaan rinnakkaisen vallankumouksen poliittisessa ajattelussa?</w:t>
      </w:r>
    </w:p>
    <w:p>
      <w:r>
        <w:rPr>
          <w:b/>
        </w:rPr>
        <w:t xml:space="preserve">Kysymys 3</w:t>
      </w:r>
    </w:p>
    <w:p>
      <w:r>
        <w:t xml:space="preserve">Kuka kehitti liberalismin ja fasismin?</w:t>
      </w:r>
    </w:p>
    <w:p>
      <w:r>
        <w:rPr>
          <w:b/>
        </w:rPr>
        <w:t xml:space="preserve">Kysymys 4</w:t>
      </w:r>
    </w:p>
    <w:p>
      <w:r>
        <w:t xml:space="preserve">Mikä vallankumous oli rinnakkainen vaan kaupungistuminen ja kapitalismi?</w:t>
      </w:r>
    </w:p>
    <w:p>
      <w:r>
        <w:rPr>
          <w:b/>
        </w:rPr>
        <w:t xml:space="preserve">Kysymys 5</w:t>
      </w:r>
    </w:p>
    <w:p>
      <w:r>
        <w:t xml:space="preserve">Mikä liike syntyi 1900-luvun puolivälissä?</w:t>
      </w:r>
    </w:p>
    <w:p>
      <w:r>
        <w:rPr>
          <w:b/>
        </w:rPr>
        <w:t xml:space="preserve">Kysymys 6</w:t>
      </w:r>
    </w:p>
    <w:p>
      <w:r>
        <w:t xml:space="preserve">Kenen vallankumousteoria muistuttaa Immanuel Kantin historianfilosofiaa?</w:t>
      </w:r>
    </w:p>
    <w:p>
      <w:r>
        <w:rPr>
          <w:b/>
        </w:rPr>
        <w:t xml:space="preserve">Kysymys 7</w:t>
      </w:r>
    </w:p>
    <w:p>
      <w:r>
        <w:t xml:space="preserve">Ketkä olivat poliittisen kentän vakiintuneita jäseniä 1900-luvun lopulla?</w:t>
      </w:r>
    </w:p>
    <w:p>
      <w:r>
        <w:rPr>
          <w:b/>
        </w:rPr>
        <w:t xml:space="preserve">Kysymys 8</w:t>
      </w:r>
    </w:p>
    <w:p>
      <w:r>
        <w:t xml:space="preserve">Mitä poliittista järjestelmää kapitalismi tuki?</w:t>
      </w:r>
    </w:p>
    <w:p>
      <w:r>
        <w:rPr>
          <w:b/>
        </w:rPr>
        <w:t xml:space="preserve">Kysymys 9</w:t>
      </w:r>
    </w:p>
    <w:p>
      <w:r>
        <w:t xml:space="preserve">Mitkä vallankumoukselliset käyttivät Mihail Bakuninin teorioita 1900-luvulla?</w:t>
      </w:r>
    </w:p>
    <w:p>
      <w:r>
        <w:rPr>
          <w:b/>
        </w:rPr>
        <w:t xml:space="preserve">Kysymys 10</w:t>
      </w:r>
    </w:p>
    <w:p>
      <w:r>
        <w:t xml:space="preserve">Mitkä kaksi ryhmää olivat 1900-luvun vaihteeseen mennessä poliittisesti vakiintuneet?</w:t>
      </w:r>
    </w:p>
    <w:p>
      <w:r>
        <w:rPr>
          <w:b/>
        </w:rPr>
        <w:t xml:space="preserve">Kysymys 11</w:t>
      </w:r>
    </w:p>
    <w:p>
      <w:r>
        <w:t xml:space="preserve">Mitkä kaksi aatetta olivat 1800-luvun lopulla nousemassa esiin angloamerikkalaisessa maailmassa?</w:t>
      </w:r>
    </w:p>
    <w:p>
      <w:r>
        <w:rPr>
          <w:b/>
        </w:rPr>
        <w:t xml:space="preserve">Kysymys 12</w:t>
      </w:r>
    </w:p>
    <w:p>
      <w:r>
        <w:t xml:space="preserve">Mikä oli Vladamir Leninin luoma 1900-luvun kapitalismin vastainen liike?</w:t>
      </w:r>
    </w:p>
    <w:p>
      <w:r>
        <w:rPr>
          <w:b/>
        </w:rPr>
        <w:t xml:space="preserve">Teksti numero 14</w:t>
      </w:r>
    </w:p>
    <w:p>
      <w:r>
        <w:rPr>
          <w:color w:val="A9A9A9"/>
        </w:rPr>
        <w:t xml:space="preserve">Ensimmäinen maailmansota </w:t>
      </w:r>
      <w:r>
        <w:t xml:space="preserve">oli käänteentekevä tapahtuma ihmiskunnan historiassa, ja se muutti </w:t>
      </w:r>
      <w:r>
        <w:rPr>
          <w:color w:val="DCDCDC"/>
        </w:rPr>
        <w:t xml:space="preserve">näkemyksiä hallituksista ja politiikasta</w:t>
      </w:r>
      <w:r>
        <w:t xml:space="preserve">. </w:t>
      </w:r>
      <w:r>
        <w:rPr>
          <w:color w:val="2F4F4F"/>
        </w:rPr>
        <w:t xml:space="preserve">Venäjän vallankumous </w:t>
      </w:r>
      <w:r>
        <w:rPr>
          <w:color w:val="556B2F"/>
        </w:rPr>
        <w:t xml:space="preserve">vuonna 1917 </w:t>
      </w:r>
      <w:r>
        <w:t xml:space="preserve">(ja vastaavat, joskin vähemmän menestyksekkäät vallankumoukset monissa muissa Euroopan maissa) toi kommunismin - ja erityisesti leninismin poliittisen teorian, mutta pienemmällä tasolla myös luxemburgilaisuuden (vähitellen) - maailmannäyttämölle. Samaan aikaan sosialidemokraattiset puolueet </w:t>
      </w:r>
      <w:r>
        <w:rPr>
          <w:color w:val="6B8E23"/>
        </w:rPr>
        <w:t xml:space="preserve">voittivat vaalit ja muodostivat </w:t>
      </w:r>
      <w:r>
        <w:t xml:space="preserve">ensimmäistä kertaa </w:t>
      </w:r>
      <w:r>
        <w:rPr>
          <w:color w:val="6B8E23"/>
        </w:rPr>
        <w:t xml:space="preserve">hallituksia</w:t>
      </w:r>
      <w:r>
        <w:t xml:space="preserve">, usein yleisen äänioikeuden käyttöönoton seurauksena</w:t>
      </w:r>
      <w:r>
        <w:t xml:space="preserve">. </w:t>
      </w:r>
      <w:r>
        <w:t xml:space="preserve">Itävaltalaisen koulukunnan taloustieteilijöiden Ludwig von Misesin ja Friedrich Hayekin johtama </w:t>
      </w:r>
      <w:r>
        <w:rPr>
          <w:color w:val="A0522D"/>
        </w:rPr>
        <w:t xml:space="preserve">ryhmä keskieurooppalaisia taloustieteilijöitä </w:t>
      </w:r>
      <w:r>
        <w:t xml:space="preserve">totesi </w:t>
      </w:r>
      <w:r>
        <w:t xml:space="preserve">kuitenkin, että </w:t>
      </w:r>
      <w:r>
        <w:rPr>
          <w:color w:val="228B22"/>
        </w:rPr>
        <w:t xml:space="preserve">erilaiset uudet sosialistiset ja fasistiset hallitusvaltaa koskevat opit olivat </w:t>
      </w:r>
      <w:r>
        <w:t xml:space="preserve">poliittisen totalitarismin eri muotoja.</w:t>
      </w:r>
    </w:p>
    <w:p>
      <w:r>
        <w:rPr>
          <w:b/>
        </w:rPr>
        <w:t xml:space="preserve">Kysymys 0</w:t>
      </w:r>
    </w:p>
    <w:p>
      <w:r>
        <w:t xml:space="preserve">Mikä oli käännekohta ihmiskunnan historiassa?</w:t>
      </w:r>
    </w:p>
    <w:p>
      <w:r>
        <w:rPr>
          <w:b/>
        </w:rPr>
        <w:t xml:space="preserve">Kysymys 1</w:t>
      </w:r>
    </w:p>
    <w:p>
      <w:r>
        <w:t xml:space="preserve">Milloin oli Venäjän vallankumous?</w:t>
      </w:r>
    </w:p>
    <w:p>
      <w:r>
        <w:rPr>
          <w:b/>
        </w:rPr>
        <w:t xml:space="preserve">Kysymys 2</w:t>
      </w:r>
    </w:p>
    <w:p>
      <w:r>
        <w:t xml:space="preserve">Mikä toi kommunismin?</w:t>
      </w:r>
    </w:p>
    <w:p>
      <w:r>
        <w:rPr>
          <w:b/>
        </w:rPr>
        <w:t xml:space="preserve">Kysymys 3</w:t>
      </w:r>
    </w:p>
    <w:p>
      <w:r>
        <w:t xml:space="preserve">Mitä Ludwig Von Mises ja Friedrich Hayek ajoivat?</w:t>
      </w:r>
    </w:p>
    <w:p>
      <w:r>
        <w:rPr>
          <w:b/>
        </w:rPr>
        <w:t xml:space="preserve">Kysymys 4</w:t>
      </w:r>
    </w:p>
    <w:p>
      <w:r>
        <w:t xml:space="preserve">Mikä muuttui leninismin ansiosta?</w:t>
      </w:r>
    </w:p>
    <w:p>
      <w:r>
        <w:rPr>
          <w:b/>
        </w:rPr>
        <w:t xml:space="preserve">Kysymys 5</w:t>
      </w:r>
    </w:p>
    <w:p>
      <w:r>
        <w:t xml:space="preserve">Milloin yleinen äänioikeus I alkoi?</w:t>
      </w:r>
    </w:p>
    <w:p>
      <w:r>
        <w:rPr>
          <w:b/>
        </w:rPr>
        <w:t xml:space="preserve">Kysymys 6</w:t>
      </w:r>
    </w:p>
    <w:p>
      <w:r>
        <w:t xml:space="preserve">Mitä sosiaalidemokraattiset puolueet tekivät kommunismin käyttöönoton jälkeen?</w:t>
      </w:r>
    </w:p>
    <w:p>
      <w:r>
        <w:rPr>
          <w:b/>
        </w:rPr>
        <w:t xml:space="preserve">Kysymys 7</w:t>
      </w:r>
    </w:p>
    <w:p>
      <w:r>
        <w:t xml:space="preserve">Mitä Euroopan maat johtivat, jotka tunnistivat uusien hallitusoppien taustalla olevat innoittajat?</w:t>
      </w:r>
    </w:p>
    <w:p>
      <w:r>
        <w:rPr>
          <w:b/>
        </w:rPr>
        <w:t xml:space="preserve">Kysymys 8</w:t>
      </w:r>
    </w:p>
    <w:p>
      <w:r>
        <w:t xml:space="preserve">Mitä erilaisia luxemburgilaisuuden tyyppejä tunnistettiin?</w:t>
      </w:r>
    </w:p>
    <w:p>
      <w:r>
        <w:rPr>
          <w:b/>
        </w:rPr>
        <w:t xml:space="preserve">Teksti numero 15</w:t>
      </w:r>
    </w:p>
    <w:p>
      <w:r>
        <w:t xml:space="preserve">Toisen maailmansodan lopusta vuoteen 1971, jolloin </w:t>
      </w:r>
      <w:r>
        <w:rPr>
          <w:color w:val="A9A9A9"/>
        </w:rPr>
        <w:t xml:space="preserve">John Rawls </w:t>
      </w:r>
      <w:r>
        <w:t xml:space="preserve">julkaisi </w:t>
      </w:r>
      <w:r>
        <w:rPr>
          <w:color w:val="DCDCDC"/>
        </w:rPr>
        <w:t xml:space="preserve">A Theory of Justice -teoksen</w:t>
      </w:r>
      <w:r>
        <w:t xml:space="preserve">, </w:t>
      </w:r>
      <w:r>
        <w:rPr>
          <w:color w:val="2F4F4F"/>
        </w:rPr>
        <w:t xml:space="preserve">poliittinen filosofia </w:t>
      </w:r>
      <w:r>
        <w:t xml:space="preserve">taantui angloamerikkalaisessa akateemisessa maailmassa, kun analyyttiset filosofit suhtautuivat epäilevästi </w:t>
      </w:r>
      <w:r>
        <w:rPr>
          <w:color w:val="556B2F"/>
        </w:rPr>
        <w:t xml:space="preserve">siihen, että normatiivisilla tuomioilla voisi olla kognitiivinen sisältö, ja kun </w:t>
      </w:r>
      <w:r>
        <w:t xml:space="preserve">politiikkatiede suuntautui </w:t>
      </w:r>
      <w:r>
        <w:rPr>
          <w:color w:val="6B8E23"/>
        </w:rPr>
        <w:t xml:space="preserve">tilastollisiin menetelmiin ja behaviorismiin</w:t>
      </w:r>
      <w:r>
        <w:t xml:space="preserve">. </w:t>
      </w:r>
      <w:r>
        <w:rPr>
          <w:color w:val="A0522D"/>
        </w:rPr>
        <w:t xml:space="preserve">Manner-Euroopassa sen sijaan </w:t>
      </w:r>
      <w:r>
        <w:t xml:space="preserve">poliittinen filosofia kukoisti sodanjälkeisinä vuosikymmeninä valtavasti, ja marxilaisuus hallitsi alaa. Tämä oli Jean-Paul Sartren ja Louis Althusserin aikaa, ja Mao Zedongin voitot Kiinassa ja Fidel Castron voitot Kuubassa sekä vuoden 1968 toukokuun tapahtumat lisäsivät kiinnostusta </w:t>
      </w:r>
      <w:r>
        <w:rPr>
          <w:color w:val="228B22"/>
        </w:rPr>
        <w:t xml:space="preserve">vallankumoukselliseen ideologiaan </w:t>
      </w:r>
      <w:r>
        <w:t xml:space="preserve">erityisesti </w:t>
      </w:r>
      <w:r>
        <w:rPr>
          <w:color w:val="191970"/>
        </w:rPr>
        <w:t xml:space="preserve">uuden vasemmiston piirissä</w:t>
      </w:r>
      <w:r>
        <w:t xml:space="preserve">. </w:t>
      </w:r>
      <w:r>
        <w:t xml:space="preserve">Useat Manner-Euroopasta Britanniaan ja Yhdysvaltoihin emigroituneet - muun muassa </w:t>
      </w:r>
      <w:r>
        <w:rPr>
          <w:color w:val="8B0000"/>
        </w:rPr>
        <w:t xml:space="preserve">Karl Popper, Friedrich Hayek, Leo Strauss, Isaiah Berlin, Eric Voegelin ja Judith Shklar - kannustivat </w:t>
      </w:r>
      <w:r>
        <w:t xml:space="preserve">jatkamaan poliittisen filosofian opiskelua angloamerikkalaisessa maailmassa, mutta 1950- ja 1960-luvuilla he ja heidän oppilaansa pysyivät erimielisyyksissä analyyttisen instituution kanssa.</w:t>
      </w:r>
    </w:p>
    <w:p>
      <w:r>
        <w:rPr>
          <w:b/>
        </w:rPr>
        <w:t xml:space="preserve">Kysymys 0</w:t>
      </w:r>
    </w:p>
    <w:p>
      <w:r>
        <w:t xml:space="preserve">Kuka julkaisi A Theory of Justice? </w:t>
      </w:r>
    </w:p>
    <w:p>
      <w:r>
        <w:rPr>
          <w:b/>
        </w:rPr>
        <w:t xml:space="preserve">Kysymys 1</w:t>
      </w:r>
    </w:p>
    <w:p>
      <w:r>
        <w:t xml:space="preserve">Mitä John Rawls julkaisi?</w:t>
      </w:r>
    </w:p>
    <w:p>
      <w:r>
        <w:rPr>
          <w:b/>
        </w:rPr>
        <w:t xml:space="preserve">Kysymys 2</w:t>
      </w:r>
    </w:p>
    <w:p>
      <w:r>
        <w:t xml:space="preserve">Missä maanosassa poliittisen filosofian kukoistus oli valtava?</w:t>
      </w:r>
    </w:p>
    <w:p>
      <w:r>
        <w:rPr>
          <w:b/>
        </w:rPr>
        <w:t xml:space="preserve">Kysymys 3</w:t>
      </w:r>
    </w:p>
    <w:p>
      <w:r>
        <w:t xml:space="preserve">Toukokuun 1968 tapahtumat johtivat lisääntyneeseen kiinnostukseen mitä kohtaan?</w:t>
      </w:r>
    </w:p>
    <w:p>
      <w:r>
        <w:rPr>
          <w:b/>
        </w:rPr>
        <w:t xml:space="preserve">Kysymys 4</w:t>
      </w:r>
    </w:p>
    <w:p>
      <w:r>
        <w:t xml:space="preserve">Mikä Kiinassa väheni toisen maailmansodan lopusta vuoteen 1971?</w:t>
      </w:r>
    </w:p>
    <w:p>
      <w:r>
        <w:rPr>
          <w:b/>
        </w:rPr>
        <w:t xml:space="preserve">Kysymys 5</w:t>
      </w:r>
    </w:p>
    <w:p>
      <w:r>
        <w:t xml:space="preserve">Mihin Manner-Eurooppa suhtautui epäilevästi?</w:t>
      </w:r>
    </w:p>
    <w:p>
      <w:r>
        <w:rPr>
          <w:b/>
        </w:rPr>
        <w:t xml:space="preserve">Kysymys 6</w:t>
      </w:r>
    </w:p>
    <w:p>
      <w:r>
        <w:t xml:space="preserve">Mihin marxilaisuus kääntyi toisen maailmansodan lopusta vuoteen 1971?</w:t>
      </w:r>
    </w:p>
    <w:p>
      <w:r>
        <w:rPr>
          <w:b/>
        </w:rPr>
        <w:t xml:space="preserve">Kysymys 7</w:t>
      </w:r>
    </w:p>
    <w:p>
      <w:r>
        <w:t xml:space="preserve">Mikä ryhmä oli 1950- ja 1960-luvuilla kiinnostunut vallankumouksellisesta ideologiasta?</w:t>
      </w:r>
    </w:p>
    <w:p>
      <w:r>
        <w:rPr>
          <w:b/>
        </w:rPr>
        <w:t xml:space="preserve">Kysymys 8</w:t>
      </w:r>
    </w:p>
    <w:p>
      <w:r>
        <w:t xml:space="preserve">Ketkä Yhdysvaltoihin ja Britanniaan tulleet maahanmuuttajat kannustivat marxilaisuuden opiskeluun?</w:t>
      </w:r>
    </w:p>
    <w:p>
      <w:r>
        <w:rPr>
          <w:b/>
        </w:rPr>
        <w:t xml:space="preserve">Teksti numero 16</w:t>
      </w:r>
    </w:p>
    <w:p>
      <w:r>
        <w:rPr>
          <w:color w:val="A9A9A9"/>
        </w:rPr>
        <w:t xml:space="preserve">Kommunismi oli </w:t>
      </w:r>
      <w:r>
        <w:t xml:space="preserve">tärkeä painopiste erityisesti 1950- ja 1960-luvuilla. Kolonialismi ja rasismi olivat tärkeitä esiin nousseita kysymyksiä. Yleisesti ottaen </w:t>
      </w:r>
      <w:r>
        <w:t xml:space="preserve">poliittisiin kysymyksiin suhtauduttiin </w:t>
      </w:r>
      <w:r>
        <w:t xml:space="preserve">selvästi </w:t>
      </w:r>
      <w:r>
        <w:t xml:space="preserve">pikemminkin </w:t>
      </w:r>
      <w:r>
        <w:rPr>
          <w:color w:val="DCDCDC"/>
        </w:rPr>
        <w:t xml:space="preserve">pragmaattisesti </w:t>
      </w:r>
      <w:r>
        <w:t xml:space="preserve">kuin filosofisesti</w:t>
      </w:r>
      <w:r>
        <w:t xml:space="preserve">.</w:t>
      </w:r>
      <w:r>
        <w:t xml:space="preserve"> Suuri osa akateemisesta keskustelusta käsitteli yhtä tai molempia kahdesta pragmaattisesta aiheesta: miten (vai pitäisikö) soveltaa utilitarismia poliittisiin ongelmiin tai miten (vai pitäisikö) </w:t>
      </w:r>
      <w:r>
        <w:rPr>
          <w:color w:val="2F4F4F"/>
        </w:rPr>
        <w:t xml:space="preserve">soveltaa taloudellisia malleja (kuten rationaalisen valinnan teoriaa) poliittisiin kysymyksiin</w:t>
      </w:r>
      <w:r>
        <w:t xml:space="preserve">. </w:t>
      </w:r>
      <w:r>
        <w:t xml:space="preserve">Feminismin ja LGBT-yhteiskuntaliikkeiden nousu sekä siirtomaavallan ja sellaisten vähemmistöjen kuin afroamerikkalaisten ja seksuaalivähemmistöjen poliittisen syrjäytymisen päättyminen kehittyneissä maissa on johtanut </w:t>
      </w:r>
      <w:r>
        <w:rPr>
          <w:color w:val="556B2F"/>
        </w:rPr>
        <w:t xml:space="preserve">feministisen, postkoloniaalisen ja monikulttuurisen ajattelun merkitykseen</w:t>
      </w:r>
      <w:r>
        <w:t xml:space="preserve">. </w:t>
      </w:r>
      <w:r>
        <w:t xml:space="preserve">Tämä johti siihen, että filosofit </w:t>
      </w:r>
      <w:r>
        <w:rPr>
          <w:color w:val="6B8E23"/>
        </w:rPr>
        <w:t xml:space="preserve">Charles W. Mills </w:t>
      </w:r>
      <w:r>
        <w:t xml:space="preserve">kirjassaan The Racial Contract (Rotusopimus) ja </w:t>
      </w:r>
      <w:r>
        <w:rPr>
          <w:color w:val="A0522D"/>
        </w:rPr>
        <w:t xml:space="preserve">Carole Patemen </w:t>
      </w:r>
      <w:r>
        <w:t xml:space="preserve">kirjassaan The Sexual Contract (Seksuaalinen sopimus) </w:t>
      </w:r>
      <w:r>
        <w:t xml:space="preserve">haastavat yhteiskuntasopimuksen, jonka </w:t>
      </w:r>
      <w:r>
        <w:t xml:space="preserve">mukaan </w:t>
      </w:r>
      <w:r>
        <w:rPr>
          <w:color w:val="228B22"/>
        </w:rPr>
        <w:t xml:space="preserve">yhteiskuntasopimus sulkee pois värilliset henkilöt ja naiset</w:t>
      </w:r>
      <w:r>
        <w:t xml:space="preserve">.</w:t>
      </w:r>
    </w:p>
    <w:p>
      <w:r>
        <w:rPr>
          <w:b/>
        </w:rPr>
        <w:t xml:space="preserve">Kysymys 0</w:t>
      </w:r>
    </w:p>
    <w:p>
      <w:r>
        <w:t xml:space="preserve">Mikä pysyi tärkeänä painopisteenä 1950- ja 1960-luvuilla?</w:t>
      </w:r>
    </w:p>
    <w:p>
      <w:r>
        <w:rPr>
          <w:b/>
        </w:rPr>
        <w:t xml:space="preserve">Kysymys 1</w:t>
      </w:r>
    </w:p>
    <w:p>
      <w:r>
        <w:t xml:space="preserve">Minkälainen suuntaus on ollut poliittisten kysymysten lähestyminen?</w:t>
      </w:r>
    </w:p>
    <w:p>
      <w:r>
        <w:rPr>
          <w:b/>
        </w:rPr>
        <w:t xml:space="preserve">Kysymys 2</w:t>
      </w:r>
    </w:p>
    <w:p>
      <w:r>
        <w:t xml:space="preserve">Kuka kirjoitti Rotusopimuksen?</w:t>
      </w:r>
    </w:p>
    <w:p>
      <w:r>
        <w:rPr>
          <w:b/>
        </w:rPr>
        <w:t xml:space="preserve">Kysymys 3</w:t>
      </w:r>
    </w:p>
    <w:p>
      <w:r>
        <w:t xml:space="preserve">Kuka kirjoitti Seksuaalisen sopimuksen?</w:t>
      </w:r>
    </w:p>
    <w:p>
      <w:r>
        <w:rPr>
          <w:b/>
        </w:rPr>
        <w:t xml:space="preserve">Kysymys 4</w:t>
      </w:r>
    </w:p>
    <w:p>
      <w:r>
        <w:t xml:space="preserve">Mikä oli poliittinen syrjäytyminen 1950- ja 1960-luvuilla?</w:t>
      </w:r>
    </w:p>
    <w:p>
      <w:r>
        <w:rPr>
          <w:b/>
        </w:rPr>
        <w:t xml:space="preserve">Kysymys 5</w:t>
      </w:r>
    </w:p>
    <w:p>
      <w:r>
        <w:t xml:space="preserve">Mikä oli suuntaus rasismin käsittelyssä?</w:t>
      </w:r>
    </w:p>
    <w:p>
      <w:r>
        <w:rPr>
          <w:b/>
        </w:rPr>
        <w:t xml:space="preserve">Kysymys 6</w:t>
      </w:r>
    </w:p>
    <w:p>
      <w:r>
        <w:t xml:space="preserve">Mihin utilitarismi johti kehittyneessä maailmassa?</w:t>
      </w:r>
    </w:p>
    <w:p>
      <w:r>
        <w:rPr>
          <w:b/>
        </w:rPr>
        <w:t xml:space="preserve">Kysymys 7</w:t>
      </w:r>
    </w:p>
    <w:p>
      <w:r>
        <w:t xml:space="preserve">Mitä kommunismi mainitsi siitä, ketkä suljettiin yhteiskunnan ulkopuolelle?</w:t>
      </w:r>
    </w:p>
    <w:p>
      <w:r>
        <w:rPr>
          <w:b/>
        </w:rPr>
        <w:t xml:space="preserve">Kysymys 8</w:t>
      </w:r>
    </w:p>
    <w:p>
      <w:r>
        <w:t xml:space="preserve">Mikä oli yksi lähestymistapa kolonialismia koskevaan keskusteluun?</w:t>
      </w:r>
    </w:p>
    <w:p>
      <w:r>
        <w:rPr>
          <w:b/>
        </w:rPr>
        <w:t xml:space="preserve">Teksti numero 17</w:t>
      </w:r>
    </w:p>
    <w:p>
      <w:r>
        <w:t xml:space="preserve">Angloamerikkalaisessa akateemisessa poliittisessa filosofiassa </w:t>
      </w:r>
      <w:r>
        <w:rPr>
          <w:color w:val="A9A9A9"/>
        </w:rPr>
        <w:t xml:space="preserve">John </w:t>
      </w:r>
      <w:r>
        <w:t xml:space="preserve">Rawlsin teoksen </w:t>
      </w:r>
      <w:r>
        <w:rPr>
          <w:color w:val="DCDCDC"/>
        </w:rPr>
        <w:t xml:space="preserve">A Theory of Justice </w:t>
      </w:r>
      <w:r>
        <w:t xml:space="preserve">(</w:t>
      </w:r>
      <w:r>
        <w:rPr>
          <w:color w:val="DCDCDC"/>
        </w:rPr>
        <w:t xml:space="preserve">Oikeudenmukaisuuden teoria) </w:t>
      </w:r>
      <w:r>
        <w:t xml:space="preserve">julkaisemista </w:t>
      </w:r>
      <w:r>
        <w:rPr>
          <w:color w:val="2F4F4F"/>
        </w:rPr>
        <w:t xml:space="preserve">vuonna 1971 </w:t>
      </w:r>
      <w:r>
        <w:t xml:space="preserve">pidetään </w:t>
      </w:r>
      <w:r>
        <w:rPr>
          <w:color w:val="556B2F"/>
        </w:rPr>
        <w:t xml:space="preserve">virstanpylväänä</w:t>
      </w:r>
      <w:r>
        <w:t xml:space="preserve">. Rawls käytti ajatuskokeilua, alkuperäistä asemaa, jossa edustukselliset puolueet valitsevat tietämättömyyden verhon takaa oikeudenmukaisuuden periaatteet yhteiskunnan perusrakenteeksi. Rawls esitti myös kritiikkiä utilitaristisia lähestymistapoja kohtaan poliittisen oikeudenmukaisuuden kysymyksissä. </w:t>
      </w:r>
      <w:r>
        <w:rPr>
          <w:color w:val="6B8E23"/>
        </w:rPr>
        <w:t xml:space="preserve">Robert </w:t>
      </w:r>
      <w:r>
        <w:t xml:space="preserve">Nozickin vuonna 1974 ilmestynyt kirja </w:t>
      </w:r>
      <w:r>
        <w:rPr>
          <w:color w:val="A0522D"/>
        </w:rPr>
        <w:t xml:space="preserve">Anarchy, State, and Utopia, </w:t>
      </w:r>
      <w:r>
        <w:t xml:space="preserve">joka voitti </w:t>
      </w:r>
      <w:r>
        <w:rPr>
          <w:color w:val="228B22"/>
        </w:rPr>
        <w:t xml:space="preserve">National Book Award -palkinnon</w:t>
      </w:r>
      <w:r>
        <w:t xml:space="preserve">, vastasi Rawlsille </w:t>
      </w:r>
      <w:r>
        <w:rPr>
          <w:color w:val="191970"/>
        </w:rPr>
        <w:t xml:space="preserve">libertaristisesta näkökulmasta </w:t>
      </w:r>
      <w:r>
        <w:t xml:space="preserve">ja sai libertaristisille näkemyksille akateemista arvostusta.</w:t>
      </w:r>
    </w:p>
    <w:p>
      <w:r>
        <w:rPr>
          <w:b/>
        </w:rPr>
        <w:t xml:space="preserve">Kysymys 0</w:t>
      </w:r>
    </w:p>
    <w:p>
      <w:r>
        <w:t xml:space="preserve">Mitä John Rawsl julkaisi?</w:t>
      </w:r>
    </w:p>
    <w:p>
      <w:r>
        <w:rPr>
          <w:b/>
        </w:rPr>
        <w:t xml:space="preserve">Kysymys 1</w:t>
      </w:r>
    </w:p>
    <w:p>
      <w:r>
        <w:t xml:space="preserve">Kuka julkaisi oikeudenmukaisuuden teorian?</w:t>
      </w:r>
    </w:p>
    <w:p>
      <w:r>
        <w:rPr>
          <w:b/>
        </w:rPr>
        <w:t xml:space="preserve">Kysymys 2</w:t>
      </w:r>
    </w:p>
    <w:p>
      <w:r>
        <w:t xml:space="preserve">Milloin A Theory of Justice julkaistiin?</w:t>
      </w:r>
    </w:p>
    <w:p>
      <w:r>
        <w:rPr>
          <w:b/>
        </w:rPr>
        <w:t xml:space="preserve">Kysymys 3</w:t>
      </w:r>
    </w:p>
    <w:p>
      <w:r>
        <w:t xml:space="preserve">Kuka kirjoitti Anarkia, valtio ja utopia?</w:t>
      </w:r>
    </w:p>
    <w:p>
      <w:r>
        <w:rPr>
          <w:b/>
        </w:rPr>
        <w:t xml:space="preserve">Kysymys 4</w:t>
      </w:r>
    </w:p>
    <w:p>
      <w:r>
        <w:t xml:space="preserve">Mitä Robert Nozick kirjoitti vuonna 1971?</w:t>
      </w:r>
    </w:p>
    <w:p>
      <w:r>
        <w:rPr>
          <w:b/>
        </w:rPr>
        <w:t xml:space="preserve">Kysymys 5</w:t>
      </w:r>
    </w:p>
    <w:p>
      <w:r>
        <w:t xml:space="preserve">Mitä John Rawls kirjoitti vuonna 1974?</w:t>
      </w:r>
    </w:p>
    <w:p>
      <w:r>
        <w:rPr>
          <w:b/>
        </w:rPr>
        <w:t xml:space="preserve">Kysymys 6</w:t>
      </w:r>
    </w:p>
    <w:p>
      <w:r>
        <w:t xml:space="preserve">Minkä palkinnon John Rawlsin kirja voitti?</w:t>
      </w:r>
    </w:p>
    <w:p>
      <w:r>
        <w:rPr>
          <w:b/>
        </w:rPr>
        <w:t xml:space="preserve">Kysymys 7</w:t>
      </w:r>
    </w:p>
    <w:p>
      <w:r>
        <w:t xml:space="preserve">Mitä Robert Nozickin kirjaa pidetään amerikkalaisessa filosofiassa?</w:t>
      </w:r>
    </w:p>
    <w:p>
      <w:r>
        <w:rPr>
          <w:b/>
        </w:rPr>
        <w:t xml:space="preserve">Kysymys 8</w:t>
      </w:r>
    </w:p>
    <w:p>
      <w:r>
        <w:t xml:space="preserve">Millainen näkökulma John Rawlsilla oli vastatessaan Rober Nozickille?</w:t>
      </w:r>
    </w:p>
    <w:p>
      <w:r>
        <w:rPr>
          <w:b/>
        </w:rPr>
        <w:t xml:space="preserve">Teksti numero 18</w:t>
      </w:r>
    </w:p>
    <w:p>
      <w:r>
        <w:t xml:space="preserve">Samanaikaisesti </w:t>
      </w:r>
      <w:r>
        <w:rPr>
          <w:color w:val="A9A9A9"/>
        </w:rPr>
        <w:t xml:space="preserve">analyyttisen etiikan nousun kanssa angloamerikkalaisessa ajattelussa </w:t>
      </w:r>
      <w:r>
        <w:t xml:space="preserve">Euroopassa syntyi 1950-1980-luvuilla useita uusia filosofian suuntauksia, jotka pyrkivät kritisoimaan olemassa olevia yhteiskuntia. Useimmissa niistä käytettiin marxilaisen talousanalyysin elementtejä, mutta yhdistettiin niihin kulttuurinen tai ideologinen painotus. </w:t>
      </w:r>
      <w:r>
        <w:rPr>
          <w:color w:val="DCDCDC"/>
        </w:rPr>
        <w:t xml:space="preserve">Frankfurtin koulukunnasta </w:t>
      </w:r>
      <w:r>
        <w:t xml:space="preserve">lähteneet </w:t>
      </w:r>
      <w:r>
        <w:t xml:space="preserve">ajattelijat, kuten </w:t>
      </w:r>
      <w:r>
        <w:rPr>
          <w:color w:val="2F4F4F"/>
        </w:rPr>
        <w:t xml:space="preserve">Herbert Marcuse, Theodor W. Adorno, Max Horkheimer ja Jürgen Habermas</w:t>
      </w:r>
      <w:r>
        <w:rPr>
          <w:color w:val="DCDCDC"/>
        </w:rPr>
        <w:t xml:space="preserve">, </w:t>
      </w:r>
      <w:r>
        <w:t xml:space="preserve">yhdistivät </w:t>
      </w:r>
      <w:r>
        <w:rPr>
          <w:color w:val="556B2F"/>
        </w:rPr>
        <w:t xml:space="preserve">marxilaisia ja </w:t>
      </w:r>
      <w:r>
        <w:rPr>
          <w:color w:val="6B8E23"/>
        </w:rPr>
        <w:t xml:space="preserve">freudilaisia </w:t>
      </w:r>
      <w:r>
        <w:rPr>
          <w:color w:val="556B2F"/>
        </w:rPr>
        <w:t xml:space="preserve">näkökulmia</w:t>
      </w:r>
      <w:r>
        <w:t xml:space="preserve">. </w:t>
      </w:r>
      <w:r>
        <w:t xml:space="preserve">Hieman eri linjoilla useat muut mannermaiset ajattelijat, jotka ovat edelleen pitkälti </w:t>
      </w:r>
      <w:r>
        <w:rPr>
          <w:color w:val="A0522D"/>
        </w:rPr>
        <w:t xml:space="preserve">marxilaisuuden </w:t>
      </w:r>
      <w:r>
        <w:t xml:space="preserve">vaikutuksen alaisia, </w:t>
      </w:r>
      <w:r>
        <w:t xml:space="preserve">painottivat strukturalismia ja "paluuta Hegeliin".</w:t>
      </w:r>
      <w:r>
        <w:t xml:space="preserve"> (Post-)strukturalistisen linjan piirissä (vaikkakaan enimmäkseen ilman tätä nimitystä) ovat esimerkiksi Gilles Deleuze, Michel Foucault, Claude Lefort ja Jean Baudrillard. Tilannetekijät olivat enemmän Hegelin vaikutteita; erityisesti </w:t>
      </w:r>
      <w:r>
        <w:rPr>
          <w:color w:val="228B22"/>
        </w:rPr>
        <w:t xml:space="preserve">Guy Debord </w:t>
      </w:r>
      <w:r>
        <w:t xml:space="preserve">siirsi tavarafetisismin marxilaisen analyysin kulutuksen alueelle ja tarkasteli kulutuksen ja hallitsevan ideologian muodostumisen välistä suhdetta.</w:t>
      </w:r>
    </w:p>
    <w:p>
      <w:r>
        <w:rPr>
          <w:b/>
        </w:rPr>
        <w:t xml:space="preserve">Kysymys 0</w:t>
      </w:r>
    </w:p>
    <w:p>
      <w:r>
        <w:t xml:space="preserve">Mistä koulusta Herbert Marcuse oli kotoisin?</w:t>
      </w:r>
    </w:p>
    <w:p>
      <w:r>
        <w:rPr>
          <w:b/>
        </w:rPr>
        <w:t xml:space="preserve">Kysymys 1</w:t>
      </w:r>
    </w:p>
    <w:p>
      <w:r>
        <w:t xml:space="preserve">Frankfurtin koulukunnan ajattelijat yhdistivät marxilaisen ja minkä muun näkökulman?</w:t>
      </w:r>
    </w:p>
    <w:p>
      <w:r>
        <w:rPr>
          <w:b/>
        </w:rPr>
        <w:t xml:space="preserve">Kysymys 2</w:t>
      </w:r>
    </w:p>
    <w:p>
      <w:r>
        <w:t xml:space="preserve">Kuka erityisesti siirsi marxilaisen analyysin tavarafetismistä kulutuksen alueelle? </w:t>
      </w:r>
    </w:p>
    <w:p>
      <w:r>
        <w:rPr>
          <w:b/>
        </w:rPr>
        <w:t xml:space="preserve">Kysymys 3</w:t>
      </w:r>
    </w:p>
    <w:p>
      <w:r>
        <w:t xml:space="preserve">Mitä ajattelijoita Foucault'n koulukunnasta tuli?</w:t>
      </w:r>
    </w:p>
    <w:p>
      <w:r>
        <w:rPr>
          <w:b/>
        </w:rPr>
        <w:t xml:space="preserve">Kysymys 4</w:t>
      </w:r>
    </w:p>
    <w:p>
      <w:r>
        <w:t xml:space="preserve">Mitä näkökulmia angloamerikkalaiset yhdistivät?</w:t>
      </w:r>
    </w:p>
    <w:p>
      <w:r>
        <w:rPr>
          <w:b/>
        </w:rPr>
        <w:t xml:space="preserve">Kysymys 5</w:t>
      </w:r>
    </w:p>
    <w:p>
      <w:r>
        <w:t xml:space="preserve">Mikä vaikutti ajattelijoihin, kun he korostivat kulutusta?</w:t>
      </w:r>
    </w:p>
    <w:p>
      <w:r>
        <w:rPr>
          <w:b/>
        </w:rPr>
        <w:t xml:space="preserve">Kysymys 6</w:t>
      </w:r>
    </w:p>
    <w:p>
      <w:r>
        <w:t xml:space="preserve">Kuka vei marxilaisen tavarafetisismin kulttuuripainotteisuuden piiriin?</w:t>
      </w:r>
    </w:p>
    <w:p>
      <w:r>
        <w:rPr>
          <w:b/>
        </w:rPr>
        <w:t xml:space="preserve">Kysymys 7</w:t>
      </w:r>
    </w:p>
    <w:p>
      <w:r>
        <w:t xml:space="preserve">Mitä Euroopassa tapahtui, mikä johti Hegelin kritiikkiin vuosina 1950-1980?</w:t>
      </w:r>
    </w:p>
    <w:p>
      <w:r>
        <w:rPr>
          <w:b/>
        </w:rPr>
        <w:t xml:space="preserve">Teksti numero 19</w:t>
      </w:r>
    </w:p>
    <w:p>
      <w:r>
        <w:t xml:space="preserve">Toinen keskustelu kehittyi </w:t>
      </w:r>
      <w:r>
        <w:rPr>
          <w:color w:val="A9A9A9"/>
        </w:rPr>
        <w:t xml:space="preserve">Michael Walzerin, Michael Sandelin ja Charles Taylorin liberaaliin poliittiseen teoriaan kohdistaman kritiikin </w:t>
      </w:r>
      <w:r>
        <w:t xml:space="preserve">ympärille</w:t>
      </w:r>
      <w:r>
        <w:t xml:space="preserve">. </w:t>
      </w:r>
      <w:r>
        <w:rPr>
          <w:color w:val="DCDCDC"/>
        </w:rPr>
        <w:t xml:space="preserve">Liberaalien ja kommunitaristien välistä keskustelua </w:t>
      </w:r>
      <w:r>
        <w:t xml:space="preserve">pidetään usein arvokkaana uusien filosofisten ongelmien synnyttämisen vuoksi eikä niinkään syvällisenä ja valaisevana näkökulmien yhteentörmäyksenä. Nämä ja </w:t>
      </w:r>
      <w:r>
        <w:rPr>
          <w:color w:val="2F4F4F"/>
        </w:rPr>
        <w:t xml:space="preserve">muut kommunitaristit (kuten Alasdair MacIntyre ja Daniel A. Bell) </w:t>
      </w:r>
      <w:r>
        <w:t xml:space="preserve">väittävät, että vastoin liberalismia yhteisöt ovat tärkeämpiä kuin yksilöt, ja siksi niiden pitäisi olla poliittisen toiminnan keskipisteenä. Kommunitaristeilla on taipumus tukea </w:t>
      </w:r>
      <w:r>
        <w:rPr>
          <w:color w:val="556B2F"/>
        </w:rPr>
        <w:t xml:space="preserve">laajempaa paikallista valvontaa </w:t>
      </w:r>
      <w:r>
        <w:rPr>
          <w:color w:val="6B8E23"/>
        </w:rPr>
        <w:t xml:space="preserve">sekä </w:t>
      </w:r>
      <w:r>
        <w:rPr>
          <w:color w:val="A0522D"/>
        </w:rPr>
        <w:t xml:space="preserve">talous- ja </w:t>
      </w:r>
      <w:r>
        <w:rPr>
          <w:color w:val="228B22"/>
        </w:rPr>
        <w:t xml:space="preserve">sosiaalipolitiikkaa, joka edistää sosiaalisen pääoman kasvua</w:t>
      </w:r>
      <w:r>
        <w:rPr>
          <w:color w:val="A0522D"/>
        </w:rPr>
        <w:t xml:space="preserve">.</w:t>
      </w:r>
    </w:p>
    <w:p>
      <w:r>
        <w:rPr>
          <w:b/>
        </w:rPr>
        <w:t xml:space="preserve">Kysymys 0</w:t>
      </w:r>
    </w:p>
    <w:p>
      <w:r>
        <w:t xml:space="preserve">Mitä pidetään usein arvokkaana uusien filosofisten ongelmien synnyttämiseksi? </w:t>
      </w:r>
    </w:p>
    <w:p>
      <w:r>
        <w:rPr>
          <w:b/>
        </w:rPr>
        <w:t xml:space="preserve">Kysymys 1</w:t>
      </w:r>
    </w:p>
    <w:p>
      <w:r>
        <w:t xml:space="preserve">Millaista valvontaa kommunitaristit yleensä kannattavat?</w:t>
      </w:r>
    </w:p>
    <w:p>
      <w:r>
        <w:rPr>
          <w:b/>
        </w:rPr>
        <w:t xml:space="preserve">Kysymys 2</w:t>
      </w:r>
    </w:p>
    <w:p>
      <w:r>
        <w:t xml:space="preserve">Millaista talous- ja sosiaalipolitiikkaa kommunitaristit yleensä kannattavat?</w:t>
      </w:r>
    </w:p>
    <w:p>
      <w:r>
        <w:rPr>
          <w:b/>
        </w:rPr>
        <w:t xml:space="preserve">Kysymys 3</w:t>
      </w:r>
    </w:p>
    <w:p>
      <w:r>
        <w:t xml:space="preserve">Mikä on arvokasta paikallisen valvonnan lisäämiseksi?</w:t>
      </w:r>
    </w:p>
    <w:p>
      <w:r>
        <w:rPr>
          <w:b/>
        </w:rPr>
        <w:t xml:space="preserve">Kysymys 4</w:t>
      </w:r>
    </w:p>
    <w:p>
      <w:r>
        <w:t xml:space="preserve">Mitä poliittinen teoria yleensä tukee yhteisöissä?</w:t>
      </w:r>
    </w:p>
    <w:p>
      <w:r>
        <w:rPr>
          <w:b/>
        </w:rPr>
        <w:t xml:space="preserve">Kysymys 5</w:t>
      </w:r>
    </w:p>
    <w:p>
      <w:r>
        <w:t xml:space="preserve">Minkälaista politiikkaa yksilöt kannattavat?</w:t>
      </w:r>
    </w:p>
    <w:p>
      <w:r>
        <w:rPr>
          <w:b/>
        </w:rPr>
        <w:t xml:space="preserve">Kysymys 6</w:t>
      </w:r>
    </w:p>
    <w:p>
      <w:r>
        <w:t xml:space="preserve">Minkä ympärille näkökulmien ristiriita kehittyi?</w:t>
      </w:r>
    </w:p>
    <w:p>
      <w:r>
        <w:rPr>
          <w:b/>
        </w:rPr>
        <w:t xml:space="preserve">Kysymys 7</w:t>
      </w:r>
    </w:p>
    <w:p>
      <w:r>
        <w:t xml:space="preserve">Kuka väittää, että yksilöiden pitäisi keskittyä poliittisesti?</w:t>
      </w:r>
    </w:p>
    <w:p>
      <w:r>
        <w:rPr>
          <w:b/>
        </w:rPr>
        <w:t xml:space="preserve">Teksti numero 20</w:t>
      </w:r>
    </w:p>
    <w:p>
      <w:r>
        <w:t xml:space="preserve">Pari päällekkäistä poliittista näkökulmaa, jotka nousivat esiin </w:t>
      </w:r>
      <w:r>
        <w:rPr>
          <w:color w:val="DCDCDC"/>
        </w:rPr>
        <w:t xml:space="preserve">1900-luvun loppupuolella, </w:t>
      </w:r>
      <w:r>
        <w:t xml:space="preserve">ovat republikaanisuus (tai uus- tai kansalaistasavaltaisuus) ja kyvykkyyslähestymistapa. </w:t>
      </w:r>
      <w:r>
        <w:rPr>
          <w:color w:val="2F4F4F"/>
        </w:rPr>
        <w:t xml:space="preserve">Uudistuva tasavaltalaisuusliike </w:t>
      </w:r>
      <w:r>
        <w:t xml:space="preserve">pyrkii tarjoamaan </w:t>
      </w:r>
      <w:r>
        <w:rPr>
          <w:color w:val="556B2F"/>
        </w:rPr>
        <w:t xml:space="preserve">vapaudelle </w:t>
      </w:r>
      <w:r>
        <w:t xml:space="preserve">vaihtoehtoista määritelmää </w:t>
      </w:r>
      <w:r>
        <w:t xml:space="preserve">Isaiah Berlinin vapauden positiivisille ja negatiivisille muodoille, nimittäin "vapaus ei-valtakunnallistamisena" (liberty as non-domination). Toisin kuin liberaalit, jotka ymmärtävät vapauden "puuttumattomuutena", "hallitsemattomuus" tarkoittaa sitä, että yksilöt eivät ole minkään toisen henkilön mielivaltaisen tahdon alaisia. Liberaalille orja, johon ei puututa, </w:t>
      </w:r>
      <w:r>
        <w:rPr>
          <w:color w:val="6B8E23"/>
        </w:rPr>
        <w:t xml:space="preserve">voi olla vapaa</w:t>
      </w:r>
      <w:r>
        <w:t xml:space="preserve">, mutta tasavaltalaiselle pelkkä orjan asema, riippumatta siitä, miten orjaa kohdellaan, on vastenmielinen. Merkittäviä republikaaneja ovat muun muassa historioitsija Quentin Skinner, juristi Cass Sunstein ja poliittinen filosofi Philip Pettit. </w:t>
      </w:r>
      <w:r>
        <w:t xml:space="preserve">Taloustieteilijöiden Mahbub ul Haqin ja Amartya Senin uranuurtajat ja oikeustieteilijä Martha Nussbaumin edelleen kehittämässä </w:t>
      </w:r>
      <w:r>
        <w:rPr>
          <w:color w:val="A0522D"/>
        </w:rPr>
        <w:t xml:space="preserve">kyvykkyyslähestymistavassa </w:t>
      </w:r>
      <w:r>
        <w:rPr>
          <w:color w:val="228B22"/>
        </w:rPr>
        <w:t xml:space="preserve">vapaus ymmärretään samansuuntaisesti: se on todellista kykyä toimia</w:t>
      </w:r>
      <w:r>
        <w:t xml:space="preserve">. </w:t>
      </w:r>
      <w:r>
        <w:t xml:space="preserve">Sekä kyvykkyyslähestymistavassa että republikanismissa valinnanvapautta pidetään </w:t>
      </w:r>
      <w:r>
        <w:rPr>
          <w:color w:val="191970"/>
        </w:rPr>
        <w:t xml:space="preserve">asiana, johon on varattava resursseja</w:t>
      </w:r>
      <w:r>
        <w:t xml:space="preserve">. Toisin sanoen ei riitä, että on laillisesti mahdollista tehdä jotakin, vaan on myös oltava todellinen mahdollisuus tehdä jotakin.</w:t>
      </w:r>
    </w:p>
    <w:p>
      <w:r>
        <w:rPr>
          <w:b/>
        </w:rPr>
        <w:t xml:space="preserve">Kysymys 0</w:t>
      </w:r>
    </w:p>
    <w:p>
      <w:r>
        <w:t xml:space="preserve">Milloin republikaanisuus ja kykylähestymistapa syntyivät?</w:t>
      </w:r>
    </w:p>
    <w:p>
      <w:r>
        <w:rPr>
          <w:b/>
        </w:rPr>
        <w:t xml:space="preserve">Kysymys 1</w:t>
      </w:r>
    </w:p>
    <w:p>
      <w:r>
        <w:t xml:space="preserve">Millä pyritään tarjoamaan vaihtoehtoinen määritelmä vapaudelle Isaiah Berlinin vapauden positiivisen ja negatiivisen muodon sijaan?</w:t>
      </w:r>
    </w:p>
    <w:p>
      <w:r>
        <w:rPr>
          <w:b/>
        </w:rPr>
        <w:t xml:space="preserve">Kysymys 2</w:t>
      </w:r>
    </w:p>
    <w:p>
      <w:r>
        <w:t xml:space="preserve">Minkä lähestymistavan edelläkävijöinä Mahbub ul Haq ja Amartya Sen toimivat?</w:t>
      </w:r>
    </w:p>
    <w:p>
      <w:r>
        <w:rPr>
          <w:b/>
        </w:rPr>
        <w:t xml:space="preserve">Kysymys 3</w:t>
      </w:r>
    </w:p>
    <w:p>
      <w:r>
        <w:t xml:space="preserve">Milloin näkökulmat juristi ja puuttumattomuus ilmestyivät?</w:t>
      </w:r>
    </w:p>
    <w:p>
      <w:r>
        <w:rPr>
          <w:b/>
        </w:rPr>
        <w:t xml:space="preserve">Kysymys 4</w:t>
      </w:r>
    </w:p>
    <w:p>
      <w:r>
        <w:t xml:space="preserve">Mikä on liberaalille sellainen poliittinen näkökulma, johon ei puututa? </w:t>
      </w:r>
    </w:p>
    <w:p>
      <w:r>
        <w:rPr>
          <w:b/>
        </w:rPr>
        <w:t xml:space="preserve">Kysymys 5</w:t>
      </w:r>
    </w:p>
    <w:p>
      <w:r>
        <w:t xml:space="preserve">Mikä on Mahbub ul Haqin ja Amartya Senin kehittämä republikanismin lähestymistapa?</w:t>
      </w:r>
    </w:p>
    <w:p>
      <w:r>
        <w:rPr>
          <w:b/>
        </w:rPr>
        <w:t xml:space="preserve">Kysymys 6</w:t>
      </w:r>
    </w:p>
    <w:p>
      <w:r>
        <w:t xml:space="preserve">Miten molemmat poliittiset näkökulmat suhtautuvat mielivaltaiseen tahtoon?</w:t>
      </w:r>
    </w:p>
    <w:p>
      <w:r>
        <w:rPr>
          <w:b/>
        </w:rPr>
        <w:t xml:space="preserve">Kysymys 7</w:t>
      </w:r>
    </w:p>
    <w:p>
      <w:r>
        <w:t xml:space="preserve">Mitä ekonomistiliike pyrkii määrittelemään eri tavalla?</w:t>
      </w:r>
    </w:p>
    <w:p>
      <w:r>
        <w:br w:type="page"/>
      </w:r>
    </w:p>
    <w:p>
      <w:r>
        <w:rPr>
          <w:b/>
          <w:u w:val="single"/>
        </w:rPr>
        <w:t xml:space="preserve">Asiakirjan numero 223</w:t>
      </w:r>
    </w:p>
    <w:p>
      <w:r>
        <w:rPr>
          <w:b/>
        </w:rPr>
        <w:t xml:space="preserve">Tekstin numero 0</w:t>
      </w:r>
    </w:p>
    <w:p>
      <w:r>
        <w:rPr>
          <w:color w:val="A9A9A9"/>
        </w:rPr>
        <w:t xml:space="preserve">Seos </w:t>
      </w:r>
      <w:r>
        <w:t xml:space="preserve">on </w:t>
      </w:r>
      <w:r>
        <w:rPr>
          <w:color w:val="DCDCDC"/>
        </w:rPr>
        <w:t xml:space="preserve">metallien seos tai metallin ja toisen alkuaineen seos</w:t>
      </w:r>
      <w:r>
        <w:t xml:space="preserve">. </w:t>
      </w:r>
      <w:r>
        <w:rPr>
          <w:color w:val="2F4F4F"/>
        </w:rPr>
        <w:t xml:space="preserve">Seokset </w:t>
      </w:r>
      <w:r>
        <w:t xml:space="preserve">määritellään </w:t>
      </w:r>
      <w:r>
        <w:rPr>
          <w:color w:val="556B2F"/>
        </w:rPr>
        <w:t xml:space="preserve">metallin sidosluonteen </w:t>
      </w:r>
      <w:r>
        <w:t xml:space="preserve">perusteella</w:t>
      </w:r>
      <w:r>
        <w:t xml:space="preserve">. </w:t>
      </w:r>
      <w:r>
        <w:t xml:space="preserve">Seos voi olla </w:t>
      </w:r>
      <w:r>
        <w:t xml:space="preserve">metallielementtien </w:t>
      </w:r>
      <w:r>
        <w:rPr>
          <w:color w:val="6B8E23"/>
        </w:rPr>
        <w:t xml:space="preserve">kiinteä liuos </w:t>
      </w:r>
      <w:r>
        <w:t xml:space="preserve">(</w:t>
      </w:r>
      <w:r>
        <w:rPr>
          <w:color w:val="A0522D"/>
        </w:rPr>
        <w:t xml:space="preserve">yksi faasi</w:t>
      </w:r>
      <w:r>
        <w:t xml:space="preserve">) tai metallifaasien seos (kaksi tai useampi liuos). Intermetalliyhdisteet ovat seoksia, joilla on määritelty stökiometria ja kiderakenne. </w:t>
      </w:r>
      <w:r>
        <w:rPr>
          <w:color w:val="228B22"/>
        </w:rPr>
        <w:t xml:space="preserve">Zintl-faaseja </w:t>
      </w:r>
      <w:r>
        <w:t xml:space="preserve">pidetään joskus myös seoksina </w:t>
      </w:r>
      <w:r>
        <w:rPr>
          <w:color w:val="191970"/>
        </w:rPr>
        <w:t xml:space="preserve">sidostyypeistä riippuen </w:t>
      </w:r>
      <w:r>
        <w:t xml:space="preserve">(ks. myös: Van Arkel-Ketelaar-kolmio binääriyhdisteiden sidosten luokittelusta).</w:t>
      </w:r>
    </w:p>
    <w:p>
      <w:r>
        <w:rPr>
          <w:b/>
        </w:rPr>
        <w:t xml:space="preserve">Kysymys 0</w:t>
      </w:r>
    </w:p>
    <w:p>
      <w:r>
        <w:t xml:space="preserve">Mikä on metalliseos?</w:t>
      </w:r>
    </w:p>
    <w:p>
      <w:r>
        <w:rPr>
          <w:b/>
        </w:rPr>
        <w:t xml:space="preserve">Kysymys 1</w:t>
      </w:r>
    </w:p>
    <w:p>
      <w:r>
        <w:t xml:space="preserve">Mitä seokset määritellään?</w:t>
      </w:r>
    </w:p>
    <w:p>
      <w:r>
        <w:rPr>
          <w:b/>
        </w:rPr>
        <w:t xml:space="preserve">Kysymys 2</w:t>
      </w:r>
    </w:p>
    <w:p>
      <w:r>
        <w:t xml:space="preserve">Milloin Zintl katsotaan seokseksi?</w:t>
      </w:r>
    </w:p>
    <w:p>
      <w:r>
        <w:rPr>
          <w:b/>
        </w:rPr>
        <w:t xml:space="preserve">Kysymys 3</w:t>
      </w:r>
    </w:p>
    <w:p>
      <w:r>
        <w:t xml:space="preserve">Mihin kiinteän liuoksen metallialkuaineet luokitellaan?</w:t>
      </w:r>
    </w:p>
    <w:p>
      <w:r>
        <w:rPr>
          <w:b/>
        </w:rPr>
        <w:t xml:space="preserve">Kysymys 4</w:t>
      </w:r>
    </w:p>
    <w:p>
      <w:r>
        <w:t xml:space="preserve">Mikä on aina metallin ja muiden alkuaineiden seos?</w:t>
      </w:r>
    </w:p>
    <w:p>
      <w:r>
        <w:rPr>
          <w:b/>
        </w:rPr>
        <w:t xml:space="preserve">Kysymys 5</w:t>
      </w:r>
    </w:p>
    <w:p>
      <w:r>
        <w:t xml:space="preserve">Mikä määritellään sen atomisidoksen luonteen perusteella?</w:t>
      </w:r>
    </w:p>
    <w:p>
      <w:r>
        <w:rPr>
          <w:b/>
        </w:rPr>
        <w:t xml:space="preserve">Kysymys 6</w:t>
      </w:r>
    </w:p>
    <w:p>
      <w:r>
        <w:t xml:space="preserve">Minkä tyyppisessä liuoksessa on yksi vaihe kahdessa tai useammassa liuoksessa?</w:t>
      </w:r>
    </w:p>
    <w:p>
      <w:r>
        <w:rPr>
          <w:b/>
        </w:rPr>
        <w:t xml:space="preserve">Kysymys 7</w:t>
      </w:r>
    </w:p>
    <w:p>
      <w:r>
        <w:t xml:space="preserve">Millaisia faaseja pidetään aina seoksina?</w:t>
      </w:r>
    </w:p>
    <w:p>
      <w:r>
        <w:rPr>
          <w:b/>
        </w:rPr>
        <w:t xml:space="preserve">Teksti numero 1</w:t>
      </w:r>
    </w:p>
    <w:p>
      <w:r>
        <w:rPr>
          <w:color w:val="A9A9A9"/>
        </w:rPr>
        <w:t xml:space="preserve">Seos </w:t>
      </w:r>
      <w:r>
        <w:t xml:space="preserve">on joko puhtaiden tai melko puhtaiden kemiallisten alkuaineiden seos, joka muodostaa </w:t>
      </w:r>
      <w:r>
        <w:rPr>
          <w:color w:val="DCDCDC"/>
        </w:rPr>
        <w:t xml:space="preserve">epäpuhtaan </w:t>
      </w:r>
      <w:r>
        <w:t xml:space="preserve">aineen (seoksen), joka säilyttää metallin ominaisuudet. Seos eroaa epäpuhtaasta metallista, kuten </w:t>
      </w:r>
      <w:r>
        <w:rPr>
          <w:color w:val="2F4F4F"/>
        </w:rPr>
        <w:t xml:space="preserve">takorauta, siinä, </w:t>
      </w:r>
      <w:r>
        <w:t xml:space="preserve">että seostuksessa </w:t>
      </w:r>
      <w:r>
        <w:rPr>
          <w:color w:val="556B2F"/>
        </w:rPr>
        <w:t xml:space="preserve">lisätyt epäpuhtaudet </w:t>
      </w:r>
      <w:r>
        <w:t xml:space="preserve">ovat yleensä toivottavia ja niistä on yleensä jotain hyötyä</w:t>
      </w:r>
      <w:r>
        <w:t xml:space="preserve">.</w:t>
      </w:r>
      <w:r>
        <w:t xml:space="preserve"> Seokset valmistetaan sekoittamalla </w:t>
      </w:r>
      <w:r>
        <w:rPr>
          <w:color w:val="6B8E23"/>
        </w:rPr>
        <w:t xml:space="preserve">kahta tai useampaa </w:t>
      </w:r>
      <w:r>
        <w:rPr>
          <w:color w:val="A0522D"/>
        </w:rPr>
        <w:t xml:space="preserve">ainetta</w:t>
      </w:r>
      <w:r>
        <w:rPr>
          <w:color w:val="228B22"/>
        </w:rPr>
        <w:t xml:space="preserve">, </w:t>
      </w:r>
      <w:r>
        <w:t xml:space="preserve">joista vähintään yksi on metalli. Tätä kutsutaan yleensä alkumetalliksi tai perusmetalliksi, ja tämän metallin nimi voi olla myös seoksen nimi. Muut aineosat voivat olla metalleja tai eivät, mutta kun ne sekoitetaan sulaan perusmetalliin, </w:t>
      </w:r>
      <w:r>
        <w:rPr>
          <w:color w:val="191970"/>
        </w:rPr>
        <w:t xml:space="preserve">ne ovat liukoisia ja liukenevat seokseen</w:t>
      </w:r>
      <w:r>
        <w:t xml:space="preserve">.</w:t>
      </w:r>
    </w:p>
    <w:p>
      <w:r>
        <w:rPr>
          <w:b/>
        </w:rPr>
        <w:t xml:space="preserve">Kysymys 0</w:t>
      </w:r>
    </w:p>
    <w:p>
      <w:r>
        <w:t xml:space="preserve">Millainen aine on seos?</w:t>
      </w:r>
    </w:p>
    <w:p>
      <w:r>
        <w:rPr>
          <w:b/>
        </w:rPr>
        <w:t xml:space="preserve">Kysymys 1</w:t>
      </w:r>
    </w:p>
    <w:p>
      <w:r>
        <w:t xml:space="preserve">Mitä tapahtuu, kun metalliseos sekoitetaan sulaan emäkseen?</w:t>
      </w:r>
    </w:p>
    <w:p>
      <w:r>
        <w:rPr>
          <w:b/>
        </w:rPr>
        <w:t xml:space="preserve">Kysymys 2</w:t>
      </w:r>
    </w:p>
    <w:p>
      <w:r>
        <w:t xml:space="preserve">Mistä seos koostuu?</w:t>
      </w:r>
    </w:p>
    <w:p>
      <w:r>
        <w:rPr>
          <w:b/>
        </w:rPr>
        <w:t xml:space="preserve">Kysymys 3</w:t>
      </w:r>
    </w:p>
    <w:p>
      <w:r>
        <w:t xml:space="preserve">Mikä muu metalli on epäpuhdas kuin metalliseos?</w:t>
      </w:r>
    </w:p>
    <w:p>
      <w:r>
        <w:rPr>
          <w:b/>
        </w:rPr>
        <w:t xml:space="preserve">Kysymys 4</w:t>
      </w:r>
    </w:p>
    <w:p>
      <w:r>
        <w:t xml:space="preserve">Mikä on epäpuhtaiden aineiden seos?</w:t>
      </w:r>
    </w:p>
    <w:p>
      <w:r>
        <w:rPr>
          <w:b/>
        </w:rPr>
        <w:t xml:space="preserve">Kysymys 5</w:t>
      </w:r>
    </w:p>
    <w:p>
      <w:r>
        <w:t xml:space="preserve">Mikä on puhdas aine, joka säilyttää metallin ominaisuudet?</w:t>
      </w:r>
    </w:p>
    <w:p>
      <w:r>
        <w:rPr>
          <w:b/>
        </w:rPr>
        <w:t xml:space="preserve">Kysymys 6</w:t>
      </w:r>
    </w:p>
    <w:p>
      <w:r>
        <w:t xml:space="preserve">Mitä toivottavaa ominaisuutta seoksella ja epäpuhtaalla metallilla ei ole?</w:t>
      </w:r>
    </w:p>
    <w:p>
      <w:r>
        <w:rPr>
          <w:b/>
        </w:rPr>
        <w:t xml:space="preserve">Kysymys 7</w:t>
      </w:r>
    </w:p>
    <w:p>
      <w:r>
        <w:t xml:space="preserve">Sekoittaminen mitä tahansa, mikä tuottaa seoksen</w:t>
      </w:r>
    </w:p>
    <w:p>
      <w:r>
        <w:rPr>
          <w:b/>
        </w:rPr>
        <w:t xml:space="preserve">Kysymys 8</w:t>
      </w:r>
    </w:p>
    <w:p>
      <w:r>
        <w:t xml:space="preserve">Mikä muu metalli on puhdas kuin metalliseos?</w:t>
      </w:r>
    </w:p>
    <w:p>
      <w:r>
        <w:rPr>
          <w:b/>
        </w:rPr>
        <w:t xml:space="preserve">Teksti numero 2</w:t>
      </w:r>
    </w:p>
    <w:p>
      <w:r>
        <w:t xml:space="preserve">Kun </w:t>
      </w:r>
      <w:r>
        <w:rPr>
          <w:color w:val="A9A9A9"/>
        </w:rPr>
        <w:t xml:space="preserve">seos </w:t>
      </w:r>
      <w:r>
        <w:t xml:space="preserve">jäähtyy ja jähmettyy (</w:t>
      </w:r>
      <w:r>
        <w:rPr>
          <w:color w:val="DCDCDC"/>
        </w:rPr>
        <w:t xml:space="preserve">kiteytyy)</w:t>
      </w:r>
      <w:r>
        <w:t xml:space="preserve">, sen mekaaniset ominaisuudet eroavat usein huomattavasti sen yksittäisten ainesosien ominaisuuksista. Normaalisti hyvin pehmeää ja muokattavaa metallia, kuten </w:t>
      </w:r>
      <w:r>
        <w:rPr>
          <w:color w:val="2F4F4F"/>
        </w:rPr>
        <w:t xml:space="preserve">alumiinia, </w:t>
      </w:r>
      <w:r>
        <w:t xml:space="preserve">voidaan muuttaa seostamalla se toiseen pehmeään metalliin, kuten kupariin. Vaikka molemmat metallit ovat hyvin pehmeitä ja sitkeitä, syntyvä alumiiniseos on paljon kovempi ja lujempi. </w:t>
      </w:r>
      <w:r>
        <w:rPr>
          <w:color w:val="556B2F"/>
        </w:rPr>
        <w:t xml:space="preserve">Kun rautaan lisätään pieni määrä ei-metallista hiiltä, </w:t>
      </w:r>
      <w:r>
        <w:t xml:space="preserve">saadaan seos, jota kutsutaan </w:t>
      </w:r>
      <w:r>
        <w:rPr>
          <w:color w:val="6B8E23"/>
        </w:rPr>
        <w:t xml:space="preserve">teräkseksi</w:t>
      </w:r>
      <w:r>
        <w:t xml:space="preserve">. Koska </w:t>
      </w:r>
      <w:r>
        <w:rPr>
          <w:color w:val="A0522D"/>
        </w:rPr>
        <w:t xml:space="preserve">teräs on </w:t>
      </w:r>
      <w:r>
        <w:t xml:space="preserve">erittäin luja ja sitkeä (paljon sitkeämpi kuin puhdas rauta) ja koska sitä voidaan muuttaa huomattavasti lämpökäsittelyllä, se on yksi </w:t>
      </w:r>
      <w:r>
        <w:t xml:space="preserve">yleisimmistä </w:t>
      </w:r>
      <w:r>
        <w:t xml:space="preserve">nykyaikaisessa käytössä olevista </w:t>
      </w:r>
      <w:r>
        <w:rPr>
          <w:color w:val="228B22"/>
        </w:rPr>
        <w:t xml:space="preserve">seoksista. </w:t>
      </w:r>
      <w:r>
        <w:t xml:space="preserve">Lisäämällä </w:t>
      </w:r>
      <w:r>
        <w:rPr>
          <w:color w:val="191970"/>
        </w:rPr>
        <w:t xml:space="preserve">kromia </w:t>
      </w:r>
      <w:r>
        <w:t xml:space="preserve">teräkseen voidaan parantaa sen korroosionkestävyyttä, jolloin saadaan ruostumatonta terästä, kun taas piitä lisäämällä muutetaan teräksen sähköisiä ominaisuuksia, jolloin saadaan piiterästä.</w:t>
      </w:r>
    </w:p>
    <w:p>
      <w:r>
        <w:rPr>
          <w:b/>
        </w:rPr>
        <w:t xml:space="preserve">Kysymys 0</w:t>
      </w:r>
    </w:p>
    <w:p>
      <w:r>
        <w:t xml:space="preserve">Miten terästä valmistetaan?</w:t>
      </w:r>
    </w:p>
    <w:p>
      <w:r>
        <w:rPr>
          <w:b/>
        </w:rPr>
        <w:t xml:space="preserve">Kysymys 1</w:t>
      </w:r>
    </w:p>
    <w:p>
      <w:r>
        <w:t xml:space="preserve">Millainen metalli on pehmeää kuten kupari?</w:t>
      </w:r>
    </w:p>
    <w:p>
      <w:r>
        <w:rPr>
          <w:b/>
        </w:rPr>
        <w:t xml:space="preserve">Kysymys 2</w:t>
      </w:r>
    </w:p>
    <w:p>
      <w:r>
        <w:t xml:space="preserve">Mitä teräkseen voidaan lisätä korroosionkestävyyden parantamiseksi?</w:t>
      </w:r>
    </w:p>
    <w:p>
      <w:r>
        <w:rPr>
          <w:b/>
        </w:rPr>
        <w:t xml:space="preserve">Kysymys 3</w:t>
      </w:r>
    </w:p>
    <w:p>
      <w:r>
        <w:t xml:space="preserve">Mikä on parempaa kuin puhdas rauta?</w:t>
      </w:r>
    </w:p>
    <w:p>
      <w:r>
        <w:rPr>
          <w:b/>
        </w:rPr>
        <w:t xml:space="preserve">Kysymys 4</w:t>
      </w:r>
    </w:p>
    <w:p>
      <w:r>
        <w:t xml:space="preserve">Mikä on toinen sana sille, kun seokset jähmettyvät?</w:t>
      </w:r>
    </w:p>
    <w:p>
      <w:r>
        <w:rPr>
          <w:b/>
        </w:rPr>
        <w:t xml:space="preserve">Kysymys 5</w:t>
      </w:r>
    </w:p>
    <w:p>
      <w:r>
        <w:t xml:space="preserve">Mitä syntyy, kun metallihiilivetyä ja rautaa lisätään?</w:t>
      </w:r>
    </w:p>
    <w:p>
      <w:r>
        <w:rPr>
          <w:b/>
        </w:rPr>
        <w:t xml:space="preserve">Kysymys 6</w:t>
      </w:r>
    </w:p>
    <w:p>
      <w:r>
        <w:t xml:space="preserve">Minkälainen metalli on tuskin kupari?</w:t>
      </w:r>
    </w:p>
    <w:p>
      <w:r>
        <w:rPr>
          <w:b/>
        </w:rPr>
        <w:t xml:space="preserve">Kysymys 7</w:t>
      </w:r>
    </w:p>
    <w:p>
      <w:r>
        <w:t xml:space="preserve">Mikä tekee teräksestä syövyttävämpää?</w:t>
      </w:r>
    </w:p>
    <w:p>
      <w:r>
        <w:rPr>
          <w:b/>
        </w:rPr>
        <w:t xml:space="preserve">Kysymys 8</w:t>
      </w:r>
    </w:p>
    <w:p>
      <w:r>
        <w:t xml:space="preserve">Minkä ominaisuudet pysyvät samana, kun se jäähtyy?</w:t>
      </w:r>
    </w:p>
    <w:p>
      <w:r>
        <w:rPr>
          <w:b/>
        </w:rPr>
        <w:t xml:space="preserve">Kysymys 9</w:t>
      </w:r>
    </w:p>
    <w:p>
      <w:r>
        <w:t xml:space="preserve">Mistä alumiiniseos on yleisin?</w:t>
      </w:r>
    </w:p>
    <w:p>
      <w:r>
        <w:rPr>
          <w:b/>
        </w:rPr>
        <w:t xml:space="preserve">Teksti numero 3</w:t>
      </w:r>
    </w:p>
    <w:p>
      <w:r>
        <w:t xml:space="preserve">Vaikka </w:t>
      </w:r>
      <w:r>
        <w:rPr>
          <w:color w:val="A9A9A9"/>
        </w:rPr>
        <w:t xml:space="preserve">alkuaineiden </w:t>
      </w:r>
      <w:r>
        <w:t xml:space="preserve">on yleensä oltava liukoisia nestemäisessä olomuodossa, ne eivät välttämättä aina ole liukoisia kiinteässä olomuodossa. </w:t>
      </w:r>
      <w:r>
        <w:rPr>
          <w:color w:val="DCDCDC"/>
        </w:rPr>
        <w:t xml:space="preserve">Jos metallit pysyvät liukoisina kiinteässä olomuodossa</w:t>
      </w:r>
      <w:r>
        <w:t xml:space="preserve">, </w:t>
      </w:r>
      <w:r>
        <w:rPr>
          <w:color w:val="2F4F4F"/>
        </w:rPr>
        <w:t xml:space="preserve">seos </w:t>
      </w:r>
      <w:r>
        <w:rPr>
          <w:color w:val="556B2F"/>
        </w:rPr>
        <w:t xml:space="preserve">muodostaa kiinteän liuoksen</w:t>
      </w:r>
      <w:r>
        <w:t xml:space="preserve">, josta tulee homogeeninen, identtisistä kiteistä koostuva rakenne, jota kutsutaan faasiksi. Jos seos jäähtyy ja aineosat muuttuvat liukenemattomiksi, ne voivat erkaantua muodostaen kaksi tai useampia erityyppisiä kiteitä, jolloin syntyy heterogeeninen, eri faaseista koostuva mikrorakenne. Muissa seoksissa liukenemattomat aineosat voivat kuitenkin erottua toisistaan vasta kiteytymisen jälkeen. Näitä seoksia kutsutaan </w:t>
      </w:r>
      <w:r>
        <w:rPr>
          <w:color w:val="6B8E23"/>
        </w:rPr>
        <w:t xml:space="preserve">intermetallisiksi seoksiksi</w:t>
      </w:r>
      <w:r>
        <w:t xml:space="preserve">, koska jos ne jäähdytetään hyvin nopeasti, ne kiteytyvät ensin homogeeniseksi faasiksi, mutta ne ovat ylikyllästettyjä toissijaisilla aineosilla. Ajan kuluessa näiden ylikyllästyneiden seosten atomit erottuvat kiteiden sisällä muodostaen </w:t>
      </w:r>
      <w:r>
        <w:rPr>
          <w:color w:val="A0522D"/>
        </w:rPr>
        <w:t xml:space="preserve">intermetallifaaseja, </w:t>
      </w:r>
      <w:r>
        <w:t xml:space="preserve">jotka </w:t>
      </w:r>
      <w:r>
        <w:rPr>
          <w:color w:val="228B22"/>
        </w:rPr>
        <w:t xml:space="preserve">vahvistavat kiteitä sisäisesti</w:t>
      </w:r>
      <w:r>
        <w:t xml:space="preserve">.</w:t>
      </w:r>
    </w:p>
    <w:p>
      <w:r>
        <w:rPr>
          <w:b/>
        </w:rPr>
        <w:t xml:space="preserve">Kysymys 0</w:t>
      </w:r>
    </w:p>
    <w:p>
      <w:r>
        <w:t xml:space="preserve">Mikä saa seoksen muodostamaan kiinteän liuoksen?</w:t>
      </w:r>
    </w:p>
    <w:p>
      <w:r>
        <w:rPr>
          <w:b/>
        </w:rPr>
        <w:t xml:space="preserve">Kysymys 1</w:t>
      </w:r>
    </w:p>
    <w:p>
      <w:r>
        <w:t xml:space="preserve">Mikä on intermetallifaasien tarkoitus?</w:t>
      </w:r>
    </w:p>
    <w:p>
      <w:r>
        <w:rPr>
          <w:b/>
        </w:rPr>
        <w:t xml:space="preserve">Kysymys 2</w:t>
      </w:r>
    </w:p>
    <w:p>
      <w:r>
        <w:t xml:space="preserve">Miksi kutsutaan seoksia, joissa liukenemattomat alkuaineet erottuvat vasta kiteytymisen jälkeen?</w:t>
      </w:r>
    </w:p>
    <w:p>
      <w:r>
        <w:rPr>
          <w:b/>
        </w:rPr>
        <w:t xml:space="preserve">Kysymys 3</w:t>
      </w:r>
    </w:p>
    <w:p>
      <w:r>
        <w:t xml:space="preserve">Mikä on aina liukoinen kiinteänä ja epänestemäisenä?</w:t>
      </w:r>
    </w:p>
    <w:p>
      <w:r>
        <w:rPr>
          <w:b/>
        </w:rPr>
        <w:t xml:space="preserve">Kysymys 4</w:t>
      </w:r>
    </w:p>
    <w:p>
      <w:r>
        <w:t xml:space="preserve">Mitkä aineet eivät liukene kiinteinä?</w:t>
      </w:r>
    </w:p>
    <w:p>
      <w:r>
        <w:rPr>
          <w:b/>
        </w:rPr>
        <w:t xml:space="preserve">Kysymys 5</w:t>
      </w:r>
    </w:p>
    <w:p>
      <w:r>
        <w:t xml:space="preserve">Mitä tapahtuu metalliseokselle, jos lääketieteellinen tuki liukenemattomana kiinteänä?</w:t>
      </w:r>
    </w:p>
    <w:p>
      <w:r>
        <w:rPr>
          <w:b/>
        </w:rPr>
        <w:t xml:space="preserve">Kysymys 6</w:t>
      </w:r>
    </w:p>
    <w:p>
      <w:r>
        <w:t xml:space="preserve">Millä nimellä kutsutaan seoksia, joissa liukoiset alkuaineet erottuvat toisistaan kiteytymisen jälkeen?</w:t>
      </w:r>
    </w:p>
    <w:p>
      <w:r>
        <w:rPr>
          <w:b/>
        </w:rPr>
        <w:t xml:space="preserve">Kysymys 7</w:t>
      </w:r>
    </w:p>
    <w:p>
      <w:r>
        <w:t xml:space="preserve">Mitä kiteet intermetallikseokset tukevat?</w:t>
      </w:r>
    </w:p>
    <w:p>
      <w:r>
        <w:rPr>
          <w:b/>
        </w:rPr>
        <w:t xml:space="preserve">Teksti numero 4</w:t>
      </w:r>
    </w:p>
    <w:p>
      <w:r>
        <w:t xml:space="preserve">Joitakin seoksia esiintyy luonnossa, kuten </w:t>
      </w:r>
      <w:r>
        <w:rPr>
          <w:color w:val="A9A9A9"/>
        </w:rPr>
        <w:t xml:space="preserve">elektrumia, </w:t>
      </w:r>
      <w:r>
        <w:t xml:space="preserve">joka on </w:t>
      </w:r>
      <w:r>
        <w:rPr>
          <w:color w:val="DCDCDC"/>
        </w:rPr>
        <w:t xml:space="preserve">hopeasta ja kullasta</w:t>
      </w:r>
      <w:r>
        <w:t xml:space="preserve"> koostuva, </w:t>
      </w:r>
      <w:r>
        <w:t xml:space="preserve">Maassa syntynyt seos</w:t>
      </w:r>
      <w:r>
        <w:t xml:space="preserve">. </w:t>
      </w:r>
      <w:r>
        <w:t xml:space="preserve">Meteoriitit koostuvat joskus luonnossa esiintyvistä </w:t>
      </w:r>
      <w:r>
        <w:rPr>
          <w:color w:val="2F4F4F"/>
        </w:rPr>
        <w:t xml:space="preserve">raudan ja nikkelin </w:t>
      </w:r>
      <w:r>
        <w:t xml:space="preserve">seoksista, </w:t>
      </w:r>
      <w:r>
        <w:t xml:space="preserve">mutta ne eivät ole Maassa syntyneitä. Yksi ensimmäisistä ihmisen valmistamista seoksista oli </w:t>
      </w:r>
      <w:r>
        <w:rPr>
          <w:color w:val="556B2F"/>
        </w:rPr>
        <w:t xml:space="preserve">pronssi, joka </w:t>
      </w:r>
      <w:r>
        <w:t xml:space="preserve">valmistetaan sekoittamalla metalleja tina ja </w:t>
      </w:r>
      <w:r>
        <w:rPr>
          <w:color w:val="6B8E23"/>
        </w:rPr>
        <w:t xml:space="preserve">kupari</w:t>
      </w:r>
      <w:r>
        <w:t xml:space="preserve">. Pronssi oli muinaisille erittäin hyödyllinen seos, koska se on paljon vahvempi ja kovempi kuin kumpikaan sen ainesosista. Teräs oli toinen yleinen metalliseos. Muinaisina aikoina sitä voitiin kuitenkin valmistaa vain satunnaisena sivutuotteena rautamalmin kuumentamisesta tulessa (sulattaminen) raudan valmistuksen aikana. Muita muinaisia seoksia ovat tina, messinki ja harkkorauta. Nykyaikana terästä voidaan valmistaa monessa muodossa. Hiiliterästä voidaan valmistaa vaihtelemalla vain hiilipitoisuutta, jolloin saadaan pehmeitä seoksia, kuten mietoterästä, tai kovia seoksia, kuten jousiterästä. Seosteräksiä voidaan valmistaa lisäämällä muita elementtejä, kuten molybdeeniä, vanadiinia tai nikkeliä, jolloin saadaan seoksia, kuten pikaterästä tai työkaluterästä. </w:t>
      </w:r>
      <w:r>
        <w:t xml:space="preserve">Useimpiin nykyaikaisiin teräksiin seostetaan yleensä </w:t>
      </w:r>
      <w:r>
        <w:t xml:space="preserve">pieniä määriä </w:t>
      </w:r>
      <w:r>
        <w:rPr>
          <w:color w:val="A0522D"/>
        </w:rPr>
        <w:t xml:space="preserve">mangaania, </w:t>
      </w:r>
      <w:r>
        <w:t xml:space="preserve">koska se poistaa ei-toivottuja epäpuhtauksia, kuten fosforia, rikkiä ja happea, joilla voi olla haitallisia vaikutuksia seokseen. Useimmat </w:t>
      </w:r>
      <w:r>
        <w:rPr>
          <w:color w:val="228B22"/>
        </w:rPr>
        <w:t xml:space="preserve">seokset </w:t>
      </w:r>
      <w:r>
        <w:t xml:space="preserve">luotiin </w:t>
      </w:r>
      <w:r>
        <w:t xml:space="preserve">kuitenkin </w:t>
      </w:r>
      <w:r>
        <w:t xml:space="preserve">vasta </w:t>
      </w:r>
      <w:r>
        <w:rPr>
          <w:color w:val="191970"/>
        </w:rPr>
        <w:t xml:space="preserve">1900-luvulla</w:t>
      </w:r>
      <w:r>
        <w:t xml:space="preserve">, kuten erilaiset alumiini-, titaani-, nikkeli- ja magnesiumseokset. Jotkin nykyaikaiset superseokset, kuten incoloy, inconel ja hastelloy, voivat koostua monista eri komponenteista.</w:t>
      </w:r>
    </w:p>
    <w:p>
      <w:r>
        <w:rPr>
          <w:b/>
        </w:rPr>
        <w:t xml:space="preserve">Kysymys 0</w:t>
      </w:r>
    </w:p>
    <w:p>
      <w:r>
        <w:t xml:space="preserve">Mistä elektrumia valmistetaan?</w:t>
      </w:r>
    </w:p>
    <w:p>
      <w:r>
        <w:rPr>
          <w:b/>
        </w:rPr>
        <w:t xml:space="preserve">Kysymys 1</w:t>
      </w:r>
    </w:p>
    <w:p>
      <w:r>
        <w:t xml:space="preserve">Mitä seosta muodostuu luonnossa? </w:t>
      </w:r>
    </w:p>
    <w:p>
      <w:r>
        <w:rPr>
          <w:b/>
        </w:rPr>
        <w:t xml:space="preserve">Kysymys 2</w:t>
      </w:r>
    </w:p>
    <w:p>
      <w:r>
        <w:t xml:space="preserve">Mikä oli yksi ensimmäisistä ihmisten valmistamista seoksista?</w:t>
      </w:r>
    </w:p>
    <w:p>
      <w:r>
        <w:rPr>
          <w:b/>
        </w:rPr>
        <w:t xml:space="preserve">Kysymys 3</w:t>
      </w:r>
    </w:p>
    <w:p>
      <w:r>
        <w:t xml:space="preserve">Mitä metallia saadaan yhdistämällä tina ja kupari?</w:t>
      </w:r>
    </w:p>
    <w:p>
      <w:r>
        <w:rPr>
          <w:b/>
        </w:rPr>
        <w:t xml:space="preserve">Kysymys 4</w:t>
      </w:r>
    </w:p>
    <w:p>
      <w:r>
        <w:t xml:space="preserve">Mihin aikaan ihmiset alkoivat valmistaa seoksia?</w:t>
      </w:r>
    </w:p>
    <w:p>
      <w:r>
        <w:rPr>
          <w:b/>
        </w:rPr>
        <w:t xml:space="preserve">Kysymys 5</w:t>
      </w:r>
    </w:p>
    <w:p>
      <w:r>
        <w:t xml:space="preserve">Mikä on hopean ja kullan keinotekoinen seos?</w:t>
      </w:r>
    </w:p>
    <w:p>
      <w:r>
        <w:rPr>
          <w:b/>
        </w:rPr>
        <w:t xml:space="preserve">Kysymys 6</w:t>
      </w:r>
    </w:p>
    <w:p>
      <w:r>
        <w:t xml:space="preserve">Meteoriitit sisältävät mitä Maasta kotoisin olevaa metalliseosta?</w:t>
      </w:r>
    </w:p>
    <w:p>
      <w:r>
        <w:rPr>
          <w:b/>
        </w:rPr>
        <w:t xml:space="preserve">Kysymys 7</w:t>
      </w:r>
    </w:p>
    <w:p>
      <w:r>
        <w:t xml:space="preserve">Rauta ja mikä metalli muodostivat ensimmäisen ihmisen tekemän metalliseoksen?</w:t>
      </w:r>
    </w:p>
    <w:p>
      <w:r>
        <w:rPr>
          <w:b/>
        </w:rPr>
        <w:t xml:space="preserve">Kysymys 8</w:t>
      </w:r>
    </w:p>
    <w:p>
      <w:r>
        <w:t xml:space="preserve">Mitä ihmiset alkoivat valmistaa 1900-luvulla?</w:t>
      </w:r>
    </w:p>
    <w:p>
      <w:r>
        <w:rPr>
          <w:b/>
        </w:rPr>
        <w:t xml:space="preserve">Kysymys 9</w:t>
      </w:r>
    </w:p>
    <w:p>
      <w:r>
        <w:t xml:space="preserve">Mikä lisää haluttuja epäpuhtauksia nykyaikaiseen teräkseen?</w:t>
      </w:r>
    </w:p>
    <w:p>
      <w:r>
        <w:rPr>
          <w:b/>
        </w:rPr>
        <w:t xml:space="preserve">Teksti numero 5</w:t>
      </w:r>
    </w:p>
    <w:p>
      <w:r>
        <w:t xml:space="preserve">Termiä </w:t>
      </w:r>
      <w:r>
        <w:rPr>
          <w:color w:val="A9A9A9"/>
        </w:rPr>
        <w:t xml:space="preserve">metalliseos </w:t>
      </w:r>
      <w:r>
        <w:t xml:space="preserve">käytetään kuvaamaan atomien seosta, jossa ensisijainen ainesosa on metalli. </w:t>
      </w:r>
      <w:r>
        <w:rPr>
          <w:color w:val="DCDCDC"/>
        </w:rPr>
        <w:t xml:space="preserve">Ensisijaista metallia </w:t>
      </w:r>
      <w:r>
        <w:t xml:space="preserve">kutsutaan </w:t>
      </w:r>
      <w:r>
        <w:rPr>
          <w:color w:val="2F4F4F"/>
        </w:rPr>
        <w:t xml:space="preserve">emäkseksi, </w:t>
      </w:r>
      <w:r>
        <w:t xml:space="preserve">matriisiksi tai liuottimeksi. </w:t>
      </w:r>
      <w:r>
        <w:rPr>
          <w:color w:val="556B2F"/>
        </w:rPr>
        <w:t xml:space="preserve">Toissijaisia ainesosia </w:t>
      </w:r>
      <w:r>
        <w:t xml:space="preserve">kutsutaan usein liuoksiksi. Jos seoksessa on vain kahdenlaisia atomeja, epäpuhtauksia lukuun ottamatta, kuten kupari-nikkeliseos, sitä kutsutaan binääriseokseksi. Jos </w:t>
      </w:r>
      <w:r>
        <w:t xml:space="preserve">seoksessa on kolmenlaisia atomeja, kuten rauta, nikkeli ja kromi, sitä kutsutaan </w:t>
      </w:r>
      <w:r>
        <w:rPr>
          <w:color w:val="6B8E23"/>
        </w:rPr>
        <w:t xml:space="preserve">ternääriseokseksi</w:t>
      </w:r>
      <w:r>
        <w:t xml:space="preserve">. </w:t>
      </w:r>
      <w:r>
        <w:t xml:space="preserve">Seos, jossa on neljä </w:t>
      </w:r>
      <w:r>
        <w:rPr>
          <w:color w:val="A0522D"/>
        </w:rPr>
        <w:t xml:space="preserve">ainesosaa, </w:t>
      </w:r>
      <w:r>
        <w:t xml:space="preserve">on </w:t>
      </w:r>
      <w:r>
        <w:rPr>
          <w:color w:val="228B22"/>
        </w:rPr>
        <w:t xml:space="preserve">kvaternääriseos, </w:t>
      </w:r>
      <w:r>
        <w:t xml:space="preserve">kun taas viisiosaista seosta kutsutaan kvaternääriseokseksi</w:t>
      </w:r>
      <w:r>
        <w:t xml:space="preserve">.</w:t>
      </w:r>
      <w:r>
        <w:t xml:space="preserve"> Koska kunkin ainesosan prosentuaalista osuutta voidaan muuttaa, minkä tahansa seoksen mahdollisia muunnoksia kutsutaan systeemiksi. Tältä </w:t>
      </w:r>
      <w:r>
        <w:t xml:space="preserve">osin kaikkia vain kahta ainesosaa, kuten rautaa ja hiiltä, sisältävän seoksen eri muotoja kutsutaan binääriseksi järjestelmäksi, kun taas kaikkia ternäärisen seoksen mahdollisia seosyhdistelmiä, kuten raudan, hiilen ja kromin seoksia, kutsutaan </w:t>
      </w:r>
      <w:r>
        <w:rPr>
          <w:color w:val="191970"/>
        </w:rPr>
        <w:t xml:space="preserve">ternääriseksi </w:t>
      </w:r>
      <w:r>
        <w:t xml:space="preserve">järjestelmäksi.</w:t>
      </w:r>
    </w:p>
    <w:p>
      <w:r>
        <w:rPr>
          <w:b/>
        </w:rPr>
        <w:t xml:space="preserve">Kysymys 0</w:t>
      </w:r>
    </w:p>
    <w:p>
      <w:r>
        <w:t xml:space="preserve">Matriisi ja liuotin ovat muita nimityksiä mille?</w:t>
      </w:r>
    </w:p>
    <w:p>
      <w:r>
        <w:rPr>
          <w:b/>
        </w:rPr>
        <w:t xml:space="preserve">Kysymys 1</w:t>
      </w:r>
    </w:p>
    <w:p>
      <w:r>
        <w:t xml:space="preserve">Mikä on toinen nimi liuoksille?</w:t>
      </w:r>
    </w:p>
    <w:p>
      <w:r>
        <w:rPr>
          <w:b/>
        </w:rPr>
        <w:t xml:space="preserve">Kysymys 2</w:t>
      </w:r>
    </w:p>
    <w:p>
      <w:r>
        <w:t xml:space="preserve">Mikä on sellaisen seoksen nimi, jossa on neljä ainesosaa?</w:t>
      </w:r>
    </w:p>
    <w:p>
      <w:r>
        <w:rPr>
          <w:b/>
        </w:rPr>
        <w:t xml:space="preserve">Kysymys 3</w:t>
      </w:r>
    </w:p>
    <w:p>
      <w:r>
        <w:t xml:space="preserve">Viisiosainen seos tunnetaan nimellä?</w:t>
      </w:r>
    </w:p>
    <w:p>
      <w:r>
        <w:rPr>
          <w:b/>
        </w:rPr>
        <w:t xml:space="preserve">Kysymys 4</w:t>
      </w:r>
    </w:p>
    <w:p>
      <w:r>
        <w:t xml:space="preserve">Mikä termi kuvaa atomien seosta, joka sisältää ainakin jonkin verran metallia?</w:t>
      </w:r>
    </w:p>
    <w:p>
      <w:r>
        <w:rPr>
          <w:b/>
        </w:rPr>
        <w:t xml:space="preserve">Kysymys 5</w:t>
      </w:r>
    </w:p>
    <w:p>
      <w:r>
        <w:t xml:space="preserve">Mikä on toinen nimi metalliseoksen päämetallille tai liuenneelle aineelle?</w:t>
      </w:r>
    </w:p>
    <w:p>
      <w:r>
        <w:rPr>
          <w:b/>
        </w:rPr>
        <w:t xml:space="preserve">Kysymys 6</w:t>
      </w:r>
    </w:p>
    <w:p>
      <w:r>
        <w:t xml:space="preserve">Seosta, jossa on viisi mitä kutsutaan kvaternääriseksi seokseksi?</w:t>
      </w:r>
    </w:p>
    <w:p>
      <w:r>
        <w:rPr>
          <w:b/>
        </w:rPr>
        <w:t xml:space="preserve">Kysymys 7</w:t>
      </w:r>
    </w:p>
    <w:p>
      <w:r>
        <w:t xml:space="preserve">Minkä tyyppinen metalliseos sisältää kymmenen ainesosaa?</w:t>
      </w:r>
    </w:p>
    <w:p>
      <w:r>
        <w:rPr>
          <w:b/>
        </w:rPr>
        <w:t xml:space="preserve">Teksti numero 6</w:t>
      </w:r>
    </w:p>
    <w:p>
      <w:r>
        <w:t xml:space="preserve">Vaikka seos on teknisesti epäpuhdas metalli, seoksista puhuttaessa termi "</w:t>
      </w:r>
      <w:r>
        <w:rPr>
          <w:color w:val="A9A9A9"/>
        </w:rPr>
        <w:t xml:space="preserve">epäpuhtaudet</w:t>
      </w:r>
      <w:r>
        <w:t xml:space="preserve">" tarkoittaa yleensä niitä alkuaineita, joita ei haluta käyttää.</w:t>
      </w:r>
      <w:r>
        <w:t xml:space="preserve"> Nämä epäpuhtaudet ovat usein perusmetalleissa tai liuoksissa, mutta niitä voidaan myös lisätä seostusprosessin aikana. Esimerkiksi </w:t>
      </w:r>
      <w:r>
        <w:rPr>
          <w:color w:val="DCDCDC"/>
        </w:rPr>
        <w:t xml:space="preserve">rikki </w:t>
      </w:r>
      <w:r>
        <w:t xml:space="preserve">on yleinen epäpuhtaus teräksessä. Rikki yhdistyy helposti raudan kanssa muodostaen rautasulfidia, joka on </w:t>
      </w:r>
      <w:r>
        <w:rPr>
          <w:color w:val="2F4F4F"/>
        </w:rPr>
        <w:t xml:space="preserve">hyvin haurasta </w:t>
      </w:r>
      <w:r>
        <w:t xml:space="preserve">ja aiheuttaa teräkseen heikkoja kohtia. </w:t>
      </w:r>
      <w:r>
        <w:rPr>
          <w:color w:val="556B2F"/>
        </w:rPr>
        <w:t xml:space="preserve">Litium, natrium ja </w:t>
      </w:r>
      <w:r>
        <w:rPr>
          <w:color w:val="6B8E23"/>
        </w:rPr>
        <w:t xml:space="preserve">kalsium </w:t>
      </w:r>
      <w:r>
        <w:t xml:space="preserve">ovat yleisiä epäpuhtauksia alumiiniseoksissa, joilla voi olla haitallisia vaikutuksia valukappaleiden rakenteelliseen eheyteen. Sitä </w:t>
      </w:r>
      <w:r>
        <w:t xml:space="preserve">vastoin muuten puhtaita metalleja, jotka sisältävät </w:t>
      </w:r>
      <w:r>
        <w:rPr>
          <w:color w:val="A0522D"/>
        </w:rPr>
        <w:t xml:space="preserve">ei-toivottuja epäpuhtauksia, </w:t>
      </w:r>
      <w:r>
        <w:t xml:space="preserve">kutsutaan usein "epäpuhtaiksi metalleiksi", eikä niitä yleensä kutsuta seoksiksi. Ilmassa oleva </w:t>
      </w:r>
      <w:r>
        <w:rPr>
          <w:color w:val="228B22"/>
        </w:rPr>
        <w:t xml:space="preserve">happi </w:t>
      </w:r>
      <w:r>
        <w:t xml:space="preserve">yhdistyy helposti useimpien metallien kanssa muodostaen metallioksideja, erityisesti korkeammissa lämpötiloissa, joita esiintyy seostuksen aikana. Seostusprosessin aikana huolehditaan usein siitä, että </w:t>
      </w:r>
      <w:r>
        <w:rPr>
          <w:color w:val="191970"/>
        </w:rPr>
        <w:t xml:space="preserve">ylimääräiset epäpuhtaudet poistetaan </w:t>
      </w:r>
      <w:r>
        <w:t xml:space="preserve">käyttämällä vuonoja, kemiallisia </w:t>
      </w:r>
      <w:r>
        <w:rPr>
          <w:color w:val="8B0000"/>
        </w:rPr>
        <w:t xml:space="preserve">lisäaineita </w:t>
      </w:r>
      <w:r>
        <w:t xml:space="preserve">tai muita uuttometallurgian menetelmiä.</w:t>
      </w:r>
    </w:p>
    <w:p>
      <w:r>
        <w:rPr>
          <w:b/>
        </w:rPr>
        <w:t xml:space="preserve">Kysymys 0</w:t>
      </w:r>
    </w:p>
    <w:p>
      <w:r>
        <w:t xml:space="preserve">Mikä on rautasulfidin ominaisuus?</w:t>
      </w:r>
    </w:p>
    <w:p>
      <w:r>
        <w:rPr>
          <w:b/>
        </w:rPr>
        <w:t xml:space="preserve">Kysymys 1</w:t>
      </w:r>
    </w:p>
    <w:p>
      <w:r>
        <w:t xml:space="preserve">Mikä tekee puhtaista metalleista epäpuhtaita metalleja?</w:t>
      </w:r>
    </w:p>
    <w:p>
      <w:r>
        <w:rPr>
          <w:b/>
        </w:rPr>
        <w:t xml:space="preserve">Kysymys 2</w:t>
      </w:r>
    </w:p>
    <w:p>
      <w:r>
        <w:t xml:space="preserve">Mitkä ovat kolme yleistä epäpuhtautta alumiiniseoksissa?</w:t>
      </w:r>
    </w:p>
    <w:p>
      <w:r>
        <w:rPr>
          <w:b/>
        </w:rPr>
        <w:t xml:space="preserve">Kysymys 3</w:t>
      </w:r>
    </w:p>
    <w:p>
      <w:r>
        <w:t xml:space="preserve">Mitä tapahtuu käyttämällä vuokia ja kemiallisia lisäaineita seostamisprosessin aikana?</w:t>
      </w:r>
    </w:p>
    <w:p>
      <w:r>
        <w:rPr>
          <w:b/>
        </w:rPr>
        <w:t xml:space="preserve">Kysymys 4</w:t>
      </w:r>
    </w:p>
    <w:p>
      <w:r>
        <w:t xml:space="preserve">Mikä on termi seoksen halutuille alkuaineille?</w:t>
      </w:r>
    </w:p>
    <w:p>
      <w:r>
        <w:rPr>
          <w:b/>
        </w:rPr>
        <w:t xml:space="preserve">Kysymys 5</w:t>
      </w:r>
    </w:p>
    <w:p>
      <w:r>
        <w:t xml:space="preserve">Mikä on harvinainen epäpuhtaus teräksessä?</w:t>
      </w:r>
    </w:p>
    <w:p>
      <w:r>
        <w:rPr>
          <w:b/>
        </w:rPr>
        <w:t xml:space="preserve">Kysymys 6</w:t>
      </w:r>
    </w:p>
    <w:p>
      <w:r>
        <w:t xml:space="preserve">Litium, natrium ja mitkä muut alkuaineet ovat yleisiä teräksessä?</w:t>
      </w:r>
    </w:p>
    <w:p>
      <w:r>
        <w:rPr>
          <w:b/>
        </w:rPr>
        <w:t xml:space="preserve">Kysymys 7</w:t>
      </w:r>
    </w:p>
    <w:p>
      <w:r>
        <w:t xml:space="preserve">Mitä kemiallisia aineita käytetään seostuksen aikana epäpuhtauksien lisäämiseksi?</w:t>
      </w:r>
    </w:p>
    <w:p>
      <w:r>
        <w:rPr>
          <w:b/>
        </w:rPr>
        <w:t xml:space="preserve">Kysymys 8</w:t>
      </w:r>
    </w:p>
    <w:p>
      <w:r>
        <w:t xml:space="preserve">Mikä ilmassa oleva alkuaine ei yhdisty helposti useimpien metallien kanssa?</w:t>
      </w:r>
    </w:p>
    <w:p>
      <w:r>
        <w:rPr>
          <w:b/>
        </w:rPr>
        <w:t xml:space="preserve">Teksti numero 7</w:t>
      </w:r>
    </w:p>
    <w:p>
      <w:r>
        <w:t xml:space="preserve">Termiä "metalliseos" käytetään joskus arkikielessä tietyn metalliseoksen synonyyminä. Esimerkiksi </w:t>
      </w:r>
      <w:r>
        <w:t xml:space="preserve">alumiiniseoksesta valmistettuja </w:t>
      </w:r>
      <w:r>
        <w:rPr>
          <w:color w:val="A9A9A9"/>
        </w:rPr>
        <w:t xml:space="preserve">autonrenkaita </w:t>
      </w:r>
      <w:r>
        <w:t xml:space="preserve">kutsutaan yleisesti yksinkertaisesti "</w:t>
      </w:r>
      <w:r>
        <w:rPr>
          <w:color w:val="DCDCDC"/>
        </w:rPr>
        <w:t xml:space="preserve">seosmetallivanteiksi"</w:t>
      </w:r>
      <w:r>
        <w:t xml:space="preserve">, vaikka itse asiassa teräkset ja useimmat muutkin käytännöllisessä käytössä olevat metallit ovat myös </w:t>
      </w:r>
      <w:r>
        <w:rPr>
          <w:color w:val="2F4F4F"/>
        </w:rPr>
        <w:t xml:space="preserve">seoksia</w:t>
      </w:r>
      <w:r>
        <w:t xml:space="preserve">. </w:t>
      </w:r>
      <w:r>
        <w:rPr>
          <w:color w:val="556B2F"/>
        </w:rPr>
        <w:t xml:space="preserve">Teräs </w:t>
      </w:r>
      <w:r>
        <w:t xml:space="preserve">on </w:t>
      </w:r>
      <w:r>
        <w:rPr>
          <w:color w:val="6B8E23"/>
        </w:rPr>
        <w:t xml:space="preserve">niin yleinen metalliseos, </w:t>
      </w:r>
      <w:r>
        <w:t xml:space="preserve">että moniin siitä valmistettuihin esineisiin, kuten pyöriin, tynnyreihin tai palkkeihin, viitataan yksinkertaisesti esineen nimellä, jos oletetaan, että se on valmistettu teräksestä. Kun ne on valmistettu muista materiaaleista, ne tyypillisesti eritellään sellaisiksi (esim. "pronssipyörä", "muovitynnyri" tai "puupalkki").</w:t>
      </w:r>
    </w:p>
    <w:p>
      <w:r>
        <w:rPr>
          <w:b/>
        </w:rPr>
        <w:t xml:space="preserve">Kysymys 0</w:t>
      </w:r>
    </w:p>
    <w:p>
      <w:r>
        <w:t xml:space="preserve">Mikä on yleisen metalliseoksen nimi?</w:t>
      </w:r>
    </w:p>
    <w:p>
      <w:r>
        <w:rPr>
          <w:b/>
        </w:rPr>
        <w:t xml:space="preserve">Kysymys 1</w:t>
      </w:r>
    </w:p>
    <w:p>
      <w:r>
        <w:t xml:space="preserve">Mikä on jotain autossa, joka on joskus tehty metalliseoksesta?</w:t>
      </w:r>
    </w:p>
    <w:p>
      <w:r>
        <w:rPr>
          <w:b/>
        </w:rPr>
        <w:t xml:space="preserve">Kysymys 2</w:t>
      </w:r>
    </w:p>
    <w:p>
      <w:r>
        <w:t xml:space="preserve">Teräs ja muut hyvin käytännölliset metallit ovat myös nimeltään mitä?</w:t>
      </w:r>
    </w:p>
    <w:p>
      <w:r>
        <w:rPr>
          <w:b/>
        </w:rPr>
        <w:t xml:space="preserve">Kysymys 3</w:t>
      </w:r>
    </w:p>
    <w:p>
      <w:r>
        <w:t xml:space="preserve">Alumiiniseosta käytetään joskus synonyyminä mille?</w:t>
      </w:r>
    </w:p>
    <w:p>
      <w:r>
        <w:rPr>
          <w:b/>
        </w:rPr>
        <w:t xml:space="preserve">Kysymys 4</w:t>
      </w:r>
    </w:p>
    <w:p>
      <w:r>
        <w:t xml:space="preserve">Miksi joihinkin raudasta valmistettuihin esineisiin viitataan vain nimellä?</w:t>
      </w:r>
    </w:p>
    <w:p>
      <w:r>
        <w:rPr>
          <w:b/>
        </w:rPr>
        <w:t xml:space="preserve">Teksti numero 8</w:t>
      </w:r>
    </w:p>
    <w:p>
      <w:r>
        <w:t xml:space="preserve">Metallin </w:t>
      </w:r>
      <w:r>
        <w:rPr>
          <w:color w:val="A9A9A9"/>
        </w:rPr>
        <w:t xml:space="preserve">seostaminen tapahtuu </w:t>
      </w:r>
      <w:r>
        <w:rPr>
          <w:color w:val="DCDCDC"/>
        </w:rPr>
        <w:t xml:space="preserve">yhdistämällä se yhteen tai useampaan muuhun metalliin tai ei-metalliin, </w:t>
      </w:r>
      <w:r>
        <w:t xml:space="preserve">jotka usein parantavat sen ominaisuuksia</w:t>
      </w:r>
      <w:r>
        <w:rPr>
          <w:color w:val="DCDCDC"/>
        </w:rPr>
        <w:t xml:space="preserve">.</w:t>
      </w:r>
      <w:r>
        <w:t xml:space="preserve"> Esimerkiksi teräs on vahvempaa kuin rauta, sen pääalkuaine. </w:t>
      </w:r>
      <w:r>
        <w:rPr>
          <w:color w:val="2F4F4F"/>
        </w:rPr>
        <w:t xml:space="preserve">Seosten </w:t>
      </w:r>
      <w:r>
        <w:t xml:space="preserve">sähkön- ja lämmönjohtavuus </w:t>
      </w:r>
      <w:r>
        <w:t xml:space="preserve">on yleensä pienempi kuin puhtaiden metallien. Seoksen fysikaaliset ominaisuudet, kuten tiheys, reaktiivisuus ja Youngin moduuli, eivät välttämättä poikkea suuresti sen alkuaineiden ominaisuuksista, mutta tekniset ominaisuudet, kuten vetolujuus ja leikkauslujuus, voivat poiketa huomattavasti sen muodostavien materiaalien ominaisuuksista. Tämä johtuu joskus seoksen atomien koosta, koska suuremmat atomit kohdistavat puristusvoimaa </w:t>
      </w:r>
      <w:r>
        <w:rPr>
          <w:color w:val="556B2F"/>
        </w:rPr>
        <w:t xml:space="preserve">naapuriatomeihin </w:t>
      </w:r>
      <w:r>
        <w:t xml:space="preserve">ja pienemmät atomit vetovoimaa naapureihinsa, mikä auttaa seosta vastustamaan muodonmuutoksia. Joskus seokset voivat käyttäytyä selvästi eri tavoin, vaikka yhden alkuaineen määrä olisi pieni. Esimerkiksi epäpuhtaudet puolijohtavissa ferromagneettisissa seoksissa johtavat erilaisiin ominaisuuksiin, kuten White, Hogan, Suhl, Tian Abrie ja Nakamura ensimmäisenä ennustivat. Joitakin seoksia valmistetaan sulattamalla ja sekoittamalla kahta tai useampaa metallia. </w:t>
      </w:r>
      <w:r>
        <w:rPr>
          <w:color w:val="6B8E23"/>
        </w:rPr>
        <w:t xml:space="preserve">Pronssi</w:t>
      </w:r>
      <w:r>
        <w:rPr>
          <w:color w:val="A0522D"/>
        </w:rPr>
        <w:t xml:space="preserve">, </w:t>
      </w:r>
      <w:r>
        <w:t xml:space="preserve">kuparin ja tinan seos, oli ensimmäinen löydetty metalliseos </w:t>
      </w:r>
      <w:r>
        <w:rPr>
          <w:color w:val="228B22"/>
        </w:rPr>
        <w:t xml:space="preserve">esihistoriallisella kaudella, joka </w:t>
      </w:r>
      <w:r>
        <w:t xml:space="preserve">tunnetaan nykyään pronssikautena; se oli kovempaa kuin puhdas kupari, ja sitä käytettiin alun perin työkalujen ja aseiden valmistukseen, mutta myöhemmin se korvattiin ominaisuuksiltaan paremmilla metalleilla ja seoksilla. Myöhempinä aikoina pronssia on käytetty koristeisiin, kelloihin, patsaisiin ja laakereihin. </w:t>
      </w:r>
      <w:r>
        <w:rPr>
          <w:color w:val="191970"/>
        </w:rPr>
        <w:t xml:space="preserve">Messinki on </w:t>
      </w:r>
      <w:r>
        <w:rPr>
          <w:color w:val="8B0000"/>
        </w:rPr>
        <w:t xml:space="preserve">kuparin </w:t>
      </w:r>
      <w:r>
        <w:t xml:space="preserve">ja sinkin </w:t>
      </w:r>
      <w:r>
        <w:t xml:space="preserve">seos.</w:t>
      </w:r>
    </w:p>
    <w:p>
      <w:r>
        <w:rPr>
          <w:b/>
        </w:rPr>
        <w:t xml:space="preserve">Kysymys 0</w:t>
      </w:r>
    </w:p>
    <w:p>
      <w:r>
        <w:t xml:space="preserve">Mitä metallille voidaan tehdä sen ominaisuuksien parantamiseksi?</w:t>
      </w:r>
    </w:p>
    <w:p>
      <w:r>
        <w:rPr>
          <w:b/>
        </w:rPr>
        <w:t xml:space="preserve">Kysymys 1</w:t>
      </w:r>
    </w:p>
    <w:p>
      <w:r>
        <w:t xml:space="preserve">Puhtailla metalleilla on suurempi sähkön- ja lämmönjohtavuus kuin millä?</w:t>
      </w:r>
    </w:p>
    <w:p>
      <w:r>
        <w:rPr>
          <w:b/>
        </w:rPr>
        <w:t xml:space="preserve">Kysymys 2</w:t>
      </w:r>
    </w:p>
    <w:p>
      <w:r>
        <w:t xml:space="preserve">Mitä syntyy, kun kupari ja tina sekoitetaan?</w:t>
      </w:r>
    </w:p>
    <w:p>
      <w:r>
        <w:rPr>
          <w:b/>
        </w:rPr>
        <w:t xml:space="preserve">Kysymys 3</w:t>
      </w:r>
    </w:p>
    <w:p>
      <w:r>
        <w:t xml:space="preserve">Milloin oli pronssikausi?</w:t>
      </w:r>
    </w:p>
    <w:p>
      <w:r>
        <w:rPr>
          <w:b/>
        </w:rPr>
        <w:t xml:space="preserve">Kysymys 4</w:t>
      </w:r>
    </w:p>
    <w:p>
      <w:r>
        <w:t xml:space="preserve">Kupari ja sinkki muodostavat yhdessä mitä?</w:t>
      </w:r>
    </w:p>
    <w:p>
      <w:r>
        <w:rPr>
          <w:b/>
        </w:rPr>
        <w:t xml:space="preserve">Kysymys 5</w:t>
      </w:r>
    </w:p>
    <w:p>
      <w:r>
        <w:t xml:space="preserve">Mitä tehdään yhdistämällä yksi tai useampi metalli ja poistamalla epämetallit?</w:t>
      </w:r>
    </w:p>
    <w:p>
      <w:r>
        <w:rPr>
          <w:b/>
        </w:rPr>
        <w:t xml:space="preserve">Kysymys 6</w:t>
      </w:r>
    </w:p>
    <w:p>
      <w:r>
        <w:t xml:space="preserve">Millä on suurempi sähkön- ja lämmönjohtavuus kuin puhtailla metalleilla?</w:t>
      </w:r>
    </w:p>
    <w:p>
      <w:r>
        <w:rPr>
          <w:b/>
        </w:rPr>
        <w:t xml:space="preserve">Kysymys 7</w:t>
      </w:r>
    </w:p>
    <w:p>
      <w:r>
        <w:t xml:space="preserve">Mitä saadaan aikaan sekoittamalla kuparia ja rautaa?</w:t>
      </w:r>
    </w:p>
    <w:p>
      <w:r>
        <w:rPr>
          <w:b/>
        </w:rPr>
        <w:t xml:space="preserve">Kysymys 8</w:t>
      </w:r>
    </w:p>
    <w:p>
      <w:r>
        <w:t xml:space="preserve">Mitä yhdistetään tinaan messingin valmistamiseksi?</w:t>
      </w:r>
    </w:p>
    <w:p>
      <w:r>
        <w:rPr>
          <w:b/>
        </w:rPr>
        <w:t xml:space="preserve">Kysymys 9</w:t>
      </w:r>
    </w:p>
    <w:p>
      <w:r>
        <w:t xml:space="preserve">Keneen pienemmät atomit kohdistavat puristusvoimaa?</w:t>
      </w:r>
    </w:p>
    <w:p>
      <w:r>
        <w:rPr>
          <w:b/>
        </w:rPr>
        <w:t xml:space="preserve">Teksti numero 9</w:t>
      </w:r>
    </w:p>
    <w:p>
      <w:r>
        <w:rPr>
          <w:color w:val="A9A9A9"/>
        </w:rPr>
        <w:t xml:space="preserve">Seoksia </w:t>
      </w:r>
      <w:r>
        <w:t xml:space="preserve">valmistetaan usein perusmetallin mekaanisten ominaisuuksien muuttamiseksi, jotta saadaan aikaan kovuutta, sitkeyttä, sitkeyttä, sitkeyttä tai muita haluttuja ominaisuuksia. Useimpia metalleja ja seoksia voidaan kovettaa luomalla </w:t>
      </w:r>
      <w:r>
        <w:rPr>
          <w:color w:val="DCDCDC"/>
        </w:rPr>
        <w:t xml:space="preserve">vikoja niiden </w:t>
      </w:r>
      <w:r>
        <w:rPr>
          <w:color w:val="2F4F4F"/>
        </w:rPr>
        <w:t xml:space="preserve">kiderakenteeseen</w:t>
      </w:r>
      <w:r>
        <w:t xml:space="preserve">. Nämä viat syntyvät plastisen muodonmuutoksen, kuten vasaraniskun tai taivutuksen, aikana, ja ne ovat pysyviä, ellei metallia kiteytetä uudelleen. Joidenkin seosten ominaisuuksia voidaan kuitenkin muuttaa myös </w:t>
      </w:r>
      <w:r>
        <w:rPr>
          <w:color w:val="556B2F"/>
        </w:rPr>
        <w:t xml:space="preserve">lämpökäsittelyllä</w:t>
      </w:r>
      <w:r>
        <w:t xml:space="preserve">. </w:t>
      </w:r>
      <w:r>
        <w:rPr>
          <w:color w:val="6B8E23"/>
        </w:rPr>
        <w:t xml:space="preserve">Lähes kaikkia metalleja </w:t>
      </w:r>
      <w:r>
        <w:t xml:space="preserve">voidaan pehmentää </w:t>
      </w:r>
      <w:r>
        <w:rPr>
          <w:color w:val="A0522D"/>
        </w:rPr>
        <w:t xml:space="preserve">hehkuttamalla</w:t>
      </w:r>
      <w:r>
        <w:t xml:space="preserve">, jolloin </w:t>
      </w:r>
      <w:r>
        <w:rPr>
          <w:color w:val="228B22"/>
        </w:rPr>
        <w:t xml:space="preserve">seos kiteytyy uudelleen ja virheet korjataan</w:t>
      </w:r>
      <w:r>
        <w:t xml:space="preserve">, mutta monia ei voida karkaista hallitulla lämmityksellä ja jäähdytyksellä. Monia alumiini-, kupari-, magnesium-, titaani- ja nikkeliseoksia voidaan jossain määrin lujittaa jollakin </w:t>
      </w:r>
      <w:r>
        <w:rPr>
          <w:color w:val="191970"/>
        </w:rPr>
        <w:t xml:space="preserve">lämpökäsittelymenetelmällä, </w:t>
      </w:r>
      <w:r>
        <w:t xml:space="preserve">mutta vain harvat seokset reagoivat siihen samalla tavalla kuin teräs.</w:t>
      </w:r>
    </w:p>
    <w:p>
      <w:r>
        <w:rPr>
          <w:b/>
        </w:rPr>
        <w:t xml:space="preserve">Kysymys 0</w:t>
      </w:r>
    </w:p>
    <w:p>
      <w:r>
        <w:t xml:space="preserve">Millaisella käsittelyllä sen ominaisuuksia voidaan muuttaa?</w:t>
      </w:r>
    </w:p>
    <w:p>
      <w:r>
        <w:rPr>
          <w:b/>
        </w:rPr>
        <w:t xml:space="preserve">Kysymys 1</w:t>
      </w:r>
    </w:p>
    <w:p>
      <w:r>
        <w:t xml:space="preserve">Metallien pehmentäminen voidaan saavuttaa?</w:t>
      </w:r>
    </w:p>
    <w:p>
      <w:r>
        <w:rPr>
          <w:b/>
        </w:rPr>
        <w:t xml:space="preserve">Kysymys 2</w:t>
      </w:r>
    </w:p>
    <w:p>
      <w:r>
        <w:t xml:space="preserve">Alumiinia, kuparia, magnesiumia, titaania ja nikkeliä voidaan lujittaa?</w:t>
      </w:r>
    </w:p>
    <w:p>
      <w:r>
        <w:rPr>
          <w:b/>
        </w:rPr>
        <w:t xml:space="preserve">Kysymys 3</w:t>
      </w:r>
    </w:p>
    <w:p>
      <w:r>
        <w:t xml:space="preserve">Hehkutus pehmentää metalleja saavuttamalla mitä?</w:t>
      </w:r>
    </w:p>
    <w:p>
      <w:r>
        <w:rPr>
          <w:b/>
        </w:rPr>
        <w:t xml:space="preserve">Kysymys 4</w:t>
      </w:r>
    </w:p>
    <w:p>
      <w:r>
        <w:t xml:space="preserve">mitä tehdään perusmetallien ominaisuuksien vakauttamiseksi?</w:t>
      </w:r>
    </w:p>
    <w:p>
      <w:r>
        <w:rPr>
          <w:b/>
        </w:rPr>
        <w:t xml:space="preserve">Kysymys 5</w:t>
      </w:r>
    </w:p>
    <w:p>
      <w:r>
        <w:t xml:space="preserve">|Virheiden luominen, mikä pehmentää metallia?</w:t>
      </w:r>
    </w:p>
    <w:p>
      <w:r>
        <w:rPr>
          <w:b/>
        </w:rPr>
        <w:t xml:space="preserve">Kysymys 6</w:t>
      </w:r>
    </w:p>
    <w:p>
      <w:r>
        <w:t xml:space="preserve">Mitä uudelleenkiteytyminen tekee pysyväksi?</w:t>
      </w:r>
    </w:p>
    <w:p>
      <w:r>
        <w:rPr>
          <w:b/>
        </w:rPr>
        <w:t xml:space="preserve">Kysymys 7</w:t>
      </w:r>
    </w:p>
    <w:p>
      <w:r>
        <w:t xml:space="preserve">Mitä hehkutus kovettaa?</w:t>
      </w:r>
    </w:p>
    <w:p>
      <w:r>
        <w:rPr>
          <w:b/>
        </w:rPr>
        <w:t xml:space="preserve">Kysymys 8</w:t>
      </w:r>
    </w:p>
    <w:p>
      <w:r>
        <w:t xml:space="preserve">Mihin hehkutus aiheuttaa vikoja?</w:t>
      </w:r>
    </w:p>
    <w:p>
      <w:r>
        <w:rPr>
          <w:b/>
        </w:rPr>
        <w:t xml:space="preserve">Teksti numero 10</w:t>
      </w:r>
    </w:p>
    <w:p>
      <w:r>
        <w:t xml:space="preserve">Tietyssä lämpötilassa (yleensä </w:t>
      </w:r>
      <w:r>
        <w:rPr>
          <w:color w:val="A9A9A9"/>
        </w:rPr>
        <w:t xml:space="preserve">820 °C:n (1 500 °F) ja 870 °C:n (1 600 °F) </w:t>
      </w:r>
      <w:r>
        <w:t xml:space="preserve">välillä </w:t>
      </w:r>
      <w:r>
        <w:t xml:space="preserve">hiilipitoisuudesta riippuen) </w:t>
      </w:r>
      <w:r>
        <w:rPr>
          <w:color w:val="DCDCDC"/>
        </w:rPr>
        <w:t xml:space="preserve">teräksen perusmetalli muuttuu kiderakenteensa atomien järjestyksessä</w:t>
      </w:r>
      <w:r>
        <w:t xml:space="preserve">, jota kutsutaan </w:t>
      </w:r>
      <w:r>
        <w:rPr>
          <w:color w:val="2F4F4F"/>
        </w:rPr>
        <w:t xml:space="preserve">allotropiaksi</w:t>
      </w:r>
      <w:r>
        <w:t xml:space="preserve">. Tällöin pienet hiiliatomit pääsevät rautakiteen väleihin ja diffundoituvat rautamatriisiin. Kun näin tapahtuu, hiiliatomien sanotaan olevan liuoksessa tai sekoittuneen rautaan, jolloin ne muodostavat yhden, homogeenisen kiteisen faasin, jota kutsutaan austeniitiksi. Jos </w:t>
      </w:r>
      <w:r>
        <w:rPr>
          <w:color w:val="6B8E23"/>
        </w:rPr>
        <w:t xml:space="preserve">terästä </w:t>
      </w:r>
      <w:r>
        <w:rPr>
          <w:color w:val="556B2F"/>
        </w:rPr>
        <w:t xml:space="preserve">jäähdytetään hitaasti</w:t>
      </w:r>
      <w:r>
        <w:t xml:space="preserve">, rauta muuttuu vähitellen matalan lämpötilan allotroopiksi</w:t>
      </w:r>
      <w:r>
        <w:rPr>
          <w:color w:val="556B2F"/>
        </w:rPr>
        <w:t xml:space="preserve">.</w:t>
      </w:r>
      <w:r>
        <w:t xml:space="preserve"> Tällöin hiiliatomit eivät enää liukene raudan kanssa, vaan niiden on pakko saostua liuoksesta, jolloin ne muodostuvat kiteiden väleihin. Teräksestä tulee tällöin </w:t>
      </w:r>
      <w:r>
        <w:rPr>
          <w:color w:val="A0522D"/>
        </w:rPr>
        <w:t xml:space="preserve">heterogeeninen</w:t>
      </w:r>
      <w:r>
        <w:t xml:space="preserve">, ja se muodostuu kahdesta faasista: </w:t>
      </w:r>
      <w:r>
        <w:rPr>
          <w:color w:val="228B22"/>
        </w:rPr>
        <w:t xml:space="preserve">hiilifaasista (karbidi), sementiitistä ja ferriitistä</w:t>
      </w:r>
      <w:r>
        <w:t xml:space="preserve">. </w:t>
      </w:r>
      <w:r>
        <w:t xml:space="preserve">Tämäntyyppinen lämpökäsittely tuottaa terästä, joka on melko pehmeää ja </w:t>
      </w:r>
      <w:r>
        <w:rPr>
          <w:color w:val="191970"/>
        </w:rPr>
        <w:t xml:space="preserve">taipuisaa</w:t>
      </w:r>
      <w:r>
        <w:t xml:space="preserve">. Jos teräs kuitenkin jäähdytetään nopeasti, hiiliatomit eivät ehdi saostua. Kun teräs jäähdytetään nopeasti, tapahtuu diffuusioton (martensiittinen) muutos, jossa hiiliatomit juuttuvat </w:t>
      </w:r>
      <w:r>
        <w:rPr>
          <w:color w:val="8B0000"/>
        </w:rPr>
        <w:t xml:space="preserve">liuokseen</w:t>
      </w:r>
      <w:r>
        <w:t xml:space="preserve">. </w:t>
      </w:r>
      <w:r>
        <w:t xml:space="preserve">Tämä aiheuttaa rautakiteiden luontaisen muodonmuutoksen, kun kiderakenne yrittää muuttua matalan lämpötilan tilaansa, mikä tekee raudasta </w:t>
      </w:r>
      <w:r>
        <w:rPr>
          <w:color w:val="483D8B"/>
        </w:rPr>
        <w:t xml:space="preserve">erittäin kovan ja hauraan</w:t>
      </w:r>
      <w:r>
        <w:t xml:space="preserve">.</w:t>
      </w:r>
    </w:p>
    <w:p>
      <w:r>
        <w:rPr>
          <w:b/>
        </w:rPr>
        <w:t xml:space="preserve">Kysymys 0</w:t>
      </w:r>
    </w:p>
    <w:p>
      <w:r>
        <w:t xml:space="preserve">Mikä on teräksen nimi, kun se muodostuu kahdesta faasista?</w:t>
      </w:r>
    </w:p>
    <w:p>
      <w:r>
        <w:rPr>
          <w:b/>
        </w:rPr>
        <w:t xml:space="preserve">Kysymys 1</w:t>
      </w:r>
    </w:p>
    <w:p>
      <w:r>
        <w:t xml:space="preserve">Mitkä ovat ne kaksi vaihetta, joissa teräs muuttuu heterogeeniseksi?</w:t>
      </w:r>
    </w:p>
    <w:p>
      <w:r>
        <w:rPr>
          <w:b/>
        </w:rPr>
        <w:t xml:space="preserve">Kysymys 2</w:t>
      </w:r>
    </w:p>
    <w:p>
      <w:r>
        <w:t xml:space="preserve">Mitkä ovat teräksen ominaisuudet, jos se jäähdytetään liian nopeasti?</w:t>
      </w:r>
    </w:p>
    <w:p>
      <w:r>
        <w:rPr>
          <w:b/>
        </w:rPr>
        <w:t xml:space="preserve">Kysymys 3</w:t>
      </w:r>
    </w:p>
    <w:p>
      <w:r>
        <w:t xml:space="preserve">Mistä johtuu pehmeä ja taipuisa teräs?</w:t>
      </w:r>
    </w:p>
    <w:p>
      <w:r>
        <w:rPr>
          <w:b/>
        </w:rPr>
        <w:t xml:space="preserve">Kysymys 4</w:t>
      </w:r>
    </w:p>
    <w:p>
      <w:r>
        <w:t xml:space="preserve">Allotrofia tapahtuu minkä lämpötilojen välillä?</w:t>
      </w:r>
    </w:p>
    <w:p>
      <w:r>
        <w:rPr>
          <w:b/>
        </w:rPr>
        <w:t xml:space="preserve">Kysymys 5</w:t>
      </w:r>
    </w:p>
    <w:p>
      <w:r>
        <w:t xml:space="preserve">Mikä muuttuu, kun teräs saavuttaa 870°F?</w:t>
      </w:r>
    </w:p>
    <w:p>
      <w:r>
        <w:rPr>
          <w:b/>
        </w:rPr>
        <w:t xml:space="preserve">Kysymys 6</w:t>
      </w:r>
    </w:p>
    <w:p>
      <w:r>
        <w:t xml:space="preserve">Mitä kutsutaan rautakiteiksi, jotka syöttävät hiiliatomeja?</w:t>
      </w:r>
    </w:p>
    <w:p>
      <w:r>
        <w:rPr>
          <w:b/>
        </w:rPr>
        <w:t xml:space="preserve">Kysymys 7</w:t>
      </w:r>
    </w:p>
    <w:p>
      <w:r>
        <w:t xml:space="preserve">Mikä haurastuu, jos se jäähtyy liian hitaasti?</w:t>
      </w:r>
    </w:p>
    <w:p>
      <w:r>
        <w:rPr>
          <w:b/>
        </w:rPr>
        <w:t xml:space="preserve">Kysymys 8</w:t>
      </w:r>
    </w:p>
    <w:p>
      <w:r>
        <w:t xml:space="preserve">Liian nopeasti jäähtynyt teräs on pehmeää ja mitä?</w:t>
      </w:r>
    </w:p>
    <w:p>
      <w:r>
        <w:rPr>
          <w:b/>
        </w:rPr>
        <w:t xml:space="preserve">Kysymys 9</w:t>
      </w:r>
    </w:p>
    <w:p>
      <w:r>
        <w:t xml:space="preserve">Mihin hiiliatomi on jäänyt, kun terästä kutsutaan hitaaksi?</w:t>
      </w:r>
    </w:p>
    <w:p>
      <w:r>
        <w:rPr>
          <w:b/>
        </w:rPr>
        <w:t xml:space="preserve">Teksti numero 11</w:t>
      </w:r>
    </w:p>
    <w:p>
      <w:r>
        <w:t xml:space="preserve">Sitä vastoin useimmat </w:t>
      </w:r>
      <w:r>
        <w:rPr>
          <w:color w:val="A9A9A9"/>
        </w:rPr>
        <w:t xml:space="preserve">lämpökäsiteltävät seokset </w:t>
      </w:r>
      <w:r>
        <w:t xml:space="preserve">ovat </w:t>
      </w:r>
      <w:r>
        <w:rPr>
          <w:color w:val="DCDCDC"/>
        </w:rPr>
        <w:t xml:space="preserve">saostuskarkaisuseoksia, joilla on päinvastaiset </w:t>
      </w:r>
      <w:r>
        <w:t xml:space="preserve">vaikutukset kuin </w:t>
      </w:r>
      <w:r>
        <w:rPr>
          <w:color w:val="2F4F4F"/>
        </w:rPr>
        <w:t xml:space="preserve">teräksellä</w:t>
      </w:r>
      <w:r>
        <w:t xml:space="preserve">. </w:t>
      </w:r>
      <w:r>
        <w:rPr>
          <w:color w:val="556B2F"/>
        </w:rPr>
        <w:t xml:space="preserve">Kun </w:t>
      </w:r>
      <w:r>
        <w:t xml:space="preserve">näitä seoksia </w:t>
      </w:r>
      <w:r>
        <w:rPr>
          <w:color w:val="556B2F"/>
        </w:rPr>
        <w:t xml:space="preserve">kuumennetaan liuokseksi ja jäähdytetään sitten nopeasti, ne </w:t>
      </w:r>
      <w:r>
        <w:t xml:space="preserve">muuttuvat diffuusiottomassa muunnoksessa paljon tavallista pehmeämmiksi ja kovettuvat sitten vanhetessaan</w:t>
      </w:r>
      <w:r>
        <w:rPr>
          <w:color w:val="556B2F"/>
        </w:rPr>
        <w:t xml:space="preserve">.</w:t>
      </w:r>
      <w:r>
        <w:t xml:space="preserve"> Näiden seosten liuokset saostuvat ajan mittaan muodostaen </w:t>
      </w:r>
      <w:r>
        <w:rPr>
          <w:color w:val="6B8E23"/>
        </w:rPr>
        <w:t xml:space="preserve">intermetallisia faaseja, joita on </w:t>
      </w:r>
      <w:r>
        <w:t xml:space="preserve">vaikea erottaa perusmetallista</w:t>
      </w:r>
      <w:r>
        <w:t xml:space="preserve">.</w:t>
      </w:r>
      <w:r>
        <w:t xml:space="preserve"> Toisin kuin teräksessä, jossa kiinteä liuos erottuu muodostaen eri kidefaaseja, saostuskarkaisuseokset erottuvat muodostaen eri faaseja saman kiteen sisällä. Nämä </w:t>
      </w:r>
      <w:r>
        <w:rPr>
          <w:color w:val="A0522D"/>
        </w:rPr>
        <w:t xml:space="preserve">metallien väliset metalliseokset </w:t>
      </w:r>
      <w:r>
        <w:t xml:space="preserve">näyttävät kiderakenteeltaan homogeenisilta, mutta ne käyttäytyvät yleensä heterogeenisesti, jolloin niistä tulee kovia ja jossain määrin hauraita.</w:t>
      </w:r>
    </w:p>
    <w:p>
      <w:r>
        <w:rPr>
          <w:b/>
        </w:rPr>
        <w:t xml:space="preserve">Kysymys 0</w:t>
      </w:r>
    </w:p>
    <w:p>
      <w:r>
        <w:t xml:space="preserve">Saostuskarkaisuseokset tuottavat päinvastaisia vaikutuksia kuin?</w:t>
      </w:r>
    </w:p>
    <w:p>
      <w:r>
        <w:rPr>
          <w:b/>
        </w:rPr>
        <w:t xml:space="preserve">Kysymys 1</w:t>
      </w:r>
    </w:p>
    <w:p>
      <w:r>
        <w:t xml:space="preserve">Saostuskarkaisuseokset ovat joskus myös?</w:t>
      </w:r>
    </w:p>
    <w:p>
      <w:r>
        <w:rPr>
          <w:b/>
        </w:rPr>
        <w:t xml:space="preserve">Kysymys 2</w:t>
      </w:r>
    </w:p>
    <w:p>
      <w:r>
        <w:t xml:space="preserve">Mikä tekee seoksista normaalia pehmeämpiä?</w:t>
      </w:r>
    </w:p>
    <w:p>
      <w:r>
        <w:rPr>
          <w:b/>
        </w:rPr>
        <w:t xml:space="preserve">Kysymys 3</w:t>
      </w:r>
    </w:p>
    <w:p>
      <w:r>
        <w:t xml:space="preserve">Mitä saostuskarkaisuseokset käyttäytyvät samalla tavalla?</w:t>
      </w:r>
    </w:p>
    <w:p>
      <w:r>
        <w:rPr>
          <w:b/>
        </w:rPr>
        <w:t xml:space="preserve">Kysymys 4</w:t>
      </w:r>
    </w:p>
    <w:p>
      <w:r>
        <w:t xml:space="preserve">Mitkä seokset pehmenevät, kun ne jäähdytetään hitaasti?</w:t>
      </w:r>
    </w:p>
    <w:p>
      <w:r>
        <w:rPr>
          <w:b/>
        </w:rPr>
        <w:t xml:space="preserve">Kysymys 5</w:t>
      </w:r>
    </w:p>
    <w:p>
      <w:r>
        <w:t xml:space="preserve">Mitkä seokset pehmenevät iän myötä?</w:t>
      </w:r>
    </w:p>
    <w:p>
      <w:r>
        <w:rPr>
          <w:b/>
        </w:rPr>
        <w:t xml:space="preserve">Kysymys 6</w:t>
      </w:r>
    </w:p>
    <w:p>
      <w:r>
        <w:t xml:space="preserve">Minkä tyyppiset seokset muuttuvat pehmeiksi ja hauraiksi?</w:t>
      </w:r>
    </w:p>
    <w:p>
      <w:r>
        <w:rPr>
          <w:b/>
        </w:rPr>
        <w:t xml:space="preserve">Kysymys 7</w:t>
      </w:r>
    </w:p>
    <w:p>
      <w:r>
        <w:t xml:space="preserve">Mitkä on helppo erottaa perusmetallista?</w:t>
      </w:r>
    </w:p>
    <w:p>
      <w:r>
        <w:rPr>
          <w:b/>
        </w:rPr>
        <w:t xml:space="preserve">Teksti numero 12</w:t>
      </w:r>
    </w:p>
    <w:p>
      <w:r>
        <w:t xml:space="preserve">Kun sulaa metallia sekoitetaan toisen aineen kanssa, </w:t>
      </w:r>
      <w:r>
        <w:rPr>
          <w:color w:val="A9A9A9"/>
        </w:rPr>
        <w:t xml:space="preserve">seos </w:t>
      </w:r>
      <w:r>
        <w:t xml:space="preserve">voi </w:t>
      </w:r>
      <w:r>
        <w:t xml:space="preserve">muodostua </w:t>
      </w:r>
      <w:r>
        <w:t xml:space="preserve">kahdella mekanismilla</w:t>
      </w:r>
      <w:r>
        <w:t xml:space="preserve">, joita kutsutaan atomien vaihdoksi ja interstitiaalimekanismiksi. Kunkin alkuaineen suhteellisella koolla seoksessa on ensisijainen merkitys sen määrittämisessä, kumpi mekanismi toteutuu. Kun atomit ovat kooltaan suhteellisen samankokoisia, tapahtuu yleensä atominvaihtomenetelmä, jossa osa metallikiteiden muodostavista atomeista korvataan toisen ainesosan atomeilla. Tätä kutsutaan </w:t>
      </w:r>
      <w:r>
        <w:rPr>
          <w:color w:val="DCDCDC"/>
        </w:rPr>
        <w:t xml:space="preserve">substituutioseokseksi</w:t>
      </w:r>
      <w:r>
        <w:t xml:space="preserve">. </w:t>
      </w:r>
      <w:r>
        <w:t xml:space="preserve">Esimerkkejä </w:t>
      </w:r>
      <w:r>
        <w:rPr>
          <w:color w:val="2F4F4F"/>
        </w:rPr>
        <w:t xml:space="preserve">substituutioseoksista </w:t>
      </w:r>
      <w:r>
        <w:t xml:space="preserve">ovat </w:t>
      </w:r>
      <w:r>
        <w:rPr>
          <w:color w:val="556B2F"/>
        </w:rPr>
        <w:t xml:space="preserve">pronssi ja messinki</w:t>
      </w:r>
      <w:r>
        <w:t xml:space="preserve">, joissa osa kupariatomeista on korvattu joko tina- tai sinkkiatomeilla. Interstitiaalisessa mekanismissa toinen atomi on yleensä paljon pienempi kuin toinen, joten se ei voi onnistuneesti korvata atomia perusmetallin kiteissä. Pienemmät atomit jäävät loukkuun kristallimatriisin atomien välisiin tiloihin, joita kutsutaan välikappaleiksi. Tätä kutsutaan interstitiaaliseokseksi. </w:t>
      </w:r>
      <w:r>
        <w:rPr>
          <w:color w:val="6B8E23"/>
        </w:rPr>
        <w:t xml:space="preserve">Teräs </w:t>
      </w:r>
      <w:r>
        <w:t xml:space="preserve">on esimerkki interstitiaaliseoksesta, koska hyvin pienet hiiliatomit mahtuvat rautamatriisin väleihin. Ruostumaton teräs on esimerkki </w:t>
      </w:r>
      <w:r>
        <w:rPr>
          <w:color w:val="A0522D"/>
        </w:rPr>
        <w:t xml:space="preserve">interstitiaalisen ja </w:t>
      </w:r>
      <w:r>
        <w:rPr>
          <w:color w:val="228B22"/>
        </w:rPr>
        <w:t xml:space="preserve">substituutioseoksen </w:t>
      </w:r>
      <w:r>
        <w:t xml:space="preserve">yhdistelmästä</w:t>
      </w:r>
      <w:r>
        <w:t xml:space="preserve">, koska hiiliatomit mahtuvat väleihin, mutta osa rauta-atomeista on korvattu nikkeli- ja kromiatomeilla.</w:t>
      </w:r>
    </w:p>
    <w:p>
      <w:r>
        <w:rPr>
          <w:b/>
        </w:rPr>
        <w:t xml:space="preserve">Kysymys 0</w:t>
      </w:r>
    </w:p>
    <w:p>
      <w:r>
        <w:t xml:space="preserve">Pronssi ja messinki ovat esimerkkejä mistä?</w:t>
      </w:r>
    </w:p>
    <w:p>
      <w:r>
        <w:rPr>
          <w:b/>
        </w:rPr>
        <w:t xml:space="preserve">Kysymys 1</w:t>
      </w:r>
    </w:p>
    <w:p>
      <w:r>
        <w:t xml:space="preserve">Tina- tai sinkkiatomit kupariatomien tilalle luovat?</w:t>
      </w:r>
    </w:p>
    <w:p>
      <w:r>
        <w:rPr>
          <w:b/>
        </w:rPr>
        <w:t xml:space="preserve">Kysymys 2</w:t>
      </w:r>
    </w:p>
    <w:p>
      <w:r>
        <w:t xml:space="preserve">Mikä on yhden interstitiaalisen seoksen nimi?</w:t>
      </w:r>
    </w:p>
    <w:p>
      <w:r>
        <w:rPr>
          <w:b/>
        </w:rPr>
        <w:t xml:space="preserve">Kysymys 3</w:t>
      </w:r>
    </w:p>
    <w:p>
      <w:r>
        <w:t xml:space="preserve">Ruostumaton teräs on esimerkki mistä kahdesta seoksesta?</w:t>
      </w:r>
    </w:p>
    <w:p>
      <w:r>
        <w:rPr>
          <w:b/>
        </w:rPr>
        <w:t xml:space="preserve">Kysymys 4</w:t>
      </w:r>
    </w:p>
    <w:p>
      <w:r>
        <w:t xml:space="preserve">Mitä muodostuu, kun sula metalli erotetaan muista aineista?</w:t>
      </w:r>
    </w:p>
    <w:p>
      <w:r>
        <w:rPr>
          <w:b/>
        </w:rPr>
        <w:t xml:space="preserve">Kysymys 5</w:t>
      </w:r>
    </w:p>
    <w:p>
      <w:r>
        <w:t xml:space="preserve">Miksi kutsutaan sitä, kun toisen ainesosan atomit korvataan metallikiteillä?</w:t>
      </w:r>
    </w:p>
    <w:p>
      <w:r>
        <w:rPr>
          <w:b/>
        </w:rPr>
        <w:t xml:space="preserve">Kysymys 6</w:t>
      </w:r>
    </w:p>
    <w:p>
      <w:r>
        <w:t xml:space="preserve">Mitä muodostuu, kun kupari korvataan tina- tai sinkkiatomilla?</w:t>
      </w:r>
    </w:p>
    <w:p>
      <w:r>
        <w:rPr>
          <w:b/>
        </w:rPr>
        <w:t xml:space="preserve">Kysymys 7</w:t>
      </w:r>
    </w:p>
    <w:p>
      <w:r>
        <w:t xml:space="preserve">Mitkä kaksi seosta ovat edelleen yhdistelmä?</w:t>
      </w:r>
    </w:p>
    <w:p>
      <w:r>
        <w:rPr>
          <w:b/>
        </w:rPr>
        <w:t xml:space="preserve">Teksti numero 13</w:t>
      </w:r>
    </w:p>
    <w:p>
      <w:r>
        <w:t xml:space="preserve">Ihminen alkoi käyttää metalliseoksia </w:t>
      </w:r>
      <w:r>
        <w:rPr>
          <w:color w:val="A9A9A9"/>
        </w:rPr>
        <w:t xml:space="preserve">meteoriittirautaa</w:t>
      </w:r>
      <w:r>
        <w:t xml:space="preserve">, joka on luonnossa esiintyvä </w:t>
      </w:r>
      <w:r>
        <w:rPr>
          <w:color w:val="DCDCDC"/>
        </w:rPr>
        <w:t xml:space="preserve">nikkelin ja raudan </w:t>
      </w:r>
      <w:r>
        <w:t xml:space="preserve">seos</w:t>
      </w:r>
      <w:r>
        <w:t xml:space="preserve">. </w:t>
      </w:r>
      <w:r>
        <w:t xml:space="preserve">Se on pääkomponentti </w:t>
      </w:r>
      <w:r>
        <w:rPr>
          <w:color w:val="2F4F4F"/>
        </w:rPr>
        <w:t xml:space="preserve">rautameteoriiteissa</w:t>
      </w:r>
      <w:r>
        <w:t xml:space="preserve">, joita </w:t>
      </w:r>
      <w:r>
        <w:rPr>
          <w:color w:val="556B2F"/>
        </w:rPr>
        <w:t xml:space="preserve">satunnaisesti putoaa maapallolle ulkoavaruudesta</w:t>
      </w:r>
      <w:r>
        <w:t xml:space="preserve">. Koska </w:t>
      </w:r>
      <w:r>
        <w:rPr>
          <w:color w:val="6B8E23"/>
        </w:rPr>
        <w:t xml:space="preserve">metallurgisia prosesseja </w:t>
      </w:r>
      <w:r>
        <w:t xml:space="preserve">ei </w:t>
      </w:r>
      <w:r>
        <w:t xml:space="preserve">käytetty raudan erottamiseen nikkelistä, seosta käytettiin sellaisenaan. Meteoriraudasta voitiin takoa punaisesta kuumuudesta esineitä, kuten </w:t>
      </w:r>
      <w:r>
        <w:rPr>
          <w:color w:val="A0522D"/>
        </w:rPr>
        <w:t xml:space="preserve">työkaluja, aseita ja nauloja</w:t>
      </w:r>
      <w:r>
        <w:t xml:space="preserve">. </w:t>
      </w:r>
      <w:r>
        <w:t xml:space="preserve">Monissa kulttuureissa sitä muotoiltiin kylmävasaralla </w:t>
      </w:r>
      <w:r>
        <w:rPr>
          <w:color w:val="228B22"/>
        </w:rPr>
        <w:t xml:space="preserve">veitsiksi ja nuolenkärjiksi</w:t>
      </w:r>
      <w:r>
        <w:t xml:space="preserve">. Niitä käytettiin usein anvileina. </w:t>
      </w:r>
      <w:r>
        <w:rPr>
          <w:color w:val="191970"/>
        </w:rPr>
        <w:t xml:space="preserve">Meteorinen rauta </w:t>
      </w:r>
      <w:r>
        <w:t xml:space="preserve">oli hyvin harvinaista ja arvokasta, ja muinaisille ihmisille sen työstäminen oli vaikeaa.</w:t>
      </w:r>
    </w:p>
    <w:p>
      <w:r>
        <w:rPr>
          <w:b/>
        </w:rPr>
        <w:t xml:space="preserve">Kysymys 0</w:t>
      </w:r>
    </w:p>
    <w:p>
      <w:r>
        <w:t xml:space="preserve">Mikä oli yksi ensimmäisistä ihmisten käyttämistä seoksista?</w:t>
      </w:r>
    </w:p>
    <w:p>
      <w:r>
        <w:rPr>
          <w:b/>
        </w:rPr>
        <w:t xml:space="preserve">Kysymys 1</w:t>
      </w:r>
    </w:p>
    <w:p>
      <w:r>
        <w:t xml:space="preserve">Mistä meteoriittirauta koostuu?</w:t>
      </w:r>
    </w:p>
    <w:p>
      <w:r>
        <w:rPr>
          <w:b/>
        </w:rPr>
        <w:t xml:space="preserve">Kysymys 2</w:t>
      </w:r>
    </w:p>
    <w:p>
      <w:r>
        <w:t xml:space="preserve">Mitä taottu meteoriittirauta voi tehdä?</w:t>
      </w:r>
    </w:p>
    <w:p>
      <w:r>
        <w:rPr>
          <w:b/>
        </w:rPr>
        <w:t xml:space="preserve">Kysymys 3</w:t>
      </w:r>
    </w:p>
    <w:p>
      <w:r>
        <w:t xml:space="preserve">Mistä meteoriittirauta on peräisin?</w:t>
      </w:r>
    </w:p>
    <w:p>
      <w:r>
        <w:rPr>
          <w:b/>
        </w:rPr>
        <w:t xml:space="preserve">Kysymys 4</w:t>
      </w:r>
    </w:p>
    <w:p>
      <w:r>
        <w:t xml:space="preserve">Miten meteoriittirauta tulee maahan?</w:t>
      </w:r>
    </w:p>
    <w:p>
      <w:r>
        <w:rPr>
          <w:b/>
        </w:rPr>
        <w:t xml:space="preserve">Kysymys 5</w:t>
      </w:r>
    </w:p>
    <w:p>
      <w:r>
        <w:t xml:space="preserve">Mikä oli ensimmäinen ihmisen käyttämä metalliseos?</w:t>
      </w:r>
    </w:p>
    <w:p>
      <w:r>
        <w:rPr>
          <w:b/>
        </w:rPr>
        <w:t xml:space="preserve">Kysymys 6</w:t>
      </w:r>
    </w:p>
    <w:p>
      <w:r>
        <w:t xml:space="preserve">Mitä käytettiin raudan ja nikkelin erottamiseen meteoriittisesta raudasta? Ja</w:t>
      </w:r>
    </w:p>
    <w:p>
      <w:r>
        <w:rPr>
          <w:b/>
        </w:rPr>
        <w:t xml:space="preserve">Kysymys 7</w:t>
      </w:r>
    </w:p>
    <w:p>
      <w:r>
        <w:t xml:space="preserve">Mikä muodostui meteoriittiraudasta kuumalla vasaralla?</w:t>
      </w:r>
    </w:p>
    <w:p>
      <w:r>
        <w:rPr>
          <w:b/>
        </w:rPr>
        <w:t xml:space="preserve">Kysymys 8</w:t>
      </w:r>
    </w:p>
    <w:p>
      <w:r>
        <w:t xml:space="preserve">Minkälaista rautaa oli helposti ihmisten saatavilla?</w:t>
      </w:r>
    </w:p>
    <w:p>
      <w:r>
        <w:rPr>
          <w:b/>
        </w:rPr>
        <w:t xml:space="preserve">Teksti numero 14</w:t>
      </w:r>
    </w:p>
    <w:p>
      <w:r>
        <w:rPr>
          <w:color w:val="A9A9A9"/>
        </w:rPr>
        <w:t xml:space="preserve">Rautaa </w:t>
      </w:r>
      <w:r>
        <w:t xml:space="preserve">esiintyy maapallolla yleensä rautamalmina, lukuun ottamatta yhtä </w:t>
      </w:r>
      <w:r>
        <w:rPr>
          <w:color w:val="DCDCDC"/>
        </w:rPr>
        <w:t xml:space="preserve">Grönlannissa</w:t>
      </w:r>
      <w:r>
        <w:t xml:space="preserve"> sijaitsevaa alkuperäistä rautaa sisältävää esiintymää, jota </w:t>
      </w:r>
      <w:r>
        <w:t xml:space="preserve">inuiitit käyttivät. </w:t>
      </w:r>
      <w:r>
        <w:rPr>
          <w:color w:val="2F4F4F"/>
        </w:rPr>
        <w:t xml:space="preserve">Alkuperäistä </w:t>
      </w:r>
      <w:r>
        <w:t xml:space="preserve">kuparia sen sijaan löytyi maailmanlaajuisesti, samoin kuin hopeaa, </w:t>
      </w:r>
      <w:r>
        <w:rPr>
          <w:color w:val="556B2F"/>
        </w:rPr>
        <w:t xml:space="preserve">kultaa ja platinaa</w:t>
      </w:r>
      <w:r>
        <w:t xml:space="preserve">, joita myös käytettiin työkalujen, korujen ja muiden esineiden valmistukseen neoliittisesta ajasta lähtien. </w:t>
      </w:r>
      <w:r>
        <w:rPr>
          <w:color w:val="6B8E23"/>
        </w:rPr>
        <w:t xml:space="preserve">Kupari </w:t>
      </w:r>
      <w:r>
        <w:t xml:space="preserve">oli näistä metalleista vaikein ja laajimmalle levinnyt</w:t>
      </w:r>
      <w:r>
        <w:rPr>
          <w:color w:val="6B8E23"/>
        </w:rPr>
        <w:t xml:space="preserve">.</w:t>
      </w:r>
      <w:r>
        <w:t xml:space="preserve"> Siitä tuli muinaisille yksi tärkeimmistä metalleista. Lopulta ihmiset oppivat sulattamaan </w:t>
      </w:r>
      <w:r>
        <w:rPr>
          <w:color w:val="A0522D"/>
        </w:rPr>
        <w:t xml:space="preserve">kuparin ja tinan </w:t>
      </w:r>
      <w:r>
        <w:t xml:space="preserve">kaltaisia metalleja </w:t>
      </w:r>
      <w:r>
        <w:t xml:space="preserve">malmista, ja noin vuonna </w:t>
      </w:r>
      <w:r>
        <w:rPr>
          <w:color w:val="228B22"/>
        </w:rPr>
        <w:t xml:space="preserve">2500 eaa. </w:t>
      </w:r>
      <w:r>
        <w:t xml:space="preserve">alkoivat seostaa näitä kahta metallia pronssiksi, joka on paljon kovempaa kuin sen ainesosat. </w:t>
      </w:r>
      <w:r>
        <w:rPr>
          <w:color w:val="191970"/>
        </w:rPr>
        <w:t xml:space="preserve">Tina </w:t>
      </w:r>
      <w:r>
        <w:t xml:space="preserve">oli kuitenkin harvinaista, ja sitä löytyi lähinnä </w:t>
      </w:r>
      <w:r>
        <w:rPr>
          <w:color w:val="8B0000"/>
        </w:rPr>
        <w:t xml:space="preserve">Isosta-Britanniasta</w:t>
      </w:r>
      <w:r>
        <w:t xml:space="preserve">. </w:t>
      </w:r>
      <w:r>
        <w:t xml:space="preserve">Lähi-idässä ihmiset alkoivat seostaa kuparia ja sinkkiä </w:t>
      </w:r>
      <w:r>
        <w:rPr>
          <w:color w:val="483D8B"/>
        </w:rPr>
        <w:t xml:space="preserve">messingiksi</w:t>
      </w:r>
      <w:r>
        <w:t xml:space="preserve">. Muinaiset sivilisaatiot ottivat huomioon seoksen ja sen tuottamat erilaiset ominaisuudet, kuten kovuuden, sitkeyden ja sulamispisteen, erilaisissa lämpötila- ja työkarkaisuolosuhteissa, ja kehittivät näin suuren osan nykyaikaisissa seoksen faasidiagrammeissa olevista tiedoista. Kiinalaisen Qin-dynastian (noin 200 eaa.) aikaiset nuolenkärjet valmistettiin usein siten, että niiden pää oli kovaa pronssia mutta kieleke pehmeämpää pronssia, ja seoksia yhdistämällä estettiin sekä tylsistyminen että murtuminen käytön aikana.</w:t>
      </w:r>
    </w:p>
    <w:p>
      <w:r>
        <w:rPr>
          <w:b/>
        </w:rPr>
        <w:t xml:space="preserve">Kysymys 0</w:t>
      </w:r>
    </w:p>
    <w:p>
      <w:r>
        <w:t xml:space="preserve">Missä on maapallon ainoa rautaesiintymä?</w:t>
      </w:r>
    </w:p>
    <w:p>
      <w:r>
        <w:rPr>
          <w:b/>
        </w:rPr>
        <w:t xml:space="preserve">Kysymys 1</w:t>
      </w:r>
    </w:p>
    <w:p>
      <w:r>
        <w:t xml:space="preserve">Mihin aikaan pronssia alettiin muodostaa?</w:t>
      </w:r>
    </w:p>
    <w:p>
      <w:r>
        <w:rPr>
          <w:b/>
        </w:rPr>
        <w:t xml:space="preserve">Kysymys 2</w:t>
      </w:r>
    </w:p>
    <w:p>
      <w:r>
        <w:t xml:space="preserve">Mitä kupari ja sinkki muodostavat?</w:t>
      </w:r>
    </w:p>
    <w:p>
      <w:r>
        <w:rPr>
          <w:b/>
        </w:rPr>
        <w:t xml:space="preserve">Kysymys 3</w:t>
      </w:r>
    </w:p>
    <w:p>
      <w:r>
        <w:t xml:space="preserve">Mistä tina useimmiten löytyy?</w:t>
      </w:r>
    </w:p>
    <w:p>
      <w:r>
        <w:rPr>
          <w:b/>
        </w:rPr>
        <w:t xml:space="preserve">Kysymys 4</w:t>
      </w:r>
    </w:p>
    <w:p>
      <w:r>
        <w:t xml:space="preserve">Mikä muinaisille tärkeä metalli on vaikein?</w:t>
      </w:r>
    </w:p>
    <w:p>
      <w:r>
        <w:rPr>
          <w:b/>
        </w:rPr>
        <w:t xml:space="preserve">Kysymys 5</w:t>
      </w:r>
    </w:p>
    <w:p>
      <w:r>
        <w:t xml:space="preserve">Mitä rautamalmia tavallisesti löytyy Grönlannista?</w:t>
      </w:r>
    </w:p>
    <w:p>
      <w:r>
        <w:rPr>
          <w:b/>
        </w:rPr>
        <w:t xml:space="preserve">Kysymys 6</w:t>
      </w:r>
    </w:p>
    <w:p>
      <w:r>
        <w:t xml:space="preserve">Millainen kupari on harvinaista maan päällä?</w:t>
      </w:r>
    </w:p>
    <w:p>
      <w:r>
        <w:rPr>
          <w:b/>
        </w:rPr>
        <w:t xml:space="preserve">Kysymys 7</w:t>
      </w:r>
    </w:p>
    <w:p>
      <w:r>
        <w:t xml:space="preserve">Mitä käytettiin työkalujen valmistukseen koruissa ennen neoliittista aikaa?</w:t>
      </w:r>
    </w:p>
    <w:p>
      <w:r>
        <w:rPr>
          <w:b/>
        </w:rPr>
        <w:t xml:space="preserve">Kysymys 8</w:t>
      </w:r>
    </w:p>
    <w:p>
      <w:r>
        <w:t xml:space="preserve">Mitä ihmiset alkoivat seostaa noin 2500 jKr.?</w:t>
      </w:r>
    </w:p>
    <w:p>
      <w:r>
        <w:rPr>
          <w:b/>
        </w:rPr>
        <w:t xml:space="preserve">Kysymys 9</w:t>
      </w:r>
    </w:p>
    <w:p>
      <w:r>
        <w:t xml:space="preserve">Mikä oli harvinaista Isossa-Britanniassa?</w:t>
      </w:r>
    </w:p>
    <w:p>
      <w:r>
        <w:rPr>
          <w:b/>
        </w:rPr>
        <w:t xml:space="preserve">Teksti numero 15</w:t>
      </w:r>
    </w:p>
    <w:p>
      <w:r>
        <w:rPr>
          <w:color w:val="A9A9A9"/>
        </w:rPr>
        <w:t xml:space="preserve">Elohopeaa </w:t>
      </w:r>
      <w:r>
        <w:t xml:space="preserve">on sulatettu sinooperista tuhansien vuosien ajan. </w:t>
      </w:r>
      <w:r>
        <w:t xml:space="preserve">Elohopea </w:t>
      </w:r>
      <w:r>
        <w:rPr>
          <w:color w:val="DCDCDC"/>
        </w:rPr>
        <w:t xml:space="preserve">liuottaa </w:t>
      </w:r>
      <w:r>
        <w:t xml:space="preserve">monia metalleja, kuten </w:t>
      </w:r>
      <w:r>
        <w:rPr>
          <w:color w:val="2F4F4F"/>
        </w:rPr>
        <w:t xml:space="preserve">kultaa, hopeaa ja tinaa, </w:t>
      </w:r>
      <w:r>
        <w:t xml:space="preserve">muodostaen amalgaameja (seos pehmeässä tahnassa tai nestemäisessä muodossa ympäristön lämpötilassa)</w:t>
      </w:r>
      <w:r>
        <w:rPr>
          <w:color w:val="DCDCDC"/>
        </w:rPr>
        <w:t xml:space="preserve">. </w:t>
      </w:r>
      <w:r>
        <w:rPr>
          <w:color w:val="556B2F"/>
        </w:rPr>
        <w:t xml:space="preserve">Amalgaameja </w:t>
      </w:r>
      <w:r>
        <w:t xml:space="preserve">on käytetty Kiinassa vuodesta </w:t>
      </w:r>
      <w:r>
        <w:rPr>
          <w:color w:val="6B8E23"/>
        </w:rPr>
        <w:t xml:space="preserve">200 eaa. </w:t>
      </w:r>
      <w:r>
        <w:t xml:space="preserve">lähtien </w:t>
      </w:r>
      <w:r>
        <w:t xml:space="preserve">jalometalleilla päällystämiseen eli kullattavaksi kutsuttujen esineiden, kuten haarniskojen ja peilien, pinnoittamiseen. Muinaiset roomalaiset käyttivät usein </w:t>
      </w:r>
      <w:r>
        <w:rPr>
          <w:color w:val="228B22"/>
        </w:rPr>
        <w:t xml:space="preserve">elohopea-tina-amalgaameja </w:t>
      </w:r>
      <w:r>
        <w:t xml:space="preserve">haarniskojensa kultaamiseen. Amalgaami levitettiin tahnaksi ja sitten kuumennettiin, kunnes elohopea höyrystyi, jolloin kulta, hopea tai tina jäi jäljelle. </w:t>
      </w:r>
      <w:r>
        <w:rPr>
          <w:color w:val="191970"/>
        </w:rPr>
        <w:t xml:space="preserve">Elohopeaa </w:t>
      </w:r>
      <w:r>
        <w:t xml:space="preserve">käytettiin usein kaivostoiminnassa, kun malmista irrotettiin jalometalleja, kuten kultaa ja hopeaa.</w:t>
      </w:r>
    </w:p>
    <w:p>
      <w:r>
        <w:rPr>
          <w:b/>
        </w:rPr>
        <w:t xml:space="preserve">Kysymys 0</w:t>
      </w:r>
    </w:p>
    <w:p>
      <w:r>
        <w:t xml:space="preserve">Mitä elohopea saa useimmat metallit tekemään?</w:t>
      </w:r>
    </w:p>
    <w:p>
      <w:r>
        <w:rPr>
          <w:b/>
        </w:rPr>
        <w:t xml:space="preserve">Kysymys 1</w:t>
      </w:r>
    </w:p>
    <w:p>
      <w:r>
        <w:t xml:space="preserve">Mistä lähtien amalgaameja on käytetty?</w:t>
      </w:r>
    </w:p>
    <w:p>
      <w:r>
        <w:rPr>
          <w:b/>
        </w:rPr>
        <w:t xml:space="preserve">Kysymys 2</w:t>
      </w:r>
    </w:p>
    <w:p>
      <w:r>
        <w:t xml:space="preserve">Millä muinaiset roomalaiset kullasivat haarniskansa?</w:t>
      </w:r>
    </w:p>
    <w:p>
      <w:r>
        <w:rPr>
          <w:b/>
        </w:rPr>
        <w:t xml:space="preserve">Kysymys 3</w:t>
      </w:r>
    </w:p>
    <w:p>
      <w:r>
        <w:t xml:space="preserve">Kulta ja hopea erotettiin malmeistaan käyttämällä?</w:t>
      </w:r>
    </w:p>
    <w:p>
      <w:r>
        <w:rPr>
          <w:b/>
        </w:rPr>
        <w:t xml:space="preserve">Kysymys 4</w:t>
      </w:r>
    </w:p>
    <w:p>
      <w:r>
        <w:t xml:space="preserve">Mistä sinooperia sulatetaan?</w:t>
      </w:r>
    </w:p>
    <w:p>
      <w:r>
        <w:rPr>
          <w:b/>
        </w:rPr>
        <w:t xml:space="preserve">Kysymys 5</w:t>
      </w:r>
    </w:p>
    <w:p>
      <w:r>
        <w:t xml:space="preserve">Amalgaamit sulattavat elohopeaa mihin metalleihin?</w:t>
      </w:r>
    </w:p>
    <w:p>
      <w:r>
        <w:rPr>
          <w:b/>
        </w:rPr>
        <w:t xml:space="preserve">Kysymys 6</w:t>
      </w:r>
    </w:p>
    <w:p>
      <w:r>
        <w:t xml:space="preserve">Mitä on käytetty Kiinassa vuodesta 200 jKr. lähtien?</w:t>
      </w:r>
    </w:p>
    <w:p>
      <w:r>
        <w:rPr>
          <w:b/>
        </w:rPr>
        <w:t xml:space="preserve">Kysymys 7</w:t>
      </w:r>
    </w:p>
    <w:p>
      <w:r>
        <w:t xml:space="preserve">Mitä käytetään esineiden päällystämiseen tavallisilla metalleilla?</w:t>
      </w:r>
    </w:p>
    <w:p>
      <w:r>
        <w:rPr>
          <w:b/>
        </w:rPr>
        <w:t xml:space="preserve">Kysymys 8</w:t>
      </w:r>
    </w:p>
    <w:p>
      <w:r>
        <w:t xml:space="preserve">Mitä kiinalaiset käyttivät haarniskansa kultaamiseen?</w:t>
      </w:r>
    </w:p>
    <w:p>
      <w:r>
        <w:rPr>
          <w:b/>
        </w:rPr>
        <w:t xml:space="preserve">Teksti numero 16</w:t>
      </w:r>
    </w:p>
    <w:p>
      <w:r>
        <w:t xml:space="preserve">Monet </w:t>
      </w:r>
      <w:r>
        <w:rPr>
          <w:color w:val="A9A9A9"/>
        </w:rPr>
        <w:t xml:space="preserve">muinaiset sivilisaatiot </w:t>
      </w:r>
      <w:r>
        <w:t xml:space="preserve">seostivat metalleja </w:t>
      </w:r>
      <w:r>
        <w:rPr>
          <w:color w:val="DCDCDC"/>
        </w:rPr>
        <w:t xml:space="preserve">puhtaasti esteettisiin tarkoituksiin</w:t>
      </w:r>
      <w:r>
        <w:t xml:space="preserve">. </w:t>
      </w:r>
      <w:r>
        <w:t xml:space="preserve">Muinaisessa Egyptissä ja Mykenessä kultaa seostettiin usein </w:t>
      </w:r>
      <w:r>
        <w:rPr>
          <w:color w:val="2F4F4F"/>
        </w:rPr>
        <w:t xml:space="preserve">kuparin </w:t>
      </w:r>
      <w:r>
        <w:t xml:space="preserve">kanssa </w:t>
      </w:r>
      <w:r>
        <w:rPr>
          <w:color w:val="556B2F"/>
        </w:rPr>
        <w:t xml:space="preserve">punakullan </w:t>
      </w:r>
      <w:r>
        <w:t xml:space="preserve">tai raudan </w:t>
      </w:r>
      <w:r>
        <w:t xml:space="preserve">kanssa </w:t>
      </w:r>
      <w:r>
        <w:t xml:space="preserve">kirkkaan viininpunaisen kullan aikaan</w:t>
      </w:r>
      <w:r>
        <w:t xml:space="preserve">saamiseksi.</w:t>
      </w:r>
      <w:r>
        <w:t xml:space="preserve"> Kultaa seostettiin usein hopean tai muiden metallien kanssa, jolloin saatiin erilaisia värillisiä kultatyyppejä. Näitä metalleja käytettiin myös vahvistamaan toisiaan käytännön tarkoituksiin. </w:t>
      </w:r>
      <w:r>
        <w:rPr>
          <w:color w:val="6B8E23"/>
        </w:rPr>
        <w:t xml:space="preserve">Hopeaan </w:t>
      </w:r>
      <w:r>
        <w:t xml:space="preserve">lisättiin usein kuparia </w:t>
      </w:r>
      <w:r>
        <w:t xml:space="preserve">sterlinghopean valmistamiseksi, mikä lisäsi hopean lujuutta </w:t>
      </w:r>
      <w:r>
        <w:rPr>
          <w:color w:val="A0522D"/>
        </w:rPr>
        <w:t xml:space="preserve">astioissa, hopeaesineissä </w:t>
      </w:r>
      <w:r>
        <w:t xml:space="preserve">ja muissa käytännöllisissä esineissä </w:t>
      </w:r>
      <w:r>
        <w:t xml:space="preserve">käytettäväksi</w:t>
      </w:r>
      <w:r>
        <w:t xml:space="preserve">. </w:t>
      </w:r>
      <w:r>
        <w:t xml:space="preserve">Jalometalleja seostettiin usein </w:t>
      </w:r>
      <w:r>
        <w:rPr>
          <w:color w:val="228B22"/>
        </w:rPr>
        <w:t xml:space="preserve">vähemmän arvokkaiden aineiden </w:t>
      </w:r>
      <w:r>
        <w:t xml:space="preserve">kanssa </w:t>
      </w:r>
      <w:r>
        <w:t xml:space="preserve">ostajien huijaamiseksi</w:t>
      </w:r>
      <w:r>
        <w:t xml:space="preserve">.</w:t>
      </w:r>
      <w:r>
        <w:t xml:space="preserve"> Noin </w:t>
      </w:r>
      <w:r>
        <w:t xml:space="preserve">vuonna </w:t>
      </w:r>
      <w:r>
        <w:rPr>
          <w:color w:val="191970"/>
        </w:rPr>
        <w:t xml:space="preserve">250 eaa. </w:t>
      </w:r>
      <w:r>
        <w:t xml:space="preserve">kuningas antoi </w:t>
      </w:r>
      <w:r>
        <w:rPr>
          <w:color w:val="8B0000"/>
        </w:rPr>
        <w:t xml:space="preserve">Arkhimedeen </w:t>
      </w:r>
      <w:r>
        <w:t xml:space="preserve">tehtäväksi </w:t>
      </w:r>
      <w:r>
        <w:rPr>
          <w:color w:val="483D8B"/>
        </w:rPr>
        <w:t xml:space="preserve">keksiä keinon tarkistaa kruunun kullan puhtaus</w:t>
      </w:r>
      <w:r>
        <w:t xml:space="preserve">, ja Arkhimedeen periaatteen löydyttyä kuuluisassa kylpylähuoneessa huudettiin "Heureka!".</w:t>
      </w:r>
    </w:p>
    <w:p>
      <w:r>
        <w:rPr>
          <w:b/>
        </w:rPr>
        <w:t xml:space="preserve">Kysymys 0</w:t>
      </w:r>
    </w:p>
    <w:p>
      <w:r>
        <w:t xml:space="preserve">Muinaiset sivilisaatiot seostivat usein metalleja mistä syystä?</w:t>
      </w:r>
    </w:p>
    <w:p>
      <w:r>
        <w:rPr>
          <w:b/>
        </w:rPr>
        <w:t xml:space="preserve">Kysymys 1</w:t>
      </w:r>
    </w:p>
    <w:p>
      <w:r>
        <w:t xml:space="preserve">Punainen kulta valmistetaan yhdistämällä kultaa ja?</w:t>
      </w:r>
    </w:p>
    <w:p>
      <w:r>
        <w:rPr>
          <w:b/>
        </w:rPr>
        <w:t xml:space="preserve">Kysymys 2</w:t>
      </w:r>
    </w:p>
    <w:p>
      <w:r>
        <w:t xml:space="preserve"> Mihin aikaan Arkhimedeen periaate löydettiin?</w:t>
      </w:r>
    </w:p>
    <w:p>
      <w:r>
        <w:rPr>
          <w:b/>
        </w:rPr>
        <w:t xml:space="preserve">Kysymys 3</w:t>
      </w:r>
    </w:p>
    <w:p>
      <w:r>
        <w:t xml:space="preserve">Kuka huusi "Heureka!" tarkastaessaan kruunun puhtautta?</w:t>
      </w:r>
    </w:p>
    <w:p>
      <w:r>
        <w:rPr>
          <w:b/>
        </w:rPr>
        <w:t xml:space="preserve">Kysymys 4</w:t>
      </w:r>
    </w:p>
    <w:p>
      <w:r>
        <w:t xml:space="preserve">Ostajia huijattiin usein, kun jalometalleja sekoitettiin?</w:t>
      </w:r>
    </w:p>
    <w:p>
      <w:r>
        <w:rPr>
          <w:b/>
        </w:rPr>
        <w:t xml:space="preserve">Kysymys 5</w:t>
      </w:r>
    </w:p>
    <w:p>
      <w:r>
        <w:t xml:space="preserve">Kuka seosti metalleja hyötytarkoituksiin?</w:t>
      </w:r>
    </w:p>
    <w:p>
      <w:r>
        <w:rPr>
          <w:b/>
        </w:rPr>
        <w:t xml:space="preserve">Kysymys 6</w:t>
      </w:r>
    </w:p>
    <w:p>
      <w:r>
        <w:t xml:space="preserve">Mitä syntyy, kun kultaa seostetaan tinan kanssa?</w:t>
      </w:r>
    </w:p>
    <w:p>
      <w:r>
        <w:rPr>
          <w:b/>
        </w:rPr>
        <w:t xml:space="preserve">Kysymys 7</w:t>
      </w:r>
    </w:p>
    <w:p>
      <w:r>
        <w:t xml:space="preserve">Kymmenen lisätään usein mihin, jotta saadaan sterlinghopeaa?</w:t>
      </w:r>
    </w:p>
    <w:p>
      <w:r>
        <w:rPr>
          <w:b/>
        </w:rPr>
        <w:t xml:space="preserve">Kysymys 8</w:t>
      </w:r>
    </w:p>
    <w:p>
      <w:r>
        <w:t xml:space="preserve">Mihin käytännöllisiin esineisiin käytettiin pehmeämpää hopeaa?</w:t>
      </w:r>
    </w:p>
    <w:p>
      <w:r>
        <w:rPr>
          <w:b/>
        </w:rPr>
        <w:t xml:space="preserve">Kysymys 9</w:t>
      </w:r>
    </w:p>
    <w:p>
      <w:r>
        <w:t xml:space="preserve">Mitä Arkhimedeen tehtäväksi annettiin vuonna 250 jKr.?</w:t>
      </w:r>
    </w:p>
    <w:p>
      <w:r>
        <w:rPr>
          <w:b/>
        </w:rPr>
        <w:t xml:space="preserve">Teksti numero 17</w:t>
      </w:r>
    </w:p>
    <w:p>
      <w:r>
        <w:t xml:space="preserve">Termi </w:t>
      </w:r>
      <w:r>
        <w:rPr>
          <w:color w:val="A9A9A9"/>
        </w:rPr>
        <w:t xml:space="preserve">tina </w:t>
      </w:r>
      <w:r>
        <w:t xml:space="preserve">kattaa erilaisia seoksia, jotka koostuvat pääasiassa </w:t>
      </w:r>
      <w:r>
        <w:rPr>
          <w:color w:val="DCDCDC"/>
        </w:rPr>
        <w:t xml:space="preserve">tinasta</w:t>
      </w:r>
      <w:r>
        <w:t xml:space="preserve">. </w:t>
      </w:r>
      <w:r>
        <w:t xml:space="preserve">Puhtaana metallina tina oli aivan </w:t>
      </w:r>
      <w:r>
        <w:rPr>
          <w:color w:val="2F4F4F"/>
        </w:rPr>
        <w:t xml:space="preserve">liian pehmeää käytettäväksi </w:t>
      </w:r>
      <w:r>
        <w:t xml:space="preserve">mihinkään </w:t>
      </w:r>
      <w:r>
        <w:rPr>
          <w:color w:val="556B2F"/>
        </w:rPr>
        <w:t xml:space="preserve">käytännön tarkoitukseen</w:t>
      </w:r>
      <w:r>
        <w:t xml:space="preserve">. </w:t>
      </w:r>
      <w:r>
        <w:t xml:space="preserve">Pronssikaudella </w:t>
      </w:r>
      <w:r>
        <w:rPr>
          <w:color w:val="6B8E23"/>
        </w:rPr>
        <w:t xml:space="preserve">tina </w:t>
      </w:r>
      <w:r>
        <w:t xml:space="preserve">oli kuitenkin harvinainen metalli, ja monissa osissa </w:t>
      </w:r>
      <w:r>
        <w:rPr>
          <w:color w:val="A0522D"/>
        </w:rPr>
        <w:t xml:space="preserve">Eurooppaa ja Välimeren aluetta </w:t>
      </w:r>
      <w:r>
        <w:t xml:space="preserve">se oli </w:t>
      </w:r>
      <w:r>
        <w:t xml:space="preserve">usein arvokkaampaa kuin kulta. Jotta tinasta voitiin valmistaa koruja, haarukoita ja lusikoita tai muita esineitä, se yleensä </w:t>
      </w:r>
      <w:r>
        <w:rPr>
          <w:color w:val="228B22"/>
        </w:rPr>
        <w:t xml:space="preserve">seostettiin muiden metallien kanssa </w:t>
      </w:r>
      <w:r>
        <w:t xml:space="preserve">sen lujuuden ja kovuuden lisäämiseksi</w:t>
      </w:r>
      <w:r>
        <w:rPr>
          <w:color w:val="228B22"/>
        </w:rPr>
        <w:t xml:space="preserve">.</w:t>
      </w:r>
      <w:r>
        <w:t xml:space="preserve"> Nämä metallit olivat yleensä </w:t>
      </w:r>
      <w:r>
        <w:rPr>
          <w:color w:val="191970"/>
        </w:rPr>
        <w:t xml:space="preserve">lyijyä, antimonia, vismuttia tai kuparia</w:t>
      </w:r>
      <w:r>
        <w:t xml:space="preserve">. </w:t>
      </w:r>
      <w:r>
        <w:t xml:space="preserve">Näitä liuottimia lisättiin toisinaan yksittäin vaihtelevia määriä tai niitä lisättiin yhdessä, jolloin niistä valmistettiin monenlaisia esineitä, jotka vaihtelivat käytännöllisistä esineistä, kuten </w:t>
      </w:r>
      <w:r>
        <w:rPr>
          <w:color w:val="8B0000"/>
        </w:rPr>
        <w:t xml:space="preserve">astioista, kirurgisista työkaluista, kynttilänjaloista tai suppiloista, koriste-esineisiin, kuten korvarenkaisiin ja hiuslisäkkeisiin.</w:t>
      </w:r>
    </w:p>
    <w:p>
      <w:r>
        <w:rPr>
          <w:b/>
        </w:rPr>
        <w:t xml:space="preserve">Kysymys 0</w:t>
      </w:r>
    </w:p>
    <w:p>
      <w:r>
        <w:t xml:space="preserve">Tina koostuu enimmäkseen?</w:t>
      </w:r>
    </w:p>
    <w:p>
      <w:r>
        <w:rPr>
          <w:b/>
        </w:rPr>
        <w:t xml:space="preserve">Kysymys 1</w:t>
      </w:r>
    </w:p>
    <w:p>
      <w:r>
        <w:t xml:space="preserve">Miksi tinaa käytettiin harvoin jokapäiväiseen käyttöön?</w:t>
      </w:r>
    </w:p>
    <w:p>
      <w:r>
        <w:rPr>
          <w:b/>
        </w:rPr>
        <w:t xml:space="preserve">Kysymys 2</w:t>
      </w:r>
    </w:p>
    <w:p>
      <w:r>
        <w:t xml:space="preserve">Mitä metallia arvostettiin pronssikaudella kultaa korkeammalle Euroopassa ja Välimeren alueella?</w:t>
      </w:r>
    </w:p>
    <w:p>
      <w:r>
        <w:rPr>
          <w:b/>
        </w:rPr>
        <w:t xml:space="preserve">Kysymys 3</w:t>
      </w:r>
    </w:p>
    <w:p>
      <w:r>
        <w:t xml:space="preserve">Mitä tinalle on tehty, jotta se olisi vahvempi?</w:t>
      </w:r>
    </w:p>
    <w:p>
      <w:r>
        <w:rPr>
          <w:b/>
        </w:rPr>
        <w:t xml:space="preserve">Kysymys 4</w:t>
      </w:r>
    </w:p>
    <w:p>
      <w:r>
        <w:t xml:space="preserve">Mitä metalleja seostettiin tinan kanssa sen lujittamiseksi?</w:t>
      </w:r>
    </w:p>
    <w:p>
      <w:r>
        <w:rPr>
          <w:b/>
        </w:rPr>
        <w:t xml:space="preserve">Kysymys 5</w:t>
      </w:r>
    </w:p>
    <w:p>
      <w:r>
        <w:t xml:space="preserve">Mitkä seokset koostuvat pääasiassa lyijystä?</w:t>
      </w:r>
    </w:p>
    <w:p>
      <w:r>
        <w:rPr>
          <w:b/>
        </w:rPr>
        <w:t xml:space="preserve">Kysymys 6</w:t>
      </w:r>
    </w:p>
    <w:p>
      <w:r>
        <w:t xml:space="preserve">Mihin sitä käytettiin harvoin?</w:t>
      </w:r>
    </w:p>
    <w:p>
      <w:r>
        <w:rPr>
          <w:b/>
        </w:rPr>
        <w:t xml:space="preserve">Kysymys 7</w:t>
      </w:r>
    </w:p>
    <w:p>
      <w:r>
        <w:t xml:space="preserve">Missä kulta oli pronssikaudella arvokkain metalli? </w:t>
      </w:r>
    </w:p>
    <w:p>
      <w:r>
        <w:rPr>
          <w:b/>
        </w:rPr>
        <w:t xml:space="preserve">Kysymys 8</w:t>
      </w:r>
    </w:p>
    <w:p>
      <w:r>
        <w:t xml:space="preserve">Mitä käytännöllisiä esineitä valmistettiin tinasta ilman liuottimia?</w:t>
      </w:r>
    </w:p>
    <w:p>
      <w:r>
        <w:rPr>
          <w:b/>
        </w:rPr>
        <w:t xml:space="preserve">Teksti numero 18</w:t>
      </w:r>
    </w:p>
    <w:p>
      <w:r>
        <w:t xml:space="preserve">Ensimmäinen tunnettu raudan sulattaminen alkoi </w:t>
      </w:r>
      <w:r>
        <w:rPr>
          <w:color w:val="A9A9A9"/>
        </w:rPr>
        <w:t xml:space="preserve">Anatoliassa </w:t>
      </w:r>
      <w:r>
        <w:rPr>
          <w:color w:val="2F4F4F"/>
        </w:rPr>
        <w:t xml:space="preserve">noin </w:t>
      </w:r>
      <w:r>
        <w:t xml:space="preserve">vuonna</w:t>
      </w:r>
      <w:r>
        <w:rPr>
          <w:color w:val="2F4F4F"/>
        </w:rPr>
        <w:t xml:space="preserve"> 1800 eaa. Sitä </w:t>
      </w:r>
      <w:r>
        <w:t xml:space="preserve">kutsuttiin </w:t>
      </w:r>
      <w:r>
        <w:rPr>
          <w:color w:val="556B2F"/>
        </w:rPr>
        <w:t xml:space="preserve">bloomery-prosessiksi, ja sillä </w:t>
      </w:r>
      <w:r>
        <w:t xml:space="preserve">tuotettiin hyvin pehmeää mutta sitkeää takorautaa</w:t>
      </w:r>
      <w:r>
        <w:t xml:space="preserve">.</w:t>
      </w:r>
      <w:r>
        <w:t xml:space="preserve"> Vuoteen 800 eaa. mennessä </w:t>
      </w:r>
      <w:r>
        <w:rPr>
          <w:color w:val="6B8E23"/>
        </w:rPr>
        <w:t xml:space="preserve">raudanvalmistustekniikka </w:t>
      </w:r>
      <w:r>
        <w:t xml:space="preserve">oli levinnyt Eurooppaan ja saapui </w:t>
      </w:r>
      <w:r>
        <w:rPr>
          <w:color w:val="A0522D"/>
        </w:rPr>
        <w:t xml:space="preserve">Japaniin </w:t>
      </w:r>
      <w:r>
        <w:rPr>
          <w:color w:val="228B22"/>
        </w:rPr>
        <w:t xml:space="preserve">noin </w:t>
      </w:r>
      <w:r>
        <w:t xml:space="preserve">vuonna</w:t>
      </w:r>
      <w:r>
        <w:rPr>
          <w:color w:val="228B22"/>
        </w:rPr>
        <w:t xml:space="preserve"> 700 jKr. </w:t>
      </w:r>
      <w:r>
        <w:rPr>
          <w:color w:val="191970"/>
        </w:rPr>
        <w:t xml:space="preserve">Raakarautaa</w:t>
      </w:r>
      <w:r>
        <w:t xml:space="preserve">, erittäin kovaa mutta haurasta raudan ja </w:t>
      </w:r>
      <w:r>
        <w:rPr>
          <w:color w:val="8B0000"/>
        </w:rPr>
        <w:t xml:space="preserve">hiilen </w:t>
      </w:r>
      <w:r>
        <w:t xml:space="preserve">seosta</w:t>
      </w:r>
      <w:r>
        <w:t xml:space="preserve">, valmistettiin Kiinassa jo vuonna 1200 eaa., mutta se saapui Eurooppaan vasta keskiajalla. Raakaraudan </w:t>
      </w:r>
      <w:r>
        <w:rPr>
          <w:color w:val="483D8B"/>
        </w:rPr>
        <w:t xml:space="preserve">sulamispiste on alhaisempi </w:t>
      </w:r>
      <w:r>
        <w:t xml:space="preserve">kuin raudan, ja sitä käytettiin valuraudan valmistukseen. Näille metalleille oli kuitenkin vain vähän käytännön käyttöä, kunnes upokkaassa käytettävää terästä alettiin käyttää noin vuonna 300 eaa. Nämä teräkset olivat huonolaatuisia, ja 1. vuosisadan jKr. tienoilla käyttöön otetulla mallihitsauksella pyrittiin tasapainottamaan seosten äärimmäisiä ominaisuuksia laminoimalla niitä, jotta saataisiin aikaan lujempaa metallia. Noin 700 jKr. japanilaiset alkoivat taittaa vuorotellen bloomeriterästä ja valurautaa miekkojensa lujuuden lisäämiseksi ja käyttivät saviliuoksia kuonan ja epäpuhtauksien poistamiseksi. Tämä japanilaisen miekkasepän menetelmä tuotti yhden varhaiskeskiajan puhtaimmista terässeoksista.</w:t>
      </w:r>
    </w:p>
    <w:p>
      <w:r>
        <w:rPr>
          <w:b/>
        </w:rPr>
        <w:t xml:space="preserve">Kysymys 0</w:t>
      </w:r>
    </w:p>
    <w:p>
      <w:r>
        <w:t xml:space="preserve">Mistä raudan sulattaminen alkoi?</w:t>
      </w:r>
    </w:p>
    <w:p>
      <w:r>
        <w:rPr>
          <w:b/>
        </w:rPr>
        <w:t xml:space="preserve">Kysymys 1</w:t>
      </w:r>
    </w:p>
    <w:p>
      <w:r>
        <w:t xml:space="preserve">Milloin raudan sulattaminen aloitettiin?</w:t>
      </w:r>
    </w:p>
    <w:p>
      <w:r>
        <w:rPr>
          <w:b/>
        </w:rPr>
        <w:t xml:space="preserve">Kysymys 2</w:t>
      </w:r>
    </w:p>
    <w:p>
      <w:r>
        <w:t xml:space="preserve">Milloin raudanvalmistustekniikka alkoi Japanissa?</w:t>
      </w:r>
    </w:p>
    <w:p>
      <w:r>
        <w:rPr>
          <w:b/>
        </w:rPr>
        <w:t xml:space="preserve">Kysymys 3</w:t>
      </w:r>
    </w:p>
    <w:p>
      <w:r>
        <w:t xml:space="preserve">Raakarauta koostuu raudasta ja mistä muusta?</w:t>
      </w:r>
    </w:p>
    <w:p>
      <w:r>
        <w:rPr>
          <w:b/>
        </w:rPr>
        <w:t xml:space="preserve">Kysymys 4</w:t>
      </w:r>
    </w:p>
    <w:p>
      <w:r>
        <w:t xml:space="preserve">Mikä tekee sianraudasta erilaista kuin tavallisesta raudasta?</w:t>
      </w:r>
    </w:p>
    <w:p>
      <w:r>
        <w:rPr>
          <w:b/>
        </w:rPr>
        <w:t xml:space="preserve">Kysymys 5</w:t>
      </w:r>
    </w:p>
    <w:p>
      <w:r>
        <w:t xml:space="preserve">Missä pronssi sulatettiin ensimmäisen kerran</w:t>
      </w:r>
    </w:p>
    <w:p>
      <w:r>
        <w:rPr>
          <w:b/>
        </w:rPr>
        <w:t xml:space="preserve">Kysymys 6</w:t>
      </w:r>
    </w:p>
    <w:p>
      <w:r>
        <w:t xml:space="preserve">Mikä sulatusprosessi kehitettiin vuonna 800 jKr.?</w:t>
      </w:r>
    </w:p>
    <w:p>
      <w:r>
        <w:rPr>
          <w:b/>
        </w:rPr>
        <w:t xml:space="preserve">Kysymys 7</w:t>
      </w:r>
    </w:p>
    <w:p>
      <w:r>
        <w:t xml:space="preserve">Mikä teknologia saapui Eurooppaan vuonna 1800 eaa.</w:t>
      </w:r>
    </w:p>
    <w:p>
      <w:r>
        <w:rPr>
          <w:b/>
        </w:rPr>
        <w:t xml:space="preserve">Kysymys 8</w:t>
      </w:r>
    </w:p>
    <w:p>
      <w:r>
        <w:t xml:space="preserve">Mihin rautateknologia saapui 700 eKr.?</w:t>
      </w:r>
    </w:p>
    <w:p>
      <w:r>
        <w:rPr>
          <w:b/>
        </w:rPr>
        <w:t xml:space="preserve">Kysymys 9</w:t>
      </w:r>
    </w:p>
    <w:p>
      <w:r>
        <w:t xml:space="preserve">Mitä Kiinassa tuotettiin vuonna 1200 jKr.?</w:t>
      </w:r>
    </w:p>
    <w:p>
      <w:r>
        <w:rPr>
          <w:b/>
        </w:rPr>
        <w:t xml:space="preserve">Teksti numero 19</w:t>
      </w:r>
    </w:p>
    <w:p>
      <w:r>
        <w:rPr>
          <w:color w:val="A9A9A9"/>
        </w:rPr>
        <w:t xml:space="preserve">Raudan </w:t>
      </w:r>
      <w:r>
        <w:t xml:space="preserve">käyttö </w:t>
      </w:r>
      <w:r>
        <w:t xml:space="preserve">alkoi yleistyä noin vuonna 1200 eaa., mikä johtui pääasiassa tinan kauppareittien katkeamisesta, mutta rauta on paljon pehmeämpää kuin pronssi. Hyvin pieniä määriä </w:t>
      </w:r>
      <w:r>
        <w:rPr>
          <w:color w:val="DCDCDC"/>
        </w:rPr>
        <w:t xml:space="preserve">terästä </w:t>
      </w:r>
      <w:r>
        <w:t xml:space="preserve">(raudan ja noin 1 % hiilen seos) oli </w:t>
      </w:r>
      <w:r>
        <w:t xml:space="preserve">kuitenkin </w:t>
      </w:r>
      <w:r>
        <w:t xml:space="preserve">aina valmennusprosessin sivutuote. Kyky muuttaa </w:t>
      </w:r>
      <w:r>
        <w:rPr>
          <w:color w:val="2F4F4F"/>
        </w:rPr>
        <w:t xml:space="preserve">teräksen </w:t>
      </w:r>
      <w:r>
        <w:t xml:space="preserve">kovuutta </w:t>
      </w:r>
      <w:r>
        <w:t xml:space="preserve">lämpökäsittelyllä oli tunnettu jo vuodesta </w:t>
      </w:r>
      <w:r>
        <w:rPr>
          <w:color w:val="556B2F"/>
        </w:rPr>
        <w:t xml:space="preserve">1100 eaa. </w:t>
      </w:r>
      <w:r>
        <w:t xml:space="preserve">lähtien, ja </w:t>
      </w:r>
      <w:r>
        <w:t xml:space="preserve">harvinaista materiaalia arvostettiin työkalujen ja aseiden valmistuksessa. Koska muinaiset eivät kyenneet tuottamaan riittävän korkeita lämpötiloja sulattaakseen raudan kokonaan, terästä alettiin valmistaa kunnollisia määriä vasta, kun </w:t>
      </w:r>
      <w:r>
        <w:rPr>
          <w:color w:val="6B8E23"/>
        </w:rPr>
        <w:t xml:space="preserve">rakkoteräs</w:t>
      </w:r>
      <w:r>
        <w:t xml:space="preserve"> otettiin käyttöön </w:t>
      </w:r>
      <w:r>
        <w:rPr>
          <w:color w:val="A0522D"/>
        </w:rPr>
        <w:t xml:space="preserve">keskiajalla</w:t>
      </w:r>
      <w:r>
        <w:t xml:space="preserve">. Tällä menetelmällä hiiltä lisättiin kuumentamalla takorautaa hiilloksessa pitkään, mutta hiilen tunkeutuminen ei ollut kovin syvää, joten seos ei ollut homogeeninen. Vuonna </w:t>
      </w:r>
      <w:r>
        <w:rPr>
          <w:color w:val="228B22"/>
        </w:rPr>
        <w:t xml:space="preserve">1740 </w:t>
      </w:r>
      <w:r>
        <w:rPr>
          <w:color w:val="191970"/>
        </w:rPr>
        <w:t xml:space="preserve">Benjamin Huntsman </w:t>
      </w:r>
      <w:r>
        <w:t xml:space="preserve">alkoi sulattaa rakkoterästä upokkaassa tasoittaakseen hiilipitoisuutta ja loi näin ensimmäisen prosessin työkaluteräksen massatuotantoa varten. </w:t>
      </w:r>
      <w:r>
        <w:rPr>
          <w:color w:val="8B0000"/>
        </w:rPr>
        <w:t xml:space="preserve">Huntsmanin </w:t>
      </w:r>
      <w:r>
        <w:t xml:space="preserve">prosessia käytettiin työkaluteräksen valmistukseen 1900-luvun alkuun asti.</w:t>
      </w:r>
    </w:p>
    <w:p>
      <w:r>
        <w:rPr>
          <w:b/>
        </w:rPr>
        <w:t xml:space="preserve">Kysymys 0</w:t>
      </w:r>
    </w:p>
    <w:p>
      <w:r>
        <w:t xml:space="preserve">Teräksen lämpökäsittely on tunnettu mistä lähtien?</w:t>
      </w:r>
    </w:p>
    <w:p>
      <w:r>
        <w:rPr>
          <w:b/>
        </w:rPr>
        <w:t xml:space="preserve">Kysymys 1</w:t>
      </w:r>
    </w:p>
    <w:p>
      <w:r>
        <w:t xml:space="preserve">Milloin ihmiset alkoivat sulattaa rautaa?</w:t>
      </w:r>
    </w:p>
    <w:p>
      <w:r>
        <w:rPr>
          <w:b/>
        </w:rPr>
        <w:t xml:space="preserve">Kysymys 2</w:t>
      </w:r>
    </w:p>
    <w:p>
      <w:r>
        <w:t xml:space="preserve">Kuka loi ensimmäisen prosessin työkaluteräksen massatuotantoa varten?</w:t>
      </w:r>
    </w:p>
    <w:p>
      <w:r>
        <w:rPr>
          <w:b/>
        </w:rPr>
        <w:t xml:space="preserve">Kysymys 3</w:t>
      </w:r>
    </w:p>
    <w:p>
      <w:r>
        <w:t xml:space="preserve">Milloin Benjamin Huntsman alkoi sulattaa rakkoterästä sulatusuunissa?</w:t>
      </w:r>
    </w:p>
    <w:p>
      <w:r>
        <w:rPr>
          <w:b/>
        </w:rPr>
        <w:t xml:space="preserve">Kysymys 4</w:t>
      </w:r>
    </w:p>
    <w:p>
      <w:r>
        <w:t xml:space="preserve">Mikä yleistyi vuonna 1280 eaa.? </w:t>
      </w:r>
    </w:p>
    <w:p>
      <w:r>
        <w:rPr>
          <w:b/>
        </w:rPr>
        <w:t xml:space="preserve">Kysymys 5</w:t>
      </w:r>
    </w:p>
    <w:p>
      <w:r>
        <w:t xml:space="preserve">Pehmeys, mitä voitiin muuttaa 1100 eKr.?</w:t>
      </w:r>
    </w:p>
    <w:p>
      <w:r>
        <w:rPr>
          <w:b/>
        </w:rPr>
        <w:t xml:space="preserve">Kysymys 6</w:t>
      </w:r>
    </w:p>
    <w:p>
      <w:r>
        <w:t xml:space="preserve">Mitä yleistä materiaalia arvostettiin työkalujen ja aseiden valmistuksessa?</w:t>
      </w:r>
    </w:p>
    <w:p>
      <w:r>
        <w:rPr>
          <w:b/>
        </w:rPr>
        <w:t xml:space="preserve">Kysymys 7</w:t>
      </w:r>
    </w:p>
    <w:p>
      <w:r>
        <w:t xml:space="preserve">Mitä tuotettiin kunnollisia määriä vuodesta 1100 eaa. alkaen?</w:t>
      </w:r>
    </w:p>
    <w:p>
      <w:r>
        <w:rPr>
          <w:b/>
        </w:rPr>
        <w:t xml:space="preserve">Kysymys 8</w:t>
      </w:r>
    </w:p>
    <w:p>
      <w:r>
        <w:t xml:space="preserve">Mitä prosessia käytettiin työkaluteräksen valmistukseen 1800-luvulle asti?</w:t>
      </w:r>
    </w:p>
    <w:p>
      <w:r>
        <w:rPr>
          <w:b/>
        </w:rPr>
        <w:t xml:space="preserve">Teksti numero 20</w:t>
      </w:r>
    </w:p>
    <w:p>
      <w:r>
        <w:rPr>
          <w:color w:val="A9A9A9"/>
        </w:rPr>
        <w:t xml:space="preserve">Kun masuuni </w:t>
      </w:r>
      <w:r>
        <w:t xml:space="preserve">otettiin käyttöön </w:t>
      </w:r>
      <w:r>
        <w:t xml:space="preserve">Euroopassa keskiajalla, harkkorautaa voitiin </w:t>
      </w:r>
      <w:r>
        <w:rPr>
          <w:color w:val="DCDCDC"/>
        </w:rPr>
        <w:t xml:space="preserve">valmistaa paljon suurempia määriä kuin takorautaa</w:t>
      </w:r>
      <w:r>
        <w:t xml:space="preserve">. Koska </w:t>
      </w:r>
      <w:r>
        <w:t xml:space="preserve">raakarauta voitiin sulattaa, ihmiset alkoivat kehittää prosesseja, joilla nestemäisen raakarautaöljyn hiiltä voitiin pelkistää </w:t>
      </w:r>
      <w:r>
        <w:rPr>
          <w:color w:val="2F4F4F"/>
        </w:rPr>
        <w:t xml:space="preserve">teräksen </w:t>
      </w:r>
      <w:r>
        <w:t xml:space="preserve">valmistamiseksi</w:t>
      </w:r>
      <w:r>
        <w:t xml:space="preserve">. </w:t>
      </w:r>
      <w:r>
        <w:rPr>
          <w:color w:val="556B2F"/>
        </w:rPr>
        <w:t xml:space="preserve">Pudottaminen </w:t>
      </w:r>
      <w:r>
        <w:t xml:space="preserve">otettiin käyttöön </w:t>
      </w:r>
      <w:r>
        <w:rPr>
          <w:color w:val="6B8E23"/>
        </w:rPr>
        <w:t xml:space="preserve">1700-luvulla</w:t>
      </w:r>
      <w:r>
        <w:t xml:space="preserve">, jolloin sulaa raakarautaa sekoitettiin ilmassa hiilen poistamiseksi hapettamalla. Vuonna </w:t>
      </w:r>
      <w:r>
        <w:rPr>
          <w:color w:val="A0522D"/>
        </w:rPr>
        <w:t xml:space="preserve">1858 </w:t>
      </w:r>
      <w:r>
        <w:t xml:space="preserve">Sir Henry Bessemer kehitti teräksenvalmistusprosessin, jossa kuumaa ilmaa puhallettiin nestemäisen raakaraudan läpi hiilipitoisuuden vähentämiseksi. Bessemer-prosessin avulla pystyttiin valmistamaan ensimmäistä kertaa laajamittaisesti terästä. Kun Bessemer-prosessi alkoi yleistyä, muut terässeokset alkoivat seurata sitä. </w:t>
      </w:r>
      <w:r>
        <w:rPr>
          <w:color w:val="228B22"/>
        </w:rPr>
        <w:t xml:space="preserve">Mangalloy</w:t>
      </w:r>
      <w:r>
        <w:t xml:space="preserve">, teräksen ja mangaanin seos, jolla on äärimmäinen kovuus ja sitkeys, oli yksi ensimmäisistä seosteräksistä, ja sen kehitti Robert Hadfield vuonna 1882.</w:t>
      </w:r>
    </w:p>
    <w:p>
      <w:r>
        <w:rPr>
          <w:b/>
        </w:rPr>
        <w:t xml:space="preserve">Kysymys 0</w:t>
      </w:r>
    </w:p>
    <w:p>
      <w:r>
        <w:t xml:space="preserve">Mitä masuuni auttoi tekemään raakaraudalle keskiajalla?</w:t>
      </w:r>
    </w:p>
    <w:p>
      <w:r>
        <w:rPr>
          <w:b/>
        </w:rPr>
        <w:t xml:space="preserve">Kysymys 1</w:t>
      </w:r>
    </w:p>
    <w:p>
      <w:r>
        <w:t xml:space="preserve">Mitä syntyi pelkistämällä hiiltä nestemäisessä raakarautaöljyssä?</w:t>
      </w:r>
    </w:p>
    <w:p>
      <w:r>
        <w:rPr>
          <w:b/>
        </w:rPr>
        <w:t xml:space="preserve">Kysymys 2</w:t>
      </w:r>
    </w:p>
    <w:p>
      <w:r>
        <w:t xml:space="preserve">Milloin lätäköityminen alkoi?</w:t>
      </w:r>
    </w:p>
    <w:p>
      <w:r>
        <w:rPr>
          <w:b/>
        </w:rPr>
        <w:t xml:space="preserve">Kysymys 3</w:t>
      </w:r>
    </w:p>
    <w:p>
      <w:r>
        <w:t xml:space="preserve">Milloin Bessemer-prosessi kehitettiin?</w:t>
      </w:r>
    </w:p>
    <w:p>
      <w:r>
        <w:rPr>
          <w:b/>
        </w:rPr>
        <w:t xml:space="preserve">Kysymys 4</w:t>
      </w:r>
    </w:p>
    <w:p>
      <w:r>
        <w:t xml:space="preserve">Teräs ja mangaani yhdistyvät muodostaen mitä?</w:t>
      </w:r>
    </w:p>
    <w:p>
      <w:r>
        <w:rPr>
          <w:b/>
        </w:rPr>
        <w:t xml:space="preserve">Kysymys 5</w:t>
      </w:r>
    </w:p>
    <w:p>
      <w:r>
        <w:t xml:space="preserve">Mikä mahdollisti sen, että takorautaa voitiin valmistaa keskiajalla suurempia määriä kuin harkkorautaa?</w:t>
      </w:r>
    </w:p>
    <w:p>
      <w:r>
        <w:rPr>
          <w:b/>
        </w:rPr>
        <w:t xml:space="preserve">Kysymys 6</w:t>
      </w:r>
    </w:p>
    <w:p>
      <w:r>
        <w:t xml:space="preserve">Mitä syntyi pelkistämällä hiiltä nestemäisessä takorautassa?</w:t>
      </w:r>
    </w:p>
    <w:p>
      <w:r>
        <w:rPr>
          <w:b/>
        </w:rPr>
        <w:t xml:space="preserve">Kysymys 7</w:t>
      </w:r>
    </w:p>
    <w:p>
      <w:r>
        <w:t xml:space="preserve">Mikä otettiin käyttöön 1600-luvulla?</w:t>
      </w:r>
    </w:p>
    <w:p>
      <w:r>
        <w:rPr>
          <w:b/>
        </w:rPr>
        <w:t xml:space="preserve">Kysymys 8</w:t>
      </w:r>
    </w:p>
    <w:p>
      <w:r>
        <w:t xml:space="preserve">Minä vuonna Henry Bessemer loi Mangalloy?</w:t>
      </w:r>
    </w:p>
    <w:p>
      <w:r>
        <w:rPr>
          <w:b/>
        </w:rPr>
        <w:t xml:space="preserve">Kysymys 9</w:t>
      </w:r>
    </w:p>
    <w:p>
      <w:r>
        <w:t xml:space="preserve">Minkä terässeoksen loi Henry Bessemer?</w:t>
      </w:r>
    </w:p>
    <w:p>
      <w:r>
        <w:rPr>
          <w:b/>
        </w:rPr>
        <w:t xml:space="preserve">Teksti numero 21</w:t>
      </w:r>
    </w:p>
    <w:p>
      <w:r>
        <w:rPr>
          <w:color w:val="DCDCDC"/>
        </w:rPr>
        <w:t xml:space="preserve">Alfred Wilm </w:t>
      </w:r>
      <w:r>
        <w:t xml:space="preserve">löysi </w:t>
      </w:r>
      <w:r>
        <w:t xml:space="preserve">vuonna </w:t>
      </w:r>
      <w:r>
        <w:rPr>
          <w:color w:val="A9A9A9"/>
        </w:rPr>
        <w:t xml:space="preserve">1906 </w:t>
      </w:r>
      <w:r>
        <w:t xml:space="preserve">saostuskarkaisuseokset</w:t>
      </w:r>
      <w:r>
        <w:t xml:space="preserve">. </w:t>
      </w:r>
      <w:r>
        <w:t xml:space="preserve">Saostuskarkaisuseokset, kuten tietyt alumiini-, titaani- ja kupariseokset, ovat lämpökäsiteltäviä seoksia, jotka pehmenevät, kun ne </w:t>
      </w:r>
      <w:r>
        <w:rPr>
          <w:color w:val="2F4F4F"/>
        </w:rPr>
        <w:t xml:space="preserve">sammutetaan </w:t>
      </w:r>
      <w:r>
        <w:t xml:space="preserve">(jäähdytetään nopeasti), ja </w:t>
      </w:r>
      <w:r>
        <w:rPr>
          <w:color w:val="556B2F"/>
        </w:rPr>
        <w:t xml:space="preserve">kovettuvat </w:t>
      </w:r>
      <w:r>
        <w:t xml:space="preserve">sitten </w:t>
      </w:r>
      <w:r>
        <w:rPr>
          <w:color w:val="556B2F"/>
        </w:rPr>
        <w:t xml:space="preserve">ajan myötä</w:t>
      </w:r>
      <w:r>
        <w:t xml:space="preserve">. </w:t>
      </w:r>
      <w:r>
        <w:t xml:space="preserve">Kun Wilm oli sammuttanut alumiinista, kuparista ja magnesiumista koostuvan kolmikomponenttiseoksen, hän havaitsi, että </w:t>
      </w:r>
      <w:r>
        <w:rPr>
          <w:color w:val="6B8E23"/>
        </w:rPr>
        <w:t xml:space="preserve">seoksen kovuus kasvoi, kun sen annettiin vanheta huoneenlämmössä</w:t>
      </w:r>
      <w:r>
        <w:t xml:space="preserve">. </w:t>
      </w:r>
      <w:r>
        <w:t xml:space="preserve">Vaikka ilmiölle saatiin selitys vasta vuonna 1919, </w:t>
      </w:r>
      <w:r>
        <w:rPr>
          <w:color w:val="A0522D"/>
        </w:rPr>
        <w:t xml:space="preserve">duralumiini </w:t>
      </w:r>
      <w:r>
        <w:t xml:space="preserve">oli yksi ensimmäisistä "ikäkovettuvista" seoksista, joita käytettiin, ja pian monet muut seokset seurasivat sitä.</w:t>
      </w:r>
      <w:r>
        <w:t xml:space="preserve"> Koska näissä seoksissa yhdistyvät usein suuri lujuus ja pieni paino, näitä seoksia alettiin käyttää laajalti monissa teollisuudenaloilla, myös nykyaikaisten lentokoneiden rakentamisessa.</w:t>
      </w:r>
    </w:p>
    <w:p>
      <w:r>
        <w:rPr>
          <w:b/>
        </w:rPr>
        <w:t xml:space="preserve">Kysymys 0</w:t>
      </w:r>
    </w:p>
    <w:p>
      <w:r>
        <w:t xml:space="preserve">Kuka löysi saostuskarkaisuseokset?</w:t>
      </w:r>
    </w:p>
    <w:p>
      <w:r>
        <w:rPr>
          <w:b/>
        </w:rPr>
        <w:t xml:space="preserve">Kysymys 1</w:t>
      </w:r>
    </w:p>
    <w:p>
      <w:r>
        <w:t xml:space="preserve">Milloin saostuskarkaisuseokset löydettiin?</w:t>
      </w:r>
    </w:p>
    <w:p>
      <w:r>
        <w:rPr>
          <w:b/>
        </w:rPr>
        <w:t xml:space="preserve">Kysymys 2</w:t>
      </w:r>
    </w:p>
    <w:p>
      <w:r>
        <w:t xml:space="preserve">Mitä tapahtuu saostuskarkaisuseoksille sen jälkeen, kun ne on sammutettu?</w:t>
      </w:r>
    </w:p>
    <w:p>
      <w:r>
        <w:rPr>
          <w:b/>
        </w:rPr>
        <w:t xml:space="preserve">Kysymys 3</w:t>
      </w:r>
    </w:p>
    <w:p>
      <w:r>
        <w:t xml:space="preserve">Yksi ensimmäisistä käytetyistä "ikäkarkaisuseoksista" oli nimeltään?</w:t>
      </w:r>
    </w:p>
    <w:p>
      <w:r>
        <w:rPr>
          <w:b/>
        </w:rPr>
        <w:t xml:space="preserve">Kysymys 4</w:t>
      </w:r>
    </w:p>
    <w:p>
      <w:r>
        <w:t xml:space="preserve">Mitä käytettiin nykyaikaisten lentokoneiden rakentamisessa?</w:t>
      </w:r>
    </w:p>
    <w:p>
      <w:r>
        <w:rPr>
          <w:b/>
        </w:rPr>
        <w:t xml:space="preserve">Kysymys 5</w:t>
      </w:r>
    </w:p>
    <w:p>
      <w:r>
        <w:t xml:space="preserve">Mitä tehdään, jotta saostuskarkaisuseokset kovettuvat välittömästi?</w:t>
      </w:r>
    </w:p>
    <w:p>
      <w:r>
        <w:rPr>
          <w:b/>
        </w:rPr>
        <w:t xml:space="preserve">Kysymys 6</w:t>
      </w:r>
    </w:p>
    <w:p>
      <w:r>
        <w:t xml:space="preserve">Mikä termi viittaa ajan myötä tapahtuvaan jäähtymiseen?</w:t>
      </w:r>
    </w:p>
    <w:p>
      <w:r>
        <w:rPr>
          <w:b/>
        </w:rPr>
        <w:t xml:space="preserve">Kysymys 7</w:t>
      </w:r>
    </w:p>
    <w:p>
      <w:r>
        <w:t xml:space="preserve">Kuka löysi saostuskarkaisuseokset vuonna 1919?</w:t>
      </w:r>
    </w:p>
    <w:p>
      <w:r>
        <w:rPr>
          <w:b/>
        </w:rPr>
        <w:t xml:space="preserve">Kysymys 8</w:t>
      </w:r>
    </w:p>
    <w:p>
      <w:r>
        <w:t xml:space="preserve">Mikä ilmiö selitettiin vuonna 1906?</w:t>
      </w:r>
    </w:p>
    <w:p>
      <w:r>
        <w:rPr>
          <w:b/>
        </w:rPr>
        <w:t xml:space="preserve">Kysymys 9</w:t>
      </w:r>
    </w:p>
    <w:p>
      <w:r>
        <w:t xml:space="preserve">Mitä käytettiin varhaisten lentokoneiden rakentamisessa?</w:t>
      </w:r>
    </w:p>
    <w:p>
      <w:r>
        <w:br w:type="page"/>
      </w:r>
    </w:p>
    <w:p>
      <w:r>
        <w:rPr>
          <w:b/>
          <w:u w:val="single"/>
        </w:rPr>
        <w:t xml:space="preserve">Asiakirjan numero 224</w:t>
      </w:r>
    </w:p>
    <w:p>
      <w:r>
        <w:rPr>
          <w:b/>
        </w:rPr>
        <w:t xml:space="preserve">Tekstin numero 0</w:t>
      </w:r>
    </w:p>
    <w:p>
      <w:r>
        <w:rPr>
          <w:color w:val="A9A9A9"/>
        </w:rPr>
        <w:t xml:space="preserve">Norfolkin saari </w:t>
      </w:r>
      <w:r>
        <w:t xml:space="preserve">(i/ˈnɔːrfək ˈaɪlənd/; Norfuk: Norf'k Ailen) on pieni saari </w:t>
      </w:r>
      <w:r>
        <w:rPr>
          <w:color w:val="DCDCDC"/>
        </w:rPr>
        <w:t xml:space="preserve">Tyynellämerellä </w:t>
      </w:r>
      <w:r>
        <w:t xml:space="preserve">Australian, Uuden-Seelannin ja Uuden-Kaledonian välissä, </w:t>
      </w:r>
      <w:r>
        <w:rPr>
          <w:color w:val="2F4F4F"/>
        </w:rPr>
        <w:t xml:space="preserve">1412 kilometriä </w:t>
      </w:r>
      <w:r>
        <w:t xml:space="preserve">suoraan Australian mantereen Evans Headista itään ja </w:t>
      </w:r>
      <w:r>
        <w:rPr>
          <w:color w:val="556B2F"/>
        </w:rPr>
        <w:t xml:space="preserve">noin 900 kilometriä </w:t>
      </w:r>
      <w:r>
        <w:t xml:space="preserve">Lord Howe Islandista. Saari on osa Australian kansainyhteisöä. Yhdessä kahden naapurisaaren kanssa se muodostaa yhden Australian ulkoalueista. Saarella </w:t>
      </w:r>
      <w:r>
        <w:t xml:space="preserve">on </w:t>
      </w:r>
      <w:r>
        <w:rPr>
          <w:color w:val="6B8E23"/>
        </w:rPr>
        <w:t xml:space="preserve">1 796 </w:t>
      </w:r>
      <w:r>
        <w:t xml:space="preserve">asukasta, jotka asuvat noin 35 neliökilometrin alueella. Sen pääkaupunki on </w:t>
      </w:r>
      <w:r>
        <w:rPr>
          <w:color w:val="A0522D"/>
        </w:rPr>
        <w:t xml:space="preserve">Kingston</w:t>
      </w:r>
      <w:r>
        <w:t xml:space="preserve">.</w:t>
      </w:r>
    </w:p>
    <w:p>
      <w:r>
        <w:rPr>
          <w:b/>
        </w:rPr>
        <w:t xml:space="preserve">Kysymys 0</w:t>
      </w:r>
    </w:p>
    <w:p>
      <w:r>
        <w:t xml:space="preserve">Missä valtameressä Norfolkin saari sijaitsee?</w:t>
      </w:r>
    </w:p>
    <w:p>
      <w:r>
        <w:rPr>
          <w:b/>
        </w:rPr>
        <w:t xml:space="preserve">Kysymys 1</w:t>
      </w:r>
    </w:p>
    <w:p>
      <w:r>
        <w:t xml:space="preserve">Kuinka kaukana Norfolkin saarta lähin maamassat ovat?</w:t>
      </w:r>
    </w:p>
    <w:p>
      <w:r>
        <w:rPr>
          <w:b/>
        </w:rPr>
        <w:t xml:space="preserve">Kysymys 2</w:t>
      </w:r>
    </w:p>
    <w:p>
      <w:r>
        <w:t xml:space="preserve">Mikä on Norfolkin saaren pääkaupunki?</w:t>
      </w:r>
    </w:p>
    <w:p>
      <w:r>
        <w:rPr>
          <w:b/>
        </w:rPr>
        <w:t xml:space="preserve">Kysymys 3</w:t>
      </w:r>
    </w:p>
    <w:p>
      <w:r>
        <w:t xml:space="preserve">Kuinka monta ihmistä asuu Norfolkin saarella?</w:t>
      </w:r>
    </w:p>
    <w:p>
      <w:r>
        <w:rPr>
          <w:b/>
        </w:rPr>
        <w:t xml:space="preserve">Kysymys 4</w:t>
      </w:r>
    </w:p>
    <w:p>
      <w:r>
        <w:t xml:space="preserve">Kuinka kaukana Evans Head on Norfolkin saarelta?</w:t>
      </w:r>
    </w:p>
    <w:p>
      <w:r>
        <w:rPr>
          <w:b/>
        </w:rPr>
        <w:t xml:space="preserve">Kysymys 5</w:t>
      </w:r>
    </w:p>
    <w:p>
      <w:r>
        <w:t xml:space="preserve">Mistä valtamerestä Norfolkin saari on siirretty?</w:t>
      </w:r>
    </w:p>
    <w:p>
      <w:r>
        <w:rPr>
          <w:b/>
        </w:rPr>
        <w:t xml:space="preserve">Kysymys 6</w:t>
      </w:r>
    </w:p>
    <w:p>
      <w:r>
        <w:t xml:space="preserve">Kuinka kaukana Norfolkin saaresta on kaukaisin maamassoista?</w:t>
      </w:r>
    </w:p>
    <w:p>
      <w:r>
        <w:rPr>
          <w:b/>
        </w:rPr>
        <w:t xml:space="preserve">Kysymys 7</w:t>
      </w:r>
    </w:p>
    <w:p>
      <w:r>
        <w:t xml:space="preserve">Mikä on Norfolkin saaren ainoa kaupunki?</w:t>
      </w:r>
    </w:p>
    <w:p>
      <w:r>
        <w:rPr>
          <w:b/>
        </w:rPr>
        <w:t xml:space="preserve">Kysymys 8</w:t>
      </w:r>
    </w:p>
    <w:p>
      <w:r>
        <w:t xml:space="preserve">Kuinka monta ihmistä on lähtenyt Norfolkin saarelta?</w:t>
      </w:r>
    </w:p>
    <w:p>
      <w:r>
        <w:rPr>
          <w:b/>
        </w:rPr>
        <w:t xml:space="preserve">Kysymys 9</w:t>
      </w:r>
    </w:p>
    <w:p>
      <w:r>
        <w:t xml:space="preserve">Millä saarella ei ole pääkaupunkia?</w:t>
      </w:r>
    </w:p>
    <w:p>
      <w:r>
        <w:rPr>
          <w:b/>
        </w:rPr>
        <w:t xml:space="preserve">Teksti numero 1</w:t>
      </w:r>
    </w:p>
    <w:p>
      <w:r>
        <w:t xml:space="preserve">Norfolkin saaren asuttivat </w:t>
      </w:r>
      <w:r>
        <w:rPr>
          <w:color w:val="A9A9A9"/>
        </w:rPr>
        <w:t xml:space="preserve">itäpolynesialaiset</w:t>
      </w:r>
      <w:r>
        <w:t xml:space="preserve">, mutta se oli pitkään asumaton, kun Iso-Britannia asutti sen osana Australian asutusta vuonna 1788. Saari toimi </w:t>
      </w:r>
      <w:r>
        <w:rPr>
          <w:color w:val="DCDCDC"/>
        </w:rPr>
        <w:t xml:space="preserve">vankien rangaistussiirtokuntana </w:t>
      </w:r>
      <w:r>
        <w:t xml:space="preserve">6. maaliskuuta 1788-5. toukokuuta 1855 lukuun ottamatta 11 vuoden taukoa 15. helmikuuta 1814 ja 6. kesäkuuta 1825 välisenä aikana, jolloin se oli hylätty. </w:t>
      </w:r>
      <w:r>
        <w:rPr>
          <w:color w:val="2F4F4F"/>
        </w:rPr>
        <w:t xml:space="preserve">Kesäkuun 8. päivänä 1856 saarella </w:t>
      </w:r>
      <w:r>
        <w:t xml:space="preserve">alkoi pysyvä siviiliasuminen, kun se asutettiin </w:t>
      </w:r>
      <w:r>
        <w:rPr>
          <w:color w:val="556B2F"/>
        </w:rPr>
        <w:t xml:space="preserve">Pitcairnin saarelta</w:t>
      </w:r>
      <w:r>
        <w:t xml:space="preserve">. </w:t>
      </w:r>
      <w:r>
        <w:t xml:space="preserve">Vuonna </w:t>
      </w:r>
      <w:r>
        <w:rPr>
          <w:color w:val="6B8E23"/>
        </w:rPr>
        <w:t xml:space="preserve">1913 </w:t>
      </w:r>
      <w:r>
        <w:t xml:space="preserve">Yhdistynyt kuningaskunta luovutti Norfolkin Australian hallinnoitavaksi ulkoisena alueena</w:t>
      </w:r>
      <w:r>
        <w:rPr>
          <w:color w:val="6B8E23"/>
        </w:rPr>
        <w:t xml:space="preserve">.</w:t>
      </w:r>
    </w:p>
    <w:p>
      <w:r>
        <w:rPr>
          <w:b/>
        </w:rPr>
        <w:t xml:space="preserve">Kysymys 0</w:t>
      </w:r>
    </w:p>
    <w:p>
      <w:r>
        <w:t xml:space="preserve">Kuka asutteli Norfolkin saaren?</w:t>
      </w:r>
    </w:p>
    <w:p>
      <w:r>
        <w:rPr>
          <w:b/>
        </w:rPr>
        <w:t xml:space="preserve">Kysymys 1</w:t>
      </w:r>
    </w:p>
    <w:p>
      <w:r>
        <w:t xml:space="preserve">Mitä tarkoitusta Norfolkin saari palveli suurimman osan ajasta vuodesta 1788 vuoteen 1855?</w:t>
      </w:r>
    </w:p>
    <w:p>
      <w:r>
        <w:rPr>
          <w:b/>
        </w:rPr>
        <w:t xml:space="preserve">Kysymys 2</w:t>
      </w:r>
    </w:p>
    <w:p>
      <w:r>
        <w:t xml:space="preserve">Milloin siviilit alkoivat asua pysyvästi Norfolkin saarella?</w:t>
      </w:r>
    </w:p>
    <w:p>
      <w:r>
        <w:rPr>
          <w:b/>
        </w:rPr>
        <w:t xml:space="preserve">Kysymys 3</w:t>
      </w:r>
    </w:p>
    <w:p>
      <w:r>
        <w:t xml:space="preserve">Mistä Norfolkin saaren ensimmäiset vakituiset asukkaat asettuivat asumaan vuonna 1856?</w:t>
      </w:r>
    </w:p>
    <w:p>
      <w:r>
        <w:rPr>
          <w:b/>
        </w:rPr>
        <w:t xml:space="preserve">Kysymys 4</w:t>
      </w:r>
    </w:p>
    <w:p>
      <w:r>
        <w:t xml:space="preserve">Minä vuonna Yhdistynyt kuningaskunta luovutti Norfolkin saaren Australian hallinnoitavaksi?</w:t>
      </w:r>
    </w:p>
    <w:p>
      <w:r>
        <w:rPr>
          <w:b/>
        </w:rPr>
        <w:t xml:space="preserve">Kysymys 5</w:t>
      </w:r>
    </w:p>
    <w:p>
      <w:r>
        <w:t xml:space="preserve">Kuka tuhosi Norfolkin saaren?</w:t>
      </w:r>
    </w:p>
    <w:p>
      <w:r>
        <w:rPr>
          <w:b/>
        </w:rPr>
        <w:t xml:space="preserve">Kysymys 6</w:t>
      </w:r>
    </w:p>
    <w:p>
      <w:r>
        <w:t xml:space="preserve">Mitä tarkoitusta Norfolkin saari vältti suurimman osan ajasta vuodesta 1788 vuoteen 1855?</w:t>
      </w:r>
    </w:p>
    <w:p>
      <w:r>
        <w:rPr>
          <w:b/>
        </w:rPr>
        <w:t xml:space="preserve">Kysymys 7</w:t>
      </w:r>
    </w:p>
    <w:p>
      <w:r>
        <w:t xml:space="preserve">Milloin siviilit alkoivat pysyvästi poistua Norfolkin saarelta?</w:t>
      </w:r>
    </w:p>
    <w:p>
      <w:r>
        <w:rPr>
          <w:b/>
        </w:rPr>
        <w:t xml:space="preserve">Kysymys 8</w:t>
      </w:r>
    </w:p>
    <w:p>
      <w:r>
        <w:t xml:space="preserve">Mistä Norfolkin saaren ensimmäiset pysyvät siviilit kiellettiin vuonna 1856?</w:t>
      </w:r>
    </w:p>
    <w:p>
      <w:r>
        <w:rPr>
          <w:b/>
        </w:rPr>
        <w:t xml:space="preserve">Kysymys 9</w:t>
      </w:r>
    </w:p>
    <w:p>
      <w:r>
        <w:t xml:space="preserve">Minä vuonna Yhdistynyt kuningaskunta luovutti Norfolkin saaren Amerikan hallinnoitavaksi?</w:t>
      </w:r>
    </w:p>
    <w:p>
      <w:r>
        <w:rPr>
          <w:b/>
        </w:rPr>
        <w:t xml:space="preserve">Teksti numero 2</w:t>
      </w:r>
    </w:p>
    <w:p>
      <w:r>
        <w:t xml:space="preserve">Sir John Call perusteli Norfolkin saaren etuja sillä, että se oli asumaton ja että siellä kasvoi uusiseelantilaista pellavaa. Vuonna </w:t>
      </w:r>
      <w:r>
        <w:rPr>
          <w:color w:val="A9A9A9"/>
        </w:rPr>
        <w:t xml:space="preserve">1786 </w:t>
      </w:r>
      <w:r>
        <w:t xml:space="preserve">Yhdistyneen kuningaskunnan hallitus sisällytti Norfolkin saaren </w:t>
      </w:r>
      <w:r>
        <w:rPr>
          <w:color w:val="DCDCDC"/>
        </w:rPr>
        <w:t xml:space="preserve">John Callin</w:t>
      </w:r>
      <w:r>
        <w:t xml:space="preserve"> ehdottamana lisäsiirtokuntana </w:t>
      </w:r>
      <w:r>
        <w:rPr>
          <w:color w:val="2F4F4F"/>
        </w:rPr>
        <w:t xml:space="preserve">Uuden Etelä-Walesin </w:t>
      </w:r>
      <w:r>
        <w:t xml:space="preserve">siirtokuntasuunnitelmaansa</w:t>
      </w:r>
      <w:r>
        <w:t xml:space="preserve">. </w:t>
      </w:r>
      <w:r>
        <w:t xml:space="preserve">Päätös Norfolkin saaren asuttamisesta tehtiin, koska </w:t>
      </w:r>
      <w:r>
        <w:rPr>
          <w:color w:val="556B2F"/>
        </w:rPr>
        <w:t xml:space="preserve">Venäjän keisarinna Katariina II oli </w:t>
      </w:r>
      <w:r>
        <w:t xml:space="preserve">päättänyt rajoittaa hampun myyntiä. Käytännössä kaikki kuninkaallisen laivaston narun ja purjekankaan valmistukseen tarvitsema hamppu ja pellava tuotiin </w:t>
      </w:r>
      <w:r>
        <w:rPr>
          <w:color w:val="6B8E23"/>
        </w:rPr>
        <w:t xml:space="preserve">Venäjältä</w:t>
      </w:r>
      <w:r>
        <w:t xml:space="preserve">.</w:t>
      </w:r>
    </w:p>
    <w:p>
      <w:r>
        <w:rPr>
          <w:b/>
        </w:rPr>
        <w:t xml:space="preserve">Kysymys 0</w:t>
      </w:r>
    </w:p>
    <w:p>
      <w:r>
        <w:t xml:space="preserve">Minä vuonna Britannian hallitus sisällytti Norfolkin saaren lisäsiirtokunnaksi?</w:t>
      </w:r>
    </w:p>
    <w:p>
      <w:r>
        <w:rPr>
          <w:b/>
        </w:rPr>
        <w:t xml:space="preserve">Kysymys 1</w:t>
      </w:r>
    </w:p>
    <w:p>
      <w:r>
        <w:t xml:space="preserve">Kuka ehdotti Norfolkin saaren sisällyttämistä brittiläiseen apuasutukseen vuonna 1786?</w:t>
      </w:r>
    </w:p>
    <w:p>
      <w:r>
        <w:rPr>
          <w:b/>
        </w:rPr>
        <w:t xml:space="preserve">Kysymys 2</w:t>
      </w:r>
    </w:p>
    <w:p>
      <w:r>
        <w:t xml:space="preserve">Minkä Australian osavaltion Britannian hallitus suunnitteli siirtokunnaksi Norfolkin saaren ottamalla sen mukaan apuyhdyskunnaksi?</w:t>
      </w:r>
    </w:p>
    <w:p>
      <w:r>
        <w:rPr>
          <w:b/>
        </w:rPr>
        <w:t xml:space="preserve">Kysymys 3</w:t>
      </w:r>
    </w:p>
    <w:p>
      <w:r>
        <w:t xml:space="preserve">Mikä nainen vaikutti siihen, että britit päättivät asuttaa Norfolkin saaren?</w:t>
      </w:r>
    </w:p>
    <w:p>
      <w:r>
        <w:rPr>
          <w:b/>
        </w:rPr>
        <w:t xml:space="preserve">Kysymys 4</w:t>
      </w:r>
    </w:p>
    <w:p>
      <w:r>
        <w:t xml:space="preserve">Mistä tuotiin suurin osa kuninkaallisen laivaston käyttämästä hampusta ja pellavasta?</w:t>
      </w:r>
    </w:p>
    <w:p>
      <w:r>
        <w:rPr>
          <w:b/>
        </w:rPr>
        <w:t xml:space="preserve">Kysymys 5</w:t>
      </w:r>
    </w:p>
    <w:p>
      <w:r>
        <w:t xml:space="preserve">Minä vuonna Saksan hallitus sisällytti Norfolkin saaren lisäsiirtokunnaksi?</w:t>
      </w:r>
    </w:p>
    <w:p>
      <w:r>
        <w:rPr>
          <w:b/>
        </w:rPr>
        <w:t xml:space="preserve">Kysymys 6</w:t>
      </w:r>
    </w:p>
    <w:p>
      <w:r>
        <w:t xml:space="preserve">Kuka hylkäsi vuonna 1786 ajatuksen Norfolkin saaren sisällyttämisestä brittiläiseen apuasutukseen?</w:t>
      </w:r>
    </w:p>
    <w:p>
      <w:r>
        <w:rPr>
          <w:b/>
        </w:rPr>
        <w:t xml:space="preserve">Kysymys 7</w:t>
      </w:r>
    </w:p>
    <w:p>
      <w:r>
        <w:t xml:space="preserve">Minkä Saksan osavaltion Britannian hallitus suunnitteli siirtokunnaksi ja sisällytti samalla Norfolkin saaren lisäsiirtokunnaksi?</w:t>
      </w:r>
    </w:p>
    <w:p>
      <w:r>
        <w:rPr>
          <w:b/>
        </w:rPr>
        <w:t xml:space="preserve">Kysymys 8</w:t>
      </w:r>
    </w:p>
    <w:p>
      <w:r>
        <w:t xml:space="preserve">Mikä nainen vaikutti venäläisten päätökseen asuttaa Norfolkin saari?</w:t>
      </w:r>
    </w:p>
    <w:p>
      <w:r>
        <w:rPr>
          <w:b/>
        </w:rPr>
        <w:t xml:space="preserve">Kysymys 9</w:t>
      </w:r>
    </w:p>
    <w:p>
      <w:r>
        <w:t xml:space="preserve">Mistä suurin osa kuninkaallisen laivaston käyttämistä juustoista ja viineistä tuotiin?</w:t>
      </w:r>
    </w:p>
    <w:p>
      <w:r>
        <w:rPr>
          <w:b/>
        </w:rPr>
        <w:t xml:space="preserve">Teksti numero 3</w:t>
      </w:r>
    </w:p>
    <w:p>
      <w:r>
        <w:t xml:space="preserve">Jo vuonna </w:t>
      </w:r>
      <w:r>
        <w:rPr>
          <w:color w:val="A9A9A9"/>
        </w:rPr>
        <w:t xml:space="preserve">1794 </w:t>
      </w:r>
      <w:r>
        <w:t xml:space="preserve">Uuden Etelä-Walesin kuvernööriluutnantti Francis Grose ehdotti sen sulkemista rangaistussiirtokuntana, koska </w:t>
      </w:r>
      <w:r>
        <w:rPr>
          <w:color w:val="DCDCDC"/>
        </w:rPr>
        <w:t xml:space="preserve">se oli liian syrjäinen ja vaikea merenkulun kannalta ja liian kallis ylläpitää</w:t>
      </w:r>
      <w:r>
        <w:t xml:space="preserve">. </w:t>
      </w:r>
      <w:r>
        <w:t xml:space="preserve">Ensimmäinen ihmisryhmä lähti </w:t>
      </w:r>
      <w:r>
        <w:rPr>
          <w:color w:val="2F4F4F"/>
        </w:rPr>
        <w:t xml:space="preserve">helmikuussa 1805</w:t>
      </w:r>
      <w:r>
        <w:t xml:space="preserve">, ja vuoteen 1808 mennessä </w:t>
      </w:r>
      <w:r>
        <w:t xml:space="preserve">jäljellä oli </w:t>
      </w:r>
      <w:r>
        <w:t xml:space="preserve">enää noin </w:t>
      </w:r>
      <w:r>
        <w:rPr>
          <w:color w:val="556B2F"/>
        </w:rPr>
        <w:t xml:space="preserve">200 ihmistä</w:t>
      </w:r>
      <w:r>
        <w:t xml:space="preserve">, jotka muodostivat pienen asutuksen, kunnes jäänteet poistettiin vuonna 1813</w:t>
      </w:r>
      <w:r>
        <w:t xml:space="preserve">.</w:t>
      </w:r>
      <w:r>
        <w:t xml:space="preserve"> Pieni joukko jäi </w:t>
      </w:r>
      <w:r>
        <w:rPr>
          <w:color w:val="6B8E23"/>
        </w:rPr>
        <w:t xml:space="preserve">teurastamaan karjaa ja tuhoamaan kaikki rakennukset, jotta </w:t>
      </w:r>
      <w:r>
        <w:t xml:space="preserve">kukaan, varsinkaan muista Euroopan valtioista, ei olisi saanut houkuteltua ketään vierailemaan alueella ja vaatimaan sitä itselleen. Saari oli hylätty 15. helmikuuta 1814 ja 6. kesäkuuta 1825 välisenä aikana.</w:t>
      </w:r>
    </w:p>
    <w:p>
      <w:r>
        <w:rPr>
          <w:b/>
        </w:rPr>
        <w:t xml:space="preserve">Kysymys 0</w:t>
      </w:r>
    </w:p>
    <w:p>
      <w:r>
        <w:t xml:space="preserve">Milloin Uuden Etelä-Walesin kuvernööriluutnantti Francis Grose alkoi ehdottaa Norfolkin saaren sulkemista rangaistussiirtokuntana?</w:t>
      </w:r>
    </w:p>
    <w:p>
      <w:r>
        <w:rPr>
          <w:b/>
        </w:rPr>
        <w:t xml:space="preserve">Kysymys 1</w:t>
      </w:r>
    </w:p>
    <w:p>
      <w:r>
        <w:t xml:space="preserve">Miksi Francis Grose oli sitä mieltä, että Norfolkin saari olisi suljettava rangaistussiirtokuntana?</w:t>
      </w:r>
    </w:p>
    <w:p>
      <w:r>
        <w:rPr>
          <w:b/>
        </w:rPr>
        <w:t xml:space="preserve">Kysymys 2</w:t>
      </w:r>
    </w:p>
    <w:p>
      <w:r>
        <w:t xml:space="preserve">Milloin ensimmäinen ihmisryhmä lähti Norfolkin saarelta?</w:t>
      </w:r>
    </w:p>
    <w:p>
      <w:r>
        <w:rPr>
          <w:b/>
        </w:rPr>
        <w:t xml:space="preserve">Kysymys 3</w:t>
      </w:r>
    </w:p>
    <w:p>
      <w:r>
        <w:t xml:space="preserve">Kuinka monta ihmistä Norfolkin saarella oli vuoteen 1808 mennessä?</w:t>
      </w:r>
    </w:p>
    <w:p>
      <w:r>
        <w:rPr>
          <w:b/>
        </w:rPr>
        <w:t xml:space="preserve">Kysymys 4</w:t>
      </w:r>
    </w:p>
    <w:p>
      <w:r>
        <w:t xml:space="preserve">Miksi pieni joukko ihmisiä jäi Norfolkin saarelle, kun muut olivat jo lähteneet?</w:t>
      </w:r>
    </w:p>
    <w:p>
      <w:r>
        <w:rPr>
          <w:b/>
        </w:rPr>
        <w:t xml:space="preserve">Kysymys 5</w:t>
      </w:r>
    </w:p>
    <w:p>
      <w:r>
        <w:t xml:space="preserve">Milloin Uuden Etelä-Walesin kuvernööriluutnantti Francis Grose alkoi ehdottaa, että Norfolkin saari avattaisiin pysyvästi rangaistussiirtokunnaksi?</w:t>
      </w:r>
    </w:p>
    <w:p>
      <w:r>
        <w:rPr>
          <w:b/>
        </w:rPr>
        <w:t xml:space="preserve">Kysymys 6</w:t>
      </w:r>
    </w:p>
    <w:p>
      <w:r>
        <w:t xml:space="preserve">Miksi Francis Grose oli sitä mieltä, että Norfolkin saari olisi pidettävä rangaistussiirtokuntana?</w:t>
      </w:r>
    </w:p>
    <w:p>
      <w:r>
        <w:rPr>
          <w:b/>
        </w:rPr>
        <w:t xml:space="preserve">Kysymys 7</w:t>
      </w:r>
    </w:p>
    <w:p>
      <w:r>
        <w:t xml:space="preserve">Milloin ensimmäinen ihmisryhmä pelasti Norfolkin saaren?</w:t>
      </w:r>
    </w:p>
    <w:p>
      <w:r>
        <w:rPr>
          <w:b/>
        </w:rPr>
        <w:t xml:space="preserve">Kysymys 8</w:t>
      </w:r>
    </w:p>
    <w:p>
      <w:r>
        <w:t xml:space="preserve">Kuinka monta ihmistä kuoli Norfolkin saarella vuoteen 1808 mennessä?</w:t>
      </w:r>
    </w:p>
    <w:p>
      <w:r>
        <w:rPr>
          <w:b/>
        </w:rPr>
        <w:t xml:space="preserve">Kysymys 9</w:t>
      </w:r>
    </w:p>
    <w:p>
      <w:r>
        <w:t xml:space="preserve">Miksi yksi henkilö jäi Norfolkin saarelle, kun muut olivat jo lähteneet?</w:t>
      </w:r>
    </w:p>
    <w:p>
      <w:r>
        <w:rPr>
          <w:b/>
        </w:rPr>
        <w:t xml:space="preserve">Teksti numero 4</w:t>
      </w:r>
    </w:p>
    <w:p>
      <w:r>
        <w:t xml:space="preserve">Vuonna 1824 </w:t>
      </w:r>
      <w:r>
        <w:rPr>
          <w:color w:val="A9A9A9"/>
        </w:rPr>
        <w:t xml:space="preserve">Britannian hallitus </w:t>
      </w:r>
      <w:r>
        <w:t xml:space="preserve">antoi Uuden Etelä-Walesin kuvernöörille Thomas Brisbanelle tehtäväksi ottaa Norfolkin saari haltuunsa, jotta sinne voitaisiin lähettää "pahimmanlaatuisia vankeja"</w:t>
      </w:r>
      <w:r>
        <w:t xml:space="preserve">. </w:t>
      </w:r>
      <w:r>
        <w:rPr>
          <w:color w:val="DCDCDC"/>
        </w:rPr>
        <w:t xml:space="preserve">Sen syrjäistä sijaintia</w:t>
      </w:r>
      <w:r>
        <w:t xml:space="preserve">, jota oli aiemmin pidetty haittana, pidettiin nyt etuna vastahakoisten miesvankien pidättämisessä. Pitkään on oletettu, että pidätetyt vangit kuuluivat uusintarikollisiin eli "kahdesti tuomittuihin pääkaupunkilaisiin" eli Australiaan kuljetettuihin miehiin, jotka tekivät uusia siirtomaarikoksia, joista heidät oli tuomittu kuolemaan ja jotka säästyivät </w:t>
      </w:r>
      <w:r>
        <w:rPr>
          <w:color w:val="2F4F4F"/>
        </w:rPr>
        <w:t xml:space="preserve">hirsipuuhun sillä </w:t>
      </w:r>
      <w:r>
        <w:t xml:space="preserve">ehdolla, että he saivat elää Norfolkin saarella. Tuore tutkimus on kuitenkin osoittanut </w:t>
      </w:r>
      <w:r>
        <w:rPr>
          <w:color w:val="556B2F"/>
        </w:rPr>
        <w:t xml:space="preserve">6 458 </w:t>
      </w:r>
      <w:r>
        <w:t xml:space="preserve">Norfolkin saarella tuomittua </w:t>
      </w:r>
      <w:r>
        <w:t xml:space="preserve">sisältävän tietokannan avulla, että </w:t>
      </w:r>
      <w:r>
        <w:t xml:space="preserve">todellisuus oli hieman erilainen: yli puolet heistä oli pidätetty Norfolkin saarella ilman, että heille oli koskaan annettu tuomiota siirtomaaoikeudessa, ja vain 15 prosenttia oli vapautettu kuolemantuomiosta. Lisäksi valtaosa Norfolkin saarelle lähetetyistä vangeista oli syyllistynyt väkivallattomiin omaisuusrangaistuksiin, ja vankeuden keskimääräinen pituus oli </w:t>
      </w:r>
      <w:r>
        <w:rPr>
          <w:color w:val="6B8E23"/>
        </w:rPr>
        <w:t xml:space="preserve">kolme vuotta</w:t>
      </w:r>
      <w:r>
        <w:t xml:space="preserve">.</w:t>
      </w:r>
    </w:p>
    <w:p>
      <w:r>
        <w:rPr>
          <w:b/>
        </w:rPr>
        <w:t xml:space="preserve">Kysymys 0</w:t>
      </w:r>
    </w:p>
    <w:p>
      <w:r>
        <w:t xml:space="preserve">Kuka kehotti Uuden Etelä-Walesin kuvernööriä Thomas Brisbanea lähettämään pahimmat vangit Norfolkin saarelle?</w:t>
      </w:r>
    </w:p>
    <w:p>
      <w:r>
        <w:rPr>
          <w:b/>
        </w:rPr>
        <w:t xml:space="preserve">Kysymys 1</w:t>
      </w:r>
    </w:p>
    <w:p>
      <w:r>
        <w:t xml:space="preserve">Mikä Norfolkin saaren aiempi haitta nähtiin miesvankien pitämisen etuna?</w:t>
      </w:r>
    </w:p>
    <w:p>
      <w:r>
        <w:rPr>
          <w:b/>
        </w:rPr>
        <w:t xml:space="preserve">Kysymys 2</w:t>
      </w:r>
    </w:p>
    <w:p>
      <w:r>
        <w:t xml:space="preserve">Miltä Norfolkin saaren vangit säästyivät mantereella?</w:t>
      </w:r>
    </w:p>
    <w:p>
      <w:r>
        <w:rPr>
          <w:b/>
        </w:rPr>
        <w:t xml:space="preserve">Kysymys 3</w:t>
      </w:r>
    </w:p>
    <w:p>
      <w:r>
        <w:t xml:space="preserve">Kuinka monta vankia on Norfolkin saaren tietokannassa?</w:t>
      </w:r>
    </w:p>
    <w:p>
      <w:r>
        <w:rPr>
          <w:b/>
        </w:rPr>
        <w:t xml:space="preserve">Kysymys 4</w:t>
      </w:r>
    </w:p>
    <w:p>
      <w:r>
        <w:t xml:space="preserve">Kuinka kauan vanki oli keskimäärin vangittuna Norfolkin saarella?</w:t>
      </w:r>
    </w:p>
    <w:p>
      <w:r>
        <w:rPr>
          <w:b/>
        </w:rPr>
        <w:t xml:space="preserve">Kysymys 5</w:t>
      </w:r>
    </w:p>
    <w:p>
      <w:r>
        <w:t xml:space="preserve">Kuka esti Uuden Etelä-Walesin kuvernööriä Thomas Brisbanea lähettämästä pahimpia vankeja Norfolkin saarelle?</w:t>
      </w:r>
    </w:p>
    <w:p>
      <w:r>
        <w:rPr>
          <w:b/>
        </w:rPr>
        <w:t xml:space="preserve">Kysymys 6</w:t>
      </w:r>
    </w:p>
    <w:p>
      <w:r>
        <w:t xml:space="preserve">Mikä Norfolkin saaren aiempi haitta nähtiin naisvankien pitämisen etuna?</w:t>
      </w:r>
    </w:p>
    <w:p>
      <w:r>
        <w:rPr>
          <w:b/>
        </w:rPr>
        <w:t xml:space="preserve">Kysymys 7</w:t>
      </w:r>
    </w:p>
    <w:p>
      <w:r>
        <w:t xml:space="preserve">Mihin Norfolkin saaren vangit tuomittiin mantereella?</w:t>
      </w:r>
    </w:p>
    <w:p>
      <w:r>
        <w:rPr>
          <w:b/>
        </w:rPr>
        <w:t xml:space="preserve">Kysymys 8</w:t>
      </w:r>
    </w:p>
    <w:p>
      <w:r>
        <w:t xml:space="preserve">Kuinka monta vankia ei enää ole Norfolkin saaren tietokannassa?</w:t>
      </w:r>
    </w:p>
    <w:p>
      <w:r>
        <w:rPr>
          <w:b/>
        </w:rPr>
        <w:t xml:space="preserve">Kysymys 9</w:t>
      </w:r>
    </w:p>
    <w:p>
      <w:r>
        <w:t xml:space="preserve">Kuinka kauan vangin pakomatka Norfolkin saarelta keskimäärin kesti?</w:t>
      </w:r>
    </w:p>
    <w:p>
      <w:r>
        <w:rPr>
          <w:b/>
        </w:rPr>
        <w:t xml:space="preserve">Teksti numero 5</w:t>
      </w:r>
    </w:p>
    <w:p>
      <w:r>
        <w:t xml:space="preserve">Seuraava siirtokunta alkoi 8. kesäkuuta 1856 Norfolkin saarella. He olivat </w:t>
      </w:r>
      <w:r>
        <w:rPr>
          <w:color w:val="A9A9A9"/>
        </w:rPr>
        <w:t xml:space="preserve">tahitilaisten ja HMS Bountyn kapinallisten </w:t>
      </w:r>
      <w:r>
        <w:t xml:space="preserve">jälkeläisiä</w:t>
      </w:r>
      <w:r>
        <w:t xml:space="preserve">, mukaan lukien Fletcher Christianin jälkeläiset. He asettuivat uudelleen </w:t>
      </w:r>
      <w:r>
        <w:rPr>
          <w:color w:val="DCDCDC"/>
        </w:rPr>
        <w:t xml:space="preserve">Pitcairnin saarilta</w:t>
      </w:r>
      <w:r>
        <w:t xml:space="preserve">, jotka olivat käyneet liian pieniksi kasvavalle väestölle</w:t>
      </w:r>
      <w:r>
        <w:t xml:space="preserve">. </w:t>
      </w:r>
      <w:r>
        <w:t xml:space="preserve">Pitcairn-saarilta lähti </w:t>
      </w:r>
      <w:r>
        <w:t xml:space="preserve">3. toukokuuta 1856 </w:t>
      </w:r>
      <w:r>
        <w:rPr>
          <w:color w:val="2F4F4F"/>
        </w:rPr>
        <w:t xml:space="preserve">193 henkilöä </w:t>
      </w:r>
      <w:r>
        <w:rPr>
          <w:color w:val="556B2F"/>
        </w:rPr>
        <w:t xml:space="preserve">Morayshire-aluksella</w:t>
      </w:r>
      <w:r>
        <w:t xml:space="preserve">. Kesäkuun 8. päivänä saapui 194 henkilöä, ja matkalla oli syntynyt yksi vauva. Pitcairiläiset asuttivat monia rangaistusasutuksista jäljellä olleita rakennuksia ja perustivat </w:t>
      </w:r>
      <w:r>
        <w:t xml:space="preserve">saarelle </w:t>
      </w:r>
      <w:r>
        <w:t xml:space="preserve">vähitellen perinteisen </w:t>
      </w:r>
      <w:r>
        <w:rPr>
          <w:color w:val="6B8E23"/>
        </w:rPr>
        <w:t xml:space="preserve">maanviljelyksen ja valaanpyynnin.</w:t>
      </w:r>
      <w:r>
        <w:t xml:space="preserve"> Vaikka jotkut perheet päättivät palata Pitcairnille vuosina 1858 ja 1863, saaren väkiluku kasvoi edelleen. Ne ottivat vastaan lisää uudisasukkaita, jotka saapuivat usein valaanpyyntilaivastojen mukana.</w:t>
      </w:r>
    </w:p>
    <w:p>
      <w:r>
        <w:rPr>
          <w:b/>
        </w:rPr>
        <w:t xml:space="preserve">Kysymys 0</w:t>
      </w:r>
    </w:p>
    <w:p>
      <w:r>
        <w:t xml:space="preserve">Kenestä Norfolkin saaren seuraava asutus polveutui?</w:t>
      </w:r>
    </w:p>
    <w:p>
      <w:r>
        <w:rPr>
          <w:b/>
        </w:rPr>
        <w:t xml:space="preserve">Kysymys 1</w:t>
      </w:r>
    </w:p>
    <w:p>
      <w:r>
        <w:t xml:space="preserve">Mistä Norfolkin saarelle asettui seuraava asutus?</w:t>
      </w:r>
    </w:p>
    <w:p>
      <w:r>
        <w:rPr>
          <w:b/>
        </w:rPr>
        <w:t xml:space="preserve">Kysymys 2</w:t>
      </w:r>
    </w:p>
    <w:p>
      <w:r>
        <w:t xml:space="preserve">Kuinka monta pitcairiläistä lähti 3. toukokuuta 1856 Norfolkin saarelle?</w:t>
      </w:r>
    </w:p>
    <w:p>
      <w:r>
        <w:rPr>
          <w:b/>
        </w:rPr>
        <w:t xml:space="preserve">Kysymys 3</w:t>
      </w:r>
    </w:p>
    <w:p>
      <w:r>
        <w:t xml:space="preserve">Mikä oli sen laivan nimi, jolla Pitcairnerit matkustivat Norfolkin saarelle?</w:t>
      </w:r>
    </w:p>
    <w:p>
      <w:r>
        <w:rPr>
          <w:b/>
        </w:rPr>
        <w:t xml:space="preserve">Kysymys 4</w:t>
      </w:r>
    </w:p>
    <w:p>
      <w:r>
        <w:t xml:space="preserve">Mitä ammatteja Pitcairnerit perustivat Norfolkin saarella ollessaan?</w:t>
      </w:r>
    </w:p>
    <w:p>
      <w:r>
        <w:rPr>
          <w:b/>
        </w:rPr>
        <w:t xml:space="preserve">Kysymys 5</w:t>
      </w:r>
    </w:p>
    <w:p>
      <w:r>
        <w:t xml:space="preserve">Kuka rajoitti Norfolkin saaren seuraavan asutuksen?</w:t>
      </w:r>
    </w:p>
    <w:p>
      <w:r>
        <w:rPr>
          <w:b/>
        </w:rPr>
        <w:t xml:space="preserve">Kysymys 6</w:t>
      </w:r>
    </w:p>
    <w:p>
      <w:r>
        <w:t xml:space="preserve">Missä Norfolkin saaren seuraava asutus pommitti?</w:t>
      </w:r>
    </w:p>
    <w:p>
      <w:r>
        <w:rPr>
          <w:b/>
        </w:rPr>
        <w:t xml:space="preserve">Kysymys 7</w:t>
      </w:r>
    </w:p>
    <w:p>
      <w:r>
        <w:t xml:space="preserve">Kuinka moni Pitcairner saapui Norfolkin saarelle 3. toukokuuta 1856?</w:t>
      </w:r>
    </w:p>
    <w:p>
      <w:r>
        <w:rPr>
          <w:b/>
        </w:rPr>
        <w:t xml:space="preserve">Kysymys 8</w:t>
      </w:r>
    </w:p>
    <w:p>
      <w:r>
        <w:t xml:space="preserve">Mikä oli sen kanootin nimi, jolla Pitcairnerit matkustivat Norfolkin saarelle?</w:t>
      </w:r>
    </w:p>
    <w:p>
      <w:r>
        <w:rPr>
          <w:b/>
        </w:rPr>
        <w:t xml:space="preserve">Kysymys 9</w:t>
      </w:r>
    </w:p>
    <w:p>
      <w:r>
        <w:t xml:space="preserve">Mitä ammatteja Pitcairnerit rankaisivat Norfolkin saarella ollessaan?</w:t>
      </w:r>
    </w:p>
    <w:p>
      <w:r>
        <w:rPr>
          <w:b/>
        </w:rPr>
        <w:t xml:space="preserve">Teksti numero 6</w:t>
      </w:r>
    </w:p>
    <w:p>
      <w:r>
        <w:t xml:space="preserve">Australian kansainyhteisön perustamisen jälkeen </w:t>
      </w:r>
      <w:r>
        <w:rPr>
          <w:color w:val="A9A9A9"/>
        </w:rPr>
        <w:t xml:space="preserve">vuonna 1901 </w:t>
      </w:r>
      <w:r>
        <w:t xml:space="preserve">Norfolkin saari siirrettiin uuden kansainyhteisön hallituksen alaisuuteen, ja sitä hallinnoitiin ulkoisena alueena. </w:t>
      </w:r>
      <w:r>
        <w:rPr>
          <w:color w:val="DCDCDC"/>
        </w:rPr>
        <w:t xml:space="preserve">Toisen maailmansodan </w:t>
      </w:r>
      <w:r>
        <w:t xml:space="preserve">aikana </w:t>
      </w:r>
      <w:r>
        <w:t xml:space="preserve">saaresta tuli tärkeä lentotukikohta ja tankkausasema Australian ja Uuden-Seelannin sekä Uuden-Seelannin ja Salomonsaarten välillä</w:t>
      </w:r>
      <w:r>
        <w:rPr>
          <w:color w:val="DCDCDC"/>
        </w:rPr>
        <w:t xml:space="preserve">. </w:t>
      </w:r>
      <w:r>
        <w:rPr>
          <w:color w:val="2F4F4F"/>
        </w:rPr>
        <w:t xml:space="preserve">Australian, Uuden-Seelannin ja Yhdysvaltojen sotilaat </w:t>
      </w:r>
      <w:r>
        <w:t xml:space="preserve">rakensivat kiitoradan </w:t>
      </w:r>
      <w:r>
        <w:t xml:space="preserve">vuonna 1942. Koska Norfolkin saari kuului </w:t>
      </w:r>
      <w:r>
        <w:rPr>
          <w:color w:val="556B2F"/>
        </w:rPr>
        <w:t xml:space="preserve">Uuden-Seelannin </w:t>
      </w:r>
      <w:r>
        <w:t xml:space="preserve">vastuualueeseen, Uuden-Seelannin armeijan N Force -niminen yksikkö vartioi sitä suuressa armeijan leirissä, johon mahtui 1 500 miestä. N Force korvasi toisen Australian keisarillisen armeijan komppanian. Saari osoittautui liian syrjäiseksi joutuakseen hyökkäyksen kohteeksi sodan aikana, ja N Force lähti saarelta </w:t>
      </w:r>
      <w:r>
        <w:rPr>
          <w:color w:val="6B8E23"/>
        </w:rPr>
        <w:t xml:space="preserve">helmikuussa 1944</w:t>
      </w:r>
      <w:r>
        <w:t xml:space="preserve">.</w:t>
      </w:r>
    </w:p>
    <w:p>
      <w:r>
        <w:rPr>
          <w:b/>
        </w:rPr>
        <w:t xml:space="preserve">Kysymys 0</w:t>
      </w:r>
    </w:p>
    <w:p>
      <w:r>
        <w:t xml:space="preserve">Milloin Australian kansainyhteisö perustettiin?</w:t>
      </w:r>
    </w:p>
    <w:p>
      <w:r>
        <w:rPr>
          <w:b/>
        </w:rPr>
        <w:t xml:space="preserve">Kysymys 1</w:t>
      </w:r>
    </w:p>
    <w:p>
      <w:r>
        <w:t xml:space="preserve">Minkä suuren tapahtuman aikana Norfolkin saaresta tuli tärkeä lentotukikohta ja tankkausasema?</w:t>
      </w:r>
    </w:p>
    <w:p>
      <w:r>
        <w:rPr>
          <w:b/>
        </w:rPr>
        <w:t xml:space="preserve">Kysymys 2</w:t>
      </w:r>
    </w:p>
    <w:p>
      <w:r>
        <w:t xml:space="preserve">Kuka rakensi Norfolkin saarella toisen maailmansodan aikana käytetyn lentotukikohdan?</w:t>
      </w:r>
    </w:p>
    <w:p>
      <w:r>
        <w:rPr>
          <w:b/>
        </w:rPr>
        <w:t xml:space="preserve">Kysymys 3</w:t>
      </w:r>
    </w:p>
    <w:p>
      <w:r>
        <w:t xml:space="preserve">Kenen vastuulle Norfolkin saari kuului toisen maailmansodan aikana?</w:t>
      </w:r>
    </w:p>
    <w:p>
      <w:r>
        <w:rPr>
          <w:b/>
        </w:rPr>
        <w:t xml:space="preserve">Kysymys 4</w:t>
      </w:r>
    </w:p>
    <w:p>
      <w:r>
        <w:t xml:space="preserve">Milloin N-joukot lähtivät Norfolkin saarelta toisen maailmansodan aikana?</w:t>
      </w:r>
    </w:p>
    <w:p>
      <w:r>
        <w:rPr>
          <w:b/>
        </w:rPr>
        <w:t xml:space="preserve">Kysymys 5</w:t>
      </w:r>
    </w:p>
    <w:p>
      <w:r>
        <w:t xml:space="preserve">Milloin Australian kansainyhteisö piilotettiin?</w:t>
      </w:r>
    </w:p>
    <w:p>
      <w:r>
        <w:rPr>
          <w:b/>
        </w:rPr>
        <w:t xml:space="preserve">Kysymys 6</w:t>
      </w:r>
    </w:p>
    <w:p>
      <w:r>
        <w:t xml:space="preserve">Minkä pienen tapahtuman aikana Norfolkin saaresta tuli tärkeä lentotukikohta ja tankkausasema?</w:t>
      </w:r>
    </w:p>
    <w:p>
      <w:r>
        <w:rPr>
          <w:b/>
        </w:rPr>
        <w:t xml:space="preserve">Kysymys 7</w:t>
      </w:r>
    </w:p>
    <w:p>
      <w:r>
        <w:t xml:space="preserve">Kuka poisti Norfolkin saarella toisen maailmansodan aikana käytetyn lentotukikohdan?</w:t>
      </w:r>
    </w:p>
    <w:p>
      <w:r>
        <w:rPr>
          <w:b/>
        </w:rPr>
        <w:t xml:space="preserve">Kysymys 8</w:t>
      </w:r>
    </w:p>
    <w:p>
      <w:r>
        <w:t xml:space="preserve">Kenen vastuulta Norfolkin saari välttyi toisen maailmansodan aikana?</w:t>
      </w:r>
    </w:p>
    <w:p>
      <w:r>
        <w:rPr>
          <w:b/>
        </w:rPr>
        <w:t xml:space="preserve">Kysymys 9</w:t>
      </w:r>
    </w:p>
    <w:p>
      <w:r>
        <w:t xml:space="preserve">Milloin N-joukot lähtivät Norfolkin saarelta ensimmäisen maailmansodan aikana?</w:t>
      </w:r>
    </w:p>
    <w:p>
      <w:r>
        <w:rPr>
          <w:b/>
        </w:rPr>
        <w:t xml:space="preserve">Teksti numero 7</w:t>
      </w:r>
    </w:p>
    <w:p>
      <w:r>
        <w:rPr>
          <w:color w:val="A9A9A9"/>
        </w:rPr>
        <w:t xml:space="preserve">Taloudelliset ongelmat ja matkailun väheneminen </w:t>
      </w:r>
      <w:r>
        <w:t xml:space="preserve">johtivat siihen, että Norfolkin saaren hallinto vetosi Australian liittovaltion hallitukseen avun saamiseksi vuonna 2010. Vastineeksi saaren asukkaiden oli määrä maksaa ensimmäistä kertaa tuloveroa, mutta he olisivat oikeutettuja </w:t>
      </w:r>
      <w:r>
        <w:rPr>
          <w:color w:val="DCDCDC"/>
        </w:rPr>
        <w:t xml:space="preserve">suurempiin sosiaalietuuksiin</w:t>
      </w:r>
      <w:r>
        <w:t xml:space="preserve">. </w:t>
      </w:r>
      <w:r>
        <w:t xml:space="preserve">Toukokuuhun 2013 mennessä sopimukseen ei kuitenkaan ollut päästy, ja </w:t>
      </w:r>
      <w:r>
        <w:rPr>
          <w:color w:val="2F4F4F"/>
        </w:rPr>
        <w:t xml:space="preserve">saarelaiset joutuivat lähtemään etsimään työtä ja sosiaaliturvaa</w:t>
      </w:r>
      <w:r>
        <w:t xml:space="preserve">. </w:t>
      </w:r>
      <w:r>
        <w:t xml:space="preserve">Canberrassa allekirjoitettiin lopulta 12. maaliskuuta 2015 sopimus, </w:t>
      </w:r>
      <w:r>
        <w:rPr>
          <w:color w:val="556B2F"/>
        </w:rPr>
        <w:t xml:space="preserve">jolla </w:t>
      </w:r>
      <w:r>
        <w:rPr>
          <w:color w:val="6B8E23"/>
        </w:rPr>
        <w:t xml:space="preserve">itsehallinto korvattiin paikallisneuvostolla, </w:t>
      </w:r>
      <w:r>
        <w:t xml:space="preserve">mutta vastoin Norfolkin saaren hallituksen toiveita. Norfolkin saaren asukkaiden enemmistö on vastustanut Australian suunnitelmaa tehdä muutoksia Norfolkin saareen kuulematta heitä ensin ja antamatta heidän sanoa mielipiteensä. </w:t>
      </w:r>
      <w:r>
        <w:rPr>
          <w:color w:val="A0522D"/>
        </w:rPr>
        <w:t xml:space="preserve">68 prosenttia </w:t>
      </w:r>
      <w:r>
        <w:t xml:space="preserve">äänestäjistä vastusti pakotettuja muutoksia.</w:t>
      </w:r>
    </w:p>
    <w:p>
      <w:r>
        <w:rPr>
          <w:b/>
        </w:rPr>
        <w:t xml:space="preserve">Kysymys 0</w:t>
      </w:r>
    </w:p>
    <w:p>
      <w:r>
        <w:t xml:space="preserve"> Mikä johti siihen, että Norfolkin saari pyysi apua Australialta vuonna 2010?</w:t>
      </w:r>
    </w:p>
    <w:p>
      <w:r>
        <w:rPr>
          <w:b/>
        </w:rPr>
        <w:t xml:space="preserve">Kysymys 1</w:t>
      </w:r>
    </w:p>
    <w:p>
      <w:r>
        <w:t xml:space="preserve">Mitä hyötyä Norfolkin saaren asukkaille kerrottiin, että he saisivat apua Australialta?</w:t>
      </w:r>
    </w:p>
    <w:p>
      <w:r>
        <w:rPr>
          <w:b/>
        </w:rPr>
        <w:t xml:space="preserve">Kysymys 2</w:t>
      </w:r>
    </w:p>
    <w:p>
      <w:r>
        <w:t xml:space="preserve">Mitä oikeastaan tapahtui sen jälkeen, kun Norfolkin saari pyysi Australialta apua?</w:t>
      </w:r>
    </w:p>
    <w:p>
      <w:r>
        <w:rPr>
          <w:b/>
        </w:rPr>
        <w:t xml:space="preserve">Kysymys 3</w:t>
      </w:r>
    </w:p>
    <w:p>
      <w:r>
        <w:t xml:space="preserve">Canberrassa allekirjoitettiin vihdoin 12. maaliskuuta 2015 sopimus siitä, mitä Norfolkin saarelle tehdään?</w:t>
      </w:r>
    </w:p>
    <w:p>
      <w:r>
        <w:rPr>
          <w:b/>
        </w:rPr>
        <w:t xml:space="preserve">Kysymys 4</w:t>
      </w:r>
    </w:p>
    <w:p>
      <w:r>
        <w:t xml:space="preserve">Kuinka monta prosenttia Norfolkin saaren äänestäjistä vastusti Australian tuomia muutoksia?</w:t>
      </w:r>
    </w:p>
    <w:p>
      <w:r>
        <w:rPr>
          <w:b/>
        </w:rPr>
        <w:t xml:space="preserve">Kysymys 5</w:t>
      </w:r>
    </w:p>
    <w:p>
      <w:r>
        <w:t xml:space="preserve">Mikä johti siihen, että Norfolkin saari pyysi apua Venäjältä vuonna 2010?</w:t>
      </w:r>
    </w:p>
    <w:p>
      <w:r>
        <w:rPr>
          <w:b/>
        </w:rPr>
        <w:t xml:space="preserve">Kysymys 6</w:t>
      </w:r>
    </w:p>
    <w:p>
      <w:r>
        <w:t xml:space="preserve">Mitä hyötyä Norfolkin saaren asukkaiden kerrottiin saavan Venäjän avusta?</w:t>
      </w:r>
    </w:p>
    <w:p>
      <w:r>
        <w:rPr>
          <w:b/>
        </w:rPr>
        <w:t xml:space="preserve">Kysymys 7</w:t>
      </w:r>
    </w:p>
    <w:p>
      <w:r>
        <w:t xml:space="preserve">Mitä oikeastaan tapahtui sen jälkeen, kun Norfolkin saari pyysi Venäjältä apua?</w:t>
      </w:r>
    </w:p>
    <w:p>
      <w:r>
        <w:rPr>
          <w:b/>
        </w:rPr>
        <w:t xml:space="preserve">Kysymys 8</w:t>
      </w:r>
    </w:p>
    <w:p>
      <w:r>
        <w:t xml:space="preserve">Mitä sopimusta ei koskaan allekirjoitettu Canberrassa 12. maaliskuuta 2015?</w:t>
      </w:r>
    </w:p>
    <w:p>
      <w:r>
        <w:rPr>
          <w:b/>
        </w:rPr>
        <w:t xml:space="preserve">Kysymys 9</w:t>
      </w:r>
    </w:p>
    <w:p>
      <w:r>
        <w:t xml:space="preserve">Kuinka monta prosenttia Norfolkin saaren äänestäjistä vastusti Venäjän tuomia muutoksia?</w:t>
      </w:r>
    </w:p>
    <w:p>
      <w:r>
        <w:rPr>
          <w:b/>
        </w:rPr>
        <w:t xml:space="preserve">Teksti numero 8</w:t>
      </w:r>
    </w:p>
    <w:p>
      <w:r>
        <w:t xml:space="preserve">Norfolkin saari sijaitsee </w:t>
      </w:r>
      <w:r>
        <w:rPr>
          <w:color w:val="A9A9A9"/>
        </w:rPr>
        <w:t xml:space="preserve">eteläisellä </w:t>
      </w:r>
      <w:r>
        <w:t xml:space="preserve">Tyynellämerellä </w:t>
      </w:r>
      <w:r>
        <w:t xml:space="preserve">Australian mantereen itäpuolella. Norfolkin saari on alueen muodostaman saariryhmän pääsaari, ja sen sijainti on </w:t>
      </w:r>
      <w:r>
        <w:rPr>
          <w:color w:val="2F4F4F"/>
        </w:rPr>
        <w:t xml:space="preserve">29°02′S 167°57′E / 29.033°S 167.950°E / -29.033; 167.950</w:t>
      </w:r>
      <w:r>
        <w:t xml:space="preserve">. Sen pinta-ala on 34,6 neliökilometriä (13,4 neliömailia), eikä sillä ole suuria sisäisiä vesistöjä, ja sillä on 32 kilometriä rannikkoa. Saaren korkein kohta on </w:t>
      </w:r>
      <w:r>
        <w:rPr>
          <w:color w:val="556B2F"/>
        </w:rPr>
        <w:t xml:space="preserve">Mount Bates </w:t>
      </w:r>
      <w:r>
        <w:t xml:space="preserve">(319 metriä merenpinnan yläpuolella), joka sijaitsee saaren luoteisneljänneksessä. Suurin osa maastosta soveltuu maanviljelyyn ja muuhun maatalouskäyttöön. </w:t>
      </w:r>
      <w:r>
        <w:rPr>
          <w:color w:val="6B8E23"/>
        </w:rPr>
        <w:t xml:space="preserve">Phillip Island</w:t>
      </w:r>
      <w:r>
        <w:t xml:space="preserve">, alueen toiseksi suurin saari, sijaitsee osoitteessa 29°07′S 167°57′E / 29.117°S 167.950°E / -29.117; 167.950, seitsemän kilometriä pääsaaresta etelään.</w:t>
      </w:r>
    </w:p>
    <w:p>
      <w:r>
        <w:rPr>
          <w:b/>
        </w:rPr>
        <w:t xml:space="preserve">Kysymys 0</w:t>
      </w:r>
    </w:p>
    <w:p>
      <w:r>
        <w:t xml:space="preserve">Missä osassa Tyyntä valtamerta Norfolkin saari sijaitsee?</w:t>
      </w:r>
    </w:p>
    <w:p>
      <w:r>
        <w:rPr>
          <w:b/>
        </w:rPr>
        <w:t xml:space="preserve">Kysymys 1</w:t>
      </w:r>
    </w:p>
    <w:p>
      <w:r>
        <w:t xml:space="preserve">Missä suunnassa Norfolkin saari on suhteessa Australiaan?</w:t>
      </w:r>
    </w:p>
    <w:p>
      <w:r>
        <w:rPr>
          <w:b/>
        </w:rPr>
        <w:t xml:space="preserve">Kysymys 2</w:t>
      </w:r>
    </w:p>
    <w:p>
      <w:r>
        <w:t xml:space="preserve">Mitkä ovat Norfolkin saaren koordinaatit?</w:t>
      </w:r>
    </w:p>
    <w:p>
      <w:r>
        <w:rPr>
          <w:b/>
        </w:rPr>
        <w:t xml:space="preserve">Kysymys 3</w:t>
      </w:r>
    </w:p>
    <w:p>
      <w:r>
        <w:t xml:space="preserve">Mikä on Norfolkin saaren korkeimmalla kohdalla olevan vuoren nimi?</w:t>
      </w:r>
    </w:p>
    <w:p>
      <w:r>
        <w:rPr>
          <w:b/>
        </w:rPr>
        <w:t xml:space="preserve">Kysymys 4</w:t>
      </w:r>
    </w:p>
    <w:p>
      <w:r>
        <w:t xml:space="preserve">Mikä on Norfolkin saaren toiseksi suurimman saaren nimi?</w:t>
      </w:r>
    </w:p>
    <w:p>
      <w:r>
        <w:rPr>
          <w:b/>
        </w:rPr>
        <w:t xml:space="preserve">Kysymys 5</w:t>
      </w:r>
    </w:p>
    <w:p>
      <w:r>
        <w:t xml:space="preserve">Missä osassa Atlantin valtamerta Norfolkin saari sijaitsee?</w:t>
      </w:r>
    </w:p>
    <w:p>
      <w:r>
        <w:rPr>
          <w:b/>
        </w:rPr>
        <w:t xml:space="preserve">Kysymys 6</w:t>
      </w:r>
    </w:p>
    <w:p>
      <w:r>
        <w:t xml:space="preserve">Mihin suuntaan Norfolkin saari ei ole enää suhteessa Australiaan?</w:t>
      </w:r>
    </w:p>
    <w:p>
      <w:r>
        <w:rPr>
          <w:b/>
        </w:rPr>
        <w:t xml:space="preserve">Kysymys 7</w:t>
      </w:r>
    </w:p>
    <w:p>
      <w:r>
        <w:t xml:space="preserve">Mitkä ovat Norfolkin saaren väärennetyt koordinaatit?</w:t>
      </w:r>
    </w:p>
    <w:p>
      <w:r>
        <w:rPr>
          <w:b/>
        </w:rPr>
        <w:t xml:space="preserve">Kysymys 8</w:t>
      </w:r>
    </w:p>
    <w:p>
      <w:r>
        <w:t xml:space="preserve">Mikä on Norfolkin saaren alimmassa kohdassa sijaitsevan vuoren nimi?</w:t>
      </w:r>
    </w:p>
    <w:p>
      <w:r>
        <w:rPr>
          <w:b/>
        </w:rPr>
        <w:t xml:space="preserve">Kysymys 9</w:t>
      </w:r>
    </w:p>
    <w:p>
      <w:r>
        <w:t xml:space="preserve">Mikä on Norfolkin saaren toiseksi pahimman saaren nimi?</w:t>
      </w:r>
    </w:p>
    <w:p>
      <w:r>
        <w:rPr>
          <w:b/>
        </w:rPr>
        <w:t xml:space="preserve">Teksti numero 9</w:t>
      </w:r>
    </w:p>
    <w:p>
      <w:r>
        <w:t xml:space="preserve">Norfolkin saaren rantaviiva koostuu vaihtelevassa määrin </w:t>
      </w:r>
      <w:r>
        <w:rPr>
          <w:color w:val="A9A9A9"/>
        </w:rPr>
        <w:t xml:space="preserve">jyrkänteistä</w:t>
      </w:r>
      <w:r>
        <w:t xml:space="preserve">. </w:t>
      </w:r>
      <w:r>
        <w:rPr>
          <w:color w:val="DCDCDC"/>
        </w:rPr>
        <w:t xml:space="preserve">Slaughter Bayn ja Emily Bayn</w:t>
      </w:r>
      <w:r>
        <w:t xml:space="preserve">, Kingstonin alkuperäisen siirtomaa-asutuksen sijaintipaikan, </w:t>
      </w:r>
      <w:r>
        <w:t xml:space="preserve">suuntaan on alamäkeä. </w:t>
      </w:r>
      <w:r>
        <w:t xml:space="preserve">Norfolkin saarella ei ole turvallisia satamarakenteita, ja lastauslaitureita on Kingstonissa ja </w:t>
      </w:r>
      <w:r>
        <w:rPr>
          <w:color w:val="2F4F4F"/>
        </w:rPr>
        <w:t xml:space="preserve">Cascade Bayssä</w:t>
      </w:r>
      <w:r>
        <w:t xml:space="preserve">. </w:t>
      </w:r>
      <w:r>
        <w:t xml:space="preserve">Kaikki muut kuin kotimaassa tuotetut tavarat tuodaan </w:t>
      </w:r>
      <w:r>
        <w:rPr>
          <w:color w:val="556B2F"/>
        </w:rPr>
        <w:t xml:space="preserve">laivalla</w:t>
      </w:r>
      <w:r>
        <w:t xml:space="preserve">, yleensä </w:t>
      </w:r>
      <w:r>
        <w:rPr>
          <w:color w:val="6B8E23"/>
        </w:rPr>
        <w:t xml:space="preserve">Cascade Bayhin</w:t>
      </w:r>
      <w:r>
        <w:t xml:space="preserve">. </w:t>
      </w:r>
      <w:r>
        <w:t xml:space="preserve">Emily Bay, jota pieni koralliriutta suojaa Tyyneltä valtamereltä, on ainoa turvallinen alue vapaa-ajan uimiseen, vaikka </w:t>
      </w:r>
      <w:r>
        <w:rPr>
          <w:color w:val="A0522D"/>
        </w:rPr>
        <w:t xml:space="preserve">Anson ja Ball Bayssa </w:t>
      </w:r>
      <w:r>
        <w:t xml:space="preserve">voi surffata aalloilla</w:t>
      </w:r>
      <w:r>
        <w:t xml:space="preserve">.</w:t>
      </w:r>
    </w:p>
    <w:p>
      <w:r>
        <w:rPr>
          <w:b/>
        </w:rPr>
        <w:t xml:space="preserve">Kysymys 0</w:t>
      </w:r>
    </w:p>
    <w:p>
      <w:r>
        <w:t xml:space="preserve">Mistä Norfolkin rannikko on tehty?</w:t>
      </w:r>
    </w:p>
    <w:p>
      <w:r>
        <w:rPr>
          <w:b/>
        </w:rPr>
        <w:t xml:space="preserve">Kysymys 1</w:t>
      </w:r>
    </w:p>
    <w:p>
      <w:r>
        <w:t xml:space="preserve">Missä Norfolkin saarilla sijaitsevan Kingstonin alkuperäisen siirtomaa-asutuksen sijaintipaikka sijaitsee nykyisin?</w:t>
      </w:r>
    </w:p>
    <w:p>
      <w:r>
        <w:rPr>
          <w:b/>
        </w:rPr>
        <w:t xml:space="preserve">Kysymys 2</w:t>
      </w:r>
    </w:p>
    <w:p>
      <w:r>
        <w:t xml:space="preserve">Miten tavarat tuodaan Norfolkin saarelle?</w:t>
      </w:r>
    </w:p>
    <w:p>
      <w:r>
        <w:rPr>
          <w:b/>
        </w:rPr>
        <w:t xml:space="preserve">Kysymys 3</w:t>
      </w:r>
    </w:p>
    <w:p>
      <w:r>
        <w:t xml:space="preserve">Minne Norfolkin saarella yleensä lähetetään tuontitavaroita?</w:t>
      </w:r>
    </w:p>
    <w:p>
      <w:r>
        <w:rPr>
          <w:b/>
        </w:rPr>
        <w:t xml:space="preserve">Kysymys 4</w:t>
      </w:r>
    </w:p>
    <w:p>
      <w:r>
        <w:t xml:space="preserve">Missä Norfolkin saarella voi surffata?</w:t>
      </w:r>
    </w:p>
    <w:p>
      <w:r>
        <w:rPr>
          <w:b/>
        </w:rPr>
        <w:t xml:space="preserve">Kysymys 5</w:t>
      </w:r>
    </w:p>
    <w:p>
      <w:r>
        <w:t xml:space="preserve">Mistä Norfolkin keskusta on tehty?</w:t>
      </w:r>
    </w:p>
    <w:p>
      <w:r>
        <w:rPr>
          <w:b/>
        </w:rPr>
        <w:t xml:space="preserve">Kysymys 6</w:t>
      </w:r>
    </w:p>
    <w:p>
      <w:r>
        <w:t xml:space="preserve">Minne Norfolkin saarilla sijaitsevan Kingstonin alkuperäisen siirtomaa-asutuksen paikka aiotaan siirtää?</w:t>
      </w:r>
    </w:p>
    <w:p>
      <w:r>
        <w:rPr>
          <w:b/>
        </w:rPr>
        <w:t xml:space="preserve">Kysymys 7</w:t>
      </w:r>
    </w:p>
    <w:p>
      <w:r>
        <w:t xml:space="preserve">Miten Norfolkin saarelta varastetaan tavaroita?</w:t>
      </w:r>
    </w:p>
    <w:p>
      <w:r>
        <w:rPr>
          <w:b/>
        </w:rPr>
        <w:t xml:space="preserve">Kysymys 8</w:t>
      </w:r>
    </w:p>
    <w:p>
      <w:r>
        <w:t xml:space="preserve">Mistä Norfolkin saarella yleensä varastetaan tuontitavaroita?</w:t>
      </w:r>
    </w:p>
    <w:p>
      <w:r>
        <w:rPr>
          <w:b/>
        </w:rPr>
        <w:t xml:space="preserve">Kysymys 9</w:t>
      </w:r>
    </w:p>
    <w:p>
      <w:r>
        <w:t xml:space="preserve">Missä Norfolkin saarella voi surffata laittomasti?</w:t>
      </w:r>
    </w:p>
    <w:p>
      <w:r>
        <w:rPr>
          <w:b/>
        </w:rPr>
        <w:t xml:space="preserve">Teksti numero 10</w:t>
      </w:r>
    </w:p>
    <w:p>
      <w:r>
        <w:t xml:space="preserve">Norfolkin saarella on 174 alkuperäiskasvia, joista </w:t>
      </w:r>
      <w:r>
        <w:rPr>
          <w:color w:val="A9A9A9"/>
        </w:rPr>
        <w:t xml:space="preserve">51 </w:t>
      </w:r>
      <w:r>
        <w:t xml:space="preserve">on endeemisiä</w:t>
      </w:r>
      <w:r>
        <w:t xml:space="preserve">.</w:t>
      </w:r>
      <w:r>
        <w:t xml:space="preserve"> Ainakin </w:t>
      </w:r>
      <w:r>
        <w:rPr>
          <w:color w:val="DCDCDC"/>
        </w:rPr>
        <w:t xml:space="preserve">18 </w:t>
      </w:r>
      <w:r>
        <w:t xml:space="preserve">kotoperäisistä lajeista on harvinaisia tai uhanalaisia. Norfolkin saaren palmu (Rhopalostylis baueri) ja sileä puunsuomu (Cyathea brownii), maailman korkein puunsuomu, ovat yleisiä </w:t>
      </w:r>
      <w:r>
        <w:rPr>
          <w:color w:val="2F4F4F"/>
        </w:rPr>
        <w:t xml:space="preserve">Norfolkin saaren kansallispuistossa </w:t>
      </w:r>
      <w:r>
        <w:t xml:space="preserve">mutta harvinaisia muualla saarella. Ennen eurooppalaista siirtokuntaa suurin osa Norfolkin saaresta oli </w:t>
      </w:r>
      <w:r>
        <w:rPr>
          <w:color w:val="556B2F"/>
        </w:rPr>
        <w:t xml:space="preserve">subtrooppisen sademetsän </w:t>
      </w:r>
      <w:r>
        <w:t xml:space="preserve">peitossa</w:t>
      </w:r>
      <w:r>
        <w:t xml:space="preserve">, jonka latvuston muodostivat Araucaria heterophylla (Norfolkin saaren mänty) alttiilla alueilla ja palmu Rhopalostylis baueri sekä puupähkämöt Cyathea brownii ja C. australis kosteammilla suojaisilla alueilla. Aluskasvillisuus oli tiheää ja metsänpohjaa peittivät liaanit ja saniaiset. </w:t>
      </w:r>
      <w:r>
        <w:t xml:space="preserve">Sademetsää on jäljellä </w:t>
      </w:r>
      <w:r>
        <w:t xml:space="preserve">vain yksi pieni alue (</w:t>
      </w:r>
      <w:r>
        <w:rPr>
          <w:color w:val="6B8E23"/>
        </w:rPr>
        <w:t xml:space="preserve">5 km2 )</w:t>
      </w:r>
      <w:r>
        <w:t xml:space="preserve">, joka julistettiin Norfolkin saaren kansallispuistoksi vuonna 1986.</w:t>
      </w:r>
    </w:p>
    <w:p>
      <w:r>
        <w:rPr>
          <w:b/>
        </w:rPr>
        <w:t xml:space="preserve">Kysymys 0</w:t>
      </w:r>
    </w:p>
    <w:p>
      <w:r>
        <w:t xml:space="preserve">Kuinka monta kasvia löytyy vain Norfolkin saarelta?</w:t>
      </w:r>
    </w:p>
    <w:p>
      <w:r>
        <w:rPr>
          <w:b/>
        </w:rPr>
        <w:t xml:space="preserve">Kysymys 1</w:t>
      </w:r>
    </w:p>
    <w:p>
      <w:r>
        <w:t xml:space="preserve">Kuinka moni vain Norfolkin saarella esiintyvistä kasveista on harvinainen tai uhanalainen?</w:t>
      </w:r>
    </w:p>
    <w:p>
      <w:r>
        <w:rPr>
          <w:b/>
        </w:rPr>
        <w:t xml:space="preserve">Kysymys 2</w:t>
      </w:r>
    </w:p>
    <w:p>
      <w:r>
        <w:t xml:space="preserve">Mistä löytyy maailman korkein saniainen?</w:t>
      </w:r>
    </w:p>
    <w:p>
      <w:r>
        <w:rPr>
          <w:b/>
        </w:rPr>
        <w:t xml:space="preserve">Kysymys 3</w:t>
      </w:r>
    </w:p>
    <w:p>
      <w:r>
        <w:t xml:space="preserve">Minkä peittämä oli suurin osa Norfolkin saaresta ennen Euroopan kolonisaatiota?</w:t>
      </w:r>
    </w:p>
    <w:p>
      <w:r>
        <w:rPr>
          <w:b/>
        </w:rPr>
        <w:t xml:space="preserve">Kysymys 4</w:t>
      </w:r>
    </w:p>
    <w:p>
      <w:r>
        <w:t xml:space="preserve">Kuinka paljon sademetsää on jäljellä Norfolkin saarella nykyään?</w:t>
      </w:r>
    </w:p>
    <w:p>
      <w:r>
        <w:rPr>
          <w:b/>
        </w:rPr>
        <w:t xml:space="preserve">Kysymys 5</w:t>
      </w:r>
    </w:p>
    <w:p>
      <w:r>
        <w:t xml:space="preserve">Kuinka monia kasveja voi syödä vain Norfolkin saarella?</w:t>
      </w:r>
    </w:p>
    <w:p>
      <w:r>
        <w:rPr>
          <w:b/>
        </w:rPr>
        <w:t xml:space="preserve">Kysymys 6</w:t>
      </w:r>
    </w:p>
    <w:p>
      <w:r>
        <w:t xml:space="preserve">Kuinka moni vain Norfolkin saarella esiintyvistä kasveista on sukupuuttoon kuollut?</w:t>
      </w:r>
    </w:p>
    <w:p>
      <w:r>
        <w:rPr>
          <w:b/>
        </w:rPr>
        <w:t xml:space="preserve">Kysymys 7</w:t>
      </w:r>
    </w:p>
    <w:p>
      <w:r>
        <w:t xml:space="preserve">Mistä löytyy maailman pienin saniainen?</w:t>
      </w:r>
    </w:p>
    <w:p>
      <w:r>
        <w:rPr>
          <w:b/>
        </w:rPr>
        <w:t xml:space="preserve">Kysymys 8</w:t>
      </w:r>
    </w:p>
    <w:p>
      <w:r>
        <w:t xml:space="preserve">Minkä peittämä oli suurin osa Norfolkin saaresta Euroopan siirtomaavallan jälkeen?</w:t>
      </w:r>
    </w:p>
    <w:p>
      <w:r>
        <w:rPr>
          <w:b/>
        </w:rPr>
        <w:t xml:space="preserve">Kysymys 9</w:t>
      </w:r>
    </w:p>
    <w:p>
      <w:r>
        <w:t xml:space="preserve">Kuinka paljon sademetsää menetettiin Norfolkin saarelta nykyään?</w:t>
      </w:r>
    </w:p>
    <w:p>
      <w:r>
        <w:rPr>
          <w:b/>
        </w:rPr>
        <w:t xml:space="preserve">Teksti numero 11</w:t>
      </w:r>
    </w:p>
    <w:p>
      <w:r>
        <w:t xml:space="preserve">Norfolk on suhteellisen pieni ja eristynyt valtamerisaari, ja siellä on vain vähän </w:t>
      </w:r>
      <w:r>
        <w:rPr>
          <w:color w:val="A9A9A9"/>
        </w:rPr>
        <w:t xml:space="preserve">maalla asuvia </w:t>
      </w:r>
      <w:r>
        <w:t xml:space="preserve">lintuja, mutta niiden keskuudessa on paljon endeemisyyttä</w:t>
      </w:r>
      <w:r>
        <w:t xml:space="preserve">.</w:t>
      </w:r>
      <w:r>
        <w:t xml:space="preserve"> Monet endeemisistä lajeista ja alalajeista ovat kuolleet sukupuuttoon, koska </w:t>
      </w:r>
      <w:r>
        <w:rPr>
          <w:color w:val="DCDCDC"/>
        </w:rPr>
        <w:t xml:space="preserve">saaren alkuperäistä </w:t>
      </w:r>
      <w:r>
        <w:t xml:space="preserve">subtrooppista sademetsää on </w:t>
      </w:r>
      <w:r>
        <w:rPr>
          <w:color w:val="DCDCDC"/>
        </w:rPr>
        <w:t xml:space="preserve">raivattu laajamittaisesti </w:t>
      </w:r>
      <w:r>
        <w:t xml:space="preserve">maatalouden, </w:t>
      </w:r>
      <w:r>
        <w:rPr>
          <w:color w:val="2F4F4F"/>
        </w:rPr>
        <w:t xml:space="preserve">metsästyksen ja maatalouden tuholaisina vainoamisen vuoksi</w:t>
      </w:r>
      <w:r>
        <w:t xml:space="preserve">. </w:t>
      </w:r>
      <w:r>
        <w:t xml:space="preserve">Linnut ovat kärsineet myös </w:t>
      </w:r>
      <w:r>
        <w:rPr>
          <w:color w:val="556B2F"/>
        </w:rPr>
        <w:t xml:space="preserve">nisäkkäiden</w:t>
      </w:r>
      <w:r>
        <w:t xml:space="preserve">, kuten rottien, kissojen, sikojen ja vuohien, sekä kilpailijoiden, kuten </w:t>
      </w:r>
      <w:r>
        <w:rPr>
          <w:color w:val="6B8E23"/>
        </w:rPr>
        <w:t xml:space="preserve">mustarastaan ja punarosellan, tulosta</w:t>
      </w:r>
      <w:r>
        <w:t xml:space="preserve">.</w:t>
      </w:r>
    </w:p>
    <w:p>
      <w:r>
        <w:rPr>
          <w:b/>
        </w:rPr>
        <w:t xml:space="preserve">Kysymys 0</w:t>
      </w:r>
    </w:p>
    <w:p>
      <w:r>
        <w:t xml:space="preserve">Minkä tyyppisiä lintuja Norfolkin saarella on vähän?</w:t>
      </w:r>
    </w:p>
    <w:p>
      <w:r>
        <w:rPr>
          <w:b/>
        </w:rPr>
        <w:t xml:space="preserve">Kysymys 1</w:t>
      </w:r>
    </w:p>
    <w:p>
      <w:r>
        <w:t xml:space="preserve">Mikä on yksi syy, joka on aiheuttanut monien Norfolkin saaren lintujen sukupuuttoon kuolemisen?</w:t>
      </w:r>
    </w:p>
    <w:p>
      <w:r>
        <w:rPr>
          <w:b/>
        </w:rPr>
        <w:t xml:space="preserve">Kysymys 2</w:t>
      </w:r>
    </w:p>
    <w:p>
      <w:r>
        <w:t xml:space="preserve">Mikä on toinen asia, joka aiheutti monien Norfolkin saaren lintujen sukupuuttoon kuolemisen?</w:t>
      </w:r>
    </w:p>
    <w:p>
      <w:r>
        <w:rPr>
          <w:b/>
        </w:rPr>
        <w:t xml:space="preserve">Kysymys 3</w:t>
      </w:r>
    </w:p>
    <w:p>
      <w:r>
        <w:t xml:space="preserve">Mitkä muut kuin lintueläimet aiheuttivat Norfolkin saaren lintukantojen kärsimyksen?</w:t>
      </w:r>
    </w:p>
    <w:p>
      <w:r>
        <w:rPr>
          <w:b/>
        </w:rPr>
        <w:t xml:space="preserve">Kysymys 4</w:t>
      </w:r>
    </w:p>
    <w:p>
      <w:r>
        <w:t xml:space="preserve">Mitkä vierasperäiset linnut aiheuttivat Norfolkin saaren lintukantojen kärsimyksen?</w:t>
      </w:r>
    </w:p>
    <w:p>
      <w:r>
        <w:rPr>
          <w:b/>
        </w:rPr>
        <w:t xml:space="preserve">Kysymys 5</w:t>
      </w:r>
    </w:p>
    <w:p>
      <w:r>
        <w:t xml:space="preserve">Minkä tyyppisiä lintuja Norfolkin saarella on miljardeja?</w:t>
      </w:r>
    </w:p>
    <w:p>
      <w:r>
        <w:rPr>
          <w:b/>
        </w:rPr>
        <w:t xml:space="preserve">Kysymys 6</w:t>
      </w:r>
    </w:p>
    <w:p>
      <w:r>
        <w:t xml:space="preserve">Mikä on yksi syy, joka on saanut monet Norfolkin saaren linnut kukoistamaan?</w:t>
      </w:r>
    </w:p>
    <w:p>
      <w:r>
        <w:rPr>
          <w:b/>
        </w:rPr>
        <w:t xml:space="preserve">Kysymys 7</w:t>
      </w:r>
    </w:p>
    <w:p>
      <w:r>
        <w:t xml:space="preserve">Mikä on toinen asia, joka sai monet Norfolkin saaren linnut kukoistamaan?</w:t>
      </w:r>
    </w:p>
    <w:p>
      <w:r>
        <w:rPr>
          <w:b/>
        </w:rPr>
        <w:t xml:space="preserve">Kysymys 8</w:t>
      </w:r>
    </w:p>
    <w:p>
      <w:r>
        <w:t xml:space="preserve">Mitkä muut kuin lintueläimet saivat Norfolkin saaren lintukannat juhlimaan?</w:t>
      </w:r>
    </w:p>
    <w:p>
      <w:r>
        <w:rPr>
          <w:b/>
        </w:rPr>
        <w:t xml:space="preserve">Kysymys 9</w:t>
      </w:r>
    </w:p>
    <w:p>
      <w:r>
        <w:t xml:space="preserve">Mitkä vierasperäiset linnut aiheuttivat Norfolkin saaren lintukantojen onnellisuuden?</w:t>
      </w:r>
    </w:p>
    <w:p>
      <w:r>
        <w:rPr>
          <w:b/>
        </w:rPr>
        <w:t xml:space="preserve">Teksti numero 12</w:t>
      </w:r>
    </w:p>
    <w:p>
      <w:r>
        <w:t xml:space="preserve">Norfolkin saariryhmä </w:t>
      </w:r>
      <w:r>
        <w:rPr>
          <w:color w:val="A9A9A9"/>
        </w:rPr>
        <w:t xml:space="preserve">Nepean Island </w:t>
      </w:r>
      <w:r>
        <w:t xml:space="preserve">on myös pesivien merilintujen koti. </w:t>
      </w:r>
      <w:r>
        <w:rPr>
          <w:color w:val="DCDCDC"/>
        </w:rPr>
        <w:t xml:space="preserve">Provinssipeippo </w:t>
      </w:r>
      <w:r>
        <w:t xml:space="preserve">metsästettiin paikallisesti sukupuuttoon 1800-luvun alkuun mennessä, mutta se on osoittanut merkkejä paluusta </w:t>
      </w:r>
      <w:r>
        <w:rPr>
          <w:color w:val="2F4F4F"/>
        </w:rPr>
        <w:t xml:space="preserve">Phillipin saar</w:t>
      </w:r>
      <w:r>
        <w:t xml:space="preserve">elle</w:t>
      </w:r>
      <w:r>
        <w:t xml:space="preserve">. </w:t>
      </w:r>
      <w:r>
        <w:t xml:space="preserve">Muita siellä pesiviä merilintuja ovat muun muassa </w:t>
      </w:r>
      <w:r>
        <w:rPr>
          <w:color w:val="556B2F"/>
        </w:rPr>
        <w:t xml:space="preserve">valkokaulalintu, kermadec-lintu</w:t>
      </w:r>
      <w:r>
        <w:t xml:space="preserve">, kiilapyrstökuiri, australianturska, punahäntäinen trooppilintu ja harmaasieppo. </w:t>
      </w:r>
      <w:r>
        <w:t xml:space="preserve">Norfolkin saarten asukkaat ovat perinteisesti keränneet kausittain munia </w:t>
      </w:r>
      <w:r>
        <w:t xml:space="preserve">nokitiaistiaiselta (joka tunnetaan paikallisesti </w:t>
      </w:r>
      <w:r>
        <w:rPr>
          <w:color w:val="6B8E23"/>
        </w:rPr>
        <w:t xml:space="preserve">valaslintuna)</w:t>
      </w:r>
      <w:r>
        <w:t xml:space="preserve">.</w:t>
      </w:r>
    </w:p>
    <w:p>
      <w:r>
        <w:rPr>
          <w:b/>
        </w:rPr>
        <w:t xml:space="preserve">Kysymys 0</w:t>
      </w:r>
    </w:p>
    <w:p>
      <w:r>
        <w:t xml:space="preserve">Millä Norfolkin saariryhmän saarella pesii merilintuja?</w:t>
      </w:r>
    </w:p>
    <w:p>
      <w:r>
        <w:rPr>
          <w:b/>
        </w:rPr>
        <w:t xml:space="preserve">Kysymys 1</w:t>
      </w:r>
    </w:p>
    <w:p>
      <w:r>
        <w:t xml:space="preserve">Mikä Norfolkin saaren lähes sukupuuttoon kuollut lintu on osoittanut merkkejä kannan kasvusta?</w:t>
      </w:r>
    </w:p>
    <w:p>
      <w:r>
        <w:rPr>
          <w:b/>
        </w:rPr>
        <w:t xml:space="preserve">Kysymys 2</w:t>
      </w:r>
    </w:p>
    <w:p>
      <w:r>
        <w:t xml:space="preserve">Missä Norfolkin saarella on nähty provinssipeippoja pesimässä?</w:t>
      </w:r>
    </w:p>
    <w:p>
      <w:r>
        <w:rPr>
          <w:b/>
        </w:rPr>
        <w:t xml:space="preserve">Kysymys 3</w:t>
      </w:r>
    </w:p>
    <w:p>
      <w:r>
        <w:t xml:space="preserve">Mitä muita lokkilintulajeja pesii Phillip Islandilla?</w:t>
      </w:r>
    </w:p>
    <w:p>
      <w:r>
        <w:rPr>
          <w:b/>
        </w:rPr>
        <w:t xml:space="preserve">Kysymys 4</w:t>
      </w:r>
    </w:p>
    <w:p>
      <w:r>
        <w:t xml:space="preserve">Mikä on Norfolkin saarella tunnetun nokitiaisen nimi?</w:t>
      </w:r>
    </w:p>
    <w:p>
      <w:r>
        <w:rPr>
          <w:b/>
        </w:rPr>
        <w:t xml:space="preserve">Kysymys 5</w:t>
      </w:r>
    </w:p>
    <w:p>
      <w:r>
        <w:t xml:space="preserve">Millä Norfolkin saariryhmään kuuluvalla saarella asuu bioluminesenssilintuja?</w:t>
      </w:r>
    </w:p>
    <w:p>
      <w:r>
        <w:rPr>
          <w:b/>
        </w:rPr>
        <w:t xml:space="preserve">Kysymys 6</w:t>
      </w:r>
    </w:p>
    <w:p>
      <w:r>
        <w:t xml:space="preserve">Mikä Norfolkin saaren lähes sukupuuttoon kuollut lintu on osoittanut merkkejä kannan vähenemisestä?</w:t>
      </w:r>
    </w:p>
    <w:p>
      <w:r>
        <w:rPr>
          <w:b/>
        </w:rPr>
        <w:t xml:space="preserve">Kysymys 7</w:t>
      </w:r>
    </w:p>
    <w:p>
      <w:r>
        <w:t xml:space="preserve">Missä Norfolkin saarella ei ole koskaan nähty provinssipeippoa pesimässä?</w:t>
      </w:r>
    </w:p>
    <w:p>
      <w:r>
        <w:rPr>
          <w:b/>
        </w:rPr>
        <w:t xml:space="preserve">Kysymys 8</w:t>
      </w:r>
    </w:p>
    <w:p>
      <w:r>
        <w:t xml:space="preserve">Mitä muita lokkilintulajeja Phillipin saarelta on kuollut sukupuuttoon?</w:t>
      </w:r>
    </w:p>
    <w:p>
      <w:r>
        <w:rPr>
          <w:b/>
        </w:rPr>
        <w:t xml:space="preserve">Teksti numero 13</w:t>
      </w:r>
    </w:p>
    <w:p>
      <w:r>
        <w:rPr>
          <w:color w:val="A9A9A9"/>
        </w:rPr>
        <w:t xml:space="preserve">Valaita </w:t>
      </w:r>
      <w:r>
        <w:t xml:space="preserve">oli historiallisesti runsaasti saaren ympäristössä, sillä saarella harjoitettiin kaupallista metsästystä vuoteen </w:t>
      </w:r>
      <w:r>
        <w:rPr>
          <w:color w:val="DCDCDC"/>
        </w:rPr>
        <w:t xml:space="preserve">1956 </w:t>
      </w:r>
      <w:r>
        <w:t xml:space="preserve">asti</w:t>
      </w:r>
      <w:r>
        <w:t xml:space="preserve">. </w:t>
      </w:r>
      <w:r>
        <w:t xml:space="preserve">Nykyään suurempien valaiden määrä on kadonnut, mutta vielä nykyäänkin monia lajeja, kuten </w:t>
      </w:r>
      <w:r>
        <w:rPr>
          <w:color w:val="2F4F4F"/>
        </w:rPr>
        <w:t xml:space="preserve">ryhävalaita, pikkuvalaita, sei-valaita </w:t>
      </w:r>
      <w:r>
        <w:t xml:space="preserve">ja </w:t>
      </w:r>
      <w:r>
        <w:rPr>
          <w:color w:val="556B2F"/>
        </w:rPr>
        <w:t xml:space="preserve">delfiinejä, </w:t>
      </w:r>
      <w:r>
        <w:t xml:space="preserve">voidaan havaita lähellä rantoja, ja tieteellisiä tutkimuksia on tehty säännöllisesti. </w:t>
      </w:r>
      <w:r>
        <w:rPr>
          <w:color w:val="6B8E23"/>
        </w:rPr>
        <w:t xml:space="preserve">Eteläiset valaat </w:t>
      </w:r>
      <w:r>
        <w:t xml:space="preserve">olivat aikoinaan säännöllisiä Norfolkin saarelle vaeltavia, minkä vuoksi valaanpyytäjät nimesivät saaren "keskipisteeksi", mutta niiden määrä on vähentynyt huomattavasti historiallisen metsästyksen ja edelleen Neuvostoliiton ja Japanin laittoman valaanpyynnin vuoksi, minkä seurauksena näillä alueilla ja Lord Howe Islandilla ei ole enää yhtään tai vain hyvin vähän valaatteja, joskin niiden jäänteitä on vielä jäljellä.</w:t>
      </w:r>
    </w:p>
    <w:p>
      <w:r>
        <w:rPr>
          <w:b/>
        </w:rPr>
        <w:t xml:space="preserve">Kysymys 0</w:t>
      </w:r>
    </w:p>
    <w:p>
      <w:r>
        <w:t xml:space="preserve">Mitä Norfolkin saarta ympäröivissä vesissä oli ennen runsaasti?</w:t>
      </w:r>
    </w:p>
    <w:p>
      <w:r>
        <w:rPr>
          <w:b/>
        </w:rPr>
        <w:t xml:space="preserve">Kysymys 1</w:t>
      </w:r>
    </w:p>
    <w:p>
      <w:r>
        <w:t xml:space="preserve">Milloin kaupallinen merijahti Norfolkin saarella lopetettiin?</w:t>
      </w:r>
    </w:p>
    <w:p>
      <w:r>
        <w:rPr>
          <w:b/>
        </w:rPr>
        <w:t xml:space="preserve">Kysymys 2</w:t>
      </w:r>
    </w:p>
    <w:p>
      <w:r>
        <w:t xml:space="preserve">Mitä valaslajeja Norfolkin saarella voi nykyään nähdä?</w:t>
      </w:r>
    </w:p>
    <w:p>
      <w:r>
        <w:rPr>
          <w:b/>
        </w:rPr>
        <w:t xml:space="preserve">Kysymys 3</w:t>
      </w:r>
    </w:p>
    <w:p>
      <w:r>
        <w:t xml:space="preserve">Mitä muita lajeja voi nähdä Norfolkin saaren rannikolla?</w:t>
      </w:r>
    </w:p>
    <w:p>
      <w:r>
        <w:rPr>
          <w:b/>
        </w:rPr>
        <w:t xml:space="preserve">Kysymys 4</w:t>
      </w:r>
    </w:p>
    <w:p>
      <w:r>
        <w:t xml:space="preserve">Minkä tyyppisiä valaita Norfolkin saarella oli aikoinaan paljon, mutta nykyään niitä ei juuri ole jäljellä?</w:t>
      </w:r>
    </w:p>
    <w:p>
      <w:r>
        <w:rPr>
          <w:b/>
        </w:rPr>
        <w:t xml:space="preserve">Kysymys 5</w:t>
      </w:r>
    </w:p>
    <w:p>
      <w:r>
        <w:t xml:space="preserve">Mitä Norfolkin saarta ympäröivissä vesissä ei koskaan ollut runsaasti?</w:t>
      </w:r>
    </w:p>
    <w:p>
      <w:r>
        <w:rPr>
          <w:b/>
        </w:rPr>
        <w:t xml:space="preserve">Kysymys 6</w:t>
      </w:r>
    </w:p>
    <w:p>
      <w:r>
        <w:t xml:space="preserve">Milloin Norfolkin saaren harrastajamerenmetsästys lopetettiin?</w:t>
      </w:r>
    </w:p>
    <w:p>
      <w:r>
        <w:rPr>
          <w:b/>
        </w:rPr>
        <w:t xml:space="preserve">Kysymys 7</w:t>
      </w:r>
    </w:p>
    <w:p>
      <w:r>
        <w:t xml:space="preserve">Mitä sukupuuttoon kuolleita valaslajeja Norfolkin saarella voi nykyään nähdä?</w:t>
      </w:r>
    </w:p>
    <w:p>
      <w:r>
        <w:rPr>
          <w:b/>
        </w:rPr>
        <w:t xml:space="preserve">Kysymys 8</w:t>
      </w:r>
    </w:p>
    <w:p>
      <w:r>
        <w:t xml:space="preserve">Mitä muita lajeja voi nähdä vain kaukana Norfolkin saaren rannoilta?</w:t>
      </w:r>
    </w:p>
    <w:p>
      <w:r>
        <w:rPr>
          <w:b/>
        </w:rPr>
        <w:t xml:space="preserve">Kysymys 9</w:t>
      </w:r>
    </w:p>
    <w:p>
      <w:r>
        <w:t xml:space="preserve">Minkälaiset valaat olivat aikoinaan harvinaisia Norfolkin saaren lähellä, mutta nykyään niitä on paljon?</w:t>
      </w:r>
    </w:p>
    <w:p>
      <w:r>
        <w:rPr>
          <w:b/>
        </w:rPr>
        <w:t xml:space="preserve">Teksti numero 14</w:t>
      </w:r>
    </w:p>
    <w:p>
      <w:r>
        <w:t xml:space="preserve">Saarelaisista </w:t>
      </w:r>
      <w:r>
        <w:rPr>
          <w:color w:val="A9A9A9"/>
        </w:rPr>
        <w:t xml:space="preserve">62 prosenttia </w:t>
      </w:r>
      <w:r>
        <w:t xml:space="preserve">on kristittyjä</w:t>
      </w:r>
      <w:r>
        <w:rPr>
          <w:color w:val="A9A9A9"/>
        </w:rPr>
        <w:t xml:space="preserve">.</w:t>
      </w:r>
      <w:r>
        <w:t xml:space="preserve"> Ensimmäisen kappalaisen, </w:t>
      </w:r>
      <w:r>
        <w:rPr>
          <w:color w:val="DCDCDC"/>
        </w:rPr>
        <w:t xml:space="preserve">pastori G. H. Nobbsin </w:t>
      </w:r>
      <w:r>
        <w:t xml:space="preserve">kuoleman jälkeen vuonna </w:t>
      </w:r>
      <w:r>
        <w:t xml:space="preserve">1884 </w:t>
      </w:r>
      <w:r>
        <w:t xml:space="preserve">perustettiin </w:t>
      </w:r>
      <w:r>
        <w:rPr>
          <w:color w:val="2F4F4F"/>
        </w:rPr>
        <w:t xml:space="preserve">metodistikirkko </w:t>
      </w:r>
      <w:r>
        <w:t xml:space="preserve">ja vuonna 1891 seitsemännen päivän adventistien seurakunta, jota johti </w:t>
      </w:r>
      <w:r>
        <w:rPr>
          <w:color w:val="556B2F"/>
        </w:rPr>
        <w:t xml:space="preserve">yksi Nobbsin pojista</w:t>
      </w:r>
      <w:r>
        <w:t xml:space="preserve">. Tähän kehitykseen vaikuttivat jonkin verran tyytymättömyys G. H. Nobbsiin, Melanesian lähetystyön vaikutuksesta järjestäytyneempi ja muodollisempi Englannin kirkon jumalanpalvelusrituaali, hengellisyyden väheneminen, vierailevien amerikkalaisten valaanpyytäjien vaikutus, Pitcairnin tarinasta vaikuttuneiden kristittyjen lähettämä kirjallisuus ja se, että Pitcairnilla yhä asuvat kapinoitsijoiden jälkeläiset ottivat käyttöön Seitsemännen päivän adventismin. Roomalaiskatolinen kirkko aloitti työnsä vuonna 1957, ja 1990-luvun lopulla eräs ryhmä jätti entisen metodistikirkon (silloisen Uniting Churchin) ja muodosti karismaattisen yhteisön. Vuonna 2011 34 prosenttia tavallisista asukkaista määritteli itsensä anglikaanisiksi, 13 prosenttia Uniting Churchiksi, 12 prosenttia roomalaiskatolilaisiksi ja kolme prosenttia seitsemännen päivän adventisteiksi. Yhdeksän prosenttia kuului muihin uskontoihin. Uskontoa ei ollut 24 prosentilla, ja seitsemän prosenttia ei ilmoittanut uskontoa. Tyypilliset tavalliset seurakuntalaiset eivät missään kirkossa ylitä </w:t>
      </w:r>
      <w:r>
        <w:rPr>
          <w:color w:val="6B8E23"/>
        </w:rPr>
        <w:t xml:space="preserve">30:tä </w:t>
      </w:r>
      <w:r>
        <w:t xml:space="preserve">paikallista asukasta vuonna 2010[päivitys]</w:t>
      </w:r>
      <w:r>
        <w:t xml:space="preserve">.</w:t>
      </w:r>
      <w:r>
        <w:t xml:space="preserve"> Kolmella vanhemmalla kirkkokunnalla on hyvät tilat. Papit ovat yleensä lyhytaikaisia vierailijoita.</w:t>
      </w:r>
    </w:p>
    <w:p>
      <w:r>
        <w:rPr>
          <w:b/>
        </w:rPr>
        <w:t xml:space="preserve">Kysymys 0</w:t>
      </w:r>
    </w:p>
    <w:p>
      <w:r>
        <w:t xml:space="preserve">Kuinka monta prosenttia Norfolkin saaren väestöstä on kristittyjä?</w:t>
      </w:r>
    </w:p>
    <w:p>
      <w:r>
        <w:rPr>
          <w:b/>
        </w:rPr>
        <w:t xml:space="preserve">Kysymys 1</w:t>
      </w:r>
    </w:p>
    <w:p>
      <w:r>
        <w:t xml:space="preserve">Kuka oli Norfolkin saaren ensimmäinen kappalainen?</w:t>
      </w:r>
    </w:p>
    <w:p>
      <w:r>
        <w:rPr>
          <w:b/>
        </w:rPr>
        <w:t xml:space="preserve">Kysymys 2</w:t>
      </w:r>
    </w:p>
    <w:p>
      <w:r>
        <w:t xml:space="preserve">Minkälainen seurakunta muodostettiin pastori G.H. Nobbsin kuoleman jälkeen vuonna 1884?</w:t>
      </w:r>
    </w:p>
    <w:p>
      <w:r>
        <w:rPr>
          <w:b/>
        </w:rPr>
        <w:t xml:space="preserve">Kysymys 3</w:t>
      </w:r>
    </w:p>
    <w:p>
      <w:r>
        <w:t xml:space="preserve">Kuka johti Norfolkin saaren ensimmäistä seitsemännen päivän adventistiseurakuntaa? </w:t>
      </w:r>
    </w:p>
    <w:p>
      <w:r>
        <w:rPr>
          <w:b/>
        </w:rPr>
        <w:t xml:space="preserve">Kysymys 4</w:t>
      </w:r>
    </w:p>
    <w:p>
      <w:r>
        <w:t xml:space="preserve">Norfolkin saarella ei ole vuonna 2010 ollut kirkkoseurakuntia enempää kuin mikä määrä?</w:t>
      </w:r>
    </w:p>
    <w:p>
      <w:r>
        <w:rPr>
          <w:b/>
        </w:rPr>
        <w:t xml:space="preserve">Kysymys 5</w:t>
      </w:r>
    </w:p>
    <w:p>
      <w:r>
        <w:t xml:space="preserve">Kuinka monta prosenttia Norfolkin saaren väestöstä kristityt välttävät?</w:t>
      </w:r>
    </w:p>
    <w:p>
      <w:r>
        <w:rPr>
          <w:b/>
        </w:rPr>
        <w:t xml:space="preserve">Kysymys 6</w:t>
      </w:r>
    </w:p>
    <w:p>
      <w:r>
        <w:t xml:space="preserve">Kuka oli Norfolkin saaren ensimmäinen kappalainen, joka karkotettiin?</w:t>
      </w:r>
    </w:p>
    <w:p>
      <w:r>
        <w:rPr>
          <w:b/>
        </w:rPr>
        <w:t xml:space="preserve">Kysymys 7</w:t>
      </w:r>
    </w:p>
    <w:p>
      <w:r>
        <w:t xml:space="preserve">Minkälainen kirkko kiellettiin pastori G.H. Nobbsin kuoleman jälkeen vuonna 1882?</w:t>
      </w:r>
    </w:p>
    <w:p>
      <w:r>
        <w:rPr>
          <w:b/>
        </w:rPr>
        <w:t xml:space="preserve">Kysymys 8</w:t>
      </w:r>
    </w:p>
    <w:p>
      <w:r>
        <w:t xml:space="preserve">Kuka johti Norfolkin saaren ensimmäistä Kuudennen päivän adventistiseurakuntaa?</w:t>
      </w:r>
    </w:p>
    <w:p>
      <w:r>
        <w:rPr>
          <w:b/>
        </w:rPr>
        <w:t xml:space="preserve">Kysymys 9</w:t>
      </w:r>
    </w:p>
    <w:p>
      <w:r>
        <w:t xml:space="preserve">Minkä luvun Norfolkin saarella tyypilliset kirkkoseurakunnat ylittävät aina vuodesta 2010 lähtien?</w:t>
      </w:r>
    </w:p>
    <w:p>
      <w:r>
        <w:rPr>
          <w:b/>
        </w:rPr>
        <w:t xml:space="preserve">Teksti numero 15</w:t>
      </w:r>
    </w:p>
    <w:p>
      <w:r>
        <w:t xml:space="preserve">Saarelaiset puhuvat sekä </w:t>
      </w:r>
      <w:r>
        <w:rPr>
          <w:color w:val="A9A9A9"/>
        </w:rPr>
        <w:t xml:space="preserve">englantia että norfuk-nimistä kreolikieltä, joka on </w:t>
      </w:r>
      <w:r>
        <w:t xml:space="preserve">sekoitus </w:t>
      </w:r>
      <w:r>
        <w:rPr>
          <w:color w:val="DCDCDC"/>
        </w:rPr>
        <w:t xml:space="preserve">1700-luvun englantia ja tahitin kieltä</w:t>
      </w:r>
      <w:r>
        <w:t xml:space="preserve">. </w:t>
      </w:r>
      <w:r>
        <w:rPr>
          <w:color w:val="2F4F4F"/>
        </w:rPr>
        <w:t xml:space="preserve">Norfukin kielen </w:t>
      </w:r>
      <w:r>
        <w:t xml:space="preserve">suosio on vähenemässä, kun yhä useammat turistit matkustavat saarelle ja yhä useammat nuoret lähtevät sieltä työ- ja opiskelusyistä. Norfukin kieltä pyritään kuitenkin pitämään hengissä sanakirjojen ja joidenkin nähtävyyksien nimien muuttamisen avulla norfukin kielen vastineiksi. Vuonna 2004 Norfolkin saaren edustajakokouksen säädöksellä norfolkin kielestä tuli saaren toinen virallinen kieli. Lain pitkä nimi on: "Laki Norfolkin saaren kielen (norf'k) tunnustamisesta Norfolkin saaren viralliseksi kieleksi". Norf'k-kieleksi kutsuttua kieltä kuvaillaan kieleksi, jota "puhuvat </w:t>
      </w:r>
      <w:r>
        <w:rPr>
          <w:color w:val="556B2F"/>
        </w:rPr>
        <w:t xml:space="preserve">Norfolkin saaren ensimmäisten vapaiden uudisasukkaiden jälkeläiset, jotka olivat Pitcairnin saaren uudisasukkaiden jälkeläisiä</w:t>
      </w:r>
      <w:r>
        <w:t xml:space="preserve">"</w:t>
      </w:r>
      <w:r>
        <w:rPr>
          <w:color w:val="556B2F"/>
        </w:rPr>
        <w:t xml:space="preserve">.</w:t>
      </w:r>
      <w:r>
        <w:t xml:space="preserve"> Laissa tunnustetaan ja suojellaan kielen käyttöä, mutta ei vaadita sitä; virallisessa käytössä on oltava tarkka englanninkielinen käännös. Vuoden 2011 väestönlaskennassa 32 prosenttia koko väestöstä ilmoitti puhuvansa muuta kieltä kuin englantia, ja hieman </w:t>
      </w:r>
      <w:r>
        <w:rPr>
          <w:color w:val="6B8E23"/>
        </w:rPr>
        <w:t xml:space="preserve">alle kolme neljäsosaa </w:t>
      </w:r>
      <w:r>
        <w:t xml:space="preserve">tavanomaisesti asuvasta väestöstä puhui norfukia.</w:t>
      </w:r>
    </w:p>
    <w:p>
      <w:r>
        <w:rPr>
          <w:b/>
        </w:rPr>
        <w:t xml:space="preserve">Kysymys 0</w:t>
      </w:r>
    </w:p>
    <w:p>
      <w:r>
        <w:t xml:space="preserve">Mitä kieliä Norfolkin saaren asukkaat puhuvat?</w:t>
      </w:r>
    </w:p>
    <w:p>
      <w:r>
        <w:rPr>
          <w:b/>
        </w:rPr>
        <w:t xml:space="preserve">Kysymys 1</w:t>
      </w:r>
    </w:p>
    <w:p>
      <w:r>
        <w:t xml:space="preserve">Mistä norfukin kieli on sekoitus?</w:t>
      </w:r>
    </w:p>
    <w:p>
      <w:r>
        <w:rPr>
          <w:b/>
        </w:rPr>
        <w:t xml:space="preserve">Kysymys 2</w:t>
      </w:r>
    </w:p>
    <w:p>
      <w:r>
        <w:t xml:space="preserve">Kuka puhui Norfolkin saaren norfuk-kieltä ensimmäisenä?</w:t>
      </w:r>
    </w:p>
    <w:p>
      <w:r>
        <w:rPr>
          <w:b/>
        </w:rPr>
        <w:t xml:space="preserve">Kysymys 3</w:t>
      </w:r>
    </w:p>
    <w:p>
      <w:r>
        <w:t xml:space="preserve">Mikä on Norfolkin saaren virallinen kieli?</w:t>
      </w:r>
    </w:p>
    <w:p>
      <w:r>
        <w:rPr>
          <w:b/>
        </w:rPr>
        <w:t xml:space="preserve">Kysymys 4</w:t>
      </w:r>
    </w:p>
    <w:p>
      <w:r>
        <w:t xml:space="preserve">Mikä osa Norfolkin saaren asukkaista osasi norfukia vuonna 2011?</w:t>
      </w:r>
    </w:p>
    <w:p>
      <w:r>
        <w:rPr>
          <w:b/>
        </w:rPr>
        <w:t xml:space="preserve">Kysymys 5</w:t>
      </w:r>
    </w:p>
    <w:p>
      <w:r>
        <w:t xml:space="preserve">Mitä kieliä Norfolkin saaren asukkaat rajoittavat?</w:t>
      </w:r>
    </w:p>
    <w:p>
      <w:r>
        <w:rPr>
          <w:b/>
        </w:rPr>
        <w:t xml:space="preserve">Kysymys 6</w:t>
      </w:r>
    </w:p>
    <w:p>
      <w:r>
        <w:t xml:space="preserve">Mikä ei vaikuta norfujen kieleen?</w:t>
      </w:r>
    </w:p>
    <w:p>
      <w:r>
        <w:rPr>
          <w:b/>
        </w:rPr>
        <w:t xml:space="preserve">Kysymys 7</w:t>
      </w:r>
    </w:p>
    <w:p>
      <w:r>
        <w:t xml:space="preserve">Mikä on Norfolkin saaren epävirallinen kieli?</w:t>
      </w:r>
    </w:p>
    <w:p>
      <w:r>
        <w:rPr>
          <w:b/>
        </w:rPr>
        <w:t xml:space="preserve">Kysymys 8</w:t>
      </w:r>
    </w:p>
    <w:p>
      <w:r>
        <w:t xml:space="preserve">Mikä osa Norfolkin saaren asukkaista ei ymmärrä mitään norfukia vuodesta 2011 lähtien?</w:t>
      </w:r>
    </w:p>
    <w:p>
      <w:r>
        <w:rPr>
          <w:b/>
        </w:rPr>
        <w:t xml:space="preserve">Teksti numero 16</w:t>
      </w:r>
    </w:p>
    <w:p>
      <w:r>
        <w:rPr>
          <w:color w:val="A9A9A9"/>
        </w:rPr>
        <w:t xml:space="preserve">Norfolkin saari </w:t>
      </w:r>
      <w:r>
        <w:t xml:space="preserve">on ainoa Australian ulkopuolinen alue, joka on saavuttanut itsehallinnon. </w:t>
      </w:r>
      <w:r>
        <w:t xml:space="preserve">Australian parlamentin vuonna 1979 hyväksymä </w:t>
      </w:r>
      <w:r>
        <w:rPr>
          <w:color w:val="DCDCDC"/>
        </w:rPr>
        <w:t xml:space="preserve">Norfolkin saarta koskeva laki (Norfolk Island Act 1979) </w:t>
      </w:r>
      <w:r>
        <w:t xml:space="preserve">on laki, jonka nojalla saarta hallinnoitiin </w:t>
      </w:r>
      <w:r>
        <w:rPr>
          <w:color w:val="2F4F4F"/>
        </w:rPr>
        <w:t xml:space="preserve">Norfolkin saarta koskevan lainsäädännön muutoslain (Norfolk Island Legislation Amendment Act 2015) hyväksymiseen saakka</w:t>
      </w:r>
      <w:r>
        <w:t xml:space="preserve">. </w:t>
      </w:r>
      <w:r>
        <w:t xml:space="preserve">Australian hallitus ylläpitää saaren hallintoa hallintovirkamiehen, nykyisin </w:t>
      </w:r>
      <w:r>
        <w:rPr>
          <w:color w:val="556B2F"/>
        </w:rPr>
        <w:t xml:space="preserve">Gary Hardgraven, </w:t>
      </w:r>
      <w:r>
        <w:t xml:space="preserve">kautta</w:t>
      </w:r>
      <w:r>
        <w:t xml:space="preserve">. </w:t>
      </w:r>
      <w:r>
        <w:t xml:space="preserve">Vuosina 1979-2015 lakiasäätävä kokous valittiin kansanäänestyksellä enintään </w:t>
      </w:r>
      <w:r>
        <w:rPr>
          <w:color w:val="6B8E23"/>
        </w:rPr>
        <w:t xml:space="preserve">kolmeksi vuodeksi</w:t>
      </w:r>
      <w:r>
        <w:t xml:space="preserve">, vaikka Australian parlamentin hyväksymällä lainsäädännöllä se saattoi laajentaa lakejaan alueeseen halutessaan, mukaan lukien valtuudet kumota kaikki kokouksen antamat lait.</w:t>
      </w:r>
    </w:p>
    <w:p>
      <w:r>
        <w:rPr>
          <w:b/>
        </w:rPr>
        <w:t xml:space="preserve">Kysymys 0</w:t>
      </w:r>
    </w:p>
    <w:p>
      <w:r>
        <w:t xml:space="preserve">Mikä on ainoa Australian ulkopuolinen alue, jota hallitaan itse?</w:t>
      </w:r>
    </w:p>
    <w:p>
      <w:r>
        <w:rPr>
          <w:b/>
        </w:rPr>
        <w:t xml:space="preserve">Kysymys 1</w:t>
      </w:r>
    </w:p>
    <w:p>
      <w:r>
        <w:t xml:space="preserve">Mikä on Norfolkin saarta aiemmin hallinnoineen lain nimi?</w:t>
      </w:r>
    </w:p>
    <w:p>
      <w:r>
        <w:rPr>
          <w:b/>
        </w:rPr>
        <w:t xml:space="preserve">Kysymys 2</w:t>
      </w:r>
    </w:p>
    <w:p>
      <w:r>
        <w:t xml:space="preserve">Mikä on Norfolkin saarta säätelevän, vuonna 2015 hyväksytyn uuden lain nimi?</w:t>
      </w:r>
    </w:p>
    <w:p>
      <w:r>
        <w:rPr>
          <w:b/>
        </w:rPr>
        <w:t xml:space="preserve">Kysymys 3</w:t>
      </w:r>
    </w:p>
    <w:p>
      <w:r>
        <w:t xml:space="preserve">Kuka on Norfolkin saaren nykyinen hallinnoija?</w:t>
      </w:r>
    </w:p>
    <w:p>
      <w:r>
        <w:rPr>
          <w:b/>
        </w:rPr>
        <w:t xml:space="preserve">Kysymys 4</w:t>
      </w:r>
    </w:p>
    <w:p>
      <w:r>
        <w:t xml:space="preserve">Kuinka monta vuotta lainsäädäntöneuvoston toimikausi kesti vuosina 1979-2015?</w:t>
      </w:r>
    </w:p>
    <w:p>
      <w:r>
        <w:rPr>
          <w:b/>
        </w:rPr>
        <w:t xml:space="preserve">Kysymys 5</w:t>
      </w:r>
    </w:p>
    <w:p>
      <w:r>
        <w:t xml:space="preserve">Mikä on yksi kahdesta Australian mantereen ulkopuolisesta alueesta, jota hallitaan itse?</w:t>
      </w:r>
    </w:p>
    <w:p>
      <w:r>
        <w:rPr>
          <w:b/>
        </w:rPr>
        <w:t xml:space="preserve">Kysymys 6</w:t>
      </w:r>
    </w:p>
    <w:p>
      <w:r>
        <w:t xml:space="preserve">Mikä on Norfolkin saarta koskevan lain nimi?</w:t>
      </w:r>
    </w:p>
    <w:p>
      <w:r>
        <w:rPr>
          <w:b/>
        </w:rPr>
        <w:t xml:space="preserve">Kysymys 7</w:t>
      </w:r>
    </w:p>
    <w:p>
      <w:r>
        <w:t xml:space="preserve">Mikä on Norfolkin saarta säätelevän, vuonna 2016 hyväksytyn uuden lain nimi?</w:t>
      </w:r>
    </w:p>
    <w:p>
      <w:r>
        <w:rPr>
          <w:b/>
        </w:rPr>
        <w:t xml:space="preserve">Kysymys 8</w:t>
      </w:r>
    </w:p>
    <w:p>
      <w:r>
        <w:t xml:space="preserve">Kuka on Norfolkin saaren tuleva hallinnoija?</w:t>
      </w:r>
    </w:p>
    <w:p>
      <w:r>
        <w:rPr>
          <w:b/>
        </w:rPr>
        <w:t xml:space="preserve">Teksti numero 17</w:t>
      </w:r>
    </w:p>
    <w:p>
      <w:r>
        <w:t xml:space="preserve">Edustajakokouksessa oli </w:t>
      </w:r>
      <w:r>
        <w:rPr>
          <w:color w:val="A9A9A9"/>
        </w:rPr>
        <w:t xml:space="preserve">yhdeksän </w:t>
      </w:r>
      <w:r>
        <w:t xml:space="preserve">paikkaa, ja äänestäjät antoivat yhdeksän yhtäläistä ääntä, joista enintään kaksi sai antaa yksittäiselle ehdokkaalle. Kyseessä on äänestysmenetelmä, jota kutsutaan </w:t>
      </w:r>
      <w:r>
        <w:rPr>
          <w:color w:val="DCDCDC"/>
        </w:rPr>
        <w:t xml:space="preserve">"painotetuksi first past the post -järjestelmäksi"</w:t>
      </w:r>
      <w:r>
        <w:t xml:space="preserve">. </w:t>
      </w:r>
      <w:r>
        <w:t xml:space="preserve">Neljä edustajakokouksen jäsenistä muodosti </w:t>
      </w:r>
      <w:r>
        <w:rPr>
          <w:color w:val="2F4F4F"/>
        </w:rPr>
        <w:t xml:space="preserve">toimeenpanevan </w:t>
      </w:r>
      <w:r>
        <w:t xml:space="preserve">neuvoston, joka suunnitteli politiikkaa ja toimi hallintoviranomaisen neuvoa-antavana elimenä. Norfolkin saaren viimeinen pääministeri oli </w:t>
      </w:r>
      <w:r>
        <w:rPr>
          <w:color w:val="556B2F"/>
        </w:rPr>
        <w:t xml:space="preserve">Lisle Snell</w:t>
      </w:r>
      <w:r>
        <w:t xml:space="preserve">. Muita ministereitä olivat mm: </w:t>
      </w:r>
      <w:r>
        <w:rPr>
          <w:color w:val="6B8E23"/>
        </w:rPr>
        <w:t xml:space="preserve">Matkailu-, teollisuus- ja kehitysministeri</w:t>
      </w:r>
      <w:r>
        <w:t xml:space="preserve">, valtiovarainministeri, kulttuuriperintö- ja yhteisöpalveluministeri sekä ympäristöministeri.</w:t>
      </w:r>
    </w:p>
    <w:p>
      <w:r>
        <w:rPr>
          <w:b/>
        </w:rPr>
        <w:t xml:space="preserve">Kysymys 0</w:t>
      </w:r>
    </w:p>
    <w:p>
      <w:r>
        <w:t xml:space="preserve">Kuinka monta paikkaa Norfolkin saaren edustajakokouksessa on?</w:t>
      </w:r>
    </w:p>
    <w:p>
      <w:r>
        <w:rPr>
          <w:b/>
        </w:rPr>
        <w:t xml:space="preserve">Kysymys 1</w:t>
      </w:r>
    </w:p>
    <w:p>
      <w:r>
        <w:t xml:space="preserve">Mitä äänestysmenetelmää Norfolkin saari käyttää edustajakokouksessaan?</w:t>
      </w:r>
    </w:p>
    <w:p>
      <w:r>
        <w:rPr>
          <w:b/>
        </w:rPr>
        <w:t xml:space="preserve">Kysymys 2</w:t>
      </w:r>
    </w:p>
    <w:p>
      <w:r>
        <w:t xml:space="preserve">Minkä Norfolkin saarta koskevan politiikan suunnittelusta vastaavan neuvoston muodostivat neljä edustajakokouksen jäsentä?</w:t>
      </w:r>
    </w:p>
    <w:p>
      <w:r>
        <w:rPr>
          <w:b/>
        </w:rPr>
        <w:t xml:space="preserve">Kysymys 3</w:t>
      </w:r>
    </w:p>
    <w:p>
      <w:r>
        <w:t xml:space="preserve">Kuka oli Norfolkin saaren viimeinen pääministeri?</w:t>
      </w:r>
    </w:p>
    <w:p>
      <w:r>
        <w:rPr>
          <w:b/>
        </w:rPr>
        <w:t xml:space="preserve">Kysymys 4</w:t>
      </w:r>
    </w:p>
    <w:p>
      <w:r>
        <w:t xml:space="preserve">Mikä on Norfolkin saaren matkailusta vastaavan ministerin virallinen nimi?</w:t>
      </w:r>
    </w:p>
    <w:p>
      <w:r>
        <w:rPr>
          <w:b/>
        </w:rPr>
        <w:t xml:space="preserve">Kysymys 5</w:t>
      </w:r>
    </w:p>
    <w:p>
      <w:r>
        <w:t xml:space="preserve">Kuinka monta paikkaa Norfolkin saaren edustajakokous poistaa?</w:t>
      </w:r>
    </w:p>
    <w:p>
      <w:r>
        <w:rPr>
          <w:b/>
        </w:rPr>
        <w:t xml:space="preserve">Kysymys 6</w:t>
      </w:r>
    </w:p>
    <w:p>
      <w:r>
        <w:t xml:space="preserve">Minkä äänestystavan Norfolkin saari kieltää edustajakokouksessaan?</w:t>
      </w:r>
    </w:p>
    <w:p>
      <w:r>
        <w:rPr>
          <w:b/>
        </w:rPr>
        <w:t xml:space="preserve">Kysymys 7</w:t>
      </w:r>
    </w:p>
    <w:p>
      <w:r>
        <w:t xml:space="preserve">Mistä neuvostosta koostuu kolme Norfolkin saarta koskevan politiikan suunnittelusta vastaavaa edustajakokouksen jäsentä?</w:t>
      </w:r>
    </w:p>
    <w:p>
      <w:r>
        <w:rPr>
          <w:b/>
        </w:rPr>
        <w:t xml:space="preserve">Kysymys 8</w:t>
      </w:r>
    </w:p>
    <w:p>
      <w:r>
        <w:t xml:space="preserve">Kuka oli Norfolkin saaren ainoa pääministeri?</w:t>
      </w:r>
    </w:p>
    <w:p>
      <w:r>
        <w:rPr>
          <w:b/>
        </w:rPr>
        <w:t xml:space="preserve">Kysymys 9</w:t>
      </w:r>
    </w:p>
    <w:p>
      <w:r>
        <w:t xml:space="preserve">Mikä on Norfolkin saaren matkailusta vastaavan kuninkaan virallinen nimi?</w:t>
      </w:r>
    </w:p>
    <w:p>
      <w:r>
        <w:rPr>
          <w:b/>
        </w:rPr>
        <w:t xml:space="preserve">Teksti numero 18</w:t>
      </w:r>
    </w:p>
    <w:p>
      <w:r>
        <w:t xml:space="preserve">Erimielisyydet saaren ja Australian suhteista korostuivat Australian hallituksen vuonna 2006 tekemässä arvioinnissa. </w:t>
      </w:r>
      <w:r>
        <w:t xml:space="preserve">Tarkastelussa ehdotetuista </w:t>
      </w:r>
      <w:r>
        <w:rPr>
          <w:color w:val="A9A9A9"/>
        </w:rPr>
        <w:t xml:space="preserve">kahdesta </w:t>
      </w:r>
      <w:r>
        <w:t xml:space="preserve">mallista </w:t>
      </w:r>
      <w:r>
        <w:t xml:space="preserve">radikaalimman </w:t>
      </w:r>
      <w:r>
        <w:t xml:space="preserve">mukaan saaren lakiasäätävä kokous olisi supistettu </w:t>
      </w:r>
      <w:r>
        <w:rPr>
          <w:color w:val="DCDCDC"/>
        </w:rPr>
        <w:t xml:space="preserve">paikallisneuvoston </w:t>
      </w:r>
      <w:r>
        <w:t xml:space="preserve">asemaan</w:t>
      </w:r>
      <w:r>
        <w:t xml:space="preserve">. </w:t>
      </w:r>
      <w:r>
        <w:rPr>
          <w:color w:val="2F4F4F"/>
        </w:rPr>
        <w:t xml:space="preserve">Joulukuussa </w:t>
      </w:r>
      <w:r>
        <w:t xml:space="preserve">2006 </w:t>
      </w:r>
      <w:r>
        <w:t xml:space="preserve">Australian hallitus </w:t>
      </w:r>
      <w:r>
        <w:t xml:space="preserve">kuitenkin </w:t>
      </w:r>
      <w:r>
        <w:t xml:space="preserve">lopetti tarkistuksen ja jätti nykyiset hallintojärjestelyt ennalleen, koska hallintomallin muutokset olisivat aiheuttaneet </w:t>
      </w:r>
      <w:r>
        <w:t xml:space="preserve">"</w:t>
      </w:r>
      <w:r>
        <w:rPr>
          <w:color w:val="556B2F"/>
        </w:rPr>
        <w:t xml:space="preserve">merkittäviä häiriöitä" </w:t>
      </w:r>
      <w:r>
        <w:t xml:space="preserve">saaren taloudelle.</w:t>
      </w:r>
    </w:p>
    <w:p>
      <w:r>
        <w:rPr>
          <w:b/>
        </w:rPr>
        <w:t xml:space="preserve">Kysymys 0</w:t>
      </w:r>
    </w:p>
    <w:p>
      <w:r>
        <w:t xml:space="preserve">Kuinka monta mallia Australia ehdotti Norfolkin saaren lainsäädäntökokoukselle?</w:t>
      </w:r>
    </w:p>
    <w:p>
      <w:r>
        <w:rPr>
          <w:b/>
        </w:rPr>
        <w:t xml:space="preserve">Kysymys 1</w:t>
      </w:r>
    </w:p>
    <w:p>
      <w:r>
        <w:t xml:space="preserve">Mihin vakavampi ehdotetuista suunnitelmista uhkaa supistaa Norfolkin saaren kokoonpanon?</w:t>
      </w:r>
    </w:p>
    <w:p>
      <w:r>
        <w:rPr>
          <w:b/>
        </w:rPr>
        <w:t xml:space="preserve">Kysymys 2</w:t>
      </w:r>
    </w:p>
    <w:p>
      <w:r>
        <w:t xml:space="preserve">Milloin Australian hallitus lopetti Norfolkin saaren tarkastelun?</w:t>
      </w:r>
    </w:p>
    <w:p>
      <w:r>
        <w:rPr>
          <w:b/>
        </w:rPr>
        <w:t xml:space="preserve">Kysymys 3</w:t>
      </w:r>
    </w:p>
    <w:p>
      <w:r>
        <w:t xml:space="preserve">Australian hallitus sanoi, että Norfolkin saaren hallituksen muutokset aiheuttaisivat mitä?</w:t>
      </w:r>
    </w:p>
    <w:p>
      <w:r>
        <w:rPr>
          <w:b/>
        </w:rPr>
        <w:t xml:space="preserve">Kysymys 4</w:t>
      </w:r>
    </w:p>
    <w:p>
      <w:r>
        <w:t xml:space="preserve">Kuinka monta mallia Australiassa päättyi Norfolkin saaren lainsäädäntökokoukseen?</w:t>
      </w:r>
    </w:p>
    <w:p>
      <w:r>
        <w:rPr>
          <w:b/>
        </w:rPr>
        <w:t xml:space="preserve">Kysymys 5</w:t>
      </w:r>
    </w:p>
    <w:p>
      <w:r>
        <w:t xml:space="preserve">Mihin ehdotetuista suunnitelmista vakavampi uhkaisi edistää Norfolkin saaren kokoonpanoa?</w:t>
      </w:r>
    </w:p>
    <w:p>
      <w:r>
        <w:rPr>
          <w:b/>
        </w:rPr>
        <w:t xml:space="preserve">Kysymys 6</w:t>
      </w:r>
    </w:p>
    <w:p>
      <w:r>
        <w:t xml:space="preserve">Milloin Euroopan hallitus lopetti Norfolkin saarta koskevan tarkastelunsa?</w:t>
      </w:r>
    </w:p>
    <w:p>
      <w:r>
        <w:rPr>
          <w:b/>
        </w:rPr>
        <w:t xml:space="preserve">Kysymys 7</w:t>
      </w:r>
    </w:p>
    <w:p>
      <w:r>
        <w:t xml:space="preserve">Mitä Australian hallitus sanoi, että Norfolkin saaren hallituksen muutokset eivät aiheuta?</w:t>
      </w:r>
    </w:p>
    <w:p>
      <w:r>
        <w:rPr>
          <w:b/>
        </w:rPr>
        <w:t xml:space="preserve">Teksti numero 19</w:t>
      </w:r>
    </w:p>
    <w:p>
      <w:r>
        <w:rPr>
          <w:color w:val="A9A9A9"/>
        </w:rPr>
        <w:t xml:space="preserve">Maaliskuun 19. päivänä </w:t>
      </w:r>
      <w:r>
        <w:t xml:space="preserve">2015 ilmoitettiin, että </w:t>
      </w:r>
      <w:r>
        <w:t xml:space="preserve">kansainyhteisö kumoaa saaren itsehallinnon ja korvaa sen </w:t>
      </w:r>
      <w:r>
        <w:rPr>
          <w:color w:val="DCDCDC"/>
        </w:rPr>
        <w:t xml:space="preserve">paikallisneuvostolla, jonka </w:t>
      </w:r>
      <w:r>
        <w:t xml:space="preserve">palveluja saarelle tarjoaa </w:t>
      </w:r>
      <w:r>
        <w:rPr>
          <w:color w:val="2F4F4F"/>
        </w:rPr>
        <w:t xml:space="preserve">Uuden Etelä-Walesin </w:t>
      </w:r>
      <w:r>
        <w:t xml:space="preserve">osavaltio.</w:t>
      </w:r>
      <w:r>
        <w:t xml:space="preserve"> Syyksi ilmoitettiin, että saari ei ollut koskaan saavuttanut omavaraisuutta ja että Kansainyhteisö tuki sitä voimakkaasti, 12,5 miljoonalla dollarilla pelkästään vuonna 2015. Se tarkoitti, että asukkaiden olisi alettava maksaa </w:t>
      </w:r>
      <w:r>
        <w:rPr>
          <w:color w:val="556B2F"/>
        </w:rPr>
        <w:t xml:space="preserve">Australian tuloveroa, </w:t>
      </w:r>
      <w:r>
        <w:t xml:space="preserve">mutta he kuuluisivat </w:t>
      </w:r>
      <w:r>
        <w:rPr>
          <w:color w:val="6B8E23"/>
        </w:rPr>
        <w:t xml:space="preserve">myös Australian hyvinvointijärjestelmien, kuten Centrelinkin ja Medicaren, piiriin</w:t>
      </w:r>
      <w:r>
        <w:t xml:space="preserve">.</w:t>
      </w:r>
    </w:p>
    <w:p>
      <w:r>
        <w:rPr>
          <w:b/>
        </w:rPr>
        <w:t xml:space="preserve">Kysymys 0</w:t>
      </w:r>
    </w:p>
    <w:p>
      <w:r>
        <w:t xml:space="preserve">Milloin Australian kansainyhteisö ilmoitti, että Norfolkin saarta ei enää hallinnoitaisi itse?</w:t>
      </w:r>
    </w:p>
    <w:p>
      <w:r>
        <w:rPr>
          <w:b/>
        </w:rPr>
        <w:t xml:space="preserve">Kysymys 1</w:t>
      </w:r>
    </w:p>
    <w:p>
      <w:r>
        <w:t xml:space="preserve">Millä Kansainyhteisö halusi korvata Norfolkin saaren hallituksen?</w:t>
      </w:r>
    </w:p>
    <w:p>
      <w:r>
        <w:rPr>
          <w:b/>
        </w:rPr>
        <w:t xml:space="preserve">Kysymys 2</w:t>
      </w:r>
    </w:p>
    <w:p>
      <w:r>
        <w:t xml:space="preserve">Mistä osavaltiosta ehdotettu neuvosto on kotoisin?</w:t>
      </w:r>
    </w:p>
    <w:p>
      <w:r>
        <w:rPr>
          <w:b/>
        </w:rPr>
        <w:t xml:space="preserve">Kysymys 3</w:t>
      </w:r>
    </w:p>
    <w:p>
      <w:r>
        <w:t xml:space="preserve">Mitä etuja Norfolkin saaren asukkaat saisivat uuden neuvoston ansiosta?</w:t>
      </w:r>
    </w:p>
    <w:p>
      <w:r>
        <w:rPr>
          <w:b/>
        </w:rPr>
        <w:t xml:space="preserve">Kysymys 4</w:t>
      </w:r>
    </w:p>
    <w:p>
      <w:r>
        <w:t xml:space="preserve">Mitä Norfolkin saaren asukkaat joutuisivat maksamaan uuden neuvoston myötä?</w:t>
      </w:r>
    </w:p>
    <w:p>
      <w:r>
        <w:rPr>
          <w:b/>
        </w:rPr>
        <w:t xml:space="preserve">Kysymys 5</w:t>
      </w:r>
    </w:p>
    <w:p>
      <w:r>
        <w:t xml:space="preserve">Milloin Australian kansainyhteisö ilmoitti, että Norfolkin saarta hallinnoitaisiin aina itse?</w:t>
      </w:r>
    </w:p>
    <w:p>
      <w:r>
        <w:rPr>
          <w:b/>
        </w:rPr>
        <w:t xml:space="preserve">Kysymys 6</w:t>
      </w:r>
    </w:p>
    <w:p>
      <w:r>
        <w:t xml:space="preserve">Mihin Kansainyhteisö halusi yhdistää Norfolkin saaren hallituksen?</w:t>
      </w:r>
    </w:p>
    <w:p>
      <w:r>
        <w:rPr>
          <w:b/>
        </w:rPr>
        <w:t xml:space="preserve">Kysymys 7</w:t>
      </w:r>
    </w:p>
    <w:p>
      <w:r>
        <w:t xml:space="preserve">Minkä valtion ehdotettu neuvosto hylkäsi?</w:t>
      </w:r>
    </w:p>
    <w:p>
      <w:r>
        <w:rPr>
          <w:b/>
        </w:rPr>
        <w:t xml:space="preserve">Kysymys 8</w:t>
      </w:r>
    </w:p>
    <w:p>
      <w:r>
        <w:t xml:space="preserve">Mitä etuja Norfolkin saaren asukkaat menettäisivät uuden neuvoston myötä?</w:t>
      </w:r>
    </w:p>
    <w:p>
      <w:r>
        <w:rPr>
          <w:b/>
        </w:rPr>
        <w:t xml:space="preserve">Kysymys 9</w:t>
      </w:r>
    </w:p>
    <w:p>
      <w:r>
        <w:t xml:space="preserve">Mitä Norfolkin saaren asukkaat joutuisivat lopettamaan maksamisen uuden neuvoston myötä?</w:t>
      </w:r>
    </w:p>
    <w:p>
      <w:r>
        <w:rPr>
          <w:b/>
        </w:rPr>
        <w:t xml:space="preserve">Teksti numero 20</w:t>
      </w:r>
    </w:p>
    <w:p>
      <w:r>
        <w:t xml:space="preserve">Norfolkin saarten lakiasäätävä kokous päätti järjestää ehdotuksesta kansanäänestyksen. </w:t>
      </w:r>
      <w:r>
        <w:t xml:space="preserve">Äänestäjiltä kysyttiin </w:t>
      </w:r>
      <w:r>
        <w:rPr>
          <w:color w:val="A9A9A9"/>
        </w:rPr>
        <w:t xml:space="preserve">8. toukokuuta 2015</w:t>
      </w:r>
      <w:r>
        <w:t xml:space="preserve">, pitäisikö Norfolkin saaren asukkaiden päättää vapaasti poliittisesta asemastaan sekä taloudellisesta, sosiaalisesta ja kulttuurisesta kehityksestään ja "tulla kuulluksi kansanäänestyksessä tai kansanäänestyksessä Norfolkin saaren tulevasta hallintomallista ennen kuin Australian parlamentti ryhtyy toimiin tällaisten muutosten toteuttamiseksi". Äänestyksessä </w:t>
      </w:r>
      <w:r>
        <w:rPr>
          <w:color w:val="DCDCDC"/>
        </w:rPr>
        <w:t xml:space="preserve">68 prosenttia </w:t>
      </w:r>
      <w:r>
        <w:rPr>
          <w:color w:val="2F4F4F"/>
        </w:rPr>
        <w:t xml:space="preserve">912 </w:t>
      </w:r>
      <w:r>
        <w:t xml:space="preserve">äänestäjästä äänesti puolesta. Norfolkin saaren pääministeri </w:t>
      </w:r>
      <w:r>
        <w:rPr>
          <w:color w:val="556B2F"/>
        </w:rPr>
        <w:t xml:space="preserve">Lisle Snell </w:t>
      </w:r>
      <w:r>
        <w:t xml:space="preserve">totesi, että "kansanäänestyksen tulokset tekevät tyhjäksi Canberran väitteet siitä, että Australian parlamentin käsiteltäväksi tuodut uudistukset, joissa ehdotetaan lakiasäätävän kokouksen ja Norfolkin saaren parlamentin lakkauttamista, saivat </w:t>
      </w:r>
      <w:r>
        <w:rPr>
          <w:color w:val="6B8E23"/>
        </w:rPr>
        <w:t xml:space="preserve">ylivoimaisen suuren kannatuksen Norfolkin saaren asukkailta</w:t>
      </w:r>
      <w:r>
        <w:t xml:space="preserve">".</w:t>
      </w:r>
    </w:p>
    <w:p>
      <w:r>
        <w:rPr>
          <w:b/>
        </w:rPr>
        <w:t xml:space="preserve">Kysymys 0</w:t>
      </w:r>
    </w:p>
    <w:p>
      <w:r>
        <w:t xml:space="preserve">Milloin Norfolkin saaren lakiasäätävä kokous äänesti ehdotetuista Australian uudistuksista?</w:t>
      </w:r>
    </w:p>
    <w:p>
      <w:r>
        <w:rPr>
          <w:b/>
        </w:rPr>
        <w:t xml:space="preserve">Kysymys 1</w:t>
      </w:r>
    </w:p>
    <w:p>
      <w:r>
        <w:t xml:space="preserve">Kuinka moni Norfolkin saaren asukas äänesti 8. toukokuuta 2015?</w:t>
      </w:r>
    </w:p>
    <w:p>
      <w:r>
        <w:rPr>
          <w:b/>
        </w:rPr>
        <w:t xml:space="preserve">Kysymys 2</w:t>
      </w:r>
    </w:p>
    <w:p>
      <w:r>
        <w:t xml:space="preserve">Kuinka monta prosenttia Norfolkin saaren asukkaista äänesti itsehallinnon puolesta?</w:t>
      </w:r>
    </w:p>
    <w:p>
      <w:r>
        <w:rPr>
          <w:b/>
        </w:rPr>
        <w:t xml:space="preserve">Kysymys 3</w:t>
      </w:r>
    </w:p>
    <w:p>
      <w:r>
        <w:t xml:space="preserve">Kuka on Norfolkin saaren pääministeri?</w:t>
      </w:r>
    </w:p>
    <w:p>
      <w:r>
        <w:rPr>
          <w:b/>
        </w:rPr>
        <w:t xml:space="preserve">Kysymys 4</w:t>
      </w:r>
    </w:p>
    <w:p>
      <w:r>
        <w:t xml:space="preserve">Lisle Snellin mukaan Australian parlamentti ajatteli, että Norfolkin saaren itsehallinnon lakkauttaminen olisi mitä?</w:t>
      </w:r>
    </w:p>
    <w:p>
      <w:r>
        <w:rPr>
          <w:b/>
        </w:rPr>
        <w:t xml:space="preserve">Kysymys 5</w:t>
      </w:r>
    </w:p>
    <w:p>
      <w:r>
        <w:t xml:space="preserve">Milloin Norfolkin saaren lakiasäätävä kokous äänesti ehdotetuista Kiinan uudistuksista?</w:t>
      </w:r>
    </w:p>
    <w:p>
      <w:r>
        <w:rPr>
          <w:b/>
        </w:rPr>
        <w:t xml:space="preserve">Kysymys 6</w:t>
      </w:r>
    </w:p>
    <w:p>
      <w:r>
        <w:t xml:space="preserve">Kuinka moni Norfolkin saaren asukas menetti äänensä 8. toukokuuta 2015?</w:t>
      </w:r>
    </w:p>
    <w:p>
      <w:r>
        <w:rPr>
          <w:b/>
        </w:rPr>
        <w:t xml:space="preserve">Kysymys 7</w:t>
      </w:r>
    </w:p>
    <w:p>
      <w:r>
        <w:t xml:space="preserve">Kuinka monta prosenttia Norfolkin saaren asukkaista äänesti huonomman hallinnon puolesta?</w:t>
      </w:r>
    </w:p>
    <w:p>
      <w:r>
        <w:rPr>
          <w:b/>
        </w:rPr>
        <w:t xml:space="preserve">Kysymys 8</w:t>
      </w:r>
    </w:p>
    <w:p>
      <w:r>
        <w:t xml:space="preserve"> Kuka on Norfolkin saaren päävelho?</w:t>
      </w:r>
    </w:p>
    <w:p>
      <w:r>
        <w:rPr>
          <w:b/>
        </w:rPr>
        <w:t xml:space="preserve">Teksti numero 21</w:t>
      </w:r>
    </w:p>
    <w:p>
      <w:r>
        <w:t xml:space="preserve">Norfolkin saari oli alun perin </w:t>
      </w:r>
      <w:r>
        <w:rPr>
          <w:color w:val="A9A9A9"/>
        </w:rPr>
        <w:t xml:space="preserve">siirtomaa, joka hankittiin siirtokunnaksi</w:t>
      </w:r>
      <w:r>
        <w:t xml:space="preserve">, mutta se ei koskaan kuulunut brittiläisen siirtokuntalain piiriin</w:t>
      </w:r>
      <w:r>
        <w:t xml:space="preserve">. Se </w:t>
      </w:r>
      <w:r>
        <w:t xml:space="preserve">hyväksyttiin </w:t>
      </w:r>
      <w:r>
        <w:rPr>
          <w:color w:val="DCDCDC"/>
        </w:rPr>
        <w:t xml:space="preserve">Australian </w:t>
      </w:r>
      <w:r>
        <w:t xml:space="preserve">alueeksi</w:t>
      </w:r>
      <w:r>
        <w:t xml:space="preserve">, joka on erillään kaikista osavaltioista, vuonna </w:t>
      </w:r>
      <w:r>
        <w:rPr>
          <w:color w:val="2F4F4F"/>
        </w:rPr>
        <w:t xml:space="preserve">1913 annetulla Norfolkin saarta koskevalla lailla (Norfolk Island Act 1913 </w:t>
      </w:r>
      <w:r>
        <w:rPr>
          <w:color w:val="556B2F"/>
        </w:rPr>
        <w:t xml:space="preserve">(Cth)), joka </w:t>
      </w:r>
      <w:r>
        <w:t xml:space="preserve">hyväksyttiin aluevallan nojalla (perustuslain 122 §) ja tuli voimaan vuonna 1914</w:t>
      </w:r>
      <w:r>
        <w:rPr>
          <w:color w:val="2F4F4F"/>
        </w:rPr>
        <w:t xml:space="preserve">.</w:t>
      </w:r>
      <w:r>
        <w:t xml:space="preserve"> Vuonna 1976 </w:t>
      </w:r>
      <w:r>
        <w:rPr>
          <w:color w:val="6B8E23"/>
        </w:rPr>
        <w:t xml:space="preserve">Australian korkein oikeus </w:t>
      </w:r>
      <w:r>
        <w:t xml:space="preserve">totesi yksimielisesti, että Norfolkin saari on osa kansainyhteisöä. Vuonna 2007 </w:t>
      </w:r>
      <w:r>
        <w:rPr>
          <w:color w:val="A0522D"/>
        </w:rPr>
        <w:t xml:space="preserve">Australian korkein oikeus </w:t>
      </w:r>
      <w:r>
        <w:t xml:space="preserve">vahvisti </w:t>
      </w:r>
      <w:r>
        <w:t xml:space="preserve">jälleen sellaisen </w:t>
      </w:r>
      <w:r>
        <w:t xml:space="preserve">lainsäädännön pätevyyden, jonka mukaan </w:t>
      </w:r>
      <w:r>
        <w:rPr>
          <w:color w:val="228B22"/>
        </w:rPr>
        <w:t xml:space="preserve">Australian kansalaisuus </w:t>
      </w:r>
      <w:r>
        <w:t xml:space="preserve">on välttämätön edellytys Norfolkin saaren lakiasäätävän kokouksen äänestämiselle ja vaalikelpoisuudelle.</w:t>
      </w:r>
    </w:p>
    <w:p>
      <w:r>
        <w:rPr>
          <w:b/>
        </w:rPr>
        <w:t xml:space="preserve">Kysymys 0</w:t>
      </w:r>
    </w:p>
    <w:p>
      <w:r>
        <w:t xml:space="preserve">Norfolkin saari oli alun perin mikä?</w:t>
      </w:r>
    </w:p>
    <w:p>
      <w:r>
        <w:rPr>
          <w:b/>
        </w:rPr>
        <w:t xml:space="preserve">Kysymys 1</w:t>
      </w:r>
    </w:p>
    <w:p>
      <w:r>
        <w:t xml:space="preserve">Norfolkin saaresta tuli minkä maan alue?</w:t>
      </w:r>
    </w:p>
    <w:p>
      <w:r>
        <w:rPr>
          <w:b/>
        </w:rPr>
        <w:t xml:space="preserve">Kysymys 2</w:t>
      </w:r>
    </w:p>
    <w:p>
      <w:r>
        <w:t xml:space="preserve">Millä lailla Norfolkin saari hyväksyttiin Australian alueeksi?</w:t>
      </w:r>
    </w:p>
    <w:p>
      <w:r>
        <w:rPr>
          <w:b/>
        </w:rPr>
        <w:t xml:space="preserve">Kysymys 3</w:t>
      </w:r>
    </w:p>
    <w:p>
      <w:r>
        <w:t xml:space="preserve">Kuka päätti vuonna 1976, että Norfolkin saari on osa Kansainyhteisöä?</w:t>
      </w:r>
    </w:p>
    <w:p>
      <w:r>
        <w:rPr>
          <w:b/>
        </w:rPr>
        <w:t xml:space="preserve">Kysymys 4</w:t>
      </w:r>
    </w:p>
    <w:p>
      <w:r>
        <w:t xml:space="preserve">Mikä oli välttämätön edellytys äänestämiseen Norfolkin saarella?</w:t>
      </w:r>
    </w:p>
    <w:p>
      <w:r>
        <w:rPr>
          <w:b/>
        </w:rPr>
        <w:t xml:space="preserve">Kysymys 5</w:t>
      </w:r>
    </w:p>
    <w:p>
      <w:r>
        <w:t xml:space="preserve">Mitä Norfolkin saari oli vastaan?</w:t>
      </w:r>
    </w:p>
    <w:p>
      <w:r>
        <w:rPr>
          <w:b/>
        </w:rPr>
        <w:t xml:space="preserve">Kysymys 6</w:t>
      </w:r>
    </w:p>
    <w:p>
      <w:r>
        <w:t xml:space="preserve">Minkä maan kaupunki Norfolkin saaresta tuli?</w:t>
      </w:r>
    </w:p>
    <w:p>
      <w:r>
        <w:rPr>
          <w:b/>
        </w:rPr>
        <w:t xml:space="preserve">Kysymys 7</w:t>
      </w:r>
    </w:p>
    <w:p>
      <w:r>
        <w:t xml:space="preserve">Millä lailla Norfolkin saari hylättiin Australian alueena?</w:t>
      </w:r>
    </w:p>
    <w:p>
      <w:r>
        <w:rPr>
          <w:b/>
        </w:rPr>
        <w:t xml:space="preserve">Kysymys 8</w:t>
      </w:r>
    </w:p>
    <w:p>
      <w:r>
        <w:t xml:space="preserve">Kuka päätti vuonna 1974, että Norfolkin saari on osa Kansainyhteisöä?</w:t>
      </w:r>
    </w:p>
    <w:p>
      <w:r>
        <w:rPr>
          <w:b/>
        </w:rPr>
        <w:t xml:space="preserve">Kysymys 9</w:t>
      </w:r>
    </w:p>
    <w:p>
      <w:r>
        <w:t xml:space="preserve">Mikä oli Norfolkin saarella tarpeeton äänioikeusvaatimus?</w:t>
      </w:r>
    </w:p>
    <w:p>
      <w:r>
        <w:rPr>
          <w:b/>
        </w:rPr>
        <w:t xml:space="preserve">Teksti numero 22</w:t>
      </w:r>
    </w:p>
    <w:p>
      <w:r>
        <w:t xml:space="preserve">Saarella on muusta Australiasta erilliset maahanmuuttokontrollit. Viime aikoihin asti </w:t>
      </w:r>
      <w:r>
        <w:t xml:space="preserve">jopa muiden Australian kansalaisten </w:t>
      </w:r>
      <w:r>
        <w:rPr>
          <w:color w:val="A9A9A9"/>
        </w:rPr>
        <w:t xml:space="preserve">maahanmuuttoa </w:t>
      </w:r>
      <w:r>
        <w:t xml:space="preserve">Norfolkin saarelle rajoitettiin voimakkaasti. </w:t>
      </w:r>
      <w:r>
        <w:rPr>
          <w:color w:val="DCDCDC"/>
        </w:rPr>
        <w:t xml:space="preserve">Vuonna 2012 </w:t>
      </w:r>
      <w:r>
        <w:t xml:space="preserve">maahanmuuton valvontaa lievennettiin, kun </w:t>
      </w:r>
      <w:r>
        <w:rPr>
          <w:color w:val="2F4F4F"/>
        </w:rPr>
        <w:t xml:space="preserve">kaikille Australian ja Uuden-Seelannin kansalaisille myönnettiin rajoittamaton maahantulolupa </w:t>
      </w:r>
      <w:r>
        <w:t xml:space="preserve">ja mahdollisuus hakea oleskelulupaa; ainoat kriteerit ovat </w:t>
      </w:r>
      <w:r>
        <w:rPr>
          <w:color w:val="556B2F"/>
        </w:rPr>
        <w:t xml:space="preserve">poliisitarkastuksen läpäiseminen ja kyky maksaa paikalliseen terveydenhuoltojärjestelmään</w:t>
      </w:r>
      <w:r>
        <w:t xml:space="preserve">. </w:t>
      </w:r>
      <w:r>
        <w:t xml:space="preserve">Australian siirtolaisuusjärjestelmä korvaa </w:t>
      </w:r>
      <w:r>
        <w:rPr>
          <w:color w:val="6B8E23"/>
        </w:rPr>
        <w:t xml:space="preserve">1. heinäkuuta 2016 alkaen </w:t>
      </w:r>
      <w:r>
        <w:t xml:space="preserve">Norfolkin saaren hallituksen nykyisin ylläpitämät maahanmuuttojärjestelyt.</w:t>
      </w:r>
    </w:p>
    <w:p>
      <w:r>
        <w:rPr>
          <w:b/>
        </w:rPr>
        <w:t xml:space="preserve">Kysymys 0</w:t>
      </w:r>
    </w:p>
    <w:p>
      <w:r>
        <w:t xml:space="preserve">Mitä Norfolkin saarella on viime aikoihin asti rajoitettu voimakkaasti?</w:t>
      </w:r>
    </w:p>
    <w:p>
      <w:r>
        <w:rPr>
          <w:b/>
        </w:rPr>
        <w:t xml:space="preserve">Kysymys 1</w:t>
      </w:r>
    </w:p>
    <w:p>
      <w:r>
        <w:t xml:space="preserve">Milloin Norfolkin saaren maahanmuuttoprotokollia lievennettiin?</w:t>
      </w:r>
    </w:p>
    <w:p>
      <w:r>
        <w:rPr>
          <w:b/>
        </w:rPr>
        <w:t xml:space="preserve">Kysymys 2</w:t>
      </w:r>
    </w:p>
    <w:p>
      <w:r>
        <w:t xml:space="preserve">Mikä vaikutti siihen, että Norfolkin saaren maahanmuuttoprotokollia lievennettiin?</w:t>
      </w:r>
    </w:p>
    <w:p>
      <w:r>
        <w:rPr>
          <w:b/>
        </w:rPr>
        <w:t xml:space="preserve">Kysymys 3</w:t>
      </w:r>
    </w:p>
    <w:p>
      <w:r>
        <w:t xml:space="preserve">Mitä Australian ja Uuden-Seelannin kansalaisten on tehtävä, jotta he voivat hakea Norfolkin saarelle oleskelulupaa? </w:t>
      </w:r>
    </w:p>
    <w:p>
      <w:r>
        <w:rPr>
          <w:b/>
        </w:rPr>
        <w:t xml:space="preserve">Kysymys 4</w:t>
      </w:r>
    </w:p>
    <w:p>
      <w:r>
        <w:t xml:space="preserve">Milloin Australian siirtolaisuusjärjestelmä korvaa Norfolkin saaren maahanmuuttopolitiikan?</w:t>
      </w:r>
    </w:p>
    <w:p>
      <w:r>
        <w:rPr>
          <w:b/>
        </w:rPr>
        <w:t xml:space="preserve">Kysymys 5</w:t>
      </w:r>
    </w:p>
    <w:p>
      <w:r>
        <w:t xml:space="preserve">Mitä Norfolkin saarella on viime aikoihin asti voimakkaasti kannustettu?</w:t>
      </w:r>
    </w:p>
    <w:p>
      <w:r>
        <w:rPr>
          <w:b/>
        </w:rPr>
        <w:t xml:space="preserve">Kysymys 6</w:t>
      </w:r>
    </w:p>
    <w:p>
      <w:r>
        <w:t xml:space="preserve">Milloin Norfolkin saarella tiukennettiin maahanmuuttoprotokollia?</w:t>
      </w:r>
    </w:p>
    <w:p>
      <w:r>
        <w:rPr>
          <w:b/>
        </w:rPr>
        <w:t xml:space="preserve">Kysymys 7</w:t>
      </w:r>
    </w:p>
    <w:p>
      <w:r>
        <w:t xml:space="preserve">Mikä aiheutti vahinkoa Norfolkin saaren maahanmuuttoprotokollien lieventämiselle?</w:t>
      </w:r>
    </w:p>
    <w:p>
      <w:r>
        <w:rPr>
          <w:b/>
        </w:rPr>
        <w:t xml:space="preserve">Kysymys 8</w:t>
      </w:r>
    </w:p>
    <w:p>
      <w:r>
        <w:t xml:space="preserve">Mitä Australian ja Uuden-Seelannin kansalaisten on vältettävä, jotta he voivat hakea Norfolkin saarelle oleskelulupaa?</w:t>
      </w:r>
    </w:p>
    <w:p>
      <w:r>
        <w:rPr>
          <w:b/>
        </w:rPr>
        <w:t xml:space="preserve">Kysymys 9</w:t>
      </w:r>
    </w:p>
    <w:p>
      <w:r>
        <w:t xml:space="preserve">Milloin Venäjän siirtolaisuusjärjestelmä korvaa Norfolkin saaren maahanmuuttopolitiikan?</w:t>
      </w:r>
    </w:p>
    <w:p>
      <w:r>
        <w:rPr>
          <w:b/>
        </w:rPr>
        <w:t xml:space="preserve">Teksti numero 23</w:t>
      </w:r>
    </w:p>
    <w:p>
      <w:r>
        <w:t xml:space="preserve">Australian kansalaisilla ja maan muista osista kotoisin olevilla asukkailla on nyt </w:t>
      </w:r>
      <w:r>
        <w:rPr>
          <w:color w:val="A9A9A9"/>
        </w:rPr>
        <w:t xml:space="preserve">automaattinen oleskeluoikeus </w:t>
      </w:r>
      <w:r>
        <w:t xml:space="preserve">saarella, kun he täyttävät nämä kriteerit (Immigration (Amendment No. 2) Act 2012). Australian kansalaisilla on oltava mukanaan </w:t>
      </w:r>
      <w:r>
        <w:rPr>
          <w:color w:val="DCDCDC"/>
        </w:rPr>
        <w:t xml:space="preserve">joko passi tai henkilöllisyystodistus </w:t>
      </w:r>
      <w:r>
        <w:t xml:space="preserve">matkustaakseen Norfolkin saarelle. Kaikkien muiden maiden kansalaisilla on oltava </w:t>
      </w:r>
      <w:r>
        <w:rPr>
          <w:color w:val="2F4F4F"/>
        </w:rPr>
        <w:t xml:space="preserve">passi </w:t>
      </w:r>
      <w:r>
        <w:t xml:space="preserve">Norfolkin saarelle matkustettaessa, vaikka he saapuisivat muualta Australiasta. Australian viisumin haltijat, jotka matkustavat Norfolkin saarelle, ovat poistuneet </w:t>
      </w:r>
      <w:r>
        <w:rPr>
          <w:color w:val="556B2F"/>
        </w:rPr>
        <w:t xml:space="preserve">Australian siirtolaisalueelta</w:t>
      </w:r>
      <w:r>
        <w:t xml:space="preserve">. </w:t>
      </w:r>
      <w:r>
        <w:t xml:space="preserve">Ellei heillä ole monikertaviisumia, </w:t>
      </w:r>
      <w:r>
        <w:rPr>
          <w:color w:val="6B8E23"/>
        </w:rPr>
        <w:t xml:space="preserve">viisumin voimassaolo on päättynyt, jolloin </w:t>
      </w:r>
      <w:r>
        <w:t xml:space="preserve">he tarvitsevat uuden viisumin päästäkseen takaisin Australian mantereelle</w:t>
      </w:r>
      <w:r>
        <w:t xml:space="preserve">.</w:t>
      </w:r>
    </w:p>
    <w:p>
      <w:r>
        <w:rPr>
          <w:b/>
        </w:rPr>
        <w:t xml:space="preserve">Kysymys 0</w:t>
      </w:r>
    </w:p>
    <w:p>
      <w:r>
        <w:t xml:space="preserve">Mikä automaattinen oikeus Australian kansalaisilla ja asukkailla on Norfolkin saarella sen jälkeen, kun he täyttävät vuoden 2012 maahanmuuttolain (muutos nro 2) kriteerit?</w:t>
      </w:r>
    </w:p>
    <w:p>
      <w:r>
        <w:rPr>
          <w:b/>
        </w:rPr>
        <w:t xml:space="preserve">Kysymys 1</w:t>
      </w:r>
    </w:p>
    <w:p>
      <w:r>
        <w:t xml:space="preserve">Mitä Australian kansalaiset tarvitsevat voidakseen matkustaa Norfolkin saarelle?</w:t>
      </w:r>
    </w:p>
    <w:p>
      <w:r>
        <w:rPr>
          <w:b/>
        </w:rPr>
        <w:t xml:space="preserve">Kysymys 2</w:t>
      </w:r>
    </w:p>
    <w:p>
      <w:r>
        <w:t xml:space="preserve">Mitä muiden maiden kansalaiset tarvitsevat voidakseen matkustaa Norfolkin saarelle?</w:t>
      </w:r>
    </w:p>
    <w:p>
      <w:r>
        <w:rPr>
          <w:b/>
        </w:rPr>
        <w:t xml:space="preserve">Kysymys 3</w:t>
      </w:r>
    </w:p>
    <w:p>
      <w:r>
        <w:t xml:space="preserve">Kun jollakulla on Australian viisumi ja hän haluaa matkustaa Norfolkin saarelle, mistä hänen on lähdettävä?</w:t>
      </w:r>
    </w:p>
    <w:p>
      <w:r>
        <w:rPr>
          <w:b/>
        </w:rPr>
        <w:t xml:space="preserve">Kysymys 4</w:t>
      </w:r>
    </w:p>
    <w:p>
      <w:r>
        <w:t xml:space="preserve">Mitä tapahtuu Australian viisumin omaaville matkustajille, jotka eivät lähde Australian siirtolaisalueelta? </w:t>
      </w:r>
    </w:p>
    <w:p>
      <w:r>
        <w:rPr>
          <w:b/>
        </w:rPr>
        <w:t xml:space="preserve">Kysymys 5</w:t>
      </w:r>
    </w:p>
    <w:p>
      <w:r>
        <w:t xml:space="preserve">Minkä automaattisen oikeuden Australian kansalaiset ja asukkaat menettävät Norfolkin saarella täytettyään vuoden 2012 maahanmuuttolain (muutos nro 2) kriteerit?</w:t>
      </w:r>
    </w:p>
    <w:p>
      <w:r>
        <w:rPr>
          <w:b/>
        </w:rPr>
        <w:t xml:space="preserve">Kysymys 6</w:t>
      </w:r>
    </w:p>
    <w:p>
      <w:r>
        <w:t xml:space="preserve">Mitä Australian kansalaiset tarvitsevat voidakseen puhua Norfolkin saaresta?</w:t>
      </w:r>
    </w:p>
    <w:p>
      <w:r>
        <w:rPr>
          <w:b/>
        </w:rPr>
        <w:t xml:space="preserve">Kysymys 7</w:t>
      </w:r>
    </w:p>
    <w:p>
      <w:r>
        <w:t xml:space="preserve">Mitä muiden maiden kansalaiset tarvitsevat puhuakseen Norfolkin saaresta?</w:t>
      </w:r>
    </w:p>
    <w:p>
      <w:r>
        <w:rPr>
          <w:b/>
        </w:rPr>
        <w:t xml:space="preserve">Kysymys 8</w:t>
      </w:r>
    </w:p>
    <w:p>
      <w:r>
        <w:t xml:space="preserve">Kun jollakulla on amerikkalainen viisumi ja hän haluaa matkustaa Norfolkin saarelle, mistä hänen on lähdettävä?</w:t>
      </w:r>
    </w:p>
    <w:p>
      <w:r>
        <w:rPr>
          <w:b/>
        </w:rPr>
        <w:t xml:space="preserve">Kysymys 9</w:t>
      </w:r>
    </w:p>
    <w:p>
      <w:r>
        <w:t xml:space="preserve">Mitä tapahtuu matkustajille, joilla on Yhdysvaltain viisumi ja jotka eivät lähde Australian siirtolaisalueelta?</w:t>
      </w:r>
    </w:p>
    <w:p>
      <w:r>
        <w:rPr>
          <w:b/>
        </w:rPr>
        <w:t xml:space="preserve">Tekstin numero 24</w:t>
      </w:r>
    </w:p>
    <w:p>
      <w:r>
        <w:t xml:space="preserve">Muiden kuin Australian kansalaisten, jotka asuvat pysyvästi Australiassa, on syytä olla tietoisia siitä, että Norfolkin saarella oleskelunsa aikana he ovat "Australian ulkopuolella" </w:t>
      </w:r>
      <w:r>
        <w:rPr>
          <w:color w:val="A9A9A9"/>
        </w:rPr>
        <w:t xml:space="preserve">maahanmuuttolaissa </w:t>
      </w:r>
      <w:r>
        <w:t xml:space="preserve">tarkoitetussa mielessä</w:t>
      </w:r>
      <w:r>
        <w:t xml:space="preserve">. </w:t>
      </w:r>
      <w:r>
        <w:t xml:space="preserve">Tämä tarkoittaa sitä, että </w:t>
      </w:r>
      <w:r>
        <w:t xml:space="preserve">Norfolkin saarelta mantereelle palaamiseen </w:t>
      </w:r>
      <w:r>
        <w:t xml:space="preserve">tarvitaan </w:t>
      </w:r>
      <w:r>
        <w:rPr>
          <w:color w:val="DCDCDC"/>
        </w:rPr>
        <w:t xml:space="preserve">edelleen voimassa oleva siirtolaisviisumi tai maassa oleskelevan kolmannen maan kansalaisen paluuviisumi</w:t>
      </w:r>
      <w:r>
        <w:t xml:space="preserve">, eikä Norfolkin saarella vietettyä aikaa myöskään lasketa mukaan asuinpaikkaa koskevaan vaatimukseen, joka vaaditaan maassa oleskelevan kolmannen maan kansalaisen paluuviisumin saamiseksi tulevaisuudessa. Toisaalta </w:t>
      </w:r>
      <w:r>
        <w:rPr>
          <w:color w:val="2F4F4F"/>
        </w:rPr>
        <w:t xml:space="preserve">Norfolkin saari </w:t>
      </w:r>
      <w:r>
        <w:t xml:space="preserve">on </w:t>
      </w:r>
      <w:r>
        <w:t xml:space="preserve">Australian kansalaisuuslainsäädännön mukaan </w:t>
      </w:r>
      <w:r>
        <w:t xml:space="preserve">osa </w:t>
      </w:r>
      <w:r>
        <w:rPr>
          <w:color w:val="556B2F"/>
        </w:rPr>
        <w:t xml:space="preserve">Australiaa</w:t>
      </w:r>
      <w:r>
        <w:t xml:space="preserve">, ja kaikki Norfolkin saarella pysyvästi asuvan australialaisen henkilön Norfolkin saarella viettämä aika </w:t>
      </w:r>
      <w:r>
        <w:rPr>
          <w:color w:val="6B8E23"/>
        </w:rPr>
        <w:t xml:space="preserve">lasketaan Australiassa vietetyksi ajaksi </w:t>
      </w:r>
      <w:r>
        <w:t xml:space="preserve">Australian kansalaisuuden hakemista varten.</w:t>
      </w:r>
    </w:p>
    <w:p>
      <w:r>
        <w:rPr>
          <w:b/>
        </w:rPr>
        <w:t xml:space="preserve">Kysymys 0</w:t>
      </w:r>
    </w:p>
    <w:p>
      <w:r>
        <w:t xml:space="preserve">Minkä lain mukaan ei-australialaiset asukkaat ovat "Australian ulkopuolella" Norfolkin saarella ollessaan?</w:t>
      </w:r>
    </w:p>
    <w:p>
      <w:r>
        <w:rPr>
          <w:b/>
        </w:rPr>
        <w:t xml:space="preserve">Kysymys 1</w:t>
      </w:r>
    </w:p>
    <w:p>
      <w:r>
        <w:t xml:space="preserve">Mitä muualla kuin Australiassa asuvan kansalaisen on tehtävä palatakseen Norfolkin saarelta mantereelle?</w:t>
      </w:r>
    </w:p>
    <w:p>
      <w:r>
        <w:rPr>
          <w:b/>
        </w:rPr>
        <w:t xml:space="preserve">Kysymys 2</w:t>
      </w:r>
    </w:p>
    <w:p>
      <w:r>
        <w:t xml:space="preserve">Mitä Norfolkin saarta pidetään Australian kansalaisuuslainsäädännössä osana mitä?</w:t>
      </w:r>
    </w:p>
    <w:p>
      <w:r>
        <w:rPr>
          <w:b/>
        </w:rPr>
        <w:t xml:space="preserve">Kysymys 3</w:t>
      </w:r>
    </w:p>
    <w:p>
      <w:r>
        <w:t xml:space="preserve">Australian kansalaisuuslainsäädännön mukaan Norfolkin saarella pysyvästi asuvan australialaisen viettämä aika tekee mitä?</w:t>
      </w:r>
    </w:p>
    <w:p>
      <w:r>
        <w:rPr>
          <w:b/>
        </w:rPr>
        <w:t xml:space="preserve">Kysymys 4</w:t>
      </w:r>
    </w:p>
    <w:p>
      <w:r>
        <w:t xml:space="preserve">Millä lailla ei-australialaiset asukkaat julistetaan "Australian sisäpuolelle" Norfolkin saarella ollessaan?</w:t>
      </w:r>
    </w:p>
    <w:p>
      <w:r>
        <w:rPr>
          <w:b/>
        </w:rPr>
        <w:t xml:space="preserve">Kysymys 5</w:t>
      </w:r>
    </w:p>
    <w:p>
      <w:r>
        <w:t xml:space="preserve">Mitä ei-amerikkalainen kansalainen, joka asuu Norfolkin saarella, tarvitsee palatakseen Norfolkin saarelta mantereelle?</w:t>
      </w:r>
    </w:p>
    <w:p>
      <w:r>
        <w:rPr>
          <w:b/>
        </w:rPr>
        <w:t xml:space="preserve">Kysymys 6</w:t>
      </w:r>
    </w:p>
    <w:p>
      <w:r>
        <w:t xml:space="preserve">Mistä Norfolkin saarta pidetään erillisenä Australian kansalaisuuslainsäädännössä?</w:t>
      </w:r>
    </w:p>
    <w:p>
      <w:r>
        <w:rPr>
          <w:b/>
        </w:rPr>
        <w:t xml:space="preserve">Kysymys 7</w:t>
      </w:r>
    </w:p>
    <w:p>
      <w:r>
        <w:t xml:space="preserve">Mitä saarta ei enää pidetä osana Australiaa?</w:t>
      </w:r>
    </w:p>
    <w:p>
      <w:r>
        <w:rPr>
          <w:b/>
        </w:rPr>
        <w:t xml:space="preserve">Teksti numero 25</w:t>
      </w:r>
    </w:p>
    <w:p>
      <w:r>
        <w:rPr>
          <w:color w:val="A9A9A9"/>
        </w:rPr>
        <w:t xml:space="preserve">Norfolkin saaren sairaala </w:t>
      </w:r>
      <w:r>
        <w:t xml:space="preserve">on saaren ainoa terveyskeskus. Medicare ja Pharmaceutical Benefits Scheme eivät kata Norfolkin saarta. Kaikille Norfolkin saarelle tuleville, myös australialaisille, suositellaan </w:t>
      </w:r>
      <w:r>
        <w:rPr>
          <w:color w:val="DCDCDC"/>
        </w:rPr>
        <w:t xml:space="preserve">matkavakuutuksen </w:t>
      </w:r>
      <w:r>
        <w:t xml:space="preserve">hankkimista</w:t>
      </w:r>
      <w:r>
        <w:t xml:space="preserve">. </w:t>
      </w:r>
      <w:r>
        <w:t xml:space="preserve">Vaikka sairaalassa voidaan tehdä pieniä leikkauksia, vakavia sairauksia ei saa hoitaa saarella, vaan potilaat lennätetään takaisin </w:t>
      </w:r>
      <w:r>
        <w:rPr>
          <w:color w:val="2F4F4F"/>
        </w:rPr>
        <w:t xml:space="preserve">Australian mantereelle</w:t>
      </w:r>
      <w:r>
        <w:t xml:space="preserve">. Tilauslentokuljetus voi maksaa noin 30 000 Australian dollaria. Vakavia hätätilanteita varten </w:t>
      </w:r>
      <w:r>
        <w:rPr>
          <w:color w:val="556B2F"/>
        </w:rPr>
        <w:t xml:space="preserve">Australian kuninkaalliset ilmavoimat </w:t>
      </w:r>
      <w:r>
        <w:t xml:space="preserve">tarjoavat lääketieteellisiä evakuointeja</w:t>
      </w:r>
      <w:r>
        <w:t xml:space="preserve">. </w:t>
      </w:r>
      <w:r>
        <w:t xml:space="preserve">Saarella on yksi ambulanssi</w:t>
      </w:r>
      <w:r>
        <w:t xml:space="preserve">,</w:t>
      </w:r>
      <w:r>
        <w:t xml:space="preserve"> jonka henkilökunta koostuu </w:t>
      </w:r>
      <w:r>
        <w:rPr>
          <w:color w:val="6B8E23"/>
        </w:rPr>
        <w:t xml:space="preserve">St John Ambulance Australian vapaaehtoisista.</w:t>
      </w:r>
    </w:p>
    <w:p>
      <w:r>
        <w:rPr>
          <w:b/>
        </w:rPr>
        <w:t xml:space="preserve">Kysymys 0</w:t>
      </w:r>
    </w:p>
    <w:p>
      <w:r>
        <w:t xml:space="preserve">Mikä on Norfolkin saaren ainoan terveyskeskuksen nimi?</w:t>
      </w:r>
    </w:p>
    <w:p>
      <w:r>
        <w:rPr>
          <w:b/>
        </w:rPr>
        <w:t xml:space="preserve">Kysymys 1</w:t>
      </w:r>
    </w:p>
    <w:p>
      <w:r>
        <w:t xml:space="preserve">Mitä Norfolkin saaren kävijöille suositellaan ostettavaksi?</w:t>
      </w:r>
    </w:p>
    <w:p>
      <w:r>
        <w:rPr>
          <w:b/>
        </w:rPr>
        <w:t xml:space="preserve">Kysymys 2</w:t>
      </w:r>
    </w:p>
    <w:p>
      <w:r>
        <w:t xml:space="preserve">Minne Norfolkin saarella hoidettavat potilaat, jotka tarvitsevat vakavaa hoitoa, lennätetään?</w:t>
      </w:r>
    </w:p>
    <w:p>
      <w:r>
        <w:rPr>
          <w:b/>
        </w:rPr>
        <w:t xml:space="preserve">Kysymys 3</w:t>
      </w:r>
    </w:p>
    <w:p>
      <w:r>
        <w:t xml:space="preserve">Kuka hoitaa vakavia lääketieteellisiä hätätilanteita Norfolkin saarella?</w:t>
      </w:r>
    </w:p>
    <w:p>
      <w:r>
        <w:rPr>
          <w:b/>
        </w:rPr>
        <w:t xml:space="preserve">Kysymys 4</w:t>
      </w:r>
    </w:p>
    <w:p>
      <w:r>
        <w:t xml:space="preserve">Kuka hoitaa Norfolkin saaren yhden ambulanssin?</w:t>
      </w:r>
    </w:p>
    <w:p>
      <w:r>
        <w:rPr>
          <w:b/>
        </w:rPr>
        <w:t xml:space="preserve">Kysymys 5</w:t>
      </w:r>
    </w:p>
    <w:p>
      <w:r>
        <w:t xml:space="preserve">Mikä on yksi Norfolkin saaren monista terveyskeskuksista?</w:t>
      </w:r>
    </w:p>
    <w:p>
      <w:r>
        <w:rPr>
          <w:b/>
        </w:rPr>
        <w:t xml:space="preserve">Kysymys 6</w:t>
      </w:r>
    </w:p>
    <w:p>
      <w:r>
        <w:t xml:space="preserve">Mitä Norfolkin saaren kävijöille suositellaan myytäväksi?</w:t>
      </w:r>
    </w:p>
    <w:p>
      <w:r>
        <w:rPr>
          <w:b/>
        </w:rPr>
        <w:t xml:space="preserve">Kysymys 7</w:t>
      </w:r>
    </w:p>
    <w:p>
      <w:r>
        <w:t xml:space="preserve">Missä vakavaa hoitoa tarvitsevat Norfolkin saaren potilaat ovat vangittuina?</w:t>
      </w:r>
    </w:p>
    <w:p>
      <w:r>
        <w:rPr>
          <w:b/>
        </w:rPr>
        <w:t xml:space="preserve">Kysymys 8</w:t>
      </w:r>
    </w:p>
    <w:p>
      <w:r>
        <w:t xml:space="preserve">Kuka hoitaa Norfolkin saarella muut kuin vakavat lääketieteelliset hätätilanteet?</w:t>
      </w:r>
    </w:p>
    <w:p>
      <w:r>
        <w:rPr>
          <w:b/>
        </w:rPr>
        <w:t xml:space="preserve">Kysymys 9</w:t>
      </w:r>
    </w:p>
    <w:p>
      <w:r>
        <w:t xml:space="preserve">Kuka rikkoi Norfolkin saarella käytettävissä olevan ambulanssin?</w:t>
      </w:r>
    </w:p>
    <w:p>
      <w:r>
        <w:rPr>
          <w:b/>
        </w:rPr>
        <w:t xml:space="preserve">Teksti numero 26</w:t>
      </w:r>
    </w:p>
    <w:p>
      <w:r>
        <w:t xml:space="preserve">Australian hallitus valvoo yksinomaista talousvyöhykettä (EEZ) ja siitä saatavia tuloja, joka ulottuu 200 meripeninkulman (370 km) päähän Norfolkin saaresta (noin 428 000 km2), ja aluemerivaatimuksia kolmen meripeninkulman (6 km) päähän saaresta. Saarella ollaan vahvasti sitä mieltä, että osa Norfolkin talousvyöhykkeestä saatavista tuloista olisi käytettävä saaren </w:t>
      </w:r>
      <w:r>
        <w:rPr>
          <w:color w:val="A9A9A9"/>
        </w:rPr>
        <w:t xml:space="preserve">terveydenhuollon ja infrastruktuurin </w:t>
      </w:r>
      <w:r>
        <w:t xml:space="preserve">kaltaisten palvelujen tarjoamiseen </w:t>
      </w:r>
      <w:r>
        <w:t xml:space="preserve">saarella, josta saari on itse vastannut, samaan tapaan kuin Northern Territory voi saada tuloja mineraalivarannoistaan. Yksinoikeusvyöhyke tarjoaa saaren asukkaille </w:t>
      </w:r>
      <w:r>
        <w:rPr>
          <w:color w:val="DCDCDC"/>
        </w:rPr>
        <w:t xml:space="preserve">kalaa</w:t>
      </w:r>
      <w:r>
        <w:t xml:space="preserve">, joka on sen ainoa merkittävä luonnonvara. Norfolkin saarella ei ole suoraa määräysvaltaa mihinkään merialueisiin, mutta sillä on Australian kalastuksenhoitoviranomaisen (Australian Fisheries Management Authority, AFMA) välityksellä kansainyhteisön kanssa tehty sopimus, jonka mukaan se voi kalastaa virkistyskalastusta pienessä osassa talousvyöhykettä, joka tunnetaan paikallisesti nimellä "</w:t>
      </w:r>
      <w:r>
        <w:rPr>
          <w:color w:val="2F4F4F"/>
        </w:rPr>
        <w:t xml:space="preserve">The Box"</w:t>
      </w:r>
      <w:r>
        <w:t xml:space="preserve">. </w:t>
      </w:r>
      <w:r>
        <w:t xml:space="preserve">On spekuloitu, että vyöhyke saattaa sisältää </w:t>
      </w:r>
      <w:r>
        <w:rPr>
          <w:color w:val="556B2F"/>
        </w:rPr>
        <w:t xml:space="preserve">öljy- ja kaasuesiintymiä, </w:t>
      </w:r>
      <w:r>
        <w:t xml:space="preserve">mutta tätä ei ole todistettu</w:t>
      </w:r>
      <w:r>
        <w:t xml:space="preserve">.</w:t>
      </w:r>
      <w:r>
        <w:t xml:space="preserve"> Saarella ei ole merkittäviä peltoalueita tai pysyviä viljelysmaita, vaikka noin </w:t>
      </w:r>
      <w:r>
        <w:rPr>
          <w:color w:val="6B8E23"/>
        </w:rPr>
        <w:t xml:space="preserve">25 </w:t>
      </w:r>
      <w:r>
        <w:t xml:space="preserve">prosenttia saaresta on pysyvää laidunta. Kasteltua maata ei ole. Saaren valuutta on Australian dollari.</w:t>
      </w:r>
    </w:p>
    <w:p>
      <w:r>
        <w:rPr>
          <w:b/>
        </w:rPr>
        <w:t xml:space="preserve">Kysymys 0</w:t>
      </w:r>
    </w:p>
    <w:p>
      <w:r>
        <w:t xml:space="preserve">Mitä palveluja Norfolkin saaren asukkaiden mielestä Norfolkin saaren talousvyöhykevoitosta pitäisi olla saatavilla?</w:t>
      </w:r>
    </w:p>
    <w:p>
      <w:r>
        <w:rPr>
          <w:b/>
        </w:rPr>
        <w:t xml:space="preserve">Kysymys 1</w:t>
      </w:r>
    </w:p>
    <w:p>
      <w:r>
        <w:t xml:space="preserve">Mikä on Norfolkin saaren ainoa merkittävä luonnonvara?</w:t>
      </w:r>
    </w:p>
    <w:p>
      <w:r>
        <w:rPr>
          <w:b/>
        </w:rPr>
        <w:t xml:space="preserve">Kysymys 2</w:t>
      </w:r>
    </w:p>
    <w:p>
      <w:r>
        <w:t xml:space="preserve">Mikä on sen alueen nimi, jolla Norfolkin saaren asukkaat saavat kalastaa virkistyskalastusta varten?</w:t>
      </w:r>
    </w:p>
    <w:p>
      <w:r>
        <w:rPr>
          <w:b/>
        </w:rPr>
        <w:t xml:space="preserve">Kysymys 3</w:t>
      </w:r>
    </w:p>
    <w:p>
      <w:r>
        <w:t xml:space="preserve">Mitä Norfolkin saaren talousvyöhykkeellä arvellaan olevan saatavilla?</w:t>
      </w:r>
    </w:p>
    <w:p>
      <w:r>
        <w:rPr>
          <w:b/>
        </w:rPr>
        <w:t xml:space="preserve">Kysymys 4</w:t>
      </w:r>
    </w:p>
    <w:p>
      <w:r>
        <w:t xml:space="preserve">Kuinka monta prosenttia Norfolkin saaresta on pysyvää laidunta?</w:t>
      </w:r>
    </w:p>
    <w:p>
      <w:r>
        <w:rPr>
          <w:b/>
        </w:rPr>
        <w:t xml:space="preserve">Kysymys 5</w:t>
      </w:r>
    </w:p>
    <w:p>
      <w:r>
        <w:t xml:space="preserve">Mitä palveluja Norfolkin saaren asukkaiden mielestä Norfolkin saaren talousvyöhykevoitosta pitäisi olla saatavissa?</w:t>
      </w:r>
    </w:p>
    <w:p>
      <w:r>
        <w:rPr>
          <w:b/>
        </w:rPr>
        <w:t xml:space="preserve">Kysymys 6</w:t>
      </w:r>
    </w:p>
    <w:p>
      <w:r>
        <w:t xml:space="preserve">Mikä on Norfolkin saaren ainoa luonnonvara?</w:t>
      </w:r>
    </w:p>
    <w:p>
      <w:r>
        <w:rPr>
          <w:b/>
        </w:rPr>
        <w:t xml:space="preserve">Kysymys 7</w:t>
      </w:r>
    </w:p>
    <w:p>
      <w:r>
        <w:t xml:space="preserve">Mikä on sen alueen nimi, jolla Norfolkin saaren asukkaat saavat kalastaa laittomasti?</w:t>
      </w:r>
    </w:p>
    <w:p>
      <w:r>
        <w:rPr>
          <w:b/>
        </w:rPr>
        <w:t xml:space="preserve">Kysymys 8</w:t>
      </w:r>
    </w:p>
    <w:p>
      <w:r>
        <w:t xml:space="preserve">Mitä Norfolkin saaren talousvyöhykkeellä spekuloidaan olevan kiellettyä?</w:t>
      </w:r>
    </w:p>
    <w:p>
      <w:r>
        <w:rPr>
          <w:b/>
        </w:rPr>
        <w:t xml:space="preserve">Kysymys 9</w:t>
      </w:r>
    </w:p>
    <w:p>
      <w:r>
        <w:t xml:space="preserve">Kuinka suuri osa Norfolkin saaresta ei ole enää pysyvää laidunmaata?</w:t>
      </w:r>
    </w:p>
    <w:p>
      <w:r>
        <w:rPr>
          <w:b/>
        </w:rPr>
        <w:t xml:space="preserve">Teksti numero 27</w:t>
      </w:r>
    </w:p>
    <w:p>
      <w:r>
        <w:t xml:space="preserve">Norfolkin saaren asukkaat eivät maksa </w:t>
      </w:r>
      <w:r>
        <w:rPr>
          <w:color w:val="A9A9A9"/>
        </w:rPr>
        <w:t xml:space="preserve">Australian liittovaltion veroja</w:t>
      </w:r>
      <w:r>
        <w:t xml:space="preserve">, mikä luo veroparatiisin sekä paikallisille että vierailijoille. Koska tuloveroa ei ole, saaren lainsäädäntöelin kerää rahaa tuontitullilla, polttoainemaksulla, lääkintämaksulla, 12 prosentin GST-maksulla sekä paikallisilla ja kansainvälisillä puheluilla. Norfolkin saaren pääministeri </w:t>
      </w:r>
      <w:r>
        <w:rPr>
          <w:color w:val="DCDCDC"/>
        </w:rPr>
        <w:t xml:space="preserve">David Buffett </w:t>
      </w:r>
      <w:r>
        <w:t xml:space="preserve">ilmoitti 6. marraskuuta 2010, että saari luopuisi vapaaehtoisesti verovapaasta asemastaan vastineeksi </w:t>
      </w:r>
      <w:r>
        <w:rPr>
          <w:color w:val="2F4F4F"/>
        </w:rPr>
        <w:t xml:space="preserve">liittovaltion hallituksen myöntämästä rahoitustuesta </w:t>
      </w:r>
      <w:r>
        <w:t xml:space="preserve">merkittävien velkojen kattamiseksi. Tuloverotuksen käyttöönotto tulee nyt voimaan </w:t>
      </w:r>
      <w:r>
        <w:rPr>
          <w:color w:val="556B2F"/>
        </w:rPr>
        <w:t xml:space="preserve">1. heinäkuuta 2016</w:t>
      </w:r>
      <w:r>
        <w:t xml:space="preserve">, ja saarella on erilaisia mielipiteitä näistä muutoksista, mutta monet ymmärtävät, että saaren hallinnon jatkuminen edellyttää, että saaren on maksettava varoja kansainyhteisön tulopooliin, jotta saari voi saada tukea valtionhallinnon tehtävien, kuten terveydenhoidon, koulutuksen, lääkintähuollon ja infrastruktuurin, hoitamiseen. Ennen näitä uudistuksia Norfolkin saaren asukkailla ei ollut oikeutta </w:t>
      </w:r>
      <w:r>
        <w:t xml:space="preserve">sosiaalipalveluihin. Näyttää siltä, että uudistukset koskevat yrityksiä ja edunvalvojia eivätkä vain yksityishenkilöitä.</w:t>
      </w:r>
    </w:p>
    <w:p>
      <w:r>
        <w:rPr>
          <w:b/>
        </w:rPr>
        <w:t xml:space="preserve">Kysymys 0</w:t>
      </w:r>
    </w:p>
    <w:p>
      <w:r>
        <w:t xml:space="preserve">Norfolkin saaren asukkaat ja vierailijat eivät maksa mitä?</w:t>
      </w:r>
    </w:p>
    <w:p>
      <w:r>
        <w:rPr>
          <w:b/>
        </w:rPr>
        <w:t xml:space="preserve">Kysymys 1</w:t>
      </w:r>
    </w:p>
    <w:p>
      <w:r>
        <w:t xml:space="preserve">Kuka on Norfolkin saaren pääministeri?</w:t>
      </w:r>
    </w:p>
    <w:p>
      <w:r>
        <w:rPr>
          <w:b/>
        </w:rPr>
        <w:t xml:space="preserve">Kysymys 2</w:t>
      </w:r>
    </w:p>
    <w:p>
      <w:r>
        <w:t xml:space="preserve">Minkä syyn David Buffett esitti Norfolkin saaren luopumiselle verovapaudesta?</w:t>
      </w:r>
    </w:p>
    <w:p>
      <w:r>
        <w:rPr>
          <w:b/>
        </w:rPr>
        <w:t xml:space="preserve">Kysymys 3</w:t>
      </w:r>
    </w:p>
    <w:p>
      <w:r>
        <w:t xml:space="preserve">Milloin Norfolkin saarella otetaan käyttöön tulovero?</w:t>
      </w:r>
    </w:p>
    <w:p>
      <w:r>
        <w:rPr>
          <w:b/>
        </w:rPr>
        <w:t xml:space="preserve">Kysymys 4</w:t>
      </w:r>
    </w:p>
    <w:p>
      <w:r>
        <w:t xml:space="preserve">Millaisia palveluja Norfolkin saaren asukkaat eivät voineet saada ennen tätä ilmoitusta?</w:t>
      </w:r>
    </w:p>
    <w:p>
      <w:r>
        <w:rPr>
          <w:b/>
        </w:rPr>
        <w:t xml:space="preserve">Kysymys 5</w:t>
      </w:r>
    </w:p>
    <w:p>
      <w:r>
        <w:t xml:space="preserve">Mitä Norfolkin saaren asukkaat ja vierailijat maksavat aina?</w:t>
      </w:r>
    </w:p>
    <w:p>
      <w:r>
        <w:rPr>
          <w:b/>
        </w:rPr>
        <w:t xml:space="preserve">Kysymys 6</w:t>
      </w:r>
    </w:p>
    <w:p>
      <w:r>
        <w:t xml:space="preserve">Kuka on Norfolkin saaren päällikkö?</w:t>
      </w:r>
    </w:p>
    <w:p>
      <w:r>
        <w:rPr>
          <w:b/>
        </w:rPr>
        <w:t xml:space="preserve">Kysymys 7</w:t>
      </w:r>
    </w:p>
    <w:p>
      <w:r>
        <w:t xml:space="preserve">Minkä syyn David Buffett esitti Norfolkin saaren verovapauden säilyttämiseksi?</w:t>
      </w:r>
    </w:p>
    <w:p>
      <w:r>
        <w:rPr>
          <w:b/>
        </w:rPr>
        <w:t xml:space="preserve">Kysymys 8</w:t>
      </w:r>
    </w:p>
    <w:p>
      <w:r>
        <w:t xml:space="preserve">Milloin Norfolkin saarella poistetaan tulovero?</w:t>
      </w:r>
    </w:p>
    <w:p>
      <w:r>
        <w:rPr>
          <w:b/>
        </w:rPr>
        <w:t xml:space="preserve">Kysymys 9</w:t>
      </w:r>
    </w:p>
    <w:p>
      <w:r>
        <w:t xml:space="preserve">Millaisia palveluja Norfolkin saaren asukkaat eivät voineet saada tämän ilmoituksen jälkeen?</w:t>
      </w:r>
    </w:p>
    <w:p>
      <w:r>
        <w:rPr>
          <w:b/>
        </w:rPr>
        <w:t xml:space="preserve">Tekstin numero 28</w:t>
      </w:r>
    </w:p>
    <w:p>
      <w:r>
        <w:t xml:space="preserve">Vuonna 2004[päivitys] </w:t>
      </w:r>
      <w:r>
        <w:t xml:space="preserve">käytössä oli </w:t>
      </w:r>
      <w:r>
        <w:rPr>
          <w:color w:val="A9A9A9"/>
        </w:rPr>
        <w:t xml:space="preserve">2532 </w:t>
      </w:r>
      <w:r>
        <w:t xml:space="preserve">puhelinpäälinjaa, jotka koostuvat analogisista (</w:t>
      </w:r>
      <w:r>
        <w:rPr>
          <w:color w:val="DCDCDC"/>
        </w:rPr>
        <w:t xml:space="preserve">2500</w:t>
      </w:r>
      <w:r>
        <w:t xml:space="preserve">) ja digitaalisista (32) piireistä. Suunnitteilla on satelliittiviestintäpalveluja.[Viitattu ] </w:t>
      </w:r>
      <w:r>
        <w:t xml:space="preserve">Paikallisesti on </w:t>
      </w:r>
      <w:r>
        <w:rPr>
          <w:color w:val="2F4F4F"/>
        </w:rPr>
        <w:t xml:space="preserve">yksi </w:t>
      </w:r>
      <w:r>
        <w:t xml:space="preserve">radioasema (Radio Norfolk 89.9FM), joka lähettää sekä AM- että FM-taajuuksilla. </w:t>
      </w:r>
      <w:r>
        <w:rPr>
          <w:color w:val="6B8E23"/>
        </w:rPr>
        <w:t xml:space="preserve">Norfolkissa on </w:t>
      </w:r>
      <w:r>
        <w:t xml:space="preserve">myös </w:t>
      </w:r>
      <w:r>
        <w:rPr>
          <w:color w:val="556B2F"/>
        </w:rPr>
        <w:t xml:space="preserve">yksi </w:t>
      </w:r>
      <w:r>
        <w:t xml:space="preserve">televisioasema (</w:t>
      </w:r>
      <w:r>
        <w:rPr>
          <w:color w:val="6B8E23"/>
        </w:rPr>
        <w:t xml:space="preserve">Norfolk TV), joka </w:t>
      </w:r>
      <w:r>
        <w:t xml:space="preserve">esittää paikallista ohjelmaa, sekä australialaisten kanavien ABC, SBS, Imparja Television ja Southern Cross Television lähettimet. Internetin maatunnuksen aluetunnus (ccTLD) on </w:t>
      </w:r>
      <w:r>
        <w:rPr>
          <w:color w:val="A0522D"/>
        </w:rPr>
        <w:t xml:space="preserve">.nf</w:t>
      </w:r>
      <w:r>
        <w:t xml:space="preserve">.</w:t>
      </w:r>
    </w:p>
    <w:p>
      <w:r>
        <w:rPr>
          <w:b/>
        </w:rPr>
        <w:t xml:space="preserve">Kysymys 0</w:t>
      </w:r>
    </w:p>
    <w:p>
      <w:r>
        <w:t xml:space="preserve">Kuinka monta pääpuhelinlinjaa Norfolkin saarella oli käytössä vuonna 2004?</w:t>
      </w:r>
    </w:p>
    <w:p>
      <w:r>
        <w:rPr>
          <w:b/>
        </w:rPr>
        <w:t xml:space="preserve">Kysymys 1</w:t>
      </w:r>
    </w:p>
    <w:p>
      <w:r>
        <w:t xml:space="preserve">Kuinka monta analogista puhelinlinjaa Norfolkin saarella oli käytössä vuonna 2004?</w:t>
      </w:r>
    </w:p>
    <w:p>
      <w:r>
        <w:rPr>
          <w:b/>
        </w:rPr>
        <w:t xml:space="preserve">Kysymys 2</w:t>
      </w:r>
    </w:p>
    <w:p>
      <w:r>
        <w:t xml:space="preserve">Kuinka monta paikallista radioasemaa Norfolkin saarella on? </w:t>
      </w:r>
    </w:p>
    <w:p>
      <w:r>
        <w:rPr>
          <w:b/>
        </w:rPr>
        <w:t xml:space="preserve">Kysymys 3</w:t>
      </w:r>
    </w:p>
    <w:p>
      <w:r>
        <w:t xml:space="preserve">Mikä on Norfolkin saaren ainoan televisioaseman nimi?</w:t>
      </w:r>
    </w:p>
    <w:p>
      <w:r>
        <w:rPr>
          <w:b/>
        </w:rPr>
        <w:t xml:space="preserve">Kysymys 4</w:t>
      </w:r>
    </w:p>
    <w:p>
      <w:r>
        <w:t xml:space="preserve">Mikä on Norfolkin saaren Internetin maakoodin mukainen ylätason verkkotunnus?</w:t>
      </w:r>
    </w:p>
    <w:p>
      <w:r>
        <w:rPr>
          <w:b/>
        </w:rPr>
        <w:t xml:space="preserve">Kysymys 5</w:t>
      </w:r>
    </w:p>
    <w:p>
      <w:r>
        <w:t xml:space="preserve">Kuinka monta pääpuhelinlinjaa Norfolkin saarella varastettiin vuonna 2004?</w:t>
      </w:r>
    </w:p>
    <w:p>
      <w:r>
        <w:rPr>
          <w:b/>
        </w:rPr>
        <w:t xml:space="preserve">Kysymys 6</w:t>
      </w:r>
    </w:p>
    <w:p>
      <w:r>
        <w:t xml:space="preserve">Kuinka monta analogista puhelinlinjaa poistettiin Norfolkin saarelta vuonna 2004?</w:t>
      </w:r>
    </w:p>
    <w:p>
      <w:r>
        <w:rPr>
          <w:b/>
        </w:rPr>
        <w:t xml:space="preserve">Kysymys 7</w:t>
      </w:r>
    </w:p>
    <w:p>
      <w:r>
        <w:t xml:space="preserve">Kuinka monta paikallista radioasemaa Norfolkin saari kieltää?</w:t>
      </w:r>
    </w:p>
    <w:p>
      <w:r>
        <w:rPr>
          <w:b/>
        </w:rPr>
        <w:t xml:space="preserve">Kysymys 8</w:t>
      </w:r>
    </w:p>
    <w:p>
      <w:r>
        <w:t xml:space="preserve">Mikä on Norfolkin saaren ainoan puhelimen nimi?</w:t>
      </w:r>
    </w:p>
    <w:p>
      <w:r>
        <w:rPr>
          <w:b/>
        </w:rPr>
        <w:t xml:space="preserve">Kysymys 9</w:t>
      </w:r>
    </w:p>
    <w:p>
      <w:r>
        <w:t xml:space="preserve">Mikä ei ole enää Norfolkin saaren Internetin maatunnuksen aluetunnus?</w:t>
      </w:r>
    </w:p>
    <w:p>
      <w:r>
        <w:rPr>
          <w:b/>
        </w:rPr>
        <w:t xml:space="preserve">Tekstin numero 29</w:t>
      </w:r>
    </w:p>
    <w:p>
      <w:r>
        <w:t xml:space="preserve">Saarella ei ole rautateitä, vesiväyliä, satamia tai satamia. </w:t>
      </w:r>
      <w:r>
        <w:rPr>
          <w:color w:val="A9A9A9"/>
        </w:rPr>
        <w:t xml:space="preserve">Kingstonissa ja Cascadessa </w:t>
      </w:r>
      <w:r>
        <w:t xml:space="preserve">on lastauslaiturit, mutta </w:t>
      </w:r>
      <w:r>
        <w:t xml:space="preserve">laivat eivät pääse lähelle kumpaakaan niistä. </w:t>
      </w:r>
      <w:r>
        <w:t xml:space="preserve">Kun huoltoalus saapuu, se tyhjennetään </w:t>
      </w:r>
      <w:r>
        <w:rPr>
          <w:color w:val="DCDCDC"/>
        </w:rPr>
        <w:t xml:space="preserve">valasveneillä, joita vetävät lautat, </w:t>
      </w:r>
      <w:r>
        <w:t xml:space="preserve">viisi tonnia kerrallaan. Se, mitä laituria käytetään, riippuu </w:t>
      </w:r>
      <w:r>
        <w:rPr>
          <w:color w:val="2F4F4F"/>
        </w:rPr>
        <w:t xml:space="preserve">kulloinkin vallitsevasta säästä</w:t>
      </w:r>
      <w:r>
        <w:t xml:space="preserve">. </w:t>
      </w:r>
      <w:r>
        <w:t xml:space="preserve">Usein käytetään </w:t>
      </w:r>
      <w:r>
        <w:rPr>
          <w:color w:val="556B2F"/>
        </w:rPr>
        <w:t xml:space="preserve">saaren leeward-puolella olevaa </w:t>
      </w:r>
      <w:r>
        <w:t xml:space="preserve">laituria.</w:t>
      </w:r>
      <w:r>
        <w:t xml:space="preserve"> Jos tuuli muuttuu merkittävästi purkamisen/kuormaamisen aikana, alus siirtyy toiselle puolelle. </w:t>
      </w:r>
      <w:r>
        <w:rPr>
          <w:color w:val="6B8E23"/>
        </w:rPr>
        <w:t xml:space="preserve">Vierailijat </w:t>
      </w:r>
      <w:r>
        <w:t xml:space="preserve">kokoontuvat usein seuraamaan toimintaa, kun huoltoalus saapuu.</w:t>
      </w:r>
    </w:p>
    <w:p>
      <w:r>
        <w:rPr>
          <w:b/>
        </w:rPr>
        <w:t xml:space="preserve">Kysymys 0</w:t>
      </w:r>
    </w:p>
    <w:p>
      <w:r>
        <w:t xml:space="preserve">Missä Norfolkin saarella on lastauslaitureita?</w:t>
      </w:r>
    </w:p>
    <w:p>
      <w:r>
        <w:rPr>
          <w:b/>
        </w:rPr>
        <w:t xml:space="preserve">Kysymys 1</w:t>
      </w:r>
    </w:p>
    <w:p>
      <w:r>
        <w:t xml:space="preserve">Miten huoltoalus puretaan, kun se saapuu Norfolkin saarelle? </w:t>
      </w:r>
    </w:p>
    <w:p>
      <w:r>
        <w:rPr>
          <w:b/>
        </w:rPr>
        <w:t xml:space="preserve">Kysymys 2</w:t>
      </w:r>
    </w:p>
    <w:p>
      <w:r>
        <w:t xml:space="preserve">Mikä määrittää laiturin, jota Norfolkin saarelle saapuvat huoltoalukset käyttävät?</w:t>
      </w:r>
    </w:p>
    <w:p>
      <w:r>
        <w:rPr>
          <w:b/>
        </w:rPr>
        <w:t xml:space="preserve">Kysymys 3</w:t>
      </w:r>
    </w:p>
    <w:p>
      <w:r>
        <w:t xml:space="preserve">Mistä löydät usein käytetyn laiturin Norfolkin saarella?</w:t>
      </w:r>
    </w:p>
    <w:p>
      <w:r>
        <w:rPr>
          <w:b/>
        </w:rPr>
        <w:t xml:space="preserve">Kysymys 4</w:t>
      </w:r>
    </w:p>
    <w:p>
      <w:r>
        <w:t xml:space="preserve">Kuka yleensä katselee, kun huoltoalukset purkautuvat Norfolkin saarella?</w:t>
      </w:r>
    </w:p>
    <w:p>
      <w:r>
        <w:rPr>
          <w:b/>
        </w:rPr>
        <w:t xml:space="preserve">Kysymys 5</w:t>
      </w:r>
    </w:p>
    <w:p>
      <w:r>
        <w:t xml:space="preserve">Missä Norfolkin saarella kaatuvat lastauslautat?</w:t>
      </w:r>
    </w:p>
    <w:p>
      <w:r>
        <w:rPr>
          <w:b/>
        </w:rPr>
        <w:t xml:space="preserve">Kysymys 6</w:t>
      </w:r>
    </w:p>
    <w:p>
      <w:r>
        <w:t xml:space="preserve">Miten huoltoalus lentää, kun se saapuu Norfolkin saarelle?</w:t>
      </w:r>
    </w:p>
    <w:p>
      <w:r>
        <w:rPr>
          <w:b/>
        </w:rPr>
        <w:t xml:space="preserve">Kysymys 7</w:t>
      </w:r>
    </w:p>
    <w:p>
      <w:r>
        <w:t xml:space="preserve">Mikä ei vaikuta laituriin, jota Norfolkin saarelle saapuvat huoltoalukset käyttävät?</w:t>
      </w:r>
    </w:p>
    <w:p>
      <w:r>
        <w:rPr>
          <w:b/>
        </w:rPr>
        <w:t xml:space="preserve">Kysymys 8</w:t>
      </w:r>
    </w:p>
    <w:p>
      <w:r>
        <w:t xml:space="preserve">Mistä löydät Norfolkin saaren harvoin käytetyn laiturin?</w:t>
      </w:r>
    </w:p>
    <w:p>
      <w:r>
        <w:rPr>
          <w:b/>
        </w:rPr>
        <w:t xml:space="preserve">Kysymys 9</w:t>
      </w:r>
    </w:p>
    <w:p>
      <w:r>
        <w:t xml:space="preserve">Ketä ei koskaan löydy katsomasta, kun huoltoaluksia puretaan Norfolkin saarella?</w:t>
      </w:r>
    </w:p>
    <w:p>
      <w:r>
        <w:br w:type="page"/>
      </w:r>
    </w:p>
    <w:p>
      <w:r>
        <w:rPr>
          <w:b/>
          <w:u w:val="single"/>
        </w:rPr>
        <w:t xml:space="preserve">Asiakirjan numero 225</w:t>
      </w:r>
    </w:p>
    <w:p>
      <w:r>
        <w:rPr>
          <w:b/>
        </w:rPr>
        <w:t xml:space="preserve">Tekstin numero 0</w:t>
      </w:r>
    </w:p>
    <w:p>
      <w:r>
        <w:t xml:space="preserve">Burke syntyi </w:t>
      </w:r>
      <w:r>
        <w:rPr>
          <w:color w:val="A9A9A9"/>
        </w:rPr>
        <w:t xml:space="preserve">Dublinissa, Irlannissa</w:t>
      </w:r>
      <w:r>
        <w:t xml:space="preserve">. </w:t>
      </w:r>
      <w:r>
        <w:t xml:space="preserve">Hänen äitinsä Mary, syntyjään </w:t>
      </w:r>
      <w:r>
        <w:rPr>
          <w:color w:val="DCDCDC"/>
        </w:rPr>
        <w:t xml:space="preserve">Nagle </w:t>
      </w:r>
      <w:r>
        <w:t xml:space="preserve">(n. </w:t>
      </w:r>
      <w:r>
        <w:rPr>
          <w:color w:val="556B2F"/>
        </w:rPr>
        <w:t xml:space="preserve">1702-1770) </w:t>
      </w:r>
      <w:r>
        <w:t xml:space="preserve">oli roomalaiskatolinen, joka oli kotoisin Corkin kreivikunnasta (ja Nano Naglen serkku), kun taas hänen isänsä, menestynyt asianajaja Richard (kuoli </w:t>
      </w:r>
      <w:r>
        <w:rPr>
          <w:color w:val="6B8E23"/>
        </w:rPr>
        <w:t xml:space="preserve">1761), kuului </w:t>
      </w:r>
      <w:r>
        <w:t xml:space="preserve">Irlannin kirkkoon; on epäselvää, onko kyseessä sama </w:t>
      </w:r>
      <w:r>
        <w:rPr>
          <w:color w:val="A0522D"/>
        </w:rPr>
        <w:t xml:space="preserve">Richard Burke, </w:t>
      </w:r>
      <w:r>
        <w:t xml:space="preserve">joka kääntyi katolilaisuudesta. Burke-dynastia polveutuu englantilais-normannilaisesta ritarista, jonka sukunimi oli de Burgh (latinankielinen nimi de </w:t>
      </w:r>
      <w:r>
        <w:rPr>
          <w:color w:val="228B22"/>
        </w:rPr>
        <w:t xml:space="preserve">Burgo) </w:t>
      </w:r>
      <w:r>
        <w:t xml:space="preserve">ja joka saapui Irlantiin vuonna </w:t>
      </w:r>
      <w:r>
        <w:rPr>
          <w:color w:val="191970"/>
        </w:rPr>
        <w:t xml:space="preserve">1185 </w:t>
      </w:r>
      <w:r>
        <w:t xml:space="preserve">Englannin Henrik II:n </w:t>
      </w:r>
      <w:r>
        <w:t xml:space="preserve">hyökättyä Irlantiin </w:t>
      </w:r>
      <w:r>
        <w:rPr>
          <w:color w:val="8B0000"/>
        </w:rPr>
        <w:t xml:space="preserve">vuonna 1171</w:t>
      </w:r>
      <w:r>
        <w:rPr>
          <w:color w:val="191970"/>
        </w:rPr>
        <w:t xml:space="preserve">.</w:t>
      </w:r>
    </w:p>
    <w:p>
      <w:r>
        <w:rPr>
          <w:b/>
        </w:rPr>
        <w:t xml:space="preserve">Kysymys 0</w:t>
      </w:r>
    </w:p>
    <w:p>
      <w:r>
        <w:t xml:space="preserve">Missä Burke syntyi?</w:t>
      </w:r>
    </w:p>
    <w:p>
      <w:r>
        <w:rPr>
          <w:b/>
        </w:rPr>
        <w:t xml:space="preserve">Kysymys 1</w:t>
      </w:r>
    </w:p>
    <w:p>
      <w:r>
        <w:t xml:space="preserve">Mikä oli Burken äidin tyttönimi?</w:t>
      </w:r>
    </w:p>
    <w:p>
      <w:r>
        <w:rPr>
          <w:b/>
        </w:rPr>
        <w:t xml:space="preserve">Kysymys 2</w:t>
      </w:r>
    </w:p>
    <w:p>
      <w:r>
        <w:t xml:space="preserve">Milloin Burken äiti kuoli?</w:t>
      </w:r>
    </w:p>
    <w:p>
      <w:r>
        <w:rPr>
          <w:b/>
        </w:rPr>
        <w:t xml:space="preserve">Kysymys 3</w:t>
      </w:r>
    </w:p>
    <w:p>
      <w:r>
        <w:t xml:space="preserve">Milloin Burken isä kuoli?</w:t>
      </w:r>
    </w:p>
    <w:p>
      <w:r>
        <w:rPr>
          <w:b/>
        </w:rPr>
        <w:t xml:space="preserve">Kysymys 4</w:t>
      </w:r>
    </w:p>
    <w:p>
      <w:r>
        <w:t xml:space="preserve">Milloin Burken esi-isät saapuivat Irlantiin?</w:t>
      </w:r>
    </w:p>
    <w:p>
      <w:r>
        <w:rPr>
          <w:b/>
        </w:rPr>
        <w:t xml:space="preserve">Kysymys 5</w:t>
      </w:r>
    </w:p>
    <w:p>
      <w:r>
        <w:t xml:space="preserve">Missä kaupungissa Mary nee Nagle syntyi?</w:t>
      </w:r>
    </w:p>
    <w:p>
      <w:r>
        <w:rPr>
          <w:b/>
        </w:rPr>
        <w:t xml:space="preserve">Kysymys 6</w:t>
      </w:r>
    </w:p>
    <w:p>
      <w:r>
        <w:t xml:space="preserve">Milloin Richard Burke syntyi?</w:t>
      </w:r>
    </w:p>
    <w:p>
      <w:r>
        <w:rPr>
          <w:b/>
        </w:rPr>
        <w:t xml:space="preserve">Kysymys 7</w:t>
      </w:r>
    </w:p>
    <w:p>
      <w:r>
        <w:t xml:space="preserve">Mikä on sukunimen Burke latinisoitu muoto?</w:t>
      </w:r>
    </w:p>
    <w:p>
      <w:r>
        <w:rPr>
          <w:b/>
        </w:rPr>
        <w:t xml:space="preserve">Kysymys 8</w:t>
      </w:r>
    </w:p>
    <w:p>
      <w:r>
        <w:t xml:space="preserve">Milloin Henrik II hyökkäsi Englantiin?</w:t>
      </w:r>
    </w:p>
    <w:p>
      <w:r>
        <w:rPr>
          <w:b/>
        </w:rPr>
        <w:t xml:space="preserve">Kysymys 9</w:t>
      </w:r>
    </w:p>
    <w:p>
      <w:r>
        <w:t xml:space="preserve">Kuka kääntyi katolilaiseksi?</w:t>
      </w:r>
    </w:p>
    <w:p>
      <w:r>
        <w:rPr>
          <w:b/>
        </w:rPr>
        <w:t xml:space="preserve">Teksti numero 1</w:t>
      </w:r>
    </w:p>
    <w:p>
      <w:r>
        <w:t xml:space="preserve">Vuonna </w:t>
      </w:r>
      <w:r>
        <w:rPr>
          <w:color w:val="A9A9A9"/>
        </w:rPr>
        <w:t xml:space="preserve">1744 </w:t>
      </w:r>
      <w:r>
        <w:t xml:space="preserve">Burke aloitti opinnot Dublinin Trinity Collegessa, protestanttisessa oppilaitoksessa, joka vuoteen </w:t>
      </w:r>
      <w:r>
        <w:rPr>
          <w:color w:val="DCDCDC"/>
        </w:rPr>
        <w:t xml:space="preserve">1793 asti </w:t>
      </w:r>
      <w:r>
        <w:t xml:space="preserve">ei sallinut </w:t>
      </w:r>
      <w:r>
        <w:rPr>
          <w:color w:val="2F4F4F"/>
        </w:rPr>
        <w:t xml:space="preserve">katolilaisten </w:t>
      </w:r>
      <w:r>
        <w:t xml:space="preserve">suorittaa tutkintoja. Vuonna </w:t>
      </w:r>
      <w:r>
        <w:rPr>
          <w:color w:val="556B2F"/>
        </w:rPr>
        <w:t xml:space="preserve">1747 </w:t>
      </w:r>
      <w:r>
        <w:t xml:space="preserve">hän perusti Edmund Burke's Club -nimisen keskusteluseuran, joka vuonna 1770 yhdistyi </w:t>
      </w:r>
      <w:r>
        <w:rPr>
          <w:color w:val="6B8E23"/>
        </w:rPr>
        <w:t xml:space="preserve">TCD:n historiallisen seuran </w:t>
      </w:r>
      <w:r>
        <w:t xml:space="preserve">kanssa </w:t>
      </w:r>
      <w:r>
        <w:t xml:space="preserve">College Historical Societyn (College Historical Society) muotoon; se on maailman vanhin korkeakouluopiskelijoiden seura. Burke's Clubin kokousten pöytäkirjat ovat edelleen Historical Societyn kokoelmissa. Burke valmistui Trinityn yliopistosta vuonna </w:t>
      </w:r>
      <w:r>
        <w:rPr>
          <w:color w:val="A0522D"/>
        </w:rPr>
        <w:t xml:space="preserve">1748</w:t>
      </w:r>
      <w:r>
        <w:t xml:space="preserve">. </w:t>
      </w:r>
      <w:r>
        <w:t xml:space="preserve">Burken isä halusi hänen lukevan oikeustiedettä, ja tätä tarkoitusta varten hän lähti Lontooseen vuonna </w:t>
      </w:r>
      <w:r>
        <w:rPr>
          <w:color w:val="228B22"/>
        </w:rPr>
        <w:t xml:space="preserve">1750, </w:t>
      </w:r>
      <w:r>
        <w:t xml:space="preserve">jossa hän pääsi Middle Temple -yliopistoon, mutta luopui pian juridiikan opiskelusta matkustellakseen Manner-Euroopassa. Välttyään lakiopinnoista hän hankki elantonsa kirjoittamalla.</w:t>
      </w:r>
    </w:p>
    <w:p>
      <w:r>
        <w:rPr>
          <w:b/>
        </w:rPr>
        <w:t xml:space="preserve">Kysymys 0</w:t>
      </w:r>
    </w:p>
    <w:p>
      <w:r>
        <w:t xml:space="preserve">Milloin Burke aloitti opiskelun Trinity College Dublinissa?</w:t>
      </w:r>
    </w:p>
    <w:p>
      <w:r>
        <w:rPr>
          <w:b/>
        </w:rPr>
        <w:t xml:space="preserve">Kysymys 1</w:t>
      </w:r>
    </w:p>
    <w:p>
      <w:r>
        <w:t xml:space="preserve">Minkälaiset ihmiset eivät saaneet Trinity College Dublinissa suorittaa tutkintoja?</w:t>
      </w:r>
    </w:p>
    <w:p>
      <w:r>
        <w:rPr>
          <w:b/>
        </w:rPr>
        <w:t xml:space="preserve">Kysymys 2</w:t>
      </w:r>
    </w:p>
    <w:p>
      <w:r>
        <w:t xml:space="preserve">Milloin Edmund Burke perusti väittelykerhon?</w:t>
      </w:r>
    </w:p>
    <w:p>
      <w:r>
        <w:rPr>
          <w:b/>
        </w:rPr>
        <w:t xml:space="preserve">Kysymys 3</w:t>
      </w:r>
    </w:p>
    <w:p>
      <w:r>
        <w:t xml:space="preserve">Minkä kerhon kanssa Edmund Burken väittelykerho yhdistyi vuonna 1770?</w:t>
      </w:r>
    </w:p>
    <w:p>
      <w:r>
        <w:rPr>
          <w:b/>
        </w:rPr>
        <w:t xml:space="preserve">Kysymys 4</w:t>
      </w:r>
    </w:p>
    <w:p>
      <w:r>
        <w:t xml:space="preserve">Milloin Edmund Burke valmistui?</w:t>
      </w:r>
    </w:p>
    <w:p>
      <w:r>
        <w:rPr>
          <w:b/>
        </w:rPr>
        <w:t xml:space="preserve">Kysymys 5</w:t>
      </w:r>
    </w:p>
    <w:p>
      <w:r>
        <w:t xml:space="preserve">Milloin Trinity College Dublin perustettiin?</w:t>
      </w:r>
    </w:p>
    <w:p>
      <w:r>
        <w:rPr>
          <w:b/>
        </w:rPr>
        <w:t xml:space="preserve">Kysymys 6</w:t>
      </w:r>
    </w:p>
    <w:p>
      <w:r>
        <w:t xml:space="preserve">Minä vuonna Trinity College kielsi katolilaiset?</w:t>
      </w:r>
    </w:p>
    <w:p>
      <w:r>
        <w:rPr>
          <w:b/>
        </w:rPr>
        <w:t xml:space="preserve">Kysymys 7</w:t>
      </w:r>
    </w:p>
    <w:p>
      <w:r>
        <w:t xml:space="preserve">Kenestä Edmund Burken klubi erosi?</w:t>
      </w:r>
    </w:p>
    <w:p>
      <w:r>
        <w:rPr>
          <w:b/>
        </w:rPr>
        <w:t xml:space="preserve">Kysymys 8</w:t>
      </w:r>
    </w:p>
    <w:p>
      <w:r>
        <w:t xml:space="preserve">Mille ihmisryhmälle Middle Temple kieltäytyi myöntämästä tutkintoja?</w:t>
      </w:r>
    </w:p>
    <w:p>
      <w:r>
        <w:rPr>
          <w:b/>
        </w:rPr>
        <w:t xml:space="preserve">Kysymys 9</w:t>
      </w:r>
    </w:p>
    <w:p>
      <w:r>
        <w:t xml:space="preserve">Minä vuonna Burke hylkäsi lainopin?</w:t>
      </w:r>
    </w:p>
    <w:p>
      <w:r>
        <w:rPr>
          <w:b/>
        </w:rPr>
        <w:t xml:space="preserve">Teksti numero 2</w:t>
      </w:r>
    </w:p>
    <w:p>
      <w:r>
        <w:t xml:space="preserve">Burke väitti, että Bolingbroken argumentit </w:t>
      </w:r>
      <w:r>
        <w:rPr>
          <w:color w:val="A9A9A9"/>
        </w:rPr>
        <w:t xml:space="preserve">paljastettua uskontoa </w:t>
      </w:r>
      <w:r>
        <w:t xml:space="preserve">vastaan </w:t>
      </w:r>
      <w:r>
        <w:t xml:space="preserve">voivat koskea </w:t>
      </w:r>
      <w:r>
        <w:t xml:space="preserve">myös </w:t>
      </w:r>
      <w:r>
        <w:rPr>
          <w:color w:val="DCDCDC"/>
        </w:rPr>
        <w:t xml:space="preserve">kaikkia yhteiskunnallisia ja siviili-instituutioita. </w:t>
      </w:r>
      <w:r>
        <w:rPr>
          <w:color w:val="2F4F4F"/>
        </w:rPr>
        <w:t xml:space="preserve">Lordi Chesterfield </w:t>
      </w:r>
      <w:r>
        <w:t xml:space="preserve">ja </w:t>
      </w:r>
      <w:r>
        <w:rPr>
          <w:color w:val="556B2F"/>
        </w:rPr>
        <w:t xml:space="preserve">piispa </w:t>
      </w:r>
      <w:r>
        <w:rPr>
          <w:color w:val="6B8E23"/>
        </w:rPr>
        <w:t xml:space="preserve">Warburton </w:t>
      </w:r>
      <w:r>
        <w:t xml:space="preserve">(ja muut) luulivat aluksi, että teos oli aidosti Bolingbroken kirjoittama eikä satiiri. Kaikki teoksen arvostelut olivat myönteisiä, ja kriitikot arvostivat erityisesti </w:t>
      </w:r>
      <w:r>
        <w:rPr>
          <w:color w:val="A0522D"/>
        </w:rPr>
        <w:t xml:space="preserve">Burken kirjallisen ilmaisun laatua</w:t>
      </w:r>
      <w:r>
        <w:t xml:space="preserve">. </w:t>
      </w:r>
      <w:r>
        <w:t xml:space="preserve">Jotkut arvostelijat eivät huomanneet kirjan ironista luonnetta, minkä vuoksi Burke totesi </w:t>
      </w:r>
      <w:r>
        <w:rPr>
          <w:color w:val="228B22"/>
        </w:rPr>
        <w:t xml:space="preserve">toisen </w:t>
      </w:r>
      <w:r>
        <w:t xml:space="preserve">painoksen </w:t>
      </w:r>
      <w:r>
        <w:t xml:space="preserve">(</w:t>
      </w:r>
      <w:r>
        <w:rPr>
          <w:color w:val="191970"/>
        </w:rPr>
        <w:t xml:space="preserve">1757) </w:t>
      </w:r>
      <w:r>
        <w:rPr>
          <w:color w:val="228B22"/>
        </w:rPr>
        <w:t xml:space="preserve">esipuheessa</w:t>
      </w:r>
      <w:r>
        <w:rPr>
          <w:color w:val="8B0000"/>
        </w:rPr>
        <w:t xml:space="preserve">, että kyseessä oli satiiri</w:t>
      </w:r>
      <w:r>
        <w:t xml:space="preserve">.</w:t>
      </w:r>
    </w:p>
    <w:p>
      <w:r>
        <w:rPr>
          <w:b/>
        </w:rPr>
        <w:t xml:space="preserve">Kysymys 0</w:t>
      </w:r>
    </w:p>
    <w:p>
      <w:r>
        <w:t xml:space="preserve">Kuka piispa ei tajunnut Burken kirjan satiirista luonnetta?</w:t>
      </w:r>
    </w:p>
    <w:p>
      <w:r>
        <w:rPr>
          <w:b/>
        </w:rPr>
        <w:t xml:space="preserve">Kysymys 1</w:t>
      </w:r>
    </w:p>
    <w:p>
      <w:r>
        <w:t xml:space="preserve">Kuka lordi ei tajunnut Burken kirjan satiirista luonnetta?</w:t>
      </w:r>
    </w:p>
    <w:p>
      <w:r>
        <w:rPr>
          <w:b/>
        </w:rPr>
        <w:t xml:space="preserve">Kysymys 2</w:t>
      </w:r>
    </w:p>
    <w:p>
      <w:r>
        <w:t xml:space="preserve">Milloin Burken kirjan toinen painos julkaistiin?</w:t>
      </w:r>
    </w:p>
    <w:p>
      <w:r>
        <w:rPr>
          <w:b/>
        </w:rPr>
        <w:t xml:space="preserve">Kysymys 3</w:t>
      </w:r>
    </w:p>
    <w:p>
      <w:r>
        <w:t xml:space="preserve">Missä Burke teki selväksi, että hänen kirjansa oli satiiri?</w:t>
      </w:r>
    </w:p>
    <w:p>
      <w:r>
        <w:rPr>
          <w:b/>
        </w:rPr>
        <w:t xml:space="preserve">Kysymys 4</w:t>
      </w:r>
    </w:p>
    <w:p>
      <w:r>
        <w:t xml:space="preserve">Minkä puolesta Bolingbroke puhui?</w:t>
      </w:r>
    </w:p>
    <w:p>
      <w:r>
        <w:rPr>
          <w:b/>
        </w:rPr>
        <w:t xml:space="preserve">Kysymys 5</w:t>
      </w:r>
    </w:p>
    <w:p>
      <w:r>
        <w:t xml:space="preserve">Mihin lordi Chesterfield uskoi Bolingbroken argumenttien voivan myös soveltua?</w:t>
      </w:r>
    </w:p>
    <w:p>
      <w:r>
        <w:rPr>
          <w:b/>
        </w:rPr>
        <w:t xml:space="preserve">Kysymys 6</w:t>
      </w:r>
    </w:p>
    <w:p>
      <w:r>
        <w:t xml:space="preserve">Mitä kriitikot vastustivat erityisesti Burken työtä?</w:t>
      </w:r>
    </w:p>
    <w:p>
      <w:r>
        <w:rPr>
          <w:b/>
        </w:rPr>
        <w:t xml:space="preserve">Kysymys 7</w:t>
      </w:r>
    </w:p>
    <w:p>
      <w:r>
        <w:t xml:space="preserve">Mitä Burke totesi kirjan ensimmäisen painoksen esipuheessa?</w:t>
      </w:r>
    </w:p>
    <w:p>
      <w:r>
        <w:rPr>
          <w:b/>
        </w:rPr>
        <w:t xml:space="preserve">Kysymys 8</w:t>
      </w:r>
    </w:p>
    <w:p>
      <w:r>
        <w:t xml:space="preserve">Kuka piispa kirjoitti esipuheen Burken kirjaan?</w:t>
      </w:r>
    </w:p>
    <w:p>
      <w:r>
        <w:rPr>
          <w:b/>
        </w:rPr>
        <w:t xml:space="preserve">Teksti numero 3</w:t>
      </w:r>
    </w:p>
    <w:p>
      <w:r>
        <w:rPr>
          <w:color w:val="A9A9A9"/>
        </w:rPr>
        <w:t xml:space="preserve">Richard Hurd </w:t>
      </w:r>
      <w:r>
        <w:t xml:space="preserve">uskoi, että </w:t>
      </w:r>
      <w:r>
        <w:rPr>
          <w:color w:val="DCDCDC"/>
        </w:rPr>
        <w:t xml:space="preserve">Burken </w:t>
      </w:r>
      <w:r>
        <w:rPr>
          <w:color w:val="2F4F4F"/>
        </w:rPr>
        <w:t xml:space="preserve">jäljittely </w:t>
      </w:r>
      <w:r>
        <w:t xml:space="preserve">oli lähes täydellistä ja että tämä esti hänen tarkoituksensa: ironistin "pitäisi huolehtia jatkuvalla liioittelulla siitä, että pilkka loistaa jäljittelyn läpi"</w:t>
      </w:r>
      <w:r>
        <w:t xml:space="preserve">.</w:t>
      </w:r>
      <w:r>
        <w:t xml:space="preserve"> Kun taas tämä </w:t>
      </w:r>
      <w:r>
        <w:rPr>
          <w:color w:val="556B2F"/>
        </w:rPr>
        <w:t xml:space="preserve">Vindication </w:t>
      </w:r>
      <w:r>
        <w:t xml:space="preserve">on kaikkialla vahvistettu, ei ainoastaan kielessä ja </w:t>
      </w:r>
      <w:r>
        <w:rPr>
          <w:color w:val="6B8E23"/>
        </w:rPr>
        <w:t xml:space="preserve">L. Bolin</w:t>
      </w:r>
      <w:r>
        <w:t xml:space="preserve"> periaatteiden mukaisesti. </w:t>
      </w:r>
      <w:r>
        <w:t xml:space="preserve">vaan niin näennäisellä tai pikemminkin niin todellisella vakavuudella, että puolet hänen tarkoituksestaan uhrataan toiselle". Vähemmistö tutkijoista on katsonut, että Burke kirjoitti Vindicationin tosissaan ja luopui siitä myöhemmin vain </w:t>
      </w:r>
      <w:r>
        <w:rPr>
          <w:color w:val="A0522D"/>
        </w:rPr>
        <w:t xml:space="preserve">poliittisista syistä</w:t>
      </w:r>
      <w:r>
        <w:t xml:space="preserve">.</w:t>
      </w:r>
    </w:p>
    <w:p>
      <w:r>
        <w:rPr>
          <w:b/>
        </w:rPr>
        <w:t xml:space="preserve">Kysymys 0</w:t>
      </w:r>
    </w:p>
    <w:p>
      <w:r>
        <w:t xml:space="preserve">Kenen mielestä Burken imitaatio oli liian täydellinen ollakseen tehokasta pilkkaa?</w:t>
      </w:r>
    </w:p>
    <w:p>
      <w:r>
        <w:rPr>
          <w:b/>
        </w:rPr>
        <w:t xml:space="preserve">Kysymys 1</w:t>
      </w:r>
    </w:p>
    <w:p>
      <w:r>
        <w:t xml:space="preserve">Miksi muutamat tutkijat olivat sitä mieltä, että Burke ei ollut tarkoittanut kirjaansa satiiriksi, mutta väittivät myöhemmin, että se oli satiiri?</w:t>
      </w:r>
    </w:p>
    <w:p>
      <w:r>
        <w:rPr>
          <w:b/>
        </w:rPr>
        <w:t xml:space="preserve">Kysymys 2</w:t>
      </w:r>
    </w:p>
    <w:p>
      <w:r>
        <w:t xml:space="preserve">Kenen periaatteita Burke jäljitteli?</w:t>
      </w:r>
    </w:p>
    <w:p>
      <w:r>
        <w:rPr>
          <w:b/>
        </w:rPr>
        <w:t xml:space="preserve">Kysymys 3</w:t>
      </w:r>
    </w:p>
    <w:p>
      <w:r>
        <w:t xml:space="preserve">Mikä Richard Hurdin mukaan teki Burken satiirista täydellisen?</w:t>
      </w:r>
    </w:p>
    <w:p>
      <w:r>
        <w:rPr>
          <w:b/>
        </w:rPr>
        <w:t xml:space="preserve">Kysymys 4</w:t>
      </w:r>
    </w:p>
    <w:p>
      <w:r>
        <w:t xml:space="preserve">Mikä on yhden tutkijan nimi, joka uskoo Burken kirjoittaneen Vindicationin tosissaan?</w:t>
      </w:r>
    </w:p>
    <w:p>
      <w:r>
        <w:rPr>
          <w:b/>
        </w:rPr>
        <w:t xml:space="preserve">Kysymys 5</w:t>
      </w:r>
    </w:p>
    <w:p>
      <w:r>
        <w:t xml:space="preserve">Mikä on Richard Hurdin kirjoittaman kirjan nimi?</w:t>
      </w:r>
    </w:p>
    <w:p>
      <w:r>
        <w:rPr>
          <w:b/>
        </w:rPr>
        <w:t xml:space="preserve">Kysymys 6</w:t>
      </w:r>
    </w:p>
    <w:p>
      <w:r>
        <w:t xml:space="preserve">Miksi Hurd uskoi, että Burken imitaatio oli lähes täydellinen?</w:t>
      </w:r>
    </w:p>
    <w:p>
      <w:r>
        <w:rPr>
          <w:b/>
        </w:rPr>
        <w:t xml:space="preserve">Kysymys 7</w:t>
      </w:r>
    </w:p>
    <w:p>
      <w:r>
        <w:t xml:space="preserve">Kenen periaatteita L. Bol jäljitteli?</w:t>
      </w:r>
    </w:p>
    <w:p>
      <w:r>
        <w:rPr>
          <w:b/>
        </w:rPr>
        <w:t xml:space="preserve">Teksti numero 4</w:t>
      </w:r>
    </w:p>
    <w:p>
      <w:r>
        <w:t xml:space="preserve">Burke allekirjoitti </w:t>
      </w:r>
      <w:r>
        <w:rPr>
          <w:color w:val="A9A9A9"/>
        </w:rPr>
        <w:t xml:space="preserve">25. helmikuuta 1757 </w:t>
      </w:r>
      <w:r>
        <w:t xml:space="preserve">Robert Dodsleyn kanssa sopimuksen "Englannin historian kirjoittamisesta Julius Caesarin ajoista kuningatar Annen valtakauden loppuun", jonka pituus on </w:t>
      </w:r>
      <w:r>
        <w:rPr>
          <w:color w:val="DCDCDC"/>
        </w:rPr>
        <w:t xml:space="preserve">kahdeksankymmentä kvarttolehteä (</w:t>
      </w:r>
      <w:r>
        <w:rPr>
          <w:color w:val="2F4F4F"/>
        </w:rPr>
        <w:t xml:space="preserve">640 sivua</w:t>
      </w:r>
      <w:r>
        <w:rPr>
          <w:color w:val="DCDCDC"/>
        </w:rPr>
        <w:t xml:space="preserve">)</w:t>
      </w:r>
      <w:r>
        <w:t xml:space="preserve">, </w:t>
      </w:r>
      <w:r>
        <w:rPr>
          <w:color w:val="556B2F"/>
        </w:rPr>
        <w:t xml:space="preserve">lähes </w:t>
      </w:r>
      <w:r>
        <w:rPr>
          <w:color w:val="6B8E23"/>
        </w:rPr>
        <w:t xml:space="preserve">400 000 </w:t>
      </w:r>
      <w:r>
        <w:t xml:space="preserve">sanaa. Se oli määrä toimittaa julkaistavaksi jouluun 1758 mennessä. Burke sai teoksen valmiiksi vuoteen 1216 asti ja lopetti sen; se julkaistiin vasta Burken kuoleman jälkeen, ja se sisällytettiin vuonna </w:t>
      </w:r>
      <w:r>
        <w:rPr>
          <w:color w:val="A0522D"/>
        </w:rPr>
        <w:t xml:space="preserve">1812 </w:t>
      </w:r>
      <w:r>
        <w:t xml:space="preserve">julkaistuun </w:t>
      </w:r>
      <w:r>
        <w:t xml:space="preserve">hänen teostensa kokoelmaan nimeltä </w:t>
      </w:r>
      <w:r>
        <w:rPr>
          <w:color w:val="228B22"/>
        </w:rPr>
        <w:t xml:space="preserve">An Essay Towards an Abridgement of the English History</w:t>
      </w:r>
      <w:r>
        <w:t xml:space="preserve">. </w:t>
      </w:r>
      <w:r>
        <w:rPr>
          <w:color w:val="191970"/>
        </w:rPr>
        <w:t xml:space="preserve">G. M. Young </w:t>
      </w:r>
      <w:r>
        <w:t xml:space="preserve">ei arvostanut Burken historiaa ja väitti, että se oli "todistettavasti käännös ranskasta". Kommentoidessaan tarinaa, jonka mukaan Burke lopetti historiansa, koska </w:t>
      </w:r>
      <w:r>
        <w:rPr>
          <w:color w:val="8B0000"/>
        </w:rPr>
        <w:t xml:space="preserve">David Hume </w:t>
      </w:r>
      <w:r>
        <w:t xml:space="preserve">julkaisi omansa, </w:t>
      </w:r>
      <w:r>
        <w:t xml:space="preserve">lordi Acton </w:t>
      </w:r>
      <w:r>
        <w:t xml:space="preserve">totesi, että "on aina valitettavaa, että päinvastoin ei käynyt".</w:t>
      </w:r>
    </w:p>
    <w:p>
      <w:r>
        <w:rPr>
          <w:b/>
        </w:rPr>
        <w:t xml:space="preserve">Kysymys 0</w:t>
      </w:r>
    </w:p>
    <w:p>
      <w:r>
        <w:t xml:space="preserve">Milloin Burke allekirjoitti sopimuksen Englannin historiasta?</w:t>
      </w:r>
    </w:p>
    <w:p>
      <w:r>
        <w:rPr>
          <w:b/>
        </w:rPr>
        <w:t xml:space="preserve">Kysymys 1</w:t>
      </w:r>
    </w:p>
    <w:p>
      <w:r>
        <w:t xml:space="preserve">Kuinka monta sanaa pitkä Burken Englannin historian piti olla?</w:t>
      </w:r>
    </w:p>
    <w:p>
      <w:r>
        <w:rPr>
          <w:b/>
        </w:rPr>
        <w:t xml:space="preserve">Kysymys 2</w:t>
      </w:r>
    </w:p>
    <w:p>
      <w:r>
        <w:t xml:space="preserve">Kuinka monta sivua Burken Englannin historian piti olla pitkä?</w:t>
      </w:r>
    </w:p>
    <w:p>
      <w:r>
        <w:rPr>
          <w:b/>
        </w:rPr>
        <w:t xml:space="preserve">Kysymys 3</w:t>
      </w:r>
    </w:p>
    <w:p>
      <w:r>
        <w:t xml:space="preserve">Milloin Burken Englannin historia julkaistiin?</w:t>
      </w:r>
    </w:p>
    <w:p>
      <w:r>
        <w:rPr>
          <w:b/>
        </w:rPr>
        <w:t xml:space="preserve">Kysymys 4</w:t>
      </w:r>
    </w:p>
    <w:p>
      <w:r>
        <w:t xml:space="preserve">Minkä kirjailijan Englannin historia, joka julkaistiin ennen Burken historiaa, saattoi saada Burken luopumaan omansa jatkamisesta?</w:t>
      </w:r>
    </w:p>
    <w:p>
      <w:r>
        <w:rPr>
          <w:b/>
        </w:rPr>
        <w:t xml:space="preserve">Kysymys 5</w:t>
      </w:r>
    </w:p>
    <w:p>
      <w:r>
        <w:t xml:space="preserve">Mikä on David Humen historian nimi?</w:t>
      </w:r>
    </w:p>
    <w:p>
      <w:r>
        <w:rPr>
          <w:b/>
        </w:rPr>
        <w:t xml:space="preserve">Kysymys 6</w:t>
      </w:r>
    </w:p>
    <w:p>
      <w:r>
        <w:t xml:space="preserve">Kuka kriitikko kehui Burken tekstin ranskalaisuutta?</w:t>
      </w:r>
    </w:p>
    <w:p>
      <w:r>
        <w:rPr>
          <w:b/>
        </w:rPr>
        <w:t xml:space="preserve">Kysymys 7</w:t>
      </w:r>
    </w:p>
    <w:p>
      <w:r>
        <w:t xml:space="preserve">Milloin Humen Englannin historia julkaistiin?</w:t>
      </w:r>
    </w:p>
    <w:p>
      <w:r>
        <w:rPr>
          <w:b/>
        </w:rPr>
        <w:t xml:space="preserve">Kysymys 8</w:t>
      </w:r>
    </w:p>
    <w:p>
      <w:r>
        <w:t xml:space="preserve">Kuinka pitkä oli Robert Dodsleyn kirjoittama kirja?</w:t>
      </w:r>
    </w:p>
    <w:p>
      <w:r>
        <w:rPr>
          <w:b/>
        </w:rPr>
        <w:t xml:space="preserve">Kysymys 9</w:t>
      </w:r>
    </w:p>
    <w:p>
      <w:r>
        <w:t xml:space="preserve">Kuinka monta sanaa oli lordi Actonin kommentti?</w:t>
      </w:r>
    </w:p>
    <w:p>
      <w:r>
        <w:rPr>
          <w:b/>
        </w:rPr>
        <w:t xml:space="preserve">Teksti numero 5</w:t>
      </w:r>
    </w:p>
    <w:p>
      <w:r>
        <w:t xml:space="preserve">Tätä sopimusta seuraavan vuoden aikana Burke perusti Dodsleyn kanssa vaikutusvaltaisen </w:t>
      </w:r>
      <w:r>
        <w:rPr>
          <w:color w:val="A9A9A9"/>
        </w:rPr>
        <w:t xml:space="preserve">Annual Register -julkaisun, jossa </w:t>
      </w:r>
      <w:r>
        <w:t xml:space="preserve">eri kirjoittajat arvioivat </w:t>
      </w:r>
      <w:r>
        <w:t xml:space="preserve">edellisen vuoden </w:t>
      </w:r>
      <w:r>
        <w:t xml:space="preserve">kansainvälisiä </w:t>
      </w:r>
      <w:r>
        <w:rPr>
          <w:color w:val="DCDCDC"/>
        </w:rPr>
        <w:t xml:space="preserve">poliittisia </w:t>
      </w:r>
      <w:r>
        <w:t xml:space="preserve">tapahtumia. On epäselvää, missä määrin Burke osallistui Annual Registerin laatimiseen: </w:t>
      </w:r>
      <w:r>
        <w:rPr>
          <w:color w:val="2F4F4F"/>
        </w:rPr>
        <w:t xml:space="preserve">Robert Murray </w:t>
      </w:r>
      <w:r>
        <w:t xml:space="preserve">siteeraa </w:t>
      </w:r>
      <w:r>
        <w:t xml:space="preserve">Burke-elämäkerrassaan </w:t>
      </w:r>
      <w:r>
        <w:t xml:space="preserve">Registeriä todisteena Burken mielipiteistä, mutta </w:t>
      </w:r>
      <w:r>
        <w:rPr>
          <w:color w:val="556B2F"/>
        </w:rPr>
        <w:t xml:space="preserve">Philip Magnus </w:t>
      </w:r>
      <w:r>
        <w:t xml:space="preserve">ei kuitenkaan viittaa elämäkerrassaan suoraan Registeriin. Burke pysyi julkaisun päätoimittajana ainakin vuoteen </w:t>
      </w:r>
      <w:r>
        <w:rPr>
          <w:color w:val="6B8E23"/>
        </w:rPr>
        <w:t xml:space="preserve">1789 </w:t>
      </w:r>
      <w:r>
        <w:t xml:space="preserve">asti</w:t>
      </w:r>
      <w:r>
        <w:t xml:space="preserve">, eikä ole todisteita siitä, että joku muu kirjoittaja olisi osallistunut julkaisuun ennen vuotta </w:t>
      </w:r>
      <w:r>
        <w:rPr>
          <w:color w:val="A0522D"/>
        </w:rPr>
        <w:t xml:space="preserve">1766</w:t>
      </w:r>
      <w:r>
        <w:t xml:space="preserve">.</w:t>
      </w:r>
    </w:p>
    <w:p>
      <w:r>
        <w:rPr>
          <w:b/>
        </w:rPr>
        <w:t xml:space="preserve">Kysymys 0</w:t>
      </w:r>
    </w:p>
    <w:p>
      <w:r>
        <w:t xml:space="preserve">Minkä julkaisun Burke löysi?</w:t>
      </w:r>
    </w:p>
    <w:p>
      <w:r>
        <w:rPr>
          <w:b/>
        </w:rPr>
        <w:t xml:space="preserve">Kysymys 1</w:t>
      </w:r>
    </w:p>
    <w:p>
      <w:r>
        <w:t xml:space="preserve">Minkä tyyppisiä kansainvälisiä tapahtumia vuosirekisteri kattoi?</w:t>
      </w:r>
    </w:p>
    <w:p>
      <w:r>
        <w:rPr>
          <w:b/>
        </w:rPr>
        <w:t xml:space="preserve">Kysymys 2</w:t>
      </w:r>
    </w:p>
    <w:p>
      <w:r>
        <w:t xml:space="preserve">Mihin vuoteen asti Burke oli Registerin ainoa tunnettu kirjoittaja?</w:t>
      </w:r>
    </w:p>
    <w:p>
      <w:r>
        <w:rPr>
          <w:b/>
        </w:rPr>
        <w:t xml:space="preserve">Kysymys 3</w:t>
      </w:r>
    </w:p>
    <w:p>
      <w:r>
        <w:t xml:space="preserve">Burke oli Registerin päätoimittaja ainakin mihin vuoteen asti?</w:t>
      </w:r>
    </w:p>
    <w:p>
      <w:r>
        <w:rPr>
          <w:b/>
        </w:rPr>
        <w:t xml:space="preserve">Kysymys 4</w:t>
      </w:r>
    </w:p>
    <w:p>
      <w:r>
        <w:t xml:space="preserve">Kuka kirjoitti Burken elämäkerran?</w:t>
      </w:r>
    </w:p>
    <w:p>
      <w:r>
        <w:rPr>
          <w:b/>
        </w:rPr>
        <w:t xml:space="preserve">Kysymys 5</w:t>
      </w:r>
    </w:p>
    <w:p>
      <w:r>
        <w:t xml:space="preserve">Mikä perustettiin sopimusta edeltävänä vuonna?</w:t>
      </w:r>
    </w:p>
    <w:p>
      <w:r>
        <w:rPr>
          <w:b/>
        </w:rPr>
        <w:t xml:space="preserve">Kysymys 6</w:t>
      </w:r>
    </w:p>
    <w:p>
      <w:r>
        <w:t xml:space="preserve">Kenen elämäkerran Burke kirjoitti?</w:t>
      </w:r>
    </w:p>
    <w:p>
      <w:r>
        <w:rPr>
          <w:b/>
        </w:rPr>
        <w:t xml:space="preserve">Kysymys 7</w:t>
      </w:r>
    </w:p>
    <w:p>
      <w:r>
        <w:t xml:space="preserve">Milloin Burkesta tuli päätoimittaja?</w:t>
      </w:r>
    </w:p>
    <w:p>
      <w:r>
        <w:rPr>
          <w:b/>
        </w:rPr>
        <w:t xml:space="preserve">Kysymys 8</w:t>
      </w:r>
    </w:p>
    <w:p>
      <w:r>
        <w:t xml:space="preserve">Kuka kirjoitti Dodsleyn elämäkerran?</w:t>
      </w:r>
    </w:p>
    <w:p>
      <w:r>
        <w:rPr>
          <w:b/>
        </w:rPr>
        <w:t xml:space="preserve">Kysymys 9</w:t>
      </w:r>
    </w:p>
    <w:p>
      <w:r>
        <w:t xml:space="preserve">Mihin vuoteen asti Dodsley oli rekisterin ainoa kirjoittaja?</w:t>
      </w:r>
    </w:p>
    <w:p>
      <w:r>
        <w:rPr>
          <w:b/>
        </w:rPr>
        <w:t xml:space="preserve">Teksti numero 6</w:t>
      </w:r>
    </w:p>
    <w:p>
      <w:r>
        <w:t xml:space="preserve">Samoihin aikoihin Burke tutustui </w:t>
      </w:r>
      <w:r>
        <w:rPr>
          <w:color w:val="A9A9A9"/>
        </w:rPr>
        <w:t xml:space="preserve">William Gerard Hamiltoniin </w:t>
      </w:r>
      <w:r>
        <w:t xml:space="preserve">(tunnetaan nimellä "</w:t>
      </w:r>
      <w:r>
        <w:rPr>
          <w:color w:val="DCDCDC"/>
        </w:rPr>
        <w:t xml:space="preserve">Single-speech Hamilton</w:t>
      </w:r>
      <w:r>
        <w:t xml:space="preserve">")</w:t>
      </w:r>
      <w:r>
        <w:t xml:space="preserve">. Kun </w:t>
      </w:r>
      <w:r>
        <w:t xml:space="preserve">Hamilton nimitettiin </w:t>
      </w:r>
      <w:r>
        <w:rPr>
          <w:color w:val="2F4F4F"/>
        </w:rPr>
        <w:t xml:space="preserve">Irlannin </w:t>
      </w:r>
      <w:r>
        <w:t xml:space="preserve">pääsihteeriksi</w:t>
      </w:r>
      <w:r>
        <w:t xml:space="preserve">, </w:t>
      </w:r>
      <w:r>
        <w:rPr>
          <w:color w:val="556B2F"/>
        </w:rPr>
        <w:t xml:space="preserve">Burke lähti </w:t>
      </w:r>
      <w:r>
        <w:t xml:space="preserve">hänen kanssaan Dubliniin yksityissihteeriksi, ja hän toimi tehtävässä kolme vuotta. Vuonna </w:t>
      </w:r>
      <w:r>
        <w:rPr>
          <w:color w:val="6B8E23"/>
        </w:rPr>
        <w:t xml:space="preserve">1765 </w:t>
      </w:r>
      <w:r>
        <w:t xml:space="preserve">Burkesta tuli </w:t>
      </w:r>
      <w:r>
        <w:t xml:space="preserve">Ison-Britannian silloisen pääministerin, </w:t>
      </w:r>
      <w:r>
        <w:t xml:space="preserve">liberaalin </w:t>
      </w:r>
      <w:r>
        <w:t xml:space="preserve">whig-valtiomiehen </w:t>
      </w:r>
      <w:r>
        <w:rPr>
          <w:color w:val="228B22"/>
        </w:rPr>
        <w:t xml:space="preserve">Charles Rockinghamin markiisin </w:t>
      </w:r>
      <w:r>
        <w:t xml:space="preserve">yksityissihteeri, </w:t>
      </w:r>
      <w:r>
        <w:t xml:space="preserve">joka pysyi Burken läheisenä ystävänä ja yhteistyökumppanina tämän ennenaikaiseen kuolemaan vuonna </w:t>
      </w:r>
      <w:r>
        <w:rPr>
          <w:color w:val="191970"/>
        </w:rPr>
        <w:t xml:space="preserve">1782</w:t>
      </w:r>
      <w:r>
        <w:t xml:space="preserve"> asti</w:t>
      </w:r>
      <w:r>
        <w:t xml:space="preserve">. Rockingham esitteli Burken myös vapaamuurariksi.</w:t>
      </w:r>
    </w:p>
    <w:p>
      <w:r>
        <w:rPr>
          <w:b/>
        </w:rPr>
        <w:t xml:space="preserve">Kysymys 0</w:t>
      </w:r>
    </w:p>
    <w:p>
      <w:r>
        <w:t xml:space="preserve">Mikä oli William Gerard Hamiltonin lempinimi?</w:t>
      </w:r>
    </w:p>
    <w:p>
      <w:r>
        <w:rPr>
          <w:b/>
        </w:rPr>
        <w:t xml:space="preserve">Kysymys 1</w:t>
      </w:r>
    </w:p>
    <w:p>
      <w:r>
        <w:t xml:space="preserve">Kuka oli William Gerard Hamiltonin yksityissihteeri?</w:t>
      </w:r>
    </w:p>
    <w:p>
      <w:r>
        <w:rPr>
          <w:b/>
        </w:rPr>
        <w:t xml:space="preserve">Kysymys 2</w:t>
      </w:r>
    </w:p>
    <w:p>
      <w:r>
        <w:t xml:space="preserve">Milloin Burkesta tuli pääministerin yksityissihteeri?</w:t>
      </w:r>
    </w:p>
    <w:p>
      <w:r>
        <w:rPr>
          <w:b/>
        </w:rPr>
        <w:t xml:space="preserve">Kysymys 3</w:t>
      </w:r>
    </w:p>
    <w:p>
      <w:r>
        <w:t xml:space="preserve">Kuka kutsui Burken liittymään vapaamuurareihin?</w:t>
      </w:r>
    </w:p>
    <w:p>
      <w:r>
        <w:rPr>
          <w:b/>
        </w:rPr>
        <w:t xml:space="preserve">Kysymys 4</w:t>
      </w:r>
    </w:p>
    <w:p>
      <w:r>
        <w:t xml:space="preserve">Mihin poliittiseen puolueeseen Charles, Rockinghamin markiisi kuului?</w:t>
      </w:r>
    </w:p>
    <w:p>
      <w:r>
        <w:rPr>
          <w:b/>
        </w:rPr>
        <w:t xml:space="preserve">Kysymys 5</w:t>
      </w:r>
    </w:p>
    <w:p>
      <w:r>
        <w:t xml:space="preserve">Mikä oli Burken lempinimi?</w:t>
      </w:r>
    </w:p>
    <w:p>
      <w:r>
        <w:rPr>
          <w:b/>
        </w:rPr>
        <w:t xml:space="preserve">Kysymys 6</w:t>
      </w:r>
    </w:p>
    <w:p>
      <w:r>
        <w:t xml:space="preserve">Kuka oli Burken sihteeri?</w:t>
      </w:r>
    </w:p>
    <w:p>
      <w:r>
        <w:rPr>
          <w:b/>
        </w:rPr>
        <w:t xml:space="preserve">Kysymys 7</w:t>
      </w:r>
    </w:p>
    <w:p>
      <w:r>
        <w:t xml:space="preserve">Minkä maan pääsihteerinä Burke toimi?</w:t>
      </w:r>
    </w:p>
    <w:p>
      <w:r>
        <w:rPr>
          <w:b/>
        </w:rPr>
        <w:t xml:space="preserve">Kysymys 8</w:t>
      </w:r>
    </w:p>
    <w:p>
      <w:r>
        <w:t xml:space="preserve">Minä vuonna Burke lähti Hamiltonin kanssa Dubliniin?</w:t>
      </w:r>
    </w:p>
    <w:p>
      <w:r>
        <w:rPr>
          <w:b/>
        </w:rPr>
        <w:t xml:space="preserve">Kysymys 9</w:t>
      </w:r>
    </w:p>
    <w:p>
      <w:r>
        <w:t xml:space="preserve">Milloin Hamilton kuoli?</w:t>
      </w:r>
    </w:p>
    <w:p>
      <w:r>
        <w:rPr>
          <w:b/>
        </w:rPr>
        <w:t xml:space="preserve">Teksti numero 7</w:t>
      </w:r>
    </w:p>
    <w:p>
      <w:r>
        <w:rPr>
          <w:color w:val="A9A9A9"/>
        </w:rPr>
        <w:t xml:space="preserve">Burke </w:t>
      </w:r>
      <w:r>
        <w:t xml:space="preserve">oli johtavassa asemassa keskustelussa, joka koski </w:t>
      </w:r>
      <w:r>
        <w:rPr>
          <w:color w:val="DCDCDC"/>
        </w:rPr>
        <w:t xml:space="preserve">kuninkaan </w:t>
      </w:r>
      <w:r>
        <w:t xml:space="preserve">toimeenpanovallan perustuslaillisia rajoituksia</w:t>
      </w:r>
      <w:r>
        <w:t xml:space="preserve">. </w:t>
      </w:r>
      <w:r>
        <w:t xml:space="preserve">Hän vastusti voimakkaasti kuninkaan rajoittamatonta valtaa ja puolusti </w:t>
      </w:r>
      <w:r>
        <w:rPr>
          <w:color w:val="2F4F4F"/>
        </w:rPr>
        <w:t xml:space="preserve">poliittisten puolueiden</w:t>
      </w:r>
      <w:r>
        <w:t xml:space="preserve"> roolia </w:t>
      </w:r>
      <w:r>
        <w:t xml:space="preserve">periaatteellisen opposition ylläpitämisessä, joka kykeni estämään joko monarkin tai hallituksen tiettyjen ryhmittymien väärinkäytökset. Hänen tärkein julkaisunsa tältä osin oli </w:t>
      </w:r>
      <w:r>
        <w:rPr>
          <w:color w:val="A0522D"/>
        </w:rPr>
        <w:t xml:space="preserve">23. huhtikuuta 1770</w:t>
      </w:r>
      <w:r>
        <w:rPr>
          <w:color w:val="6B8E23"/>
        </w:rPr>
        <w:t xml:space="preserve"> ilmestynyt </w:t>
      </w:r>
      <w:r>
        <w:t xml:space="preserve">teos </w:t>
      </w:r>
      <w:r>
        <w:rPr>
          <w:color w:val="556B2F"/>
        </w:rPr>
        <w:t xml:space="preserve">Thoughts on the Cause of the Present Discontents</w:t>
      </w:r>
      <w:r>
        <w:t xml:space="preserve">. </w:t>
      </w:r>
      <w:r>
        <w:t xml:space="preserve">Burke katsoi "tyytymättömyyden" johtuvan "salaisesta vaikutuksesta", joka oli peräisin </w:t>
      </w:r>
      <w:r>
        <w:rPr>
          <w:color w:val="228B22"/>
        </w:rPr>
        <w:t xml:space="preserve">uus-tory-ryhmältä</w:t>
      </w:r>
      <w:r>
        <w:rPr>
          <w:color w:val="228B22"/>
        </w:rPr>
        <w:t xml:space="preserve">, jonka </w:t>
      </w:r>
      <w:r>
        <w:t xml:space="preserve">hän nimitti "</w:t>
      </w:r>
      <w:r>
        <w:rPr>
          <w:color w:val="8B0000"/>
        </w:rPr>
        <w:t xml:space="preserve">kuninkaan ystäviksi" ja </w:t>
      </w:r>
      <w:r>
        <w:t xml:space="preserve">jonka järjestelmää, "joka käsittää ulkoisen ja sisäisen hallinnon, kutsutaan hovin teknisessä kielenkäytössä yleisesti kaksoiskabinetiksi". Iso-Britannia tarvitsi puolueen, jolla oli "järkkymätön periaatepito ja sitoutuminen yhteyksiin kaikkia etujen houkutuksia vastaan". Puolueiden erimielisyydet, "olivatpa ne sitten hyväksi tai pahaksi, ovat vapaaseen hallitukseen erottamattomasti kuuluvia asioita".</w:t>
      </w:r>
    </w:p>
    <w:p>
      <w:r>
        <w:rPr>
          <w:b/>
        </w:rPr>
        <w:t xml:space="preserve">Kysymys 0</w:t>
      </w:r>
    </w:p>
    <w:p>
      <w:r>
        <w:t xml:space="preserve">Kenelle Burke halusi perustuslailliset rajoitukset?</w:t>
      </w:r>
    </w:p>
    <w:p>
      <w:r>
        <w:rPr>
          <w:b/>
        </w:rPr>
        <w:t xml:space="preserve">Kysymys 1</w:t>
      </w:r>
    </w:p>
    <w:p>
      <w:r>
        <w:t xml:space="preserve">Minkälainen instituutio Burken mielestä voisi vastustaa vallan väärinkäyttöä?</w:t>
      </w:r>
    </w:p>
    <w:p>
      <w:r>
        <w:rPr>
          <w:b/>
        </w:rPr>
        <w:t xml:space="preserve">Kysymys 2</w:t>
      </w:r>
    </w:p>
    <w:p>
      <w:r>
        <w:t xml:space="preserve">Millainen ryhmä "kuninkaan ystävät" olivat?</w:t>
      </w:r>
    </w:p>
    <w:p>
      <w:r>
        <w:rPr>
          <w:b/>
        </w:rPr>
        <w:t xml:space="preserve">Kysymys 3</w:t>
      </w:r>
    </w:p>
    <w:p>
      <w:r>
        <w:t xml:space="preserve">Mikä oli Burken tärkein julkaisu kuninkaallisen vallan rajoittamisesta?</w:t>
      </w:r>
    </w:p>
    <w:p>
      <w:r>
        <w:rPr>
          <w:b/>
        </w:rPr>
        <w:t xml:space="preserve">Kysymys 4</w:t>
      </w:r>
    </w:p>
    <w:p>
      <w:r>
        <w:t xml:space="preserve">Kuka halusi rajoittaa poliittisten puolueiden valtaa?</w:t>
      </w:r>
    </w:p>
    <w:p>
      <w:r>
        <w:rPr>
          <w:b/>
        </w:rPr>
        <w:t xml:space="preserve">Kysymys 5</w:t>
      </w:r>
    </w:p>
    <w:p>
      <w:r>
        <w:t xml:space="preserve">Mikä oli uus-torilaisten julkaiseman lehden nimi?</w:t>
      </w:r>
    </w:p>
    <w:p>
      <w:r>
        <w:rPr>
          <w:b/>
        </w:rPr>
        <w:t xml:space="preserve">Kysymys 6</w:t>
      </w:r>
    </w:p>
    <w:p>
      <w:r>
        <w:t xml:space="preserve">Milloin Burke otti pääroolin keskustelussa?</w:t>
      </w:r>
    </w:p>
    <w:p>
      <w:r>
        <w:rPr>
          <w:b/>
        </w:rPr>
        <w:t xml:space="preserve">Kysymys 7</w:t>
      </w:r>
    </w:p>
    <w:p>
      <w:r>
        <w:t xml:space="preserve">Minkä puolueen Burke uskoi omaavan vahvat periaatteet?</w:t>
      </w:r>
    </w:p>
    <w:p>
      <w:r>
        <w:rPr>
          <w:b/>
        </w:rPr>
        <w:t xml:space="preserve">Kysymys 8</w:t>
      </w:r>
    </w:p>
    <w:p>
      <w:r>
        <w:t xml:space="preserve">Mikä oli Burken ja hänen ystäviensä lempinimi?</w:t>
      </w:r>
    </w:p>
    <w:p>
      <w:r>
        <w:rPr>
          <w:b/>
        </w:rPr>
        <w:t xml:space="preserve">Teksti numero 8</w:t>
      </w:r>
    </w:p>
    <w:p>
      <w:r>
        <w:rPr>
          <w:color w:val="A9A9A9"/>
        </w:rPr>
        <w:t xml:space="preserve">Toukokuussa 1778 </w:t>
      </w:r>
      <w:r>
        <w:t xml:space="preserve">Burke kannatti parlamentin esitystä Irlannin kaupan rajoitusten tarkistamisesta</w:t>
      </w:r>
      <w:r>
        <w:rPr>
          <w:color w:val="A9A9A9"/>
        </w:rPr>
        <w:t xml:space="preserve">.</w:t>
      </w:r>
      <w:r>
        <w:t xml:space="preserve"> Hänen äänestäjänsä, suuren </w:t>
      </w:r>
      <w:r>
        <w:t xml:space="preserve">kauppakaupungin </w:t>
      </w:r>
      <w:r>
        <w:rPr>
          <w:color w:val="2F4F4F"/>
        </w:rPr>
        <w:t xml:space="preserve">Bristolin </w:t>
      </w:r>
      <w:r>
        <w:t xml:space="preserve">asukkaat</w:t>
      </w:r>
      <w:r>
        <w:t xml:space="preserve">, kehottivat kuitenkin Burkea vastustamaan vapaakauppaa </w:t>
      </w:r>
      <w:r>
        <w:rPr>
          <w:color w:val="556B2F"/>
        </w:rPr>
        <w:t xml:space="preserve">Irlannin </w:t>
      </w:r>
      <w:r>
        <w:t xml:space="preserve">kanssa</w:t>
      </w:r>
      <w:r>
        <w:t xml:space="preserve">. Burke vastusti heidän vastalauseitaan ja sanoi: "Jos tämän käytökseni vuoksi menetän heidän äänioikeutensa seuraavissa vaaleissa, Englannin tuleville parlamentin jäsenille on esimerkkinä, että ainakin yksi mies oli uskaltanut vastustaa äänestäjiensä toiveita, vaikka </w:t>
      </w:r>
      <w:r>
        <w:rPr>
          <w:color w:val="6B8E23"/>
        </w:rPr>
        <w:t xml:space="preserve">hänen harkintakykynsä vakuutti, että ne olivat vääriä</w:t>
      </w:r>
      <w:r>
        <w:t xml:space="preserve">"</w:t>
      </w:r>
      <w:r>
        <w:t xml:space="preserve">.</w:t>
      </w:r>
    </w:p>
    <w:p>
      <w:r>
        <w:rPr>
          <w:b/>
        </w:rPr>
        <w:t xml:space="preserve">Kysymys 0</w:t>
      </w:r>
    </w:p>
    <w:p>
      <w:r>
        <w:t xml:space="preserve">Minkä maan kanssa Burke ehdotti kaupan rajoittamista?</w:t>
      </w:r>
    </w:p>
    <w:p>
      <w:r>
        <w:rPr>
          <w:b/>
        </w:rPr>
        <w:t xml:space="preserve">Kysymys 1</w:t>
      </w:r>
    </w:p>
    <w:p>
      <w:r>
        <w:t xml:space="preserve">Mitä kaupunkia Burke edusti parlamentissa?</w:t>
      </w:r>
    </w:p>
    <w:p>
      <w:r>
        <w:rPr>
          <w:b/>
        </w:rPr>
        <w:t xml:space="preserve">Kysymys 2</w:t>
      </w:r>
    </w:p>
    <w:p>
      <w:r>
        <w:t xml:space="preserve">Milloin Burke teki esityksen Irlannin kaupan rajoittamisesta?</w:t>
      </w:r>
    </w:p>
    <w:p>
      <w:r>
        <w:rPr>
          <w:b/>
        </w:rPr>
        <w:t xml:space="preserve">Kysymys 3</w:t>
      </w:r>
    </w:p>
    <w:p>
      <w:r>
        <w:t xml:space="preserve">Mikä oli Bristolin tärkein teollisuudenala?</w:t>
      </w:r>
    </w:p>
    <w:p>
      <w:r>
        <w:rPr>
          <w:b/>
        </w:rPr>
        <w:t xml:space="preserve">Kysymys 4</w:t>
      </w:r>
    </w:p>
    <w:p>
      <w:r>
        <w:t xml:space="preserve">Minkä maan kanssa Burke halusi vähentää kauppaa?</w:t>
      </w:r>
    </w:p>
    <w:p>
      <w:r>
        <w:rPr>
          <w:b/>
        </w:rPr>
        <w:t xml:space="preserve">Kysymys 5</w:t>
      </w:r>
    </w:p>
    <w:p>
      <w:r>
        <w:t xml:space="preserve">Mikä kaupunki tuki Burken päätöksiä?</w:t>
      </w:r>
    </w:p>
    <w:p>
      <w:r>
        <w:rPr>
          <w:b/>
        </w:rPr>
        <w:t xml:space="preserve">Kysymys 6</w:t>
      </w:r>
    </w:p>
    <w:p>
      <w:r>
        <w:t xml:space="preserve">Milloin kauppaa Irlannin kanssa alun perin rajoitettiin?</w:t>
      </w:r>
    </w:p>
    <w:p>
      <w:r>
        <w:rPr>
          <w:b/>
        </w:rPr>
        <w:t xml:space="preserve">Kysymys 7</w:t>
      </w:r>
    </w:p>
    <w:p>
      <w:r>
        <w:t xml:space="preserve">Miksi Burke sanoi, että hän suostui äänestäjiensä tahtoon?</w:t>
      </w:r>
    </w:p>
    <w:p>
      <w:r>
        <w:rPr>
          <w:b/>
        </w:rPr>
        <w:t xml:space="preserve">Teksti numero 9</w:t>
      </w:r>
    </w:p>
    <w:p>
      <w:r>
        <w:t xml:space="preserve">Burke ei vain esittänyt parlamentille rauhansopimusta, vaan hän esitti </w:t>
      </w:r>
      <w:r>
        <w:rPr>
          <w:color w:val="A9A9A9"/>
        </w:rPr>
        <w:t xml:space="preserve">neljä </w:t>
      </w:r>
      <w:r>
        <w:t xml:space="preserve">huolellisesti perusteltua syytä voimankäyttöä vastaan. Hän esitti vastalauseensa järjestelmällisesti ja keskittyi yhteen niistä ennen kuin siirtyi seuraavaan. Hänen ensimmäinen huolenaiheensa oli, että voimankäytön olisi oltava väliaikaista ja että kansannousut ja vastalauseet Britannian hallintoa vastaan Amerikassa eivät olisi sitä. Toiseksi Burke oli huolissaan epävarmuudesta sen suhteen, voittaisiko Britannia konfliktin </w:t>
      </w:r>
      <w:r>
        <w:rPr>
          <w:color w:val="DCDCDC"/>
        </w:rPr>
        <w:t xml:space="preserve">Amerikassa</w:t>
      </w:r>
      <w:r>
        <w:t xml:space="preserve">. </w:t>
      </w:r>
      <w:r>
        <w:t xml:space="preserve">"</w:t>
      </w:r>
      <w:r>
        <w:rPr>
          <w:color w:val="2F4F4F"/>
        </w:rPr>
        <w:t xml:space="preserve">Asevarustelu</w:t>
      </w:r>
      <w:r>
        <w:t xml:space="preserve">", Burke sanoi, "ei ole voitto". Kolmanneksi Burke toi esiin kysymyksen vahingoittumisesta; Britannian hallitukselle ei olisi hyväksi ryhtyä </w:t>
      </w:r>
      <w:r>
        <w:rPr>
          <w:color w:val="556B2F"/>
        </w:rPr>
        <w:t xml:space="preserve">poltetun maan sotaan </w:t>
      </w:r>
      <w:r>
        <w:t xml:space="preserve">ja saada haluamansa kohde (Amerikka) vahingoittumaan tai jopa muuttumaan hyödyttömäksi. Amerikkalaiset siirtolaiset voisivat aina vetäytyä </w:t>
      </w:r>
      <w:r>
        <w:rPr>
          <w:color w:val="A0522D"/>
        </w:rPr>
        <w:t xml:space="preserve">vuorille, mutta </w:t>
      </w:r>
      <w:r>
        <w:t xml:space="preserve">heidän jälkeensä jättämänsä maa olisi todennäköisesti käyttökelvoton, joko vahingossa tai tarkoituksella. Neljäs ja viimeinen syy voimankäytön välttämiseen oli kokemus; britit eivät olleet koskaan yrittäneet hillitä kuritonta siirtokuntaa voimakeinoin, eivätkä he tienneet, onnistuisiko se, saati sitten, että se onnistuisi </w:t>
      </w:r>
      <w:r>
        <w:rPr>
          <w:color w:val="228B22"/>
        </w:rPr>
        <w:t xml:space="preserve">tuhansien kilometrien </w:t>
      </w:r>
      <w:r>
        <w:t xml:space="preserve">päässä kotoa. Kaikki nämä huolenaiheet olivat perusteltuja, mutta osa niistä osoittautui myös profeetallisiksi - Amerikan siirtokuntalaiset eivät antautuneet, vaikka tilanne näytti äärimmäisen synkältä, ja britit eivät lopulta onnistuneet voittamaan sotaa, joka käytiin Amerikan maaperällä.</w:t>
      </w:r>
    </w:p>
    <w:p>
      <w:r>
        <w:rPr>
          <w:b/>
        </w:rPr>
        <w:t xml:space="preserve">Kysymys 0</w:t>
      </w:r>
    </w:p>
    <w:p>
      <w:r>
        <w:t xml:space="preserve">Missä Burke oli huolissaan siitä, että Britannia ei ehkä voittaisi sotaa?</w:t>
      </w:r>
    </w:p>
    <w:p>
      <w:r>
        <w:rPr>
          <w:b/>
        </w:rPr>
        <w:t xml:space="preserve">Kysymys 1</w:t>
      </w:r>
    </w:p>
    <w:p>
      <w:r>
        <w:t xml:space="preserve">Kuinka monta syytä Burke esitti väkivaltaa vastaan?</w:t>
      </w:r>
    </w:p>
    <w:p>
      <w:r>
        <w:rPr>
          <w:b/>
        </w:rPr>
        <w:t xml:space="preserve">Kysymys 2</w:t>
      </w:r>
    </w:p>
    <w:p>
      <w:r>
        <w:t xml:space="preserve">Kuinka kaukana mahdollinen konflikti oli, jota Burke perusteli?</w:t>
      </w:r>
    </w:p>
    <w:p>
      <w:r>
        <w:rPr>
          <w:b/>
        </w:rPr>
        <w:t xml:space="preserve">Kysymys 3</w:t>
      </w:r>
    </w:p>
    <w:p>
      <w:r>
        <w:t xml:space="preserve">Mille alueelle amerikkalaiset siirtolaiset saattoivat vetäytyä?</w:t>
      </w:r>
    </w:p>
    <w:p>
      <w:r>
        <w:rPr>
          <w:b/>
        </w:rPr>
        <w:t xml:space="preserve">Kysymys 4</w:t>
      </w:r>
    </w:p>
    <w:p>
      <w:r>
        <w:t xml:space="preserve">Kenet Burke uskoi Britannian voittavan sodassa?</w:t>
      </w:r>
    </w:p>
    <w:p>
      <w:r>
        <w:rPr>
          <w:b/>
        </w:rPr>
        <w:t xml:space="preserve">Kysymys 5</w:t>
      </w:r>
    </w:p>
    <w:p>
      <w:r>
        <w:t xml:space="preserve">Mitä Burke sanoi voitoksi?</w:t>
      </w:r>
    </w:p>
    <w:p>
      <w:r>
        <w:rPr>
          <w:b/>
        </w:rPr>
        <w:t xml:space="preserve">Kysymys 6</w:t>
      </w:r>
    </w:p>
    <w:p>
      <w:r>
        <w:t xml:space="preserve">Kuinka monta syytä Burke esitti voimankäytön puolesta?</w:t>
      </w:r>
    </w:p>
    <w:p>
      <w:r>
        <w:rPr>
          <w:b/>
        </w:rPr>
        <w:t xml:space="preserve">Kysymys 7</w:t>
      </w:r>
    </w:p>
    <w:p>
      <w:r>
        <w:t xml:space="preserve">Minkälaista sotaa Burke kannatti hallitukselle?</w:t>
      </w:r>
    </w:p>
    <w:p>
      <w:r>
        <w:rPr>
          <w:b/>
        </w:rPr>
        <w:t xml:space="preserve">Kysymys 8</w:t>
      </w:r>
    </w:p>
    <w:p>
      <w:r>
        <w:t xml:space="preserve">Mikä maantieteellinen piirre estäisi amerikkalaisia vetäytymästä?</w:t>
      </w:r>
    </w:p>
    <w:p>
      <w:r>
        <w:rPr>
          <w:b/>
        </w:rPr>
        <w:t xml:space="preserve">Teksti numero 10</w:t>
      </w:r>
    </w:p>
    <w:p>
      <w:r>
        <w:t xml:space="preserve">Yksi syy siihen, miksi tätä puhetta ihailtiin niin paljon, oli sen lordi Bathurstia (</w:t>
      </w:r>
      <w:r>
        <w:rPr>
          <w:color w:val="A9A9A9"/>
        </w:rPr>
        <w:t xml:space="preserve">1684-1775</w:t>
      </w:r>
      <w:r>
        <w:t xml:space="preserve">) käsittelevä kohta</w:t>
      </w:r>
      <w:r>
        <w:t xml:space="preserve">; Burke kuvaa, että </w:t>
      </w:r>
      <w:r>
        <w:t xml:space="preserve">vuonna </w:t>
      </w:r>
      <w:r>
        <w:rPr>
          <w:color w:val="556B2F"/>
        </w:rPr>
        <w:t xml:space="preserve">1704 </w:t>
      </w:r>
      <w:r>
        <w:rPr>
          <w:color w:val="2F4F4F"/>
        </w:rPr>
        <w:t xml:space="preserve">enkeli </w:t>
      </w:r>
      <w:r>
        <w:t xml:space="preserve">ennusti Bathurstille </w:t>
      </w:r>
      <w:r>
        <w:rPr>
          <w:color w:val="6B8E23"/>
        </w:rPr>
        <w:t xml:space="preserve">Englannin ja myös Amerikan tulevaa suuruutta</w:t>
      </w:r>
      <w:r>
        <w:t xml:space="preserve">: "Nuori mies, on olemassa Amerikka - joka ei tällä hetkellä juuri muuta tee kuin huvittaa sinua tarinoilla villeistä miehistä ja karkeista tavoista; mutta ennen kuin sinä maistat kuolemaa, se tulee osoittamaan olevansa yhtä suuri kuin koko se kauppa, joka nykyään herättää maailman kateuden". </w:t>
      </w:r>
      <w:r>
        <w:rPr>
          <w:color w:val="A0522D"/>
        </w:rPr>
        <w:t xml:space="preserve">Samuel Johnsonia </w:t>
      </w:r>
      <w:r>
        <w:t xml:space="preserve">ärsytti niin paljon sen jatkuva ylistäminen, että hän teki siitä parodian, jossa </w:t>
      </w:r>
      <w:r>
        <w:rPr>
          <w:color w:val="228B22"/>
        </w:rPr>
        <w:t xml:space="preserve">paholainen </w:t>
      </w:r>
      <w:r>
        <w:t xml:space="preserve">ilmestyy nuorelle whigille ja ennustaa, että lyhyessä ajassa </w:t>
      </w:r>
      <w:r>
        <w:rPr>
          <w:color w:val="191970"/>
        </w:rPr>
        <w:t xml:space="preserve">whiggismi </w:t>
      </w:r>
      <w:r>
        <w:t xml:space="preserve">myrkyttää jopa Amerikan paratiisin!</w:t>
      </w:r>
    </w:p>
    <w:p>
      <w:r>
        <w:rPr>
          <w:b/>
        </w:rPr>
        <w:t xml:space="preserve">Kysymys 0</w:t>
      </w:r>
    </w:p>
    <w:p>
      <w:r>
        <w:t xml:space="preserve">Milloin lordi Bathurst kuoli?</w:t>
      </w:r>
    </w:p>
    <w:p>
      <w:r>
        <w:rPr>
          <w:b/>
        </w:rPr>
        <w:t xml:space="preserve">Kysymys 1</w:t>
      </w:r>
    </w:p>
    <w:p>
      <w:r>
        <w:t xml:space="preserve">Milloin enkeli muka puhui Bathurstille?</w:t>
      </w:r>
    </w:p>
    <w:p>
      <w:r>
        <w:rPr>
          <w:b/>
        </w:rPr>
        <w:t xml:space="preserve">Kysymys 2</w:t>
      </w:r>
    </w:p>
    <w:p>
      <w:r>
        <w:t xml:space="preserve">Minkä poliittisen kannan Samuel Johnson sanoi myrkyttävän pian Amerikan?</w:t>
      </w:r>
    </w:p>
    <w:p>
      <w:r>
        <w:rPr>
          <w:b/>
        </w:rPr>
        <w:t xml:space="preserve">Kysymys 3</w:t>
      </w:r>
    </w:p>
    <w:p>
      <w:r>
        <w:t xml:space="preserve">Milloin Lord Bathurst syntyi?</w:t>
      </w:r>
    </w:p>
    <w:p>
      <w:r>
        <w:rPr>
          <w:b/>
        </w:rPr>
        <w:t xml:space="preserve">Kysymys 4</w:t>
      </w:r>
    </w:p>
    <w:p>
      <w:r>
        <w:t xml:space="preserve">Kuka Samuel Johnsonin kirjoituksissa esiintyi whiginä?</w:t>
      </w:r>
    </w:p>
    <w:p>
      <w:r>
        <w:rPr>
          <w:b/>
        </w:rPr>
        <w:t xml:space="preserve">Kysymys 5</w:t>
      </w:r>
    </w:p>
    <w:p>
      <w:r>
        <w:t xml:space="preserve">Mitä Bathurst ennusti? </w:t>
      </w:r>
    </w:p>
    <w:p>
      <w:r>
        <w:rPr>
          <w:b/>
        </w:rPr>
        <w:t xml:space="preserve">Kysymys 6</w:t>
      </w:r>
    </w:p>
    <w:p>
      <w:r>
        <w:t xml:space="preserve">Milloin Samuel Johnson kuoli?</w:t>
      </w:r>
    </w:p>
    <w:p>
      <w:r>
        <w:rPr>
          <w:b/>
        </w:rPr>
        <w:t xml:space="preserve">Kysymys 7</w:t>
      </w:r>
    </w:p>
    <w:p>
      <w:r>
        <w:t xml:space="preserve">Mikä myyttinen olento ennusti Burkelle?</w:t>
      </w:r>
    </w:p>
    <w:p>
      <w:r>
        <w:rPr>
          <w:b/>
        </w:rPr>
        <w:t xml:space="preserve">Kysymys 8</w:t>
      </w:r>
    </w:p>
    <w:p>
      <w:r>
        <w:t xml:space="preserve">Keneen Bathurstin ennustus teki vaikutuksen?</w:t>
      </w:r>
    </w:p>
    <w:p>
      <w:r>
        <w:rPr>
          <w:b/>
        </w:rPr>
        <w:t xml:space="preserve">Kysymys 9</w:t>
      </w:r>
    </w:p>
    <w:p>
      <w:r>
        <w:t xml:space="preserve">Mitä poliittista puoluetta Johnson väitti enkelin edustavan?</w:t>
      </w:r>
    </w:p>
    <w:p>
      <w:r>
        <w:rPr>
          <w:b/>
        </w:rPr>
        <w:t xml:space="preserve">Teksti numero 11</w:t>
      </w:r>
    </w:p>
    <w:p>
      <w:r>
        <w:t xml:space="preserve">Lord Northin hallinto (</w:t>
      </w:r>
      <w:r>
        <w:rPr>
          <w:color w:val="A9A9A9"/>
        </w:rPr>
        <w:t xml:space="preserve">1770-1782) </w:t>
      </w:r>
      <w:r>
        <w:t xml:space="preserve">yritti kukistaa siirtokuntalaisten kapinan sotilaallisin voimakeinoin</w:t>
      </w:r>
      <w:r>
        <w:rPr>
          <w:color w:val="A9A9A9"/>
        </w:rPr>
        <w:t xml:space="preserve">.</w:t>
      </w:r>
      <w:r>
        <w:t xml:space="preserve"> Britannian ja Yhdysvaltain joukot ottivat yhteen vuonna 1775, ja vuonna </w:t>
      </w:r>
      <w:r>
        <w:rPr>
          <w:color w:val="2F4F4F"/>
        </w:rPr>
        <w:t xml:space="preserve">1776 </w:t>
      </w:r>
      <w:r>
        <w:t xml:space="preserve">annettiin </w:t>
      </w:r>
      <w:r>
        <w:rPr>
          <w:color w:val="556B2F"/>
        </w:rPr>
        <w:t xml:space="preserve">Yhdysvaltain itsenäisyysjulistus</w:t>
      </w:r>
      <w:r>
        <w:t xml:space="preserve">. </w:t>
      </w:r>
      <w:r>
        <w:t xml:space="preserve">Burke </w:t>
      </w:r>
      <w:r>
        <w:rPr>
          <w:color w:val="6B8E23"/>
        </w:rPr>
        <w:t xml:space="preserve">kauhistui </w:t>
      </w:r>
      <w:r>
        <w:t xml:space="preserve">Britanniassa vietettyjä juhlallisuuksia amerikkalaisten tappiosta </w:t>
      </w:r>
      <w:r>
        <w:rPr>
          <w:color w:val="A0522D"/>
        </w:rPr>
        <w:t xml:space="preserve">New Yorkissa ja Pennsylvaniassa</w:t>
      </w:r>
      <w:r>
        <w:t xml:space="preserve">. </w:t>
      </w:r>
      <w:r>
        <w:t xml:space="preserve">Hän väitti, </w:t>
      </w:r>
      <w:r>
        <w:t xml:space="preserve">että tämä autoritaarisuus oli muuttamassa </w:t>
      </w:r>
      <w:r>
        <w:rPr>
          <w:color w:val="228B22"/>
        </w:rPr>
        <w:t xml:space="preserve">Englannin kansallista luonnetta.</w:t>
      </w:r>
      <w:r>
        <w:t xml:space="preserve"> Burke kirjoitti: "Mitä tulee Englannin hyvään kansaan, se näyttää päivä päivältä enemmän ja enemmän omaksuvan sen hallinnon luonteen, jota se on saatu sietämään. Olen vakuuttunut siitä, että muutamassa vuodessa kansallinen luonne on muuttunut suuresti. Emme vaikuta enää siltä innokkaalta, uteliaalta, kateelliselta ja tulisieluiselta kansalta, joka olemme aiemmin olleet.".</w:t>
      </w:r>
    </w:p>
    <w:p>
      <w:r>
        <w:rPr>
          <w:b/>
        </w:rPr>
        <w:t xml:space="preserve">Kysymys 0</w:t>
      </w:r>
    </w:p>
    <w:p>
      <w:r>
        <w:t xml:space="preserve">Milloin Lord North astui virkaansa?</w:t>
      </w:r>
    </w:p>
    <w:p>
      <w:r>
        <w:rPr>
          <w:b/>
        </w:rPr>
        <w:t xml:space="preserve">Kysymys 1</w:t>
      </w:r>
    </w:p>
    <w:p>
      <w:r>
        <w:t xml:space="preserve">Milloin lordi North jätti virkansa?</w:t>
      </w:r>
    </w:p>
    <w:p>
      <w:r>
        <w:rPr>
          <w:b/>
        </w:rPr>
        <w:t xml:space="preserve">Kysymys 2</w:t>
      </w:r>
    </w:p>
    <w:p>
      <w:r>
        <w:t xml:space="preserve">Mitä voittoja amerikkalaisia vastaan britit juhlivat?</w:t>
      </w:r>
    </w:p>
    <w:p>
      <w:r>
        <w:rPr>
          <w:b/>
        </w:rPr>
        <w:t xml:space="preserve">Kysymys 3</w:t>
      </w:r>
    </w:p>
    <w:p>
      <w:r>
        <w:t xml:space="preserve">Mitä mieltä Burke oli siitä, että britit juhlivat voittoja amerikkalaisia vastaan?</w:t>
      </w:r>
    </w:p>
    <w:p>
      <w:r>
        <w:rPr>
          <w:b/>
        </w:rPr>
        <w:t xml:space="preserve">Kysymys 4</w:t>
      </w:r>
    </w:p>
    <w:p>
      <w:r>
        <w:t xml:space="preserve">Milloin Yhdysvaltain itsenäisyysjulistus annettiin?</w:t>
      </w:r>
    </w:p>
    <w:p>
      <w:r>
        <w:rPr>
          <w:b/>
        </w:rPr>
        <w:t xml:space="preserve">Kysymys 5</w:t>
      </w:r>
    </w:p>
    <w:p>
      <w:r>
        <w:t xml:space="preserve">Milloin Lord North syntyi?</w:t>
      </w:r>
    </w:p>
    <w:p>
      <w:r>
        <w:rPr>
          <w:b/>
        </w:rPr>
        <w:t xml:space="preserve">Kysymys 6</w:t>
      </w:r>
    </w:p>
    <w:p>
      <w:r>
        <w:t xml:space="preserve">Mitä mieltä lordi North oli brittiläisistä juhlallisuuksista?</w:t>
      </w:r>
    </w:p>
    <w:p>
      <w:r>
        <w:rPr>
          <w:b/>
        </w:rPr>
        <w:t xml:space="preserve">Kysymys 7</w:t>
      </w:r>
    </w:p>
    <w:p>
      <w:r>
        <w:t xml:space="preserve">Missä osavaltioissa amerikkalaiset voittivat Britannian?</w:t>
      </w:r>
    </w:p>
    <w:p>
      <w:r>
        <w:rPr>
          <w:b/>
        </w:rPr>
        <w:t xml:space="preserve">Kysymys 8</w:t>
      </w:r>
    </w:p>
    <w:p>
      <w:r>
        <w:t xml:space="preserve">Mitä Burke väitti autoritaarisuuden muuttuvan?</w:t>
      </w:r>
    </w:p>
    <w:p>
      <w:r>
        <w:rPr>
          <w:b/>
        </w:rPr>
        <w:t xml:space="preserve">Kysymys 9</w:t>
      </w:r>
    </w:p>
    <w:p>
      <w:r>
        <w:t xml:space="preserve">Mikä julkaistiin vuonna 1775?</w:t>
      </w:r>
    </w:p>
    <w:p>
      <w:r>
        <w:rPr>
          <w:b/>
        </w:rPr>
        <w:t xml:space="preserve">Teksti numero 12</w:t>
      </w:r>
    </w:p>
    <w:p>
      <w:r>
        <w:rPr>
          <w:color w:val="A9A9A9"/>
        </w:rPr>
        <w:t xml:space="preserve">Vuoden 1782 </w:t>
      </w:r>
      <w:r>
        <w:t xml:space="preserve">Paymaster General Act </w:t>
      </w:r>
      <w:r>
        <w:t xml:space="preserve">lopetti viran tuottoisan virkasuhteen. Aikaisemmin </w:t>
      </w:r>
      <w:r>
        <w:rPr>
          <w:color w:val="DCDCDC"/>
        </w:rPr>
        <w:t xml:space="preserve">Paymasterit </w:t>
      </w:r>
      <w:r>
        <w:t xml:space="preserve">olivat voineet nostaa rahaa </w:t>
      </w:r>
      <w:r>
        <w:rPr>
          <w:color w:val="2F4F4F"/>
        </w:rPr>
        <w:t xml:space="preserve">HM Treasurysta oman </w:t>
      </w:r>
      <w:r>
        <w:t xml:space="preserve">harkintansa mukaan. Nyt heidän oli talletettava rahat, joita he olivat pyytäneet nostettavaksi valtiovarainministeriöstä, </w:t>
      </w:r>
      <w:r>
        <w:rPr>
          <w:color w:val="556B2F"/>
        </w:rPr>
        <w:t xml:space="preserve">Englannin pankkiin</w:t>
      </w:r>
      <w:r>
        <w:t xml:space="preserve">, josta ne oli nostettava tiettyihin tarkoituksiin. Valtiovarainministeriö saisi </w:t>
      </w:r>
      <w:r>
        <w:rPr>
          <w:color w:val="6B8E23"/>
        </w:rPr>
        <w:t xml:space="preserve">kuukausittain </w:t>
      </w:r>
      <w:r>
        <w:t xml:space="preserve">tiliotteen Paymasterin saldosta pankissa. </w:t>
      </w:r>
      <w:r>
        <w:rPr>
          <w:color w:val="228B22"/>
        </w:rPr>
        <w:t xml:space="preserve">Shelburnen </w:t>
      </w:r>
      <w:r>
        <w:t xml:space="preserve">hallinto </w:t>
      </w:r>
      <w:r>
        <w:t xml:space="preserve">kumosi tämän lain</w:t>
      </w:r>
      <w:r>
        <w:t xml:space="preserve">, mutta sen korvannut laki toisti sanatarkasti lähes koko Burken lain tekstin.</w:t>
      </w:r>
    </w:p>
    <w:p>
      <w:r>
        <w:rPr>
          <w:b/>
        </w:rPr>
        <w:t xml:space="preserve">Kysymys 0</w:t>
      </w:r>
    </w:p>
    <w:p>
      <w:r>
        <w:t xml:space="preserve">Mistä Paymasters oli voinut saada rahaa suoraan vuoteen 1782 asti?</w:t>
      </w:r>
    </w:p>
    <w:p>
      <w:r>
        <w:rPr>
          <w:b/>
        </w:rPr>
        <w:t xml:space="preserve">Kysymys 1</w:t>
      </w:r>
    </w:p>
    <w:p>
      <w:r>
        <w:t xml:space="preserve">Mihin Paymastersin nostopyynnöistä saatavat rahat menisivät vuoden 1782 jälkeen?</w:t>
      </w:r>
    </w:p>
    <w:p>
      <w:r>
        <w:rPr>
          <w:b/>
        </w:rPr>
        <w:t xml:space="preserve">Kysymys 2</w:t>
      </w:r>
    </w:p>
    <w:p>
      <w:r>
        <w:t xml:space="preserve">Kenen hallinto kumosi Paymaster General Actin?</w:t>
      </w:r>
    </w:p>
    <w:p>
      <w:r>
        <w:rPr>
          <w:b/>
        </w:rPr>
        <w:t xml:space="preserve">Kysymys 3</w:t>
      </w:r>
    </w:p>
    <w:p>
      <w:r>
        <w:t xml:space="preserve">Milloin Paymaster General Act hyväksyttiin?</w:t>
      </w:r>
    </w:p>
    <w:p>
      <w:r>
        <w:rPr>
          <w:b/>
        </w:rPr>
        <w:t xml:space="preserve">Kysymys 4</w:t>
      </w:r>
    </w:p>
    <w:p>
      <w:r>
        <w:t xml:space="preserve">Milloin Paymasters alkoi saada rahaa suoraan HM:n valtionkassasta?</w:t>
      </w:r>
    </w:p>
    <w:p>
      <w:r>
        <w:rPr>
          <w:b/>
        </w:rPr>
        <w:t xml:space="preserve">Kysymys 5</w:t>
      </w:r>
    </w:p>
    <w:p>
      <w:r>
        <w:t xml:space="preserve">Kuka ei voinut enää tehdä nostopyyntöjä Englannin pankille vuoden 1782 jälkeen?</w:t>
      </w:r>
    </w:p>
    <w:p>
      <w:r>
        <w:rPr>
          <w:b/>
        </w:rPr>
        <w:t xml:space="preserve">Kysymys 6</w:t>
      </w:r>
    </w:p>
    <w:p>
      <w:r>
        <w:t xml:space="preserve">Kuinka usein maksajat voisivat tehdä nostoja?</w:t>
      </w:r>
    </w:p>
    <w:p>
      <w:r>
        <w:rPr>
          <w:b/>
        </w:rPr>
        <w:t xml:space="preserve">Kysymys 7</w:t>
      </w:r>
    </w:p>
    <w:p>
      <w:r>
        <w:t xml:space="preserve">Mikä hallinto ehdotti Paymaster-lakia?</w:t>
      </w:r>
    </w:p>
    <w:p>
      <w:r>
        <w:rPr>
          <w:b/>
        </w:rPr>
        <w:t xml:space="preserve">Kysymys 8</w:t>
      </w:r>
    </w:p>
    <w:p>
      <w:r>
        <w:t xml:space="preserve">Paymaster Act antoi Paymasterille mahdollisuuden nostaa varoja mistä lähteestä oman harkintansa mukaan?</w:t>
      </w:r>
    </w:p>
    <w:p>
      <w:r>
        <w:rPr>
          <w:b/>
        </w:rPr>
        <w:t xml:space="preserve">Teksti numero 13</w:t>
      </w:r>
    </w:p>
    <w:p>
      <w:r>
        <w:t xml:space="preserve">Burke oli johtava </w:t>
      </w:r>
      <w:r>
        <w:rPr>
          <w:color w:val="A9A9A9"/>
        </w:rPr>
        <w:t xml:space="preserve">demokratian </w:t>
      </w:r>
      <w:r>
        <w:t xml:space="preserve">epäilijä</w:t>
      </w:r>
      <w:r>
        <w:t xml:space="preserve">. </w:t>
      </w:r>
      <w:r>
        <w:t xml:space="preserve">Vaikka hän myönsi, että teoreettisesti se voisi joissakin tapauksissa olla toivottavaa, hän vaati, että </w:t>
      </w:r>
      <w:r>
        <w:rPr>
          <w:color w:val="DCDCDC"/>
        </w:rPr>
        <w:t xml:space="preserve">demokraattinen </w:t>
      </w:r>
      <w:r>
        <w:t xml:space="preserve">hallitus Britanniassa hänen aikanaan olisi paitsi kyvytön myös sortava. Hän vastusti demokratiaa </w:t>
      </w:r>
      <w:r>
        <w:rPr>
          <w:color w:val="2F4F4F"/>
        </w:rPr>
        <w:t xml:space="preserve">kolmesta </w:t>
      </w:r>
      <w:r>
        <w:t xml:space="preserve">syystä</w:t>
      </w:r>
      <w:r>
        <w:rPr>
          <w:color w:val="2F4F4F"/>
        </w:rPr>
        <w:t xml:space="preserve">.</w:t>
      </w:r>
      <w:r>
        <w:t xml:space="preserve"> Ensinnäkin hallinto vaati sellaista älykkyyttä ja laaja-alaista tietämystä, jota tavallisen kansan keskuudessa esiintyi harvoin. Toiseksi hän ajatteli, että jos </w:t>
      </w:r>
      <w:r>
        <w:rPr>
          <w:color w:val="556B2F"/>
        </w:rPr>
        <w:t xml:space="preserve">tavallisilla ihmisillä </w:t>
      </w:r>
      <w:r>
        <w:t xml:space="preserve">olisi äänioikeus, </w:t>
      </w:r>
      <w:r>
        <w:t xml:space="preserve">heillä olisi vaarallisia ja vihaisia intohimoja, joita </w:t>
      </w:r>
      <w:r>
        <w:rPr>
          <w:color w:val="6B8E23"/>
        </w:rPr>
        <w:t xml:space="preserve">demagogit </w:t>
      </w:r>
      <w:r>
        <w:t xml:space="preserve">voisivat helposti herättää</w:t>
      </w:r>
      <w:r>
        <w:t xml:space="preserve">; hän pelkäsi, </w:t>
      </w:r>
      <w:r>
        <w:t xml:space="preserve">että näiden intohimojen voimaksi saamat </w:t>
      </w:r>
      <w:r>
        <w:rPr>
          <w:color w:val="A0522D"/>
        </w:rPr>
        <w:t xml:space="preserve">autoritaariset </w:t>
      </w:r>
      <w:r>
        <w:rPr>
          <w:color w:val="228B22"/>
        </w:rPr>
        <w:t xml:space="preserve">impulssit </w:t>
      </w:r>
      <w:r>
        <w:t xml:space="preserve">heikentäisivät vaalittuja perinteitä ja vakiintunutta uskontoa, mikä johtaisi väkivaltaan ja omaisuuden takavarikointiin. Kolmanneksi Burke varoitti, että demokratia loisi tyrannian epäsuosittuihin vähemmistöihin, jotka tarvitsivat </w:t>
      </w:r>
      <w:r>
        <w:rPr>
          <w:color w:val="191970"/>
        </w:rPr>
        <w:t xml:space="preserve">yläluokan </w:t>
      </w:r>
      <w:r>
        <w:t xml:space="preserve">suojelua</w:t>
      </w:r>
      <w:r>
        <w:t xml:space="preserve">.</w:t>
      </w:r>
    </w:p>
    <w:p>
      <w:r>
        <w:rPr>
          <w:b/>
        </w:rPr>
        <w:t xml:space="preserve">Kysymys 0</w:t>
      </w:r>
    </w:p>
    <w:p>
      <w:r>
        <w:t xml:space="preserve">Minkälainen hallitus Burken mielestä olisi kyvytön?</w:t>
      </w:r>
    </w:p>
    <w:p>
      <w:r>
        <w:rPr>
          <w:b/>
        </w:rPr>
        <w:t xml:space="preserve">Kysymys 1</w:t>
      </w:r>
    </w:p>
    <w:p>
      <w:r>
        <w:t xml:space="preserve">Kuinka monesta syystä Burke vastusti demokratiaa?</w:t>
      </w:r>
    </w:p>
    <w:p>
      <w:r>
        <w:rPr>
          <w:b/>
        </w:rPr>
        <w:t xml:space="preserve">Kysymys 2</w:t>
      </w:r>
    </w:p>
    <w:p>
      <w:r>
        <w:t xml:space="preserve">Mikä Burken mielestä saattoi herättää tavallisten ihmisten vaaralliset intohimot?</w:t>
      </w:r>
    </w:p>
    <w:p>
      <w:r>
        <w:rPr>
          <w:b/>
        </w:rPr>
        <w:t xml:space="preserve">Kysymys 3</w:t>
      </w:r>
    </w:p>
    <w:p>
      <w:r>
        <w:t xml:space="preserve">Minkälaisten impulssien Burke ajatteli voivan saada valtaa rahvaan intohimojen kautta?</w:t>
      </w:r>
    </w:p>
    <w:p>
      <w:r>
        <w:rPr>
          <w:b/>
        </w:rPr>
        <w:t xml:space="preserve">Kysymys 4</w:t>
      </w:r>
    </w:p>
    <w:p>
      <w:r>
        <w:t xml:space="preserve">Kuka Burken mielestä suojeli epäsuosittuja vähemmistöjä?</w:t>
      </w:r>
    </w:p>
    <w:p>
      <w:r>
        <w:rPr>
          <w:b/>
        </w:rPr>
        <w:t xml:space="preserve">Kysymys 5</w:t>
      </w:r>
    </w:p>
    <w:p>
      <w:r>
        <w:t xml:space="preserve">Minkälaista hallitusjärjestelmää Burke suosi?</w:t>
      </w:r>
    </w:p>
    <w:p>
      <w:r>
        <w:rPr>
          <w:b/>
        </w:rPr>
        <w:t xml:space="preserve">Kysymys 6</w:t>
      </w:r>
    </w:p>
    <w:p>
      <w:r>
        <w:t xml:space="preserve">Kuinka monta syytä Burke esitti tavallisen kansan älykkyyden puolesta?</w:t>
      </w:r>
    </w:p>
    <w:p>
      <w:r>
        <w:rPr>
          <w:b/>
        </w:rPr>
        <w:t xml:space="preserve">Kysymys 7</w:t>
      </w:r>
    </w:p>
    <w:p>
      <w:r>
        <w:t xml:space="preserve">Minkä ryhmän Burke uskoi lietsovan demagogien intohimoja?</w:t>
      </w:r>
    </w:p>
    <w:p>
      <w:r>
        <w:rPr>
          <w:b/>
        </w:rPr>
        <w:t xml:space="preserve">Kysymys 8</w:t>
      </w:r>
    </w:p>
    <w:p>
      <w:r>
        <w:t xml:space="preserve">Ketä Burke sanoi epäsuosittujen vähemmistöjen suojelevan?</w:t>
      </w:r>
    </w:p>
    <w:p>
      <w:r>
        <w:rPr>
          <w:b/>
        </w:rPr>
        <w:t xml:space="preserve">Kysymys 9</w:t>
      </w:r>
    </w:p>
    <w:p>
      <w:r>
        <w:t xml:space="preserve">Mitä Burken mukaan vakiintunut uskonto horjutti?</w:t>
      </w:r>
    </w:p>
    <w:p>
      <w:r>
        <w:rPr>
          <w:b/>
        </w:rPr>
        <w:t xml:space="preserve">Teksti numero 14</w:t>
      </w:r>
    </w:p>
    <w:p>
      <w:r>
        <w:t xml:space="preserve">Burke yritti vuosien ajan syyttömäksi julistaa </w:t>
      </w:r>
      <w:r>
        <w:rPr>
          <w:color w:val="A9A9A9"/>
        </w:rPr>
        <w:t xml:space="preserve">Warren Hastingsin</w:t>
      </w:r>
      <w:r>
        <w:t xml:space="preserve">, entisen </w:t>
      </w:r>
      <w:r>
        <w:rPr>
          <w:color w:val="DCDCDC"/>
        </w:rPr>
        <w:t xml:space="preserve">Bengalin</w:t>
      </w:r>
      <w:r>
        <w:t xml:space="preserve"> kenraalikuvernöörin, </w:t>
      </w:r>
      <w:r>
        <w:t xml:space="preserve">joka johti oikeudenkäyntiin vuonna </w:t>
      </w:r>
      <w:r>
        <w:rPr>
          <w:color w:val="2F4F4F"/>
        </w:rPr>
        <w:t xml:space="preserve">1786</w:t>
      </w:r>
      <w:r>
        <w:t xml:space="preserve">. Hänen vuorovaikutuksensa Intian brittiläisen herruuden kanssa alkoi jo paljon ennen Hastingsin viraltapano-oikeudenkäyntiä. </w:t>
      </w:r>
      <w:r>
        <w:t xml:space="preserve">Parlamentti oli käsitellyt Intian kysymystä </w:t>
      </w:r>
      <w:r>
        <w:rPr>
          <w:color w:val="556B2F"/>
        </w:rPr>
        <w:t xml:space="preserve">kaksi vuosikymmentä ennen </w:t>
      </w:r>
      <w:r>
        <w:t xml:space="preserve">syytteen nostamista</w:t>
      </w:r>
      <w:r>
        <w:rPr>
          <w:color w:val="556B2F"/>
        </w:rPr>
        <w:t xml:space="preserve">.</w:t>
      </w:r>
      <w:r>
        <w:t xml:space="preserve"> Oikeudenkäynti oli vuosien levottomuuden ja harkinnan huipentuma. Vuonna </w:t>
      </w:r>
      <w:r>
        <w:rPr>
          <w:color w:val="6B8E23"/>
        </w:rPr>
        <w:t xml:space="preserve">1781 </w:t>
      </w:r>
      <w:r>
        <w:t xml:space="preserve">Burke pääsi ensimmäisen kerran syventymään Itä-Intian yhtiöön liittyviin kysymyksiin, kun hänet nimitettiin </w:t>
      </w:r>
      <w:r>
        <w:rPr>
          <w:color w:val="A0522D"/>
        </w:rPr>
        <w:t xml:space="preserve">Itä-Intian asioita käsittelevän Commonsin erityiskomitean </w:t>
      </w:r>
      <w:r>
        <w:t xml:space="preserve">puheenjohtajaksi </w:t>
      </w:r>
      <w:r>
        <w:rPr>
          <w:color w:val="A0522D"/>
        </w:rPr>
        <w:t xml:space="preserve">- </w:t>
      </w:r>
      <w:r>
        <w:t xml:space="preserve">siitä </w:t>
      </w:r>
      <w:r>
        <w:rPr>
          <w:color w:val="A0522D"/>
        </w:rPr>
        <w:t xml:space="preserve">lähtien </w:t>
      </w:r>
      <w:r>
        <w:t xml:space="preserve">oikeudenkäynnin loppuun asti Intia oli Burken ensisijainen huolenaihe. Komitean tehtävänä oli "tutkia väitettyjä epäoikeudenmukaisuuksia Bengalissa, sotaa Hyder Alin kanssa ja muita Intian ongelmia". Samalla kun Burke ja komitea keskittyivät näihin asioihin, perustettiin toinen "salainen" komitea arvioimaan samoja asioita. Molempien komiteoiden mietinnöt laati Burke. Muun muassa mietinnöissä välitettiin Intian ruhtinaille, että Britannia ei ryhtyisi sotaan heitä vastaan, sekä vaadittiin, että </w:t>
      </w:r>
      <w:r>
        <w:rPr>
          <w:color w:val="228B22"/>
        </w:rPr>
        <w:t xml:space="preserve">HEIC </w:t>
      </w:r>
      <w:r>
        <w:t xml:space="preserve">kutsuisi Hastingsin takaisin. Tämä oli Burken ensimmäinen vaatimus keisarillisia käytäntöjä koskevasta sisällöllisestä muutoksesta. Puhuessaan koko alahuoneelle komitean mietinnöstä Burke kuvasi intiaanikysymystä kysymykseksi, joka "alkoi 'kaupasta' mutta 'päättyi </w:t>
      </w:r>
      <w:r>
        <w:rPr>
          <w:color w:val="191970"/>
        </w:rPr>
        <w:t xml:space="preserve">imperiumiin</w:t>
      </w:r>
      <w:r>
        <w:t xml:space="preserve">'".</w:t>
      </w:r>
    </w:p>
    <w:p>
      <w:r>
        <w:rPr>
          <w:b/>
        </w:rPr>
        <w:t xml:space="preserve">Kysymys 0</w:t>
      </w:r>
    </w:p>
    <w:p>
      <w:r>
        <w:t xml:space="preserve">Milloin Warren Hastings asetettiin syytteeseen?</w:t>
      </w:r>
    </w:p>
    <w:p>
      <w:r>
        <w:rPr>
          <w:b/>
        </w:rPr>
        <w:t xml:space="preserve">Kysymys 1</w:t>
      </w:r>
    </w:p>
    <w:p>
      <w:r>
        <w:t xml:space="preserve">Missä Hastings oli entinen kuvernööri?</w:t>
      </w:r>
    </w:p>
    <w:p>
      <w:r>
        <w:rPr>
          <w:b/>
        </w:rPr>
        <w:t xml:space="preserve">Kysymys 2</w:t>
      </w:r>
    </w:p>
    <w:p>
      <w:r>
        <w:t xml:space="preserve">Kuinka kauan ennen Hastingsin oikeudenkäyntiä Britannia oli ollut tekemisissä intiaanien levottomuuksien kanssa?</w:t>
      </w:r>
    </w:p>
    <w:p>
      <w:r>
        <w:rPr>
          <w:b/>
        </w:rPr>
        <w:t xml:space="preserve">Kysymys 3</w:t>
      </w:r>
    </w:p>
    <w:p>
      <w:r>
        <w:t xml:space="preserve">Mistä Burke nimitettiin puheenjohtajaksi vuonna 1781?</w:t>
      </w:r>
    </w:p>
    <w:p>
      <w:r>
        <w:rPr>
          <w:b/>
        </w:rPr>
        <w:t xml:space="preserve">Kysymys 4</w:t>
      </w:r>
    </w:p>
    <w:p>
      <w:r>
        <w:t xml:space="preserve">Kun Burke sanoi, että Intian ongelmat "alkoivat kaupasta", mihin hän sanoi ongelmien päättyneen?</w:t>
      </w:r>
    </w:p>
    <w:p>
      <w:r>
        <w:rPr>
          <w:b/>
        </w:rPr>
        <w:t xml:space="preserve">Kysymys 5</w:t>
      </w:r>
    </w:p>
    <w:p>
      <w:r>
        <w:t xml:space="preserve">Kuka yritti asettaa Burken syytteeseen?</w:t>
      </w:r>
    </w:p>
    <w:p>
      <w:r>
        <w:rPr>
          <w:b/>
        </w:rPr>
        <w:t xml:space="preserve">Kysymys 6</w:t>
      </w:r>
    </w:p>
    <w:p>
      <w:r>
        <w:t xml:space="preserve">Milloin Burke vietiin oikeuteen?</w:t>
      </w:r>
    </w:p>
    <w:p>
      <w:r>
        <w:rPr>
          <w:b/>
        </w:rPr>
        <w:t xml:space="preserve">Kysymys 7</w:t>
      </w:r>
    </w:p>
    <w:p>
      <w:r>
        <w:t xml:space="preserve">Minkä maan kuvernööri Hastings oli syytteeseenpanon aikana?</w:t>
      </w:r>
    </w:p>
    <w:p>
      <w:r>
        <w:rPr>
          <w:b/>
        </w:rPr>
        <w:t xml:space="preserve">Kysymys 8</w:t>
      </w:r>
    </w:p>
    <w:p>
      <w:r>
        <w:t xml:space="preserve">Milloin sota Hyder Alin kanssa alkoi?</w:t>
      </w:r>
    </w:p>
    <w:p>
      <w:r>
        <w:rPr>
          <w:b/>
        </w:rPr>
        <w:t xml:space="preserve">Kysymys 9</w:t>
      </w:r>
    </w:p>
    <w:p>
      <w:r>
        <w:t xml:space="preserve">Kenet Burke halusi Hastingsin kutsuvan takaisin?</w:t>
      </w:r>
    </w:p>
    <w:p>
      <w:r>
        <w:rPr>
          <w:b/>
        </w:rPr>
        <w:t xml:space="preserve">Teksti numero 15</w:t>
      </w:r>
    </w:p>
    <w:p>
      <w:r>
        <w:t xml:space="preserve">Burke esitti </w:t>
      </w:r>
      <w:r>
        <w:rPr>
          <w:color w:val="A9A9A9"/>
        </w:rPr>
        <w:t xml:space="preserve">4. huhtikuuta 1786 </w:t>
      </w:r>
      <w:r>
        <w:t xml:space="preserve">alahuoneelle </w:t>
      </w:r>
      <w:r>
        <w:rPr>
          <w:color w:val="DCDCDC"/>
        </w:rPr>
        <w:t xml:space="preserve">syytekohdan </w:t>
      </w:r>
      <w:r>
        <w:t xml:space="preserve">Hastingsia vastaan </w:t>
      </w:r>
      <w:r>
        <w:rPr>
          <w:color w:val="DCDCDC"/>
        </w:rPr>
        <w:t xml:space="preserve">korkeista rikoksista ja rikkomuksista</w:t>
      </w:r>
      <w:r>
        <w:rPr>
          <w:color w:val="A9A9A9"/>
        </w:rPr>
        <w:t xml:space="preserve">. </w:t>
      </w:r>
      <w:r>
        <w:t xml:space="preserve">Westminster Hallissa vasta </w:t>
      </w:r>
      <w:r>
        <w:rPr>
          <w:color w:val="2F4F4F"/>
        </w:rPr>
        <w:t xml:space="preserve">14. helmikuuta 1788 </w:t>
      </w:r>
      <w:r>
        <w:t xml:space="preserve">alkanut syytteen nostaminen olisi </w:t>
      </w:r>
      <w:r>
        <w:t xml:space="preserve">"ensimmäinen suuri julkinen diskursiivinen tapahtuma Englannissa", joka toisi imperialismin moraalin ja velvollisuuden julkiseen tietoisuuteen. Burke tunnettiin jo ennestään kaunopuheisesta retoriikastaan, ja hänen osallistumisensa oikeudenkäyntiin vain lisäsi sen suosiota ja merkitystä. Burken syytteessä, joka oli täynnä tunteisiin perustuvaa närkästystä, Hastings leimattiin "</w:t>
      </w:r>
      <w:r>
        <w:rPr>
          <w:color w:val="556B2F"/>
        </w:rPr>
        <w:t xml:space="preserve">vääryyden kenraalikapteeniksi</w:t>
      </w:r>
      <w:r>
        <w:t xml:space="preserve">", joka ei koskaan syönyt "aiheuttamatta nälänhätää", jonka sydän oli "kuollut ytimiin asti" ja joka muistutti </w:t>
      </w:r>
      <w:r>
        <w:rPr>
          <w:color w:val="6B8E23"/>
        </w:rPr>
        <w:t xml:space="preserve">sekä "helvetin hämähäkkiä" että "</w:t>
      </w:r>
      <w:r>
        <w:rPr>
          <w:color w:val="A0522D"/>
        </w:rPr>
        <w:t xml:space="preserve">raivokasta haaskalintua</w:t>
      </w:r>
      <w:r>
        <w:rPr>
          <w:color w:val="6B8E23"/>
        </w:rPr>
        <w:t xml:space="preserve">, joka ahmii kuolleiden raatoja". </w:t>
      </w:r>
      <w:r>
        <w:rPr>
          <w:color w:val="228B22"/>
        </w:rPr>
        <w:t xml:space="preserve">Alahuone </w:t>
      </w:r>
      <w:r>
        <w:t xml:space="preserve">nosti lopulta syytteen Hastingsia vastaan, mutta myöhemmin </w:t>
      </w:r>
      <w:r>
        <w:rPr>
          <w:color w:val="191970"/>
        </w:rPr>
        <w:t xml:space="preserve">ylähuone </w:t>
      </w:r>
      <w:r>
        <w:t xml:space="preserve">vapautti hänet kaikista syytteistä.</w:t>
      </w:r>
    </w:p>
    <w:p>
      <w:r>
        <w:rPr>
          <w:b/>
        </w:rPr>
        <w:t xml:space="preserve">Kysymys 0</w:t>
      </w:r>
    </w:p>
    <w:p>
      <w:r>
        <w:t xml:space="preserve">Milloin Burke nosti syytteen Hastingsia vastaan?</w:t>
      </w:r>
    </w:p>
    <w:p>
      <w:r>
        <w:rPr>
          <w:b/>
        </w:rPr>
        <w:t xml:space="preserve">Kysymys 1</w:t>
      </w:r>
    </w:p>
    <w:p>
      <w:r>
        <w:t xml:space="preserve">Mikä oli virallisen syytteen nimi?</w:t>
      </w:r>
    </w:p>
    <w:p>
      <w:r>
        <w:rPr>
          <w:b/>
        </w:rPr>
        <w:t xml:space="preserve">Kysymys 2</w:t>
      </w:r>
    </w:p>
    <w:p>
      <w:r>
        <w:t xml:space="preserve">Mikä talo vapautti Hastingsin?</w:t>
      </w:r>
    </w:p>
    <w:p>
      <w:r>
        <w:rPr>
          <w:b/>
        </w:rPr>
        <w:t xml:space="preserve">Kysymys 3</w:t>
      </w:r>
    </w:p>
    <w:p>
      <w:r>
        <w:t xml:space="preserve">Mikä talo asetti Hastingsin syytteeseen?</w:t>
      </w:r>
    </w:p>
    <w:p>
      <w:r>
        <w:rPr>
          <w:b/>
        </w:rPr>
        <w:t xml:space="preserve">Kysymys 4</w:t>
      </w:r>
    </w:p>
    <w:p>
      <w:r>
        <w:t xml:space="preserve">Minkä olennon tavoin Burke sanoi Hastingsin "ahmivan kuolleita"?</w:t>
      </w:r>
    </w:p>
    <w:p>
      <w:r>
        <w:rPr>
          <w:b/>
        </w:rPr>
        <w:t xml:space="preserve">Kysymys 5</w:t>
      </w:r>
    </w:p>
    <w:p>
      <w:r>
        <w:t xml:space="preserve">Milloin Hastings esitti Burkea vastaan suunnatun artikkelinsa?</w:t>
      </w:r>
    </w:p>
    <w:p>
      <w:r>
        <w:rPr>
          <w:b/>
        </w:rPr>
        <w:t xml:space="preserve">Kysymys 6</w:t>
      </w:r>
    </w:p>
    <w:p>
      <w:r>
        <w:t xml:space="preserve">Minkä lempinimen Burke sai tunteellisesta närkästyksestään?</w:t>
      </w:r>
    </w:p>
    <w:p>
      <w:r>
        <w:rPr>
          <w:b/>
        </w:rPr>
        <w:t xml:space="preserve">Kysymys 7</w:t>
      </w:r>
    </w:p>
    <w:p>
      <w:r>
        <w:t xml:space="preserve">Mihin alahuone vertasi Hastingsia?</w:t>
      </w:r>
    </w:p>
    <w:p>
      <w:r>
        <w:rPr>
          <w:b/>
        </w:rPr>
        <w:t xml:space="preserve">Kysymys 8</w:t>
      </w:r>
    </w:p>
    <w:p>
      <w:r>
        <w:t xml:space="preserve">Milloin ylähuone asetti Hastingsin syytteeseen?</w:t>
      </w:r>
    </w:p>
    <w:p>
      <w:r>
        <w:rPr>
          <w:b/>
        </w:rPr>
        <w:t xml:space="preserve">Kysymys 9</w:t>
      </w:r>
    </w:p>
    <w:p>
      <w:r>
        <w:t xml:space="preserve">Mikä talo vapautti Burken?</w:t>
      </w:r>
    </w:p>
    <w:p>
      <w:r>
        <w:rPr>
          <w:b/>
        </w:rPr>
        <w:t xml:space="preserve">Teksti numero 16</w:t>
      </w:r>
    </w:p>
    <w:p>
      <w:r>
        <w:t xml:space="preserve">Aluksi Burke ei tuominnut </w:t>
      </w:r>
      <w:r>
        <w:rPr>
          <w:color w:val="A9A9A9"/>
        </w:rPr>
        <w:t xml:space="preserve">Ranskan vallankumousta</w:t>
      </w:r>
      <w:r>
        <w:t xml:space="preserve">. Kirjeessään 9. elokuuta 1789 Burke kirjoitti: "Englanti katselee hämmästyneenä Ranskan vapaustaistelua eikä tiedä, pitäisikö sitä syyttää vai taputtaa! Vaikka luulin nähneeni jotakin sen kaltaista käynnissä jo useiden vuosien ajan, siinä on edelleen jotakin paradoksaalista ja salaperäistä. Henkeä on mahdotonta olla ihailematta, mutta vanha pariisilainen raivokkuus on puhjennut esiin järkyttävällä tavalla.". </w:t>
      </w:r>
      <w:r>
        <w:rPr>
          <w:color w:val="DCDCDC"/>
        </w:rPr>
        <w:t xml:space="preserve">Lokakuun 5.-6. päivän </w:t>
      </w:r>
      <w:r>
        <w:t xml:space="preserve">tapahtumat vuonna </w:t>
      </w:r>
      <w:r>
        <w:rPr>
          <w:color w:val="DCDCDC"/>
        </w:rPr>
        <w:t xml:space="preserve">1789, </w:t>
      </w:r>
      <w:r>
        <w:t xml:space="preserve">jolloin joukko pariisilaisia naisia marssi Versaillesiin pakottaakseen </w:t>
      </w:r>
      <w:r>
        <w:rPr>
          <w:color w:val="2F4F4F"/>
        </w:rPr>
        <w:t xml:space="preserve">kuningas Ludvig XVI:n </w:t>
      </w:r>
      <w:r>
        <w:t xml:space="preserve">palaamaan Pariisiin, käänsivät Burken sitä vastaan. Kirjeessään pojalleen </w:t>
      </w:r>
      <w:r>
        <w:rPr>
          <w:color w:val="556B2F"/>
        </w:rPr>
        <w:t xml:space="preserve">Richard Burkelle </w:t>
      </w:r>
      <w:r>
        <w:rPr>
          <w:color w:val="6B8E23"/>
        </w:rPr>
        <w:t xml:space="preserve">10. lokakuuta </w:t>
      </w:r>
      <w:r>
        <w:t xml:space="preserve">hän sanoi: "Kuulin tänään Laurence'lta, joka on lähettänyt minulle papereita, jotka vahvistavat Ranskan uhkaavan tilan, jossa ihmisyhteiskunnan muodostavat elementit näyttävät hajoavan ja jonka tilalle syntyy hirviöiden maailma, jossa Mirabeau johtaa suurena anarkkina ja jossa edesmennyt suurmonarkki on yhtä naurettava kuin säälittävä hahmo". </w:t>
      </w:r>
      <w:r>
        <w:rPr>
          <w:color w:val="A0522D"/>
        </w:rPr>
        <w:t xml:space="preserve">Charles-Jean-François Depont </w:t>
      </w:r>
      <w:r>
        <w:t xml:space="preserve">kirjoitti </w:t>
      </w:r>
      <w:r>
        <w:t xml:space="preserve">4. marraskuuta </w:t>
      </w:r>
      <w:r>
        <w:t xml:space="preserve">Burkelle ja pyysi häntä tukemaan vallankumousta</w:t>
      </w:r>
      <w:r>
        <w:rPr>
          <w:color w:val="A0522D"/>
        </w:rPr>
        <w:t xml:space="preserve">.</w:t>
      </w:r>
      <w:r>
        <w:t xml:space="preserve"> Burke vastasi, että kaikki hänen kriittiset puheensa sitä kohtaan olisi ymmärrettävä "vain epäilyksen ilmaisuksi", mutta hän lisäsi: "Olette ehkä horjuttaneet monarkiaa, mutta ette palauttaneet vapautta". Samassa kuussa hän kuvaili Ranskaa "tuhoutuneeksi maaksi". Burke tuomitsi vallankumouksen ensimmäisen kerran julkisesti parlamentissa </w:t>
      </w:r>
      <w:r>
        <w:rPr>
          <w:color w:val="228B22"/>
        </w:rPr>
        <w:t xml:space="preserve">9. helmikuuta 1790 käydyssä </w:t>
      </w:r>
      <w:r>
        <w:t xml:space="preserve">armeijan arviota koskevassa keskustelussa, jonka </w:t>
      </w:r>
      <w:r>
        <w:t xml:space="preserve">syynä oli Pittin ja Foxin ylistys vallankumoukselle:</w:t>
      </w:r>
    </w:p>
    <w:p>
      <w:r>
        <w:rPr>
          <w:b/>
        </w:rPr>
        <w:t xml:space="preserve">Kysymys 0</w:t>
      </w:r>
    </w:p>
    <w:p>
      <w:r>
        <w:t xml:space="preserve">Kenet pariisilaiset naiset halusivat palauttaa Pariisiin?</w:t>
      </w:r>
    </w:p>
    <w:p>
      <w:r>
        <w:rPr>
          <w:b/>
        </w:rPr>
        <w:t xml:space="preserve">Kysymys 1</w:t>
      </w:r>
    </w:p>
    <w:p>
      <w:r>
        <w:t xml:space="preserve">Mikä oli Burken pojan nimi?</w:t>
      </w:r>
    </w:p>
    <w:p>
      <w:r>
        <w:rPr>
          <w:b/>
        </w:rPr>
        <w:t xml:space="preserve">Kysymys 2</w:t>
      </w:r>
    </w:p>
    <w:p>
      <w:r>
        <w:t xml:space="preserve">Kuka pyysi Burkea tukemaan Ranskan vallankumousta?</w:t>
      </w:r>
    </w:p>
    <w:p>
      <w:r>
        <w:rPr>
          <w:b/>
        </w:rPr>
        <w:t xml:space="preserve">Kysymys 3</w:t>
      </w:r>
    </w:p>
    <w:p>
      <w:r>
        <w:t xml:space="preserve">Milloin Burke tuomitsi ensimmäisen kerran julkisesti Ranskan vallankumouksen?</w:t>
      </w:r>
    </w:p>
    <w:p>
      <w:r>
        <w:rPr>
          <w:b/>
        </w:rPr>
        <w:t xml:space="preserve">Kysymys 4</w:t>
      </w:r>
    </w:p>
    <w:p>
      <w:r>
        <w:t xml:space="preserve">Mitä Burke tuomitsi elokuussa 1789?</w:t>
      </w:r>
    </w:p>
    <w:p>
      <w:r>
        <w:rPr>
          <w:b/>
        </w:rPr>
        <w:t xml:space="preserve">Kysymys 5</w:t>
      </w:r>
    </w:p>
    <w:p>
      <w:r>
        <w:t xml:space="preserve">Milloin Burke marssi Versaillesissa?</w:t>
      </w:r>
    </w:p>
    <w:p>
      <w:r>
        <w:rPr>
          <w:b/>
        </w:rPr>
        <w:t xml:space="preserve">Kysymys 6</w:t>
      </w:r>
    </w:p>
    <w:p>
      <w:r>
        <w:t xml:space="preserve">Milloin Burke kirjoitti Laurelle?</w:t>
      </w:r>
    </w:p>
    <w:p>
      <w:r>
        <w:rPr>
          <w:b/>
        </w:rPr>
        <w:t xml:space="preserve">Kysymys 7</w:t>
      </w:r>
    </w:p>
    <w:p>
      <w:r>
        <w:t xml:space="preserve">Kenen Burke halusi tukevan vallankumousta?</w:t>
      </w:r>
    </w:p>
    <w:p>
      <w:r>
        <w:rPr>
          <w:b/>
        </w:rPr>
        <w:t xml:space="preserve">Kysymys 8</w:t>
      </w:r>
    </w:p>
    <w:p>
      <w:r>
        <w:t xml:space="preserve">Milloin Pitt ja Fox irtisanoutuivat virallisesti vallankumouksesta?</w:t>
      </w:r>
    </w:p>
    <w:p>
      <w:r>
        <w:rPr>
          <w:b/>
        </w:rPr>
        <w:t xml:space="preserve">Teksti numero 17</w:t>
      </w:r>
    </w:p>
    <w:p>
      <w:r>
        <w:rPr>
          <w:color w:val="A9A9A9"/>
        </w:rPr>
        <w:t xml:space="preserve">Tammikuussa 1790 </w:t>
      </w:r>
      <w:r>
        <w:t xml:space="preserve">Burke luki </w:t>
      </w:r>
      <w:r>
        <w:rPr>
          <w:color w:val="2F4F4F"/>
        </w:rPr>
        <w:t xml:space="preserve">vallankumousseuralle </w:t>
      </w:r>
      <w:r>
        <w:t xml:space="preserve">tohtori Richard Pricen </w:t>
      </w:r>
      <w:r>
        <w:rPr>
          <w:color w:val="DCDCDC"/>
        </w:rPr>
        <w:t xml:space="preserve">4. marraskuuta 1789</w:t>
      </w:r>
      <w:r>
        <w:t xml:space="preserve"> pitämän saarnan, jonka </w:t>
      </w:r>
      <w:r>
        <w:t xml:space="preserve">otsikkona oli </w:t>
      </w:r>
      <w:r>
        <w:rPr>
          <w:color w:val="2F4F4F"/>
        </w:rPr>
        <w:t xml:space="preserve">Puhe isänmaan rakkaudesta</w:t>
      </w:r>
      <w:r>
        <w:t xml:space="preserve">. </w:t>
      </w:r>
      <w:r>
        <w:t xml:space="preserve">Kyseinen yhdistys oli perustettu </w:t>
      </w:r>
      <w:r>
        <w:rPr>
          <w:color w:val="556B2F"/>
        </w:rPr>
        <w:t xml:space="preserve">vuoden </w:t>
      </w:r>
      <w:r>
        <w:rPr>
          <w:color w:val="6B8E23"/>
        </w:rPr>
        <w:t xml:space="preserve">1688 </w:t>
      </w:r>
      <w:r>
        <w:rPr>
          <w:color w:val="556B2F"/>
        </w:rPr>
        <w:t xml:space="preserve">kunniakkaan vallankumouksen </w:t>
      </w:r>
      <w:r>
        <w:t xml:space="preserve">muistoksi</w:t>
      </w:r>
      <w:r>
        <w:t xml:space="preserve">. </w:t>
      </w:r>
      <w:r>
        <w:t xml:space="preserve">Tässä saarnassa Price kannatti filosofiaa </w:t>
      </w:r>
      <w:r>
        <w:rPr>
          <w:color w:val="A0522D"/>
        </w:rPr>
        <w:t xml:space="preserve">yleismaailmallisista "ihmisten oikeuksista"</w:t>
      </w:r>
      <w:r>
        <w:t xml:space="preserve">. Price väitti, että rakkaus maatamme kohtaan "ei merkitse mitään vakaumusta sen paremmasta arvosta muihin maihin nähden tai mitään erityistä mieltymystä sen lakeihin ja hallintojärjestelmään". Sen sijaan Price väitti, että </w:t>
      </w:r>
      <w:r>
        <w:rPr>
          <w:color w:val="228B22"/>
        </w:rPr>
        <w:t xml:space="preserve">englantilaisten </w:t>
      </w:r>
      <w:r>
        <w:t xml:space="preserve">tulisi nähdä itsensä "pikemminkin </w:t>
      </w:r>
      <w:r>
        <w:rPr>
          <w:color w:val="191970"/>
        </w:rPr>
        <w:t xml:space="preserve">maailman kansalaisina </w:t>
      </w:r>
      <w:r>
        <w:t xml:space="preserve">kuin minkään tietyn yhteisön jäseninä".</w:t>
      </w:r>
    </w:p>
    <w:p>
      <w:r>
        <w:rPr>
          <w:b/>
        </w:rPr>
        <w:t xml:space="preserve">Kysymys 0</w:t>
      </w:r>
    </w:p>
    <w:p>
      <w:r>
        <w:t xml:space="preserve">Milloin Richard Price piti saarnan vallankumousseuralle?</w:t>
      </w:r>
    </w:p>
    <w:p>
      <w:r>
        <w:rPr>
          <w:b/>
        </w:rPr>
        <w:t xml:space="preserve">Kysymys 1</w:t>
      </w:r>
    </w:p>
    <w:p>
      <w:r>
        <w:t xml:space="preserve">Mitä vallankumousseura juhli?</w:t>
      </w:r>
    </w:p>
    <w:p>
      <w:r>
        <w:rPr>
          <w:b/>
        </w:rPr>
        <w:t xml:space="preserve">Kysymys 2</w:t>
      </w:r>
    </w:p>
    <w:p>
      <w:r>
        <w:t xml:space="preserve">Kenen pitäisi Pricen mielestä nähdä itsensä maailman kansalaisina?</w:t>
      </w:r>
    </w:p>
    <w:p>
      <w:r>
        <w:rPr>
          <w:b/>
        </w:rPr>
        <w:t xml:space="preserve">Kysymys 3</w:t>
      </w:r>
    </w:p>
    <w:p>
      <w:r>
        <w:t xml:space="preserve">Mitä filosofiaa Price tuki?</w:t>
      </w:r>
    </w:p>
    <w:p>
      <w:r>
        <w:rPr>
          <w:b/>
        </w:rPr>
        <w:t xml:space="preserve">Kysymys 4</w:t>
      </w:r>
    </w:p>
    <w:p>
      <w:r>
        <w:t xml:space="preserve">Mikä oli Burken saarnan nimi?</w:t>
      </w:r>
    </w:p>
    <w:p>
      <w:r>
        <w:rPr>
          <w:b/>
        </w:rPr>
        <w:t xml:space="preserve">Kysymys 5</w:t>
      </w:r>
    </w:p>
    <w:p>
      <w:r>
        <w:t xml:space="preserve">Milloin Revolution Society perustettiin?</w:t>
      </w:r>
    </w:p>
    <w:p>
      <w:r>
        <w:rPr>
          <w:b/>
        </w:rPr>
        <w:t xml:space="preserve">Kysymys 6</w:t>
      </w:r>
    </w:p>
    <w:p>
      <w:r>
        <w:t xml:space="preserve">Miten Burken mukaan englantilaisten pitäisi nähdä itsensä?</w:t>
      </w:r>
    </w:p>
    <w:p>
      <w:r>
        <w:rPr>
          <w:b/>
        </w:rPr>
        <w:t xml:space="preserve">Kysymys 7</w:t>
      </w:r>
    </w:p>
    <w:p>
      <w:r>
        <w:t xml:space="preserve">Milloin Burke ehdotti ajatusta miesten yleisistä oikeuksista?</w:t>
      </w:r>
    </w:p>
    <w:p>
      <w:r>
        <w:rPr>
          <w:b/>
        </w:rPr>
        <w:t xml:space="preserve">Kysymys 8</w:t>
      </w:r>
    </w:p>
    <w:p>
      <w:r>
        <w:t xml:space="preserve">Milloin Price luki Burken saarnan?</w:t>
      </w:r>
    </w:p>
    <w:p>
      <w:r>
        <w:rPr>
          <w:b/>
        </w:rPr>
        <w:t xml:space="preserve">Teksti numero 18</w:t>
      </w:r>
    </w:p>
    <w:p>
      <w:r>
        <w:t xml:space="preserve">Heti Pricen saarnan luettuaan Burke kirjoitti luonnoksen teoksesta, josta lopulta tuli </w:t>
      </w:r>
      <w:r>
        <w:rPr>
          <w:color w:val="A9A9A9"/>
        </w:rPr>
        <w:t xml:space="preserve">Reflections on the Revolution in France</w:t>
      </w:r>
      <w:r>
        <w:rPr>
          <w:color w:val="DCDCDC"/>
        </w:rPr>
        <w:t xml:space="preserve">. </w:t>
      </w:r>
      <w:r>
        <w:t xml:space="preserve">Helmikuun 13. päivänä </w:t>
      </w:r>
      <w:r>
        <w:rPr>
          <w:color w:val="2F4F4F"/>
        </w:rPr>
        <w:t xml:space="preserve">1790 </w:t>
      </w:r>
      <w:r>
        <w:t xml:space="preserve">lehdistössä julkaistun ilmoituksen mukaan Burke julkaisisi pian pamfletin vallankumouksesta ja sen brittiläisistä kannattajista, mutta hän kuitenkin käytti koko vuoden sen tarkistamiseen ja laajentamiseen. Marraskuun 1. päivänä hän vihdoin julkaisi Reflectionsin, ja siitä tuli välittömästi bestseller. </w:t>
      </w:r>
      <w:r>
        <w:rPr>
          <w:color w:val="556B2F"/>
        </w:rPr>
        <w:t xml:space="preserve">Viiden shillingin </w:t>
      </w:r>
      <w:r>
        <w:t xml:space="preserve">hintainen </w:t>
      </w:r>
      <w:r>
        <w:t xml:space="preserve">pamfletti oli kalliimpi kuin useimmat poliittiset pamfletit, mutta vuoden 1790 loppuun mennessä siitä oli painettu kymmenen painosta ja myyty noin </w:t>
      </w:r>
      <w:r>
        <w:rPr>
          <w:color w:val="6B8E23"/>
        </w:rPr>
        <w:t xml:space="preserve">17 500 </w:t>
      </w:r>
      <w:r>
        <w:t xml:space="preserve">kappaletta. Ranskankielinen käännös ilmestyi 29. marraskuuta, ja 30. marraskuuta kääntäjä </w:t>
      </w:r>
      <w:r>
        <w:rPr>
          <w:color w:val="A0522D"/>
        </w:rPr>
        <w:t xml:space="preserve">Pierre-Gaëton Dupont </w:t>
      </w:r>
      <w:r>
        <w:t xml:space="preserve">kirjoitti Burkelle, </w:t>
      </w:r>
      <w:r>
        <w:t xml:space="preserve">että </w:t>
      </w:r>
      <w:r>
        <w:rPr>
          <w:color w:val="228B22"/>
        </w:rPr>
        <w:t xml:space="preserve">2 500 </w:t>
      </w:r>
      <w:r>
        <w:t xml:space="preserve">kappaletta oli jo myyty. Ranskankielisestä käännöksestä oli painettu kymmenen painosta </w:t>
      </w:r>
      <w:r>
        <w:rPr>
          <w:color w:val="191970"/>
        </w:rPr>
        <w:t xml:space="preserve">kesäkuuhun 1791 </w:t>
      </w:r>
      <w:r>
        <w:t xml:space="preserve">mennessä</w:t>
      </w:r>
      <w:r>
        <w:t xml:space="preserve">.</w:t>
      </w:r>
    </w:p>
    <w:p>
      <w:r>
        <w:rPr>
          <w:b/>
        </w:rPr>
        <w:t xml:space="preserve">Kysymys 0</w:t>
      </w:r>
    </w:p>
    <w:p>
      <w:r>
        <w:t xml:space="preserve">Mikä Burken kirjoituksista sai vaikutteita Pricen saarnasta?</w:t>
      </w:r>
    </w:p>
    <w:p>
      <w:r>
        <w:rPr>
          <w:b/>
        </w:rPr>
        <w:t xml:space="preserve">Kysymys 1</w:t>
      </w:r>
    </w:p>
    <w:p>
      <w:r>
        <w:t xml:space="preserve">Milloin Burke julkaisi teoksensa Reflections on the Revolution in France?</w:t>
      </w:r>
    </w:p>
    <w:p>
      <w:r>
        <w:rPr>
          <w:b/>
        </w:rPr>
        <w:t xml:space="preserve">Kysymys 2</w:t>
      </w:r>
    </w:p>
    <w:p>
      <w:r>
        <w:t xml:space="preserve">Kuinka monta kappaletta Reflections on the Revolution in France -teosta myytiin kahdessa kuukaudessa?</w:t>
      </w:r>
    </w:p>
    <w:p>
      <w:r>
        <w:rPr>
          <w:b/>
        </w:rPr>
        <w:t xml:space="preserve">Kysymys 3</w:t>
      </w:r>
    </w:p>
    <w:p>
      <w:r>
        <w:t xml:space="preserve">Kuka käänsi "Pohdintoja Ranskan vallankumouksesta" ranskaksi?</w:t>
      </w:r>
    </w:p>
    <w:p>
      <w:r>
        <w:rPr>
          <w:b/>
        </w:rPr>
        <w:t xml:space="preserve">Kysymys 4</w:t>
      </w:r>
    </w:p>
    <w:p>
      <w:r>
        <w:t xml:space="preserve">Milloin "Reflections on the Revolution in France" -teoksen ranskankielisen käännöksen kymmenes painos ilmestyi?</w:t>
      </w:r>
    </w:p>
    <w:p>
      <w:r>
        <w:rPr>
          <w:b/>
        </w:rPr>
        <w:t xml:space="preserve">Kysymys 5</w:t>
      </w:r>
    </w:p>
    <w:p>
      <w:r>
        <w:t xml:space="preserve">Mitä Price laati ensimmäisen saarnansa jälkeen?</w:t>
      </w:r>
    </w:p>
    <w:p>
      <w:r>
        <w:rPr>
          <w:b/>
        </w:rPr>
        <w:t xml:space="preserve">Kysymys 6</w:t>
      </w:r>
    </w:p>
    <w:p>
      <w:r>
        <w:t xml:space="preserve">Paljonko useimmat pamfletit maksoivat tuohon aikaan?</w:t>
      </w:r>
    </w:p>
    <w:p>
      <w:r>
        <w:rPr>
          <w:b/>
        </w:rPr>
        <w:t xml:space="preserve">Kysymys 7</w:t>
      </w:r>
    </w:p>
    <w:p>
      <w:r>
        <w:t xml:space="preserve">Kuinka monta kappaletta oli myyty kesäkuuhun 1791 mennessä?</w:t>
      </w:r>
    </w:p>
    <w:p>
      <w:r>
        <w:rPr>
          <w:b/>
        </w:rPr>
        <w:t xml:space="preserve">Kysymys 8</w:t>
      </w:r>
    </w:p>
    <w:p>
      <w:r>
        <w:t xml:space="preserve">Kuka käänsi Burken teoksen ranskasta?</w:t>
      </w:r>
    </w:p>
    <w:p>
      <w:r>
        <w:rPr>
          <w:b/>
        </w:rPr>
        <w:t xml:space="preserve">Kysymys 9</w:t>
      </w:r>
    </w:p>
    <w:p>
      <w:r>
        <w:t xml:space="preserve">Mikä pamfletti julkaistiin 13. helmikuuta 1790?</w:t>
      </w:r>
    </w:p>
    <w:p>
      <w:r>
        <w:rPr>
          <w:b/>
        </w:rPr>
        <w:t xml:space="preserve">Teksti numero 19</w:t>
      </w:r>
    </w:p>
    <w:p>
      <w:r>
        <w:t xml:space="preserve">Burke esitti, että "me pelkäämme Jumalaa, me katsomme kunnioituksella </w:t>
      </w:r>
      <w:r>
        <w:rPr>
          <w:color w:val="A9A9A9"/>
        </w:rPr>
        <w:t xml:space="preserve">kuninkaita</w:t>
      </w:r>
      <w:r>
        <w:t xml:space="preserve">, kiintymyksellä </w:t>
      </w:r>
      <w:r>
        <w:rPr>
          <w:color w:val="DCDCDC"/>
        </w:rPr>
        <w:t xml:space="preserve">parlamentteja</w:t>
      </w:r>
      <w:r>
        <w:t xml:space="preserve">, </w:t>
      </w:r>
      <w:r>
        <w:rPr>
          <w:color w:val="2F4F4F"/>
        </w:rPr>
        <w:t xml:space="preserve">velvollisuudella </w:t>
      </w:r>
      <w:r>
        <w:rPr>
          <w:color w:val="556B2F"/>
        </w:rPr>
        <w:t xml:space="preserve">tuomareita</w:t>
      </w:r>
      <w:r>
        <w:t xml:space="preserve">, kunnioituksella </w:t>
      </w:r>
      <w:r>
        <w:rPr>
          <w:color w:val="6B8E23"/>
        </w:rPr>
        <w:t xml:space="preserve">pappeja </w:t>
      </w:r>
      <w:r>
        <w:t xml:space="preserve">ja </w:t>
      </w:r>
      <w:r>
        <w:rPr>
          <w:color w:val="A0522D"/>
        </w:rPr>
        <w:t xml:space="preserve">kunnioituksella </w:t>
      </w:r>
      <w:r>
        <w:rPr>
          <w:color w:val="228B22"/>
        </w:rPr>
        <w:t xml:space="preserve">aatelisia </w:t>
      </w:r>
      <w:r>
        <w:t xml:space="preserve">kohtaan</w:t>
      </w:r>
      <w:r>
        <w:t xml:space="preserve">. Miksi? Koska kun tällaiset ajatukset tuodaan mieleemme, on luonnollista, että niihin vaikutamme". Burke puolusti tätä ennakkoluuloa sillä perusteella, että se on "kansakuntien ja aikakausien yleinen pankki ja pääoma" ja ylivertainen yksilölliseen järkeen nähden, joka on siihen verrattuna pieni. "Ennakkoluuloa", Burke väitti, "voidaan soveltaa nopeasti hätätilanteessa; se sitouttaa mielen jo etukäteen viisauden ja hyveellisyyden tasaiseen kulkuun eikä jätä ihmistä epäröimään päätöksen hetkellä, epäileväksi, hämmentyneeksi ja ratkaisemattomaksi". Ennakkoluulo tekee miehen hyveestä tavan". Burke kritisoi </w:t>
      </w:r>
      <w:r>
        <w:rPr>
          <w:color w:val="191970"/>
        </w:rPr>
        <w:t xml:space="preserve">yhteiskuntasopimusteoriaa </w:t>
      </w:r>
      <w:r>
        <w:t xml:space="preserve">väittämällä, että yhteiskunta on todellakin sopimus, mutta "kumppanuus ei ole vain elävien välinen, vaan myös elävien, </w:t>
      </w:r>
      <w:r>
        <w:rPr>
          <w:color w:val="8B0000"/>
        </w:rPr>
        <w:t xml:space="preserve">kuolleiden ja syntyvien </w:t>
      </w:r>
      <w:r>
        <w:t xml:space="preserve">välinen</w:t>
      </w:r>
      <w:r>
        <w:t xml:space="preserve">".</w:t>
      </w:r>
    </w:p>
    <w:p>
      <w:r>
        <w:rPr>
          <w:b/>
        </w:rPr>
        <w:t xml:space="preserve">Kysymys 0</w:t>
      </w:r>
    </w:p>
    <w:p>
      <w:r>
        <w:t xml:space="preserve">Ketä Burke sanoi, että katsomme ylöspäin kunnioituksella?</w:t>
      </w:r>
    </w:p>
    <w:p>
      <w:r>
        <w:rPr>
          <w:b/>
        </w:rPr>
        <w:t xml:space="preserve">Kysymys 1</w:t>
      </w:r>
    </w:p>
    <w:p>
      <w:r>
        <w:t xml:space="preserve">Ketä Burke sanoi meidän katsovan hellästi?</w:t>
      </w:r>
    </w:p>
    <w:p>
      <w:r>
        <w:rPr>
          <w:b/>
        </w:rPr>
        <w:t xml:space="preserve">Kysymys 2</w:t>
      </w:r>
    </w:p>
    <w:p>
      <w:r>
        <w:t xml:space="preserve">Ketä Burke sanoi meidän katsovan kunnioittavasti?</w:t>
      </w:r>
    </w:p>
    <w:p>
      <w:r>
        <w:rPr>
          <w:b/>
        </w:rPr>
        <w:t xml:space="preserve">Kysymys 3</w:t>
      </w:r>
    </w:p>
    <w:p>
      <w:r>
        <w:t xml:space="preserve">Miten Burke sanoi meidän suhtautuvan aatelisuuteen?</w:t>
      </w:r>
    </w:p>
    <w:p>
      <w:r>
        <w:rPr>
          <w:b/>
        </w:rPr>
        <w:t xml:space="preserve">Kysymys 4</w:t>
      </w:r>
    </w:p>
    <w:p>
      <w:r>
        <w:t xml:space="preserve">Miten Burke sanoi, että suhtaudumme tuomareihin?</w:t>
      </w:r>
    </w:p>
    <w:p>
      <w:r>
        <w:rPr>
          <w:b/>
        </w:rPr>
        <w:t xml:space="preserve">Kysymys 5</w:t>
      </w:r>
    </w:p>
    <w:p>
      <w:r>
        <w:t xml:space="preserve">Mitä teoriaa Burke ylisti?</w:t>
      </w:r>
    </w:p>
    <w:p>
      <w:r>
        <w:rPr>
          <w:b/>
        </w:rPr>
        <w:t xml:space="preserve">Kysymys 6</w:t>
      </w:r>
    </w:p>
    <w:p>
      <w:r>
        <w:t xml:space="preserve">Burke väitti, että sopimus ei koskenut mitä ihmisryhmiä?</w:t>
      </w:r>
    </w:p>
    <w:p>
      <w:r>
        <w:rPr>
          <w:b/>
        </w:rPr>
        <w:t xml:space="preserve">Kysymys 7</w:t>
      </w:r>
    </w:p>
    <w:p>
      <w:r>
        <w:t xml:space="preserve">Kenen Burke sanoi katsovan meitä kunnioittavasti?</w:t>
      </w:r>
    </w:p>
    <w:p>
      <w:r>
        <w:rPr>
          <w:b/>
        </w:rPr>
        <w:t xml:space="preserve">Kysymys 8</w:t>
      </w:r>
    </w:p>
    <w:p>
      <w:r>
        <w:t xml:space="preserve">Kenen Burke sanoi olevan meille velkaa?</w:t>
      </w:r>
    </w:p>
    <w:p>
      <w:r>
        <w:rPr>
          <w:b/>
        </w:rPr>
        <w:t xml:space="preserve">Kysymys 9</w:t>
      </w:r>
    </w:p>
    <w:p>
      <w:r>
        <w:t xml:space="preserve">Kenen Burke sanoi antavan meille kunnioitusta?</w:t>
      </w:r>
    </w:p>
    <w:p>
      <w:r>
        <w:rPr>
          <w:b/>
        </w:rPr>
        <w:t xml:space="preserve">Teksti numero 20</w:t>
      </w:r>
    </w:p>
    <w:p>
      <w:r>
        <w:t xml:space="preserve">Kuuluisin kohta Burken Pohdinnoissa oli hänen kuvauksensa </w:t>
      </w:r>
      <w:r>
        <w:rPr>
          <w:color w:val="A9A9A9"/>
        </w:rPr>
        <w:t xml:space="preserve">5.-6. lokakuuta 1789</w:t>
      </w:r>
      <w:r>
        <w:t xml:space="preserve"> tapahtumista </w:t>
      </w:r>
      <w:r>
        <w:t xml:space="preserve">ja </w:t>
      </w:r>
      <w:r>
        <w:rPr>
          <w:color w:val="DCDCDC"/>
        </w:rPr>
        <w:t xml:space="preserve">Marie-Antoinetten </w:t>
      </w:r>
      <w:r>
        <w:t xml:space="preserve">osuudesta </w:t>
      </w:r>
      <w:r>
        <w:t xml:space="preserve">niissä. Burken kuvaus eroaa vain vähän nykyaikaisista historioitsijoista, jotka ovat käyttäneet ensisijaisia lähteitä. Hänen käyttämänsä kukkaiskieli kuvauksessaan herätti kuitenkin sekä kiitosta että kritiikkiä. </w:t>
      </w:r>
      <w:r>
        <w:rPr>
          <w:color w:val="2F4F4F"/>
        </w:rPr>
        <w:t xml:space="preserve">Philip Francis </w:t>
      </w:r>
      <w:r>
        <w:t xml:space="preserve">kirjoitti Burkelle, että se, mitä hän kirjoitti Marie-Antoinettesta, oli "</w:t>
      </w:r>
      <w:r>
        <w:rPr>
          <w:color w:val="556B2F"/>
        </w:rPr>
        <w:t xml:space="preserve">silkkaa hölmöilyä</w:t>
      </w:r>
      <w:r>
        <w:t xml:space="preserve">". </w:t>
      </w:r>
      <w:r>
        <w:rPr>
          <w:color w:val="6B8E23"/>
        </w:rPr>
        <w:t xml:space="preserve">Edward Gibbon </w:t>
      </w:r>
      <w:r>
        <w:t xml:space="preserve">suhtautui kuitenkin toisin: "Ihailen hänen ritarillisuuttaan". Eräs Bironin herttuattaren kanssa keskustellut englantilainen kertoi Burkelle, että kun Marie-Antoinette luki kyseistä kohtaa, </w:t>
      </w:r>
      <w:r>
        <w:rPr>
          <w:color w:val="A0522D"/>
        </w:rPr>
        <w:t xml:space="preserve">hän purskahti kyyneliin </w:t>
      </w:r>
      <w:r>
        <w:t xml:space="preserve">ja häneltä kesti kauan lukea sen loppuun. Price oli iloinnut siitä, että Ranskan kuningas oli "johdettu voittoon" lokakuun päivien aikana, mutta </w:t>
      </w:r>
      <w:r>
        <w:rPr>
          <w:color w:val="228B22"/>
        </w:rPr>
        <w:t xml:space="preserve">Burkelle </w:t>
      </w:r>
      <w:r>
        <w:t xml:space="preserve">tämä symbolisoi jakobiinien vastakkaista vallankumouksellista tunnetta ja niiden luonnollisia tunteita, jotka kauhulla jakoivat hänen oman näkemyksensä - että Marie-Antoinetteen kohdistunut häpeämätön hyökkäys oli pelkurimainen hyökkäys puolustuskyvytöntä naista vastaan.</w:t>
      </w:r>
    </w:p>
    <w:p>
      <w:r>
        <w:rPr>
          <w:b/>
        </w:rPr>
        <w:t xml:space="preserve">Kysymys 0</w:t>
      </w:r>
    </w:p>
    <w:p>
      <w:r>
        <w:t xml:space="preserve">Kuka esiintyi Burken heijastusten tunnetuimmassa osassa?</w:t>
      </w:r>
    </w:p>
    <w:p>
      <w:r>
        <w:rPr>
          <w:b/>
        </w:rPr>
        <w:t xml:space="preserve">Kysymys 1</w:t>
      </w:r>
    </w:p>
    <w:p>
      <w:r>
        <w:t xml:space="preserve">Kuka sanoi, että Burke kirjoitti Marie-Antoinettesta "pelkkää fopperia"?</w:t>
      </w:r>
    </w:p>
    <w:p>
      <w:r>
        <w:rPr>
          <w:b/>
        </w:rPr>
        <w:t xml:space="preserve">Kysymys 2</w:t>
      </w:r>
    </w:p>
    <w:p>
      <w:r>
        <w:t xml:space="preserve">Kuka ihaili Burken ritarillisuutta?</w:t>
      </w:r>
    </w:p>
    <w:p>
      <w:r>
        <w:rPr>
          <w:b/>
        </w:rPr>
        <w:t xml:space="preserve">Kysymys 3</w:t>
      </w:r>
    </w:p>
    <w:p>
      <w:r>
        <w:t xml:space="preserve">Miten Marie-Antoinette reagoi Burken kirjoituksiin hänestä?</w:t>
      </w:r>
    </w:p>
    <w:p>
      <w:r>
        <w:rPr>
          <w:b/>
        </w:rPr>
        <w:t xml:space="preserve">Kysymys 4</w:t>
      </w:r>
    </w:p>
    <w:p>
      <w:r>
        <w:t xml:space="preserve">Millä nimellä Filip Frans kutsui Marie-Antoinettea?</w:t>
      </w:r>
    </w:p>
    <w:p>
      <w:r>
        <w:rPr>
          <w:b/>
        </w:rPr>
        <w:t xml:space="preserve">Kysymys 5</w:t>
      </w:r>
    </w:p>
    <w:p>
      <w:r>
        <w:t xml:space="preserve">Milloin Marie-Antoinette luki Burken kirjoituksia?</w:t>
      </w:r>
    </w:p>
    <w:p>
      <w:r>
        <w:rPr>
          <w:b/>
        </w:rPr>
        <w:t xml:space="preserve">Kysymys 6</w:t>
      </w:r>
    </w:p>
    <w:p>
      <w:r>
        <w:t xml:space="preserve">Miten Marie-Antoinette reagoi Edward Gibbonin ylistykseen?</w:t>
      </w:r>
    </w:p>
    <w:p>
      <w:r>
        <w:rPr>
          <w:b/>
        </w:rPr>
        <w:t xml:space="preserve">Kysymys 7</w:t>
      </w:r>
    </w:p>
    <w:p>
      <w:r>
        <w:t xml:space="preserve">Kuka ihaili Franciscuksen ritarillisuutta?</w:t>
      </w:r>
    </w:p>
    <w:p>
      <w:r>
        <w:rPr>
          <w:b/>
        </w:rPr>
        <w:t xml:space="preserve">Kysymys 8</w:t>
      </w:r>
    </w:p>
    <w:p>
      <w:r>
        <w:t xml:space="preserve">Kenen mielestä lokakuun päivät olivat pelkurimainen hyökkäys jakobiinien kimppuun?</w:t>
      </w:r>
    </w:p>
    <w:p>
      <w:r>
        <w:rPr>
          <w:b/>
        </w:rPr>
        <w:t xml:space="preserve">Teksti numero 21</w:t>
      </w:r>
    </w:p>
    <w:p>
      <w:r>
        <w:rPr>
          <w:color w:val="A9A9A9"/>
        </w:rPr>
        <w:t xml:space="preserve">Ludvig XVI </w:t>
      </w:r>
      <w:r>
        <w:t xml:space="preserve">käänsi </w:t>
      </w:r>
      <w:r>
        <w:rPr>
          <w:color w:val="DCDCDC"/>
        </w:rPr>
        <w:t xml:space="preserve">heijastukset </w:t>
      </w:r>
      <w:r>
        <w:t xml:space="preserve">"päästä päähän" ranskaksi. </w:t>
      </w:r>
      <w:r>
        <w:t xml:space="preserve">Whig-kansanedustajat </w:t>
      </w:r>
      <w:r>
        <w:rPr>
          <w:color w:val="556B2F"/>
        </w:rPr>
        <w:t xml:space="preserve">Richard Sheridan ja Charles James Fox olivat </w:t>
      </w:r>
      <w:r>
        <w:t xml:space="preserve">eri mieltä Burken kanssa ja erosivat hänestä. Foxin mielestä Pohdinnat olivat "erittäin mauttomia" ja "suosivat konservatiivien periaatteita". Muut </w:t>
      </w:r>
      <w:r>
        <w:rPr>
          <w:color w:val="6B8E23"/>
        </w:rPr>
        <w:t xml:space="preserve">whigit</w:t>
      </w:r>
      <w:r>
        <w:t xml:space="preserve">, kuten </w:t>
      </w:r>
      <w:r>
        <w:rPr>
          <w:color w:val="A0522D"/>
        </w:rPr>
        <w:t xml:space="preserve">Portlandin herttua ja jaarli </w:t>
      </w:r>
      <w:r>
        <w:rPr>
          <w:color w:val="228B22"/>
        </w:rPr>
        <w:t xml:space="preserve">Fitzwilliam, </w:t>
      </w:r>
      <w:r>
        <w:t xml:space="preserve">olivat yksityisesti samaa mieltä Burken kanssa, mutta eivät halunneet julkista eroa whigikollegojensa kanssa. Burke kirjoitti </w:t>
      </w:r>
      <w:r>
        <w:rPr>
          <w:color w:val="191970"/>
        </w:rPr>
        <w:t xml:space="preserve">29. marraskuuta 1790</w:t>
      </w:r>
      <w:r>
        <w:t xml:space="preserve">: "Olen saanut Portlandin herttualta, lordi Fitzwilliamilta, Devonshiren herttualta, lordi John Cavendishilta, Montaguilta (kansanedustaja Frederick Montagu) ja monelta muulta vanhan whiggiläisen Staminan edustajalta täydellisen hyväksynnän tuon teoksen periaatteille ja ystävällisen myötämielisyyden teoksen toteuttamiselle". Portlandin herttua sanoi vuonna 1791, että kun joku arvosteli hänelle Reflectionsia, hän ilmoitti, että hän oli suositellut kirjaa </w:t>
      </w:r>
      <w:r>
        <w:rPr>
          <w:color w:val="8B0000"/>
        </w:rPr>
        <w:t xml:space="preserve">pojilleen, </w:t>
      </w:r>
      <w:r>
        <w:t xml:space="preserve">koska se sisälsi todellisen whig-uskontokannan.</w:t>
      </w:r>
    </w:p>
    <w:p>
      <w:r>
        <w:rPr>
          <w:b/>
        </w:rPr>
        <w:t xml:space="preserve">Kysymys 0</w:t>
      </w:r>
    </w:p>
    <w:p>
      <w:r>
        <w:t xml:space="preserve">Kuka käänsi heijastukset uudelleen ranskaksi?</w:t>
      </w:r>
    </w:p>
    <w:p>
      <w:r>
        <w:rPr>
          <w:b/>
        </w:rPr>
        <w:t xml:space="preserve">Kysymys 1</w:t>
      </w:r>
    </w:p>
    <w:p>
      <w:r>
        <w:t xml:space="preserve">Ketkä brittiministerit olivat eri mieltä Burken pohdinnoista?</w:t>
      </w:r>
    </w:p>
    <w:p>
      <w:r>
        <w:rPr>
          <w:b/>
        </w:rPr>
        <w:t xml:space="preserve">Kysymys 2</w:t>
      </w:r>
    </w:p>
    <w:p>
      <w:r>
        <w:t xml:space="preserve">Mikä poliittinen puolue oli Charles James Fox?</w:t>
      </w:r>
    </w:p>
    <w:p>
      <w:r>
        <w:rPr>
          <w:b/>
        </w:rPr>
        <w:t xml:space="preserve">Kysymys 3</w:t>
      </w:r>
    </w:p>
    <w:p>
      <w:r>
        <w:t xml:space="preserve">Mikä poliittinen puolue oli jaarli Fitzwilliam?</w:t>
      </w:r>
    </w:p>
    <w:p>
      <w:r>
        <w:rPr>
          <w:b/>
        </w:rPr>
        <w:t xml:space="preserve">Kysymys 4</w:t>
      </w:r>
    </w:p>
    <w:p>
      <w:r>
        <w:t xml:space="preserve">Mikä poliittinen puolue Richard Sheridan oli?</w:t>
      </w:r>
    </w:p>
    <w:p>
      <w:r>
        <w:rPr>
          <w:b/>
        </w:rPr>
        <w:t xml:space="preserve">Kysymys 5</w:t>
      </w:r>
    </w:p>
    <w:p>
      <w:r>
        <w:t xml:space="preserve">Mitä Charles James Fox käänsi?</w:t>
      </w:r>
    </w:p>
    <w:p>
      <w:r>
        <w:rPr>
          <w:b/>
        </w:rPr>
        <w:t xml:space="preserve">Kysymys 6</w:t>
      </w:r>
    </w:p>
    <w:p>
      <w:r>
        <w:t xml:space="preserve">Ketkä whigit kannattivat Burkea julkisesti?</w:t>
      </w:r>
    </w:p>
    <w:p>
      <w:r>
        <w:rPr>
          <w:b/>
        </w:rPr>
        <w:t xml:space="preserve">Kysymys 7</w:t>
      </w:r>
    </w:p>
    <w:p>
      <w:r>
        <w:t xml:space="preserve">Kuka oli Portlandin herttua?</w:t>
      </w:r>
    </w:p>
    <w:p>
      <w:r>
        <w:rPr>
          <w:b/>
        </w:rPr>
        <w:t xml:space="preserve">Kysymys 8</w:t>
      </w:r>
    </w:p>
    <w:p>
      <w:r>
        <w:t xml:space="preserve">Milloin John Cavendish kirjoitti Burkelle?</w:t>
      </w:r>
    </w:p>
    <w:p>
      <w:r>
        <w:rPr>
          <w:b/>
        </w:rPr>
        <w:t xml:space="preserve">Kysymys 9</w:t>
      </w:r>
    </w:p>
    <w:p>
      <w:r>
        <w:t xml:space="preserve">Kenelle Devonshiren herttua suositteli Reflectionsia?</w:t>
      </w:r>
    </w:p>
    <w:p>
      <w:r>
        <w:rPr>
          <w:b/>
        </w:rPr>
        <w:t xml:space="preserve">Teksti numero 22</w:t>
      </w:r>
    </w:p>
    <w:p>
      <w:r>
        <w:t xml:space="preserve">Burken pohdinnat saivat aikaan pamflettisodan. </w:t>
      </w:r>
      <w:r>
        <w:rPr>
          <w:color w:val="A9A9A9"/>
        </w:rPr>
        <w:t xml:space="preserve">Thomas Paine </w:t>
      </w:r>
      <w:r>
        <w:t xml:space="preserve">kirjoitti vuonna </w:t>
      </w:r>
      <w:r>
        <w:rPr>
          <w:color w:val="DCDCDC"/>
        </w:rPr>
        <w:t xml:space="preserve">1791</w:t>
      </w:r>
      <w:r>
        <w:t xml:space="preserve"> The Rights of Man (Ihmisen oikeudet) </w:t>
      </w:r>
      <w:r>
        <w:t xml:space="preserve">vastauksena Burkelle, </w:t>
      </w:r>
      <w:r>
        <w:rPr>
          <w:color w:val="2F4F4F"/>
        </w:rPr>
        <w:t xml:space="preserve">Mary Wollstonecraft </w:t>
      </w:r>
      <w:r>
        <w:t xml:space="preserve">julkaisi A Vindication of the Rights of Men (Ihmisten oikeuksien puolustaminen) ja </w:t>
      </w:r>
      <w:r>
        <w:rPr>
          <w:color w:val="556B2F"/>
        </w:rPr>
        <w:t xml:space="preserve">James Mackintosh </w:t>
      </w:r>
      <w:r>
        <w:t xml:space="preserve">kirjoitti Vindiciae Gallicae</w:t>
      </w:r>
      <w:r>
        <w:rPr>
          <w:color w:val="DCDCDC"/>
        </w:rPr>
        <w:t xml:space="preserve">.</w:t>
      </w:r>
      <w:r>
        <w:t xml:space="preserve"> Mackintosh oli ensimmäinen, joka piti Reflectionsia "</w:t>
      </w:r>
      <w:r>
        <w:rPr>
          <w:color w:val="6B8E23"/>
        </w:rPr>
        <w:t xml:space="preserve">vastavallankumouksen manifestina</w:t>
      </w:r>
      <w:r>
        <w:t xml:space="preserve">". Myöhemmin Mackintosh yhtyi Burken näkemyksiin ja totesi </w:t>
      </w:r>
      <w:r>
        <w:rPr>
          <w:color w:val="A0522D"/>
        </w:rPr>
        <w:t xml:space="preserve">joulukuussa 1796 </w:t>
      </w:r>
      <w:r>
        <w:t xml:space="preserve">tavattuaan hänet, että Burke oli "yksityiskohtaisesti ja tarkasti perillä kaikista Ranskan vallankumoukseen liittyvistä tosiasioista, ihmeellisen tarkasti"</w:t>
      </w:r>
      <w:r>
        <w:rPr>
          <w:color w:val="A0522D"/>
        </w:rPr>
        <w:t xml:space="preserve">.</w:t>
      </w:r>
      <w:r>
        <w:t xml:space="preserve"> Mackintosh sanoi myöhemmin: "Burke oli yksi aikansa ensimmäisistä ajattelijoista ja yksi suurimmista puhujista. Hänellä ei ole vertaa mihinkään aikakauteen, lukuun ottamatta ehkä </w:t>
      </w:r>
      <w:r>
        <w:rPr>
          <w:color w:val="228B22"/>
        </w:rPr>
        <w:t xml:space="preserve">lordi Baconia ja Ciceroa, </w:t>
      </w:r>
      <w:r>
        <w:t xml:space="preserve">ja hänen teoksensa sisältävät enemmän </w:t>
      </w:r>
      <w:r>
        <w:rPr>
          <w:color w:val="191970"/>
        </w:rPr>
        <w:t xml:space="preserve">poliittista ja moraalista </w:t>
      </w:r>
      <w:r>
        <w:rPr>
          <w:color w:val="8B0000"/>
        </w:rPr>
        <w:t xml:space="preserve">viisautta </w:t>
      </w:r>
      <w:r>
        <w:t xml:space="preserve">kuin keneltäkään muulta kirjoittajalta".</w:t>
      </w:r>
    </w:p>
    <w:p>
      <w:r>
        <w:rPr>
          <w:b/>
        </w:rPr>
        <w:t xml:space="preserve">Kysymys 0</w:t>
      </w:r>
    </w:p>
    <w:p>
      <w:r>
        <w:t xml:space="preserve">Kuka kirjoitti "Ihmisoikeudet"?</w:t>
      </w:r>
    </w:p>
    <w:p>
      <w:r>
        <w:rPr>
          <w:b/>
        </w:rPr>
        <w:t xml:space="preserve">Kysymys 1</w:t>
      </w:r>
    </w:p>
    <w:p>
      <w:r>
        <w:t xml:space="preserve">Kuka kirjoitti "A Vindication of the Rights of Men"?</w:t>
      </w:r>
    </w:p>
    <w:p>
      <w:r>
        <w:rPr>
          <w:b/>
        </w:rPr>
        <w:t xml:space="preserve">Kysymys 2</w:t>
      </w:r>
    </w:p>
    <w:p>
      <w:r>
        <w:t xml:space="preserve">Kuka sanoi, että Pohdinnat olivat "vastavallankumouksen manifesti"?</w:t>
      </w:r>
    </w:p>
    <w:p>
      <w:r>
        <w:rPr>
          <w:b/>
        </w:rPr>
        <w:t xml:space="preserve">Kysymys 3</w:t>
      </w:r>
    </w:p>
    <w:p>
      <w:r>
        <w:t xml:space="preserve">Keneen Mackintosh vertasi Burkea?</w:t>
      </w:r>
    </w:p>
    <w:p>
      <w:r>
        <w:rPr>
          <w:b/>
        </w:rPr>
        <w:t xml:space="preserve">Kysymys 4</w:t>
      </w:r>
    </w:p>
    <w:p>
      <w:r>
        <w:t xml:space="preserve">Minkälaista viisautta Mackintosh sanoi Burkella olevan?</w:t>
      </w:r>
    </w:p>
    <w:p>
      <w:r>
        <w:rPr>
          <w:b/>
        </w:rPr>
        <w:t xml:space="preserve">Kysymys 5</w:t>
      </w:r>
    </w:p>
    <w:p>
      <w:r>
        <w:t xml:space="preserve">Milloin Mary Wollstonecraft julkaisi vastauksensa?</w:t>
      </w:r>
    </w:p>
    <w:p>
      <w:r>
        <w:rPr>
          <w:b/>
        </w:rPr>
        <w:t xml:space="preserve">Kysymys 6</w:t>
      </w:r>
    </w:p>
    <w:p>
      <w:r>
        <w:t xml:space="preserve">Milloin Mary tapasi Burken?</w:t>
      </w:r>
    </w:p>
    <w:p>
      <w:r>
        <w:rPr>
          <w:b/>
        </w:rPr>
        <w:t xml:space="preserve">Kysymys 7</w:t>
      </w:r>
    </w:p>
    <w:p>
      <w:r>
        <w:t xml:space="preserve">Mitä Mackintosh väitti, että hänellä oli enemmän kuin kenelläkään muulla kirjailijalla?</w:t>
      </w:r>
    </w:p>
    <w:p>
      <w:r>
        <w:rPr>
          <w:b/>
        </w:rPr>
        <w:t xml:space="preserve">Kysymys 8</w:t>
      </w:r>
    </w:p>
    <w:p>
      <w:r>
        <w:t xml:space="preserve">Keneen Thomas Paine vertasi Burkea?</w:t>
      </w:r>
    </w:p>
    <w:p>
      <w:r>
        <w:rPr>
          <w:b/>
        </w:rPr>
        <w:t xml:space="preserve">Kysymys 9</w:t>
      </w:r>
    </w:p>
    <w:p>
      <w:r>
        <w:t xml:space="preserve">Mitä Paine kutsui Reflectionsiksi?</w:t>
      </w:r>
    </w:p>
    <w:p>
      <w:r>
        <w:rPr>
          <w:b/>
        </w:rPr>
        <w:t xml:space="preserve">Teksti numero 23</w:t>
      </w:r>
    </w:p>
    <w:p>
      <w:r>
        <w:t xml:space="preserve">Marraskuussa 1790 </w:t>
      </w:r>
      <w:r>
        <w:rPr>
          <w:color w:val="DCDCDC"/>
        </w:rPr>
        <w:t xml:space="preserve">Ranskan kansalliskokouksen </w:t>
      </w:r>
      <w:r>
        <w:t xml:space="preserve">jäsen </w:t>
      </w:r>
      <w:r>
        <w:rPr>
          <w:color w:val="A9A9A9"/>
        </w:rPr>
        <w:t xml:space="preserve">François-Louis-Thibault de Menonville </w:t>
      </w:r>
      <w:r>
        <w:t xml:space="preserve">kirjoitti Burkelle, kehui Reflectionsia ja pyysi lisää "erittäin virkistävää henkistä ravintoa", jonka hän voisi julkaista</w:t>
      </w:r>
      <w:r>
        <w:t xml:space="preserve">.</w:t>
      </w:r>
      <w:r>
        <w:t xml:space="preserve"> Näin Burke tekikin </w:t>
      </w:r>
      <w:r>
        <w:rPr>
          <w:color w:val="2F4F4F"/>
        </w:rPr>
        <w:t xml:space="preserve">huhtikuussa 1791</w:t>
      </w:r>
      <w:r>
        <w:t xml:space="preserve">, kun hän julkaisi </w:t>
      </w:r>
      <w:r>
        <w:rPr>
          <w:color w:val="556B2F"/>
        </w:rPr>
        <w:t xml:space="preserve">Kirje kansalliskokouksen jäsenelle</w:t>
      </w:r>
      <w:r>
        <w:t xml:space="preserve">. </w:t>
      </w:r>
      <w:r>
        <w:t xml:space="preserve">Burke kehotti ulkoisia voimia kääntämään vallankumouksen suunnan ja hyökkäsi muun muassa edesmennyttä ranskalaista filosofia </w:t>
      </w:r>
      <w:r>
        <w:rPr>
          <w:color w:val="6B8E23"/>
        </w:rPr>
        <w:t xml:space="preserve">Jean-Jacques Rousseauta vastaan, joka oli </w:t>
      </w:r>
      <w:r>
        <w:t xml:space="preserve">vallankumouksellisessa Ranskassa kehittyneen henkilökultin kohteena. Vaikka Burke myönsi, että Rousseau osoitti toisinaan "</w:t>
      </w:r>
      <w:r>
        <w:rPr>
          <w:color w:val="A0522D"/>
        </w:rPr>
        <w:t xml:space="preserve">huomattavaa </w:t>
      </w:r>
      <w:r>
        <w:t xml:space="preserve">ihmisluonnon </w:t>
      </w:r>
      <w:r>
        <w:rPr>
          <w:color w:val="A0522D"/>
        </w:rPr>
        <w:t xml:space="preserve">ymmärrystä", </w:t>
      </w:r>
      <w:r>
        <w:t xml:space="preserve">hän suhtautui siihen enimmäkseen kriittisesti. Vaikka hän ei tavannut Rousseauta tämän vieraillessa Britanniassa vuosina </w:t>
      </w:r>
      <w:r>
        <w:rPr>
          <w:color w:val="228B22"/>
        </w:rPr>
        <w:t xml:space="preserve">1766-7, </w:t>
      </w:r>
      <w:r>
        <w:t xml:space="preserve">Burke oli </w:t>
      </w:r>
      <w:r>
        <w:rPr>
          <w:color w:val="191970"/>
        </w:rPr>
        <w:t xml:space="preserve">David Humen </w:t>
      </w:r>
      <w:r>
        <w:t xml:space="preserve">ystävä, </w:t>
      </w:r>
      <w:r>
        <w:t xml:space="preserve">jonka luona Rousseau oli asunut</w:t>
      </w:r>
      <w:r>
        <w:rPr>
          <w:color w:val="228B22"/>
        </w:rPr>
        <w:t xml:space="preserve">.</w:t>
      </w:r>
      <w:r>
        <w:t xml:space="preserve"> Burken mukaan Rousseaulla "ei ollut mitään muuta periaatetta, joka olisi vaikuttanut hänen sydämeensä tai ohjannut hänen ymmärrystään, kuin turhamaisuus", joka "oli hänen hallussaan lähes hulluuden asteella". Hän siteerasi myös Rousseaun </w:t>
      </w:r>
      <w:r>
        <w:rPr>
          <w:color w:val="8B0000"/>
        </w:rPr>
        <w:t xml:space="preserve">Tunnustuksia </w:t>
      </w:r>
      <w:r>
        <w:t xml:space="preserve">todisteena siitä, että Rousseaun elämä oli täynnä "hämäräperäisiä ja rahvaanomaisia paheita", joita ei ollut "ruudutettu tai pilkottu täällä ja siellä hyveillä tai joita ei edes erottanut mikään yksittäinen hyvä teko". Burke asetti vastakkain Rousseaun teorian yleismaailmallisesta hyväntahtoisuudesta ja sen, että Rousseau oli lähettänyt lapsensa löytöeläinsairaalaan: "Hän rakastaa kaltaisiaan, mutta vihaa sukulaisiaan".</w:t>
      </w:r>
    </w:p>
    <w:p>
      <w:r>
        <w:rPr>
          <w:b/>
        </w:rPr>
        <w:t xml:space="preserve">Kysymys 0</w:t>
      </w:r>
    </w:p>
    <w:p>
      <w:r>
        <w:t xml:space="preserve">Kuka pyysi Burkelta lisää "erittäin virkistävää henkistä ruokaa"?</w:t>
      </w:r>
    </w:p>
    <w:p>
      <w:r>
        <w:rPr>
          <w:b/>
        </w:rPr>
        <w:t xml:space="preserve">Kysymys 1</w:t>
      </w:r>
    </w:p>
    <w:p>
      <w:r>
        <w:t xml:space="preserve">Milloin Burke julkaisi "Kirjeen kansalliskokouksen jäsenelle"?</w:t>
      </w:r>
    </w:p>
    <w:p>
      <w:r>
        <w:rPr>
          <w:b/>
        </w:rPr>
        <w:t xml:space="preserve">Kysymys 2</w:t>
      </w:r>
    </w:p>
    <w:p>
      <w:r>
        <w:t xml:space="preserve">Ketä ranskalaista filosofia vastaan Burke hyökkäsi?</w:t>
      </w:r>
    </w:p>
    <w:p>
      <w:r>
        <w:rPr>
          <w:b/>
        </w:rPr>
        <w:t xml:space="preserve">Kysymys 3</w:t>
      </w:r>
    </w:p>
    <w:p>
      <w:r>
        <w:t xml:space="preserve">Milloin Rousseau vieraili Britanniassa?</w:t>
      </w:r>
    </w:p>
    <w:p>
      <w:r>
        <w:rPr>
          <w:b/>
        </w:rPr>
        <w:t xml:space="preserve">Kysymys 4</w:t>
      </w:r>
    </w:p>
    <w:p>
      <w:r>
        <w:t xml:space="preserve">Kenen luona Rousseau asui vieraillessaan Britanniassa?</w:t>
      </w:r>
    </w:p>
    <w:p>
      <w:r>
        <w:rPr>
          <w:b/>
        </w:rPr>
        <w:t xml:space="preserve">Kysymys 5</w:t>
      </w:r>
    </w:p>
    <w:p>
      <w:r>
        <w:t xml:space="preserve">Mihin Burke kuului?</w:t>
      </w:r>
    </w:p>
    <w:p>
      <w:r>
        <w:rPr>
          <w:b/>
        </w:rPr>
        <w:t xml:space="preserve">Kysymys 6</w:t>
      </w:r>
    </w:p>
    <w:p>
      <w:r>
        <w:t xml:space="preserve">Mitä François-Louis-Thibault de Menonville julkaisi huhtikuussa 1791?</w:t>
      </w:r>
    </w:p>
    <w:p>
      <w:r>
        <w:rPr>
          <w:b/>
        </w:rPr>
        <w:t xml:space="preserve">Kysymys 7</w:t>
      </w:r>
    </w:p>
    <w:p>
      <w:r>
        <w:t xml:space="preserve">Milloin Jean-Jacques Rousseau kuoli?</w:t>
      </w:r>
    </w:p>
    <w:p>
      <w:r>
        <w:rPr>
          <w:b/>
        </w:rPr>
        <w:t xml:space="preserve">Kysymys 8</w:t>
      </w:r>
    </w:p>
    <w:p>
      <w:r>
        <w:t xml:space="preserve">Mitä Rousseau sanoi Burken olleen ihmisluonnon ymmärtämisen suhteen?</w:t>
      </w:r>
    </w:p>
    <w:p>
      <w:r>
        <w:rPr>
          <w:b/>
        </w:rPr>
        <w:t xml:space="preserve">Kysymys 9</w:t>
      </w:r>
    </w:p>
    <w:p>
      <w:r>
        <w:t xml:space="preserve">Minkä paheellisen kirjan Hume julkaisi?</w:t>
      </w:r>
    </w:p>
    <w:p>
      <w:r>
        <w:rPr>
          <w:b/>
        </w:rPr>
        <w:t xml:space="preserve">Tekstin numero 24</w:t>
      </w:r>
    </w:p>
    <w:p>
      <w:r>
        <w:t xml:space="preserve">Nämä tapahtumat ja niistä syntyneet erimielisyydet Whig-puolueen sisällä johtivat sen hajoamiseen ja Burken ja Foxin ystävyyden katkeamiseen. Parlamentissa käydyssä keskustelussa Britannian suhteista </w:t>
      </w:r>
      <w:r>
        <w:rPr>
          <w:color w:val="A9A9A9"/>
        </w:rPr>
        <w:t xml:space="preserve">Venäjään </w:t>
      </w:r>
      <w:r>
        <w:t xml:space="preserve">Fox ylisti vallankumouksen periaatteita, vaikka Burke ei pystynytkään vastaamaan siihen, sillä hän oli "parlamentin oman puolen jatkuvien kyseenalaistushuutojen vallassa". Kun parlamentti keskusteli Kanadan perustuslakia koskevasta Quebecin lakiesityksestä, Fox ylisti vallankumousta ja kritisoi joitakin Burken argumentteja, kuten </w:t>
      </w:r>
      <w:r>
        <w:rPr>
          <w:color w:val="DCDCDC"/>
        </w:rPr>
        <w:t xml:space="preserve">perinnöllistä </w:t>
      </w:r>
      <w:r>
        <w:t xml:space="preserve">valtaa. </w:t>
      </w:r>
      <w:r>
        <w:rPr>
          <w:color w:val="2F4F4F"/>
        </w:rPr>
        <w:t xml:space="preserve">Toukokuun 6. päivänä 1791</w:t>
      </w:r>
      <w:r>
        <w:t xml:space="preserve">, kun parlamentissa käytiin toinen keskustelu Quebecin lakiehdotuksesta, </w:t>
      </w:r>
      <w:r>
        <w:rPr>
          <w:color w:val="556B2F"/>
        </w:rPr>
        <w:t xml:space="preserve">Burke </w:t>
      </w:r>
      <w:r>
        <w:t xml:space="preserve">käytti tilaisuutta hyväkseen vastatakseen Foxille ja tuomitakseen </w:t>
      </w:r>
      <w:r>
        <w:rPr>
          <w:color w:val="6B8E23"/>
        </w:rPr>
        <w:t xml:space="preserve">Ranskan </w:t>
      </w:r>
      <w:r>
        <w:t xml:space="preserve">uuden </w:t>
      </w:r>
      <w:r>
        <w:t xml:space="preserve">perustuslain ja "ne kauheat seuraukset, jotka johtuvat ranskalaisesta ajatuksesta ihmisten oikeuksista". Burke väitti, että nämä ajatukset olivat sekä Yhdistyneen kuningaskunnan että Yhdysvaltojen perustuslakien vastakohta. Burke keskeytettiin, ja </w:t>
      </w:r>
      <w:r>
        <w:rPr>
          <w:color w:val="A0522D"/>
        </w:rPr>
        <w:t xml:space="preserve">Fox </w:t>
      </w:r>
      <w:r>
        <w:t xml:space="preserve">puuttui asiaan sanomalla, että Burken olisi annettava jatkaa puhettaan. Burkea vastaan esitettiin kuitenkin epäluottamuslause, koska hän oli huomauttanut Ranskan asioista, ja lordi Sheffield esitti epäluottamuslauseen, jota Fox kannatti. Pitt piti Burkea ylistävän puheen, ja Fox piti puheen, jossa hän sekä </w:t>
      </w:r>
      <w:r>
        <w:rPr>
          <w:color w:val="228B22"/>
        </w:rPr>
        <w:t xml:space="preserve">moitti että kehui </w:t>
      </w:r>
      <w:r>
        <w:t xml:space="preserve">Burkea</w:t>
      </w:r>
      <w:r>
        <w:t xml:space="preserve">.</w:t>
      </w:r>
      <w:r>
        <w:t xml:space="preserve"> Hän kyseenalaisti Burken vilpittömyyden, joka näytti unohtaneen häneltä saamansa opit, lainaten Burken omia puheita </w:t>
      </w:r>
      <w:r>
        <w:rPr>
          <w:color w:val="191970"/>
        </w:rPr>
        <w:t xml:space="preserve">neljätoista ja viisitoista vuotta </w:t>
      </w:r>
      <w:r>
        <w:rPr>
          <w:color w:val="8B0000"/>
        </w:rPr>
        <w:t xml:space="preserve">aiemmin</w:t>
      </w:r>
      <w:r>
        <w:t xml:space="preserve">.</w:t>
      </w:r>
    </w:p>
    <w:p>
      <w:r>
        <w:rPr>
          <w:b/>
        </w:rPr>
        <w:t xml:space="preserve">Kysymys 0</w:t>
      </w:r>
    </w:p>
    <w:p>
      <w:r>
        <w:t xml:space="preserve">Fox ylisti vallankumouksellisia periaatteita keskustelussa, joka koski mitä maata?</w:t>
      </w:r>
    </w:p>
    <w:p>
      <w:r>
        <w:rPr>
          <w:b/>
        </w:rPr>
        <w:t xml:space="preserve">Kysymys 1</w:t>
      </w:r>
    </w:p>
    <w:p>
      <w:r>
        <w:t xml:space="preserve">Minkälaisesta vallasta Foxin mielestä Burke oli väärässä?</w:t>
      </w:r>
    </w:p>
    <w:p>
      <w:r>
        <w:rPr>
          <w:b/>
        </w:rPr>
        <w:t xml:space="preserve">Kysymys 2</w:t>
      </w:r>
    </w:p>
    <w:p>
      <w:r>
        <w:t xml:space="preserve">Minkä perustuslain Burke tuomitsi 6. toukokuuta 1791?</w:t>
      </w:r>
    </w:p>
    <w:p>
      <w:r>
        <w:rPr>
          <w:b/>
        </w:rPr>
        <w:t xml:space="preserve">Kysymys 3</w:t>
      </w:r>
    </w:p>
    <w:p>
      <w:r>
        <w:t xml:space="preserve">Fox lainasi Burken puheita kuinka kauan sitten?</w:t>
      </w:r>
    </w:p>
    <w:p>
      <w:r>
        <w:rPr>
          <w:b/>
        </w:rPr>
        <w:t xml:space="preserve">Kysymys 4</w:t>
      </w:r>
    </w:p>
    <w:p>
      <w:r>
        <w:t xml:space="preserve">Milloin parlamentti keskusteli Quebecin lakiehdotuksesta?</w:t>
      </w:r>
    </w:p>
    <w:p>
      <w:r>
        <w:rPr>
          <w:b/>
        </w:rPr>
        <w:t xml:space="preserve">Kysymys 5</w:t>
      </w:r>
    </w:p>
    <w:p>
      <w:r>
        <w:t xml:space="preserve">Kuka keskeytti Burken?</w:t>
      </w:r>
    </w:p>
    <w:p>
      <w:r>
        <w:rPr>
          <w:b/>
        </w:rPr>
        <w:t xml:space="preserve">Kysymys 6</w:t>
      </w:r>
    </w:p>
    <w:p>
      <w:r>
        <w:t xml:space="preserve">Minkälaisen puheen lordi Sheffield piti Burken suhteen?</w:t>
      </w:r>
    </w:p>
    <w:p>
      <w:r>
        <w:rPr>
          <w:b/>
        </w:rPr>
        <w:t xml:space="preserve">Kysymys 7</w:t>
      </w:r>
    </w:p>
    <w:p>
      <w:r>
        <w:t xml:space="preserve">Fox lainasi omia puheitaan kuinka kauan sitten?</w:t>
      </w:r>
    </w:p>
    <w:p>
      <w:r>
        <w:rPr>
          <w:b/>
        </w:rPr>
        <w:t xml:space="preserve">Kysymys 8</w:t>
      </w:r>
    </w:p>
    <w:p>
      <w:r>
        <w:t xml:space="preserve">Kuka tuomitsi Kanadan perustuslain?</w:t>
      </w:r>
    </w:p>
    <w:p>
      <w:r>
        <w:rPr>
          <w:b/>
        </w:rPr>
        <w:t xml:space="preserve">Teksti numero 25</w:t>
      </w:r>
    </w:p>
    <w:p>
      <w:r>
        <w:t xml:space="preserve">Tässä vaiheessa </w:t>
      </w:r>
      <w:r>
        <w:rPr>
          <w:color w:val="A9A9A9"/>
        </w:rPr>
        <w:t xml:space="preserve">Fox </w:t>
      </w:r>
      <w:r>
        <w:t xml:space="preserve">kuiskasi, että "ystävyyttä ei menetetty". "Valitettavasti on", </w:t>
      </w:r>
      <w:r>
        <w:rPr>
          <w:color w:val="DCDCDC"/>
        </w:rPr>
        <w:t xml:space="preserve">Burke </w:t>
      </w:r>
      <w:r>
        <w:t xml:space="preserve">vastasi, "olen todellakin tehnyt suuren uhrauksen; olen tehnyt velvollisuuteni, vaikka olen menettänyt ystäväni. </w:t>
      </w:r>
      <w:r>
        <w:rPr>
          <w:color w:val="2F4F4F"/>
        </w:rPr>
        <w:t xml:space="preserve">Ranskan </w:t>
      </w:r>
      <w:r>
        <w:t xml:space="preserve">inhottavassa </w:t>
      </w:r>
      <w:r>
        <w:rPr>
          <w:color w:val="2F4F4F"/>
        </w:rPr>
        <w:t xml:space="preserve">perustuslaissa on </w:t>
      </w:r>
      <w:r>
        <w:t xml:space="preserve">jotakin</w:t>
      </w:r>
      <w:r>
        <w:rPr>
          <w:color w:val="556B2F"/>
        </w:rPr>
        <w:t xml:space="preserve">, joka myrkyttää kaiken, mihin se koskettaa</w:t>
      </w:r>
      <w:r>
        <w:t xml:space="preserve">". Tämä herätti </w:t>
      </w:r>
      <w:r>
        <w:rPr>
          <w:color w:val="6B8E23"/>
        </w:rPr>
        <w:t xml:space="preserve">Foxin</w:t>
      </w:r>
      <w:r>
        <w:t xml:space="preserve"> vastauksen</w:t>
      </w:r>
      <w:r>
        <w:t xml:space="preserve">, mutta hän ei kuitenkaan pystynyt pitämään puhettaan vähään aikaan, koska kyyneleet ja tunteet valtasivat hänet, hän vetosi Burkeen, jotta tämä muistaisi heidän luovuttamattoman ystävyytensä, mutta toisti myös Burkea kohtaan esittämänsä kritiikin ja lausui "epätavallisen katkeria sarkasmia". Tämä vain pahensi näiden kahden miehen välistä eripuraa. Burke osoitti eronsa puolueesta </w:t>
      </w:r>
      <w:r>
        <w:rPr>
          <w:color w:val="A0522D"/>
        </w:rPr>
        <w:t xml:space="preserve">5. kesäkuuta 1791 </w:t>
      </w:r>
      <w:r>
        <w:t xml:space="preserve">kirjoittamalla </w:t>
      </w:r>
      <w:r>
        <w:rPr>
          <w:color w:val="228B22"/>
        </w:rPr>
        <w:t xml:space="preserve">Fitzwilliamille ja </w:t>
      </w:r>
      <w:r>
        <w:t xml:space="preserve">kieltäytymällä saamasta häneltä rahaa.</w:t>
      </w:r>
    </w:p>
    <w:p>
      <w:r>
        <w:rPr>
          <w:b/>
        </w:rPr>
        <w:t xml:space="preserve">Kysymys 0</w:t>
      </w:r>
    </w:p>
    <w:p>
      <w:r>
        <w:t xml:space="preserve">Milloin Burke jätti Whig-puolueen?</w:t>
      </w:r>
    </w:p>
    <w:p>
      <w:r>
        <w:rPr>
          <w:b/>
        </w:rPr>
        <w:t xml:space="preserve">Kysymys 1</w:t>
      </w:r>
    </w:p>
    <w:p>
      <w:r>
        <w:t xml:space="preserve">Keneltä Burke torjui rahaa?</w:t>
      </w:r>
    </w:p>
    <w:p>
      <w:r>
        <w:rPr>
          <w:b/>
        </w:rPr>
        <w:t xml:space="preserve">Kysymys 2</w:t>
      </w:r>
    </w:p>
    <w:p>
      <w:r>
        <w:t xml:space="preserve">Mitä Burke sanoi, kun hän sanoi, että "myrkyttää kaiken, mihin se koskettaa"?</w:t>
      </w:r>
    </w:p>
    <w:p>
      <w:r>
        <w:rPr>
          <w:b/>
        </w:rPr>
        <w:t xml:space="preserve">Kysymys 3</w:t>
      </w:r>
    </w:p>
    <w:p>
      <w:r>
        <w:t xml:space="preserve">Kuka olisi uskonut, että Fox ja Burke voisivat vielä olla ystäviä?</w:t>
      </w:r>
    </w:p>
    <w:p>
      <w:r>
        <w:rPr>
          <w:b/>
        </w:rPr>
        <w:t xml:space="preserve">Kysymys 4</w:t>
      </w:r>
    </w:p>
    <w:p>
      <w:r>
        <w:t xml:space="preserve">Kuka luuli, että Foxin ja Burken ystävyys oli menetetty?</w:t>
      </w:r>
    </w:p>
    <w:p>
      <w:r>
        <w:rPr>
          <w:b/>
        </w:rPr>
        <w:t xml:space="preserve">Kysymys 5</w:t>
      </w:r>
    </w:p>
    <w:p>
      <w:r>
        <w:t xml:space="preserve">Kuka kieltäytyi ottamasta rahaa Burkelta?</w:t>
      </w:r>
    </w:p>
    <w:p>
      <w:r>
        <w:rPr>
          <w:b/>
        </w:rPr>
        <w:t xml:space="preserve">Kysymys 6</w:t>
      </w:r>
    </w:p>
    <w:p>
      <w:r>
        <w:t xml:space="preserve">Milloin Burke jätti puolueen?</w:t>
      </w:r>
    </w:p>
    <w:p>
      <w:r>
        <w:rPr>
          <w:b/>
        </w:rPr>
        <w:t xml:space="preserve">Kysymys 7</w:t>
      </w:r>
    </w:p>
    <w:p>
      <w:r>
        <w:t xml:space="preserve">Kuka säilytti ystävänsä velvollisuutensa kustannuksella?</w:t>
      </w:r>
    </w:p>
    <w:p>
      <w:r>
        <w:rPr>
          <w:b/>
        </w:rPr>
        <w:t xml:space="preserve">Kysymys 8</w:t>
      </w:r>
    </w:p>
    <w:p>
      <w:r>
        <w:t xml:space="preserve">Mitä Fox sanoi Ranskan perustuslaista?</w:t>
      </w:r>
    </w:p>
    <w:p>
      <w:r>
        <w:rPr>
          <w:b/>
        </w:rPr>
        <w:t xml:space="preserve">Kysymys 9</w:t>
      </w:r>
    </w:p>
    <w:p>
      <w:r>
        <w:t xml:space="preserve">Kuka voitti tunteensa saadakseen puheensa valmiiksi?</w:t>
      </w:r>
    </w:p>
    <w:p>
      <w:r>
        <w:rPr>
          <w:b/>
        </w:rPr>
        <w:t xml:space="preserve">Teksti numero 26</w:t>
      </w:r>
    </w:p>
    <w:p>
      <w:r>
        <w:t xml:space="preserve">Burke tiesi, että monet </w:t>
      </w:r>
      <w:r>
        <w:rPr>
          <w:color w:val="A9A9A9"/>
        </w:rPr>
        <w:t xml:space="preserve">Whig-puolueen jäsenet </w:t>
      </w:r>
      <w:r>
        <w:t xml:space="preserve">eivät jakaneet </w:t>
      </w:r>
      <w:r>
        <w:t xml:space="preserve">Foxin näkemyksiä, ja hän halusi provosoida heitä tuomitsemaan </w:t>
      </w:r>
      <w:r>
        <w:rPr>
          <w:color w:val="2F4F4F"/>
        </w:rPr>
        <w:t xml:space="preserve">Ranskan vallankumouksen</w:t>
      </w:r>
      <w:r>
        <w:t xml:space="preserve">. Burke kirjoitti, että hän halusi esittää koko Whig-puolueen "suvaitsevana ja suvaitsevaisuutena, joka hyväksyy nämä menettelyt", jotta hän voisi "kannustaa heitä julkiseen julistukseen siitä, minkä jokainen heidän tuttavansa tietää yksityisesti olevan heidän... mielipiteensä". Siksi </w:t>
      </w:r>
      <w:r>
        <w:t xml:space="preserve">Burke julkaisi </w:t>
      </w:r>
      <w:r>
        <w:rPr>
          <w:color w:val="556B2F"/>
        </w:rPr>
        <w:t xml:space="preserve">3. elokuuta 1791 </w:t>
      </w:r>
      <w:r>
        <w:t xml:space="preserve">teoksensa </w:t>
      </w:r>
      <w:r>
        <w:rPr>
          <w:color w:val="6B8E23"/>
        </w:rPr>
        <w:t xml:space="preserve">Appeal from the New to the Old Whigs </w:t>
      </w:r>
      <w:r>
        <w:t xml:space="preserve">(</w:t>
      </w:r>
      <w:r>
        <w:rPr>
          <w:color w:val="6B8E23"/>
        </w:rPr>
        <w:t xml:space="preserve">Vetoomus uusilta vanhoille whigeille), </w:t>
      </w:r>
      <w:r>
        <w:t xml:space="preserve">jossa hän uudisti kritiikkinsä </w:t>
      </w:r>
      <w:r>
        <w:rPr>
          <w:color w:val="A0522D"/>
        </w:rPr>
        <w:t xml:space="preserve">Ranskan vallankumouksen </w:t>
      </w:r>
      <w:r>
        <w:t xml:space="preserve">innoittamia radikaaleja vallankumousohjelmia kohtaan </w:t>
      </w:r>
      <w:r>
        <w:t xml:space="preserve">ja hyökkäsi niitä kannattaneita whigejä vastaan, koska ne olivat vastoin </w:t>
      </w:r>
      <w:r>
        <w:rPr>
          <w:color w:val="228B22"/>
        </w:rPr>
        <w:t xml:space="preserve">whigipuolueen </w:t>
      </w:r>
      <w:r>
        <w:t xml:space="preserve">perinteisiä periaatteita</w:t>
      </w:r>
      <w:r>
        <w:t xml:space="preserve">.</w:t>
      </w:r>
    </w:p>
    <w:p>
      <w:r>
        <w:rPr>
          <w:b/>
        </w:rPr>
        <w:t xml:space="preserve">Kysymys 0</w:t>
      </w:r>
    </w:p>
    <w:p>
      <w:r>
        <w:t xml:space="preserve">Mitä Burke halusi whigien tuomitsevan?</w:t>
      </w:r>
    </w:p>
    <w:p>
      <w:r>
        <w:rPr>
          <w:b/>
        </w:rPr>
        <w:t xml:space="preserve">Kysymys 1</w:t>
      </w:r>
    </w:p>
    <w:p>
      <w:r>
        <w:t xml:space="preserve">Mitä Burke julkaisi 3. elokuuta 1791?</w:t>
      </w:r>
    </w:p>
    <w:p>
      <w:r>
        <w:rPr>
          <w:b/>
        </w:rPr>
        <w:t xml:space="preserve">Kysymys 2</w:t>
      </w:r>
    </w:p>
    <w:p>
      <w:r>
        <w:t xml:space="preserve">Burken mielestä Ranskan vallankumous oli kenen periaatteita vastaan?</w:t>
      </w:r>
    </w:p>
    <w:p>
      <w:r>
        <w:rPr>
          <w:b/>
        </w:rPr>
        <w:t xml:space="preserve">Kysymys 3</w:t>
      </w:r>
    </w:p>
    <w:p>
      <w:r>
        <w:t xml:space="preserve">Burke hyökkäsi whigejä vastaan, jotka kannattivat mitä?</w:t>
      </w:r>
    </w:p>
    <w:p>
      <w:r>
        <w:rPr>
          <w:b/>
        </w:rPr>
        <w:t xml:space="preserve">Kysymys 4</w:t>
      </w:r>
    </w:p>
    <w:p>
      <w:r>
        <w:t xml:space="preserve">Mitä Whig-puolue halusi Burken tuomitsevan?</w:t>
      </w:r>
    </w:p>
    <w:p>
      <w:r>
        <w:rPr>
          <w:b/>
        </w:rPr>
        <w:t xml:space="preserve">Kysymys 5</w:t>
      </w:r>
    </w:p>
    <w:p>
      <w:r>
        <w:t xml:space="preserve">Minkä pamfletin Fox julkaisi 3. elokuuta 1791?</w:t>
      </w:r>
    </w:p>
    <w:p>
      <w:r>
        <w:rPr>
          <w:b/>
        </w:rPr>
        <w:t xml:space="preserve">Kysymys 6</w:t>
      </w:r>
    </w:p>
    <w:p>
      <w:r>
        <w:t xml:space="preserve">Milloin Burke kirjoitti haluavansa edustaa koko puoluetta?</w:t>
      </w:r>
    </w:p>
    <w:p>
      <w:r>
        <w:rPr>
          <w:b/>
        </w:rPr>
        <w:t xml:space="preserve">Kysymys 7</w:t>
      </w:r>
    </w:p>
    <w:p>
      <w:r>
        <w:t xml:space="preserve">Minkä puolueen Ranskan vallankumous tuomitsi?</w:t>
      </w:r>
    </w:p>
    <w:p>
      <w:r>
        <w:rPr>
          <w:b/>
        </w:rPr>
        <w:t xml:space="preserve">Kysymys 8</w:t>
      </w:r>
    </w:p>
    <w:p>
      <w:r>
        <w:t xml:space="preserve">Burke uskoo, että useimmat puolueen jäsenet olivat samaa mieltä minkä vastustajan kanssa?</w:t>
      </w:r>
    </w:p>
    <w:p>
      <w:r>
        <w:rPr>
          <w:b/>
        </w:rPr>
        <w:t xml:space="preserve">Teksti numero 27</w:t>
      </w:r>
    </w:p>
    <w:p>
      <w:r>
        <w:t xml:space="preserve">Vaikka </w:t>
      </w:r>
      <w:r>
        <w:rPr>
          <w:color w:val="A9A9A9"/>
        </w:rPr>
        <w:t xml:space="preserve">Portlandin ja Fitzwilliamin </w:t>
      </w:r>
      <w:r>
        <w:t xml:space="preserve">kaltaiset whigien suurmiehet </w:t>
      </w:r>
      <w:r>
        <w:t xml:space="preserve">olivat yksityisesti samaa mieltä Burken vetoomuksesta, he toivoivat, että hän olisi käyttänyt maltillisempaa kieltä. Fitzwilliam katsoi, että vetoomus sisälsi "oppeja, joiden nimeen olen vannonut jo kauan sitten". </w:t>
      </w:r>
      <w:r>
        <w:rPr>
          <w:color w:val="DCDCDC"/>
        </w:rPr>
        <w:t xml:space="preserve">Francis Basset</w:t>
      </w:r>
      <w:r>
        <w:t xml:space="preserve">, </w:t>
      </w:r>
      <w:r>
        <w:rPr>
          <w:color w:val="556B2F"/>
        </w:rPr>
        <w:t xml:space="preserve">whigien </w:t>
      </w:r>
      <w:r>
        <w:rPr>
          <w:color w:val="2F4F4F"/>
        </w:rPr>
        <w:t xml:space="preserve">takapenkkiläinen </w:t>
      </w:r>
      <w:r>
        <w:rPr>
          <w:color w:val="2F4F4F"/>
        </w:rPr>
        <w:t xml:space="preserve">kansanedustaja, </w:t>
      </w:r>
      <w:r>
        <w:t xml:space="preserve">kirjoitti Burkelle: "...vaikka en silloin esittänytkään mielipiteitäni syistä, joita en halua nyt eritellä, olen täysin eri mieltä herra Foxista ja Ranskan vallankumouksen suurimmasta oppositiojoukosta". Burke lähetti kopion vetoomuksesta </w:t>
      </w:r>
      <w:r>
        <w:rPr>
          <w:color w:val="6B8E23"/>
        </w:rPr>
        <w:t xml:space="preserve">kuninkaalle, </w:t>
      </w:r>
      <w:r>
        <w:t xml:space="preserve">ja kuningas pyysi ystäväänsä välittämään Burkelle, että hän oli lukenut sen "suurella tyytyväisyydellä". Burke kirjoitti sen vastaanotosta: "Kukaan puolueestamme ei ole sanonut sanaakaan. He ovat salaa </w:t>
      </w:r>
      <w:r>
        <w:rPr>
          <w:color w:val="A0522D"/>
        </w:rPr>
        <w:t xml:space="preserve">tyrmistyneitä</w:t>
      </w:r>
      <w:r>
        <w:t xml:space="preserve">. He ovat kanssani samaa mieltä, mutta eivät uskalla puhua siitä, koska pelkäävät loukkaavansa Foxia. ... He jättävät minut oman onneni nojaan; he näkevät, että voin tehdä itselleni oikeutta". </w:t>
      </w:r>
      <w:r>
        <w:rPr>
          <w:color w:val="228B22"/>
        </w:rPr>
        <w:t xml:space="preserve">Charles Burney </w:t>
      </w:r>
      <w:r>
        <w:t xml:space="preserve">piti kirjaa "mitä ihailtavimpana kirjana - parhaana ja hyödyllisimpänä poliittisista aiheista, jonka olen koskaan nähnyt", mutta katsoi, ettei Burken ja Foxin välisiä erimielisyyksiä Whig-puolueessa pitäisi tuoda julkisuuteen.</w:t>
      </w:r>
    </w:p>
    <w:p>
      <w:r>
        <w:rPr>
          <w:b/>
        </w:rPr>
        <w:t xml:space="preserve">Kysymys 0</w:t>
      </w:r>
    </w:p>
    <w:p>
      <w:r>
        <w:t xml:space="preserve">Kenen mielestä Burken olisi pitänyt kirjoittaa maltillisempaan sävyyn?</w:t>
      </w:r>
    </w:p>
    <w:p>
      <w:r>
        <w:rPr>
          <w:b/>
        </w:rPr>
        <w:t xml:space="preserve">Kysymys 1</w:t>
      </w:r>
    </w:p>
    <w:p>
      <w:r>
        <w:t xml:space="preserve">Kuka sanoi, että hän "poikkesi täydellisesti herra Foxista"?</w:t>
      </w:r>
    </w:p>
    <w:p>
      <w:r>
        <w:rPr>
          <w:b/>
        </w:rPr>
        <w:t xml:space="preserve">Kysymys 2</w:t>
      </w:r>
    </w:p>
    <w:p>
      <w:r>
        <w:t xml:space="preserve">Mikä oli Francis Bassetin poliittinen puolue?</w:t>
      </w:r>
    </w:p>
    <w:p>
      <w:r>
        <w:rPr>
          <w:b/>
        </w:rPr>
        <w:t xml:space="preserve">Kysymys 3</w:t>
      </w:r>
    </w:p>
    <w:p>
      <w:r>
        <w:t xml:space="preserve">Mitä Burke arveli whigien salaa ajattelevan?</w:t>
      </w:r>
    </w:p>
    <w:p>
      <w:r>
        <w:rPr>
          <w:b/>
        </w:rPr>
        <w:t xml:space="preserve">Kysymys 4</w:t>
      </w:r>
    </w:p>
    <w:p>
      <w:r>
        <w:t xml:space="preserve">Kenen mielestä Burken ja Foxin ei olisi pitänyt julkistaa väitteitään?</w:t>
      </w:r>
    </w:p>
    <w:p>
      <w:r>
        <w:rPr>
          <w:b/>
        </w:rPr>
        <w:t xml:space="preserve">Kysymys 5</w:t>
      </w:r>
    </w:p>
    <w:p>
      <w:r>
        <w:t xml:space="preserve">Kenen Burke halusi käyttävän maltillisempaa kieltä?</w:t>
      </w:r>
    </w:p>
    <w:p>
      <w:r>
        <w:rPr>
          <w:b/>
        </w:rPr>
        <w:t xml:space="preserve">Kysymys 6</w:t>
      </w:r>
    </w:p>
    <w:p>
      <w:r>
        <w:t xml:space="preserve">Minkälainen Whig oli Fitzwilliam?</w:t>
      </w:r>
    </w:p>
    <w:p>
      <w:r>
        <w:rPr>
          <w:b/>
        </w:rPr>
        <w:t xml:space="preserve">Kysymys 7</w:t>
      </w:r>
    </w:p>
    <w:p>
      <w:r>
        <w:t xml:space="preserve">Kuka väitti olevansa samanlainen kuin herra Fox?</w:t>
      </w:r>
    </w:p>
    <w:p>
      <w:r>
        <w:rPr>
          <w:b/>
        </w:rPr>
        <w:t xml:space="preserve">Kysymys 8</w:t>
      </w:r>
    </w:p>
    <w:p>
      <w:r>
        <w:t xml:space="preserve">Kenelle Basset lähetti kopion kirjeestään?</w:t>
      </w:r>
    </w:p>
    <w:p>
      <w:r>
        <w:rPr>
          <w:b/>
        </w:rPr>
        <w:t xml:space="preserve">Kysymys 9</w:t>
      </w:r>
    </w:p>
    <w:p>
      <w:r>
        <w:t xml:space="preserve">Kuka halusi, että väite julkistetaan?</w:t>
      </w:r>
    </w:p>
    <w:p>
      <w:r>
        <w:rPr>
          <w:b/>
        </w:rPr>
        <w:t xml:space="preserve">Tekstin numero 28</w:t>
      </w:r>
    </w:p>
    <w:p>
      <w:r>
        <w:t xml:space="preserve">Burke kannatti sotaa </w:t>
      </w:r>
      <w:r>
        <w:rPr>
          <w:color w:val="A9A9A9"/>
        </w:rPr>
        <w:t xml:space="preserve">vallankumouksellista Ranskaa </w:t>
      </w:r>
      <w:r>
        <w:t xml:space="preserve">vastaan</w:t>
      </w:r>
      <w:r>
        <w:t xml:space="preserve">, sillä hän näki Britannian taistelevan rojalistien ja emigranttien puolella sisällissodassa sen sijaan, että se olisi taistellut koko </w:t>
      </w:r>
      <w:r>
        <w:rPr>
          <w:color w:val="DCDCDC"/>
        </w:rPr>
        <w:t xml:space="preserve">Ranskan </w:t>
      </w:r>
      <w:r>
        <w:t xml:space="preserve">kansaa vastaan</w:t>
      </w:r>
      <w:r>
        <w:t xml:space="preserve">. </w:t>
      </w:r>
      <w:r>
        <w:t xml:space="preserve">Burke tuki myös </w:t>
      </w:r>
      <w:r>
        <w:t xml:space="preserve">Vendéen </w:t>
      </w:r>
      <w:r>
        <w:rPr>
          <w:color w:val="2F4F4F"/>
        </w:rPr>
        <w:t xml:space="preserve">rojalistien </w:t>
      </w:r>
      <w:r>
        <w:t xml:space="preserve">kansannousua ja kuvaili sitä 4. marraskuuta 1793 </w:t>
      </w:r>
      <w:r>
        <w:rPr>
          <w:color w:val="556B2F"/>
        </w:rPr>
        <w:t xml:space="preserve">William Windhamille</w:t>
      </w:r>
      <w:r>
        <w:t xml:space="preserve"> lähettämässään kirjeessä </w:t>
      </w:r>
      <w:r>
        <w:t xml:space="preserve">"ainoaksi asiaksi, jossa minulla on paljon sydäntä"</w:t>
      </w:r>
      <w:r>
        <w:t xml:space="preserve">.</w:t>
      </w:r>
      <w:r>
        <w:t xml:space="preserve"> Burke kirjoitti </w:t>
      </w:r>
      <w:r>
        <w:rPr>
          <w:color w:val="A0522D"/>
        </w:rPr>
        <w:t xml:space="preserve">7. lokakuuta </w:t>
      </w:r>
      <w:r>
        <w:rPr>
          <w:color w:val="6B8E23"/>
        </w:rPr>
        <w:t xml:space="preserve">Henry Dundasille </w:t>
      </w:r>
      <w:r>
        <w:t xml:space="preserve">ja kehotti tätä lähettämään sinne vahvistuksia, sillä hän piti sitä sodan ainoana näyttämönä, joka saattoi johtaa </w:t>
      </w:r>
      <w:r>
        <w:rPr>
          <w:color w:val="228B22"/>
        </w:rPr>
        <w:t xml:space="preserve">Pariisiin </w:t>
      </w:r>
      <w:r>
        <w:t xml:space="preserve">marssimiseen</w:t>
      </w:r>
      <w:r>
        <w:t xml:space="preserve">. </w:t>
      </w:r>
      <w:r>
        <w:t xml:space="preserve">Dundas ei kuitenkaan noudattanut </w:t>
      </w:r>
      <w:r>
        <w:rPr>
          <w:color w:val="191970"/>
        </w:rPr>
        <w:t xml:space="preserve">Burken </w:t>
      </w:r>
      <w:r>
        <w:t xml:space="preserve">neuvoa.</w:t>
      </w:r>
    </w:p>
    <w:p>
      <w:r>
        <w:rPr>
          <w:b/>
        </w:rPr>
        <w:t xml:space="preserve">Kysymys 0</w:t>
      </w:r>
    </w:p>
    <w:p>
      <w:r>
        <w:t xml:space="preserve">Kenelle Burke kirjoitti 4. marraskuuta 1793?</w:t>
      </w:r>
    </w:p>
    <w:p>
      <w:r>
        <w:rPr>
          <w:b/>
        </w:rPr>
        <w:t xml:space="preserve">Kysymys 1</w:t>
      </w:r>
    </w:p>
    <w:p>
      <w:r>
        <w:t xml:space="preserve">Minkä ryhmittymän kansannousua La Vendeessä Burke tuki?</w:t>
      </w:r>
    </w:p>
    <w:p>
      <w:r>
        <w:rPr>
          <w:b/>
        </w:rPr>
        <w:t xml:space="preserve">Kysymys 2</w:t>
      </w:r>
    </w:p>
    <w:p>
      <w:r>
        <w:t xml:space="preserve">Ketä Burke kehotti lähettämään vahvistuksia La Vendeehen?</w:t>
      </w:r>
    </w:p>
    <w:p>
      <w:r>
        <w:rPr>
          <w:b/>
        </w:rPr>
        <w:t xml:space="preserve">Kysymys 3</w:t>
      </w:r>
    </w:p>
    <w:p>
      <w:r>
        <w:t xml:space="preserve">Mihin Burke arveli La Vendeen johtavan marssin?</w:t>
      </w:r>
    </w:p>
    <w:p>
      <w:r>
        <w:rPr>
          <w:b/>
        </w:rPr>
        <w:t xml:space="preserve">Kysymys 4</w:t>
      </w:r>
    </w:p>
    <w:p>
      <w:r>
        <w:t xml:space="preserve">Mitä vastaan Burke kannatti Britannian taistelua?</w:t>
      </w:r>
    </w:p>
    <w:p>
      <w:r>
        <w:rPr>
          <w:b/>
        </w:rPr>
        <w:t xml:space="preserve">Kysymys 5</w:t>
      </w:r>
    </w:p>
    <w:p>
      <w:r>
        <w:t xml:space="preserve">Kuka kirjoitti Burkelle 4. marraskuuta 1793?</w:t>
      </w:r>
    </w:p>
    <w:p>
      <w:r>
        <w:rPr>
          <w:b/>
        </w:rPr>
        <w:t xml:space="preserve">Kysymys 6</w:t>
      </w:r>
    </w:p>
    <w:p>
      <w:r>
        <w:t xml:space="preserve">Mitä ryhmittymää Burke vastusti La Vendéessä?</w:t>
      </w:r>
    </w:p>
    <w:p>
      <w:r>
        <w:rPr>
          <w:b/>
        </w:rPr>
        <w:t xml:space="preserve">Kysymys 7</w:t>
      </w:r>
    </w:p>
    <w:p>
      <w:r>
        <w:t xml:space="preserve">Milloin Henry Dundas kirjoitti Burkelle?</w:t>
      </w:r>
    </w:p>
    <w:p>
      <w:r>
        <w:rPr>
          <w:b/>
        </w:rPr>
        <w:t xml:space="preserve">Kysymys 8</w:t>
      </w:r>
    </w:p>
    <w:p>
      <w:r>
        <w:t xml:space="preserve">Kenen neuvoja Dundas noudatti?</w:t>
      </w:r>
    </w:p>
    <w:p>
      <w:r>
        <w:rPr>
          <w:b/>
        </w:rPr>
        <w:t xml:space="preserve">Kysymys 9</w:t>
      </w:r>
    </w:p>
    <w:p>
      <w:r>
        <w:t xml:space="preserve">Burke katsoi, että vallankumouksen vastaisen sodan tukeminen oli minkä kansakunnan vastaista?</w:t>
      </w:r>
    </w:p>
    <w:p>
      <w:r>
        <w:rPr>
          <w:b/>
        </w:rPr>
        <w:t xml:space="preserve">Tekstin numero 29</w:t>
      </w:r>
    </w:p>
    <w:p>
      <w:r>
        <w:t xml:space="preserve">Burke uskoi, että </w:t>
      </w:r>
      <w:r>
        <w:rPr>
          <w:color w:val="A9A9A9"/>
        </w:rPr>
        <w:t xml:space="preserve">hallitus </w:t>
      </w:r>
      <w:r>
        <w:t xml:space="preserve">ei suhtautunut kapinaan riittävän vakavasti, ja tätä näkemystä vahvisti </w:t>
      </w:r>
      <w:r>
        <w:rPr>
          <w:color w:val="556B2F"/>
        </w:rPr>
        <w:t xml:space="preserve">23. lokakuuta </w:t>
      </w:r>
      <w:r>
        <w:t xml:space="preserve">päivätty </w:t>
      </w:r>
      <w:r>
        <w:t xml:space="preserve">kirje, jonka hän oli saanut </w:t>
      </w:r>
      <w:r>
        <w:rPr>
          <w:color w:val="2F4F4F"/>
        </w:rPr>
        <w:t xml:space="preserve">Ranskan </w:t>
      </w:r>
      <w:r>
        <w:rPr>
          <w:color w:val="DCDCDC"/>
        </w:rPr>
        <w:t xml:space="preserve">prinssi Kaarle Kaarlelta </w:t>
      </w:r>
      <w:r>
        <w:t xml:space="preserve">(S.A.R. le comte d'Artois) ja jossa </w:t>
      </w:r>
      <w:r>
        <w:t xml:space="preserve">häntä pyydettiin toimimaan rojalistien puolesta hallituksessa. Burken oli pakko vastata </w:t>
      </w:r>
      <w:r>
        <w:rPr>
          <w:color w:val="6B8E23"/>
        </w:rPr>
        <w:t xml:space="preserve">6.</w:t>
      </w:r>
      <w:r>
        <w:t xml:space="preserve"> marraskuuta</w:t>
      </w:r>
      <w:r>
        <w:t xml:space="preserve">: "En ole hänen majesteettinsa palveluksessa enkä lainkaan hänen asioissaan kuultu". Burke julkaisi </w:t>
      </w:r>
      <w:r>
        <w:t xml:space="preserve">lokakuussa aloittamansa </w:t>
      </w:r>
      <w:r>
        <w:rPr>
          <w:color w:val="A0522D"/>
        </w:rPr>
        <w:t xml:space="preserve">huomautukset liittoutuneiden Ranskaa koskevasta politiikasta, </w:t>
      </w:r>
      <w:r>
        <w:t xml:space="preserve">jossa hän totesi: "Olen varma, että kaikki on osoittanut meille, että tässä sodassa Ranskaa vastaan </w:t>
      </w:r>
      <w:r>
        <w:rPr>
          <w:color w:val="228B22"/>
        </w:rPr>
        <w:t xml:space="preserve">yksi </w:t>
      </w:r>
      <w:r>
        <w:t xml:space="preserve">ranskalainen on </w:t>
      </w:r>
      <w:r>
        <w:rPr>
          <w:color w:val="191970"/>
        </w:rPr>
        <w:t xml:space="preserve">kahdenkymmenen </w:t>
      </w:r>
      <w:r>
        <w:t xml:space="preserve">ulkomaalaisen </w:t>
      </w:r>
      <w:r>
        <w:t xml:space="preserve">arvoinen</w:t>
      </w:r>
      <w:r>
        <w:t xml:space="preserve">. </w:t>
      </w:r>
      <w:r>
        <w:rPr>
          <w:color w:val="8B0000"/>
        </w:rPr>
        <w:t xml:space="preserve">La Vendée </w:t>
      </w:r>
      <w:r>
        <w:t xml:space="preserve">on tästä todiste".</w:t>
      </w:r>
    </w:p>
    <w:p>
      <w:r>
        <w:rPr>
          <w:b/>
        </w:rPr>
        <w:t xml:space="preserve">Kysymys 0</w:t>
      </w:r>
    </w:p>
    <w:p>
      <w:r>
        <w:t xml:space="preserve">Milloin prinssi Charles kirjoitti Burkelle?</w:t>
      </w:r>
    </w:p>
    <w:p>
      <w:r>
        <w:rPr>
          <w:b/>
        </w:rPr>
        <w:t xml:space="preserve">Kysymys 1</w:t>
      </w:r>
    </w:p>
    <w:p>
      <w:r>
        <w:t xml:space="preserve">Kuinka monen ulkomaisen kannattajan arvoinen ranskalainen rojalisti oli Burken mielestä?</w:t>
      </w:r>
    </w:p>
    <w:p>
      <w:r>
        <w:rPr>
          <w:b/>
        </w:rPr>
        <w:t xml:space="preserve">Kysymys 2</w:t>
      </w:r>
    </w:p>
    <w:p>
      <w:r>
        <w:t xml:space="preserve">Mitä Burke piti todisteena Ranskan rojalistien merkityksestä?</w:t>
      </w:r>
    </w:p>
    <w:p>
      <w:r>
        <w:rPr>
          <w:b/>
        </w:rPr>
        <w:t xml:space="preserve">Kysymys 3</w:t>
      </w:r>
    </w:p>
    <w:p>
      <w:r>
        <w:t xml:space="preserve">Minkä maan hallitsijaperheeseen prinssi Charles kuului?</w:t>
      </w:r>
    </w:p>
    <w:p>
      <w:r>
        <w:rPr>
          <w:b/>
        </w:rPr>
        <w:t xml:space="preserve">Kysymys 4</w:t>
      </w:r>
    </w:p>
    <w:p>
      <w:r>
        <w:t xml:space="preserve">Missä kirjoituksessa Burke kommentoi La Vendeen merkitystä?</w:t>
      </w:r>
    </w:p>
    <w:p>
      <w:r>
        <w:rPr>
          <w:b/>
        </w:rPr>
        <w:t xml:space="preserve">Kysymys 5</w:t>
      </w:r>
    </w:p>
    <w:p>
      <w:r>
        <w:t xml:space="preserve">Kenen mielestä Burke ei ottanut kansannousua vakavasti?</w:t>
      </w:r>
    </w:p>
    <w:p>
      <w:r>
        <w:rPr>
          <w:b/>
        </w:rPr>
        <w:t xml:space="preserve">Kysymys 6</w:t>
      </w:r>
    </w:p>
    <w:p>
      <w:r>
        <w:t xml:space="preserve">Kuinka monta ulkomaalaista Burke sanoi kahdenkymmenen ranskalaisen arvoiseksi?</w:t>
      </w:r>
    </w:p>
    <w:p>
      <w:r>
        <w:rPr>
          <w:b/>
        </w:rPr>
        <w:t xml:space="preserve">Kysymys 7</w:t>
      </w:r>
    </w:p>
    <w:p>
      <w:r>
        <w:t xml:space="preserve">Mitä aluetta prinssi Charles käytti perustellakseen näkemyksiään? </w:t>
      </w:r>
    </w:p>
    <w:p>
      <w:r>
        <w:rPr>
          <w:b/>
        </w:rPr>
        <w:t xml:space="preserve">Kysymys 8</w:t>
      </w:r>
    </w:p>
    <w:p>
      <w:r>
        <w:t xml:space="preserve">Milloin Burke astui Hänen Majesteettinsa palvelukseen?</w:t>
      </w:r>
    </w:p>
    <w:p>
      <w:r>
        <w:rPr>
          <w:b/>
        </w:rPr>
        <w:t xml:space="preserve">Kysymys 9</w:t>
      </w:r>
    </w:p>
    <w:p>
      <w:r>
        <w:t xml:space="preserve">Kuka sanoi Burken ranskalaisille, että he ovat arvokkaampia kuin ulkomaalaiset?</w:t>
      </w:r>
    </w:p>
    <w:p>
      <w:r>
        <w:rPr>
          <w:b/>
        </w:rPr>
        <w:t xml:space="preserve">Tekstin numero 30</w:t>
      </w:r>
    </w:p>
    <w:p>
      <w:r>
        <w:rPr>
          <w:color w:val="A9A9A9"/>
        </w:rPr>
        <w:t xml:space="preserve">Kesäkuun 20. päivänä 1794 </w:t>
      </w:r>
      <w:r>
        <w:t xml:space="preserve">Burke sai </w:t>
      </w:r>
      <w:r>
        <w:rPr>
          <w:color w:val="DCDCDC"/>
        </w:rPr>
        <w:t xml:space="preserve">parlamentin jäseniltä </w:t>
      </w:r>
      <w:r>
        <w:t xml:space="preserve">kiitokset </w:t>
      </w:r>
      <w:r>
        <w:t xml:space="preserve">Hastingsin oikeudenkäynnissä tekemästään työstä, ja hän luopui välittömästi edustajantoimestaan, ja hänen tilalleen tuli hänen poikansa Richard. Traaginen isku osui Burkeen, kun hän menetti </w:t>
      </w:r>
      <w:r>
        <w:rPr>
          <w:color w:val="2F4F4F"/>
        </w:rPr>
        <w:t xml:space="preserve">elokuussa 1794</w:t>
      </w:r>
      <w:r>
        <w:t xml:space="preserve"> Richardin, johon </w:t>
      </w:r>
      <w:r>
        <w:t xml:space="preserve">hän oli kiintynyt hellästi ja jossa hän näki lupauksen merkkejä, jotka eivät olleet avoimia muille ja jotka itse asiassa näyttivät olemattomilta (vaikka tämä näkemys saattoi pikemminkin heijastaa sitä, että Richard Burke oli toiminut menestyksekkäästi katolilaisten vapautuksen puolesta käydyssä varhaisessa taistelussa)</w:t>
      </w:r>
      <w:r>
        <w:rPr>
          <w:color w:val="2F4F4F"/>
        </w:rPr>
        <w:t xml:space="preserve">. </w:t>
      </w:r>
      <w:r>
        <w:rPr>
          <w:color w:val="556B2F"/>
        </w:rPr>
        <w:t xml:space="preserve">Kuningas Yrjö III, </w:t>
      </w:r>
      <w:r>
        <w:t xml:space="preserve">jonka suosion Burke oli saavuttanut suhtautumisellaan Ranskan vallankumoukseen, halusi tehdä hänestä </w:t>
      </w:r>
      <w:r>
        <w:rPr>
          <w:color w:val="6B8E23"/>
        </w:rPr>
        <w:t xml:space="preserve">Beaconsfieldin </w:t>
      </w:r>
      <w:r>
        <w:t xml:space="preserve">jaarlin, </w:t>
      </w:r>
      <w:r>
        <w:t xml:space="preserve">mutta hänen poikansa kuolema vei häneltä mahdollisuuden tällaiseen kunniaan ja sen kaikkiin houkutuksiin, joten ainoa palkinto, jonka hän suostui hyväksymään, oli </w:t>
      </w:r>
      <w:r>
        <w:rPr>
          <w:color w:val="A0522D"/>
        </w:rPr>
        <w:t xml:space="preserve">2 500 punnan</w:t>
      </w:r>
      <w:r>
        <w:t xml:space="preserve"> eläke</w:t>
      </w:r>
      <w:r>
        <w:t xml:space="preserve">. </w:t>
      </w:r>
      <w:r>
        <w:t xml:space="preserve">Jopa tätä vaatimatonta palkkiota vastaan hyökkäsivät </w:t>
      </w:r>
      <w:r>
        <w:rPr>
          <w:color w:val="228B22"/>
        </w:rPr>
        <w:t xml:space="preserve">Bedfordin herttua ja Lauderdalen jaarli, </w:t>
      </w:r>
      <w:r>
        <w:t xml:space="preserve">joille Burke vastasi kirjassaan Letter to a Noble Lord (1796): "Sitä ei voi tällä hetkellä toistaa liian usein, rivi riviltä, määräys määräyksen perään, kunnes se tulee sananlaskun muotoon: "Uudistaminen ei ole uudistamista"". Hän väitti, että hänet palkittiin ansioiden perusteella, mutta Bedfordin herttua sai palkkionsa pelkästään perinnön perusteella, sillä hänen esi-isänsä oli alkuperäinen eläkkeensaaja: "Minun eläkkeeni oli peräisin lempeältä ja hyväntahtoiselta hallitsijalta, hänen eläkkeensä Henrik Kahdeksannelta". Burke vihjasi myös, mitä tällaisille ihmisille tapahtuisi, jos heidän vallankumoukselliset ajatuksensa toteutuisivat, ja sisällytti mukaan kuvauksen Britannian perustuslaista:</w:t>
      </w:r>
    </w:p>
    <w:p>
      <w:r>
        <w:rPr>
          <w:b/>
        </w:rPr>
        <w:t xml:space="preserve">Kysymys 0</w:t>
      </w:r>
    </w:p>
    <w:p>
      <w:r>
        <w:t xml:space="preserve">Milloin Burke sai kiitosäänestyksen?</w:t>
      </w:r>
    </w:p>
    <w:p>
      <w:r>
        <w:rPr>
          <w:b/>
        </w:rPr>
        <w:t xml:space="preserve">Kysymys 1</w:t>
      </w:r>
    </w:p>
    <w:p>
      <w:r>
        <w:t xml:space="preserve">Milloin Burken poika kuoli?</w:t>
      </w:r>
    </w:p>
    <w:p>
      <w:r>
        <w:rPr>
          <w:b/>
        </w:rPr>
        <w:t xml:space="preserve">Kysymys 2</w:t>
      </w:r>
    </w:p>
    <w:p>
      <w:r>
        <w:t xml:space="preserve">Mitä kuningas Yrjö III halusi tehdä Burkesta jaarlin?</w:t>
      </w:r>
    </w:p>
    <w:p>
      <w:r>
        <w:rPr>
          <w:b/>
        </w:rPr>
        <w:t xml:space="preserve">Kysymys 3</w:t>
      </w:r>
    </w:p>
    <w:p>
      <w:r>
        <w:t xml:space="preserve">Paljonko rahaa Burke otti vastaan kreivin arvonimen sijaan?</w:t>
      </w:r>
    </w:p>
    <w:p>
      <w:r>
        <w:rPr>
          <w:b/>
        </w:rPr>
        <w:t xml:space="preserve">Kysymys 4</w:t>
      </w:r>
    </w:p>
    <w:p>
      <w:r>
        <w:t xml:space="preserve">Kuka hyökkäsi Burken kimppuun, koska hän sai tunnustusta kuningas Yrjö III:lta?</w:t>
      </w:r>
    </w:p>
    <w:p>
      <w:r>
        <w:rPr>
          <w:b/>
        </w:rPr>
        <w:t xml:space="preserve">Kysymys 5</w:t>
      </w:r>
    </w:p>
    <w:p>
      <w:r>
        <w:t xml:space="preserve">Milloin Burke esitti kiitosäänestyksen?</w:t>
      </w:r>
    </w:p>
    <w:p>
      <w:r>
        <w:rPr>
          <w:b/>
        </w:rPr>
        <w:t xml:space="preserve">Kysymys 6</w:t>
      </w:r>
    </w:p>
    <w:p>
      <w:r>
        <w:t xml:space="preserve">Ketä Burke kiitti kesäkuussa 1794?</w:t>
      </w:r>
    </w:p>
    <w:p>
      <w:r>
        <w:rPr>
          <w:b/>
        </w:rPr>
        <w:t xml:space="preserve">Kysymys 7</w:t>
      </w:r>
    </w:p>
    <w:p>
      <w:r>
        <w:t xml:space="preserve">Milloin Richard erosi?</w:t>
      </w:r>
    </w:p>
    <w:p>
      <w:r>
        <w:rPr>
          <w:b/>
        </w:rPr>
        <w:t xml:space="preserve">Kysymys 8</w:t>
      </w:r>
    </w:p>
    <w:p>
      <w:r>
        <w:t xml:space="preserve">Minkä eläkkeen Bedfordin herttua sai?</w:t>
      </w:r>
    </w:p>
    <w:p>
      <w:r>
        <w:rPr>
          <w:b/>
        </w:rPr>
        <w:t xml:space="preserve">Kysymys 9</w:t>
      </w:r>
    </w:p>
    <w:p>
      <w:r>
        <w:t xml:space="preserve">Kuka halusi tehdä Richard Burkesta jaarlin?</w:t>
      </w:r>
    </w:p>
    <w:p>
      <w:r>
        <w:rPr>
          <w:b/>
        </w:rPr>
        <w:t xml:space="preserve">Tekstin numero 31</w:t>
      </w:r>
    </w:p>
    <w:p>
      <w:r>
        <w:t xml:space="preserve">Burken viimeiset julkaisut olivat </w:t>
      </w:r>
      <w:r>
        <w:rPr>
          <w:color w:val="A9A9A9"/>
        </w:rPr>
        <w:t xml:space="preserve">Kirjeet kuninkaansurmaajan rauhasta </w:t>
      </w:r>
      <w:r>
        <w:t xml:space="preserve">(</w:t>
      </w:r>
      <w:r>
        <w:rPr>
          <w:color w:val="DCDCDC"/>
        </w:rPr>
        <w:t xml:space="preserve">lokakuu 1796), jotka </w:t>
      </w:r>
      <w:r>
        <w:t xml:space="preserve">johtuivat </w:t>
      </w:r>
      <w:r>
        <w:rPr>
          <w:color w:val="2F4F4F"/>
        </w:rPr>
        <w:t xml:space="preserve">Pittin hallituksen Ranskan kanssa käymistä rauhanneuvotteluista</w:t>
      </w:r>
      <w:r>
        <w:t xml:space="preserve">. </w:t>
      </w:r>
      <w:r>
        <w:t xml:space="preserve">Burke piti tätä </w:t>
      </w:r>
      <w:r>
        <w:rPr>
          <w:color w:val="556B2F"/>
        </w:rPr>
        <w:t xml:space="preserve">rauhoitteluna</w:t>
      </w:r>
      <w:r>
        <w:t xml:space="preserve">, joka vahingoitti kansallista arvokkuutta ja kunniaa</w:t>
      </w:r>
      <w:r>
        <w:t xml:space="preserve">.</w:t>
      </w:r>
      <w:r>
        <w:t xml:space="preserve"> Toisessa kirjeessään Burke kirjoitti </w:t>
      </w:r>
      <w:r>
        <w:rPr>
          <w:color w:val="6B8E23"/>
        </w:rPr>
        <w:t xml:space="preserve">Ranskan vallankumoushallituksesta</w:t>
      </w:r>
      <w:r>
        <w:t xml:space="preserve">: </w:t>
      </w:r>
      <w:r>
        <w:t xml:space="preserve">"</w:t>
      </w:r>
      <w:r>
        <w:rPr>
          <w:color w:val="A0522D"/>
        </w:rPr>
        <w:t xml:space="preserve">Yksilöllisyys </w:t>
      </w:r>
      <w:r>
        <w:t xml:space="preserve">on jätetty pois heidän hallintosuunnitelmastaan. </w:t>
      </w:r>
      <w:r>
        <w:rPr>
          <w:color w:val="228B22"/>
        </w:rPr>
        <w:t xml:space="preserve">Valtio on kaikki kaikessa</w:t>
      </w:r>
      <w:r>
        <w:t xml:space="preserve">. Kaikki viitataan voiman tuottamiseen; sen jälkeen kaikki uskotaan sen käyttöön. Se on sotilaallinen periaatteissaan, toimintaperiaatteissaan, hengessään ja kaikissa liikkeissään. Valtion </w:t>
      </w:r>
      <w:r>
        <w:t xml:space="preserve">ainoina tavoitteina on </w:t>
      </w:r>
      <w:r>
        <w:rPr>
          <w:color w:val="191970"/>
        </w:rPr>
        <w:t xml:space="preserve">hallita ja valloittaa </w:t>
      </w:r>
      <w:r>
        <w:t xml:space="preserve">- hallita mieliä käännyttämällä, hallita ruumiita aseilla".</w:t>
      </w:r>
    </w:p>
    <w:p>
      <w:r>
        <w:rPr>
          <w:b/>
        </w:rPr>
        <w:t xml:space="preserve">Kysymys 0</w:t>
      </w:r>
    </w:p>
    <w:p>
      <w:r>
        <w:t xml:space="preserve">Mikä oli Burken viimeinen julkaisu?</w:t>
      </w:r>
    </w:p>
    <w:p>
      <w:r>
        <w:rPr>
          <w:b/>
        </w:rPr>
        <w:t xml:space="preserve">Kysymys 1</w:t>
      </w:r>
    </w:p>
    <w:p>
      <w:r>
        <w:t xml:space="preserve">Milloin Burken viimeinen julkaisu julkaistiin?</w:t>
      </w:r>
    </w:p>
    <w:p>
      <w:r>
        <w:rPr>
          <w:b/>
        </w:rPr>
        <w:t xml:space="preserve">Kysymys 2</w:t>
      </w:r>
    </w:p>
    <w:p>
      <w:r>
        <w:t xml:space="preserve">Mitä Burken mielestä Ranskan vallankumoushallituksesta puuttui?</w:t>
      </w:r>
    </w:p>
    <w:p>
      <w:r>
        <w:rPr>
          <w:b/>
        </w:rPr>
        <w:t xml:space="preserve">Kysymys 3</w:t>
      </w:r>
    </w:p>
    <w:p>
      <w:r>
        <w:t xml:space="preserve">Mitkä olivat Burken mielestä Ranskan vallankumoushallituksen ainoat tavoitteet?</w:t>
      </w:r>
    </w:p>
    <w:p>
      <w:r>
        <w:rPr>
          <w:b/>
        </w:rPr>
        <w:t xml:space="preserve">Kysymys 4</w:t>
      </w:r>
    </w:p>
    <w:p>
      <w:r>
        <w:t xml:space="preserve">Mitä neuvotteluja Burke piti rauhoitteluna?</w:t>
      </w:r>
    </w:p>
    <w:p>
      <w:r>
        <w:rPr>
          <w:b/>
        </w:rPr>
        <w:t xml:space="preserve">Kysymys 5</w:t>
      </w:r>
    </w:p>
    <w:p>
      <w:r>
        <w:t xml:space="preserve">Mikä oli Pittin viimeinen julkaisu?</w:t>
      </w:r>
    </w:p>
    <w:p>
      <w:r>
        <w:rPr>
          <w:b/>
        </w:rPr>
        <w:t xml:space="preserve">Kysymys 6</w:t>
      </w:r>
    </w:p>
    <w:p>
      <w:r>
        <w:t xml:space="preserve">Kenellä Burken mielestä oli liikaa yksilöllisyyttä?</w:t>
      </w:r>
    </w:p>
    <w:p>
      <w:r>
        <w:rPr>
          <w:b/>
        </w:rPr>
        <w:t xml:space="preserve">Kysymys 7</w:t>
      </w:r>
    </w:p>
    <w:p>
      <w:r>
        <w:t xml:space="preserve">Mitä Burke sanoi ensimmäisessä kirjeessään ongelmalliseksi?</w:t>
      </w:r>
    </w:p>
    <w:p>
      <w:r>
        <w:rPr>
          <w:b/>
        </w:rPr>
        <w:t xml:space="preserve">Kysymys 8</w:t>
      </w:r>
    </w:p>
    <w:p>
      <w:r>
        <w:t xml:space="preserve">Mitä Burke uskoi olevan hyväksi kansalliselle arvokkuudelle?</w:t>
      </w:r>
    </w:p>
    <w:p>
      <w:r>
        <w:rPr>
          <w:b/>
        </w:rPr>
        <w:t xml:space="preserve">Tekstin numero 32</w:t>
      </w:r>
    </w:p>
    <w:p>
      <w:r>
        <w:t xml:space="preserve">Tätä pidetään ensimmäisenä selityksenä totalitaarisen valtion nykyaikaiselle käsitteelle. Burke piti sotaa Ranskan kanssa ideologisena, </w:t>
      </w:r>
      <w:r>
        <w:rPr>
          <w:color w:val="A9A9A9"/>
        </w:rPr>
        <w:t xml:space="preserve">"</w:t>
      </w:r>
      <w:r>
        <w:rPr>
          <w:color w:val="DCDCDC"/>
        </w:rPr>
        <w:t xml:space="preserve">aseellista oppia</w:t>
      </w:r>
      <w:r>
        <w:rPr>
          <w:color w:val="A9A9A9"/>
        </w:rPr>
        <w:t xml:space="preserve">" </w:t>
      </w:r>
      <w:r>
        <w:t xml:space="preserve">vastaan</w:t>
      </w:r>
      <w:r>
        <w:t xml:space="preserve">. </w:t>
      </w:r>
      <w:r>
        <w:t xml:space="preserve">Hän toivoi, että </w:t>
      </w:r>
      <w:r>
        <w:rPr>
          <w:color w:val="2F4F4F"/>
        </w:rPr>
        <w:t xml:space="preserve">Ranskaa </w:t>
      </w:r>
      <w:r>
        <w:t xml:space="preserve">ei jaettaisi, koska se vaikuttaisi Euroopan voimatasapainoon, ja että sota ei ollut Ranskaa vastaan vaan </w:t>
      </w:r>
      <w:r>
        <w:rPr>
          <w:color w:val="556B2F"/>
        </w:rPr>
        <w:t xml:space="preserve">sitä hallitsevia vallankumouksellisia </w:t>
      </w:r>
      <w:r>
        <w:t xml:space="preserve">vastaan</w:t>
      </w:r>
      <w:r>
        <w:t xml:space="preserve">. Burke sanoi: "Kyse ei ole Ranskasta, joka laajentaa </w:t>
      </w:r>
      <w:r>
        <w:rPr>
          <w:color w:val="6B8E23"/>
        </w:rPr>
        <w:t xml:space="preserve">vierasta valtakuntaa </w:t>
      </w:r>
      <w:r>
        <w:t xml:space="preserve">muihin kansoihin: kyse on lahkosta, joka tähtää </w:t>
      </w:r>
      <w:r>
        <w:rPr>
          <w:color w:val="A0522D"/>
        </w:rPr>
        <w:t xml:space="preserve">universaaliin </w:t>
      </w:r>
      <w:r>
        <w:t xml:space="preserve">valtakuntaan ja aloittaa Ranskan valloittamisesta".</w:t>
      </w:r>
    </w:p>
    <w:p>
      <w:r>
        <w:rPr>
          <w:b/>
        </w:rPr>
        <w:t xml:space="preserve">Kysymys 0</w:t>
      </w:r>
    </w:p>
    <w:p>
      <w:r>
        <w:t xml:space="preserve">Mitä Burke ajatteli, että sota Ranskaa vastaan oli vastoin?</w:t>
      </w:r>
    </w:p>
    <w:p>
      <w:r>
        <w:rPr>
          <w:b/>
        </w:rPr>
        <w:t xml:space="preserve">Kysymys 1</w:t>
      </w:r>
    </w:p>
    <w:p>
      <w:r>
        <w:t xml:space="preserve">Burke toivoi, mitä maata ei jaettaisi?</w:t>
      </w:r>
    </w:p>
    <w:p>
      <w:r>
        <w:rPr>
          <w:b/>
        </w:rPr>
        <w:t xml:space="preserve">Kysymys 2</w:t>
      </w:r>
    </w:p>
    <w:p>
      <w:r>
        <w:t xml:space="preserve">Minkälaista imperiumia Burken mielestä Ranskan vallankumoukselliset halusivat?</w:t>
      </w:r>
    </w:p>
    <w:p>
      <w:r>
        <w:rPr>
          <w:b/>
        </w:rPr>
        <w:t xml:space="preserve">Kysymys 3</w:t>
      </w:r>
    </w:p>
    <w:p>
      <w:r>
        <w:t xml:space="preserve">Ketä vastaan Burke ajatteli sodan suuntautuvan, ei niinkään Ranskaa vastaan?</w:t>
      </w:r>
    </w:p>
    <w:p>
      <w:r>
        <w:rPr>
          <w:b/>
        </w:rPr>
        <w:t xml:space="preserve">Kysymys 4</w:t>
      </w:r>
    </w:p>
    <w:p>
      <w:r>
        <w:t xml:space="preserve">Millaista oppia Burke ehdotti?</w:t>
      </w:r>
    </w:p>
    <w:p>
      <w:r>
        <w:rPr>
          <w:b/>
        </w:rPr>
        <w:t xml:space="preserve">Kysymys 5</w:t>
      </w:r>
    </w:p>
    <w:p>
      <w:r>
        <w:t xml:space="preserve">Minkä maan Burke halusi jakaa?</w:t>
      </w:r>
    </w:p>
    <w:p>
      <w:r>
        <w:rPr>
          <w:b/>
        </w:rPr>
        <w:t xml:space="preserve">Kysymys 6</w:t>
      </w:r>
    </w:p>
    <w:p>
      <w:r>
        <w:t xml:space="preserve">Millainen imperiumi Burken mielestä Euroopasta tulisi?</w:t>
      </w:r>
    </w:p>
    <w:p>
      <w:r>
        <w:rPr>
          <w:b/>
        </w:rPr>
        <w:t xml:space="preserve">Kysymys 7</w:t>
      </w:r>
    </w:p>
    <w:p>
      <w:r>
        <w:t xml:space="preserve">Mitä Burke sanoi Ranskan yrittävän laajentaa?</w:t>
      </w:r>
    </w:p>
    <w:p>
      <w:r>
        <w:rPr>
          <w:b/>
        </w:rPr>
        <w:t xml:space="preserve">Tekstin numero 33</w:t>
      </w:r>
    </w:p>
    <w:p>
      <w:r>
        <w:rPr>
          <w:color w:val="A9A9A9"/>
        </w:rPr>
        <w:t xml:space="preserve">Marraskuussa 1795 </w:t>
      </w:r>
      <w:r>
        <w:t xml:space="preserve">parlamentissa käytiin keskustelu maissin korkeasta hinnasta, ja Burke kirjoitti </w:t>
      </w:r>
      <w:r>
        <w:t xml:space="preserve">aiheesta </w:t>
      </w:r>
      <w:r>
        <w:t xml:space="preserve">muistion </w:t>
      </w:r>
      <w:r>
        <w:rPr>
          <w:color w:val="DCDCDC"/>
        </w:rPr>
        <w:t xml:space="preserve">Pittille</w:t>
      </w:r>
      <w:r>
        <w:rPr>
          <w:color w:val="A9A9A9"/>
        </w:rPr>
        <w:t xml:space="preserve">. </w:t>
      </w:r>
      <w:r>
        <w:t xml:space="preserve">Joulukuussa </w:t>
      </w:r>
      <w:r>
        <w:t xml:space="preserve">kansanedustaja </w:t>
      </w:r>
      <w:r>
        <w:rPr>
          <w:color w:val="2F4F4F"/>
        </w:rPr>
        <w:t xml:space="preserve">Samuel Whitbread </w:t>
      </w:r>
      <w:r>
        <w:t xml:space="preserve">esitti </w:t>
      </w:r>
      <w:r>
        <w:rPr>
          <w:color w:val="556B2F"/>
        </w:rPr>
        <w:t xml:space="preserve">lakiehdotuksen, jossa tuomareille annettaisiin valta vahvistaa vähimmäispalkat, </w:t>
      </w:r>
      <w:r>
        <w:t xml:space="preserve">ja Fox sanoi äänestävänsä sen puolesta. </w:t>
      </w:r>
      <w:r>
        <w:rPr>
          <w:color w:val="6B8E23"/>
        </w:rPr>
        <w:t xml:space="preserve">Tämä keskustelu </w:t>
      </w:r>
      <w:r>
        <w:t xml:space="preserve">sai Burken luultavasti muistiota muokkaamaan, sillä siinä ilmoitettiin, että Burke julkaisisi pian asiaa koskevan kirjeen maatalousneuvoston sihteerille </w:t>
      </w:r>
      <w:r>
        <w:rPr>
          <w:color w:val="A0522D"/>
        </w:rPr>
        <w:t xml:space="preserve">Arthur Youngille</w:t>
      </w:r>
      <w:r>
        <w:t xml:space="preserve">, mutta hän ei saanut sitä valmiiksi. Nämä fragmentit lisättiin muistioon hänen kuolemansa jälkeen ja julkaistiin postuumisti vuonna </w:t>
      </w:r>
      <w:r>
        <w:rPr>
          <w:color w:val="228B22"/>
        </w:rPr>
        <w:t xml:space="preserve">1800 </w:t>
      </w:r>
      <w:r>
        <w:t xml:space="preserve">nimellä </w:t>
      </w:r>
      <w:r>
        <w:rPr>
          <w:color w:val="191970"/>
        </w:rPr>
        <w:t xml:space="preserve">Thoughts and Details on Scarcity</w:t>
      </w:r>
      <w:r>
        <w:t xml:space="preserve">. Siinä Burke selvitti "joitakin poliittisten taloustieteilijöiden oppeja, jotka liittyvät maatalouteen elinkeinona". Burke kritisoi enimmäishintojen ja valtion palkkasääntelyn kaltaisia politiikkoja ja esitti, mitkä ovat hallituksen rajat:</w:t>
      </w:r>
    </w:p>
    <w:p>
      <w:r>
        <w:rPr>
          <w:b/>
        </w:rPr>
        <w:t xml:space="preserve">Kysymys 0</w:t>
      </w:r>
    </w:p>
    <w:p>
      <w:r>
        <w:t xml:space="preserve">Kenelle Burke kirjoitti maissin hinnasta?</w:t>
      </w:r>
    </w:p>
    <w:p>
      <w:r>
        <w:rPr>
          <w:b/>
        </w:rPr>
        <w:t xml:space="preserve">Kysymys 1</w:t>
      </w:r>
    </w:p>
    <w:p>
      <w:r>
        <w:t xml:space="preserve">Kuka esitti vuonna 1795 lakiehdotuksen vähimmäispalkasta?</w:t>
      </w:r>
    </w:p>
    <w:p>
      <w:r>
        <w:rPr>
          <w:b/>
        </w:rPr>
        <w:t xml:space="preserve">Kysymys 2</w:t>
      </w:r>
    </w:p>
    <w:p>
      <w:r>
        <w:t xml:space="preserve">Kuka oli maatalousneuvoston sihteeri?</w:t>
      </w:r>
    </w:p>
    <w:p>
      <w:r>
        <w:rPr>
          <w:b/>
        </w:rPr>
        <w:t xml:space="preserve">Kysymys 3</w:t>
      </w:r>
    </w:p>
    <w:p>
      <w:r>
        <w:t xml:space="preserve">Burken keskeneräinen kirje Arthur Youngille tuli osaksi mitä julkaisua?</w:t>
      </w:r>
    </w:p>
    <w:p>
      <w:r>
        <w:rPr>
          <w:b/>
        </w:rPr>
        <w:t xml:space="preserve">Kysymys 4</w:t>
      </w:r>
    </w:p>
    <w:p>
      <w:r>
        <w:t xml:space="preserve">Milloin "Ajatuksia ja yksityiskohtia niukkuudesta" julkaistiin?</w:t>
      </w:r>
    </w:p>
    <w:p>
      <w:r>
        <w:rPr>
          <w:b/>
        </w:rPr>
        <w:t xml:space="preserve">Kysymys 5</w:t>
      </w:r>
    </w:p>
    <w:p>
      <w:r>
        <w:t xml:space="preserve">Milloin Pitt kirjoitti Burkelle?</w:t>
      </w:r>
    </w:p>
    <w:p>
      <w:r>
        <w:rPr>
          <w:b/>
        </w:rPr>
        <w:t xml:space="preserve">Kysymys 6</w:t>
      </w:r>
    </w:p>
    <w:p>
      <w:r>
        <w:t xml:space="preserve">Minkä lakiehdotuksen Fox esitti?</w:t>
      </w:r>
    </w:p>
    <w:p>
      <w:r>
        <w:rPr>
          <w:b/>
        </w:rPr>
        <w:t xml:space="preserve">Kysymys 7</w:t>
      </w:r>
    </w:p>
    <w:p>
      <w:r>
        <w:t xml:space="preserve">Mikä oli sen kirjeen aihe, jota Arthur Young ei täyttänyt?</w:t>
      </w:r>
    </w:p>
    <w:p>
      <w:r>
        <w:rPr>
          <w:b/>
        </w:rPr>
        <w:t xml:space="preserve">Kysymys 8</w:t>
      </w:r>
    </w:p>
    <w:p>
      <w:r>
        <w:t xml:space="preserve">Mikä oli Youngin julkaisemien kirjeiden nimi?</w:t>
      </w:r>
    </w:p>
    <w:p>
      <w:r>
        <w:rPr>
          <w:b/>
        </w:rPr>
        <w:t xml:space="preserve">Kysymys 9</w:t>
      </w:r>
    </w:p>
    <w:p>
      <w:r>
        <w:t xml:space="preserve">Milloin Fox kuoli?</w:t>
      </w:r>
    </w:p>
    <w:p>
      <w:r>
        <w:rPr>
          <w:b/>
        </w:rPr>
        <w:t xml:space="preserve">Tekstin numero 34</w:t>
      </w:r>
    </w:p>
    <w:p>
      <w:r>
        <w:t xml:space="preserve">Kirjoittaessaan ystävälleen toukokuussa 1795 Burke kartoitti tyytymättömyyden syitä: "</w:t>
      </w:r>
      <w:r>
        <w:t xml:space="preserve">tai </w:t>
      </w:r>
      <w:r>
        <w:rPr>
          <w:color w:val="2F4F4F"/>
        </w:rPr>
        <w:t xml:space="preserve">intialaisuuden </w:t>
      </w:r>
      <w:r>
        <w:t xml:space="preserve">[eli </w:t>
      </w:r>
      <w:r>
        <w:rPr>
          <w:color w:val="556B2F"/>
        </w:rPr>
        <w:t xml:space="preserve">Brittiläisen Itä-Intian komppanian </w:t>
      </w:r>
      <w:r>
        <w:t xml:space="preserve">harjoittaman yritystyrannian</w:t>
      </w:r>
      <w:r>
        <w:t xml:space="preserve">], sellaisena kuin se vaikuttaa näihin maihin ja Aasiaan, tai </w:t>
      </w:r>
      <w:r>
        <w:rPr>
          <w:color w:val="6B8E23"/>
        </w:rPr>
        <w:t xml:space="preserve">jakobinismin</w:t>
      </w:r>
      <w:r>
        <w:t xml:space="preserve">, sellaisena kuin se vaikuttaa koko </w:t>
      </w:r>
      <w:r>
        <w:rPr>
          <w:color w:val="A0522D"/>
        </w:rPr>
        <w:t xml:space="preserve">Eurooppaan </w:t>
      </w:r>
      <w:r>
        <w:t xml:space="preserve">ja itse ihmisyhteiskunnan tilaan. Viimeksi mainittu on </w:t>
      </w:r>
      <w:r>
        <w:rPr>
          <w:color w:val="228B22"/>
        </w:rPr>
        <w:t xml:space="preserve">suurin paha</w:t>
      </w:r>
      <w:r>
        <w:t xml:space="preserve">"</w:t>
      </w:r>
      <w:r>
        <w:t xml:space="preserve">. </w:t>
      </w:r>
      <w:r>
        <w:rPr>
          <w:color w:val="191970"/>
        </w:rPr>
        <w:t xml:space="preserve">Maaliskuuhun 1796 </w:t>
      </w:r>
      <w:r>
        <w:t xml:space="preserve">mennessä </w:t>
      </w:r>
      <w:r>
        <w:t xml:space="preserve">Burke oli kuitenkin muuttanut mieltään</w:t>
      </w:r>
      <w:r>
        <w:rPr>
          <w:color w:val="191970"/>
        </w:rPr>
        <w:t xml:space="preserve">:</w:t>
      </w:r>
      <w:r>
        <w:t xml:space="preserve"> "Hallitustamme ja lakejamme uhkaa kaksi erilaista vihollista, jotka rapauttavat sen perustuksia: intiaanisuus ja jakobinismi. Joissakin tapauksissa ne toimivat erikseen, joissakin yhdessä: Mutta siitä olen varma, että ensimmäinen on ylivoimaisesti pahin ja vaikeimmin käsiteltävissä, ja muun muassa siitä syystä, että se heikentää ja pilaa sen voiman, jota pitäisi käyttää suurimmalla uskottavuudella ja tarmokkuudella toista vastaan, ja että se antaa jakobinismille vahvimmat aseet kaikkea virallista hallitusta vastaan."</w:t>
      </w:r>
    </w:p>
    <w:p>
      <w:r>
        <w:rPr>
          <w:b/>
        </w:rPr>
        <w:t xml:space="preserve">Kysymys 0</w:t>
      </w:r>
    </w:p>
    <w:p>
      <w:r>
        <w:t xml:space="preserve">Kenen valtaannousu oli Burken mielestä pahanlaatuista?</w:t>
      </w:r>
    </w:p>
    <w:p>
      <w:r>
        <w:rPr>
          <w:b/>
        </w:rPr>
        <w:t xml:space="preserve">Kysymys 1</w:t>
      </w:r>
    </w:p>
    <w:p>
      <w:r>
        <w:t xml:space="preserve">Miksi Burke kutsui yritysten tyranniaa Intiassa?</w:t>
      </w:r>
    </w:p>
    <w:p>
      <w:r>
        <w:rPr>
          <w:b/>
        </w:rPr>
        <w:t xml:space="preserve">Kysymys 2</w:t>
      </w:r>
    </w:p>
    <w:p>
      <w:r>
        <w:t xml:space="preserve">Mihin maanosaan jakobinismi vaikutti?</w:t>
      </w:r>
    </w:p>
    <w:p>
      <w:r>
        <w:rPr>
          <w:b/>
        </w:rPr>
        <w:t xml:space="preserve">Kysymys 3</w:t>
      </w:r>
    </w:p>
    <w:p>
      <w:r>
        <w:t xml:space="preserve">Milloin Burke päätti, että intialaisuus oli pahin uhka?</w:t>
      </w:r>
    </w:p>
    <w:p>
      <w:r>
        <w:rPr>
          <w:b/>
        </w:rPr>
        <w:t xml:space="preserve">Kysymys 4</w:t>
      </w:r>
    </w:p>
    <w:p>
      <w:r>
        <w:t xml:space="preserve">Mikä oli Burken mielestä pahin uhka vuonna 1795?</w:t>
      </w:r>
    </w:p>
    <w:p>
      <w:r>
        <w:rPr>
          <w:b/>
        </w:rPr>
        <w:t xml:space="preserve">Kysymys 5</w:t>
      </w:r>
    </w:p>
    <w:p>
      <w:r>
        <w:t xml:space="preserve">Mitä Burke piti yliarvostettuna?</w:t>
      </w:r>
    </w:p>
    <w:p>
      <w:r>
        <w:rPr>
          <w:b/>
        </w:rPr>
        <w:t xml:space="preserve">Kysymys 6</w:t>
      </w:r>
    </w:p>
    <w:p>
      <w:r>
        <w:t xml:space="preserve">Kuka harjoitti protestanttista valtaannousua?</w:t>
      </w:r>
    </w:p>
    <w:p>
      <w:r>
        <w:rPr>
          <w:b/>
        </w:rPr>
        <w:t xml:space="preserve">Kysymys 7</w:t>
      </w:r>
    </w:p>
    <w:p>
      <w:r>
        <w:t xml:space="preserve">Mitä Burke alun perin kutsui intialaisuudeksi?</w:t>
      </w:r>
    </w:p>
    <w:p>
      <w:r>
        <w:rPr>
          <w:b/>
        </w:rPr>
        <w:t xml:space="preserve">Kysymys 8</w:t>
      </w:r>
    </w:p>
    <w:p>
      <w:r>
        <w:t xml:space="preserve">Milloin Burke päätti, että intialaisuus ei ollut yhtä suuri ongelma?</w:t>
      </w:r>
    </w:p>
    <w:p>
      <w:r>
        <w:rPr>
          <w:b/>
        </w:rPr>
        <w:t xml:space="preserve">Kysymys 9</w:t>
      </w:r>
    </w:p>
    <w:p>
      <w:r>
        <w:t xml:space="preserve">Burke ei koskaan muuttanut mieltään minkä ideologian suhteen, jota hän kutsui "suurimmaksi pahaksi"?</w:t>
      </w:r>
    </w:p>
    <w:p>
      <w:r>
        <w:rPr>
          <w:b/>
        </w:rPr>
        <w:t xml:space="preserve">Tekstin numero 35</w:t>
      </w:r>
    </w:p>
    <w:p>
      <w:r>
        <w:t xml:space="preserve">Burke uskoi, että </w:t>
      </w:r>
      <w:r>
        <w:rPr>
          <w:color w:val="A9A9A9"/>
        </w:rPr>
        <w:t xml:space="preserve">omaisuus </w:t>
      </w:r>
      <w:r>
        <w:t xml:space="preserve">oli ihmiselämän kannalta välttämätöntä</w:t>
      </w:r>
      <w:r>
        <w:t xml:space="preserve">. Koska </w:t>
      </w:r>
      <w:r>
        <w:t xml:space="preserve">Burke oli vakuuttunut siitä, että ihmiset haluavat olla hallittuja ja kontrolloituja, omaisuuden jakaminen muodosti yhteiskuntarakenteen perustan, joka auttoi kehittämään hallintaa </w:t>
      </w:r>
      <w:r>
        <w:rPr>
          <w:color w:val="DCDCDC"/>
        </w:rPr>
        <w:t xml:space="preserve">omaisuuteen perustuvassa </w:t>
      </w:r>
      <w:r>
        <w:t xml:space="preserve">hierarkiassa. Hän piti </w:t>
      </w:r>
      <w:r>
        <w:rPr>
          <w:color w:val="2F4F4F"/>
        </w:rPr>
        <w:t xml:space="preserve">omaisuuden aiheuttamia yhteiskunnallisia muutoksia </w:t>
      </w:r>
      <w:r>
        <w:t xml:space="preserve">luonnollisena tapahtumien järjestyksenä, jonka pitäisi tapahtua ihmiskunnan edetessä. </w:t>
      </w:r>
      <w:r>
        <w:t xml:space="preserve">Hän uskoi myös, että </w:t>
      </w:r>
      <w:r>
        <w:rPr>
          <w:color w:val="556B2F"/>
        </w:rPr>
        <w:t xml:space="preserve">omaisuuden jako </w:t>
      </w:r>
      <w:r>
        <w:t xml:space="preserve">ja luokkajärjestelmä pitivät hallitsijan kurissa hallitsijan alapuolella olevien luokkien tarpeisiin nähden. Koska omaisuus pitkälti yhdenmukaisti tai määritteli yhteiskuntaluokkajaot, myös luokka nähtiin luonnollisena osana yhteiskunnallista sopimusta, jonka mukaan henkilöiden asettaminen eri luokkiin on </w:t>
      </w:r>
      <w:r>
        <w:rPr>
          <w:color w:val="6B8E23"/>
        </w:rPr>
        <w:t xml:space="preserve">kaikkien alamaisen </w:t>
      </w:r>
      <w:r>
        <w:t xml:space="preserve">yhteinen etu</w:t>
      </w:r>
      <w:r>
        <w:t xml:space="preserve">. Huoli omaisuudesta ei ole Burken ainoa vaikutus. Kuten </w:t>
      </w:r>
      <w:r>
        <w:rPr>
          <w:color w:val="A0522D"/>
        </w:rPr>
        <w:t xml:space="preserve">Christopher Hitchens </w:t>
      </w:r>
      <w:r>
        <w:t xml:space="preserve">tiivistää: "Jos nykyaikaisen konservatismin voidaan katsoa juontuvan </w:t>
      </w:r>
      <w:r>
        <w:rPr>
          <w:color w:val="228B22"/>
        </w:rPr>
        <w:t xml:space="preserve">Burkesta</w:t>
      </w:r>
      <w:r>
        <w:t xml:space="preserve">, se ei johdu vain siitä, että hän vetosi kiinteistönomistajiin vakauden puolesta, vaan myös siitä, että hän vetosi jokapäiväiseen kiinnostukseen </w:t>
      </w:r>
      <w:r>
        <w:rPr>
          <w:color w:val="191970"/>
        </w:rPr>
        <w:t xml:space="preserve">säilyttää </w:t>
      </w:r>
      <w:r>
        <w:rPr>
          <w:color w:val="8B0000"/>
        </w:rPr>
        <w:t xml:space="preserve">esi-isien ja ikimuistoinen</w:t>
      </w:r>
      <w:r>
        <w:t xml:space="preserve">."</w:t>
      </w:r>
    </w:p>
    <w:p>
      <w:r>
        <w:rPr>
          <w:b/>
        </w:rPr>
        <w:t xml:space="preserve">Kysymys 0</w:t>
      </w:r>
    </w:p>
    <w:p>
      <w:r>
        <w:t xml:space="preserve">Mikä oli Burken mielestä ratkaisevan tärkeää ihmiselämän kannalta?</w:t>
      </w:r>
    </w:p>
    <w:p>
      <w:r>
        <w:rPr>
          <w:b/>
        </w:rPr>
        <w:t xml:space="preserve">Kysymys 1</w:t>
      </w:r>
    </w:p>
    <w:p>
      <w:r>
        <w:t xml:space="preserve">Mihin Burken mielestä sosiaalisen hierarkian tulisi perustua?</w:t>
      </w:r>
    </w:p>
    <w:p>
      <w:r>
        <w:rPr>
          <w:b/>
        </w:rPr>
        <w:t xml:space="preserve">Kysymys 2</w:t>
      </w:r>
    </w:p>
    <w:p>
      <w:r>
        <w:t xml:space="preserve">Ketä Burken mielestä yhteiskuntaluokkarakenne hyödytti?</w:t>
      </w:r>
    </w:p>
    <w:p>
      <w:r>
        <w:rPr>
          <w:b/>
        </w:rPr>
        <w:t xml:space="preserve">Kysymys 3</w:t>
      </w:r>
    </w:p>
    <w:p>
      <w:r>
        <w:t xml:space="preserve">Kuka kirjoitti, että Burke "vetosi kiinteistönomistajiin"?</w:t>
      </w:r>
    </w:p>
    <w:p>
      <w:r>
        <w:rPr>
          <w:b/>
        </w:rPr>
        <w:t xml:space="preserve">Kysymys 4</w:t>
      </w:r>
    </w:p>
    <w:p>
      <w:r>
        <w:t xml:space="preserve">Mitä Hitchensin mielestä Burke tuki säilyttämistä?</w:t>
      </w:r>
    </w:p>
    <w:p>
      <w:r>
        <w:rPr>
          <w:b/>
        </w:rPr>
        <w:t xml:space="preserve">Kysymys 5</w:t>
      </w:r>
    </w:p>
    <w:p>
      <w:r>
        <w:t xml:space="preserve">Kuka vaikutti nykyaikaiseen konservatismiin?</w:t>
      </w:r>
    </w:p>
    <w:p>
      <w:r>
        <w:rPr>
          <w:b/>
        </w:rPr>
        <w:t xml:space="preserve">Kysymys 6</w:t>
      </w:r>
    </w:p>
    <w:p>
      <w:r>
        <w:t xml:space="preserve">Mikä oli Christopher Hitchensin mielestä ihmiselämän kannalta olennaista?</w:t>
      </w:r>
    </w:p>
    <w:p>
      <w:r>
        <w:rPr>
          <w:b/>
        </w:rPr>
        <w:t xml:space="preserve">Kysymys 7</w:t>
      </w:r>
    </w:p>
    <w:p>
      <w:r>
        <w:t xml:space="preserve">Mikä Burken mielestä piti luokat kurissa?</w:t>
      </w:r>
    </w:p>
    <w:p>
      <w:r>
        <w:rPr>
          <w:b/>
        </w:rPr>
        <w:t xml:space="preserve">Kysymys 8</w:t>
      </w:r>
    </w:p>
    <w:p>
      <w:r>
        <w:t xml:space="preserve">Mihin Hitchens vetosi?</w:t>
      </w:r>
    </w:p>
    <w:p>
      <w:r>
        <w:rPr>
          <w:b/>
        </w:rPr>
        <w:t xml:space="preserve">Kysymys 9</w:t>
      </w:r>
    </w:p>
    <w:p>
      <w:r>
        <w:t xml:space="preserve">Mikä Burken mielestä oli vastoin tapahtumien luonnollista järjestystä?</w:t>
      </w:r>
    </w:p>
    <w:p>
      <w:r>
        <w:rPr>
          <w:b/>
        </w:rPr>
        <w:t xml:space="preserve">Tekstin numero 36</w:t>
      </w:r>
    </w:p>
    <w:p>
      <w:r>
        <w:rPr>
          <w:color w:val="A9A9A9"/>
        </w:rPr>
        <w:t xml:space="preserve">1800-luvulla </w:t>
      </w:r>
      <w:r>
        <w:t xml:space="preserve">sekä liberaalit että konservatiivit ylistivät Burkea</w:t>
      </w:r>
      <w:r>
        <w:rPr>
          <w:color w:val="A9A9A9"/>
        </w:rPr>
        <w:t xml:space="preserve">.</w:t>
      </w:r>
      <w:r>
        <w:t xml:space="preserve"> Burken ystävä </w:t>
      </w:r>
      <w:r>
        <w:rPr>
          <w:color w:val="DCDCDC"/>
        </w:rPr>
        <w:t xml:space="preserve">Philip Francis </w:t>
      </w:r>
      <w:r>
        <w:t xml:space="preserve">kirjoitti, että Burke "oli mies, joka todella ja profeetallisesti ennakoi kaikki seuraukset, joita ranskalaisten periaatteiden omaksuminen aiheuttaisi", mutta koska Burke kirjoitti niin </w:t>
      </w:r>
      <w:r>
        <w:rPr>
          <w:color w:val="2F4F4F"/>
        </w:rPr>
        <w:t xml:space="preserve">intohimoisesti</w:t>
      </w:r>
      <w:r>
        <w:t xml:space="preserve">, ihmiset epäilivät hänen argumenttejaan. </w:t>
      </w:r>
      <w:r>
        <w:rPr>
          <w:color w:val="556B2F"/>
        </w:rPr>
        <w:t xml:space="preserve">William Windham </w:t>
      </w:r>
      <w:r>
        <w:t xml:space="preserve">puhui samalta alahuoneen penkiltä kuin Burke oli puhunut erottuaan Foxista, ja eräs tarkkailija sanoi Windhamin puhuneen "kuin Burken haamu", kun hän piti puheen Ranskan kanssa solmittavaa rauhaa vastaan vuonna </w:t>
      </w:r>
      <w:r>
        <w:rPr>
          <w:color w:val="6B8E23"/>
        </w:rPr>
        <w:t xml:space="preserve">1801</w:t>
      </w:r>
      <w:r>
        <w:t xml:space="preserve">. </w:t>
      </w:r>
      <w:r>
        <w:t xml:space="preserve">William Hazlitt, Burken poliittinen vastustaja, piti Burkea kolmen suosikkikirjailijansa joukossa (muut olivat </w:t>
      </w:r>
      <w:r>
        <w:rPr>
          <w:color w:val="A0522D"/>
        </w:rPr>
        <w:t xml:space="preserve">Junius ja Rousseau) </w:t>
      </w:r>
      <w:r>
        <w:t xml:space="preserve">ja piti "vastakkaiseen puolueeseen kuuluvan henkilön järjen ja rehellisyyden koetinkivenä sitä, salliiko hän Burken olla suuri mies". William Wordsworth oli alun perin Ranskan vallankumouksen kannattaja ja hyökkäsi Burkea vastaan kirjassaan "Kirje Llandaffin piispalle" (</w:t>
      </w:r>
      <w:r>
        <w:rPr>
          <w:color w:val="228B22"/>
        </w:rPr>
        <w:t xml:space="preserve">1793), </w:t>
      </w:r>
      <w:r>
        <w:t xml:space="preserve">mutta 1800-luvun alkuun mennessä hän oli muuttanut mieltään ja alkoi ihailla Burkea. Kirjassaan Two Addresses to the Freeholders of Westmorland Wordsworth kutsui Burkea "aikakautensa viisaimmaksi poliitikoksi", jonka ennustukset "aika on vahvistanut". Myöhemmin hän tarkisti runoaan The Prelude sisältäen Burken ylistyksen ("Genius of Burke! forgive the pen seduced/By specious wonders") ja kuvasi hänet vanhana tammena. Samuel Taylor Coleridge koki samanlaisen kääntymyksen: hän oli arvostellut Burkea The Watchman -teoksessa, mutta Friend -teoksessa (1809-10) Coleridge puolusti Burkea epäjohdonmukaisuussyytöksiltä. Myöhemmin teoksessaan Biographia Literaria (1817) Coleridge pitää Burkea profeettana ja ylistää Burkea siitä, että hän viittasi "tavallisesti periaatteisiin. Hän oli tieteellinen valtiomies ja siksi näkijä". Henry Brougham kirjoitti Burkesta: "... kaikki hänen ennustuksensa, yhtä hetkellistä ilmaisua lukuun ottamatta, olivat enemmän kuin täyttyneet: anarkia ja verenvuodatus olivat vallanneet Ranskaa, valloitus ja kouristukset olivat luhistaneet Eurooppaa... kuolevaisten kaitselmus ei useinkaan kykene tunkeutumaan niin pitkälle tulevaisuuteen kuin tämä". George Canning uskoi, että Burken pohdinnat "ovat olleet oikeutettuja myöhempien tapahtumien kulun perusteella, ja lähes kaikki ennustukset ovat toteutuneet tarkasti". Vuonna </w:t>
      </w:r>
      <w:r>
        <w:rPr>
          <w:color w:val="191970"/>
        </w:rPr>
        <w:t xml:space="preserve">1823 </w:t>
      </w:r>
      <w:r>
        <w:t xml:space="preserve">Canning kirjoitti pitävänsä Burken "viimeisiä teoksia ja sanoja poliittisen toimintani käsikirjana"</w:t>
      </w:r>
      <w:r>
        <w:rPr>
          <w:color w:val="191970"/>
        </w:rPr>
        <w:t xml:space="preserve">.</w:t>
      </w:r>
      <w:r>
        <w:t xml:space="preserve"> Konservatiivinen pääministeri Benjamin Disraeli "tunsi syvästi Burken myöhempien kirjoitusten hengen ja tunteet".</w:t>
      </w:r>
    </w:p>
    <w:p>
      <w:r>
        <w:rPr>
          <w:b/>
        </w:rPr>
        <w:t xml:space="preserve">Kysymys 0</w:t>
      </w:r>
    </w:p>
    <w:p>
      <w:r>
        <w:t xml:space="preserve">Kenen mielestä Burke oli profeetallinen Ranskan vallankumouksen seurauksista?</w:t>
      </w:r>
    </w:p>
    <w:p>
      <w:r>
        <w:rPr>
          <w:b/>
        </w:rPr>
        <w:t xml:space="preserve">Kysymys 1</w:t>
      </w:r>
    </w:p>
    <w:p>
      <w:r>
        <w:t xml:space="preserve">Mitä Francis oli sitä mieltä, että Burken kirjoituksissa oli liikaa?</w:t>
      </w:r>
    </w:p>
    <w:p>
      <w:r>
        <w:rPr>
          <w:b/>
        </w:rPr>
        <w:t xml:space="preserve">Kysymys 2</w:t>
      </w:r>
    </w:p>
    <w:p>
      <w:r>
        <w:t xml:space="preserve">Kuka piti parlamentissa hyvin samankaltaisia puheita kuin Burke?</w:t>
      </w:r>
    </w:p>
    <w:p>
      <w:r>
        <w:rPr>
          <w:b/>
        </w:rPr>
        <w:t xml:space="preserve">Kysymys 3</w:t>
      </w:r>
    </w:p>
    <w:p>
      <w:r>
        <w:t xml:space="preserve">Milloin Windham puhui Ranskan kanssa solmittavaa rauhaa vastaan?</w:t>
      </w:r>
    </w:p>
    <w:p>
      <w:r>
        <w:rPr>
          <w:b/>
        </w:rPr>
        <w:t xml:space="preserve">Kysymys 4</w:t>
      </w:r>
    </w:p>
    <w:p>
      <w:r>
        <w:t xml:space="preserve">Milloin Wordsworth hyökkäsi alun perin Burkea vastaan?</w:t>
      </w:r>
    </w:p>
    <w:p>
      <w:r>
        <w:rPr>
          <w:b/>
        </w:rPr>
        <w:t xml:space="preserve">Kysymys 5</w:t>
      </w:r>
    </w:p>
    <w:p>
      <w:r>
        <w:t xml:space="preserve">Milloin sekä liberaalit että konservatiivit tuomitsivat Burken?</w:t>
      </w:r>
    </w:p>
    <w:p>
      <w:r>
        <w:rPr>
          <w:b/>
        </w:rPr>
        <w:t xml:space="preserve">Kysymys 6</w:t>
      </w:r>
    </w:p>
    <w:p>
      <w:r>
        <w:t xml:space="preserve">Milloin Fox piti puheen Ranskan kanssa tehtävää rauhaa vastaan?</w:t>
      </w:r>
    </w:p>
    <w:p>
      <w:r>
        <w:rPr>
          <w:b/>
        </w:rPr>
        <w:t xml:space="preserve">Kysymys 7</w:t>
      </w:r>
    </w:p>
    <w:p>
      <w:r>
        <w:t xml:space="preserve">Ketkä olivat Burken lisäksi Windhamin suosikkikirjailijoita?</w:t>
      </w:r>
    </w:p>
    <w:p>
      <w:r>
        <w:rPr>
          <w:b/>
        </w:rPr>
        <w:t xml:space="preserve">Kysymys 8</w:t>
      </w:r>
    </w:p>
    <w:p>
      <w:r>
        <w:t xml:space="preserve">Mitä Burke kritisoi Franciscusta siitä, että hänen kirjoituksissaan oli liikaa?</w:t>
      </w:r>
    </w:p>
    <w:p>
      <w:r>
        <w:rPr>
          <w:b/>
        </w:rPr>
        <w:t xml:space="preserve">Kysymys 9</w:t>
      </w:r>
    </w:p>
    <w:p>
      <w:r>
        <w:t xml:space="preserve">Milloin Benjamin Disraeli sanoi, että Burke vaikutti häneen syvästi?</w:t>
      </w:r>
    </w:p>
    <w:p>
      <w:r>
        <w:rPr>
          <w:b/>
        </w:rPr>
        <w:t xml:space="preserve">Tekstin numero 37</w:t>
      </w:r>
    </w:p>
    <w:p>
      <w:r>
        <w:t xml:space="preserve">1800-luvun </w:t>
      </w:r>
      <w:r>
        <w:t xml:space="preserve">liberaalipääministeri William Ewart Gladstone piti Burkea "</w:t>
      </w:r>
      <w:r>
        <w:rPr>
          <w:color w:val="DCDCDC"/>
        </w:rPr>
        <w:t xml:space="preserve">Irlantia ja Amerikkaa </w:t>
      </w:r>
      <w:r>
        <w:t xml:space="preserve">koskevan viisauden aikakauslehtenä</w:t>
      </w:r>
      <w:r>
        <w:t xml:space="preserve">" ja kirjoitti päiväkirjaansa: "Tein monia otteita Burkesta - joskus lähes jumalallisia". Radikaali kansanedustaja ja </w:t>
      </w:r>
      <w:r>
        <w:rPr>
          <w:color w:val="2F4F4F"/>
        </w:rPr>
        <w:t xml:space="preserve">maissilain</w:t>
      </w:r>
      <w:r>
        <w:t xml:space="preserve"> vastustaja </w:t>
      </w:r>
      <w:r>
        <w:t xml:space="preserve">Richard Cobden kehui usein Burken </w:t>
      </w:r>
      <w:r>
        <w:rPr>
          <w:color w:val="556B2F"/>
        </w:rPr>
        <w:t xml:space="preserve">Thoughts and Details on Scarcity </w:t>
      </w:r>
      <w:r>
        <w:t xml:space="preserve">-teosta</w:t>
      </w:r>
      <w:r>
        <w:t xml:space="preserve">. Liberaalihistorioitsija Lord Acton piti Burkea yhtenä kolmesta suurimmasta liberaalista William Gladstonen ja Thomas Babington Macaulayn ohella. Lordi Macaulay kirjoitti päiväkirjaansa: "Olen nyt lukenut uudelleen suurimman osan Burken teoksista. Ihailtavaa! Suurin mies sitten </w:t>
      </w:r>
      <w:r>
        <w:rPr>
          <w:color w:val="6B8E23"/>
        </w:rPr>
        <w:t xml:space="preserve">Miltonin</w:t>
      </w:r>
      <w:r>
        <w:t xml:space="preserve">"</w:t>
      </w:r>
      <w:r>
        <w:rPr>
          <w:color w:val="6B8E23"/>
        </w:rPr>
        <w:t xml:space="preserve">.</w:t>
      </w:r>
      <w:r>
        <w:t xml:space="preserve"> Gladstonin liberaalikansanedustaja John Morley julkaisi </w:t>
      </w:r>
      <w:r>
        <w:rPr>
          <w:color w:val="A0522D"/>
        </w:rPr>
        <w:t xml:space="preserve">kaksi </w:t>
      </w:r>
      <w:r>
        <w:t xml:space="preserve">kirjaa Burkesta (muun muassa elämäkerran), ja Burke vaikutti häneen muun muassa hänen ennakkoluuloja koskevissa näkemyksissään. Cobdenilaisen radikaalin </w:t>
      </w:r>
      <w:r>
        <w:rPr>
          <w:color w:val="228B22"/>
        </w:rPr>
        <w:t xml:space="preserve">Francis Hirstin </w:t>
      </w:r>
      <w:r>
        <w:t xml:space="preserve">mielestä Burke ansaitsi "paikan englantilaisten vapaamielisten joukossa, vaikka hän oli kaikista vapauden rakastajista ja uudistajista konservatiivisin, vähiten abstrakti, ja hän pyrki aina pikemminkin säilyttämään ja uudistamaan kuin uudistamaan. Politiikassa hän muistutti nykyaikaista arkkitehtia, joka kunnostaa vanhan talon sen sijaan, että purkaisi sen ja rakentaisi tilalle uuden". Burken teos Reflections on the Revolution in France (Pohdintoja vallankumouksesta Ranskassa) oli julkaisuajankohtana kiistanalainen, mutta hänen kuolemansa jälkeen siitä tuli hänen tunnetuin ja vaikutusvaltaisin teoksensa ja konservatiivisen ajattelun manifesti.</w:t>
      </w:r>
    </w:p>
    <w:p>
      <w:r>
        <w:rPr>
          <w:b/>
        </w:rPr>
        <w:t xml:space="preserve">Kysymys 0</w:t>
      </w:r>
    </w:p>
    <w:p>
      <w:r>
        <w:t xml:space="preserve">Mihin poliittiseen puolueeseen Gladstone kuului?</w:t>
      </w:r>
    </w:p>
    <w:p>
      <w:r>
        <w:rPr>
          <w:b/>
        </w:rPr>
        <w:t xml:space="preserve">Kysymys 1</w:t>
      </w:r>
    </w:p>
    <w:p>
      <w:r>
        <w:t xml:space="preserve">Mitä maita kohtaan Gladstone piti Burkea viisaana?</w:t>
      </w:r>
    </w:p>
    <w:p>
      <w:r>
        <w:rPr>
          <w:b/>
        </w:rPr>
        <w:t xml:space="preserve">Kysymys 2</w:t>
      </w:r>
    </w:p>
    <w:p>
      <w:r>
        <w:t xml:space="preserve">Mitä vastaan Cobden oli aktivisti?</w:t>
      </w:r>
    </w:p>
    <w:p>
      <w:r>
        <w:rPr>
          <w:b/>
        </w:rPr>
        <w:t xml:space="preserve">Kysymys 3</w:t>
      </w:r>
    </w:p>
    <w:p>
      <w:r>
        <w:t xml:space="preserve">Lordi Macaulay piti Burkea parhaana kirjailijana sitten kenen?</w:t>
      </w:r>
    </w:p>
    <w:p>
      <w:r>
        <w:rPr>
          <w:b/>
        </w:rPr>
        <w:t xml:space="preserve">Kysymys 4</w:t>
      </w:r>
    </w:p>
    <w:p>
      <w:r>
        <w:t xml:space="preserve">Kuka ajatteli, että Burke on kuin arkkitehti, joka remontoi vanhaa taloa sen sijaan, että purkaisi sen?</w:t>
      </w:r>
    </w:p>
    <w:p>
      <w:r>
        <w:rPr>
          <w:b/>
        </w:rPr>
        <w:t xml:space="preserve">Kysymys 5</w:t>
      </w:r>
    </w:p>
    <w:p>
      <w:r>
        <w:t xml:space="preserve">Mitä lakia William Ewart Gladstone vastusti?</w:t>
      </w:r>
    </w:p>
    <w:p>
      <w:r>
        <w:rPr>
          <w:b/>
        </w:rPr>
        <w:t xml:space="preserve">Kysymys 6</w:t>
      </w:r>
    </w:p>
    <w:p>
      <w:r>
        <w:t xml:space="preserve">Mitä pamflettia Lordi Acton kehui?</w:t>
      </w:r>
    </w:p>
    <w:p>
      <w:r>
        <w:rPr>
          <w:b/>
        </w:rPr>
        <w:t xml:space="preserve">Kysymys 7</w:t>
      </w:r>
    </w:p>
    <w:p>
      <w:r>
        <w:t xml:space="preserve">Kuka oli Macaulayn mielestä paras mies sitten Burken?</w:t>
      </w:r>
    </w:p>
    <w:p>
      <w:r>
        <w:rPr>
          <w:b/>
        </w:rPr>
        <w:t xml:space="preserve">Kysymys 8</w:t>
      </w:r>
    </w:p>
    <w:p>
      <w:r>
        <w:t xml:space="preserve">Kuinka monta kirjaa lordi Acton julkaisi Burkesta?</w:t>
      </w:r>
    </w:p>
    <w:p>
      <w:r>
        <w:rPr>
          <w:b/>
        </w:rPr>
        <w:t xml:space="preserve">Kysymys 9</w:t>
      </w:r>
    </w:p>
    <w:p>
      <w:r>
        <w:t xml:space="preserve">Kuka arkkitehti ihaili Burkea?</w:t>
      </w:r>
    </w:p>
    <w:p>
      <w:r>
        <w:rPr>
          <w:b/>
        </w:rPr>
        <w:t xml:space="preserve">Teksti numero 38</w:t>
      </w:r>
    </w:p>
    <w:p>
      <w:r>
        <w:t xml:space="preserve">Historiantutkija </w:t>
      </w:r>
      <w:r>
        <w:rPr>
          <w:color w:val="A9A9A9"/>
        </w:rPr>
        <w:t xml:space="preserve">Piers Brendon </w:t>
      </w:r>
      <w:r>
        <w:t xml:space="preserve">väittää, että Burke loi moraalisen perustan brittiläiselle imperiumille, jonka ilmentymänä oli Warren Hastingsin oikeudenkäynti ja joka lopulta koitui sen kohtaloksi: kun Burke totesi, että "</w:t>
      </w:r>
      <w:r>
        <w:rPr>
          <w:color w:val="DCDCDC"/>
        </w:rPr>
        <w:t xml:space="preserve">brittiläistä imperiumia </w:t>
      </w:r>
      <w:r>
        <w:t xml:space="preserve">on hallittava </w:t>
      </w:r>
      <w:r>
        <w:rPr>
          <w:color w:val="2F4F4F"/>
        </w:rPr>
        <w:t xml:space="preserve">vapauden suunnitelman mukaisesti</w:t>
      </w:r>
      <w:r>
        <w:t xml:space="preserve">, sillä mikään muu ei sitä hallitse", tämä oli "...ideologinen bakteeri, joka osoittautui kohtalokkaaksi.". Tämä oli Edmund Burken </w:t>
      </w:r>
      <w:r>
        <w:rPr>
          <w:color w:val="556B2F"/>
        </w:rPr>
        <w:t xml:space="preserve">paternalistinen </w:t>
      </w:r>
      <w:r>
        <w:t xml:space="preserve">oppi, jonka mukaan siirtomaahallinto oli luottamus. Sitä oli käytettävä alistettujen ihmisten hyväksi niin, että he lopulta saavuttaisivat synnyinoikeutensa - vapautensa". Tämän mielipiteen seurauksena Burke vastusti </w:t>
      </w:r>
      <w:r>
        <w:rPr>
          <w:color w:val="A0522D"/>
        </w:rPr>
        <w:t xml:space="preserve">oopiumikauppaa, </w:t>
      </w:r>
      <w:r>
        <w:t xml:space="preserve">jota hän kutsui "</w:t>
      </w:r>
      <w:r>
        <w:rPr>
          <w:color w:val="228B22"/>
        </w:rPr>
        <w:t xml:space="preserve">salakuljetusseikkailuksi</w:t>
      </w:r>
      <w:r>
        <w:t xml:space="preserve">", ja tuomitsi "brittiläisen luonteen suuren häpeän Intiassa".</w:t>
      </w:r>
    </w:p>
    <w:p>
      <w:r>
        <w:rPr>
          <w:b/>
        </w:rPr>
        <w:t xml:space="preserve">Kysymys 0</w:t>
      </w:r>
    </w:p>
    <w:p>
      <w:r>
        <w:t xml:space="preserve">Kenen mielestä Burken Hastingsin oikeudenkäynti oli Britannian imperiumin moraalinen perusta?</w:t>
      </w:r>
    </w:p>
    <w:p>
      <w:r>
        <w:rPr>
          <w:b/>
        </w:rPr>
        <w:t xml:space="preserve">Kysymys 1</w:t>
      </w:r>
    </w:p>
    <w:p>
      <w:r>
        <w:t xml:space="preserve">Mihin Burken mielestä Britannian imperiumia olisi hallittava?</w:t>
      </w:r>
    </w:p>
    <w:p>
      <w:r>
        <w:rPr>
          <w:b/>
        </w:rPr>
        <w:t xml:space="preserve">Kysymys 2</w:t>
      </w:r>
    </w:p>
    <w:p>
      <w:r>
        <w:t xml:space="preserve">Mitä Burke kutsui "salakuljetusseikkailuksi"?</w:t>
      </w:r>
    </w:p>
    <w:p>
      <w:r>
        <w:rPr>
          <w:b/>
        </w:rPr>
        <w:t xml:space="preserve">Kysymys 3</w:t>
      </w:r>
    </w:p>
    <w:p>
      <w:r>
        <w:t xml:space="preserve">Mikä Burken mielestä oli häpäissyt Britannian Intiassa?</w:t>
      </w:r>
    </w:p>
    <w:p>
      <w:r>
        <w:rPr>
          <w:b/>
        </w:rPr>
        <w:t xml:space="preserve">Kysymys 4</w:t>
      </w:r>
    </w:p>
    <w:p>
      <w:r>
        <w:t xml:space="preserve">Kuka historioitsija loi perustan brittiläisen imperiumin moraalille?</w:t>
      </w:r>
    </w:p>
    <w:p>
      <w:r>
        <w:rPr>
          <w:b/>
        </w:rPr>
        <w:t xml:space="preserve">Kysymys 5</w:t>
      </w:r>
    </w:p>
    <w:p>
      <w:r>
        <w:t xml:space="preserve">Mitä Burke sanoi, että vapaussuunnitelmaa on ohjattava?</w:t>
      </w:r>
    </w:p>
    <w:p>
      <w:r>
        <w:rPr>
          <w:b/>
        </w:rPr>
        <w:t xml:space="preserve">Kysymys 6</w:t>
      </w:r>
    </w:p>
    <w:p>
      <w:r>
        <w:t xml:space="preserve">Mikä Burken mukaan oli häpäissyt Intian Britanniassa?</w:t>
      </w:r>
    </w:p>
    <w:p>
      <w:r>
        <w:rPr>
          <w:b/>
        </w:rPr>
        <w:t xml:space="preserve">Kysymys 7</w:t>
      </w:r>
    </w:p>
    <w:p>
      <w:r>
        <w:t xml:space="preserve">Minkä lempinimen Burke antoi paternalistiselle opilleen?</w:t>
      </w:r>
    </w:p>
    <w:p>
      <w:r>
        <w:rPr>
          <w:b/>
        </w:rPr>
        <w:t xml:space="preserve">Kysymys 8</w:t>
      </w:r>
    </w:p>
    <w:p>
      <w:r>
        <w:t xml:space="preserve">Millaista oppia Hastings ehdotti?</w:t>
      </w:r>
    </w:p>
    <w:p>
      <w:r>
        <w:rPr>
          <w:b/>
        </w:rPr>
        <w:t xml:space="preserve">Tekstin numero 39</w:t>
      </w:r>
    </w:p>
    <w:p>
      <w:r>
        <w:t xml:space="preserve">Burken uskonnollinen kirjallisuus käsittää julkaistuja teoksia ja kommentaareja uskonnon aihepiiristä. Burken uskonnollinen ajattelu perustui uskomukseen, jonka mukaan </w:t>
      </w:r>
      <w:r>
        <w:rPr>
          <w:color w:val="A9A9A9"/>
        </w:rPr>
        <w:t xml:space="preserve">uskonto </w:t>
      </w:r>
      <w:r>
        <w:t xml:space="preserve">on </w:t>
      </w:r>
      <w:r>
        <w:rPr>
          <w:color w:val="DCDCDC"/>
        </w:rPr>
        <w:t xml:space="preserve">kansalaisyhteiskunnan </w:t>
      </w:r>
      <w:r>
        <w:t xml:space="preserve">perusta</w:t>
      </w:r>
      <w:r>
        <w:t xml:space="preserve">. Hän kritisoi jyrkästi deismiä ja ateismia ja korosti kristinuskoa yhteiskunnallisen edistyksen välineenä. </w:t>
      </w:r>
      <w:r>
        <w:t xml:space="preserve">Burke </w:t>
      </w:r>
      <w:r>
        <w:t xml:space="preserve">syntyi Irlannissa </w:t>
      </w:r>
      <w:r>
        <w:rPr>
          <w:color w:val="2F4F4F"/>
        </w:rPr>
        <w:t xml:space="preserve">katolisen </w:t>
      </w:r>
      <w:r>
        <w:rPr>
          <w:color w:val="556B2F"/>
        </w:rPr>
        <w:t xml:space="preserve">äidin </w:t>
      </w:r>
      <w:r>
        <w:t xml:space="preserve">ja </w:t>
      </w:r>
      <w:r>
        <w:rPr>
          <w:color w:val="6B8E23"/>
        </w:rPr>
        <w:t xml:space="preserve">protestanttisen </w:t>
      </w:r>
      <w:r>
        <w:rPr>
          <w:color w:val="A0522D"/>
        </w:rPr>
        <w:t xml:space="preserve">isän </w:t>
      </w:r>
      <w:r>
        <w:t xml:space="preserve">lapsena</w:t>
      </w:r>
      <w:r>
        <w:t xml:space="preserve">, ja hän puolusti voimakkaasti </w:t>
      </w:r>
      <w:r>
        <w:rPr>
          <w:color w:val="228B22"/>
        </w:rPr>
        <w:t xml:space="preserve">anglikaanista </w:t>
      </w:r>
      <w:r>
        <w:t xml:space="preserve">kirkkoa, mutta osoitti myös herkkyyttä </w:t>
      </w:r>
      <w:r>
        <w:rPr>
          <w:color w:val="191970"/>
        </w:rPr>
        <w:t xml:space="preserve">katolilaisten </w:t>
      </w:r>
      <w:r>
        <w:t xml:space="preserve">huolenaiheita kohtaan</w:t>
      </w:r>
      <w:r>
        <w:t xml:space="preserve">. </w:t>
      </w:r>
      <w:r>
        <w:t xml:space="preserve">Hän yhdisti valtiollisen (vakiintuneen) uskonnon säilyttämisen kansalaisten perustuslaillisten vapauksien säilyttämiseen ja korosti </w:t>
      </w:r>
      <w:r>
        <w:rPr>
          <w:color w:val="8B0000"/>
        </w:rPr>
        <w:t xml:space="preserve">kristinuskon </w:t>
      </w:r>
      <w:r>
        <w:t xml:space="preserve">hyötyä uskovien sielun lisäksi myös </w:t>
      </w:r>
      <w:r>
        <w:rPr>
          <w:color w:val="483D8B"/>
        </w:rPr>
        <w:t xml:space="preserve">poliittisille järjestelyille</w:t>
      </w:r>
      <w:r>
        <w:t xml:space="preserve">.</w:t>
      </w:r>
    </w:p>
    <w:p>
      <w:r>
        <w:rPr>
          <w:b/>
        </w:rPr>
        <w:t xml:space="preserve">Kysymys 0</w:t>
      </w:r>
    </w:p>
    <w:p>
      <w:r>
        <w:t xml:space="preserve">Mitä kirkkoa Burke puolusti eniten?</w:t>
      </w:r>
    </w:p>
    <w:p>
      <w:r>
        <w:rPr>
          <w:b/>
        </w:rPr>
        <w:t xml:space="preserve">Kysymys 1</w:t>
      </w:r>
    </w:p>
    <w:p>
      <w:r>
        <w:t xml:space="preserve">Mitä Burke piti yhteiskunnan perustana?</w:t>
      </w:r>
    </w:p>
    <w:p>
      <w:r>
        <w:rPr>
          <w:b/>
        </w:rPr>
        <w:t xml:space="preserve">Kysymys 2</w:t>
      </w:r>
    </w:p>
    <w:p>
      <w:r>
        <w:t xml:space="preserve">Minkä uskontokunnan Burken äiti oli?</w:t>
      </w:r>
    </w:p>
    <w:p>
      <w:r>
        <w:rPr>
          <w:b/>
        </w:rPr>
        <w:t xml:space="preserve">Kysymys 3</w:t>
      </w:r>
    </w:p>
    <w:p>
      <w:r>
        <w:t xml:space="preserve">Minkä uskonnon Burken isä oli?</w:t>
      </w:r>
    </w:p>
    <w:p>
      <w:r>
        <w:rPr>
          <w:b/>
        </w:rPr>
        <w:t xml:space="preserve">Kysymys 4</w:t>
      </w:r>
    </w:p>
    <w:p>
      <w:r>
        <w:t xml:space="preserve">Burke ajatteli uskonnon olevan hyödyksi mille muulle kuin sieluille?</w:t>
      </w:r>
    </w:p>
    <w:p>
      <w:r>
        <w:rPr>
          <w:b/>
        </w:rPr>
        <w:t xml:space="preserve">Kysymys 5</w:t>
      </w:r>
    </w:p>
    <w:p>
      <w:r>
        <w:t xml:space="preserve">Mitä Burke piti uskonnon perustana?</w:t>
      </w:r>
    </w:p>
    <w:p>
      <w:r>
        <w:rPr>
          <w:b/>
        </w:rPr>
        <w:t xml:space="preserve">Kysymys 6</w:t>
      </w:r>
    </w:p>
    <w:p>
      <w:r>
        <w:t xml:space="preserve">Kuka Burken vanhemmista oli ateisti?</w:t>
      </w:r>
    </w:p>
    <w:p>
      <w:r>
        <w:rPr>
          <w:b/>
        </w:rPr>
        <w:t xml:space="preserve">Kysymys 7</w:t>
      </w:r>
    </w:p>
    <w:p>
      <w:r>
        <w:t xml:space="preserve">Kuka Burken vanhemmista oli deisti?</w:t>
      </w:r>
    </w:p>
    <w:p>
      <w:r>
        <w:rPr>
          <w:b/>
        </w:rPr>
        <w:t xml:space="preserve">Kysymys 8</w:t>
      </w:r>
    </w:p>
    <w:p>
      <w:r>
        <w:t xml:space="preserve">Mikä Burken mielestä teki poliittisista järjestelyistä vaikeita?</w:t>
      </w:r>
    </w:p>
    <w:p>
      <w:r>
        <w:rPr>
          <w:b/>
        </w:rPr>
        <w:t xml:space="preserve">Kysymys 9</w:t>
      </w:r>
    </w:p>
    <w:p>
      <w:r>
        <w:t xml:space="preserve">Burke ei osoittanut kiinnostusta mitä kristinuskon lahkoa kohtaan?</w:t>
      </w:r>
    </w:p>
    <w:p>
      <w:r>
        <w:br w:type="page"/>
      </w:r>
    </w:p>
    <w:p>
      <w:r>
        <w:rPr>
          <w:b/>
          <w:u w:val="single"/>
        </w:rPr>
        <w:t xml:space="preserve">Asiakirjan numero 226</w:t>
      </w:r>
    </w:p>
    <w:p>
      <w:r>
        <w:rPr>
          <w:b/>
        </w:rPr>
        <w:t xml:space="preserve">Tekstin numero 0</w:t>
      </w:r>
    </w:p>
    <w:p>
      <w:r>
        <w:t xml:space="preserve">Itsenäinen Samoan valtio ( samoankielinen nimi Malo Sa 'oloto Tuto 'atasi o Sāmoa, IPA: [ˌsaːˈmoa]), joka tunnetaan yleisesti nimellä Samoa (samoankielinen nimi: Sāmoa) ja joka tunnettiin aiemmin nimellä </w:t>
      </w:r>
      <w:r>
        <w:rPr>
          <w:color w:val="A9A9A9"/>
        </w:rPr>
        <w:t xml:space="preserve">Länsi-Samoa, on </w:t>
      </w:r>
      <w:r>
        <w:t xml:space="preserve">yhtenäinen parlamentaarinen tasavalta, jossa on </w:t>
      </w:r>
      <w:r>
        <w:rPr>
          <w:color w:val="DCDCDC"/>
        </w:rPr>
        <w:t xml:space="preserve">yksitoista </w:t>
      </w:r>
      <w:r>
        <w:t xml:space="preserve">hallintoaluetta. Kaksi pääsaarta ovat Savai'i ja Upolu, joita </w:t>
      </w:r>
      <w:r>
        <w:t xml:space="preserve">ympäröi </w:t>
      </w:r>
      <w:r>
        <w:rPr>
          <w:color w:val="2F4F4F"/>
        </w:rPr>
        <w:t xml:space="preserve">neljä </w:t>
      </w:r>
      <w:r>
        <w:t xml:space="preserve">pienempää saarta. Pääkaupunki on </w:t>
      </w:r>
      <w:r>
        <w:rPr>
          <w:color w:val="556B2F"/>
        </w:rPr>
        <w:t xml:space="preserve">Apia</w:t>
      </w:r>
      <w:r>
        <w:t xml:space="preserve">. </w:t>
      </w:r>
      <w:r>
        <w:t xml:space="preserve">Lapita-kansa löysi ja asutti Samoan saaret </w:t>
      </w:r>
      <w:r>
        <w:rPr>
          <w:color w:val="6B8E23"/>
        </w:rPr>
        <w:t xml:space="preserve">noin </w:t>
      </w:r>
      <w:r>
        <w:rPr>
          <w:color w:val="A0522D"/>
        </w:rPr>
        <w:t xml:space="preserve">3 500 vuotta </w:t>
      </w:r>
      <w:r>
        <w:rPr>
          <w:color w:val="6B8E23"/>
        </w:rPr>
        <w:t xml:space="preserve">sitten</w:t>
      </w:r>
      <w:r>
        <w:t xml:space="preserve">. </w:t>
      </w:r>
      <w:r>
        <w:t xml:space="preserve">Heille kehittyi </w:t>
      </w:r>
      <w:r>
        <w:rPr>
          <w:color w:val="228B22"/>
        </w:rPr>
        <w:t xml:space="preserve">ainutlaatuinen kieli ja kulttuuri-identiteetti</w:t>
      </w:r>
      <w:r>
        <w:t xml:space="preserve">.</w:t>
      </w:r>
    </w:p>
    <w:p>
      <w:r>
        <w:rPr>
          <w:b/>
        </w:rPr>
        <w:t xml:space="preserve">Kysymys 0</w:t>
      </w:r>
    </w:p>
    <w:p>
      <w:r>
        <w:t xml:space="preserve">Mikä oli Samoan vanha nimi?</w:t>
      </w:r>
    </w:p>
    <w:p>
      <w:r>
        <w:rPr>
          <w:b/>
        </w:rPr>
        <w:t xml:space="preserve">Kysymys 1</w:t>
      </w:r>
    </w:p>
    <w:p>
      <w:r>
        <w:t xml:space="preserve">Kuinka monta hallintoaluetta Samoalla on?</w:t>
      </w:r>
    </w:p>
    <w:p>
      <w:r>
        <w:rPr>
          <w:b/>
        </w:rPr>
        <w:t xml:space="preserve">Kysymys 2</w:t>
      </w:r>
    </w:p>
    <w:p>
      <w:r>
        <w:t xml:space="preserve">Kuinka monta pientä saarta Savai'iä ja Upolua ympäröi?</w:t>
      </w:r>
    </w:p>
    <w:p>
      <w:r>
        <w:rPr>
          <w:b/>
        </w:rPr>
        <w:t xml:space="preserve">Kysymys 3</w:t>
      </w:r>
    </w:p>
    <w:p>
      <w:r>
        <w:t xml:space="preserve">Mikä on Samoan pääkaupungin nimi?</w:t>
      </w:r>
    </w:p>
    <w:p>
      <w:r>
        <w:rPr>
          <w:b/>
        </w:rPr>
        <w:t xml:space="preserve">Kysymys 4</w:t>
      </w:r>
    </w:p>
    <w:p>
      <w:r>
        <w:t xml:space="preserve">Kuinka kauan sitten Samoan saaret löydettiin?</w:t>
      </w:r>
    </w:p>
    <w:p>
      <w:r>
        <w:rPr>
          <w:b/>
        </w:rPr>
        <w:t xml:space="preserve">Kysymys 5</w:t>
      </w:r>
    </w:p>
    <w:p>
      <w:r>
        <w:t xml:space="preserve">Millä nimellä Lapita tunnettiin aiemmin?</w:t>
      </w:r>
    </w:p>
    <w:p>
      <w:r>
        <w:rPr>
          <w:b/>
        </w:rPr>
        <w:t xml:space="preserve">Kysymys 6</w:t>
      </w:r>
    </w:p>
    <w:p>
      <w:r>
        <w:t xml:space="preserve">Mikä on Lapitan pääkaupunki?</w:t>
      </w:r>
    </w:p>
    <w:p>
      <w:r>
        <w:rPr>
          <w:b/>
        </w:rPr>
        <w:t xml:space="preserve">Kysymys 7</w:t>
      </w:r>
    </w:p>
    <w:p>
      <w:r>
        <w:t xml:space="preserve">Milloin tutot löysivät Malon ja asettuivat sinne?</w:t>
      </w:r>
    </w:p>
    <w:p>
      <w:r>
        <w:rPr>
          <w:b/>
        </w:rPr>
        <w:t xml:space="preserve">Kysymys 8</w:t>
      </w:r>
    </w:p>
    <w:p>
      <w:r>
        <w:t xml:space="preserve">Mitkä ovat kaksi asiaa, joita tutot kehittivät, kun he asettuivat Maloon?</w:t>
      </w:r>
    </w:p>
    <w:p>
      <w:r>
        <w:rPr>
          <w:b/>
        </w:rPr>
        <w:t xml:space="preserve">Kysymys 9</w:t>
      </w:r>
    </w:p>
    <w:p>
      <w:r>
        <w:t xml:space="preserve">Kuinka monta pientä saarta ympäröi Maloa?</w:t>
      </w:r>
    </w:p>
    <w:p>
      <w:r>
        <w:rPr>
          <w:b/>
        </w:rPr>
        <w:t xml:space="preserve">Teksti numero 1</w:t>
      </w:r>
    </w:p>
    <w:p>
      <w:r>
        <w:rPr>
          <w:color w:val="A9A9A9"/>
        </w:rPr>
        <w:t xml:space="preserve">Samoalaisten </w:t>
      </w:r>
      <w:r>
        <w:t xml:space="preserve">alkuperää </w:t>
      </w:r>
      <w:r>
        <w:t xml:space="preserve">tutkitaan tiiviisti nykyaikaisessa Polynesiaa koskevassa tutkimuksessa eri tieteenaloilla, kuten </w:t>
      </w:r>
      <w:r>
        <w:rPr>
          <w:color w:val="DCDCDC"/>
        </w:rPr>
        <w:t xml:space="preserve">genetiikassa, kielitieteessä ja </w:t>
      </w:r>
      <w:r>
        <w:rPr>
          <w:color w:val="2F4F4F"/>
        </w:rPr>
        <w:t xml:space="preserve">antropologiassa</w:t>
      </w:r>
      <w:r>
        <w:t xml:space="preserve">. </w:t>
      </w:r>
      <w:r>
        <w:t xml:space="preserve">Tieteellinen tutkimus jatkuu, vaikka on olemassa useita erilaisia teorioita, joista yhden mukaan samoalaiset ovat peräisin </w:t>
      </w:r>
      <w:r>
        <w:rPr>
          <w:color w:val="556B2F"/>
        </w:rPr>
        <w:t xml:space="preserve">austronesialaisista </w:t>
      </w:r>
      <w:r>
        <w:t xml:space="preserve">edeltäjistä Lapitan itäisen laajentumisen aikana Kaakkois-Aasiasta ja Melanesiasta </w:t>
      </w:r>
      <w:r>
        <w:rPr>
          <w:color w:val="6B8E23"/>
        </w:rPr>
        <w:t xml:space="preserve">2 </w:t>
      </w:r>
      <w:r>
        <w:rPr>
          <w:color w:val="A0522D"/>
        </w:rPr>
        <w:t xml:space="preserve">500-1 500 eaa. </w:t>
      </w:r>
      <w:r>
        <w:rPr>
          <w:color w:val="6B8E23"/>
        </w:rPr>
        <w:t xml:space="preserve">välisenä aikana</w:t>
      </w:r>
      <w:r>
        <w:t xml:space="preserve">. </w:t>
      </w:r>
      <w:r>
        <w:t xml:space="preserve">Samoalaisten alkuperää arvioidaan parhaillaan uudelleen </w:t>
      </w:r>
      <w:r>
        <w:rPr>
          <w:color w:val="228B22"/>
        </w:rPr>
        <w:t xml:space="preserve">uusien tieteellisten todisteiden ja </w:t>
      </w:r>
      <w:r>
        <w:rPr>
          <w:color w:val="191970"/>
        </w:rPr>
        <w:t xml:space="preserve">vuodesta </w:t>
      </w:r>
      <w:r>
        <w:rPr>
          <w:color w:val="8B0000"/>
        </w:rPr>
        <w:t xml:space="preserve">2003 lähtien </w:t>
      </w:r>
      <w:r>
        <w:rPr>
          <w:color w:val="191970"/>
        </w:rPr>
        <w:t xml:space="preserve">tehtyjen</w:t>
      </w:r>
      <w:r>
        <w:rPr>
          <w:color w:val="228B22"/>
        </w:rPr>
        <w:t xml:space="preserve"> hiiliajoituslöydösten perusteella</w:t>
      </w:r>
      <w:r>
        <w:t xml:space="preserve">.</w:t>
      </w:r>
    </w:p>
    <w:p>
      <w:r>
        <w:rPr>
          <w:b/>
        </w:rPr>
        <w:t xml:space="preserve">Kysymys 0</w:t>
      </w:r>
    </w:p>
    <w:p>
      <w:r>
        <w:t xml:space="preserve">Minä vuonna uudet löydöt muuttivat samoalaisten alkuperää koskevan tutkimuksen suuntaa?</w:t>
      </w:r>
    </w:p>
    <w:p>
      <w:r>
        <w:rPr>
          <w:b/>
        </w:rPr>
        <w:t xml:space="preserve">Kysymys 1</w:t>
      </w:r>
    </w:p>
    <w:p>
      <w:r>
        <w:t xml:space="preserve">Mikä tutkimusala tutkii kielitieteen ja genetiikan lisäksi samoalaisten alkuperää?</w:t>
      </w:r>
    </w:p>
    <w:p>
      <w:r>
        <w:rPr>
          <w:b/>
        </w:rPr>
        <w:t xml:space="preserve">Kysymys 2</w:t>
      </w:r>
    </w:p>
    <w:p>
      <w:r>
        <w:t xml:space="preserve">Erään teorian mukaan samoalaiset ovat peräisin mistä kansasta Lapitan laajenemisaikana?</w:t>
      </w:r>
    </w:p>
    <w:p>
      <w:r>
        <w:rPr>
          <w:b/>
        </w:rPr>
        <w:t xml:space="preserve">Kysymys 3</w:t>
      </w:r>
    </w:p>
    <w:p>
      <w:r>
        <w:t xml:space="preserve">Mikä vuosi merkitsee Lapitan itäisen laajentumisen loppua?</w:t>
      </w:r>
    </w:p>
    <w:p>
      <w:r>
        <w:rPr>
          <w:b/>
        </w:rPr>
        <w:t xml:space="preserve">Kysymys 4</w:t>
      </w:r>
    </w:p>
    <w:p>
      <w:r>
        <w:t xml:space="preserve">Millä tieteenaloilla tutkitaan, mistä austronesialaiset ovat kotoisin?</w:t>
      </w:r>
    </w:p>
    <w:p>
      <w:r>
        <w:rPr>
          <w:b/>
        </w:rPr>
        <w:t xml:space="preserve">Kysymys 5</w:t>
      </w:r>
    </w:p>
    <w:p>
      <w:r>
        <w:t xml:space="preserve">Minkä ajanjakson aikana austronesialaiset muuttivat Kaakkois-Aasiasta ja Melanesiasta?</w:t>
      </w:r>
    </w:p>
    <w:p>
      <w:r>
        <w:rPr>
          <w:b/>
        </w:rPr>
        <w:t xml:space="preserve">Kysymys 6</w:t>
      </w:r>
    </w:p>
    <w:p>
      <w:r>
        <w:t xml:space="preserve">Miksi austronesialaisten alkuperää arvioidaan nyt uudelleen?</w:t>
      </w:r>
    </w:p>
    <w:p>
      <w:r>
        <w:rPr>
          <w:b/>
        </w:rPr>
        <w:t xml:space="preserve">Kysymys 7</w:t>
      </w:r>
    </w:p>
    <w:p>
      <w:r>
        <w:t xml:space="preserve">Mistä ajanjaksosta on saatu uusia todisteita austronesialaisten alkuperän uudelleenarvioimiseksi?</w:t>
      </w:r>
    </w:p>
    <w:p>
      <w:r>
        <w:rPr>
          <w:b/>
        </w:rPr>
        <w:t xml:space="preserve">Kysymys 8</w:t>
      </w:r>
    </w:p>
    <w:p>
      <w:r>
        <w:t xml:space="preserve">Kenen alkuperää tutkitaan Melanesiaa koskevassa tutkimuksessa?</w:t>
      </w:r>
    </w:p>
    <w:p>
      <w:r>
        <w:rPr>
          <w:b/>
        </w:rPr>
        <w:t xml:space="preserve">Teksti numero 2</w:t>
      </w:r>
    </w:p>
    <w:p>
      <w:r>
        <w:rPr>
          <w:color w:val="A9A9A9"/>
        </w:rPr>
        <w:t xml:space="preserve">Lähetystyön </w:t>
      </w:r>
      <w:r>
        <w:t xml:space="preserve">Samoalla aloitti vuoden 1830 lopulla </w:t>
      </w:r>
      <w:r>
        <w:rPr>
          <w:color w:val="556B2F"/>
        </w:rPr>
        <w:t xml:space="preserve">Lontoon lähetysseuran </w:t>
      </w:r>
      <w:r>
        <w:rPr>
          <w:color w:val="DCDCDC"/>
        </w:rPr>
        <w:t xml:space="preserve">John Williams</w:t>
      </w:r>
      <w:r>
        <w:t xml:space="preserve">, joka </w:t>
      </w:r>
      <w:r>
        <w:t xml:space="preserve">saapui Sapapali'iin Cookinsaarilta ja Tahitilta. Barbara A. Westin mukaan "samoalaisten tiedettiin myös harrastavan </w:t>
      </w:r>
      <w:r>
        <w:rPr>
          <w:color w:val="6B8E23"/>
        </w:rPr>
        <w:t xml:space="preserve">'</w:t>
      </w:r>
      <w:r>
        <w:rPr>
          <w:color w:val="A0522D"/>
        </w:rPr>
        <w:t xml:space="preserve">päänmetsästystä</w:t>
      </w:r>
      <w:r>
        <w:rPr>
          <w:color w:val="6B8E23"/>
        </w:rPr>
        <w:t xml:space="preserve">'</w:t>
      </w:r>
      <w:r>
        <w:t xml:space="preserve">, sotarituaalia, jossa soturi otti tapetun vastustajansa pään antaakseen sen johtajalleen ja todistaakseen näin urheutensa." </w:t>
      </w:r>
      <w:r>
        <w:rPr>
          <w:color w:val="228B22"/>
        </w:rPr>
        <w:t xml:space="preserve">Robert Louis Stevenson, </w:t>
      </w:r>
      <w:r>
        <w:t xml:space="preserve">joka asui Samoalla vuodesta 1889 kuolemaansa asti vuonna </w:t>
      </w:r>
      <w:r>
        <w:rPr>
          <w:color w:val="191970"/>
        </w:rPr>
        <w:t xml:space="preserve">1894, </w:t>
      </w:r>
      <w:r>
        <w:t xml:space="preserve">kirjoitti kuitenkin kirjassaan </w:t>
      </w:r>
      <w:r>
        <w:rPr>
          <w:color w:val="8B0000"/>
        </w:rPr>
        <w:t xml:space="preserve">A Footnote to History: Eight Years of Trouble in Samoa, "... </w:t>
      </w:r>
      <w:r>
        <w:t xml:space="preserve">samoalaiset ovat lempeää kansaa".</w:t>
      </w:r>
    </w:p>
    <w:p>
      <w:r>
        <w:rPr>
          <w:b/>
        </w:rPr>
        <w:t xml:space="preserve">Kysymys 0</w:t>
      </w:r>
    </w:p>
    <w:p>
      <w:r>
        <w:t xml:space="preserve">Kuka oli ensimmäinen lähetyssaarnaaja Samoassa?</w:t>
      </w:r>
    </w:p>
    <w:p>
      <w:r>
        <w:rPr>
          <w:b/>
        </w:rPr>
        <w:t xml:space="preserve">Kysymys 1</w:t>
      </w:r>
    </w:p>
    <w:p>
      <w:r>
        <w:t xml:space="preserve">Mihin englantilaiseen järjestöön John Williams kuului?</w:t>
      </w:r>
    </w:p>
    <w:p>
      <w:r>
        <w:rPr>
          <w:b/>
        </w:rPr>
        <w:t xml:space="preserve">Kysymys 2</w:t>
      </w:r>
    </w:p>
    <w:p>
      <w:r>
        <w:t xml:space="preserve">Minkä soturituaalin Barbara A. Westin mukaan samoalaisten alkuperäiskansat harrastivat?</w:t>
      </w:r>
    </w:p>
    <w:p>
      <w:r>
        <w:rPr>
          <w:b/>
        </w:rPr>
        <w:t xml:space="preserve">Kysymys 3</w:t>
      </w:r>
    </w:p>
    <w:p>
      <w:r>
        <w:t xml:space="preserve">Kuka Samoalla asunut merkittävä kirjailija kutsui samoalaisia "lempeiksi ihmisiksi"?</w:t>
      </w:r>
    </w:p>
    <w:p>
      <w:r>
        <w:rPr>
          <w:b/>
        </w:rPr>
        <w:t xml:space="preserve">Kysymys 4</w:t>
      </w:r>
    </w:p>
    <w:p>
      <w:r>
        <w:t xml:space="preserve">Minä vuonna Robert Louis Stevenson kuoli?</w:t>
      </w:r>
    </w:p>
    <w:p>
      <w:r>
        <w:rPr>
          <w:b/>
        </w:rPr>
        <w:t xml:space="preserve">Kysymys 5</w:t>
      </w:r>
    </w:p>
    <w:p>
      <w:r>
        <w:t xml:space="preserve">Mitä työtä Barbara A. West teki 1830-luvun lopulla?</w:t>
      </w:r>
    </w:p>
    <w:p>
      <w:r>
        <w:rPr>
          <w:b/>
        </w:rPr>
        <w:t xml:space="preserve">Kysymys 6</w:t>
      </w:r>
    </w:p>
    <w:p>
      <w:r>
        <w:t xml:space="preserve">Mihin ryhmään Barbara A. West kuului?</w:t>
      </w:r>
    </w:p>
    <w:p>
      <w:r>
        <w:rPr>
          <w:b/>
        </w:rPr>
        <w:t xml:space="preserve">Kysymys 7</w:t>
      </w:r>
    </w:p>
    <w:p>
      <w:r>
        <w:t xml:space="preserve">Minkä rituaalin Robert Lewis Stevenson sanoi samoalaisten harjoittaneen?</w:t>
      </w:r>
    </w:p>
    <w:p>
      <w:r>
        <w:rPr>
          <w:b/>
        </w:rPr>
        <w:t xml:space="preserve">Kysymys 8</w:t>
      </w:r>
    </w:p>
    <w:p>
      <w:r>
        <w:t xml:space="preserve">Minä vuonna John Williams kuoli?</w:t>
      </w:r>
    </w:p>
    <w:p>
      <w:r>
        <w:rPr>
          <w:b/>
        </w:rPr>
        <w:t xml:space="preserve">Kysymys 9</w:t>
      </w:r>
    </w:p>
    <w:p>
      <w:r>
        <w:t xml:space="preserve">Minkä teoksen John Williams kirjoitti Samoan kansasta?</w:t>
      </w:r>
    </w:p>
    <w:p>
      <w:r>
        <w:rPr>
          <w:b/>
        </w:rPr>
        <w:t xml:space="preserve">Teksti numero 3</w:t>
      </w:r>
    </w:p>
    <w:p>
      <w:r>
        <w:rPr>
          <w:color w:val="A9A9A9"/>
        </w:rPr>
        <w:t xml:space="preserve">Britannia </w:t>
      </w:r>
      <w:r>
        <w:t xml:space="preserve">lähetti myös joukkoja suojelemaan brittiläisiä </w:t>
      </w:r>
      <w:r>
        <w:rPr>
          <w:color w:val="DCDCDC"/>
        </w:rPr>
        <w:t xml:space="preserve">liikeyrityksiä, satamaoikeuksia ja konsulaattia</w:t>
      </w:r>
      <w:r>
        <w:t xml:space="preserve">. Tätä </w:t>
      </w:r>
      <w:r>
        <w:t xml:space="preserve">seurasi </w:t>
      </w:r>
      <w:r>
        <w:rPr>
          <w:color w:val="2F4F4F"/>
        </w:rPr>
        <w:t xml:space="preserve">kahdeksan vuotta kestänyt </w:t>
      </w:r>
      <w:r>
        <w:t xml:space="preserve">sisällissota, jonka aikana kukin </w:t>
      </w:r>
      <w:r>
        <w:rPr>
          <w:color w:val="556B2F"/>
        </w:rPr>
        <w:t xml:space="preserve">kolmesta </w:t>
      </w:r>
      <w:r>
        <w:t xml:space="preserve">suurvallasta toimitti aseita, koulutusta ja joissakin tapauksissa taistelujoukkoja sotiville samoalaisille osapuolille. Samoan kriisi saavutti kriittisen pisteen </w:t>
      </w:r>
      <w:r>
        <w:rPr>
          <w:color w:val="6B8E23"/>
        </w:rPr>
        <w:t xml:space="preserve">maaliskuussa 1889</w:t>
      </w:r>
      <w:r>
        <w:t xml:space="preserve">, kun kaikki kolme siirtomaavallan kilpailijaa lähettivät sotalaivoja Apian satamaan, ja laajamittainen sota näytti olevan lähellä. </w:t>
      </w:r>
      <w:r>
        <w:t xml:space="preserve">Maaliskuun 15. päivänä 1889 r</w:t>
      </w:r>
      <w:r>
        <w:rPr>
          <w:color w:val="A0522D"/>
        </w:rPr>
        <w:t xml:space="preserve">iehunut valtava myrsky </w:t>
      </w:r>
      <w:r>
        <w:t xml:space="preserve">vaurioitti tai tuhosi sota-alukset, ja sotilaallinen konflikti päättyi.</w:t>
      </w:r>
    </w:p>
    <w:p>
      <w:r>
        <w:rPr>
          <w:b/>
        </w:rPr>
        <w:t xml:space="preserve">Kysymys 0</w:t>
      </w:r>
    </w:p>
    <w:p>
      <w:r>
        <w:t xml:space="preserve">Mikä maa lähetti armeijansa suojelemaan etujaan Samoassa?</w:t>
      </w:r>
    </w:p>
    <w:p>
      <w:r>
        <w:rPr>
          <w:b/>
        </w:rPr>
        <w:t xml:space="preserve">Kysymys 1</w:t>
      </w:r>
    </w:p>
    <w:p>
      <w:r>
        <w:t xml:space="preserve">Kuinka monta vuotta Samoan sisällissota kesti?</w:t>
      </w:r>
    </w:p>
    <w:p>
      <w:r>
        <w:rPr>
          <w:b/>
        </w:rPr>
        <w:t xml:space="preserve">Kysymys 2</w:t>
      </w:r>
    </w:p>
    <w:p>
      <w:r>
        <w:t xml:space="preserve">Kuinka monta kilpailijaa kilpaili vallasta sodassa?</w:t>
      </w:r>
    </w:p>
    <w:p>
      <w:r>
        <w:rPr>
          <w:b/>
        </w:rPr>
        <w:t xml:space="preserve">Kysymys 3</w:t>
      </w:r>
    </w:p>
    <w:p>
      <w:r>
        <w:t xml:space="preserve">Milloin sisällissodan ratkaiseva huippukohta tapahtui?</w:t>
      </w:r>
    </w:p>
    <w:p>
      <w:r>
        <w:rPr>
          <w:b/>
        </w:rPr>
        <w:t xml:space="preserve">Kysymys 4</w:t>
      </w:r>
    </w:p>
    <w:p>
      <w:r>
        <w:t xml:space="preserve">Mikä luonnonkatastrofi lopetti sodan Apian satamassa?</w:t>
      </w:r>
    </w:p>
    <w:p>
      <w:r>
        <w:rPr>
          <w:b/>
        </w:rPr>
        <w:t xml:space="preserve">Kysymys 5</w:t>
      </w:r>
    </w:p>
    <w:p>
      <w:r>
        <w:t xml:space="preserve">Mitä etuja samoalaiset yrittivät suojella?</w:t>
      </w:r>
    </w:p>
    <w:p>
      <w:r>
        <w:rPr>
          <w:b/>
        </w:rPr>
        <w:t xml:space="preserve">Kysymys 6</w:t>
      </w:r>
    </w:p>
    <w:p>
      <w:r>
        <w:t xml:space="preserve">Kuinka monta vuotta Britannian sisällissota kesti?</w:t>
      </w:r>
    </w:p>
    <w:p>
      <w:r>
        <w:rPr>
          <w:b/>
        </w:rPr>
        <w:t xml:space="preserve">Kysymys 7</w:t>
      </w:r>
    </w:p>
    <w:p>
      <w:r>
        <w:t xml:space="preserve">Mitä tapahtui, jotta Britannian sisällissota päättyi?</w:t>
      </w:r>
    </w:p>
    <w:p>
      <w:r>
        <w:rPr>
          <w:b/>
        </w:rPr>
        <w:t xml:space="preserve">Kysymys 8</w:t>
      </w:r>
    </w:p>
    <w:p>
      <w:r>
        <w:t xml:space="preserve">Kuinka monta samoalaista osapuolta osallistui sotaan?</w:t>
      </w:r>
    </w:p>
    <w:p>
      <w:r>
        <w:rPr>
          <w:b/>
        </w:rPr>
        <w:t xml:space="preserve">Kysymys 9</w:t>
      </w:r>
    </w:p>
    <w:p>
      <w:r>
        <w:t xml:space="preserve">Minä päivänä samoalaiset nousivat ja taistelivat omien etujensa puolesta?</w:t>
      </w:r>
    </w:p>
    <w:p>
      <w:r>
        <w:rPr>
          <w:b/>
        </w:rPr>
        <w:t xml:space="preserve">Teksti numero 4</w:t>
      </w:r>
    </w:p>
    <w:p>
      <w:r>
        <w:rPr>
          <w:color w:val="A9A9A9"/>
        </w:rPr>
        <w:t xml:space="preserve">Ensimmäisen maailmansodan päättymisestä vuoteen 1962 </w:t>
      </w:r>
      <w:r>
        <w:rPr>
          <w:color w:val="DCDCDC"/>
        </w:rPr>
        <w:t xml:space="preserve">Uusi-Seelanti </w:t>
      </w:r>
      <w:r>
        <w:t xml:space="preserve">hallitsi Samoaa </w:t>
      </w:r>
      <w:r>
        <w:rPr>
          <w:color w:val="2F4F4F"/>
        </w:rPr>
        <w:t xml:space="preserve">C-luokan mandaattina </w:t>
      </w:r>
      <w:r>
        <w:t xml:space="preserve">Kansainliiton ja sittemmin Yhdistyneiden Kansakuntien </w:t>
      </w:r>
      <w:r>
        <w:rPr>
          <w:color w:val="2F4F4F"/>
        </w:rPr>
        <w:t xml:space="preserve">holhouksessa</w:t>
      </w:r>
      <w:r>
        <w:rPr>
          <w:color w:val="A9A9A9"/>
        </w:rPr>
        <w:t xml:space="preserve">.</w:t>
      </w:r>
      <w:r>
        <w:t xml:space="preserve"> Sen jälkeen seurasi joukko Uuden-Seelannin hallintovirkamiehiä, jotka olivat vastuussa kahdesta merkittävästä tapahtumasta. Ensimmäisessä tapauksessa </w:t>
      </w:r>
      <w:r>
        <w:rPr>
          <w:color w:val="556B2F"/>
        </w:rPr>
        <w:t xml:space="preserve">noin </w:t>
      </w:r>
      <w:r>
        <w:rPr>
          <w:color w:val="6B8E23"/>
        </w:rPr>
        <w:t xml:space="preserve">viidennes </w:t>
      </w:r>
      <w:r>
        <w:t xml:space="preserve">samoalaisista kuoli vuosien </w:t>
      </w:r>
      <w:r>
        <w:rPr>
          <w:color w:val="A0522D"/>
        </w:rPr>
        <w:t xml:space="preserve">1918-1919</w:t>
      </w:r>
      <w:r>
        <w:t xml:space="preserve"> influenssaepidemiassa</w:t>
      </w:r>
      <w:r>
        <w:t xml:space="preserve">. </w:t>
      </w:r>
      <w:r>
        <w:t xml:space="preserve">Vuosina 1919-1962 Samoaa hallinnoi </w:t>
      </w:r>
      <w:r>
        <w:rPr>
          <w:color w:val="228B22"/>
        </w:rPr>
        <w:t xml:space="preserve">ulkoasiainministeriö, joka oli </w:t>
      </w:r>
      <w:r>
        <w:t xml:space="preserve">erityisesti perustettu valvomaan Uuden-Seelannin saaristoalueita ja Samoaa. Vuonna 1943 tämä osasto nimettiin uudelleen </w:t>
      </w:r>
      <w:r>
        <w:rPr>
          <w:color w:val="8B0000"/>
        </w:rPr>
        <w:t xml:space="preserve">saarialueiden osastoksi </w:t>
      </w:r>
      <w:r>
        <w:t xml:space="preserve">sen jälkeen, kun Uuden-Seelannin ulkoasiainministeriö oli perustettu hoitamaan Uuden-Seelannin ulkoasioita.</w:t>
      </w:r>
    </w:p>
    <w:p>
      <w:r>
        <w:rPr>
          <w:b/>
        </w:rPr>
        <w:t xml:space="preserve">Kysymys 0</w:t>
      </w:r>
    </w:p>
    <w:p>
      <w:r>
        <w:t xml:space="preserve">Mikä maa hallitsi Samoaa vuoteen 1962 asti?</w:t>
      </w:r>
    </w:p>
    <w:p>
      <w:r>
        <w:rPr>
          <w:b/>
        </w:rPr>
        <w:t xml:space="preserve">Kysymys 1</w:t>
      </w:r>
    </w:p>
    <w:p>
      <w:r>
        <w:t xml:space="preserve">Minkä vuosien aikana Samoan influenssaepidemia oli?</w:t>
      </w:r>
    </w:p>
    <w:p>
      <w:r>
        <w:rPr>
          <w:b/>
        </w:rPr>
        <w:t xml:space="preserve">Kysymys 2</w:t>
      </w:r>
    </w:p>
    <w:p>
      <w:r>
        <w:t xml:space="preserve">Mikä virallinen organisaatio vastasi Samoasta suurimman osan 1900-luvusta?</w:t>
      </w:r>
    </w:p>
    <w:p>
      <w:r>
        <w:rPr>
          <w:b/>
        </w:rPr>
        <w:t xml:space="preserve">Kysymys 3</w:t>
      </w:r>
    </w:p>
    <w:p>
      <w:r>
        <w:t xml:space="preserve">Minkä uuden nimityksen ulkoasiainministeriö sai vuonna 1943?</w:t>
      </w:r>
    </w:p>
    <w:p>
      <w:r>
        <w:rPr>
          <w:b/>
        </w:rPr>
        <w:t xml:space="preserve">Kysymys 4</w:t>
      </w:r>
    </w:p>
    <w:p>
      <w:r>
        <w:t xml:space="preserve">Kuinka suuri osa Samoan koko väestöstä kuoli influenssaan epidemian aikana?</w:t>
      </w:r>
    </w:p>
    <w:p>
      <w:r>
        <w:rPr>
          <w:b/>
        </w:rPr>
        <w:t xml:space="preserve">Kysymys 5</w:t>
      </w:r>
    </w:p>
    <w:p>
      <w:r>
        <w:t xml:space="preserve">Kuinka kauan YK hallitsi Samoaa?</w:t>
      </w:r>
    </w:p>
    <w:p>
      <w:r>
        <w:rPr>
          <w:b/>
        </w:rPr>
        <w:t xml:space="preserve">Kysymys 6</w:t>
      </w:r>
    </w:p>
    <w:p>
      <w:r>
        <w:t xml:space="preserve">Kuinka suuri osa Uuden-Seelannin väestöstä kuoli influenssaan vuosina 1918-1919?</w:t>
      </w:r>
    </w:p>
    <w:p>
      <w:r>
        <w:rPr>
          <w:b/>
        </w:rPr>
        <w:t xml:space="preserve">Kysymys 7</w:t>
      </w:r>
    </w:p>
    <w:p>
      <w:r>
        <w:t xml:space="preserve">Mikä järjestö vastasi Uuden-Seelannin hallinnosta vuosina 1919-1962?</w:t>
      </w:r>
    </w:p>
    <w:p>
      <w:r>
        <w:rPr>
          <w:b/>
        </w:rPr>
        <w:t xml:space="preserve">Kysymys 8</w:t>
      </w:r>
    </w:p>
    <w:p>
      <w:r>
        <w:t xml:space="preserve">Mikä oli ulkoasiainministeriön uusi nimi vuonna 1918?</w:t>
      </w:r>
    </w:p>
    <w:p>
      <w:r>
        <w:rPr>
          <w:b/>
        </w:rPr>
        <w:t xml:space="preserve">Kysymys 9</w:t>
      </w:r>
    </w:p>
    <w:p>
      <w:r>
        <w:t xml:space="preserve">Miten Uusi-Seelanti luokiteltiin Kansainliiton ja YK:n alaisuudessa?</w:t>
      </w:r>
    </w:p>
    <w:p>
      <w:r>
        <w:rPr>
          <w:b/>
        </w:rPr>
        <w:t xml:space="preserve">Teksti numero 5</w:t>
      </w:r>
    </w:p>
    <w:p>
      <w:r>
        <w:t xml:space="preserve">Samoalaiset kuitenkin paheksuivat suuresti </w:t>
      </w:r>
      <w:r>
        <w:rPr>
          <w:color w:val="A9A9A9"/>
        </w:rPr>
        <w:t xml:space="preserve">Uuden-Seelannin siirtomaavallan vaikutusta </w:t>
      </w:r>
      <w:r>
        <w:t xml:space="preserve">ja syyttivät </w:t>
      </w:r>
      <w:r>
        <w:t xml:space="preserve">Uuden-Seelannin huonoa hallintoa inf</w:t>
      </w:r>
      <w:r>
        <w:rPr>
          <w:color w:val="DCDCDC"/>
        </w:rPr>
        <w:t xml:space="preserve">laatiosta ja vuoden 1918 katastrofaalisesta influenssaepidemiasta. </w:t>
      </w:r>
      <w:r>
        <w:rPr>
          <w:color w:val="2F4F4F"/>
        </w:rPr>
        <w:t xml:space="preserve">1920-luvun </w:t>
      </w:r>
      <w:r>
        <w:t xml:space="preserve">lopulla </w:t>
      </w:r>
      <w:r>
        <w:t xml:space="preserve">siirtomaavallan vastainen vastarintaliike oli saanut laajaa kannatusta</w:t>
      </w:r>
      <w:r>
        <w:rPr>
          <w:color w:val="2F4F4F"/>
        </w:rPr>
        <w:t xml:space="preserve">.</w:t>
      </w:r>
      <w:r>
        <w:t xml:space="preserve"> Yksi Mau-johtajista oli </w:t>
      </w:r>
      <w:r>
        <w:rPr>
          <w:color w:val="556B2F"/>
        </w:rPr>
        <w:t xml:space="preserve">Olaf Frederick Nelson</w:t>
      </w:r>
      <w:r>
        <w:t xml:space="preserve">, puoliksi samoalainen ja puoliksi ruotsalainen kauppias</w:t>
      </w:r>
      <w:r>
        <w:t xml:space="preserve">.</w:t>
      </w:r>
      <w:r>
        <w:t xml:space="preserve"> Nelson karkotettiin lopulta 1920-luvun lopulla ja 1930-luvun alussa, mutta hän jatkoi järjestön tukemista taloudellisesti ja poliittisesti. Mau-järjestön </w:t>
      </w:r>
      <w:r>
        <w:rPr>
          <w:color w:val="6B8E23"/>
        </w:rPr>
        <w:t xml:space="preserve">väkivallattoman </w:t>
      </w:r>
      <w:r>
        <w:rPr>
          <w:color w:val="A0522D"/>
        </w:rPr>
        <w:t xml:space="preserve">filosofian mukaisesti </w:t>
      </w:r>
      <w:r>
        <w:t xml:space="preserve">vastavalittu johtaja, </w:t>
      </w:r>
      <w:r>
        <w:rPr>
          <w:color w:val="228B22"/>
        </w:rPr>
        <w:t xml:space="preserve">ylipäällikkö </w:t>
      </w:r>
      <w:r>
        <w:t xml:space="preserve">Tupua Tamasese Lealofi, johti virkapukuisia Mau-kollegoitaan </w:t>
      </w:r>
      <w:r>
        <w:rPr>
          <w:color w:val="191970"/>
        </w:rPr>
        <w:t xml:space="preserve">rauhanomaiseen mielenosoitukseen </w:t>
      </w:r>
      <w:r>
        <w:rPr>
          <w:color w:val="8B0000"/>
        </w:rPr>
        <w:t xml:space="preserve">Apian keskustassa </w:t>
      </w:r>
      <w:r>
        <w:rPr>
          <w:color w:val="483D8B"/>
        </w:rPr>
        <w:t xml:space="preserve">28. joulukuuta 1929</w:t>
      </w:r>
      <w:r>
        <w:t xml:space="preserve">.</w:t>
      </w:r>
    </w:p>
    <w:p>
      <w:r>
        <w:rPr>
          <w:b/>
        </w:rPr>
        <w:t xml:space="preserve">Kysymys 0</w:t>
      </w:r>
    </w:p>
    <w:p>
      <w:r>
        <w:t xml:space="preserve">Millä vuosikymmenellä Uuden-Seelannin hallinnon vastustamisen kannatus oli suurimmillaan?</w:t>
      </w:r>
    </w:p>
    <w:p>
      <w:r>
        <w:rPr>
          <w:b/>
        </w:rPr>
        <w:t xml:space="preserve">Kysymys 1</w:t>
      </w:r>
    </w:p>
    <w:p>
      <w:r>
        <w:t xml:space="preserve">Mikä oli samoalaista ja ruotsalaista syntyperää olevan Mau-johtajan nimi?</w:t>
      </w:r>
    </w:p>
    <w:p>
      <w:r>
        <w:rPr>
          <w:b/>
        </w:rPr>
        <w:t xml:space="preserve">Kysymys 2</w:t>
      </w:r>
    </w:p>
    <w:p>
      <w:r>
        <w:t xml:space="preserve">Mikä filosofia leimasi Mau-vastarintaa?</w:t>
      </w:r>
    </w:p>
    <w:p>
      <w:r>
        <w:rPr>
          <w:b/>
        </w:rPr>
        <w:t xml:space="preserve">Kysymys 3</w:t>
      </w:r>
    </w:p>
    <w:p>
      <w:r>
        <w:t xml:space="preserve">Mikä titteli annettiin Maun valitulle johtajalle Tupua Tamasese Lealofille?</w:t>
      </w:r>
    </w:p>
    <w:p>
      <w:r>
        <w:rPr>
          <w:b/>
        </w:rPr>
        <w:t xml:space="preserve">Kysymys 4</w:t>
      </w:r>
    </w:p>
    <w:p>
      <w:r>
        <w:t xml:space="preserve">Minä päivänä Mau-mielenosoittajat osoittivat mieltään Apian kaduilla?</w:t>
      </w:r>
    </w:p>
    <w:p>
      <w:r>
        <w:rPr>
          <w:b/>
        </w:rPr>
        <w:t xml:space="preserve">Kysymys 5</w:t>
      </w:r>
    </w:p>
    <w:p>
      <w:r>
        <w:t xml:space="preserve">Mistä tapahtumista Uusi-Seelanti piti Samoaa vastuussa?</w:t>
      </w:r>
    </w:p>
    <w:p>
      <w:r>
        <w:rPr>
          <w:b/>
        </w:rPr>
        <w:t xml:space="preserve">Kysymys 6</w:t>
      </w:r>
    </w:p>
    <w:p>
      <w:r>
        <w:t xml:space="preserve">Mitä Olaf Frederick Nelson johti 28. joulukuuta 1929?</w:t>
      </w:r>
    </w:p>
    <w:p>
      <w:r>
        <w:rPr>
          <w:b/>
        </w:rPr>
        <w:t xml:space="preserve">Kysymys 7</w:t>
      </w:r>
    </w:p>
    <w:p>
      <w:r>
        <w:t xml:space="preserve">Missä Olaf Fredrick Nelson järjesti ja johti mielenosoitusta?</w:t>
      </w:r>
    </w:p>
    <w:p>
      <w:r>
        <w:rPr>
          <w:b/>
        </w:rPr>
        <w:t xml:space="preserve">Kysymys 8</w:t>
      </w:r>
    </w:p>
    <w:p>
      <w:r>
        <w:t xml:space="preserve">Mitä ylipäällikkö Tupua Tamasese Lealofi paheksui?</w:t>
      </w:r>
    </w:p>
    <w:p>
      <w:r>
        <w:rPr>
          <w:b/>
        </w:rPr>
        <w:t xml:space="preserve">Kysymys 9</w:t>
      </w:r>
    </w:p>
    <w:p>
      <w:r>
        <w:t xml:space="preserve">Mikä oli useimpien uusiseelantilaisten filosofia?</w:t>
      </w:r>
    </w:p>
    <w:p>
      <w:r>
        <w:rPr>
          <w:b/>
        </w:rPr>
        <w:t xml:space="preserve">Teksti numero 6</w:t>
      </w:r>
    </w:p>
    <w:p>
      <w:r>
        <w:t xml:space="preserve">Uuden-Seelannin poliisi yritti pidättää yhden mielenosoituksen johtajista. Kun hän vastusti, poliisin ja mau:n välille syntyi kamppailu. Poliisit alkoivat ampua satunnaisesti väkijoukkoon, ja </w:t>
      </w:r>
      <w:r>
        <w:t xml:space="preserve">mielenosoittajien hajottamiseen käytettiin </w:t>
      </w:r>
      <w:r>
        <w:rPr>
          <w:color w:val="DCDCDC"/>
        </w:rPr>
        <w:t xml:space="preserve">Lewis-konekivääriä, joka </w:t>
      </w:r>
      <w:r>
        <w:t xml:space="preserve">oli asennettu tätä mielenosoitusta varten. Päällikkö Tamasesea ammuttiin takaapäin ja hän </w:t>
      </w:r>
      <w:r>
        <w:rPr>
          <w:color w:val="2F4F4F"/>
        </w:rPr>
        <w:t xml:space="preserve">sai surmansa</w:t>
      </w:r>
      <w:r>
        <w:t xml:space="preserve">, kun hän yritti tuoda rauhaa ja järjestystä Mau-mielenosoittajille huutaen </w:t>
      </w:r>
      <w:r>
        <w:rPr>
          <w:color w:val="556B2F"/>
        </w:rPr>
        <w:t xml:space="preserve">"Rauhaa, Samoa"</w:t>
      </w:r>
      <w:r>
        <w:t xml:space="preserve">. </w:t>
      </w:r>
      <w:r>
        <w:rPr>
          <w:color w:val="6B8E23"/>
        </w:rPr>
        <w:t xml:space="preserve">Kymmenen </w:t>
      </w:r>
      <w:r>
        <w:t xml:space="preserve">muuta kuoli samana päivänä ja </w:t>
      </w:r>
      <w:r>
        <w:rPr>
          <w:color w:val="A0522D"/>
        </w:rPr>
        <w:t xml:space="preserve">noin 50 </w:t>
      </w:r>
      <w:r>
        <w:t xml:space="preserve">loukkaantui ampumahaavoista ja poliisin pampuista. Tuo päivä tuli tunnetuksi Samoassa nimellä </w:t>
      </w:r>
      <w:r>
        <w:rPr>
          <w:color w:val="228B22"/>
        </w:rPr>
        <w:t xml:space="preserve">Musta lauantai</w:t>
      </w:r>
      <w:r>
        <w:t xml:space="preserve">. Mau kasvoi, pysyi järkähtämättömän väkivallattomana ja laajeni niin, että siihen kuului erittäin vaikutusvaltainen naisosasto.</w:t>
      </w:r>
    </w:p>
    <w:p>
      <w:r>
        <w:rPr>
          <w:b/>
        </w:rPr>
        <w:t xml:space="preserve">Kysymys 0</w:t>
      </w:r>
    </w:p>
    <w:p>
      <w:r>
        <w:t xml:space="preserve">Millaista asetta käytettiin Mau-mielenosoittajia vastaan?</w:t>
      </w:r>
    </w:p>
    <w:p>
      <w:r>
        <w:rPr>
          <w:b/>
        </w:rPr>
        <w:t xml:space="preserve">Kysymys 1</w:t>
      </w:r>
    </w:p>
    <w:p>
      <w:r>
        <w:t xml:space="preserve">Haavoittuiko tai kuoliko päällikkö Tamasese mielenosoituksessa?</w:t>
      </w:r>
    </w:p>
    <w:p>
      <w:r>
        <w:rPr>
          <w:b/>
        </w:rPr>
        <w:t xml:space="preserve">Kysymys 2</w:t>
      </w:r>
    </w:p>
    <w:p>
      <w:r>
        <w:t xml:space="preserve">Millä lauseella Mau-päällikkö huusi yrittäessään rauhoittaa kansaansa?</w:t>
      </w:r>
    </w:p>
    <w:p>
      <w:r>
        <w:rPr>
          <w:b/>
        </w:rPr>
        <w:t xml:space="preserve">Kysymys 3</w:t>
      </w:r>
    </w:p>
    <w:p>
      <w:r>
        <w:t xml:space="preserve">Kuinka moni Mau kuoli päällikkö Tamasesen lisäksi tuona päivänä puhjenneiden väkivaltaisuuksien seurauksena?</w:t>
      </w:r>
    </w:p>
    <w:p>
      <w:r>
        <w:rPr>
          <w:b/>
        </w:rPr>
        <w:t xml:space="preserve">Kysymys 4</w:t>
      </w:r>
    </w:p>
    <w:p>
      <w:r>
        <w:t xml:space="preserve">Millä nimellä samoalaiset kutsuvat Mau-mielenosoituksen historiallista päivää?</w:t>
      </w:r>
    </w:p>
    <w:p>
      <w:r>
        <w:rPr>
          <w:b/>
        </w:rPr>
        <w:t xml:space="preserve">Kysymys 5</w:t>
      </w:r>
    </w:p>
    <w:p>
      <w:r>
        <w:t xml:space="preserve">Millaista asetta käytettiin Uuden-Seelannin poliisia vastaan?</w:t>
      </w:r>
    </w:p>
    <w:p>
      <w:r>
        <w:rPr>
          <w:b/>
        </w:rPr>
        <w:t xml:space="preserve">Kysymys 6</w:t>
      </w:r>
    </w:p>
    <w:p>
      <w:r>
        <w:t xml:space="preserve">Kuinka monta uusiseelantilaista poliisia kuoli mielenosoituksen aikana?</w:t>
      </w:r>
    </w:p>
    <w:p>
      <w:r>
        <w:rPr>
          <w:b/>
        </w:rPr>
        <w:t xml:space="preserve">Kysymys 7</w:t>
      </w:r>
    </w:p>
    <w:p>
      <w:r>
        <w:t xml:space="preserve">Miksi uusiseelantilaiset kutsuvat Mau-mielenosoituksen päivää?</w:t>
      </w:r>
    </w:p>
    <w:p>
      <w:r>
        <w:rPr>
          <w:b/>
        </w:rPr>
        <w:t xml:space="preserve">Kysymys 8</w:t>
      </w:r>
    </w:p>
    <w:p>
      <w:r>
        <w:t xml:space="preserve">Kuinka monta naista loukkaantui mielenosoituksessa?</w:t>
      </w:r>
    </w:p>
    <w:p>
      <w:r>
        <w:rPr>
          <w:b/>
        </w:rPr>
        <w:t xml:space="preserve">Kysymys 9</w:t>
      </w:r>
    </w:p>
    <w:p>
      <w:r>
        <w:t xml:space="preserve">Mitä Uuden-Seelannin poliisi huusi yleisölle?</w:t>
      </w:r>
    </w:p>
    <w:p>
      <w:r>
        <w:rPr>
          <w:b/>
        </w:rPr>
        <w:t xml:space="preserve">Teksti numero 7</w:t>
      </w:r>
    </w:p>
    <w:p>
      <w:r>
        <w:t xml:space="preserve">Samoan itsenäisyysliikkeen toistuvien ponnistelujen jälkeen </w:t>
      </w:r>
      <w:r>
        <w:rPr>
          <w:color w:val="DCDCDC"/>
        </w:rPr>
        <w:t xml:space="preserve">Uuden-Seelannin Länsi-Samoa-laki </w:t>
      </w:r>
      <w:r>
        <w:rPr>
          <w:color w:val="A9A9A9"/>
        </w:rPr>
        <w:t xml:space="preserve">(</w:t>
      </w:r>
      <w:r>
        <w:rPr>
          <w:color w:val="DCDCDC"/>
        </w:rPr>
        <w:t xml:space="preserve">New Zealand Western Samoa Act 1961</w:t>
      </w:r>
      <w:r>
        <w:rPr>
          <w:color w:val="A9A9A9"/>
        </w:rPr>
        <w:t xml:space="preserve">), joka </w:t>
      </w:r>
      <w:r>
        <w:t xml:space="preserve">annettiin 24. marraskuuta 1961, myönsi Samoalle itsenäisyyden </w:t>
      </w:r>
      <w:r>
        <w:rPr>
          <w:color w:val="2F4F4F"/>
        </w:rPr>
        <w:t xml:space="preserve">1. tammikuuta 1962, </w:t>
      </w:r>
      <w:r>
        <w:t xml:space="preserve">jolloin </w:t>
      </w:r>
      <w:r>
        <w:rPr>
          <w:color w:val="556B2F"/>
        </w:rPr>
        <w:t xml:space="preserve">holhoussopimus </w:t>
      </w:r>
      <w:r>
        <w:t xml:space="preserve">päättyi. Samoa allekirjoitti myös </w:t>
      </w:r>
      <w:r>
        <w:rPr>
          <w:color w:val="6B8E23"/>
        </w:rPr>
        <w:t xml:space="preserve">ystävyyssopimuksen </w:t>
      </w:r>
      <w:r>
        <w:t xml:space="preserve">Uuden-Seelannin kanssa</w:t>
      </w:r>
      <w:r>
        <w:t xml:space="preserve">.</w:t>
      </w:r>
      <w:r>
        <w:t xml:space="preserve"> Samoa, joka oli </w:t>
      </w:r>
      <w:r>
        <w:rPr>
          <w:color w:val="A0522D"/>
        </w:rPr>
        <w:t xml:space="preserve">ensimmäinen </w:t>
      </w:r>
      <w:r>
        <w:t xml:space="preserve">Tyynenmeren alueen pieni saarivaltio, joka itsenäistyi, liittyi Kansainyhteisöön </w:t>
      </w:r>
      <w:r>
        <w:rPr>
          <w:color w:val="228B22"/>
        </w:rPr>
        <w:t xml:space="preserve">28. elokuuta 1970</w:t>
      </w:r>
      <w:r>
        <w:t xml:space="preserve">. </w:t>
      </w:r>
      <w:r>
        <w:t xml:space="preserve">Vaikka itsenäisyys saavutettiin tammikuun alussa, Samoa juhlii </w:t>
      </w:r>
      <w:r>
        <w:t xml:space="preserve">itsenäisyyspäivänään </w:t>
      </w:r>
      <w:r>
        <w:t xml:space="preserve">vuosittain </w:t>
      </w:r>
      <w:r>
        <w:rPr>
          <w:color w:val="191970"/>
        </w:rPr>
        <w:t xml:space="preserve">1. kesäkuuta.</w:t>
      </w:r>
    </w:p>
    <w:p>
      <w:r>
        <w:rPr>
          <w:b/>
        </w:rPr>
        <w:t xml:space="preserve">Kysymys 0</w:t>
      </w:r>
    </w:p>
    <w:p>
      <w:r>
        <w:t xml:space="preserve">Millä lailla Samoa itsenäistyi?</w:t>
      </w:r>
    </w:p>
    <w:p>
      <w:r>
        <w:rPr>
          <w:b/>
        </w:rPr>
        <w:t xml:space="preserve">Kysymys 1</w:t>
      </w:r>
    </w:p>
    <w:p>
      <w:r>
        <w:t xml:space="preserve">Milloin Samoan itsenäisyys astui voimaan?</w:t>
      </w:r>
    </w:p>
    <w:p>
      <w:r>
        <w:rPr>
          <w:b/>
        </w:rPr>
        <w:t xml:space="preserve">Kysymys 2</w:t>
      </w:r>
    </w:p>
    <w:p>
      <w:r>
        <w:t xml:space="preserve">Mikä on sen sopimuksen nimi, joka päättyi Samoan itsenäistymiseen Uudesta-Seelannista?</w:t>
      </w:r>
    </w:p>
    <w:p>
      <w:r>
        <w:rPr>
          <w:b/>
        </w:rPr>
        <w:t xml:space="preserve">Kysymys 3</w:t>
      </w:r>
    </w:p>
    <w:p>
      <w:r>
        <w:t xml:space="preserve">Missä Samoa oli itsenäisyyttä julistavien alueensa pienten saarivaltioiden järjestyksessä?</w:t>
      </w:r>
    </w:p>
    <w:p>
      <w:r>
        <w:rPr>
          <w:b/>
        </w:rPr>
        <w:t xml:space="preserve">Kysymys 4</w:t>
      </w:r>
    </w:p>
    <w:p>
      <w:r>
        <w:t xml:space="preserve">Minä päivänä samoalaiset juhlivat itsenäisyyttään Uudesta-Seelannista?</w:t>
      </w:r>
    </w:p>
    <w:p>
      <w:r>
        <w:rPr>
          <w:b/>
        </w:rPr>
        <w:t xml:space="preserve">Kysymys 5</w:t>
      </w:r>
    </w:p>
    <w:p>
      <w:r>
        <w:t xml:space="preserve">Milloin Uusi-Seelanti itsenäistyi?</w:t>
      </w:r>
    </w:p>
    <w:p>
      <w:r>
        <w:rPr>
          <w:b/>
        </w:rPr>
        <w:t xml:space="preserve">Kysymys 6</w:t>
      </w:r>
    </w:p>
    <w:p>
      <w:r>
        <w:t xml:space="preserve">Mitä muuta päivää Uusi-Seelanti juhlii itsenäisyyspäiväänsä joka vuosi?</w:t>
      </w:r>
    </w:p>
    <w:p>
      <w:r>
        <w:rPr>
          <w:b/>
        </w:rPr>
        <w:t xml:space="preserve">Kysymys 7</w:t>
      </w:r>
    </w:p>
    <w:p>
      <w:r>
        <w:t xml:space="preserve">Millä lailla Uusi-Seelanti itsenäistyi vuonna 1961?</w:t>
      </w:r>
    </w:p>
    <w:p>
      <w:r>
        <w:rPr>
          <w:b/>
        </w:rPr>
        <w:t xml:space="preserve">Kysymys 8</w:t>
      </w:r>
    </w:p>
    <w:p>
      <w:r>
        <w:t xml:space="preserve">Mitä Kansainyhteisö allekirjoitti Uuden-Seelannin kanssa?</w:t>
      </w:r>
    </w:p>
    <w:p>
      <w:r>
        <w:rPr>
          <w:b/>
        </w:rPr>
        <w:t xml:space="preserve">Kysymys 9</w:t>
      </w:r>
    </w:p>
    <w:p>
      <w:r>
        <w:t xml:space="preserve">Milloin Uusi-Seelanti liittyi Kansainyhteisöön?</w:t>
      </w:r>
    </w:p>
    <w:p>
      <w:r>
        <w:rPr>
          <w:b/>
        </w:rPr>
        <w:t xml:space="preserve">Teksti numero 8</w:t>
      </w:r>
    </w:p>
    <w:p>
      <w:r>
        <w:t xml:space="preserve">Fiame Mata'afa Faumuina Mulinu'u II:sta, joka oli yksi maan neljästä korkeimmasta ylipäälliköstä, tuli Samoan ensimmäinen </w:t>
      </w:r>
      <w:r>
        <w:rPr>
          <w:color w:val="A9A9A9"/>
        </w:rPr>
        <w:t xml:space="preserve">pääministeri</w:t>
      </w:r>
      <w:r>
        <w:t xml:space="preserve">. </w:t>
      </w:r>
      <w:r>
        <w:t xml:space="preserve">Kaksi muuta itsenäistymisen aikaan ylipäällikköä nimitettiin yhteisiksi valtionpäämiehiksi </w:t>
      </w:r>
      <w:r>
        <w:rPr>
          <w:color w:val="DCDCDC"/>
        </w:rPr>
        <w:t xml:space="preserve">eliniäksi</w:t>
      </w:r>
      <w:r>
        <w:t xml:space="preserve">. </w:t>
      </w:r>
      <w:r>
        <w:t xml:space="preserve">Tupua Tamasese Mea'ole kuoli </w:t>
      </w:r>
      <w:r>
        <w:rPr>
          <w:color w:val="2F4F4F"/>
        </w:rPr>
        <w:t xml:space="preserve">vuonna 1963</w:t>
      </w:r>
      <w:r>
        <w:t xml:space="preserve">, jolloin </w:t>
      </w:r>
      <w:r>
        <w:rPr>
          <w:color w:val="6B8E23"/>
        </w:rPr>
        <w:t xml:space="preserve">Malietoa Tanumafili II </w:t>
      </w:r>
      <w:r>
        <w:t xml:space="preserve">jäi </w:t>
      </w:r>
      <w:r>
        <w:t xml:space="preserve">ainoaksi valtionpäämieheksi hänen kuolemaansa 11. toukokuuta 2007 asti, jolloin Samoa muuttui </w:t>
      </w:r>
      <w:r>
        <w:rPr>
          <w:color w:val="A0522D"/>
        </w:rPr>
        <w:t xml:space="preserve">perustuslaillisesta monarkiasta </w:t>
      </w:r>
      <w:r>
        <w:t xml:space="preserve">tosiasiallisesti parlamentaariseksi tasavallaksi. Seuraava valtionpäämies, Tuiatua Tupua Tamasese Efi, valittiin lainsäätäjien toimesta 17. kesäkuuta 2007 </w:t>
      </w:r>
      <w:r>
        <w:rPr>
          <w:color w:val="228B22"/>
        </w:rPr>
        <w:t xml:space="preserve">viiden vuoden määräajaksi, </w:t>
      </w:r>
      <w:r>
        <w:t xml:space="preserve">ja </w:t>
      </w:r>
      <w:r>
        <w:rPr>
          <w:color w:val="191970"/>
        </w:rPr>
        <w:t xml:space="preserve">hänet valittiin uudelleen </w:t>
      </w:r>
      <w:r>
        <w:t xml:space="preserve">heinäkuussa 2012 </w:t>
      </w:r>
      <w:r>
        <w:rPr>
          <w:color w:val="191970"/>
        </w:rPr>
        <w:t xml:space="preserve">ilman ehdokkaita.</w:t>
      </w:r>
    </w:p>
    <w:p>
      <w:r>
        <w:rPr>
          <w:b/>
        </w:rPr>
        <w:t xml:space="preserve">Kysymys 0</w:t>
      </w:r>
    </w:p>
    <w:p>
      <w:r>
        <w:t xml:space="preserve">Mikä oli Fiame Mata'afa Faumuina Mulinu'u II:n virka?</w:t>
      </w:r>
    </w:p>
    <w:p>
      <w:r>
        <w:rPr>
          <w:b/>
        </w:rPr>
        <w:t xml:space="preserve">Kysymys 1</w:t>
      </w:r>
    </w:p>
    <w:p>
      <w:r>
        <w:t xml:space="preserve">Mikä oli Samoan ensimmäisten yhteisten valtionpäämiesten toimikausi?</w:t>
      </w:r>
    </w:p>
    <w:p>
      <w:r>
        <w:rPr>
          <w:b/>
        </w:rPr>
        <w:t xml:space="preserve">Kysymys 2</w:t>
      </w:r>
    </w:p>
    <w:p>
      <w:r>
        <w:t xml:space="preserve">Minä vuonna kuoli ensimmäinen kahdesta valtionpäämiehestä?</w:t>
      </w:r>
    </w:p>
    <w:p>
      <w:r>
        <w:rPr>
          <w:b/>
        </w:rPr>
        <w:t xml:space="preserve">Kysymys 3</w:t>
      </w:r>
    </w:p>
    <w:p>
      <w:r>
        <w:t xml:space="preserve">Kuka oli Samoan valtionpäämies vuonna 2006?</w:t>
      </w:r>
    </w:p>
    <w:p>
      <w:r>
        <w:rPr>
          <w:b/>
        </w:rPr>
        <w:t xml:space="preserve">Kysymys 4</w:t>
      </w:r>
    </w:p>
    <w:p>
      <w:r>
        <w:t xml:space="preserve">Millainen hallitusmuoto Samoalla oli ennen kuin siitä tuli tosiasiallisesti parlamentaarinen tasavalta?</w:t>
      </w:r>
    </w:p>
    <w:p>
      <w:r>
        <w:rPr>
          <w:b/>
        </w:rPr>
        <w:t xml:space="preserve">Kysymys 5</w:t>
      </w:r>
    </w:p>
    <w:p>
      <w:r>
        <w:t xml:space="preserve">Milloin Fiame Mata'afa Faumuina Mulinu'u II kuoli?</w:t>
      </w:r>
    </w:p>
    <w:p>
      <w:r>
        <w:rPr>
          <w:b/>
        </w:rPr>
        <w:t xml:space="preserve">Kysymys 6</w:t>
      </w:r>
    </w:p>
    <w:p>
      <w:r>
        <w:t xml:space="preserve">Kun Mulinu'u II kuoli vuonna 1963, kuka jäi ainoaksi valtionpäämieheksi?</w:t>
      </w:r>
    </w:p>
    <w:p>
      <w:r>
        <w:rPr>
          <w:b/>
        </w:rPr>
        <w:t xml:space="preserve">Kysymys 7</w:t>
      </w:r>
    </w:p>
    <w:p>
      <w:r>
        <w:t xml:space="preserve">Minkälainen hallitus Tamasese oli ennen kuin siitä tuli tosiasiallinen parlamenttitasavalta?</w:t>
      </w:r>
    </w:p>
    <w:p>
      <w:r>
        <w:rPr>
          <w:b/>
        </w:rPr>
        <w:t xml:space="preserve">Kysymys 8</w:t>
      </w:r>
    </w:p>
    <w:p>
      <w:r>
        <w:t xml:space="preserve">Kuinka pitkäksi kaudeksi Malietoa Tanumafili II valittiin vuonna 2007?</w:t>
      </w:r>
    </w:p>
    <w:p>
      <w:r>
        <w:rPr>
          <w:b/>
        </w:rPr>
        <w:t xml:space="preserve">Kysymys 9</w:t>
      </w:r>
    </w:p>
    <w:p>
      <w:r>
        <w:t xml:space="preserve">Mitä tapahtui, kun Malietoa Tanumafili II asettui uudelleen ehdolle vuonna 2012?</w:t>
      </w:r>
    </w:p>
    <w:p>
      <w:r>
        <w:rPr>
          <w:b/>
        </w:rPr>
        <w:t xml:space="preserve">Teksti numero 9</w:t>
      </w:r>
    </w:p>
    <w:p>
      <w:r>
        <w:t xml:space="preserve">Yksikamarinen lainsäädäntöelin (</w:t>
      </w:r>
      <w:r>
        <w:rPr>
          <w:color w:val="A9A9A9"/>
        </w:rPr>
        <w:t xml:space="preserve">Fono) koostuu </w:t>
      </w:r>
      <w:r>
        <w:rPr>
          <w:color w:val="DCDCDC"/>
        </w:rPr>
        <w:t xml:space="preserve">49 </w:t>
      </w:r>
      <w:r>
        <w:t xml:space="preserve">jäsenestä, joiden toimikausi on 5 vuotta. </w:t>
      </w:r>
      <w:r>
        <w:rPr>
          <w:color w:val="2F4F4F"/>
        </w:rPr>
        <w:t xml:space="preserve">Neljäkymmentäseitsemän </w:t>
      </w:r>
      <w:r>
        <w:t xml:space="preserve">on samoalaisten alueellisista piirikunnista valitsemia matai-tittelin haltijoita; kaksi muuta valitaan </w:t>
      </w:r>
      <w:r>
        <w:rPr>
          <w:color w:val="556B2F"/>
        </w:rPr>
        <w:t xml:space="preserve">erillisistä vaaliluetteloista </w:t>
      </w:r>
      <w:r>
        <w:t xml:space="preserve">muiden kuin samoalaisten toimesta, joilla </w:t>
      </w:r>
      <w:r>
        <w:rPr>
          <w:color w:val="556B2F"/>
        </w:rPr>
        <w:t xml:space="preserve">ei ole päällikköyhteyttä</w:t>
      </w:r>
      <w:r>
        <w:t xml:space="preserve">. </w:t>
      </w:r>
      <w:r>
        <w:t xml:space="preserve">Yleinen äänioikeus otettiin käyttöön </w:t>
      </w:r>
      <w:r>
        <w:rPr>
          <w:color w:val="6B8E23"/>
        </w:rPr>
        <w:t xml:space="preserve">vuonna </w:t>
      </w:r>
      <w:r>
        <w:rPr>
          <w:color w:val="A0522D"/>
        </w:rPr>
        <w:t xml:space="preserve">1990, mutta </w:t>
      </w:r>
      <w:r>
        <w:t xml:space="preserve">vain päälliköt (matai) voivat asettua ehdolle samoalaisten paikoille. </w:t>
      </w:r>
      <w:r>
        <w:t xml:space="preserve">Maassa </w:t>
      </w:r>
      <w:r>
        <w:t xml:space="preserve">on </w:t>
      </w:r>
      <w:r>
        <w:rPr>
          <w:color w:val="228B22"/>
        </w:rPr>
        <w:t xml:space="preserve">yli 25 000 </w:t>
      </w:r>
      <w:r>
        <w:t xml:space="preserve">mataita, </w:t>
      </w:r>
      <w:r>
        <w:t xml:space="preserve">joista </w:t>
      </w:r>
      <w:r>
        <w:t xml:space="preserve">noin </w:t>
      </w:r>
      <w:r>
        <w:rPr>
          <w:color w:val="191970"/>
        </w:rPr>
        <w:t xml:space="preserve">5 prosenttia </w:t>
      </w:r>
      <w:r>
        <w:t xml:space="preserve">on naisia. </w:t>
      </w:r>
      <w:r>
        <w:rPr>
          <w:color w:val="8B0000"/>
        </w:rPr>
        <w:t xml:space="preserve">Pääministerin, jonka </w:t>
      </w:r>
      <w:r>
        <w:t xml:space="preserve">Fono valitsee enemmistöllä, nimittää valtionpäämies hallituksen muodostamista varten. </w:t>
      </w:r>
      <w:r>
        <w:t xml:space="preserve">Valtion päämies nimittää </w:t>
      </w:r>
      <w:r>
        <w:t xml:space="preserve">pääministerin valinnat </w:t>
      </w:r>
      <w:r>
        <w:rPr>
          <w:color w:val="483D8B"/>
        </w:rPr>
        <w:t xml:space="preserve">12 </w:t>
      </w:r>
      <w:r>
        <w:t xml:space="preserve">hallituksen virkaan, ja Fono antaa heille jatkuvan luottamuksen.</w:t>
      </w:r>
    </w:p>
    <w:p>
      <w:r>
        <w:rPr>
          <w:b/>
        </w:rPr>
        <w:t xml:space="preserve">Kysymys 0</w:t>
      </w:r>
    </w:p>
    <w:p>
      <w:r>
        <w:t xml:space="preserve">Miksi samoalaiset kutsuvat lainsäädäntöelintään?</w:t>
      </w:r>
    </w:p>
    <w:p>
      <w:r>
        <w:rPr>
          <w:b/>
        </w:rPr>
        <w:t xml:space="preserve">Kysymys 1</w:t>
      </w:r>
    </w:p>
    <w:p>
      <w:r>
        <w:t xml:space="preserve">Kuinka monta Fonon jäsentä on?</w:t>
      </w:r>
    </w:p>
    <w:p>
      <w:r>
        <w:rPr>
          <w:b/>
        </w:rPr>
        <w:t xml:space="preserve">Kysymys 2</w:t>
      </w:r>
    </w:p>
    <w:p>
      <w:r>
        <w:t xml:space="preserve">Kuinka moni Fonon jäsenistä valitaan virkaan?</w:t>
      </w:r>
    </w:p>
    <w:p>
      <w:r>
        <w:rPr>
          <w:b/>
        </w:rPr>
        <w:t xml:space="preserve">Kysymys 3</w:t>
      </w:r>
    </w:p>
    <w:p>
      <w:r>
        <w:t xml:space="preserve">Kuinka monta prosenttia naispuolisia matisseja on Samoassa?</w:t>
      </w:r>
    </w:p>
    <w:p>
      <w:r>
        <w:rPr>
          <w:b/>
        </w:rPr>
        <w:t xml:space="preserve">Kysymys 4</w:t>
      </w:r>
    </w:p>
    <w:p>
      <w:r>
        <w:t xml:space="preserve">Mikä virka hallituksessa valitaan Fonon enemmistöäänestyksellä?</w:t>
      </w:r>
    </w:p>
    <w:p>
      <w:r>
        <w:rPr>
          <w:b/>
        </w:rPr>
        <w:t xml:space="preserve">Kysymys 5</w:t>
      </w:r>
    </w:p>
    <w:p>
      <w:r>
        <w:t xml:space="preserve">Minä vuonna Fono perustettiin?</w:t>
      </w:r>
    </w:p>
    <w:p>
      <w:r>
        <w:rPr>
          <w:b/>
        </w:rPr>
        <w:t xml:space="preserve">Kysymys 6</w:t>
      </w:r>
    </w:p>
    <w:p>
      <w:r>
        <w:t xml:space="preserve">Kuinka monta ei-samolaista on maassa?</w:t>
      </w:r>
    </w:p>
    <w:p>
      <w:r>
        <w:rPr>
          <w:b/>
        </w:rPr>
        <w:t xml:space="preserve">Kysymys 7</w:t>
      </w:r>
    </w:p>
    <w:p>
      <w:r>
        <w:t xml:space="preserve">Kuinka monta kabinettitointa nimitetään naisten toimesta?</w:t>
      </w:r>
    </w:p>
    <w:p>
      <w:r>
        <w:rPr>
          <w:b/>
        </w:rPr>
        <w:t xml:space="preserve">Kysymys 8</w:t>
      </w:r>
    </w:p>
    <w:p>
      <w:r>
        <w:t xml:space="preserve">Mikä on yksi asia, jota naisilla ei ole, kun he ovat Fonon jäseniä?</w:t>
      </w:r>
    </w:p>
    <w:p>
      <w:r>
        <w:rPr>
          <w:b/>
        </w:rPr>
        <w:t xml:space="preserve">Kysymys 9</w:t>
      </w:r>
    </w:p>
    <w:p>
      <w:r>
        <w:t xml:space="preserve">Minä vuonna naiset saivat asettua ehdolle samoalaisten vaaleissa?</w:t>
      </w:r>
    </w:p>
    <w:p>
      <w:r>
        <w:rPr>
          <w:b/>
        </w:rPr>
        <w:t xml:space="preserve">Teksti numero 10</w:t>
      </w:r>
    </w:p>
    <w:p>
      <w:r>
        <w:t xml:space="preserve">Kunkin piirin pääkaupunkikylä </w:t>
      </w:r>
      <w:r>
        <w:rPr>
          <w:color w:val="A9A9A9"/>
        </w:rPr>
        <w:t xml:space="preserve">hallinnoi ja koordinoi piirin asioita ja antaa </w:t>
      </w:r>
      <w:r>
        <w:t xml:space="preserve">muun muassa </w:t>
      </w:r>
      <w:r>
        <w:rPr>
          <w:color w:val="A9A9A9"/>
        </w:rPr>
        <w:t xml:space="preserve">kunkin piirin ylimmän arvonimen. </w:t>
      </w:r>
      <w:r>
        <w:t xml:space="preserve">Esimerkiksi </w:t>
      </w:r>
      <w:r>
        <w:rPr>
          <w:color w:val="DCDCDC"/>
        </w:rPr>
        <w:t xml:space="preserve">A'anan </w:t>
      </w:r>
      <w:r>
        <w:t xml:space="preserve">piirin </w:t>
      </w:r>
      <w:r>
        <w:t xml:space="preserve">pääkaupunki on Leulumoega. A'anan ylin arvonimi on </w:t>
      </w:r>
      <w:r>
        <w:rPr>
          <w:color w:val="556B2F"/>
        </w:rPr>
        <w:t xml:space="preserve">TuiA'ana</w:t>
      </w:r>
      <w:r>
        <w:t xml:space="preserve">. </w:t>
      </w:r>
      <w:r>
        <w:t xml:space="preserve">Tämän arvonimen myöntävä oraattoriryhmä - </w:t>
      </w:r>
      <w:r>
        <w:rPr>
          <w:color w:val="6B8E23"/>
        </w:rPr>
        <w:t xml:space="preserve">Faleiva </w:t>
      </w:r>
      <w:r>
        <w:t xml:space="preserve">(yhdeksän hengen talo) - sijaitsee Leulumoegassa. Sama pätee myös muihin alueisiin. Tuamasagan piirissä piirin ylimmän arvonimen - </w:t>
      </w:r>
      <w:r>
        <w:t xml:space="preserve">Malietoa-tittelin - </w:t>
      </w:r>
      <w:r>
        <w:t xml:space="preserve">myöntää </w:t>
      </w:r>
      <w:r>
        <w:rPr>
          <w:color w:val="228B22"/>
        </w:rPr>
        <w:t xml:space="preserve">Afegassa</w:t>
      </w:r>
      <w:r>
        <w:t xml:space="preserve"> sijaitseva FaleTuamasaga</w:t>
      </w:r>
      <w:r>
        <w:t xml:space="preserve">.</w:t>
      </w:r>
    </w:p>
    <w:p>
      <w:r>
        <w:rPr>
          <w:b/>
        </w:rPr>
        <w:t xml:space="preserve">Kysymys 0</w:t>
      </w:r>
    </w:p>
    <w:p>
      <w:r>
        <w:t xml:space="preserve">Minkä kaupunginosan pääkaupunki Leulumoega on?</w:t>
      </w:r>
    </w:p>
    <w:p>
      <w:r>
        <w:rPr>
          <w:b/>
        </w:rPr>
        <w:t xml:space="preserve">Kysymys 1</w:t>
      </w:r>
    </w:p>
    <w:p>
      <w:r>
        <w:t xml:space="preserve">Mikä on samoalainen sana Leulumoegassa sijaitsevalle "yhdeksän hengen talolle"?</w:t>
      </w:r>
    </w:p>
    <w:p>
      <w:r>
        <w:rPr>
          <w:b/>
        </w:rPr>
        <w:t xml:space="preserve">Kysymys 2</w:t>
      </w:r>
    </w:p>
    <w:p>
      <w:r>
        <w:t xml:space="preserve">Mikä on A'anan ensisijainen titteli?</w:t>
      </w:r>
    </w:p>
    <w:p>
      <w:r>
        <w:rPr>
          <w:b/>
        </w:rPr>
        <w:t xml:space="preserve">Kysymys 3</w:t>
      </w:r>
    </w:p>
    <w:p>
      <w:r>
        <w:t xml:space="preserve">Mikä on Tuamasagan piirin ylin nimi?</w:t>
      </w:r>
    </w:p>
    <w:p>
      <w:r>
        <w:rPr>
          <w:b/>
        </w:rPr>
        <w:t xml:space="preserve">Kysymys 4</w:t>
      </w:r>
    </w:p>
    <w:p>
      <w:r>
        <w:t xml:space="preserve">Missä kaupungissa FaleTuamasaga harjoittaa liiketoimintaa?</w:t>
      </w:r>
    </w:p>
    <w:p>
      <w:r>
        <w:rPr>
          <w:b/>
        </w:rPr>
        <w:t xml:space="preserve">Kysymys 5</w:t>
      </w:r>
    </w:p>
    <w:p>
      <w:r>
        <w:t xml:space="preserve">Mitkä ovat Afegan vastuualueet kussakin piirissä?</w:t>
      </w:r>
    </w:p>
    <w:p>
      <w:r>
        <w:rPr>
          <w:b/>
        </w:rPr>
        <w:t xml:space="preserve">Kysymys 6</w:t>
      </w:r>
    </w:p>
    <w:p>
      <w:r>
        <w:t xml:space="preserve">Mikä on Afegan sana puhujaryhmän mukaan?</w:t>
      </w:r>
    </w:p>
    <w:p>
      <w:r>
        <w:rPr>
          <w:b/>
        </w:rPr>
        <w:t xml:space="preserve">Kysymys 7</w:t>
      </w:r>
    </w:p>
    <w:p>
      <w:r>
        <w:t xml:space="preserve">Mikä on pääkaupunkiseudun kylän ensisijainen nimi?</w:t>
      </w:r>
    </w:p>
    <w:p>
      <w:r>
        <w:rPr>
          <w:b/>
        </w:rPr>
        <w:t xml:space="preserve">Kysymys 8</w:t>
      </w:r>
    </w:p>
    <w:p>
      <w:r>
        <w:t xml:space="preserve">Mikä on Afegan piirin ylin arvonimi?</w:t>
      </w:r>
    </w:p>
    <w:p>
      <w:r>
        <w:rPr>
          <w:b/>
        </w:rPr>
        <w:t xml:space="preserve">Kysymys 9</w:t>
      </w:r>
    </w:p>
    <w:p>
      <w:r>
        <w:t xml:space="preserve">Missä kaupungissa TuiA'ana harjoittaa liiketoimintaa?</w:t>
      </w:r>
    </w:p>
    <w:p>
      <w:r>
        <w:rPr>
          <w:b/>
        </w:rPr>
        <w:t xml:space="preserve">Teksti numero 11</w:t>
      </w:r>
    </w:p>
    <w:p>
      <w:r>
        <w:t xml:space="preserve">Samoan saaret ovat syntyneet </w:t>
      </w:r>
      <w:r>
        <w:rPr>
          <w:color w:val="A9A9A9"/>
        </w:rPr>
        <w:t xml:space="preserve">vulkanismin </w:t>
      </w:r>
      <w:r>
        <w:t xml:space="preserve">seurauksena, </w:t>
      </w:r>
      <w:r>
        <w:t xml:space="preserve">jonka lähteenä on </w:t>
      </w:r>
      <w:r>
        <w:rPr>
          <w:color w:val="DCDCDC"/>
        </w:rPr>
        <w:t xml:space="preserve">Samoan kuuma piste</w:t>
      </w:r>
      <w:r>
        <w:t xml:space="preserve">, joka on todennäköisesti </w:t>
      </w:r>
      <w:r>
        <w:rPr>
          <w:color w:val="2F4F4F"/>
        </w:rPr>
        <w:t xml:space="preserve">vaippapilven aiheuttama</w:t>
      </w:r>
      <w:r>
        <w:t xml:space="preserve">. </w:t>
      </w:r>
      <w:r>
        <w:t xml:space="preserve">Vaikka kaikki saaret ovat vulkaanista alkuperää, vain </w:t>
      </w:r>
      <w:r>
        <w:rPr>
          <w:color w:val="556B2F"/>
        </w:rPr>
        <w:t xml:space="preserve">Savai'i</w:t>
      </w:r>
      <w:r>
        <w:t xml:space="preserve">, Samoan läntisin saari, </w:t>
      </w:r>
      <w:r>
        <w:rPr>
          <w:color w:val="6B8E23"/>
        </w:rPr>
        <w:t xml:space="preserve">on vulkaanisesti aktiivinen</w:t>
      </w:r>
      <w:r>
        <w:t xml:space="preserve">, ja viimeisimmät purkaukset ovat tapahtuneet Matavanu-vuorella (1905-1911), Mata o le Afissa (1902) ja Mauga Afissa (</w:t>
      </w:r>
      <w:r>
        <w:rPr>
          <w:color w:val="A0522D"/>
        </w:rPr>
        <w:t xml:space="preserve">1725)</w:t>
      </w:r>
      <w:r>
        <w:t xml:space="preserve">. </w:t>
      </w:r>
      <w:r>
        <w:t xml:space="preserve">Samoan korkein kohta on </w:t>
      </w:r>
      <w:r>
        <w:rPr>
          <w:color w:val="8B0000"/>
        </w:rPr>
        <w:t xml:space="preserve">1858 </w:t>
      </w:r>
      <w:r>
        <w:rPr>
          <w:color w:val="191970"/>
        </w:rPr>
        <w:t xml:space="preserve">metrin </w:t>
      </w:r>
      <w:r>
        <w:rPr>
          <w:color w:val="191970"/>
        </w:rPr>
        <w:t xml:space="preserve">korkeudessa sijaitseva </w:t>
      </w:r>
      <w:r>
        <w:rPr>
          <w:color w:val="228B22"/>
        </w:rPr>
        <w:t xml:space="preserve">Silisili-vuori</w:t>
      </w:r>
      <w:r>
        <w:t xml:space="preserve">. </w:t>
      </w:r>
      <w:r>
        <w:t xml:space="preserve">Savai'in pohjoisrannikolla sijaitsevat Saleaula-laavakentät ovat seurausta </w:t>
      </w:r>
      <w:r>
        <w:rPr>
          <w:color w:val="483D8B"/>
        </w:rPr>
        <w:t xml:space="preserve">Matavanu-vuoren </w:t>
      </w:r>
      <w:r>
        <w:t xml:space="preserve">purkauksista, jotka jättivät jälkeensä 50 km² jähmettynyttä laavaa.</w:t>
      </w:r>
    </w:p>
    <w:p>
      <w:r>
        <w:rPr>
          <w:b/>
        </w:rPr>
        <w:t xml:space="preserve">Kysymys 0</w:t>
      </w:r>
    </w:p>
    <w:p>
      <w:r>
        <w:t xml:space="preserve">Mikä luonnonprosessi muodosti maamassat, joista tuli Samoan saaria?</w:t>
      </w:r>
    </w:p>
    <w:p>
      <w:r>
        <w:rPr>
          <w:b/>
        </w:rPr>
        <w:t xml:space="preserve">Kysymys 1</w:t>
      </w:r>
    </w:p>
    <w:p>
      <w:r>
        <w:t xml:space="preserve">Millä Samoan saarista on aktiivisia tulivuoria?</w:t>
      </w:r>
    </w:p>
    <w:p>
      <w:r>
        <w:rPr>
          <w:b/>
        </w:rPr>
        <w:t xml:space="preserve">Kysymys 2</w:t>
      </w:r>
    </w:p>
    <w:p>
      <w:r>
        <w:t xml:space="preserve">Mikä on Samoan korkeimman huipun nimi?</w:t>
      </w:r>
    </w:p>
    <w:p>
      <w:r>
        <w:rPr>
          <w:b/>
        </w:rPr>
        <w:t xml:space="preserve">Kysymys 3</w:t>
      </w:r>
    </w:p>
    <w:p>
      <w:r>
        <w:t xml:space="preserve">Kuinka monta metriä on 6 096 jalkaa?</w:t>
      </w:r>
    </w:p>
    <w:p>
      <w:r>
        <w:rPr>
          <w:b/>
        </w:rPr>
        <w:t xml:space="preserve">Kysymys 4</w:t>
      </w:r>
    </w:p>
    <w:p>
      <w:r>
        <w:t xml:space="preserve">Mikä tulivuori loi Saleaulan laavakentät?</w:t>
      </w:r>
    </w:p>
    <w:p>
      <w:r>
        <w:rPr>
          <w:b/>
        </w:rPr>
        <w:t xml:space="preserve">Kysymys 5</w:t>
      </w:r>
    </w:p>
    <w:p>
      <w:r>
        <w:t xml:space="preserve">Mikä on Mata o le Afin jähmettyneen laavan lähde?</w:t>
      </w:r>
    </w:p>
    <w:p>
      <w:r>
        <w:rPr>
          <w:b/>
        </w:rPr>
        <w:t xml:space="preserve">Kysymys 6</w:t>
      </w:r>
    </w:p>
    <w:p>
      <w:r>
        <w:t xml:space="preserve">Mikä Mauga Afissa on erilaista verrattuna muihin saariin?</w:t>
      </w:r>
    </w:p>
    <w:p>
      <w:r>
        <w:rPr>
          <w:b/>
        </w:rPr>
        <w:t xml:space="preserve">Kysymys 7</w:t>
      </w:r>
    </w:p>
    <w:p>
      <w:r>
        <w:t xml:space="preserve">Mikä on Mauga Afin korkein kohta?</w:t>
      </w:r>
    </w:p>
    <w:p>
      <w:r>
        <w:rPr>
          <w:b/>
        </w:rPr>
        <w:t xml:space="preserve">Kysymys 8</w:t>
      </w:r>
    </w:p>
    <w:p>
      <w:r>
        <w:t xml:space="preserve">Milloin Magua Alfin läheltä löydettiin vaippapilvi?</w:t>
      </w:r>
    </w:p>
    <w:p>
      <w:r>
        <w:rPr>
          <w:b/>
        </w:rPr>
        <w:t xml:space="preserve">Kysymys 9</w:t>
      </w:r>
    </w:p>
    <w:p>
      <w:r>
        <w:t xml:space="preserve">Mistä Mata o le Afi on todennäköisesti seurausta?</w:t>
      </w:r>
    </w:p>
    <w:p>
      <w:r>
        <w:rPr>
          <w:b/>
        </w:rPr>
        <w:t xml:space="preserve">Teksti numero 12</w:t>
      </w:r>
    </w:p>
    <w:p>
      <w:r>
        <w:t xml:space="preserve">Maan valuutta on Samoan tālā</w:t>
      </w:r>
      <w:r>
        <w:t xml:space="preserve">,</w:t>
      </w:r>
      <w:r>
        <w:t xml:space="preserve"> jonka liikkeeseenlaskijana toimii </w:t>
      </w:r>
      <w:r>
        <w:rPr>
          <w:color w:val="A9A9A9"/>
        </w:rPr>
        <w:t xml:space="preserve">Samoan keskuspankki. </w:t>
      </w:r>
      <w:r>
        <w:t xml:space="preserve">Samoan talous on perinteisesti ollut riippuvainen maataloudesta ja </w:t>
      </w:r>
      <w:r>
        <w:rPr>
          <w:color w:val="DCDCDC"/>
        </w:rPr>
        <w:t xml:space="preserve">kalastuksesta </w:t>
      </w:r>
      <w:r>
        <w:t xml:space="preserve">paikallisella tasolla. Nykyaikana kehitysavusta, ulkomailta tulevista yksityisten perheiden rahalähetyksistä ja maataloustuotteiden viennistä on tullut maan talouden avaintekijöitä. Maatalous työllistää </w:t>
      </w:r>
      <w:r>
        <w:rPr>
          <w:color w:val="2F4F4F"/>
        </w:rPr>
        <w:t xml:space="preserve">kaksi kolmasosaa työvoimasta </w:t>
      </w:r>
      <w:r>
        <w:t xml:space="preserve">ja tuottaa </w:t>
      </w:r>
      <w:r>
        <w:rPr>
          <w:color w:val="556B2F"/>
        </w:rPr>
        <w:t xml:space="preserve">90 prosenttia </w:t>
      </w:r>
      <w:r>
        <w:t xml:space="preserve">viennistä, johon kuuluvat </w:t>
      </w:r>
      <w:r>
        <w:rPr>
          <w:color w:val="6B8E23"/>
        </w:rPr>
        <w:t xml:space="preserve">kookoskerma, </w:t>
      </w:r>
      <w:r>
        <w:rPr>
          <w:color w:val="6B8E23"/>
        </w:rPr>
        <w:t xml:space="preserve">kookosöljy, </w:t>
      </w:r>
      <w:r>
        <w:rPr>
          <w:color w:val="228B22"/>
        </w:rPr>
        <w:t xml:space="preserve">noni </w:t>
      </w:r>
      <w:r>
        <w:rPr>
          <w:color w:val="6B8E23"/>
        </w:rPr>
        <w:t xml:space="preserve">(</w:t>
      </w:r>
      <w:r>
        <w:rPr>
          <w:color w:val="191970"/>
        </w:rPr>
        <w:t xml:space="preserve">nonu-hedelmän </w:t>
      </w:r>
      <w:r>
        <w:rPr>
          <w:color w:val="6B8E23"/>
        </w:rPr>
        <w:t xml:space="preserve">mehu</w:t>
      </w:r>
      <w:r>
        <w:rPr>
          <w:color w:val="6B8E23"/>
        </w:rPr>
        <w:t xml:space="preserve">, kuten sitä kutsutaan samoankielellä) ja kopra</w:t>
      </w:r>
      <w:r>
        <w:t xml:space="preserve">.</w:t>
      </w:r>
    </w:p>
    <w:p>
      <w:r>
        <w:rPr>
          <w:b/>
        </w:rPr>
        <w:t xml:space="preserve">Kysymys 0</w:t>
      </w:r>
    </w:p>
    <w:p>
      <w:r>
        <w:t xml:space="preserve">Mikä toimielin vastaa Samoan valuutasta?</w:t>
      </w:r>
    </w:p>
    <w:p>
      <w:r>
        <w:rPr>
          <w:b/>
        </w:rPr>
        <w:t xml:space="preserve">Kysymys 1</w:t>
      </w:r>
    </w:p>
    <w:p>
      <w:r>
        <w:t xml:space="preserve">Mikä teollisuudenala on maatalouden lisäksi tukenut Samoan paikallistaloutta?</w:t>
      </w:r>
    </w:p>
    <w:p>
      <w:r>
        <w:rPr>
          <w:b/>
        </w:rPr>
        <w:t xml:space="preserve">Kysymys 2</w:t>
      </w:r>
    </w:p>
    <w:p>
      <w:r>
        <w:t xml:space="preserve">Mikä hedelmämehu on Samoan tärkein vientituote?</w:t>
      </w:r>
    </w:p>
    <w:p>
      <w:r>
        <w:rPr>
          <w:b/>
        </w:rPr>
        <w:t xml:space="preserve">Kysymys 3</w:t>
      </w:r>
    </w:p>
    <w:p>
      <w:r>
        <w:t xml:space="preserve">Kuinka suuri osa Samoasta työskentelee maataloudessa?</w:t>
      </w:r>
    </w:p>
    <w:p>
      <w:r>
        <w:rPr>
          <w:b/>
        </w:rPr>
        <w:t xml:space="preserve">Kysymys 4</w:t>
      </w:r>
    </w:p>
    <w:p>
      <w:r>
        <w:t xml:space="preserve">Millaista öljyä Samoa vie?</w:t>
      </w:r>
    </w:p>
    <w:p>
      <w:r>
        <w:rPr>
          <w:b/>
        </w:rPr>
        <w:t xml:space="preserve">Kysymys 5</w:t>
      </w:r>
    </w:p>
    <w:p>
      <w:r>
        <w:t xml:space="preserve">Kuinka suuri osa maasta käyttää Samoa-talaa?</w:t>
      </w:r>
    </w:p>
    <w:p>
      <w:r>
        <w:rPr>
          <w:b/>
        </w:rPr>
        <w:t xml:space="preserve">Kysymys 6</w:t>
      </w:r>
    </w:p>
    <w:p>
      <w:r>
        <w:t xml:space="preserve">Kuinka suuri prosenttiosuus samoalaisista saa rahaa ulkomailta?</w:t>
      </w:r>
    </w:p>
    <w:p>
      <w:r>
        <w:rPr>
          <w:b/>
        </w:rPr>
        <w:t xml:space="preserve">Kysymys 7</w:t>
      </w:r>
    </w:p>
    <w:p>
      <w:r>
        <w:t xml:space="preserve">Mitä luonnonvaroja Samoa ei tuota itse ja joutuu tuomaan maahan?</w:t>
      </w:r>
    </w:p>
    <w:p>
      <w:r>
        <w:rPr>
          <w:b/>
        </w:rPr>
        <w:t xml:space="preserve">Kysymys 8</w:t>
      </w:r>
    </w:p>
    <w:p>
      <w:r>
        <w:t xml:space="preserve">Kuinka monta prosenttia samoalaisista on kalastajia?</w:t>
      </w:r>
    </w:p>
    <w:p>
      <w:r>
        <w:rPr>
          <w:b/>
        </w:rPr>
        <w:t xml:space="preserve">Kysymys 9</w:t>
      </w:r>
    </w:p>
    <w:p>
      <w:r>
        <w:t xml:space="preserve">Mistä hedelmistä samoalainen tala on perinteisesti ollut riippuvainen?</w:t>
      </w:r>
    </w:p>
    <w:p>
      <w:r>
        <w:rPr>
          <w:b/>
        </w:rPr>
        <w:t xml:space="preserve">Teksti numero 13</w:t>
      </w:r>
    </w:p>
    <w:p>
      <w:r>
        <w:t xml:space="preserve">Samoan hallitus on vaatinut </w:t>
      </w:r>
      <w:r>
        <w:rPr>
          <w:color w:val="A9A9A9"/>
        </w:rPr>
        <w:t xml:space="preserve">rahoitusalan </w:t>
      </w:r>
      <w:r>
        <w:rPr>
          <w:color w:val="A9A9A9"/>
        </w:rPr>
        <w:t xml:space="preserve">sääntelyn purkamista</w:t>
      </w:r>
      <w:r>
        <w:rPr>
          <w:color w:val="A9A9A9"/>
        </w:rPr>
        <w:t xml:space="preserve">, investointien edistämistä ja julkisen talouden kurinalaisuuden jatkamista.</w:t>
      </w:r>
      <w:r>
        <w:t xml:space="preserve">Tarkkailijat pitävät </w:t>
      </w:r>
      <w:r>
        <w:rPr>
          <w:color w:val="556B2F"/>
        </w:rPr>
        <w:t xml:space="preserve">työmarkkinoiden </w:t>
      </w:r>
      <w:r>
        <w:rPr>
          <w:color w:val="2F4F4F"/>
        </w:rPr>
        <w:t xml:space="preserve">joustavuutta </w:t>
      </w:r>
      <w:r>
        <w:t xml:space="preserve">talouden tulevan kehityksen perusvahvuutena.Alaa ovat </w:t>
      </w:r>
      <w:r>
        <w:rPr>
          <w:color w:val="6B8E23"/>
        </w:rPr>
        <w:t xml:space="preserve">auttaneet </w:t>
      </w:r>
      <w:r>
        <w:t xml:space="preserve">suuresti </w:t>
      </w:r>
      <w:r>
        <w:rPr>
          <w:color w:val="A0522D"/>
        </w:rPr>
        <w:t xml:space="preserve">suuret pääomasijoitukset </w:t>
      </w:r>
      <w:r>
        <w:rPr>
          <w:color w:val="228B22"/>
        </w:rPr>
        <w:t xml:space="preserve">hotellien infrastruktuuriin</w:t>
      </w:r>
      <w:r>
        <w:rPr>
          <w:color w:val="A0522D"/>
        </w:rPr>
        <w:t xml:space="preserve">, poliittinen epävakaus Tyynenmeren naapurimaissa </w:t>
      </w:r>
      <w:r>
        <w:t xml:space="preserve">ja </w:t>
      </w:r>
      <w:r>
        <w:rPr>
          <w:color w:val="8B0000"/>
        </w:rPr>
        <w:t xml:space="preserve">Virgin Samoan </w:t>
      </w:r>
      <w:r>
        <w:t xml:space="preserve">perustaminen </w:t>
      </w:r>
      <w:r>
        <w:rPr>
          <w:color w:val="191970"/>
        </w:rPr>
        <w:t xml:space="preserve">vuonna 2005, </w:t>
      </w:r>
      <w:r>
        <w:t xml:space="preserve">joka on hallituksen ja Virgin Australian (silloisen Virgin Bluen) yhteisyritys.</w:t>
      </w:r>
    </w:p>
    <w:p>
      <w:r>
        <w:rPr>
          <w:b/>
        </w:rPr>
        <w:t xml:space="preserve">Kysymys 0</w:t>
      </w:r>
    </w:p>
    <w:p>
      <w:r>
        <w:t xml:space="preserve">Millä alalla Samoan hallitus haluaisi sääntelyn purkamista?</w:t>
      </w:r>
    </w:p>
    <w:p>
      <w:r>
        <w:rPr>
          <w:b/>
        </w:rPr>
        <w:t xml:space="preserve">Kysymys 1</w:t>
      </w:r>
    </w:p>
    <w:p>
      <w:r>
        <w:t xml:space="preserve">Minkä segmentin joustavuus voisi tukea Samoan talouskasvua?</w:t>
      </w:r>
    </w:p>
    <w:p>
      <w:r>
        <w:rPr>
          <w:b/>
        </w:rPr>
        <w:t xml:space="preserve">Kysymys 2</w:t>
      </w:r>
    </w:p>
    <w:p>
      <w:r>
        <w:t xml:space="preserve">Mikä infrastruktuuri on hyötynyt suuresti pääomainvestoinneista?</w:t>
      </w:r>
    </w:p>
    <w:p>
      <w:r>
        <w:rPr>
          <w:b/>
        </w:rPr>
        <w:t xml:space="preserve">Kysymys 3</w:t>
      </w:r>
    </w:p>
    <w:p>
      <w:r>
        <w:t xml:space="preserve">Mikä on Samoan ja Virgin Australian välisen joukkueen nimi?</w:t>
      </w:r>
    </w:p>
    <w:p>
      <w:r>
        <w:rPr>
          <w:b/>
        </w:rPr>
        <w:t xml:space="preserve">Kysymys 4</w:t>
      </w:r>
    </w:p>
    <w:p>
      <w:r>
        <w:t xml:space="preserve">Onko Samoalle hyötyä vai haittaa ympäröivien maiden poliittisista mullistuksista?</w:t>
      </w:r>
    </w:p>
    <w:p>
      <w:r>
        <w:rPr>
          <w:b/>
        </w:rPr>
        <w:t xml:space="preserve">Kysymys 5</w:t>
      </w:r>
    </w:p>
    <w:p>
      <w:r>
        <w:t xml:space="preserve">Mitä Tyynenmeren naapurimaat ovat vaatineet?</w:t>
      </w:r>
    </w:p>
    <w:p>
      <w:r>
        <w:rPr>
          <w:b/>
        </w:rPr>
        <w:t xml:space="preserve">Kysymys 6</w:t>
      </w:r>
    </w:p>
    <w:p>
      <w:r>
        <w:t xml:space="preserve">Mikä on Virgin Bluen ja sen toiminnan vahvuus?</w:t>
      </w:r>
    </w:p>
    <w:p>
      <w:r>
        <w:rPr>
          <w:b/>
        </w:rPr>
        <w:t xml:space="preserve">Kysymys 7</w:t>
      </w:r>
    </w:p>
    <w:p>
      <w:r>
        <w:t xml:space="preserve">Mitkä kaksi asiaa ovat auttaneet Virgin Samoan käynnistämistä?</w:t>
      </w:r>
    </w:p>
    <w:p>
      <w:r>
        <w:rPr>
          <w:b/>
        </w:rPr>
        <w:t xml:space="preserve">Kysymys 8</w:t>
      </w:r>
    </w:p>
    <w:p>
      <w:r>
        <w:t xml:space="preserve">Minä vuonna Samoan hallitus vaati rahoitusalan sääntelyn purkamista?</w:t>
      </w:r>
    </w:p>
    <w:p>
      <w:r>
        <w:rPr>
          <w:b/>
        </w:rPr>
        <w:t xml:space="preserve">Kysymys 9</w:t>
      </w:r>
    </w:p>
    <w:p>
      <w:r>
        <w:t xml:space="preserve">Mikä käynnistettiin Tyynenmeren maiden ja pääomasijoitusten yhteisyrityksenä?</w:t>
      </w:r>
    </w:p>
    <w:p>
      <w:r>
        <w:rPr>
          <w:b/>
        </w:rPr>
        <w:t xml:space="preserve">Teksti numero 14</w:t>
      </w:r>
    </w:p>
    <w:p>
      <w:r>
        <w:t xml:space="preserve">Ennen Saksan siirtomaavaltaistumista Samoa tuotti </w:t>
      </w:r>
      <w:r>
        <w:rPr>
          <w:color w:val="A9A9A9"/>
        </w:rPr>
        <w:t xml:space="preserve">pääasiassa </w:t>
      </w:r>
      <w:r>
        <w:rPr>
          <w:color w:val="DCDCDC"/>
        </w:rPr>
        <w:t xml:space="preserve">kopraa</w:t>
      </w:r>
      <w:r>
        <w:t xml:space="preserve">. </w:t>
      </w:r>
      <w:r>
        <w:rPr>
          <w:color w:val="2F4F4F"/>
        </w:rPr>
        <w:t xml:space="preserve">Saksalaiset kauppiaat ja uudisasukkaat </w:t>
      </w:r>
      <w:r>
        <w:t xml:space="preserve">ottivat aktiivisesti käyttöön laajamittaisia plantaasiviljelmiä ja kehittivät uusia teollisuudenaloja, erityisesti </w:t>
      </w:r>
      <w:r>
        <w:rPr>
          <w:color w:val="556B2F"/>
        </w:rPr>
        <w:t xml:space="preserve">kaakaopapuja ja kumia, </w:t>
      </w:r>
      <w:r>
        <w:t xml:space="preserve">tukeutuen </w:t>
      </w:r>
      <w:r>
        <w:rPr>
          <w:color w:val="6B8E23"/>
        </w:rPr>
        <w:t xml:space="preserve">Kiinasta </w:t>
      </w:r>
      <w:r>
        <w:t xml:space="preserve">ja Melanesiasta</w:t>
      </w:r>
      <w:r>
        <w:t xml:space="preserve"> tuotuihin työläisiin. Kun </w:t>
      </w:r>
      <w:r>
        <w:rPr>
          <w:color w:val="A0522D"/>
        </w:rPr>
        <w:t xml:space="preserve">luonnonkumin </w:t>
      </w:r>
      <w:r>
        <w:t xml:space="preserve">arvo </w:t>
      </w:r>
      <w:r>
        <w:t xml:space="preserve">laski jyrkästi noin ensimmäisen maailmansodan (ensimmäisen maailmansodan) lopulla, </w:t>
      </w:r>
      <w:r>
        <w:rPr>
          <w:color w:val="191970"/>
        </w:rPr>
        <w:t xml:space="preserve">Uuden-Seelannin </w:t>
      </w:r>
      <w:r>
        <w:rPr>
          <w:color w:val="228B22"/>
        </w:rPr>
        <w:t xml:space="preserve">hallitus kannusti </w:t>
      </w:r>
      <w:r>
        <w:rPr>
          <w:color w:val="8B0000"/>
        </w:rPr>
        <w:t xml:space="preserve">banaanien </w:t>
      </w:r>
      <w:r>
        <w:rPr>
          <w:color w:val="228B22"/>
        </w:rPr>
        <w:t xml:space="preserve">tuotantoa, joille on </w:t>
      </w:r>
      <w:r>
        <w:t xml:space="preserve">suuret markkinat Uudessa-Seelannissa[viitattu ].</w:t>
      </w:r>
    </w:p>
    <w:p>
      <w:r>
        <w:rPr>
          <w:b/>
        </w:rPr>
        <w:t xml:space="preserve">Kysymys 0</w:t>
      </w:r>
    </w:p>
    <w:p>
      <w:r>
        <w:t xml:space="preserve">Mikä oli Samoan tärkein tuotantotuote ennen saksalaisten saapumista?</w:t>
      </w:r>
    </w:p>
    <w:p>
      <w:r>
        <w:rPr>
          <w:b/>
        </w:rPr>
        <w:t xml:space="preserve">Kysymys 1</w:t>
      </w:r>
    </w:p>
    <w:p>
      <w:r>
        <w:t xml:space="preserve">Minkä tuotteen hinta laski merkittävästi ensimmäisen maailmansodan lopussa?</w:t>
      </w:r>
    </w:p>
    <w:p>
      <w:r>
        <w:rPr>
          <w:b/>
        </w:rPr>
        <w:t xml:space="preserve">Kysymys 2</w:t>
      </w:r>
    </w:p>
    <w:p>
      <w:r>
        <w:t xml:space="preserve">Mitä Samoa alkoi viljellä enemmän korvatakseen kumin menetetyn arvon?</w:t>
      </w:r>
    </w:p>
    <w:p>
      <w:r>
        <w:rPr>
          <w:b/>
        </w:rPr>
        <w:t xml:space="preserve">Kysymys 3</w:t>
      </w:r>
    </w:p>
    <w:p>
      <w:r>
        <w:t xml:space="preserve">Minkä maan hallitus halusi Samoan kasvattavan banaaneja niille?</w:t>
      </w:r>
    </w:p>
    <w:p>
      <w:r>
        <w:rPr>
          <w:b/>
        </w:rPr>
        <w:t xml:space="preserve">Kysymys 4</w:t>
      </w:r>
    </w:p>
    <w:p>
      <w:r>
        <w:t xml:space="preserve">Melanesian lisäksi mikä maa lähetti paljon työntekijöitä Samoan kaakao- ja kumiplantaaseille?</w:t>
      </w:r>
    </w:p>
    <w:p>
      <w:r>
        <w:rPr>
          <w:b/>
        </w:rPr>
        <w:t xml:space="preserve">Kysymys 5</w:t>
      </w:r>
    </w:p>
    <w:p>
      <w:r>
        <w:t xml:space="preserve">Mitä Kiina tuotti ennen melanesialaisten kolonisaatiota?</w:t>
      </w:r>
    </w:p>
    <w:p>
      <w:r>
        <w:rPr>
          <w:b/>
        </w:rPr>
        <w:t xml:space="preserve">Kysymys 6</w:t>
      </w:r>
    </w:p>
    <w:p>
      <w:r>
        <w:t xml:space="preserve">Mitä uusia teollisuudenaloja Kiina tuotti Somoassa?</w:t>
      </w:r>
    </w:p>
    <w:p>
      <w:r>
        <w:rPr>
          <w:b/>
        </w:rPr>
        <w:t xml:space="preserve">Kysymys 7</w:t>
      </w:r>
    </w:p>
    <w:p>
      <w:r>
        <w:t xml:space="preserve">Mitä tapahtui, kun kaakaopapujen hinta laski?</w:t>
      </w:r>
    </w:p>
    <w:p>
      <w:r>
        <w:rPr>
          <w:b/>
        </w:rPr>
        <w:t xml:space="preserve">Kysymys 8</w:t>
      </w:r>
    </w:p>
    <w:p>
      <w:r>
        <w:t xml:space="preserve">Mille tuotteille Melanesiassa on suuret markkinat?</w:t>
      </w:r>
    </w:p>
    <w:p>
      <w:r>
        <w:rPr>
          <w:b/>
        </w:rPr>
        <w:t xml:space="preserve">Kysymys 9</w:t>
      </w:r>
    </w:p>
    <w:p>
      <w:r>
        <w:t xml:space="preserve">Mitkä ryhmät kehittivät uusia teollisuudenaloja ja plantaaseja Melanesiassa?</w:t>
      </w:r>
    </w:p>
    <w:p>
      <w:r>
        <w:rPr>
          <w:b/>
        </w:rPr>
        <w:t xml:space="preserve">Teksti numero 15</w:t>
      </w:r>
    </w:p>
    <w:p>
      <w:r>
        <w:t xml:space="preserve">Samoan perustuotteita ovat kopra (</w:t>
      </w:r>
      <w:r>
        <w:rPr>
          <w:color w:val="A9A9A9"/>
        </w:rPr>
        <w:t xml:space="preserve">kuivattu kookospähkinän liha</w:t>
      </w:r>
      <w:r>
        <w:t xml:space="preserve">), kaakaopapu (suklaata varten) ja banaanit. Sekä banaanien että kopran vuosituotanto on ollut </w:t>
      </w:r>
      <w:r>
        <w:rPr>
          <w:color w:val="2F4F4F"/>
        </w:rPr>
        <w:t xml:space="preserve">13 000-15 000 </w:t>
      </w:r>
      <w:r>
        <w:rPr>
          <w:color w:val="DCDCDC"/>
        </w:rPr>
        <w:t xml:space="preserve">metristä tonnia </w:t>
      </w:r>
      <w:r>
        <w:t xml:space="preserve">(noin 14 500-16 500 lyhyttä tonnia</w:t>
      </w:r>
      <w:r>
        <w:rPr>
          <w:color w:val="DCDCDC"/>
        </w:rPr>
        <w:t xml:space="preserve">). Jos </w:t>
      </w:r>
      <w:r>
        <w:rPr>
          <w:color w:val="556B2F"/>
        </w:rPr>
        <w:t xml:space="preserve">sarvikuoriainen </w:t>
      </w:r>
      <w:r>
        <w:t xml:space="preserve">hävitettäisiin Samoalta, </w:t>
      </w:r>
      <w:r>
        <w:rPr>
          <w:color w:val="6B8E23"/>
        </w:rPr>
        <w:t xml:space="preserve">Samoa voisi tuottaa yli 40 000 metristä tonnia (44 000 lyhyttä tonnia) kopraa</w:t>
      </w:r>
      <w:r>
        <w:t xml:space="preserve">. </w:t>
      </w:r>
      <w:r>
        <w:t xml:space="preserve">Samoan kaakaopavut ovat erittäin </w:t>
      </w:r>
      <w:r>
        <w:rPr>
          <w:color w:val="A0522D"/>
        </w:rPr>
        <w:t xml:space="preserve">korkealaatuisia</w:t>
      </w:r>
      <w:r>
        <w:t xml:space="preserve">, ja niitä käytetään hienoissa uusiseelantilaisissa suklaissa. </w:t>
      </w:r>
      <w:r>
        <w:rPr>
          <w:color w:val="228B22"/>
        </w:rPr>
        <w:t xml:space="preserve">Useimmat ovat Criollo-Forastero-hybridejä</w:t>
      </w:r>
      <w:r>
        <w:t xml:space="preserve">. Kahvi kasvaa hyvin, mutta tuotanto on ollut epätasaista. </w:t>
      </w:r>
      <w:r>
        <w:rPr>
          <w:color w:val="191970"/>
        </w:rPr>
        <w:t xml:space="preserve">WSTEC </w:t>
      </w:r>
      <w:r>
        <w:t xml:space="preserve">on suurin kahvintuottaja. Kumia on tuotettu Samoalla jo vuosia, mutta sen vientiarvo </w:t>
      </w:r>
      <w:r>
        <w:rPr>
          <w:color w:val="8B0000"/>
        </w:rPr>
        <w:t xml:space="preserve">ei juurikaan vaikuta </w:t>
      </w:r>
      <w:r>
        <w:t xml:space="preserve">talouteen.[viitattu ].</w:t>
      </w:r>
    </w:p>
    <w:p>
      <w:r>
        <w:rPr>
          <w:b/>
        </w:rPr>
        <w:t xml:space="preserve">Kysymys 0</w:t>
      </w:r>
    </w:p>
    <w:p>
      <w:r>
        <w:t xml:space="preserve">Mitä on kopra?</w:t>
      </w:r>
    </w:p>
    <w:p>
      <w:r>
        <w:rPr>
          <w:b/>
        </w:rPr>
        <w:t xml:space="preserve">Kysymys 1</w:t>
      </w:r>
    </w:p>
    <w:p>
      <w:r>
        <w:t xml:space="preserve">Kuinka monta tonnia banaaneja ja kopraa Samoa tuottaa vuosittain?</w:t>
      </w:r>
    </w:p>
    <w:p>
      <w:r>
        <w:rPr>
          <w:b/>
        </w:rPr>
        <w:t xml:space="preserve">Kysymys 2</w:t>
      </w:r>
    </w:p>
    <w:p>
      <w:r>
        <w:t xml:space="preserve">Mikä tuholainen on suurin uhka samoalaisten viljelykasveille?</w:t>
      </w:r>
    </w:p>
    <w:p>
      <w:r>
        <w:rPr>
          <w:b/>
        </w:rPr>
        <w:t xml:space="preserve">Kysymys 3</w:t>
      </w:r>
    </w:p>
    <w:p>
      <w:r>
        <w:t xml:space="preserve">Ovatko Samoassa viljellyt kaakaopavut korkealaatuisia vai heikkolaatuisia?</w:t>
      </w:r>
    </w:p>
    <w:p>
      <w:r>
        <w:rPr>
          <w:b/>
        </w:rPr>
        <w:t xml:space="preserve">Kysymys 4</w:t>
      </w:r>
    </w:p>
    <w:p>
      <w:r>
        <w:t xml:space="preserve">Mikä yritys tuottaa enemmän kahvia kuin mikään muu Samoassa?</w:t>
      </w:r>
    </w:p>
    <w:p>
      <w:r>
        <w:rPr>
          <w:b/>
        </w:rPr>
        <w:t xml:space="preserve">Kysymys 5</w:t>
      </w:r>
    </w:p>
    <w:p>
      <w:r>
        <w:t xml:space="preserve">Kuinka monta tonnia on kahvin vuosituotanto?</w:t>
      </w:r>
    </w:p>
    <w:p>
      <w:r>
        <w:rPr>
          <w:b/>
        </w:rPr>
        <w:t xml:space="preserve">Kysymys 6</w:t>
      </w:r>
    </w:p>
    <w:p>
      <w:r>
        <w:t xml:space="preserve">Mitä tapahtuisi, jos kumia ei tuotettaisi Samoassa?</w:t>
      </w:r>
    </w:p>
    <w:p>
      <w:r>
        <w:rPr>
          <w:b/>
        </w:rPr>
        <w:t xml:space="preserve">Kysymys 7</w:t>
      </w:r>
    </w:p>
    <w:p>
      <w:r>
        <w:t xml:space="preserve">Millaisia kahvikasveja Samoassa viljellään?</w:t>
      </w:r>
    </w:p>
    <w:p>
      <w:r>
        <w:rPr>
          <w:b/>
        </w:rPr>
        <w:t xml:space="preserve">Kysymys 8</w:t>
      </w:r>
    </w:p>
    <w:p>
      <w:r>
        <w:t xml:space="preserve">Mikä yritys on suurin kopran tuottaja?</w:t>
      </w:r>
    </w:p>
    <w:p>
      <w:r>
        <w:rPr>
          <w:b/>
        </w:rPr>
        <w:t xml:space="preserve">Kysymys 9</w:t>
      </w:r>
    </w:p>
    <w:p>
      <w:r>
        <w:t xml:space="preserve">Millainen vaikutus kopran viennin arvolla on talouteen?</w:t>
      </w:r>
    </w:p>
    <w:p>
      <w:r>
        <w:rPr>
          <w:b/>
        </w:rPr>
        <w:t xml:space="preserve">Teksti numero 16</w:t>
      </w:r>
    </w:p>
    <w:p>
      <w:r>
        <w:t xml:space="preserve">Samoalaisten uskontoon kuuluvat muun muassa seuraavat: </w:t>
      </w:r>
      <w:r>
        <w:rPr>
          <w:color w:val="A9A9A9"/>
        </w:rPr>
        <w:t xml:space="preserve">Kristillinen seurakuntakirkko </w:t>
      </w:r>
      <w:r>
        <w:t xml:space="preserve">31,8 %, </w:t>
      </w:r>
      <w:r>
        <w:rPr>
          <w:color w:val="DCDCDC"/>
        </w:rPr>
        <w:t xml:space="preserve">roomalaiskatolinen </w:t>
      </w:r>
      <w:r>
        <w:t xml:space="preserve">19,4 %, metodisti </w:t>
      </w:r>
      <w:r>
        <w:rPr>
          <w:color w:val="2F4F4F"/>
        </w:rPr>
        <w:t xml:space="preserve">15,2 %</w:t>
      </w:r>
      <w:r>
        <w:t xml:space="preserve">, Jumalan seurakunta 13,7 %, mormoni </w:t>
      </w:r>
      <w:r>
        <w:rPr>
          <w:color w:val="556B2F"/>
        </w:rPr>
        <w:t xml:space="preserve">7,6 %</w:t>
      </w:r>
      <w:r>
        <w:t xml:space="preserve">, seitsemännen päivän adventistit 3,9 %, jumalanpalveluskeskus 1,7 %, muu kristitty 5,5 %, muu 0,7 %, ei mikään 0,1 %, määrittelemätön 0,1 % (vuoden 2011 arvio). Vuoteen 2007 asti valtionpäämies, </w:t>
      </w:r>
      <w:r>
        <w:rPr>
          <w:color w:val="6B8E23"/>
        </w:rPr>
        <w:t xml:space="preserve">hänen korkeutensa Malietoa Tanumafili II, </w:t>
      </w:r>
      <w:r>
        <w:t xml:space="preserve">oli Bahá'í-konvertit</w:t>
      </w:r>
      <w:r>
        <w:t xml:space="preserve">.</w:t>
      </w:r>
      <w:r>
        <w:t xml:space="preserve"> Samoalla on yksi maailman seitsemästä Bahá'í-palvontatalosta; se valmistui </w:t>
      </w:r>
      <w:r>
        <w:rPr>
          <w:color w:val="A0522D"/>
        </w:rPr>
        <w:t xml:space="preserve">vuonna 1984 </w:t>
      </w:r>
      <w:r>
        <w:t xml:space="preserve">ja </w:t>
      </w:r>
      <w:r>
        <w:rPr>
          <w:color w:val="228B22"/>
        </w:rPr>
        <w:t xml:space="preserve">valtionpäämies </w:t>
      </w:r>
      <w:r>
        <w:t xml:space="preserve">vihki sen käyttöönsä. Se sijaitsee </w:t>
      </w:r>
      <w:r>
        <w:rPr>
          <w:color w:val="191970"/>
        </w:rPr>
        <w:t xml:space="preserve">Tiapapatassa</w:t>
      </w:r>
      <w:r>
        <w:t xml:space="preserve">, 8 kilometrin päässä Apiasta.</w:t>
      </w:r>
    </w:p>
    <w:p>
      <w:r>
        <w:rPr>
          <w:b/>
        </w:rPr>
        <w:t xml:space="preserve">Kysymys 0</w:t>
      </w:r>
    </w:p>
    <w:p>
      <w:r>
        <w:t xml:space="preserve">Mikä on suosituin kirkko Samoassa?</w:t>
      </w:r>
    </w:p>
    <w:p>
      <w:r>
        <w:rPr>
          <w:b/>
        </w:rPr>
        <w:t xml:space="preserve">Kysymys 1</w:t>
      </w:r>
    </w:p>
    <w:p>
      <w:r>
        <w:t xml:space="preserve">Kuinka monta prosenttia Samoan väestöstä on mormoneja?</w:t>
      </w:r>
    </w:p>
    <w:p>
      <w:r>
        <w:rPr>
          <w:b/>
        </w:rPr>
        <w:t xml:space="preserve">Kysymys 2</w:t>
      </w:r>
    </w:p>
    <w:p>
      <w:r>
        <w:t xml:space="preserve">Missä bahá'í-palvontapaikka sijaitsee Samoassa?</w:t>
      </w:r>
    </w:p>
    <w:p>
      <w:r>
        <w:rPr>
          <w:b/>
        </w:rPr>
        <w:t xml:space="preserve">Kysymys 3</w:t>
      </w:r>
    </w:p>
    <w:p>
      <w:r>
        <w:t xml:space="preserve">Mikä samoalainen valtionpäämies on saattanut palvoa Bahá'í-palvontatalossa?</w:t>
      </w:r>
    </w:p>
    <w:p>
      <w:r>
        <w:rPr>
          <w:b/>
        </w:rPr>
        <w:t xml:space="preserve">Kysymys 4</w:t>
      </w:r>
    </w:p>
    <w:p>
      <w:r>
        <w:t xml:space="preserve">Minkä kirkon uskontoa harjoittaa 19,4 prosenttia samoalaisten väestöstä?</w:t>
      </w:r>
    </w:p>
    <w:p>
      <w:r>
        <w:rPr>
          <w:b/>
        </w:rPr>
        <w:t xml:space="preserve">Kysymys 5</w:t>
      </w:r>
    </w:p>
    <w:p>
      <w:r>
        <w:t xml:space="preserve">Kuinka monta prosenttia samoalaisista oli metodisteja vuonna 2007?</w:t>
      </w:r>
    </w:p>
    <w:p>
      <w:r>
        <w:rPr>
          <w:b/>
        </w:rPr>
        <w:t xml:space="preserve">Kysymys 6</w:t>
      </w:r>
    </w:p>
    <w:p>
      <w:r>
        <w:t xml:space="preserve">Kuka oli Samoan valtionpäämies vuoteen 2011 asti?</w:t>
      </w:r>
    </w:p>
    <w:p>
      <w:r>
        <w:rPr>
          <w:b/>
        </w:rPr>
        <w:t xml:space="preserve">Kysymys 7</w:t>
      </w:r>
    </w:p>
    <w:p>
      <w:r>
        <w:t xml:space="preserve">Milloin roomalaiskatolinen kirkko rakennettiin Samoalle?</w:t>
      </w:r>
    </w:p>
    <w:p>
      <w:r>
        <w:rPr>
          <w:b/>
        </w:rPr>
        <w:t xml:space="preserve">Kysymys 8</w:t>
      </w:r>
    </w:p>
    <w:p>
      <w:r>
        <w:t xml:space="preserve">Kuka vihki Samoalle vuonna 1984 rakennetun roomalaiskatolisen kirkon?</w:t>
      </w:r>
    </w:p>
    <w:p>
      <w:r>
        <w:rPr>
          <w:b/>
        </w:rPr>
        <w:t xml:space="preserve">Kysymys 9</w:t>
      </w:r>
    </w:p>
    <w:p>
      <w:r>
        <w:t xml:space="preserve">Missä roomalaiskatolinen kirkko sijaitsee Samoassa?</w:t>
      </w:r>
    </w:p>
    <w:p>
      <w:r>
        <w:rPr>
          <w:b/>
        </w:rPr>
        <w:t xml:space="preserve">Teksti numero 17</w:t>
      </w:r>
    </w:p>
    <w:p>
      <w:r>
        <w:t xml:space="preserve">Jotkut samoalaiset ovat hengellisiä ja uskonnollisia, ja he ovat hienovaraisesti mukauttaneet </w:t>
      </w:r>
      <w:r>
        <w:rPr>
          <w:color w:val="A9A9A9"/>
        </w:rPr>
        <w:t xml:space="preserve">kristinuskon</w:t>
      </w:r>
      <w:r>
        <w:t xml:space="preserve"> hallitsevaa uskontoa </w:t>
      </w:r>
      <w:r>
        <w:t xml:space="preserve">"sopeutuakseen" fa'a Samoaan ja päinvastoin. Näin ollen muinaiset uskomukset elävät edelleen rinnakkain kristinuskon kanssa, erityisesti fa'a Samoan perinteisten tapojen ja rituaalien osalta. Samoalaisen kulttuurin keskiössä on </w:t>
      </w:r>
      <w:r>
        <w:rPr>
          <w:color w:val="DCDCDC"/>
        </w:rPr>
        <w:t xml:space="preserve">vāfealoa'i-periaate</w:t>
      </w:r>
      <w:r>
        <w:t xml:space="preserve">, ihmisten väliset suhteet. Nämä suhteet perustuvat </w:t>
      </w:r>
      <w:r>
        <w:rPr>
          <w:color w:val="2F4F4F"/>
        </w:rPr>
        <w:t xml:space="preserve">kunnioitukseen </w:t>
      </w:r>
      <w:r>
        <w:t xml:space="preserve">eli </w:t>
      </w:r>
      <w:r>
        <w:rPr>
          <w:color w:val="556B2F"/>
        </w:rPr>
        <w:t xml:space="preserve">fa'aaloaloon</w:t>
      </w:r>
      <w:r>
        <w:t xml:space="preserve">. </w:t>
      </w:r>
      <w:r>
        <w:t xml:space="preserve">Kun </w:t>
      </w:r>
      <w:r>
        <w:rPr>
          <w:color w:val="6B8E23"/>
        </w:rPr>
        <w:t xml:space="preserve">kristinusko </w:t>
      </w:r>
      <w:r>
        <w:t xml:space="preserve">otettiin käyttöön Samoalla, </w:t>
      </w:r>
      <w:r>
        <w:rPr>
          <w:color w:val="A0522D"/>
        </w:rPr>
        <w:t xml:space="preserve">suurin osa samoalaisista kääntyi</w:t>
      </w:r>
      <w:r>
        <w:t xml:space="preserve">. </w:t>
      </w:r>
      <w:r>
        <w:t xml:space="preserve">Tällä hetkellä </w:t>
      </w:r>
      <w:r>
        <w:rPr>
          <w:color w:val="228B22"/>
        </w:rPr>
        <w:t xml:space="preserve">98 prosenttia </w:t>
      </w:r>
      <w:r>
        <w:t xml:space="preserve">väestöstä tunnustautuu kristityksi</w:t>
      </w:r>
      <w:r>
        <w:t xml:space="preserve">.</w:t>
      </w:r>
    </w:p>
    <w:p>
      <w:r>
        <w:rPr>
          <w:b/>
        </w:rPr>
        <w:t xml:space="preserve">Kysymys 0</w:t>
      </w:r>
    </w:p>
    <w:p>
      <w:r>
        <w:t xml:space="preserve">Mitä uskontoa harjoittaa valtaosa samoalaisista?</w:t>
      </w:r>
    </w:p>
    <w:p>
      <w:r>
        <w:rPr>
          <w:b/>
        </w:rPr>
        <w:t xml:space="preserve">Kysymys 1</w:t>
      </w:r>
    </w:p>
    <w:p>
      <w:r>
        <w:t xml:space="preserve">Mikä ihmissuhteita tarkoittava sana on Samoan kulttuurin ytimessä?</w:t>
      </w:r>
    </w:p>
    <w:p>
      <w:r>
        <w:rPr>
          <w:b/>
        </w:rPr>
        <w:t xml:space="preserve">Kysymys 2</w:t>
      </w:r>
    </w:p>
    <w:p>
      <w:r>
        <w:t xml:space="preserve">Mitä sanaa käytetään Samoassa merkitsemään "kunnioitusta"?</w:t>
      </w:r>
    </w:p>
    <w:p>
      <w:r>
        <w:rPr>
          <w:b/>
        </w:rPr>
        <w:t xml:space="preserve">Kysymys 3</w:t>
      </w:r>
    </w:p>
    <w:p>
      <w:r>
        <w:t xml:space="preserve">Kuinka monta prosenttia samoalaisista kutsuu itseään kristityiksi?</w:t>
      </w:r>
    </w:p>
    <w:p>
      <w:r>
        <w:rPr>
          <w:b/>
        </w:rPr>
        <w:t xml:space="preserve">Kysymys 4</w:t>
      </w:r>
    </w:p>
    <w:p>
      <w:r>
        <w:t xml:space="preserve">Mitä uskontoa fa'aaloalo harjoittaa?</w:t>
      </w:r>
    </w:p>
    <w:p>
      <w:r>
        <w:rPr>
          <w:b/>
        </w:rPr>
        <w:t xml:space="preserve">Kysymys 5</w:t>
      </w:r>
    </w:p>
    <w:p>
      <w:r>
        <w:t xml:space="preserve">Mikä sana kiteyttää kristinuskon keskeiset uskomukset?</w:t>
      </w:r>
    </w:p>
    <w:p>
      <w:r>
        <w:rPr>
          <w:b/>
        </w:rPr>
        <w:t xml:space="preserve">Kysymys 6</w:t>
      </w:r>
    </w:p>
    <w:p>
      <w:r>
        <w:t xml:space="preserve">Kuinka suuri osa väestöstä uskoo fa'a Samoaan?</w:t>
      </w:r>
    </w:p>
    <w:p>
      <w:r>
        <w:rPr>
          <w:b/>
        </w:rPr>
        <w:t xml:space="preserve">Kysymys 7</w:t>
      </w:r>
    </w:p>
    <w:p>
      <w:r>
        <w:t xml:space="preserve">Mihin kristinuskon harjoittaminen perustuu?</w:t>
      </w:r>
    </w:p>
    <w:p>
      <w:r>
        <w:rPr>
          <w:b/>
        </w:rPr>
        <w:t xml:space="preserve">Kysymys 8</w:t>
      </w:r>
    </w:p>
    <w:p>
      <w:r>
        <w:t xml:space="preserve">Mitä tapahtui, kun fa'a Samoa otettiin käyttöön?</w:t>
      </w:r>
    </w:p>
    <w:p>
      <w:r>
        <w:rPr>
          <w:b/>
        </w:rPr>
        <w:t xml:space="preserve">Teksti numero 18</w:t>
      </w:r>
    </w:p>
    <w:p>
      <w:r>
        <w:t xml:space="preserve">Samoalaisten sana </w:t>
      </w:r>
      <w:r>
        <w:rPr>
          <w:color w:val="A9A9A9"/>
        </w:rPr>
        <w:t xml:space="preserve">tanssille </w:t>
      </w:r>
      <w:r>
        <w:t xml:space="preserve">on </w:t>
      </w:r>
      <w:r>
        <w:rPr>
          <w:color w:val="DCDCDC"/>
        </w:rPr>
        <w:t xml:space="preserve">siva, </w:t>
      </w:r>
      <w:r>
        <w:t xml:space="preserve">joka sisältää ainutlaatuisia lempeitä kehon liikkeitä musiikin tahdissa ja </w:t>
      </w:r>
      <w:r>
        <w:rPr>
          <w:color w:val="2F4F4F"/>
        </w:rPr>
        <w:t xml:space="preserve">kertoo tarinan</w:t>
      </w:r>
      <w:r>
        <w:t xml:space="preserve">, vaikka samoalaisten miesten tanssit voivat olla fyysisempiä ja reippaampia. </w:t>
      </w:r>
      <w:r>
        <w:rPr>
          <w:color w:val="556B2F"/>
        </w:rPr>
        <w:t xml:space="preserve">Sasa </w:t>
      </w:r>
      <w:r>
        <w:t xml:space="preserve">on myös perinteinen tanssi, jossa tanssijoiden rivit suorittavat nopeita synkronoituja liikkeitä </w:t>
      </w:r>
      <w:r>
        <w:rPr>
          <w:color w:val="6B8E23"/>
        </w:rPr>
        <w:t xml:space="preserve">puisten rumpujen </w:t>
      </w:r>
      <w:r>
        <w:t xml:space="preserve">(pate) tai rullattujen mattojen </w:t>
      </w:r>
      <w:r>
        <w:t xml:space="preserve">tahdissa. </w:t>
      </w:r>
      <w:r>
        <w:t xml:space="preserve">Toinen miesten tanssi on </w:t>
      </w:r>
      <w:r>
        <w:rPr>
          <w:color w:val="228B22"/>
        </w:rPr>
        <w:t xml:space="preserve">fa'ataupati </w:t>
      </w:r>
      <w:r>
        <w:rPr>
          <w:color w:val="A0522D"/>
        </w:rPr>
        <w:t xml:space="preserve">eli läpsytanssi</w:t>
      </w:r>
      <w:r>
        <w:t xml:space="preserve">, jossa luodaan rytmisiä ääniä läpsyttelemällä kehon eri osia. Tanssin </w:t>
      </w:r>
      <w:r>
        <w:rPr>
          <w:color w:val="191970"/>
        </w:rPr>
        <w:t xml:space="preserve">uskotaan olevan peräisin </w:t>
      </w:r>
      <w:r>
        <w:rPr>
          <w:color w:val="8B0000"/>
        </w:rPr>
        <w:t xml:space="preserve">hyönteisten </w:t>
      </w:r>
      <w:r>
        <w:rPr>
          <w:color w:val="191970"/>
        </w:rPr>
        <w:t xml:space="preserve">läpsimisestä </w:t>
      </w:r>
      <w:r>
        <w:rPr>
          <w:color w:val="191970"/>
        </w:rPr>
        <w:t xml:space="preserve">kehoon</w:t>
      </w:r>
      <w:r>
        <w:t xml:space="preserve">.</w:t>
      </w:r>
    </w:p>
    <w:p>
      <w:r>
        <w:rPr>
          <w:b/>
        </w:rPr>
        <w:t xml:space="preserve">Kysymys 0</w:t>
      </w:r>
    </w:p>
    <w:p>
      <w:r>
        <w:t xml:space="preserve">Mitä "siva" tarkoittaa samoan kielellä?</w:t>
      </w:r>
    </w:p>
    <w:p>
      <w:r>
        <w:rPr>
          <w:b/>
        </w:rPr>
        <w:t xml:space="preserve">Kysymys 1</w:t>
      </w:r>
    </w:p>
    <w:p>
      <w:r>
        <w:t xml:space="preserve">Mikä on perinteisen samoalaisen tanssin nimi, jonka tanssijat tanssivat synkronoituina rivistöinä?</w:t>
      </w:r>
    </w:p>
    <w:p>
      <w:r>
        <w:rPr>
          <w:b/>
        </w:rPr>
        <w:t xml:space="preserve">Kysymys 2</w:t>
      </w:r>
    </w:p>
    <w:p>
      <w:r>
        <w:t xml:space="preserve">Mitä pateet ovat?</w:t>
      </w:r>
    </w:p>
    <w:p>
      <w:r>
        <w:rPr>
          <w:b/>
        </w:rPr>
        <w:t xml:space="preserve">Kysymys 3</w:t>
      </w:r>
    </w:p>
    <w:p>
      <w:r>
        <w:t xml:space="preserve">Mikä on sen samoalaisen tanssin nimi, jota vain miehet voivat tanssia?</w:t>
      </w:r>
    </w:p>
    <w:p>
      <w:r>
        <w:rPr>
          <w:b/>
        </w:rPr>
        <w:t xml:space="preserve">Kysymys 4</w:t>
      </w:r>
    </w:p>
    <w:p>
      <w:r>
        <w:t xml:space="preserve">"Slap dance" jäljittelee luultavasti samoalaisten liikkeitä, joilla he yrittävät päästä eroon mistä olennoista?</w:t>
      </w:r>
    </w:p>
    <w:p>
      <w:r>
        <w:rPr>
          <w:b/>
        </w:rPr>
        <w:t xml:space="preserve">Kysymys 5</w:t>
      </w:r>
    </w:p>
    <w:p>
      <w:r>
        <w:t xml:space="preserve">Mikä on samoalainen sana rytmille?</w:t>
      </w:r>
    </w:p>
    <w:p>
      <w:r>
        <w:rPr>
          <w:b/>
        </w:rPr>
        <w:t xml:space="preserve">Kysymys 6</w:t>
      </w:r>
    </w:p>
    <w:p>
      <w:r>
        <w:t xml:space="preserve">Mikä on toinen tanssi, jota miehet eivät tanssi?</w:t>
      </w:r>
    </w:p>
    <w:p>
      <w:r>
        <w:rPr>
          <w:b/>
        </w:rPr>
        <w:t xml:space="preserve">Kysymys 7</w:t>
      </w:r>
    </w:p>
    <w:p>
      <w:r>
        <w:t xml:space="preserve">Miksi siva-tanssi luotiin?</w:t>
      </w:r>
    </w:p>
    <w:p>
      <w:r>
        <w:rPr>
          <w:b/>
        </w:rPr>
        <w:t xml:space="preserve">Kysymys 8</w:t>
      </w:r>
    </w:p>
    <w:p>
      <w:r>
        <w:t xml:space="preserve">Millaisia välineitä käytetään sivan suorittamisessa?</w:t>
      </w:r>
    </w:p>
    <w:p>
      <w:r>
        <w:rPr>
          <w:b/>
        </w:rPr>
        <w:t xml:space="preserve">Kysymys 9</w:t>
      </w:r>
    </w:p>
    <w:p>
      <w:r>
        <w:t xml:space="preserve">Mitä muuta sasa tekee sen lisäksi, että sillä on ainutlaatuisia lempeitä kehon liikkeitä musiikin tahdissa?</w:t>
      </w:r>
    </w:p>
    <w:p>
      <w:r>
        <w:rPr>
          <w:b/>
        </w:rPr>
        <w:t xml:space="preserve">Teksti numero 19</w:t>
      </w:r>
    </w:p>
    <w:p>
      <w:r>
        <w:rPr>
          <w:color w:val="A9A9A9"/>
        </w:rPr>
        <w:t xml:space="preserve">Albert Wendt on </w:t>
      </w:r>
      <w:r>
        <w:t xml:space="preserve">merkittävä samoalainen kirjailija, jonka romaanit ja tarinat kertovat samoalaisten kokemuksista. Vuonna 1989 </w:t>
      </w:r>
      <w:r>
        <w:t xml:space="preserve">hänen romaanistaan </w:t>
      </w:r>
      <w:r>
        <w:rPr>
          <w:color w:val="DCDCDC"/>
        </w:rPr>
        <w:t xml:space="preserve">Lentävä kettu vapaudenpuussa tehtiin </w:t>
      </w:r>
      <w:r>
        <w:rPr>
          <w:color w:val="556B2F"/>
        </w:rPr>
        <w:t xml:space="preserve">Uudessa-Seelannissa </w:t>
      </w:r>
      <w:r>
        <w:t xml:space="preserve">Martyn Sandersonin ohjaama </w:t>
      </w:r>
      <w:r>
        <w:rPr>
          <w:color w:val="2F4F4F"/>
        </w:rPr>
        <w:t xml:space="preserve">näytelmäelokuva</w:t>
      </w:r>
      <w:r>
        <w:t xml:space="preserve">. </w:t>
      </w:r>
      <w:r>
        <w:t xml:space="preserve">Myös </w:t>
      </w:r>
      <w:r>
        <w:t xml:space="preserve">toisesta romaanista </w:t>
      </w:r>
      <w:r>
        <w:rPr>
          <w:color w:val="6B8E23"/>
        </w:rPr>
        <w:t xml:space="preserve">Sons for the Return Home oli tehty </w:t>
      </w:r>
      <w:r>
        <w:t xml:space="preserve">näytelmäelokuva vuonna 1979 Paul Maunderin ohjaamana. Amerikan Samoalla syntynyt John Kneubuhl oli ansioitunut näytelmäkirjailija, käsikirjoittaja ja kirjailija. </w:t>
      </w:r>
      <w:r>
        <w:rPr>
          <w:color w:val="A0522D"/>
        </w:rPr>
        <w:t xml:space="preserve">Sia Figiel </w:t>
      </w:r>
      <w:r>
        <w:t xml:space="preserve">voitti vuonna 1997 </w:t>
      </w:r>
      <w:r>
        <w:t xml:space="preserve">Kaakkois-Aasian/Etelä-Tyynenmeren alueen </w:t>
      </w:r>
      <w:r>
        <w:rPr>
          <w:color w:val="228B22"/>
        </w:rPr>
        <w:t xml:space="preserve">kaunokirjallisuuden Commonwealth Writers' Prize -palkinnon </w:t>
      </w:r>
      <w:r>
        <w:t xml:space="preserve">romaanillaan </w:t>
      </w:r>
      <w:r>
        <w:rPr>
          <w:color w:val="191970"/>
        </w:rPr>
        <w:t xml:space="preserve">"Where We Once Belonged"</w:t>
      </w:r>
      <w:r>
        <w:t xml:space="preserve">. Momoe Von Reiche on kansainvälisesti tunnustettu runoilija ja taiteilija. Tusiata Avia on performanssirunoilija. Hänen ensimmäinen </w:t>
      </w:r>
      <w:r>
        <w:rPr>
          <w:color w:val="8B0000"/>
        </w:rPr>
        <w:t xml:space="preserve">runokirjansa </w:t>
      </w:r>
      <w:r>
        <w:rPr>
          <w:color w:val="483D8B"/>
        </w:rPr>
        <w:t xml:space="preserve">Wild Dogs Under My Skirt </w:t>
      </w:r>
      <w:r>
        <w:t xml:space="preserve">julkaistiin Victoria University Pressin kustantamana vuonna 2004. Dan Taulapapa McMullin on taiteilija ja kirjailija. Muita samoalaisia runoilijoita ja kirjailijoita ovat muun muassa Sapa'u Ruperake Petaia, Eti Sa'aga ja Savea Sano Malifa, Samoa Observerin päätoimittaja.</w:t>
      </w:r>
    </w:p>
    <w:p>
      <w:r>
        <w:rPr>
          <w:b/>
        </w:rPr>
        <w:t xml:space="preserve">Kysymys 0</w:t>
      </w:r>
    </w:p>
    <w:p>
      <w:r>
        <w:t xml:space="preserve">Kuka samoalainen kirjailija kirjoitti Flying Fox in Freedom Tree?</w:t>
      </w:r>
    </w:p>
    <w:p>
      <w:r>
        <w:rPr>
          <w:b/>
        </w:rPr>
        <w:t xml:space="preserve">Kysymys 1</w:t>
      </w:r>
    </w:p>
    <w:p>
      <w:r>
        <w:t xml:space="preserve">Missä maassa Lentävä kettu vapauden puussa -elokuvasta tehtiin pitkä elokuva?</w:t>
      </w:r>
    </w:p>
    <w:p>
      <w:r>
        <w:rPr>
          <w:b/>
        </w:rPr>
        <w:t xml:space="preserve">Kysymys 2</w:t>
      </w:r>
    </w:p>
    <w:p>
      <w:r>
        <w:t xml:space="preserve">Mistä Wendtin romaanista tehtiin Paul Maunderin ohjaama elokuva?</w:t>
      </w:r>
    </w:p>
    <w:p>
      <w:r>
        <w:rPr>
          <w:b/>
        </w:rPr>
        <w:t xml:space="preserve">Kysymys 3</w:t>
      </w:r>
    </w:p>
    <w:p>
      <w:r>
        <w:t xml:space="preserve">Kuka voitti Commonwealth Writers' Prize -palkinnon kaunokirjallisuudesta kirjastaan "Where We Once Belonged"?</w:t>
      </w:r>
    </w:p>
    <w:p>
      <w:r>
        <w:rPr>
          <w:b/>
        </w:rPr>
        <w:t xml:space="preserve">Kysymys 4</w:t>
      </w:r>
    </w:p>
    <w:p>
      <w:r>
        <w:t xml:space="preserve">Millaista kirjallisuutta Tusiata Avia kirjoittaa?</w:t>
      </w:r>
    </w:p>
    <w:p>
      <w:r>
        <w:rPr>
          <w:b/>
        </w:rPr>
        <w:t xml:space="preserve">Kysymys 5</w:t>
      </w:r>
    </w:p>
    <w:p>
      <w:r>
        <w:t xml:space="preserve">Minkä romaanin kirjoitti Martyn Sanderson?</w:t>
      </w:r>
    </w:p>
    <w:p>
      <w:r>
        <w:rPr>
          <w:b/>
        </w:rPr>
        <w:t xml:space="preserve">Kysymys 6</w:t>
      </w:r>
    </w:p>
    <w:p>
      <w:r>
        <w:t xml:space="preserve">Mitä Martyn Sandersonin romaanille tapahtui vuonna 1989?</w:t>
      </w:r>
    </w:p>
    <w:p>
      <w:r>
        <w:rPr>
          <w:b/>
        </w:rPr>
        <w:t xml:space="preserve">Kysymys 7</w:t>
      </w:r>
    </w:p>
    <w:p>
      <w:r>
        <w:t xml:space="preserve">Mitä Paul Maunder voitti vuonna 1997?</w:t>
      </w:r>
    </w:p>
    <w:p>
      <w:r>
        <w:rPr>
          <w:b/>
        </w:rPr>
        <w:t xml:space="preserve">Kysymys 8</w:t>
      </w:r>
    </w:p>
    <w:p>
      <w:r>
        <w:t xml:space="preserve">Minkä romaanin kirjoitti Paul Maunder?</w:t>
      </w:r>
    </w:p>
    <w:p>
      <w:r>
        <w:rPr>
          <w:b/>
        </w:rPr>
        <w:t xml:space="preserve">Kysymys 9</w:t>
      </w:r>
    </w:p>
    <w:p>
      <w:r>
        <w:t xml:space="preserve">Minkä runokirjan John Kneubuhl julkaisi vuonna 2004?</w:t>
      </w:r>
    </w:p>
    <w:p>
      <w:r>
        <w:rPr>
          <w:b/>
        </w:rPr>
        <w:t xml:space="preserve">Teksti numero 20</w:t>
      </w:r>
    </w:p>
    <w:p>
      <w:r>
        <w:t xml:space="preserve">Musiikissa suosittuja paikallisia bändejä ovat </w:t>
      </w:r>
      <w:r>
        <w:rPr>
          <w:color w:val="A9A9A9"/>
        </w:rPr>
        <w:t xml:space="preserve">The Five Stars</w:t>
      </w:r>
      <w:r>
        <w:t xml:space="preserve">, Penina o Tiafau ja Punialava'a. The Yandall Sistersin cover-kappale </w:t>
      </w:r>
      <w:r>
        <w:rPr>
          <w:color w:val="DCDCDC"/>
        </w:rPr>
        <w:t xml:space="preserve">Sweet Inspiration </w:t>
      </w:r>
      <w:r>
        <w:t xml:space="preserve">nousi Uuden-Seelannin listaykköseksi </w:t>
      </w:r>
      <w:r>
        <w:rPr>
          <w:color w:val="2F4F4F"/>
        </w:rPr>
        <w:t xml:space="preserve">vuonna 1974</w:t>
      </w:r>
      <w:r>
        <w:t xml:space="preserve">. </w:t>
      </w:r>
      <w:r>
        <w:t xml:space="preserve">King Kapisi oli ensimmäinen </w:t>
      </w:r>
      <w:r>
        <w:rPr>
          <w:color w:val="556B2F"/>
        </w:rPr>
        <w:t xml:space="preserve">hip hop </w:t>
      </w:r>
      <w:r>
        <w:t xml:space="preserve">-artisti, joka sai arvostetun </w:t>
      </w:r>
      <w:r>
        <w:rPr>
          <w:color w:val="6B8E23"/>
        </w:rPr>
        <w:t xml:space="preserve">Uuden-Seelannin APRA Silver Scroll Award -palkinnon </w:t>
      </w:r>
      <w:r>
        <w:t xml:space="preserve">vuonna </w:t>
      </w:r>
      <w:r>
        <w:rPr>
          <w:color w:val="A0522D"/>
        </w:rPr>
        <w:t xml:space="preserve">1999 </w:t>
      </w:r>
      <w:r>
        <w:t xml:space="preserve">kappaleestaan </w:t>
      </w:r>
      <w:r>
        <w:rPr>
          <w:color w:val="228B22"/>
        </w:rPr>
        <w:t xml:space="preserve">Reverse Resistance</w:t>
      </w:r>
      <w:r>
        <w:t xml:space="preserve">. Reverse Resistance -kappaleen musiikkivideo kuvattiin Savai'lla hänen kylissään. Muita menestyneitä samoalaisia hip hop -artisteja ovat muun muassa räppäri Scribe, Dei Hamo, Savage ja </w:t>
      </w:r>
      <w:r>
        <w:rPr>
          <w:color w:val="191970"/>
        </w:rPr>
        <w:t xml:space="preserve">Tha Feelstyle</w:t>
      </w:r>
      <w:r>
        <w:t xml:space="preserve">, jonka musiikkivideo Suamalie kuvattiin </w:t>
      </w:r>
      <w:r>
        <w:rPr>
          <w:color w:val="8B0000"/>
        </w:rPr>
        <w:t xml:space="preserve">Samoalla</w:t>
      </w:r>
      <w:r>
        <w:t xml:space="preserve">.</w:t>
      </w:r>
    </w:p>
    <w:p>
      <w:r>
        <w:rPr>
          <w:b/>
        </w:rPr>
        <w:t xml:space="preserve">Kysymys 0</w:t>
      </w:r>
    </w:p>
    <w:p>
      <w:r>
        <w:t xml:space="preserve">Minkä suositun samoalaisen bändin nimessä on numero?</w:t>
      </w:r>
    </w:p>
    <w:p>
      <w:r>
        <w:rPr>
          <w:b/>
        </w:rPr>
        <w:t xml:space="preserve">Kysymys 1</w:t>
      </w:r>
    </w:p>
    <w:p>
      <w:r>
        <w:t xml:space="preserve">Mikä samoalaisen yhtyeen coveroima kappale oli vuonna 1974 ykkönen Uudessa-Seelannissa?</w:t>
      </w:r>
    </w:p>
    <w:p>
      <w:r>
        <w:rPr>
          <w:b/>
        </w:rPr>
        <w:t xml:space="preserve">Kysymys 2</w:t>
      </w:r>
    </w:p>
    <w:p>
      <w:r>
        <w:t xml:space="preserve">Minkä palkinnon King Kapisi voitti kappaleestaan Reverse Resistance?</w:t>
      </w:r>
    </w:p>
    <w:p>
      <w:r>
        <w:rPr>
          <w:b/>
        </w:rPr>
        <w:t xml:space="preserve">Kysymys 3</w:t>
      </w:r>
    </w:p>
    <w:p>
      <w:r>
        <w:t xml:space="preserve">Kuka hip hop -artisti kuvasi musiikkivideon kappaleeseensa Suamalie Samoalla?</w:t>
      </w:r>
    </w:p>
    <w:p>
      <w:r>
        <w:rPr>
          <w:b/>
        </w:rPr>
        <w:t xml:space="preserve">Kysymys 4</w:t>
      </w:r>
    </w:p>
    <w:p>
      <w:r>
        <w:t xml:space="preserve">Minä vuonna King Kapisi oli ensimmäinen hip hop -artisti, joka voitti APRA Silver Scrollin?</w:t>
      </w:r>
    </w:p>
    <w:p>
      <w:r>
        <w:rPr>
          <w:b/>
        </w:rPr>
        <w:t xml:space="preserve">Kysymys 5</w:t>
      </w:r>
    </w:p>
    <w:p>
      <w:r>
        <w:t xml:space="preserve">Milloin The Five Stars -yhtye nousi Uuden-Seelannin listaykköseksi?</w:t>
      </w:r>
    </w:p>
    <w:p>
      <w:r>
        <w:rPr>
          <w:b/>
        </w:rPr>
        <w:t xml:space="preserve">Kysymys 6</w:t>
      </w:r>
    </w:p>
    <w:p>
      <w:r>
        <w:t xml:space="preserve">Minkä palkinnon Penina o Tiafu sai vuonna 1999?</w:t>
      </w:r>
    </w:p>
    <w:p>
      <w:r>
        <w:rPr>
          <w:b/>
        </w:rPr>
        <w:t xml:space="preserve">Kysymys 7</w:t>
      </w:r>
    </w:p>
    <w:p>
      <w:r>
        <w:t xml:space="preserve">Mistä kappaleesta Penina o Tiafau voitti palkinnon vuonna 1999?</w:t>
      </w:r>
    </w:p>
    <w:p>
      <w:r>
        <w:rPr>
          <w:b/>
        </w:rPr>
        <w:t xml:space="preserve">Kysymys 8</w:t>
      </w:r>
    </w:p>
    <w:p>
      <w:r>
        <w:t xml:space="preserve">Millaista musiikkityyliä Penina o Tiafau käyttää?</w:t>
      </w:r>
    </w:p>
    <w:p>
      <w:r>
        <w:rPr>
          <w:b/>
        </w:rPr>
        <w:t xml:space="preserve">Kysymys 9</w:t>
      </w:r>
    </w:p>
    <w:p>
      <w:r>
        <w:t xml:space="preserve">Missä The Five Stars -musiikkivideo kuvattiin?</w:t>
      </w:r>
    </w:p>
    <w:p>
      <w:r>
        <w:rPr>
          <w:b/>
        </w:rPr>
        <w:t xml:space="preserve">Teksti numero 21</w:t>
      </w:r>
    </w:p>
    <w:p>
      <w:r>
        <w:t xml:space="preserve">Lemi Ponifasio on </w:t>
      </w:r>
      <w:r>
        <w:rPr>
          <w:color w:val="A9A9A9"/>
        </w:rPr>
        <w:t xml:space="preserve">ohjaaja ja koreografi, </w:t>
      </w:r>
      <w:r>
        <w:t xml:space="preserve">joka on kansainvälisesti tunnettu tanssiryhmänsä </w:t>
      </w:r>
      <w:r>
        <w:rPr>
          <w:color w:val="DCDCDC"/>
        </w:rPr>
        <w:t xml:space="preserve">MAU </w:t>
      </w:r>
      <w:r>
        <w:t xml:space="preserve">kanssa</w:t>
      </w:r>
      <w:r>
        <w:t xml:space="preserve">. </w:t>
      </w:r>
      <w:r>
        <w:rPr>
          <w:color w:val="2F4F4F"/>
        </w:rPr>
        <w:t xml:space="preserve">Neil </w:t>
      </w:r>
      <w:r>
        <w:t xml:space="preserve">Ieremian Black Grace -yhtye on myös saanut </w:t>
      </w:r>
      <w:r>
        <w:rPr>
          <w:color w:val="556B2F"/>
        </w:rPr>
        <w:t xml:space="preserve">kansainvälistä tunnustusta </w:t>
      </w:r>
      <w:r>
        <w:t xml:space="preserve">kiertueillaan Euroopassa ja New Yorkissa. </w:t>
      </w:r>
      <w:r>
        <w:rPr>
          <w:color w:val="6B8E23"/>
        </w:rPr>
        <w:t xml:space="preserve">Hip hopilla </w:t>
      </w:r>
      <w:r>
        <w:t xml:space="preserve">on ollut merkittävä vaikutus samoalaiseen kulttuuriin. </w:t>
      </w:r>
      <w:r>
        <w:t xml:space="preserve">Havaijin yliopiston Manoassa toimivan tohtori </w:t>
      </w:r>
      <w:r>
        <w:rPr>
          <w:color w:val="A0522D"/>
        </w:rPr>
        <w:t xml:space="preserve">Katerina Martina Teaiwan mukaan </w:t>
      </w:r>
      <w:r>
        <w:t xml:space="preserve">"</w:t>
      </w:r>
      <w:r>
        <w:t xml:space="preserve">erityisesti </w:t>
      </w:r>
      <w:r>
        <w:rPr>
          <w:color w:val="228B22"/>
        </w:rPr>
        <w:t xml:space="preserve">hiphop-kulttuuri </w:t>
      </w:r>
      <w:r>
        <w:t xml:space="preserve">on suosittua samoalaisten nuorten keskuudessa". Kuten hyvin monissa muissakin maissa, hip hop -musiikki on suosittua. Lisäksi </w:t>
      </w:r>
      <w:r>
        <w:rPr>
          <w:color w:val="191970"/>
        </w:rPr>
        <w:t xml:space="preserve">hip hop </w:t>
      </w:r>
      <w:r>
        <w:t xml:space="preserve">-elementtien </w:t>
      </w:r>
      <w:r>
        <w:t xml:space="preserve">integroituminen </w:t>
      </w:r>
      <w:r>
        <w:t xml:space="preserve">samoalaiseen perinteeseen "todistaa myös itse tanssimuotojen siirrettävyydestä" ja "kiertokulusta, jonka kautta ihmiset ja kaikki heidän ruumiillistunut tietonsa kulkevat". Tanssi sekä perinteisessä muodossaan että nykyaikaisemmissa muodoissaan on pysynyt keskeisenä kulttuurisena valuuttana samoalaisille, erityisesti </w:t>
      </w:r>
      <w:r>
        <w:rPr>
          <w:color w:val="8B0000"/>
        </w:rPr>
        <w:t xml:space="preserve">nuorille</w:t>
      </w:r>
      <w:r>
        <w:t xml:space="preserve">.</w:t>
      </w:r>
    </w:p>
    <w:p>
      <w:r>
        <w:rPr>
          <w:b/>
        </w:rPr>
        <w:t xml:space="preserve">Kysymys 0</w:t>
      </w:r>
    </w:p>
    <w:p>
      <w:r>
        <w:t xml:space="preserve">Minkä nimen Lemi Ponifasio antoi tanssiryhmälleen?</w:t>
      </w:r>
    </w:p>
    <w:p>
      <w:r>
        <w:rPr>
          <w:b/>
        </w:rPr>
        <w:t xml:space="preserve">Kysymys 1</w:t>
      </w:r>
    </w:p>
    <w:p>
      <w:r>
        <w:t xml:space="preserve">Mikä musiikkilaji vaikutti suuresti Samoan kulttuuriin?</w:t>
      </w:r>
    </w:p>
    <w:p>
      <w:r>
        <w:rPr>
          <w:b/>
        </w:rPr>
        <w:t xml:space="preserve">Kysymys 2</w:t>
      </w:r>
    </w:p>
    <w:p>
      <w:r>
        <w:t xml:space="preserve">Kuka samoalainen koreografi perusti Black Gracen?</w:t>
      </w:r>
    </w:p>
    <w:p>
      <w:r>
        <w:rPr>
          <w:b/>
        </w:rPr>
        <w:t xml:space="preserve">Kysymys 3</w:t>
      </w:r>
    </w:p>
    <w:p>
      <w:r>
        <w:t xml:space="preserve">Kuka Havaijin yliopiston Manoan professori kirjoitti hip hopin, tanssin ja perinteisen samoalaisen kulttuurin välisistä suhteista?</w:t>
      </w:r>
    </w:p>
    <w:p>
      <w:r>
        <w:rPr>
          <w:b/>
        </w:rPr>
        <w:t xml:space="preserve">Kysymys 4</w:t>
      </w:r>
    </w:p>
    <w:p>
      <w:r>
        <w:t xml:space="preserve">Minkä ikäryhmän keskuudessa Samoalla hip hop ja tanssi on suosituinta?</w:t>
      </w:r>
    </w:p>
    <w:p>
      <w:r>
        <w:rPr>
          <w:b/>
        </w:rPr>
        <w:t xml:space="preserve">Kysymys 5</w:t>
      </w:r>
    </w:p>
    <w:p>
      <w:r>
        <w:t xml:space="preserve">Mitä Neil Leremian yritys MAU on saanut kiertueillaan Euroopassa ja NY:ssä?</w:t>
      </w:r>
    </w:p>
    <w:p>
      <w:r>
        <w:rPr>
          <w:b/>
        </w:rPr>
        <w:t xml:space="preserve">Kysymys 6</w:t>
      </w:r>
    </w:p>
    <w:p>
      <w:r>
        <w:t xml:space="preserve">Mikä on Lemi Ponifasion asema hs yrityksessä Black Grace?</w:t>
      </w:r>
    </w:p>
    <w:p>
      <w:r>
        <w:rPr>
          <w:b/>
        </w:rPr>
        <w:t xml:space="preserve">Kysymys 7</w:t>
      </w:r>
    </w:p>
    <w:p>
      <w:r>
        <w:t xml:space="preserve">Mikä on Lemi Ponifasion mukaan suosittua samoalaisten nuorten keskuudessa?</w:t>
      </w:r>
    </w:p>
    <w:p>
      <w:r>
        <w:rPr>
          <w:b/>
        </w:rPr>
        <w:t xml:space="preserve">Kysymys 8</w:t>
      </w:r>
    </w:p>
    <w:p>
      <w:r>
        <w:t xml:space="preserve">Minkä ryhmän keskuudessa tanssiryhmä MAU on suosittu?</w:t>
      </w:r>
    </w:p>
    <w:p>
      <w:r>
        <w:rPr>
          <w:b/>
        </w:rPr>
        <w:t xml:space="preserve">Kysymys 9</w:t>
      </w:r>
    </w:p>
    <w:p>
      <w:r>
        <w:t xml:space="preserve">Mitä tanssimuotoa opetetaan Havaijin yliopistossa?</w:t>
      </w:r>
    </w:p>
    <w:p>
      <w:r>
        <w:rPr>
          <w:b/>
        </w:rPr>
        <w:t xml:space="preserve">Teksti numero 22</w:t>
      </w:r>
    </w:p>
    <w:p>
      <w:r>
        <w:t xml:space="preserve">Ohjaaja </w:t>
      </w:r>
      <w:r>
        <w:rPr>
          <w:color w:val="A9A9A9"/>
        </w:rPr>
        <w:t xml:space="preserve">Sima Urale on </w:t>
      </w:r>
      <w:r>
        <w:t xml:space="preserve">palkittu elokuvantekijä</w:t>
      </w:r>
      <w:r>
        <w:t xml:space="preserve">.</w:t>
      </w:r>
      <w:r>
        <w:t xml:space="preserve"> Uralen lyhytelokuva </w:t>
      </w:r>
      <w:r>
        <w:rPr>
          <w:color w:val="DCDCDC"/>
        </w:rPr>
        <w:t xml:space="preserve">O Tamaiti </w:t>
      </w:r>
      <w:r>
        <w:t xml:space="preserve">voitti Venetsian elokuvajuhlilla vuonna 1996 arvostetun parhaan lyhytelokuvan palkinnon. Hänen ensimmäinen pitkä elokuvansa </w:t>
      </w:r>
      <w:r>
        <w:rPr>
          <w:color w:val="2F4F4F"/>
        </w:rPr>
        <w:t xml:space="preserve">Apron Strings </w:t>
      </w:r>
      <w:r>
        <w:t xml:space="preserve">avasi </w:t>
      </w:r>
      <w:r>
        <w:rPr>
          <w:color w:val="6B8E23"/>
        </w:rPr>
        <w:t xml:space="preserve">vuoden 2008 </w:t>
      </w:r>
      <w:r>
        <w:rPr>
          <w:color w:val="556B2F"/>
        </w:rPr>
        <w:t xml:space="preserve">NZ International Film Festivalin</w:t>
      </w:r>
      <w:r>
        <w:t xml:space="preserve">. Oscar Kightleyn kanssa käsikirjoittama pitkä elokuva Siones Wedding menestyi taloudellisesti sen jälkeen, kun se sai ensi-iltansa Aucklandissa ja Apiassa. Vuonna 2011 valmistunut elokuva </w:t>
      </w:r>
      <w:r>
        <w:rPr>
          <w:color w:val="A0522D"/>
        </w:rPr>
        <w:t xml:space="preserve">The Orator </w:t>
      </w:r>
      <w:r>
        <w:t xml:space="preserve">oli ensimmäinen täysin samoalainen elokuva, joka kuvattiin Samoassa samoan kielellä ja jossa samoalaiset näyttelijät kertoivat ainutlaatuisen samoalaisen tarinan. </w:t>
      </w:r>
      <w:r>
        <w:rPr>
          <w:color w:val="228B22"/>
        </w:rPr>
        <w:t xml:space="preserve">Tusi Tamasesen</w:t>
      </w:r>
      <w:r>
        <w:t xml:space="preserve"> käsikirjoittama ja ohjaama </w:t>
      </w:r>
      <w:r>
        <w:t xml:space="preserve">elokuva sai paljon kiitosta ja huomiota elokuvafestivaaleilla </w:t>
      </w:r>
      <w:r>
        <w:rPr>
          <w:color w:val="191970"/>
        </w:rPr>
        <w:t xml:space="preserve">ympäri maailmaa</w:t>
      </w:r>
      <w:r>
        <w:t xml:space="preserve">.</w:t>
      </w:r>
    </w:p>
    <w:p>
      <w:r>
        <w:rPr>
          <w:b/>
        </w:rPr>
        <w:t xml:space="preserve">Kysymys 0</w:t>
      </w:r>
    </w:p>
    <w:p>
      <w:r>
        <w:t xml:space="preserve">Kuka teki elokuvan O Tamaiti?</w:t>
      </w:r>
    </w:p>
    <w:p>
      <w:r>
        <w:rPr>
          <w:b/>
        </w:rPr>
        <w:t xml:space="preserve">Kysymys 1</w:t>
      </w:r>
    </w:p>
    <w:p>
      <w:r>
        <w:t xml:space="preserve">Mikä oli Sima Uralen ensimmäinen pitkä elokuva?</w:t>
      </w:r>
    </w:p>
    <w:p>
      <w:r>
        <w:rPr>
          <w:b/>
        </w:rPr>
        <w:t xml:space="preserve">Kysymys 2</w:t>
      </w:r>
    </w:p>
    <w:p>
      <w:r>
        <w:t xml:space="preserve">Mikä elokuva oli kaikkien aikojen ensimmäinen kokonaan samoalainen tuotanto?</w:t>
      </w:r>
    </w:p>
    <w:p>
      <w:r>
        <w:rPr>
          <w:b/>
        </w:rPr>
        <w:t xml:space="preserve">Kysymys 3</w:t>
      </w:r>
    </w:p>
    <w:p>
      <w:r>
        <w:t xml:space="preserve">Kuka kirjoitti ja ohjasi The Orator -elokuvan?</w:t>
      </w:r>
    </w:p>
    <w:p>
      <w:r>
        <w:rPr>
          <w:b/>
        </w:rPr>
        <w:t xml:space="preserve">Kysymys 4</w:t>
      </w:r>
    </w:p>
    <w:p>
      <w:r>
        <w:t xml:space="preserve">Minä vuonna Apron Strings oli NZ International Film Festivalin avajaiselokuva?</w:t>
      </w:r>
    </w:p>
    <w:p>
      <w:r>
        <w:rPr>
          <w:b/>
        </w:rPr>
        <w:t xml:space="preserve">Kysymys 5</w:t>
      </w:r>
    </w:p>
    <w:p>
      <w:r>
        <w:t xml:space="preserve">Mikä Oscar Knightleyn ohjaama elokuva voitti parhaan lyhytelokuvan palkinnon vuonna 1996?</w:t>
      </w:r>
    </w:p>
    <w:p>
      <w:r>
        <w:rPr>
          <w:b/>
        </w:rPr>
        <w:t xml:space="preserve">Kysymys 6</w:t>
      </w:r>
    </w:p>
    <w:p>
      <w:r>
        <w:t xml:space="preserve">Missä tapahtumassa Oscar Knightleyn ensimmäinen pitkä elokuva avattiin?</w:t>
      </w:r>
    </w:p>
    <w:p>
      <w:r>
        <w:rPr>
          <w:b/>
        </w:rPr>
        <w:t xml:space="preserve">Kysymys 7</w:t>
      </w:r>
    </w:p>
    <w:p>
      <w:r>
        <w:t xml:space="preserve">Mikä oli vuonna 1996 tehdyn ensimmäisen täysin samoalaisen elokuvan nimi?</w:t>
      </w:r>
    </w:p>
    <w:p>
      <w:r>
        <w:rPr>
          <w:b/>
        </w:rPr>
        <w:t xml:space="preserve">Kysymys 8</w:t>
      </w:r>
    </w:p>
    <w:p>
      <w:r>
        <w:t xml:space="preserve">Kuka kirjoitti ja ohjasi Sionesin häät vuonna 2011?</w:t>
      </w:r>
    </w:p>
    <w:p>
      <w:r>
        <w:rPr>
          <w:b/>
        </w:rPr>
        <w:t xml:space="preserve">Kysymys 9</w:t>
      </w:r>
    </w:p>
    <w:p>
      <w:r>
        <w:t xml:space="preserve">Missä elokuva Apron Strings sai kriittistä suosiota ja huomiota vuonna 2011?</w:t>
      </w:r>
    </w:p>
    <w:p>
      <w:r>
        <w:rPr>
          <w:b/>
        </w:rPr>
        <w:t xml:space="preserve">Teksti numero 23</w:t>
      </w:r>
    </w:p>
    <w:p>
      <w:r>
        <w:rPr>
          <w:color w:val="A9A9A9"/>
        </w:rPr>
        <w:t xml:space="preserve">Rugby union </w:t>
      </w:r>
      <w:r>
        <w:t xml:space="preserve">on Samoan kansallisurheilulaji, ja maajoukkue, lempinimeltään </w:t>
      </w:r>
      <w:r>
        <w:rPr>
          <w:color w:val="DCDCDC"/>
        </w:rPr>
        <w:t xml:space="preserve">Manu Samoa</w:t>
      </w:r>
      <w:r>
        <w:t xml:space="preserve">, on jatkuvasti kilpailukykyinen huomattavasti väkirikkaampien maiden joukkueita vastaan. Samoa on osallistunut kaikkiin rugbyn maailmanmestaruuskilpailuihin </w:t>
      </w:r>
      <w:r>
        <w:rPr>
          <w:color w:val="2F4F4F"/>
        </w:rPr>
        <w:t xml:space="preserve">vuodesta </w:t>
      </w:r>
      <w:r>
        <w:rPr>
          <w:color w:val="556B2F"/>
        </w:rPr>
        <w:t xml:space="preserve">1991 </w:t>
      </w:r>
      <w:r>
        <w:rPr>
          <w:color w:val="2F4F4F"/>
        </w:rPr>
        <w:t xml:space="preserve">lähtien, </w:t>
      </w:r>
      <w:r>
        <w:t xml:space="preserve">ja se on selviytynyt puolivälieriin </w:t>
      </w:r>
      <w:r>
        <w:rPr>
          <w:color w:val="6B8E23"/>
        </w:rPr>
        <w:t xml:space="preserve">vuosina 1991 ja 1995 sekä </w:t>
      </w:r>
      <w:r>
        <w:rPr>
          <w:color w:val="A0522D"/>
        </w:rPr>
        <w:t xml:space="preserve">vuoden 1999 </w:t>
      </w:r>
      <w:r>
        <w:rPr>
          <w:color w:val="6B8E23"/>
        </w:rPr>
        <w:t xml:space="preserve">MM-kisojen </w:t>
      </w:r>
      <w:r>
        <w:rPr>
          <w:color w:val="6B8E23"/>
        </w:rPr>
        <w:t xml:space="preserve">toiselle kierrokselle</w:t>
      </w:r>
      <w:r>
        <w:t xml:space="preserve">. </w:t>
      </w:r>
      <w:r>
        <w:rPr>
          <w:color w:val="228B22"/>
        </w:rPr>
        <w:t xml:space="preserve">Vuoden 2003 MM-kisoissa </w:t>
      </w:r>
      <w:r>
        <w:t xml:space="preserve">Manu Samoa oli lähellä voittaa lopullisen maailmanmestarin </w:t>
      </w:r>
      <w:r>
        <w:rPr>
          <w:color w:val="191970"/>
        </w:rPr>
        <w:t xml:space="preserve">Englannin</w:t>
      </w:r>
      <w:r>
        <w:t xml:space="preserve">. </w:t>
      </w:r>
      <w:r>
        <w:t xml:space="preserve">Samoa pelasi myös Tyynenmeren kansojen cupissa ja </w:t>
      </w:r>
      <w:r>
        <w:rPr>
          <w:color w:val="8B0000"/>
        </w:rPr>
        <w:t xml:space="preserve">Tyynenmeren Tri-Nationsissa </w:t>
      </w:r>
      <w:r>
        <w:t xml:space="preserve">Urheilua hallinnoi </w:t>
      </w:r>
      <w:r>
        <w:rPr>
          <w:color w:val="483D8B"/>
        </w:rPr>
        <w:t xml:space="preserve">Samoa Rugby Football Union</w:t>
      </w:r>
      <w:r>
        <w:t xml:space="preserve">, joka on Tyynenmeren saarten rugbyliiton (Pacific Islands Rugby Alliance) jäsen, ja näin ollen se osallistuu myös kansainväliseen Tyynenmeren saarten rugby union -joukkueeseen.</w:t>
      </w:r>
    </w:p>
    <w:p>
      <w:r>
        <w:rPr>
          <w:b/>
        </w:rPr>
        <w:t xml:space="preserve">Kysymys 0</w:t>
      </w:r>
    </w:p>
    <w:p>
      <w:r>
        <w:t xml:space="preserve">Miksi samoalaiset kutsuvat rugbymaajoukkuettaan hellästi?</w:t>
      </w:r>
    </w:p>
    <w:p>
      <w:r>
        <w:rPr>
          <w:b/>
        </w:rPr>
        <w:t xml:space="preserve">Kysymys 1</w:t>
      </w:r>
    </w:p>
    <w:p>
      <w:r>
        <w:t xml:space="preserve">Minkä vuoden jälkeen Samoan joukkue ei ole jäänyt pois Rugbyn MM-kisoista?</w:t>
      </w:r>
    </w:p>
    <w:p>
      <w:r>
        <w:rPr>
          <w:b/>
        </w:rPr>
        <w:t xml:space="preserve">Kysymys 2</w:t>
      </w:r>
    </w:p>
    <w:p>
      <w:r>
        <w:t xml:space="preserve">Mikä organisaatio hallinnoi Samoan rugbyjoukkuetta?</w:t>
      </w:r>
    </w:p>
    <w:p>
      <w:r>
        <w:rPr>
          <w:b/>
        </w:rPr>
        <w:t xml:space="preserve">Kysymys 3</w:t>
      </w:r>
    </w:p>
    <w:p>
      <w:r>
        <w:t xml:space="preserve">Minkä maailmanmestariksi nousseen joukkueen Manu Samoa melkein päihitti vuonna 2003?</w:t>
      </w:r>
    </w:p>
    <w:p>
      <w:r>
        <w:rPr>
          <w:b/>
        </w:rPr>
        <w:t xml:space="preserve">Kysymys 4</w:t>
      </w:r>
    </w:p>
    <w:p>
      <w:r>
        <w:t xml:space="preserve">Minä vuonna Manu Samoa pääsi MM-kisojen toiselle kierrokselle?</w:t>
      </w:r>
    </w:p>
    <w:p>
      <w:r>
        <w:rPr>
          <w:b/>
        </w:rPr>
        <w:t xml:space="preserve">Kysymys 5</w:t>
      </w:r>
    </w:p>
    <w:p>
      <w:r>
        <w:t xml:space="preserve">Mikä on Englannin kansallinen urheilulaji?</w:t>
      </w:r>
    </w:p>
    <w:p>
      <w:r>
        <w:rPr>
          <w:b/>
        </w:rPr>
        <w:t xml:space="preserve">Kysymys 6</w:t>
      </w:r>
    </w:p>
    <w:p>
      <w:r>
        <w:t xml:space="preserve">Kuinka kauan Englanti on osallistunut jokaiseen Rugbyn maailmanmestaruuskilpailuun?</w:t>
      </w:r>
    </w:p>
    <w:p>
      <w:r>
        <w:rPr>
          <w:b/>
        </w:rPr>
        <w:t xml:space="preserve">Kysymys 7</w:t>
      </w:r>
    </w:p>
    <w:p>
      <w:r>
        <w:t xml:space="preserve">Kuinka usein Englanti pääsi puolivälieriin?</w:t>
      </w:r>
    </w:p>
    <w:p>
      <w:r>
        <w:rPr>
          <w:b/>
        </w:rPr>
        <w:t xml:space="preserve">Kysymys 8</w:t>
      </w:r>
    </w:p>
    <w:p>
      <w:r>
        <w:t xml:space="preserve">Milloin Englanti oli lähellä voittaa Samoan?</w:t>
      </w:r>
    </w:p>
    <w:p>
      <w:r>
        <w:rPr>
          <w:b/>
        </w:rPr>
        <w:t xml:space="preserve">Kysymys 9</w:t>
      </w:r>
    </w:p>
    <w:p>
      <w:r>
        <w:t xml:space="preserve">Minkä liiton jäsen Englanti on ollut vuodesta 1991 lähtien?</w:t>
      </w:r>
    </w:p>
    <w:p>
      <w:r>
        <w:rPr>
          <w:b/>
        </w:rPr>
        <w:t xml:space="preserve">Tekstin numero 24</w:t>
      </w:r>
    </w:p>
    <w:p>
      <w:r>
        <w:rPr>
          <w:color w:val="A9A9A9"/>
        </w:rPr>
        <w:t xml:space="preserve">Rugby League </w:t>
      </w:r>
      <w:r>
        <w:t xml:space="preserve">on enimmäkseen pelataan samoalaisten asuu </w:t>
      </w:r>
      <w:r>
        <w:rPr>
          <w:color w:val="DCDCDC"/>
        </w:rPr>
        <w:t xml:space="preserve">Uudessa-Seelannissa </w:t>
      </w:r>
      <w:r>
        <w:t xml:space="preserve">ja Australiassa,[viittaus tarvitaan] kanssa Samoa saavuttaa puolivälieriin 2013 </w:t>
      </w:r>
      <w:r>
        <w:rPr>
          <w:color w:val="2F4F4F"/>
        </w:rPr>
        <w:t xml:space="preserve">Rugby League World Cup </w:t>
      </w:r>
      <w:r>
        <w:rPr>
          <w:color w:val="556B2F"/>
        </w:rPr>
        <w:t xml:space="preserve">tehty pelaajien pelaavat NRL, Super League ja kotimaisten pelaajien</w:t>
      </w:r>
      <w:r>
        <w:t xml:space="preserve">. Monet samoalaiset ja uusiseelantilaiset tai australialaiset, jotka ovat samoalaista syntyperää, pelaavat Super Leaguessa ja kansallisissa liigoissa Britanniassa. Francis Meli, Ta'ane Lavulavu Workington Townista, Maurie Fa'asavalu </w:t>
      </w:r>
      <w:r>
        <w:rPr>
          <w:color w:val="6B8E23"/>
        </w:rPr>
        <w:t xml:space="preserve">St Helensistä </w:t>
      </w:r>
      <w:r>
        <w:t xml:space="preserve">ja David Fatialofa Whitehavenista sekä </w:t>
      </w:r>
      <w:r>
        <w:rPr>
          <w:color w:val="A0522D"/>
        </w:rPr>
        <w:t xml:space="preserve">Setima Sa</w:t>
      </w:r>
      <w:r>
        <w:t xml:space="preserve">, joka allekirjoitti sopimuksen </w:t>
      </w:r>
      <w:r>
        <w:rPr>
          <w:color w:val="228B22"/>
        </w:rPr>
        <w:t xml:space="preserve">London Irish Rugby Clubin kanssa</w:t>
      </w:r>
      <w:r>
        <w:t xml:space="preserve">. Samoan maajoukkuetta ovat edustaneet myös muut nimekkäät pelaajat, jotka ovat kotoisin Uudesta-Seelannista ja Australiasta. Vuonna 2011 Samoan rugbyliigan kotimaan kilpailuun osallistui </w:t>
      </w:r>
      <w:r>
        <w:rPr>
          <w:color w:val="191970"/>
        </w:rPr>
        <w:t xml:space="preserve">10 </w:t>
      </w:r>
      <w:r>
        <w:t xml:space="preserve">joukkuetta, ja </w:t>
      </w:r>
      <w:r>
        <w:t xml:space="preserve">vuonna 2012</w:t>
      </w:r>
      <w:r>
        <w:t xml:space="preserve"> joukkuemäärä on tarkoitus kasvattaa </w:t>
      </w:r>
      <w:r>
        <w:rPr>
          <w:color w:val="8B0000"/>
        </w:rPr>
        <w:t xml:space="preserve">12:een.</w:t>
      </w:r>
    </w:p>
    <w:p>
      <w:r>
        <w:rPr>
          <w:b/>
        </w:rPr>
        <w:t xml:space="preserve">Kysymys 0</w:t>
      </w:r>
    </w:p>
    <w:p>
      <w:r>
        <w:t xml:space="preserve">Missä kilpailussa Samoan rugbyjoukkue pääsi puolivälieriin vuonna 2013?</w:t>
      </w:r>
    </w:p>
    <w:p>
      <w:r>
        <w:rPr>
          <w:b/>
        </w:rPr>
        <w:t xml:space="preserve">Kysymys 1</w:t>
      </w:r>
    </w:p>
    <w:p>
      <w:r>
        <w:t xml:space="preserve">Missä muussa maassa kuin Australiassa samoalaiset rugbypelaajat saattavat asua?</w:t>
      </w:r>
    </w:p>
    <w:p>
      <w:r>
        <w:rPr>
          <w:b/>
        </w:rPr>
        <w:t xml:space="preserve">Kysymys 2</w:t>
      </w:r>
    </w:p>
    <w:p>
      <w:r>
        <w:t xml:space="preserve">Minkä samoalaisen rugby-pelaajan sopimus on tehty London Irish rugby clubin kanssa?</w:t>
      </w:r>
    </w:p>
    <w:p>
      <w:r>
        <w:rPr>
          <w:b/>
        </w:rPr>
        <w:t xml:space="preserve">Kysymys 3</w:t>
      </w:r>
    </w:p>
    <w:p>
      <w:r>
        <w:t xml:space="preserve">Kuinka monta joukkuetta pelasi Samoan rugby league -kilpailussa vuonna 2011?</w:t>
      </w:r>
    </w:p>
    <w:p>
      <w:r>
        <w:rPr>
          <w:b/>
        </w:rPr>
        <w:t xml:space="preserve">Kysymys 4</w:t>
      </w:r>
    </w:p>
    <w:p>
      <w:r>
        <w:t xml:space="preserve">Missä rugbyseurassa Maurie Fa'asavalu pelasi?</w:t>
      </w:r>
    </w:p>
    <w:p>
      <w:r>
        <w:rPr>
          <w:b/>
        </w:rPr>
        <w:t xml:space="preserve">Kysymys 5</w:t>
      </w:r>
    </w:p>
    <w:p>
      <w:r>
        <w:t xml:space="preserve">Mitä Uudessa-Seelannissa asuvat australialaiset useimmiten pelaavat?</w:t>
      </w:r>
    </w:p>
    <w:p>
      <w:r>
        <w:rPr>
          <w:b/>
        </w:rPr>
        <w:t xml:space="preserve">Kysymys 6</w:t>
      </w:r>
    </w:p>
    <w:p>
      <w:r>
        <w:t xml:space="preserve">Mitkä pelaajat muodostivat Britannian rugbyjoukkueen vuonna 2013?</w:t>
      </w:r>
    </w:p>
    <w:p>
      <w:r>
        <w:rPr>
          <w:b/>
        </w:rPr>
        <w:t xml:space="preserve">Kysymys 7</w:t>
      </w:r>
    </w:p>
    <w:p>
      <w:r>
        <w:t xml:space="preserve">Kuinka monta joukkuetta pelasi vuoden 2013 Rugby League World Cupissa?</w:t>
      </w:r>
    </w:p>
    <w:p>
      <w:r>
        <w:rPr>
          <w:b/>
        </w:rPr>
        <w:t xml:space="preserve">Kysymys 8</w:t>
      </w:r>
    </w:p>
    <w:p>
      <w:r>
        <w:t xml:space="preserve">Minkä rugbyseuran kanssa Francis Meli teki sopimuksen vuonna 2012?</w:t>
      </w:r>
    </w:p>
    <w:p>
      <w:r>
        <w:rPr>
          <w:b/>
        </w:rPr>
        <w:t xml:space="preserve">Kysymys 9</w:t>
      </w:r>
    </w:p>
    <w:p>
      <w:r>
        <w:t xml:space="preserve">Kuinka monta joukkuetta NRL:ssä on vuonna 2012?</w:t>
      </w:r>
    </w:p>
    <w:p>
      <w:r>
        <w:br w:type="page"/>
      </w:r>
    </w:p>
    <w:p>
      <w:r>
        <w:rPr>
          <w:b/>
          <w:u w:val="single"/>
        </w:rPr>
        <w:t xml:space="preserve">Asiakirjan numero 227</w:t>
      </w:r>
    </w:p>
    <w:p>
      <w:r>
        <w:rPr>
          <w:b/>
        </w:rPr>
        <w:t xml:space="preserve">Tekstin numero 0</w:t>
      </w:r>
    </w:p>
    <w:p>
      <w:r>
        <w:t xml:space="preserve">Paavi Paavali VI (latinaksi Paulus VI, italiaksi Paolo VI), syntynyt </w:t>
      </w:r>
      <w:r>
        <w:rPr>
          <w:color w:val="A9A9A9"/>
        </w:rPr>
        <w:t xml:space="preserve">Giovanni </w:t>
      </w:r>
      <w:r>
        <w:t xml:space="preserve">Battista Enrico Antonio Maria Montini (italialainen ääntäminen: [dʒioˈvani baˈtista enˈriko anˈtonjo marˈija monˈtini]; </w:t>
      </w:r>
      <w:r>
        <w:rPr>
          <w:color w:val="DCDCDC"/>
        </w:rPr>
        <w:t xml:space="preserve">26. syyskuuta 1897 </w:t>
      </w:r>
      <w:r>
        <w:t xml:space="preserve">- </w:t>
      </w:r>
      <w:r>
        <w:rPr>
          <w:color w:val="2F4F4F"/>
        </w:rPr>
        <w:t xml:space="preserve">6. elokuuta 1978)</w:t>
      </w:r>
      <w:r>
        <w:t xml:space="preserve">, hallitsi paavina </w:t>
      </w:r>
      <w:r>
        <w:rPr>
          <w:color w:val="556B2F"/>
        </w:rPr>
        <w:t xml:space="preserve">21. kesäkuuta 1963 </w:t>
      </w:r>
      <w:r>
        <w:t xml:space="preserve">alkaen </w:t>
      </w:r>
      <w:r>
        <w:t xml:space="preserve">kuolemaansa saakka vuonna 1978. Paavi Johannes XXIII:n seuraajana hän jatkoi vuonna </w:t>
      </w:r>
      <w:r>
        <w:rPr>
          <w:color w:val="6B8E23"/>
        </w:rPr>
        <w:t xml:space="preserve">1965</w:t>
      </w:r>
      <w:r>
        <w:t xml:space="preserve"> päättämäänsä Vatikaanin toista kirkolliskokousta </w:t>
      </w:r>
      <w:r>
        <w:t xml:space="preserve">ja toteutti sen lukuisat uudistukset sekä edisti parempia ekumeenisia suhteita itäortodokseihin ja protestantteihin, mikä johti moniin historiallisiin kokouksiin ja sopimuksiin. Montini toimi Vatikaanin valtiosihteeristössä vuosina 1922-1954. Valtiosihteeristössä ollessaan Montinia ja Domenico Tardinia pidettiin paavi Pius XII:n läheisimpinä ja vaikutusvaltaisimpina työtovereina, ja paavi Pius XII nimitti Montinin vuonna 1954 Italian suurimman hiippakunnan, Milanon, arkkipiispaksi. Montinista tuli automaattisesti Italian piispainkokouksen sihteeri. Johannes XXIII nosti hänet kardinaalikollegioon vuonna 1958, ja Johannes XXIII:n kuoleman jälkeen Montinia pidettiin yhtenä hänen todennäköisimmistä seuraajistaan.</w:t>
      </w:r>
    </w:p>
    <w:p>
      <w:r>
        <w:rPr>
          <w:b/>
        </w:rPr>
        <w:t xml:space="preserve">Kysymys 0</w:t>
      </w:r>
    </w:p>
    <w:p>
      <w:r>
        <w:t xml:space="preserve">Minä päivänä paavi Paavali VI syntyi?</w:t>
      </w:r>
    </w:p>
    <w:p>
      <w:r>
        <w:rPr>
          <w:b/>
        </w:rPr>
        <w:t xml:space="preserve">Kysymys 1</w:t>
      </w:r>
    </w:p>
    <w:p>
      <w:r>
        <w:t xml:space="preserve">Minä päivänä paavi Paavali VI kuoli?</w:t>
      </w:r>
    </w:p>
    <w:p>
      <w:r>
        <w:rPr>
          <w:b/>
        </w:rPr>
        <w:t xml:space="preserve">Kysymys 2</w:t>
      </w:r>
    </w:p>
    <w:p>
      <w:r>
        <w:t xml:space="preserve">Minä vuonna paavi Paavali VI lopetti Vatikaanin toisen kirkolliskokouksen?</w:t>
      </w:r>
    </w:p>
    <w:p>
      <w:r>
        <w:rPr>
          <w:b/>
        </w:rPr>
        <w:t xml:space="preserve">Kysymys 3</w:t>
      </w:r>
    </w:p>
    <w:p>
      <w:r>
        <w:t xml:space="preserve">Milloin Paavali VI valittiin paaviksi?</w:t>
      </w:r>
    </w:p>
    <w:p>
      <w:r>
        <w:rPr>
          <w:b/>
        </w:rPr>
        <w:t xml:space="preserve">Kysymys 4</w:t>
      </w:r>
    </w:p>
    <w:p>
      <w:r>
        <w:t xml:space="preserve">Mikä oli paavi Paavali VI:n etunimi syntyessään?</w:t>
      </w:r>
    </w:p>
    <w:p>
      <w:r>
        <w:rPr>
          <w:b/>
        </w:rPr>
        <w:t xml:space="preserve">Teksti numero 1</w:t>
      </w:r>
    </w:p>
    <w:p>
      <w:r>
        <w:t xml:space="preserve">Kun Montini valittiin paaviksi, hän otti paavin nimen Paavali VI (ensimmäinen, joka otti nimen </w:t>
      </w:r>
      <w:r>
        <w:rPr>
          <w:color w:val="A9A9A9"/>
        </w:rPr>
        <w:t xml:space="preserve">"Paavali" </w:t>
      </w:r>
      <w:r>
        <w:t xml:space="preserve">sitten vuoden </w:t>
      </w:r>
      <w:r>
        <w:rPr>
          <w:color w:val="DCDCDC"/>
        </w:rPr>
        <w:t xml:space="preserve">1605</w:t>
      </w:r>
      <w:r>
        <w:t xml:space="preserve">) osoittaakseen uudistettua maailmanlaajuista tehtävää levittää Kristuksen sanomaa apostoli Pyhän Paavalin esimerkin mukaisesti.Hän kutsui uudelleen koolle </w:t>
      </w:r>
      <w:r>
        <w:rPr>
          <w:color w:val="2F4F4F"/>
        </w:rPr>
        <w:t xml:space="preserve">Vatikaanin toisen konsiilin, </w:t>
      </w:r>
      <w:r>
        <w:t xml:space="preserve">joka oli automaattisesti päättynyt Johannes XXIII:n kuoleman myötä, ja antoi sille ensisijaisen aseman ja suunnan. Sen jälkeen, kun konsiili oli saanut työnsä päätökseen, Paavali VI otti vastuulleen konsiilin toimeksiantojen tulkinnan ja toteuttamisen kulkien usein ohuella viivalla katolilaisuuden eri ryhmien ristiriitaisten odotusten välillä. Hänen pontifikaattinsa aikana kaikkiin kirkon elämän aloihin vaikuttaneiden uudistusten laajuus ja syvyys ylittivät hänen edeltäjiensä ja seuraajiensa vastaavanlaisen uudistuspolitiikan. Paavali VI oli </w:t>
      </w:r>
      <w:r>
        <w:rPr>
          <w:color w:val="556B2F"/>
        </w:rPr>
        <w:t xml:space="preserve">Marian </w:t>
      </w:r>
      <w:r>
        <w:t xml:space="preserve">harrastaja, joka puhui toistuvasti Marian kongresseissa ja mariologisissa kokouksissa, vieraili Marian pyhäköissä ja julkaisi kolme Marian enkyyliä. Kuuluisan edeltäjänsä, Milanon pyhän Ambrosiuksen jälkeen hän nimitti Marian kirkon äidiksi Vatikaanin toisessa konsiilissa. Paavali VI pyrki vuoropuheluun maailman kanssa, muiden kristittyjen, muiden uskontojen ja ateistien kanssa, ketään pois sulkematta. Hän näki itsensä kärsivän ihmiskunnan nöyränä palvelijana ja vaati Pohjois-Amerikan ja Euroopan rikkailta merkittäviä muutoksia kolmannen maailman köyhien hyväksi. Hänen kantansa syntyvyyden rajoittamisesta, joka julkaistiin tunnetuimmin vuonna 1968 julkaistussa </w:t>
      </w:r>
      <w:r>
        <w:rPr>
          <w:color w:val="6B8E23"/>
        </w:rPr>
        <w:t xml:space="preserve">Humanae vitae -syklisessä, </w:t>
      </w:r>
      <w:r>
        <w:t xml:space="preserve">ja muista poliittisista kysymyksistä olivat usein kiistanalaisia erityisesti Länsi-Euroopassa ja Pohjois-Amerikassa.</w:t>
      </w:r>
    </w:p>
    <w:p>
      <w:r>
        <w:rPr>
          <w:b/>
        </w:rPr>
        <w:t xml:space="preserve">Kysymys 0</w:t>
      </w:r>
    </w:p>
    <w:p>
      <w:r>
        <w:t xml:space="preserve">Minkälainen uskovainen paavi Paavali VI oli?</w:t>
      </w:r>
    </w:p>
    <w:p>
      <w:r>
        <w:rPr>
          <w:b/>
        </w:rPr>
        <w:t xml:space="preserve">Kysymys 1</w:t>
      </w:r>
    </w:p>
    <w:p>
      <w:r>
        <w:t xml:space="preserve">Mitä nimeä ei ollut käytetty paavista sitten vuoden 1605?</w:t>
      </w:r>
    </w:p>
    <w:p>
      <w:r>
        <w:rPr>
          <w:b/>
        </w:rPr>
        <w:t xml:space="preserve">Kysymys 2</w:t>
      </w:r>
    </w:p>
    <w:p>
      <w:r>
        <w:t xml:space="preserve">Minä vuonna nimeä "Paul" käytettiin viimeksi paavin nimenä ennen kuin paavi Paavali VI:sta tuli paavi?</w:t>
      </w:r>
    </w:p>
    <w:p>
      <w:r>
        <w:rPr>
          <w:b/>
        </w:rPr>
        <w:t xml:space="preserve">Kysymys 3</w:t>
      </w:r>
    </w:p>
    <w:p>
      <w:r>
        <w:t xml:space="preserve">Mitä paavi Paavali VI kutsui uudelleen koolle, kun hänestä tuli paavi?</w:t>
      </w:r>
    </w:p>
    <w:p>
      <w:r>
        <w:rPr>
          <w:b/>
        </w:rPr>
        <w:t xml:space="preserve">Kysymys 4</w:t>
      </w:r>
    </w:p>
    <w:p>
      <w:r>
        <w:t xml:space="preserve">Mikä julkaisu edisti paavi Paavali VI:n näkemyksiä abortista?</w:t>
      </w:r>
    </w:p>
    <w:p>
      <w:r>
        <w:rPr>
          <w:b/>
        </w:rPr>
        <w:t xml:space="preserve">Teksti numero 2</w:t>
      </w:r>
    </w:p>
    <w:p>
      <w:r>
        <w:t xml:space="preserve">Giovanni Battista Montini syntyi </w:t>
      </w:r>
      <w:r>
        <w:rPr>
          <w:color w:val="A9A9A9"/>
        </w:rPr>
        <w:t xml:space="preserve">Concesion </w:t>
      </w:r>
      <w:r>
        <w:t xml:space="preserve">kylässä </w:t>
      </w:r>
      <w:r>
        <w:rPr>
          <w:color w:val="DCDCDC"/>
        </w:rPr>
        <w:t xml:space="preserve">Brescian </w:t>
      </w:r>
      <w:r>
        <w:t xml:space="preserve">maakunnassa </w:t>
      </w:r>
      <w:r>
        <w:rPr>
          <w:color w:val="DCDCDC"/>
        </w:rPr>
        <w:t xml:space="preserve">Lombardiassa </w:t>
      </w:r>
      <w:r>
        <w:t xml:space="preserve">vuonna 1897. Hänen isänsä Giorgio Montini oli asianajaja, toimittaja, katolisen toiminnan johtaja ja </w:t>
      </w:r>
      <w:r>
        <w:rPr>
          <w:color w:val="2F4F4F"/>
        </w:rPr>
        <w:t xml:space="preserve">Italian parlamentin </w:t>
      </w:r>
      <w:r>
        <w:t xml:space="preserve">jäsen</w:t>
      </w:r>
      <w:r>
        <w:t xml:space="preserve">. </w:t>
      </w:r>
      <w:r>
        <w:t xml:space="preserve">Hänen äitinsä oli Giudetta Alghisi, joka oli kotoisin </w:t>
      </w:r>
      <w:r>
        <w:rPr>
          <w:color w:val="556B2F"/>
        </w:rPr>
        <w:t xml:space="preserve">maaseudun aatelissuvusta</w:t>
      </w:r>
      <w:r>
        <w:t xml:space="preserve">. </w:t>
      </w:r>
      <w:r>
        <w:t xml:space="preserve">Hänellä oli </w:t>
      </w:r>
      <w:r>
        <w:rPr>
          <w:color w:val="6B8E23"/>
        </w:rPr>
        <w:t xml:space="preserve">kaksi </w:t>
      </w:r>
      <w:r>
        <w:t xml:space="preserve">veljeä, Francesco Montini, josta tuli lääkäri, ja Lodovico Montini, josta tuli asianajaja ja poliitikko. Hänet kastettiin 30. syyskuuta 1897 Giovanni Battista Enrico Antonio Maria Montiniksi. Hän kävi jesuiittojen ylläpitämää Cesare Arici -koulua, ja vuonna 1916 hän sai tutkintotodistuksen Arnaldo da Brescian julkisesta koulusta Bresciassa. Sairaudet keskeyttivät usein hänen opintonsa.</w:t>
      </w:r>
    </w:p>
    <w:p>
      <w:r>
        <w:rPr>
          <w:b/>
        </w:rPr>
        <w:t xml:space="preserve">Kysymys 0</w:t>
      </w:r>
    </w:p>
    <w:p>
      <w:r>
        <w:t xml:space="preserve">Missä Italian maakunnassa Giovanni Battista Montini syntyi?</w:t>
      </w:r>
    </w:p>
    <w:p>
      <w:r>
        <w:rPr>
          <w:b/>
        </w:rPr>
        <w:t xml:space="preserve">Kysymys 1</w:t>
      </w:r>
    </w:p>
    <w:p>
      <w:r>
        <w:t xml:space="preserve">Missä italialaisessa kylässä Giovanni Battista Montini syntyi?</w:t>
      </w:r>
    </w:p>
    <w:p>
      <w:r>
        <w:rPr>
          <w:b/>
        </w:rPr>
        <w:t xml:space="preserve">Kysymys 2</w:t>
      </w:r>
    </w:p>
    <w:p>
      <w:r>
        <w:t xml:space="preserve">Minkä poliittisen järjestön jäsen Giovannin isä oli?</w:t>
      </w:r>
    </w:p>
    <w:p>
      <w:r>
        <w:rPr>
          <w:b/>
        </w:rPr>
        <w:t xml:space="preserve">Kysymys 3</w:t>
      </w:r>
    </w:p>
    <w:p>
      <w:r>
        <w:t xml:space="preserve">Kuinka monta veljeä Giovannilla oli?</w:t>
      </w:r>
    </w:p>
    <w:p>
      <w:r>
        <w:rPr>
          <w:b/>
        </w:rPr>
        <w:t xml:space="preserve">Kysymys 4</w:t>
      </w:r>
    </w:p>
    <w:p>
      <w:r>
        <w:t xml:space="preserve">Mistä Giovannin äiti oli polveutunut?</w:t>
      </w:r>
    </w:p>
    <w:p>
      <w:r>
        <w:rPr>
          <w:b/>
        </w:rPr>
        <w:t xml:space="preserve">Teksti numero 3</w:t>
      </w:r>
    </w:p>
    <w:p>
      <w:r>
        <w:t xml:space="preserve">Vuonna </w:t>
      </w:r>
      <w:r>
        <w:rPr>
          <w:color w:val="A9A9A9"/>
        </w:rPr>
        <w:t xml:space="preserve">1916 </w:t>
      </w:r>
      <w:r>
        <w:t xml:space="preserve">hän meni seminaariin tullakseen roomalaiskatoliseksi papiksi</w:t>
      </w:r>
      <w:r>
        <w:rPr>
          <w:color w:val="A9A9A9"/>
        </w:rPr>
        <w:t xml:space="preserve">.</w:t>
      </w:r>
      <w:r>
        <w:t xml:space="preserve"> Hänet vihittiin papiksi 29. toukokuuta 1920 Bresciassa ja hän vietti ensimmäisen messunsa Bresciassa Santa Maria delle Grazie -basilikassa. Montini päätti opintonsa </w:t>
      </w:r>
      <w:r>
        <w:rPr>
          <w:color w:val="DCDCDC"/>
        </w:rPr>
        <w:t xml:space="preserve">Milanossa </w:t>
      </w:r>
      <w:r>
        <w:t xml:space="preserve">ja väitteli </w:t>
      </w:r>
      <w:r>
        <w:t xml:space="preserve">samana vuonna </w:t>
      </w:r>
      <w:r>
        <w:rPr>
          <w:color w:val="2F4F4F"/>
        </w:rPr>
        <w:t xml:space="preserve">kanonisen oikeuden </w:t>
      </w:r>
      <w:r>
        <w:t xml:space="preserve">tohtoriksi. </w:t>
      </w:r>
      <w:r>
        <w:t xml:space="preserve">Sen jälkeen hän opiskeli Gregoriaanisessa yliopistossa, Rooman La Sapienza -yliopistossa ja Giuseppe Pizzardon pyynnöstä </w:t>
      </w:r>
      <w:r>
        <w:rPr>
          <w:color w:val="556B2F"/>
        </w:rPr>
        <w:t xml:space="preserve">Accademia dei Nobili Ecclesiastici </w:t>
      </w:r>
      <w:r>
        <w:t xml:space="preserve">-yliopistossa</w:t>
      </w:r>
      <w:r>
        <w:t xml:space="preserve">. </w:t>
      </w:r>
      <w:r>
        <w:rPr>
          <w:color w:val="6B8E23"/>
        </w:rPr>
        <w:t xml:space="preserve">Kaksikymmentäviisivuotiaana</w:t>
      </w:r>
      <w:r>
        <w:t xml:space="preserve">, jälleen Giuseppe Pizzardon pyynnöstä, Montini siirtyi vuonna 1922 valtiosihteeristöön, jossa hän työskenteli Pizzardon alaisuudessa yhdessä Francesco Borgongini-Ducan, Alfredo Ottavianin, Carlo Granon, Domenico Tardinin ja Francis Spellmanin kanssa. Näin ollen hän ei viettänyt päivääkään kirkkoherrana. Vuonna 1925 hän oli mukana perustamassa Bresciaan Morcelliana-kustantamoa, joka keskittyi "kristillisen kulttuurin" edistämiseen.</w:t>
      </w:r>
    </w:p>
    <w:p>
      <w:r>
        <w:rPr>
          <w:b/>
        </w:rPr>
        <w:t xml:space="preserve">Kysymys 0</w:t>
      </w:r>
    </w:p>
    <w:p>
      <w:r>
        <w:t xml:space="preserve">Minä vuonna Montini astui katoliseen pappisseminaariin tullakseen papiksi?</w:t>
      </w:r>
    </w:p>
    <w:p>
      <w:r>
        <w:rPr>
          <w:b/>
        </w:rPr>
        <w:t xml:space="preserve">Kysymys 1</w:t>
      </w:r>
    </w:p>
    <w:p>
      <w:r>
        <w:t xml:space="preserve">Millä alalla Montini väitteli tohtoriksi?</w:t>
      </w:r>
    </w:p>
    <w:p>
      <w:r>
        <w:rPr>
          <w:b/>
        </w:rPr>
        <w:t xml:space="preserve">Kysymys 2</w:t>
      </w:r>
    </w:p>
    <w:p>
      <w:r>
        <w:t xml:space="preserve">Missä kaupungissa Montini suoritti tohtoriopintonsa?</w:t>
      </w:r>
    </w:p>
    <w:p>
      <w:r>
        <w:rPr>
          <w:b/>
        </w:rPr>
        <w:t xml:space="preserve">Kysymys 3</w:t>
      </w:r>
    </w:p>
    <w:p>
      <w:r>
        <w:t xml:space="preserve">Minkä ikäisenä Montini astui valtiosihteeristöön?</w:t>
      </w:r>
    </w:p>
    <w:p>
      <w:r>
        <w:rPr>
          <w:b/>
        </w:rPr>
        <w:t xml:space="preserve">Kysymys 4</w:t>
      </w:r>
    </w:p>
    <w:p>
      <w:r>
        <w:t xml:space="preserve">Missä Montini jatkoi opiskelua Giuseppe Pizzardon pyynnöstä?</w:t>
      </w:r>
    </w:p>
    <w:p>
      <w:r>
        <w:rPr>
          <w:b/>
        </w:rPr>
        <w:t xml:space="preserve">Teksti numero 4</w:t>
      </w:r>
    </w:p>
    <w:p>
      <w:r>
        <w:t xml:space="preserve">Ainoa ulkomainen diplomaattikokemus, jonka Montini sai, oli hänen työskentelynsä nunniaatuurissa Varsovassa, Puolassa vuonna 1923. Kuten Achille Ratti ennen häntä,[a] hän tunsi joutuvansa kohtaamaan </w:t>
      </w:r>
      <w:r>
        <w:rPr>
          <w:color w:val="A9A9A9"/>
        </w:rPr>
        <w:t xml:space="preserve">liiallisen nationalismin </w:t>
      </w:r>
      <w:r>
        <w:t xml:space="preserve">aiheuttaman valtavan ongelman, joka ei rajoittunut pelkästään Puolaan</w:t>
      </w:r>
      <w:r>
        <w:t xml:space="preserve">: "Tämä nationalismin muoto </w:t>
      </w:r>
      <w:r>
        <w:rPr>
          <w:color w:val="DCDCDC"/>
        </w:rPr>
        <w:t xml:space="preserve">kohtelee ulkomaalaisia vihollisina</w:t>
      </w:r>
      <w:r>
        <w:t xml:space="preserve">, erityisesti ulkomaalaisia, joiden kanssa on </w:t>
      </w:r>
      <w:r>
        <w:rPr>
          <w:color w:val="2F4F4F"/>
        </w:rPr>
        <w:t xml:space="preserve">yhteisiä rajoja</w:t>
      </w:r>
      <w:r>
        <w:t xml:space="preserve">. Silloin pyritään oman maan laajentamiseen lähinaapureiden kustannuksella. Ihmiset kasvavat tunteessa, että heidät on eristetty. </w:t>
      </w:r>
      <w:r>
        <w:rPr>
          <w:color w:val="556B2F"/>
        </w:rPr>
        <w:t xml:space="preserve">Rauhasta </w:t>
      </w:r>
      <w:r>
        <w:t xml:space="preserve">tulee ohimenevä kompromissi sotien välillä." Kun hänet </w:t>
      </w:r>
      <w:r>
        <w:t xml:space="preserve">kutsuttiin takaisin </w:t>
      </w:r>
      <w:r>
        <w:rPr>
          <w:color w:val="6B8E23"/>
        </w:rPr>
        <w:t xml:space="preserve">Roomaan, </w:t>
      </w:r>
      <w:r>
        <w:t xml:space="preserve">hän lähti mielellään, koska "tähän päättyy tämä elämäni jakso, joka on tarjonnut hyödyllisiä, vaikkakaan ei aina iloisia kokemuksia".</w:t>
      </w:r>
    </w:p>
    <w:p>
      <w:r>
        <w:rPr>
          <w:b/>
        </w:rPr>
        <w:t xml:space="preserve">Kysymys 0</w:t>
      </w:r>
    </w:p>
    <w:p>
      <w:r>
        <w:t xml:space="preserve">Minkä poliittisen ongelman Montini koki tarvitsevansa ratkaista diplomaattina Puolassa?</w:t>
      </w:r>
    </w:p>
    <w:p>
      <w:r>
        <w:rPr>
          <w:b/>
        </w:rPr>
        <w:t xml:space="preserve">Kysymys 1</w:t>
      </w:r>
    </w:p>
    <w:p>
      <w:r>
        <w:t xml:space="preserve">Miten Montini näki Puolan nationalismin ongelmana?</w:t>
      </w:r>
    </w:p>
    <w:p>
      <w:r>
        <w:rPr>
          <w:b/>
        </w:rPr>
        <w:t xml:space="preserve">Kysymys 2</w:t>
      </w:r>
    </w:p>
    <w:p>
      <w:r>
        <w:t xml:space="preserve">Mitä humanitaarista käsitettä Montini katsoi nationalismin rikkovan?</w:t>
      </w:r>
    </w:p>
    <w:p>
      <w:r>
        <w:rPr>
          <w:b/>
        </w:rPr>
        <w:t xml:space="preserve">Kysymys 3</w:t>
      </w:r>
    </w:p>
    <w:p>
      <w:r>
        <w:t xml:space="preserve">Minkälainen poliittinen vakaus vaarantui väkivaltaisen nationalismin seurauksena?</w:t>
      </w:r>
    </w:p>
    <w:p>
      <w:r>
        <w:rPr>
          <w:b/>
        </w:rPr>
        <w:t xml:space="preserve">Kysymys 4</w:t>
      </w:r>
    </w:p>
    <w:p>
      <w:r>
        <w:t xml:space="preserve">Mihin Montini palasi mielellään Puolassa vietetyn kautensa jälkeen?</w:t>
      </w:r>
    </w:p>
    <w:p>
      <w:r>
        <w:rPr>
          <w:b/>
        </w:rPr>
        <w:t xml:space="preserve">Teksti numero 5</w:t>
      </w:r>
    </w:p>
    <w:p>
      <w:r>
        <w:t xml:space="preserve">Hänen </w:t>
      </w:r>
      <w:r>
        <w:rPr>
          <w:color w:val="A9A9A9"/>
        </w:rPr>
        <w:t xml:space="preserve">organisointikykynsä </w:t>
      </w:r>
      <w:r>
        <w:t xml:space="preserve">johti hänet uralle Rooman kuraatioon, paavin virkamieskuntaan. Vuonna 1931 Pacelli nimitti hänet opettamaan historiaa </w:t>
      </w:r>
      <w:r>
        <w:rPr>
          <w:color w:val="DCDCDC"/>
        </w:rPr>
        <w:t xml:space="preserve">paavin diplomaattiakatemiassa </w:t>
      </w:r>
      <w:r>
        <w:t xml:space="preserve">Vuonna 1937, kun hänen mentorinsa </w:t>
      </w:r>
      <w:r>
        <w:rPr>
          <w:color w:val="2F4F4F"/>
        </w:rPr>
        <w:t xml:space="preserve">Giuseppe Pizzardo </w:t>
      </w:r>
      <w:r>
        <w:t xml:space="preserve">nimitettiin kardinaaliksi ja hänen seuraajakseen tuli Domenico Tardini, Montini nimitettiin kardinaali Pacellin alaisuuteen tavallisten asioiden sijaiseksi, joka oli paavi Pius XI:n valtiosihteeri. Pius XI:ltä, jota hän suhtautui kunnioittavasti, hän omaksui näkemyksen, että oppiminen on elinikäinen prosessi ja että historia oli elämän magister vitae -opettaja Hänen lähin esimiehensä Vatikaanissa oli Domenico Tardini, jonka kanssa hän tuli hyvin toimeen. </w:t>
      </w:r>
      <w:r>
        <w:rPr>
          <w:color w:val="556B2F"/>
        </w:rPr>
        <w:t xml:space="preserve">Pacellin</w:t>
      </w:r>
      <w:r>
        <w:t xml:space="preserve"> valinta </w:t>
      </w:r>
      <w:r>
        <w:t xml:space="preserve">paaviksi vuonna </w:t>
      </w:r>
      <w:r>
        <w:rPr>
          <w:color w:val="6B8E23"/>
        </w:rPr>
        <w:t xml:space="preserve">1939</w:t>
      </w:r>
      <w:r>
        <w:t xml:space="preserve">, jota kaikki odottivat ja jota paavi Pius XI avoimesti edisti viimeisinä vuosinaan, oli hyvä enne Montinille, jonka asema vahvistui uuden kardinaalivaltiosihteerin Luigi Maglionen alaisuudessa. Hän tapasi paavia joka aamu vuoteen 1954 asti ja kehitti näin varsin läheisen suhteen:</w:t>
      </w:r>
    </w:p>
    <w:p>
      <w:r>
        <w:rPr>
          <w:b/>
        </w:rPr>
        <w:t xml:space="preserve">Kysymys 0</w:t>
      </w:r>
    </w:p>
    <w:p>
      <w:r>
        <w:t xml:space="preserve">Minkälainen luontainen kyky auttoi Montinia hänen urallaan Rooman kuraatissa?</w:t>
      </w:r>
    </w:p>
    <w:p>
      <w:r>
        <w:rPr>
          <w:b/>
        </w:rPr>
        <w:t xml:space="preserve">Kysymys 1</w:t>
      </w:r>
    </w:p>
    <w:p>
      <w:r>
        <w:t xml:space="preserve">Milloin Paccelli valittiin paaviksi?</w:t>
      </w:r>
    </w:p>
    <w:p>
      <w:r>
        <w:rPr>
          <w:b/>
        </w:rPr>
        <w:t xml:space="preserve">Kysymys 2</w:t>
      </w:r>
    </w:p>
    <w:p>
      <w:r>
        <w:t xml:space="preserve">Kenen kanssa Montinilla oli suhde, joka lopulta valmisteli häntä paavin virkaan?</w:t>
      </w:r>
    </w:p>
    <w:p>
      <w:r>
        <w:rPr>
          <w:b/>
        </w:rPr>
        <w:t xml:space="preserve">Kysymys 3</w:t>
      </w:r>
    </w:p>
    <w:p>
      <w:r>
        <w:t xml:space="preserve">Missä Montini opetti historiaa?</w:t>
      </w:r>
    </w:p>
    <w:p>
      <w:r>
        <w:rPr>
          <w:b/>
        </w:rPr>
        <w:t xml:space="preserve">Kysymys 4</w:t>
      </w:r>
    </w:p>
    <w:p>
      <w:r>
        <w:t xml:space="preserve">Kuka oli Montinin mentori, josta tuli lopulta kardinaali?</w:t>
      </w:r>
    </w:p>
    <w:p>
      <w:r>
        <w:rPr>
          <w:b/>
        </w:rPr>
        <w:t xml:space="preserve">Teksti numero 6</w:t>
      </w:r>
    </w:p>
    <w:p>
      <w:r>
        <w:t xml:space="preserve">Sodan syttyessä Maglione, Tardini ja Montini olivat </w:t>
      </w:r>
      <w:r>
        <w:rPr>
          <w:color w:val="A9A9A9"/>
        </w:rPr>
        <w:t xml:space="preserve">Vatikaanin ulkoasiainministeriön </w:t>
      </w:r>
      <w:r>
        <w:t xml:space="preserve">päähenkilöitä</w:t>
      </w:r>
      <w:r>
        <w:t xml:space="preserve">, sillä </w:t>
      </w:r>
      <w:r>
        <w:rPr>
          <w:color w:val="DCDCDC"/>
        </w:rPr>
        <w:t xml:space="preserve">sotavuosina </w:t>
      </w:r>
      <w:r>
        <w:t xml:space="preserve">heiltä lähtivät tai heille osoitetut lähetykset</w:t>
      </w:r>
      <w:r>
        <w:t xml:space="preserve">. Montini vastasi </w:t>
      </w:r>
      <w:r>
        <w:t xml:space="preserve">valtiosihteeristön </w:t>
      </w:r>
      <w:r>
        <w:t xml:space="preserve">"</w:t>
      </w:r>
      <w:r>
        <w:rPr>
          <w:color w:val="2F4F4F"/>
        </w:rPr>
        <w:t xml:space="preserve">tavanomaisten asioiden" hoitamisesta</w:t>
      </w:r>
      <w:r>
        <w:t xml:space="preserve">, mikä vei suuren osan jokaisen työpäivän aamupäivistä. Iltapäivisin hän siirtyi kolmanteen kerrokseen </w:t>
      </w:r>
      <w:r>
        <w:t xml:space="preserve">paavin </w:t>
      </w:r>
      <w:r>
        <w:rPr>
          <w:color w:val="556B2F"/>
        </w:rPr>
        <w:t xml:space="preserve">yksityissihteerin </w:t>
      </w:r>
      <w:r>
        <w:t xml:space="preserve">toimistoon.</w:t>
      </w:r>
      <w:r>
        <w:t xml:space="preserve"> Pius XII:lla ei ollut henkilökohtaista sihteeriä. Kuten useat paavit ennen häntä, hän delegoi sihteeritehtävät valtiosihteeristölle. Sotavuosien aikana </w:t>
      </w:r>
      <w:r>
        <w:t xml:space="preserve">paavin pöydälle saapui </w:t>
      </w:r>
      <w:r>
        <w:t xml:space="preserve">tuhansia </w:t>
      </w:r>
      <w:r>
        <w:rPr>
          <w:color w:val="6B8E23"/>
        </w:rPr>
        <w:t xml:space="preserve">kirjeitä kaikkialta </w:t>
      </w:r>
      <w:r>
        <w:t xml:space="preserve">maailmasta, joista useimmissa pyydettiin ymmärrystä, rukousta ja apua. Montinin tehtävänä oli muotoilla vastaukset Pius XII:n nimissä, ilmaista hänen myötätuntonsa ja ymmärryksensä ja tarjota apua mahdollisuuksien mukaan.</w:t>
      </w:r>
    </w:p>
    <w:p>
      <w:r>
        <w:rPr>
          <w:b/>
        </w:rPr>
        <w:t xml:space="preserve">Kysymys 0</w:t>
      </w:r>
    </w:p>
    <w:p>
      <w:r>
        <w:t xml:space="preserve">Mitä osastoa Montini valvoi työskennellessään valtiosihteeristössä?</w:t>
      </w:r>
    </w:p>
    <w:p>
      <w:r>
        <w:rPr>
          <w:b/>
        </w:rPr>
        <w:t xml:space="preserve">Kysymys 1</w:t>
      </w:r>
    </w:p>
    <w:p>
      <w:r>
        <w:t xml:space="preserve">Mihin järjestöön Montini, Maglione ja Tardini kuuluivat?</w:t>
      </w:r>
    </w:p>
    <w:p>
      <w:r>
        <w:rPr>
          <w:b/>
        </w:rPr>
        <w:t xml:space="preserve">Kysymys 2</w:t>
      </w:r>
    </w:p>
    <w:p>
      <w:r>
        <w:t xml:space="preserve">Minkä roolin Montini täytti Pius XII:lle?</w:t>
      </w:r>
    </w:p>
    <w:p>
      <w:r>
        <w:rPr>
          <w:b/>
        </w:rPr>
        <w:t xml:space="preserve">Kysymys 3</w:t>
      </w:r>
    </w:p>
    <w:p>
      <w:r>
        <w:t xml:space="preserve">Mihin Montini vastasi Pius XII:n puolesta?</w:t>
      </w:r>
    </w:p>
    <w:p>
      <w:r>
        <w:rPr>
          <w:b/>
        </w:rPr>
        <w:t xml:space="preserve">Kysymys 4</w:t>
      </w:r>
    </w:p>
    <w:p>
      <w:r>
        <w:t xml:space="preserve">Mihin aikaan Montini vastasi Vatikaanin viestinnästä?</w:t>
      </w:r>
    </w:p>
    <w:p>
      <w:r>
        <w:rPr>
          <w:b/>
        </w:rPr>
        <w:t xml:space="preserve">Teksti numero 7</w:t>
      </w:r>
    </w:p>
    <w:p>
      <w:r>
        <w:t xml:space="preserve">Paavin pyynnöstä hän perusti sotavankeja ja pakolaisia varten tiedotustoimiston, joka </w:t>
      </w:r>
      <w:r>
        <w:t xml:space="preserve">sai </w:t>
      </w:r>
      <w:r>
        <w:t xml:space="preserve">vuosina </w:t>
      </w:r>
      <w:r>
        <w:t xml:space="preserve">1939-1947 lähes </w:t>
      </w:r>
      <w:r>
        <w:rPr>
          <w:color w:val="DCDCDC"/>
        </w:rPr>
        <w:t xml:space="preserve">kymmenen miljoonaa </w:t>
      </w:r>
      <w:r>
        <w:t xml:space="preserve">(9 891 497) tietopyyntöä ja antoi yli yksitoista miljoonaa (11 293 511) vastausta kadonneista henkilöistä. Benito </w:t>
      </w:r>
      <w:r>
        <w:t xml:space="preserve">Mussolinin hallitus </w:t>
      </w:r>
      <w:r>
        <w:t xml:space="preserve">hyökkäsi useita kertoja avoimesti Montinia vastaan </w:t>
      </w:r>
      <w:r>
        <w:rPr>
          <w:color w:val="556B2F"/>
        </w:rPr>
        <w:t xml:space="preserve">poliitikkona </w:t>
      </w:r>
      <w:r>
        <w:t xml:space="preserve">ja politiikkaan sekaantuneena, mutta joka kerta Vatikaani puolusti häntä voimakkaasti. Vuonna 1944 Luigi Maglione kuoli, ja Pius XII nimitti Tardinin ja Montinin yhdessä ulkoministeriön johtajiksi. Montinin ihailu oli lähes lapsellinen, kun hän kuvaili </w:t>
      </w:r>
      <w:r>
        <w:rPr>
          <w:color w:val="6B8E23"/>
        </w:rPr>
        <w:t xml:space="preserve">paavi Pius XII:ta</w:t>
      </w:r>
      <w:r>
        <w:t xml:space="preserve">:</w:t>
      </w:r>
    </w:p>
    <w:p>
      <w:r>
        <w:rPr>
          <w:b/>
        </w:rPr>
        <w:t xml:space="preserve">Kysymys 0</w:t>
      </w:r>
    </w:p>
    <w:p>
      <w:r>
        <w:t xml:space="preserve">Minä vuonna perustettiin vankien ja pakolaisten tiedotustoimisto?</w:t>
      </w:r>
    </w:p>
    <w:p>
      <w:r>
        <w:rPr>
          <w:b/>
        </w:rPr>
        <w:t xml:space="preserve">Kysymys 1</w:t>
      </w:r>
    </w:p>
    <w:p>
      <w:r>
        <w:t xml:space="preserve">Kuinka monta kadonneita henkilöitä koskevaa tiedustelua Mintini on saanut?</w:t>
      </w:r>
    </w:p>
    <w:p>
      <w:r>
        <w:rPr>
          <w:b/>
        </w:rPr>
        <w:t xml:space="preserve">Kysymys 2</w:t>
      </w:r>
    </w:p>
    <w:p>
      <w:r>
        <w:t xml:space="preserve">Mistä Italian hallitus syytti Montinia?</w:t>
      </w:r>
    </w:p>
    <w:p>
      <w:r>
        <w:rPr>
          <w:b/>
        </w:rPr>
        <w:t xml:space="preserve">Kysymys 3</w:t>
      </w:r>
    </w:p>
    <w:p>
      <w:r>
        <w:t xml:space="preserve">Kenen kanssa Montini tunsi, että hänellä oli veljen kaltainen yhteys?</w:t>
      </w:r>
    </w:p>
    <w:p>
      <w:r>
        <w:rPr>
          <w:b/>
        </w:rPr>
        <w:t xml:space="preserve">Kysymys 4</w:t>
      </w:r>
    </w:p>
    <w:p>
      <w:r>
        <w:t xml:space="preserve">Kuka Italian pääministeri hyökkäsi Montinia vastaan tämän poliittisten kannanottojen vuoksi?</w:t>
      </w:r>
    </w:p>
    <w:p>
      <w:r>
        <w:rPr>
          <w:b/>
        </w:rPr>
        <w:t xml:space="preserve">Teksti numero 8</w:t>
      </w:r>
    </w:p>
    <w:p>
      <w:r>
        <w:t xml:space="preserve">Valtiosihteerinä Montini koordinoi vainottujen auttamistoimia luostareissa, seurakunnissa, seminaareissa ja kirkollisissa kouluissa. Paavin pyynnöstä hän perusti yhdessä Pascalina Lehnertin, Ferdinando Baldellin ja Otto Fallerin kanssa </w:t>
      </w:r>
      <w:r>
        <w:rPr>
          <w:color w:val="A9A9A9"/>
        </w:rPr>
        <w:t xml:space="preserve">Pontificia Commissione di Assistenza </w:t>
      </w:r>
      <w:r>
        <w:t xml:space="preserve">-järjestön</w:t>
      </w:r>
      <w:r>
        <w:t xml:space="preserve">, joka auttoi suurta joukkoa roomalaisia ja pakolaisia kaikkialta majoituksella, elintarvikkeilla ja muulla aineellisella avulla. Pelkästään Roomassa tämä järjestö jakoi vuonna 1944 lähes kaksi miljoonaa annosta ilmaista ruokaa. Vatikaani ja paavin residenssi Castel Gandolfo avattiin </w:t>
      </w:r>
      <w:r>
        <w:rPr>
          <w:color w:val="DCDCDC"/>
        </w:rPr>
        <w:t xml:space="preserve">pakolaisille</w:t>
      </w:r>
      <w:r>
        <w:t xml:space="preserve">. </w:t>
      </w:r>
      <w:r>
        <w:t xml:space="preserve">Pelkästään Castel Gandolfossa asui </w:t>
      </w:r>
      <w:r>
        <w:t xml:space="preserve">noin </w:t>
      </w:r>
      <w:r>
        <w:rPr>
          <w:color w:val="2F4F4F"/>
        </w:rPr>
        <w:t xml:space="preserve">15 000 henkilöä</w:t>
      </w:r>
      <w:r>
        <w:t xml:space="preserve">, joita Pontificia Commissione di Assistenza tuki. </w:t>
      </w:r>
      <w:r>
        <w:rPr>
          <w:color w:val="556B2F"/>
        </w:rPr>
        <w:t xml:space="preserve">Pius XII:</w:t>
      </w:r>
      <w:r>
        <w:t xml:space="preserve">n pyynnöstä </w:t>
      </w:r>
      <w:r>
        <w:t xml:space="preserve">Montini osallistui myös </w:t>
      </w:r>
      <w:r>
        <w:rPr>
          <w:color w:val="6B8E23"/>
        </w:rPr>
        <w:t xml:space="preserve">kirkon turvapaikan </w:t>
      </w:r>
      <w:r>
        <w:t xml:space="preserve">uudelleen perustamiseen </w:t>
      </w:r>
      <w:r>
        <w:t xml:space="preserve">ja tarjosi suojelua sadoille liittoutuneiden sotilaille, jotka olivat paenneet akselivaltion vankileireiltä, juutalaisille, antifasisteille, sosialisteille, kommunisteille ja Rooman vapauttamisen jälkeen saksalaisille sotilaille, partisaaneille ja muille siirtymään joutuneille henkilöille. Sodan jälkeen ja myöhemmin paavina Montini muutti Pontificia Commissione di Assistenza -järjestön suurimmaksi hyväntekeväisyysjärjestöksi Caritas Italianaksi[b].</w:t>
      </w:r>
    </w:p>
    <w:p>
      <w:r>
        <w:rPr>
          <w:b/>
        </w:rPr>
        <w:t xml:space="preserve">Kysymys 0</w:t>
      </w:r>
    </w:p>
    <w:p>
      <w:r>
        <w:t xml:space="preserve">Kuka pyysi Montinia osallistumaan Kirkon turvapaikka -liikkeeseen?</w:t>
      </w:r>
    </w:p>
    <w:p>
      <w:r>
        <w:rPr>
          <w:b/>
        </w:rPr>
        <w:t xml:space="preserve">Kysymys 1</w:t>
      </w:r>
    </w:p>
    <w:p>
      <w:r>
        <w:t xml:space="preserve">Mille sota-ajan ryhmälle Vatikaani ja paavin residenssi avasivat ovensa?</w:t>
      </w:r>
    </w:p>
    <w:p>
      <w:r>
        <w:rPr>
          <w:b/>
        </w:rPr>
        <w:t xml:space="preserve">Kysymys 2</w:t>
      </w:r>
    </w:p>
    <w:p>
      <w:r>
        <w:t xml:space="preserve">Kuinka monta ihmistä asui Castel Gofolfossa sodan aikana?</w:t>
      </w:r>
    </w:p>
    <w:p>
      <w:r>
        <w:rPr>
          <w:b/>
        </w:rPr>
        <w:t xml:space="preserve">Kysymys 3</w:t>
      </w:r>
    </w:p>
    <w:p>
      <w:r>
        <w:t xml:space="preserve">Minkä järjestön Montini perusti muiden virkaveljiensä kanssa pakolaisten auttamiseksi?</w:t>
      </w:r>
    </w:p>
    <w:p>
      <w:r>
        <w:rPr>
          <w:b/>
        </w:rPr>
        <w:t xml:space="preserve">Kysymys 4</w:t>
      </w:r>
    </w:p>
    <w:p>
      <w:r>
        <w:t xml:space="preserve">Mitä Montini pyrki palauttamaan vainottujen juutalaisten ja liittoutuneiden sotilaiden auttamiseksi?</w:t>
      </w:r>
    </w:p>
    <w:p>
      <w:r>
        <w:rPr>
          <w:b/>
        </w:rPr>
        <w:t xml:space="preserve">Teksti numero 9</w:t>
      </w:r>
    </w:p>
    <w:p>
      <w:r>
        <w:t xml:space="preserve">Pius XII puhui Montinin nimittämisestä </w:t>
      </w:r>
      <w:r>
        <w:rPr>
          <w:color w:val="A9A9A9"/>
        </w:rPr>
        <w:t xml:space="preserve">sairasvuoteeltaan </w:t>
      </w:r>
      <w:r>
        <w:t xml:space="preserve">radiosta Pietarinkirkkoon kokoontuneille 12. joulukuuta </w:t>
      </w:r>
      <w:r>
        <w:rPr>
          <w:color w:val="DCDCDC"/>
        </w:rPr>
        <w:t xml:space="preserve">1954</w:t>
      </w:r>
      <w:r>
        <w:t xml:space="preserve">. Sekä Montinilla että paavilla oli kyyneleet silmissään, kun Montini erosi hiippakunnistaan, joissa oli 1 000 kirkkoa, 2 500 pappia ja 3 500 000 sielua. </w:t>
      </w:r>
      <w:r>
        <w:rPr>
          <w:color w:val="2F4F4F"/>
        </w:rPr>
        <w:t xml:space="preserve">Tammikuun 5. päivänä 1955 </w:t>
      </w:r>
      <w:r>
        <w:t xml:space="preserve">Montini otti virallisesti haltuunsa Milanon tuomiokirkkonsa</w:t>
      </w:r>
      <w:r>
        <w:rPr>
          <w:color w:val="556B2F"/>
        </w:rPr>
        <w:t xml:space="preserve">.</w:t>
      </w:r>
      <w:r>
        <w:t xml:space="preserve"> Valmistelujen jälkeen Montini piti uusista tehtävistään arkkipiispana ja piti yhteyttä kaikkiin </w:t>
      </w:r>
      <w:r>
        <w:rPr>
          <w:color w:val="6B8E23"/>
        </w:rPr>
        <w:t xml:space="preserve">Milanon </w:t>
      </w:r>
      <w:r>
        <w:t xml:space="preserve">uskovien ryhmiin</w:t>
      </w:r>
      <w:r>
        <w:t xml:space="preserve">. Hän nautti tapaamisista intellektuellien, taiteilijoiden ja kirjailijoiden kanssa.</w:t>
      </w:r>
    </w:p>
    <w:p>
      <w:r>
        <w:rPr>
          <w:b/>
        </w:rPr>
        <w:t xml:space="preserve">Kysymys 0</w:t>
      </w:r>
    </w:p>
    <w:p>
      <w:r>
        <w:t xml:space="preserve">Minä vuonna Pius XII piti radiopuheen, jossa hän ilmoitti Montinin paaviksi nimittämisestä?</w:t>
      </w:r>
    </w:p>
    <w:p>
      <w:r>
        <w:rPr>
          <w:b/>
        </w:rPr>
        <w:t xml:space="preserve">Kysymys 1</w:t>
      </w:r>
    </w:p>
    <w:p>
      <w:r>
        <w:t xml:space="preserve">Minä vuonna Montinista tuli Milanon tuomiokirkon arkkipiispa?</w:t>
      </w:r>
    </w:p>
    <w:p>
      <w:r>
        <w:rPr>
          <w:b/>
        </w:rPr>
        <w:t xml:space="preserve">Kysymys 2</w:t>
      </w:r>
    </w:p>
    <w:p>
      <w:r>
        <w:t xml:space="preserve">Minä päivänä Montinista tuli Milanon arkkipiispa?</w:t>
      </w:r>
    </w:p>
    <w:p>
      <w:r>
        <w:rPr>
          <w:b/>
        </w:rPr>
        <w:t xml:space="preserve">Kysymys 3</w:t>
      </w:r>
    </w:p>
    <w:p>
      <w:r>
        <w:t xml:space="preserve">Mihin italialaiseen kaupunkiin Montini nimitettiin arkkipiispaksi?</w:t>
      </w:r>
    </w:p>
    <w:p>
      <w:r>
        <w:rPr>
          <w:b/>
        </w:rPr>
        <w:t xml:space="preserve">Kysymys 4</w:t>
      </w:r>
    </w:p>
    <w:p>
      <w:r>
        <w:t xml:space="preserve">Missä Pius XII oli, kun hän ilmoitti Montinin nimittämisestä arkkipiispaksi?</w:t>
      </w:r>
    </w:p>
    <w:p>
      <w:r>
        <w:rPr>
          <w:b/>
        </w:rPr>
        <w:t xml:space="preserve">Teksti numero 10</w:t>
      </w:r>
    </w:p>
    <w:p>
      <w:r>
        <w:t xml:space="preserve">Montinia ja Angelo Roncallia pidettiin ystävinä, mutta kun Roncalli paavi Johannes XXIII:na ilmoitti uudesta </w:t>
      </w:r>
      <w:r>
        <w:rPr>
          <w:color w:val="A9A9A9"/>
        </w:rPr>
        <w:t xml:space="preserve">ekumeenisesta konsiilista</w:t>
      </w:r>
      <w:r>
        <w:t xml:space="preserve">, kardinaali Montini reagoi epäuskoisesti ja sanoi Giulio Bevilacqualle: "Tämä vanha poika ei tiedä, millaista herhiläispesää hän lietsoo." </w:t>
      </w:r>
      <w:r>
        <w:t xml:space="preserve">Hänet nimitettiin keskeiseen valmistelutoimikuntaan vuonna </w:t>
      </w:r>
      <w:r>
        <w:rPr>
          <w:color w:val="DCDCDC"/>
        </w:rPr>
        <w:t xml:space="preserve">1961</w:t>
      </w:r>
      <w:r>
        <w:t xml:space="preserve">. </w:t>
      </w:r>
      <w:r>
        <w:t xml:space="preserve">Neuvoston aikana hänen ystävänsä paavi Johannes XXIII pyysi häntä asumaan </w:t>
      </w:r>
      <w:r>
        <w:rPr>
          <w:color w:val="2F4F4F"/>
        </w:rPr>
        <w:t xml:space="preserve">Vatikaaniin</w:t>
      </w:r>
      <w:r>
        <w:t xml:space="preserve">. </w:t>
      </w:r>
      <w:r>
        <w:t xml:space="preserve">Hän oli ylimääräisten asioiden toimikunnan jäsen, mutta ei juurikaan osallistunut </w:t>
      </w:r>
      <w:r>
        <w:t xml:space="preserve">eri asioista käyt</w:t>
      </w:r>
      <w:r>
        <w:t xml:space="preserve">yihin </w:t>
      </w:r>
      <w:r>
        <w:rPr>
          <w:color w:val="556B2F"/>
        </w:rPr>
        <w:t xml:space="preserve">keskusteluihin</w:t>
      </w:r>
      <w:r>
        <w:t xml:space="preserve">. </w:t>
      </w:r>
      <w:r>
        <w:t xml:space="preserve">Hänen tärkein neuvonantajansa oli Monsignore Giovanni Colombo, jonka hän myöhemmin nimitti seuraajakseen Milanoon Komissiota varjosti suuresti Johannes XXIII:n vaatimus saada neuvoston kaikki työt päätökseen yhdessä ainoassa istunnossa ennen joulua 1962, Trenton konsiilin 400-vuotispäiväksi, vaatimus, johon saattoi vaikuttaa myös paavin hiljattainen tieto siitä, että hänellä oli </w:t>
      </w:r>
      <w:r>
        <w:rPr>
          <w:color w:val="6B8E23"/>
        </w:rPr>
        <w:t xml:space="preserve">syöpä</w:t>
      </w:r>
      <w:r>
        <w:t xml:space="preserve">.</w:t>
      </w:r>
    </w:p>
    <w:p>
      <w:r>
        <w:rPr>
          <w:b/>
        </w:rPr>
        <w:t xml:space="preserve">Kysymys 0</w:t>
      </w:r>
    </w:p>
    <w:p>
      <w:r>
        <w:t xml:space="preserve">Minkä ryhmän uudistamista Montini vastusti?</w:t>
      </w:r>
    </w:p>
    <w:p>
      <w:r>
        <w:rPr>
          <w:b/>
        </w:rPr>
        <w:t xml:space="preserve">Kysymys 1</w:t>
      </w:r>
    </w:p>
    <w:p>
      <w:r>
        <w:t xml:space="preserve">Minä vuonna Montini nimitettiin keskusvalmistelutoimikunnan jäseneksi? </w:t>
      </w:r>
    </w:p>
    <w:p>
      <w:r>
        <w:rPr>
          <w:b/>
        </w:rPr>
        <w:t xml:space="preserve">Kysymys 2</w:t>
      </w:r>
    </w:p>
    <w:p>
      <w:r>
        <w:t xml:space="preserve">Missä paavi pyysi kardinaali Montinia asumaan?</w:t>
      </w:r>
    </w:p>
    <w:p>
      <w:r>
        <w:rPr>
          <w:b/>
        </w:rPr>
        <w:t xml:space="preserve">Kysymys 3</w:t>
      </w:r>
    </w:p>
    <w:p>
      <w:r>
        <w:t xml:space="preserve">Mitä Montini vältti ylimääräisten asioiden toimikunnan jäsenenä?</w:t>
      </w:r>
    </w:p>
    <w:p>
      <w:r>
        <w:rPr>
          <w:b/>
        </w:rPr>
        <w:t xml:space="preserve">Kysymys 4</w:t>
      </w:r>
    </w:p>
    <w:p>
      <w:r>
        <w:t xml:space="preserve">Minkä sairauden paavi oli saanut?</w:t>
      </w:r>
    </w:p>
    <w:p>
      <w:r>
        <w:rPr>
          <w:b/>
        </w:rPr>
        <w:t xml:space="preserve">Teksti numero 11</w:t>
      </w:r>
    </w:p>
    <w:p>
      <w:r>
        <w:t xml:space="preserve">Milanossa viettämänsä kauden aikana Montini tunnettiin </w:t>
      </w:r>
      <w:r>
        <w:t xml:space="preserve">katolisen hierarkian </w:t>
      </w:r>
      <w:r>
        <w:rPr>
          <w:color w:val="A9A9A9"/>
        </w:rPr>
        <w:t xml:space="preserve">edistyksellisenä </w:t>
      </w:r>
      <w:r>
        <w:t xml:space="preserve">jäsenenä. Montini kulki uusia teitä </w:t>
      </w:r>
      <w:r>
        <w:rPr>
          <w:color w:val="DCDCDC"/>
        </w:rPr>
        <w:t xml:space="preserve">pastoraalihoidossa</w:t>
      </w:r>
      <w:r>
        <w:t xml:space="preserve">, jota hän uudisti. Hän käytti arvovaltaansa varmistaakseen, että Pius XII:n liturgiset uudistukset toteutettiin paikallistasolla, ja käytti innovatiivisia menetelmiä tavoittaakseen milanolaiset: Valtavilla </w:t>
      </w:r>
      <w:r>
        <w:rPr>
          <w:color w:val="2F4F4F"/>
        </w:rPr>
        <w:t xml:space="preserve">julisteilla </w:t>
      </w:r>
      <w:r>
        <w:t xml:space="preserve">ilmoitettiin, että </w:t>
      </w:r>
      <w:r>
        <w:rPr>
          <w:color w:val="556B2F"/>
        </w:rPr>
        <w:t xml:space="preserve">1 000 </w:t>
      </w:r>
      <w:r>
        <w:t xml:space="preserve">ääntä puhuisi heille 10.-24. marraskuuta 1957. Yli 500 pappia ja monet piispat, kardinaalit ja maallikot pitivät </w:t>
      </w:r>
      <w:r>
        <w:t xml:space="preserve">tuona aikana </w:t>
      </w:r>
      <w:r>
        <w:rPr>
          <w:color w:val="6B8E23"/>
        </w:rPr>
        <w:t xml:space="preserve">7 000 </w:t>
      </w:r>
      <w:r>
        <w:t xml:space="preserve">saarnaa paitsi kirkoissa myös tehtaissa, kokoushuoneissa, taloissa, pihoilla, kouluissa, toimistoissa, sotilaskasarmeissa, sairaaloissa, hotelleissa ja muissa paikoissa, joissa ihmiset kokoontuvat. Hänen tavoitteenaan oli uskon palauttaminen kaupunkiin, jossa uskontoa ei juuri ollut. "Jos vain voisimme sanoa Isä meidän -rukouksen ja tietäisimme, mitä se tarkoittaa, ymmärtäisimme kristillisen uskon."</w:t>
      </w:r>
    </w:p>
    <w:p>
      <w:r>
        <w:rPr>
          <w:b/>
        </w:rPr>
        <w:t xml:space="preserve">Kysymys 0</w:t>
      </w:r>
    </w:p>
    <w:p>
      <w:r>
        <w:t xml:space="preserve">Millaisesta poliittisesta näkemyksestä Montini tunnettiin katolisen johdon jäsenenä?</w:t>
      </w:r>
    </w:p>
    <w:p>
      <w:r>
        <w:rPr>
          <w:b/>
        </w:rPr>
        <w:t xml:space="preserve">Kysymys 1</w:t>
      </w:r>
    </w:p>
    <w:p>
      <w:r>
        <w:t xml:space="preserve">Minkä osan katolisesta pappeudesta Montini pyrki uudistamaan?</w:t>
      </w:r>
    </w:p>
    <w:p>
      <w:r>
        <w:rPr>
          <w:b/>
        </w:rPr>
        <w:t xml:space="preserve">Kysymys 2</w:t>
      </w:r>
    </w:p>
    <w:p>
      <w:r>
        <w:t xml:space="preserve">Minkälaista mediaa Montini käytti mainostaakseen kirkon saarnoja Milanon asukkaille?</w:t>
      </w:r>
    </w:p>
    <w:p>
      <w:r>
        <w:rPr>
          <w:b/>
        </w:rPr>
        <w:t xml:space="preserve">Kysymys 3</w:t>
      </w:r>
    </w:p>
    <w:p>
      <w:r>
        <w:t xml:space="preserve">Kuinka monta "ääntä" Montinin julisteet väittivät Milanon kansan kuulevan?</w:t>
      </w:r>
    </w:p>
    <w:p>
      <w:r>
        <w:rPr>
          <w:b/>
        </w:rPr>
        <w:t xml:space="preserve">Kysymys 4</w:t>
      </w:r>
    </w:p>
    <w:p>
      <w:r>
        <w:t xml:space="preserve">Kuinka monta saarnaa Italian kansalle pidettiin marraskuun 10. päivän ja marraskuun 24. päivän välisenä aikana?</w:t>
      </w:r>
    </w:p>
    <w:p>
      <w:r>
        <w:rPr>
          <w:b/>
        </w:rPr>
        <w:t xml:space="preserve">Teksti numero 12</w:t>
      </w:r>
    </w:p>
    <w:p>
      <w:r>
        <w:t xml:space="preserve">Pius XII kutsui arkkipiispa Montinin Roomaan lokakuussa 1957, jossa hän piti pääesitelmän </w:t>
      </w:r>
      <w:r>
        <w:rPr>
          <w:color w:val="A9A9A9"/>
        </w:rPr>
        <w:t xml:space="preserve">toisessa maailman maallikkoapostoloiden kongressissa</w:t>
      </w:r>
      <w:r>
        <w:t xml:space="preserve">. </w:t>
      </w:r>
      <w:r>
        <w:t xml:space="preserve">Aiemmin hän oli pro-sihteerinä työskennellyt ahkerasti yhdistäkseen maailmanlaajuisen järjestön, johon kuului maallikoita </w:t>
      </w:r>
      <w:r>
        <w:rPr>
          <w:color w:val="DCDCDC"/>
        </w:rPr>
        <w:t xml:space="preserve">58 </w:t>
      </w:r>
      <w:r>
        <w:t xml:space="preserve">kansakunnasta, jotka edustivat 42 kansallista järjestöä. Hän esitteli ne Pius XII:lle Roomassa vuonna </w:t>
      </w:r>
      <w:r>
        <w:rPr>
          <w:color w:val="2F4F4F"/>
        </w:rPr>
        <w:t xml:space="preserve">1951</w:t>
      </w:r>
      <w:r>
        <w:t xml:space="preserve">. Toinen kokous vuonna 1957 antoi Montinille tilaisuuden ilmaista maallikkoapostolaatti nykyaikaisin termein: "Apostolaatti tarkoittaa </w:t>
      </w:r>
      <w:r>
        <w:rPr>
          <w:color w:val="556B2F"/>
        </w:rPr>
        <w:t xml:space="preserve">rakkautta</w:t>
      </w:r>
      <w:r>
        <w:t xml:space="preserve">. Me rakastamme kaikkia, mutta erityisesti niitä, jotka tarvitsevat apua... Me tulemme rakastamaan aikaamme, teknologiaamme, taidettamme, urheiluamme, maailmaamme."</w:t>
      </w:r>
    </w:p>
    <w:p>
      <w:r>
        <w:rPr>
          <w:b/>
        </w:rPr>
        <w:t xml:space="preserve">Kysymys 0</w:t>
      </w:r>
    </w:p>
    <w:p>
      <w:r>
        <w:t xml:space="preserve">Kenelle Montini puhui arkkipiispana vuonna 1957?</w:t>
      </w:r>
    </w:p>
    <w:p>
      <w:r>
        <w:rPr>
          <w:b/>
        </w:rPr>
        <w:t xml:space="preserve">Kysymys 1</w:t>
      </w:r>
    </w:p>
    <w:p>
      <w:r>
        <w:t xml:space="preserve">Montinin mukaan mitä tarkoittaa termi apostolaatti?</w:t>
      </w:r>
    </w:p>
    <w:p>
      <w:r>
        <w:rPr>
          <w:b/>
        </w:rPr>
        <w:t xml:space="preserve">Kysymys 2</w:t>
      </w:r>
    </w:p>
    <w:p>
      <w:r>
        <w:t xml:space="preserve">Kuinka monta kansakuntaa Montini toivoi yhdistävänsä pääsihteerinä?</w:t>
      </w:r>
    </w:p>
    <w:p>
      <w:r>
        <w:rPr>
          <w:b/>
        </w:rPr>
        <w:t xml:space="preserve">Kysymys 3</w:t>
      </w:r>
    </w:p>
    <w:p>
      <w:r>
        <w:t xml:space="preserve">Milloin oli Montinin ensimmäinen kokous, jossa käsiteltiin katolisten maallikkojäsenten yhdistymistä?</w:t>
      </w:r>
    </w:p>
    <w:p>
      <w:r>
        <w:rPr>
          <w:b/>
        </w:rPr>
        <w:t xml:space="preserve">Teksti numero 13</w:t>
      </w:r>
    </w:p>
    <w:p>
      <w:r>
        <w:t xml:space="preserve">Vaikka jotkut kardinaalit näyttävät pitäneen häntä papabileena, todennäköisenä ehdokkaana </w:t>
      </w:r>
      <w:r>
        <w:rPr>
          <w:color w:val="A9A9A9"/>
        </w:rPr>
        <w:t xml:space="preserve">paaviksi</w:t>
      </w:r>
      <w:r>
        <w:t xml:space="preserve">, ja hän saattoi saada joitakin ääniä vuoden 1958 konklaavissa, Montini ei ollut vielä </w:t>
      </w:r>
      <w:r>
        <w:rPr>
          <w:color w:val="DCDCDC"/>
        </w:rPr>
        <w:t xml:space="preserve">kardinaali, </w:t>
      </w:r>
      <w:r>
        <w:t xml:space="preserve">mikä teki hänestä epätodennäköisen valinnan. </w:t>
      </w:r>
      <w:r>
        <w:t xml:space="preserve">28. lokakuuta 1958 </w:t>
      </w:r>
      <w:r>
        <w:rPr>
          <w:color w:val="2F4F4F"/>
        </w:rPr>
        <w:t xml:space="preserve">Angelo Roncalli </w:t>
      </w:r>
      <w:r>
        <w:t xml:space="preserve">valittiin paaviksi ja hän otti nimekseen Johannes XXIII. L'Osservatore Romano ilmoitti 17. marraskuuta 1958 konsistoriasta uusien kardinaalien luomiseksi. Montinin nimi johti listaa. Kun paavi nosti Montinin kardinaaliksi </w:t>
      </w:r>
      <w:r>
        <w:rPr>
          <w:color w:val="556B2F"/>
        </w:rPr>
        <w:t xml:space="preserve">15. joulukuuta 1958</w:t>
      </w:r>
      <w:r>
        <w:t xml:space="preserve">, hänestä tuli </w:t>
      </w:r>
      <w:r>
        <w:rPr>
          <w:color w:val="6B8E23"/>
        </w:rPr>
        <w:t xml:space="preserve">Ss. Silvestro e Martino </w:t>
      </w:r>
      <w:r>
        <w:t xml:space="preserve">ai Montin </w:t>
      </w:r>
      <w:r>
        <w:t xml:space="preserve">kardinaalipappi.</w:t>
      </w:r>
      <w:r>
        <w:t xml:space="preserve"> Hän nimitti hänet samanaikaisesti useisiin Vatikaanin kongregaatioihin, mikä johti Montinin moniin vierailuihin Roomassa tulevina vuosina.</w:t>
      </w:r>
    </w:p>
    <w:p>
      <w:r>
        <w:rPr>
          <w:b/>
        </w:rPr>
        <w:t xml:space="preserve">Kysymys 0</w:t>
      </w:r>
    </w:p>
    <w:p>
      <w:r>
        <w:t xml:space="preserve">Mihin rooliin Montinia ei pidetty todennäköisenä ehdokkaana?</w:t>
      </w:r>
    </w:p>
    <w:p>
      <w:r>
        <w:rPr>
          <w:b/>
        </w:rPr>
        <w:t xml:space="preserve">Kysymys 1</w:t>
      </w:r>
    </w:p>
    <w:p>
      <w:r>
        <w:t xml:space="preserve">Mitä Montinista oli vielä tulossa?</w:t>
      </w:r>
    </w:p>
    <w:p>
      <w:r>
        <w:rPr>
          <w:b/>
        </w:rPr>
        <w:t xml:space="preserve">Kysymys 2</w:t>
      </w:r>
    </w:p>
    <w:p>
      <w:r>
        <w:t xml:space="preserve">Kuka valittiin paaviksi vuonna 1958?</w:t>
      </w:r>
    </w:p>
    <w:p>
      <w:r>
        <w:rPr>
          <w:b/>
        </w:rPr>
        <w:t xml:space="preserve">Kysymys 3</w:t>
      </w:r>
    </w:p>
    <w:p>
      <w:r>
        <w:t xml:space="preserve">Milloin Montinista tuli lopulta kardinaali?</w:t>
      </w:r>
    </w:p>
    <w:p>
      <w:r>
        <w:rPr>
          <w:b/>
        </w:rPr>
        <w:t xml:space="preserve">Kysymys 4</w:t>
      </w:r>
    </w:p>
    <w:p>
      <w:r>
        <w:t xml:space="preserve">Minkä tuomiokapitulin kardinaali Montinista tuli?</w:t>
      </w:r>
    </w:p>
    <w:p>
      <w:r>
        <w:rPr>
          <w:b/>
        </w:rPr>
        <w:t xml:space="preserve">Teksti numero 14</w:t>
      </w:r>
    </w:p>
    <w:p>
      <w:r>
        <w:t xml:space="preserve">Kardinaalina Montini matkusti </w:t>
      </w:r>
      <w:r>
        <w:rPr>
          <w:color w:val="A9A9A9"/>
        </w:rPr>
        <w:t xml:space="preserve">Afrikkaan </w:t>
      </w:r>
      <w:r>
        <w:t xml:space="preserve">(</w:t>
      </w:r>
      <w:r>
        <w:rPr>
          <w:color w:val="DCDCDC"/>
        </w:rPr>
        <w:t xml:space="preserve">1962)</w:t>
      </w:r>
      <w:r>
        <w:t xml:space="preserve">, jossa hän vieraili Ghanassa, Sudanissa, Keniassa, Kongossa, Rodesiassa, Etelä-Afrikassa ja Nigeriassa. Matkan jälkeen Johannes XXIII antoi hänelle matkan yhteydessä yksityis-auditioinnin, joka kesti useita tunteja. </w:t>
      </w:r>
      <w:r>
        <w:rPr>
          <w:color w:val="2F4F4F"/>
        </w:rPr>
        <w:t xml:space="preserve">Viidellätoista </w:t>
      </w:r>
      <w:r>
        <w:t xml:space="preserve">muulla matkallaan hän vieraili Brasiliassa (1960) ja Yhdysvalloissa (</w:t>
      </w:r>
      <w:r>
        <w:rPr>
          <w:color w:val="556B2F"/>
        </w:rPr>
        <w:t xml:space="preserve">1960)</w:t>
      </w:r>
      <w:r>
        <w:t xml:space="preserve">, muun muassa New Yorkissa, Washingtonissa, Chicagossa, Indianan Notre Damen yliopistossa, Bostonissa, Philadelphiassa ja Baltimoressa. Kardinaalina ollessaan hän yleensä lomaili </w:t>
      </w:r>
      <w:r>
        <w:rPr>
          <w:color w:val="6B8E23"/>
        </w:rPr>
        <w:t xml:space="preserve">Engelbergin luostarissa</w:t>
      </w:r>
      <w:r>
        <w:t xml:space="preserve">, syrjäisessä benediktiiniluostarissa Sveitsissä.</w:t>
      </w:r>
    </w:p>
    <w:p>
      <w:r>
        <w:rPr>
          <w:b/>
        </w:rPr>
        <w:t xml:space="preserve">Kysymys 0</w:t>
      </w:r>
    </w:p>
    <w:p>
      <w:r>
        <w:t xml:space="preserve">Missä maassa Montini vieraili kardinaalina?</w:t>
      </w:r>
    </w:p>
    <w:p>
      <w:r>
        <w:rPr>
          <w:b/>
        </w:rPr>
        <w:t xml:space="preserve">Kysymys 1</w:t>
      </w:r>
    </w:p>
    <w:p>
      <w:r>
        <w:t xml:space="preserve">Minä vuonna Montini matkusti kardinaalina Afrikkaan?</w:t>
      </w:r>
    </w:p>
    <w:p>
      <w:r>
        <w:rPr>
          <w:b/>
        </w:rPr>
        <w:t xml:space="preserve">Kysymys 2</w:t>
      </w:r>
    </w:p>
    <w:p>
      <w:r>
        <w:t xml:space="preserve">Kuinka monta ulkomaanmatkaa Montini teki kardinaalina?</w:t>
      </w:r>
    </w:p>
    <w:p>
      <w:r>
        <w:rPr>
          <w:b/>
        </w:rPr>
        <w:t xml:space="preserve">Kysymys 3</w:t>
      </w:r>
    </w:p>
    <w:p>
      <w:r>
        <w:t xml:space="preserve">Minä vuonna Montini vieraili Yhdysvalloissa?</w:t>
      </w:r>
    </w:p>
    <w:p>
      <w:r>
        <w:rPr>
          <w:b/>
        </w:rPr>
        <w:t xml:space="preserve">Kysymys 4</w:t>
      </w:r>
    </w:p>
    <w:p>
      <w:r>
        <w:t xml:space="preserve">Missä Montini käytti kardinaalina mielellään retriittiä?</w:t>
      </w:r>
    </w:p>
    <w:p>
      <w:r>
        <w:rPr>
          <w:b/>
        </w:rPr>
        <w:t xml:space="preserve">Teksti numero 15</w:t>
      </w:r>
    </w:p>
    <w:p>
      <w:r>
        <w:t xml:space="preserve">Toisin kuin papabile-kardinaalit Giacomo Lercaro, Bolognan kardinaali, ja Giuseppe Siri, Genovan kardinaali, häntä ei tunnistettu vasemmistoon eikä oikeistoon, eikä häntä pidetty radikaalina </w:t>
      </w:r>
      <w:r>
        <w:rPr>
          <w:color w:val="A9A9A9"/>
        </w:rPr>
        <w:t xml:space="preserve">uudistajana</w:t>
      </w:r>
      <w:r>
        <w:t xml:space="preserve">. </w:t>
      </w:r>
      <w:r>
        <w:t xml:space="preserve">Häntä pidettiin todennäköisimpänä jatkamaan </w:t>
      </w:r>
      <w:r>
        <w:rPr>
          <w:color w:val="DCDCDC"/>
        </w:rPr>
        <w:t xml:space="preserve">Vatikaanin toista kirkolliskokousta</w:t>
      </w:r>
      <w:r>
        <w:t xml:space="preserve">, joka jo ilman konkreettisia tuloksia oli kestänyt pidempään kuin Johannes XXIII, jolla oli visio, mutta "jolla ei ollut selkeää ohjelmaa", oli odottanut. Hänen retoriikassaan näyttää olleen liiallisen optimismin sävy, luottamus edistykseen, joka oli ominaista 1960-luvulle." </w:t>
      </w:r>
      <w:r>
        <w:t xml:space="preserve">Kun Johannes XXIII kuoli </w:t>
      </w:r>
      <w:r>
        <w:rPr>
          <w:color w:val="2F4F4F"/>
        </w:rPr>
        <w:t xml:space="preserve">vatsasyöpään </w:t>
      </w:r>
      <w:r>
        <w:t xml:space="preserve">3. kesäkuuta 1963</w:t>
      </w:r>
      <w:r>
        <w:t xml:space="preserve">, se käynnisti konklaavin uuden </w:t>
      </w:r>
      <w:r>
        <w:rPr>
          <w:color w:val="6B8E23"/>
        </w:rPr>
        <w:t xml:space="preserve">paavin</w:t>
      </w:r>
      <w:r>
        <w:t xml:space="preserve"> valitsemiseksi</w:t>
      </w:r>
      <w:r>
        <w:t xml:space="preserve">.</w:t>
      </w:r>
    </w:p>
    <w:p>
      <w:r>
        <w:rPr>
          <w:b/>
        </w:rPr>
        <w:t xml:space="preserve">Kysymys 0</w:t>
      </w:r>
    </w:p>
    <w:p>
      <w:r>
        <w:t xml:space="preserve">Mitä roolia Montinin ei katsottu täyttävän toisin kuin joidenkin kardinaalitovereidensa?</w:t>
      </w:r>
    </w:p>
    <w:p>
      <w:r>
        <w:rPr>
          <w:b/>
        </w:rPr>
        <w:t xml:space="preserve">Kysymys 1</w:t>
      </w:r>
    </w:p>
    <w:p>
      <w:r>
        <w:t xml:space="preserve">Minkä organisaation kirkko odotti Montinin jatkavan?</w:t>
      </w:r>
    </w:p>
    <w:p>
      <w:r>
        <w:rPr>
          <w:b/>
        </w:rPr>
        <w:t xml:space="preserve">Kysymys 2</w:t>
      </w:r>
    </w:p>
    <w:p>
      <w:r>
        <w:t xml:space="preserve">Mikä sairaus aiheutti paavi Johannes XXIII:n kuoleman?</w:t>
      </w:r>
    </w:p>
    <w:p>
      <w:r>
        <w:rPr>
          <w:b/>
        </w:rPr>
        <w:t xml:space="preserve">Kysymys 3</w:t>
      </w:r>
    </w:p>
    <w:p>
      <w:r>
        <w:t xml:space="preserve">Minä vuonna paavi Johannes XXIII kuoli?</w:t>
      </w:r>
    </w:p>
    <w:p>
      <w:r>
        <w:rPr>
          <w:b/>
        </w:rPr>
        <w:t xml:space="preserve">Kysymys 4</w:t>
      </w:r>
    </w:p>
    <w:p>
      <w:r>
        <w:t xml:space="preserve">Minkä roolin paavi Johannes XXIII:n kuolema sai aikaan paavin valinnan?</w:t>
      </w:r>
    </w:p>
    <w:p>
      <w:r>
        <w:rPr>
          <w:b/>
        </w:rPr>
        <w:t xml:space="preserve">Teksti numero 16</w:t>
      </w:r>
    </w:p>
    <w:p>
      <w:r>
        <w:rPr>
          <w:color w:val="A9A9A9"/>
        </w:rPr>
        <w:t xml:space="preserve">Paavali VI poisti </w:t>
      </w:r>
      <w:r>
        <w:t xml:space="preserve">suuren osan paaviuden kuninkaallisesta loistosta. Hän oli toistaiseksi viimeinen paavi, joka kruunattiin; hänen seuraajansa paavi Johannes Paavali I korvasi </w:t>
      </w:r>
      <w:r>
        <w:rPr>
          <w:color w:val="DCDCDC"/>
        </w:rPr>
        <w:t xml:space="preserve">paavin kruunajaiset </w:t>
      </w:r>
      <w:r>
        <w:t xml:space="preserve">(joita Paavali oli jo muuttanut huomattavasti, mutta jotka hän jätti pakollisiksi vuoden 1975 apostolisessa konstituutiossaan Romano Pontifici Eligendo) paavin virkaanastujaisilla. Paavali VI lahjoitti oman </w:t>
      </w:r>
      <w:r>
        <w:rPr>
          <w:color w:val="2F4F4F"/>
        </w:rPr>
        <w:t xml:space="preserve">paavin tiaransa</w:t>
      </w:r>
      <w:r>
        <w:t xml:space="preserve">, joka oli lahja hänen entiseltä </w:t>
      </w:r>
      <w:r>
        <w:rPr>
          <w:color w:val="556B2F"/>
        </w:rPr>
        <w:t xml:space="preserve">Milanon arkkihiippakunnaltaan, </w:t>
      </w:r>
      <w:r>
        <w:rPr>
          <w:color w:val="6B8E23"/>
        </w:rPr>
        <w:t xml:space="preserve">Washingtonissa </w:t>
      </w:r>
      <w:r>
        <w:t xml:space="preserve">sijaitsevalle Basilica of the National Shrine of the Immaculate Conception -pyhäkölle </w:t>
      </w:r>
      <w:r>
        <w:t xml:space="preserve">(jossa se on pysyvästi esillä kryptassa) lahjaksi amerikkalaisille katolilaisille.</w:t>
      </w:r>
    </w:p>
    <w:p>
      <w:r>
        <w:rPr>
          <w:b/>
        </w:rPr>
        <w:t xml:space="preserve">Kysymys 0</w:t>
      </w:r>
    </w:p>
    <w:p>
      <w:r>
        <w:t xml:space="preserve">Mitä Paavali VI lahjoitti Tahrattoman sikiämisen kansallisen pyhäkön basilikalle?</w:t>
      </w:r>
    </w:p>
    <w:p>
      <w:r>
        <w:rPr>
          <w:b/>
        </w:rPr>
        <w:t xml:space="preserve">Kysymys 1</w:t>
      </w:r>
    </w:p>
    <w:p>
      <w:r>
        <w:t xml:space="preserve">Mikä ryhmä antoi Paavali VI:lle paavin tiaran?</w:t>
      </w:r>
    </w:p>
    <w:p>
      <w:r>
        <w:rPr>
          <w:b/>
        </w:rPr>
        <w:t xml:space="preserve">Kysymys 2</w:t>
      </w:r>
    </w:p>
    <w:p>
      <w:r>
        <w:t xml:space="preserve">Missä sijaitsee Basilica of the National Shrine of the Immaculate Conception?</w:t>
      </w:r>
    </w:p>
    <w:p>
      <w:r>
        <w:rPr>
          <w:b/>
        </w:rPr>
        <w:t xml:space="preserve">Kysymys 3</w:t>
      </w:r>
    </w:p>
    <w:p>
      <w:r>
        <w:t xml:space="preserve">Kuka oli viimeinen paavi, joka kruunattiin?</w:t>
      </w:r>
    </w:p>
    <w:p>
      <w:r>
        <w:rPr>
          <w:b/>
        </w:rPr>
        <w:t xml:space="preserve">Kysymys 4</w:t>
      </w:r>
    </w:p>
    <w:p>
      <w:r>
        <w:t xml:space="preserve">Minkä seremonian Paavali VI oli jättänyt voimaan vuoden 1975 apostolisessa konstituutiossa?</w:t>
      </w:r>
    </w:p>
    <w:p>
      <w:r>
        <w:rPr>
          <w:b/>
        </w:rPr>
        <w:t xml:space="preserve">Teksti numero 17</w:t>
      </w:r>
    </w:p>
    <w:p>
      <w:r>
        <w:rPr>
          <w:color w:val="A9A9A9"/>
        </w:rPr>
        <w:t xml:space="preserve">Vatikaanin II kirkolliskokouksen </w:t>
      </w:r>
      <w:r>
        <w:t xml:space="preserve">aikana </w:t>
      </w:r>
      <w:r>
        <w:t xml:space="preserve">neuvoston isät välttivät lausuntoja, jotka saattaisivat suututtaa muiden uskontojen kristittyjä.</w:t>
      </w:r>
      <w:r>
        <w:t xml:space="preserve">Kristittyjen ykseyden sihteeristön puheenjohtajalla, </w:t>
      </w:r>
      <w:r>
        <w:rPr>
          <w:color w:val="DCDCDC"/>
        </w:rPr>
        <w:t xml:space="preserve">kardinaali Augustin Bealla </w:t>
      </w:r>
      <w:r>
        <w:t xml:space="preserve">oli aina Paavali VI:n täysi tuki hänen pyrkimyksissään varmistaa, että </w:t>
      </w:r>
      <w:r>
        <w:rPr>
          <w:color w:val="2F4F4F"/>
        </w:rPr>
        <w:t xml:space="preserve">neuvoston kieli </w:t>
      </w:r>
      <w:r>
        <w:t xml:space="preserve">olisi ystävällistä ja avointa protestanttisten ja ortodoksisten kirkkojen herkkyydelle, jotka hän oli kutsunut kaikkiin istuntoihin </w:t>
      </w:r>
      <w:r>
        <w:rPr>
          <w:color w:val="556B2F"/>
        </w:rPr>
        <w:t xml:space="preserve">paavi Johannes XXIII:</w:t>
      </w:r>
      <w:r>
        <w:t xml:space="preserve">n pyynnöstä</w:t>
      </w:r>
      <w:r>
        <w:t xml:space="preserve">. Bea oli myös vahvasti mukana hyväksymässä Nostra aetatea, joka säätelee kirkon suhteita juutalaiseen uskoon ja muiden uskontojen jäseniin[d].</w:t>
      </w:r>
    </w:p>
    <w:p>
      <w:r>
        <w:rPr>
          <w:b/>
        </w:rPr>
        <w:t xml:space="preserve">Kysymys 0</w:t>
      </w:r>
    </w:p>
    <w:p>
      <w:r>
        <w:t xml:space="preserve">Kuka oli kristillisen yhtenäisyyden sihteeristön puheenjohtaja?</w:t>
      </w:r>
    </w:p>
    <w:p>
      <w:r>
        <w:rPr>
          <w:b/>
        </w:rPr>
        <w:t xml:space="preserve">Kysymys 1</w:t>
      </w:r>
    </w:p>
    <w:p>
      <w:r>
        <w:t xml:space="preserve">Mihin Paavali VI uskoi ystävällisen suhtautumisen säilyttämisessä muihin kristillisiin uskontokuntiin kuuluviin ihmisiin?</w:t>
      </w:r>
    </w:p>
    <w:p>
      <w:r>
        <w:rPr>
          <w:b/>
        </w:rPr>
        <w:t xml:space="preserve">Kysymys 2</w:t>
      </w:r>
    </w:p>
    <w:p>
      <w:r>
        <w:t xml:space="preserve">Kuka vaati, että protestanttiset ja ortodoksiset kristityt kutsutaan kaikkiin neuvoston kokouksiin?</w:t>
      </w:r>
    </w:p>
    <w:p>
      <w:r>
        <w:rPr>
          <w:b/>
        </w:rPr>
        <w:t xml:space="preserve">Kysymys 3</w:t>
      </w:r>
    </w:p>
    <w:p>
      <w:r>
        <w:t xml:space="preserve">Kuka kardinaali osallistui voimakkaasti Nostra aetaten läpimenoon?</w:t>
      </w:r>
    </w:p>
    <w:p>
      <w:r>
        <w:rPr>
          <w:b/>
        </w:rPr>
        <w:t xml:space="preserve">Kysymys 4</w:t>
      </w:r>
    </w:p>
    <w:p>
      <w:r>
        <w:t xml:space="preserve">Mikä Vatikaani pyrki välttämään muiden kristillisten uskontojen loukkaamista neuvonantajien istuntokielellä?</w:t>
      </w:r>
    </w:p>
    <w:p>
      <w:r>
        <w:rPr>
          <w:b/>
        </w:rPr>
        <w:t xml:space="preserve">Teksti numero 18</w:t>
      </w:r>
    </w:p>
    <w:p>
      <w:r>
        <w:t xml:space="preserve">Valittuaan Rooman piispaksi Paavali VI tapasi ensin uusien hiippakuntiensa papit. Hän kertoi heille, että hän aloitti Milanossa </w:t>
      </w:r>
      <w:r>
        <w:rPr>
          <w:color w:val="A9A9A9"/>
        </w:rPr>
        <w:t xml:space="preserve">vuoropuhelun </w:t>
      </w:r>
      <w:r>
        <w:t xml:space="preserve">nykymaailman kanssa ja pyysi heitä etsimään yhteyttä kaikkiin ihmisiin kaikilla elämänalueilla. </w:t>
      </w:r>
      <w:r>
        <w:rPr>
          <w:color w:val="DCDCDC"/>
        </w:rPr>
        <w:t xml:space="preserve">Kuusi </w:t>
      </w:r>
      <w:r>
        <w:t xml:space="preserve">päivää valintansa jälkeen hän ilmoitti jatkavansa </w:t>
      </w:r>
      <w:r>
        <w:rPr>
          <w:color w:val="2F4F4F"/>
        </w:rPr>
        <w:t xml:space="preserve">Vatikaanin II kirkolliskokousta </w:t>
      </w:r>
      <w:r>
        <w:t xml:space="preserve">ja kutsui avajaiset koolle </w:t>
      </w:r>
      <w:r>
        <w:rPr>
          <w:color w:val="556B2F"/>
        </w:rPr>
        <w:t xml:space="preserve">29. syyskuuta 1963</w:t>
      </w:r>
      <w:r>
        <w:t xml:space="preserve">. Radiopuheessaan maailmalle Paavali VI muistutti edeltäjiensä ainutlaatuisuudesta, Pius XI:n voimasta, Pius XII:n viisaudesta ja älykkyydestä sekä Johannes XXIII:n rakkaudesta. "Paavillisiksi tavoitteikseen" hän mainitsi Vatikaanin II kirkolliskokouksen jatkamisen ja loppuunsaattamisen, </w:t>
      </w:r>
      <w:r>
        <w:rPr>
          <w:color w:val="6B8E23"/>
        </w:rPr>
        <w:t xml:space="preserve">kanonisen oikeuden </w:t>
      </w:r>
      <w:r>
        <w:t xml:space="preserve">uudistamisen </w:t>
      </w:r>
      <w:r>
        <w:t xml:space="preserve">sekä yhteiskunnallisen rauhan ja oikeudenmukaisuuden parantamisen maailmassa. Kristinuskon ykseys olisi hänen toiminnassaan keskeisellä sijalla.</w:t>
      </w:r>
    </w:p>
    <w:p>
      <w:r>
        <w:rPr>
          <w:b/>
        </w:rPr>
        <w:t xml:space="preserve">Kysymys 0</w:t>
      </w:r>
    </w:p>
    <w:p>
      <w:r>
        <w:t xml:space="preserve">Mitä Paavali VI halusi pitää avoinna nykymaailman ja kaikkien elämänalueiden ihmisten kanssa?</w:t>
      </w:r>
    </w:p>
    <w:p>
      <w:r>
        <w:rPr>
          <w:b/>
        </w:rPr>
        <w:t xml:space="preserve">Kysymys 1</w:t>
      </w:r>
    </w:p>
    <w:p>
      <w:r>
        <w:t xml:space="preserve">Kuinka monta päivää Paavali VI:n valinnan jälkeen hän ilmoitti jatkavansa Vatikaanin II kirkolliskokousta?</w:t>
      </w:r>
    </w:p>
    <w:p>
      <w:r>
        <w:rPr>
          <w:b/>
        </w:rPr>
        <w:t xml:space="preserve">Kysymys 2</w:t>
      </w:r>
    </w:p>
    <w:p>
      <w:r>
        <w:t xml:space="preserve">Minä päivänä Vatikaani II kokoontui uudelleen?</w:t>
      </w:r>
    </w:p>
    <w:p>
      <w:r>
        <w:rPr>
          <w:b/>
        </w:rPr>
        <w:t xml:space="preserve">Kysymys 3</w:t>
      </w:r>
    </w:p>
    <w:p>
      <w:r>
        <w:t xml:space="preserve">Mitä Paavali VI ilmoitti kuusi päivää valintansa jälkeen jatkavansa? </w:t>
      </w:r>
    </w:p>
    <w:p>
      <w:r>
        <w:rPr>
          <w:b/>
        </w:rPr>
        <w:t xml:space="preserve">Kysymys 4</w:t>
      </w:r>
    </w:p>
    <w:p>
      <w:r>
        <w:t xml:space="preserve">Mitä Paavali halusi uudistaa vastavalittuna paavina?</w:t>
      </w:r>
    </w:p>
    <w:p>
      <w:r>
        <w:rPr>
          <w:b/>
        </w:rPr>
        <w:t xml:space="preserve">Teksti numero 19</w:t>
      </w:r>
    </w:p>
    <w:p>
      <w:r>
        <w:t xml:space="preserve">Hän muistutti konsiilin isiä siitä, että vain muutamaa vuotta aiemmin paavi Pius XII oli julkaissut </w:t>
      </w:r>
      <w:r>
        <w:t xml:space="preserve">Kristuksen </w:t>
      </w:r>
      <w:r>
        <w:rPr>
          <w:color w:val="DCDCDC"/>
        </w:rPr>
        <w:t xml:space="preserve">mystistä </w:t>
      </w:r>
      <w:r>
        <w:t xml:space="preserve">ruumista </w:t>
      </w:r>
      <w:r>
        <w:t xml:space="preserve">käsittelevän </w:t>
      </w:r>
      <w:r>
        <w:rPr>
          <w:color w:val="A9A9A9"/>
        </w:rPr>
        <w:t xml:space="preserve">Mystici corporis </w:t>
      </w:r>
      <w:r>
        <w:t xml:space="preserve">-enkyklikaation. </w:t>
      </w:r>
      <w:r>
        <w:t xml:space="preserve">Hän pyysi heitä olemaan toistamatta tai luomatta uusia dogmaattisia määritelmiä vaan selittämään </w:t>
      </w:r>
      <w:r>
        <w:rPr>
          <w:color w:val="2F4F4F"/>
        </w:rPr>
        <w:t xml:space="preserve">yksinkertaisin </w:t>
      </w:r>
      <w:r>
        <w:t xml:space="preserve">sanoin, miten kirkko näkee itsensä. Hän kiitti muiden kristillisten yhteisöjen edustajia heidän läsnäolostaan ja pyysi heiltä anteeksiantoa, jos katolinen kirkko on syyllinen </w:t>
      </w:r>
      <w:r>
        <w:rPr>
          <w:color w:val="556B2F"/>
        </w:rPr>
        <w:t xml:space="preserve">eroon</w:t>
      </w:r>
      <w:r>
        <w:t xml:space="preserve">. </w:t>
      </w:r>
      <w:r>
        <w:t xml:space="preserve">Hän myös muistutti neuvoston isiä siitä, että monet </w:t>
      </w:r>
      <w:r>
        <w:rPr>
          <w:color w:val="6B8E23"/>
        </w:rPr>
        <w:t xml:space="preserve">idän </w:t>
      </w:r>
      <w:r>
        <w:t xml:space="preserve">piispat </w:t>
      </w:r>
      <w:r>
        <w:t xml:space="preserve">eivät voineet osallistua, koska idän hallitukset eivät sallineet heidän matkojaan.</w:t>
      </w:r>
    </w:p>
    <w:p>
      <w:r>
        <w:rPr>
          <w:b/>
        </w:rPr>
        <w:t xml:space="preserve">Kysymys 0</w:t>
      </w:r>
    </w:p>
    <w:p>
      <w:r>
        <w:t xml:space="preserve">Minkä määräyksen paavi Pius XXIII antoi Kristuksen ruumiista?</w:t>
      </w:r>
    </w:p>
    <w:p>
      <w:r>
        <w:rPr>
          <w:b/>
        </w:rPr>
        <w:t xml:space="preserve">Kysymys 1</w:t>
      </w:r>
    </w:p>
    <w:p>
      <w:r>
        <w:t xml:space="preserve">Miten katolisessa liturgiassa suhtaudutaan Kristuksen ruumiiseen?</w:t>
      </w:r>
    </w:p>
    <w:p>
      <w:r>
        <w:rPr>
          <w:b/>
        </w:rPr>
        <w:t xml:space="preserve">Kysymys 2</w:t>
      </w:r>
    </w:p>
    <w:p>
      <w:r>
        <w:t xml:space="preserve">Millaisella kielellä Paavali VI halusi kirkon välittävän dogmia?</w:t>
      </w:r>
    </w:p>
    <w:p>
      <w:r>
        <w:rPr>
          <w:b/>
        </w:rPr>
        <w:t xml:space="preserve">Kysymys 3</w:t>
      </w:r>
    </w:p>
    <w:p>
      <w:r>
        <w:t xml:space="preserve">Miltä alueelta piispoja estettiin osallistumasta Paavali VI:n ekumeeniseen kokoukseen?</w:t>
      </w:r>
    </w:p>
    <w:p>
      <w:r>
        <w:rPr>
          <w:b/>
        </w:rPr>
        <w:t xml:space="preserve">Kysymys 4</w:t>
      </w:r>
    </w:p>
    <w:p>
      <w:r>
        <w:t xml:space="preserve">Mitä Paavali VI pyysi muilta kristityiltä anteeksi?</w:t>
      </w:r>
    </w:p>
    <w:p>
      <w:r>
        <w:rPr>
          <w:b/>
        </w:rPr>
        <w:t xml:space="preserve">Teksti numero 20</w:t>
      </w:r>
    </w:p>
    <w:p>
      <w:r>
        <w:t xml:space="preserve">Paavali VI avasi kolmannen jakson 14. syyskuuta 1964 ja kertoi neuvoston isille pitävänsä </w:t>
      </w:r>
      <w:r>
        <w:rPr>
          <w:color w:val="A9A9A9"/>
        </w:rPr>
        <w:t xml:space="preserve">kirkkoa </w:t>
      </w:r>
      <w:r>
        <w:t xml:space="preserve">koskevaa tekstiä </w:t>
      </w:r>
      <w:r>
        <w:t xml:space="preserve">tärkeimpänä neuvoston asiakirjana. Kun neuvosto keskusteli piispojen roolista </w:t>
      </w:r>
      <w:r>
        <w:rPr>
          <w:color w:val="DCDCDC"/>
        </w:rPr>
        <w:t xml:space="preserve">paavinvaalissa</w:t>
      </w:r>
      <w:r>
        <w:t xml:space="preserve">, Paavali VI antoi selitysmuistion, jossa vahvistettiin paavin ensisijaisuus. Jotkut pitivät tätä toimenpidettä sekaantumisena neuvoston asioihin. Amerikkalaiset piispat vaativat pikaista päätöslauselmaa </w:t>
      </w:r>
      <w:r>
        <w:rPr>
          <w:color w:val="2F4F4F"/>
        </w:rPr>
        <w:t xml:space="preserve">uskonnonvapaudesta, </w:t>
      </w:r>
      <w:r>
        <w:t xml:space="preserve">mutta Paavali VI vaati, että se hyväksytään yhdessä siihen liittyvien tekstien, kuten ekumenian, kanssa. Paavi päätti istunnon 21. marraskuuta 1964 </w:t>
      </w:r>
      <w:r>
        <w:t xml:space="preserve">julistamalla virallisesti </w:t>
      </w:r>
      <w:r>
        <w:rPr>
          <w:color w:val="6B8E23"/>
        </w:rPr>
        <w:t xml:space="preserve">Marian </w:t>
      </w:r>
      <w:r>
        <w:t xml:space="preserve">kirkon äidiksi.</w:t>
      </w:r>
    </w:p>
    <w:p>
      <w:r>
        <w:rPr>
          <w:b/>
        </w:rPr>
        <w:t xml:space="preserve">Kysymys 0</w:t>
      </w:r>
    </w:p>
    <w:p>
      <w:r>
        <w:t xml:space="preserve">Mikä aihe oli Paavali VI:n mielestä kirkon neuvonpidon kannalta tärkein?</w:t>
      </w:r>
    </w:p>
    <w:p>
      <w:r>
        <w:rPr>
          <w:b/>
        </w:rPr>
        <w:t xml:space="preserve">Kysymys 1</w:t>
      </w:r>
    </w:p>
    <w:p>
      <w:r>
        <w:t xml:space="preserve">Kuka oli Paavali VI:n mielestä tärkein katolisessa hierarkiassa?</w:t>
      </w:r>
    </w:p>
    <w:p>
      <w:r>
        <w:rPr>
          <w:b/>
        </w:rPr>
        <w:t xml:space="preserve">Kysymys 2</w:t>
      </w:r>
    </w:p>
    <w:p>
      <w:r>
        <w:t xml:space="preserve">Minkä puolesta Amerikan piispainkokous kokoontui?</w:t>
      </w:r>
    </w:p>
    <w:p>
      <w:r>
        <w:rPr>
          <w:b/>
        </w:rPr>
        <w:t xml:space="preserve">Kysymys 3</w:t>
      </w:r>
    </w:p>
    <w:p>
      <w:r>
        <w:t xml:space="preserve">Minkä pyhimyksen Paavali VI nimitti katolisen kirkon äidiksi?</w:t>
      </w:r>
    </w:p>
    <w:p>
      <w:r>
        <w:rPr>
          <w:b/>
        </w:rPr>
        <w:t xml:space="preserve">Kysymys 4</w:t>
      </w:r>
    </w:p>
    <w:p>
      <w:r>
        <w:t xml:space="preserve">Minä vuonna Paavali VI nimitti virallisesti Marian katolisen kirkon äidiksi?</w:t>
      </w:r>
    </w:p>
    <w:p>
      <w:r>
        <w:rPr>
          <w:b/>
        </w:rPr>
        <w:t xml:space="preserve">Teksti numero 21</w:t>
      </w:r>
    </w:p>
    <w:p>
      <w:r>
        <w:t xml:space="preserve">Kolmannen ja neljännen istunnon välisenä aikana paavi ilmoitti </w:t>
      </w:r>
      <w:r>
        <w:rPr>
          <w:color w:val="A9A9A9"/>
        </w:rPr>
        <w:t xml:space="preserve">uudistuksista, </w:t>
      </w:r>
      <w:r>
        <w:t xml:space="preserve">jotka koskivat Rooman kuraattoria, kanonisen oikeuden tarkistamista, eri </w:t>
      </w:r>
      <w:r>
        <w:rPr>
          <w:color w:val="DCDCDC"/>
        </w:rPr>
        <w:t xml:space="preserve">uskontokuntia yhdistäviä </w:t>
      </w:r>
      <w:r>
        <w:t xml:space="preserve">seka-avioliittoja koskevia säännöksiä </w:t>
      </w:r>
      <w:r>
        <w:t xml:space="preserve">ja syntyvyyden valvontaa koskevia kysymyksiä. Hän avasi konsiilin viimeisen istunnon ja konselebroi niiden maiden </w:t>
      </w:r>
      <w:r>
        <w:rPr>
          <w:color w:val="2F4F4F"/>
        </w:rPr>
        <w:t xml:space="preserve">piispojen</w:t>
      </w:r>
      <w:r>
        <w:t xml:space="preserve"> kanssa</w:t>
      </w:r>
      <w:r>
        <w:t xml:space="preserve">, joissa kirkkoa vainottiin. Useita hänen hyväksyttäväkseen ehdotettuja tekstejä jouduttiin muuttamaan. Kaikista teksteistä päästiin kuitenkin lopulta yhteisymmärrykseen. Kirkolliskokous saatiin päätökseen 8. joulukuuta </w:t>
      </w:r>
      <w:r>
        <w:rPr>
          <w:color w:val="556B2F"/>
        </w:rPr>
        <w:t xml:space="preserve">1965</w:t>
      </w:r>
      <w:r>
        <w:t xml:space="preserve">, </w:t>
      </w:r>
      <w:r>
        <w:rPr>
          <w:color w:val="6B8E23"/>
        </w:rPr>
        <w:t xml:space="preserve">Tahrattoman sikiämisen juhlapäivänä.</w:t>
      </w:r>
    </w:p>
    <w:p>
      <w:r>
        <w:rPr>
          <w:b/>
        </w:rPr>
        <w:t xml:space="preserve">Kysymys 0</w:t>
      </w:r>
    </w:p>
    <w:p>
      <w:r>
        <w:t xml:space="preserve">Mitä Paavali VI toteutti kolmannen ja neljännen ekumeenisen istunnon välillä?</w:t>
      </w:r>
    </w:p>
    <w:p>
      <w:r>
        <w:rPr>
          <w:b/>
        </w:rPr>
        <w:t xml:space="preserve">Kysymys 1</w:t>
      </w:r>
    </w:p>
    <w:p>
      <w:r>
        <w:t xml:space="preserve">Mitä katolinen kirkko pitää "seka-avioliitossa" "sekalaisena"?</w:t>
      </w:r>
    </w:p>
    <w:p>
      <w:r>
        <w:rPr>
          <w:b/>
        </w:rPr>
        <w:t xml:space="preserve">Kysymys 2</w:t>
      </w:r>
    </w:p>
    <w:p>
      <w:r>
        <w:t xml:space="preserve">Mitä katolisessa kalenterissa juhlitaan 8. joulukuuta? </w:t>
      </w:r>
    </w:p>
    <w:p>
      <w:r>
        <w:rPr>
          <w:b/>
        </w:rPr>
        <w:t xml:space="preserve">Kysymys 3</w:t>
      </w:r>
    </w:p>
    <w:p>
      <w:r>
        <w:t xml:space="preserve">Minä vuonna oli Paul Vi:n viimeinen neuvonpidon istunto?</w:t>
      </w:r>
    </w:p>
    <w:p>
      <w:r>
        <w:rPr>
          <w:b/>
        </w:rPr>
        <w:t xml:space="preserve">Kysymys 4</w:t>
      </w:r>
    </w:p>
    <w:p>
      <w:r>
        <w:t xml:space="preserve">Kenen kanssa Paavali VI juhli muissa maissa tapahtuneesta vainosta selviytymistä?</w:t>
      </w:r>
    </w:p>
    <w:p>
      <w:r>
        <w:rPr>
          <w:b/>
        </w:rPr>
        <w:t xml:space="preserve">Teksti numero 22</w:t>
      </w:r>
    </w:p>
    <w:p>
      <w:r>
        <w:t xml:space="preserve">Paavi Paavali VI tunsi </w:t>
      </w:r>
      <w:r>
        <w:t xml:space="preserve">hyvin </w:t>
      </w:r>
      <w:r>
        <w:rPr>
          <w:color w:val="A9A9A9"/>
        </w:rPr>
        <w:t xml:space="preserve">Rooman kuraattorin, sillä </w:t>
      </w:r>
      <w:r>
        <w:t xml:space="preserve">hän työskenteli siellä sukupolven ajan vuosina 1922-1954. Hän toteutti uudistuksensa vaiheittain eikä kertaheitolla. Maaliskuun 1. päivänä </w:t>
      </w:r>
      <w:r>
        <w:rPr>
          <w:color w:val="DCDCDC"/>
        </w:rPr>
        <w:t xml:space="preserve">1968 </w:t>
      </w:r>
      <w:r>
        <w:t xml:space="preserve">hän antoi asetuksen, joka oli Pius XII:n aloittama ja Johannes XXIII:n jatkama prosessi. Maaliskuun 28. päivänä </w:t>
      </w:r>
      <w:r>
        <w:rPr>
          <w:color w:val="2F4F4F"/>
        </w:rPr>
        <w:t xml:space="preserve">Pontificalis Domus </w:t>
      </w:r>
      <w:r>
        <w:t xml:space="preserve">-säädöksellä </w:t>
      </w:r>
      <w:r>
        <w:t xml:space="preserve">ja useissa seuraavina vuosina annetuissa apostolisissa konstituutioissa hän uudisti koko kuraattorin, mikä sisälsi </w:t>
      </w:r>
      <w:r>
        <w:rPr>
          <w:color w:val="556B2F"/>
        </w:rPr>
        <w:t xml:space="preserve">byrokratian</w:t>
      </w:r>
      <w:r>
        <w:t xml:space="preserve"> vähentämisen</w:t>
      </w:r>
      <w:r>
        <w:t xml:space="preserve">, olemassa olevien kongregaatioiden virtaviivaistamisen ja </w:t>
      </w:r>
      <w:r>
        <w:rPr>
          <w:color w:val="6B8E23"/>
        </w:rPr>
        <w:t xml:space="preserve">muiden kuin italialaisten </w:t>
      </w:r>
      <w:r>
        <w:t xml:space="preserve">laajemman edustuksen </w:t>
      </w:r>
      <w:r>
        <w:t xml:space="preserve">kuraattorin virkoihin.</w:t>
      </w:r>
    </w:p>
    <w:p>
      <w:r>
        <w:rPr>
          <w:b/>
        </w:rPr>
        <w:t xml:space="preserve">Kysymys 0</w:t>
      </w:r>
    </w:p>
    <w:p>
      <w:r>
        <w:t xml:space="preserve">Kenelle Paavali VI työskenteli vuosina 1922-1954?</w:t>
      </w:r>
    </w:p>
    <w:p>
      <w:r>
        <w:rPr>
          <w:b/>
        </w:rPr>
        <w:t xml:space="preserve">Kysymys 1</w:t>
      </w:r>
    </w:p>
    <w:p>
      <w:r>
        <w:t xml:space="preserve">Minä vuonna Paavali VI antoi asetuksen?</w:t>
      </w:r>
    </w:p>
    <w:p>
      <w:r>
        <w:rPr>
          <w:b/>
        </w:rPr>
        <w:t xml:space="preserve">Kysymys 2</w:t>
      </w:r>
    </w:p>
    <w:p>
      <w:r>
        <w:t xml:space="preserve">Kenen kanssa Paavali VI antoi asetuksen vuonna 1968?</w:t>
      </w:r>
    </w:p>
    <w:p>
      <w:r>
        <w:rPr>
          <w:b/>
        </w:rPr>
        <w:t xml:space="preserve">Kysymys 3</w:t>
      </w:r>
    </w:p>
    <w:p>
      <w:r>
        <w:t xml:space="preserve">Mitä Paavali Vi:n uudistukset vähensivät kuraariossa?</w:t>
      </w:r>
    </w:p>
    <w:p>
      <w:r>
        <w:rPr>
          <w:b/>
        </w:rPr>
        <w:t xml:space="preserve">Kysymys 4</w:t>
      </w:r>
    </w:p>
    <w:p>
      <w:r>
        <w:t xml:space="preserve">Kenen edustusta laajennettiin kuriiriuudistuksilla?</w:t>
      </w:r>
    </w:p>
    <w:p>
      <w:r>
        <w:rPr>
          <w:b/>
        </w:rPr>
        <w:t xml:space="preserve">Teksti numero 23</w:t>
      </w:r>
    </w:p>
    <w:p>
      <w:r>
        <w:t xml:space="preserve">Paavali VI mullisti </w:t>
      </w:r>
      <w:r>
        <w:rPr>
          <w:color w:val="A9A9A9"/>
        </w:rPr>
        <w:t xml:space="preserve">paavinvaalit </w:t>
      </w:r>
      <w:r>
        <w:t xml:space="preserve">määräämällä, että </w:t>
      </w:r>
      <w:r>
        <w:t xml:space="preserve">tuleviin konklaaveihin saisivat osallistua </w:t>
      </w:r>
      <w:r>
        <w:t xml:space="preserve">vain alle </w:t>
      </w:r>
      <w:r>
        <w:rPr>
          <w:color w:val="DCDCDC"/>
        </w:rPr>
        <w:t xml:space="preserve">kahdeksankymppiset </w:t>
      </w:r>
      <w:r>
        <w:t xml:space="preserve">kardinaalit. </w:t>
      </w:r>
      <w:r>
        <w:t xml:space="preserve">Lisäksi hän kehotti </w:t>
      </w:r>
      <w:r>
        <w:t xml:space="preserve">6. elokuuta 1966 antamassaan motu propriossa Ecclesiae Sanctae </w:t>
      </w:r>
      <w:r>
        <w:t xml:space="preserve">kaikkia piispoja tarjoamaan eläkepäiviään paaville viimeistään </w:t>
      </w:r>
      <w:r>
        <w:rPr>
          <w:color w:val="556B2F"/>
        </w:rPr>
        <w:t xml:space="preserve">75. </w:t>
      </w:r>
      <w:r>
        <w:t xml:space="preserve">ikävuotensa täyttyessä</w:t>
      </w:r>
      <w:r>
        <w:rPr>
          <w:color w:val="2F4F4F"/>
        </w:rPr>
        <w:t xml:space="preserve">.</w:t>
      </w:r>
      <w:r>
        <w:t xml:space="preserve"> Tämä vaatimus laajennettiin koskemaan kaikkia katolisen kirkon kardinaaleja 21. marraskuuta 1970. Näillä kahdella määräyksellä paavi täytti useita virkoja nuoremmilla piispoilla ja kardinaaleilla ja kansainvälisti edelleen Rooman kuraattoria useiden iän vuoksi tapahtuneiden eroamisten vuoksi.</w:t>
      </w:r>
    </w:p>
    <w:p>
      <w:r>
        <w:rPr>
          <w:b/>
        </w:rPr>
        <w:t xml:space="preserve">Kysymys 0</w:t>
      </w:r>
    </w:p>
    <w:p>
      <w:r>
        <w:t xml:space="preserve">Minkä ikäisinä Paavali Vi rajoitti kardinaalien osallistumista konklaaveihin?</w:t>
      </w:r>
    </w:p>
    <w:p>
      <w:r>
        <w:rPr>
          <w:b/>
        </w:rPr>
        <w:t xml:space="preserve">Kysymys 1</w:t>
      </w:r>
    </w:p>
    <w:p>
      <w:r>
        <w:t xml:space="preserve">Minkä ikäisinä Paavali VI vaati piispoja jäämään eläkkeelle?</w:t>
      </w:r>
    </w:p>
    <w:p>
      <w:r>
        <w:rPr>
          <w:b/>
        </w:rPr>
        <w:t xml:space="preserve">Kysymys 2</w:t>
      </w:r>
    </w:p>
    <w:p>
      <w:r>
        <w:t xml:space="preserve">Minkä ikäisinä kardinaalien oli myöhemmin vuonna 1970 annetussa käskyssä jäätävä eläkkeelle?</w:t>
      </w:r>
    </w:p>
    <w:p>
      <w:r>
        <w:rPr>
          <w:b/>
        </w:rPr>
        <w:t xml:space="preserve">Kysymys 3</w:t>
      </w:r>
    </w:p>
    <w:p>
      <w:r>
        <w:t xml:space="preserve">Mitä Paavali VI teki ikä- ja eläkerajoitusten kanssa?</w:t>
      </w:r>
    </w:p>
    <w:p>
      <w:r>
        <w:rPr>
          <w:b/>
        </w:rPr>
        <w:t xml:space="preserve">Kysymys 4</w:t>
      </w:r>
    </w:p>
    <w:p>
      <w:r>
        <w:t xml:space="preserve">Milloin Paul Vi:n Ecclesiae Sanctae julkaistiin?</w:t>
      </w:r>
    </w:p>
    <w:p>
      <w:r>
        <w:rPr>
          <w:b/>
        </w:rPr>
        <w:t xml:space="preserve">Tekstin numero 24</w:t>
      </w:r>
    </w:p>
    <w:p>
      <w:r>
        <w:t xml:space="preserve">Liturgian uudistaminen oli ollut osa 1900-luvulla lähinnä Ranskassa ja Saksassa syntyneitä liturgisia liikkeitä, jotka Pius XII tunnusti virallisesti Mediator Dei -syklissään. Pius XII:n pontifikaatin aikana Vatikaani lievensi </w:t>
      </w:r>
      <w:r>
        <w:rPr>
          <w:color w:val="A9A9A9"/>
        </w:rPr>
        <w:t xml:space="preserve">latinan </w:t>
      </w:r>
      <w:r>
        <w:t xml:space="preserve">käyttöä </w:t>
      </w:r>
      <w:r>
        <w:t xml:space="preserve">roomalaiskatolisissa liturgioissa </w:t>
      </w:r>
      <w:r>
        <w:t xml:space="preserve">koskevia määräyksiä </w:t>
      </w:r>
      <w:r>
        <w:t xml:space="preserve">ja salli kansankielisten kielten jonkinasteisen käytön kasteissa, hautajaisissa ja muissa tilaisuuksissa. Vuosina 1951 ja 1955 </w:t>
      </w:r>
      <w:r>
        <w:rPr>
          <w:color w:val="DCDCDC"/>
        </w:rPr>
        <w:t xml:space="preserve">pääsiäisliturgioita </w:t>
      </w:r>
      <w:r>
        <w:t xml:space="preserve">tarkistettiin, ja erityisesti </w:t>
      </w:r>
      <w:r>
        <w:rPr>
          <w:color w:val="2F4F4F"/>
        </w:rPr>
        <w:t xml:space="preserve">pääsiäisen triduum </w:t>
      </w:r>
      <w:r>
        <w:t xml:space="preserve">otettiin uudelleen käyttöön</w:t>
      </w:r>
      <w:r>
        <w:t xml:space="preserve">. Vatikaanin II kirkolliskokous ei tehnyt muutoksia Roomalaiseen messukirjaan, mutta antoi asiakirjassa Sacrosanctum Concilium toimeksiannon sen yleisestä tarkistamisesta. Vatikaanin konsiilin jälkeen, huhtikuussa 1969, Paavali VI hyväksyi "uuden </w:t>
      </w:r>
      <w:r>
        <w:rPr>
          <w:color w:val="556B2F"/>
        </w:rPr>
        <w:t xml:space="preserve">messujärjestyksen", </w:t>
      </w:r>
      <w:r>
        <w:t xml:space="preserve">joka julistettiin vuonna 1970, kuten Acta Apostolica Sedis -asiakirjassa todettiin messun "kokeilujen lopettamiseksi", ja johon sisältyi </w:t>
      </w:r>
      <w:r>
        <w:rPr>
          <w:color w:val="6B8E23"/>
        </w:rPr>
        <w:t xml:space="preserve">kolmen </w:t>
      </w:r>
      <w:r>
        <w:t xml:space="preserve">uuden eukaristisen rukouksen lisääminen siihen asti yhtenäiseen roomalaiseen kanoniin.</w:t>
      </w:r>
    </w:p>
    <w:p>
      <w:r>
        <w:rPr>
          <w:b/>
        </w:rPr>
        <w:t xml:space="preserve">Kysymys 0</w:t>
      </w:r>
    </w:p>
    <w:p>
      <w:r>
        <w:t xml:space="preserve">Mitä kieltä perinteisesti käytettiin roomalaiskatolisissa jumalanpalveluksissa?</w:t>
      </w:r>
    </w:p>
    <w:p>
      <w:r>
        <w:rPr>
          <w:b/>
        </w:rPr>
        <w:t xml:space="preserve">Kysymys 1</w:t>
      </w:r>
    </w:p>
    <w:p>
      <w:r>
        <w:t xml:space="preserve">Mitä tarkistettiin vuosina 1951-1955?</w:t>
      </w:r>
    </w:p>
    <w:p>
      <w:r>
        <w:rPr>
          <w:b/>
        </w:rPr>
        <w:t xml:space="preserve">Kysymys 2</w:t>
      </w:r>
    </w:p>
    <w:p>
      <w:r>
        <w:t xml:space="preserve">Mitä pääsiäisliturgian uudistuksen myötä otettiin uudelleen käyttöön?</w:t>
      </w:r>
    </w:p>
    <w:p>
      <w:r>
        <w:rPr>
          <w:b/>
        </w:rPr>
        <w:t xml:space="preserve">Kysymys 3</w:t>
      </w:r>
    </w:p>
    <w:p>
      <w:r>
        <w:t xml:space="preserve">Minkälaista palvelua Paul Vi ilmoitti uudistetun vuonna 1969?</w:t>
      </w:r>
    </w:p>
    <w:p>
      <w:r>
        <w:rPr>
          <w:b/>
        </w:rPr>
        <w:t xml:space="preserve">Kysymys 4</w:t>
      </w:r>
    </w:p>
    <w:p>
      <w:r>
        <w:t xml:space="preserve">Kuinka monta uutta rukousta sisällytettiin vuoden 1969 virallisiin messu-uudistuksiin?</w:t>
      </w:r>
    </w:p>
    <w:p>
      <w:r>
        <w:rPr>
          <w:b/>
        </w:rPr>
        <w:t xml:space="preserve">Teksti numero 25</w:t>
      </w:r>
    </w:p>
    <w:p>
      <w:r>
        <w:t xml:space="preserve">Paavali VI:n messu oli myös latinankielinen, mutta </w:t>
      </w:r>
      <w:r>
        <w:t xml:space="preserve">kansankielten </w:t>
      </w:r>
      <w:r>
        <w:t xml:space="preserve">käyttö hyväksyttiin.</w:t>
      </w:r>
      <w:r>
        <w:t xml:space="preserve"> Paavi oli antanut muitakin ohjeita vuosina 1964, 1967, 1968, 1969 ja 1970, joissa keskityttiin kaikkien Rooman kirkon liturgioiden uudistamiseen. Kaikki ja kaikissa maissa eivät suhtautuneet myönteisesti näihin suuriin uudistuksiin. Yhtäkkistä näennäistä </w:t>
      </w:r>
      <w:r>
        <w:rPr>
          <w:color w:val="DCDCDC"/>
        </w:rPr>
        <w:t xml:space="preserve">400 vuotta vanhan </w:t>
      </w:r>
      <w:r>
        <w:t xml:space="preserve">messun </w:t>
      </w:r>
      <w:r>
        <w:t xml:space="preserve">"kieltämistä"</w:t>
      </w:r>
      <w:r>
        <w:t xml:space="preserve">, jonka viimeisen tyypillisen painoksen Paavalin edeltäjä Johannes XXIII oli julistanut vain muutamaa vuotta aiemmin vuonna 1962, ei aina selitetty hyvin. </w:t>
      </w:r>
      <w:r>
        <w:t xml:space="preserve">Jotkut pitivät vandalismina sitä, että </w:t>
      </w:r>
      <w:r>
        <w:t xml:space="preserve">liturgit kokeilivat edelleen uutta messua, kuten pop- ja kansanmusiikin käyttöä (toisin kuin </w:t>
      </w:r>
      <w:r>
        <w:t xml:space="preserve">paavi Pius X:n kannattamaa </w:t>
      </w:r>
      <w:r>
        <w:rPr>
          <w:color w:val="2F4F4F"/>
        </w:rPr>
        <w:t xml:space="preserve">gregoriaanista laulua</w:t>
      </w:r>
      <w:r>
        <w:t xml:space="preserve">), sekä samanaikaisia muutoksia pyhäkköjen järjestyksessä. </w:t>
      </w:r>
      <w:r>
        <w:rPr>
          <w:color w:val="556B2F"/>
        </w:rPr>
        <w:t xml:space="preserve">Vuonna </w:t>
      </w:r>
      <w:r>
        <w:t xml:space="preserve">2007 </w:t>
      </w:r>
      <w:r>
        <w:rPr>
          <w:color w:val="6B8E23"/>
        </w:rPr>
        <w:t xml:space="preserve">paavi Benedictus XVI </w:t>
      </w:r>
      <w:r>
        <w:t xml:space="preserve">selvensi, että Johannes XXIII:n messu vuodelta 1962 ja Paavali VI:n messu vuodelta 1970 ovat saman roomalaisen riitin kaksi muotoa, joista ensimmäinen, jota ei ollut koskaan "juridisesti kumottu", on nyt "roomalaisen riitin ylimääräinen muoto", kun taas toinen "on ja pysyy edelleen eukaristisen liturgian normaalina muotona - Forma ordinaria -".</w:t>
      </w:r>
    </w:p>
    <w:p>
      <w:r>
        <w:rPr>
          <w:b/>
        </w:rPr>
        <w:t xml:space="preserve">Kysymys 0</w:t>
      </w:r>
    </w:p>
    <w:p>
      <w:r>
        <w:t xml:space="preserve">Minkälaista kieltä Paavali Vi:n uudistuksissa hyväksyttiin käytettäväksi katolisessa messussa?</w:t>
      </w:r>
    </w:p>
    <w:p>
      <w:r>
        <w:rPr>
          <w:b/>
        </w:rPr>
        <w:t xml:space="preserve">Kysymys 1</w:t>
      </w:r>
    </w:p>
    <w:p>
      <w:r>
        <w:t xml:space="preserve">Kuinka vanha oli Paavali VI:n uudistama messu?</w:t>
      </w:r>
    </w:p>
    <w:p>
      <w:r>
        <w:rPr>
          <w:b/>
        </w:rPr>
        <w:t xml:space="preserve">Kysymys 2</w:t>
      </w:r>
    </w:p>
    <w:p>
      <w:r>
        <w:t xml:space="preserve">Millaista musiikkia perinteisessä messussa käytettiin?</w:t>
      </w:r>
    </w:p>
    <w:p>
      <w:r>
        <w:rPr>
          <w:b/>
        </w:rPr>
        <w:t xml:space="preserve">Kysymys 3</w:t>
      </w:r>
    </w:p>
    <w:p>
      <w:r>
        <w:t xml:space="preserve">Kuka yhdisti kahden edellisen paavin näkemykset roomalaiskatolisesta messusta?</w:t>
      </w:r>
    </w:p>
    <w:p>
      <w:r>
        <w:rPr>
          <w:b/>
        </w:rPr>
        <w:t xml:space="preserve">Kysymys 4</w:t>
      </w:r>
    </w:p>
    <w:p>
      <w:r>
        <w:t xml:space="preserve">Minä vuonna katolisen messun eri versiot lopulta yhdistettiin? </w:t>
      </w:r>
    </w:p>
    <w:p>
      <w:r>
        <w:rPr>
          <w:b/>
        </w:rPr>
        <w:t xml:space="preserve">Teksti numero 26</w:t>
      </w:r>
    </w:p>
    <w:p>
      <w:r>
        <w:t xml:space="preserve">Vuonna 1964 Paavali VI perusti </w:t>
      </w:r>
      <w:r>
        <w:rPr>
          <w:color w:val="A9A9A9"/>
        </w:rPr>
        <w:t xml:space="preserve">ei-kristittyjä varten sihteeristön</w:t>
      </w:r>
      <w:r>
        <w:t xml:space="preserve">, joka myöhemmin nimettiin uudelleen </w:t>
      </w:r>
      <w:r>
        <w:rPr>
          <w:color w:val="DCDCDC"/>
        </w:rPr>
        <w:t xml:space="preserve">uskontojenvälisen vuoropuhelun paavilliseksi neuvostoksi, </w:t>
      </w:r>
      <w:r>
        <w:t xml:space="preserve">ja vuotta myöhemmin uuden sihteeristön (myöhemmin paavillinen neuvosto) vuoropuhelua ei-uskovien kanssa varten. </w:t>
      </w:r>
      <w:r>
        <w:rPr>
          <w:color w:val="2F4F4F"/>
        </w:rPr>
        <w:t xml:space="preserve">Paavi Johannes Paavali II </w:t>
      </w:r>
      <w:r>
        <w:t xml:space="preserve">liitti jälkimmäisen vuonna 1993 </w:t>
      </w:r>
      <w:r>
        <w:t xml:space="preserve">osaksi vuonna 1982 perustamaansa paavillista kulttuurineuvostoa</w:t>
      </w:r>
      <w:r>
        <w:t xml:space="preserve">.</w:t>
      </w:r>
      <w:r>
        <w:t xml:space="preserve"> Vuonna 1971 Paavali VI perusti paavin toimiston taloudellista kehitystä ja katastrofiapua varten. Edistääkseen yhteisiä siteitä kaikkien hyväntahtoisten ihmisten kanssa hän määräsi vuosittaisen </w:t>
      </w:r>
      <w:r>
        <w:rPr>
          <w:color w:val="556B2F"/>
        </w:rPr>
        <w:t xml:space="preserve">rauhanpäivän </w:t>
      </w:r>
      <w:r>
        <w:t xml:space="preserve">vietettäväksi kunkin vuoden tammikuun ensimmäisenä päivänä. Pyrkiessään parantamaan kristittyjen asemaa rautaesiripun takana Paavali VI kävi vuoropuhelua kommunistiviranomaisten kanssa useilla tasoilla ja otti </w:t>
      </w:r>
      <w:r>
        <w:t xml:space="preserve">Vatikaanissa </w:t>
      </w:r>
      <w:r>
        <w:t xml:space="preserve">vastaan ulkoministeri </w:t>
      </w:r>
      <w:r>
        <w:rPr>
          <w:color w:val="6B8E23"/>
        </w:rPr>
        <w:t xml:space="preserve">Andrei Gromykon </w:t>
      </w:r>
      <w:r>
        <w:t xml:space="preserve">ja korkeimman neuvoston puheenjohtajiston puheenjohtajan Nikolai Podgornyn vuosina 1966 ja 1967.</w:t>
      </w:r>
      <w:r>
        <w:t xml:space="preserve"> Kirkon tilanne Unkarissa, Puolassa ja Romaniassa parani hänen pontifikaattinsa aikana.</w:t>
      </w:r>
    </w:p>
    <w:p>
      <w:r>
        <w:rPr>
          <w:b/>
        </w:rPr>
        <w:t xml:space="preserve">Kysymys 0</w:t>
      </w:r>
    </w:p>
    <w:p>
      <w:r>
        <w:t xml:space="preserve">Kuka perusti paavillisen kulttuurineuvoston?</w:t>
      </w:r>
    </w:p>
    <w:p>
      <w:r>
        <w:rPr>
          <w:b/>
        </w:rPr>
        <w:t xml:space="preserve">Kysymys 1</w:t>
      </w:r>
    </w:p>
    <w:p>
      <w:r>
        <w:t xml:space="preserve">Minkä järjestön Paavali VI perusti, jotta kirkko voisi käsitellä ei-uskovia?</w:t>
      </w:r>
    </w:p>
    <w:p>
      <w:r>
        <w:rPr>
          <w:b/>
        </w:rPr>
        <w:t xml:space="preserve">Kysymys 2</w:t>
      </w:r>
    </w:p>
    <w:p>
      <w:r>
        <w:t xml:space="preserve">Minkä nimiseksi ei-uskovien sihteeristö lopulta nimettiin?</w:t>
      </w:r>
    </w:p>
    <w:p>
      <w:r>
        <w:rPr>
          <w:b/>
        </w:rPr>
        <w:t xml:space="preserve">Kysymys 3</w:t>
      </w:r>
    </w:p>
    <w:p>
      <w:r>
        <w:t xml:space="preserve">Minkä pääministerin kanssa Paavali VI yritti olla vuorovaikutuksessa auttaakseen kommunististen maiden katolilaisia?</w:t>
      </w:r>
    </w:p>
    <w:p>
      <w:r>
        <w:rPr>
          <w:b/>
        </w:rPr>
        <w:t xml:space="preserve">Kysymys 4</w:t>
      </w:r>
    </w:p>
    <w:p>
      <w:r>
        <w:t xml:space="preserve">Mitä katolinen kirkko juhlii joka vuosi tammikuun 1. päivänä?</w:t>
      </w:r>
    </w:p>
    <w:p>
      <w:r>
        <w:rPr>
          <w:b/>
        </w:rPr>
        <w:t xml:space="preserve">Teksti numero 27</w:t>
      </w:r>
    </w:p>
    <w:p>
      <w:r>
        <w:rPr>
          <w:color w:val="A9A9A9"/>
        </w:rPr>
        <w:t xml:space="preserve">Vuonna 1976 Montinista </w:t>
      </w:r>
      <w:r>
        <w:t xml:space="preserve">tuli nykyhistorian ensimmäinen paavi, joka kiisti syytökset homoseksuaalisuudesta</w:t>
      </w:r>
      <w:r>
        <w:t xml:space="preserve">.</w:t>
      </w:r>
      <w:r>
        <w:t xml:space="preserve"> Hänen järjestönsä julkaisi tammikuussa </w:t>
      </w:r>
      <w:r>
        <w:rPr>
          <w:color w:val="DCDCDC"/>
        </w:rPr>
        <w:t xml:space="preserve">1976 </w:t>
      </w:r>
      <w:r>
        <w:t xml:space="preserve">homilian Persona Humana: Julistus eräistä seksuaalietiikkaa koskevista kysymyksistä, jossa kiellettiin esi- tai avioliiton ulkopuolinen seksi, tuomittiin homoseksuaalisuus ja kiellettiin itsetyydytys. Se sai ranskalaisen kirjailijan ja entisen diplomaatin </w:t>
      </w:r>
      <w:r>
        <w:rPr>
          <w:color w:val="2F4F4F"/>
        </w:rPr>
        <w:t xml:space="preserve">Roger Peyrefittén </w:t>
      </w:r>
      <w:r>
        <w:t xml:space="preserve">syyttämään Tempo-lehden julkaisemassa haastattelussa Montinia tekopyhyydestä ja siitä, että hänellä oli pitkäaikainen rakastaja, joka oli elokuvanäyttelijä. Sekä kuraattoristossa että italialaisessa yhteiskunnassa vallitsevien huhujen mukaan kyseessä oli </w:t>
      </w:r>
      <w:r>
        <w:rPr>
          <w:color w:val="556B2F"/>
        </w:rPr>
        <w:t xml:space="preserve">Paolo Carlini, </w:t>
      </w:r>
      <w:r>
        <w:t xml:space="preserve">jolla oli pieni rooli kampaajana Audrey Hepburnin elokuvassa Roman Holiday. Peyrefitte oli jo aiemmin julkaissut syytökset kahdessa kirjassaan, mutta haastattelu (joka oli aiemmin julkaistu ranskalaisessa homolehdessä) toi huhut laajemman yleisön tietoisuuteen ja aiheutti kohun. Lyhyessä puheessaan noin 20 000 hengen väkijoukolle Pyhän Pietarin aukiolla </w:t>
      </w:r>
      <w:r>
        <w:rPr>
          <w:color w:val="6B8E23"/>
        </w:rPr>
        <w:t xml:space="preserve">18. huhtikuuta </w:t>
      </w:r>
      <w:r>
        <w:t xml:space="preserve">Montini kutsui syytöksiä "hirvittäviksi ja herjaaviksi vihjailuiksi" ja vetosi rukouksiin hänen puolestaan. Kaikissa Italian roomalaiskatolisissa kirkoissa rukoiltiin Montinin puolesta "lohdutuspäivänä". Vuonna 1984 New York Timesin kirjeenvaihtaja toisti väitteet.</w:t>
      </w:r>
    </w:p>
    <w:p>
      <w:r>
        <w:rPr>
          <w:b/>
        </w:rPr>
        <w:t xml:space="preserve">Kysymys 0</w:t>
      </w:r>
    </w:p>
    <w:p>
      <w:r>
        <w:t xml:space="preserve">Minä vuonna katolinen kirkko kielsi avioliittoa edeltävän ja avioliiton ulkopuolisen seksin?</w:t>
      </w:r>
    </w:p>
    <w:p>
      <w:r>
        <w:rPr>
          <w:b/>
        </w:rPr>
        <w:t xml:space="preserve">Kysymys 1</w:t>
      </w:r>
    </w:p>
    <w:p>
      <w:r>
        <w:t xml:space="preserve">Ketä syytettiin homoseksuaalisuudesta vuonna 1976?</w:t>
      </w:r>
    </w:p>
    <w:p>
      <w:r>
        <w:rPr>
          <w:b/>
        </w:rPr>
        <w:t xml:space="preserve">Kysymys 2</w:t>
      </w:r>
    </w:p>
    <w:p>
      <w:r>
        <w:t xml:space="preserve">Kuka esitti syytökset Montinin homoseksuaalisuudesta?</w:t>
      </w:r>
    </w:p>
    <w:p>
      <w:r>
        <w:rPr>
          <w:b/>
        </w:rPr>
        <w:t xml:space="preserve">Kysymys 3</w:t>
      </w:r>
    </w:p>
    <w:p>
      <w:r>
        <w:t xml:space="preserve">Kuka oli Montinin väitetty rakastaja?</w:t>
      </w:r>
    </w:p>
    <w:p>
      <w:r>
        <w:rPr>
          <w:b/>
        </w:rPr>
        <w:t xml:space="preserve">Kysymys 4</w:t>
      </w:r>
    </w:p>
    <w:p>
      <w:r>
        <w:t xml:space="preserve">Minä päivänä Montini käsitteli julkisesti syytöksiä homoseksuaalisuudesta?</w:t>
      </w:r>
    </w:p>
    <w:p>
      <w:r>
        <w:rPr>
          <w:b/>
        </w:rPr>
        <w:t xml:space="preserve">Tekstin numero 28</w:t>
      </w:r>
    </w:p>
    <w:p>
      <w:r>
        <w:t xml:space="preserve">Paavi Paavali VI:sta tuli ensimmäinen paavi, joka vieraili </w:t>
      </w:r>
      <w:r>
        <w:rPr>
          <w:color w:val="A9A9A9"/>
        </w:rPr>
        <w:t xml:space="preserve">kuudella </w:t>
      </w:r>
      <w:r>
        <w:t xml:space="preserve">mantereella, ja hän oli siihen mennessä historian eniten matkustanut paavi, joka sai lempinimen "</w:t>
      </w:r>
      <w:r>
        <w:rPr>
          <w:color w:val="DCDCDC"/>
        </w:rPr>
        <w:t xml:space="preserve">pyhiinvaeltajapaavi</w:t>
      </w:r>
      <w:r>
        <w:t xml:space="preserve">"</w:t>
      </w:r>
      <w:r>
        <w:t xml:space="preserve">.</w:t>
      </w:r>
      <w:r>
        <w:t xml:space="preserve"> Matkoillaan hän avasi paaviudelle uusia väyliä, joita hänen seuraajansa Johannes Paavali II ja Benedictus XVI jatkoivat. Hän matkusti Pyhään maahan vuonna </w:t>
      </w:r>
      <w:r>
        <w:rPr>
          <w:color w:val="2F4F4F"/>
        </w:rPr>
        <w:t xml:space="preserve">1964</w:t>
      </w:r>
      <w:r>
        <w:t xml:space="preserve">, eukaristisiin kongresseihin Bombayssa Intiassa ja Bogotassa Kolumbiassa. Vuonna 1966 häneltä kuitenkin evättiin kahdesti lupa vierailla Puolassa Puolan kasteen 1 000-vuotisjuhlissa. Vuonna 1967, viisikymmentä vuotta ensimmäisen ilmestyksen jälkeen, hän kuitenkin vieraili Fátimassa Portugalissa. Vuonna 1969 hän teki pastoraalivierailun Afrikkaan. Marraskuun 27. päivänä 1970 hän joutui salamurhayrityksen kohteeksi </w:t>
      </w:r>
      <w:r>
        <w:rPr>
          <w:color w:val="556B2F"/>
        </w:rPr>
        <w:t xml:space="preserve">Manilan </w:t>
      </w:r>
      <w:r>
        <w:t xml:space="preserve">kansainvälisellä lentokentällä Filippiineillä. Salamurhaaja Benjamín Mendoza y Amor Flores puukotti häntä vain kevyesti, mutta paavin henkilökohtainen henkivartija ja matkan järjestäjä, </w:t>
      </w:r>
      <w:r>
        <w:rPr>
          <w:color w:val="6B8E23"/>
        </w:rPr>
        <w:t xml:space="preserve">Msgr. Paul Marcinkus </w:t>
      </w:r>
      <w:r>
        <w:t xml:space="preserve">taltutti hänet</w:t>
      </w:r>
      <w:r>
        <w:t xml:space="preserve">.</w:t>
      </w:r>
    </w:p>
    <w:p>
      <w:r>
        <w:rPr>
          <w:b/>
        </w:rPr>
        <w:t xml:space="preserve">Kysymys 0</w:t>
      </w:r>
    </w:p>
    <w:p>
      <w:r>
        <w:t xml:space="preserve">Kuinka monessa maanosassa Paavali Vi vieraili paavina?</w:t>
      </w:r>
    </w:p>
    <w:p>
      <w:r>
        <w:rPr>
          <w:b/>
        </w:rPr>
        <w:t xml:space="preserve">Kysymys 1</w:t>
      </w:r>
    </w:p>
    <w:p>
      <w:r>
        <w:t xml:space="preserve">Mikä oli Paavali Vi:n lempinimi hänen paaviutensa aikana?</w:t>
      </w:r>
    </w:p>
    <w:p>
      <w:r>
        <w:rPr>
          <w:b/>
        </w:rPr>
        <w:t xml:space="preserve">Kysymys 2</w:t>
      </w:r>
    </w:p>
    <w:p>
      <w:r>
        <w:t xml:space="preserve">Minä vuonna Paavali VI matkusti Pyhään maahan?</w:t>
      </w:r>
    </w:p>
    <w:p>
      <w:r>
        <w:rPr>
          <w:b/>
        </w:rPr>
        <w:t xml:space="preserve">Kysymys 3</w:t>
      </w:r>
    </w:p>
    <w:p>
      <w:r>
        <w:t xml:space="preserve">Missä maassa Paavali VI:n henkeä yritettiin murhata?</w:t>
      </w:r>
    </w:p>
    <w:p>
      <w:r>
        <w:rPr>
          <w:b/>
        </w:rPr>
        <w:t xml:space="preserve">Kysymys 4</w:t>
      </w:r>
    </w:p>
    <w:p>
      <w:r>
        <w:t xml:space="preserve">Kuka järjesti Paul Vi:n vierailun Manilaan?</w:t>
      </w:r>
    </w:p>
    <w:p>
      <w:r>
        <w:rPr>
          <w:b/>
        </w:rPr>
        <w:t xml:space="preserve">Tekstin numero 29</w:t>
      </w:r>
    </w:p>
    <w:p>
      <w:r>
        <w:rPr>
          <w:color w:val="A9A9A9"/>
        </w:rPr>
        <w:t xml:space="preserve">Paavi Paavali VI:</w:t>
      </w:r>
      <w:r>
        <w:t xml:space="preserve">sta tuli ensimmäinen Amerikan mantereella vieraillut paavi, kun hän lensi New Yorkiin lokakuussa 1965 puhumaan </w:t>
      </w:r>
      <w:r>
        <w:rPr>
          <w:color w:val="DCDCDC"/>
        </w:rPr>
        <w:t xml:space="preserve">YK:lle</w:t>
      </w:r>
      <w:r>
        <w:t xml:space="preserve">. Hyvän tahdon eleenä paavi lahjoitti YK:lle kaksi paavin korua, timanttiristin ja sormuksen, ja toivoi, että niiden huutokaupasta saatavat tulot tukisivat YK:n ponnisteluja inhimillisen kärsimyksen lopettamiseksi. Paavin vierailun aikana, kun Yhdysvaltain osallistuminen Vietnamin sotaan kiihtyi </w:t>
      </w:r>
      <w:r>
        <w:rPr>
          <w:color w:val="2F4F4F"/>
        </w:rPr>
        <w:t xml:space="preserve">presidentti Johnsonin</w:t>
      </w:r>
      <w:r>
        <w:t xml:space="preserve"> johdolla</w:t>
      </w:r>
      <w:r>
        <w:t xml:space="preserve">, Paavali VI vetosi </w:t>
      </w:r>
      <w:r>
        <w:t xml:space="preserve">YK:ssa </w:t>
      </w:r>
      <w:r>
        <w:rPr>
          <w:color w:val="556B2F"/>
        </w:rPr>
        <w:t xml:space="preserve">rauhan </w:t>
      </w:r>
      <w:r>
        <w:t xml:space="preserve">puolesta:</w:t>
      </w:r>
    </w:p>
    <w:p>
      <w:r>
        <w:rPr>
          <w:b/>
        </w:rPr>
        <w:t xml:space="preserve">Kysymys 0</w:t>
      </w:r>
    </w:p>
    <w:p>
      <w:r>
        <w:t xml:space="preserve">Mille ryhmälle Paavali VI puhui New Yorkissa vuonna 1965?</w:t>
      </w:r>
    </w:p>
    <w:p>
      <w:r>
        <w:rPr>
          <w:b/>
        </w:rPr>
        <w:t xml:space="preserve">Kysymys 1</w:t>
      </w:r>
    </w:p>
    <w:p>
      <w:r>
        <w:t xml:space="preserve">Kuka oli ensimmäinen paavi, joka vieraili Yhdysvalloissa?</w:t>
      </w:r>
    </w:p>
    <w:p>
      <w:r>
        <w:rPr>
          <w:b/>
        </w:rPr>
        <w:t xml:space="preserve">Kysymys 2</w:t>
      </w:r>
    </w:p>
    <w:p>
      <w:r>
        <w:t xml:space="preserve">Kenelle Paavali VI antoi timanttiristin ja sormuksen siinä toivossa, että sillä kerättäisiin varoja ihmisten auttamiseksi maailmanlaajuisesti?</w:t>
      </w:r>
    </w:p>
    <w:p>
      <w:r>
        <w:rPr>
          <w:b/>
        </w:rPr>
        <w:t xml:space="preserve">Kysymys 3</w:t>
      </w:r>
    </w:p>
    <w:p>
      <w:r>
        <w:t xml:space="preserve">Mitä Paavali VI pyysi YK:ta edistämään Vietnamin sodan aikana?</w:t>
      </w:r>
    </w:p>
    <w:p>
      <w:r>
        <w:rPr>
          <w:b/>
        </w:rPr>
        <w:t xml:space="preserve">Kysymys 4</w:t>
      </w:r>
    </w:p>
    <w:p>
      <w:r>
        <w:t xml:space="preserve">Mikä Yhdysvaltain presidentti oli virassa, kun Paavali VI vieraili ensimmäistä kertaa Amerikassa?</w:t>
      </w:r>
    </w:p>
    <w:p>
      <w:r>
        <w:rPr>
          <w:b/>
        </w:rPr>
        <w:t xml:space="preserve">Tekstin numero 30</w:t>
      </w:r>
    </w:p>
    <w:p>
      <w:r>
        <w:t xml:space="preserve">Paavali VI painotti edeltäjänsä Pius XII:n tavoin vuoropuhelua kaikkien </w:t>
      </w:r>
      <w:r>
        <w:t xml:space="preserve">maailman </w:t>
      </w:r>
      <w:r>
        <w:rPr>
          <w:color w:val="A9A9A9"/>
        </w:rPr>
        <w:t xml:space="preserve">kansojen kanssa </w:t>
      </w:r>
      <w:r>
        <w:t xml:space="preserve">luomalla diplomaattisuhteita. </w:t>
      </w:r>
      <w:r>
        <w:t xml:space="preserve">Vatikaaniin akkreditoitujen </w:t>
      </w:r>
      <w:r>
        <w:rPr>
          <w:color w:val="DCDCDC"/>
        </w:rPr>
        <w:t xml:space="preserve">ulkomaisten lähetystöjen </w:t>
      </w:r>
      <w:r>
        <w:t xml:space="preserve">määrä </w:t>
      </w:r>
      <w:r>
        <w:t xml:space="preserve">kaksinkertaistui hänen pontifikaattinsa aikana. Tämä oli osoitus kirkon ja valtion välisestä uudesta yhteisymmärryksestä, jonka olivat muotoilleet ensin Pius XI ja Pius XII mutta jonka </w:t>
      </w:r>
      <w:r>
        <w:rPr>
          <w:color w:val="2F4F4F"/>
        </w:rPr>
        <w:t xml:space="preserve">Vatikaani II </w:t>
      </w:r>
      <w:r>
        <w:t xml:space="preserve">määräsi</w:t>
      </w:r>
      <w:r>
        <w:t xml:space="preserve">. </w:t>
      </w:r>
      <w:r>
        <w:t xml:space="preserve">Pastoraalikonstituutiossa </w:t>
      </w:r>
      <w:r>
        <w:rPr>
          <w:color w:val="556B2F"/>
        </w:rPr>
        <w:t xml:space="preserve">Gaudium et spes </w:t>
      </w:r>
      <w:r>
        <w:t xml:space="preserve">todettiin, että katolinen kirkko ei ole sidottu mihinkään hallitusmuotoon ja että se on valmis tekemään yhteistyötä kaikkien hallitusmuotojen kanssa. Kirkko säilytti oikeutensa valita </w:t>
      </w:r>
      <w:r>
        <w:rPr>
          <w:color w:val="6B8E23"/>
        </w:rPr>
        <w:t xml:space="preserve">piispat </w:t>
      </w:r>
      <w:r>
        <w:t xml:space="preserve">itse ilman valtion puuttumista asiaan.</w:t>
      </w:r>
    </w:p>
    <w:p>
      <w:r>
        <w:rPr>
          <w:b/>
        </w:rPr>
        <w:t xml:space="preserve">Kysymys 0</w:t>
      </w:r>
    </w:p>
    <w:p>
      <w:r>
        <w:t xml:space="preserve">Mikä määrä kaksinkertaistui Paavali Vi:n paavin aikana?</w:t>
      </w:r>
    </w:p>
    <w:p>
      <w:r>
        <w:rPr>
          <w:b/>
        </w:rPr>
        <w:t xml:space="preserve">Kysymys 1</w:t>
      </w:r>
    </w:p>
    <w:p>
      <w:r>
        <w:t xml:space="preserve">Kenen kanssa Paul Vi halusi käydä jatkuvaa vuoropuhelua?</w:t>
      </w:r>
    </w:p>
    <w:p>
      <w:r>
        <w:rPr>
          <w:b/>
        </w:rPr>
        <w:t xml:space="preserve">Kysymys 2</w:t>
      </w:r>
    </w:p>
    <w:p>
      <w:r>
        <w:t xml:space="preserve">Missä asiakirjassa todetaan, että katolinen kirkko ei ole minkään hallituksen alainen?</w:t>
      </w:r>
    </w:p>
    <w:p>
      <w:r>
        <w:rPr>
          <w:b/>
        </w:rPr>
        <w:t xml:space="preserve">Kysymys 3</w:t>
      </w:r>
    </w:p>
    <w:p>
      <w:r>
        <w:t xml:space="preserve">Kenet kirkko säilytti perustuslaillisessa asiakirjassaan oikeuden valita ilman valtion puuttumista asiaan?</w:t>
      </w:r>
    </w:p>
    <w:p>
      <w:r>
        <w:rPr>
          <w:b/>
        </w:rPr>
        <w:t xml:space="preserve">Kysymys 4</w:t>
      </w:r>
    </w:p>
    <w:p>
      <w:r>
        <w:t xml:space="preserve">Mikä järjestö hahmotteli virallisesti kirkon suhdetta valtioon?</w:t>
      </w:r>
    </w:p>
    <w:p>
      <w:r>
        <w:rPr>
          <w:b/>
        </w:rPr>
        <w:t xml:space="preserve">Tekstin numero 31</w:t>
      </w:r>
    </w:p>
    <w:p>
      <w:r>
        <w:rPr>
          <w:color w:val="A9A9A9"/>
        </w:rPr>
        <w:t xml:space="preserve">Ecclesiam suam </w:t>
      </w:r>
      <w:r>
        <w:t xml:space="preserve">annettiin </w:t>
      </w:r>
      <w:r>
        <w:rPr>
          <w:color w:val="DCDCDC"/>
        </w:rPr>
        <w:t xml:space="preserve">Roomassa </w:t>
      </w:r>
      <w:r>
        <w:t xml:space="preserve">Pyhän Pietarin kirkossa </w:t>
      </w:r>
      <w:r>
        <w:rPr>
          <w:color w:val="2F4F4F"/>
        </w:rPr>
        <w:t xml:space="preserve">kirkastumisen juh</w:t>
      </w:r>
      <w:r>
        <w:t xml:space="preserve">lassa </w:t>
      </w:r>
      <w:r>
        <w:rPr>
          <w:color w:val="556B2F"/>
        </w:rPr>
        <w:t xml:space="preserve">6. elokuuta </w:t>
      </w:r>
      <w:r>
        <w:t xml:space="preserve">1964, hänen paavin virkakautensa toisena vuonna. Sitä pidetään tärkeänä asiakirjana, jossa katolinen kirkko samaistetaan Kristuksen ruumiiseen. Myöhemmässä neuvoston asiakirjassa </w:t>
      </w:r>
      <w:r>
        <w:rPr>
          <w:color w:val="6B8E23"/>
        </w:rPr>
        <w:t xml:space="preserve">Lumen gentium </w:t>
      </w:r>
      <w:r>
        <w:t xml:space="preserve">todettiin, että kirkko elää Kristuksen ruumiissa, mikä herättää kysymyksiä siitä, mikä ero on "on" ja "elää" välillä. Paavali VI vetosi "kaikkiin hyväntahtoisiin ihmisiin" ja keskusteli tarpeellisista vuoropuheluista kirkon sisällä ja kirkkojen välillä sekä ateismin kanssa.</w:t>
      </w:r>
    </w:p>
    <w:p>
      <w:r>
        <w:rPr>
          <w:b/>
        </w:rPr>
        <w:t xml:space="preserve">Kysymys 0</w:t>
      </w:r>
    </w:p>
    <w:p>
      <w:r>
        <w:t xml:space="preserve">Missä katolisessa asiakirjassa katolista kirkkoa verrataan Kristuksen ruumiiseen?</w:t>
      </w:r>
    </w:p>
    <w:p>
      <w:r>
        <w:rPr>
          <w:b/>
        </w:rPr>
        <w:t xml:space="preserve">Kysymys 1</w:t>
      </w:r>
    </w:p>
    <w:p>
      <w:r>
        <w:t xml:space="preserve">Missä asiakirjassa julistetaan, että roomalaiskatolinen kirkko elää Kristuksen ruumiissa?</w:t>
      </w:r>
    </w:p>
    <w:p>
      <w:r>
        <w:rPr>
          <w:b/>
        </w:rPr>
        <w:t xml:space="preserve">Kysymys 2</w:t>
      </w:r>
    </w:p>
    <w:p>
      <w:r>
        <w:t xml:space="preserve">Mitä katolisessa kalenterissa vietettiin, kun Eccelsiam suam annettiin vuonna 1964?</w:t>
      </w:r>
    </w:p>
    <w:p>
      <w:r>
        <w:rPr>
          <w:b/>
        </w:rPr>
        <w:t xml:space="preserve">Kysymys 3</w:t>
      </w:r>
    </w:p>
    <w:p>
      <w:r>
        <w:t xml:space="preserve">Minä päivänä vietetään kirkastumisen juhlaa?</w:t>
      </w:r>
    </w:p>
    <w:p>
      <w:r>
        <w:rPr>
          <w:b/>
        </w:rPr>
        <w:t xml:space="preserve">Kysymys 4</w:t>
      </w:r>
    </w:p>
    <w:p>
      <w:r>
        <w:t xml:space="preserve">Missä kaupungissa Pietarin katedraali sijaitsee?</w:t>
      </w:r>
    </w:p>
    <w:p>
      <w:r>
        <w:rPr>
          <w:b/>
        </w:rPr>
        <w:t xml:space="preserve">Tekstin numero 32</w:t>
      </w:r>
    </w:p>
    <w:p>
      <w:r>
        <w:rPr>
          <w:color w:val="A9A9A9"/>
        </w:rPr>
        <w:t xml:space="preserve">Sacerdotalis caelibatus </w:t>
      </w:r>
      <w:r>
        <w:t xml:space="preserve">(latinaksi "selibaattipappeudesta"), joka julkaistiin 24. kesäkuuta 1967, puolustaa katolisen kirkon pappisvapauden perinnettä lännessä. Tämä enkyykki kirjoitettiin Vatikaanin II kirkolliskokouksen jälkeen, jolloin katolinen kirkko kyseenalaisti ja tarkisti monia pitkään vallinneita käytäntöjä. Pappisvapauden katsottiin olevan pikemminkin kuri kuin dogmi, ja jotkut olivat odottaneet, että sitä voitaisiin lieventää. Vastauksena näihin kysymyksiin paavi vahvistaa uudelleen, että naimattomuus on pitkään voimassa ollut käytäntö, jolla on erityinen merkitys katolisessa kirkossa. Ensi kesäkuun 24. päivänä 1967 annetussa enkyylissä Sacerdotalis caelibatus vahvistetaan kirkon perinteinen opetus, jonka mukaan selibaatti on ihanteellinen tila ja edelleen pakollinen roomalaiskatolisille papeille. </w:t>
      </w:r>
      <w:r>
        <w:rPr>
          <w:color w:val="DCDCDC"/>
        </w:rPr>
        <w:t xml:space="preserve">Selibaatti </w:t>
      </w:r>
      <w:r>
        <w:t xml:space="preserve">symboloi Jumalan valtakunnan todellisuutta modernin yhteiskunnan keskellä. Papin selibaatti liittyy läheisesti sakramentaaliseen pappeuteen. Paavali VI:ta pidettiin kuitenkin pontifikaattinsa aikana anteliaana salliessaan piispojen myöntää laillistuksen pappeille, jotka halusivat jättää papillisen aseman, mutta Johannes Paavali II kumosi tämän kannan jyrkästi vuonna 1980 ja sementoi </w:t>
      </w:r>
      <w:r>
        <w:rPr>
          <w:color w:val="2F4F4F"/>
        </w:rPr>
        <w:t xml:space="preserve">vuoden 1983 </w:t>
      </w:r>
      <w:r>
        <w:rPr>
          <w:color w:val="556B2F"/>
        </w:rPr>
        <w:t xml:space="preserve">kanonisessa laissa</w:t>
      </w:r>
      <w:r>
        <w:t xml:space="preserve">, että vain paavi voi poikkeustapauksissa myöntää laillistuksen.</w:t>
      </w:r>
    </w:p>
    <w:p>
      <w:r>
        <w:rPr>
          <w:b/>
        </w:rPr>
        <w:t xml:space="preserve">Kysymys 0</w:t>
      </w:r>
    </w:p>
    <w:p>
      <w:r>
        <w:t xml:space="preserve">Mitä pidetään katolisen kirkon pappien ihanteellisena tilana?</w:t>
      </w:r>
    </w:p>
    <w:p>
      <w:r>
        <w:rPr>
          <w:b/>
        </w:rPr>
        <w:t xml:space="preserve">Kysymys 1</w:t>
      </w:r>
    </w:p>
    <w:p>
      <w:r>
        <w:t xml:space="preserve">Mikä symboloi nykymaailmassa elämisen todellisuutta roomalaiskatolisena pappina?</w:t>
      </w:r>
    </w:p>
    <w:p>
      <w:r>
        <w:rPr>
          <w:b/>
        </w:rPr>
        <w:t xml:space="preserve">Kysymys 2</w:t>
      </w:r>
    </w:p>
    <w:p>
      <w:r>
        <w:t xml:space="preserve">Mikä asiakirja vuodelta 1967 edistää kirkon kantaa pappeuden selibaatista?</w:t>
      </w:r>
    </w:p>
    <w:p>
      <w:r>
        <w:rPr>
          <w:b/>
        </w:rPr>
        <w:t xml:space="preserve">Kysymys 3</w:t>
      </w:r>
    </w:p>
    <w:p>
      <w:r>
        <w:t xml:space="preserve">Millainen laki lukitsi katolisen kirkon kannan papiston selibaattiin?</w:t>
      </w:r>
    </w:p>
    <w:p>
      <w:r>
        <w:rPr>
          <w:b/>
        </w:rPr>
        <w:t xml:space="preserve">Kysymys 4</w:t>
      </w:r>
    </w:p>
    <w:p>
      <w:r>
        <w:t xml:space="preserve">Minä vuonna annettiin kanoninen laki, jossa vahvistettiin selibaatti pappeudessa?</w:t>
      </w:r>
    </w:p>
    <w:p>
      <w:r>
        <w:rPr>
          <w:b/>
        </w:rPr>
        <w:t xml:space="preserve">Tekstin numero 33</w:t>
      </w:r>
    </w:p>
    <w:p>
      <w:r>
        <w:t xml:space="preserve">Paavi Paavali VI tunnetaan </w:t>
      </w:r>
      <w:r>
        <w:rPr>
          <w:color w:val="A9A9A9"/>
        </w:rPr>
        <w:t xml:space="preserve">kahdeksasta </w:t>
      </w:r>
      <w:r>
        <w:t xml:space="preserve">enkyrikostaan parhaiten </w:t>
      </w:r>
      <w:r>
        <w:t xml:space="preserve">25. heinäkuuta 1968 julkaistusta </w:t>
      </w:r>
      <w:r>
        <w:t xml:space="preserve">enkyrikostaan </w:t>
      </w:r>
      <w:r>
        <w:rPr>
          <w:color w:val="DCDCDC"/>
        </w:rPr>
        <w:t xml:space="preserve">Humanae vitae </w:t>
      </w:r>
      <w:r>
        <w:t xml:space="preserve">(</w:t>
      </w:r>
      <w:r>
        <w:rPr>
          <w:color w:val="2F4F4F"/>
        </w:rPr>
        <w:t xml:space="preserve">ihmiselämästä</w:t>
      </w:r>
      <w:r>
        <w:t xml:space="preserve">, alaotsikolla Syntymän säätelystä). Siinä hän vahvisti uudelleen katolisen kirkon perinteisen näkemyksen avioliitosta ja aviosuhteista sekä tuomitsi edelleen </w:t>
      </w:r>
      <w:r>
        <w:rPr>
          <w:color w:val="556B2F"/>
        </w:rPr>
        <w:t xml:space="preserve">keinotekoisen syntyvyyden valvonnan</w:t>
      </w:r>
      <w:r>
        <w:t xml:space="preserve">. </w:t>
      </w:r>
      <w:r>
        <w:t xml:space="preserve">Paavilla</w:t>
      </w:r>
      <w:r>
        <w:t xml:space="preserve"> oli kaksi paavillista komiteaa ja lukuisia riippumattomia asiantuntijoita, jotka tutkivat tieteen ja lääketieteen viimeisintä edistystä </w:t>
      </w:r>
      <w:r>
        <w:rPr>
          <w:color w:val="6B8E23"/>
        </w:rPr>
        <w:t xml:space="preserve">keinotekoisen </w:t>
      </w:r>
      <w:r>
        <w:t xml:space="preserve">syntyvyyden säätelyn </w:t>
      </w:r>
      <w:r>
        <w:t xml:space="preserve">kysymyksessä</w:t>
      </w:r>
      <w:r>
        <w:t xml:space="preserve">. jotka paavi pani merkille enkyylissään Paavali VI:n ilmaisemat näkemykset heijastivat hänen edeltäjiensä, erityisesti Pius XI:n, Pius XII:n ja Johannes XXIII:n, oppeja, eivätkä ne koskaan muuttuneet, kuten hän toistuvasti esitti paavin virkakautensa ensimmäisinä vuosina.</w:t>
      </w:r>
    </w:p>
    <w:p>
      <w:r>
        <w:rPr>
          <w:b/>
        </w:rPr>
        <w:t xml:space="preserve">Kysymys 0</w:t>
      </w:r>
    </w:p>
    <w:p>
      <w:r>
        <w:t xml:space="preserve">Mikä Paavali Vi:n encyklicoista tunnetaan parhaiten katolisessa historiassa?</w:t>
      </w:r>
    </w:p>
    <w:p>
      <w:r>
        <w:rPr>
          <w:b/>
        </w:rPr>
        <w:t xml:space="preserve">Kysymys 1</w:t>
      </w:r>
    </w:p>
    <w:p>
      <w:r>
        <w:t xml:space="preserve">Mitä Paavali VI tuomitsi Humanae Vitae -asiakirjassa?</w:t>
      </w:r>
    </w:p>
    <w:p>
      <w:r>
        <w:rPr>
          <w:b/>
        </w:rPr>
        <w:t xml:space="preserve">Kysymys 2</w:t>
      </w:r>
    </w:p>
    <w:p>
      <w:r>
        <w:t xml:space="preserve">Minkälaisen ehkäisyn katolinen kirkko tuomitsee?</w:t>
      </w:r>
    </w:p>
    <w:p>
      <w:r>
        <w:rPr>
          <w:b/>
        </w:rPr>
        <w:t xml:space="preserve">Kysymys 3</w:t>
      </w:r>
    </w:p>
    <w:p>
      <w:r>
        <w:t xml:space="preserve">Kuinka monta enkyylää Paavali VI julkaisi?</w:t>
      </w:r>
    </w:p>
    <w:p>
      <w:r>
        <w:rPr>
          <w:b/>
        </w:rPr>
        <w:t xml:space="preserve">Kysymys 4</w:t>
      </w:r>
    </w:p>
    <w:p>
      <w:r>
        <w:t xml:space="preserve">Mitä Humanae Vitae tarkoittaa?</w:t>
      </w:r>
    </w:p>
    <w:p>
      <w:r>
        <w:rPr>
          <w:b/>
        </w:rPr>
        <w:t xml:space="preserve">Tekstin numero 34</w:t>
      </w:r>
    </w:p>
    <w:p>
      <w:r>
        <w:t xml:space="preserve">Paaville, kuten kaikille hänen edeltäjilleen, </w:t>
      </w:r>
      <w:r>
        <w:rPr>
          <w:color w:val="A9A9A9"/>
        </w:rPr>
        <w:t xml:space="preserve">avioliitto </w:t>
      </w:r>
      <w:r>
        <w:t xml:space="preserve">on paljon enemmän kuin kahden ihmisen liitto. Ne muodostavat rakastavan parin ja rakastavan </w:t>
      </w:r>
      <w:r>
        <w:rPr>
          <w:color w:val="DCDCDC"/>
        </w:rPr>
        <w:t xml:space="preserve">Jumalan</w:t>
      </w:r>
      <w:r>
        <w:t xml:space="preserve"> liiton</w:t>
      </w:r>
      <w:r>
        <w:t xml:space="preserve">, jossa nämä kaksi henkilöä luovat uuden ihmisen aineellisesti, kun taas Jumala täydentää luomistyötä lisäämällä siihen </w:t>
      </w:r>
      <w:r>
        <w:rPr>
          <w:color w:val="2F4F4F"/>
        </w:rPr>
        <w:t xml:space="preserve">sielun</w:t>
      </w:r>
      <w:r>
        <w:t xml:space="preserve">. Tästä syystä Paavali VI opettaa Humanae vitae -kirjan ensimmäisessä lauseessa, että ihmiselämän siirtäminen on mitä vakavin tehtävä, jossa aviopuolisot tekevät vapaasti ja vastuullisesti yhteistyötä Luoja Jumalan kanssa. Tämä jumalallinen kumppanuus ei Paavali VI:n mukaan salli mielivaltaisia inhimillisiä päätöksiä, jotka voivat rajoittaa jumalallista kaitselmusta. Paavi ei maalaa avioliitosta liian romanttista kuvaa: aviosuhteet ovat suuren ilon, mutta myös vaikeuksien ja vastoinkäymisten lähde. Kysymys ihmisen lisääntymisestä ylittää Paavali VI:n mielestä biologian, psykologian, demografian tai sosiologian kaltaiset tieteenalat. Syynä tähän on Paavali VI:n mukaan se, että aviorakkaus saa alkunsa </w:t>
      </w:r>
      <w:r>
        <w:rPr>
          <w:color w:val="556B2F"/>
        </w:rPr>
        <w:t xml:space="preserve">Jumalasta, </w:t>
      </w:r>
      <w:r>
        <w:t xml:space="preserve">joka "on rakkaus". Tästä perusarvosta hän määrittelee kantansa:</w:t>
      </w:r>
    </w:p>
    <w:p>
      <w:r>
        <w:rPr>
          <w:b/>
        </w:rPr>
        <w:t xml:space="preserve">Kysymys 0</w:t>
      </w:r>
    </w:p>
    <w:p>
      <w:r>
        <w:t xml:space="preserve">Kenen kanssa mies ja nainen ovat Paavali VI:n mukaan liitossa toistensa lisäksi?</w:t>
      </w:r>
    </w:p>
    <w:p>
      <w:r>
        <w:rPr>
          <w:b/>
        </w:rPr>
        <w:t xml:space="preserve">Kysymys 1</w:t>
      </w:r>
    </w:p>
    <w:p>
      <w:r>
        <w:t xml:space="preserve">Mitä Jumala antaa avioparin lapselle?</w:t>
      </w:r>
    </w:p>
    <w:p>
      <w:r>
        <w:rPr>
          <w:b/>
        </w:rPr>
        <w:t xml:space="preserve">Kysymys 2</w:t>
      </w:r>
    </w:p>
    <w:p>
      <w:r>
        <w:t xml:space="preserve">Ketä pidetään rakkautena?</w:t>
      </w:r>
    </w:p>
    <w:p>
      <w:r>
        <w:rPr>
          <w:b/>
        </w:rPr>
        <w:t xml:space="preserve">Kysymys 3</w:t>
      </w:r>
    </w:p>
    <w:p>
      <w:r>
        <w:t xml:space="preserve">Kenestä aviorakkaus syntyy?</w:t>
      </w:r>
    </w:p>
    <w:p>
      <w:r>
        <w:rPr>
          <w:b/>
        </w:rPr>
        <w:t xml:space="preserve">Kysymys 4</w:t>
      </w:r>
    </w:p>
    <w:p>
      <w:r>
        <w:t xml:space="preserve">Minkälaisista suhteista Paavali VI:n Humanae VItae käsitteli?</w:t>
      </w:r>
    </w:p>
    <w:p>
      <w:r>
        <w:rPr>
          <w:b/>
        </w:rPr>
        <w:t xml:space="preserve">Tekstin numero 35</w:t>
      </w:r>
    </w:p>
    <w:p>
      <w:r>
        <w:t xml:space="preserve">Reaktio siihen, että enkyrikassa kielletään edelleen keinotekoinen syntyvyyden valvonta, oli hyvin vaihteleva. Italiassa, Espanjassa, Portugalissa ja Puolassa enkyyliseen suhtauduttiin myönteisesti. Latinalaisessa Amerikassa paaville ja hänen enkyylilleen kehittyi paljon kannatusta. Kun Maailmanpankin pääjohtaja </w:t>
      </w:r>
      <w:r>
        <w:rPr>
          <w:color w:val="A9A9A9"/>
        </w:rPr>
        <w:t xml:space="preserve">Robert McNamara </w:t>
      </w:r>
      <w:r>
        <w:t xml:space="preserve">julisti Kansainvälisen valuuttarahaston ja Maailmanpankkiryhmän vuosikokouksessa vuonna 1968, että maat, jotka sallivat </w:t>
      </w:r>
      <w:r>
        <w:t xml:space="preserve">ehkäisykäytännöt, saisivat etuoikeutetusti resursseja, </w:t>
      </w:r>
      <w:r>
        <w:rPr>
          <w:color w:val="2F4F4F"/>
        </w:rPr>
        <w:t xml:space="preserve">Bolivian </w:t>
      </w:r>
      <w:r>
        <w:t xml:space="preserve">La Pazissa toimivat lääkärit </w:t>
      </w:r>
      <w:r>
        <w:t xml:space="preserve">pitivät loukkaavana sitä, että rahaa vaihdettaisiin katolisen kansan omatuntoon. </w:t>
      </w:r>
      <w:r>
        <w:rPr>
          <w:color w:val="556B2F"/>
        </w:rPr>
        <w:t xml:space="preserve">Kolumbiassa </w:t>
      </w:r>
      <w:r>
        <w:rPr>
          <w:color w:val="6B8E23"/>
        </w:rPr>
        <w:t xml:space="preserve">kardinaaliarkkipiispa Aníbal Muñoz Duque </w:t>
      </w:r>
      <w:r>
        <w:t xml:space="preserve">julisti, että jos Yhdysvaltojen ehdollisuus heikentää paavin oppeja, emme mieluummin saa senttiäkään. Bolivian senaatti hyväksyi päätöslauselman, jossa todettiin, että Humanae vitae -asiakirjasta voidaan keskustella sen vaikutuksista yksilön omantunnon kannalta, mutta sillä oli suurin merkitys, koska paavin asiakirjassa puolustettiin kehitysmaiden oikeutta määrätä omasta väestöpolitiikastaan. Jesuiitta-lehti Sic omisti yhden numeron enkyylille, ja siinä julkaistiin sitä tukevia kirjoituksia.</w:t>
      </w:r>
    </w:p>
    <w:p>
      <w:r>
        <w:rPr>
          <w:b/>
        </w:rPr>
        <w:t xml:space="preserve">Kysymys 0</w:t>
      </w:r>
    </w:p>
    <w:p>
      <w:r>
        <w:t xml:space="preserve">Kuka oli Maailmanpankin pääjohtaja vuonna 1968?</w:t>
      </w:r>
    </w:p>
    <w:p>
      <w:r>
        <w:rPr>
          <w:b/>
        </w:rPr>
        <w:t xml:space="preserve">Kysymys 1</w:t>
      </w:r>
    </w:p>
    <w:p>
      <w:r>
        <w:t xml:space="preserve">Mihin Maailmanpankki kannusti kehitysmaita antamaan pääsyn?</w:t>
      </w:r>
    </w:p>
    <w:p>
      <w:r>
        <w:rPr>
          <w:b/>
        </w:rPr>
        <w:t xml:space="preserve">Kysymys 2</w:t>
      </w:r>
    </w:p>
    <w:p>
      <w:r>
        <w:t xml:space="preserve">Missä maassa lääkärit kutsuivat "loukkaavaksi" Maailmanpankin tarjousta resursseista vastineeksi liberaalista syntyvyydenvalvontapolitiikasta?</w:t>
      </w:r>
    </w:p>
    <w:p>
      <w:r>
        <w:rPr>
          <w:b/>
        </w:rPr>
        <w:t xml:space="preserve">Kysymys 3</w:t>
      </w:r>
    </w:p>
    <w:p>
      <w:r>
        <w:t xml:space="preserve">Kuka sanoi, että Kolumbia ei halunnut amerikkalaista apua, jos se vaati katolisen kirkon kannan muuttamista syntyvyyden valvontaan?</w:t>
      </w:r>
    </w:p>
    <w:p>
      <w:r>
        <w:rPr>
          <w:b/>
        </w:rPr>
        <w:t xml:space="preserve">Kysymys 4</w:t>
      </w:r>
    </w:p>
    <w:p>
      <w:r>
        <w:t xml:space="preserve">Mitä maata kardinaaliarkkipiispa Anlbal Munoz Duque edusti?</w:t>
      </w:r>
    </w:p>
    <w:p>
      <w:r>
        <w:rPr>
          <w:b/>
        </w:rPr>
        <w:t xml:space="preserve">Tekstin numero 36</w:t>
      </w:r>
    </w:p>
    <w:p>
      <w:r>
        <w:t xml:space="preserve">Paavali VI oli huolissaan mutta ei yllättynyt Länsi-Euroopan ja Yhdysvaltojen kielteisestä reaktiosta. Hän odotti täysin, että tämä reaktio olisi väliaikainen: "Älkää pelätkö", hän kertoi sanoneensa </w:t>
      </w:r>
      <w:r>
        <w:rPr>
          <w:color w:val="A9A9A9"/>
        </w:rPr>
        <w:t xml:space="preserve">Edouard Gagnonille </w:t>
      </w:r>
      <w:r>
        <w:rPr>
          <w:color w:val="DCDCDC"/>
        </w:rPr>
        <w:t xml:space="preserve">syklikan </w:t>
      </w:r>
      <w:r>
        <w:t xml:space="preserve">julkaisemisen aattona</w:t>
      </w:r>
      <w:r>
        <w:t xml:space="preserve">, "kahdenkymmenen vuoden kuluttua minua kutsutaan </w:t>
      </w:r>
      <w:r>
        <w:rPr>
          <w:color w:val="2F4F4F"/>
        </w:rPr>
        <w:t xml:space="preserve">profeetaksi</w:t>
      </w:r>
      <w:r>
        <w:t xml:space="preserve">". Vatikaanin verkkosivuilla olevassa elämäkerrassa todetaan hänen pappisvihkimyksen ja perinteisen ehkäisyopetuksen vahvistamisesta, että "näitä kahta julistusta koskevat kiistat varjostivat hänen pontifikaattinsa viimeisiä vuosia". </w:t>
      </w:r>
      <w:r>
        <w:rPr>
          <w:color w:val="556B2F"/>
        </w:rPr>
        <w:t xml:space="preserve">Paavi Johannes Paavali II </w:t>
      </w:r>
      <w:r>
        <w:t xml:space="preserve">vahvisti Humanae vitae -asiakirjan myöhemmin uudelleen ja laajensi sitä evankeliumissa Evangelium vitae.</w:t>
      </w:r>
    </w:p>
    <w:p>
      <w:r>
        <w:rPr>
          <w:b/>
        </w:rPr>
        <w:t xml:space="preserve">Kysymys 0</w:t>
      </w:r>
    </w:p>
    <w:p>
      <w:r>
        <w:t xml:space="preserve">Kenelle Paavali VI käski "olla pelkäämättä", kun kirkko julkaisi lausuntonsa syntyvyyden valvonnasta?</w:t>
      </w:r>
    </w:p>
    <w:p>
      <w:r>
        <w:rPr>
          <w:b/>
        </w:rPr>
        <w:t xml:space="preserve">Kysymys 1</w:t>
      </w:r>
    </w:p>
    <w:p>
      <w:r>
        <w:t xml:space="preserve">Millaisena Paavali VI julisti, että hänet nähtäisiin 25 vuoden kuluttua?</w:t>
      </w:r>
    </w:p>
    <w:p>
      <w:r>
        <w:rPr>
          <w:b/>
        </w:rPr>
        <w:t xml:space="preserve">Kysymys 2</w:t>
      </w:r>
    </w:p>
    <w:p>
      <w:r>
        <w:t xml:space="preserve">Kenen paavin ansiota Evangelium Vitae on?</w:t>
      </w:r>
    </w:p>
    <w:p>
      <w:r>
        <w:rPr>
          <w:b/>
        </w:rPr>
        <w:t xml:space="preserve">Kysymys 3</w:t>
      </w:r>
    </w:p>
    <w:p>
      <w:r>
        <w:t xml:space="preserve">Kuka paavi vahvisti Paavali VI Humanae Vitaen?</w:t>
      </w:r>
    </w:p>
    <w:p>
      <w:r>
        <w:rPr>
          <w:b/>
        </w:rPr>
        <w:t xml:space="preserve">Kysymys 4</w:t>
      </w:r>
    </w:p>
    <w:p>
      <w:r>
        <w:t xml:space="preserve">Mihin Länsi-Eurooppa ja Yhdysvallat suhtautuivat kielteisesti?</w:t>
      </w:r>
    </w:p>
    <w:p>
      <w:r>
        <w:rPr>
          <w:b/>
        </w:rPr>
        <w:t xml:space="preserve">Tekstin numero 37</w:t>
      </w:r>
    </w:p>
    <w:p>
      <w:r>
        <w:t xml:space="preserve">Paavali VI edisti kirkolliskokouksen jälkeen </w:t>
      </w:r>
      <w:r>
        <w:rPr>
          <w:color w:val="A9A9A9"/>
        </w:rPr>
        <w:t xml:space="preserve">kahdella tavalla </w:t>
      </w:r>
      <w:r>
        <w:t xml:space="preserve">ekumeenisen vuoropuhelun jatkuvaa kasvua. Erilliset veljet ja sisaret, kuten hän heitä kutsui, eivät voineet osallistua neuvostoon kutsuttuina tarkkailijoina. Kirkolliskokouksen jälkeen monet heistä tekivät aloitteen etsiäkseen katolisia kollegoitaan ja paavia </w:t>
      </w:r>
      <w:r>
        <w:rPr>
          <w:color w:val="DCDCDC"/>
        </w:rPr>
        <w:t xml:space="preserve">Roomassa, </w:t>
      </w:r>
      <w:r>
        <w:t xml:space="preserve">joka suhtautui myönteisesti tällaisiin vierailuihin. Katolinen kirkko itse kuitenkin tunnusti monien aiempien ekumeenisten tapaamisten perusteella, että paljon oli tehtävä sisäisesti, jotta se voisi olla avoin kumppani ekumenialle. Niille, joille on uskottu korkein ja syvin totuus, ja siksi Paavali VI uskoi, että hänellä oli vaikein tehtävä välittää. Paavali VI:n mielestä ekumeeninen vuoropuhelu vaatii katolilaiselta </w:t>
      </w:r>
      <w:r>
        <w:rPr>
          <w:color w:val="2F4F4F"/>
        </w:rPr>
        <w:t xml:space="preserve">koko </w:t>
      </w:r>
      <w:r>
        <w:rPr>
          <w:color w:val="556B2F"/>
        </w:rPr>
        <w:t xml:space="preserve">persoonaa</w:t>
      </w:r>
      <w:r>
        <w:t xml:space="preserve">: koko järkeä, tahtoa ja sydäntä. Paavali VI, kuten Pius XII ennen häntä, ei halunnut antaa periksi alimmassa mahdollisessa kohdassa. Silti Paavali tunsi olevansa pakotettu tunnustamaan kiihkeän, evankeliumiin perustuvan halunsa olla kaikille kaikki kaikessa ja auttaa kaikkia ihmisiä Pietarin seuraajana hän tunsi </w:t>
      </w:r>
      <w:r>
        <w:rPr>
          <w:color w:val="6B8E23"/>
        </w:rPr>
        <w:t xml:space="preserve">Kristuksen </w:t>
      </w:r>
      <w:r>
        <w:t xml:space="preserve">sanat </w:t>
      </w:r>
      <w:r>
        <w:t xml:space="preserve">"Rakastatko minua enemmän" kuin terävän veitsen tunkeutuvan hänen sielunsa luuytimeen. Nämä sanat merkitsivät Paavali VI:lle rakkautta ilman rajoja, ja ne korostavat kirkon perustavanlaatuista lähestymistapaa ekumeniaan.</w:t>
      </w:r>
    </w:p>
    <w:p>
      <w:r>
        <w:rPr>
          <w:b/>
        </w:rPr>
        <w:t xml:space="preserve">Kysymys 0</w:t>
      </w:r>
    </w:p>
    <w:p>
      <w:r>
        <w:t xml:space="preserve">Missä kaupungissa paavi rohkaisi muiden maiden katolilaisia vierailemaan?</w:t>
      </w:r>
    </w:p>
    <w:p>
      <w:r>
        <w:rPr>
          <w:b/>
        </w:rPr>
        <w:t xml:space="preserve">Kysymys 1</w:t>
      </w:r>
    </w:p>
    <w:p>
      <w:r>
        <w:t xml:space="preserve">Kuinka monella tavalla Paavali VI edisti katolilaisten välistä ekumeenista vuoropuhelua?</w:t>
      </w:r>
    </w:p>
    <w:p>
      <w:r>
        <w:rPr>
          <w:b/>
        </w:rPr>
        <w:t xml:space="preserve">Kysymys 2</w:t>
      </w:r>
    </w:p>
    <w:p>
      <w:r>
        <w:t xml:space="preserve">Mitä katolinen ekumeeninen vuoropuhelu edellyttää Paavali VI:n mielestä?</w:t>
      </w:r>
    </w:p>
    <w:p>
      <w:r>
        <w:rPr>
          <w:b/>
        </w:rPr>
        <w:t xml:space="preserve">Kysymys 3</w:t>
      </w:r>
    </w:p>
    <w:p>
      <w:r>
        <w:t xml:space="preserve">Kuinka paljon ihmiseltä vaaditaan Paavali VI:n mukaan, jotta hän voi osallistua täysimääräisesti ekumeeniseen vuoropuheluun?</w:t>
      </w:r>
    </w:p>
    <w:p>
      <w:r>
        <w:rPr>
          <w:b/>
        </w:rPr>
        <w:t xml:space="preserve">Kysymys 4</w:t>
      </w:r>
    </w:p>
    <w:p>
      <w:r>
        <w:t xml:space="preserve">Mille historialliselle henkilölle voidaan lukea sanat "Rakastatko minua enemmän"?</w:t>
      </w:r>
    </w:p>
    <w:p>
      <w:r>
        <w:rPr>
          <w:b/>
        </w:rPr>
        <w:t xml:space="preserve">Teksti numero 38</w:t>
      </w:r>
    </w:p>
    <w:p>
      <w:r>
        <w:t xml:space="preserve">Tämä oli merkittävä askel kohti yhteyden palauttamista Rooman ja Konstantinopolin välille. Sen tuloksena syntyi </w:t>
      </w:r>
      <w:r>
        <w:rPr>
          <w:color w:val="A9A9A9"/>
        </w:rPr>
        <w:t xml:space="preserve">katolisen ja ortodoksisen kirkon yhteinen julistus vuodelta 1965</w:t>
      </w:r>
      <w:r>
        <w:t xml:space="preserve">, joka luettiin 7. joulukuuta </w:t>
      </w:r>
      <w:r>
        <w:rPr>
          <w:color w:val="DCDCDC"/>
        </w:rPr>
        <w:t xml:space="preserve">1965 </w:t>
      </w:r>
      <w:r>
        <w:t xml:space="preserve">samanaikaisesti Vatikaanin II konsiilin julkisessa kokouksessa </w:t>
      </w:r>
      <w:r>
        <w:rPr>
          <w:color w:val="2F4F4F"/>
        </w:rPr>
        <w:t xml:space="preserve">Roomassa </w:t>
      </w:r>
      <w:r>
        <w:t xml:space="preserve">ja erityisessä seremoniassa Istanbulissa. Julistus ei lopettanut skismaa, mutta osoitti halun laajempaan sovintoon näiden kahden kirkon välillä. Toukokuussa 1973 </w:t>
      </w:r>
      <w:r>
        <w:t xml:space="preserve">Aleksandrian </w:t>
      </w:r>
      <w:r>
        <w:rPr>
          <w:color w:val="556B2F"/>
        </w:rPr>
        <w:t xml:space="preserve">koptilainen patriarkka Shenouda III </w:t>
      </w:r>
      <w:r>
        <w:t xml:space="preserve">vieraili Vatikaanissa, jossa hän tapasi </w:t>
      </w:r>
      <w:r>
        <w:t xml:space="preserve">paavi Paavali VI:n </w:t>
      </w:r>
      <w:r>
        <w:rPr>
          <w:color w:val="6B8E23"/>
        </w:rPr>
        <w:t xml:space="preserve">kolme kertaa.</w:t>
      </w:r>
      <w:r>
        <w:t xml:space="preserve"> Vierailun jälkeen annettu yhteinen julistus ja yhteinen uskontunnustus osoittivat, että koptilaisen ja roomalaiskatolisen kirkon välillä ei ole käytännössä enää[lisäviittaus] teologisia erimielisyyksiä.</w:t>
      </w:r>
    </w:p>
    <w:p>
      <w:r>
        <w:rPr>
          <w:b/>
        </w:rPr>
        <w:t xml:space="preserve">Kysymys 0</w:t>
      </w:r>
    </w:p>
    <w:p>
      <w:r>
        <w:t xml:space="preserve">Mikä lausunto käsitteli Italian ja Kreikan suhdetta katolisessa kirkossa?</w:t>
      </w:r>
    </w:p>
    <w:p>
      <w:r>
        <w:rPr>
          <w:b/>
        </w:rPr>
        <w:t xml:space="preserve">Kysymys 1</w:t>
      </w:r>
    </w:p>
    <w:p>
      <w:r>
        <w:t xml:space="preserve">Minä vuonna katolilaisten ja ortodoksien yhteinen julistus luettiin?</w:t>
      </w:r>
    </w:p>
    <w:p>
      <w:r>
        <w:rPr>
          <w:b/>
        </w:rPr>
        <w:t xml:space="preserve">Kysymys 2</w:t>
      </w:r>
    </w:p>
    <w:p>
      <w:r>
        <w:t xml:space="preserve">Missä kaupungissa katolilaisten ja ortodoksien yhteinen julistus luettiin?</w:t>
      </w:r>
    </w:p>
    <w:p>
      <w:r>
        <w:rPr>
          <w:b/>
        </w:rPr>
        <w:t xml:space="preserve">Kysymys 3</w:t>
      </w:r>
    </w:p>
    <w:p>
      <w:r>
        <w:t xml:space="preserve">Kuka vieraili Vatikaanissa toukokuussa 1973 yrittäen neuvotella ortodoksien ja katolilaisten suhteista?</w:t>
      </w:r>
    </w:p>
    <w:p>
      <w:r>
        <w:rPr>
          <w:b/>
        </w:rPr>
        <w:t xml:space="preserve">Kysymys 4</w:t>
      </w:r>
    </w:p>
    <w:p>
      <w:r>
        <w:t xml:space="preserve">Kuinka monta kertaa koptilainen patriarkka Shenouda III tapasi Paavali VI:n vuonna 1973?</w:t>
      </w:r>
    </w:p>
    <w:p>
      <w:r>
        <w:rPr>
          <w:b/>
        </w:rPr>
        <w:t xml:space="preserve">Tekstin numero 39</w:t>
      </w:r>
    </w:p>
    <w:p>
      <w:r>
        <w:rPr>
          <w:color w:val="A9A9A9"/>
        </w:rPr>
        <w:t xml:space="preserve">Paavali VI </w:t>
      </w:r>
      <w:r>
        <w:t xml:space="preserve">oli ensimmäinen paavi, joka otti </w:t>
      </w:r>
      <w:r>
        <w:t xml:space="preserve">virallisesti </w:t>
      </w:r>
      <w:r>
        <w:t xml:space="preserve">vastaan anglikaanisen Canterburyn arkkipiispan </w:t>
      </w:r>
      <w:r>
        <w:rPr>
          <w:color w:val="DCDCDC"/>
        </w:rPr>
        <w:t xml:space="preserve">Michael Ramseyn </w:t>
      </w:r>
      <w:r>
        <w:t xml:space="preserve">kirkon päämiehenä sen jälkeen, kun arkkipiispa Geoffrey Fisher oli käynyt paavi Johannes XXIII:n luona yksityisaudienssilla 2. joulukuuta 1960. Ramsey tapasi Paavalin </w:t>
      </w:r>
      <w:r>
        <w:rPr>
          <w:color w:val="2F4F4F"/>
        </w:rPr>
        <w:t xml:space="preserve">kolme </w:t>
      </w:r>
      <w:r>
        <w:t xml:space="preserve">kertaa vierailunsa aikana ja avasi </w:t>
      </w:r>
      <w:r>
        <w:rPr>
          <w:color w:val="6B8E23"/>
        </w:rPr>
        <w:t xml:space="preserve">Roomassa </w:t>
      </w:r>
      <w:r>
        <w:rPr>
          <w:color w:val="556B2F"/>
        </w:rPr>
        <w:t xml:space="preserve">anglikaanisen keskuksen</w:t>
      </w:r>
      <w:r>
        <w:t xml:space="preserve">, jotta he voisivat lisätä keskinäistä tuntemustaan. Hän ylisti Paavali VI:ta[e] ja hänen panostaan ykseyden palvelemisessa. Paavali vastasi, että "astumalla talomme sisään, astutte omaan taloonne, avaamme mielellämme ovemme ja sydämemme teille". Nämä kaksi kirkonjohtajaa allekirjoittivat yhteisen julistuksen, jolla lopetettiin menneisyyden kiistat ja hahmoteltiin yhteinen ohjelma tulevaisuutta varten.</w:t>
      </w:r>
    </w:p>
    <w:p>
      <w:r>
        <w:rPr>
          <w:b/>
        </w:rPr>
        <w:t xml:space="preserve">Kysymys 0</w:t>
      </w:r>
    </w:p>
    <w:p>
      <w:r>
        <w:t xml:space="preserve">Kuka oli ensimmäinen paavi, joka tapasi anglikaanisen arkkipiispan virallisena kirkon päämiehenä vuoden 1960 jälkeen?</w:t>
      </w:r>
    </w:p>
    <w:p>
      <w:r>
        <w:rPr>
          <w:b/>
        </w:rPr>
        <w:t xml:space="preserve">Kysymys 1</w:t>
      </w:r>
    </w:p>
    <w:p>
      <w:r>
        <w:t xml:space="preserve">Kuka oli Canterburyn arkkipiispa Paavali VI:n paavin aikana?</w:t>
      </w:r>
    </w:p>
    <w:p>
      <w:r>
        <w:rPr>
          <w:b/>
        </w:rPr>
        <w:t xml:space="preserve">Kysymys 2</w:t>
      </w:r>
    </w:p>
    <w:p>
      <w:r>
        <w:t xml:space="preserve">Kuinka monta kertaa arkkipiispa Ramsey tapasi Paavali VI:n?</w:t>
      </w:r>
    </w:p>
    <w:p>
      <w:r>
        <w:rPr>
          <w:b/>
        </w:rPr>
        <w:t xml:space="preserve">Kysymys 3</w:t>
      </w:r>
    </w:p>
    <w:p>
      <w:r>
        <w:t xml:space="preserve">Minkä keskuksen arkkipiispa Ramsey avasi Roomassa parantaakseen anglikaanien ja katolisten suhteita?</w:t>
      </w:r>
    </w:p>
    <w:p>
      <w:r>
        <w:rPr>
          <w:b/>
        </w:rPr>
        <w:t xml:space="preserve">Kysymys 4</w:t>
      </w:r>
    </w:p>
    <w:p>
      <w:r>
        <w:t xml:space="preserve">Missä Italian keskustassa arkkipiispa Ramsey avasi anglikaanisen keskuksen?</w:t>
      </w:r>
    </w:p>
    <w:p>
      <w:r>
        <w:rPr>
          <w:b/>
        </w:rPr>
        <w:t xml:space="preserve">Teksti numero 40</w:t>
      </w:r>
    </w:p>
    <w:p>
      <w:r>
        <w:rPr>
          <w:color w:val="A9A9A9"/>
        </w:rPr>
        <w:t xml:space="preserve">Kristittyjen ykseyden </w:t>
      </w:r>
      <w:r>
        <w:t xml:space="preserve">edistämisen sihteeristön johtaja, kardinaali Augustin Bea </w:t>
      </w:r>
      <w:r>
        <w:t xml:space="preserve">lisäsi vierailun päätteeksi: "Etenkäämme eteenpäin Kristuksessa. Jumala haluaa sitä. Ihmiskunta odottaa sitä." </w:t>
      </w:r>
      <w:r>
        <w:rPr>
          <w:color w:val="DCDCDC"/>
        </w:rPr>
        <w:t xml:space="preserve">Uskontokongregaation </w:t>
      </w:r>
      <w:r>
        <w:t xml:space="preserve">ankarasta tuomiosta </w:t>
      </w:r>
      <w:r>
        <w:t xml:space="preserve">seka-avioliittoja kohtaan juuri tämän vierailun aikaan Paavali VI ja Ramsey nimittivät valmistelevan komission, jonka tehtävänä oli panna yhteinen asialista käytäntöön muun muassa seka-avioliittoja koskevissa kysymyksissä. Tuloksena oli yhteinen Maltan julistus, ensimmäinen yhteinen sopimus uskontunnustuksesta sitten uskonpuhdistuksen. </w:t>
      </w:r>
      <w:r>
        <w:rPr>
          <w:color w:val="2F4F4F"/>
        </w:rPr>
        <w:t xml:space="preserve">Paavali VI </w:t>
      </w:r>
      <w:r>
        <w:t xml:space="preserve">oli hyvä ystävä </w:t>
      </w:r>
      <w:r>
        <w:rPr>
          <w:color w:val="556B2F"/>
        </w:rPr>
        <w:t xml:space="preserve">anglikaaniselle </w:t>
      </w:r>
      <w:r>
        <w:rPr>
          <w:color w:val="6B8E23"/>
        </w:rPr>
        <w:t xml:space="preserve">kirkolle, jota </w:t>
      </w:r>
      <w:r>
        <w:t xml:space="preserve">hän luonnehti "rakkaaksi sisarkirkoksemme". Tämä kuvaus oli ainutlaatuinen Paavalille, eivätkä myöhemmät paavit käyttäneet sitä.</w:t>
      </w:r>
    </w:p>
    <w:p>
      <w:r>
        <w:rPr>
          <w:b/>
        </w:rPr>
        <w:t xml:space="preserve">Kysymys 0</w:t>
      </w:r>
    </w:p>
    <w:p>
      <w:r>
        <w:t xml:space="preserve">Mitä kardinaali Augustin Bean sihteeristö edisti?</w:t>
      </w:r>
    </w:p>
    <w:p>
      <w:r>
        <w:rPr>
          <w:b/>
        </w:rPr>
        <w:t xml:space="preserve">Kysymys 1</w:t>
      </w:r>
    </w:p>
    <w:p>
      <w:r>
        <w:t xml:space="preserve">Mikä ryhmä tuomitsi seka-avioliitot?</w:t>
      </w:r>
    </w:p>
    <w:p>
      <w:r>
        <w:rPr>
          <w:b/>
        </w:rPr>
        <w:t xml:space="preserve">Kysymys 2</w:t>
      </w:r>
    </w:p>
    <w:p>
      <w:r>
        <w:t xml:space="preserve">Minkälaisen ei-katolisen kirkkokunnan suurena liittolaisena Paavali VI:ta pidettiin?</w:t>
      </w:r>
    </w:p>
    <w:p>
      <w:r>
        <w:rPr>
          <w:b/>
        </w:rPr>
        <w:t xml:space="preserve">Kysymys 3</w:t>
      </w:r>
    </w:p>
    <w:p>
      <w:r>
        <w:t xml:space="preserve">Mitä kirkkoa Paavali VI kutsui "rakkaaksi sisarkirkoksemme"?</w:t>
      </w:r>
    </w:p>
    <w:p>
      <w:r>
        <w:rPr>
          <w:b/>
        </w:rPr>
        <w:t xml:space="preserve">Kysymys 4</w:t>
      </w:r>
    </w:p>
    <w:p>
      <w:r>
        <w:t xml:space="preserve">Kuka kutsui anglikaanista kirkkoa "rakkaaksi sisarkirkoksemme"?</w:t>
      </w:r>
    </w:p>
    <w:p>
      <w:r>
        <w:rPr>
          <w:b/>
        </w:rPr>
        <w:t xml:space="preserve">Tekstin numero 41</w:t>
      </w:r>
    </w:p>
    <w:p>
      <w:r>
        <w:t xml:space="preserve">Vuonna </w:t>
      </w:r>
      <w:r>
        <w:rPr>
          <w:color w:val="A9A9A9"/>
        </w:rPr>
        <w:t xml:space="preserve">1965 </w:t>
      </w:r>
      <w:r>
        <w:t xml:space="preserve">Paavali VI päätti perustaa kirkkojen maailmanneuvoston kanssa yhteisen työryhmän kartoittamaan kaikkia mahdollisia vuoropuhelu- ja yhteistyövaihtoehtoja. Seuraavien kolmen vuoden aikana pidettiin kahdeksan istuntoa, joiden tuloksena syntyi monia yhteisiä ehdotuksia. Ehdotettiin tiivistä yhteistyötä sosiaalisen oikeudenmukaisuuden ja kehityksen sekä kolmannen maailman kysymysten, kuten nälän ja köyhyyden, alalla. Uskonnollisella puolella sovittiin, että osallistutaan yhdessä kristittyjen ykseyden puolesta vuosittain järjestettävään rukousviikkoon. Yhteisen työryhmän tehtävänä oli valmistella tekstejä, joita kaikkien kristittyjen oli määrä käyttää. Heinäkuun 19. päivänä </w:t>
      </w:r>
      <w:r>
        <w:rPr>
          <w:color w:val="DCDCDC"/>
        </w:rPr>
        <w:t xml:space="preserve">1968 pidettiin </w:t>
      </w:r>
      <w:r>
        <w:t xml:space="preserve">Uppsalassa </w:t>
      </w:r>
      <w:r>
        <w:rPr>
          <w:color w:val="2F4F4F"/>
        </w:rPr>
        <w:t xml:space="preserve">Ruotsissa </w:t>
      </w:r>
      <w:r>
        <w:t xml:space="preserve">kirkkojen maailmanneuvoston kokous</w:t>
      </w:r>
      <w:r>
        <w:t xml:space="preserve">, jota paavi Paavali kutsui aikojen merkiksi. Hän lähetti siunauksensa ekumeenisesti: "Herra siunatkoon kaikkea, mitä teette kristittyjen ykseyden hyväksi". Kirkkojen maailmanneuvosto päätti ottaa </w:t>
      </w:r>
      <w:r>
        <w:rPr>
          <w:color w:val="556B2F"/>
        </w:rPr>
        <w:t xml:space="preserve">katolisia </w:t>
      </w:r>
      <w:r>
        <w:t xml:space="preserve">teologeja </w:t>
      </w:r>
      <w:r>
        <w:t xml:space="preserve">mukaan </w:t>
      </w:r>
      <w:r>
        <w:t xml:space="preserve">komiteoihinsa edellyttäen, että heillä on </w:t>
      </w:r>
      <w:r>
        <w:rPr>
          <w:color w:val="6B8E23"/>
        </w:rPr>
        <w:t xml:space="preserve">Vatikaanin </w:t>
      </w:r>
      <w:r>
        <w:t xml:space="preserve">tuki</w:t>
      </w:r>
      <w:r>
        <w:t xml:space="preserve">.</w:t>
      </w:r>
    </w:p>
    <w:p>
      <w:r>
        <w:rPr>
          <w:b/>
        </w:rPr>
        <w:t xml:space="preserve">Kysymys 0</w:t>
      </w:r>
    </w:p>
    <w:p>
      <w:r>
        <w:t xml:space="preserve">Minä vuonna perustettiin ryhmä, jonka tehtävänä oli tehdä yhteistyötä Kirkkojen maailmanneuvoston kanssa vuoropuhelun lisäämiseksi katolisten kristittyjen ja muiden kristillisten uskontokuntien välillä?</w:t>
      </w:r>
    </w:p>
    <w:p>
      <w:r>
        <w:rPr>
          <w:b/>
        </w:rPr>
        <w:t xml:space="preserve">Kysymys 1</w:t>
      </w:r>
    </w:p>
    <w:p>
      <w:r>
        <w:t xml:space="preserve">Minä vuonna Kirkkojen maailmanneuvosto kokoontui Uppsalassa, Ruotsissa?</w:t>
      </w:r>
    </w:p>
    <w:p>
      <w:r>
        <w:rPr>
          <w:b/>
        </w:rPr>
        <w:t xml:space="preserve">Kysymys 2</w:t>
      </w:r>
    </w:p>
    <w:p>
      <w:r>
        <w:t xml:space="preserve">Minkälaisia teologeja Kirkkojen maailmanneuvosto päätti ottaa komiteoihinsa?</w:t>
      </w:r>
    </w:p>
    <w:p>
      <w:r>
        <w:rPr>
          <w:b/>
        </w:rPr>
        <w:t xml:space="preserve">Kysymys 3</w:t>
      </w:r>
    </w:p>
    <w:p>
      <w:r>
        <w:t xml:space="preserve">Missä maassa Kirkkojen maailmanneuvosto kokoontui vuonna 1968?</w:t>
      </w:r>
    </w:p>
    <w:p>
      <w:r>
        <w:rPr>
          <w:b/>
        </w:rPr>
        <w:t xml:space="preserve">Kysymys 4</w:t>
      </w:r>
    </w:p>
    <w:p>
      <w:r>
        <w:t xml:space="preserve">Kenen tukea Kirkkojen maailmanneuvosto vaati yhteisissä komiteoissa työskenteleviltä katolisilta teologeilta?</w:t>
      </w:r>
    </w:p>
    <w:p>
      <w:r>
        <w:rPr>
          <w:b/>
        </w:rPr>
        <w:t xml:space="preserve">Teksti numero 42</w:t>
      </w:r>
    </w:p>
    <w:p>
      <w:r>
        <w:rPr>
          <w:color w:val="A9A9A9"/>
        </w:rPr>
        <w:t xml:space="preserve">Luterilaiset </w:t>
      </w:r>
      <w:r>
        <w:t xml:space="preserve">olivat ensimmäinen protestanttinen kirkko, joka tarjosi vuoropuhelua katoliselle kirkolle syyskuussa </w:t>
      </w:r>
      <w:r>
        <w:rPr>
          <w:color w:val="DCDCDC"/>
        </w:rPr>
        <w:t xml:space="preserve">1964 </w:t>
      </w:r>
      <w:r>
        <w:t xml:space="preserve">Reykjavikissa, Islannissa. Sen tuloksena syntyi yhteisiä tutkimusryhmiä useista kysymyksistä. Vuoropuhelu metodistikirkon kanssa alkoi lokakuussa </w:t>
      </w:r>
      <w:r>
        <w:rPr>
          <w:color w:val="2F4F4F"/>
        </w:rPr>
        <w:t xml:space="preserve">1965 </w:t>
      </w:r>
      <w:r>
        <w:t xml:space="preserve">sen jälkeen, kun kirkon edustajat olivat virallisesti kiitelleet viimeisten viiden vuoden aikana tapahtuneita huomattavia muutoksia, ystävyyttä ja yhteistyötä. Reformoidut kirkot aloittivat neljä vuotta myöhemmin vuoropuhelun katolisen kirkon kanssa. Luterilaisen maailmanliiton puheenjohtaja ja Kirkkojen maailmanneuvoston keskuskomitean jäsen </w:t>
      </w:r>
      <w:r>
        <w:rPr>
          <w:color w:val="556B2F"/>
        </w:rPr>
        <w:t xml:space="preserve">Fredrik A. Schiotz </w:t>
      </w:r>
      <w:r>
        <w:t xml:space="preserve">totesi uskonpuhdistuksen 450-vuotisjuhlassa, että aiempia muistotilaisuuksia pidettiin lähes riemuvoittona. Uskonpuhdistusta pitäisi juhlia kiitoksena </w:t>
      </w:r>
      <w:r>
        <w:rPr>
          <w:color w:val="6B8E23"/>
        </w:rPr>
        <w:t xml:space="preserve">Jumalalle</w:t>
      </w:r>
      <w:r>
        <w:t xml:space="preserve">, hänen totuudelleen ja uudistuneelle elämälleen. Hän oli tyytyväinen paavi Paavali VI:n ilmoitukseen juhlistaa apostoli Pietarin ja apostoli Paavalin kuoleman 1900-vuotispäivää ja lupasi osallistumisen ja yhteistyön juhlallisuuksiin.</w:t>
      </w:r>
    </w:p>
    <w:p>
      <w:r>
        <w:rPr>
          <w:b/>
        </w:rPr>
        <w:t xml:space="preserve">Kysymys 0</w:t>
      </w:r>
    </w:p>
    <w:p>
      <w:r>
        <w:t xml:space="preserve">Ketkä protestantit olivat ensimmäiset, jotka ottivat yhteyttä katoliseen kirkkoon vuonna 1964 Islannissa?</w:t>
      </w:r>
    </w:p>
    <w:p>
      <w:r>
        <w:rPr>
          <w:b/>
        </w:rPr>
        <w:t xml:space="preserve">Kysymys 1</w:t>
      </w:r>
    </w:p>
    <w:p>
      <w:r>
        <w:t xml:space="preserve">Minä vuonna katolinen kirkko aloitti diplomaattiset suhteet metodistikirkon kanssa?</w:t>
      </w:r>
    </w:p>
    <w:p>
      <w:r>
        <w:rPr>
          <w:b/>
        </w:rPr>
        <w:t xml:space="preserve">Kysymys 2</w:t>
      </w:r>
    </w:p>
    <w:p>
      <w:r>
        <w:t xml:space="preserve">Minä vuonna katolinen kirkko aloitti diplomaattiset suhteet luterilaisen kirkon kanssa?</w:t>
      </w:r>
    </w:p>
    <w:p>
      <w:r>
        <w:rPr>
          <w:b/>
        </w:rPr>
        <w:t xml:space="preserve">Kysymys 3</w:t>
      </w:r>
    </w:p>
    <w:p>
      <w:r>
        <w:t xml:space="preserve">Kuka toimi Kirkkojen maailmanneuvoston puheenjohtajana uskonpuhdistuksen 450-vuotisjuhlavuoden aikana?</w:t>
      </w:r>
    </w:p>
    <w:p>
      <w:r>
        <w:rPr>
          <w:b/>
        </w:rPr>
        <w:t xml:space="preserve">Kysymys 4</w:t>
      </w:r>
    </w:p>
    <w:p>
      <w:r>
        <w:t xml:space="preserve">Kenelle Schiotz totesi, että uskonpuhdistuksesta pitäisi olla kiitollinen?</w:t>
      </w:r>
    </w:p>
    <w:p>
      <w:r>
        <w:rPr>
          <w:b/>
        </w:rPr>
        <w:t xml:space="preserve">Teksti numero 43</w:t>
      </w:r>
    </w:p>
    <w:p>
      <w:r>
        <w:t xml:space="preserve">Paavali VI tuki uutta harmoniaa ja yhteistyötä </w:t>
      </w:r>
      <w:r>
        <w:rPr>
          <w:color w:val="A9A9A9"/>
        </w:rPr>
        <w:t xml:space="preserve">protestanttien </w:t>
      </w:r>
      <w:r>
        <w:t xml:space="preserve">kanssa </w:t>
      </w:r>
      <w:r>
        <w:t xml:space="preserve">monella tasolla. Kun </w:t>
      </w:r>
      <w:r>
        <w:rPr>
          <w:color w:val="DCDCDC"/>
        </w:rPr>
        <w:t xml:space="preserve">kardinaali Augustin Bea kävi </w:t>
      </w:r>
      <w:r>
        <w:t xml:space="preserve">hänen luonaan pyytämässä lupaa yhteisen katolilais-protestanttisen raamatunkäännöstyön tekemiselle </w:t>
      </w:r>
      <w:r>
        <w:rPr>
          <w:color w:val="2F4F4F"/>
        </w:rPr>
        <w:t xml:space="preserve">protestanttisten Raamattuseurojen </w:t>
      </w:r>
      <w:r>
        <w:t xml:space="preserve">kanssa</w:t>
      </w:r>
      <w:r>
        <w:t xml:space="preserve">, paavi käveli häntä kohti ja huudahti: "Mitä tulee yhteistyöhön Raamattuseurojen kanssa, olen täysin sen kannalla." </w:t>
      </w:r>
      <w:r>
        <w:t xml:space="preserve">Hän antoi virallisen hyväksynnän helluntaina </w:t>
      </w:r>
      <w:r>
        <w:rPr>
          <w:color w:val="556B2F"/>
        </w:rPr>
        <w:t xml:space="preserve">1967</w:t>
      </w:r>
      <w:r>
        <w:t xml:space="preserve">, juhlapäivänä, jolloin Pyhä Henki laskeutui kristittyjen ylle ja voitti kristillisen perinteen mukaan kaikki kielelliset vaikeudet.</w:t>
      </w:r>
    </w:p>
    <w:p>
      <w:r>
        <w:rPr>
          <w:b/>
        </w:rPr>
        <w:t xml:space="preserve">Kysymys 0</w:t>
      </w:r>
    </w:p>
    <w:p>
      <w:r>
        <w:t xml:space="preserve">Kenen kanssa Paavali VI kannatti yhteistyötä Raamatun kääntämisessä?</w:t>
      </w:r>
    </w:p>
    <w:p>
      <w:r>
        <w:rPr>
          <w:b/>
        </w:rPr>
        <w:t xml:space="preserve">Kysymys 1</w:t>
      </w:r>
    </w:p>
    <w:p>
      <w:r>
        <w:t xml:space="preserve">Kuka pyysi Paavali VI:lta lupaa tehdä yhteistyötä protestanttien kanssa Raamatun kääntämiseksi?</w:t>
      </w:r>
    </w:p>
    <w:p>
      <w:r>
        <w:rPr>
          <w:b/>
        </w:rPr>
        <w:t xml:space="preserve">Kysymys 2</w:t>
      </w:r>
    </w:p>
    <w:p>
      <w:r>
        <w:t xml:space="preserve">Minä vuonna Paavali VI ilmoitti virallisesti kannattavansa ristinuskon raamatunkäännöstä?</w:t>
      </w:r>
    </w:p>
    <w:p>
      <w:r>
        <w:rPr>
          <w:b/>
        </w:rPr>
        <w:t xml:space="preserve">Kysymys 3</w:t>
      </w:r>
    </w:p>
    <w:p>
      <w:r>
        <w:t xml:space="preserve">Minkä kristittyjen ryhmän kanssa Paavali VI tuki ja hyväksyi yhteistyön?</w:t>
      </w:r>
    </w:p>
    <w:p>
      <w:r>
        <w:rPr>
          <w:b/>
        </w:rPr>
        <w:t xml:space="preserve">Tekstin numero 44</w:t>
      </w:r>
    </w:p>
    <w:p>
      <w:r>
        <w:t xml:space="preserve">Hän nimitti kardinaaleiksi </w:t>
      </w:r>
      <w:r>
        <w:rPr>
          <w:color w:val="A9A9A9"/>
        </w:rPr>
        <w:t xml:space="preserve">kolme </w:t>
      </w:r>
      <w:r>
        <w:t xml:space="preserve">seuraavaa </w:t>
      </w:r>
      <w:r>
        <w:t xml:space="preserve">paavia, mukaan lukien emerituspaavi Benedictus XVI</w:t>
      </w:r>
      <w:r>
        <w:rPr>
          <w:color w:val="A9A9A9"/>
        </w:rPr>
        <w:t xml:space="preserve">.</w:t>
      </w:r>
      <w:r>
        <w:t xml:space="preserve"> Hänen välitön seuraajansa Albino Luciani, joka otti nimekseen </w:t>
      </w:r>
      <w:r>
        <w:rPr>
          <w:color w:val="DCDCDC"/>
        </w:rPr>
        <w:t xml:space="preserve">Johannes Paavali I, </w:t>
      </w:r>
      <w:r>
        <w:t xml:space="preserve">nimitettiin kardinaaliksi 5. maaliskuuta 1973 pidetyssä konsistoriumissa. </w:t>
      </w:r>
      <w:r>
        <w:rPr>
          <w:color w:val="2F4F4F"/>
        </w:rPr>
        <w:t xml:space="preserve">Karol Wojtyła </w:t>
      </w:r>
      <w:r>
        <w:t xml:space="preserve">nimitettiin kardinaaliksi 26. kesäkuuta 1967 pidetyssä konsistoriumissa. </w:t>
      </w:r>
      <w:r>
        <w:rPr>
          <w:color w:val="556B2F"/>
        </w:rPr>
        <w:t xml:space="preserve">Joseph Ratzinger </w:t>
      </w:r>
      <w:r>
        <w:t xml:space="preserve">nimitettiin kardinaaliksi 27. kesäkuuta 1977 pidetyssä pienessä neljän nimityksen konsistorissa, johon kuului myös Bernardin Gantin Beninistä Afrikasta. Tästä tuli Paavali VI:n viimeinen konsistorio ennen hänen kuolemaansa elokuussa </w:t>
      </w:r>
      <w:r>
        <w:rPr>
          <w:color w:val="6B8E23"/>
        </w:rPr>
        <w:t xml:space="preserve">1978</w:t>
      </w:r>
      <w:r>
        <w:t xml:space="preserve">. Paavi Paavalilta kysyttiin paaviutensa loppupuolella, aikoiko hän jäädä eläkkeelle 80-vuotiaana, ja hän vastasi: "Kuninkaat voivat luopua vallasta, paavit eivät voi."[sitaatti].</w:t>
      </w:r>
    </w:p>
    <w:p>
      <w:r>
        <w:rPr>
          <w:b/>
        </w:rPr>
        <w:t xml:space="preserve">Kysymys 0</w:t>
      </w:r>
    </w:p>
    <w:p>
      <w:r>
        <w:t xml:space="preserve">Kuinka monta tulevaa paavia Paavali VI loi ensin kardinaaleiksi?</w:t>
      </w:r>
    </w:p>
    <w:p>
      <w:r>
        <w:rPr>
          <w:b/>
        </w:rPr>
        <w:t xml:space="preserve">Kysymys 1</w:t>
      </w:r>
    </w:p>
    <w:p>
      <w:r>
        <w:t xml:space="preserve">Kenestä Paavali VI teki kardinaalin 27. kesäkuuta 1977?</w:t>
      </w:r>
    </w:p>
    <w:p>
      <w:r>
        <w:rPr>
          <w:b/>
        </w:rPr>
        <w:t xml:space="preserve">Kysymys 2</w:t>
      </w:r>
    </w:p>
    <w:p>
      <w:r>
        <w:t xml:space="preserve">Kenestä tulevasta paavista Paavali VI teki kardinaalin 26. kesäkuuta 1967?</w:t>
      </w:r>
    </w:p>
    <w:p>
      <w:r>
        <w:rPr>
          <w:b/>
        </w:rPr>
        <w:t xml:space="preserve">Kysymys 3</w:t>
      </w:r>
    </w:p>
    <w:p>
      <w:r>
        <w:t xml:space="preserve">Minä vuonna Paavali VI kuoli?</w:t>
      </w:r>
    </w:p>
    <w:p>
      <w:r>
        <w:rPr>
          <w:b/>
        </w:rPr>
        <w:t xml:space="preserve">Kysymys 4</w:t>
      </w:r>
    </w:p>
    <w:p>
      <w:r>
        <w:t xml:space="preserve">Minkä nimen Albino Luciani otti paaviksi?</w:t>
      </w:r>
    </w:p>
    <w:p>
      <w:r>
        <w:rPr>
          <w:b/>
        </w:rPr>
        <w:t xml:space="preserve">Tekstin numero 45</w:t>
      </w:r>
    </w:p>
    <w:p>
      <w:r>
        <w:t xml:space="preserve">Paavi Paavali VI lähti Vatikaanista </w:t>
      </w:r>
      <w:r>
        <w:t xml:space="preserve">14. heinäkuuta 1978 </w:t>
      </w:r>
      <w:r>
        <w:t xml:space="preserve">paavin kesäasunnolle </w:t>
      </w:r>
      <w:r>
        <w:rPr>
          <w:color w:val="A9A9A9"/>
        </w:rPr>
        <w:t xml:space="preserve">Castel Gandolfoon </w:t>
      </w:r>
      <w:r>
        <w:t xml:space="preserve">ja vieraili matkalla kardinaali Giuseppe Pizzardon haudalla, joka oli tutustuttanut hänet Vatikaaniin puoli vuosisataa aiemmin. Vaikka hän oli sairas, hän suostui tapaamaan Italian uutta presidenttiä </w:t>
      </w:r>
      <w:r>
        <w:rPr>
          <w:color w:val="DCDCDC"/>
        </w:rPr>
        <w:t xml:space="preserve">Sandro Pertiniä </w:t>
      </w:r>
      <w:r>
        <w:t xml:space="preserve">yli </w:t>
      </w:r>
      <w:r>
        <w:rPr>
          <w:color w:val="2F4F4F"/>
        </w:rPr>
        <w:t xml:space="preserve">kahden tunnin </w:t>
      </w:r>
      <w:r>
        <w:t xml:space="preserve">ajan</w:t>
      </w:r>
      <w:r>
        <w:t xml:space="preserve">. </w:t>
      </w:r>
      <w:r>
        <w:t xml:space="preserve">Illalla hän katsoi televisiosta lännenelokuvaa ja iloitsi vain nähdessään "</w:t>
      </w:r>
      <w:r>
        <w:rPr>
          <w:color w:val="556B2F"/>
        </w:rPr>
        <w:t xml:space="preserve">hevoset</w:t>
      </w:r>
      <w:r>
        <w:t xml:space="preserve">, kauneimmat eläimet, jotka Jumala oli luonut". Hänellä oli hengitysvaikeuksia ja hän tarvitsi happea. Sunnuntaina, kirkastumisen juhlassa, hän oli väsynyt, mutta halusi lausua Angeluksen. Hän ei pystynyt eikä saanut tehdä sitä, vaan jäi sänkyyn, ja hänen kuumeensa nousi.</w:t>
      </w:r>
    </w:p>
    <w:p>
      <w:r>
        <w:rPr>
          <w:b/>
        </w:rPr>
        <w:t xml:space="preserve">Kysymys 0</w:t>
      </w:r>
    </w:p>
    <w:p>
      <w:r>
        <w:t xml:space="preserve">Minne Paavali VI oli matkalla 14. heinäkuuta 1978?</w:t>
      </w:r>
    </w:p>
    <w:p>
      <w:r>
        <w:rPr>
          <w:b/>
        </w:rPr>
        <w:t xml:space="preserve">Kysymys 1</w:t>
      </w:r>
    </w:p>
    <w:p>
      <w:r>
        <w:t xml:space="preserve">Mitä pidettiin paavin kesäasuntona?</w:t>
      </w:r>
    </w:p>
    <w:p>
      <w:r>
        <w:rPr>
          <w:b/>
        </w:rPr>
        <w:t xml:space="preserve">Kysymys 2</w:t>
      </w:r>
    </w:p>
    <w:p>
      <w:r>
        <w:t xml:space="preserve">Kuka oli Italian pääministeri heinäkuussa 1978?</w:t>
      </w:r>
    </w:p>
    <w:p>
      <w:r>
        <w:rPr>
          <w:b/>
        </w:rPr>
        <w:t xml:space="preserve">Kysymys 3</w:t>
      </w:r>
    </w:p>
    <w:p>
      <w:r>
        <w:t xml:space="preserve">Kuinka kauan sairastunut Paavali VI tapasi Sandro Pertinin vuonna 1978?</w:t>
      </w:r>
    </w:p>
    <w:p>
      <w:r>
        <w:rPr>
          <w:b/>
        </w:rPr>
        <w:t xml:space="preserve">Kysymys 4</w:t>
      </w:r>
    </w:p>
    <w:p>
      <w:r>
        <w:t xml:space="preserve">Mitä eläimiä Paavali VI piti "kauneimpina eläiminä, jotka Jumala on koskaan luonut"?</w:t>
      </w:r>
    </w:p>
    <w:p>
      <w:r>
        <w:rPr>
          <w:b/>
        </w:rPr>
        <w:t xml:space="preserve">Teksti numero 46</w:t>
      </w:r>
    </w:p>
    <w:p>
      <w:r>
        <w:t xml:space="preserve">Paavi Benedictus XVI julisti 20. joulukuuta 2012 pyhien syiden kongregaation kardinaaliprefektin audienssissa, että edesmennyt paavi oli elänyt sankarillisen hyveellisen elämän, mikä tarkoittaa, että häntä voidaan kutsua "kunnianarvoiseksi". </w:t>
      </w:r>
      <w:r>
        <w:t xml:space="preserve">Paavi Franciscus </w:t>
      </w:r>
      <w:r>
        <w:t xml:space="preserve">hyväksyi 9. toukokuuta 2014 </w:t>
      </w:r>
      <w:r>
        <w:rPr>
          <w:color w:val="A9A9A9"/>
        </w:rPr>
        <w:t xml:space="preserve">ihmeen, </w:t>
      </w:r>
      <w:r>
        <w:t xml:space="preserve">joka johtui Paavali VI:n esirukouksesta</w:t>
      </w:r>
      <w:r>
        <w:rPr>
          <w:color w:val="DCDCDC"/>
        </w:rPr>
        <w:t xml:space="preserve">. </w:t>
      </w:r>
      <w:r>
        <w:rPr>
          <w:color w:val="2F4F4F"/>
        </w:rPr>
        <w:t xml:space="preserve">Paavali VI:</w:t>
      </w:r>
      <w:r>
        <w:t xml:space="preserve">n autuaaksijulistamisseremonia </w:t>
      </w:r>
      <w:r>
        <w:t xml:space="preserve">pidettiin </w:t>
      </w:r>
      <w:r>
        <w:rPr>
          <w:color w:val="556B2F"/>
        </w:rPr>
        <w:t xml:space="preserve">19. lokakuuta 2014, </w:t>
      </w:r>
      <w:r>
        <w:t xml:space="preserve">mikä tarkoittaa, että häntä voidaan nyt kutsua "autuaaksi". Hänen liturgista juhlapäiväänsä vietetään hänen syntymäpäivänään, </w:t>
      </w:r>
      <w:r>
        <w:rPr>
          <w:color w:val="6B8E23"/>
        </w:rPr>
        <w:t xml:space="preserve">26. syyskuuta, </w:t>
      </w:r>
      <w:r>
        <w:t xml:space="preserve">eikä hänen kuolinpäivänään, kuten tavallisesti.</w:t>
      </w:r>
    </w:p>
    <w:p>
      <w:r>
        <w:rPr>
          <w:b/>
        </w:rPr>
        <w:t xml:space="preserve">Kysymys 0</w:t>
      </w:r>
    </w:p>
    <w:p>
      <w:r>
        <w:t xml:space="preserve">Minä vuonna Paavali VI kaunistettiin?</w:t>
      </w:r>
    </w:p>
    <w:p>
      <w:r>
        <w:rPr>
          <w:b/>
        </w:rPr>
        <w:t xml:space="preserve">Kysymys 1</w:t>
      </w:r>
    </w:p>
    <w:p>
      <w:r>
        <w:t xml:space="preserve">Minä päivänä Paavali VI syntyi?</w:t>
      </w:r>
    </w:p>
    <w:p>
      <w:r>
        <w:rPr>
          <w:b/>
        </w:rPr>
        <w:t xml:space="preserve">Kysymys 2</w:t>
      </w:r>
    </w:p>
    <w:p>
      <w:r>
        <w:t xml:space="preserve">Kenen liturgista juhlaa vietetään 26. syyskuuta?</w:t>
      </w:r>
    </w:p>
    <w:p>
      <w:r>
        <w:rPr>
          <w:b/>
        </w:rPr>
        <w:t xml:space="preserve">Kysymys 3</w:t>
      </w:r>
    </w:p>
    <w:p>
      <w:r>
        <w:t xml:space="preserve">Minä päivänä suoritettiin Paavali VI:n kaunistustilaisuus?</w:t>
      </w:r>
    </w:p>
    <w:p>
      <w:r>
        <w:rPr>
          <w:b/>
        </w:rPr>
        <w:t xml:space="preserve">Kysymys 4</w:t>
      </w:r>
    </w:p>
    <w:p>
      <w:r>
        <w:t xml:space="preserve">Mikä on Paavali VI:n ansiota ja virallisesti hyväksytty 9. toukokuuta 2014?</w:t>
      </w:r>
    </w:p>
    <w:p>
      <w:r>
        <w:rPr>
          <w:b/>
        </w:rPr>
        <w:t xml:space="preserve">Tekstin numero 47</w:t>
      </w:r>
    </w:p>
    <w:p>
      <w:r>
        <w:t xml:space="preserve">Joulukuussa 2013 Vatikaanin virkamiehet hyväksyivät väitetyn ihmeen, joka johtui edesmenneen </w:t>
      </w:r>
      <w:r>
        <w:rPr>
          <w:color w:val="A9A9A9"/>
        </w:rPr>
        <w:t xml:space="preserve">paavin</w:t>
      </w:r>
      <w:r>
        <w:t xml:space="preserve"> esirukouksesta </w:t>
      </w:r>
      <w:r>
        <w:t xml:space="preserve">ja joka oli syntymättömän lapsen parantuminen Kaliforniassa, Yhdysvalloissa 1990-luvulla. Odotettiin, että </w:t>
      </w:r>
      <w:r>
        <w:rPr>
          <w:color w:val="DCDCDC"/>
        </w:rPr>
        <w:t xml:space="preserve">paavi Franciscus </w:t>
      </w:r>
      <w:r>
        <w:t xml:space="preserve">hyväksyisi ihmeen lähitulevaisuudessa, mikä oikeuttaisi </w:t>
      </w:r>
      <w:r>
        <w:t xml:space="preserve">edesmenneen paavin </w:t>
      </w:r>
      <w:r>
        <w:rPr>
          <w:color w:val="2F4F4F"/>
        </w:rPr>
        <w:t xml:space="preserve">autuaaksi julistamisen. </w:t>
      </w:r>
      <w:r>
        <w:t xml:space="preserve">Helmikuussa 2014 kerrottiin, että Vatikaanin </w:t>
      </w:r>
      <w:r>
        <w:rPr>
          <w:color w:val="556B2F"/>
        </w:rPr>
        <w:t xml:space="preserve">pyhien syiden kongregaation </w:t>
      </w:r>
      <w:r>
        <w:t xml:space="preserve">konsultoivat teologit </w:t>
      </w:r>
      <w:r>
        <w:t xml:space="preserve">tunnustivat edesmenneelle paaville liitetyn ihmeen.</w:t>
      </w:r>
    </w:p>
    <w:p>
      <w:r>
        <w:rPr>
          <w:b/>
        </w:rPr>
        <w:t xml:space="preserve">Kysymys 0</w:t>
      </w:r>
    </w:p>
    <w:p>
      <w:r>
        <w:t xml:space="preserve">Vatikaanin mukaan kenelle voitaisiin 1990-luvulla lukea syntymättömän lapsen parantuminen?</w:t>
      </w:r>
    </w:p>
    <w:p>
      <w:r>
        <w:rPr>
          <w:b/>
        </w:rPr>
        <w:t xml:space="preserve">Kysymys 1</w:t>
      </w:r>
    </w:p>
    <w:p>
      <w:r>
        <w:t xml:space="preserve">Kuka hyväksyi Paavali VI:n ihmeen?</w:t>
      </w:r>
    </w:p>
    <w:p>
      <w:r>
        <w:rPr>
          <w:b/>
        </w:rPr>
        <w:t xml:space="preserve">Kysymys 2</w:t>
      </w:r>
    </w:p>
    <w:p>
      <w:r>
        <w:t xml:space="preserve">Mikä ryhmä oli vastuussa Paul Vi:n ihmeen tunnustamisesta?</w:t>
      </w:r>
    </w:p>
    <w:p>
      <w:r>
        <w:rPr>
          <w:b/>
        </w:rPr>
        <w:t xml:space="preserve">Kysymys 3</w:t>
      </w:r>
    </w:p>
    <w:p>
      <w:r>
        <w:t xml:space="preserve">Millä nimellä kutsutaan prosessia, jolla pyhimys tunnustetaan?</w:t>
      </w:r>
    </w:p>
    <w:p>
      <w:r>
        <w:rPr>
          <w:b/>
        </w:rPr>
        <w:t xml:space="preserve">Tekstin numero 48</w:t>
      </w:r>
    </w:p>
    <w:p>
      <w:r>
        <w:t xml:space="preserve">Italialaisessa </w:t>
      </w:r>
      <w:r>
        <w:rPr>
          <w:color w:val="A9A9A9"/>
        </w:rPr>
        <w:t xml:space="preserve">Credere-lehdessä</w:t>
      </w:r>
      <w:r>
        <w:t xml:space="preserve"> kerrottiin 24. huhtikuuta 2014, että </w:t>
      </w:r>
      <w:r>
        <w:t xml:space="preserve">edesmennyt paavi voitaisiin mahdollisesti autuaaksi julistaa 19. lokakuuta 2014. Lehden raportissa todettiin lisäksi, että useat kardinaalit ja piispat kokoontuisivat 5. toukokuuta vahvistamaan aiemmin hyväksytyn ihmeen ja esittelisivät sen sitten </w:t>
      </w:r>
      <w:r>
        <w:rPr>
          <w:color w:val="DCDCDC"/>
        </w:rPr>
        <w:t xml:space="preserve">paavi Franciscukselle</w:t>
      </w:r>
      <w:r>
        <w:t xml:space="preserve">, joka saattaisi allekirjoittaa autuaaksi julistamista koskevan asetuksen pian sen jälkeen. </w:t>
      </w:r>
      <w:r>
        <w:rPr>
          <w:color w:val="2F4F4F"/>
        </w:rPr>
        <w:t xml:space="preserve">Pyhimyssyiden kongregaatio </w:t>
      </w:r>
      <w:r>
        <w:t xml:space="preserve">piti tuon kokouksen ja totesi myönteisesti, että </w:t>
      </w:r>
      <w:r>
        <w:rPr>
          <w:color w:val="556B2F"/>
        </w:rPr>
        <w:t xml:space="preserve">parantuminen </w:t>
      </w:r>
      <w:r>
        <w:t xml:space="preserve">oli todellakin ihme, joka voitiin lukea edesmenneen paavin ansioksi. Asia esitetään nyt pian </w:t>
      </w:r>
      <w:r>
        <w:rPr>
          <w:color w:val="6B8E23"/>
        </w:rPr>
        <w:t xml:space="preserve">paavin </w:t>
      </w:r>
      <w:r>
        <w:t xml:space="preserve">hyväksyttäväksi.</w:t>
      </w:r>
    </w:p>
    <w:p>
      <w:r>
        <w:rPr>
          <w:b/>
        </w:rPr>
        <w:t xml:space="preserve">Kysymys 0</w:t>
      </w:r>
    </w:p>
    <w:p>
      <w:r>
        <w:t xml:space="preserve">Mikä lehti uutisoi Paavali VI:n pyhimysasemaa odottavasta tarinasta?</w:t>
      </w:r>
    </w:p>
    <w:p>
      <w:r>
        <w:rPr>
          <w:b/>
        </w:rPr>
        <w:t xml:space="preserve">Kysymys 1</w:t>
      </w:r>
    </w:p>
    <w:p>
      <w:r>
        <w:t xml:space="preserve">Minkälainen ihme on osoitettu paavi Paavali VI:lle?</w:t>
      </w:r>
    </w:p>
    <w:p>
      <w:r>
        <w:rPr>
          <w:b/>
        </w:rPr>
        <w:t xml:space="preserve">Kysymys 2</w:t>
      </w:r>
    </w:p>
    <w:p>
      <w:r>
        <w:t xml:space="preserve">Minkä ryhmän Paavali VI julisti parantumisen ihmeeksi?</w:t>
      </w:r>
    </w:p>
    <w:p>
      <w:r>
        <w:rPr>
          <w:b/>
        </w:rPr>
        <w:t xml:space="preserve">Kysymys 3</w:t>
      </w:r>
    </w:p>
    <w:p>
      <w:r>
        <w:t xml:space="preserve">Kenen täytyi hyväksyä pyhien syiden kongregaation päätelmä, jonka mukaan Paavali VI teki ihmeen?</w:t>
      </w:r>
    </w:p>
    <w:p>
      <w:r>
        <w:rPr>
          <w:b/>
        </w:rPr>
        <w:t xml:space="preserve">Kysymys 4</w:t>
      </w:r>
    </w:p>
    <w:p>
      <w:r>
        <w:t xml:space="preserve">Kenen piti allekirjoittaa asetus, jolla Paavali VI julistettiin pyhimykseksi?</w:t>
      </w:r>
    </w:p>
    <w:p>
      <w:r>
        <w:rPr>
          <w:b/>
        </w:rPr>
        <w:t xml:space="preserve">Tekstin numero 49</w:t>
      </w:r>
    </w:p>
    <w:p>
      <w:r>
        <w:t xml:space="preserve">Kirkon perusopetusten suhteen paavi oli vankkumaton. </w:t>
      </w:r>
      <w:r>
        <w:t xml:space="preserve">Humanae vitae -asiakirjan kymmenvuotispäivänä hän vahvisti tämän opetuksen uudelleen. Tyyliltään ja menetelmiltään hän oli Pius XII:n oppilas, jota hän syvästi kunnioitti. Hän kärsi </w:t>
      </w:r>
      <w:r>
        <w:rPr>
          <w:color w:val="DCDCDC"/>
        </w:rPr>
        <w:t xml:space="preserve">Pius XII:</w:t>
      </w:r>
      <w:r>
        <w:t xml:space="preserve">ta vastaan suunnatuista hyökkäyksistä </w:t>
      </w:r>
      <w:r>
        <w:t xml:space="preserve">tämän väitetyn vaikenemisen vuoksi </w:t>
      </w:r>
      <w:r>
        <w:rPr>
          <w:color w:val="2F4F4F"/>
        </w:rPr>
        <w:t xml:space="preserve">holokaustin </w:t>
      </w:r>
      <w:r>
        <w:t xml:space="preserve">aikana</w:t>
      </w:r>
      <w:r>
        <w:t xml:space="preserve">. </w:t>
      </w:r>
      <w:r>
        <w:t xml:space="preserve">Paavi Paavali VI ei ollut yhtä merkittävä kuin edeltäjänsä: hänelle ei uskottu tietosanakirjamaista muistia, kielitaitoa eikä Pius XII:n loistavaa kirjoitustyyliä, eikä hänellä ollut </w:t>
      </w:r>
      <w:r>
        <w:rPr>
          <w:color w:val="556B2F"/>
        </w:rPr>
        <w:t xml:space="preserve">Johanneksen XXIII:</w:t>
      </w:r>
      <w:r>
        <w:t xml:space="preserve">n karismaa ja vuodattavaa rakkautta, huumorintajua ja inhimillistä lämpöä</w:t>
      </w:r>
      <w:r>
        <w:t xml:space="preserve">. </w:t>
      </w:r>
      <w:r>
        <w:t xml:space="preserve">Hän otti itselleen </w:t>
      </w:r>
      <w:r>
        <w:t xml:space="preserve">näiden kahden paavin </w:t>
      </w:r>
      <w:r>
        <w:t xml:space="preserve">keskeneräiset </w:t>
      </w:r>
      <w:r>
        <w:t xml:space="preserve">uudistustyöt ja vei ne ahkerasti, suurella nöyryydellä ja maalaisjärjellä ja ilman suuria fanfaareja päätökseen. Näin tehdessään Paavali VI näki seuraavan apostoli Paavalin jalanjäljissä, joka oli revitty useisiin suuntiin kuin pyhä Paavali, joka sanoi: "Minua vetää puoleensa kaksi puolta yhtä aikaa, sillä risti jakaa aina." Tämä oli hänen elämäntyönsä.</w:t>
      </w:r>
    </w:p>
    <w:p>
      <w:r>
        <w:rPr>
          <w:b/>
        </w:rPr>
        <w:t xml:space="preserve">Kysymys 0</w:t>
      </w:r>
    </w:p>
    <w:p>
      <w:r>
        <w:t xml:space="preserve">Mitä Pius XII:ta syytettiin siitä, ettei hän tuominnut?</w:t>
      </w:r>
    </w:p>
    <w:p>
      <w:r>
        <w:rPr>
          <w:b/>
        </w:rPr>
        <w:t xml:space="preserve">Kysymys 1</w:t>
      </w:r>
    </w:p>
    <w:p>
      <w:r>
        <w:t xml:space="preserve">Kenen teologiaa Paavali VI jatkoi paaviutensa aikana?</w:t>
      </w:r>
    </w:p>
    <w:p>
      <w:r>
        <w:rPr>
          <w:b/>
        </w:rPr>
        <w:t xml:space="preserve">Kysymys 2</w:t>
      </w:r>
    </w:p>
    <w:p>
      <w:r>
        <w:t xml:space="preserve">Minkälaisen työn Paavali Vi saattoi päätökseen, jonka kaksi edellistä paavia oli aloittanut?</w:t>
      </w:r>
    </w:p>
    <w:p>
      <w:r>
        <w:rPr>
          <w:b/>
        </w:rPr>
        <w:t xml:space="preserve">Kysymys 3</w:t>
      </w:r>
    </w:p>
    <w:p>
      <w:r>
        <w:t xml:space="preserve">Millä vuosipäivällä Paavali VI vahvisti uudelleen Humanae vitae -kirjassa esitetyt uskomukset? </w:t>
      </w:r>
    </w:p>
    <w:p>
      <w:r>
        <w:rPr>
          <w:b/>
        </w:rPr>
        <w:t xml:space="preserve">Kysymys 4</w:t>
      </w:r>
    </w:p>
    <w:p>
      <w:r>
        <w:t xml:space="preserve">Kuka Paavali VI:ta edeltänyt paavi oli tunnettu lämpimyydestään ja huumoristaan?</w:t>
      </w:r>
    </w:p>
    <w:p>
      <w:r>
        <w:rPr>
          <w:b/>
        </w:rPr>
        <w:t xml:space="preserve">Tekstin numero 50</w:t>
      </w:r>
    </w:p>
    <w:p>
      <w:r>
        <w:t xml:space="preserve">Toisin kuin edeltäjänsä ja seuraajansa, Paavali VI kieltäytyi kirotamasta </w:t>
      </w:r>
      <w:r>
        <w:rPr>
          <w:color w:val="A9A9A9"/>
        </w:rPr>
        <w:t xml:space="preserve">vastustajia</w:t>
      </w:r>
      <w:r>
        <w:t xml:space="preserve">. Hän varoitti mutta ei rankaissut niitä, jotka olivat eri mieltä. </w:t>
      </w:r>
      <w:r>
        <w:t xml:space="preserve">Hänen edistämänsä </w:t>
      </w:r>
      <w:r>
        <w:t xml:space="preserve">uudet </w:t>
      </w:r>
      <w:r>
        <w:rPr>
          <w:color w:val="DCDCDC"/>
        </w:rPr>
        <w:t xml:space="preserve">teologiset vapaudet </w:t>
      </w:r>
      <w:r>
        <w:t xml:space="preserve">johtivat mielipiteiden moninaisuuteen ja epävarmuuteen uskovien keskuudessa. Esitettiin uusia vaatimuksia, jotka olivat </w:t>
      </w:r>
      <w:r>
        <w:t xml:space="preserve">konsiilissa </w:t>
      </w:r>
      <w:r>
        <w:rPr>
          <w:color w:val="2F4F4F"/>
        </w:rPr>
        <w:t xml:space="preserve">tabuja</w:t>
      </w:r>
      <w:r>
        <w:t xml:space="preserve">, eronneiden katolilaisten uudelleenintegrointi, tunnustuksen sakramentaalinen luonne ja naisten asema kirkossa ja sen tehtävissä. Konservatiivit valittivat, että "naiset halusivat olla pappeja, papit halusivat mennä naimisiin, piispoista tuli aluepappeja ja teologit vaativat itselleen ehdotonta opetusvaltuutta. Protestantit vaativat tasa-arvoa, homoseksuaalit ja eronneet vaativat täyttä hyväksyntää." </w:t>
      </w:r>
      <w:r>
        <w:t xml:space="preserve">Muutokset, kuten liturgian uudelleensuuntaaminen, muutokset messun tavalliseen messuun, motu propriossa Mysterii Paschalis esitetyt muutokset liturgiseen kalenteriin ja tabernaakkelin siirtäminen muualle, olivat </w:t>
      </w:r>
      <w:r>
        <w:rPr>
          <w:color w:val="556B2F"/>
        </w:rPr>
        <w:t xml:space="preserve">kiistanalaisia </w:t>
      </w:r>
      <w:r>
        <w:t xml:space="preserve">joidenkin katolilaisten keskuudessa.</w:t>
      </w:r>
    </w:p>
    <w:p>
      <w:r>
        <w:rPr>
          <w:b/>
        </w:rPr>
        <w:t xml:space="preserve">Kysymys 0</w:t>
      </w:r>
    </w:p>
    <w:p>
      <w:r>
        <w:t xml:space="preserve">Ketä Paavali VI kieltäytyi kirotamasta?</w:t>
      </w:r>
    </w:p>
    <w:p>
      <w:r>
        <w:rPr>
          <w:b/>
        </w:rPr>
        <w:t xml:space="preserve">Kysymys 1</w:t>
      </w:r>
    </w:p>
    <w:p>
      <w:r>
        <w:t xml:space="preserve">Mitä Paavali VI:n uudistukset olivat monien muiden katolilaisten ja kristittyjen mielestä?</w:t>
      </w:r>
    </w:p>
    <w:p>
      <w:r>
        <w:rPr>
          <w:b/>
        </w:rPr>
        <w:t xml:space="preserve">Kysymys 2</w:t>
      </w:r>
    </w:p>
    <w:p>
      <w:r>
        <w:t xml:space="preserve">Mistä katolilaisten erimielisyys johtuu Paavali VI:n paavin aikana?</w:t>
      </w:r>
    </w:p>
    <w:p>
      <w:r>
        <w:rPr>
          <w:b/>
        </w:rPr>
        <w:t xml:space="preserve">Kysymys 3</w:t>
      </w:r>
    </w:p>
    <w:p>
      <w:r>
        <w:t xml:space="preserve">Minkälaisena konsiili piti eronneiden katolilaisten ottamista takaisin kirkkoon?</w:t>
      </w:r>
    </w:p>
    <w:p>
      <w:r>
        <w:rPr>
          <w:b/>
        </w:rPr>
        <w:t xml:space="preserve">Tekstin numero 51</w:t>
      </w:r>
    </w:p>
    <w:p>
      <w:r>
        <w:t xml:space="preserve">Jotkut arvostelivat Paavali VI:n päätöstä; vastaperustetulla </w:t>
      </w:r>
      <w:r>
        <w:rPr>
          <w:color w:val="A9A9A9"/>
        </w:rPr>
        <w:t xml:space="preserve">piispainsynodilla </w:t>
      </w:r>
      <w:r>
        <w:t xml:space="preserve">oli vain neuvoa-antava rooli, eikä se voinut tehdä päätöksiä yksin, vaikka kirkolliskokous päätti juuri niin. Paavali VI:n pontifikaatin aikana pidettiin </w:t>
      </w:r>
      <w:r>
        <w:rPr>
          <w:color w:val="DCDCDC"/>
        </w:rPr>
        <w:t xml:space="preserve">viisi </w:t>
      </w:r>
      <w:r>
        <w:t xml:space="preserve">tällaista synodia, ja hänen on todettu panneen täytäntöön </w:t>
      </w:r>
      <w:r>
        <w:rPr>
          <w:color w:val="2F4F4F"/>
        </w:rPr>
        <w:t xml:space="preserve">kaikki </w:t>
      </w:r>
      <w:r>
        <w:t xml:space="preserve">niiden päätökset. Aiheeseen liittyviä kysymyksiä esitettiin uusista </w:t>
      </w:r>
      <w:r>
        <w:rPr>
          <w:color w:val="556B2F"/>
        </w:rPr>
        <w:t xml:space="preserve">kansallisista piispainkokouksista, </w:t>
      </w:r>
      <w:r>
        <w:t xml:space="preserve">joista tuli pakollisia Vatikaanin II kirkolliskokouksen jälkeen. Toiset kyseenalaistivat hänen Itäpolitiikkansa ja yhteydet </w:t>
      </w:r>
      <w:r>
        <w:rPr>
          <w:color w:val="6B8E23"/>
        </w:rPr>
        <w:t xml:space="preserve">kommunismiin </w:t>
      </w:r>
      <w:r>
        <w:t xml:space="preserve">sekä sopimukset, joita hän teki uskovien hyväksi</w:t>
      </w:r>
      <w:r>
        <w:t xml:space="preserve">.</w:t>
      </w:r>
    </w:p>
    <w:p>
      <w:r>
        <w:rPr>
          <w:b/>
        </w:rPr>
        <w:t xml:space="preserve">Kysymys 0</w:t>
      </w:r>
    </w:p>
    <w:p>
      <w:r>
        <w:t xml:space="preserve">Kuinka monta piispainkokousta pidettiin Paavali VI:n paavin aikana?</w:t>
      </w:r>
    </w:p>
    <w:p>
      <w:r>
        <w:rPr>
          <w:b/>
        </w:rPr>
        <w:t xml:space="preserve">Kysymys 1</w:t>
      </w:r>
    </w:p>
    <w:p>
      <w:r>
        <w:t xml:space="preserve">Mitkä konferenssit tulivat pakollisiksi Vatikaanin II kirkolliskokouksen jälkeen?</w:t>
      </w:r>
    </w:p>
    <w:p>
      <w:r>
        <w:rPr>
          <w:b/>
        </w:rPr>
        <w:t xml:space="preserve">Kysymys 2</w:t>
      </w:r>
    </w:p>
    <w:p>
      <w:r>
        <w:t xml:space="preserve">Minkä poliittisen liikkeen kanssa Paavali VI:ta arvosteltiin suhteesta?</w:t>
      </w:r>
    </w:p>
    <w:p>
      <w:r>
        <w:rPr>
          <w:b/>
        </w:rPr>
        <w:t xml:space="preserve">Kysymys 3</w:t>
      </w:r>
    </w:p>
    <w:p>
      <w:r>
        <w:t xml:space="preserve">Paavali VI:n johtama kirkolliskokous päätti, kuka voi tehdä päätöksiä Roomasta riippumatta?</w:t>
      </w:r>
    </w:p>
    <w:p>
      <w:r>
        <w:rPr>
          <w:b/>
        </w:rPr>
        <w:t xml:space="preserve">Kysymys 4</w:t>
      </w:r>
    </w:p>
    <w:p>
      <w:r>
        <w:t xml:space="preserve">Kuinka monta piispansa päätöstä Paavali VI lopulta pani täytäntöön?</w:t>
      </w:r>
    </w:p>
    <w:p>
      <w:r>
        <w:rPr>
          <w:b/>
        </w:rPr>
        <w:t xml:space="preserve">Tekstin numero 52</w:t>
      </w:r>
    </w:p>
    <w:p>
      <w:r>
        <w:rPr>
          <w:color w:val="A9A9A9"/>
        </w:rPr>
        <w:t xml:space="preserve">Sängystään </w:t>
      </w:r>
      <w:r>
        <w:t xml:space="preserve">käsin </w:t>
      </w:r>
      <w:r>
        <w:t xml:space="preserve">hän osallistui sunnuntain messuun kello 18:00. </w:t>
      </w:r>
      <w:r>
        <w:t xml:space="preserve">Ehtoollisen jälkeen paavi sai massiivisen sydänkohtauksen, jonka jälkeen hän jatkoi elämäänsä </w:t>
      </w:r>
      <w:r>
        <w:rPr>
          <w:color w:val="DCDCDC"/>
        </w:rPr>
        <w:t xml:space="preserve">kolme tuntia</w:t>
      </w:r>
      <w:r>
        <w:t xml:space="preserve">. </w:t>
      </w:r>
      <w:r>
        <w:rPr>
          <w:color w:val="2F4F4F"/>
        </w:rPr>
        <w:t xml:space="preserve">6. elokuuta </w:t>
      </w:r>
      <w:r>
        <w:t xml:space="preserve">1978 klo </w:t>
      </w:r>
      <w:r>
        <w:rPr>
          <w:color w:val="556B2F"/>
        </w:rPr>
        <w:t xml:space="preserve">21.41 </w:t>
      </w:r>
      <w:r>
        <w:t xml:space="preserve">Paavali VI kuoli </w:t>
      </w:r>
      <w:r>
        <w:rPr>
          <w:color w:val="6B8E23"/>
        </w:rPr>
        <w:t xml:space="preserve">Castel Gandolfossa</w:t>
      </w:r>
      <w:r>
        <w:t xml:space="preserve">. Hänen testamenttinsa mukaan häntä ei haudattu Vatikaanin grotteihin koristeelliseen hautaan, vaan hautaan maahan. Hänet on haudattu muiden paavien kanssa Pietarinkirkon lattian alle. Testamentissaan hän pyysi tulla haudatuksi "oikeaan maahan", joten hänellä ei ole koristeellista sarkofagia vaan maanalainen hauta.</w:t>
      </w:r>
    </w:p>
    <w:p>
      <w:r>
        <w:rPr>
          <w:b/>
        </w:rPr>
        <w:t xml:space="preserve">Kysymys 0</w:t>
      </w:r>
    </w:p>
    <w:p>
      <w:r>
        <w:t xml:space="preserve">Kuinka kauan Paavali VI eli saatuaan massiivisen sydänkohtauksen vuonna 1978?</w:t>
      </w:r>
    </w:p>
    <w:p>
      <w:r>
        <w:rPr>
          <w:b/>
        </w:rPr>
        <w:t xml:space="preserve">Kysymys 1</w:t>
      </w:r>
    </w:p>
    <w:p>
      <w:r>
        <w:t xml:space="preserve">Mihin aikaan Paavali VI kuoli?</w:t>
      </w:r>
    </w:p>
    <w:p>
      <w:r>
        <w:rPr>
          <w:b/>
        </w:rPr>
        <w:t xml:space="preserve">Kysymys 2</w:t>
      </w:r>
    </w:p>
    <w:p>
      <w:r>
        <w:t xml:space="preserve">Minä päivänä Paavali VI kuoli?</w:t>
      </w:r>
    </w:p>
    <w:p>
      <w:r>
        <w:rPr>
          <w:b/>
        </w:rPr>
        <w:t xml:space="preserve">Kysymys 3</w:t>
      </w:r>
    </w:p>
    <w:p>
      <w:r>
        <w:t xml:space="preserve">Mistä Paavali VI piti messun kuolinpäivänään?</w:t>
      </w:r>
    </w:p>
    <w:p>
      <w:r>
        <w:rPr>
          <w:b/>
        </w:rPr>
        <w:t xml:space="preserve">Kysymys 4</w:t>
      </w:r>
    </w:p>
    <w:p>
      <w:r>
        <w:t xml:space="preserve">Missä asunnossa Paavali VI asui kuolinpäivänään?</w:t>
      </w:r>
    </w:p>
    <w:p>
      <w:r>
        <w:rPr>
          <w:b/>
        </w:rPr>
        <w:t xml:space="preserve">Tekstin numero 53</w:t>
      </w:r>
    </w:p>
    <w:p>
      <w:r>
        <w:t xml:space="preserve">Kuuden konsistorion myötä Paavali VI jatkoi Pius XII:n vuonna 1946 aloittamaa ja Johannes XXIII:n jatkamaa kansainvälistymispolitiikkaa. Hänen vuoden 1976 konsistoriumissaan </w:t>
      </w:r>
      <w:r>
        <w:rPr>
          <w:color w:val="A9A9A9"/>
        </w:rPr>
        <w:t xml:space="preserve">viisi </w:t>
      </w:r>
      <w:r>
        <w:t xml:space="preserve">kardinaalia kahdestakymmenestä oli kotoisin Afrikasta, yksi heistä oli heimopäällikön poika, jolla oli viisikymmentä vaimoa. </w:t>
      </w:r>
      <w:r>
        <w:t xml:space="preserve">Hän nosti virkaansa myös </w:t>
      </w:r>
      <w:r>
        <w:t xml:space="preserve">useita merkittäviä latinalaisamerikkalaisia, kuten </w:t>
      </w:r>
      <w:r>
        <w:rPr>
          <w:color w:val="DCDCDC"/>
        </w:rPr>
        <w:t xml:space="preserve">argentiinalaisen</w:t>
      </w:r>
      <w:r>
        <w:t xml:space="preserve"> Eduardo Francisco Pironion</w:t>
      </w:r>
      <w:r>
        <w:t xml:space="preserve">, puertoricolaisen Luis Aponte Martinezin sekä </w:t>
      </w:r>
      <w:r>
        <w:rPr>
          <w:color w:val="2F4F4F"/>
        </w:rPr>
        <w:t xml:space="preserve">brasilialaiset</w:t>
      </w:r>
      <w:r>
        <w:t xml:space="preserve"> Eugênio de Araújo Salesin ja Aloisio Lorscheiderin.</w:t>
      </w:r>
      <w:r>
        <w:t xml:space="preserve"> Kirkon sisällä kuului tuolloin ääniä, joiden mukaan kirkon eurooppalainen kausi oli päättymässä, ja tätä mieltä oli myös Britannian kardinaali Basil Hume. Samaan aikaan kardinaalikollegion jäsenet menettivät osan aiemmasta vaikutusvallastaan sen jälkeen, kun Paavali VI määräsi, että kardinaalien lisäksi myös piispat voivat osallistua </w:t>
      </w:r>
      <w:r>
        <w:rPr>
          <w:color w:val="556B2F"/>
        </w:rPr>
        <w:t xml:space="preserve">Rooman kuraattorin </w:t>
      </w:r>
      <w:r>
        <w:t xml:space="preserve">komiteoihin</w:t>
      </w:r>
      <w:r>
        <w:t xml:space="preserve">. </w:t>
      </w:r>
      <w:r>
        <w:t xml:space="preserve">Paavin asettama kahdeksankymmenen vuoden ikäraja, kardinaalien lukumäärän kasvattaminen lähes 100 prosentilla ja </w:t>
      </w:r>
      <w:r>
        <w:t xml:space="preserve">"kirkon ruhtinaiden" </w:t>
      </w:r>
      <w:r>
        <w:rPr>
          <w:color w:val="6B8E23"/>
        </w:rPr>
        <w:t xml:space="preserve">kuninkaallisten pukujen </w:t>
      </w:r>
      <w:r>
        <w:t xml:space="preserve">uudistus </w:t>
      </w:r>
      <w:r>
        <w:t xml:space="preserve">vaikuttivat edelleen siihen, että kardinaalien käsitys hänen pontifikaattinsa aikana muuttui palvelukeskeiseksi. Monet Länsi-Euroopassa pitivät kuitenkin tervetulleena sitä, että kolmannen maailman kardinaalien määrä kasvoi ja että paavi painotti asiaan liittyviä kysymyksiä.</w:t>
      </w:r>
    </w:p>
    <w:p>
      <w:r>
        <w:rPr>
          <w:b/>
        </w:rPr>
        <w:t xml:space="preserve">Kysymys 0</w:t>
      </w:r>
    </w:p>
    <w:p>
      <w:r>
        <w:t xml:space="preserve">Kuinka monta kardinaalia oli Afrikasta vuonna 1976?</w:t>
      </w:r>
    </w:p>
    <w:p>
      <w:r>
        <w:rPr>
          <w:b/>
        </w:rPr>
        <w:t xml:space="preserve">Kysymys 1</w:t>
      </w:r>
    </w:p>
    <w:p>
      <w:r>
        <w:t xml:space="preserve">Mitä maata kardinaali Eduardo Francisco Pironi edusti?</w:t>
      </w:r>
    </w:p>
    <w:p>
      <w:r>
        <w:rPr>
          <w:b/>
        </w:rPr>
        <w:t xml:space="preserve">Kysymys 2</w:t>
      </w:r>
    </w:p>
    <w:p>
      <w:r>
        <w:t xml:space="preserve">Mitä maata kardinaali Araujo Sales edusti?</w:t>
      </w:r>
    </w:p>
    <w:p>
      <w:r>
        <w:rPr>
          <w:b/>
        </w:rPr>
        <w:t xml:space="preserve">Kysymys 3</w:t>
      </w:r>
    </w:p>
    <w:p>
      <w:r>
        <w:t xml:space="preserve">Minkä ryhmän komiteoihin Paavali VI julisti sekä piispojen että kardinaalien voivan osallistua?</w:t>
      </w:r>
    </w:p>
    <w:p>
      <w:r>
        <w:rPr>
          <w:b/>
        </w:rPr>
        <w:t xml:space="preserve">Kysymys 4</w:t>
      </w:r>
    </w:p>
    <w:p>
      <w:r>
        <w:t xml:space="preserve">Minkälaista vaatetusta Paavali VI uudisti?</w:t>
      </w:r>
    </w:p>
    <w:p>
      <w:r>
        <w:rPr>
          <w:b/>
        </w:rPr>
        <w:t xml:space="preserve">Tekstin numero 54</w:t>
      </w:r>
    </w:p>
    <w:p>
      <w:r>
        <w:rPr>
          <w:color w:val="A9A9A9"/>
        </w:rPr>
        <w:t xml:space="preserve">Paavali VI </w:t>
      </w:r>
      <w:r>
        <w:t xml:space="preserve">luopui monista paavin ja katolisen kirkon perinteisistä symboleista; paavi Benedictus XVI kumosi joitakin hänen paavin asuunsa tekemiä muutoksia 2000-luvun alussa. </w:t>
      </w:r>
      <w:r>
        <w:t xml:space="preserve">Kieltäytyen Vatikaanin </w:t>
      </w:r>
      <w:r>
        <w:rPr>
          <w:color w:val="DCDCDC"/>
        </w:rPr>
        <w:t xml:space="preserve">armeijan </w:t>
      </w:r>
      <w:r>
        <w:t xml:space="preserve">värikkäistä sotilaspuvuista vuosisatojen ajalta, hän hankkiutui niistä eroon</w:t>
      </w:r>
      <w:r>
        <w:t xml:space="preserve">.</w:t>
      </w:r>
      <w:r>
        <w:t xml:space="preserve"> Hänestä tuli ensimmäinen paavi, joka vieraili viidellä mantereella. Paavali VI jatkoi ja täydensi systemaattisesti edeltäjiensä ponnisteluja eurokeskeisen kirkon muuttamiseksi </w:t>
      </w:r>
      <w:r>
        <w:rPr>
          <w:color w:val="2F4F4F"/>
        </w:rPr>
        <w:t xml:space="preserve">maailman </w:t>
      </w:r>
      <w:r>
        <w:t xml:space="preserve">kirkoksi </w:t>
      </w:r>
      <w:r>
        <w:t xml:space="preserve">ottamalla </w:t>
      </w:r>
      <w:r>
        <w:t xml:space="preserve">kaikkien maanosien </w:t>
      </w:r>
      <w:r>
        <w:rPr>
          <w:color w:val="556B2F"/>
        </w:rPr>
        <w:t xml:space="preserve">piispat</w:t>
      </w:r>
      <w:r>
        <w:t xml:space="preserve"> mukaan </w:t>
      </w:r>
      <w:r>
        <w:t xml:space="preserve">kirkon hallintoon ja hänen koolle kutsumiinsa synodeihin. Hänen 6. elokuuta 1967 antamansa </w:t>
      </w:r>
      <w:r>
        <w:rPr>
          <w:color w:val="6B8E23"/>
        </w:rPr>
        <w:t xml:space="preserve">motu proprio Pro Comperto Sane </w:t>
      </w:r>
      <w:r>
        <w:t xml:space="preserve">avasi Rooman kurian maailman piispoille</w:t>
      </w:r>
      <w:r>
        <w:t xml:space="preserve">.</w:t>
      </w:r>
      <w:r>
        <w:t xml:space="preserve"> Siihen asti vain kardinaalit saattoivat olla kuraattorin johtavia jäseniä.</w:t>
      </w:r>
    </w:p>
    <w:p>
      <w:r>
        <w:rPr>
          <w:b/>
        </w:rPr>
        <w:t xml:space="preserve">Kysymys 0</w:t>
      </w:r>
    </w:p>
    <w:p>
      <w:r>
        <w:t xml:space="preserve">Minkälaiset teatteripuvut Paavali VI poisti Vatikaanista?</w:t>
      </w:r>
    </w:p>
    <w:p>
      <w:r>
        <w:rPr>
          <w:b/>
        </w:rPr>
        <w:t xml:space="preserve">Kysymys 1</w:t>
      </w:r>
    </w:p>
    <w:p>
      <w:r>
        <w:t xml:space="preserve">Kuka oli ensimmäinen paavi, joka vieraili viidellä mantereella?</w:t>
      </w:r>
    </w:p>
    <w:p>
      <w:r>
        <w:rPr>
          <w:b/>
        </w:rPr>
        <w:t xml:space="preserve">Kysymys 2</w:t>
      </w:r>
    </w:p>
    <w:p>
      <w:r>
        <w:t xml:space="preserve">Mihin Paavali Vi käänsi kirkon painopisteen paavin aikana?</w:t>
      </w:r>
    </w:p>
    <w:p>
      <w:r>
        <w:rPr>
          <w:b/>
        </w:rPr>
        <w:t xml:space="preserve">Kysymys 3</w:t>
      </w:r>
    </w:p>
    <w:p>
      <w:r>
        <w:t xml:space="preserve">Minkä papiston ryhmän Paavali VI otti mukaan Vatikaanin päätöksentekoon, jolta oli aiemmin evätty vaikutusvalta tällä alalla?</w:t>
      </w:r>
    </w:p>
    <w:p>
      <w:r>
        <w:rPr>
          <w:b/>
        </w:rPr>
        <w:t xml:space="preserve">Kysymys 4</w:t>
      </w:r>
    </w:p>
    <w:p>
      <w:r>
        <w:t xml:space="preserve">Mikä Paavali VI:n johdolla annettu paavin lausunto avasi Vatikaanin ovet globaaleille vaikutteille?</w:t>
      </w:r>
    </w:p>
    <w:p>
      <w:r>
        <w:br w:type="page"/>
      </w:r>
    </w:p>
    <w:p>
      <w:r>
        <w:rPr>
          <w:b/>
          <w:u w:val="single"/>
        </w:rPr>
        <w:t xml:space="preserve">Asiakirjan numero 228</w:t>
      </w:r>
    </w:p>
    <w:p>
      <w:r>
        <w:rPr>
          <w:b/>
        </w:rPr>
        <w:t xml:space="preserve">Tekstin numero 0</w:t>
      </w:r>
    </w:p>
    <w:p>
      <w:r>
        <w:t xml:space="preserve">Sähkömoottoreita käytetään niinkin erilaisissa sovelluksissa kuin teollisuustuulettimissa, puhaltimissa ja pumpuissa, työstökoneissa, kodinkoneissa, sähkötyökaluissa ja levyasemissa. Sähkömoottorit voivat saada virtansa </w:t>
      </w:r>
      <w:r>
        <w:t xml:space="preserve">tasavirtalähteistä, kuten </w:t>
      </w:r>
      <w:r>
        <w:rPr>
          <w:color w:val="DCDCDC"/>
        </w:rPr>
        <w:t xml:space="preserve">akuista</w:t>
      </w:r>
      <w:r>
        <w:t xml:space="preserve">, moottoriajoneuvoista tai tasasuuntaajista, tai </w:t>
      </w:r>
      <w:r>
        <w:t xml:space="preserve">vaihtovirtalähteistä, kuten sähköverkosta, inverttereistä tai generaattoreista. Pieniä moottoreita voi olla </w:t>
      </w:r>
      <w:r>
        <w:rPr>
          <w:color w:val="556B2F"/>
        </w:rPr>
        <w:t xml:space="preserve">sähkökelloissa</w:t>
      </w:r>
      <w:r>
        <w:t xml:space="preserve">. Yleiskäyttöiset moottorit, joiden mitat ja ominaisuudet ovat pitkälle standardoituja, tarjoavat kätevää mekaanista voimaa teollisuuskäyttöön. Suurimpia sähkömoottoreita käytetään laivojen käyttövoimana, </w:t>
      </w:r>
      <w:r>
        <w:rPr>
          <w:color w:val="6B8E23"/>
        </w:rPr>
        <w:t xml:space="preserve">putkistojen puristuksessa </w:t>
      </w:r>
      <w:r>
        <w:t xml:space="preserve">ja pumppusäiliösovelluksissa, joiden nimellistehot ovat jopa </w:t>
      </w:r>
      <w:r>
        <w:rPr>
          <w:color w:val="A0522D"/>
        </w:rPr>
        <w:t xml:space="preserve">100 megawattia</w:t>
      </w:r>
      <w:r>
        <w:t xml:space="preserve">. Sähkömoottorit voidaan luokitella muun muassa sähköenergialähteen tyypin, sisäisen rakenteen, sovelluksen ja liikkeentuoton tyypin mukaan.</w:t>
      </w:r>
    </w:p>
    <w:p>
      <w:r>
        <w:rPr>
          <w:b/>
        </w:rPr>
        <w:t xml:space="preserve">Kysymys 0</w:t>
      </w:r>
    </w:p>
    <w:p>
      <w:r>
        <w:t xml:space="preserve">Mikä on sähkömoottorin suurin nimellisarvo?</w:t>
      </w:r>
    </w:p>
    <w:p>
      <w:r>
        <w:rPr>
          <w:b/>
        </w:rPr>
        <w:t xml:space="preserve">Kysymys 1</w:t>
      </w:r>
    </w:p>
    <w:p>
      <w:r>
        <w:t xml:space="preserve">Mikä on tärkein esimerkki tasavirtalähteestä?</w:t>
      </w:r>
    </w:p>
    <w:p>
      <w:r>
        <w:rPr>
          <w:b/>
        </w:rPr>
        <w:t xml:space="preserve">Kysymys 2</w:t>
      </w:r>
    </w:p>
    <w:p>
      <w:r>
        <w:t xml:space="preserve">Mitä AC tarkoittaa?</w:t>
      </w:r>
    </w:p>
    <w:p>
      <w:r>
        <w:rPr>
          <w:b/>
        </w:rPr>
        <w:t xml:space="preserve">Kysymys 3</w:t>
      </w:r>
    </w:p>
    <w:p>
      <w:r>
        <w:t xml:space="preserve">Mitä tarkoittaa DC?</w:t>
      </w:r>
    </w:p>
    <w:p>
      <w:r>
        <w:rPr>
          <w:b/>
        </w:rPr>
        <w:t xml:space="preserve">Kysymys 4</w:t>
      </w:r>
    </w:p>
    <w:p>
      <w:r>
        <w:t xml:space="preserve">Missä laitteessa on yleisesti pieniä moottoreita?</w:t>
      </w:r>
    </w:p>
    <w:p>
      <w:r>
        <w:rPr>
          <w:b/>
        </w:rPr>
        <w:t xml:space="preserve">Kysymys 5</w:t>
      </w:r>
    </w:p>
    <w:p>
      <w:r>
        <w:t xml:space="preserve">Mikä on sähkömoottorin pienin nimellisarvo?</w:t>
      </w:r>
    </w:p>
    <w:p>
      <w:r>
        <w:rPr>
          <w:b/>
        </w:rPr>
        <w:t xml:space="preserve">Kysymys 6</w:t>
      </w:r>
    </w:p>
    <w:p>
      <w:r>
        <w:t xml:space="preserve"> Mikä on tärkein esimerkki RC-virtalähteestä?</w:t>
      </w:r>
    </w:p>
    <w:p>
      <w:r>
        <w:rPr>
          <w:b/>
        </w:rPr>
        <w:t xml:space="preserve">Kysymys 7</w:t>
      </w:r>
    </w:p>
    <w:p>
      <w:r>
        <w:t xml:space="preserve"> Mitä EC tarkoittaa?</w:t>
      </w:r>
    </w:p>
    <w:p>
      <w:r>
        <w:rPr>
          <w:b/>
        </w:rPr>
        <w:t xml:space="preserve">Kysymys 8</w:t>
      </w:r>
    </w:p>
    <w:p>
      <w:r>
        <w:t xml:space="preserve"> Mitä tarkoittaa DCC?</w:t>
      </w:r>
    </w:p>
    <w:p>
      <w:r>
        <w:rPr>
          <w:b/>
        </w:rPr>
        <w:t xml:space="preserve">Kysymys 9</w:t>
      </w:r>
    </w:p>
    <w:p>
      <w:r>
        <w:t xml:space="preserve"> Missä laitteessa suuria moottoreita on vähiten?</w:t>
      </w:r>
    </w:p>
    <w:p>
      <w:r>
        <w:rPr>
          <w:b/>
        </w:rPr>
        <w:t xml:space="preserve">Teksti numero 1</w:t>
      </w:r>
    </w:p>
    <w:p>
      <w:r>
        <w:t xml:space="preserve">Ehkä ensimmäiset sähkömoottorit olivat yksinkertaisia sähköstaattisia laitteita, jotka skotlantilainen munkki </w:t>
      </w:r>
      <w:r>
        <w:rPr>
          <w:color w:val="A9A9A9"/>
        </w:rPr>
        <w:t xml:space="preserve">Andrew Gordon </w:t>
      </w:r>
      <w:r>
        <w:t xml:space="preserve">kehitti </w:t>
      </w:r>
      <w:r>
        <w:t xml:space="preserve">1740-luvulla. Teoreettisen periaatteen mekaanisen voiman tuottamisesta sähkövirran ja magneettikentän vuorovaikutuksen avulla, Ampèren voimalain, löysi myöhemmin </w:t>
      </w:r>
      <w:r>
        <w:rPr>
          <w:color w:val="DCDCDC"/>
        </w:rPr>
        <w:t xml:space="preserve">André-Marie Ampère vuonna </w:t>
      </w:r>
      <w:r>
        <w:t xml:space="preserve">1820. Sähköenergian muuntamisen mekaaniseksi energiaksi sähkömagneettisin keinoin osoitti brittiläinen tiedemies Michael Faraday vuonna </w:t>
      </w:r>
      <w:r>
        <w:rPr>
          <w:color w:val="2F4F4F"/>
        </w:rPr>
        <w:t xml:space="preserve">1821</w:t>
      </w:r>
      <w:r>
        <w:t xml:space="preserve">. Vapaasti riippuva lanka upotettiin elohopealammikkoon, jonka päälle asetettiin kestomagneetti (PM). Kun langan läpi johdettiin virtaa, lanka pyöri magneetin ympärillä, mikä osoitti, että virta synnytti langan ympärille tiiviin ympyränmuotoisen magneettikentän. Tätä moottoria demonstroidaan usein fysiikan kokeissa, joissa myrkyllinen </w:t>
      </w:r>
      <w:r>
        <w:rPr>
          <w:color w:val="556B2F"/>
        </w:rPr>
        <w:t xml:space="preserve">elohopea </w:t>
      </w:r>
      <w:r>
        <w:t xml:space="preserve">korvataan suolavedellä</w:t>
      </w:r>
      <w:r>
        <w:t xml:space="preserve">. Vaikka Barlow'n pyörä olikin Faradayn demonstraation varhainen parannus, nämä ja vastaavat homopolaariset moottorit eivät soveltuneet käytännön sovelluksiin ennen vuosisadan loppua.</w:t>
      </w:r>
    </w:p>
    <w:p>
      <w:r>
        <w:rPr>
          <w:b/>
        </w:rPr>
        <w:t xml:space="preserve">Kysymys 0</w:t>
      </w:r>
    </w:p>
    <w:p>
      <w:r>
        <w:t xml:space="preserve">Kuka loi ensimmäisen sähköstaattisen laitteen?</w:t>
      </w:r>
    </w:p>
    <w:p>
      <w:r>
        <w:rPr>
          <w:b/>
        </w:rPr>
        <w:t xml:space="preserve">Kysymys 1</w:t>
      </w:r>
    </w:p>
    <w:p>
      <w:r>
        <w:t xml:space="preserve">Kuka löysi magneettisen ja sähköisen vuorovaikutuksen periaatteet?</w:t>
      </w:r>
    </w:p>
    <w:p>
      <w:r>
        <w:rPr>
          <w:b/>
        </w:rPr>
        <w:t xml:space="preserve">Kysymys 2</w:t>
      </w:r>
    </w:p>
    <w:p>
      <w:r>
        <w:t xml:space="preserve">Minä vuonna Faraday muutti sähköenergian mekaaniseksi energiaksi?</w:t>
      </w:r>
    </w:p>
    <w:p>
      <w:r>
        <w:rPr>
          <w:b/>
        </w:rPr>
        <w:t xml:space="preserve">Kysymys 3</w:t>
      </w:r>
    </w:p>
    <w:p>
      <w:r>
        <w:t xml:space="preserve">Mikä myrkyllinen aine toimi alun perin suolaveden tehtävänä alkukantaisissa moottoreissa?</w:t>
      </w:r>
    </w:p>
    <w:p>
      <w:r>
        <w:rPr>
          <w:b/>
        </w:rPr>
        <w:t xml:space="preserve">Kysymys 4</w:t>
      </w:r>
    </w:p>
    <w:p>
      <w:r>
        <w:t xml:space="preserve">Kuka loi viimeisen sähköstaattisen laitteen?</w:t>
      </w:r>
    </w:p>
    <w:p>
      <w:r>
        <w:rPr>
          <w:b/>
        </w:rPr>
        <w:t xml:space="preserve">Kysymys 5</w:t>
      </w:r>
    </w:p>
    <w:p>
      <w:r>
        <w:t xml:space="preserve">Kuka löysi magneettisen ja sähköisen ei-interaktion periaatteet?</w:t>
      </w:r>
    </w:p>
    <w:p>
      <w:r>
        <w:rPr>
          <w:b/>
        </w:rPr>
        <w:t xml:space="preserve">Kysymys 6</w:t>
      </w:r>
    </w:p>
    <w:p>
      <w:r>
        <w:t xml:space="preserve">Minä vuonna Faraday muutti ei-sähköisen energian mekaaniseksi energiaksi?</w:t>
      </w:r>
    </w:p>
    <w:p>
      <w:r>
        <w:rPr>
          <w:b/>
        </w:rPr>
        <w:t xml:space="preserve">Kysymys 7</w:t>
      </w:r>
    </w:p>
    <w:p>
      <w:r>
        <w:t xml:space="preserve"> Mikä myrkyllinen aine ei alun perin toiminut suolaveden tehtävänä alkukantaisissa moottoreissa?</w:t>
      </w:r>
    </w:p>
    <w:p>
      <w:r>
        <w:rPr>
          <w:b/>
        </w:rPr>
        <w:t xml:space="preserve">Teksti numero 2</w:t>
      </w:r>
    </w:p>
    <w:p>
      <w:r>
        <w:t xml:space="preserve">Vuonna </w:t>
      </w:r>
      <w:r>
        <w:rPr>
          <w:color w:val="A9A9A9"/>
        </w:rPr>
        <w:t xml:space="preserve">1827 </w:t>
      </w:r>
      <w:r>
        <w:t xml:space="preserve">unkarilainen fyysikko Ányos Jedlik alkoi kokeilla sähkömagneettisia keloja</w:t>
      </w:r>
      <w:r>
        <w:rPr>
          <w:color w:val="A9A9A9"/>
        </w:rPr>
        <w:t xml:space="preserve">.</w:t>
      </w:r>
      <w:r>
        <w:t xml:space="preserve"> Jedlik ratkaisi jatkuvaan pyörimiseen liittyvät tekniset ongelmat keksimällä </w:t>
      </w:r>
      <w:r>
        <w:rPr>
          <w:color w:val="DCDCDC"/>
        </w:rPr>
        <w:t xml:space="preserve">kommutaattorin</w:t>
      </w:r>
      <w:r>
        <w:t xml:space="preserve">, ja hän kutsui varhaisia laitteitaan "</w:t>
      </w:r>
      <w:r>
        <w:rPr>
          <w:color w:val="2F4F4F"/>
        </w:rPr>
        <w:t xml:space="preserve">sähkömagneettisiksi itserotaattoreiksi"</w:t>
      </w:r>
      <w:r>
        <w:t xml:space="preserve">. </w:t>
      </w:r>
      <w:r>
        <w:t xml:space="preserve">Vaikka niitä käytettiin vain opetustarkoituksiin, vuonna 1828 Jedlik esitteli ensimmäisen laitteen, joka sisälsi käytännön tasavirtamoottoreiden kolme pääkomponenttia: staattorin, </w:t>
      </w:r>
      <w:r>
        <w:rPr>
          <w:color w:val="556B2F"/>
        </w:rPr>
        <w:t xml:space="preserve">roottorin </w:t>
      </w:r>
      <w:r>
        <w:t xml:space="preserve">ja </w:t>
      </w:r>
      <w:r>
        <w:rPr>
          <w:color w:val="6B8E23"/>
        </w:rPr>
        <w:t xml:space="preserve">kommutaattorin</w:t>
      </w:r>
      <w:r>
        <w:t xml:space="preserve">. </w:t>
      </w:r>
      <w:r>
        <w:t xml:space="preserve">Laitteessa ei käytetty </w:t>
      </w:r>
      <w:r>
        <w:rPr>
          <w:color w:val="A0522D"/>
        </w:rPr>
        <w:t xml:space="preserve">kestomagneetteja</w:t>
      </w:r>
      <w:r>
        <w:t xml:space="preserve">, sillä sekä paikallaan pysyvien että pyörivien osien magneettikentät syntyivät yksinomaan niiden käämien läpi kulkevista virroista.</w:t>
      </w:r>
    </w:p>
    <w:p>
      <w:r>
        <w:rPr>
          <w:b/>
        </w:rPr>
        <w:t xml:space="preserve">Kysymys 0</w:t>
      </w:r>
    </w:p>
    <w:p>
      <w:r>
        <w:t xml:space="preserve">Minä vuonna Jedlik aloitti sähkömagnetismia koskevat kokeilut?</w:t>
      </w:r>
    </w:p>
    <w:p>
      <w:r>
        <w:rPr>
          <w:b/>
        </w:rPr>
        <w:t xml:space="preserve">Kysymys 1</w:t>
      </w:r>
    </w:p>
    <w:p>
      <w:r>
        <w:t xml:space="preserve">Mikä on staattorin ja kommunikaattorin lisäksi tasavirtamoottorin osa?</w:t>
      </w:r>
    </w:p>
    <w:p>
      <w:r>
        <w:rPr>
          <w:b/>
        </w:rPr>
        <w:t xml:space="preserve">Kysymys 2</w:t>
      </w:r>
    </w:p>
    <w:p>
      <w:r>
        <w:t xml:space="preserve">Millä nimellä Jedlik kutsui varhaisimpia laitteitaan?</w:t>
      </w:r>
    </w:p>
    <w:p>
      <w:r>
        <w:rPr>
          <w:b/>
        </w:rPr>
        <w:t xml:space="preserve">Kysymys 3</w:t>
      </w:r>
    </w:p>
    <w:p>
      <w:r>
        <w:t xml:space="preserve">Millä keksinnöllä ratkaistiin jatkuvan pyörimisen ongelma?</w:t>
      </w:r>
    </w:p>
    <w:p>
      <w:r>
        <w:rPr>
          <w:b/>
        </w:rPr>
        <w:t xml:space="preserve">Kysymys 4</w:t>
      </w:r>
    </w:p>
    <w:p>
      <w:r>
        <w:t xml:space="preserve">Mitä Jedlikin parannettu laite poisti tarpeen?</w:t>
      </w:r>
    </w:p>
    <w:p>
      <w:r>
        <w:rPr>
          <w:b/>
        </w:rPr>
        <w:t xml:space="preserve">Kysymys 5</w:t>
      </w:r>
    </w:p>
    <w:p>
      <w:r>
        <w:t xml:space="preserve">Minä vuonna Jedlik aloitti kokeilut ei-sähkömagnetismista?</w:t>
      </w:r>
    </w:p>
    <w:p>
      <w:r>
        <w:rPr>
          <w:b/>
        </w:rPr>
        <w:t xml:space="preserve">Kysymys 6</w:t>
      </w:r>
    </w:p>
    <w:p>
      <w:r>
        <w:t xml:space="preserve">Mikä on staattorin ja kommunikaattorin lisäksi muun kuin tasavirtamoottorin osa?</w:t>
      </w:r>
    </w:p>
    <w:p>
      <w:r>
        <w:rPr>
          <w:b/>
        </w:rPr>
        <w:t xml:space="preserve">Kysymys 7</w:t>
      </w:r>
    </w:p>
    <w:p>
      <w:r>
        <w:t xml:space="preserve"> Millä nimellä Jedlik ei kutsunut varhaisimpia laitteitaan?</w:t>
      </w:r>
    </w:p>
    <w:p>
      <w:r>
        <w:rPr>
          <w:b/>
        </w:rPr>
        <w:t xml:space="preserve">Kysymys 8</w:t>
      </w:r>
    </w:p>
    <w:p>
      <w:r>
        <w:t xml:space="preserve"> Millä keksinnöllä ratkaistiin epäjatkuvan pyörimisen ongelma?</w:t>
      </w:r>
    </w:p>
    <w:p>
      <w:r>
        <w:rPr>
          <w:b/>
        </w:rPr>
        <w:t xml:space="preserve">Kysymys 9</w:t>
      </w:r>
    </w:p>
    <w:p>
      <w:r>
        <w:t xml:space="preserve"> Mihin Jedlikin parannettu laite teki tarpeelliseksi?</w:t>
      </w:r>
    </w:p>
    <w:p>
      <w:r>
        <w:rPr>
          <w:b/>
        </w:rPr>
        <w:t xml:space="preserve">Teksti numero 3</w:t>
      </w:r>
    </w:p>
    <w:p>
      <w:r>
        <w:t xml:space="preserve">Monien muiden enemmän tai vähemmän onnistuneiden, suhteellisen heikoilla pyörivillä ja edestakaisin pyörivillä laitteilla tehtyjen yritysten jälkeen preussilainen </w:t>
      </w:r>
      <w:r>
        <w:rPr>
          <w:color w:val="A9A9A9"/>
        </w:rPr>
        <w:t xml:space="preserve">Moritz von </w:t>
      </w:r>
      <w:r>
        <w:rPr>
          <w:color w:val="DCDCDC"/>
        </w:rPr>
        <w:t xml:space="preserve">Jacobi </w:t>
      </w:r>
      <w:r>
        <w:t xml:space="preserve">loi toukokuussa 1834 ensimmäisen todellisen pyörivän sähkömoottorin, joka kehitti huomattavan mekaanisen tehon. Hänen moottorinsa teki maailmanennätyksen, jota </w:t>
      </w:r>
      <w:r>
        <w:rPr>
          <w:color w:val="556B2F"/>
        </w:rPr>
        <w:t xml:space="preserve">Jacobi itse </w:t>
      </w:r>
      <w:r>
        <w:t xml:space="preserve">paransi vasta </w:t>
      </w:r>
      <w:r>
        <w:rPr>
          <w:color w:val="2F4F4F"/>
        </w:rPr>
        <w:t xml:space="preserve">neljä vuotta </w:t>
      </w:r>
      <w:r>
        <w:t xml:space="preserve">myöhemmin, syyskuussa 1838</w:t>
      </w:r>
      <w:r>
        <w:t xml:space="preserve">. </w:t>
      </w:r>
      <w:r>
        <w:t xml:space="preserve">Hänen toinen moottorinsa oli riittävän tehokas kuljettamaan </w:t>
      </w:r>
      <w:r>
        <w:t xml:space="preserve">14 hengen </w:t>
      </w:r>
      <w:r>
        <w:rPr>
          <w:color w:val="6B8E23"/>
        </w:rPr>
        <w:t xml:space="preserve">venettä </w:t>
      </w:r>
      <w:r>
        <w:t xml:space="preserve">leveän joen yli. Vasta vuosina </w:t>
      </w:r>
      <w:r>
        <w:rPr>
          <w:color w:val="A0522D"/>
        </w:rPr>
        <w:t xml:space="preserve">1839/40 </w:t>
      </w:r>
      <w:r>
        <w:t xml:space="preserve">muut kehittäjät ympäri maailmaa onnistuivat rakentamaan samanlaisia ja myöhemmin myös tehokkaampia moottoreita.</w:t>
      </w:r>
    </w:p>
    <w:p>
      <w:r>
        <w:rPr>
          <w:b/>
        </w:rPr>
        <w:t xml:space="preserve">Kysymys 0</w:t>
      </w:r>
    </w:p>
    <w:p>
      <w:r>
        <w:t xml:space="preserve">Milloin Jacobin kanssa kilpailevat kehittäjät pystyivät vastaamaan hänen saavutuksiinsa?</w:t>
      </w:r>
    </w:p>
    <w:p>
      <w:r>
        <w:rPr>
          <w:b/>
        </w:rPr>
        <w:t xml:space="preserve">Kysymys 1</w:t>
      </w:r>
    </w:p>
    <w:p>
      <w:r>
        <w:t xml:space="preserve">Mitä Jacobin parannettua moottoria käytettiin liikkeellepanemiseen?</w:t>
      </w:r>
    </w:p>
    <w:p>
      <w:r>
        <w:rPr>
          <w:b/>
        </w:rPr>
        <w:t xml:space="preserve">Kysymys 2</w:t>
      </w:r>
    </w:p>
    <w:p>
      <w:r>
        <w:t xml:space="preserve">Kuka loi ensimmäisen todellisen sähkömoottorin?</w:t>
      </w:r>
    </w:p>
    <w:p>
      <w:r>
        <w:rPr>
          <w:b/>
        </w:rPr>
        <w:t xml:space="preserve">Kysymys 3</w:t>
      </w:r>
    </w:p>
    <w:p>
      <w:r>
        <w:t xml:space="preserve">Kuka rikkoi Jacobin ensimmäisen moottorin maailmanennätyksen?</w:t>
      </w:r>
    </w:p>
    <w:p>
      <w:r>
        <w:rPr>
          <w:b/>
        </w:rPr>
        <w:t xml:space="preserve">Kysymys 4</w:t>
      </w:r>
    </w:p>
    <w:p>
      <w:r>
        <w:t xml:space="preserve">Kuinka kauan kesti, ennen kuin Jacobin ensimmäinen maailmanennätys rikottiin?</w:t>
      </w:r>
    </w:p>
    <w:p>
      <w:r>
        <w:rPr>
          <w:b/>
        </w:rPr>
        <w:t xml:space="preserve">Kysymys 5</w:t>
      </w:r>
    </w:p>
    <w:p>
      <w:r>
        <w:t xml:space="preserve">Milloin Jacobin kanssa kilpailevat kehittäjät eivät pystyneet vastaamaan hänen saavutuksiinsa?</w:t>
      </w:r>
    </w:p>
    <w:p>
      <w:r>
        <w:rPr>
          <w:b/>
        </w:rPr>
        <w:t xml:space="preserve">Kysymys 6</w:t>
      </w:r>
    </w:p>
    <w:p>
      <w:r>
        <w:t xml:space="preserve"> Mitä Jacobin parannettua moottoria käytettiin, jotta se ei kuljettanut?</w:t>
      </w:r>
    </w:p>
    <w:p>
      <w:r>
        <w:rPr>
          <w:b/>
        </w:rPr>
        <w:t xml:space="preserve">Kysymys 7</w:t>
      </w:r>
    </w:p>
    <w:p>
      <w:r>
        <w:t xml:space="preserve"> Kuka loi ensimmäisen väärennetyn sähkömoottorin?</w:t>
      </w:r>
    </w:p>
    <w:p>
      <w:r>
        <w:rPr>
          <w:b/>
        </w:rPr>
        <w:t xml:space="preserve">Kysymys 8</w:t>
      </w:r>
    </w:p>
    <w:p>
      <w:r>
        <w:t xml:space="preserve"> Kuka rikkoi Jacobin toisen moottorin maailmanennätyksen?</w:t>
      </w:r>
    </w:p>
    <w:p>
      <w:r>
        <w:rPr>
          <w:b/>
        </w:rPr>
        <w:t xml:space="preserve">Kysymys 9</w:t>
      </w:r>
    </w:p>
    <w:p>
      <w:r>
        <w:t xml:space="preserve"> Kuinka kauan Jacobin toisen maailmanennätyksen rikkominen kesti?</w:t>
      </w:r>
    </w:p>
    <w:p>
      <w:r>
        <w:rPr>
          <w:b/>
        </w:rPr>
        <w:t xml:space="preserve">Teksti numero 4</w:t>
      </w:r>
    </w:p>
    <w:p>
      <w:r>
        <w:t xml:space="preserve">Ensimmäisen kommutaattorilla varustetun tasavirtasähkömoottorin, joka pystyi pyörittämään koneita, keksi brittiläinen tiedemies </w:t>
      </w:r>
      <w:r>
        <w:rPr>
          <w:color w:val="A9A9A9"/>
        </w:rPr>
        <w:t xml:space="preserve">William Sturgeon </w:t>
      </w:r>
      <w:r>
        <w:t xml:space="preserve">vuonna 1832. Sturgeonin työn jälkeen amerikkalainen keksijä </w:t>
      </w:r>
      <w:r>
        <w:rPr>
          <w:color w:val="DCDCDC"/>
        </w:rPr>
        <w:t xml:space="preserve">Thomas Davenport </w:t>
      </w:r>
      <w:r>
        <w:t xml:space="preserve">rakensi kaupalliseen käyttöön tarkoitetun kommutaattorityyppisen tasavirtasähkömoottorin</w:t>
      </w:r>
      <w:r>
        <w:t xml:space="preserve">, jonka hän patentoi vuonna 1837. Moottorit pyörivät jopa </w:t>
      </w:r>
      <w:r>
        <w:rPr>
          <w:color w:val="2F4F4F"/>
        </w:rPr>
        <w:t xml:space="preserve">600 kierrosta minuutissa</w:t>
      </w:r>
      <w:r>
        <w:t xml:space="preserve">, ja ne käyttivät työstökoneita ja kirjapainoa. </w:t>
      </w:r>
      <w:r>
        <w:rPr>
          <w:color w:val="6B8E23"/>
        </w:rPr>
        <w:t xml:space="preserve">Primääriparistovirran korkeiden kustannusten </w:t>
      </w:r>
      <w:r>
        <w:t xml:space="preserve">vuoksi </w:t>
      </w:r>
      <w:r>
        <w:t xml:space="preserve">moottorit eivät menestyneet kaupallisesti, ja Davenport meni konkurssiin. Useat keksijät seurasivat Sturgeonia tasavirtamoottoreiden kehityksessä, mutta kaikki kohtasivat samat akkuvirran kustannusongelmat. </w:t>
      </w:r>
      <w:r>
        <w:rPr>
          <w:color w:val="A0522D"/>
        </w:rPr>
        <w:t xml:space="preserve">Sähkönjakelua </w:t>
      </w:r>
      <w:r>
        <w:t xml:space="preserve">ei ollut tuolloin vielä </w:t>
      </w:r>
      <w:r>
        <w:t xml:space="preserve">kehitetty. Sturgeonin moottorin tavoin näille moottoreille ei ollut käytännön kaupallisia markkinoita.</w:t>
      </w:r>
    </w:p>
    <w:p>
      <w:r>
        <w:rPr>
          <w:b/>
        </w:rPr>
        <w:t xml:space="preserve">Kysymys 0</w:t>
      </w:r>
    </w:p>
    <w:p>
      <w:r>
        <w:t xml:space="preserve">Kuka kehitti ensimmäisen mnotorin, jota voitiin käyttää koneissa?</w:t>
      </w:r>
    </w:p>
    <w:p>
      <w:r>
        <w:rPr>
          <w:b/>
        </w:rPr>
        <w:t xml:space="preserve">Kysymys 1</w:t>
      </w:r>
    </w:p>
    <w:p>
      <w:r>
        <w:t xml:space="preserve">Kuka keksijä meni konkurssiin?</w:t>
      </w:r>
    </w:p>
    <w:p>
      <w:r>
        <w:rPr>
          <w:b/>
        </w:rPr>
        <w:t xml:space="preserve">Kysymys 2</w:t>
      </w:r>
    </w:p>
    <w:p>
      <w:r>
        <w:t xml:space="preserve">Mikä oli suurin ongelma, kun varhaisia sähkömoottoreita sovellettiin teollisuudessa?</w:t>
      </w:r>
    </w:p>
    <w:p>
      <w:r>
        <w:rPr>
          <w:b/>
        </w:rPr>
        <w:t xml:space="preserve">Kysymys 3</w:t>
      </w:r>
    </w:p>
    <w:p>
      <w:r>
        <w:t xml:space="preserve">Mitä tarvittavaa teknistä kehitystä oli vielä tehtävä, jotta sähkömoottorit olisivat käyttökelpoisia?</w:t>
      </w:r>
    </w:p>
    <w:p>
      <w:r>
        <w:rPr>
          <w:b/>
        </w:rPr>
        <w:t xml:space="preserve">Kysymys 4</w:t>
      </w:r>
    </w:p>
    <w:p>
      <w:r>
        <w:t xml:space="preserve">Kuinka nopeasti Sturgeonin ja Davenportin moottorit kävivät?</w:t>
      </w:r>
    </w:p>
    <w:p>
      <w:r>
        <w:rPr>
          <w:b/>
        </w:rPr>
        <w:t xml:space="preserve">Kysymys 5</w:t>
      </w:r>
    </w:p>
    <w:p>
      <w:r>
        <w:t xml:space="preserve">Kuka kehitti viimeisen koneisiin soveltuvan moottorin?</w:t>
      </w:r>
    </w:p>
    <w:p>
      <w:r>
        <w:rPr>
          <w:b/>
        </w:rPr>
        <w:t xml:space="preserve">Kysymys 6</w:t>
      </w:r>
    </w:p>
    <w:p>
      <w:r>
        <w:t xml:space="preserve"> Kuka keksijä ei koskaan mennyt konkurssiin?</w:t>
      </w:r>
    </w:p>
    <w:p>
      <w:r>
        <w:rPr>
          <w:b/>
        </w:rPr>
        <w:t xml:space="preserve">Kysymys 7</w:t>
      </w:r>
    </w:p>
    <w:p>
      <w:r>
        <w:t xml:space="preserve"> Mikä ei ollut suurin ongelma, kun varhaisia sähkömoottoreita sovellettiin teollisuudessa?</w:t>
      </w:r>
    </w:p>
    <w:p>
      <w:r>
        <w:rPr>
          <w:b/>
        </w:rPr>
        <w:t xml:space="preserve">Kysymys 8</w:t>
      </w:r>
    </w:p>
    <w:p>
      <w:r>
        <w:t xml:space="preserve"> Mikä välttämätön tekninen kehitys on aina tapahtunut, jotta sähkömoottoreista olisi tullut käyttökelpoisia?</w:t>
      </w:r>
    </w:p>
    <w:p>
      <w:r>
        <w:rPr>
          <w:b/>
        </w:rPr>
        <w:t xml:space="preserve">Kysymys 9</w:t>
      </w:r>
    </w:p>
    <w:p>
      <w:r>
        <w:t xml:space="preserve"> Kuinka hitaasti Sturgeonin ja Davenportin moottorit kävivät?</w:t>
      </w:r>
    </w:p>
    <w:p>
      <w:r>
        <w:rPr>
          <w:b/>
        </w:rPr>
        <w:t xml:space="preserve">Teksti numero 5</w:t>
      </w:r>
    </w:p>
    <w:p>
      <w:r>
        <w:t xml:space="preserve">Tasavirtakoneiden kehityksessä tapahtui merkittävä käännekohta vuonna 1864, kun Antonio Pacinotti kuvasi ensimmäisen kerran rengasankkurin, jossa symmetrisesti ryhmitellyt kelat sulkeutuivat toisiinsa ja olivat kytkettyinä kommutaattorin tankoihin, joiden harjat syöttivät käytännössä </w:t>
      </w:r>
      <w:r>
        <w:rPr>
          <w:color w:val="A9A9A9"/>
        </w:rPr>
        <w:t xml:space="preserve">vaihtelematonta virtaa</w:t>
      </w:r>
      <w:r>
        <w:t xml:space="preserve">. </w:t>
      </w:r>
      <w:r>
        <w:t xml:space="preserve">Ensimmäiset kaupallisesti menestyneet tasavirtamoottorit syntyivät </w:t>
      </w:r>
      <w:r>
        <w:rPr>
          <w:color w:val="DCDCDC"/>
        </w:rPr>
        <w:t xml:space="preserve">Zénobe Grammen </w:t>
      </w:r>
      <w:r>
        <w:t xml:space="preserve">keksinnön jälkeen, kun </w:t>
      </w:r>
      <w:r>
        <w:t xml:space="preserve">hän vuonna 1871 kehitti uudelleen Pacinottin mallin. Vuonna 1873 Gramme osoitti, että hänen dynamoaan voitiin käyttää moottorina, ja hän demonstroi sen näyttävästi </w:t>
      </w:r>
      <w:r>
        <w:rPr>
          <w:color w:val="2F4F4F"/>
        </w:rPr>
        <w:t xml:space="preserve">Wienin ja Philadelphian </w:t>
      </w:r>
      <w:r>
        <w:t xml:space="preserve">näyttelyissä </w:t>
      </w:r>
      <w:r>
        <w:t xml:space="preserve">kytkemällä kaksi tällaista tasavirtamoottoria jopa </w:t>
      </w:r>
      <w:r>
        <w:rPr>
          <w:color w:val="556B2F"/>
        </w:rPr>
        <w:t xml:space="preserve">kahden kilometrin </w:t>
      </w:r>
      <w:r>
        <w:t xml:space="preserve">etäisyydelle toisistaan</w:t>
      </w:r>
      <w:r>
        <w:t xml:space="preserve">, toinen </w:t>
      </w:r>
      <w:r>
        <w:rPr>
          <w:color w:val="6B8E23"/>
        </w:rPr>
        <w:t xml:space="preserve">generaattorina</w:t>
      </w:r>
      <w:r>
        <w:t xml:space="preserve">. (Katso myös 1873 : l'expérience décisive [ratkaiseva työ] .).</w:t>
      </w:r>
    </w:p>
    <w:p>
      <w:r>
        <w:rPr>
          <w:b/>
        </w:rPr>
        <w:t xml:space="preserve">Kysymys 0</w:t>
      </w:r>
    </w:p>
    <w:p>
      <w:r>
        <w:t xml:space="preserve">Mikä teki Pacinottin moottorista tärkeän edistysaskeleen?</w:t>
      </w:r>
    </w:p>
    <w:p>
      <w:r>
        <w:rPr>
          <w:b/>
        </w:rPr>
        <w:t xml:space="preserve">Kysymys 1</w:t>
      </w:r>
    </w:p>
    <w:p>
      <w:r>
        <w:t xml:space="preserve">Kuka loi samanlaisen moottorin kuin Pacinotti?</w:t>
      </w:r>
    </w:p>
    <w:p>
      <w:r>
        <w:rPr>
          <w:b/>
        </w:rPr>
        <w:t xml:space="preserve">Kysymys 2</w:t>
      </w:r>
    </w:p>
    <w:p>
      <w:r>
        <w:t xml:space="preserve">Kuinka kaukana toisistaan moottorit olivat Grammen esityksissä?</w:t>
      </w:r>
    </w:p>
    <w:p>
      <w:r>
        <w:rPr>
          <w:b/>
        </w:rPr>
        <w:t xml:space="preserve">Kysymys 3</w:t>
      </w:r>
    </w:p>
    <w:p>
      <w:r>
        <w:t xml:space="preserve">Mihin Gramme käytti toista laitetta moottorin lisäksi?</w:t>
      </w:r>
    </w:p>
    <w:p>
      <w:r>
        <w:rPr>
          <w:b/>
        </w:rPr>
        <w:t xml:space="preserve">Kysymys 4</w:t>
      </w:r>
    </w:p>
    <w:p>
      <w:r>
        <w:t xml:space="preserve">Missä kahdessa kaupungissa Gramme järjesti mielenosoituksiaan?</w:t>
      </w:r>
    </w:p>
    <w:p>
      <w:r>
        <w:rPr>
          <w:b/>
        </w:rPr>
        <w:t xml:space="preserve">Kysymys 5</w:t>
      </w:r>
    </w:p>
    <w:p>
      <w:r>
        <w:t xml:space="preserve"> Mikä teki Pacinottin moottorista merkityksettömän edistysaskeleen?</w:t>
      </w:r>
    </w:p>
    <w:p>
      <w:r>
        <w:rPr>
          <w:b/>
        </w:rPr>
        <w:t xml:space="preserve">Kysymys 6</w:t>
      </w:r>
    </w:p>
    <w:p>
      <w:r>
        <w:t xml:space="preserve"> Kuka loi moottorin, joka on hyvin erilainen kuin Pacinotti?</w:t>
      </w:r>
    </w:p>
    <w:p>
      <w:r>
        <w:rPr>
          <w:b/>
        </w:rPr>
        <w:t xml:space="preserve">Kysymys 7</w:t>
      </w:r>
    </w:p>
    <w:p>
      <w:r>
        <w:t xml:space="preserve">Kuinka samankaltaisia moottorit olivat Grammen esityksissä?</w:t>
      </w:r>
    </w:p>
    <w:p>
      <w:r>
        <w:rPr>
          <w:b/>
        </w:rPr>
        <w:t xml:space="preserve">Kysymys 8</w:t>
      </w:r>
    </w:p>
    <w:p>
      <w:r>
        <w:t xml:space="preserve">Mihin Gramme ei käyttänyt toista laitetta moottorin lisäksi?</w:t>
      </w:r>
    </w:p>
    <w:p>
      <w:r>
        <w:rPr>
          <w:b/>
        </w:rPr>
        <w:t xml:space="preserve">Kysymys 9</w:t>
      </w:r>
    </w:p>
    <w:p>
      <w:r>
        <w:t xml:space="preserve"> Missä kahdessa kaupungissa Gramme ei koskaan järjestänyt mielenosoituksiaan?</w:t>
      </w:r>
    </w:p>
    <w:p>
      <w:r>
        <w:rPr>
          <w:b/>
        </w:rPr>
        <w:t xml:space="preserve">Teksti numero 6</w:t>
      </w:r>
    </w:p>
    <w:p>
      <w:r>
        <w:t xml:space="preserve">Vuonna 1886 </w:t>
      </w:r>
      <w:r>
        <w:rPr>
          <w:color w:val="A9A9A9"/>
        </w:rPr>
        <w:t xml:space="preserve">Frank Julian Sprague </w:t>
      </w:r>
      <w:r>
        <w:t xml:space="preserve">keksi ensimmäisen käytännöllisen tasavirtamoottorin, joka oli kipinöimätön moottori, jonka nopeus pysyi suhteellisen vakiona vaihtelevalla kuormituksella. Muut Spraguen sähkökeksinnöt tähän aikaan paransivat huomattavasti sähköverkon sähkönjakelua (aiempi työ, joka oli tehty </w:t>
      </w:r>
      <w:r>
        <w:rPr>
          <w:color w:val="DCDCDC"/>
        </w:rPr>
        <w:t xml:space="preserve">Thomas Edisonin</w:t>
      </w:r>
      <w:r>
        <w:t xml:space="preserve"> palveluksessa</w:t>
      </w:r>
      <w:r>
        <w:t xml:space="preserve">), mahdollistivat sähkömoottoreiden tehon palauttamisen sähköverkkoon, mahdollistivat sähköenergian jakelun vaunuihin ilmajohtojen ja vaunupylvään kautta ja tarjosivat sähköisten toimintojen ohjausjärjestelmiä. Tämän ansiosta Sprague pystyi käyttämään sähkömoottoreita keksiessään ensimmäisen </w:t>
      </w:r>
      <w:r>
        <w:rPr>
          <w:color w:val="2F4F4F"/>
        </w:rPr>
        <w:t xml:space="preserve">sähköisen trolleyjärjestelmän </w:t>
      </w:r>
      <w:r>
        <w:t xml:space="preserve">vuosina 1887-88 Richmondissa, VA:ssa, sähköisen hissin ja ohjausjärjestelmän vuonna 1892 sekä sähköisen metron, jossa oli itsenäisesti toimivia keskusohjattuja vaunuja, jotka asennettiin ensimmäisen kerran vuonna 1892 Chicagossa </w:t>
      </w:r>
      <w:r>
        <w:rPr>
          <w:color w:val="556B2F"/>
        </w:rPr>
        <w:t xml:space="preserve">South Side Elevated Railway -rautatieyhtiössä</w:t>
      </w:r>
      <w:r>
        <w:t xml:space="preserve">, jossa se tunnettiin kansanomaisesti nimellä "L".</w:t>
      </w:r>
      <w:r>
        <w:t xml:space="preserve"> Spraguen moottori ja siihen liittyvät keksinnöt saivat aikaan räjähdysmäisen kiinnostuksen sähkömoottoreihin ja niiden käyttöön teollisuudessa, kun taas lähes samanaikaisesti toinen suuri keksijä kehitti niiden ensisijaista kilpailijaa, josta tuli paljon yleisempi. Hyväksyttävän hyötysuhteen omaavien sähkömoottoreiden kehittäminen viivästyi useita vuosikymmeniä, koska </w:t>
      </w:r>
      <w:r>
        <w:t xml:space="preserve">roottorin ja staattorin välisen </w:t>
      </w:r>
      <w:r>
        <w:t xml:space="preserve">suhteellisen </w:t>
      </w:r>
      <w:r>
        <w:rPr>
          <w:color w:val="6B8E23"/>
        </w:rPr>
        <w:t xml:space="preserve">pienen ilmavälin </w:t>
      </w:r>
      <w:r>
        <w:t xml:space="preserve">äärimmäistä merkitystä ei tunnustettu</w:t>
      </w:r>
      <w:r>
        <w:t xml:space="preserve">. </w:t>
      </w:r>
      <w:r>
        <w:t xml:space="preserve">Tehokkaissa malleissa on suhteellisen </w:t>
      </w:r>
      <w:r>
        <w:rPr>
          <w:color w:val="A0522D"/>
        </w:rPr>
        <w:t xml:space="preserve">pieni ilmarako</w:t>
      </w:r>
      <w:r>
        <w:t xml:space="preserve">. [a] St. Louisin moottori, jota on pitkään käytetty luokkahuoneissa havainnollistamaan moottoreiden periaatteita, on samasta syystä erittäin tehoton, eikä se näytä lainkaan nykyaikaiselta moottorilta.</w:t>
      </w:r>
    </w:p>
    <w:p>
      <w:r>
        <w:rPr>
          <w:b/>
        </w:rPr>
        <w:t xml:space="preserve">Kysymys 0</w:t>
      </w:r>
    </w:p>
    <w:p>
      <w:r>
        <w:t xml:space="preserve">Mitä roottorin ja staattorin välissä on oltava, jotta hyötysuhde kasvaisi?</w:t>
      </w:r>
    </w:p>
    <w:p>
      <w:r>
        <w:rPr>
          <w:b/>
        </w:rPr>
        <w:t xml:space="preserve">Kysymys 1</w:t>
      </w:r>
    </w:p>
    <w:p>
      <w:r>
        <w:t xml:space="preserve">Kuka keksijä loi ensimmäisen käyttökelpoisen tasavirtamoottorin?</w:t>
      </w:r>
    </w:p>
    <w:p>
      <w:r>
        <w:rPr>
          <w:b/>
        </w:rPr>
        <w:t xml:space="preserve">Kysymys 2</w:t>
      </w:r>
    </w:p>
    <w:p>
      <w:r>
        <w:t xml:space="preserve">Mikä oli Spraguen suunnitelmien mahdollistama kuljetusalan edistysaskel?</w:t>
      </w:r>
    </w:p>
    <w:p>
      <w:r>
        <w:rPr>
          <w:b/>
        </w:rPr>
        <w:t xml:space="preserve">Kysymys 3</w:t>
      </w:r>
    </w:p>
    <w:p>
      <w:r>
        <w:t xml:space="preserve">Mikä oli Chicagon ensimmäisen sähköisen trolleyjärjestelmän nimi?</w:t>
      </w:r>
    </w:p>
    <w:p>
      <w:r>
        <w:rPr>
          <w:b/>
        </w:rPr>
        <w:t xml:space="preserve">Kysymys 4</w:t>
      </w:r>
    </w:p>
    <w:p>
      <w:r>
        <w:t xml:space="preserve">Kenelle Sprague työskenteli uransa alussa?</w:t>
      </w:r>
    </w:p>
    <w:p>
      <w:r>
        <w:rPr>
          <w:b/>
        </w:rPr>
        <w:t xml:space="preserve">Kysymys 5</w:t>
      </w:r>
    </w:p>
    <w:p>
      <w:r>
        <w:t xml:space="preserve">Mitä roottorin ja staattorin välissä ei voi olla tehokkuuden lisäämiseksi?</w:t>
      </w:r>
    </w:p>
    <w:p>
      <w:r>
        <w:rPr>
          <w:b/>
        </w:rPr>
        <w:t xml:space="preserve">Kysymys 6</w:t>
      </w:r>
    </w:p>
    <w:p>
      <w:r>
        <w:t xml:space="preserve"> Kuka keksijä loi ensimmäisen käyttökelpoisen tasavirtamoottorin?</w:t>
      </w:r>
    </w:p>
    <w:p>
      <w:r>
        <w:rPr>
          <w:b/>
        </w:rPr>
        <w:t xml:space="preserve">Kysymys 7</w:t>
      </w:r>
    </w:p>
    <w:p>
      <w:r>
        <w:t xml:space="preserve">Mikä oli Spraguen suunnitelmien mahdottomaksi tekemä kuljetusalan edistysaskel?</w:t>
      </w:r>
    </w:p>
    <w:p>
      <w:r>
        <w:rPr>
          <w:b/>
        </w:rPr>
        <w:t xml:space="preserve">Kysymys 8</w:t>
      </w:r>
    </w:p>
    <w:p>
      <w:r>
        <w:t xml:space="preserve">Mikä oli Chicagon viimeisen sähköisen vaunujärjestelmän nimi?</w:t>
      </w:r>
    </w:p>
    <w:p>
      <w:r>
        <w:rPr>
          <w:b/>
        </w:rPr>
        <w:t xml:space="preserve">Kysymys 9</w:t>
      </w:r>
    </w:p>
    <w:p>
      <w:r>
        <w:t xml:space="preserve"> Kenelle Sprague ei työskennellyt uransa alussa?</w:t>
      </w:r>
    </w:p>
    <w:p>
      <w:r>
        <w:rPr>
          <w:b/>
        </w:rPr>
        <w:t xml:space="preserve">Teksti numero 7</w:t>
      </w:r>
    </w:p>
    <w:p>
      <w:r>
        <w:t xml:space="preserve">Sähkömoottoreiden käyttö mullisti teollisuuden. Teollisuusprosesseja ei enää rajoitettu voimansiirrolla, jossa käytettiin akseleita, hihnoja, paineilmaa tai </w:t>
      </w:r>
      <w:r>
        <w:rPr>
          <w:color w:val="A9A9A9"/>
        </w:rPr>
        <w:t xml:space="preserve">hydraulista painetta</w:t>
      </w:r>
      <w:r>
        <w:t xml:space="preserve">. Sen sijaan jokainen kone voitiin varustaa omalla sähkömoottorilla, mikä mahdollisti helpon ohjauksen käyttöpaikalla ja paransi voimansiirron tehokkuutta. </w:t>
      </w:r>
      <w:r>
        <w:rPr>
          <w:color w:val="DCDCDC"/>
        </w:rPr>
        <w:t xml:space="preserve">Maataloudessa </w:t>
      </w:r>
      <w:r>
        <w:t xml:space="preserve">käytetyt sähkömoottorit </w:t>
      </w:r>
      <w:r>
        <w:t xml:space="preserve">poistivat ihmisten ja eläinten lihasvoiman sellaisista tehtävistä kuin viljan käsittely tai veden pumppaus. Sähkömoottoreiden käyttö kotitalouksissa vähensi raskasta työtä </w:t>
      </w:r>
      <w:r>
        <w:rPr>
          <w:color w:val="2F4F4F"/>
        </w:rPr>
        <w:t xml:space="preserve">kotona </w:t>
      </w:r>
      <w:r>
        <w:t xml:space="preserve">ja mahdollisti korkeammat mukavuus-, viihtyvyys- ja turvallisuusstandardit. Nykyään sähkömoottorit vastaavat </w:t>
      </w:r>
      <w:r>
        <w:rPr>
          <w:color w:val="556B2F"/>
        </w:rPr>
        <w:t xml:space="preserve">yli puolesta </w:t>
      </w:r>
      <w:r>
        <w:t xml:space="preserve">Yhdysvaltojen sähköenergian kulutuksesta</w:t>
      </w:r>
      <w:r>
        <w:t xml:space="preserve">.</w:t>
      </w:r>
    </w:p>
    <w:p>
      <w:r>
        <w:rPr>
          <w:b/>
        </w:rPr>
        <w:t xml:space="preserve">Kysymys 0</w:t>
      </w:r>
    </w:p>
    <w:p>
      <w:r>
        <w:t xml:space="preserve">Kuinka paljon energiaa sähkömoottorit kuluttavat nykyajan Yhdysvalloissa?</w:t>
      </w:r>
    </w:p>
    <w:p>
      <w:r>
        <w:rPr>
          <w:b/>
        </w:rPr>
        <w:t xml:space="preserve">Kysymys 1</w:t>
      </w:r>
    </w:p>
    <w:p>
      <w:r>
        <w:t xml:space="preserve">Millä alalla sähkömoottorit vähensivät riippuvuutta ihmisistä ja eläimistä?</w:t>
      </w:r>
    </w:p>
    <w:p>
      <w:r>
        <w:rPr>
          <w:b/>
        </w:rPr>
        <w:t xml:space="preserve">Kysymys 2</w:t>
      </w:r>
    </w:p>
    <w:p>
      <w:r>
        <w:t xml:space="preserve">Mitä muuta sähkömoottorit vähentävät akselien, hihnojen ja paineilman lisäksi?</w:t>
      </w:r>
    </w:p>
    <w:p>
      <w:r>
        <w:rPr>
          <w:b/>
        </w:rPr>
        <w:t xml:space="preserve">Kysymys 3</w:t>
      </w:r>
    </w:p>
    <w:p>
      <w:r>
        <w:t xml:space="preserve">Missä sähkömoottorit paransivat mukavuutta ja turvallisuutta?</w:t>
      </w:r>
    </w:p>
    <w:p>
      <w:r>
        <w:rPr>
          <w:b/>
        </w:rPr>
        <w:t xml:space="preserve">Kysymys 4</w:t>
      </w:r>
    </w:p>
    <w:p>
      <w:r>
        <w:t xml:space="preserve">Kuinka paljon energiaa sähkömoottorit kuluttavat nykyaikaisessa Yhdistyneessä kuningaskunnassa?</w:t>
      </w:r>
    </w:p>
    <w:p>
      <w:r>
        <w:rPr>
          <w:b/>
        </w:rPr>
        <w:t xml:space="preserve">Kysymys 5</w:t>
      </w:r>
    </w:p>
    <w:p>
      <w:r>
        <w:t xml:space="preserve">Millä alalla sähkömoottorit eivät vähentäneet riippuvuutta ihmisistä ja eläimistä?</w:t>
      </w:r>
    </w:p>
    <w:p>
      <w:r>
        <w:rPr>
          <w:b/>
        </w:rPr>
        <w:t xml:space="preserve">Kysymys 6</w:t>
      </w:r>
    </w:p>
    <w:p>
      <w:r>
        <w:t xml:space="preserve">Minkä muun kuin akselien, hihnojen ja paineilman lisäksi sähkömoottorit eivät vähentäneet niiden tarvetta?</w:t>
      </w:r>
    </w:p>
    <w:p>
      <w:r>
        <w:rPr>
          <w:b/>
        </w:rPr>
        <w:t xml:space="preserve">Kysymys 7</w:t>
      </w:r>
    </w:p>
    <w:p>
      <w:r>
        <w:t xml:space="preserve"> Missä sähkömoottorit eivät parantaneet mukavuutta ja turvallisuutta?</w:t>
      </w:r>
    </w:p>
    <w:p>
      <w:r>
        <w:rPr>
          <w:b/>
        </w:rPr>
        <w:t xml:space="preserve">Teksti numero 8</w:t>
      </w:r>
    </w:p>
    <w:p>
      <w:r>
        <w:t xml:space="preserve">Ranskalainen fyysikko François Arago esitti vuonna 1824, että on olemassa pyöriviä magneettikenttiä, joita kutsutaan Aragon rotaatioiksi ja jotka </w:t>
      </w:r>
      <w:r>
        <w:rPr>
          <w:color w:val="A9A9A9"/>
        </w:rPr>
        <w:t xml:space="preserve">Walter Baily </w:t>
      </w:r>
      <w:r>
        <w:t xml:space="preserve">osoitti vuonna 1879 kytkemällä </w:t>
      </w:r>
      <w:r>
        <w:t xml:space="preserve">kytkimiä manuaalisesti päälle ja pois päältä ja jotka </w:t>
      </w:r>
      <w:r>
        <w:t xml:space="preserve">olivat käytännössä ensimmäinen alkeellinen induktiomoottori.  1880-luvulla monet keksijät yrittivät kehittää toimivia </w:t>
      </w:r>
      <w:r>
        <w:t xml:space="preserve">vaihtovirtamoottoreita, koska vaihtovirran etuja pitkän matkan suurjännitteisessä siirtoverkossa tasapainotti kyvyttömyys käyttää moottoreita </w:t>
      </w:r>
      <w:r>
        <w:rPr>
          <w:color w:val="2F4F4F"/>
        </w:rPr>
        <w:t xml:space="preserve">vaihtovirralla</w:t>
      </w:r>
      <w:r>
        <w:t xml:space="preserve">. </w:t>
      </w:r>
      <w:r>
        <w:rPr>
          <w:color w:val="556B2F"/>
        </w:rPr>
        <w:t xml:space="preserve">Galileo Ferraris </w:t>
      </w:r>
      <w:r>
        <w:t xml:space="preserve">ja Nikola Tesla </w:t>
      </w:r>
      <w:r>
        <w:t xml:space="preserve">keksivät toisistaan riippumatta ensimmäiset vaihtovirtaiset kommutaattorittomat induktiomoottorit, joista </w:t>
      </w:r>
      <w:r>
        <w:t xml:space="preserve">ensin mainittu esitteli toimivan moottorimallin vuonna 1885 ja jälkimmäinen vuonna 1887. Torinon kuninkaallinen tiedeakatemia julkaisi vuonna 1888 Ferrarisin tutkimuksen, jossa esiteltiin yksityiskohtaisesti moottorin toiminnan perusteet, mutta todettiin kuitenkin, että "tähän periaatteeseen perustuvalla laitteella ei voi olla kaupallista merkitystä moottorina". Vuonna 1888 Tesla esitti AIEE:lle artikkelinsa A New System for Alternating Current Motors and Transformers, jossa hän kuvasi kolme patentoitua kaksivaiheista nelipolaarista nelipolaarista moottorityyppiä: yksi nelipolaarinen roottori muodosti ei-itsekäynnistyvän reluktanssimoottorin, toinen kierretty roottori muodosti itsekäynnistyvän induktiomoottorin ja kolmas oli todellinen synkronimoottori, jossa roottorin käämitys syötetään erikseen jännitteisenä tasavirtasyötöllä. Yksi Teslan vuonna 1887 jättämistä patenteista kuvasi kuitenkin myös oikosuljetun käämitysroottorin induktiomoottorin. </w:t>
      </w:r>
      <w:r>
        <w:rPr>
          <w:color w:val="6B8E23"/>
        </w:rPr>
        <w:t xml:space="preserve">George Westinghouse </w:t>
      </w:r>
      <w:r>
        <w:t xml:space="preserve">osti viipymättä Teslan patentit, palkkasi Teslan kehittämään niitä ja antoi C. F. Scottille tehtäväksi auttaa Teslaa, mutta Tesla lähti muihin tehtäviin vuonna 1889.  Vakionopeuksisen vaihtovirtainduktiomoottorin ei todettu soveltuvan katuautoihin, mutta Westinghousen insinöörit sovittivat sen menestyksekkäästi </w:t>
      </w:r>
      <w:r>
        <w:t xml:space="preserve">Telluridessa, Coloradossa sijaitsevan kaivostoiminnan </w:t>
      </w:r>
      <w:r>
        <w:t xml:space="preserve">käyttövoimaksi </w:t>
      </w:r>
      <w:r>
        <w:t xml:space="preserve">vuonna 1891. Mikhail Dolivo-Dobrovolsky edisti vankkumattomasti kolmivaiheista kehitystä ja keksi kolmivaiheisen häkkiroottori-induktiomoottorin vuonna 1889 ja kolmihaaramuuntajan vuonna 1890. Tämäntyyppistä moottoria käytetään nykyään suurimmassa osassa kaupallisia sovelluksia. Hän kuitenkin väitti, että Teslan moottori ei ollut käyttökelpoinen kaksivaiheisten pulssien vuoksi, mikä sai hänet jatkamaan kolmivaiheista työtään. Vaikka Westinghouse sai aikaan ensimmäisen käytännöllisen induktiomoottorinsa vuonna 1892 ja kehitti vuonna 1893 sarjan monivaiheisia 60 hertsin induktiomoottoreita, nämä varhaiset Westinghousen moottorit olivat kaksivaiheisia moottoreita, joissa oli käämityn roottori, kunnes B. G. Lamme kehitti pyörivän tankokäämitysroottorin. General Electric Company alkoi kehittää kolmivaiheisia induktiomoottoreita vuonna 1891. Vuoteen 1896 mennessä General Electric ja Westinghouse allekirjoittivat ristiinlisensointisopimuksen tankokäämitysroottorista, jota myöhemmin kutsuttiin </w:t>
      </w:r>
      <w:r>
        <w:t xml:space="preserve">oravahäkkiroottoriksi. Induktiomoottorit paranivat näiden keksintöjen ja innovaatioiden ansiosta niin paljon, että 100 hevosvoiman (HP) induktiomoottorilla on nykyään samat asennusmitat kuin 7,5 HP:n moottorilla vuonna 1897.</w:t>
      </w:r>
    </w:p>
    <w:p>
      <w:r>
        <w:rPr>
          <w:b/>
        </w:rPr>
        <w:t xml:space="preserve">Kysymys 0</w:t>
      </w:r>
    </w:p>
    <w:p>
      <w:r>
        <w:t xml:space="preserve">Kuka rakensi ensimmäisen induktiomoottorin?</w:t>
      </w:r>
    </w:p>
    <w:p>
      <w:r>
        <w:rPr>
          <w:b/>
        </w:rPr>
        <w:t xml:space="preserve">Kysymys 1</w:t>
      </w:r>
    </w:p>
    <w:p>
      <w:r>
        <w:t xml:space="preserve">Millaista voimaa varhaiset moottorit eivät pystyneet käyttämään?</w:t>
      </w:r>
    </w:p>
    <w:p>
      <w:r>
        <w:rPr>
          <w:b/>
        </w:rPr>
        <w:t xml:space="preserve">Kysymys 2</w:t>
      </w:r>
    </w:p>
    <w:p>
      <w:r>
        <w:t xml:space="preserve">Kuka osti Teslan patentit?</w:t>
      </w:r>
    </w:p>
    <w:p>
      <w:r>
        <w:rPr>
          <w:b/>
        </w:rPr>
        <w:t xml:space="preserve">Kysymys 3</w:t>
      </w:r>
    </w:p>
    <w:p>
      <w:r>
        <w:t xml:space="preserve">Mihin sovellukseen Teslan moottoria käytettiin ensimmäisen kerran?</w:t>
      </w:r>
    </w:p>
    <w:p>
      <w:r>
        <w:rPr>
          <w:b/>
        </w:rPr>
        <w:t xml:space="preserve">Kysymys 4</w:t>
      </w:r>
    </w:p>
    <w:p>
      <w:r>
        <w:t xml:space="preserve">Mikä on toinen nimi tangon käämiroottorille?</w:t>
      </w:r>
    </w:p>
    <w:p>
      <w:r>
        <w:rPr>
          <w:b/>
        </w:rPr>
        <w:t xml:space="preserve">Kysymys 5</w:t>
      </w:r>
    </w:p>
    <w:p>
      <w:r>
        <w:t xml:space="preserve"> Kuka rakensi toisen induktiomoottorin?</w:t>
      </w:r>
    </w:p>
    <w:p>
      <w:r>
        <w:rPr>
          <w:b/>
        </w:rPr>
        <w:t xml:space="preserve">Kysymys 6</w:t>
      </w:r>
    </w:p>
    <w:p>
      <w:r>
        <w:t xml:space="preserve"> Minkälaista tehoa myöhäiset moottorit eivät pystyneet käyttämään?</w:t>
      </w:r>
    </w:p>
    <w:p>
      <w:r>
        <w:rPr>
          <w:b/>
        </w:rPr>
        <w:t xml:space="preserve">Kysymys 7</w:t>
      </w:r>
    </w:p>
    <w:p>
      <w:r>
        <w:t xml:space="preserve"> Kuka myi Teslan patentit?</w:t>
      </w:r>
    </w:p>
    <w:p>
      <w:r>
        <w:rPr>
          <w:b/>
        </w:rPr>
        <w:t xml:space="preserve">Kysymys 8</w:t>
      </w:r>
    </w:p>
    <w:p>
      <w:r>
        <w:t xml:space="preserve"> Mihin sovellukseen Teslan moottoria ei koskaan käytetty?</w:t>
      </w:r>
    </w:p>
    <w:p>
      <w:r>
        <w:rPr>
          <w:b/>
        </w:rPr>
        <w:t xml:space="preserve">Kysymys 9</w:t>
      </w:r>
    </w:p>
    <w:p>
      <w:r>
        <w:t xml:space="preserve"> Mikä ei ole toinen nimitys tankokäämitys-roottorille?</w:t>
      </w:r>
    </w:p>
    <w:p>
      <w:r>
        <w:rPr>
          <w:b/>
        </w:rPr>
        <w:t xml:space="preserve">Teksti numero 9</w:t>
      </w:r>
    </w:p>
    <w:p>
      <w:r>
        <w:rPr>
          <w:color w:val="A9A9A9"/>
        </w:rPr>
        <w:t xml:space="preserve">Kommutaattori on </w:t>
      </w:r>
      <w:r>
        <w:t xml:space="preserve">mekanismi, jota käytetään useimpien tasavirtakoneiden ja tiettyjen vaihtovirtakoneiden syötön kytkemiseen ja joka koostuu toisistaan ja sähkömoottorin akselista eristetyistä liukurenkaista. Moottorin ankkurivirta syötetään </w:t>
      </w:r>
      <w:r>
        <w:rPr>
          <w:color w:val="DCDCDC"/>
        </w:rPr>
        <w:t xml:space="preserve">paikallaan olevien harjojen </w:t>
      </w:r>
      <w:r>
        <w:t xml:space="preserve">kautta, </w:t>
      </w:r>
      <w:r>
        <w:t xml:space="preserve">jotka ovat kosketuksissa pyörivään </w:t>
      </w:r>
      <w:r>
        <w:rPr>
          <w:color w:val="2F4F4F"/>
        </w:rPr>
        <w:t xml:space="preserve">kommutaattoriin, </w:t>
      </w:r>
      <w:r>
        <w:t xml:space="preserve">joka aiheuttaa vaaditun virran kääntymisen ja syöttää koneeseen virtaa optimaalisesti roottorin pyöriessä navalta toiselle. Jos </w:t>
      </w:r>
      <w:r>
        <w:t xml:space="preserve">tällaista virran kääntymistä ei tapahdu, moottori </w:t>
      </w:r>
      <w:r>
        <w:rPr>
          <w:color w:val="556B2F"/>
        </w:rPr>
        <w:t xml:space="preserve">jarruttaisi pysähtymiseen</w:t>
      </w:r>
      <w:r>
        <w:t xml:space="preserve">. Koska </w:t>
      </w:r>
      <w:r>
        <w:t xml:space="preserve">viime vuosikymmeninä on tapahtunut huomattavaa edistystä elektronisten ohjainten, anturittoman ohjauksen, induktiomoottorin ja kestomagneettimoottorin kenttien parantuneen teknologian ansiosta, sähkömekaanisesti kommutoidut moottorit ovat yhä enemmän syrjäyttämässä </w:t>
      </w:r>
      <w:r>
        <w:rPr>
          <w:color w:val="6B8E23"/>
        </w:rPr>
        <w:t xml:space="preserve">ulkoisesti kommutoidut induktio- ja </w:t>
      </w:r>
      <w:r>
        <w:rPr>
          <w:color w:val="A0522D"/>
        </w:rPr>
        <w:t xml:space="preserve">kestomagneettimoottorit</w:t>
      </w:r>
      <w:r>
        <w:t xml:space="preserve">.</w:t>
      </w:r>
    </w:p>
    <w:p>
      <w:r>
        <w:rPr>
          <w:b/>
        </w:rPr>
        <w:t xml:space="preserve">Kysymys 0</w:t>
      </w:r>
    </w:p>
    <w:p>
      <w:r>
        <w:t xml:space="preserve">Mitä roottori tekisi ilman virran kääntymistä?</w:t>
      </w:r>
    </w:p>
    <w:p>
      <w:r>
        <w:rPr>
          <w:b/>
        </w:rPr>
        <w:t xml:space="preserve">Kysymys 1</w:t>
      </w:r>
    </w:p>
    <w:p>
      <w:r>
        <w:t xml:space="preserve">Mikä kytkee useimpien tasavirtamoottoreiden tulon?</w:t>
      </w:r>
    </w:p>
    <w:p>
      <w:r>
        <w:rPr>
          <w:b/>
        </w:rPr>
        <w:t xml:space="preserve">Kysymys 2</w:t>
      </w:r>
    </w:p>
    <w:p>
      <w:r>
        <w:t xml:space="preserve">Mistä moottoriin syötetään virtaa?</w:t>
      </w:r>
    </w:p>
    <w:p>
      <w:r>
        <w:rPr>
          <w:b/>
        </w:rPr>
        <w:t xml:space="preserve">Kysymys 3</w:t>
      </w:r>
    </w:p>
    <w:p>
      <w:r>
        <w:t xml:space="preserve">Mitkä kaksi moottorityyppiä ovat nykyään nousussa?</w:t>
      </w:r>
    </w:p>
    <w:p>
      <w:r>
        <w:rPr>
          <w:b/>
        </w:rPr>
        <w:t xml:space="preserve">Kysymys 4</w:t>
      </w:r>
    </w:p>
    <w:p>
      <w:r>
        <w:t xml:space="preserve"> Mitä roottori tekisi virran kääntyessä?</w:t>
      </w:r>
    </w:p>
    <w:p>
      <w:r>
        <w:rPr>
          <w:b/>
        </w:rPr>
        <w:t xml:space="preserve">Kysymys 5</w:t>
      </w:r>
    </w:p>
    <w:p>
      <w:r>
        <w:t xml:space="preserve"> Mikä kytkee useimpien tasavirtamoottoreiden tehon?</w:t>
      </w:r>
    </w:p>
    <w:p>
      <w:r>
        <w:rPr>
          <w:b/>
        </w:rPr>
        <w:t xml:space="preserve">Kysymys 6</w:t>
      </w:r>
    </w:p>
    <w:p>
      <w:r>
        <w:t xml:space="preserve">Mistä moottoriin ei syötetä virtaa?</w:t>
      </w:r>
    </w:p>
    <w:p>
      <w:r>
        <w:rPr>
          <w:b/>
        </w:rPr>
        <w:t xml:space="preserve">Kysymys 7</w:t>
      </w:r>
    </w:p>
    <w:p>
      <w:r>
        <w:t xml:space="preserve"> Mitkä kaksi moottorityyppiä ovat nykyään jälkeläisiä?</w:t>
      </w:r>
    </w:p>
    <w:p>
      <w:r>
        <w:rPr>
          <w:b/>
        </w:rPr>
        <w:t xml:space="preserve">Teksti numero 10</w:t>
      </w:r>
    </w:p>
    <w:p>
      <w:r>
        <w:t xml:space="preserve">Kommutoidussa tasavirtamoottorissa on joukko pyöriviä käämejä, jotka on kiedottu pyörivälle akselille asennettuun ankkuriin. Akselilla on myös kommutaattori, joka on pitkäikäinen pyörivä sähköinen kytkin, joka </w:t>
      </w:r>
      <w:r>
        <w:rPr>
          <w:color w:val="A9A9A9"/>
        </w:rPr>
        <w:t xml:space="preserve">kääntää roottorikäämityksissä kulkevan virran </w:t>
      </w:r>
      <w:r>
        <w:t xml:space="preserve">määräajoin </w:t>
      </w:r>
      <w:r>
        <w:rPr>
          <w:color w:val="A9A9A9"/>
        </w:rPr>
        <w:t xml:space="preserve">toisinpäin </w:t>
      </w:r>
      <w:r>
        <w:rPr>
          <w:color w:val="DCDCDC"/>
        </w:rPr>
        <w:t xml:space="preserve">akselin pyöriessä</w:t>
      </w:r>
      <w:r>
        <w:t xml:space="preserve">. </w:t>
      </w:r>
      <w:r>
        <w:t xml:space="preserve">Näin ollen jokaisessa harjatussa tasavirtamoottorissa on </w:t>
      </w:r>
      <w:r>
        <w:rPr>
          <w:color w:val="2F4F4F"/>
        </w:rPr>
        <w:t xml:space="preserve">vaihtovirta, </w:t>
      </w:r>
      <w:r>
        <w:t xml:space="preserve">joka virtaa sen </w:t>
      </w:r>
      <w:r>
        <w:rPr>
          <w:color w:val="556B2F"/>
        </w:rPr>
        <w:t xml:space="preserve">pyörivien </w:t>
      </w:r>
      <w:r>
        <w:t xml:space="preserve">käämien </w:t>
      </w:r>
      <w:r>
        <w:t xml:space="preserve">läpi</w:t>
      </w:r>
      <w:r>
        <w:t xml:space="preserve">. </w:t>
      </w:r>
      <w:r>
        <w:t xml:space="preserve">Virta kulkee yhden tai useamman harjaparin läpi, jotka ovat kommutaattorin päällä; harjat yhdistävät </w:t>
      </w:r>
      <w:r>
        <w:rPr>
          <w:color w:val="6B8E23"/>
        </w:rPr>
        <w:t xml:space="preserve">ulkoisen </w:t>
      </w:r>
      <w:r>
        <w:t xml:space="preserve">sähkövirtalähteen </w:t>
      </w:r>
      <w:r>
        <w:rPr>
          <w:color w:val="A0522D"/>
        </w:rPr>
        <w:t xml:space="preserve">pyörivään </w:t>
      </w:r>
      <w:r>
        <w:t xml:space="preserve">ankkuriin</w:t>
      </w:r>
      <w:r>
        <w:t xml:space="preserve">.</w:t>
      </w:r>
    </w:p>
    <w:p>
      <w:r>
        <w:rPr>
          <w:b/>
        </w:rPr>
        <w:t xml:space="preserve">Kysymys 0</w:t>
      </w:r>
    </w:p>
    <w:p>
      <w:r>
        <w:t xml:space="preserve">Mitä viestijä tekee?</w:t>
      </w:r>
    </w:p>
    <w:p>
      <w:r>
        <w:rPr>
          <w:b/>
        </w:rPr>
        <w:t xml:space="preserve">Kysymys 1</w:t>
      </w:r>
    </w:p>
    <w:p>
      <w:r>
        <w:t xml:space="preserve">Minkälainen virta on harjattujen tasavirtamoottoreiden ominaispiirre?</w:t>
      </w:r>
    </w:p>
    <w:p>
      <w:r>
        <w:rPr>
          <w:b/>
        </w:rPr>
        <w:t xml:space="preserve">Kysymys 2</w:t>
      </w:r>
    </w:p>
    <w:p>
      <w:r>
        <w:t xml:space="preserve">Mistä harjat saavat voimansa?</w:t>
      </w:r>
    </w:p>
    <w:p>
      <w:r>
        <w:rPr>
          <w:b/>
        </w:rPr>
        <w:t xml:space="preserve">Kysymys 3</w:t>
      </w:r>
    </w:p>
    <w:p>
      <w:r>
        <w:t xml:space="preserve">Mikä on kommutoidun tasavirtamoottorin akselin tärkein ominaisuus?</w:t>
      </w:r>
    </w:p>
    <w:p>
      <w:r>
        <w:rPr>
          <w:b/>
        </w:rPr>
        <w:t xml:space="preserve">Kysymys 4</w:t>
      </w:r>
    </w:p>
    <w:p>
      <w:r>
        <w:t xml:space="preserve">Mitä erottaja tekee?</w:t>
      </w:r>
    </w:p>
    <w:p>
      <w:r>
        <w:rPr>
          <w:b/>
        </w:rPr>
        <w:t xml:space="preserve">Kysymys 5</w:t>
      </w:r>
    </w:p>
    <w:p>
      <w:r>
        <w:t xml:space="preserve"> Minkälainen virta on harjattujen RC-moottoreiden ominaisuus?</w:t>
      </w:r>
    </w:p>
    <w:p>
      <w:r>
        <w:rPr>
          <w:b/>
        </w:rPr>
        <w:t xml:space="preserve">Kysymys 6</w:t>
      </w:r>
    </w:p>
    <w:p>
      <w:r>
        <w:t xml:space="preserve">Mistä harjat eivät saa virtaa?</w:t>
      </w:r>
    </w:p>
    <w:p>
      <w:r>
        <w:rPr>
          <w:b/>
        </w:rPr>
        <w:t xml:space="preserve">Kysymys 7</w:t>
      </w:r>
    </w:p>
    <w:p>
      <w:r>
        <w:t xml:space="preserve"> Mikä ei ole kommutoidun tasavirtamoottorin akselin tärkein ominaisuus?</w:t>
      </w:r>
    </w:p>
    <w:p>
      <w:r>
        <w:rPr>
          <w:b/>
        </w:rPr>
        <w:t xml:space="preserve">Teksti numero 11</w:t>
      </w:r>
    </w:p>
    <w:p>
      <w:r>
        <w:t xml:space="preserve">Pyörivä ankkuri koostuu yhdestä tai useammasta käämistä, jotka on kierretty laminoidun, magneettisesti "pehmeän" ferromagneettisen ytimen ympärille. Harjojen virta kulkee kommutaattorin ja ankkurin yhden käämin läpi, jolloin ankkurista tulee väliaikainen magneetti (</w:t>
      </w:r>
      <w:r>
        <w:rPr>
          <w:color w:val="A9A9A9"/>
        </w:rPr>
        <w:t xml:space="preserve">sähkömagneetti)</w:t>
      </w:r>
      <w:r>
        <w:t xml:space="preserve">. Ankkurin tuottama magneettikenttä on vuorovaikutuksessa paikallaan olevan magneettikentän kanssa, jonka tuottaa joko PM-käämi tai toinen käämi, kenttäkela, osana moottorin runkoa. </w:t>
      </w:r>
      <w:r>
        <w:rPr>
          <w:color w:val="2F4F4F"/>
        </w:rPr>
        <w:t xml:space="preserve">Näiden kahden magneettikentän välinen voima </w:t>
      </w:r>
      <w:r>
        <w:t xml:space="preserve">pyrkii pyörittämään moottorin akselia. </w:t>
      </w:r>
      <w:r>
        <w:rPr>
          <w:color w:val="556B2F"/>
        </w:rPr>
        <w:t xml:space="preserve">Kommutaattori </w:t>
      </w:r>
      <w:r>
        <w:t xml:space="preserve">vaihtaa virtaa käämeihin roottorin pyöriessä, jolloin roottorin magneettinavat eivät koskaan pääse täysin kohdakkain staattorikentän magneettinapojen kanssa, joten roottori ei koskaan pysähdy (kuten </w:t>
      </w:r>
      <w:r>
        <w:t xml:space="preserve">kompassineula), vaan pyörii niin kauan kuin virtaa syötetään.</w:t>
      </w:r>
    </w:p>
    <w:p>
      <w:r>
        <w:rPr>
          <w:b/>
        </w:rPr>
        <w:t xml:space="preserve">Kysymys 0</w:t>
      </w:r>
    </w:p>
    <w:p>
      <w:r>
        <w:t xml:space="preserve">Mitä kutsutaan tilapäisen magentin luomiseksi kulkevaksi virraksi?</w:t>
      </w:r>
    </w:p>
    <w:p>
      <w:r>
        <w:rPr>
          <w:b/>
        </w:rPr>
        <w:t xml:space="preserve">Kysymys 1</w:t>
      </w:r>
    </w:p>
    <w:p>
      <w:r>
        <w:t xml:space="preserve">Mikä pyörittää moottorin akselia?</w:t>
      </w:r>
    </w:p>
    <w:p>
      <w:r>
        <w:rPr>
          <w:b/>
        </w:rPr>
        <w:t xml:space="preserve">Kysymys 2</w:t>
      </w:r>
    </w:p>
    <w:p>
      <w:r>
        <w:t xml:space="preserve">Mikä moottorin elementti estää napoja kohdistamasta toisiaan?</w:t>
      </w:r>
    </w:p>
    <w:p>
      <w:r>
        <w:rPr>
          <w:b/>
        </w:rPr>
        <w:t xml:space="preserve">Kysymys 3</w:t>
      </w:r>
    </w:p>
    <w:p>
      <w:r>
        <w:t xml:space="preserve">Mikä ei-moottorinen laite osoittaa, miksi kommutaattoria tarvitaan?</w:t>
      </w:r>
    </w:p>
    <w:p>
      <w:r>
        <w:rPr>
          <w:b/>
        </w:rPr>
        <w:t xml:space="preserve">Kysymys 4</w:t>
      </w:r>
    </w:p>
    <w:p>
      <w:r>
        <w:t xml:space="preserve">Mitä kutsutaan virraksi, joka virtaa luodakseen ei-tilapäisen magentin?</w:t>
      </w:r>
    </w:p>
    <w:p>
      <w:r>
        <w:rPr>
          <w:b/>
        </w:rPr>
        <w:t xml:space="preserve">Kysymys 5</w:t>
      </w:r>
    </w:p>
    <w:p>
      <w:r>
        <w:t xml:space="preserve"> Mikä ei pyöritä moottorin akselia?</w:t>
      </w:r>
    </w:p>
    <w:p>
      <w:r>
        <w:rPr>
          <w:b/>
        </w:rPr>
        <w:t xml:space="preserve">Kysymys 6</w:t>
      </w:r>
    </w:p>
    <w:p>
      <w:r>
        <w:t xml:space="preserve"> Mikä moottorin elementti saa navat kohdakkain?</w:t>
      </w:r>
    </w:p>
    <w:p>
      <w:r>
        <w:rPr>
          <w:b/>
        </w:rPr>
        <w:t xml:space="preserve">Kysymys 7</w:t>
      </w:r>
    </w:p>
    <w:p>
      <w:r>
        <w:t xml:space="preserve">Mikä moottorilaite osoittaa, miksi kommutaattoria tarvitaan?</w:t>
      </w:r>
    </w:p>
    <w:p>
      <w:r>
        <w:rPr>
          <w:b/>
        </w:rPr>
        <w:t xml:space="preserve">Teksti numero 12</w:t>
      </w:r>
    </w:p>
    <w:p>
      <w:r>
        <w:t xml:space="preserve">Monet klassisen kommutaattorilla varustetun tasavirtamoottorin rajoituksista johtuvat siitä, että harjoja on painettava </w:t>
      </w:r>
      <w:r>
        <w:rPr>
          <w:color w:val="A9A9A9"/>
        </w:rPr>
        <w:t xml:space="preserve">kommutaattoria </w:t>
      </w:r>
      <w:r>
        <w:t xml:space="preserve">vasten</w:t>
      </w:r>
      <w:r>
        <w:t xml:space="preserve">. </w:t>
      </w:r>
      <w:r>
        <w:t xml:space="preserve">Tämä aiheuttaa </w:t>
      </w:r>
      <w:r>
        <w:rPr>
          <w:color w:val="DCDCDC"/>
        </w:rPr>
        <w:t xml:space="preserve">kitkaa</w:t>
      </w:r>
      <w:r>
        <w:t xml:space="preserve">. </w:t>
      </w:r>
      <w:r>
        <w:rPr>
          <w:color w:val="2F4F4F"/>
        </w:rPr>
        <w:t xml:space="preserve">Kipinät </w:t>
      </w:r>
      <w:r>
        <w:t xml:space="preserve">syntyvät, kun harjat muodostavat ja katkaisevat virtapiirejä roottorin käämien läpi, kun harjat ylittävät </w:t>
      </w:r>
      <w:r>
        <w:rPr>
          <w:color w:val="556B2F"/>
        </w:rPr>
        <w:t xml:space="preserve">kommutaattorin </w:t>
      </w:r>
      <w:r>
        <w:t xml:space="preserve">osien </w:t>
      </w:r>
      <w:r>
        <w:t xml:space="preserve">väliset eristävät raot.</w:t>
      </w:r>
      <w:r>
        <w:t xml:space="preserve"> Riippuen kommutaattorin rakenteesta, tämä voi sisältää sen, että harjat oikosulkevat vierekkäiset osat - ja siten kelan päät - hetkellisesti ylittäessään raot. Lisäksi roottorikäämien induktanssi aiheuttaa sen, </w:t>
      </w:r>
      <w:r>
        <w:t xml:space="preserve">että kunkin kelan </w:t>
      </w:r>
      <w:r>
        <w:rPr>
          <w:color w:val="6B8E23"/>
        </w:rPr>
        <w:t xml:space="preserve">jännite </w:t>
      </w:r>
      <w:r>
        <w:t xml:space="preserve">nousee, kun sen virtapiiri avataan, mikä lisää harjojen kipinöintiä. Tämä kipinöinti rajoittaa </w:t>
      </w:r>
      <w:r>
        <w:t xml:space="preserve">koneen </w:t>
      </w:r>
      <w:r>
        <w:rPr>
          <w:color w:val="A0522D"/>
        </w:rPr>
        <w:t xml:space="preserve">enimmäisnopeutta, sillä </w:t>
      </w:r>
      <w:r>
        <w:t xml:space="preserve">liian nopea kipinöinti ylikuumentaa, kuluttaa tai jopa sulattaa kommutaattorin. Harjojen virrantiheys pinta-alayksikköä kohti yhdessä niiden resistiivisyyden kanssa rajoittaa moottorin tehoa. Sähköisen kosketuksen muodostaminen ja katkaiseminen aiheuttaa myös sähköistä kohinaa; </w:t>
      </w:r>
      <w:r>
        <w:rPr>
          <w:color w:val="228B22"/>
        </w:rPr>
        <w:t xml:space="preserve">kipinöinti </w:t>
      </w:r>
      <w:r>
        <w:t xml:space="preserve">aiheuttaa RFI:tä. </w:t>
      </w:r>
      <w:r>
        <w:rPr>
          <w:color w:val="191970"/>
        </w:rPr>
        <w:t xml:space="preserve">Harjat </w:t>
      </w:r>
      <w:r>
        <w:t xml:space="preserve">kuluvat lopulta ja ne on vaihdettava, ja itse kommutaattori kuluu ja sitä on huollettava (suuremmissa moottoreissa) tai vaihdettava (pienissä moottoreissa). Suuren moottorin kommutaattorikokoonpano on kallis elementti, joka vaatii monien osien tarkkaa kokoonpanoa. Pienissä moottoreissa kommutaattori on yleensä pysyvästi integroitu roottoriin, joten sen vaihtaminen edellyttää yleensä koko roottorin vaihtamista.</w:t>
      </w:r>
    </w:p>
    <w:p>
      <w:r>
        <w:rPr>
          <w:b/>
        </w:rPr>
        <w:t xml:space="preserve">Kysymys 0</w:t>
      </w:r>
    </w:p>
    <w:p>
      <w:r>
        <w:t xml:space="preserve">Miten RFI syntyy?</w:t>
      </w:r>
    </w:p>
    <w:p>
      <w:r>
        <w:rPr>
          <w:b/>
        </w:rPr>
        <w:t xml:space="preserve">Kysymys 1</w:t>
      </w:r>
    </w:p>
    <w:p>
      <w:r>
        <w:t xml:space="preserve">Mihin harjojen on oltava kosketuksissa?</w:t>
      </w:r>
    </w:p>
    <w:p>
      <w:r>
        <w:rPr>
          <w:b/>
        </w:rPr>
        <w:t xml:space="preserve">Kysymys 2</w:t>
      </w:r>
    </w:p>
    <w:p>
      <w:r>
        <w:t xml:space="preserve">Mitä syntyy moottorin osien välisestä kosketuksesta?</w:t>
      </w:r>
    </w:p>
    <w:p>
      <w:r>
        <w:rPr>
          <w:b/>
        </w:rPr>
        <w:t xml:space="preserve">Kysymys 3</w:t>
      </w:r>
    </w:p>
    <w:p>
      <w:r>
        <w:t xml:space="preserve">Mitä kipinöinti rajoittaa?</w:t>
      </w:r>
    </w:p>
    <w:p>
      <w:r>
        <w:rPr>
          <w:b/>
        </w:rPr>
        <w:t xml:space="preserve">Kysymys 4</w:t>
      </w:r>
    </w:p>
    <w:p>
      <w:r>
        <w:t xml:space="preserve">Mitkä moottorin osat tarvitsevat eniten vaihtoa ja huoltoa? </w:t>
      </w:r>
    </w:p>
    <w:p>
      <w:r>
        <w:rPr>
          <w:b/>
        </w:rPr>
        <w:t xml:space="preserve">Kysymys 5</w:t>
      </w:r>
    </w:p>
    <w:p>
      <w:r>
        <w:t xml:space="preserve">Miten RFID tuotetaan?</w:t>
      </w:r>
    </w:p>
    <w:p>
      <w:r>
        <w:rPr>
          <w:b/>
        </w:rPr>
        <w:t xml:space="preserve">Kysymys 6</w:t>
      </w:r>
    </w:p>
    <w:p>
      <w:r>
        <w:t xml:space="preserve"> Mihin harjojen ei tarvitse olla kosketuksissa?</w:t>
      </w:r>
    </w:p>
    <w:p>
      <w:r>
        <w:rPr>
          <w:b/>
        </w:rPr>
        <w:t xml:space="preserve">Kysymys 7</w:t>
      </w:r>
    </w:p>
    <w:p>
      <w:r>
        <w:t xml:space="preserve"> Mitä ei synny moottorin osien välisestä kosketuksesta?</w:t>
      </w:r>
    </w:p>
    <w:p>
      <w:r>
        <w:rPr>
          <w:b/>
        </w:rPr>
        <w:t xml:space="preserve">Kysymys 8</w:t>
      </w:r>
    </w:p>
    <w:p>
      <w:r>
        <w:t xml:space="preserve"> Mitä kipinöinti ei rajoita?</w:t>
      </w:r>
    </w:p>
    <w:p>
      <w:r>
        <w:rPr>
          <w:b/>
        </w:rPr>
        <w:t xml:space="preserve">Kysymys 9</w:t>
      </w:r>
    </w:p>
    <w:p>
      <w:r>
        <w:t xml:space="preserve">Mitkä moottorin osat tarvitsevat vähiten vaihtoa ja huoltoa?</w:t>
      </w:r>
    </w:p>
    <w:p>
      <w:r>
        <w:rPr>
          <w:b/>
        </w:rPr>
        <w:t xml:space="preserve">Teksti numero 13</w:t>
      </w:r>
    </w:p>
    <w:p>
      <w:r>
        <w:t xml:space="preserve">Suurilla harjoilla halutaan suurempi harjan </w:t>
      </w:r>
      <w:r>
        <w:t xml:space="preserve">kosketuspinta-ala </w:t>
      </w:r>
      <w:r>
        <w:rPr>
          <w:color w:val="DCDCDC"/>
        </w:rPr>
        <w:t xml:space="preserve">moottorin tehon </w:t>
      </w:r>
      <w:r>
        <w:t xml:space="preserve">maksimoimiseksi</w:t>
      </w:r>
      <w:r>
        <w:t xml:space="preserve">, mutta </w:t>
      </w:r>
      <w:r>
        <w:rPr>
          <w:color w:val="2F4F4F"/>
        </w:rPr>
        <w:t xml:space="preserve">pienillä </w:t>
      </w:r>
      <w:r>
        <w:t xml:space="preserve">harjoilla halutaan pieni massa, jotta moottorin käyntinopeus voidaan maksimoida ilman, että harjat pomppivat ja kipinöivät liikaa. (Pienet harjat ovat toivottavia myös alhaisempien kustannusten vuoksi.) </w:t>
      </w:r>
      <w:r>
        <w:rPr>
          <w:color w:val="556B2F"/>
        </w:rPr>
        <w:t xml:space="preserve">Jäykempiä harjajousia </w:t>
      </w:r>
      <w:r>
        <w:t xml:space="preserve">voidaan myös käyttää, jotta tietyn massan harjat saadaan toimimaan suuremmalla nopeudella, mutta sen hintana ovat </w:t>
      </w:r>
      <w:r>
        <w:rPr>
          <w:color w:val="6B8E23"/>
        </w:rPr>
        <w:t xml:space="preserve">suuremmat </w:t>
      </w:r>
      <w:r>
        <w:t xml:space="preserve">kitkahäviöt (</w:t>
      </w:r>
      <w:r>
        <w:rPr>
          <w:color w:val="A0522D"/>
        </w:rPr>
        <w:t xml:space="preserve">alhaisempi hyötysuhde</w:t>
      </w:r>
      <w:r>
        <w:t xml:space="preserve">) ja harjojen ja kommutaattorin nopeampi kuluminen. Tasavirtamoottorin harjojen suunnittelussa on siis tehtävä kompromissi lähtötehon, </w:t>
      </w:r>
      <w:r>
        <w:rPr>
          <w:color w:val="228B22"/>
        </w:rPr>
        <w:t xml:space="preserve">nopeuden </w:t>
      </w:r>
      <w:r>
        <w:t xml:space="preserve">ja </w:t>
      </w:r>
      <w:r>
        <w:rPr>
          <w:color w:val="191970"/>
        </w:rPr>
        <w:t xml:space="preserve">hyötysuhteen/kulumisen </w:t>
      </w:r>
      <w:r>
        <w:t xml:space="preserve">välillä</w:t>
      </w:r>
      <w:r>
        <w:t xml:space="preserve">.</w:t>
      </w:r>
    </w:p>
    <w:p>
      <w:r>
        <w:rPr>
          <w:b/>
        </w:rPr>
        <w:t xml:space="preserve">Kysymys 0</w:t>
      </w:r>
    </w:p>
    <w:p>
      <w:r>
        <w:t xml:space="preserve">Mihin suuret harjat sopivat?</w:t>
      </w:r>
    </w:p>
    <w:p>
      <w:r>
        <w:rPr>
          <w:b/>
        </w:rPr>
        <w:t xml:space="preserve">Kysymys 1</w:t>
      </w:r>
    </w:p>
    <w:p>
      <w:r>
        <w:t xml:space="preserve">Mihin pienet harjat sopivat?</w:t>
      </w:r>
    </w:p>
    <w:p>
      <w:r>
        <w:rPr>
          <w:b/>
        </w:rPr>
        <w:t xml:space="preserve">Kysymys 2</w:t>
      </w:r>
    </w:p>
    <w:p>
      <w:r>
        <w:t xml:space="preserve">Millaiset harjat ovat halvimpia?</w:t>
      </w:r>
    </w:p>
    <w:p>
      <w:r>
        <w:rPr>
          <w:b/>
        </w:rPr>
        <w:t xml:space="preserve">Kysymys 3</w:t>
      </w:r>
    </w:p>
    <w:p>
      <w:r>
        <w:t xml:space="preserve">Miten suurempien harjojen nopeutta voidaan lisätä?</w:t>
      </w:r>
    </w:p>
    <w:p>
      <w:r>
        <w:rPr>
          <w:b/>
        </w:rPr>
        <w:t xml:space="preserve">Kysymys 4</w:t>
      </w:r>
    </w:p>
    <w:p>
      <w:r>
        <w:t xml:space="preserve">Mikä on kulumisen lisäksi jäykkien harjajousien haittapuoli?</w:t>
      </w:r>
    </w:p>
    <w:p>
      <w:r>
        <w:rPr>
          <w:b/>
        </w:rPr>
        <w:t xml:space="preserve">Kysymys 5</w:t>
      </w:r>
    </w:p>
    <w:p>
      <w:r>
        <w:t xml:space="preserve">Mihin pienet harjat sopivat?</w:t>
      </w:r>
    </w:p>
    <w:p>
      <w:r>
        <w:rPr>
          <w:b/>
        </w:rPr>
        <w:t xml:space="preserve">Kysymys 6</w:t>
      </w:r>
    </w:p>
    <w:p>
      <w:r>
        <w:t xml:space="preserve">Mihin pienet harjat eivät sovellu?</w:t>
      </w:r>
    </w:p>
    <w:p>
      <w:r>
        <w:rPr>
          <w:b/>
        </w:rPr>
        <w:t xml:space="preserve">Kysymys 7</w:t>
      </w:r>
    </w:p>
    <w:p>
      <w:r>
        <w:t xml:space="preserve"> Minkä tyyppiset harjat eivät ole halvimpia?</w:t>
      </w:r>
    </w:p>
    <w:p>
      <w:r>
        <w:rPr>
          <w:b/>
        </w:rPr>
        <w:t xml:space="preserve">Kysymys 8</w:t>
      </w:r>
    </w:p>
    <w:p>
      <w:r>
        <w:t xml:space="preserve"> Miten suurempien harjojen nopeutta voidaan vähentää?</w:t>
      </w:r>
    </w:p>
    <w:p>
      <w:r>
        <w:rPr>
          <w:b/>
        </w:rPr>
        <w:t xml:space="preserve">Kysymys 9</w:t>
      </w:r>
    </w:p>
    <w:p>
      <w:r>
        <w:t xml:space="preserve"> Mikä on kulumisen lisäksi jäykkien harjajousien haittapuoli?</w:t>
      </w:r>
    </w:p>
    <w:p>
      <w:r>
        <w:rPr>
          <w:b/>
        </w:rPr>
        <w:t xml:space="preserve">Teksti numero 14</w:t>
      </w:r>
    </w:p>
    <w:p>
      <w:r>
        <w:t xml:space="preserve">PM-moottorissa ei ole </w:t>
      </w:r>
      <w:r>
        <w:t xml:space="preserve">staattorirungossa </w:t>
      </w:r>
      <w:r>
        <w:rPr>
          <w:color w:val="A9A9A9"/>
        </w:rPr>
        <w:t xml:space="preserve">kenttäkäämitystä</w:t>
      </w:r>
      <w:r>
        <w:t xml:space="preserve">, vaan se luottaa PM-moottoreihin, jotka tuottavat magneettikentän, jota vastaan roottorikenttä vuorovaikutuksessa </w:t>
      </w:r>
      <w:r>
        <w:rPr>
          <w:color w:val="DCDCDC"/>
        </w:rPr>
        <w:t xml:space="preserve">tuottaa vääntömomentin</w:t>
      </w:r>
      <w:r>
        <w:t xml:space="preserve">. Suurissa moottoreissa voidaan käyttää ankkurin kanssa sarjaan kytkettyjä kompensointikäämityksiä, jotka parantavat kommutointia kuormituksessa. Koska </w:t>
      </w:r>
      <w:r>
        <w:t xml:space="preserve">tämä kenttä on kiinteä, sitä ei voida säätää </w:t>
      </w:r>
      <w:r>
        <w:rPr>
          <w:color w:val="2F4F4F"/>
        </w:rPr>
        <w:t xml:space="preserve">nopeuden säätöä </w:t>
      </w:r>
      <w:r>
        <w:t xml:space="preserve">varten</w:t>
      </w:r>
      <w:r>
        <w:t xml:space="preserve">. </w:t>
      </w:r>
      <w:r>
        <w:t xml:space="preserve">PM-kentät (</w:t>
      </w:r>
      <w:r>
        <w:rPr>
          <w:color w:val="556B2F"/>
        </w:rPr>
        <w:t xml:space="preserve">staattorit) </w:t>
      </w:r>
      <w:r>
        <w:t xml:space="preserve">ovat käteviä pienoismoottoreissa, jotta </w:t>
      </w:r>
      <w:r>
        <w:rPr>
          <w:color w:val="6B8E23"/>
        </w:rPr>
        <w:t xml:space="preserve">kenttäkäämityksen </w:t>
      </w:r>
      <w:r>
        <w:t xml:space="preserve">virrankulutus voidaan poistaa</w:t>
      </w:r>
      <w:r>
        <w:t xml:space="preserve">. </w:t>
      </w:r>
      <w:r>
        <w:t xml:space="preserve">Useimmat suuremmat tasavirtamoottorit ovat "</w:t>
      </w:r>
      <w:r>
        <w:t xml:space="preserve">dynamotyyppisiä", </w:t>
      </w:r>
      <w:r>
        <w:t xml:space="preserve">joissa on staattorikäämitys. Aikaisemmin PM-käämissä ei voitu säilyttää suurta vuota, jos ne purettiin; kenttäkäämitykset olivat käytännöllisempiä tarvittavan </w:t>
      </w:r>
      <w:r>
        <w:rPr>
          <w:color w:val="228B22"/>
        </w:rPr>
        <w:t xml:space="preserve">vuon </w:t>
      </w:r>
      <w:r>
        <w:t xml:space="preserve">saamiseksi</w:t>
      </w:r>
      <w:r>
        <w:t xml:space="preserve">. Suuret PM-koneet ovat kuitenkin kalliita, vaarallisia ja vaikeita koota, mikä suosii käämikenttiä suurissa koneissa.</w:t>
      </w:r>
    </w:p>
    <w:p>
      <w:r>
        <w:rPr>
          <w:b/>
        </w:rPr>
        <w:t xml:space="preserve">Kysymys 0</w:t>
      </w:r>
    </w:p>
    <w:p>
      <w:r>
        <w:t xml:space="preserve">Mihin PM-moottoria ei voi säätää?</w:t>
      </w:r>
    </w:p>
    <w:p>
      <w:r>
        <w:rPr>
          <w:b/>
        </w:rPr>
        <w:t xml:space="preserve">Kysymys 1</w:t>
      </w:r>
    </w:p>
    <w:p>
      <w:r>
        <w:t xml:space="preserve">Mikä on toinen nimi PM-kentille?</w:t>
      </w:r>
    </w:p>
    <w:p>
      <w:r>
        <w:rPr>
          <w:b/>
        </w:rPr>
        <w:t xml:space="preserve">Kysymys 2</w:t>
      </w:r>
    </w:p>
    <w:p>
      <w:r>
        <w:t xml:space="preserve">Mikä suunnittelun piirre PM-moottorista puuttuu?</w:t>
      </w:r>
    </w:p>
    <w:p>
      <w:r>
        <w:rPr>
          <w:b/>
        </w:rPr>
        <w:t xml:space="preserve">Kysymys 3</w:t>
      </w:r>
    </w:p>
    <w:p>
      <w:r>
        <w:t xml:space="preserve">Mitä kenttäkäämit tarjoavat?</w:t>
      </w:r>
    </w:p>
    <w:p>
      <w:r>
        <w:rPr>
          <w:b/>
        </w:rPr>
        <w:t xml:space="preserve">Kysymys 4</w:t>
      </w:r>
    </w:p>
    <w:p>
      <w:r>
        <w:t xml:space="preserve"> Mihin PMM-moottoria ei voi säätää?</w:t>
      </w:r>
    </w:p>
    <w:p>
      <w:r>
        <w:rPr>
          <w:b/>
        </w:rPr>
        <w:t xml:space="preserve">Kysymys 5</w:t>
      </w:r>
    </w:p>
    <w:p>
      <w:r>
        <w:t xml:space="preserve"> Mikä on toinen nimi PMM-kentille?</w:t>
      </w:r>
    </w:p>
    <w:p>
      <w:r>
        <w:rPr>
          <w:b/>
        </w:rPr>
        <w:t xml:space="preserve">Kysymys 6</w:t>
      </w:r>
    </w:p>
    <w:p>
      <w:r>
        <w:t xml:space="preserve"> Mikä PMM-moottorista puuttuu?</w:t>
      </w:r>
    </w:p>
    <w:p>
      <w:r>
        <w:rPr>
          <w:b/>
        </w:rPr>
        <w:t xml:space="preserve">Kysymys 7</w:t>
      </w:r>
    </w:p>
    <w:p>
      <w:r>
        <w:t xml:space="preserve"> Mitä kenttäkäämit eivät tarjoa?</w:t>
      </w:r>
    </w:p>
    <w:p>
      <w:r>
        <w:rPr>
          <w:b/>
        </w:rPr>
        <w:t xml:space="preserve">Teksti numero 15</w:t>
      </w:r>
    </w:p>
    <w:p>
      <w:r>
        <w:rPr>
          <w:color w:val="DCDCDC"/>
        </w:rPr>
        <w:t xml:space="preserve">Kokonaispainon ja -koon minimoimiseksi </w:t>
      </w:r>
      <w:r>
        <w:t xml:space="preserve">pienois-PM-moottoreissa voidaan käyttää suurienergisiä magneetteja, jotka on valmistettu neodyymistä tai muista strategisista elementeistä; useimmat tällaiset magneetit ovat </w:t>
      </w:r>
      <w:r>
        <w:rPr>
          <w:color w:val="556B2F"/>
        </w:rPr>
        <w:t xml:space="preserve">neodyymi-rauta-booriseosta</w:t>
      </w:r>
      <w:r>
        <w:t xml:space="preserve">. </w:t>
      </w:r>
      <w:r>
        <w:t xml:space="preserve">Suuremman vuontiheyden ansiosta sähkökoneet, joissa on korkeaenergisiä PM-magneetteja, ovat </w:t>
      </w:r>
      <w:r>
        <w:rPr>
          <w:color w:val="6B8E23"/>
        </w:rPr>
        <w:t xml:space="preserve">vähintäänkin kilpailukykyisiä </w:t>
      </w:r>
      <w:r>
        <w:t xml:space="preserve">kaikkien optimaalisesti suunniteltujen yksisyöttöisten synkroni- ja induktiosähkökoneiden kanssa. Pienoismoottorit muistuttavat kuvan rakennetta, mutta niissä on vähintään kolme roottorinapaa (käynnistyksen varmistamiseksi roottorin asennosta riippumatta), ja niiden ulkokotelo on </w:t>
      </w:r>
      <w:r>
        <w:rPr>
          <w:color w:val="A0522D"/>
        </w:rPr>
        <w:t xml:space="preserve">teräsputki</w:t>
      </w:r>
      <w:r>
        <w:t xml:space="preserve">, joka yhdistää kaarevien kenttämagneettien ulkopinnat magneettisesti.</w:t>
      </w:r>
    </w:p>
    <w:p>
      <w:r>
        <w:rPr>
          <w:b/>
        </w:rPr>
        <w:t xml:space="preserve">Kysymys 0</w:t>
      </w:r>
    </w:p>
    <w:p>
      <w:r>
        <w:t xml:space="preserve">Miksi pienois-PM-moottoreissa käytetään suurienergisiä magneetteja?</w:t>
      </w:r>
    </w:p>
    <w:p>
      <w:r>
        <w:rPr>
          <w:b/>
        </w:rPr>
        <w:t xml:space="preserve">Kysymys 1</w:t>
      </w:r>
    </w:p>
    <w:p>
      <w:r>
        <w:t xml:space="preserve">Mistä suurienergiset magneetit tyypillisesti valmistetaan?</w:t>
      </w:r>
    </w:p>
    <w:p>
      <w:r>
        <w:rPr>
          <w:b/>
        </w:rPr>
        <w:t xml:space="preserve">Kysymys 2</w:t>
      </w:r>
    </w:p>
    <w:p>
      <w:r>
        <w:t xml:space="preserve">Mitä pienoismoottorin ulkokotelo muistuttaa?</w:t>
      </w:r>
    </w:p>
    <w:p>
      <w:r>
        <w:rPr>
          <w:b/>
        </w:rPr>
        <w:t xml:space="preserve">Kysymys 3</w:t>
      </w:r>
    </w:p>
    <w:p>
      <w:r>
        <w:t xml:space="preserve">Miten PM-moottorit eroavat muista sähkömoottoreista?</w:t>
      </w:r>
    </w:p>
    <w:p>
      <w:r>
        <w:rPr>
          <w:b/>
        </w:rPr>
        <w:t xml:space="preserve">Kysymys 4</w:t>
      </w:r>
    </w:p>
    <w:p>
      <w:r>
        <w:t xml:space="preserve">Miksi suurissa PM-moottoreissa käytetään suurienergisiä magneetteja?</w:t>
      </w:r>
    </w:p>
    <w:p>
      <w:r>
        <w:rPr>
          <w:b/>
        </w:rPr>
        <w:t xml:space="preserve">Kysymys 5</w:t>
      </w:r>
    </w:p>
    <w:p>
      <w:r>
        <w:t xml:space="preserve"> Mistä suurienergiamagneetteja ei koskaan valmisteta?</w:t>
      </w:r>
    </w:p>
    <w:p>
      <w:r>
        <w:rPr>
          <w:b/>
        </w:rPr>
        <w:t xml:space="preserve">Kysymys 6</w:t>
      </w:r>
    </w:p>
    <w:p>
      <w:r>
        <w:t xml:space="preserve"> Mitä pienoismoottorin ulkokotelo ei muistuta?</w:t>
      </w:r>
    </w:p>
    <w:p>
      <w:r>
        <w:rPr>
          <w:b/>
        </w:rPr>
        <w:t xml:space="preserve">Kysymys 7</w:t>
      </w:r>
    </w:p>
    <w:p>
      <w:r>
        <w:t xml:space="preserve"> Miten PM-moottorit eroavat muista sähkömoottoreista?</w:t>
      </w:r>
    </w:p>
    <w:p>
      <w:r>
        <w:rPr>
          <w:b/>
        </w:rPr>
        <w:t xml:space="preserve">Teksti numero 16</w:t>
      </w:r>
    </w:p>
    <w:p>
      <w:r>
        <w:t xml:space="preserve">Yleismoottorit </w:t>
      </w:r>
      <w:r>
        <w:t xml:space="preserve">toimivat tavanomaisilla sähköverkon taajuuksilla, ja niiden teho on </w:t>
      </w:r>
      <w:r>
        <w:t xml:space="preserve">usein alle </w:t>
      </w:r>
      <w:r>
        <w:rPr>
          <w:color w:val="DCDCDC"/>
        </w:rPr>
        <w:t xml:space="preserve">1000 wattia</w:t>
      </w:r>
      <w:r>
        <w:t xml:space="preserve">. Yleismoottorit olivat myös sähkörautateiden perinteisen vetomoottorin perusta. Tässä sovelluksessa vaihtovirran käyttö alun perin tasavirralla toimivaksi suunnitellun moottorin käyttämiseen johtaisi </w:t>
      </w:r>
      <w:r>
        <w:rPr>
          <w:color w:val="2F4F4F"/>
        </w:rPr>
        <w:t xml:space="preserve">tehohäviöihin, </w:t>
      </w:r>
      <w:r>
        <w:t xml:space="preserve">jotka johtuisivat niiden magneettisten komponenttien, erityisesti moottorin kentän napakappaleiden, pyörrevirtakuumenemisesta. Tasavirralla toimivassa moottorissa olisi käytetty </w:t>
      </w:r>
      <w:r>
        <w:rPr>
          <w:color w:val="556B2F"/>
        </w:rPr>
        <w:t xml:space="preserve">kiinteää (laminoimatonta) </w:t>
      </w:r>
      <w:r>
        <w:rPr>
          <w:color w:val="6B8E23"/>
        </w:rPr>
        <w:t xml:space="preserve">rautaa, </w:t>
      </w:r>
      <w:r>
        <w:t xml:space="preserve">ja niitä käytetään nykyään harvoin.</w:t>
      </w:r>
    </w:p>
    <w:p>
      <w:r>
        <w:rPr>
          <w:b/>
        </w:rPr>
        <w:t xml:space="preserve">Kysymys 0</w:t>
      </w:r>
    </w:p>
    <w:p>
      <w:r>
        <w:t xml:space="preserve">Mikä on yleismoottoreiden tyypillinen enimmäisalue?</w:t>
      </w:r>
    </w:p>
    <w:p>
      <w:r>
        <w:rPr>
          <w:b/>
        </w:rPr>
        <w:t xml:space="preserve">Kysymys 1</w:t>
      </w:r>
    </w:p>
    <w:p>
      <w:r>
        <w:t xml:space="preserve">Minkä tyyppistä moottoria käytettiin radan vetosovelluksissa?</w:t>
      </w:r>
    </w:p>
    <w:p>
      <w:r>
        <w:rPr>
          <w:b/>
        </w:rPr>
        <w:t xml:space="preserve">Kysymys 2</w:t>
      </w:r>
    </w:p>
    <w:p>
      <w:r>
        <w:t xml:space="preserve">Mikä on tulos, kun tasavirtamoottoriin käytetään vaihtovirtaa?</w:t>
      </w:r>
    </w:p>
    <w:p>
      <w:r>
        <w:rPr>
          <w:b/>
        </w:rPr>
        <w:t xml:space="preserve">Kysymys 3</w:t>
      </w:r>
    </w:p>
    <w:p>
      <w:r>
        <w:t xml:space="preserve">Mistä yleismoottorin napakappaleet rakennettiin?</w:t>
      </w:r>
    </w:p>
    <w:p>
      <w:r>
        <w:rPr>
          <w:b/>
        </w:rPr>
        <w:t xml:space="preserve">Kysymys 4</w:t>
      </w:r>
    </w:p>
    <w:p>
      <w:r>
        <w:t xml:space="preserve">Mikä on yleismoottoreiden epätyypillinen enimmäisalue?</w:t>
      </w:r>
    </w:p>
    <w:p>
      <w:r>
        <w:rPr>
          <w:b/>
        </w:rPr>
        <w:t xml:space="preserve">Kysymys 5</w:t>
      </w:r>
    </w:p>
    <w:p>
      <w:r>
        <w:t xml:space="preserve"> Minkä tyyppistä moottoria ei käytetty radan vetosovelluksissa?</w:t>
      </w:r>
    </w:p>
    <w:p>
      <w:r>
        <w:rPr>
          <w:b/>
        </w:rPr>
        <w:t xml:space="preserve">Kysymys 6</w:t>
      </w:r>
    </w:p>
    <w:p>
      <w:r>
        <w:t xml:space="preserve">Mikä on tulos, kun tasavirtaa käytetään tasavirtamoottorissa?</w:t>
      </w:r>
    </w:p>
    <w:p>
      <w:r>
        <w:rPr>
          <w:b/>
        </w:rPr>
        <w:t xml:space="preserve">Kysymys 7</w:t>
      </w:r>
    </w:p>
    <w:p>
      <w:r>
        <w:t xml:space="preserve">Mistä ei rakennettu yleismoottorin napakappaleita?</w:t>
      </w:r>
    </w:p>
    <w:p>
      <w:r>
        <w:rPr>
          <w:b/>
        </w:rPr>
        <w:t xml:space="preserve">Teksti numero 17</w:t>
      </w:r>
    </w:p>
    <w:p>
      <w:r>
        <w:t xml:space="preserve">Yleismoottorin </w:t>
      </w:r>
      <w:r>
        <w:t xml:space="preserve">etuna </w:t>
      </w:r>
      <w:r>
        <w:t xml:space="preserve">on se, että vaihtovirtasyöttöä voidaan käyttää moottoreissa, joilla on joitakin tasavirtamoottoreille tyypillisempiä ominaisuuksia, erityisesti suuri käynnistysmomentti ja erittäin kompakti rakenne, jos käytetään suuria käyntinopeuksia. Huonona puolena ovat </w:t>
      </w:r>
      <w:r>
        <w:rPr>
          <w:color w:val="DCDCDC"/>
        </w:rPr>
        <w:t xml:space="preserve">kommutaattorin </w:t>
      </w:r>
      <w:r>
        <w:t xml:space="preserve">aiheuttamat huolto- ja lyhyen käyttöiän ongelmat</w:t>
      </w:r>
      <w:r>
        <w:t xml:space="preserve">. </w:t>
      </w:r>
      <w:r>
        <w:t xml:space="preserve">Tällaisia moottoreita käytetään esimerkiksi ruokasekoittimissa ja sähkötyökaluissa, joita käytetään vain ajoittain ja joiden </w:t>
      </w:r>
      <w:r>
        <w:t xml:space="preserve">käynnistysmomenttivaatimukset ovat </w:t>
      </w:r>
      <w:r>
        <w:t xml:space="preserve">usein suuret. </w:t>
      </w:r>
      <w:r>
        <w:rPr>
          <w:color w:val="556B2F"/>
        </w:rPr>
        <w:t xml:space="preserve">Kenttäkelan useat haaroitukset mahdollistavat </w:t>
      </w:r>
      <w:r>
        <w:t xml:space="preserve">(epätarkan) asteittaisen nopeudensäädön</w:t>
      </w:r>
      <w:r>
        <w:rPr>
          <w:color w:val="556B2F"/>
        </w:rPr>
        <w:t xml:space="preserve">.</w:t>
      </w:r>
      <w:r>
        <w:t xml:space="preserve"> Kotitaloussekoittimissa, joissa mainostetaan monia nopeuksia, yhdistetään usein kenttäkela, jossa on useita haaroja, ja diodi, joka voidaan asettaa sarjaan moottorin kanssa (jolloin moottori toimii puoliaaltotasasuuntauksella). Yleismoottorit soveltuvat myös elektroniseen nopeudensäätöön, ja siksi ne ovat ihanteellinen valinta kotitalouksien pesukoneiden kaltaisiin laitteisiin. Moottoria voidaan käyttää rummun sekoittamiseen (sekä </w:t>
      </w:r>
      <w:r>
        <w:rPr>
          <w:color w:val="6B8E23"/>
        </w:rPr>
        <w:t xml:space="preserve">eteen- että taaksepäin</w:t>
      </w:r>
      <w:r>
        <w:t xml:space="preserve">) vaihtamalla kenttäkäämitystä suhteessa ankkuriin</w:t>
      </w:r>
      <w:r>
        <w:t xml:space="preserve">.</w:t>
      </w:r>
    </w:p>
    <w:p>
      <w:r>
        <w:rPr>
          <w:b/>
        </w:rPr>
        <w:t xml:space="preserve">Kysymys 0</w:t>
      </w:r>
    </w:p>
    <w:p>
      <w:r>
        <w:t xml:space="preserve">Millainen moottori voi käyttää sekä vaihto- että tasavirtaa?</w:t>
      </w:r>
    </w:p>
    <w:p>
      <w:r>
        <w:rPr>
          <w:b/>
        </w:rPr>
        <w:t xml:space="preserve">Kysymys 1</w:t>
      </w:r>
    </w:p>
    <w:p>
      <w:r>
        <w:t xml:space="preserve">Mikä yleismoottorin osa vikaantuu todennäköisimmin?</w:t>
      </w:r>
    </w:p>
    <w:p>
      <w:r>
        <w:rPr>
          <w:b/>
        </w:rPr>
        <w:t xml:space="preserve">Kysymys 2</w:t>
      </w:r>
    </w:p>
    <w:p>
      <w:r>
        <w:t xml:space="preserve">Milloin vääntömomentti on tärkein yleismoottorisovelluksissa?</w:t>
      </w:r>
    </w:p>
    <w:p>
      <w:r>
        <w:rPr>
          <w:b/>
        </w:rPr>
        <w:t xml:space="preserve">Kysymys 3</w:t>
      </w:r>
    </w:p>
    <w:p>
      <w:r>
        <w:t xml:space="preserve">Miten pesukoneen kenttäkäämityksen kytkeminen saa rummun sekoittumaan?</w:t>
      </w:r>
    </w:p>
    <w:p>
      <w:r>
        <w:rPr>
          <w:b/>
        </w:rPr>
        <w:t xml:space="preserve">Kysymys 4</w:t>
      </w:r>
    </w:p>
    <w:p>
      <w:r>
        <w:t xml:space="preserve">Miten nopeuden portaittainen säätö toteutetaan?</w:t>
      </w:r>
    </w:p>
    <w:p>
      <w:r>
        <w:rPr>
          <w:b/>
        </w:rPr>
        <w:t xml:space="preserve">Kysymys 5</w:t>
      </w:r>
    </w:p>
    <w:p>
      <w:r>
        <w:t xml:space="preserve"> Millainen moottori voi käyttää sekä tasavirtaa että tasavirtaa?</w:t>
      </w:r>
    </w:p>
    <w:p>
      <w:r>
        <w:rPr>
          <w:b/>
        </w:rPr>
        <w:t xml:space="preserve">Kysymys 6</w:t>
      </w:r>
    </w:p>
    <w:p>
      <w:r>
        <w:t xml:space="preserve">Mikä yleismoottorin osa ei todennäköisesti vioitu?</w:t>
      </w:r>
    </w:p>
    <w:p>
      <w:r>
        <w:rPr>
          <w:b/>
        </w:rPr>
        <w:t xml:space="preserve">Kysymys 7</w:t>
      </w:r>
    </w:p>
    <w:p>
      <w:r>
        <w:t xml:space="preserve"> Milloin vääntömomentti on vähiten tärkeä yleismoottorisovelluksissa?</w:t>
      </w:r>
    </w:p>
    <w:p>
      <w:r>
        <w:rPr>
          <w:b/>
        </w:rPr>
        <w:t xml:space="preserve">Kysymys 8</w:t>
      </w:r>
    </w:p>
    <w:p>
      <w:r>
        <w:t xml:space="preserve">Pesukoneiden kenttäkäämityksen kytkeminen pois päältä saa rummun sekoittumaan miten?</w:t>
      </w:r>
    </w:p>
    <w:p>
      <w:r>
        <w:rPr>
          <w:b/>
        </w:rPr>
        <w:t xml:space="preserve">Teksti numero 18</w:t>
      </w:r>
    </w:p>
    <w:p>
      <w:r>
        <w:rPr>
          <w:color w:val="A9A9A9"/>
        </w:rPr>
        <w:t xml:space="preserve">SCIM-moottorit </w:t>
      </w:r>
      <w:r>
        <w:t xml:space="preserve">eivät voi kääntää akselia nopeammin kuin sähköverkon taajuus sallii, kun taas yleismoottorit voivat toimia paljon suuremmilla nopeuksilla. Tämän </w:t>
      </w:r>
      <w:r>
        <w:t xml:space="preserve">vuoksi ne ovat hyödyllisiä esimerkiksi tehosekoittimissa, pölynimureissa ja hiustenkuivaajissa, joissa </w:t>
      </w:r>
      <w:r>
        <w:t xml:space="preserve">halutaan </w:t>
      </w:r>
      <w:r>
        <w:rPr>
          <w:color w:val="DCDCDC"/>
        </w:rPr>
        <w:t xml:space="preserve">suuri nopeus ja keveys.</w:t>
      </w:r>
      <w:r>
        <w:t xml:space="preserve"> Niitä käytetään yleisesti myös kannettavissa sähkötyökaluissa, kuten porakoneissa, hiomakoneissa sekä pyörö- ja pistosahoissa, joissa moottorin ominaisuudet toimivat hyvin. Monien pölynimurien ja ruohonleikkureiden moottorit ylittävät </w:t>
      </w:r>
      <w:r>
        <w:rPr>
          <w:color w:val="2F4F4F"/>
        </w:rPr>
        <w:t xml:space="preserve">10 000 </w:t>
      </w:r>
      <w:r>
        <w:rPr>
          <w:color w:val="556B2F"/>
        </w:rPr>
        <w:t xml:space="preserve">kierrosta minuutissa, </w:t>
      </w:r>
      <w:r>
        <w:t xml:space="preserve">kun taas monien vastaavien pienoishiomakoneiden </w:t>
      </w:r>
      <w:r>
        <w:t xml:space="preserve">moottorit </w:t>
      </w:r>
      <w:r>
        <w:t xml:space="preserve">ylittävät </w:t>
      </w:r>
      <w:r>
        <w:rPr>
          <w:color w:val="6B8E23"/>
        </w:rPr>
        <w:t xml:space="preserve">30 000 </w:t>
      </w:r>
      <w:r>
        <w:rPr>
          <w:color w:val="A0522D"/>
        </w:rPr>
        <w:t xml:space="preserve">kierrosta minuutissa</w:t>
      </w:r>
      <w:r>
        <w:t xml:space="preserve">.</w:t>
      </w:r>
    </w:p>
    <w:p>
      <w:r>
        <w:rPr>
          <w:b/>
        </w:rPr>
        <w:t xml:space="preserve">Kysymys 0</w:t>
      </w:r>
    </w:p>
    <w:p>
      <w:r>
        <w:t xml:space="preserve">Millä RMP:llä rikkaruohotrimmerin moottorit toimivat?</w:t>
      </w:r>
    </w:p>
    <w:p>
      <w:r>
        <w:rPr>
          <w:b/>
        </w:rPr>
        <w:t xml:space="preserve">Kysymys 1</w:t>
      </w:r>
    </w:p>
    <w:p>
      <w:r>
        <w:t xml:space="preserve">Millä RMP:llä pienoismyllyt toimivat?</w:t>
      </w:r>
    </w:p>
    <w:p>
      <w:r>
        <w:rPr>
          <w:b/>
        </w:rPr>
        <w:t xml:space="preserve">Kysymys 2</w:t>
      </w:r>
    </w:p>
    <w:p>
      <w:r>
        <w:t xml:space="preserve">Minkä tyyppiset moottorit voivat toimia paljon nopeammin kuin yleismoottorit?</w:t>
      </w:r>
    </w:p>
    <w:p>
      <w:r>
        <w:rPr>
          <w:b/>
        </w:rPr>
        <w:t xml:space="preserve">Kysymys 3</w:t>
      </w:r>
    </w:p>
    <w:p>
      <w:r>
        <w:t xml:space="preserve">Mitkä ominaisuudet tekevät yleismoottoreista haluttuja kuluttajasovelluksiin, kuten hiustenkuivaajiin?</w:t>
      </w:r>
    </w:p>
    <w:p>
      <w:r>
        <w:rPr>
          <w:b/>
        </w:rPr>
        <w:t xml:space="preserve">Kysymys 4</w:t>
      </w:r>
    </w:p>
    <w:p>
      <w:r>
        <w:t xml:space="preserve"> Millä RRP:llä rikkaruohotrimmerin moottorit toimivat?</w:t>
      </w:r>
    </w:p>
    <w:p>
      <w:r>
        <w:rPr>
          <w:b/>
        </w:rPr>
        <w:t xml:space="preserve">Kysymys 5</w:t>
      </w:r>
    </w:p>
    <w:p>
      <w:r>
        <w:t xml:space="preserve"> Millä RMR-arvolla pienoismyllyt toimivat?</w:t>
      </w:r>
    </w:p>
    <w:p>
      <w:r>
        <w:rPr>
          <w:b/>
        </w:rPr>
        <w:t xml:space="preserve">Kysymys 6</w:t>
      </w:r>
    </w:p>
    <w:p>
      <w:r>
        <w:t xml:space="preserve">Minkä tyyppisiä moottoreita yleismoottorit eivät voi toimia paljon nopeammin?</w:t>
      </w:r>
    </w:p>
    <w:p>
      <w:r>
        <w:rPr>
          <w:b/>
        </w:rPr>
        <w:t xml:space="preserve">Kysymys 7</w:t>
      </w:r>
    </w:p>
    <w:p>
      <w:r>
        <w:t xml:space="preserve">Minkä ominaisuuksien vuoksi yleismoottorit eivät ole toivottavia kuluttajasovelluksissa, kuten hiustenkuivaajissa?</w:t>
      </w:r>
    </w:p>
    <w:p>
      <w:r>
        <w:rPr>
          <w:b/>
        </w:rPr>
        <w:t xml:space="preserve">Teksti numero 19</w:t>
      </w:r>
    </w:p>
    <w:p>
      <w:r>
        <w:t xml:space="preserve">Tähän käämitykseen indusoituvat virrat muodostavat roottorin magneettikentän. </w:t>
      </w:r>
      <w:r>
        <w:rPr>
          <w:color w:val="DCDCDC"/>
        </w:rPr>
        <w:t xml:space="preserve">Roottoripalkkien </w:t>
      </w:r>
      <w:r>
        <w:rPr>
          <w:color w:val="A9A9A9"/>
        </w:rPr>
        <w:t xml:space="preserve">muoto </w:t>
      </w:r>
      <w:r>
        <w:t xml:space="preserve">määrää nopeus- ja vääntömomenttiominaisuudet. Pienillä nopeuksilla oikosulkukäämiin indusoituva virta on lähes linjataajuudella, ja sillä on taipumus olla roottorihäkin ulommissa osissa. Kun moottori kiihtyy, liukutaajuus </w:t>
      </w:r>
      <w:r>
        <w:rPr>
          <w:color w:val="2F4F4F"/>
        </w:rPr>
        <w:t xml:space="preserve">pienenee, </w:t>
      </w:r>
      <w:r>
        <w:t xml:space="preserve">ja enemmän virtaa on </w:t>
      </w:r>
      <w:r>
        <w:rPr>
          <w:color w:val="556B2F"/>
        </w:rPr>
        <w:t xml:space="preserve">käämin sisäosissa</w:t>
      </w:r>
      <w:r>
        <w:t xml:space="preserve">. </w:t>
      </w:r>
      <w:r>
        <w:t xml:space="preserve">Kun </w:t>
      </w:r>
      <w:r>
        <w:rPr>
          <w:color w:val="6B8E23"/>
        </w:rPr>
        <w:t xml:space="preserve">tangot muotoillaan </w:t>
      </w:r>
      <w:r>
        <w:t xml:space="preserve">siten, että käämityksen sisä- ja ulko-osien vastusta muutetaan, </w:t>
      </w:r>
      <w:r>
        <w:rPr>
          <w:color w:val="228B22"/>
        </w:rPr>
        <w:t xml:space="preserve">roottoripiiriin </w:t>
      </w:r>
      <w:r>
        <w:t xml:space="preserve">lisätään </w:t>
      </w:r>
      <w:r>
        <w:t xml:space="preserve">käytännössä </w:t>
      </w:r>
      <w:r>
        <w:rPr>
          <w:color w:val="A0522D"/>
        </w:rPr>
        <w:t xml:space="preserve">muuttuva vastus</w:t>
      </w:r>
      <w:r>
        <w:t xml:space="preserve">. Useimmissa tällaisissa moottoreissa on kuitenkin yhtenäiset tangot.</w:t>
      </w:r>
    </w:p>
    <w:p>
      <w:r>
        <w:rPr>
          <w:b/>
        </w:rPr>
        <w:t xml:space="preserve">Kysymys 0</w:t>
      </w:r>
    </w:p>
    <w:p>
      <w:r>
        <w:t xml:space="preserve">Mikä määrittää nopeuden ja vääntömomentin ominaisuudet?</w:t>
      </w:r>
    </w:p>
    <w:p>
      <w:r>
        <w:rPr>
          <w:b/>
        </w:rPr>
        <w:t xml:space="preserve">Kysymys 1</w:t>
      </w:r>
    </w:p>
    <w:p>
      <w:r>
        <w:t xml:space="preserve">Missä on eniten virtaa suurella nopeudella?</w:t>
      </w:r>
    </w:p>
    <w:p>
      <w:r>
        <w:rPr>
          <w:b/>
        </w:rPr>
        <w:t xml:space="preserve">Kysymys 2</w:t>
      </w:r>
    </w:p>
    <w:p>
      <w:r>
        <w:t xml:space="preserve">Onko virran taajuus suurempi vai pienempi suurella nopeudella?</w:t>
      </w:r>
    </w:p>
    <w:p>
      <w:r>
        <w:rPr>
          <w:b/>
        </w:rPr>
        <w:t xml:space="preserve">Kysymys 3</w:t>
      </w:r>
    </w:p>
    <w:p>
      <w:r>
        <w:t xml:space="preserve">Mitä saadaan aikaan muuttamalla palkkien muotoja?</w:t>
      </w:r>
    </w:p>
    <w:p>
      <w:r>
        <w:rPr>
          <w:b/>
        </w:rPr>
        <w:t xml:space="preserve">Kysymys 4</w:t>
      </w:r>
    </w:p>
    <w:p>
      <w:r>
        <w:t xml:space="preserve">Missä voidaan luoda muuttuva vastus?</w:t>
      </w:r>
    </w:p>
    <w:p>
      <w:r>
        <w:rPr>
          <w:b/>
        </w:rPr>
        <w:t xml:space="preserve">Kysymys 5</w:t>
      </w:r>
    </w:p>
    <w:p>
      <w:r>
        <w:t xml:space="preserve">Mikä ei määritä nopeuden ja vääntömomentin ominaisuuksia?</w:t>
      </w:r>
    </w:p>
    <w:p>
      <w:r>
        <w:rPr>
          <w:b/>
        </w:rPr>
        <w:t xml:space="preserve">Kysymys 6</w:t>
      </w:r>
    </w:p>
    <w:p>
      <w:r>
        <w:t xml:space="preserve"> Missä on eniten virtaa alhaisella nopeudella?</w:t>
      </w:r>
    </w:p>
    <w:p>
      <w:r>
        <w:rPr>
          <w:b/>
        </w:rPr>
        <w:t xml:space="preserve">Kysymys 7</w:t>
      </w:r>
    </w:p>
    <w:p>
      <w:r>
        <w:t xml:space="preserve"> Onko virraton taajuus suurempi vai pienempi suurella nopeudella?</w:t>
      </w:r>
    </w:p>
    <w:p>
      <w:r>
        <w:rPr>
          <w:b/>
        </w:rPr>
        <w:t xml:space="preserve">Kysymys 8</w:t>
      </w:r>
    </w:p>
    <w:p>
      <w:r>
        <w:t xml:space="preserve">Mitä syntyy, jos palkkien muotoja ei muuteta?</w:t>
      </w:r>
    </w:p>
    <w:p>
      <w:r>
        <w:rPr>
          <w:b/>
        </w:rPr>
        <w:t xml:space="preserve">Kysymys 9</w:t>
      </w:r>
    </w:p>
    <w:p>
      <w:r>
        <w:t xml:space="preserve"> Missä muuttuvaa vastusta ei voida luoda?</w:t>
      </w:r>
    </w:p>
    <w:p>
      <w:r>
        <w:rPr>
          <w:b/>
        </w:rPr>
        <w:t xml:space="preserve">Teksti numero 20</w:t>
      </w:r>
    </w:p>
    <w:p>
      <w:r>
        <w:t xml:space="preserve">WRIM-moottorissa roottorikäämitys koostuu monista kierroksista eristettyä lankaa, ja se on kytketty moottorin akselissa oleviin liukurenkaisiin. </w:t>
      </w:r>
      <w:r>
        <w:rPr>
          <w:color w:val="A9A9A9"/>
        </w:rPr>
        <w:t xml:space="preserve">Roottoripiiriin </w:t>
      </w:r>
      <w:r>
        <w:t xml:space="preserve">voidaan kytkeä ulkoinen vastus tai muita ohjauslaitteita</w:t>
      </w:r>
      <w:r>
        <w:t xml:space="preserve">. </w:t>
      </w:r>
      <w:r>
        <w:t xml:space="preserve">Vastukset mahdollistavat </w:t>
      </w:r>
      <w:r>
        <w:rPr>
          <w:color w:val="DCDCDC"/>
        </w:rPr>
        <w:t xml:space="preserve">moottorin kierrosluvun </w:t>
      </w:r>
      <w:r>
        <w:t xml:space="preserve">säätämisen</w:t>
      </w:r>
      <w:r>
        <w:t xml:space="preserve">, vaikka ulkoiseen vastukseen haihtuu huomattavaa tehoa</w:t>
      </w:r>
      <w:r>
        <w:t xml:space="preserve">. </w:t>
      </w:r>
      <w:r>
        <w:rPr>
          <w:color w:val="2F4F4F"/>
        </w:rPr>
        <w:t xml:space="preserve">Roottoripiiristä </w:t>
      </w:r>
      <w:r>
        <w:t xml:space="preserve">voidaan syöttää muuntaja</w:t>
      </w:r>
      <w:r>
        <w:t xml:space="preserve">, joka palauttaa liukutaajuustehon, joka muutoin menisi hukkaan, takaisin sähköjärjestelmään </w:t>
      </w:r>
      <w:r>
        <w:rPr>
          <w:color w:val="556B2F"/>
        </w:rPr>
        <w:t xml:space="preserve">invertterin tai erillisen moottorigeneraattorin kautta</w:t>
      </w:r>
      <w:r>
        <w:t xml:space="preserve">.</w:t>
      </w:r>
    </w:p>
    <w:p>
      <w:r>
        <w:rPr>
          <w:b/>
        </w:rPr>
        <w:t xml:space="preserve">Kysymys 0</w:t>
      </w:r>
    </w:p>
    <w:p>
      <w:r>
        <w:t xml:space="preserve">Mihin vastuksen voisi kiinnittää?</w:t>
      </w:r>
    </w:p>
    <w:p>
      <w:r>
        <w:rPr>
          <w:b/>
        </w:rPr>
        <w:t xml:space="preserve">Kysymys 1</w:t>
      </w:r>
    </w:p>
    <w:p>
      <w:r>
        <w:t xml:space="preserve">Mitä vastus voi ohjata?</w:t>
      </w:r>
    </w:p>
    <w:p>
      <w:r>
        <w:rPr>
          <w:b/>
        </w:rPr>
        <w:t xml:space="preserve">Kysymys 2</w:t>
      </w:r>
    </w:p>
    <w:p>
      <w:r>
        <w:t xml:space="preserve">Miten hukkaan mennyt energia voitaisiin pelastaa?</w:t>
      </w:r>
    </w:p>
    <w:p>
      <w:r>
        <w:rPr>
          <w:b/>
        </w:rPr>
        <w:t xml:space="preserve">Kysymys 3</w:t>
      </w:r>
    </w:p>
    <w:p>
      <w:r>
        <w:t xml:space="preserve">Mistä muuntimen saa syöttää?</w:t>
      </w:r>
    </w:p>
    <w:p>
      <w:r>
        <w:rPr>
          <w:b/>
        </w:rPr>
        <w:t xml:space="preserve">Kysymys 4</w:t>
      </w:r>
    </w:p>
    <w:p>
      <w:r>
        <w:t xml:space="preserve">Mihin vastusta ei ehkä ole kiinnitetty?</w:t>
      </w:r>
    </w:p>
    <w:p>
      <w:r>
        <w:rPr>
          <w:b/>
        </w:rPr>
        <w:t xml:space="preserve">Kysymys 5</w:t>
      </w:r>
    </w:p>
    <w:p>
      <w:r>
        <w:t xml:space="preserve"> Mitä vastus ei voi koskaan ohjata?</w:t>
      </w:r>
    </w:p>
    <w:p>
      <w:r>
        <w:rPr>
          <w:b/>
        </w:rPr>
        <w:t xml:space="preserve">Kysymys 6</w:t>
      </w:r>
    </w:p>
    <w:p>
      <w:r>
        <w:t xml:space="preserve"> Miten hukkaan heitettyä tehoa ei voisi pelastaa?</w:t>
      </w:r>
    </w:p>
    <w:p>
      <w:r>
        <w:rPr>
          <w:b/>
        </w:rPr>
        <w:t xml:space="preserve">Kysymys 7</w:t>
      </w:r>
    </w:p>
    <w:p>
      <w:r>
        <w:t xml:space="preserve"> Mistä ei syötetä muunninta?</w:t>
      </w:r>
    </w:p>
    <w:p>
      <w:r>
        <w:rPr>
          <w:b/>
        </w:rPr>
        <w:t xml:space="preserve">Teksti numero 21</w:t>
      </w:r>
    </w:p>
    <w:p>
      <w:r>
        <w:t xml:space="preserve">Kun käytetään kuormaa, jonka vääntömomenttikäyrä kasvaa nopeuden myötä, moottori toimii nopeudella, jossa moottorin kehittämä vääntömomentti on yhtä suuri kuin kuorman vääntömomentti. Kuorman pienentäminen saa moottorin </w:t>
      </w:r>
      <w:r>
        <w:rPr>
          <w:color w:val="A9A9A9"/>
        </w:rPr>
        <w:t xml:space="preserve">nopeutumaan, </w:t>
      </w:r>
      <w:r>
        <w:t xml:space="preserve">ja kuorman kasvattaminen saa moottorin </w:t>
      </w:r>
      <w:r>
        <w:rPr>
          <w:color w:val="DCDCDC"/>
        </w:rPr>
        <w:t xml:space="preserve">hidastumaan</w:t>
      </w:r>
      <w:r>
        <w:t xml:space="preserve">, kunnes kuorman ja moottorin vääntömomentti ovat yhtä suuret. Tällä tavoin toimiessa luistohäviöt häviävät </w:t>
      </w:r>
      <w:r>
        <w:rPr>
          <w:color w:val="2F4F4F"/>
        </w:rPr>
        <w:t xml:space="preserve">toisio-vastuksissa</w:t>
      </w:r>
      <w:r>
        <w:t xml:space="preserve">, ja ne voivat olla hyvin merkittäviä. Nopeuden säätö ja nettohyötysuhde ovat myös </w:t>
      </w:r>
      <w:r>
        <w:rPr>
          <w:color w:val="556B2F"/>
        </w:rPr>
        <w:t xml:space="preserve">hyvin huonoja</w:t>
      </w:r>
      <w:r>
        <w:t xml:space="preserve">.</w:t>
      </w:r>
    </w:p>
    <w:p>
      <w:r>
        <w:rPr>
          <w:b/>
        </w:rPr>
        <w:t xml:space="preserve">Kysymys 0</w:t>
      </w:r>
    </w:p>
    <w:p>
      <w:r>
        <w:t xml:space="preserve">Mitä moottori tekee, jos kuormitusta vähennetään?</w:t>
      </w:r>
    </w:p>
    <w:p>
      <w:r>
        <w:rPr>
          <w:b/>
        </w:rPr>
        <w:t xml:space="preserve">Kysymys 1</w:t>
      </w:r>
    </w:p>
    <w:p>
      <w:r>
        <w:t xml:space="preserve">Mitä moottori tekee, jos kuormitusta lisätään?</w:t>
      </w:r>
    </w:p>
    <w:p>
      <w:r>
        <w:rPr>
          <w:b/>
        </w:rPr>
        <w:t xml:space="preserve">Kysymys 2</w:t>
      </w:r>
    </w:p>
    <w:p>
      <w:r>
        <w:t xml:space="preserve">Mihin liukuhäviöt häviävät?</w:t>
      </w:r>
    </w:p>
    <w:p>
      <w:r>
        <w:rPr>
          <w:b/>
        </w:rPr>
        <w:t xml:space="preserve">Kysymys 3</w:t>
      </w:r>
    </w:p>
    <w:p>
      <w:r>
        <w:t xml:space="preserve">Kuinka tehokas tällainen rakenne on?</w:t>
      </w:r>
    </w:p>
    <w:p>
      <w:r>
        <w:rPr>
          <w:b/>
        </w:rPr>
        <w:t xml:space="preserve">Kysymys 4</w:t>
      </w:r>
    </w:p>
    <w:p>
      <w:r>
        <w:t xml:space="preserve"> Mitä moottori tekee, jos kuormitusta ei vähennetä?</w:t>
      </w:r>
    </w:p>
    <w:p>
      <w:r>
        <w:rPr>
          <w:b/>
        </w:rPr>
        <w:t xml:space="preserve">Kysymys 5</w:t>
      </w:r>
    </w:p>
    <w:p>
      <w:r>
        <w:t xml:space="preserve"> Mitä moottori tekee, jos kuormitusta vähennetään?</w:t>
      </w:r>
    </w:p>
    <w:p>
      <w:r>
        <w:rPr>
          <w:b/>
        </w:rPr>
        <w:t xml:space="preserve">Kysymys 6</w:t>
      </w:r>
    </w:p>
    <w:p>
      <w:r>
        <w:t xml:space="preserve"> Missä liukuhäviöt jäävät häviämättä?</w:t>
      </w:r>
    </w:p>
    <w:p>
      <w:r>
        <w:rPr>
          <w:b/>
        </w:rPr>
        <w:t xml:space="preserve">Kysymys 7</w:t>
      </w:r>
    </w:p>
    <w:p>
      <w:r>
        <w:t xml:space="preserve">Kuinka tehoton tällainen rakenne on?</w:t>
      </w:r>
    </w:p>
    <w:p>
      <w:r>
        <w:rPr>
          <w:b/>
        </w:rPr>
        <w:t xml:space="preserve">Teksti numero 22</w:t>
      </w:r>
    </w:p>
    <w:p>
      <w:r>
        <w:t xml:space="preserve">Yleinen sovellus momenttimoottorille on nauha-aseman syöttö- ja ottokelan moottorit. Tässä sovelluksessa, jota ohjataan matalalla jännitteellä, näiden moottoreiden ominaisuudet mahdollistavat suhteellisen </w:t>
      </w:r>
      <w:r>
        <w:rPr>
          <w:color w:val="A9A9A9"/>
        </w:rPr>
        <w:t xml:space="preserve">vakaan kevyen jännityksen </w:t>
      </w:r>
      <w:r>
        <w:t xml:space="preserve">kohdistamisen nauhaan riippumatta siitä, syöttääkö kapstan nauhaa nauhanpäiden ohi vai ei. Korkeammalla jännitteellä (ja siten </w:t>
      </w:r>
      <w:r>
        <w:rPr>
          <w:color w:val="DCDCDC"/>
        </w:rPr>
        <w:t xml:space="preserve">suuremmalla vääntömomentilla) </w:t>
      </w:r>
      <w:r>
        <w:t xml:space="preserve">toimivilla </w:t>
      </w:r>
      <w:r>
        <w:t xml:space="preserve">momenttimoottoreilla voidaan myös saada aikaan nopea eteen- ja taaksepäin kelaus ilman lisämekaniikkaa, kuten </w:t>
      </w:r>
      <w:r>
        <w:rPr>
          <w:color w:val="2F4F4F"/>
        </w:rPr>
        <w:t xml:space="preserve">hammaspyöriä tai kytkimiä</w:t>
      </w:r>
      <w:r>
        <w:t xml:space="preserve">. </w:t>
      </w:r>
      <w:r>
        <w:rPr>
          <w:color w:val="556B2F"/>
        </w:rPr>
        <w:t xml:space="preserve">Tietokonepelien maailmassa </w:t>
      </w:r>
      <w:r>
        <w:t xml:space="preserve">momenttimoottoreita käytetään </w:t>
      </w:r>
      <w:r>
        <w:rPr>
          <w:color w:val="6B8E23"/>
        </w:rPr>
        <w:t xml:space="preserve">voimapalautteisissa ohjauspyörissä</w:t>
      </w:r>
      <w:r>
        <w:t xml:space="preserve">.</w:t>
      </w:r>
    </w:p>
    <w:p>
      <w:r>
        <w:rPr>
          <w:b/>
        </w:rPr>
        <w:t xml:space="preserve">Kysymys 0</w:t>
      </w:r>
    </w:p>
    <w:p>
      <w:r>
        <w:t xml:space="preserve">Miten vääntömoottoreita käytetään tietokonepeleissä?</w:t>
      </w:r>
    </w:p>
    <w:p>
      <w:r>
        <w:rPr>
          <w:b/>
        </w:rPr>
        <w:t xml:space="preserve">Kysymys 1</w:t>
      </w:r>
    </w:p>
    <w:p>
      <w:r>
        <w:t xml:space="preserve">Mitä vääntömomenttimoottori pienellä jännitteellä tuottaa?</w:t>
      </w:r>
    </w:p>
    <w:p>
      <w:r>
        <w:rPr>
          <w:b/>
        </w:rPr>
        <w:t xml:space="preserve">Kysymys 2</w:t>
      </w:r>
    </w:p>
    <w:p>
      <w:r>
        <w:t xml:space="preserve">Mitä vääntömomenttimoottori tuottaa suurella jännitteellä?</w:t>
      </w:r>
    </w:p>
    <w:p>
      <w:r>
        <w:rPr>
          <w:b/>
        </w:rPr>
        <w:t xml:space="preserve">Kysymys 3</w:t>
      </w:r>
    </w:p>
    <w:p>
      <w:r>
        <w:t xml:space="preserve">Mitä nauha-asemassa ei tarvita, jos käytetään momenttimoottoria?</w:t>
      </w:r>
    </w:p>
    <w:p>
      <w:r>
        <w:rPr>
          <w:b/>
        </w:rPr>
        <w:t xml:space="preserve">Kysymys 4</w:t>
      </w:r>
    </w:p>
    <w:p>
      <w:r>
        <w:t xml:space="preserve">Miksi vääntömoottoreita ei käytetä tietokonepeleissä?</w:t>
      </w:r>
    </w:p>
    <w:p>
      <w:r>
        <w:rPr>
          <w:b/>
        </w:rPr>
        <w:t xml:space="preserve">Kysymys 5</w:t>
      </w:r>
    </w:p>
    <w:p>
      <w:r>
        <w:t xml:space="preserve"> Mitä vääntömomenttimoottori tuottaa suurella jännitteellä?</w:t>
      </w:r>
    </w:p>
    <w:p>
      <w:r>
        <w:rPr>
          <w:b/>
        </w:rPr>
        <w:t xml:space="preserve">Kysymys 6</w:t>
      </w:r>
    </w:p>
    <w:p>
      <w:r>
        <w:t xml:space="preserve"> Mitä vääntömomenttimoottori pienellä jännitteellä tuottaa?</w:t>
      </w:r>
    </w:p>
    <w:p>
      <w:r>
        <w:rPr>
          <w:b/>
        </w:rPr>
        <w:t xml:space="preserve">Kysymys 7</w:t>
      </w:r>
    </w:p>
    <w:p>
      <w:r>
        <w:t xml:space="preserve"> Mitä nauha-asemassa tarvitaan, jos käytetään momenttimoottoria?</w:t>
      </w:r>
    </w:p>
    <w:p>
      <w:r>
        <w:rPr>
          <w:b/>
        </w:rPr>
        <w:t xml:space="preserve">Teksti numero 23</w:t>
      </w:r>
    </w:p>
    <w:p>
      <w:r>
        <w:t xml:space="preserve">Toinen yleinen sovellus on polttomoottorin kaasuläpän ohjaus yhdessä elektronisen säätimen kanssa. Tässä käytössä moottori toimii palautusjousen vastapainona liikuttaakseen kaasuläppää säätimen tehon mukaisesti. Jälkimmäinen valvoo moottorin kierroslukua laskemalla </w:t>
      </w:r>
      <w:r>
        <w:t xml:space="preserve">sytytysjärjestelmästä tai magneettipoimurista tulevia </w:t>
      </w:r>
      <w:r>
        <w:rPr>
          <w:color w:val="A9A9A9"/>
        </w:rPr>
        <w:t xml:space="preserve">sähköimpulsseja </w:t>
      </w:r>
      <w:r>
        <w:t xml:space="preserve">ja tekee kierrosluvun mukaan </w:t>
      </w:r>
      <w:r>
        <w:rPr>
          <w:color w:val="DCDCDC"/>
        </w:rPr>
        <w:t xml:space="preserve">pieniä </w:t>
      </w:r>
      <w:r>
        <w:t xml:space="preserve">säätöjä moottoriin syötettävän virran määrään. </w:t>
      </w:r>
      <w:r>
        <w:t xml:space="preserve">Jos moottori alkaa hidastua haluttuun nopeuteen nähden, virtaa lisätään, moottori kehittää enemmän vääntöä, vetää </w:t>
      </w:r>
      <w:r>
        <w:rPr>
          <w:color w:val="2F4F4F"/>
        </w:rPr>
        <w:t xml:space="preserve">vastajousen </w:t>
      </w:r>
      <w:r>
        <w:t xml:space="preserve">vasten </w:t>
      </w:r>
      <w:r>
        <w:t xml:space="preserve">ja avaa kaasuläpän. Jos moottori käy liian nopeasti, säädin </w:t>
      </w:r>
      <w:r>
        <w:rPr>
          <w:color w:val="556B2F"/>
        </w:rPr>
        <w:t xml:space="preserve">vähentää moottoriin syötettävää virtaa</w:t>
      </w:r>
      <w:r>
        <w:t xml:space="preserve">, jolloin </w:t>
      </w:r>
      <w:r>
        <w:rPr>
          <w:color w:val="6B8E23"/>
        </w:rPr>
        <w:t xml:space="preserve">paluujousi </w:t>
      </w:r>
      <w:r>
        <w:t xml:space="preserve">vetää takaisin ja sulkee kaasuläpän</w:t>
      </w:r>
      <w:r>
        <w:rPr>
          <w:color w:val="556B2F"/>
        </w:rPr>
        <w:t xml:space="preserve">.</w:t>
      </w:r>
    </w:p>
    <w:p>
      <w:r>
        <w:rPr>
          <w:b/>
        </w:rPr>
        <w:t xml:space="preserve">Kysymys 0</w:t>
      </w:r>
    </w:p>
    <w:p>
      <w:r>
        <w:t xml:space="preserve">Mitä polttomoottorin osaa säätimellä valvotaan?</w:t>
      </w:r>
    </w:p>
    <w:p>
      <w:r>
        <w:rPr>
          <w:b/>
        </w:rPr>
        <w:t xml:space="preserve">Kysymys 1</w:t>
      </w:r>
    </w:p>
    <w:p>
      <w:r>
        <w:t xml:space="preserve">Mihin kuvernööri liittyy?</w:t>
      </w:r>
    </w:p>
    <w:p>
      <w:r>
        <w:rPr>
          <w:b/>
        </w:rPr>
        <w:t xml:space="preserve">Kysymys 2</w:t>
      </w:r>
    </w:p>
    <w:p>
      <w:r>
        <w:t xml:space="preserve">Millaisia muutoksia kuvernööri tekisi?</w:t>
      </w:r>
    </w:p>
    <w:p>
      <w:r>
        <w:rPr>
          <w:b/>
        </w:rPr>
        <w:t xml:space="preserve">Kysymys 3</w:t>
      </w:r>
    </w:p>
    <w:p>
      <w:r>
        <w:t xml:space="preserve">Mitä säätäjä tekisi liian nopeasti käyvälle moottorille?</w:t>
      </w:r>
    </w:p>
    <w:p>
      <w:r>
        <w:rPr>
          <w:b/>
        </w:rPr>
        <w:t xml:space="preserve">Kysymys 4</w:t>
      </w:r>
    </w:p>
    <w:p>
      <w:r>
        <w:t xml:space="preserve"> Mitä polttomoottorin osatekijää säätimellä ei valvota?</w:t>
      </w:r>
    </w:p>
    <w:p>
      <w:r>
        <w:rPr>
          <w:b/>
        </w:rPr>
        <w:t xml:space="preserve">Kysymys 5</w:t>
      </w:r>
    </w:p>
    <w:p>
      <w:r>
        <w:t xml:space="preserve"> Mistä kuvernööri on irrotettu?</w:t>
      </w:r>
    </w:p>
    <w:p>
      <w:r>
        <w:rPr>
          <w:b/>
        </w:rPr>
        <w:t xml:space="preserve">Kysymys 6</w:t>
      </w:r>
    </w:p>
    <w:p>
      <w:r>
        <w:t xml:space="preserve"> Millaisia muutoksia kuvernööri ei koskaan tekisi?</w:t>
      </w:r>
    </w:p>
    <w:p>
      <w:r>
        <w:rPr>
          <w:b/>
        </w:rPr>
        <w:t xml:space="preserve">Kysymys 7</w:t>
      </w:r>
    </w:p>
    <w:p>
      <w:r>
        <w:t xml:space="preserve"> Mitä säätäjä tekisi liian hitaasti käyvälle moottorille?</w:t>
      </w:r>
    </w:p>
    <w:p>
      <w:r>
        <w:rPr>
          <w:b/>
        </w:rPr>
        <w:t xml:space="preserve">Tekstin numero 24</w:t>
      </w:r>
    </w:p>
    <w:p>
      <w:r>
        <w:t xml:space="preserve">Synkroninen sähkömoottori on vaihtovirtamoottori, jonka tunnusmerkkinä on roottori, joka pyörii magneettien ohi kulkevilla käämeillä samaan tahtiin vaihtovirran ja sitä käyttävän magneettikentän kanssa. Toinen tapa sanoa tämä on, että sillä </w:t>
      </w:r>
      <w:r>
        <w:rPr>
          <w:color w:val="A9A9A9"/>
        </w:rPr>
        <w:t xml:space="preserve">ei ole </w:t>
      </w:r>
      <w:r>
        <w:rPr>
          <w:color w:val="DCDCDC"/>
        </w:rPr>
        <w:t xml:space="preserve">liukua </w:t>
      </w:r>
      <w:r>
        <w:t xml:space="preserve">tavanomaisissa käyttöolosuhteissa</w:t>
      </w:r>
      <w:r>
        <w:t xml:space="preserve">.</w:t>
      </w:r>
      <w:r>
        <w:t xml:space="preserve"> Toisin kuin induktiomoottorissa, jonka on </w:t>
      </w:r>
      <w:r>
        <w:rPr>
          <w:color w:val="2F4F4F"/>
        </w:rPr>
        <w:t xml:space="preserve">luistettava </w:t>
      </w:r>
      <w:r>
        <w:t xml:space="preserve">tuottaakseen vääntömomentin</w:t>
      </w:r>
      <w:r>
        <w:t xml:space="preserve">.</w:t>
      </w:r>
      <w:r>
        <w:t xml:space="preserve"> Eräs synkronimoottorityyppi on induktiomoottorin kaltainen, mutta roottoria virittää </w:t>
      </w:r>
      <w:r>
        <w:rPr>
          <w:color w:val="556B2F"/>
        </w:rPr>
        <w:t xml:space="preserve">tasavirtakenttä</w:t>
      </w:r>
      <w:r>
        <w:t xml:space="preserve">. </w:t>
      </w:r>
      <w:r>
        <w:rPr>
          <w:color w:val="6B8E23"/>
        </w:rPr>
        <w:t xml:space="preserve">Liukurenkaita ja harjoja käytetään </w:t>
      </w:r>
      <w:r>
        <w:t xml:space="preserve">johtamaan virtaa roottoriin</w:t>
      </w:r>
      <w:r>
        <w:rPr>
          <w:color w:val="6B8E23"/>
        </w:rPr>
        <w:t xml:space="preserve">.</w:t>
      </w:r>
      <w:r>
        <w:t xml:space="preserve"> Roottorin navat kytkeytyvät toisiinsa ja liikkuvat samalla nopeudella, mistä nimi synkronimoottori johtuu. Toisessa tyypissä, joka on tarkoitettu alhaisen kuormitusmomentin tuottamiseen, on tavalliseen oikosulkuroottoriin maadoitettuja litteitä, jotka muodostavat erilliset navat. Toisessa moottorityypissä, kuten Hammondin ennen toista maailmansotaa valmistamissaan kelloissa ja vanhemmissa Hammondin uruissa, ei ole roottorin käämityksiä ja siinä on erilliset navat. Se ei ole itsekäynnistyvä. Kello on </w:t>
      </w:r>
      <w:r>
        <w:t xml:space="preserve">käynnistettävä </w:t>
      </w:r>
      <w:r>
        <w:rPr>
          <w:color w:val="A0522D"/>
        </w:rPr>
        <w:t xml:space="preserve">manuaalisesti </w:t>
      </w:r>
      <w:r>
        <w:t xml:space="preserve">takana olevasta pienestä nupista, kun taas vanhemmissa Hammond-uruissa oli ylimääräinen käynnistysmoottori, joka oli kytketty jousikuormitteisella </w:t>
      </w:r>
      <w:r>
        <w:t xml:space="preserve">käsikäyttöisellä kytkimellä.</w:t>
      </w:r>
    </w:p>
    <w:p>
      <w:r>
        <w:rPr>
          <w:b/>
        </w:rPr>
        <w:t xml:space="preserve">Kysymys 0</w:t>
      </w:r>
    </w:p>
    <w:p>
      <w:r>
        <w:t xml:space="preserve">Kuinka paljon synkronimoottorissa on luistoa?</w:t>
      </w:r>
    </w:p>
    <w:p>
      <w:r>
        <w:rPr>
          <w:b/>
        </w:rPr>
        <w:t xml:space="preserve">Kysymys 1</w:t>
      </w:r>
    </w:p>
    <w:p>
      <w:r>
        <w:t xml:space="preserve">Miten induktiomoottori tuottaa vääntömomentin?</w:t>
      </w:r>
    </w:p>
    <w:p>
      <w:r>
        <w:rPr>
          <w:b/>
        </w:rPr>
        <w:t xml:space="preserve">Kysymys 2</w:t>
      </w:r>
    </w:p>
    <w:p>
      <w:r>
        <w:t xml:space="preserve">Miten Hammondin kello on käynnistettävä ilman roottorikäämiä?</w:t>
      </w:r>
    </w:p>
    <w:p>
      <w:r>
        <w:rPr>
          <w:b/>
        </w:rPr>
        <w:t xml:space="preserve">Kysymys 3</w:t>
      </w:r>
    </w:p>
    <w:p>
      <w:r>
        <w:t xml:space="preserve">Miten synkronimoottorista voidaan tehdä enemmän induktiomoottorin kaltainen?</w:t>
      </w:r>
    </w:p>
    <w:p>
      <w:r>
        <w:rPr>
          <w:b/>
        </w:rPr>
        <w:t xml:space="preserve">Kysymys 4</w:t>
      </w:r>
    </w:p>
    <w:p>
      <w:r>
        <w:t xml:space="preserve">Miten synkronimoottorin roottoriin tuodaan virta?</w:t>
      </w:r>
    </w:p>
    <w:p>
      <w:r>
        <w:rPr>
          <w:b/>
        </w:rPr>
        <w:t xml:space="preserve">Kysymys 5</w:t>
      </w:r>
    </w:p>
    <w:p>
      <w:r>
        <w:t xml:space="preserve">Kuinka paljon luistoa ei-synkronisessa moottorissa on?</w:t>
      </w:r>
    </w:p>
    <w:p>
      <w:r>
        <w:rPr>
          <w:b/>
        </w:rPr>
        <w:t xml:space="preserve">Kysymys 6</w:t>
      </w:r>
    </w:p>
    <w:p>
      <w:r>
        <w:t xml:space="preserve"> Miten induktiomoottori ei tuota vääntömomenttia?</w:t>
      </w:r>
    </w:p>
    <w:p>
      <w:r>
        <w:rPr>
          <w:b/>
        </w:rPr>
        <w:t xml:space="preserve">Kysymys 7</w:t>
      </w:r>
    </w:p>
    <w:p>
      <w:r>
        <w:t xml:space="preserve"> Miten Hammondin kello on käynnistettävä roottorikäämityksellä?</w:t>
      </w:r>
    </w:p>
    <w:p>
      <w:r>
        <w:rPr>
          <w:b/>
        </w:rPr>
        <w:t xml:space="preserve">Kysymys 8</w:t>
      </w:r>
    </w:p>
    <w:p>
      <w:r>
        <w:t xml:space="preserve"> Miten synkronimoottori voidaan tehdä vähemmän induktiomoottorin kaltaiseksi?</w:t>
      </w:r>
    </w:p>
    <w:p>
      <w:r>
        <w:rPr>
          <w:b/>
        </w:rPr>
        <w:t xml:space="preserve">Kysymys 9</w:t>
      </w:r>
    </w:p>
    <w:p>
      <w:r>
        <w:t xml:space="preserve"> Miten synkronimoottorin roottoriin ei johdeta virtaa?</w:t>
      </w:r>
    </w:p>
    <w:p>
      <w:r>
        <w:rPr>
          <w:b/>
        </w:rPr>
        <w:t xml:space="preserve">Teksti numero 25</w:t>
      </w:r>
    </w:p>
    <w:p>
      <w:r>
        <w:t xml:space="preserve">Hystereesisynkronimoottorit ovat tyypillisesti (lähinnä) kaksivaiheisia moottoreita, joissa on vaiheensiirtokondensaattori toista vaihetta varten. Ne käynnistyvät kuten </w:t>
      </w:r>
      <w:r>
        <w:rPr>
          <w:color w:val="A9A9A9"/>
        </w:rPr>
        <w:t xml:space="preserve">induktiomoottorit, </w:t>
      </w:r>
      <w:r>
        <w:t xml:space="preserve">mutta kun luistonopeus pienenee riittävästi, roottori (</w:t>
      </w:r>
      <w:r>
        <w:rPr>
          <w:color w:val="DCDCDC"/>
        </w:rPr>
        <w:t xml:space="preserve">sileä sylinteri</w:t>
      </w:r>
      <w:r>
        <w:rPr>
          <w:color w:val="2F4F4F"/>
        </w:rPr>
        <w:t xml:space="preserve">) </w:t>
      </w:r>
      <w:r>
        <w:rPr>
          <w:color w:val="556B2F"/>
        </w:rPr>
        <w:t xml:space="preserve">magnetoituu väliaikaisesti</w:t>
      </w:r>
      <w:r>
        <w:t xml:space="preserve">. </w:t>
      </w:r>
      <w:r>
        <w:t xml:space="preserve">Sen hajautetut navat saavat sen toimimaan </w:t>
      </w:r>
      <w:r>
        <w:rPr>
          <w:color w:val="6B8E23"/>
        </w:rPr>
        <w:t xml:space="preserve">PMSM:</w:t>
      </w:r>
      <w:r>
        <w:t xml:space="preserve">n tavoin</w:t>
      </w:r>
      <w:r>
        <w:t xml:space="preserve">. Roottorin materiaali, kuten tavallisen naulan materiaali, pysyy magnetoituneena, mutta se voidaan myös demagnetoida ilman suuria vaikeuksia. Kun roottorin navat ovat käynnissä, ne </w:t>
      </w:r>
      <w:r>
        <w:rPr>
          <w:color w:val="A0522D"/>
        </w:rPr>
        <w:t xml:space="preserve">pysyvät paikoillaan</w:t>
      </w:r>
      <w:r>
        <w:t xml:space="preserve">, eivätkä ne ajaudu.</w:t>
      </w:r>
    </w:p>
    <w:p>
      <w:r>
        <w:rPr>
          <w:b/>
        </w:rPr>
        <w:t xml:space="preserve">Kysymys 0</w:t>
      </w:r>
    </w:p>
    <w:p>
      <w:r>
        <w:t xml:space="preserve">Mitä hystereesisynkronimoottoreiden roottorit tekevät, kun luistonopeus pienenee?</w:t>
      </w:r>
    </w:p>
    <w:p>
      <w:r>
        <w:rPr>
          <w:b/>
        </w:rPr>
        <w:t xml:space="preserve">Kysymys 1</w:t>
      </w:r>
    </w:p>
    <w:p>
      <w:r>
        <w:t xml:space="preserve">Mitä hystereesisynkronimoottorin navat tekevät käytön aikana?</w:t>
      </w:r>
    </w:p>
    <w:p>
      <w:r>
        <w:rPr>
          <w:b/>
        </w:rPr>
        <w:t xml:space="preserve">Kysymys 2</w:t>
      </w:r>
    </w:p>
    <w:p>
      <w:r>
        <w:t xml:space="preserve">Mitä hystereesisynkronimoottorit muistuttavat käynnistettäessä?</w:t>
      </w:r>
    </w:p>
    <w:p>
      <w:r>
        <w:rPr>
          <w:b/>
        </w:rPr>
        <w:t xml:space="preserve">Kysymys 3</w:t>
      </w:r>
    </w:p>
    <w:p>
      <w:r>
        <w:t xml:space="preserve">Miten hystereesisynkronimoottorin roottori voidaan kuvata?</w:t>
      </w:r>
    </w:p>
    <w:p>
      <w:r>
        <w:rPr>
          <w:b/>
        </w:rPr>
        <w:t xml:space="preserve">Kysymys 4</w:t>
      </w:r>
    </w:p>
    <w:p>
      <w:r>
        <w:t xml:space="preserve">Mitä hystereesisynkronimoottorin hajautetut navat muistuttavat?</w:t>
      </w:r>
    </w:p>
    <w:p>
      <w:r>
        <w:rPr>
          <w:b/>
        </w:rPr>
        <w:t xml:space="preserve">Kysymys 5</w:t>
      </w:r>
    </w:p>
    <w:p>
      <w:r>
        <w:t xml:space="preserve">Mitä hystereesisynkronimoottoreiden roottorit tekevät, kun luistonopeus kasvaa?</w:t>
      </w:r>
    </w:p>
    <w:p>
      <w:r>
        <w:rPr>
          <w:b/>
        </w:rPr>
        <w:t xml:space="preserve">Kysymys 6</w:t>
      </w:r>
    </w:p>
    <w:p>
      <w:r>
        <w:t xml:space="preserve">Mitä hystereesisynkronimoottorin navat eivät tee käytön aikana?</w:t>
      </w:r>
    </w:p>
    <w:p>
      <w:r>
        <w:rPr>
          <w:b/>
        </w:rPr>
        <w:t xml:space="preserve">Kysymys 7</w:t>
      </w:r>
    </w:p>
    <w:p>
      <w:r>
        <w:t xml:space="preserve">Mitä hystereesisynkronimoottorit eivät muistuta käynnistettäessä?</w:t>
      </w:r>
    </w:p>
    <w:p>
      <w:r>
        <w:rPr>
          <w:b/>
        </w:rPr>
        <w:t xml:space="preserve">Kysymys 8</w:t>
      </w:r>
    </w:p>
    <w:p>
      <w:r>
        <w:t xml:space="preserve"> Miten hystereesisen synkronimoottorin roottoria ei voi kuvata?</w:t>
      </w:r>
    </w:p>
    <w:p>
      <w:r>
        <w:rPr>
          <w:b/>
        </w:rPr>
        <w:t xml:space="preserve">Kysymys 9</w:t>
      </w:r>
    </w:p>
    <w:p>
      <w:r>
        <w:t xml:space="preserve">Mitä hystereesisynkronimoottorin jakamattomat navat muistuttavat?</w:t>
      </w:r>
    </w:p>
    <w:p>
      <w:r>
        <w:rPr>
          <w:b/>
        </w:rPr>
        <w:t xml:space="preserve">Teksti numero 26</w:t>
      </w:r>
    </w:p>
    <w:p>
      <w:r>
        <w:rPr>
          <w:color w:val="A9A9A9"/>
        </w:rPr>
        <w:t xml:space="preserve">Kaksoissyöttöisissä </w:t>
      </w:r>
      <w:r>
        <w:t xml:space="preserve">sähkömoottoreissa on kaksi itsenäistä monivaiheista käämikokonaisuutta, jotka </w:t>
      </w:r>
      <w:r>
        <w:rPr>
          <w:color w:val="DCDCDC"/>
        </w:rPr>
        <w:t xml:space="preserve">tuottavat aktiivista (eli työ)tehoa energian muuntoprosessiin, </w:t>
      </w:r>
      <w:r>
        <w:t xml:space="preserve">ja vähintään yhtä käämikokonaisuutta ohjataan elektronisesti </w:t>
      </w:r>
      <w:r>
        <w:rPr>
          <w:color w:val="2F4F4F"/>
        </w:rPr>
        <w:t xml:space="preserve">muuttuvan nopeuden säätöä </w:t>
      </w:r>
      <w:r>
        <w:t xml:space="preserve">varten</w:t>
      </w:r>
      <w:r>
        <w:t xml:space="preserve">. Kaksi riippumatonta monivaiheista käämikokonaisuutta (eli kaksoisankkuria) on suurin mahdollinen määrä, joka voidaan tarjota yhdessä paketissa ilman topologian päällekkäisyyttä. Kaksoissyöttöiset sähkömoottorit ovat koneita, joiden tehollinen vakiomomentin nopeusalue on kaksinkertainen synkroninopeuteen nähden tietyllä herätetaajuudella. Tämä on </w:t>
      </w:r>
      <w:r>
        <w:rPr>
          <w:color w:val="556B2F"/>
        </w:rPr>
        <w:t xml:space="preserve">kaksinkertainen vakiomomentin nopeusalue </w:t>
      </w:r>
      <w:r>
        <w:t xml:space="preserve">verrattuna yksisyöttöisiin sähkökoneisiin, joissa on vain yksi aktiivinen käämisarja</w:t>
      </w:r>
      <w:r>
        <w:rPr>
          <w:color w:val="556B2F"/>
        </w:rPr>
        <w:t xml:space="preserve">.</w:t>
      </w:r>
    </w:p>
    <w:p>
      <w:r>
        <w:rPr>
          <w:b/>
        </w:rPr>
        <w:t xml:space="preserve">Kysymys 0</w:t>
      </w:r>
    </w:p>
    <w:p>
      <w:r>
        <w:t xml:space="preserve">Minkä tyyppisessä moottorissa on kaksi toisistaan riippumatonta monivaiheista käämikokonaisuutta?</w:t>
      </w:r>
    </w:p>
    <w:p>
      <w:r>
        <w:rPr>
          <w:b/>
        </w:rPr>
        <w:t xml:space="preserve">Kysymys 1</w:t>
      </w:r>
    </w:p>
    <w:p>
      <w:r>
        <w:t xml:space="preserve">Mitä etua itsenäisillä monivaiheisilla käämisarjoilla on?</w:t>
      </w:r>
    </w:p>
    <w:p>
      <w:r>
        <w:rPr>
          <w:b/>
        </w:rPr>
        <w:t xml:space="preserve">Kysymys 2</w:t>
      </w:r>
    </w:p>
    <w:p>
      <w:r>
        <w:t xml:space="preserve">Mitä varten yksi itsenäisistä monivaihekäämikokonaisuuksista on konfiguroitu?</w:t>
      </w:r>
    </w:p>
    <w:p>
      <w:r>
        <w:rPr>
          <w:b/>
        </w:rPr>
        <w:t xml:space="preserve">Kysymys 3</w:t>
      </w:r>
    </w:p>
    <w:p>
      <w:r>
        <w:t xml:space="preserve">Mikä on kaksoissyöttöisten moottoreiden etu yksisyöttöisiin verrattuna?</w:t>
      </w:r>
    </w:p>
    <w:p>
      <w:r>
        <w:rPr>
          <w:b/>
        </w:rPr>
        <w:t xml:space="preserve">Kysymys 4</w:t>
      </w:r>
    </w:p>
    <w:p>
      <w:r>
        <w:t xml:space="preserve"> Minkä tyyppisessä moottorissa on kolme erillistä monivaiheista käämikokonaisuutta?</w:t>
      </w:r>
    </w:p>
    <w:p>
      <w:r>
        <w:rPr>
          <w:b/>
        </w:rPr>
        <w:t xml:space="preserve">Kysymys 5</w:t>
      </w:r>
    </w:p>
    <w:p>
      <w:r>
        <w:t xml:space="preserve"> Mitä etua itsenäisillä monivaiheisilla käämisarjoilla ei ole?</w:t>
      </w:r>
    </w:p>
    <w:p>
      <w:r>
        <w:rPr>
          <w:b/>
        </w:rPr>
        <w:t xml:space="preserve">Kysymys 6</w:t>
      </w:r>
    </w:p>
    <w:p>
      <w:r>
        <w:t xml:space="preserve">Mitä varten yksi riippuvainen monivaiheinen käämisarja on konfiguroitu?</w:t>
      </w:r>
    </w:p>
    <w:p>
      <w:r>
        <w:rPr>
          <w:b/>
        </w:rPr>
        <w:t xml:space="preserve">Kysymys 7</w:t>
      </w:r>
    </w:p>
    <w:p>
      <w:r>
        <w:t xml:space="preserve"> Mitä haittaa kaksoissyötetyillä moottoreilla on verrattuna yksisyöttöisiin moottoreihin?</w:t>
      </w:r>
    </w:p>
    <w:p>
      <w:r>
        <w:rPr>
          <w:b/>
        </w:rPr>
        <w:t xml:space="preserve">Teksti numero 27</w:t>
      </w:r>
    </w:p>
    <w:p>
      <w:r>
        <w:t xml:space="preserve">Mikään edellä kuvattujen moottoreiden periaatteessa ei edellytä, että roottorin rautaosat (teräsosat) todella pyörivät. Jos roottorin pehmeä magneettinen materiaali on valmistettu sylinterin muotoon, vääntömomentti kohdistuu (hystereesin vaikutusta lukuun ottamatta) ainoastaan sähkömagneettien käämityksiin. Tätä tosiasiaa hyödyntävä sydämetön tai raudaton tasavirtamoottori on PM- tasavirtamoottorin erikoismuoto. </w:t>
      </w:r>
      <w:r>
        <w:t xml:space="preserve">Näissä moottoreissa, jotka </w:t>
      </w:r>
      <w:r>
        <w:t xml:space="preserve">on optimoitu </w:t>
      </w:r>
      <w:r>
        <w:rPr>
          <w:color w:val="A9A9A9"/>
        </w:rPr>
        <w:t xml:space="preserve">nopeaan kiihtyvyyteen, </w:t>
      </w:r>
      <w:r>
        <w:t xml:space="preserve">on roottori, joka on rakennettu ilman </w:t>
      </w:r>
      <w:r>
        <w:rPr>
          <w:color w:val="DCDCDC"/>
        </w:rPr>
        <w:t xml:space="preserve">rautasydäntä</w:t>
      </w:r>
      <w:r>
        <w:t xml:space="preserve">. </w:t>
      </w:r>
      <w:r>
        <w:t xml:space="preserve">Roottori voi olla muodoltaan </w:t>
      </w:r>
      <w:r>
        <w:rPr>
          <w:color w:val="2F4F4F"/>
        </w:rPr>
        <w:t xml:space="preserve">käämillä täytetty sylinteri tai itsekantava </w:t>
      </w:r>
      <w:r>
        <w:rPr>
          <w:color w:val="556B2F"/>
        </w:rPr>
        <w:t xml:space="preserve">rakenne, </w:t>
      </w:r>
      <w:r>
        <w:t xml:space="preserve">joka koostuu vain magneettilangasta ja sidosmateriaalista. Roottori mahtuu staattorin magneettien sisään; roottorin sisällä oleva magneettisesti pehmeä paikallaan oleva sylinteri muodostaa staattorin magneettivuon paluureitin. Toisessa järjestelyssä roottorin käämikori ympäröi staattorimagneetit. Tässä rakenteessa roottori mahtuu magneettisesti pehmeän sylinterin sisään, joka voi toimia moottorin kotelona, ja se tarjoaa niin ikään paluureitin vuolle.</w:t>
      </w:r>
    </w:p>
    <w:p>
      <w:r>
        <w:rPr>
          <w:b/>
        </w:rPr>
        <w:t xml:space="preserve">Kysymys 0</w:t>
      </w:r>
    </w:p>
    <w:p>
      <w:r>
        <w:t xml:space="preserve">Mikä erottaa sydämettömän tasavirtamoottorin toisistaan?</w:t>
      </w:r>
    </w:p>
    <w:p>
      <w:r>
        <w:rPr>
          <w:b/>
        </w:rPr>
        <w:t xml:space="preserve">Kysymys 1</w:t>
      </w:r>
    </w:p>
    <w:p>
      <w:r>
        <w:t xml:space="preserve">Mikä puuttuu sydämettömästä tasavirtamoottorista?</w:t>
      </w:r>
    </w:p>
    <w:p>
      <w:r>
        <w:rPr>
          <w:b/>
        </w:rPr>
        <w:t xml:space="preserve">Kysymys 2</w:t>
      </w:r>
    </w:p>
    <w:p>
      <w:r>
        <w:t xml:space="preserve">Millaisia muotoja roottori voi saada?</w:t>
      </w:r>
    </w:p>
    <w:p>
      <w:r>
        <w:rPr>
          <w:b/>
        </w:rPr>
        <w:t xml:space="preserve">Kysymys 3</w:t>
      </w:r>
    </w:p>
    <w:p>
      <w:r>
        <w:t xml:space="preserve"> Mikä erottaa ydinettömän RC-moottorin toisistaan?</w:t>
      </w:r>
    </w:p>
    <w:p>
      <w:r>
        <w:rPr>
          <w:b/>
        </w:rPr>
        <w:t xml:space="preserve">Kysymys 4</w:t>
      </w:r>
    </w:p>
    <w:p>
      <w:r>
        <w:t xml:space="preserve"> Mitä ei löydy ydintymättömästä RC-moottorista?</w:t>
      </w:r>
    </w:p>
    <w:p>
      <w:r>
        <w:rPr>
          <w:b/>
        </w:rPr>
        <w:t xml:space="preserve">Kysymys 5</w:t>
      </w:r>
    </w:p>
    <w:p>
      <w:r>
        <w:t xml:space="preserve"> Mitä muotoja roottori ei voi ottaa?</w:t>
      </w:r>
    </w:p>
    <w:p>
      <w:r>
        <w:rPr>
          <w:b/>
        </w:rPr>
        <w:t xml:space="preserve">Tekstin numero 28</w:t>
      </w:r>
    </w:p>
    <w:p>
      <w:r>
        <w:t xml:space="preserve">Koska roottori on paljon </w:t>
      </w:r>
      <w:r>
        <w:rPr>
          <w:color w:val="A9A9A9"/>
        </w:rPr>
        <w:t xml:space="preserve">kevyempi </w:t>
      </w:r>
      <w:r>
        <w:t xml:space="preserve">(massa) kuin perinteinen roottori, joka on muodostettu kuparikäämityksistä teräslevyjen päälle, roottori voi </w:t>
      </w:r>
      <w:r>
        <w:rPr>
          <w:color w:val="DCDCDC"/>
        </w:rPr>
        <w:t xml:space="preserve">kiihtyä paljon nopeammin </w:t>
      </w:r>
      <w:r>
        <w:t xml:space="preserve">ja saavuttaa usein mekaanisen aikavakion, joka on alle 1 ms. Tämä pätee erityisesti, jos käämityksissä käytetään alumiinia raskaamman kuparin sijasta. Koska </w:t>
      </w:r>
      <w:r>
        <w:t xml:space="preserve">roottorissa ei kuitenkaan ole metallimassaa, joka toimisi </w:t>
      </w:r>
      <w:r>
        <w:rPr>
          <w:color w:val="2F4F4F"/>
        </w:rPr>
        <w:t xml:space="preserve">jäähdytyselementtinä</w:t>
      </w:r>
      <w:r>
        <w:t xml:space="preserve">, pienetkin sydämettömät moottorit on usein jäähdytettävä </w:t>
      </w:r>
      <w:r>
        <w:rPr>
          <w:color w:val="556B2F"/>
        </w:rPr>
        <w:t xml:space="preserve">paineilmalla</w:t>
      </w:r>
      <w:r>
        <w:t xml:space="preserve">. </w:t>
      </w:r>
      <w:r>
        <w:rPr>
          <w:color w:val="6B8E23"/>
        </w:rPr>
        <w:t xml:space="preserve">Ylikuumeneminen </w:t>
      </w:r>
      <w:r>
        <w:t xml:space="preserve">voi olla ongelma ydinettömien tasavirtamoottoreiden suunnittelussa.</w:t>
      </w:r>
    </w:p>
    <w:p>
      <w:r>
        <w:rPr>
          <w:b/>
        </w:rPr>
        <w:t xml:space="preserve">Kysymys 0</w:t>
      </w:r>
    </w:p>
    <w:p>
      <w:r>
        <w:t xml:space="preserve">Mikä on todennäköinen ongelma tasavirtamoottoreissa, joissa ei ole sydämiä?</w:t>
      </w:r>
    </w:p>
    <w:p>
      <w:r>
        <w:rPr>
          <w:b/>
        </w:rPr>
        <w:t xml:space="preserve">Kysymys 1</w:t>
      </w:r>
    </w:p>
    <w:p>
      <w:r>
        <w:t xml:space="preserve">Millainen on painon suhteen perinteisen roottorin ja ydinettoman roottorin välinen suhde?</w:t>
      </w:r>
    </w:p>
    <w:p>
      <w:r>
        <w:rPr>
          <w:b/>
        </w:rPr>
        <w:t xml:space="preserve">Kysymys 2</w:t>
      </w:r>
    </w:p>
    <w:p>
      <w:r>
        <w:t xml:space="preserve">Mitä etua ydinettömällä roottorilla on perinteisiin roottorivaihtoehtoihin verrattuna?</w:t>
      </w:r>
    </w:p>
    <w:p>
      <w:r>
        <w:rPr>
          <w:b/>
        </w:rPr>
        <w:t xml:space="preserve">Kysymys 3</w:t>
      </w:r>
    </w:p>
    <w:p>
      <w:r>
        <w:t xml:space="preserve">Miten ydinjäähdytyksetön moottori jäähdytetään?</w:t>
      </w:r>
    </w:p>
    <w:p>
      <w:r>
        <w:rPr>
          <w:b/>
        </w:rPr>
        <w:t xml:space="preserve">Kysymys 4</w:t>
      </w:r>
    </w:p>
    <w:p>
      <w:r>
        <w:t xml:space="preserve">Mikä toiminto puuttuu, kun ytimestä puuttuu metallimassa?</w:t>
      </w:r>
    </w:p>
    <w:p>
      <w:r>
        <w:rPr>
          <w:b/>
        </w:rPr>
        <w:t xml:space="preserve">Kysymys 5</w:t>
      </w:r>
    </w:p>
    <w:p>
      <w:r>
        <w:t xml:space="preserve">Mikä on todennäköinen ongelma coreless RC-moottoreissa?</w:t>
      </w:r>
    </w:p>
    <w:p>
      <w:r>
        <w:rPr>
          <w:b/>
        </w:rPr>
        <w:t xml:space="preserve">Kysymys 6</w:t>
      </w:r>
    </w:p>
    <w:p>
      <w:r>
        <w:t xml:space="preserve">Miten painoltaan ydinmaton roottori ei vedä vertoja perinteisille roottoreille?</w:t>
      </w:r>
    </w:p>
    <w:p>
      <w:r>
        <w:rPr>
          <w:b/>
        </w:rPr>
        <w:t xml:space="preserve">Kysymys 7</w:t>
      </w:r>
    </w:p>
    <w:p>
      <w:r>
        <w:t xml:space="preserve">Mitä etua sydämettömällä roottorilla ei ole perinteisiin vaihtoehtoihin verrattuna?</w:t>
      </w:r>
    </w:p>
    <w:p>
      <w:r>
        <w:rPr>
          <w:b/>
        </w:rPr>
        <w:t xml:space="preserve">Kysymys 8</w:t>
      </w:r>
    </w:p>
    <w:p>
      <w:r>
        <w:t xml:space="preserve"> Miten ydintymätön moottori lämmitetään?</w:t>
      </w:r>
    </w:p>
    <w:p>
      <w:r>
        <w:rPr>
          <w:b/>
        </w:rPr>
        <w:t xml:space="preserve">Kysymys 9</w:t>
      </w:r>
    </w:p>
    <w:p>
      <w:r>
        <w:t xml:space="preserve">Metallimassan ylijäämä ytimessä aiheuttaa minkä toiminnon puuttumisen?</w:t>
      </w:r>
    </w:p>
    <w:p>
      <w:r>
        <w:rPr>
          <w:b/>
        </w:rPr>
        <w:t xml:space="preserve">Tekstin numero 29</w:t>
      </w:r>
    </w:p>
    <w:p>
      <w:r>
        <w:t xml:space="preserve">Nämä moottorit keksittiin alun perin </w:t>
      </w:r>
      <w:r>
        <w:rPr>
          <w:color w:val="A9A9A9"/>
        </w:rPr>
        <w:t xml:space="preserve">käyttämään </w:t>
      </w:r>
      <w:r>
        <w:rPr>
          <w:color w:val="DCDCDC"/>
        </w:rPr>
        <w:t xml:space="preserve">magneettinauha-asemien </w:t>
      </w:r>
      <w:r>
        <w:rPr>
          <w:color w:val="A9A9A9"/>
        </w:rPr>
        <w:t xml:space="preserve">kapstania (kapstaneita) </w:t>
      </w:r>
      <w:r>
        <w:t xml:space="preserve">orastavassa tietokoneteollisuudessa, jossa </w:t>
      </w:r>
      <w:r>
        <w:rPr>
          <w:color w:val="2F4F4F"/>
        </w:rPr>
        <w:t xml:space="preserve">minimiaika toimintanopeuden saavuttamiseen </w:t>
      </w:r>
      <w:r>
        <w:rPr>
          <w:color w:val="556B2F"/>
        </w:rPr>
        <w:t xml:space="preserve">ja minimaalinen pysähtymismatka </w:t>
      </w:r>
      <w:r>
        <w:t xml:space="preserve">olivat kriittisiä. Pancake-moottoreita käytetään edelleen laajalti </w:t>
      </w:r>
      <w:r>
        <w:rPr>
          <w:color w:val="6B8E23"/>
        </w:rPr>
        <w:t xml:space="preserve">suorituskykyisissä </w:t>
      </w:r>
      <w:r>
        <w:t xml:space="preserve">servo-ohjatuissa järjestelmissä, robottijärjestelmissä, teollisuusautomaatiossa ja lääketieteellisissä laitteissa. Nykyisin saatavilla olevien erilaisten rakenteiden ansiosta tätä tekniikkaa käytetään sovelluksissa, jotka ulottuvat </w:t>
      </w:r>
      <w:r>
        <w:rPr>
          <w:color w:val="A0522D"/>
        </w:rPr>
        <w:t xml:space="preserve">korkean lämpötilan </w:t>
      </w:r>
      <w:r>
        <w:t xml:space="preserve">sotilaallisista </w:t>
      </w:r>
      <w:r>
        <w:t xml:space="preserve">sovelluksista </w:t>
      </w:r>
      <w:r>
        <w:t xml:space="preserve">edullisiin pumppu- ja perusservomoottoreihin.</w:t>
      </w:r>
    </w:p>
    <w:p>
      <w:r>
        <w:rPr>
          <w:b/>
        </w:rPr>
        <w:t xml:space="preserve">Kysymys 0</w:t>
      </w:r>
    </w:p>
    <w:p>
      <w:r>
        <w:t xml:space="preserve">Mikä oli pannukakkumoottoreiden alkuperäinen tarkoitus?</w:t>
      </w:r>
    </w:p>
    <w:p>
      <w:r>
        <w:rPr>
          <w:b/>
        </w:rPr>
        <w:t xml:space="preserve">Kysymys 1</w:t>
      </w:r>
    </w:p>
    <w:p>
      <w:r>
        <w:t xml:space="preserve">Mitkä ovat pannukakkumoottoreiden edut?</w:t>
      </w:r>
    </w:p>
    <w:p>
      <w:r>
        <w:rPr>
          <w:b/>
        </w:rPr>
        <w:t xml:space="preserve">Kysymys 2</w:t>
      </w:r>
    </w:p>
    <w:p>
      <w:r>
        <w:t xml:space="preserve">Millaisissa sotilaallisissa sovelluksissa pannukakkumoottoreita käytetään nykyisin?</w:t>
      </w:r>
    </w:p>
    <w:p>
      <w:r>
        <w:rPr>
          <w:b/>
        </w:rPr>
        <w:t xml:space="preserve">Kysymys 3</w:t>
      </w:r>
    </w:p>
    <w:p>
      <w:r>
        <w:t xml:space="preserve">Millaisissa servo-ohjatuissa järjestelmissä käytetään pannukakkumoottoreita?</w:t>
      </w:r>
    </w:p>
    <w:p>
      <w:r>
        <w:rPr>
          <w:b/>
        </w:rPr>
        <w:t xml:space="preserve">Kysymys 4</w:t>
      </w:r>
    </w:p>
    <w:p>
      <w:r>
        <w:t xml:space="preserve">Mikä oli vohvelimoottoreiden alkuperäinen tarkoitus?</w:t>
      </w:r>
    </w:p>
    <w:p>
      <w:r>
        <w:rPr>
          <w:b/>
        </w:rPr>
        <w:t xml:space="preserve">Kysymys 5</w:t>
      </w:r>
    </w:p>
    <w:p>
      <w:r>
        <w:t xml:space="preserve"> Mitkä ovat vohvelimoottoreiden edut?</w:t>
      </w:r>
    </w:p>
    <w:p>
      <w:r>
        <w:rPr>
          <w:b/>
        </w:rPr>
        <w:t xml:space="preserve">Kysymys 6</w:t>
      </w:r>
    </w:p>
    <w:p>
      <w:r>
        <w:t xml:space="preserve">Millaisissa sotilaallisissa sovelluksissa vohvelimoottoreita käytetään nykyisin?</w:t>
      </w:r>
    </w:p>
    <w:p>
      <w:r>
        <w:rPr>
          <w:b/>
        </w:rPr>
        <w:t xml:space="preserve">Kysymys 7</w:t>
      </w:r>
    </w:p>
    <w:p>
      <w:r>
        <w:t xml:space="preserve"> Minkälaisissa servo-ohjatuissa järjestelmissä käytetään aaltomoottoreita?</w:t>
      </w:r>
    </w:p>
    <w:p>
      <w:r>
        <w:rPr>
          <w:b/>
        </w:rPr>
        <w:t xml:space="preserve">Tekstin numero 30</w:t>
      </w:r>
    </w:p>
    <w:p>
      <w:r>
        <w:t xml:space="preserve">Servomoottori on moottori, jota myydään hyvin usein kokonaisena moduulina ja jota käytetään asento- tai nopeusohjauksen takaisinkytkentäisessä ohjausjärjestelmässä, pääasiassa säätöventtiileissä, kuten moottorikäyttöisissä säätöventtiileissä. Servomoottoreita käytetään esimerkiksi työstökoneissa</w:t>
      </w:r>
      <w:r>
        <w:rPr>
          <w:color w:val="A9A9A9"/>
        </w:rPr>
        <w:t xml:space="preserve">, kynäkirjoittimissa ja muissa prosessijärjestelmissä</w:t>
      </w:r>
      <w:r>
        <w:t xml:space="preserve">. </w:t>
      </w:r>
      <w:r>
        <w:t xml:space="preserve">Servomekanismissa käytettäväksi tarkoitetuilla moottoreilla on oltava hyvin dokumentoidut </w:t>
      </w:r>
      <w:r>
        <w:rPr>
          <w:color w:val="DCDCDC"/>
        </w:rPr>
        <w:t xml:space="preserve">nopeuden, vääntömomentin ja tehon </w:t>
      </w:r>
      <w:r>
        <w:t xml:space="preserve">ominaisuudet</w:t>
      </w:r>
      <w:r>
        <w:t xml:space="preserve">. Nopeus vs. vääntömomentti -käyrä on varsin tärkeä ja servomoottorille suursuhteinen. Dynaamisen vasteen ominaisuudet, kuten </w:t>
      </w:r>
      <w:r>
        <w:rPr>
          <w:color w:val="2F4F4F"/>
        </w:rPr>
        <w:t xml:space="preserve">käämityksen induktanssi ja roottorin inertia, </w:t>
      </w:r>
      <w:r>
        <w:t xml:space="preserve">ovat myös tärkeitä; nämä tekijät rajoittavat servomekanismin silmukan yleistä suorituskykyä. Suurissa, tehokkaissa mutta hitaasti reagoivissa servosilmukoissa voidaan käyttää </w:t>
      </w:r>
      <w:r>
        <w:rPr>
          <w:color w:val="556B2F"/>
        </w:rPr>
        <w:t xml:space="preserve">tavanomaisia vaihto- tai tasavirtamoottoreita </w:t>
      </w:r>
      <w:r>
        <w:t xml:space="preserve">ja käyttöjärjestelmiä, joissa on moottorin asennon tai nopeuden takaisinkytkentä. </w:t>
      </w:r>
      <w:r>
        <w:rPr>
          <w:color w:val="6B8E23"/>
        </w:rPr>
        <w:t xml:space="preserve">Kun dynaamisen vasteen vaatimukset kasvavat</w:t>
      </w:r>
      <w:r>
        <w:t xml:space="preserve">, käytetään erikoisempia moottorimalleja, kuten ydinettomia moottoreita. Vaihtovirtamoottoreiden parempi tehotiheys ja kiihtyvyysominaisuudet tasavirtamoottoreihin verrattuna suosivat PM-synkronimoottoreita, BLDC-, induktio- ja SRM-käyttösovelluksia.</w:t>
      </w:r>
    </w:p>
    <w:p>
      <w:r>
        <w:rPr>
          <w:b/>
        </w:rPr>
        <w:t xml:space="preserve">Kysymys 0</w:t>
      </w:r>
    </w:p>
    <w:p>
      <w:r>
        <w:t xml:space="preserve">Mihin servomoottoreita voidaan käyttää?</w:t>
      </w:r>
    </w:p>
    <w:p>
      <w:r>
        <w:rPr>
          <w:b/>
        </w:rPr>
        <w:t xml:space="preserve">Kysymys 1</w:t>
      </w:r>
    </w:p>
    <w:p>
      <w:r>
        <w:t xml:space="preserve">Mitä on ymmärrettävä hyvin, kun servomoottoria sovelletaan käyttöön?</w:t>
      </w:r>
    </w:p>
    <w:p>
      <w:r>
        <w:rPr>
          <w:b/>
        </w:rPr>
        <w:t xml:space="preserve">Kysymys 2</w:t>
      </w:r>
    </w:p>
    <w:p>
      <w:r>
        <w:t xml:space="preserve">Mitkä tekijät rajoittavat servomoottoreiden suorituskykyä?</w:t>
      </w:r>
    </w:p>
    <w:p>
      <w:r>
        <w:rPr>
          <w:b/>
        </w:rPr>
        <w:t xml:space="preserve">Kysymys 3</w:t>
      </w:r>
    </w:p>
    <w:p>
      <w:r>
        <w:t xml:space="preserve">Minkä tyyppisiä moottoreita voidaan käyttää suurissa, hitaissa servoissa?</w:t>
      </w:r>
    </w:p>
    <w:p>
      <w:r>
        <w:rPr>
          <w:b/>
        </w:rPr>
        <w:t xml:space="preserve">Kysymys 4</w:t>
      </w:r>
    </w:p>
    <w:p>
      <w:r>
        <w:t xml:space="preserve">Milloin ydintömiä moottoreita voidaan käyttää servosovelluksissa?</w:t>
      </w:r>
    </w:p>
    <w:p>
      <w:r>
        <w:rPr>
          <w:b/>
        </w:rPr>
        <w:t xml:space="preserve">Kysymys 5</w:t>
      </w:r>
    </w:p>
    <w:p>
      <w:r>
        <w:t xml:space="preserve"> Mihin servomoottoreita ei saa koskaan käyttää?</w:t>
      </w:r>
    </w:p>
    <w:p>
      <w:r>
        <w:rPr>
          <w:b/>
        </w:rPr>
        <w:t xml:space="preserve">Kysymys 6</w:t>
      </w:r>
    </w:p>
    <w:p>
      <w:r>
        <w:t xml:space="preserve">Mitä ei pidä ymmärtää hyvin, kun servomoottoria haetaan käyttöön?</w:t>
      </w:r>
    </w:p>
    <w:p>
      <w:r>
        <w:rPr>
          <w:b/>
        </w:rPr>
        <w:t xml:space="preserve">Kysymys 7</w:t>
      </w:r>
    </w:p>
    <w:p>
      <w:r>
        <w:t xml:space="preserve"> Mitkä tekijät eivät rajoita servomoottoreiden suorituskykyä?</w:t>
      </w:r>
    </w:p>
    <w:p>
      <w:r>
        <w:rPr>
          <w:b/>
        </w:rPr>
        <w:t xml:space="preserve">Kysymys 8</w:t>
      </w:r>
    </w:p>
    <w:p>
      <w:r>
        <w:t xml:space="preserve"> Minkä tyyppisiä moottoreita voidaan käyttää pienissä, nopeissa servoissa?</w:t>
      </w:r>
    </w:p>
    <w:p>
      <w:r>
        <w:rPr>
          <w:b/>
        </w:rPr>
        <w:t xml:space="preserve">Tekstin numero 31</w:t>
      </w:r>
    </w:p>
    <w:p>
      <w:r>
        <w:t xml:space="preserve">Servojärjestelmä eroaa joistakin askelmoottorisovelluksista siinä, että </w:t>
      </w:r>
      <w:r>
        <w:rPr>
          <w:color w:val="A9A9A9"/>
        </w:rPr>
        <w:t xml:space="preserve">asentopalaute on jatkuvaa </w:t>
      </w:r>
      <w:r>
        <w:t xml:space="preserve">moottorin käydessä; askelmoottorijärjestelmä luottaa siihen, että moottori ei "</w:t>
      </w:r>
      <w:r>
        <w:rPr>
          <w:color w:val="DCDCDC"/>
        </w:rPr>
        <w:t xml:space="preserve">missaa askelia</w:t>
      </w:r>
      <w:r>
        <w:t xml:space="preserve">" lyhyen aikavälin tarkkuuden saavuttamiseksi, vaikka askelmoottorijärjestelmässä voi olla </w:t>
      </w:r>
      <w:r>
        <w:rPr>
          <w:color w:val="2F4F4F"/>
        </w:rPr>
        <w:t xml:space="preserve">"kotikytkin" </w:t>
      </w:r>
      <w:r>
        <w:t xml:space="preserve">tai muu elementti, joka takaa ohjauksen pitkän aikavälin vakauden. Esimerkiksi kun tyypillinen pistematriisitietokonetulostin käynnistyy, sen ohjain saa tulostuspään askelmoottorin ajamaan vasempaan rajaan, jossa </w:t>
      </w:r>
      <w:r>
        <w:rPr>
          <w:color w:val="556B2F"/>
        </w:rPr>
        <w:t xml:space="preserve">asentoanturi </w:t>
      </w:r>
      <w:r>
        <w:t xml:space="preserve">määrittää kotiasennon ja pysäyttää askelluksen. Niin </w:t>
      </w:r>
      <w:r>
        <w:t xml:space="preserve">kauan kuin virta on päällä, </w:t>
      </w:r>
      <w:r>
        <w:t xml:space="preserve">tulostimen mikroprosessorissa oleva </w:t>
      </w:r>
      <w:r>
        <w:rPr>
          <w:color w:val="6B8E23"/>
        </w:rPr>
        <w:t xml:space="preserve">kaksisuuntainen </w:t>
      </w:r>
      <w:r>
        <w:t xml:space="preserve">laskuri seuraa tulostuspään asentoa.</w:t>
      </w:r>
    </w:p>
    <w:p>
      <w:r>
        <w:rPr>
          <w:b/>
        </w:rPr>
        <w:t xml:space="preserve">Kysymys 0</w:t>
      </w:r>
    </w:p>
    <w:p>
      <w:r>
        <w:t xml:space="preserve">Miten servomoottorit eroavat askelmoottoreista?</w:t>
      </w:r>
    </w:p>
    <w:p>
      <w:r>
        <w:rPr>
          <w:b/>
        </w:rPr>
        <w:t xml:space="preserve">Kysymys 1</w:t>
      </w:r>
    </w:p>
    <w:p>
      <w:r>
        <w:t xml:space="preserve">Miten askelmoottorijärjestelmä saavuttaa vakauden?</w:t>
      </w:r>
    </w:p>
    <w:p>
      <w:r>
        <w:rPr>
          <w:b/>
        </w:rPr>
        <w:t xml:space="preserve">Kysymys 2</w:t>
      </w:r>
    </w:p>
    <w:p>
      <w:r>
        <w:t xml:space="preserve">Mikä saa tulostimen kotikytkimen toimimaan?</w:t>
      </w:r>
    </w:p>
    <w:p>
      <w:r>
        <w:rPr>
          <w:b/>
        </w:rPr>
        <w:t xml:space="preserve">Kysymys 3</w:t>
      </w:r>
    </w:p>
    <w:p>
      <w:r>
        <w:t xml:space="preserve">Millainen laskuri seuraa tulostuspään sijaintia?</w:t>
      </w:r>
    </w:p>
    <w:p>
      <w:r>
        <w:rPr>
          <w:b/>
        </w:rPr>
        <w:t xml:space="preserve">Kysymys 4</w:t>
      </w:r>
    </w:p>
    <w:p>
      <w:r>
        <w:t xml:space="preserve">Mitä askelmoottori ei saa tehdä?</w:t>
      </w:r>
    </w:p>
    <w:p>
      <w:r>
        <w:rPr>
          <w:b/>
        </w:rPr>
        <w:t xml:space="preserve">Kysymys 5</w:t>
      </w:r>
    </w:p>
    <w:p>
      <w:r>
        <w:t xml:space="preserve">Miten servomoottorit eroavat askelmoottoreista?</w:t>
      </w:r>
    </w:p>
    <w:p>
      <w:r>
        <w:rPr>
          <w:b/>
        </w:rPr>
        <w:t xml:space="preserve">Kysymys 6</w:t>
      </w:r>
    </w:p>
    <w:p>
      <w:r>
        <w:t xml:space="preserve"> Miten askelmoottorijärjestelmä ei saavuta vakautta?</w:t>
      </w:r>
    </w:p>
    <w:p>
      <w:r>
        <w:rPr>
          <w:b/>
        </w:rPr>
        <w:t xml:space="preserve">Kysymys 7</w:t>
      </w:r>
    </w:p>
    <w:p>
      <w:r>
        <w:t xml:space="preserve"> Mikä saa tulostimen kotikytkimen rikkoutumaan?</w:t>
      </w:r>
    </w:p>
    <w:p>
      <w:r>
        <w:rPr>
          <w:b/>
        </w:rPr>
        <w:t xml:space="preserve">Kysymys 8</w:t>
      </w:r>
    </w:p>
    <w:p>
      <w:r>
        <w:t xml:space="preserve"> Minkälainen laskuri seuraa painojalan sijaintia?</w:t>
      </w:r>
    </w:p>
    <w:p>
      <w:r>
        <w:rPr>
          <w:b/>
        </w:rPr>
        <w:t xml:space="preserve">Kysymys 9</w:t>
      </w:r>
    </w:p>
    <w:p>
      <w:r>
        <w:t xml:space="preserve"> Askelmoottorin moottori ei saa tehdä mitä?</w:t>
      </w:r>
    </w:p>
    <w:p>
      <w:r>
        <w:rPr>
          <w:b/>
        </w:rPr>
        <w:t xml:space="preserve">Tekstin numero 32</w:t>
      </w:r>
    </w:p>
    <w:p>
      <w:r>
        <w:t xml:space="preserve">Askelmoottorit ovat moottorityyppi, jota käytetään usein </w:t>
      </w:r>
      <w:r>
        <w:rPr>
          <w:color w:val="A9A9A9"/>
        </w:rPr>
        <w:t xml:space="preserve">silloin, kun tarvitaan tarkkaa pyörimistä</w:t>
      </w:r>
      <w:r>
        <w:t xml:space="preserve">. Askelmoottorissa sisäistä roottoria, joka sisältää hiukkaspolkimia, tai magneettisesti pehmeää roottoria, jossa on erottuvat navat, ohjataan ulkoisilla magneeteilla, jotka kytketään elektronisesti. Askelmoottoria voidaan pitää myös </w:t>
      </w:r>
      <w:r>
        <w:rPr>
          <w:color w:val="DCDCDC"/>
        </w:rPr>
        <w:t xml:space="preserve">tasavirtamoottorin ja pyörivän solenoidin </w:t>
      </w:r>
      <w:r>
        <w:t xml:space="preserve">risteytyksenä</w:t>
      </w:r>
      <w:r>
        <w:t xml:space="preserve">. Kun </w:t>
      </w:r>
      <w:r>
        <w:t xml:space="preserve">kukin käämi viritetään vuorollaan, roottori kohdistuu </w:t>
      </w:r>
      <w:r>
        <w:rPr>
          <w:color w:val="2F4F4F"/>
        </w:rPr>
        <w:t xml:space="preserve">viritetyn kenttäkäämin tuottamaan magneettikenttään</w:t>
      </w:r>
      <w:r>
        <w:t xml:space="preserve">. </w:t>
      </w:r>
      <w:r>
        <w:t xml:space="preserve">Toisin kuin synkronimoottori, </w:t>
      </w:r>
      <w:r>
        <w:rPr>
          <w:color w:val="6B8E23"/>
        </w:rPr>
        <w:t xml:space="preserve">askelmoottori ei </w:t>
      </w:r>
      <w:r>
        <w:t xml:space="preserve">sovelluksessaan </w:t>
      </w:r>
      <w:r>
        <w:rPr>
          <w:color w:val="6B8E23"/>
        </w:rPr>
        <w:t xml:space="preserve">voi pyöriä jatkuvasti</w:t>
      </w:r>
      <w:r>
        <w:t xml:space="preserve">, vaan se "astuu" - käynnistyy ja pysähtyy nopeasti - asennosta toiseen, kun kenttäkäämit jännitteistetään ja jännitteettömiksi kytketään peräkkäin. Järjestyksestä riippuen roottori voi kääntyä </w:t>
      </w:r>
      <w:r>
        <w:rPr>
          <w:color w:val="A0522D"/>
        </w:rPr>
        <w:t xml:space="preserve">eteen- tai taaksepäin, ja se voi muuttaa suuntaa, pysähtyä, nopeutua tai hidastua </w:t>
      </w:r>
      <w:r>
        <w:t xml:space="preserve">mielivaltaisesti milloin tahansa.</w:t>
      </w:r>
    </w:p>
    <w:p>
      <w:r>
        <w:rPr>
          <w:b/>
        </w:rPr>
        <w:t xml:space="preserve">Kysymys 0</w:t>
      </w:r>
    </w:p>
    <w:p>
      <w:r>
        <w:t xml:space="preserve">Milloin askelmoottoreista on eniten hyötyä?</w:t>
      </w:r>
    </w:p>
    <w:p>
      <w:r>
        <w:rPr>
          <w:b/>
        </w:rPr>
        <w:t xml:space="preserve">Kysymys 1</w:t>
      </w:r>
    </w:p>
    <w:p>
      <w:r>
        <w:t xml:space="preserve">Mitkä kaksi laitetta voivat kuvata askelmoottoria?</w:t>
      </w:r>
    </w:p>
    <w:p>
      <w:r>
        <w:rPr>
          <w:b/>
        </w:rPr>
        <w:t xml:space="preserve">Kysymys 2</w:t>
      </w:r>
    </w:p>
    <w:p>
      <w:r>
        <w:t xml:space="preserve">Mihin askelmoottorin roottorit kohdistuvat?</w:t>
      </w:r>
    </w:p>
    <w:p>
      <w:r>
        <w:rPr>
          <w:b/>
        </w:rPr>
        <w:t xml:space="preserve">Kysymys 3</w:t>
      </w:r>
    </w:p>
    <w:p>
      <w:r>
        <w:t xml:space="preserve">Miten askelmoottori eroaa synkronimoottorista?</w:t>
      </w:r>
    </w:p>
    <w:p>
      <w:r>
        <w:rPr>
          <w:b/>
        </w:rPr>
        <w:t xml:space="preserve">Kysymys 4</w:t>
      </w:r>
    </w:p>
    <w:p>
      <w:r>
        <w:t xml:space="preserve">Millaisiin nopeuksiin ja asentoihin askelmoottori pystyy?</w:t>
      </w:r>
    </w:p>
    <w:p>
      <w:r>
        <w:rPr>
          <w:b/>
        </w:rPr>
        <w:t xml:space="preserve">Kysymys 5</w:t>
      </w:r>
    </w:p>
    <w:p>
      <w:r>
        <w:t xml:space="preserve"> Milloin askelmoottoreista on vähiten hyötyä?</w:t>
      </w:r>
    </w:p>
    <w:p>
      <w:r>
        <w:rPr>
          <w:b/>
        </w:rPr>
        <w:t xml:space="preserve">Kysymys 6</w:t>
      </w:r>
    </w:p>
    <w:p>
      <w:r>
        <w:t xml:space="preserve"> Mitkä kolme laitetta voivat kuvata askelmoottoria?</w:t>
      </w:r>
    </w:p>
    <w:p>
      <w:r>
        <w:rPr>
          <w:b/>
        </w:rPr>
        <w:t xml:space="preserve">Kysymys 7</w:t>
      </w:r>
    </w:p>
    <w:p>
      <w:r>
        <w:t xml:space="preserve"> Mitä askelmoottorin roottorit kohdistavat itsensä ilman?</w:t>
      </w:r>
    </w:p>
    <w:p>
      <w:r>
        <w:rPr>
          <w:b/>
        </w:rPr>
        <w:t xml:space="preserve">Kysymys 8</w:t>
      </w:r>
    </w:p>
    <w:p>
      <w:r>
        <w:t xml:space="preserve"> Miten askelmoottori eroaa synkronimoottorista?</w:t>
      </w:r>
    </w:p>
    <w:p>
      <w:r>
        <w:rPr>
          <w:b/>
        </w:rPr>
        <w:t xml:space="preserve">Tekstin numero 33</w:t>
      </w:r>
    </w:p>
    <w:p>
      <w:r>
        <w:t xml:space="preserve">Yksinkertaiset askelmoottorin ohjaimet kytkevät kenttäkäämitykset kokonaan jännitteettömiksi tai kokonaan jännitteettömiksi, jolloin roottori "rullaa" rajoitettuun määrään asentoja; kehittyneemmät ohjaimet pystyvät </w:t>
      </w:r>
      <w:r>
        <w:rPr>
          <w:color w:val="A9A9A9"/>
        </w:rPr>
        <w:t xml:space="preserve">suhteellisesti ohjaamaan kenttäkäämitysten tehoa</w:t>
      </w:r>
      <w:r>
        <w:t xml:space="preserve">, jolloin roottorit voivat asettua hammaspisteiden väliin ja </w:t>
      </w:r>
      <w:r>
        <w:rPr>
          <w:color w:val="DCDCDC"/>
        </w:rPr>
        <w:t xml:space="preserve">pyöriä </w:t>
      </w:r>
      <w:r>
        <w:t xml:space="preserve">siten </w:t>
      </w:r>
      <w:r>
        <w:rPr>
          <w:color w:val="DCDCDC"/>
        </w:rPr>
        <w:t xml:space="preserve">erittäin tasaisesti</w:t>
      </w:r>
      <w:r>
        <w:t xml:space="preserve">. </w:t>
      </w:r>
      <w:r>
        <w:t xml:space="preserve">Tätä toimintatapaa kutsutaan usein </w:t>
      </w:r>
      <w:r>
        <w:rPr>
          <w:color w:val="2F4F4F"/>
        </w:rPr>
        <w:t xml:space="preserve">mikroaskeliksi</w:t>
      </w:r>
      <w:r>
        <w:t xml:space="preserve">. </w:t>
      </w:r>
      <w:r>
        <w:t xml:space="preserve">Tietokoneohjatut askelmoottorit ovat yksi monipuolisimmista paikannusjärjestelmien muodoista, varsinkin kun ne ovat osa </w:t>
      </w:r>
      <w:r>
        <w:rPr>
          <w:color w:val="556B2F"/>
        </w:rPr>
        <w:t xml:space="preserve">digitaalista servo-ohjattua järjestelmää</w:t>
      </w:r>
      <w:r>
        <w:t xml:space="preserve">.</w:t>
      </w:r>
    </w:p>
    <w:p>
      <w:r>
        <w:rPr>
          <w:b/>
        </w:rPr>
        <w:t xml:space="preserve">Kysymys 0</w:t>
      </w:r>
    </w:p>
    <w:p>
      <w:r>
        <w:t xml:space="preserve">Mikä on kehittyneen askelmoottorin ominaisuus?</w:t>
      </w:r>
    </w:p>
    <w:p>
      <w:r>
        <w:rPr>
          <w:b/>
        </w:rPr>
        <w:t xml:space="preserve">Kysymys 1</w:t>
      </w:r>
    </w:p>
    <w:p>
      <w:r>
        <w:t xml:space="preserve">Mitä saavutetaan askelmoottorin kenttäkäämien proportionaalisella ohjauksella?</w:t>
      </w:r>
    </w:p>
    <w:p>
      <w:r>
        <w:rPr>
          <w:b/>
        </w:rPr>
        <w:t xml:space="preserve">Kysymys 2</w:t>
      </w:r>
    </w:p>
    <w:p>
      <w:r>
        <w:t xml:space="preserve">Mikä on toinen nimi sileälle pyörimiselle?</w:t>
      </w:r>
    </w:p>
    <w:p>
      <w:r>
        <w:rPr>
          <w:b/>
        </w:rPr>
        <w:t xml:space="preserve">Kysymys 3</w:t>
      </w:r>
    </w:p>
    <w:p>
      <w:r>
        <w:t xml:space="preserve">Minkä muun laitteen kanssa askelmoottorit ovat monipuolisimmin käytettävissä?</w:t>
      </w:r>
    </w:p>
    <w:p>
      <w:r>
        <w:rPr>
          <w:b/>
        </w:rPr>
        <w:t xml:space="preserve">Kysymys 4</w:t>
      </w:r>
    </w:p>
    <w:p>
      <w:r>
        <w:t xml:space="preserve"> Mikä ei ole kehittyneen askelmoottorin ominaisuus?</w:t>
      </w:r>
    </w:p>
    <w:p>
      <w:r>
        <w:rPr>
          <w:b/>
        </w:rPr>
        <w:t xml:space="preserve">Kysymys 5</w:t>
      </w:r>
    </w:p>
    <w:p>
      <w:r>
        <w:t xml:space="preserve">Mitä askelmoottorin kenttäkäämien suhteellisella ohjauksella ei saavuteta?</w:t>
      </w:r>
    </w:p>
    <w:p>
      <w:r>
        <w:rPr>
          <w:b/>
        </w:rPr>
        <w:t xml:space="preserve">Kysymys 6</w:t>
      </w:r>
    </w:p>
    <w:p>
      <w:r>
        <w:t xml:space="preserve"> Mikä on toinen nimi karkealle pyörimiselle?</w:t>
      </w:r>
    </w:p>
    <w:p>
      <w:r>
        <w:rPr>
          <w:b/>
        </w:rPr>
        <w:t xml:space="preserve">Kysymys 7</w:t>
      </w:r>
    </w:p>
    <w:p>
      <w:r>
        <w:t xml:space="preserve"> Missä muussa laitteessa askelmoottorit eivät ole kaikkein monipuolisimpia?</w:t>
      </w:r>
    </w:p>
    <w:p>
      <w:r>
        <w:rPr>
          <w:b/>
        </w:rPr>
        <w:t xml:space="preserve">Tekstin numero 34</w:t>
      </w:r>
    </w:p>
    <w:p>
      <w:r>
        <w:t xml:space="preserve">Askelmoottoreita voidaan helposti kääntää tiettyyn kulmaan erillisin askelin, ja siksi askelmoottoreita käytetään tietokoneiden levykeasemien luku- ja kirjoituspään asemointiin. Niitä käytettiin samaan tarkoitukseen ennen gigatavun aikakautta tietokoneiden levyasemissa, joissa niiden tarjoama tarkkuus ja nopeus riitti kiintolevyaseman luku- ja kirjoituspään oikeaan asemointiin. Aseman tiheyden kasvaessa </w:t>
      </w:r>
      <w:r>
        <w:t xml:space="preserve">askelmoottoreiden </w:t>
      </w:r>
      <w:r>
        <w:rPr>
          <w:color w:val="A9A9A9"/>
        </w:rPr>
        <w:t xml:space="preserve">tarkkuus- ja nopeusrajoitukset </w:t>
      </w:r>
      <w:r>
        <w:t xml:space="preserve">tekivät niistä vanhentuneita kiintolevyasemissa - tarkkuusrajoitus teki niistä käyttökelvottomia ja nopeusrajoitus teki niistä kilpailukyvyttömiä - joten uudemmissa kiintolevyasemissa käytetään </w:t>
      </w:r>
      <w:r>
        <w:rPr>
          <w:color w:val="DCDCDC"/>
        </w:rPr>
        <w:t xml:space="preserve">äänikäämiin perustuvia päätoimilaitejärjestelmiä</w:t>
      </w:r>
      <w:r>
        <w:t xml:space="preserve">. </w:t>
      </w:r>
      <w:r>
        <w:t xml:space="preserve">(Termi "äänikela" on tässä yhteydessä historiallinen; se viittaa </w:t>
      </w:r>
      <w:r>
        <w:rPr>
          <w:color w:val="556B2F"/>
        </w:rPr>
        <w:t xml:space="preserve">tyypillisen (kartiotyyppisen) kaiuttimen rakenteeseen</w:t>
      </w:r>
      <w:r>
        <w:t xml:space="preserve">. Tätä rakennetta käytettiin jonkin aikaa päiden asemointiin. Nykyaikaisissa taajuusmuuttajissa on kääntyvä kelan kiinnitys; kela heiluu edestakaisin, vähän kuin pyörivän tuulettimen lapa. Nykyaikaisen toimilaitteen kelan johtimet (magneettilanka) liikkuvat kuitenkin äänikelan tavoin </w:t>
      </w:r>
      <w:r>
        <w:rPr>
          <w:color w:val="6B8E23"/>
        </w:rPr>
        <w:t xml:space="preserve">kohtisuoraan magneettisiin voimalinjoihin nähden</w:t>
      </w:r>
      <w:r>
        <w:t xml:space="preserve">).</w:t>
      </w:r>
    </w:p>
    <w:p>
      <w:r>
        <w:rPr>
          <w:b/>
        </w:rPr>
        <w:t xml:space="preserve">Kysymys 0</w:t>
      </w:r>
    </w:p>
    <w:p>
      <w:r>
        <w:t xml:space="preserve">Miksi askelmoottorit hylättiin tietokoneiden käyttöjärjestelmissä?</w:t>
      </w:r>
    </w:p>
    <w:p>
      <w:r>
        <w:rPr>
          <w:b/>
        </w:rPr>
        <w:t xml:space="preserve">Kysymys 1</w:t>
      </w:r>
    </w:p>
    <w:p>
      <w:r>
        <w:t xml:space="preserve">Mitä uudemmat tietokoneajurit käyttävät askelmoottorien sijasta?</w:t>
      </w:r>
    </w:p>
    <w:p>
      <w:r>
        <w:rPr>
          <w:b/>
        </w:rPr>
        <w:t xml:space="preserve">Kysymys 2</w:t>
      </w:r>
    </w:p>
    <w:p>
      <w:r>
        <w:t xml:space="preserve">Mihin suuntaan nykyaikaiset kelan toimilaitteet liikkuvat?</w:t>
      </w:r>
    </w:p>
    <w:p>
      <w:r>
        <w:rPr>
          <w:b/>
        </w:rPr>
        <w:t xml:space="preserve">Kysymys 3</w:t>
      </w:r>
    </w:p>
    <w:p>
      <w:r>
        <w:t xml:space="preserve">Mihin laitteeseen termi "äänikela" historiallisesti viittaa?</w:t>
      </w:r>
    </w:p>
    <w:p>
      <w:r>
        <w:rPr>
          <w:b/>
        </w:rPr>
        <w:t xml:space="preserve">Kysymys 4</w:t>
      </w:r>
    </w:p>
    <w:p>
      <w:r>
        <w:t xml:space="preserve">Miksi askelmoottoreista ei luovuttu tietokoneiden käyttöjärjestelmissä?</w:t>
      </w:r>
    </w:p>
    <w:p>
      <w:r>
        <w:rPr>
          <w:b/>
        </w:rPr>
        <w:t xml:space="preserve">Kysymys 5</w:t>
      </w:r>
    </w:p>
    <w:p>
      <w:r>
        <w:t xml:space="preserve"> Mitä uudemmat tietokoneajurit eivät käytä askelmoottoreiden sijasta?</w:t>
      </w:r>
    </w:p>
    <w:p>
      <w:r>
        <w:rPr>
          <w:b/>
        </w:rPr>
        <w:t xml:space="preserve">Kysymys 6</w:t>
      </w:r>
    </w:p>
    <w:p>
      <w:r>
        <w:t xml:space="preserve"> Mihin suuntaan nykyaikaiset kelan toimilaitteet eivät liiku?</w:t>
      </w:r>
    </w:p>
    <w:p>
      <w:r>
        <w:rPr>
          <w:b/>
        </w:rPr>
        <w:t xml:space="preserve">Kysymys 7</w:t>
      </w:r>
    </w:p>
    <w:p>
      <w:r>
        <w:t xml:space="preserve">Mihin laitteeseen termi "äänikela" ei historiallisesti viittaa?</w:t>
      </w:r>
    </w:p>
    <w:p>
      <w:r>
        <w:rPr>
          <w:b/>
        </w:rPr>
        <w:t xml:space="preserve">Tekstin numero 35</w:t>
      </w:r>
    </w:p>
    <w:p>
      <w:r>
        <w:t xml:space="preserve">Askelmoottoreita käytettiin ja käytetään edelleen usein tietokonetulostimissa, optisissa skannereissa ja digitaalisissa kopiokoneissa liikuttamaan </w:t>
      </w:r>
      <w:r>
        <w:rPr>
          <w:color w:val="A9A9A9"/>
        </w:rPr>
        <w:t xml:space="preserve">optista skannauselementtiä</w:t>
      </w:r>
      <w:r>
        <w:t xml:space="preserve">, </w:t>
      </w:r>
      <w:r>
        <w:rPr>
          <w:color w:val="DCDCDC"/>
        </w:rPr>
        <w:t xml:space="preserve">tulostuspään vaunua </w:t>
      </w:r>
      <w:r>
        <w:rPr>
          <w:color w:val="2F4F4F"/>
        </w:rPr>
        <w:t xml:space="preserve">(pistematriisi- ja mustesuihkutulostimissa) ja tulostusalustaa tai syöttörullia</w:t>
      </w:r>
      <w:r>
        <w:t xml:space="preserve">. </w:t>
      </w:r>
      <w:r>
        <w:t xml:space="preserve">Samoin monissa tietokoneplottereissa (jotka on 1990-luvun alusta lähtien korvattu suurikokoisilla mustesuihku- ja lasertulostimilla) käytettiin pyöriviä askelmoottoreita kynän ja painolevyn liikuttamiseen; tyypillisiä vaihtoehtoja olivat joko </w:t>
      </w:r>
      <w:r>
        <w:rPr>
          <w:color w:val="556B2F"/>
        </w:rPr>
        <w:t xml:space="preserve">lineaariset askelmoottorit tai servomoottorit</w:t>
      </w:r>
      <w:r>
        <w:t xml:space="preserve">, joissa oli suljetun silmukan analogiset ohjausjärjestelmät.</w:t>
      </w:r>
    </w:p>
    <w:p>
      <w:r>
        <w:rPr>
          <w:b/>
        </w:rPr>
        <w:t xml:space="preserve">Kysymys 0</w:t>
      </w:r>
    </w:p>
    <w:p>
      <w:r>
        <w:t xml:space="preserve">Luettele kaksi vaihtoehtoa pyöriville askelmoottoreille tulostinsovelluksissa.</w:t>
      </w:r>
    </w:p>
    <w:p>
      <w:r>
        <w:rPr>
          <w:b/>
        </w:rPr>
        <w:t xml:space="preserve">Kysymys 1</w:t>
      </w:r>
    </w:p>
    <w:p>
      <w:r>
        <w:t xml:space="preserve">Mitä askelmoottorit liikuttavat skannerissa?</w:t>
      </w:r>
    </w:p>
    <w:p>
      <w:r>
        <w:rPr>
          <w:b/>
        </w:rPr>
        <w:t xml:space="preserve">Kysymys 2</w:t>
      </w:r>
    </w:p>
    <w:p>
      <w:r>
        <w:t xml:space="preserve">Mitä askelmoottorit liikuttavat tulostimissa ja kopiokoneissa?</w:t>
      </w:r>
    </w:p>
    <w:p>
      <w:r>
        <w:rPr>
          <w:b/>
        </w:rPr>
        <w:t xml:space="preserve">Kysymys 3</w:t>
      </w:r>
    </w:p>
    <w:p>
      <w:r>
        <w:t xml:space="preserve">Luettele kaksi vaihtoehtoa pyöriville askelmoottoreille muissa kuin tulostinsovelluksissa.</w:t>
      </w:r>
    </w:p>
    <w:p>
      <w:r>
        <w:rPr>
          <w:b/>
        </w:rPr>
        <w:t xml:space="preserve">Kysymys 4</w:t>
      </w:r>
    </w:p>
    <w:p>
      <w:r>
        <w:t xml:space="preserve"> Mitä askelmoottorit eivät liikuta skannerissa?</w:t>
      </w:r>
    </w:p>
    <w:p>
      <w:r>
        <w:rPr>
          <w:b/>
        </w:rPr>
        <w:t xml:space="preserve">Kysymys 5</w:t>
      </w:r>
    </w:p>
    <w:p>
      <w:r>
        <w:t xml:space="preserve"> Mitä askelmoottorit eivät liikuta tulostimissa ja kopiokoneissa?</w:t>
      </w:r>
    </w:p>
    <w:p>
      <w:r>
        <w:rPr>
          <w:b/>
        </w:rPr>
        <w:t xml:space="preserve">Tekstin numero 36</w:t>
      </w:r>
    </w:p>
    <w:p>
      <w:r>
        <w:t xml:space="preserve">Koska tasavirta- tai yleismoottorin ankkurikäämitykset liikkuvat magneettikentän läpi, niihin indusoituu jännite. Tämä jännite on moottorin syöttöjännitettä vastaan, ja sitä kutsutaankin "</w:t>
      </w:r>
      <w:r>
        <w:rPr>
          <w:color w:val="A9A9A9"/>
        </w:rPr>
        <w:t xml:space="preserve">sähkömotoriseksi vastavoimaksi </w:t>
      </w:r>
      <w:r>
        <w:t xml:space="preserve">(emf)"</w:t>
      </w:r>
      <w:r>
        <w:t xml:space="preserve">. </w:t>
      </w:r>
      <w:r>
        <w:t xml:space="preserve">Jännite on verrannollinen </w:t>
      </w:r>
      <w:r>
        <w:rPr>
          <w:color w:val="2F4F4F"/>
        </w:rPr>
        <w:t xml:space="preserve">moottorin käyntinopeuteen</w:t>
      </w:r>
      <w:r>
        <w:t xml:space="preserve">. </w:t>
      </w:r>
      <w:r>
        <w:rPr>
          <w:color w:val="556B2F"/>
        </w:rPr>
        <w:t xml:space="preserve">Moottorin vastavirtajännitteen sekä käämin sisäisen vastuksen </w:t>
      </w:r>
      <w:r>
        <w:t xml:space="preserve">ja harjojen </w:t>
      </w:r>
      <w:r>
        <w:rPr>
          <w:color w:val="556B2F"/>
        </w:rPr>
        <w:t xml:space="preserve">yli tapahtuvan jännitehäviön </w:t>
      </w:r>
      <w:r>
        <w:t xml:space="preserve">on oltava yhtä suuri kuin jännite harjoissa</w:t>
      </w:r>
      <w:r>
        <w:rPr>
          <w:color w:val="556B2F"/>
        </w:rPr>
        <w:t xml:space="preserve">.</w:t>
      </w:r>
      <w:r>
        <w:t xml:space="preserve"> Tämä on tasavirtamoottorin nopeudensäädön perusmekanismi. Jos mekaaninen kuormitus kasvaa, moottori hidastuu, </w:t>
      </w:r>
      <w:r>
        <w:rPr>
          <w:color w:val="6B8E23"/>
        </w:rPr>
        <w:t xml:space="preserve">jolloin vastamomenttivirta </w:t>
      </w:r>
      <w:r>
        <w:t xml:space="preserve">pienenee ja </w:t>
      </w:r>
      <w:r>
        <w:rPr>
          <w:color w:val="A0522D"/>
        </w:rPr>
        <w:t xml:space="preserve">syöttöverkosta otetaan enemmän virtaa</w:t>
      </w:r>
      <w:r>
        <w:t xml:space="preserve">. Tämä lisääntynyt virta tuottaa lisämomentin uuden kuorman tasapainottamiseksi.</w:t>
      </w:r>
    </w:p>
    <w:p>
      <w:r>
        <w:rPr>
          <w:b/>
        </w:rPr>
        <w:t xml:space="preserve">Kysymys 0</w:t>
      </w:r>
    </w:p>
    <w:p>
      <w:r>
        <w:t xml:space="preserve">Mitä kutsutaan moottorin syöttöjännitettä vastustavaksi jännitteeksi?</w:t>
      </w:r>
    </w:p>
    <w:p>
      <w:r>
        <w:rPr>
          <w:b/>
        </w:rPr>
        <w:t xml:space="preserve">Kysymys 1</w:t>
      </w:r>
    </w:p>
    <w:p>
      <w:r>
        <w:t xml:space="preserve">EMP on verrannollinen mihin?</w:t>
      </w:r>
    </w:p>
    <w:p>
      <w:r>
        <w:rPr>
          <w:b/>
        </w:rPr>
        <w:t xml:space="preserve">Kysymys 2</w:t>
      </w:r>
    </w:p>
    <w:p>
      <w:r>
        <w:t xml:space="preserve">Mikä on jännite harjoissa?</w:t>
      </w:r>
    </w:p>
    <w:p>
      <w:r>
        <w:rPr>
          <w:b/>
        </w:rPr>
        <w:t xml:space="preserve">Kysymys 3</w:t>
      </w:r>
    </w:p>
    <w:p>
      <w:r>
        <w:t xml:space="preserve">Jos kuormitus kasvaa, mitä tapahtuu virran ottamiselle?</w:t>
      </w:r>
    </w:p>
    <w:p>
      <w:r>
        <w:rPr>
          <w:b/>
        </w:rPr>
        <w:t xml:space="preserve">Kysymys 4</w:t>
      </w:r>
    </w:p>
    <w:p>
      <w:r>
        <w:t xml:space="preserve">Mitä kutsutaan jännitteeksi, joka ei ole vastakkainen moottorin syöttöjännitteen kanssa?</w:t>
      </w:r>
    </w:p>
    <w:p>
      <w:r>
        <w:rPr>
          <w:b/>
        </w:rPr>
        <w:t xml:space="preserve">Kysymys 5</w:t>
      </w:r>
    </w:p>
    <w:p>
      <w:r>
        <w:t xml:space="preserve"> ENP on suhteessa mihin?</w:t>
      </w:r>
    </w:p>
    <w:p>
      <w:r>
        <w:rPr>
          <w:b/>
        </w:rPr>
        <w:t xml:space="preserve">Kysymys 6</w:t>
      </w:r>
    </w:p>
    <w:p>
      <w:r>
        <w:t xml:space="preserve"> Jännite harjoissa ei ole yhtä suuri kuin mikä?</w:t>
      </w:r>
    </w:p>
    <w:p>
      <w:r>
        <w:rPr>
          <w:b/>
        </w:rPr>
        <w:t xml:space="preserve">Kysymys 7</w:t>
      </w:r>
    </w:p>
    <w:p>
      <w:r>
        <w:t xml:space="preserve">Jos kuormitus pienenee, mitä tapahtuu virranottovirralle?</w:t>
      </w:r>
    </w:p>
    <w:p>
      <w:r>
        <w:rPr>
          <w:b/>
        </w:rPr>
        <w:t xml:space="preserve">Tekstin numero 37</w:t>
      </w:r>
    </w:p>
    <w:p>
      <w:r>
        <w:t xml:space="preserve">Kaikki sähkömagneettiset moottorit, myös tässä mainitut tyypit, saavat vääntömomentin </w:t>
      </w:r>
      <w:r>
        <w:rPr>
          <w:color w:val="DCDCDC"/>
        </w:rPr>
        <w:t xml:space="preserve">vuorovaikutuksessa olevien kenttien vektoritulosta</w:t>
      </w:r>
      <w:r>
        <w:t xml:space="preserve">. </w:t>
      </w:r>
      <w:r>
        <w:t xml:space="preserve">Vääntömomentin laskemista varten on tunnettava </w:t>
      </w:r>
      <w:r>
        <w:rPr>
          <w:color w:val="2F4F4F"/>
        </w:rPr>
        <w:t xml:space="preserve">ilmavälin kentät </w:t>
      </w:r>
      <w:r>
        <w:t xml:space="preserve">. </w:t>
      </w:r>
      <w:r>
        <w:t xml:space="preserve">Kun nämä on määritetty matemaattisella analyysillä käyttäen </w:t>
      </w:r>
      <w:r>
        <w:rPr>
          <w:color w:val="556B2F"/>
        </w:rPr>
        <w:t xml:space="preserve">FEA:ta </w:t>
      </w:r>
      <w:r>
        <w:t xml:space="preserve">tai muita työkaluja, vääntömomentti voidaan laskea </w:t>
      </w:r>
      <w:r>
        <w:rPr>
          <w:color w:val="A0522D"/>
        </w:rPr>
        <w:t xml:space="preserve">kaikkien voimavektoreiden integraalina kerrottuna kunkin vektorin säteellä</w:t>
      </w:r>
      <w:r>
        <w:t xml:space="preserve">. Käämityksessä kulkeva virta tuottaa kentät, ja magneettista materiaalia käyttävässä moottorissa kenttä ei ole lineaarisesti verrannollinen virtaan. Tämä tekee laskennasta vaikeaa, mutta tietokone voi tehdä useita tarvittavia laskutoimituksia.</w:t>
      </w:r>
    </w:p>
    <w:p>
      <w:r>
        <w:rPr>
          <w:b/>
        </w:rPr>
        <w:t xml:space="preserve">Kysymys 0</w:t>
      </w:r>
    </w:p>
    <w:p>
      <w:r>
        <w:t xml:space="preserve">Mitä on tiedettävä vääntömomentin laskemiseksi?</w:t>
      </w:r>
    </w:p>
    <w:p>
      <w:r>
        <w:rPr>
          <w:b/>
        </w:rPr>
        <w:t xml:space="preserve">Kysymys 1</w:t>
      </w:r>
    </w:p>
    <w:p>
      <w:r>
        <w:t xml:space="preserve">Miten vääntömomentin määrittämiseksi tehtävät monet laskut suoritetaan?</w:t>
      </w:r>
    </w:p>
    <w:p>
      <w:r>
        <w:rPr>
          <w:b/>
        </w:rPr>
        <w:t xml:space="preserve">Kysymys 2</w:t>
      </w:r>
    </w:p>
    <w:p>
      <w:r>
        <w:t xml:space="preserve">Miten vääntömomentti määritetään?</w:t>
      </w:r>
    </w:p>
    <w:p>
      <w:r>
        <w:rPr>
          <w:b/>
        </w:rPr>
        <w:t xml:space="preserve">Kysymys 3</w:t>
      </w:r>
    </w:p>
    <w:p>
      <w:r>
        <w:t xml:space="preserve">Mikä on vääntömomentin määrityskaava?</w:t>
      </w:r>
    </w:p>
    <w:p>
      <w:r>
        <w:rPr>
          <w:b/>
        </w:rPr>
        <w:t xml:space="preserve">Kysymys 4</w:t>
      </w:r>
    </w:p>
    <w:p>
      <w:r>
        <w:t xml:space="preserve"> Mitä ei tarvitse tietää, jotta vääntömomentti voidaan laskea?</w:t>
      </w:r>
    </w:p>
    <w:p>
      <w:r>
        <w:rPr>
          <w:b/>
        </w:rPr>
        <w:t xml:space="preserve">Kysymys 5</w:t>
      </w:r>
    </w:p>
    <w:p>
      <w:r>
        <w:t xml:space="preserve"> Miten ne hyvin harvat laskelmat vääntömomentin määrittämiseksi tehdään?</w:t>
      </w:r>
    </w:p>
    <w:p>
      <w:r>
        <w:rPr>
          <w:b/>
        </w:rPr>
        <w:t xml:space="preserve">Kysymys 6</w:t>
      </w:r>
    </w:p>
    <w:p>
      <w:r>
        <w:t xml:space="preserve">Miten vääntömomentti on määrittelemätön?</w:t>
      </w:r>
    </w:p>
    <w:p>
      <w:r>
        <w:rPr>
          <w:b/>
        </w:rPr>
        <w:t xml:space="preserve">Kysymys 7</w:t>
      </w:r>
    </w:p>
    <w:p>
      <w:r>
        <w:t xml:space="preserve"> Mikä on kaava, jolla vääntömomenttia ei määritetä?</w:t>
      </w:r>
    </w:p>
    <w:p>
      <w:r>
        <w:rPr>
          <w:b/>
        </w:rPr>
        <w:t xml:space="preserve">Teksti numero 38</w:t>
      </w:r>
    </w:p>
    <w:p>
      <w:r>
        <w:t xml:space="preserve">Kun se on suunniteltu optimaalisesti tietyn ytimen kyllästysrajoituksen puitteissa ja tietylle aktiivivirralle (eli </w:t>
      </w:r>
      <w:r>
        <w:rPr>
          <w:color w:val="A9A9A9"/>
        </w:rPr>
        <w:t xml:space="preserve">vääntömomenttivirralle), </w:t>
      </w:r>
      <w:r>
        <w:rPr>
          <w:color w:val="DCDCDC"/>
        </w:rPr>
        <w:t xml:space="preserve">jännitteelle, napapariluvulle, herätystaajuudelle </w:t>
      </w:r>
      <w:r>
        <w:rPr>
          <w:color w:val="A9A9A9"/>
        </w:rPr>
        <w:t xml:space="preserve">(eli synkroninopeudelle) ja ilmavälin vuontiheydelle</w:t>
      </w:r>
      <w:r>
        <w:t xml:space="preserve">, kaikilla sähkömoottoreiden tai -generaattoreiden luokilla on käytännössä sama suurin jatkuva akselin vääntömomentti (eli käyttömomentti) tietyllä </w:t>
      </w:r>
      <w:r>
        <w:rPr>
          <w:color w:val="2F4F4F"/>
        </w:rPr>
        <w:t xml:space="preserve">ilmavälin alueella, jossa on käämitysaukkoja ja takaraudan syvyys</w:t>
      </w:r>
      <w:r>
        <w:t xml:space="preserve">, joka määrittää sähkömagneettisen ytimen fyysisen koon</w:t>
      </w:r>
      <w:r>
        <w:rPr>
          <w:color w:val="DCDCDC"/>
        </w:rPr>
        <w:t xml:space="preserve">.</w:t>
      </w:r>
      <w:r>
        <w:t xml:space="preserve"> Joissakin sovelluksissa tarvitaan maksimikäyttömomenttia suurempia vääntömomenttipurkauksia, kuten lyhyitä vääntömomenttipurkauksia sähköajoneuvon kiihdyttämiseksi paikaltaan. </w:t>
      </w:r>
      <w:r>
        <w:rPr>
          <w:color w:val="556B2F"/>
        </w:rPr>
        <w:t xml:space="preserve">Magneettisydämen kyllästyminen tai turvallinen </w:t>
      </w:r>
      <w:r>
        <w:rPr>
          <w:color w:val="6B8E23"/>
        </w:rPr>
        <w:t xml:space="preserve">käyttölämpötilan nousu ja jännite </w:t>
      </w:r>
      <w:r>
        <w:t xml:space="preserve">rajoittavat aina </w:t>
      </w:r>
      <w:r>
        <w:rPr>
          <w:color w:val="556B2F"/>
        </w:rPr>
        <w:t xml:space="preserve">magneettisydämen kyllästymistä</w:t>
      </w:r>
      <w:r>
        <w:t xml:space="preserve">, ja sähkömoottoreiden tai -generaattoreiden luokkien välillä on huomattavia eroja, kun vääntömomentti ylittää suurimman käyttömomentin.</w:t>
      </w:r>
    </w:p>
    <w:p>
      <w:r>
        <w:rPr>
          <w:b/>
        </w:rPr>
        <w:t xml:space="preserve">Kysymys 0</w:t>
      </w:r>
    </w:p>
    <w:p>
      <w:r>
        <w:t xml:space="preserve">Mitkä tekijät määräävät akselin vääntömomentin?</w:t>
      </w:r>
    </w:p>
    <w:p>
      <w:r>
        <w:rPr>
          <w:b/>
        </w:rPr>
        <w:t xml:space="preserve">Kysymys 1</w:t>
      </w:r>
    </w:p>
    <w:p>
      <w:r>
        <w:t xml:space="preserve">Mikä määrää sähkömagneettisen ytimen koon?</w:t>
      </w:r>
    </w:p>
    <w:p>
      <w:r>
        <w:rPr>
          <w:b/>
        </w:rPr>
        <w:t xml:space="preserve">Kysymys 2</w:t>
      </w:r>
    </w:p>
    <w:p>
      <w:r>
        <w:t xml:space="preserve">Mikä rajoittaa liiallista vääntömomenttia?</w:t>
      </w:r>
    </w:p>
    <w:p>
      <w:r>
        <w:rPr>
          <w:b/>
        </w:rPr>
        <w:t xml:space="preserve">Kysymys 3</w:t>
      </w:r>
    </w:p>
    <w:p>
      <w:r>
        <w:t xml:space="preserve">Mitkä tekijät eivät määrää akselin vääntömomenttia?</w:t>
      </w:r>
    </w:p>
    <w:p>
      <w:r>
        <w:rPr>
          <w:b/>
        </w:rPr>
        <w:t xml:space="preserve">Kysymys 4</w:t>
      </w:r>
    </w:p>
    <w:p>
      <w:r>
        <w:t xml:space="preserve"> Mikä määrää ei-sähkömagneettisen ytimen koon?</w:t>
      </w:r>
    </w:p>
    <w:p>
      <w:r>
        <w:rPr>
          <w:b/>
        </w:rPr>
        <w:t xml:space="preserve">Kysymys 5</w:t>
      </w:r>
    </w:p>
    <w:p>
      <w:r>
        <w:t xml:space="preserve"> Mikä ei rajoita liiallista vääntöä?</w:t>
      </w:r>
    </w:p>
    <w:p>
      <w:r>
        <w:rPr>
          <w:b/>
        </w:rPr>
        <w:t xml:space="preserve">Tekstin numero 39</w:t>
      </w:r>
    </w:p>
    <w:p>
      <w:r>
        <w:rPr>
          <w:color w:val="A9A9A9"/>
        </w:rPr>
        <w:t xml:space="preserve">Harjaton haavanroottorinen </w:t>
      </w:r>
      <w:r>
        <w:t xml:space="preserve">synkronoitu kaksoissyöttöinen kone (BWRSDF) on ainoa sähkökone, jossa on aidosti kaksiporttinen muuntajapiirin topologia (eli </w:t>
      </w:r>
      <w:r>
        <w:rPr>
          <w:color w:val="DCDCDC"/>
        </w:rPr>
        <w:t xml:space="preserve">molemmat portit jännittyvät itsenäisesti ilman oikosulkuporttia</w:t>
      </w:r>
      <w:r>
        <w:t xml:space="preserve">). </w:t>
      </w:r>
      <w:r>
        <w:t xml:space="preserve">Kaksoisporttimuuntajapiirin topologian tiedetään olevan epävakaa, ja se edellyttää </w:t>
      </w:r>
      <w:r>
        <w:rPr>
          <w:color w:val="556B2F"/>
        </w:rPr>
        <w:t xml:space="preserve">monivaiheista liukurengas-harjakokoonpanoa rajoitetun tehon siirtämiseksi roottorin käämityssarjaan</w:t>
      </w:r>
      <w:r>
        <w:t xml:space="preserve">. Jos käytettävissä olisi tarkkuusväline, jolla momenttikulmaa ja luistoa voitaisiin säätää välittömästi synkronikäyttöä varten moottorin tai generaattorin käydessä ja samalla syöttää harjatonta tehoa roottorin käämisarjaan, BWRSDF-koneen aktiivivirta olisi riippumaton muuntajapiirin reaktiivisesta impedanssista ja vääntömomenttipurkaukset, jotka olisivat huomattavasti suurempia kuin suurin käyttömomentti ja jotka ylittäisivät huomattavasti minkään muun tyyppisen sähkökoneen käytännön kyvyt, olisivat mahdollisia toteuttaa. </w:t>
      </w:r>
      <w:r>
        <w:t xml:space="preserve">On laskettu </w:t>
      </w:r>
      <w:r>
        <w:t xml:space="preserve">yli </w:t>
      </w:r>
      <w:r>
        <w:rPr>
          <w:color w:val="6B8E23"/>
        </w:rPr>
        <w:t xml:space="preserve">kahdeksankertaisia </w:t>
      </w:r>
      <w:r>
        <w:t xml:space="preserve">vääntömomenttipurkauksia.</w:t>
      </w:r>
    </w:p>
    <w:p>
      <w:r>
        <w:rPr>
          <w:b/>
        </w:rPr>
        <w:t xml:space="preserve">Kysymys 0</w:t>
      </w:r>
    </w:p>
    <w:p>
      <w:r>
        <w:t xml:space="preserve">Mikä on ainoa laite, jossa on kaksoisporttimuuntajan piiritopologia?</w:t>
      </w:r>
    </w:p>
    <w:p>
      <w:r>
        <w:rPr>
          <w:b/>
        </w:rPr>
        <w:t xml:space="preserve">Kysymys 1</w:t>
      </w:r>
    </w:p>
    <w:p>
      <w:r>
        <w:t xml:space="preserve">Mikä on harjaton käämitetty roottori?</w:t>
      </w:r>
    </w:p>
    <w:p>
      <w:r>
        <w:rPr>
          <w:b/>
        </w:rPr>
        <w:t xml:space="preserve">Kysymys 2</w:t>
      </w:r>
    </w:p>
    <w:p>
      <w:r>
        <w:t xml:space="preserve">Miten harjattomalla kelattavalla roottorilla saavutetaan vakaus?</w:t>
      </w:r>
    </w:p>
    <w:p>
      <w:r>
        <w:rPr>
          <w:b/>
        </w:rPr>
        <w:t xml:space="preserve">Kysymys 3</w:t>
      </w:r>
    </w:p>
    <w:p>
      <w:r>
        <w:t xml:space="preserve">Mikä on harjaton kierretty roottori teoreettisesti maksimissaan?</w:t>
      </w:r>
    </w:p>
    <w:p>
      <w:r>
        <w:rPr>
          <w:b/>
        </w:rPr>
        <w:t xml:space="preserve">Kysymys 4</w:t>
      </w:r>
    </w:p>
    <w:p>
      <w:r>
        <w:t xml:space="preserve">Mikä on ainoa laite, jossa on kolminkertainen porttimuuntajan piiritopologia?</w:t>
      </w:r>
    </w:p>
    <w:p>
      <w:r>
        <w:rPr>
          <w:b/>
        </w:rPr>
        <w:t xml:space="preserve">Kysymys 5</w:t>
      </w:r>
    </w:p>
    <w:p>
      <w:r>
        <w:t xml:space="preserve"> Mikä on harjatäytteinen kierre-roottori?</w:t>
      </w:r>
    </w:p>
    <w:p>
      <w:r>
        <w:rPr>
          <w:b/>
        </w:rPr>
        <w:t xml:space="preserve">Kysymys 6</w:t>
      </w:r>
    </w:p>
    <w:p>
      <w:r>
        <w:t xml:space="preserve">Miten harjaton kelattu roottori ei saavuta vakautta?</w:t>
      </w:r>
    </w:p>
    <w:p>
      <w:r>
        <w:rPr>
          <w:b/>
        </w:rPr>
        <w:t xml:space="preserve">Kysymys 7</w:t>
      </w:r>
    </w:p>
    <w:p>
      <w:r>
        <w:t xml:space="preserve"> Mikä ei ole harjaton kierretty roottori teoreettinen maksimi?</w:t>
      </w:r>
    </w:p>
    <w:p>
      <w:r>
        <w:rPr>
          <w:b/>
        </w:rPr>
        <w:t xml:space="preserve">Teksti numero 40</w:t>
      </w:r>
    </w:p>
    <w:p>
      <w:r>
        <w:t xml:space="preserve">Perinteisten sähkökoneiden jatkuva vääntömomenttitiheys määräytyy </w:t>
      </w:r>
      <w:r>
        <w:rPr>
          <w:color w:val="A9A9A9"/>
        </w:rPr>
        <w:t xml:space="preserve">ilmarakopinta-alan ja takaraudan syvyyden </w:t>
      </w:r>
      <w:r>
        <w:t xml:space="preserve">mukaan</w:t>
      </w:r>
      <w:r>
        <w:rPr>
          <w:color w:val="DCDCDC"/>
        </w:rPr>
        <w:t xml:space="preserve">, </w:t>
      </w:r>
      <w:r>
        <w:t xml:space="preserve">jotka määräytyvät </w:t>
      </w:r>
      <w:r>
        <w:rPr>
          <w:color w:val="2F4F4F"/>
        </w:rPr>
        <w:t xml:space="preserve">ankkurikäämikokonaisuuden nimellistehon, koneen nopeuden ja </w:t>
      </w:r>
      <w:r>
        <w:rPr>
          <w:color w:val="556B2F"/>
        </w:rPr>
        <w:t xml:space="preserve">saavutettavissa olevan ilmarakovirtatiheyden ennen ytimen kyllästymistä </w:t>
      </w:r>
      <w:r>
        <w:t xml:space="preserve">mukaan</w:t>
      </w:r>
      <w:r>
        <w:t xml:space="preserve">. </w:t>
      </w:r>
      <w:r>
        <w:t xml:space="preserve">Neodyymi- tai samarium-kobolttihiukkasten suuresta koersiivisuudesta huolimatta jatkuva vääntömomenttitiheys on </w:t>
      </w:r>
      <w:r>
        <w:rPr>
          <w:color w:val="6B8E23"/>
        </w:rPr>
        <w:t xml:space="preserve">käytännössä sama </w:t>
      </w:r>
      <w:r>
        <w:t xml:space="preserve">sähkökoneissa, joissa on optimaalisesti suunnitellut ankkurikäämityssarjat. Jatkuva vääntömomenttitiheys liittyy </w:t>
      </w:r>
      <w:r>
        <w:rPr>
          <w:color w:val="A0522D"/>
        </w:rPr>
        <w:t xml:space="preserve">jäähdytysmenetelmään ja sallittuun käyttöaikaan ennen </w:t>
      </w:r>
      <w:r>
        <w:t xml:space="preserve">käämien </w:t>
      </w:r>
      <w:r>
        <w:rPr>
          <w:color w:val="A0522D"/>
        </w:rPr>
        <w:t xml:space="preserve">ylikuumenemisen </w:t>
      </w:r>
      <w:r>
        <w:t xml:space="preserve">tai hiukkasvaurion </w:t>
      </w:r>
      <w:r>
        <w:rPr>
          <w:color w:val="A0522D"/>
        </w:rPr>
        <w:t xml:space="preserve">aiheuttamaa tuhoutumista.</w:t>
      </w:r>
    </w:p>
    <w:p>
      <w:r>
        <w:rPr>
          <w:b/>
        </w:rPr>
        <w:t xml:space="preserve">Kysymys 0</w:t>
      </w:r>
    </w:p>
    <w:p>
      <w:r>
        <w:t xml:space="preserve">Mikä määrittää jatkuvan vääntömomenttitiheyden?</w:t>
      </w:r>
    </w:p>
    <w:p>
      <w:r>
        <w:rPr>
          <w:b/>
        </w:rPr>
        <w:t xml:space="preserve">Kysymys 1</w:t>
      </w:r>
    </w:p>
    <w:p>
      <w:r>
        <w:t xml:space="preserve">Mitkä kolme tekijää määräävät ilmarakopinta-alan ja takaraudan syvyyden?</w:t>
      </w:r>
    </w:p>
    <w:p>
      <w:r>
        <w:rPr>
          <w:b/>
        </w:rPr>
        <w:t xml:space="preserve">Kysymys 2</w:t>
      </w:r>
    </w:p>
    <w:p>
      <w:r>
        <w:t xml:space="preserve">Mitä tarkoitetaan jatkuvalla vääntömomenttitiheydellä?</w:t>
      </w:r>
    </w:p>
    <w:p>
      <w:r>
        <w:rPr>
          <w:b/>
        </w:rPr>
        <w:t xml:space="preserve">Kysymys 3</w:t>
      </w:r>
    </w:p>
    <w:p>
      <w:r>
        <w:t xml:space="preserve">Miten jatkuva vääntömomenttitiheys vaihtelee hyvin suunniteltujen moottoreiden välillä?</w:t>
      </w:r>
    </w:p>
    <w:p>
      <w:r>
        <w:rPr>
          <w:b/>
        </w:rPr>
        <w:t xml:space="preserve">Kysymys 4</w:t>
      </w:r>
    </w:p>
    <w:p>
      <w:r>
        <w:t xml:space="preserve">Mikä määrittää epäjatkuvan vääntömomenttitiheyden?</w:t>
      </w:r>
    </w:p>
    <w:p>
      <w:r>
        <w:rPr>
          <w:b/>
        </w:rPr>
        <w:t xml:space="preserve">Kysymys 5</w:t>
      </w:r>
    </w:p>
    <w:p>
      <w:r>
        <w:t xml:space="preserve"> Mikä on neljäs tekijä, joka määrittää ilmarakopinta-alan ja takaraudan syvyyden?</w:t>
      </w:r>
    </w:p>
    <w:p>
      <w:r>
        <w:rPr>
          <w:b/>
        </w:rPr>
        <w:t xml:space="preserve">Kysymys 6</w:t>
      </w:r>
    </w:p>
    <w:p>
      <w:r>
        <w:t xml:space="preserve"> Mihin jatkuva vääntömomenttitiheys ei viittaa?</w:t>
      </w:r>
    </w:p>
    <w:p>
      <w:r>
        <w:rPr>
          <w:b/>
        </w:rPr>
        <w:t xml:space="preserve">Kysymys 7</w:t>
      </w:r>
    </w:p>
    <w:p>
      <w:r>
        <w:t xml:space="preserve">Miten epäjatkuva vääntömomenttitiheys vaihtelee hyvin suunniteltujen moottoreiden välillä?</w:t>
      </w:r>
    </w:p>
    <w:p>
      <w:r>
        <w:rPr>
          <w:b/>
        </w:rPr>
        <w:t xml:space="preserve">Tekstin numero 41</w:t>
      </w:r>
    </w:p>
    <w:p>
      <w:r>
        <w:rPr>
          <w:color w:val="A9A9A9"/>
        </w:rPr>
        <w:t xml:space="preserve">Sähköstaattinen </w:t>
      </w:r>
      <w:r>
        <w:t xml:space="preserve">moottori perustuu sähkövarauksen vetovoimaan ja hylkimiseen. Yleensä sähköstaattiset moottorit ovat </w:t>
      </w:r>
      <w:r>
        <w:rPr>
          <w:color w:val="DCDCDC"/>
        </w:rPr>
        <w:t xml:space="preserve">perinteisten käämipohjaisten moottoreiden </w:t>
      </w:r>
      <w:r>
        <w:t xml:space="preserve">kaksoisversioita</w:t>
      </w:r>
      <w:r>
        <w:t xml:space="preserve">. </w:t>
      </w:r>
      <w:r>
        <w:t xml:space="preserve">Ne vaativat yleensä </w:t>
      </w:r>
      <w:r>
        <w:rPr>
          <w:color w:val="2F4F4F"/>
        </w:rPr>
        <w:t xml:space="preserve">korkeajännitteisen </w:t>
      </w:r>
      <w:r>
        <w:t xml:space="preserve">virtalähteen, vaikka hyvin pienet moottorit käyttävätkin pienempää jännitettä</w:t>
      </w:r>
      <w:r>
        <w:rPr>
          <w:color w:val="2F4F4F"/>
        </w:rPr>
        <w:t xml:space="preserve">.</w:t>
      </w:r>
      <w:r>
        <w:t xml:space="preserve"> Perinteiset sähkömoottorit käyttävät sen sijaan magneettista vetovoimaa ja hylkimistä, ja ne vaativat suuren virran pienellä jännitteellä. </w:t>
      </w:r>
      <w:r>
        <w:rPr>
          <w:color w:val="6B8E23"/>
        </w:rPr>
        <w:t xml:space="preserve">Benjamin Franklin ja Andrew Gordon </w:t>
      </w:r>
      <w:r>
        <w:t xml:space="preserve">kehittivät </w:t>
      </w:r>
      <w:r>
        <w:t xml:space="preserve">ensimmäiset </w:t>
      </w:r>
      <w:r>
        <w:rPr>
          <w:color w:val="556B2F"/>
        </w:rPr>
        <w:t xml:space="preserve">sähköstaattiset moottorit </w:t>
      </w:r>
      <w:r>
        <w:t xml:space="preserve">1750-luvulla</w:t>
      </w:r>
      <w:r>
        <w:t xml:space="preserve">. </w:t>
      </w:r>
      <w:r>
        <w:t xml:space="preserve">Nykyään </w:t>
      </w:r>
      <w:r>
        <w:rPr>
          <w:color w:val="A0522D"/>
        </w:rPr>
        <w:t xml:space="preserve">sähköstaattisia moottoreita </w:t>
      </w:r>
      <w:r>
        <w:t xml:space="preserve">käytetään usein mikroelektromekaanisissa järjestelmissä (MEMS), joiden käyttöjännitteet ovat alle 100 volttia ja joissa liikkuvat, varatut levyt ovat paljon helpompia valmistaa kuin kelat ja rautasydämet. Myös molekyylikoneistot, jotka pyörittävät eläviä soluja, perustuvat usein lineaarisiin ja pyöriviin sähköstaattisiin moottoreihin.[Viittaus].</w:t>
      </w:r>
    </w:p>
    <w:p>
      <w:r>
        <w:rPr>
          <w:b/>
        </w:rPr>
        <w:t xml:space="preserve">Kysymys 0</w:t>
      </w:r>
    </w:p>
    <w:p>
      <w:r>
        <w:t xml:space="preserve">Minkälainen moottori perustuu sähkövarauksen vetovoimaan ja hylkimiseen?</w:t>
      </w:r>
    </w:p>
    <w:p>
      <w:r>
        <w:rPr>
          <w:b/>
        </w:rPr>
        <w:t xml:space="preserve">Kysymys 1</w:t>
      </w:r>
    </w:p>
    <w:p>
      <w:r>
        <w:t xml:space="preserve">Mitä ovat sähköstaattiset moottorit kuin kaksi?</w:t>
      </w:r>
    </w:p>
    <w:p>
      <w:r>
        <w:rPr>
          <w:b/>
        </w:rPr>
        <w:t xml:space="preserve">Kysymys 2</w:t>
      </w:r>
    </w:p>
    <w:p>
      <w:r>
        <w:t xml:space="preserve">Millainen virtalähde sähköstaattisissa moottoreissa yleensä on?</w:t>
      </w:r>
    </w:p>
    <w:p>
      <w:r>
        <w:rPr>
          <w:b/>
        </w:rPr>
        <w:t xml:space="preserve">Kysymys 3</w:t>
      </w:r>
    </w:p>
    <w:p>
      <w:r>
        <w:t xml:space="preserve">Mitkä kaksi keksijää kehittivät ensimmäiset sähköstaattiset moottorit?</w:t>
      </w:r>
    </w:p>
    <w:p>
      <w:r>
        <w:rPr>
          <w:b/>
        </w:rPr>
        <w:t xml:space="preserve">Kysymys 4</w:t>
      </w:r>
    </w:p>
    <w:p>
      <w:r>
        <w:t xml:space="preserve">Minkä tyyppistä moottoria käytetään mikroelektromekaanisissa järjestelmissä?</w:t>
      </w:r>
    </w:p>
    <w:p>
      <w:r>
        <w:rPr>
          <w:b/>
        </w:rPr>
        <w:t xml:space="preserve">Kysymys 5</w:t>
      </w:r>
    </w:p>
    <w:p>
      <w:r>
        <w:t xml:space="preserve">Minkä tyyppinen moottori ei perustu sähkövarauksen vetovoimaan ja hylkimiseen?</w:t>
      </w:r>
    </w:p>
    <w:p>
      <w:r>
        <w:rPr>
          <w:b/>
        </w:rPr>
        <w:t xml:space="preserve">Kysymys 6</w:t>
      </w:r>
    </w:p>
    <w:p>
      <w:r>
        <w:t xml:space="preserve">Mitä ovat sähköstaattiset moottorit kuin kolme?</w:t>
      </w:r>
    </w:p>
    <w:p>
      <w:r>
        <w:rPr>
          <w:b/>
        </w:rPr>
        <w:t xml:space="preserve">Kysymys 7</w:t>
      </w:r>
    </w:p>
    <w:p>
      <w:r>
        <w:t xml:space="preserve"> Millaista virtalähdettä sähköstaattisissa moottoreissa ei yleensä ole?</w:t>
      </w:r>
    </w:p>
    <w:p>
      <w:r>
        <w:rPr>
          <w:b/>
        </w:rPr>
        <w:t xml:space="preserve">Kysymys 8</w:t>
      </w:r>
    </w:p>
    <w:p>
      <w:r>
        <w:t xml:space="preserve"> Mitkä kaksi keksijää kehittivät toisen sähköstaattisen moottorin?</w:t>
      </w:r>
    </w:p>
    <w:p>
      <w:r>
        <w:rPr>
          <w:b/>
        </w:rPr>
        <w:t xml:space="preserve">Kysymys 9</w:t>
      </w:r>
    </w:p>
    <w:p>
      <w:r>
        <w:t xml:space="preserve"> Minkä tyyppistä moottoria käytetään makroelektromekaanisissa järjestelmissä?</w:t>
      </w:r>
    </w:p>
    <w:p>
      <w:r>
        <w:br w:type="page"/>
      </w:r>
    </w:p>
    <w:p>
      <w:r>
        <w:rPr>
          <w:b/>
          <w:u w:val="single"/>
        </w:rPr>
        <w:t xml:space="preserve">Asiakirjan numero 229</w:t>
      </w:r>
    </w:p>
    <w:p>
      <w:r>
        <w:rPr>
          <w:b/>
        </w:rPr>
        <w:t xml:space="preserve">Tekstin numero 0</w:t>
      </w:r>
    </w:p>
    <w:p>
      <w:r>
        <w:t xml:space="preserve">Sveitsi (/ˈswɪtsərlənd/), virallisesti </w:t>
      </w:r>
      <w:r>
        <w:rPr>
          <w:color w:val="A9A9A9"/>
        </w:rPr>
        <w:t xml:space="preserve">Sveitsin valaliitto </w:t>
      </w:r>
      <w:r>
        <w:t xml:space="preserve">(lat. Confoederatio Helvetica, josta lyhenne CH), on maa Euroopassa. Vaikka Sveitsi on historiallisista syistä edelleen nimeltään "Sveitsin valaliitto", nyky-Sveitsi on </w:t>
      </w:r>
      <w:r>
        <w:rPr>
          <w:color w:val="2F4F4F"/>
        </w:rPr>
        <w:t xml:space="preserve">26 </w:t>
      </w:r>
      <w:r>
        <w:t xml:space="preserve">kantonista</w:t>
      </w:r>
      <w:r>
        <w:t xml:space="preserve"> koostuva </w:t>
      </w:r>
      <w:r>
        <w:rPr>
          <w:color w:val="DCDCDC"/>
        </w:rPr>
        <w:t xml:space="preserve">liittovaltion tasavalta</w:t>
      </w:r>
      <w:r>
        <w:t xml:space="preserve">, jonka liittovaltion viranomaisten kotipaikka on Bern, jota kutsutaan nimellä Bundesstadt ("liittovaltion kaupunki").Maa sijaitsee Länsi- ja Keski-Euroopassa,[huom. 4] ja se rajoittuu etelässä Italiaan, lännessä Ranskaan, pohjoisessa Saksaan sekä idässä Itävaltaan ja Liechtensteiniin. Sveitsi on sisämaavaltio, joka jakautuu maantieteellisesti </w:t>
      </w:r>
      <w:r>
        <w:rPr>
          <w:color w:val="556B2F"/>
        </w:rPr>
        <w:t xml:space="preserve">Alppien, Sveitsin ylätasangon ja Juran </w:t>
      </w:r>
      <w:r>
        <w:t xml:space="preserve">välille </w:t>
      </w:r>
      <w:r>
        <w:t xml:space="preserve">ja jonka pinta-ala on 41 285 km2. Alpit peittävät suurimman osan alueesta, mutta Sveitsin </w:t>
      </w:r>
      <w:r>
        <w:rPr>
          <w:color w:val="6B8E23"/>
        </w:rPr>
        <w:t xml:space="preserve">noin 8 miljoonan </w:t>
      </w:r>
      <w:r>
        <w:t xml:space="preserve">asukkaan </w:t>
      </w:r>
      <w:r>
        <w:t xml:space="preserve">väestö on </w:t>
      </w:r>
      <w:r>
        <w:t xml:space="preserve">keskittynyt pääasiassa tasangolle, jossa sijaitsevat suurimmat kaupungit: Zürich ja Geneve ovat kaksi maailmanlaajuista ja taloudellista keskusta.</w:t>
      </w:r>
    </w:p>
    <w:p>
      <w:r>
        <w:rPr>
          <w:b/>
        </w:rPr>
        <w:t xml:space="preserve">Kysymys 0</w:t>
      </w:r>
    </w:p>
    <w:p>
      <w:r>
        <w:t xml:space="preserve">Mikä on Sveitsin virallinen nimi?</w:t>
      </w:r>
    </w:p>
    <w:p>
      <w:r>
        <w:rPr>
          <w:b/>
        </w:rPr>
        <w:t xml:space="preserve">Kysymys 1</w:t>
      </w:r>
    </w:p>
    <w:p>
      <w:r>
        <w:t xml:space="preserve">Millainen hallitus Sveitsissä on?</w:t>
      </w:r>
    </w:p>
    <w:p>
      <w:r>
        <w:rPr>
          <w:b/>
        </w:rPr>
        <w:t xml:space="preserve">Kysymys 2</w:t>
      </w:r>
    </w:p>
    <w:p>
      <w:r>
        <w:t xml:space="preserve">Kuinka monta kantonia on Sveitsin liittovaltion johtajatasavallassa?</w:t>
      </w:r>
    </w:p>
    <w:p>
      <w:r>
        <w:rPr>
          <w:b/>
        </w:rPr>
        <w:t xml:space="preserve">Kysymys 3</w:t>
      </w:r>
    </w:p>
    <w:p>
      <w:r>
        <w:t xml:space="preserve">Mitkä 3 maantieteellistä piirrettä jakavat Sveitsin?</w:t>
      </w:r>
    </w:p>
    <w:p>
      <w:r>
        <w:rPr>
          <w:b/>
        </w:rPr>
        <w:t xml:space="preserve">Kysymys 4</w:t>
      </w:r>
    </w:p>
    <w:p>
      <w:r>
        <w:t xml:space="preserve">Mikä on Sveitsin väkiluku?</w:t>
      </w:r>
    </w:p>
    <w:p>
      <w:r>
        <w:rPr>
          <w:b/>
        </w:rPr>
        <w:t xml:space="preserve">Teksti numero 1</w:t>
      </w:r>
    </w:p>
    <w:p>
      <w:r>
        <w:t xml:space="preserve">Sveitsin valaliiton perustaminen on perinteisesti ajoitettu </w:t>
      </w:r>
      <w:r>
        <w:rPr>
          <w:color w:val="A9A9A9"/>
        </w:rPr>
        <w:t xml:space="preserve">1. elokuuta 1291</w:t>
      </w:r>
      <w:r>
        <w:t xml:space="preserve">, jota juhlitaan vuosittain </w:t>
      </w:r>
      <w:r>
        <w:rPr>
          <w:color w:val="DCDCDC"/>
        </w:rPr>
        <w:t xml:space="preserve">Sveitsin kansallispäivänä</w:t>
      </w:r>
      <w:r>
        <w:t xml:space="preserve">. </w:t>
      </w:r>
      <w:r>
        <w:t xml:space="preserve">Maalla on pitkä historia aseellisesta puolueettomuudesta - se ei ole ollut kansainvälisesti sotatilassa vuoden </w:t>
      </w:r>
      <w:r>
        <w:rPr>
          <w:color w:val="2F4F4F"/>
        </w:rPr>
        <w:t xml:space="preserve">1815 jälkeen - ja se </w:t>
      </w:r>
      <w:r>
        <w:t xml:space="preserve">liittyi Yhdistyneisiin Kansakuntiin vasta </w:t>
      </w:r>
      <w:r>
        <w:rPr>
          <w:color w:val="556B2F"/>
        </w:rPr>
        <w:t xml:space="preserve">vuonna 2002</w:t>
      </w:r>
      <w:r>
        <w:t xml:space="preserve">. Se harjoittaa kuitenkin aktiivista ulkopolitiikkaa ja osallistuu usein rauhanrakennusprosesseihin eri puolilla maailmaa. Sen lisäksi, että </w:t>
      </w:r>
      <w:r>
        <w:rPr>
          <w:color w:val="6B8E23"/>
        </w:rPr>
        <w:t xml:space="preserve">Sveitsi on </w:t>
      </w:r>
      <w:r>
        <w:t xml:space="preserve">Punaisen Ristin synnyinmaa, </w:t>
      </w:r>
      <w:r>
        <w:t xml:space="preserve">siellä toimii lukuisia kansainvälisiä järjestöjä, muun muassa YK:n toiseksi suurin toimisto. Euroopan tasolla se on Euroopan vapaakauppajärjestön perustajajäsen, mutta se ei kuulu Euroopan unioniin eikä Euroopan talousalueeseen. Maa kuitenkin osallistuu Schengen-alueeseen ja EU:n sisämarkkinoihin useiden kahdenvälisten sopimusten kautta.</w:t>
      </w:r>
    </w:p>
    <w:p>
      <w:r>
        <w:rPr>
          <w:b/>
        </w:rPr>
        <w:t xml:space="preserve">Kysymys 0</w:t>
      </w:r>
    </w:p>
    <w:p>
      <w:r>
        <w:t xml:space="preserve">Mikä on Sveitsin valaliiton perinteinen perustamispäivä?</w:t>
      </w:r>
    </w:p>
    <w:p>
      <w:r>
        <w:rPr>
          <w:b/>
        </w:rPr>
        <w:t xml:space="preserve">Kysymys 1</w:t>
      </w:r>
    </w:p>
    <w:p>
      <w:r>
        <w:t xml:space="preserve">Minä vuonna Sveitsi liittyi Yhdistyneisiin Kansakuntiin?</w:t>
      </w:r>
    </w:p>
    <w:p>
      <w:r>
        <w:rPr>
          <w:b/>
        </w:rPr>
        <w:t xml:space="preserve">Kysymys 2</w:t>
      </w:r>
    </w:p>
    <w:p>
      <w:r>
        <w:t xml:space="preserve">Mikä maa on Punaisen Ristin synnyinmaa?</w:t>
      </w:r>
    </w:p>
    <w:p>
      <w:r>
        <w:rPr>
          <w:b/>
        </w:rPr>
        <w:t xml:space="preserve">Kysymys 3</w:t>
      </w:r>
    </w:p>
    <w:p>
      <w:r>
        <w:t xml:space="preserve">Minä vuonna Sveitsi osallistui viimeksi kansainväliseen sotaan?</w:t>
      </w:r>
    </w:p>
    <w:p>
      <w:r>
        <w:rPr>
          <w:b/>
        </w:rPr>
        <w:t xml:space="preserve">Kysymys 4</w:t>
      </w:r>
    </w:p>
    <w:p>
      <w:r>
        <w:t xml:space="preserve">Mitä sveitsiläistä juhlapäivää vietetään joka vuosi 1. elokuuta?</w:t>
      </w:r>
    </w:p>
    <w:p>
      <w:r>
        <w:rPr>
          <w:b/>
        </w:rPr>
        <w:t xml:space="preserve">Teksti numero 2</w:t>
      </w:r>
    </w:p>
    <w:p>
      <w:r>
        <w:t xml:space="preserve">Sveitsi sijaitsee germaanisen ja romaanisen Euroopan risteyskohdassa, ja se koostuu neljästä tärkeimmästä kieli- ja kulttuurialueesta: </w:t>
      </w:r>
      <w:r>
        <w:rPr>
          <w:color w:val="A9A9A9"/>
        </w:rPr>
        <w:t xml:space="preserve">Saksa, ranska, italia ja romani</w:t>
      </w:r>
      <w:r>
        <w:t xml:space="preserve">. </w:t>
      </w:r>
      <w:r>
        <w:t xml:space="preserve">Vaikka sveitsiläiset </w:t>
      </w:r>
      <w:r>
        <w:rPr>
          <w:color w:val="DCDCDC"/>
        </w:rPr>
        <w:t xml:space="preserve">puhuvatkin </w:t>
      </w:r>
      <w:r>
        <w:t xml:space="preserve">pääasiassa </w:t>
      </w:r>
      <w:r>
        <w:rPr>
          <w:color w:val="DCDCDC"/>
        </w:rPr>
        <w:t xml:space="preserve">saksaa</w:t>
      </w:r>
      <w:r>
        <w:t xml:space="preserve">, he eivät muodosta kansakuntaa yhteisen etnisen alkuperän tai kielen merkityksessä. Sveitsin vahva identiteetti- ja yhteisöllisyydentunne perustuu pikemminkin yhteiseen historialliseen taustaan, yhteisiin arvoihin, kuten federalismiin ja suoraan demokratiaan, sekä alppisymboliikkaan. Kielellisen monimuotoisuutensa vuoksi Sveitsi tunnetaan useilla eri kansallisilla nimillä: </w:t>
      </w:r>
      <w:r>
        <w:rPr>
          <w:color w:val="2F4F4F"/>
        </w:rPr>
        <w:t xml:space="preserve">Schweiz </w:t>
      </w:r>
      <w:r>
        <w:t xml:space="preserve">[ˈʃvaɪts] (saksa);[huom. 5] </w:t>
      </w:r>
      <w:r>
        <w:rPr>
          <w:color w:val="556B2F"/>
        </w:rPr>
        <w:t xml:space="preserve">Suisse </w:t>
      </w:r>
      <w:r>
        <w:t xml:space="preserve">[sɥis(ə)] (ranska); </w:t>
      </w:r>
      <w:r>
        <w:rPr>
          <w:color w:val="6B8E23"/>
        </w:rPr>
        <w:t xml:space="preserve">Svizzera </w:t>
      </w:r>
      <w:r>
        <w:t xml:space="preserve">[ˈzvittsera] (italia); ja Svizra [ˈʒviːtsrɐ] tai [ˈʒviːtsʁːɐ] (romani)[huom. 6].</w:t>
      </w:r>
    </w:p>
    <w:p>
      <w:r>
        <w:rPr>
          <w:b/>
        </w:rPr>
        <w:t xml:space="preserve">Kysymys 0</w:t>
      </w:r>
    </w:p>
    <w:p>
      <w:r>
        <w:t xml:space="preserve">Mitkä neljä tärkeintä kieli- ja kulttuurialuetta muodostavat Sveitsin?</w:t>
      </w:r>
    </w:p>
    <w:p>
      <w:r>
        <w:rPr>
          <w:b/>
        </w:rPr>
        <w:t xml:space="preserve">Kysymys 1</w:t>
      </w:r>
    </w:p>
    <w:p>
      <w:r>
        <w:t xml:space="preserve">Mikä on Sveitsin yleiskieli?</w:t>
      </w:r>
    </w:p>
    <w:p>
      <w:r>
        <w:rPr>
          <w:b/>
        </w:rPr>
        <w:t xml:space="preserve">Kysymys 2</w:t>
      </w:r>
    </w:p>
    <w:p>
      <w:r>
        <w:t xml:space="preserve">Millä nimellä ranskalaiset sveitsiläiset kutsuvat Sveitsiä?</w:t>
      </w:r>
    </w:p>
    <w:p>
      <w:r>
        <w:rPr>
          <w:b/>
        </w:rPr>
        <w:t xml:space="preserve">Kysymys 3</w:t>
      </w:r>
    </w:p>
    <w:p>
      <w:r>
        <w:t xml:space="preserve">Miksi saksalaiset sveitsiläiset kutsuvat Sveitsiä?</w:t>
      </w:r>
    </w:p>
    <w:p>
      <w:r>
        <w:rPr>
          <w:b/>
        </w:rPr>
        <w:t xml:space="preserve">Kysymys 4</w:t>
      </w:r>
    </w:p>
    <w:p>
      <w:r>
        <w:t xml:space="preserve">Miksi italialaiset sveitsiläiset kutsuvat Sveitsiä?</w:t>
      </w:r>
    </w:p>
    <w:p>
      <w:r>
        <w:rPr>
          <w:b/>
        </w:rPr>
        <w:t xml:space="preserve">Teksti numero 3</w:t>
      </w:r>
    </w:p>
    <w:p>
      <w:r>
        <w:rPr>
          <w:color w:val="A9A9A9"/>
        </w:rPr>
        <w:t xml:space="preserve">Sveitsi on </w:t>
      </w:r>
      <w:r>
        <w:t xml:space="preserve">yksi maailman rikkaimmista ja vauraimmista maista. </w:t>
      </w:r>
      <w:r>
        <w:t xml:space="preserve">Sveitsi sijoittuu </w:t>
      </w:r>
      <w:r>
        <w:rPr>
          <w:color w:val="DCDCDC"/>
        </w:rPr>
        <w:t xml:space="preserve">kärkeen tai lähelle kärkeä </w:t>
      </w:r>
      <w:r>
        <w:t xml:space="preserve">useissa kansallisen suorituskyvyn mittareissa, kuten hallinnon avoimuudessa, kansalaisvapauksissa, elämänlaadussa, taloudellisessa kilpailukyvyssä ja inhimillisessä kehityksessä. Sen nimellisvarallisuus (</w:t>
      </w:r>
      <w:r>
        <w:rPr>
          <w:color w:val="2F4F4F"/>
        </w:rPr>
        <w:t xml:space="preserve">rahoitus- ja muut </w:t>
      </w:r>
      <w:r>
        <w:t xml:space="preserve">varat) aikuista kohti on Credit Suissen mukaan maailman </w:t>
      </w:r>
      <w:r>
        <w:t xml:space="preserve">suurin </w:t>
      </w:r>
      <w:r>
        <w:t xml:space="preserve">ja </w:t>
      </w:r>
      <w:r>
        <w:t xml:space="preserve">bruttokansantuote henkeä kohti IMF:n listalla </w:t>
      </w:r>
      <w:r>
        <w:rPr>
          <w:color w:val="556B2F"/>
        </w:rPr>
        <w:t xml:space="preserve">kahdeksanneksi suurin. </w:t>
      </w:r>
      <w:r>
        <w:rPr>
          <w:color w:val="6B8E23"/>
        </w:rPr>
        <w:t xml:space="preserve">Zürich ja Geneve </w:t>
      </w:r>
      <w:r>
        <w:t xml:space="preserve">ovat kumpikin sijoittuneet maailman parhaiden elämänlaadultaan parhaiden kaupunkien joukkoon, joista ensin mainittu on Mercerin mukaan maailman toiseksi paras.</w:t>
      </w:r>
    </w:p>
    <w:p>
      <w:r>
        <w:rPr>
          <w:b/>
        </w:rPr>
        <w:t xml:space="preserve">Kysymys 0</w:t>
      </w:r>
    </w:p>
    <w:p>
      <w:r>
        <w:t xml:space="preserve">Miten Sveitsi sijoittuu maailmanlaajuisesti elämänlaadun ja kansalaisvapauksien kaltaisilla aloilla?</w:t>
      </w:r>
    </w:p>
    <w:p>
      <w:r>
        <w:rPr>
          <w:b/>
        </w:rPr>
        <w:t xml:space="preserve">Kysymys 1</w:t>
      </w:r>
    </w:p>
    <w:p>
      <w:r>
        <w:t xml:space="preserve">Missä maassa on Credit Suissen mukaan maailman suurin nimellinen varallisuus aikuista kohden?</w:t>
      </w:r>
    </w:p>
    <w:p>
      <w:r>
        <w:rPr>
          <w:b/>
        </w:rPr>
        <w:t xml:space="preserve">Kysymys 2</w:t>
      </w:r>
    </w:p>
    <w:p>
      <w:r>
        <w:t xml:space="preserve">Mitkä kaksi sveitsiläistä kaupunkia on luokiteltu maailman laadukkaimmiksi kaupungeiksi?</w:t>
      </w:r>
    </w:p>
    <w:p>
      <w:r>
        <w:rPr>
          <w:b/>
        </w:rPr>
        <w:t xml:space="preserve">Kysymys 3</w:t>
      </w:r>
    </w:p>
    <w:p>
      <w:r>
        <w:t xml:space="preserve">Mitkä varat sisältyvät nimelliseen varallisuuteen?</w:t>
      </w:r>
    </w:p>
    <w:p>
      <w:r>
        <w:rPr>
          <w:b/>
        </w:rPr>
        <w:t xml:space="preserve">Kysymys 4</w:t>
      </w:r>
    </w:p>
    <w:p>
      <w:r>
        <w:t xml:space="preserve">Mikä on Sveitsin sijoitus asukasta kohti lasketun bruttokansantuotteen osalta IMF:n listalla?</w:t>
      </w:r>
    </w:p>
    <w:p>
      <w:r>
        <w:rPr>
          <w:b/>
        </w:rPr>
        <w:t xml:space="preserve">Teksti numero 4</w:t>
      </w:r>
    </w:p>
    <w:p>
      <w:r>
        <w:t xml:space="preserve"> Englanninkielinen nimi Switzerland on yhdistelmä, joka sisältää </w:t>
      </w:r>
      <w:r>
        <w:rPr>
          <w:color w:val="A9A9A9"/>
        </w:rPr>
        <w:t xml:space="preserve">Switzerin</w:t>
      </w:r>
      <w:r>
        <w:t xml:space="preserve">, vanhentuneen sveitsiläistä tarkoittavan termin, joka oli käytössä 1500-1900-luvuilla. Englanninkielinen adjektiivi Swiss on laina </w:t>
      </w:r>
      <w:r>
        <w:rPr>
          <w:color w:val="DCDCDC"/>
        </w:rPr>
        <w:t xml:space="preserve">ranskankielisestä sanasta Suisse, joka on ollut </w:t>
      </w:r>
      <w:r>
        <w:t xml:space="preserve">käytössä myös 1500-luvulta lähtien. Nimi Switzer on peräisin </w:t>
      </w:r>
      <w:r>
        <w:rPr>
          <w:color w:val="2F4F4F"/>
        </w:rPr>
        <w:t xml:space="preserve">alemanninkielisestä </w:t>
      </w:r>
      <w:r>
        <w:t xml:space="preserve">Schwiizer-nimestä, joka oli peräisin Schwyzin ja siihen liittyvän alueen asukkaasta, joka oli yksi Waldstättenin kantoneista, jotka muodostivat </w:t>
      </w:r>
      <w:r>
        <w:rPr>
          <w:color w:val="556B2F"/>
        </w:rPr>
        <w:t xml:space="preserve">vanhan Sveitsin valaliiton </w:t>
      </w:r>
      <w:r>
        <w:t xml:space="preserve">ytimen</w:t>
      </w:r>
      <w:r>
        <w:t xml:space="preserve">. Nimi on peräisin eksonyyminä, jota käytettiin pars pro toto konfederaation joukkoihin. Sveitsiläiset alkoivat käyttää nimeä itsestään vuoden 1499 sveitsiläissodan jälkeen, ja sitä käytettiin yhdessä 1300-luvulta lähtien käytetyn nimityksen Eidgenossen (kirjaimellisesti: toverit valan kautta) kanssa.</w:t>
      </w:r>
    </w:p>
    <w:p>
      <w:r>
        <w:rPr>
          <w:b/>
        </w:rPr>
        <w:t xml:space="preserve">Kysymys 0</w:t>
      </w:r>
    </w:p>
    <w:p>
      <w:r>
        <w:t xml:space="preserve">Mikä oli sveitsiläinen termi Sveitsille 1500-1900-luvuilla?</w:t>
      </w:r>
    </w:p>
    <w:p>
      <w:r>
        <w:rPr>
          <w:b/>
        </w:rPr>
        <w:t xml:space="preserve">Kysymys 1</w:t>
      </w:r>
    </w:p>
    <w:p>
      <w:r>
        <w:t xml:space="preserve">Mistä englanninkielinen adjektiivi Swiss on peräisin?</w:t>
      </w:r>
    </w:p>
    <w:p>
      <w:r>
        <w:rPr>
          <w:b/>
        </w:rPr>
        <w:t xml:space="preserve">Kysymys 2</w:t>
      </w:r>
    </w:p>
    <w:p>
      <w:r>
        <w:t xml:space="preserve">Mistä nimi Switzer on peräisin?</w:t>
      </w:r>
    </w:p>
    <w:p>
      <w:r>
        <w:rPr>
          <w:b/>
        </w:rPr>
        <w:t xml:space="preserve">Kysymys 3</w:t>
      </w:r>
    </w:p>
    <w:p>
      <w:r>
        <w:t xml:space="preserve">Minkä ytimen muodostamisessa alemannilainen Schwiizer auttoi?</w:t>
      </w:r>
    </w:p>
    <w:p>
      <w:r>
        <w:rPr>
          <w:b/>
        </w:rPr>
        <w:t xml:space="preserve">Teksti numero 5</w:t>
      </w:r>
    </w:p>
    <w:p>
      <w:r>
        <w:t xml:space="preserve">Itse toponimi Schwyz on ensimmäisen kerran todettu vuonna </w:t>
      </w:r>
      <w:r>
        <w:rPr>
          <w:color w:val="A9A9A9"/>
        </w:rPr>
        <w:t xml:space="preserve">972</w:t>
      </w:r>
      <w:r>
        <w:t xml:space="preserve">, vanhana yläsaksalaisena Suittes, joka lopulta ehkä liittyy suedaniin "polttaa" ja viittaa metsäalueeseen, joka poltettiin ja raivattiin rakentamista varten</w:t>
      </w:r>
      <w:r>
        <w:rPr>
          <w:color w:val="A9A9A9"/>
        </w:rPr>
        <w:t xml:space="preserve">.</w:t>
      </w:r>
      <w:r>
        <w:t xml:space="preserve"> Nimi laajennettiin kantonin hallitsemalle alueelle, ja </w:t>
      </w:r>
      <w:r>
        <w:rPr>
          <w:color w:val="DCDCDC"/>
        </w:rPr>
        <w:t xml:space="preserve">vuoden 1499 Schwabenin sodan jälkeen sitä alettiin </w:t>
      </w:r>
      <w:r>
        <w:t xml:space="preserve">vähitellen käyttää koko liittovaltiosta. Sveitsin saksankielinen nimi </w:t>
      </w:r>
      <w:r>
        <w:rPr>
          <w:color w:val="2F4F4F"/>
        </w:rPr>
        <w:t xml:space="preserve">Schwiiz </w:t>
      </w:r>
      <w:r>
        <w:t xml:space="preserve">on samansisältöinen kuin kantonin ja paikkakunnan nimi, mutta se eroaa toisistaan käyttämällä määräistä artikkelia (d'Schwiiz tarkoittaa </w:t>
      </w:r>
      <w:r>
        <w:rPr>
          <w:color w:val="556B2F"/>
        </w:rPr>
        <w:t xml:space="preserve">liittovaltiota</w:t>
      </w:r>
      <w:r>
        <w:t xml:space="preserve">, mutta Schwyz tarkoittaa kantonia ja kaupunkia).</w:t>
      </w:r>
    </w:p>
    <w:p>
      <w:r>
        <w:rPr>
          <w:b/>
        </w:rPr>
        <w:t xml:space="preserve">Kysymys 0</w:t>
      </w:r>
    </w:p>
    <w:p>
      <w:r>
        <w:t xml:space="preserve">Minä vuonna toponimi Schwyz todistettiin ensimmäisen kerran vanhan yläsaksan Suittes-nimisenä?</w:t>
      </w:r>
    </w:p>
    <w:p>
      <w:r>
        <w:rPr>
          <w:b/>
        </w:rPr>
        <w:t xml:space="preserve">Kysymys 1</w:t>
      </w:r>
    </w:p>
    <w:p>
      <w:r>
        <w:t xml:space="preserve">Milloin Schwyz-nimeä alettiin käyttää koko liittovaltiossa?</w:t>
      </w:r>
    </w:p>
    <w:p>
      <w:r>
        <w:rPr>
          <w:b/>
        </w:rPr>
        <w:t xml:space="preserve">Kysymys 2</w:t>
      </w:r>
    </w:p>
    <w:p>
      <w:r>
        <w:t xml:space="preserve">Mikä oli sveitsinsaksalainen nimi Schwyz?</w:t>
      </w:r>
    </w:p>
    <w:p>
      <w:r>
        <w:rPr>
          <w:b/>
        </w:rPr>
        <w:t xml:space="preserve">Kysymys 3</w:t>
      </w:r>
    </w:p>
    <w:p>
      <w:r>
        <w:t xml:space="preserve">Mihin nimitystä d'Schwiiz käytettiin?</w:t>
      </w:r>
    </w:p>
    <w:p>
      <w:r>
        <w:rPr>
          <w:b/>
        </w:rPr>
        <w:t xml:space="preserve">Teksti numero 6</w:t>
      </w:r>
    </w:p>
    <w:p>
      <w:r>
        <w:t xml:space="preserve">Alueen varhaisimmat tunnetut kulttuuriheimot kuuluivat </w:t>
      </w:r>
      <w:r>
        <w:rPr>
          <w:color w:val="A9A9A9"/>
        </w:rPr>
        <w:t xml:space="preserve">Hallstatt- ja La Tène </w:t>
      </w:r>
      <w:r>
        <w:t xml:space="preserve">-kulttuureihin, jotka on nimetty Neuchâtel-järven pohjoispuolella sijaitsevan La Tènen arkeologisen paikan mukaan. </w:t>
      </w:r>
      <w:r>
        <w:rPr>
          <w:color w:val="DCDCDC"/>
        </w:rPr>
        <w:t xml:space="preserve">La Tène </w:t>
      </w:r>
      <w:r>
        <w:t xml:space="preserve">-kulttuuri kehittyi ja kukoisti rautakauden loppupuolella noin vuodesta 450 eaa. alkaen, mahdollisesti kreikkalaisten ja etruskien vaikutuksen alaisena.</w:t>
      </w:r>
      <w:r>
        <w:t xml:space="preserve"> Yksi Sveitsin alueen tärkeimmistä heimoryhmistä oli helvetialaiset. Vuonna 58 eaa. </w:t>
      </w:r>
      <w:r>
        <w:rPr>
          <w:color w:val="2F4F4F"/>
        </w:rPr>
        <w:t xml:space="preserve">helvetialaiset </w:t>
      </w:r>
      <w:r>
        <w:t xml:space="preserve">päättivät </w:t>
      </w:r>
      <w:r>
        <w:t xml:space="preserve">saksalaisten ahdistelemina </w:t>
      </w:r>
      <w:r>
        <w:t xml:space="preserve">hylätä Sveitsin ylätasangon ja siirtyä Länsi-Galliaan, mutta Julius Caesarin armeija ajoi heitä takaa ja voitti heidät Bibracten taistelussa, nykyisessä Länsi-Ranskassa, pakottaen heimon muuttamaan takaisin alkuperäiselle kotiseudulleen. Vuonna </w:t>
      </w:r>
      <w:r>
        <w:rPr>
          <w:color w:val="556B2F"/>
        </w:rPr>
        <w:t xml:space="preserve">15 eKr</w:t>
      </w:r>
      <w:r>
        <w:t xml:space="preserve">. </w:t>
      </w:r>
      <w:r>
        <w:t xml:space="preserve">Tiberius, josta tuli Rooman toinen keisari, ja hänen veljensä Drusus valloittivat Alpit ja liittivät ne osaksi Rooman valtakuntaa. Helvetialaisten - myöhemmän Confoederatio Helvetican nimihenkilöiden - asuttamasta alueesta tuli ensin osa Rooman Gallia Belgica -provinssia ja sitten sen Germania Superior -provinssia, kun taas nykyisen Sveitsin itäosa liitettiin roomalaiseen Raetian provinssiin. Joskus yhteisen ajanlaskun alun tienoilla roomalaiset pitivät yllä suurta legioonaleiriä nimeltä </w:t>
      </w:r>
      <w:r>
        <w:rPr>
          <w:color w:val="6B8E23"/>
        </w:rPr>
        <w:t xml:space="preserve">Vindonissa</w:t>
      </w:r>
      <w:r>
        <w:t xml:space="preserve">, joka on nykyään raunio Aare- ja Reuss-jokien yhtymäkohdassa lähellä Windischin kaupunkia, joka on Bruggin esikaupunki</w:t>
      </w:r>
      <w:r>
        <w:t xml:space="preserve">.</w:t>
      </w:r>
    </w:p>
    <w:p>
      <w:r>
        <w:rPr>
          <w:b/>
        </w:rPr>
        <w:t xml:space="preserve">Kysymys 0</w:t>
      </w:r>
    </w:p>
    <w:p>
      <w:r>
        <w:t xml:space="preserve">Mitkä olivat kaksi varhaisinta tunnettua kulttuuriheimoa Sveitsissä?</w:t>
      </w:r>
    </w:p>
    <w:p>
      <w:r>
        <w:rPr>
          <w:b/>
        </w:rPr>
        <w:t xml:space="preserve">Kysymys 1</w:t>
      </w:r>
    </w:p>
    <w:p>
      <w:r>
        <w:t xml:space="preserve">Mikä sveitsiläinen kulttuuriheimo kehittyi ja kukoisti rautakauden lopulla?</w:t>
      </w:r>
    </w:p>
    <w:p>
      <w:r>
        <w:rPr>
          <w:b/>
        </w:rPr>
        <w:t xml:space="preserve">Kysymys 2</w:t>
      </w:r>
    </w:p>
    <w:p>
      <w:r>
        <w:t xml:space="preserve">Minkä sveitsiläisen heimoryhmän Julius Caesar kukisti Bribactin taistelussa, kun he yrittivät paeta Sveitsin tasangolta?</w:t>
      </w:r>
    </w:p>
    <w:p>
      <w:r>
        <w:rPr>
          <w:b/>
        </w:rPr>
        <w:t xml:space="preserve">Kysymys 3</w:t>
      </w:r>
    </w:p>
    <w:p>
      <w:r>
        <w:t xml:space="preserve">Minä vuonna Tiberius valloitti Alpit ja liitti ne Rooman valtakuntaan?</w:t>
      </w:r>
    </w:p>
    <w:p>
      <w:r>
        <w:rPr>
          <w:b/>
        </w:rPr>
        <w:t xml:space="preserve">Kysymys 4</w:t>
      </w:r>
    </w:p>
    <w:p>
      <w:r>
        <w:t xml:space="preserve">Mikä on sen suuren legioonaleirin nimi, joka on nykyään raunio ja jota roomalaiset pitivät yllä yhteisen ajanlaskun alun tienoilla?</w:t>
      </w:r>
    </w:p>
    <w:p>
      <w:r>
        <w:rPr>
          <w:b/>
        </w:rPr>
        <w:t xml:space="preserve">Teksti numero 7</w:t>
      </w:r>
    </w:p>
    <w:p>
      <w:r>
        <w:rPr>
          <w:color w:val="A9A9A9"/>
        </w:rPr>
        <w:t xml:space="preserve">Noin vuonna 260 jKr</w:t>
      </w:r>
      <w:r>
        <w:t xml:space="preserve">. </w:t>
      </w:r>
      <w:r>
        <w:t xml:space="preserve">Reinin pohjoispuolella sijaitsevan Agri Decumatesin alueen kaatuminen muutti nykyisen Sveitsin valtakunnan rajamaaksi. </w:t>
      </w:r>
      <w:r>
        <w:rPr>
          <w:color w:val="DCDCDC"/>
        </w:rPr>
        <w:t xml:space="preserve">Alamanniheimojen </w:t>
      </w:r>
      <w:r>
        <w:t xml:space="preserve">toistuvat </w:t>
      </w:r>
      <w:r>
        <w:rPr>
          <w:color w:val="DCDCDC"/>
        </w:rPr>
        <w:t xml:space="preserve">hyökkäykset </w:t>
      </w:r>
      <w:r>
        <w:t xml:space="preserve">aiheuttivat roomalaisten kaupunkien ja talouden rappeutumisen ja pakottivat väestön etsimään suojaa roomalaisten linnoitusten läheisyydestä, kuten Castrum Rauracensen läheltä Augusta Raurican lähellä. Imperiumi rakensi toisen puolustuslinjan pohjoisrajalle (niin sanottu Donau-Iller-Rhine-Limes), mutta neljännen vuosisadan lopulla lisääntynyt </w:t>
      </w:r>
      <w:r>
        <w:rPr>
          <w:color w:val="2F4F4F"/>
        </w:rPr>
        <w:t xml:space="preserve">germaaninen </w:t>
      </w:r>
      <w:r>
        <w:t xml:space="preserve">paine pakotti roomalaiset luopumaan </w:t>
      </w:r>
      <w:r>
        <w:rPr>
          <w:color w:val="556B2F"/>
        </w:rPr>
        <w:t xml:space="preserve">lineaarisesta puolustuskonseptista</w:t>
      </w:r>
      <w:r>
        <w:t xml:space="preserve">, ja Sveitsin ylätasanko avautui lopullisesti </w:t>
      </w:r>
      <w:r>
        <w:rPr>
          <w:color w:val="6B8E23"/>
        </w:rPr>
        <w:t xml:space="preserve">saksalaisheimojen</w:t>
      </w:r>
      <w:r>
        <w:t xml:space="preserve"> asutukselle</w:t>
      </w:r>
      <w:r>
        <w:t xml:space="preserve">.</w:t>
      </w:r>
    </w:p>
    <w:p>
      <w:r>
        <w:rPr>
          <w:b/>
        </w:rPr>
        <w:t xml:space="preserve">Kysymys 0</w:t>
      </w:r>
    </w:p>
    <w:p>
      <w:r>
        <w:t xml:space="preserve">Minä vuonna Agri Decumatesin alueen kaatuminen muutti nykyisen Sveitsin?</w:t>
      </w:r>
    </w:p>
    <w:p>
      <w:r>
        <w:rPr>
          <w:b/>
        </w:rPr>
        <w:t xml:space="preserve">Kysymys 1</w:t>
      </w:r>
    </w:p>
    <w:p>
      <w:r>
        <w:t xml:space="preserve">Mikä pakotti noin vuonna 260 jKr. roomalaisten kaupunkien asukkaat etsimään suojaa roomalaisista linnoituksista?</w:t>
      </w:r>
    </w:p>
    <w:p>
      <w:r>
        <w:rPr>
          <w:b/>
        </w:rPr>
        <w:t xml:space="preserve">Kysymys 2</w:t>
      </w:r>
    </w:p>
    <w:p>
      <w:r>
        <w:t xml:space="preserve">Mikä oli sen käsitteen nimi, jota Rooman valtakunta käytti rakentaessaan toisen puolustuslinjan pohjoisrajalle?</w:t>
      </w:r>
    </w:p>
    <w:p>
      <w:r>
        <w:rPr>
          <w:b/>
        </w:rPr>
        <w:t xml:space="preserve">Kysymys 3</w:t>
      </w:r>
    </w:p>
    <w:p>
      <w:r>
        <w:t xml:space="preserve">Mikä lisääntynyt paine pakotti roomalaiset luopumaan puolustuslinjakonseptistaan 4. vuosisadan lopulla?</w:t>
      </w:r>
    </w:p>
    <w:p>
      <w:r>
        <w:rPr>
          <w:b/>
        </w:rPr>
        <w:t xml:space="preserve">Kysymys 4</w:t>
      </w:r>
    </w:p>
    <w:p>
      <w:r>
        <w:t xml:space="preserve">Kuka sai asettua Sveitsin ylätasangolle 4. vuosisadan loppuun mennessä?</w:t>
      </w:r>
    </w:p>
    <w:p>
      <w:r>
        <w:rPr>
          <w:b/>
        </w:rPr>
        <w:t xml:space="preserve">Teksti numero 8</w:t>
      </w:r>
    </w:p>
    <w:p>
      <w:r>
        <w:t xml:space="preserve">Varhaiskeskiajalla, 4. vuosisadan lopusta lähtien, nykyisen Sveitsin länsiosa oli osa </w:t>
      </w:r>
      <w:r>
        <w:rPr>
          <w:color w:val="A9A9A9"/>
        </w:rPr>
        <w:t xml:space="preserve">Burgundin kuninkaiden </w:t>
      </w:r>
      <w:r>
        <w:t xml:space="preserve">aluetta</w:t>
      </w:r>
      <w:r>
        <w:t xml:space="preserve">. </w:t>
      </w:r>
      <w:r>
        <w:t xml:space="preserve">Alemannit asuttivat </w:t>
      </w:r>
      <w:r>
        <w:rPr>
          <w:color w:val="DCDCDC"/>
        </w:rPr>
        <w:t xml:space="preserve">Sveitsin ylätasangon </w:t>
      </w:r>
      <w:r>
        <w:t xml:space="preserve">5. vuosisadalla ja </w:t>
      </w:r>
      <w:r>
        <w:rPr>
          <w:color w:val="2F4F4F"/>
        </w:rPr>
        <w:t xml:space="preserve">Alppien laaksot </w:t>
      </w:r>
      <w:r>
        <w:t xml:space="preserve">8. vuosisadalla muodostaen Alemannian. Nykyaikainen Sveitsi jaettiin siis silloin </w:t>
      </w:r>
      <w:r>
        <w:rPr>
          <w:color w:val="556B2F"/>
        </w:rPr>
        <w:t xml:space="preserve">Alemannin ja Burgundin </w:t>
      </w:r>
      <w:r>
        <w:t xml:space="preserve">kuningaskuntien kesken</w:t>
      </w:r>
      <w:r>
        <w:t xml:space="preserve">. </w:t>
      </w:r>
      <w:r>
        <w:t xml:space="preserve">Koko alueesta tuli osa laajenevaa </w:t>
      </w:r>
      <w:r>
        <w:rPr>
          <w:color w:val="6B8E23"/>
        </w:rPr>
        <w:t xml:space="preserve">frankkien valtakuntaa </w:t>
      </w:r>
      <w:r>
        <w:t xml:space="preserve">6. vuosisadalla sen jälkeen, kun Klovis I voitti alemannit Tolbiacissa vuonna 504 jKr. ja myöhemmin frankit hallitsivat burgundilaisia.</w:t>
      </w:r>
    </w:p>
    <w:p>
      <w:r>
        <w:rPr>
          <w:b/>
        </w:rPr>
        <w:t xml:space="preserve">Kysymys 0</w:t>
      </w:r>
    </w:p>
    <w:p>
      <w:r>
        <w:t xml:space="preserve">Mihin alueeseen nykyisen Sveitsin länsiosa kuului 4. vuosisadan lopulla?</w:t>
      </w:r>
    </w:p>
    <w:p>
      <w:r>
        <w:rPr>
          <w:b/>
        </w:rPr>
        <w:t xml:space="preserve">Kysymys 1</w:t>
      </w:r>
    </w:p>
    <w:p>
      <w:r>
        <w:t xml:space="preserve">Mihin alemannit asettuivat 5. vuosisadalla?</w:t>
      </w:r>
    </w:p>
    <w:p>
      <w:r>
        <w:rPr>
          <w:b/>
        </w:rPr>
        <w:t xml:space="preserve">Kysymys 2</w:t>
      </w:r>
    </w:p>
    <w:p>
      <w:r>
        <w:t xml:space="preserve">Mihin alemannit asettuivat 800-luvulla ja muodostivat Alemannian?</w:t>
      </w:r>
    </w:p>
    <w:p>
      <w:r>
        <w:rPr>
          <w:b/>
        </w:rPr>
        <w:t xml:space="preserve">Kysymys 3</w:t>
      </w:r>
    </w:p>
    <w:p>
      <w:r>
        <w:t xml:space="preserve">Mitkä kaksi valtakuntaa muodostivat nykyisen Sveitsin 800-luvulla?</w:t>
      </w:r>
    </w:p>
    <w:p>
      <w:r>
        <w:rPr>
          <w:b/>
        </w:rPr>
        <w:t xml:space="preserve">Kysymys 4</w:t>
      </w:r>
    </w:p>
    <w:p>
      <w:r>
        <w:t xml:space="preserve">Mihin valtakuntaan koko nykyisen Sveitsin alue kuului 6. vuosisadalla?</w:t>
      </w:r>
    </w:p>
    <w:p>
      <w:r>
        <w:rPr>
          <w:b/>
        </w:rPr>
        <w:t xml:space="preserve">Teksti numero 9</w:t>
      </w:r>
    </w:p>
    <w:p>
      <w:r>
        <w:t xml:space="preserve">Vuoteen 1200 mennessä </w:t>
      </w:r>
      <w:r>
        <w:rPr>
          <w:color w:val="A9A9A9"/>
        </w:rPr>
        <w:t xml:space="preserve">Sveitsin ylätasanko kuului </w:t>
      </w:r>
      <w:r>
        <w:t xml:space="preserve">Savoijien, Zähringerin, Habsburgien ja Kyburgin sukujen hallintaan</w:t>
      </w:r>
      <w:r>
        <w:t xml:space="preserve">.</w:t>
      </w:r>
      <w:r>
        <w:t xml:space="preserve"> Joillekin alueille (Uri, Schwyz, Unterwalden, joka myöhemmin tunnettiin nimellä </w:t>
      </w:r>
      <w:r>
        <w:rPr>
          <w:color w:val="DCDCDC"/>
        </w:rPr>
        <w:t xml:space="preserve">Waldstätten) </w:t>
      </w:r>
      <w:r>
        <w:t xml:space="preserve">myönnettiin keisarillinen välittömyys, joka antoi valtakunnalle suoran määräysvallan vuoristoväylillä. Kun </w:t>
      </w:r>
      <w:r>
        <w:t xml:space="preserve">Kyburgin dynastian </w:t>
      </w:r>
      <w:r>
        <w:rPr>
          <w:color w:val="2F4F4F"/>
        </w:rPr>
        <w:t xml:space="preserve">miespuolinen suku kuoli vuonna 1263, </w:t>
      </w:r>
      <w:r>
        <w:t xml:space="preserve">Kyburgin dynastia kaatui vuonna 1264 jKr., minkä jälkeen </w:t>
      </w:r>
      <w:r>
        <w:rPr>
          <w:color w:val="556B2F"/>
        </w:rPr>
        <w:t xml:space="preserve">Habsburgit </w:t>
      </w:r>
      <w:r>
        <w:rPr>
          <w:color w:val="6B8E23"/>
        </w:rPr>
        <w:t xml:space="preserve">kuningas Rudolf I:n </w:t>
      </w:r>
      <w:r>
        <w:t xml:space="preserve">(Pyhän saksalais-roomalaisen keisarin vuonna 1273</w:t>
      </w:r>
      <w:r>
        <w:t xml:space="preserve">) johdolla </w:t>
      </w:r>
      <w:r>
        <w:t xml:space="preserve">vaativat Kyburgin maita ja liittivät ne itselleen laajentaen aluettaan itäiselle Sveitsin ylätasangolle.</w:t>
      </w:r>
    </w:p>
    <w:p>
      <w:r>
        <w:rPr>
          <w:b/>
        </w:rPr>
        <w:t xml:space="preserve">Kysymys 0</w:t>
      </w:r>
    </w:p>
    <w:p>
      <w:r>
        <w:t xml:space="preserve">Minkä alueen muodostivat vuonna 1200 Savoijien, Zahringerin, Habsburgien ja Kyburgin talot?</w:t>
      </w:r>
    </w:p>
    <w:p>
      <w:r>
        <w:rPr>
          <w:b/>
        </w:rPr>
        <w:t xml:space="preserve">Kysymys 1</w:t>
      </w:r>
    </w:p>
    <w:p>
      <w:r>
        <w:t xml:space="preserve">Mikä aiheutti Kyburg-dynastian kaatumisen vuonna 1264 jKr.?</w:t>
      </w:r>
    </w:p>
    <w:p>
      <w:r>
        <w:rPr>
          <w:b/>
        </w:rPr>
        <w:t xml:space="preserve">Kysymys 2</w:t>
      </w:r>
    </w:p>
    <w:p>
      <w:r>
        <w:t xml:space="preserve">Kuka otti Kyburgin maat haltuunsa niiden kukistuttua vuonna 1264 jKr.?</w:t>
      </w:r>
    </w:p>
    <w:p>
      <w:r>
        <w:rPr>
          <w:b/>
        </w:rPr>
        <w:t xml:space="preserve">Kysymys 3</w:t>
      </w:r>
    </w:p>
    <w:p>
      <w:r>
        <w:t xml:space="preserve">Minkä Pyhän saksalais-roomalaisen keisarin alaisuudessa Habsburgit olivat vuonna 1273 jKr?</w:t>
      </w:r>
    </w:p>
    <w:p>
      <w:r>
        <w:rPr>
          <w:b/>
        </w:rPr>
        <w:t xml:space="preserve">Kysymys 4</w:t>
      </w:r>
    </w:p>
    <w:p>
      <w:r>
        <w:t xml:space="preserve">Millä nimellä nämä kolme aluetta, Uri, Schwyz ja Unterwalden, tunnettiin?</w:t>
      </w:r>
    </w:p>
    <w:p>
      <w:r>
        <w:rPr>
          <w:b/>
        </w:rPr>
        <w:t xml:space="preserve">Teksti numero 10</w:t>
      </w:r>
    </w:p>
    <w:p>
      <w:r>
        <w:rPr>
          <w:color w:val="A9A9A9"/>
        </w:rPr>
        <w:t xml:space="preserve">Vuoteen 1353 mennessä </w:t>
      </w:r>
      <w:r>
        <w:t xml:space="preserve">kolme alkuperäistä kantonia oli liittynyt Glaruksen ja Zugin kantonien sekä Luzernin, Zürichin ja Bernin kaupunkivaltioiden kanssa kahdeksan valtion "vanhaksi liittovaltioksi", joka oli olemassa </w:t>
      </w:r>
      <w:r>
        <w:rPr>
          <w:color w:val="DCDCDC"/>
        </w:rPr>
        <w:t xml:space="preserve">1400-luvun loppuun </w:t>
      </w:r>
      <w:r>
        <w:t xml:space="preserve">asti</w:t>
      </w:r>
      <w:r>
        <w:t xml:space="preserve">. </w:t>
      </w:r>
      <w:r>
        <w:t xml:space="preserve">Laajentuminen </w:t>
      </w:r>
      <w:r>
        <w:rPr>
          <w:color w:val="2F4F4F"/>
        </w:rPr>
        <w:t xml:space="preserve">lisäsi </w:t>
      </w:r>
      <w:r>
        <w:t xml:space="preserve">liittovaltion </w:t>
      </w:r>
      <w:r>
        <w:rPr>
          <w:color w:val="2F4F4F"/>
        </w:rPr>
        <w:t xml:space="preserve">valtaa ja vaurautta</w:t>
      </w:r>
      <w:r>
        <w:t xml:space="preserve">. </w:t>
      </w:r>
      <w:r>
        <w:t xml:space="preserve">Vuoteen 1460 mennessä </w:t>
      </w:r>
      <w:r>
        <w:rPr>
          <w:color w:val="556B2F"/>
        </w:rPr>
        <w:t xml:space="preserve">liittovaltiot </w:t>
      </w:r>
      <w:r>
        <w:t xml:space="preserve">hallitsivat suurinta osaa alueesta Reinin etelä- ja länsipuolella Alpeille ja Juran vuoristoon asti, erityisesti Habsburgien voittojen jälkeen (Sempachin taistelu, Näfelsin taistelu), Burgundin Kaarle Rohkean voittamisen jälkeen 1470-luvulla ja sveitsiläisten palkkasotilaiden menestyksen ansiosta. Sveitsiläisten voitto </w:t>
      </w:r>
      <w:r>
        <w:rPr>
          <w:color w:val="6B8E23"/>
        </w:rPr>
        <w:t xml:space="preserve">Swabian sodassa </w:t>
      </w:r>
      <w:r>
        <w:t xml:space="preserve">keisari Maximilian I:n Swabian-liittoa vastaan vuonna 1499 merkitsi de facto itsenäisyyttä Pyhän saksalais-roomalaisen keisarikunnan sisällä.</w:t>
      </w:r>
    </w:p>
    <w:p>
      <w:r>
        <w:rPr>
          <w:b/>
        </w:rPr>
        <w:t xml:space="preserve">Kysymys 0</w:t>
      </w:r>
    </w:p>
    <w:p>
      <w:r>
        <w:t xml:space="preserve">Minä vuonna kolme alkuperäistä kantonia yhdistyi viiden muun kantonin kanssa muodostaen kahdeksan valtion muodostaman "vanhan liittovaltion"?</w:t>
      </w:r>
    </w:p>
    <w:p>
      <w:r>
        <w:rPr>
          <w:b/>
        </w:rPr>
        <w:t xml:space="preserve">Kysymys 1</w:t>
      </w:r>
    </w:p>
    <w:p>
      <w:r>
        <w:t xml:space="preserve">Mihin vuosisataan asti kahdeksan valtion vanha liittovaltio oli olemassa?</w:t>
      </w:r>
    </w:p>
    <w:p>
      <w:r>
        <w:rPr>
          <w:b/>
        </w:rPr>
        <w:t xml:space="preserve">Kysymys 2</w:t>
      </w:r>
    </w:p>
    <w:p>
      <w:r>
        <w:t xml:space="preserve">Miten kolmen kantonin laajentuminen kahdeksaksi kantoniksi vaikutti liittovaltion asemaan?</w:t>
      </w:r>
    </w:p>
    <w:p>
      <w:r>
        <w:rPr>
          <w:b/>
        </w:rPr>
        <w:t xml:space="preserve">Kysymys 3</w:t>
      </w:r>
    </w:p>
    <w:p>
      <w:r>
        <w:t xml:space="preserve">Kuka hallitsi vuoteen 1460 mennessä suurinta osaa Reinin etelä- ja länsipuolella sijaitsevista alueista?</w:t>
      </w:r>
    </w:p>
    <w:p>
      <w:r>
        <w:rPr>
          <w:b/>
        </w:rPr>
        <w:t xml:space="preserve">Kysymys 4</w:t>
      </w:r>
    </w:p>
    <w:p>
      <w:r>
        <w:t xml:space="preserve">Mikä Sveitsin voitto vuonna 1499 merkitsi tosiasiallisesti itsenäisyyttä Pyhän saksalais-roomalaisen keisarikunnan sisällä?</w:t>
      </w:r>
    </w:p>
    <w:p>
      <w:r>
        <w:rPr>
          <w:b/>
        </w:rPr>
        <w:t xml:space="preserve">Teksti numero 11</w:t>
      </w:r>
    </w:p>
    <w:p>
      <w:r>
        <w:t xml:space="preserve">Vanha sveitsiläisliitto oli saavuttanut voittamattomuuden maineen näissä aiemmissa sodissa, mutta liittovaltion laajentuminen kärsi takaiskun vuonna 1515, kun sveitsiläiset hävisivät </w:t>
      </w:r>
      <w:r>
        <w:rPr>
          <w:color w:val="A9A9A9"/>
        </w:rPr>
        <w:t xml:space="preserve">Marignanon taistelussa</w:t>
      </w:r>
      <w:r>
        <w:t xml:space="preserve">. Tämä päätti Sveitsin historian niin sanotun "sankarillisen" aikakauden. Zwinglin uskonpuhdistuksen menestys joissakin kantoneissa johti kantonien välisiin </w:t>
      </w:r>
      <w:r>
        <w:rPr>
          <w:color w:val="DCDCDC"/>
        </w:rPr>
        <w:t xml:space="preserve">uskonnollisiin </w:t>
      </w:r>
      <w:r>
        <w:t xml:space="preserve">konflikteihin vuosina </w:t>
      </w:r>
      <w:r>
        <w:rPr>
          <w:color w:val="2F4F4F"/>
        </w:rPr>
        <w:t xml:space="preserve">1529 ja 1531 </w:t>
      </w:r>
      <w:r>
        <w:t xml:space="preserve">(Kappelin sodat)</w:t>
      </w:r>
      <w:r>
        <w:rPr>
          <w:color w:val="2F4F4F"/>
        </w:rPr>
        <w:t xml:space="preserve">.</w:t>
      </w:r>
      <w:r>
        <w:t xml:space="preserve"> Vasta yli sata vuotta näiden sisäisten sotien jälkeen, vuonna </w:t>
      </w:r>
      <w:r>
        <w:rPr>
          <w:color w:val="556B2F"/>
        </w:rPr>
        <w:t xml:space="preserve">1648, </w:t>
      </w:r>
      <w:r>
        <w:t xml:space="preserve">Westfalenin rauhassa </w:t>
      </w:r>
      <w:r>
        <w:rPr>
          <w:color w:val="6B8E23"/>
        </w:rPr>
        <w:t xml:space="preserve">Euroopan maat </w:t>
      </w:r>
      <w:r>
        <w:t xml:space="preserve">tunnustivat Sveitsin itsenäisyyden Pyhästä saksalais-roomalaisesta keisarikunnasta ja sen puolueettomuuden</w:t>
      </w:r>
      <w:r>
        <w:rPr>
          <w:color w:val="556B2F"/>
        </w:rPr>
        <w:t xml:space="preserve">.</w:t>
      </w:r>
    </w:p>
    <w:p>
      <w:r>
        <w:rPr>
          <w:b/>
        </w:rPr>
        <w:t xml:space="preserve">Kysymys 0</w:t>
      </w:r>
    </w:p>
    <w:p>
      <w:r>
        <w:t xml:space="preserve">Mikä taistelu oli ensimmäinen, joka keskeytti Vanhan sveitsiläisliiton voittamattomalta näyttäneen taistelun vuonna 1515?</w:t>
      </w:r>
    </w:p>
    <w:p>
      <w:r>
        <w:rPr>
          <w:b/>
        </w:rPr>
        <w:t xml:space="preserve">Kysymys 1</w:t>
      </w:r>
    </w:p>
    <w:p>
      <w:r>
        <w:t xml:space="preserve">Mitkä kantonien väliset konfliktit johtivat Kappelin sotiin?</w:t>
      </w:r>
    </w:p>
    <w:p>
      <w:r>
        <w:rPr>
          <w:b/>
        </w:rPr>
        <w:t xml:space="preserve">Kysymys 2</w:t>
      </w:r>
    </w:p>
    <w:p>
      <w:r>
        <w:t xml:space="preserve">Minä vuonna Euroopan maat tunnustivat ensimmäisen kerran Sveitsin itsenäisyyden Pyhästä saksalais-roomalaisesta keisarikunnasta?</w:t>
      </w:r>
    </w:p>
    <w:p>
      <w:r>
        <w:rPr>
          <w:b/>
        </w:rPr>
        <w:t xml:space="preserve">Kysymys 3</w:t>
      </w:r>
    </w:p>
    <w:p>
      <w:r>
        <w:t xml:space="preserve">Minkä kahden vuoden aikana Kappelin sodat käytiin?</w:t>
      </w:r>
    </w:p>
    <w:p>
      <w:r>
        <w:rPr>
          <w:b/>
        </w:rPr>
        <w:t xml:space="preserve">Kysymys 4</w:t>
      </w:r>
    </w:p>
    <w:p>
      <w:r>
        <w:t xml:space="preserve">Kuka tunnusti lopulta Westfalenin rauhassa Sveitsin puolueettomuuden?</w:t>
      </w:r>
    </w:p>
    <w:p>
      <w:r>
        <w:rPr>
          <w:b/>
        </w:rPr>
        <w:t xml:space="preserve">Teksti numero 12</w:t>
      </w:r>
    </w:p>
    <w:p>
      <w:r>
        <w:t xml:space="preserve">Vuonna 1798 </w:t>
      </w:r>
      <w:r>
        <w:rPr>
          <w:color w:val="A9A9A9"/>
        </w:rPr>
        <w:t xml:space="preserve">vallankumouksellinen Ranskan hallitus </w:t>
      </w:r>
      <w:r>
        <w:t xml:space="preserve">valloitti Sveitsin ja otti käyttöön </w:t>
      </w:r>
      <w:r>
        <w:rPr>
          <w:color w:val="DCDCDC"/>
        </w:rPr>
        <w:t xml:space="preserve">uuden yhtenäisen perustuslain</w:t>
      </w:r>
      <w:r>
        <w:t xml:space="preserve">. </w:t>
      </w:r>
      <w:r>
        <w:t xml:space="preserve">Tämä keskitti maan hallinnon ja lakkautti käytännössä </w:t>
      </w:r>
      <w:r>
        <w:rPr>
          <w:color w:val="2F4F4F"/>
        </w:rPr>
        <w:t xml:space="preserve">kantonit</w:t>
      </w:r>
      <w:r>
        <w:t xml:space="preserve">: lisäksi Mülhausen liittyi Ranskaan ja Valtellinan laakso, Cisalpin tasavalta, erosi Sveitsistä. Uusi hallinto, joka tunnettiin nimellä </w:t>
      </w:r>
      <w:r>
        <w:rPr>
          <w:color w:val="556B2F"/>
        </w:rPr>
        <w:t xml:space="preserve">Helvetin </w:t>
      </w:r>
      <w:r>
        <w:rPr>
          <w:color w:val="6B8E23"/>
        </w:rPr>
        <w:t xml:space="preserve">tasavalta, </w:t>
      </w:r>
      <w:r>
        <w:t xml:space="preserve">oli erittäin epäsuosittu. Sen oli asettanut vieras valloittajaarmeija, ja se tuhosi vuosisatojen perinteet ja teki Sveitsistä pelkän Ranskan satelliittivaltion. Nidwaldenin kapinan raju tukahduttaminen Ranskalla syyskuussa 1798 oli esimerkki Ranskan armeijan sortavasta läsnäolosta ja paikallisen väestön vastarinnasta miehitystä vastaan.</w:t>
      </w:r>
    </w:p>
    <w:p>
      <w:r>
        <w:rPr>
          <w:b/>
        </w:rPr>
        <w:t xml:space="preserve">Kysymys 0</w:t>
      </w:r>
    </w:p>
    <w:p>
      <w:r>
        <w:t xml:space="preserve">Kuka valloitti Sveitsin vuonna 1798?</w:t>
      </w:r>
    </w:p>
    <w:p>
      <w:r>
        <w:rPr>
          <w:b/>
        </w:rPr>
        <w:t xml:space="preserve">Kysymys 1</w:t>
      </w:r>
    </w:p>
    <w:p>
      <w:r>
        <w:t xml:space="preserve">Mitä Ranskan hallitus määräsi Sveitsille vuonna 1798, jolloin Sveitsin hallitus keskitettiin?</w:t>
      </w:r>
    </w:p>
    <w:p>
      <w:r>
        <w:rPr>
          <w:b/>
        </w:rPr>
        <w:t xml:space="preserve">Kysymys 2</w:t>
      </w:r>
    </w:p>
    <w:p>
      <w:r>
        <w:t xml:space="preserve">Mikä lakkautettiin, kun Sveitsissä otettiin käyttöön yhtenäinen perustuslaki?</w:t>
      </w:r>
    </w:p>
    <w:p>
      <w:r>
        <w:rPr>
          <w:b/>
        </w:rPr>
        <w:t xml:space="preserve">Kysymys 3</w:t>
      </w:r>
    </w:p>
    <w:p>
      <w:r>
        <w:t xml:space="preserve">Mikä oli sen uuden hallinnon nimi, joka syntyi, kun Cisalpin tasavalta erosi Sveitsistä?</w:t>
      </w:r>
    </w:p>
    <w:p>
      <w:r>
        <w:rPr>
          <w:b/>
        </w:rPr>
        <w:t xml:space="preserve">Kysymys 4</w:t>
      </w:r>
    </w:p>
    <w:p>
      <w:r>
        <w:t xml:space="preserve">Mikä epäsuosittu tasavalta tuhosi vuosisatoja kestäneet sveitsiläiset perinteet?</w:t>
      </w:r>
    </w:p>
    <w:p>
      <w:r>
        <w:rPr>
          <w:b/>
        </w:rPr>
        <w:t xml:space="preserve">Teksti numero 13</w:t>
      </w:r>
    </w:p>
    <w:p>
      <w:r>
        <w:t xml:space="preserve">Kun sota syttyi Ranskan ja sen kilpailijoiden välillä, </w:t>
      </w:r>
      <w:r>
        <w:rPr>
          <w:color w:val="A9A9A9"/>
        </w:rPr>
        <w:t xml:space="preserve">venäläiset ja itävaltalaiset </w:t>
      </w:r>
      <w:r>
        <w:t xml:space="preserve">joukot tunkeutuivat Sveitsiin. </w:t>
      </w:r>
      <w:r>
        <w:rPr>
          <w:color w:val="DCDCDC"/>
        </w:rPr>
        <w:t xml:space="preserve">Sveitsiläiset </w:t>
      </w:r>
      <w:r>
        <w:t xml:space="preserve">kieltäytyivät taistelemasta ranskalaisten rinnalla Helvetin tasavallan nimissä. Vuonna 1803 Napoleon järjesti Pariisissa kokouksen, johon osallistuivat molempien osapuolten johtavat sveitsiläispoliitikot. Tuloksena oli </w:t>
      </w:r>
      <w:r>
        <w:rPr>
          <w:color w:val="2F4F4F"/>
        </w:rPr>
        <w:t xml:space="preserve">sovittelulaki</w:t>
      </w:r>
      <w:r>
        <w:t xml:space="preserve">, jolla palautettiin suurelta osin </w:t>
      </w:r>
      <w:r>
        <w:rPr>
          <w:color w:val="556B2F"/>
        </w:rPr>
        <w:t xml:space="preserve">Sveitsin autonomia </w:t>
      </w:r>
      <w:r>
        <w:t xml:space="preserve">ja otettiin käyttöön </w:t>
      </w:r>
      <w:r>
        <w:rPr>
          <w:color w:val="6B8E23"/>
        </w:rPr>
        <w:t xml:space="preserve">19 </w:t>
      </w:r>
      <w:r>
        <w:t xml:space="preserve">kantonin </w:t>
      </w:r>
      <w:r>
        <w:t xml:space="preserve">konfederaatio</w:t>
      </w:r>
      <w:r>
        <w:t xml:space="preserve">.</w:t>
      </w:r>
      <w:r>
        <w:t xml:space="preserve"> Tästä lähtien Sveitsin politiikassa oli suurelta osin kyse kantonien itsehallintoperinteen ja keskushallinnon tarpeen yhteensovittamisesta.</w:t>
      </w:r>
    </w:p>
    <w:p>
      <w:r>
        <w:rPr>
          <w:b/>
        </w:rPr>
        <w:t xml:space="preserve">Kysymys 0</w:t>
      </w:r>
    </w:p>
    <w:p>
      <w:r>
        <w:t xml:space="preserve">Mitkä joukot tunkeutuivat Helvetin tasavallan aikana Sveitsiin, kun Ranskan ja sen kilpailijoiden välillä syttyi sota?</w:t>
      </w:r>
    </w:p>
    <w:p>
      <w:r>
        <w:rPr>
          <w:b/>
        </w:rPr>
        <w:t xml:space="preserve">Kysymys 1</w:t>
      </w:r>
    </w:p>
    <w:p>
      <w:r>
        <w:t xml:space="preserve">Kuka kieltäytyi taistelemasta Helvetin tasavallan rinnalla, kun venäläiset ja itävaltalaiset valtasivat sen?</w:t>
      </w:r>
    </w:p>
    <w:p>
      <w:r>
        <w:rPr>
          <w:b/>
        </w:rPr>
        <w:t xml:space="preserve">Kysymys 2</w:t>
      </w:r>
    </w:p>
    <w:p>
      <w:r>
        <w:t xml:space="preserve">Mikä laki oli Napoleanin järjestämän sveitsiläisten poliitikkojen kokouksen tulos?</w:t>
      </w:r>
    </w:p>
    <w:p>
      <w:r>
        <w:rPr>
          <w:b/>
        </w:rPr>
        <w:t xml:space="preserve">Kysymys 3</w:t>
      </w:r>
    </w:p>
    <w:p>
      <w:r>
        <w:t xml:space="preserve">Mitä sovittelulaki palautti?</w:t>
      </w:r>
    </w:p>
    <w:p>
      <w:r>
        <w:rPr>
          <w:b/>
        </w:rPr>
        <w:t xml:space="preserve">Kysymys 4</w:t>
      </w:r>
    </w:p>
    <w:p>
      <w:r>
        <w:t xml:space="preserve">Kuinka monta kantonia otettiin sovittelulailla käyttöön konfederaationa?</w:t>
      </w:r>
    </w:p>
    <w:p>
      <w:r>
        <w:rPr>
          <w:b/>
        </w:rPr>
        <w:t xml:space="preserve">Teksti numero 14</w:t>
      </w:r>
    </w:p>
    <w:p>
      <w:r>
        <w:t xml:space="preserve">Vallan palauttaminen patriiseille oli vain väliaikaista. Levottomuuksien ja toistuvien väkivaltaisten yhteenottojen, kuten vuoden 1839 Züriputschin, jälkeen puhkesi vuonna 1847 sisällissota (Sonderbundskrieg), kun eräät katoliset kantonit yrittivät perustaa </w:t>
      </w:r>
      <w:r>
        <w:rPr>
          <w:color w:val="A9A9A9"/>
        </w:rPr>
        <w:t xml:space="preserve">erillisen liiton (Sonderbund)</w:t>
      </w:r>
      <w:r>
        <w:t xml:space="preserve">. </w:t>
      </w:r>
      <w:r>
        <w:t xml:space="preserve">Sota kesti </w:t>
      </w:r>
      <w:r>
        <w:rPr>
          <w:color w:val="DCDCDC"/>
        </w:rPr>
        <w:t xml:space="preserve">alle kuukauden </w:t>
      </w:r>
      <w:r>
        <w:t xml:space="preserve">ja aiheutti alle 100 kuolonuhria, joista suurin osa oli seurausta </w:t>
      </w:r>
      <w:r>
        <w:rPr>
          <w:color w:val="2F4F4F"/>
        </w:rPr>
        <w:t xml:space="preserve">omien joukkojen tulituksesta</w:t>
      </w:r>
      <w:r>
        <w:t xml:space="preserve">. Vaikka </w:t>
      </w:r>
      <w:r>
        <w:rPr>
          <w:color w:val="556B2F"/>
        </w:rPr>
        <w:t xml:space="preserve">Sonderbundskrieg </w:t>
      </w:r>
      <w:r>
        <w:t xml:space="preserve">näyttäytyykin </w:t>
      </w:r>
      <w:r>
        <w:t xml:space="preserve">vähäpätöisenä </w:t>
      </w:r>
      <w:r>
        <w:t xml:space="preserve">verrattuna muihin 1800-luvun eurooppalaisiin mellakoihin ja sotiin, sillä oli kuitenkin </w:t>
      </w:r>
      <w:r>
        <w:rPr>
          <w:color w:val="6B8E23"/>
        </w:rPr>
        <w:t xml:space="preserve">suuri </w:t>
      </w:r>
      <w:r>
        <w:t xml:space="preserve">vaikutus sekä sveitsiläisten että Sveitsin psykologiaan ja yhteiskuntaan</w:t>
      </w:r>
      <w:r>
        <w:t xml:space="preserve">.</w:t>
      </w:r>
    </w:p>
    <w:p>
      <w:r>
        <w:rPr>
          <w:b/>
        </w:rPr>
        <w:t xml:space="preserve">Kysymys 0</w:t>
      </w:r>
    </w:p>
    <w:p>
      <w:r>
        <w:t xml:space="preserve">Mitä katoliset kantonit yrittivät perustaa, mikä aiheutti sisällissodan vuonna 1839?</w:t>
      </w:r>
    </w:p>
    <w:p>
      <w:r>
        <w:rPr>
          <w:b/>
        </w:rPr>
        <w:t xml:space="preserve">Kysymys 1</w:t>
      </w:r>
    </w:p>
    <w:p>
      <w:r>
        <w:t xml:space="preserve">Mikä aiheutti suurimman osan Sveitsin sisällissodan 1100 uhrista vuonna 1839?</w:t>
      </w:r>
    </w:p>
    <w:p>
      <w:r>
        <w:rPr>
          <w:b/>
        </w:rPr>
        <w:t xml:space="preserve">Kysymys 2</w:t>
      </w:r>
    </w:p>
    <w:p>
      <w:r>
        <w:t xml:space="preserve">Kuinka kauan Sveitsin sisällissota vuonna 1839 kesti?</w:t>
      </w:r>
    </w:p>
    <w:p>
      <w:r>
        <w:rPr>
          <w:b/>
        </w:rPr>
        <w:t xml:space="preserve">Kysymys 3</w:t>
      </w:r>
    </w:p>
    <w:p>
      <w:r>
        <w:t xml:space="preserve">Mikä oli Sveitsin sisällissodan nimi vuonna 1839?</w:t>
      </w:r>
    </w:p>
    <w:p>
      <w:r>
        <w:rPr>
          <w:b/>
        </w:rPr>
        <w:t xml:space="preserve">Kysymys 4</w:t>
      </w:r>
    </w:p>
    <w:p>
      <w:r>
        <w:t xml:space="preserve">Kuinka suuri vaikutus Sonderbundskriegillä oli sveitsiläisten ja Sveitsin psykologiaan ja yhteiskuntaan?</w:t>
      </w:r>
    </w:p>
    <w:p>
      <w:r>
        <w:rPr>
          <w:b/>
        </w:rPr>
        <w:t xml:space="preserve">Teksti numero 15</w:t>
      </w:r>
    </w:p>
    <w:p>
      <w:r>
        <w:t xml:space="preserve">Niinpä samaan aikaan, kun muualla Euroopassa oli vallankumouksellisia kansannousuja, sveitsiläiset laativat perustuslain, jossa säädettiin liittovaltiomallista järjestelmää, joka oli suurelta osin </w:t>
      </w:r>
      <w:r>
        <w:rPr>
          <w:color w:val="A9A9A9"/>
        </w:rPr>
        <w:t xml:space="preserve">amerikkalaisen </w:t>
      </w:r>
      <w:r>
        <w:t xml:space="preserve">esimerkin </w:t>
      </w:r>
      <w:r>
        <w:t xml:space="preserve">innoittama. </w:t>
      </w:r>
      <w:r>
        <w:t xml:space="preserve">Perustuslaissa säädettiin keskushallinnosta ja jätettiin kantoneille oikeus itsehallintoon </w:t>
      </w:r>
      <w:r>
        <w:rPr>
          <w:color w:val="DCDCDC"/>
        </w:rPr>
        <w:t xml:space="preserve">paikallisissa asioissa</w:t>
      </w:r>
      <w:r>
        <w:t xml:space="preserve">. </w:t>
      </w:r>
      <w:r>
        <w:t xml:space="preserve">Kantonien valtaa kannattaneille (Sonderbund Kantone) annettiin tunnustusta, ja kansalliskokous jaettiin ylähuoneeseen (</w:t>
      </w:r>
      <w:r>
        <w:rPr>
          <w:color w:val="2F4F4F"/>
        </w:rPr>
        <w:t xml:space="preserve">valtioneuvosto</w:t>
      </w:r>
      <w:r>
        <w:t xml:space="preserve">, </w:t>
      </w:r>
      <w:r>
        <w:rPr>
          <w:color w:val="556B2F"/>
        </w:rPr>
        <w:t xml:space="preserve">kaksi </w:t>
      </w:r>
      <w:r>
        <w:t xml:space="preserve">edustajaa per kantoni) ja alahuoneeseen (</w:t>
      </w:r>
      <w:r>
        <w:rPr>
          <w:color w:val="6B8E23"/>
        </w:rPr>
        <w:t xml:space="preserve">kansallisneuvosto, </w:t>
      </w:r>
      <w:r>
        <w:t xml:space="preserve">johon valittiin edustajia eri puolilta maata). Kansanäänestykset säädettiin pakollisiksi perustuslain muuttamista varten.</w:t>
      </w:r>
    </w:p>
    <w:p>
      <w:r>
        <w:rPr>
          <w:b/>
        </w:rPr>
        <w:t xml:space="preserve">Kysymys 0</w:t>
      </w:r>
    </w:p>
    <w:p>
      <w:r>
        <w:t xml:space="preserve">Mikä esimerkki innoitti suurta osaa Sveitsin uudesta perustuslaista, jossa säädettiin liittovaltiomuotoisesta rakenteesta?</w:t>
      </w:r>
    </w:p>
    <w:p>
      <w:r>
        <w:rPr>
          <w:b/>
        </w:rPr>
        <w:t xml:space="preserve">Kysymys 1</w:t>
      </w:r>
    </w:p>
    <w:p>
      <w:r>
        <w:t xml:space="preserve">Mitä Sveitsin uuden perustuslain mukaan kantonit saivat itsehallinto-oikeuden?</w:t>
      </w:r>
    </w:p>
    <w:p>
      <w:r>
        <w:rPr>
          <w:b/>
        </w:rPr>
        <w:t xml:space="preserve">Kysymys 2</w:t>
      </w:r>
    </w:p>
    <w:p>
      <w:r>
        <w:t xml:space="preserve">Kuinka moneen taloon Sveitsin kansalliskokous oli jaettu?</w:t>
      </w:r>
    </w:p>
    <w:p>
      <w:r>
        <w:rPr>
          <w:b/>
        </w:rPr>
        <w:t xml:space="preserve">Kysymys 3</w:t>
      </w:r>
    </w:p>
    <w:p>
      <w:r>
        <w:t xml:space="preserve">Mikä oli sen ylähuoneen nimi, johon kuului 2 edustajaa kustakin kantonista?</w:t>
      </w:r>
    </w:p>
    <w:p>
      <w:r>
        <w:rPr>
          <w:b/>
        </w:rPr>
        <w:t xml:space="preserve">Kysymys 4</w:t>
      </w:r>
    </w:p>
    <w:p>
      <w:r>
        <w:t xml:space="preserve">Mikä oli sen alahuoneen nimi, jonka edustajat valittiin koko maassa?</w:t>
      </w:r>
    </w:p>
    <w:p>
      <w:r>
        <w:rPr>
          <w:b/>
        </w:rPr>
        <w:t xml:space="preserve">Teksti numero 16</w:t>
      </w:r>
    </w:p>
    <w:p>
      <w:r>
        <w:rPr>
          <w:color w:val="A9A9A9"/>
        </w:rPr>
        <w:t xml:space="preserve">Toisen maailmansodan </w:t>
      </w:r>
      <w:r>
        <w:t xml:space="preserve">aikana </w:t>
      </w:r>
      <w:r>
        <w:t xml:space="preserve">saksalaiset laativat yksityiskohtaisia hyökkäyssuunnitelmia, mutta Sveitsiin ei koskaan hyökätty. Sveitsi pystyi säilyttämään itsenäisyytensä sotilaallisen pelotteen, Saksalle tehtyjen myönnytysten ja hyvän onnen ansiosta, sillä sodan aikana tapahtuneet suuremmat tapahtumat viivästyttivät hyökkäystä. </w:t>
      </w:r>
      <w:r>
        <w:rPr>
          <w:color w:val="DCDCDC"/>
        </w:rPr>
        <w:t xml:space="preserve">Kenraali Henri Guisanin </w:t>
      </w:r>
      <w:r>
        <w:t xml:space="preserve">johdolla </w:t>
      </w:r>
      <w:r>
        <w:t xml:space="preserve">määrättiin </w:t>
      </w:r>
      <w:r>
        <w:rPr>
          <w:color w:val="2F4F4F"/>
        </w:rPr>
        <w:t xml:space="preserve">asevoimien </w:t>
      </w:r>
      <w:r>
        <w:t xml:space="preserve">yleinen liikekannallepano. </w:t>
      </w:r>
      <w:r>
        <w:t xml:space="preserve">Sveitsin sotilasstrategia muutettiin rajoilla tapahtuvasta staattisesta puolustuksesta </w:t>
      </w:r>
      <w:r>
        <w:rPr>
          <w:color w:val="556B2F"/>
        </w:rPr>
        <w:t xml:space="preserve">taloudellisen ydinalueen suojelemiseksi </w:t>
      </w:r>
      <w:r>
        <w:t xml:space="preserve">organisoituun pitkäaikaiseen kulumiseen ja vetäytymiseen </w:t>
      </w:r>
      <w:r>
        <w:rPr>
          <w:color w:val="6B8E23"/>
        </w:rPr>
        <w:t xml:space="preserve">vahvoihin, hyvin varastoituihin asemiin korkealla Alpeilla, jotka </w:t>
      </w:r>
      <w:r>
        <w:t xml:space="preserve">tunnetaan nimellä Reduit</w:t>
      </w:r>
      <w:r>
        <w:t xml:space="preserve">.</w:t>
      </w:r>
      <w:r>
        <w:t xml:space="preserve"> Sveitsi oli konfliktin molempien osapuolten tärkeä vakoilun tukikohta, ja se välitti usein viestejä akselivaltojen ja liittoutuneiden välillä.</w:t>
      </w:r>
    </w:p>
    <w:p>
      <w:r>
        <w:rPr>
          <w:b/>
        </w:rPr>
        <w:t xml:space="preserve">Kysymys 0</w:t>
      </w:r>
    </w:p>
    <w:p>
      <w:r>
        <w:t xml:space="preserve">Vaikka saksalaiset laativat hyökkäyssuunnitelmia, minkä sodan aikana Sveitsi välttyi hyökkäykseltä?</w:t>
      </w:r>
    </w:p>
    <w:p>
      <w:r>
        <w:rPr>
          <w:b/>
        </w:rPr>
        <w:t xml:space="preserve">Kysymys 1</w:t>
      </w:r>
    </w:p>
    <w:p>
      <w:r>
        <w:t xml:space="preserve">Kuka oli Sveitsin keskusjohdon päällikkö toisen maailmansodan aikana?</w:t>
      </w:r>
    </w:p>
    <w:p>
      <w:r>
        <w:rPr>
          <w:b/>
        </w:rPr>
        <w:t xml:space="preserve">Kysymys 2</w:t>
      </w:r>
    </w:p>
    <w:p>
      <w:r>
        <w:t xml:space="preserve">Mitä kenraali Henry Guisan määräsi yleiseen liikekannallepanoon toisen maailmansodan aikana?</w:t>
      </w:r>
    </w:p>
    <w:p>
      <w:r>
        <w:rPr>
          <w:b/>
        </w:rPr>
        <w:t xml:space="preserve">Kysymys 3</w:t>
      </w:r>
    </w:p>
    <w:p>
      <w:r>
        <w:t xml:space="preserve">Mikä oli Sveitsin sotilasstrategian alkuperäinen tavoite?</w:t>
      </w:r>
    </w:p>
    <w:p>
      <w:r>
        <w:rPr>
          <w:b/>
        </w:rPr>
        <w:t xml:space="preserve">Kysymys 4</w:t>
      </w:r>
    </w:p>
    <w:p>
      <w:r>
        <w:t xml:space="preserve">Mitä Reduit olivat?</w:t>
      </w:r>
    </w:p>
    <w:p>
      <w:r>
        <w:rPr>
          <w:b/>
        </w:rPr>
        <w:t xml:space="preserve">Teksti numero 17</w:t>
      </w:r>
    </w:p>
    <w:p>
      <w:r>
        <w:rPr>
          <w:color w:val="A9A9A9"/>
        </w:rPr>
        <w:t xml:space="preserve">Sekä liittoutuneet että akselivallat </w:t>
      </w:r>
      <w:r>
        <w:t xml:space="preserve">saartoivat Sveitsin kaupan</w:t>
      </w:r>
      <w:r>
        <w:t xml:space="preserve">. Taloudellinen yhteistyö ja luottojen myöntäminen Kolmannelle valtakunnalle vaihteli sen mukaan, miten todennäköiseksi hyökkäys koettiin ja miten paljon muita kauppakumppaneita oli saatavilla. Myönnytykset saavuttivat huippunsa sen jälkeen, kun </w:t>
      </w:r>
      <w:r>
        <w:rPr>
          <w:color w:val="DCDCDC"/>
        </w:rPr>
        <w:t xml:space="preserve">Vichyn Ranskan läpi kulkeva tärkeä rautatieyhteys </w:t>
      </w:r>
      <w:r>
        <w:t xml:space="preserve">katkaistiin vuonna 1942, jolloin Sveitsi jäi täysin akselivaltion saartamaksi. Sodan aikana Sveitsi internoi </w:t>
      </w:r>
      <w:r>
        <w:rPr>
          <w:color w:val="2F4F4F"/>
        </w:rPr>
        <w:t xml:space="preserve">yli 300 000 </w:t>
      </w:r>
      <w:r>
        <w:t xml:space="preserve">pakolaista, ja </w:t>
      </w:r>
      <w:r>
        <w:rPr>
          <w:color w:val="556B2F"/>
        </w:rPr>
        <w:t xml:space="preserve">Genevessä</w:t>
      </w:r>
      <w:r>
        <w:t xml:space="preserve"> toimivalla Punaisella Ristillä oli </w:t>
      </w:r>
      <w:r>
        <w:t xml:space="preserve">tärkeä rooli konfliktin aikana. Tiukka maahanmuutto- ja turvapaikkapolitiikka sekä taloudelliset suhteet natsi-Saksaan herättivät kiistoja, mutta vasta </w:t>
      </w:r>
      <w:r>
        <w:rPr>
          <w:color w:val="6B8E23"/>
        </w:rPr>
        <w:t xml:space="preserve">1900-luvun lopulla</w:t>
      </w:r>
      <w:r>
        <w:t xml:space="preserve">.</w:t>
      </w:r>
    </w:p>
    <w:p>
      <w:r>
        <w:rPr>
          <w:b/>
        </w:rPr>
        <w:t xml:space="preserve">Kysymys 0</w:t>
      </w:r>
    </w:p>
    <w:p>
      <w:r>
        <w:t xml:space="preserve">Kuka esti Sveitsin kaupan toisen maailmansodan aikana?</w:t>
      </w:r>
    </w:p>
    <w:p>
      <w:r>
        <w:rPr>
          <w:b/>
        </w:rPr>
        <w:t xml:space="preserve">Kysymys 1</w:t>
      </w:r>
    </w:p>
    <w:p>
      <w:r>
        <w:t xml:space="preserve">Mikä katkaistiin vuonna 1942, jolloin Sveitsi jäi täysin akselivaltion saartamaksi?</w:t>
      </w:r>
    </w:p>
    <w:p>
      <w:r>
        <w:rPr>
          <w:b/>
        </w:rPr>
        <w:t xml:space="preserve">Kysymys 2</w:t>
      </w:r>
    </w:p>
    <w:p>
      <w:r>
        <w:t xml:space="preserve">Kuinka monta pakolaista Sveitsi internoi toisen maailmansodan aikana?</w:t>
      </w:r>
    </w:p>
    <w:p>
      <w:r>
        <w:rPr>
          <w:b/>
        </w:rPr>
        <w:t xml:space="preserve">Kysymys 3</w:t>
      </w:r>
    </w:p>
    <w:p>
      <w:r>
        <w:t xml:space="preserve">Milloin Sveitsin ja natsi-Saksan väliset taloudelliset suhteet alkoivat herättää kiistaa?</w:t>
      </w:r>
    </w:p>
    <w:p>
      <w:r>
        <w:rPr>
          <w:b/>
        </w:rPr>
        <w:t xml:space="preserve">Kysymys 4</w:t>
      </w:r>
    </w:p>
    <w:p>
      <w:r>
        <w:t xml:space="preserve">Missä oli Kansainvälisen Punaisen Ristin kotipaikka?</w:t>
      </w:r>
    </w:p>
    <w:p>
      <w:r>
        <w:rPr>
          <w:b/>
        </w:rPr>
        <w:t xml:space="preserve">Teksti numero 18</w:t>
      </w:r>
    </w:p>
    <w:p>
      <w:r>
        <w:t xml:space="preserve">Sveitsi oli viimeinen länsimainen tasavalta, joka myönsi </w:t>
      </w:r>
      <w:r>
        <w:rPr>
          <w:color w:val="A9A9A9"/>
        </w:rPr>
        <w:t xml:space="preserve">naisille </w:t>
      </w:r>
      <w:r>
        <w:t xml:space="preserve">äänioikeuden</w:t>
      </w:r>
      <w:r>
        <w:t xml:space="preserve">.</w:t>
      </w:r>
      <w:r>
        <w:t xml:space="preserve"> Eräät Sveitsin kantonit hyväksyivät sen vuonna 1959, ja liittovaltiotasolla se toteutui vuonna </w:t>
      </w:r>
      <w:r>
        <w:rPr>
          <w:color w:val="DCDCDC"/>
        </w:rPr>
        <w:t xml:space="preserve">1971 </w:t>
      </w:r>
      <w:r>
        <w:t xml:space="preserve">ja vastarinnan jälkeen viimeisessä kantonissa Appenzell Innerrhodenissa (joka on yksi kahdesta jäljellä olevasta Landsgemeinde-maakunnasta) vuonna 1990. Kun naiset saivat äänioikeuden liittovaltion tasolla, heidän poliittinen merkityksensä nousi nopeasti: ensimmäinen nainen seitsemänjäsenisen liittoneuvoston johtokunnassa oli </w:t>
      </w:r>
      <w:r>
        <w:rPr>
          <w:color w:val="2F4F4F"/>
        </w:rPr>
        <w:t xml:space="preserve">Elisabeth Kopp, </w:t>
      </w:r>
      <w:r>
        <w:t xml:space="preserve">joka toimi vuosina 1984-1989, ja ensimmäinen naispresidentti oli </w:t>
      </w:r>
      <w:r>
        <w:rPr>
          <w:color w:val="556B2F"/>
        </w:rPr>
        <w:t xml:space="preserve">Ruth Dreifuss </w:t>
      </w:r>
      <w:r>
        <w:t xml:space="preserve">vuonna </w:t>
      </w:r>
      <w:r>
        <w:rPr>
          <w:color w:val="6B8E23"/>
        </w:rPr>
        <w:t xml:space="preserve">1999</w:t>
      </w:r>
      <w:r>
        <w:t xml:space="preserve">.</w:t>
      </w:r>
    </w:p>
    <w:p>
      <w:r>
        <w:rPr>
          <w:b/>
        </w:rPr>
        <w:t xml:space="preserve">Kysymys 0</w:t>
      </w:r>
    </w:p>
    <w:p>
      <w:r>
        <w:t xml:space="preserve">Kenelle Sveitsi lopulta myönsi äänioikeuden muun läntisen tasavallan jälkeen?</w:t>
      </w:r>
    </w:p>
    <w:p>
      <w:r>
        <w:rPr>
          <w:b/>
        </w:rPr>
        <w:t xml:space="preserve">Kysymys 1</w:t>
      </w:r>
    </w:p>
    <w:p>
      <w:r>
        <w:t xml:space="preserve">Milloin Sveitsin naiset saivat äänioikeuden liittovaltion tasolla?</w:t>
      </w:r>
    </w:p>
    <w:p>
      <w:r>
        <w:rPr>
          <w:b/>
        </w:rPr>
        <w:t xml:space="preserve">Kysymys 2</w:t>
      </w:r>
    </w:p>
    <w:p>
      <w:r>
        <w:t xml:space="preserve">Kuka oli ensimmäinen nainen liittoneuvostossa?</w:t>
      </w:r>
    </w:p>
    <w:p>
      <w:r>
        <w:rPr>
          <w:b/>
        </w:rPr>
        <w:t xml:space="preserve">Kysymys 3</w:t>
      </w:r>
    </w:p>
    <w:p>
      <w:r>
        <w:t xml:space="preserve">Kuka oli Sveitsin ensimmäinen naispresidentti?</w:t>
      </w:r>
    </w:p>
    <w:p>
      <w:r>
        <w:rPr>
          <w:b/>
        </w:rPr>
        <w:t xml:space="preserve">Kysymys 4</w:t>
      </w:r>
    </w:p>
    <w:p>
      <w:r>
        <w:t xml:space="preserve">Minä vuonna Ruth Dreifussista tuli presidentti?</w:t>
      </w:r>
    </w:p>
    <w:p>
      <w:r>
        <w:rPr>
          <w:b/>
        </w:rPr>
        <w:t xml:space="preserve">Teksti numero 19</w:t>
      </w:r>
    </w:p>
    <w:p>
      <w:r>
        <w:t xml:space="preserve">Vuonna 2002 </w:t>
      </w:r>
      <w:r>
        <w:t xml:space="preserve">Sveitsistä tuli Yhdistyneiden Kansakuntien täysjäsen, joten Vatikaanivaltio jäi viimeiseksi laajasti tunnustetuksi valtioksi, jolla ei ole YK:n täysjäsenyyttä</w:t>
      </w:r>
      <w:r>
        <w:rPr>
          <w:color w:val="A9A9A9"/>
        </w:rPr>
        <w:t xml:space="preserve">.</w:t>
      </w:r>
      <w:r>
        <w:t xml:space="preserve"> Sveitsi on EFTAn perustajajäsen, mutta ei kuulu </w:t>
      </w:r>
      <w:r>
        <w:rPr>
          <w:color w:val="DCDCDC"/>
        </w:rPr>
        <w:t xml:space="preserve">Euroopan talousalueeseen</w:t>
      </w:r>
      <w:r>
        <w:t xml:space="preserve">. Hakemus Euroopan unionin jäsenyydestä lähetettiin toukokuussa 1992, mutta se ei edennyt eteenpäin, koska ETA hylättiin joulukuussa 1992, jolloin Sveitsi oli ainoa maa, joka käynnisti kansanäänestyksen ETA:sta. Sittemmin EU-kysymyksestä on järjestetty useita kansanäänestyksiä; väestön ristiriitaisen reaktion vuoksi jäsenyyshakemus on jäädytetty. Sveitsin lainsäädäntöä mukautetaan kuitenkin vähitellen EU:n lainsäädännön mukaiseksi, ja hallitus on allekirjoittanut useita kahdenvälisiä sopimuksia Euroopan unionin kanssa. Sveitsi on yhdessä Liechtensteinin kanssa ollut täysin </w:t>
      </w:r>
      <w:r>
        <w:rPr>
          <w:color w:val="2F4F4F"/>
        </w:rPr>
        <w:t xml:space="preserve">EU:n </w:t>
      </w:r>
      <w:r>
        <w:t xml:space="preserve">piirissä </w:t>
      </w:r>
      <w:r>
        <w:t xml:space="preserve">Itävallan liityttyä siihen vuonna 1995. Sveitsiläiset äänestäjät hyväksyivät 5. kesäkuuta 2005 </w:t>
      </w:r>
      <w:r>
        <w:rPr>
          <w:color w:val="556B2F"/>
        </w:rPr>
        <w:t xml:space="preserve">55 prosentin </w:t>
      </w:r>
      <w:r>
        <w:t xml:space="preserve">enemmistöllä </w:t>
      </w:r>
      <w:r>
        <w:rPr>
          <w:color w:val="6B8E23"/>
        </w:rPr>
        <w:t xml:space="preserve">Schengenin </w:t>
      </w:r>
      <w:r>
        <w:t xml:space="preserve">sopimukseen liittymisen. </w:t>
      </w:r>
      <w:r>
        <w:t xml:space="preserve">EU:n kommentaattorit pitivät tulosta merkkinä Sveitsin tuesta, sillä Sveitsi on perinteisesti pidetty itsenäisenä maana, joka ei halua liittyä ylikansallisiin elimiin.</w:t>
      </w:r>
    </w:p>
    <w:p>
      <w:r>
        <w:rPr>
          <w:b/>
        </w:rPr>
        <w:t xml:space="preserve">Kysymys 0</w:t>
      </w:r>
    </w:p>
    <w:p>
      <w:r>
        <w:t xml:space="preserve">Minä vuonna Sveitsistä tuli Yhdistyneiden Kansakuntien täysjäsen?</w:t>
      </w:r>
    </w:p>
    <w:p>
      <w:r>
        <w:rPr>
          <w:b/>
        </w:rPr>
        <w:t xml:space="preserve">Kysymys 1</w:t>
      </w:r>
    </w:p>
    <w:p>
      <w:r>
        <w:t xml:space="preserve">Mihin Sveitsin äänestäjät suostuivat liittymään 5. kesäkuuta 2005?</w:t>
      </w:r>
    </w:p>
    <w:p>
      <w:r>
        <w:rPr>
          <w:b/>
        </w:rPr>
        <w:t xml:space="preserve">Kysymys 2</w:t>
      </w:r>
    </w:p>
    <w:p>
      <w:r>
        <w:t xml:space="preserve">Kuinka monta prosenttia sveitsiläisistä äänestäjistä äänesti Schengenin sopimukseen liittymisen puolesta?</w:t>
      </w:r>
    </w:p>
    <w:p>
      <w:r>
        <w:rPr>
          <w:b/>
        </w:rPr>
        <w:t xml:space="preserve">Kysymys 3</w:t>
      </w:r>
    </w:p>
    <w:p>
      <w:r>
        <w:t xml:space="preserve">Vaikka Sveitsi on EFTAn perustajajäsen, mihin se ei kuulu?</w:t>
      </w:r>
    </w:p>
    <w:p>
      <w:r>
        <w:rPr>
          <w:b/>
        </w:rPr>
        <w:t xml:space="preserve">Kysymys 4</w:t>
      </w:r>
    </w:p>
    <w:p>
      <w:r>
        <w:t xml:space="preserve">Mikä on ympäröinyt Sveitsin ja Liechtensteinin kokonaan vuodesta 1995 lähtien?</w:t>
      </w:r>
    </w:p>
    <w:p>
      <w:r>
        <w:rPr>
          <w:b/>
        </w:rPr>
        <w:t xml:space="preserve">Teksti numero 20</w:t>
      </w:r>
    </w:p>
    <w:p>
      <w:r>
        <w:t xml:space="preserve">Sveitsi </w:t>
      </w:r>
      <w:r>
        <w:t xml:space="preserve">ulottuu </w:t>
      </w:r>
      <w:r>
        <w:rPr>
          <w:color w:val="A9A9A9"/>
        </w:rPr>
        <w:t xml:space="preserve">Alppien </w:t>
      </w:r>
      <w:r>
        <w:t xml:space="preserve">pohjois- ja eteläpuolelle </w:t>
      </w:r>
      <w:r>
        <w:t xml:space="preserve">Länsi- ja Keski-Euroopassa, ja sen </w:t>
      </w:r>
      <w:r>
        <w:rPr>
          <w:color w:val="DCDCDC"/>
        </w:rPr>
        <w:t xml:space="preserve">41 285 neliökilometrin (15 940 neliömailia) alueella on </w:t>
      </w:r>
      <w:r>
        <w:t xml:space="preserve">hyvin erilaisia maisemia ja ilmastoja</w:t>
      </w:r>
      <w:r>
        <w:t xml:space="preserve">. </w:t>
      </w:r>
      <w:r>
        <w:t xml:space="preserve">Asukkaita on noin 8 miljoonaa, joten keskimääräinen asukastiheys on noin </w:t>
      </w:r>
      <w:r>
        <w:rPr>
          <w:color w:val="2F4F4F"/>
        </w:rPr>
        <w:t xml:space="preserve">195 ihmistä neliökilometriä kohti</w:t>
      </w:r>
      <w:r>
        <w:t xml:space="preserve">. </w:t>
      </w:r>
      <w:r>
        <w:t xml:space="preserve">Maan </w:t>
      </w:r>
      <w:r>
        <w:t xml:space="preserve">vuoristoisempi </w:t>
      </w:r>
      <w:r>
        <w:rPr>
          <w:color w:val="556B2F"/>
        </w:rPr>
        <w:t xml:space="preserve">eteläinen </w:t>
      </w:r>
      <w:r>
        <w:t xml:space="preserve">puolisko on paljon harvaan asutumpi kuin pohjoinen puolisko. Suurimmassa, kokonaan Alpeilla sijaitsevassa Graubündenin kantonissa asukastiheys on </w:t>
      </w:r>
      <w:r>
        <w:rPr>
          <w:color w:val="6B8E23"/>
        </w:rPr>
        <w:t xml:space="preserve">27 /km² (70 /sq mi)</w:t>
      </w:r>
      <w:r>
        <w:t xml:space="preserve">.</w:t>
      </w:r>
    </w:p>
    <w:p>
      <w:r>
        <w:rPr>
          <w:b/>
        </w:rPr>
        <w:t xml:space="preserve">Kysymys 0</w:t>
      </w:r>
    </w:p>
    <w:p>
      <w:r>
        <w:t xml:space="preserve">Kuinka suuri Sveitsi on?</w:t>
      </w:r>
    </w:p>
    <w:p>
      <w:r>
        <w:rPr>
          <w:b/>
        </w:rPr>
        <w:t xml:space="preserve">Kysymys 1</w:t>
      </w:r>
    </w:p>
    <w:p>
      <w:r>
        <w:t xml:space="preserve">Mikä on Sveitsin keskimääräinen asukastiheys?</w:t>
      </w:r>
    </w:p>
    <w:p>
      <w:r>
        <w:rPr>
          <w:b/>
        </w:rPr>
        <w:t xml:space="preserve">Kysymys 2</w:t>
      </w:r>
    </w:p>
    <w:p>
      <w:r>
        <w:t xml:space="preserve">Mikä on Alpeilla sijaitsevan Graubundenin suurimman kantonin asukastiheys?</w:t>
      </w:r>
    </w:p>
    <w:p>
      <w:r>
        <w:rPr>
          <w:b/>
        </w:rPr>
        <w:t xml:space="preserve">Kysymys 3</w:t>
      </w:r>
    </w:p>
    <w:p>
      <w:r>
        <w:t xml:space="preserve">Kumpi puolisko Sveitsistä on vuoristoisempi?</w:t>
      </w:r>
    </w:p>
    <w:p>
      <w:r>
        <w:rPr>
          <w:b/>
        </w:rPr>
        <w:t xml:space="preserve">Kysymys 4</w:t>
      </w:r>
    </w:p>
    <w:p>
      <w:r>
        <w:t xml:space="preserve">Minkä vuoriston yli Sveitsi ulottuu sekä pohjois- että eteläpuolella?</w:t>
      </w:r>
    </w:p>
    <w:p>
      <w:r>
        <w:rPr>
          <w:b/>
        </w:rPr>
        <w:t xml:space="preserve">Teksti numero 21</w:t>
      </w:r>
    </w:p>
    <w:p>
      <w:r>
        <w:t xml:space="preserve">Sveitsi sijaitsee leveyspiirien 45° ja 48° pohjoista leveyttä ja pituuspiirien 5° ja 11° itäistä pituutta välissä. Siihen kuuluu kolme topografista perusaluetta: </w:t>
      </w:r>
      <w:r>
        <w:rPr>
          <w:color w:val="A9A9A9"/>
        </w:rPr>
        <w:t xml:space="preserve">Sveitsin Alpit </w:t>
      </w:r>
      <w:r>
        <w:t xml:space="preserve">etelässä, Sveitsin ylätasanko tai keskitasanko ja </w:t>
      </w:r>
      <w:r>
        <w:rPr>
          <w:color w:val="DCDCDC"/>
        </w:rPr>
        <w:t xml:space="preserve">Juran vuoristo </w:t>
      </w:r>
      <w:r>
        <w:t xml:space="preserve">lännessä. Alpit ovat maan keski- ja eteläosan halki kulkeva korkea vuoristo, joka kattaa noin </w:t>
      </w:r>
      <w:r>
        <w:rPr>
          <w:color w:val="2F4F4F"/>
        </w:rPr>
        <w:t xml:space="preserve">60 prosenttia </w:t>
      </w:r>
      <w:r>
        <w:t xml:space="preserve">maan kokonaispinta-alasta. Suurin osa Sveitsin väestöstä asuu </w:t>
      </w:r>
      <w:r>
        <w:rPr>
          <w:color w:val="556B2F"/>
        </w:rPr>
        <w:t xml:space="preserve">Sveitsin ylängöllä</w:t>
      </w:r>
      <w:r>
        <w:t xml:space="preserve">. Sveitsin Alppien korkeissa laaksoissa on monia jäätiköitä, joiden pinta-ala on yhteensä 1063 neliökilometriä. Niistä saa alkunsa useiden suurten jokien, kuten Reinin, Innin, Ticinon ja Rhônen, päävedet, jotka virtaavat neljään ilmansuuntaan koko Eurooppaan. Hydrografiseen verkostoon kuuluu useita Keski- ja Länsi-Euroopan suurimpia makean veden vesistöjä, joihin kuuluvat Genevenjärvi (ranskaksi myös Lac Léman), Bodensee (saksaksi Bodensee) ja Maggiore-järvi. Sveitsissä on yli 1500 järveä, ja siellä on 6 prosenttia Euroopan makean veden varastosta. Järvet ja jäätiköt peittävät noin 6 prosenttia maan pinta-alasta. Suurin järvi on Genevenjärvi, joka sijaitsee Länsi-Sveitsissä jaettuna Ranskan kanssa. Rhône on sekä Genevenjärven päälähde että -ulosvirtaus. Bodenjärvi on Sveitsin toiseksi suurin järvi, ja </w:t>
      </w:r>
      <w:r>
        <w:rPr>
          <w:color w:val="6B8E23"/>
        </w:rPr>
        <w:t xml:space="preserve">Genevenjärven tavoin se on </w:t>
      </w:r>
      <w:r>
        <w:t xml:space="preserve">Reinin välietappi Itävallan ja Saksan rajalla. Vaikka Rhône laskee Välimereen Ranskan Camarquen alueella ja Rein Pohjanmereen Rotterdamissa Alankomaissa, noin 1000 kilometrin päässä toisistaan, molemmat lähteet sijaitsevat Sveitsin Alpeilla vain noin 22 kilometrin päässä toisistaan.</w:t>
      </w:r>
    </w:p>
    <w:p>
      <w:r>
        <w:rPr>
          <w:b/>
        </w:rPr>
        <w:t xml:space="preserve">Kysymys 0</w:t>
      </w:r>
    </w:p>
    <w:p>
      <w:r>
        <w:t xml:space="preserve">Mikä topografinen perusalue sijaitsee Sveitsin eteläosassa?</w:t>
      </w:r>
    </w:p>
    <w:p>
      <w:r>
        <w:rPr>
          <w:b/>
        </w:rPr>
        <w:t xml:space="preserve">Kysymys 1</w:t>
      </w:r>
    </w:p>
    <w:p>
      <w:r>
        <w:t xml:space="preserve">Mikä topografinen perusalue sijaitsee Keski-Sveitsissä?</w:t>
      </w:r>
    </w:p>
    <w:p>
      <w:r>
        <w:rPr>
          <w:b/>
        </w:rPr>
        <w:t xml:space="preserve">Kysymys 2</w:t>
      </w:r>
    </w:p>
    <w:p>
      <w:r>
        <w:t xml:space="preserve">Mikä topografinen perusalue sijaitsee Länsi-Sveitsissä?</w:t>
      </w:r>
    </w:p>
    <w:p>
      <w:r>
        <w:rPr>
          <w:b/>
        </w:rPr>
        <w:t xml:space="preserve">Kysymys 3</w:t>
      </w:r>
    </w:p>
    <w:p>
      <w:r>
        <w:t xml:space="preserve">Kuinka suuren osan Sveitsin kokonaispinta-alasta Alpit muodostavat?</w:t>
      </w:r>
    </w:p>
    <w:p>
      <w:r>
        <w:rPr>
          <w:b/>
        </w:rPr>
        <w:t xml:space="preserve">Kysymys 4</w:t>
      </w:r>
    </w:p>
    <w:p>
      <w:r>
        <w:t xml:space="preserve">Mikä on Sveitsin suurin järvi?</w:t>
      </w:r>
    </w:p>
    <w:p>
      <w:r>
        <w:rPr>
          <w:b/>
        </w:rPr>
        <w:t xml:space="preserve">Teksti numero 22</w:t>
      </w:r>
    </w:p>
    <w:p>
      <w:r>
        <w:rPr>
          <w:color w:val="A9A9A9"/>
        </w:rPr>
        <w:t xml:space="preserve">48 </w:t>
      </w:r>
      <w:r>
        <w:t xml:space="preserve">Sveitsin vuorista on 4 000 metriä tai korkeammalla merenpinnasta. </w:t>
      </w:r>
      <w:r>
        <w:rPr>
          <w:color w:val="DCDCDC"/>
        </w:rPr>
        <w:t xml:space="preserve">Monte Rosa </w:t>
      </w:r>
      <w:r>
        <w:t xml:space="preserve">on korkein </w:t>
      </w:r>
      <w:r>
        <w:t xml:space="preserve">4 634 metrin korkeudellaan</w:t>
      </w:r>
      <w:r>
        <w:t xml:space="preserve">, vaikka </w:t>
      </w:r>
      <w:r>
        <w:rPr>
          <w:color w:val="2F4F4F"/>
        </w:rPr>
        <w:t xml:space="preserve">Matterhornia </w:t>
      </w:r>
      <w:r>
        <w:t xml:space="preserve">(4 478 m) pidetäänkin usein tunnetuimpana. Molemmat sijaitsevat </w:t>
      </w:r>
      <w:r>
        <w:rPr>
          <w:color w:val="556B2F"/>
        </w:rPr>
        <w:t xml:space="preserve">Pennine Alpeilla Valais'n kantonissa</w:t>
      </w:r>
      <w:r>
        <w:t xml:space="preserve">. Bernin Alppien syvän jäätikköisen Lauterbrunnenin laakson yläpuolella sijaitseva osa, jossa on 72 vesiputousta, on tunnettu Jungfraun (4 158 m), Eigerin ja Mönchin vuorista sekä alueen monista viehättävistä laaksoista. Kaakossa sijaitseva pitkä Engadinin laakso, joka käsittää Graubündenin kantonissa sijaitsevan St. Moritzin alueen, on myös hyvin tunnettu; viereisten Berninan Alppien korkein huippu on Piz Bernina (4 049 m).</w:t>
      </w:r>
    </w:p>
    <w:p>
      <w:r>
        <w:rPr>
          <w:b/>
        </w:rPr>
        <w:t xml:space="preserve">Kysymys 0</w:t>
      </w:r>
    </w:p>
    <w:p>
      <w:r>
        <w:t xml:space="preserve">Mikä on Sveitsin korkein vuori?</w:t>
      </w:r>
    </w:p>
    <w:p>
      <w:r>
        <w:rPr>
          <w:b/>
        </w:rPr>
        <w:t xml:space="preserve">Kysymys 1</w:t>
      </w:r>
    </w:p>
    <w:p>
      <w:r>
        <w:t xml:space="preserve">Mitä pidetään usein Sveitsin tunnetuimpana vuorena?</w:t>
      </w:r>
    </w:p>
    <w:p>
      <w:r>
        <w:rPr>
          <w:b/>
        </w:rPr>
        <w:t xml:space="preserve">Kysymys 2</w:t>
      </w:r>
    </w:p>
    <w:p>
      <w:r>
        <w:t xml:space="preserve">Kuinka moni Sveitsin vuorista on vähintään 4000 metriä merenpinnan yläpuolella?</w:t>
      </w:r>
    </w:p>
    <w:p>
      <w:r>
        <w:rPr>
          <w:b/>
        </w:rPr>
        <w:t xml:space="preserve">Kysymys 3</w:t>
      </w:r>
    </w:p>
    <w:p>
      <w:r>
        <w:t xml:space="preserve">Missä Monte Rosa ja Matterhorn sijaitsevat?</w:t>
      </w:r>
    </w:p>
    <w:p>
      <w:r>
        <w:rPr>
          <w:b/>
        </w:rPr>
        <w:t xml:space="preserve">Teksti numero 23</w:t>
      </w:r>
    </w:p>
    <w:p>
      <w:r>
        <w:t xml:space="preserve">Sveitsin ilmasto on yleensä lauhkea, mutta se voi vaihdella suuresti eri paikkakunnilla, </w:t>
      </w:r>
      <w:r>
        <w:rPr>
          <w:color w:val="A9A9A9"/>
        </w:rPr>
        <w:t xml:space="preserve">vuorten huipulla</w:t>
      </w:r>
      <w:r>
        <w:t xml:space="preserve"> vallitsevista jäätikköolosuhteista </w:t>
      </w:r>
      <w:r>
        <w:t xml:space="preserve">Sveitsin eteläkärjen </w:t>
      </w:r>
      <w:r>
        <w:t xml:space="preserve">usein miellyttävään, lähes </w:t>
      </w:r>
      <w:r>
        <w:rPr>
          <w:color w:val="DCDCDC"/>
        </w:rPr>
        <w:t xml:space="preserve">välimerelliseen </w:t>
      </w:r>
      <w:r>
        <w:t xml:space="preserve">ilmastoon. Sveitsin eteläosassa on joitakin laaksoalueita, joissa kasvaa kylmää kestäviä palmuja. Kesät ovat yleensä </w:t>
      </w:r>
      <w:r>
        <w:rPr>
          <w:color w:val="2F4F4F"/>
        </w:rPr>
        <w:t xml:space="preserve">lämpimiä ja kosteita, ja sateita tulee ajoittain</w:t>
      </w:r>
      <w:r>
        <w:t xml:space="preserve">, joten ne ovat ihanteellisia laitumille ja laiduntamiseen</w:t>
      </w:r>
      <w:r>
        <w:rPr>
          <w:color w:val="2F4F4F"/>
        </w:rPr>
        <w:t xml:space="preserve">.</w:t>
      </w:r>
      <w:r>
        <w:t xml:space="preserve"> Vähemmän kosteat talvet vuoristossa voivat kestää viikkoja, kun taas alavat maat kärsivät yleensä inversiosta, jolloin </w:t>
      </w:r>
      <w:r>
        <w:rPr>
          <w:color w:val="556B2F"/>
        </w:rPr>
        <w:t xml:space="preserve">aurinko </w:t>
      </w:r>
      <w:r>
        <w:t xml:space="preserve">ei näy </w:t>
      </w:r>
      <w:r>
        <w:t xml:space="preserve">viikkoihin.</w:t>
      </w:r>
    </w:p>
    <w:p>
      <w:r>
        <w:rPr>
          <w:b/>
        </w:rPr>
        <w:t xml:space="preserve">Kysymys 0</w:t>
      </w:r>
    </w:p>
    <w:p>
      <w:r>
        <w:t xml:space="preserve">Missä Sveitsin jäätikköolosuhteet sijaitsevat?</w:t>
      </w:r>
    </w:p>
    <w:p>
      <w:r>
        <w:rPr>
          <w:b/>
        </w:rPr>
        <w:t xml:space="preserve">Kysymys 1</w:t>
      </w:r>
    </w:p>
    <w:p>
      <w:r>
        <w:t xml:space="preserve">Mikä on tyypillinen sää Sveitsissä kesäkuukausina?</w:t>
      </w:r>
    </w:p>
    <w:p>
      <w:r>
        <w:rPr>
          <w:b/>
        </w:rPr>
        <w:t xml:space="preserve">Kysymys 2</w:t>
      </w:r>
    </w:p>
    <w:p>
      <w:r>
        <w:t xml:space="preserve">Mitä inversiosta kärsiviltä alamaiden mailta voi puuttua joskus viikkokausia?</w:t>
      </w:r>
    </w:p>
    <w:p>
      <w:r>
        <w:rPr>
          <w:b/>
        </w:rPr>
        <w:t xml:space="preserve">Kysymys 3</w:t>
      </w:r>
    </w:p>
    <w:p>
      <w:r>
        <w:t xml:space="preserve">Millainen on ilmasto Sveitsin eteläkärjessä?</w:t>
      </w:r>
    </w:p>
    <w:p>
      <w:r>
        <w:rPr>
          <w:b/>
        </w:rPr>
        <w:t xml:space="preserve">Tekstin numero 24</w:t>
      </w:r>
    </w:p>
    <w:p>
      <w:r>
        <w:t xml:space="preserve">Sääilmiö, joka tunnetaan nimellä </w:t>
      </w:r>
      <w:r>
        <w:rPr>
          <w:color w:val="A9A9A9"/>
        </w:rPr>
        <w:t xml:space="preserve">föhn </w:t>
      </w:r>
      <w:r>
        <w:t xml:space="preserve">(joka on vaikutukseltaan samanlainen kuin chinook-tuuli), voi esiintyä </w:t>
      </w:r>
      <w:r>
        <w:rPr>
          <w:color w:val="DCDCDC"/>
        </w:rPr>
        <w:t xml:space="preserve">kaikkina vuodenaikoina</w:t>
      </w:r>
      <w:r>
        <w:t xml:space="preserve">, ja sille on ominaista yllättävän lämmin tuuli, joka tuo Alppien pohjoispuolelle hyvin alhaisen suhteellisen kosteuden ilmaa sateisten kausien aikana Alppien eteläpuolella. Tämä toimii molempiin suuntiin Alppien yli, mutta se on tehokkaampi, jos se puhaltaa </w:t>
      </w:r>
      <w:r>
        <w:rPr>
          <w:color w:val="2F4F4F"/>
        </w:rPr>
        <w:t xml:space="preserve">etelästä, koska </w:t>
      </w:r>
      <w:r>
        <w:t xml:space="preserve">etelästä tuleva tuuli on jyrkempi</w:t>
      </w:r>
      <w:r>
        <w:t xml:space="preserve">.</w:t>
      </w:r>
      <w:r>
        <w:t xml:space="preserve"> Laaksot, jotka kulkevat etelästä pohjoiseen, saavat aikaan parhaan vaikutuksen. Kuivimmat olosuhteet vallitsevat kaikissa Alppien sisäisissä laaksoissa, joissa sataa vähemmän, koska saapuvat pilvet menettävät suuren osan sisällöstään </w:t>
      </w:r>
      <w:r>
        <w:rPr>
          <w:color w:val="556B2F"/>
        </w:rPr>
        <w:t xml:space="preserve">ylittäessään vuoret </w:t>
      </w:r>
      <w:r>
        <w:t xml:space="preserve">ennen kuin ne saavuttavat nämä alueet</w:t>
      </w:r>
      <w:r>
        <w:t xml:space="preserve">. </w:t>
      </w:r>
      <w:r>
        <w:t xml:space="preserve">Suuret alppialueet, kuten Graubünden, pysyvät kuivempina kuin esialppialueet, ja kuten Valais'n päälaaksossa, </w:t>
      </w:r>
      <w:r>
        <w:t xml:space="preserve">siellä viljellään viinirypäleitä.</w:t>
      </w:r>
    </w:p>
    <w:p>
      <w:r>
        <w:rPr>
          <w:b/>
        </w:rPr>
        <w:t xml:space="preserve">Kysymys 0</w:t>
      </w:r>
    </w:p>
    <w:p>
      <w:r>
        <w:t xml:space="preserve">Mikä on sääilmiö, jolle on ominaista odottamaton lämmin tuuli, joka tuo pohjoisiin Alppeihin alhaisen reletatiivisen kosteuden eteläisten Alppien sateiden aikana?</w:t>
      </w:r>
    </w:p>
    <w:p>
      <w:r>
        <w:rPr>
          <w:b/>
        </w:rPr>
        <w:t xml:space="preserve">Kysymys 1</w:t>
      </w:r>
    </w:p>
    <w:p>
      <w:r>
        <w:t xml:space="preserve">Mihin aikaan vuodesta fohn voi esiintyä?</w:t>
      </w:r>
    </w:p>
    <w:p>
      <w:r>
        <w:rPr>
          <w:b/>
        </w:rPr>
        <w:t xml:space="preserve">Kysymys 2</w:t>
      </w:r>
    </w:p>
    <w:p>
      <w:r>
        <w:t xml:space="preserve">Missä pilvet menettävät suurimman osan sisällöstään ennen kuin ne pääsevät alppilaaksojen sisäosiin?</w:t>
      </w:r>
    </w:p>
    <w:p>
      <w:r>
        <w:rPr>
          <w:b/>
        </w:rPr>
        <w:t xml:space="preserve">Kysymys 3</w:t>
      </w:r>
    </w:p>
    <w:p>
      <w:r>
        <w:t xml:space="preserve">Minkälaisia viinirypäleitä viljellään Valais'n laaksossa?</w:t>
      </w:r>
    </w:p>
    <w:p>
      <w:r>
        <w:rPr>
          <w:b/>
        </w:rPr>
        <w:t xml:space="preserve">Kysymys 4</w:t>
      </w:r>
    </w:p>
    <w:p>
      <w:r>
        <w:t xml:space="preserve">Kummasta suunnasta puhaltava tuuli on fohnin aikana tehokkaampi?</w:t>
      </w:r>
    </w:p>
    <w:p>
      <w:r>
        <w:rPr>
          <w:b/>
        </w:rPr>
        <w:t xml:space="preserve">Teksti numero 25</w:t>
      </w:r>
    </w:p>
    <w:p>
      <w:r>
        <w:t xml:space="preserve">Sveitsin ekosysteemit voivat olla erityisen herkkiä, koska monet herkät laaksot, joita korkeat vuoret erottavat toisistaan, muodostavat usein ainutlaatuisen ekologian. Myös vuoristoalueet itsessään ovat haavoittuvia, sillä niillä on runsaasti </w:t>
      </w:r>
      <w:r>
        <w:rPr>
          <w:color w:val="A9A9A9"/>
        </w:rPr>
        <w:t xml:space="preserve">kasveja, joita ei esiinny muilla korkeuksilla</w:t>
      </w:r>
      <w:r>
        <w:t xml:space="preserve">, ja niihin kohdistuu jonkin verran paineita vierailijoiden ja laiduntamisen vuoksi. Alppialueen ilmastolliset, geologiset ja topografiset olosuhteet tekevät siitä erittäin herkän ekosysteemin, joka on erityisen herkkä </w:t>
      </w:r>
      <w:r>
        <w:rPr>
          <w:color w:val="DCDCDC"/>
        </w:rPr>
        <w:t xml:space="preserve">ilmastonmuutokselle</w:t>
      </w:r>
      <w:r>
        <w:t xml:space="preserve">. </w:t>
      </w:r>
      <w:r>
        <w:t xml:space="preserve">Vuoden 2014 Environmental Performance Index -indeksin mukaan Sveitsi on kuitenkin </w:t>
      </w:r>
      <w:r>
        <w:rPr>
          <w:color w:val="2F4F4F"/>
        </w:rPr>
        <w:t xml:space="preserve">132 maan joukossa ensimmäisellä </w:t>
      </w:r>
      <w:r>
        <w:t xml:space="preserve">sijalla </w:t>
      </w:r>
      <w:r>
        <w:t xml:space="preserve">ympäristönsuojelussa, koska se on saavuttanut korkeat pisteet ympäristön kansanterveydestä, luottaa paljon </w:t>
      </w:r>
      <w:r>
        <w:rPr>
          <w:color w:val="556B2F"/>
        </w:rPr>
        <w:t xml:space="preserve">uusiutuviin </w:t>
      </w:r>
      <w:r>
        <w:t xml:space="preserve">energialähteisiin (vesivoima ja geoterminen energia) ja hallitsee kasvihuonekaasupäästöjä.</w:t>
      </w:r>
    </w:p>
    <w:p>
      <w:r>
        <w:rPr>
          <w:b/>
        </w:rPr>
        <w:t xml:space="preserve">Kysymys 0</w:t>
      </w:r>
    </w:p>
    <w:p>
      <w:r>
        <w:t xml:space="preserve">Mille sijalle Sveitsi sijoittui ympäristönsuojelussa vuoden 2014 Environmental Performance Index -indeksin mukaan?</w:t>
      </w:r>
    </w:p>
    <w:p>
      <w:r>
        <w:rPr>
          <w:b/>
        </w:rPr>
        <w:t xml:space="preserve">Kysymys 1</w:t>
      </w:r>
    </w:p>
    <w:p>
      <w:r>
        <w:t xml:space="preserve">Mikä vuoristoalueilla tekee niiden ekosysteemeistä erityisen herkkiä?</w:t>
      </w:r>
    </w:p>
    <w:p>
      <w:r>
        <w:rPr>
          <w:b/>
        </w:rPr>
        <w:t xml:space="preserve">Kysymys 2</w:t>
      </w:r>
    </w:p>
    <w:p>
      <w:r>
        <w:t xml:space="preserve">Mille alppialueen ekosysteemi on erityisen herkkä?</w:t>
      </w:r>
    </w:p>
    <w:p>
      <w:r>
        <w:rPr>
          <w:b/>
        </w:rPr>
        <w:t xml:space="preserve">Kysymys 3</w:t>
      </w:r>
    </w:p>
    <w:p>
      <w:r>
        <w:t xml:space="preserve">Mihin energialähteisiin Sveitsi luottaa voimakkaasti?</w:t>
      </w:r>
    </w:p>
    <w:p>
      <w:r>
        <w:rPr>
          <w:b/>
        </w:rPr>
        <w:t xml:space="preserve">Teksti numero 26</w:t>
      </w:r>
    </w:p>
    <w:p>
      <w:r>
        <w:t xml:space="preserve">Vuonna </w:t>
      </w:r>
      <w:r>
        <w:rPr>
          <w:color w:val="A9A9A9"/>
        </w:rPr>
        <w:t xml:space="preserve">1848 </w:t>
      </w:r>
      <w:r>
        <w:t xml:space="preserve">hyväksytty liittovaltion perustuslaki </w:t>
      </w:r>
      <w:r>
        <w:t xml:space="preserve">on nykyaikaisen liittovaltion oikeudellinen perusta. Se on yksi maailman vanhimmista perustuslaeista. Uusi perustuslaki hyväksyttiin vuonna </w:t>
      </w:r>
      <w:r>
        <w:rPr>
          <w:color w:val="DCDCDC"/>
        </w:rPr>
        <w:t xml:space="preserve">1999, mutta se </w:t>
      </w:r>
      <w:r>
        <w:t xml:space="preserve">ei tuonut merkittäviä muutoksia liittovaltiorakenteeseen</w:t>
      </w:r>
      <w:r>
        <w:t xml:space="preserve">.</w:t>
      </w:r>
      <w:r>
        <w:t xml:space="preserve"> Perustuslaissa määritellään yksilöiden perusoikeudet ja poliittiset oikeudet sekä kansalaisten osallistuminen julkisiin asioihin, jaetaan toimivalta liittovaltion ja kantonien välillä sekä määritellään liittovaltion toimivalta ja toimivalta. </w:t>
      </w:r>
      <w:r>
        <w:t xml:space="preserve">Liittotasolla </w:t>
      </w:r>
      <w:r>
        <w:t xml:space="preserve">on </w:t>
      </w:r>
      <w:r>
        <w:rPr>
          <w:color w:val="2F4F4F"/>
        </w:rPr>
        <w:t xml:space="preserve">kolme </w:t>
      </w:r>
      <w:r>
        <w:t xml:space="preserve">tärkeintä hallintoelintä: </w:t>
      </w:r>
      <w:r>
        <w:rPr>
          <w:color w:val="556B2F"/>
        </w:rPr>
        <w:t xml:space="preserve">kaksikamarinen parlamentti </w:t>
      </w:r>
      <w:r>
        <w:t xml:space="preserve">(lainsäädäntöelin), </w:t>
      </w:r>
      <w:r>
        <w:rPr>
          <w:color w:val="6B8E23"/>
        </w:rPr>
        <w:t xml:space="preserve">liittoneuvosto </w:t>
      </w:r>
      <w:r>
        <w:t xml:space="preserve">(toimeenpanovalta) ja liittotuomioistuin (oikeuslaitos).</w:t>
      </w:r>
    </w:p>
    <w:p>
      <w:r>
        <w:rPr>
          <w:b/>
        </w:rPr>
        <w:t xml:space="preserve">Kysymys 0</w:t>
      </w:r>
    </w:p>
    <w:p>
      <w:r>
        <w:t xml:space="preserve">Milloin Sveitsin liittovaltion perustuslaki hyväksyttiin?</w:t>
      </w:r>
    </w:p>
    <w:p>
      <w:r>
        <w:rPr>
          <w:b/>
        </w:rPr>
        <w:t xml:space="preserve">Kysymys 1</w:t>
      </w:r>
    </w:p>
    <w:p>
      <w:r>
        <w:t xml:space="preserve">Milloin Sveitsissä hyväksyttiin uusi perustuslaki?</w:t>
      </w:r>
    </w:p>
    <w:p>
      <w:r>
        <w:rPr>
          <w:b/>
        </w:rPr>
        <w:t xml:space="preserve">Kysymys 2</w:t>
      </w:r>
    </w:p>
    <w:p>
      <w:r>
        <w:t xml:space="preserve">Kuinka monta tärkeintä hallintoelintä Sveitsissä on liittovaltiotasolla?</w:t>
      </w:r>
    </w:p>
    <w:p>
      <w:r>
        <w:rPr>
          <w:b/>
        </w:rPr>
        <w:t xml:space="preserve">Kysymys 3</w:t>
      </w:r>
    </w:p>
    <w:p>
      <w:r>
        <w:t xml:space="preserve">Mikä on Sveitsin hallituksen lainsäädäntöelimen nimi?</w:t>
      </w:r>
    </w:p>
    <w:p>
      <w:r>
        <w:rPr>
          <w:b/>
        </w:rPr>
        <w:t xml:space="preserve">Kysymys 4</w:t>
      </w:r>
    </w:p>
    <w:p>
      <w:r>
        <w:t xml:space="preserve">Mikä on Sveitsin hallituksen toimeenpanevan elimen nimi?</w:t>
      </w:r>
    </w:p>
    <w:p>
      <w:r>
        <w:rPr>
          <w:b/>
        </w:rPr>
        <w:t xml:space="preserve">Teksti numero 27</w:t>
      </w:r>
    </w:p>
    <w:p>
      <w:r>
        <w:t xml:space="preserve">Sveitsin parlamentti koostuu kahdesta kamarista: valtioneuvostosta, jossa on 46 edustajaa (kaksi kustakin kantonista ja yksi kustakin puolikantonista), jotka valitaan kunkin kantonin määrittelemän järjestelmän mukaisesti, ja kansallisneuvostosta, jossa on </w:t>
      </w:r>
      <w:r>
        <w:rPr>
          <w:color w:val="A9A9A9"/>
        </w:rPr>
        <w:t xml:space="preserve">200 </w:t>
      </w:r>
      <w:r>
        <w:t xml:space="preserve">jäsentä, jotka valitaan suhteellisella vaalijärjestelmällä kunkin kantonin väkiluvun mukaan. Molempien parlamenttien jäsenten toimikausi on </w:t>
      </w:r>
      <w:r>
        <w:rPr>
          <w:color w:val="DCDCDC"/>
        </w:rPr>
        <w:t xml:space="preserve">4 vuotta</w:t>
      </w:r>
      <w:r>
        <w:t xml:space="preserve">. </w:t>
      </w:r>
      <w:r>
        <w:t xml:space="preserve">Kun molemmat kamarit ovat yhteisessä istunnossa, ne tunnetaan yhdessä nimellä </w:t>
      </w:r>
      <w:r>
        <w:rPr>
          <w:color w:val="2F4F4F"/>
        </w:rPr>
        <w:t xml:space="preserve">liittokokous</w:t>
      </w:r>
      <w:r>
        <w:t xml:space="preserve">. </w:t>
      </w:r>
      <w:r>
        <w:t xml:space="preserve">Kansanäänestysten </w:t>
      </w:r>
      <w:r>
        <w:t xml:space="preserve">avulla </w:t>
      </w:r>
      <w:r>
        <w:t xml:space="preserve">kansalaiset voivat kyseenalaistaa minkä tahansa parlamentin hyväksymän lain ja </w:t>
      </w:r>
      <w:r>
        <w:t xml:space="preserve">tehdä </w:t>
      </w:r>
      <w:r>
        <w:rPr>
          <w:color w:val="6B8E23"/>
        </w:rPr>
        <w:t xml:space="preserve">aloitteita </w:t>
      </w:r>
      <w:r>
        <w:t xml:space="preserve">liittovaltion perustuslakiin tehtävistä muutoksista, mikä tekee Sveitsistä suoran demokratian.</w:t>
      </w:r>
    </w:p>
    <w:p>
      <w:r>
        <w:rPr>
          <w:b/>
        </w:rPr>
        <w:t xml:space="preserve">Kysymys 0</w:t>
      </w:r>
    </w:p>
    <w:p>
      <w:r>
        <w:t xml:space="preserve">Kuinka monta jäsentä kansallisessa neuvostossa on?</w:t>
      </w:r>
    </w:p>
    <w:p>
      <w:r>
        <w:rPr>
          <w:b/>
        </w:rPr>
        <w:t xml:space="preserve">Kysymys 1</w:t>
      </w:r>
    </w:p>
    <w:p>
      <w:r>
        <w:t xml:space="preserve">Kuinka kauan Sveitsin parlamentin molempien huoneiden jäsenet ovat jäseniä?</w:t>
      </w:r>
    </w:p>
    <w:p>
      <w:r>
        <w:rPr>
          <w:b/>
        </w:rPr>
        <w:t xml:space="preserve">Kysymys 2</w:t>
      </w:r>
    </w:p>
    <w:p>
      <w:r>
        <w:t xml:space="preserve">Mikä on Sveitsin parlamentin molempien huoneiden yhteinen nimi, kun molemmat ovat yhteisessä istunnossa?</w:t>
      </w:r>
    </w:p>
    <w:p>
      <w:r>
        <w:rPr>
          <w:b/>
        </w:rPr>
        <w:t xml:space="preserve">Kysymys 3</w:t>
      </w:r>
    </w:p>
    <w:p>
      <w:r>
        <w:t xml:space="preserve">Millä tavoin kansalaiset voivat riitauttaa minkä tahansa parlamentin hyväksymän lain?</w:t>
      </w:r>
    </w:p>
    <w:p>
      <w:r>
        <w:rPr>
          <w:b/>
        </w:rPr>
        <w:t xml:space="preserve">Kysymys 4</w:t>
      </w:r>
    </w:p>
    <w:p>
      <w:r>
        <w:t xml:space="preserve">Millä tavoin kansalaiset voivat esittää muutoksia liittovaltion perustuslakiin?</w:t>
      </w:r>
    </w:p>
    <w:p>
      <w:r>
        <w:rPr>
          <w:b/>
        </w:rPr>
        <w:t xml:space="preserve">Tekstin numero 28</w:t>
      </w:r>
    </w:p>
    <w:p>
      <w:r>
        <w:rPr>
          <w:color w:val="A9A9A9"/>
        </w:rPr>
        <w:t xml:space="preserve">Liittoneuvosto </w:t>
      </w:r>
      <w:r>
        <w:t xml:space="preserve">muodostaa liittohallituksen, johtaa liittovaltion hallintoa ja toimii kollektiivisena valtionpäämiehenä. Se on kollegiaalinen </w:t>
      </w:r>
      <w:r>
        <w:rPr>
          <w:color w:val="DCDCDC"/>
        </w:rPr>
        <w:t xml:space="preserve">seitsemän </w:t>
      </w:r>
      <w:r>
        <w:t xml:space="preserve">jäsenen </w:t>
      </w:r>
      <w:r>
        <w:t xml:space="preserve">elin, jonka </w:t>
      </w:r>
      <w:r>
        <w:rPr>
          <w:color w:val="2F4F4F"/>
        </w:rPr>
        <w:t xml:space="preserve">liittokokous </w:t>
      </w:r>
      <w:r>
        <w:t xml:space="preserve">valitsee neljäksi vuodeksi, ja </w:t>
      </w:r>
      <w:r>
        <w:rPr>
          <w:color w:val="2F4F4F"/>
        </w:rPr>
        <w:t xml:space="preserve">liittokokous </w:t>
      </w:r>
      <w:r>
        <w:t xml:space="preserve">myös valvoo neuvostoa. </w:t>
      </w:r>
      <w:r>
        <w:rPr>
          <w:color w:val="556B2F"/>
        </w:rPr>
        <w:t xml:space="preserve">Liittokokous</w:t>
      </w:r>
      <w:r>
        <w:t xml:space="preserve"> valitsee liittovaltion presidentin </w:t>
      </w:r>
      <w:r>
        <w:t xml:space="preserve">seitsemän jäsenen joukosta perinteisesti vuorotteluperiaatteella ja </w:t>
      </w:r>
      <w:r>
        <w:rPr>
          <w:color w:val="6B8E23"/>
        </w:rPr>
        <w:t xml:space="preserve">yhden vuoden </w:t>
      </w:r>
      <w:r>
        <w:t xml:space="preserve">toimikaudeksi; presidentti toimii hallituksen puheenjohtajana ja edustustehtävissä. Presidentti on kuitenkin primus inter pares, jolla ei ole lisävaltuuksia, ja hän pysyy hallinnon sisällä osastopäällikkönä.</w:t>
      </w:r>
    </w:p>
    <w:p>
      <w:r>
        <w:rPr>
          <w:b/>
        </w:rPr>
        <w:t xml:space="preserve">Kysymys 0</w:t>
      </w:r>
    </w:p>
    <w:p>
      <w:r>
        <w:t xml:space="preserve">Mikä toimii kollektiivisena valtionpäämiehenä?</w:t>
      </w:r>
    </w:p>
    <w:p>
      <w:r>
        <w:rPr>
          <w:b/>
        </w:rPr>
        <w:t xml:space="preserve">Kysymys 1</w:t>
      </w:r>
    </w:p>
    <w:p>
      <w:r>
        <w:t xml:space="preserve">Kuinka monta jäsentä liittoneuvostossa on?</w:t>
      </w:r>
    </w:p>
    <w:p>
      <w:r>
        <w:rPr>
          <w:b/>
        </w:rPr>
        <w:t xml:space="preserve">Kysymys 2</w:t>
      </w:r>
    </w:p>
    <w:p>
      <w:r>
        <w:t xml:space="preserve">Kuka valitsee liittoneuvoston jäsenet?</w:t>
      </w:r>
    </w:p>
    <w:p>
      <w:r>
        <w:rPr>
          <w:b/>
        </w:rPr>
        <w:t xml:space="preserve">Kysymys 3</w:t>
      </w:r>
    </w:p>
    <w:p>
      <w:r>
        <w:t xml:space="preserve">Mikä on perinteinen nimitys liittopresidentille?</w:t>
      </w:r>
    </w:p>
    <w:p>
      <w:r>
        <w:rPr>
          <w:b/>
        </w:rPr>
        <w:t xml:space="preserve">Kysymys 4</w:t>
      </w:r>
    </w:p>
    <w:p>
      <w:r>
        <w:t xml:space="preserve">Kuka valitsee liittovaltion presidentin sen seitsemästä jäsenestä?</w:t>
      </w:r>
    </w:p>
    <w:p>
      <w:r>
        <w:rPr>
          <w:b/>
        </w:rPr>
        <w:t xml:space="preserve">Tekstin numero 29</w:t>
      </w:r>
    </w:p>
    <w:p>
      <w:r>
        <w:rPr>
          <w:color w:val="A9A9A9"/>
        </w:rPr>
        <w:t xml:space="preserve">Suora demokratia ja federalismi </w:t>
      </w:r>
      <w:r>
        <w:t xml:space="preserve">ovat Sveitsin poliittisen järjestelmän tunnusmerkkejä. Sveitsin kansalaiset kuuluvat </w:t>
      </w:r>
      <w:r>
        <w:rPr>
          <w:color w:val="DCDCDC"/>
        </w:rPr>
        <w:t xml:space="preserve">kolmen </w:t>
      </w:r>
      <w:r>
        <w:t xml:space="preserve">lainkäyttöalueen </w:t>
      </w:r>
      <w:r>
        <w:t xml:space="preserve">piiriin</w:t>
      </w:r>
      <w:r>
        <w:t xml:space="preserve">: </w:t>
      </w:r>
      <w:r>
        <w:rPr>
          <w:color w:val="2F4F4F"/>
        </w:rPr>
        <w:t xml:space="preserve">kunnan, kantonin ja liittovaltion tasolla</w:t>
      </w:r>
      <w:r>
        <w:t xml:space="preserve">. </w:t>
      </w:r>
      <w:r>
        <w:t xml:space="preserve">Vuoden 1848 liittovaltion perustuslaissa määritellään </w:t>
      </w:r>
      <w:r>
        <w:rPr>
          <w:color w:val="556B2F"/>
        </w:rPr>
        <w:t xml:space="preserve">suoran </w:t>
      </w:r>
      <w:r>
        <w:t xml:space="preserve">demokratian </w:t>
      </w:r>
      <w:r>
        <w:t xml:space="preserve">järjestelmä </w:t>
      </w:r>
      <w:r>
        <w:t xml:space="preserve">(jota kutsutaan joskus puoliksi suoraksi tai edustukselliseksi suoraksi demokratiaksi, koska sitä avustavat edustuksellisen demokratian tavanomaisemmat instituutiot)</w:t>
      </w:r>
      <w:r>
        <w:t xml:space="preserve">.</w:t>
      </w:r>
      <w:r>
        <w:t xml:space="preserve"> Tämän järjestelmän välineisiin liittovaltiotasolla, joita kutsutaan kansalaisoikeuksiksi (Volksrechte, droits civiques), kuuluu oikeus tehdä </w:t>
      </w:r>
      <w:r>
        <w:rPr>
          <w:color w:val="6B8E23"/>
        </w:rPr>
        <w:t xml:space="preserve">perustuslakialoite ja kansanäänestys, joilla </w:t>
      </w:r>
      <w:r>
        <w:t xml:space="preserve">molemmilla voidaan kumota parlamentin päätökset.</w:t>
      </w:r>
    </w:p>
    <w:p>
      <w:r>
        <w:rPr>
          <w:b/>
        </w:rPr>
        <w:t xml:space="preserve">Kysymys 0</w:t>
      </w:r>
    </w:p>
    <w:p>
      <w:r>
        <w:t xml:space="preserve">Kuinka monta oikeudenkäyttöaluetta Sveitsin kansalaisiin sovelletaan?</w:t>
      </w:r>
    </w:p>
    <w:p>
      <w:r>
        <w:rPr>
          <w:b/>
        </w:rPr>
        <w:t xml:space="preserve">Kysymys 1</w:t>
      </w:r>
    </w:p>
    <w:p>
      <w:r>
        <w:t xml:space="preserve">Minkälainen oikeudellinen toimivalta koskee Sveitsin kansalaisia?</w:t>
      </w:r>
    </w:p>
    <w:p>
      <w:r>
        <w:rPr>
          <w:b/>
        </w:rPr>
        <w:t xml:space="preserve">Kysymys 2</w:t>
      </w:r>
    </w:p>
    <w:p>
      <w:r>
        <w:t xml:space="preserve">Minkälainen demokratia määriteltiin vuoden 1848 liittovaltion perustuslaissa?</w:t>
      </w:r>
    </w:p>
    <w:p>
      <w:r>
        <w:rPr>
          <w:b/>
        </w:rPr>
        <w:t xml:space="preserve">Kysymys 3</w:t>
      </w:r>
    </w:p>
    <w:p>
      <w:r>
        <w:t xml:space="preserve">Mitä kahta asiaa kansalaisilla on oikeus esittää parlamentin päätösten kumoamiseksi?</w:t>
      </w:r>
    </w:p>
    <w:p>
      <w:r>
        <w:rPr>
          <w:b/>
        </w:rPr>
        <w:t xml:space="preserve">Kysymys 4</w:t>
      </w:r>
    </w:p>
    <w:p>
      <w:r>
        <w:t xml:space="preserve">Mitkä ovat Sveitsin poliittisen järjestelmän kaksi tunnusmerkkiä?</w:t>
      </w:r>
    </w:p>
    <w:p>
      <w:r>
        <w:rPr>
          <w:b/>
        </w:rPr>
        <w:t xml:space="preserve">Tekstin numero 30</w:t>
      </w:r>
    </w:p>
    <w:p>
      <w:r>
        <w:t xml:space="preserve">Vastaavasti liittovaltion perustuslakialoite antaa kansalaisille mahdollisuuden äänestää perustuslain muutoksesta kansallisesti, jos </w:t>
      </w:r>
      <w:r>
        <w:rPr>
          <w:color w:val="A9A9A9"/>
        </w:rPr>
        <w:t xml:space="preserve">100 000 </w:t>
      </w:r>
      <w:r>
        <w:t xml:space="preserve">äänestäjää allekirjoittaa muutosehdotuksen </w:t>
      </w:r>
      <w:r>
        <w:rPr>
          <w:color w:val="DCDCDC"/>
        </w:rPr>
        <w:t xml:space="preserve">18 kuukauden </w:t>
      </w:r>
      <w:r>
        <w:t xml:space="preserve">kuluessa.</w:t>
      </w:r>
      <w:r>
        <w:t xml:space="preserve">[Huomautus 8] Parlamentti voi täydentää muutosehdotusta </w:t>
      </w:r>
      <w:r>
        <w:rPr>
          <w:color w:val="2F4F4F"/>
        </w:rPr>
        <w:t xml:space="preserve">vastaehdotuksella</w:t>
      </w:r>
      <w:r>
        <w:t xml:space="preserve">, ja äänestäjien on tällöin </w:t>
      </w:r>
      <w:r>
        <w:rPr>
          <w:color w:val="556B2F"/>
        </w:rPr>
        <w:t xml:space="preserve">ilmoitettava </w:t>
      </w:r>
      <w:r>
        <w:t xml:space="preserve">äänestyslipukkeessa </w:t>
      </w:r>
      <w:r>
        <w:rPr>
          <w:color w:val="556B2F"/>
        </w:rPr>
        <w:t xml:space="preserve">mieltymyksensä, </w:t>
      </w:r>
      <w:r>
        <w:t xml:space="preserve">jos molemmat ehdotukset hyväksytään. Perustuslain muutokset, riippumatta siitä, onko ne tehty aloitteella vai parlamentissa, on hyväksyttävä </w:t>
      </w:r>
      <w:r>
        <w:rPr>
          <w:color w:val="6B8E23"/>
        </w:rPr>
        <w:t xml:space="preserve">kaksinkertaisella enemmistöllä </w:t>
      </w:r>
      <w:r>
        <w:t xml:space="preserve">kansallisista kansanäänestyksistä ja kantonien kansanäänestyksistä[huom. 9].</w:t>
      </w:r>
    </w:p>
    <w:p>
      <w:r>
        <w:rPr>
          <w:b/>
        </w:rPr>
        <w:t xml:space="preserve">Kysymys 0</w:t>
      </w:r>
    </w:p>
    <w:p>
      <w:r>
        <w:t xml:space="preserve">Kuinka monta äänestäjää tarvitaan, jotta perustuslain muutoksesta voidaan äänestää kansallisesti?</w:t>
      </w:r>
    </w:p>
    <w:p>
      <w:r>
        <w:rPr>
          <w:b/>
        </w:rPr>
        <w:t xml:space="preserve">Kysymys 1</w:t>
      </w:r>
    </w:p>
    <w:p>
      <w:r>
        <w:t xml:space="preserve">Kuinka kauan kansalaisilla on aikaa kerätä tarpeeksi ääniä, jotta perustuslain muutoksesta voidaan äänestää kansallisesti?</w:t>
      </w:r>
    </w:p>
    <w:p>
      <w:r>
        <w:rPr>
          <w:b/>
        </w:rPr>
        <w:t xml:space="preserve">Kysymys 2</w:t>
      </w:r>
    </w:p>
    <w:p>
      <w:r>
        <w:t xml:space="preserve">Millä parlamentti voi täydentää kansalaisten ehdottamaa tarkistusta?</w:t>
      </w:r>
    </w:p>
    <w:p>
      <w:r>
        <w:rPr>
          <w:b/>
        </w:rPr>
        <w:t xml:space="preserve">Kysymys 3</w:t>
      </w:r>
    </w:p>
    <w:p>
      <w:r>
        <w:t xml:space="preserve">Mitä äänestäjien on tehtävä äänestyslipussa, kun parlamentti lisää lisäyksen?</w:t>
      </w:r>
    </w:p>
    <w:p>
      <w:r>
        <w:rPr>
          <w:b/>
        </w:rPr>
        <w:t xml:space="preserve">Kysymys 4</w:t>
      </w:r>
    </w:p>
    <w:p>
      <w:r>
        <w:t xml:space="preserve">Kuinka suuri osa kansallisista ja kantonien kansanäänestyksistä tarvitaan perustuslain muutoksen hyväksymiseksi?</w:t>
      </w:r>
    </w:p>
    <w:p>
      <w:r>
        <w:rPr>
          <w:b/>
        </w:rPr>
        <w:t xml:space="preserve">Tekstin numero 31</w:t>
      </w:r>
    </w:p>
    <w:p>
      <w:r>
        <w:t xml:space="preserve">Kantoneilla on pysyvä perustuslaillinen asema ja muihin maihin verrattuna suuri itsenäisyys. Liittovaltion perustuslain mukaan </w:t>
      </w:r>
      <w:r>
        <w:rPr>
          <w:color w:val="A9A9A9"/>
        </w:rPr>
        <w:t xml:space="preserve">kaikki 26 </w:t>
      </w:r>
      <w:r>
        <w:t xml:space="preserve">kantonia ovat tasavertaisessa asemassa. Kullakin kantonilla on oma perustuslaki sekä oma parlamentti, hallitus ja tuomioistuimet. Yksittäisten kantonien välillä on kuitenkin huomattavia eroja, erityisesti </w:t>
      </w:r>
      <w:r>
        <w:rPr>
          <w:color w:val="DCDCDC"/>
        </w:rPr>
        <w:t xml:space="preserve">väestömäärän ja maantieteellisen alueen suhteen</w:t>
      </w:r>
      <w:r>
        <w:t xml:space="preserve">. </w:t>
      </w:r>
      <w:r>
        <w:t xml:space="preserve">Kantonien väkiluku vaihtelee </w:t>
      </w:r>
      <w:r>
        <w:rPr>
          <w:color w:val="2F4F4F"/>
        </w:rPr>
        <w:t xml:space="preserve">15 000:sta (Appenzell Innerrhoden) </w:t>
      </w:r>
      <w:r>
        <w:rPr>
          <w:color w:val="556B2F"/>
        </w:rPr>
        <w:t xml:space="preserve">1 253 500:aan (Zürich) </w:t>
      </w:r>
      <w:r>
        <w:t xml:space="preserve">ja pinta-ala </w:t>
      </w:r>
      <w:r>
        <w:rPr>
          <w:color w:val="6B8E23"/>
        </w:rPr>
        <w:t xml:space="preserve">37 neliökilometristä (Basel-Stadt) </w:t>
      </w:r>
      <w:r>
        <w:t xml:space="preserve">7 105 neliökilometriin (Graubünden). Kantoneissa on yhteensä 2 485 kuntaa. Sveitsin sisällä on kaksi erillisaluetta: Büsingen kuuluu Saksaan, Campione d'Italia kuuluu Italiaan.</w:t>
      </w:r>
    </w:p>
    <w:p>
      <w:r>
        <w:rPr>
          <w:b/>
        </w:rPr>
        <w:t xml:space="preserve">Kysymys 0</w:t>
      </w:r>
    </w:p>
    <w:p>
      <w:r>
        <w:t xml:space="preserve">Kuinka monta kantonia on liittovaltion perustuslain mukaan tasavertaisia?</w:t>
      </w:r>
    </w:p>
    <w:p>
      <w:r>
        <w:rPr>
          <w:b/>
        </w:rPr>
        <w:t xml:space="preserve">Kysymys 1</w:t>
      </w:r>
    </w:p>
    <w:p>
      <w:r>
        <w:t xml:space="preserve">Mitkä ovat kaksi suurinta eroa kantonien välillä?</w:t>
      </w:r>
    </w:p>
    <w:p>
      <w:r>
        <w:rPr>
          <w:b/>
        </w:rPr>
        <w:t xml:space="preserve">Kysymys 2</w:t>
      </w:r>
    </w:p>
    <w:p>
      <w:r>
        <w:t xml:space="preserve">Mikä on suurimman kantonin väkiluku?</w:t>
      </w:r>
    </w:p>
    <w:p>
      <w:r>
        <w:rPr>
          <w:b/>
        </w:rPr>
        <w:t xml:space="preserve">Kysymys 3</w:t>
      </w:r>
    </w:p>
    <w:p>
      <w:r>
        <w:t xml:space="preserve">Mikä on pienimmän kantonin väkiluku?</w:t>
      </w:r>
    </w:p>
    <w:p>
      <w:r>
        <w:rPr>
          <w:b/>
        </w:rPr>
        <w:t xml:space="preserve">Kysymys 4</w:t>
      </w:r>
    </w:p>
    <w:p>
      <w:r>
        <w:t xml:space="preserve">Kuinka suuri on pienin kantoni?</w:t>
      </w:r>
    </w:p>
    <w:p>
      <w:r>
        <w:rPr>
          <w:b/>
        </w:rPr>
        <w:t xml:space="preserve">Tekstin numero 32</w:t>
      </w:r>
    </w:p>
    <w:p>
      <w:r>
        <w:t xml:space="preserve">Sveitsi on perinteisesti </w:t>
      </w:r>
      <w:r>
        <w:rPr>
          <w:color w:val="A9A9A9"/>
        </w:rPr>
        <w:t xml:space="preserve">välttänyt </w:t>
      </w:r>
      <w:r>
        <w:t xml:space="preserve">liittoutumia, jotka saattaisivat johtaa sotilaallisiin, poliittisiin tai suoriin taloudellisiin toimiin, ja se on ollut puolueeton </w:t>
      </w:r>
      <w:r>
        <w:rPr>
          <w:color w:val="DCDCDC"/>
        </w:rPr>
        <w:t xml:space="preserve">sen jälkeen, kun sen laajentuminen päättyi vuonna 1515</w:t>
      </w:r>
      <w:r>
        <w:t xml:space="preserve">. </w:t>
      </w:r>
      <w:r>
        <w:t xml:space="preserve">Sen puolueettomuuspolitiikka tunnustettiin kansainvälisesti </w:t>
      </w:r>
      <w:r>
        <w:rPr>
          <w:color w:val="2F4F4F"/>
        </w:rPr>
        <w:t xml:space="preserve">Wienin kongressissa vuonna 1815</w:t>
      </w:r>
      <w:r>
        <w:t xml:space="preserve">. </w:t>
      </w:r>
      <w:r>
        <w:t xml:space="preserve">Sveitsistä tuli Yhdistyneiden Kansakuntien täysjäsen vasta vuonna 2002, ja se oli ensimmäinen valtio, joka liittyi siihen </w:t>
      </w:r>
      <w:r>
        <w:rPr>
          <w:color w:val="556B2F"/>
        </w:rPr>
        <w:t xml:space="preserve">kansanäänestyksellä</w:t>
      </w:r>
      <w:r>
        <w:t xml:space="preserve">. Sveitsi ylläpitää diplomaattisuhteita lähes kaikkiin maihin ja on historiallisesti toiminut välittäjänä muiden valtioiden välillä. Sveitsi ei ole </w:t>
      </w:r>
      <w:r>
        <w:rPr>
          <w:color w:val="6B8E23"/>
        </w:rPr>
        <w:t xml:space="preserve">Euroopan unionin </w:t>
      </w:r>
      <w:r>
        <w:t xml:space="preserve">jäsen</w:t>
      </w:r>
      <w:r>
        <w:t xml:space="preserve">; Sveitsin kansa on johdonmukaisesti torjunut jäsenyyden 1990-luvun alusta lähtien. Sveitsi osallistuu kuitenkin Schengen-alueeseen.</w:t>
      </w:r>
    </w:p>
    <w:p>
      <w:r>
        <w:rPr>
          <w:b/>
        </w:rPr>
        <w:t xml:space="preserve">Kysymys 0</w:t>
      </w:r>
    </w:p>
    <w:p>
      <w:r>
        <w:t xml:space="preserve">Milloin Sveitsin puolueettomuuspolitiikka tunnustettiin kansainvälisesti?</w:t>
      </w:r>
    </w:p>
    <w:p>
      <w:r>
        <w:rPr>
          <w:b/>
        </w:rPr>
        <w:t xml:space="preserve">Kysymys 1</w:t>
      </w:r>
    </w:p>
    <w:p>
      <w:r>
        <w:t xml:space="preserve">Millä Sveitsi liittyi ensimmäisenä valtiona YK:hon?</w:t>
      </w:r>
    </w:p>
    <w:p>
      <w:r>
        <w:rPr>
          <w:b/>
        </w:rPr>
        <w:t xml:space="preserve">Kysymys 2</w:t>
      </w:r>
    </w:p>
    <w:p>
      <w:r>
        <w:t xml:space="preserve">Mihin Sveitsin kansa on jatkuvasti torjunut jäsenyyden 1990-luvulta lähtien?</w:t>
      </w:r>
    </w:p>
    <w:p>
      <w:r>
        <w:rPr>
          <w:b/>
        </w:rPr>
        <w:t xml:space="preserve">Kysymys 3</w:t>
      </w:r>
    </w:p>
    <w:p>
      <w:r>
        <w:t xml:space="preserve">Kuinka kauan Sveitsi on perinteisesti ollut puolueeton?</w:t>
      </w:r>
    </w:p>
    <w:p>
      <w:r>
        <w:rPr>
          <w:b/>
        </w:rPr>
        <w:t xml:space="preserve">Kysymys 4</w:t>
      </w:r>
    </w:p>
    <w:p>
      <w:r>
        <w:t xml:space="preserve">Miten Sveitsi suhtautuu liittoutumiin, jotka saattavat johtaa sotilaallisiin tai poliittisiin toimiin?</w:t>
      </w:r>
    </w:p>
    <w:p>
      <w:r>
        <w:rPr>
          <w:b/>
        </w:rPr>
        <w:t xml:space="preserve">Tekstin numero 33</w:t>
      </w:r>
    </w:p>
    <w:p>
      <w:r>
        <w:t xml:space="preserve">Useilla kansainvälisillä instituutioilla on kotipaikka Sveitsissä, mikä johtuu osittain sen puolueettomuuspolitiikasta. </w:t>
      </w:r>
      <w:r>
        <w:rPr>
          <w:color w:val="A9A9A9"/>
        </w:rPr>
        <w:t xml:space="preserve">Geneve </w:t>
      </w:r>
      <w:r>
        <w:t xml:space="preserve">on Punaisen Ristin ja Punaisen Puolikuun liikkeen ja Geneven yleissopimusten syntysija, ja </w:t>
      </w:r>
      <w:r>
        <w:rPr>
          <w:color w:val="DCDCDC"/>
        </w:rPr>
        <w:t xml:space="preserve">vuodesta 2006 lähtien </w:t>
      </w:r>
      <w:r>
        <w:t xml:space="preserve">siellä on toiminut Yhdistyneiden Kansakuntien ihmisoikeusneuvosto. Vaikka Sveitsi on yksi viimeisimpiä YK:hon liittyneitä maita, </w:t>
      </w:r>
      <w:r>
        <w:rPr>
          <w:color w:val="2F4F4F"/>
        </w:rPr>
        <w:t xml:space="preserve">Genevessä sijaitseva Kansain palatsi </w:t>
      </w:r>
      <w:r>
        <w:t xml:space="preserve">on YK:n toiseksi suurin keskus New Yorkin jälkeen, ja </w:t>
      </w:r>
      <w:r>
        <w:rPr>
          <w:color w:val="556B2F"/>
        </w:rPr>
        <w:t xml:space="preserve">Sveitsi </w:t>
      </w:r>
      <w:r>
        <w:t xml:space="preserve">oli Kansainliiton perustajajäsen ja kotimaa.</w:t>
      </w:r>
    </w:p>
    <w:p>
      <w:r>
        <w:rPr>
          <w:b/>
        </w:rPr>
        <w:t xml:space="preserve">Kysymys 0</w:t>
      </w:r>
    </w:p>
    <w:p>
      <w:r>
        <w:t xml:space="preserve">Kuinka kauan Sveitsi on toiminut YK:n ihmisoikeusneuvoston isäntänä?</w:t>
      </w:r>
    </w:p>
    <w:p>
      <w:r>
        <w:rPr>
          <w:b/>
        </w:rPr>
        <w:t xml:space="preserve">Kysymys 1</w:t>
      </w:r>
    </w:p>
    <w:p>
      <w:r>
        <w:t xml:space="preserve">Mikä on YK:n toiseksi suurin keskus?</w:t>
      </w:r>
    </w:p>
    <w:p>
      <w:r>
        <w:rPr>
          <w:b/>
        </w:rPr>
        <w:t xml:space="preserve">Kysymys 2</w:t>
      </w:r>
    </w:p>
    <w:p>
      <w:r>
        <w:t xml:space="preserve">Mistä Punaisen Puolikuun liike alkoi?</w:t>
      </w:r>
    </w:p>
    <w:p>
      <w:r>
        <w:rPr>
          <w:b/>
        </w:rPr>
        <w:t xml:space="preserve">Kysymys 3</w:t>
      </w:r>
    </w:p>
    <w:p>
      <w:r>
        <w:t xml:space="preserve">Missä Kansainliitto sijaitsee?</w:t>
      </w:r>
    </w:p>
    <w:p>
      <w:r>
        <w:rPr>
          <w:b/>
        </w:rPr>
        <w:t xml:space="preserve">Tekstin numero 34</w:t>
      </w:r>
    </w:p>
    <w:p>
      <w:r>
        <w:t xml:space="preserve">Yhdistyneiden Kansakuntien päämajan lisäksi </w:t>
      </w:r>
      <w:r>
        <w:rPr>
          <w:color w:val="A9A9A9"/>
        </w:rPr>
        <w:t xml:space="preserve">Sveitsin valaliitossa </w:t>
      </w:r>
      <w:r>
        <w:t xml:space="preserve">toimii monia YK:n järjestöjä, kuten Maailman terveysjärjestö (WHO), </w:t>
      </w:r>
      <w:r>
        <w:rPr>
          <w:color w:val="DCDCDC"/>
        </w:rPr>
        <w:t xml:space="preserve">Kansainvälinen työjärjestö </w:t>
      </w:r>
      <w:r>
        <w:t xml:space="preserve">(ILO), Kansainvälinen televiestintäliitto (ITU), </w:t>
      </w:r>
      <w:r>
        <w:rPr>
          <w:color w:val="2F4F4F"/>
        </w:rPr>
        <w:t xml:space="preserve">YK:n pakolaisasiain päävaltuutettu </w:t>
      </w:r>
      <w:r>
        <w:t xml:space="preserve">(UNHCR) ja noin 200 muuta kansainvälistä järjestöä, kuten Maailman kauppajärjestö (WTO) ja Maailman henkisen omaisuuden järjestö (WHO). Maailman talousfoorumin vuosittaiset kokoukset Davosissa kokoavat yhteen Sveitsin ja muiden maiden kansainvälisiä liike-elämän ja politiikan huippujohtajia keskustelemaan </w:t>
      </w:r>
      <w:r>
        <w:rPr>
          <w:color w:val="556B2F"/>
        </w:rPr>
        <w:t xml:space="preserve">maailman tärkeistä kysymyksistä, kuten terveydestä ja ympäristöstä</w:t>
      </w:r>
      <w:r>
        <w:t xml:space="preserve">. </w:t>
      </w:r>
      <w:r>
        <w:t xml:space="preserve">Lisäksi </w:t>
      </w:r>
      <w:r>
        <w:rPr>
          <w:color w:val="6B8E23"/>
        </w:rPr>
        <w:t xml:space="preserve">Kansainvälisen järjestelypankin </w:t>
      </w:r>
      <w:r>
        <w:t xml:space="preserve">(BIS) </w:t>
      </w:r>
      <w:r>
        <w:t xml:space="preserve">päämaja on sijainnut </w:t>
      </w:r>
      <w:r>
        <w:t xml:space="preserve">Baselissa vuodesta 1930 lähtien.</w:t>
      </w:r>
    </w:p>
    <w:p>
      <w:r>
        <w:rPr>
          <w:b/>
        </w:rPr>
        <w:t xml:space="preserve">Kysymys 0</w:t>
      </w:r>
    </w:p>
    <w:p>
      <w:r>
        <w:t xml:space="preserve">Kuka isännöi YK:n päämajan lisäksi monia YK:n virastoja?</w:t>
      </w:r>
    </w:p>
    <w:p>
      <w:r>
        <w:rPr>
          <w:b/>
        </w:rPr>
        <w:t xml:space="preserve">Kysymys 1</w:t>
      </w:r>
    </w:p>
    <w:p>
      <w:r>
        <w:t xml:space="preserve">Mitä ILO tarkoittaa?</w:t>
      </w:r>
    </w:p>
    <w:p>
      <w:r>
        <w:rPr>
          <w:b/>
        </w:rPr>
        <w:t xml:space="preserve">Kysymys 2</w:t>
      </w:r>
    </w:p>
    <w:p>
      <w:r>
        <w:t xml:space="preserve">Mitä Davosin Maailman talousfoorumissa keskustellaan?</w:t>
      </w:r>
    </w:p>
    <w:p>
      <w:r>
        <w:rPr>
          <w:b/>
        </w:rPr>
        <w:t xml:space="preserve">Kysymys 3</w:t>
      </w:r>
    </w:p>
    <w:p>
      <w:r>
        <w:t xml:space="preserve">Mitä BIS tarkoittaa?</w:t>
      </w:r>
    </w:p>
    <w:p>
      <w:r>
        <w:rPr>
          <w:b/>
        </w:rPr>
        <w:t xml:space="preserve">Kysymys 4</w:t>
      </w:r>
    </w:p>
    <w:p>
      <w:r>
        <w:t xml:space="preserve">Mitä UNHCR tarkoittaa?</w:t>
      </w:r>
    </w:p>
    <w:p>
      <w:r>
        <w:rPr>
          <w:b/>
        </w:rPr>
        <w:t xml:space="preserve">Tekstin numero 35</w:t>
      </w:r>
    </w:p>
    <w:p>
      <w:r>
        <w:t xml:space="preserve">Sveitsin miliisijärjestelmän rakenteeseen kuuluu, että sotilaat säilyttävät armeijan varusteet, mukaan lukien kaikki henkilökohtaiset aseet, </w:t>
      </w:r>
      <w:r>
        <w:rPr>
          <w:color w:val="A9A9A9"/>
        </w:rPr>
        <w:t xml:space="preserve">kotona</w:t>
      </w:r>
      <w:r>
        <w:t xml:space="preserve">. Joidenkin järjestöjen ja poliittisten puolueiden mielestä tämä käytäntö on kiistanalainen, mutta sveitsiläinen valtavirta kannattaa järjestelmää. Asevelvollisuus koskee </w:t>
      </w:r>
      <w:r>
        <w:rPr>
          <w:color w:val="DCDCDC"/>
        </w:rPr>
        <w:t xml:space="preserve">kaikkia Sveitsin miespuolisia kansalaisia</w:t>
      </w:r>
      <w:r>
        <w:t xml:space="preserve">; </w:t>
      </w:r>
      <w:r>
        <w:rPr>
          <w:color w:val="2F4F4F"/>
        </w:rPr>
        <w:t xml:space="preserve">naiset </w:t>
      </w:r>
      <w:r>
        <w:t xml:space="preserve">voivat palvella vapaaehtoisesti. Miehet saavat yleensä 18-vuotiaana asevelvollisuuskutsun koulutukseen. Noin kaksi kolmasosaa nuorista sveitsiläisistä on sopivia palvelukseen; niille, jotka eivät ole sopivia, on tarjolla erilaisia vaihtoehtoisia palvelusmuotoja. Vuosittain noin 20 000 henkilöä koulutetaan rekrytointikeskuksissa 18-21 viikon ajan. </w:t>
      </w:r>
      <w:r>
        <w:rPr>
          <w:color w:val="556B2F"/>
        </w:rPr>
        <w:t xml:space="preserve">Armeija XXI </w:t>
      </w:r>
      <w:r>
        <w:t xml:space="preserve">-uudistus </w:t>
      </w:r>
      <w:r>
        <w:t xml:space="preserve">hyväksyttiin kansanäänestyksellä vuonna 2003, ja se korvasi aiemman armeijamallin "Army 95", jolloin armeijan vahvuus väheni 400 000:sta noin 200 000:een. Heistä </w:t>
      </w:r>
      <w:r>
        <w:rPr>
          <w:color w:val="6B8E23"/>
        </w:rPr>
        <w:t xml:space="preserve">120 000 osallistuu </w:t>
      </w:r>
      <w:r>
        <w:t xml:space="preserve">armeijan määräaikaiskoulutukseen ja 80 000 on reserviläisiä, jotka eivät osallistu koulutukseen.</w:t>
      </w:r>
    </w:p>
    <w:p>
      <w:r>
        <w:rPr>
          <w:b/>
        </w:rPr>
        <w:t xml:space="preserve">Kysymys 0</w:t>
      </w:r>
    </w:p>
    <w:p>
      <w:r>
        <w:t xml:space="preserve">Missä sveitsiläiset miliisit säilyttävät armeijan antamiaan varusteita?</w:t>
      </w:r>
    </w:p>
    <w:p>
      <w:r>
        <w:rPr>
          <w:b/>
        </w:rPr>
        <w:t xml:space="preserve">Kysymys 1</w:t>
      </w:r>
    </w:p>
    <w:p>
      <w:r>
        <w:t xml:space="preserve">Kenellä on Sveitsissä asevelvollisuus?</w:t>
      </w:r>
    </w:p>
    <w:p>
      <w:r>
        <w:rPr>
          <w:b/>
        </w:rPr>
        <w:t xml:space="preserve">Kysymys 2</w:t>
      </w:r>
    </w:p>
    <w:p>
      <w:r>
        <w:t xml:space="preserve">Kuka voi palvella Sveitsin armeijassa vapaaehtoisesti?</w:t>
      </w:r>
    </w:p>
    <w:p>
      <w:r>
        <w:rPr>
          <w:b/>
        </w:rPr>
        <w:t xml:space="preserve">Kysymys 3</w:t>
      </w:r>
    </w:p>
    <w:p>
      <w:r>
        <w:t xml:space="preserve">Mikä korvasi Army 95:n vuonna 2003?</w:t>
      </w:r>
    </w:p>
    <w:p>
      <w:r>
        <w:rPr>
          <w:b/>
        </w:rPr>
        <w:t xml:space="preserve">Kysymys 4</w:t>
      </w:r>
    </w:p>
    <w:p>
      <w:r>
        <w:t xml:space="preserve">Kuinka moni armeija XXI:ssä osallistuu aktiivisesti armeijan määräaikaiskoulutukseen?</w:t>
      </w:r>
    </w:p>
    <w:p>
      <w:r>
        <w:rPr>
          <w:b/>
        </w:rPr>
        <w:t xml:space="preserve">Tekstin numero 36</w:t>
      </w:r>
    </w:p>
    <w:p>
      <w:r>
        <w:t xml:space="preserve">Sveitsillä on vakaa, vauras ja huipputeknologiaa hyödyntävä talous, ja se on erittäin vauras, sillä se on useissa eri rankingissa maailman rikkain maa henkeä kohti. Vuonna 2011 se oli maailman rikkain maa henkeä kohti laskettuna (kun "varallisuuden" määritelmään sisältyvät sekä rahoitus- että muut kuin rahoitusvarallisuuden osat), ja vuoden 2013 Credit Suissen Global Wealth Report -raportin mukaan Sveitsi oli vuonna 2013 maa, jossa keskimääräinen varallisuus aikuista kohti oli suurin. </w:t>
      </w:r>
      <w:r>
        <w:t xml:space="preserve">Nimellisellä BKT:llä mitattuna </w:t>
      </w:r>
      <w:r>
        <w:t xml:space="preserve">Sveitsi on maailman </w:t>
      </w:r>
      <w:r>
        <w:rPr>
          <w:color w:val="A9A9A9"/>
        </w:rPr>
        <w:t xml:space="preserve">yhdeksästoista suurin </w:t>
      </w:r>
      <w:r>
        <w:t xml:space="preserve">talous ja </w:t>
      </w:r>
      <w:r>
        <w:t xml:space="preserve">ostovoimapariteetilla mitattuna </w:t>
      </w:r>
      <w:r>
        <w:rPr>
          <w:color w:val="DCDCDC"/>
        </w:rPr>
        <w:t xml:space="preserve">kolmekymmentäkuusi suurin.</w:t>
      </w:r>
      <w:r>
        <w:t xml:space="preserve"> Se on pienestä koostaan huolimatta kahdeskymmenenneksi suurin viejä. Sveitsillä on </w:t>
      </w:r>
      <w:r>
        <w:rPr>
          <w:color w:val="2F4F4F"/>
        </w:rPr>
        <w:t xml:space="preserve">korkein eurooppalainen luokitus </w:t>
      </w:r>
      <w:r>
        <w:t xml:space="preserve">Index of Economic Freedom 2010 -indeksissä, mutta se tarjoaa myös laajan kattavuuden julkisten palvelujen kautta. Nimellinen BKT asukasta kohden on korkeampi kuin suurimmissa Länsi- ja Keski-Euroopan talouksissa ja Japanissa. Ostovoimapariteettikorjattuna Sveitsi on </w:t>
      </w:r>
      <w:r>
        <w:t xml:space="preserve">Maailmanpankin ja IMF:n mukaan asukaskohtaisen BKT:n osalta </w:t>
      </w:r>
      <w:r>
        <w:rPr>
          <w:color w:val="556B2F"/>
        </w:rPr>
        <w:t xml:space="preserve">maailman kahdeksannella si</w:t>
      </w:r>
      <w:r>
        <w:t xml:space="preserve">jalla </w:t>
      </w:r>
      <w:r>
        <w:t xml:space="preserve">(CIA Worldfactbookin mukaan sijalla 15)</w:t>
      </w:r>
      <w:r>
        <w:rPr>
          <w:color w:val="556B2F"/>
        </w:rPr>
        <w:t xml:space="preserve">.</w:t>
      </w:r>
    </w:p>
    <w:p>
      <w:r>
        <w:rPr>
          <w:b/>
        </w:rPr>
        <w:t xml:space="preserve">Kysymys 0</w:t>
      </w:r>
    </w:p>
    <w:p>
      <w:r>
        <w:t xml:space="preserve">Miten Sveitsin talous sijoittuu maailmanlaajuisesti nimellisellä BKT:llä mitattuna?</w:t>
      </w:r>
    </w:p>
    <w:p>
      <w:r>
        <w:rPr>
          <w:b/>
        </w:rPr>
        <w:t xml:space="preserve">Kysymys 1</w:t>
      </w:r>
    </w:p>
    <w:p>
      <w:r>
        <w:t xml:space="preserve">Miten Sveitsin talous sijoittuu maailmanlaajuisesti ostovoimapariteetin mukaan?</w:t>
      </w:r>
    </w:p>
    <w:p>
      <w:r>
        <w:rPr>
          <w:b/>
        </w:rPr>
        <w:t xml:space="preserve">Kysymys 2</w:t>
      </w:r>
    </w:p>
    <w:p>
      <w:r>
        <w:t xml:space="preserve">Millä sijalla Sveitsi on Maailmanpankin mukaan ostovoimakorjatun BKT:n määrässä henkeä kohti?</w:t>
      </w:r>
    </w:p>
    <w:p>
      <w:r>
        <w:rPr>
          <w:b/>
        </w:rPr>
        <w:t xml:space="preserve">Kysymys 3</w:t>
      </w:r>
    </w:p>
    <w:p>
      <w:r>
        <w:t xml:space="preserve">Minkä arvosanan Sveitsi sai vuoden 2010 taloudellisen vapauden indeksissä?</w:t>
      </w:r>
    </w:p>
    <w:p>
      <w:r>
        <w:rPr>
          <w:b/>
        </w:rPr>
        <w:t xml:space="preserve">Tekstin numero 37</w:t>
      </w:r>
    </w:p>
    <w:p>
      <w:r>
        <w:t xml:space="preserve">Maailman talousfoorumin Global Competitiveness Report -raportin mukaan Sveitsin talous on tällä hetkellä </w:t>
      </w:r>
      <w:r>
        <w:rPr>
          <w:color w:val="A9A9A9"/>
        </w:rPr>
        <w:t xml:space="preserve">maailman kilpailukykyisin, </w:t>
      </w:r>
      <w:r>
        <w:t xml:space="preserve">ja Euroopan unioni on luokitellut Sveitsin </w:t>
      </w:r>
      <w:r>
        <w:rPr>
          <w:color w:val="DCDCDC"/>
        </w:rPr>
        <w:t xml:space="preserve">Euroopan innovatiivisimmaksi maaksi</w:t>
      </w:r>
      <w:r>
        <w:t xml:space="preserve">. Sveitsi oli suurimman osan 1900-luvusta Euroopan vaurain maa (BKT asukasta kohti). Vuonna 2007 Sveitsin kotitalouksien bruttomediaanitulot olivat </w:t>
      </w:r>
      <w:r>
        <w:rPr>
          <w:color w:val="2F4F4F"/>
        </w:rPr>
        <w:t xml:space="preserve">ostovoimapariteetilla laskettuna </w:t>
      </w:r>
      <w:r>
        <w:t xml:space="preserve">arviolta </w:t>
      </w:r>
      <w:r>
        <w:rPr>
          <w:color w:val="2F4F4F"/>
        </w:rPr>
        <w:t xml:space="preserve">137 094 Yhdysvaltain dollaria </w:t>
      </w:r>
      <w:r>
        <w:t xml:space="preserve">ja mediaanitulot </w:t>
      </w:r>
      <w:r>
        <w:rPr>
          <w:color w:val="556B2F"/>
        </w:rPr>
        <w:t xml:space="preserve">95 824 Yhdysvaltain dollaria</w:t>
      </w:r>
      <w:r>
        <w:t xml:space="preserve">. Sveitsillä on myös yksi maailman suurimmista tilitaseista suhteessa BKT:hen.</w:t>
      </w:r>
    </w:p>
    <w:p>
      <w:r>
        <w:rPr>
          <w:b/>
        </w:rPr>
        <w:t xml:space="preserve">Kysymys 0</w:t>
      </w:r>
    </w:p>
    <w:p>
      <w:r>
        <w:t xml:space="preserve">Mihin maailman talousfoorumin Global Competetiveness Report -raportti sijoitti Sveitsin talouden?</w:t>
      </w:r>
    </w:p>
    <w:p>
      <w:r>
        <w:rPr>
          <w:b/>
        </w:rPr>
        <w:t xml:space="preserve">Kysymys 1</w:t>
      </w:r>
    </w:p>
    <w:p>
      <w:r>
        <w:t xml:space="preserve">Mikä oli kotitalouksien bruttoarvioiden mediaanitulo Sveitsissä vuonna 2007?</w:t>
      </w:r>
    </w:p>
    <w:p>
      <w:r>
        <w:rPr>
          <w:b/>
        </w:rPr>
        <w:t xml:space="preserve">Kysymys 2</w:t>
      </w:r>
    </w:p>
    <w:p>
      <w:r>
        <w:t xml:space="preserve">Mikä oli Sveitsin mediaanitulo vuonna 2007?</w:t>
      </w:r>
    </w:p>
    <w:p>
      <w:r>
        <w:rPr>
          <w:b/>
        </w:rPr>
        <w:t xml:space="preserve">Kysymys 3</w:t>
      </w:r>
    </w:p>
    <w:p>
      <w:r>
        <w:t xml:space="preserve">Miten Euroopan unioni arvioi Sveitsin talouden?</w:t>
      </w:r>
    </w:p>
    <w:p>
      <w:r>
        <w:rPr>
          <w:b/>
        </w:rPr>
        <w:t xml:space="preserve">Teksti numero 38</w:t>
      </w:r>
    </w:p>
    <w:p>
      <w:r>
        <w:t xml:space="preserve">Sveitsin tärkein talouden ala on </w:t>
      </w:r>
      <w:r>
        <w:rPr>
          <w:color w:val="A9A9A9"/>
        </w:rPr>
        <w:t xml:space="preserve">teollisuus</w:t>
      </w:r>
      <w:r>
        <w:t xml:space="preserve">. Tehdasteollisuus koostuu suurelta osin erikoiskemikaalien, terveys- ja lääketuotteiden, tieteellisten ja tarkkuusmittalaitteiden sekä soittimien tuotannosta. Suurimmat vientituotteet ovat </w:t>
      </w:r>
      <w:r>
        <w:rPr>
          <w:color w:val="DCDCDC"/>
        </w:rPr>
        <w:t xml:space="preserve">kemikaalit </w:t>
      </w:r>
      <w:r>
        <w:t xml:space="preserve">(34 % vientituotteista), </w:t>
      </w:r>
      <w:r>
        <w:rPr>
          <w:color w:val="2F4F4F"/>
        </w:rPr>
        <w:t xml:space="preserve">koneet/elektroniikka </w:t>
      </w:r>
      <w:r>
        <w:t xml:space="preserve">(20,9 %) ja </w:t>
      </w:r>
      <w:r>
        <w:rPr>
          <w:color w:val="556B2F"/>
        </w:rPr>
        <w:t xml:space="preserve">tarkkuusinstrumentit/kellot </w:t>
      </w:r>
      <w:r>
        <w:t xml:space="preserve">(16,9 %). Vietyjen palvelujen osuus </w:t>
      </w:r>
      <w:r>
        <w:t xml:space="preserve">viennistä on </w:t>
      </w:r>
      <w:r>
        <w:rPr>
          <w:color w:val="6B8E23"/>
        </w:rPr>
        <w:t xml:space="preserve">kolmannes.</w:t>
      </w:r>
      <w:r>
        <w:t xml:space="preserve"> Palvelusektori - erityisesti pankki- ja vakuutustoiminta, matkailu ja kansainväliset järjestöt - on toinen tärkeä elinkeino Sveitsille.</w:t>
      </w:r>
    </w:p>
    <w:p>
      <w:r>
        <w:rPr>
          <w:b/>
        </w:rPr>
        <w:t xml:space="preserve">Kysymys 0</w:t>
      </w:r>
    </w:p>
    <w:p>
      <w:r>
        <w:t xml:space="preserve">Mikä on Sveitsin tärkein talouden ala?</w:t>
      </w:r>
    </w:p>
    <w:p>
      <w:r>
        <w:rPr>
          <w:b/>
        </w:rPr>
        <w:t xml:space="preserve">Kysymys 1</w:t>
      </w:r>
    </w:p>
    <w:p>
      <w:r>
        <w:t xml:space="preserve">Mikä muodostaa 34 prosenttia Sveitsin vientituotteista?</w:t>
      </w:r>
    </w:p>
    <w:p>
      <w:r>
        <w:rPr>
          <w:b/>
        </w:rPr>
        <w:t xml:space="preserve">Kysymys 2</w:t>
      </w:r>
    </w:p>
    <w:p>
      <w:r>
        <w:t xml:space="preserve">Mikä muodostaa 20,9 prosenttia Sveitsin vientituotteista?</w:t>
      </w:r>
    </w:p>
    <w:p>
      <w:r>
        <w:rPr>
          <w:b/>
        </w:rPr>
        <w:t xml:space="preserve">Kysymys 3</w:t>
      </w:r>
    </w:p>
    <w:p>
      <w:r>
        <w:t xml:space="preserve">Mikä muodostaa 16,9 prosenttia Sveitsin vientituotteista?</w:t>
      </w:r>
    </w:p>
    <w:p>
      <w:r>
        <w:rPr>
          <w:b/>
        </w:rPr>
        <w:t xml:space="preserve">Kysymys 4</w:t>
      </w:r>
    </w:p>
    <w:p>
      <w:r>
        <w:t xml:space="preserve">Kuinka suuri osuus viennistä on palvelujen vientiä?</w:t>
      </w:r>
    </w:p>
    <w:p>
      <w:r>
        <w:rPr>
          <w:b/>
        </w:rPr>
        <w:t xml:space="preserve">Tekstin numero 39</w:t>
      </w:r>
    </w:p>
    <w:p>
      <w:r>
        <w:t xml:space="preserve">Sveitsissä työskentelee </w:t>
      </w:r>
      <w:r>
        <w:rPr>
          <w:color w:val="A9A9A9"/>
        </w:rPr>
        <w:t xml:space="preserve">noin 3,8 miljoonaa </w:t>
      </w:r>
      <w:r>
        <w:t xml:space="preserve">ihmistä, ja </w:t>
      </w:r>
      <w:r>
        <w:rPr>
          <w:color w:val="DCDCDC"/>
        </w:rPr>
        <w:t xml:space="preserve">noin 25 prosenttia </w:t>
      </w:r>
      <w:r>
        <w:t xml:space="preserve">työntekijöistä kuului ammattiliittoon vuonna 2004</w:t>
      </w:r>
      <w:r>
        <w:rPr>
          <w:color w:val="A9A9A9"/>
        </w:rPr>
        <w:t xml:space="preserve">.</w:t>
      </w:r>
      <w:r>
        <w:t xml:space="preserve"> Sveitsin työmarkkinat ovat naapurimaita joustavammat, ja työttömyysaste on hyvin alhainen. Työttömyysaste nousi vuoden 2000 kesäkuun 1,7 prosentin alimmasta tasosta </w:t>
      </w:r>
      <w:r>
        <w:rPr>
          <w:color w:val="2F4F4F"/>
        </w:rPr>
        <w:t xml:space="preserve">4,4 prosentin </w:t>
      </w:r>
      <w:r>
        <w:t xml:space="preserve">huippuunsa </w:t>
      </w:r>
      <w:r>
        <w:t xml:space="preserve">joulukuussa 2009. Vuonna 2014 </w:t>
      </w:r>
      <w:r>
        <w:t xml:space="preserve">työttömyysaste on </w:t>
      </w:r>
      <w:r>
        <w:rPr>
          <w:color w:val="556B2F"/>
        </w:rPr>
        <w:t xml:space="preserve">3,2 prosenttia</w:t>
      </w:r>
      <w:r>
        <w:t xml:space="preserve">. Nettomaahanmuutosta johtuva väestönkasvu on melko suurta, 0,52 prosenttia väestöstä vuonna 2004. Ulkomaan kansalaisten osuus väestöstä oli </w:t>
      </w:r>
      <w:r>
        <w:rPr>
          <w:color w:val="6B8E23"/>
        </w:rPr>
        <w:t xml:space="preserve">21,8 prosenttia vuonna </w:t>
      </w:r>
      <w:r>
        <w:t xml:space="preserve">2004, mikä on suunnilleen sama kuin Australiassa. BKT työtuntia kohti on maailman 16. korkein, 49,46 kansainvälistä dollaria vuonna 2012.</w:t>
      </w:r>
    </w:p>
    <w:p>
      <w:r>
        <w:rPr>
          <w:b/>
        </w:rPr>
        <w:t xml:space="preserve">Kysymys 0</w:t>
      </w:r>
    </w:p>
    <w:p>
      <w:r>
        <w:t xml:space="preserve">Kuinka monta prosenttia työntekijöistä kuului ammattiliittoon vuonna 2004?</w:t>
      </w:r>
    </w:p>
    <w:p>
      <w:r>
        <w:rPr>
          <w:b/>
        </w:rPr>
        <w:t xml:space="preserve">Kysymys 1</w:t>
      </w:r>
    </w:p>
    <w:p>
      <w:r>
        <w:t xml:space="preserve">Kuinka monta ihmistä työskentelee Sveitsissä?</w:t>
      </w:r>
    </w:p>
    <w:p>
      <w:r>
        <w:rPr>
          <w:b/>
        </w:rPr>
        <w:t xml:space="preserve">Kysymys 2</w:t>
      </w:r>
    </w:p>
    <w:p>
      <w:r>
        <w:t xml:space="preserve">Mikä oli Sveitsin työttömyysaste vuonna 2014?</w:t>
      </w:r>
    </w:p>
    <w:p>
      <w:r>
        <w:rPr>
          <w:b/>
        </w:rPr>
        <w:t xml:space="preserve">Kysymys 3</w:t>
      </w:r>
    </w:p>
    <w:p>
      <w:r>
        <w:t xml:space="preserve">Mikä oli ulkomaalaisten osuus Sveitsin väestöstä vuonna 2014?</w:t>
      </w:r>
    </w:p>
    <w:p>
      <w:r>
        <w:rPr>
          <w:b/>
        </w:rPr>
        <w:t xml:space="preserve">Kysymys 4</w:t>
      </w:r>
    </w:p>
    <w:p>
      <w:r>
        <w:t xml:space="preserve">Mikä oli joulukuussa 2009 saavutettu työttömyyden huippuarvo?</w:t>
      </w:r>
    </w:p>
    <w:p>
      <w:r>
        <w:rPr>
          <w:b/>
        </w:rPr>
        <w:t xml:space="preserve">Teksti numero 40</w:t>
      </w:r>
    </w:p>
    <w:p>
      <w:r>
        <w:t xml:space="preserve">Sveitsin talous on pääosin yksityissektorin hallussa, ja sen </w:t>
      </w:r>
      <w:r>
        <w:t xml:space="preserve">veroasteet ovat länsimaisen maailman mittapuulla </w:t>
      </w:r>
      <w:r>
        <w:rPr>
          <w:color w:val="A9A9A9"/>
        </w:rPr>
        <w:t xml:space="preserve">alhaiset</w:t>
      </w:r>
      <w:r>
        <w:t xml:space="preserve">; kokonaisverotus on yksi kehittyneiden maiden alhaisimmista. Sveitsissä on suhteellisen helppo harjoittaa liiketoimintaa, ja se on tällä hetkellä </w:t>
      </w:r>
      <w:r>
        <w:rPr>
          <w:color w:val="DCDCDC"/>
        </w:rPr>
        <w:t xml:space="preserve">20. </w:t>
      </w:r>
      <w:r>
        <w:t xml:space="preserve">sijalla </w:t>
      </w:r>
      <w:r>
        <w:t xml:space="preserve">189 maan joukossa Ease of Doing Business -indeksissä. Hidas kasvu, jota Sveitsi koki 1990-luvulla ja 2000-luvun alussa, on lisännyt tukea talousuudistuksille ja yhdenmukaistamiselle Euroopan unionin kanssa. Credit Suissen mukaan vain </w:t>
      </w:r>
      <w:r>
        <w:rPr>
          <w:color w:val="2F4F4F"/>
        </w:rPr>
        <w:t xml:space="preserve">noin 37 prosenttia </w:t>
      </w:r>
      <w:r>
        <w:t xml:space="preserve">asukkaista omistaa oman asunnon, mikä on yksi Euroopan alhaisimmista asunnon omistusasteista. Asuntojen ja elintarvikkeiden hintataso oli 171 prosenttia ja 145 prosenttia EU-25:n indeksistä vuonna 2007, kun se Saksassa oli 113 prosenttia ja 104 prosenttia.</w:t>
      </w:r>
    </w:p>
    <w:p>
      <w:r>
        <w:rPr>
          <w:b/>
        </w:rPr>
        <w:t xml:space="preserve">Kysymys 0</w:t>
      </w:r>
    </w:p>
    <w:p>
      <w:r>
        <w:t xml:space="preserve">Miten Sveitsi sijoittuu 189 maan joukossa Ease of Doing Business -indeksissä?</w:t>
      </w:r>
    </w:p>
    <w:p>
      <w:r>
        <w:rPr>
          <w:b/>
        </w:rPr>
        <w:t xml:space="preserve">Kysymys 1</w:t>
      </w:r>
    </w:p>
    <w:p>
      <w:r>
        <w:t xml:space="preserve">Kuinka suuri osuus asukkaista omistaa asuntonsa Credit Suissen mukaan?</w:t>
      </w:r>
    </w:p>
    <w:p>
      <w:r>
        <w:rPr>
          <w:b/>
        </w:rPr>
        <w:t xml:space="preserve">Kysymys 2</w:t>
      </w:r>
    </w:p>
    <w:p>
      <w:r>
        <w:t xml:space="preserve">Miten Sveitsin veroasteet vertautuvat länsimaiden standardeihin?</w:t>
      </w:r>
    </w:p>
    <w:p>
      <w:r>
        <w:rPr>
          <w:b/>
        </w:rPr>
        <w:t xml:space="preserve">Tekstin numero 41</w:t>
      </w:r>
    </w:p>
    <w:p>
      <w:r>
        <w:t xml:space="preserve">Sveitsin liittovaltion budjetti oli </w:t>
      </w:r>
      <w:r>
        <w:rPr>
          <w:color w:val="A9A9A9"/>
        </w:rPr>
        <w:t xml:space="preserve">62,8 miljardia Sveitsin frangia </w:t>
      </w:r>
      <w:r>
        <w:t xml:space="preserve">vuonna 2010, mikä vastaa 11,35 prosenttia maan BKT:stä kyseisenä vuonna; alueellisia (kantonien) budjetteja ja kuntien budjetteja ei kuitenkaan lasketa osaksi liittovaltion budjettia, ja julkisten menojen kokonaisosuus on lähempänä 33,8 prosenttia BKT:stä. Liittovaltion hallituksen tärkeimmät tulonlähteet ovat </w:t>
      </w:r>
      <w:r>
        <w:rPr>
          <w:color w:val="DCDCDC"/>
        </w:rPr>
        <w:t xml:space="preserve">arvonlisävero (33 %) ja suora liittovaltion vero (29 %)</w:t>
      </w:r>
      <w:r>
        <w:t xml:space="preserve">, ja tärkeimmät menot sijoittuvat sosiaalihuollon sekä rahoituksen ja verotuksen aloille. Sveitsin valaliiton menot ovat kasvaneet 7 prosentista suhteessa BKT:hen vuonna 1960 9,7 prosenttiin vuonna 1990 ja 10,7 prosenttiin vuonna 2010. </w:t>
      </w:r>
      <w:r>
        <w:rPr>
          <w:color w:val="2F4F4F"/>
        </w:rPr>
        <w:t xml:space="preserve">Sosiaalihuollon sekä rahoituksen ja verotuksen </w:t>
      </w:r>
      <w:r>
        <w:t xml:space="preserve">sektorit </w:t>
      </w:r>
      <w:r>
        <w:t xml:space="preserve">ovat kasvaneet 35 prosentista vuonna 1990 48,2 prosenttiin vuonna 2010, mutta </w:t>
      </w:r>
      <w:r>
        <w:rPr>
          <w:color w:val="556B2F"/>
        </w:rPr>
        <w:t xml:space="preserve">maatalouden ja maanpuolustuksen </w:t>
      </w:r>
      <w:r>
        <w:t xml:space="preserve">sektoreilla menot ovat vähentyneet merkittävästi</w:t>
      </w:r>
      <w:r>
        <w:t xml:space="preserve">: </w:t>
      </w:r>
      <w:r>
        <w:rPr>
          <w:color w:val="6B8E23"/>
        </w:rPr>
        <w:t xml:space="preserve">26,5 prosentista 12,4 prosenttiin vuonna 2015 </w:t>
      </w:r>
      <w:r>
        <w:t xml:space="preserve">(arvio vuodelle 2015).</w:t>
      </w:r>
    </w:p>
    <w:p>
      <w:r>
        <w:rPr>
          <w:b/>
        </w:rPr>
        <w:t xml:space="preserve">Kysymys 0</w:t>
      </w:r>
    </w:p>
    <w:p>
      <w:r>
        <w:t xml:space="preserve">Kuinka suuri oli Sveitsin liittovaltion talousarvio vuonna 2010?</w:t>
      </w:r>
    </w:p>
    <w:p>
      <w:r>
        <w:rPr>
          <w:b/>
        </w:rPr>
        <w:t xml:space="preserve">Kysymys 1</w:t>
      </w:r>
    </w:p>
    <w:p>
      <w:r>
        <w:t xml:space="preserve">Mitkä ovat liittovaltion hallituksen kaksi tärkeintä tulonlähdettä?</w:t>
      </w:r>
    </w:p>
    <w:p>
      <w:r>
        <w:rPr>
          <w:b/>
        </w:rPr>
        <w:t xml:space="preserve">Kysymys 2</w:t>
      </w:r>
    </w:p>
    <w:p>
      <w:r>
        <w:t xml:space="preserve">Mitkä alat ovat liittovaltion menojen pääasiallinen lähde?</w:t>
      </w:r>
    </w:p>
    <w:p>
      <w:r>
        <w:rPr>
          <w:b/>
        </w:rPr>
        <w:t xml:space="preserve">Kysymys 3</w:t>
      </w:r>
    </w:p>
    <w:p>
      <w:r>
        <w:t xml:space="preserve">Millä aloilla liittovaltion menot ovat vähentyneet?</w:t>
      </w:r>
    </w:p>
    <w:p>
      <w:r>
        <w:rPr>
          <w:b/>
        </w:rPr>
        <w:t xml:space="preserve">Kysymys 4</w:t>
      </w:r>
    </w:p>
    <w:p>
      <w:r>
        <w:t xml:space="preserve">Kuinka paljon arvioitiin leikattavan maatalouden ja maanpuolustuksen menoja vuonna 2015?</w:t>
      </w:r>
    </w:p>
    <w:p>
      <w:r>
        <w:rPr>
          <w:b/>
        </w:rPr>
        <w:t xml:space="preserve">Teksti numero 42</w:t>
      </w:r>
    </w:p>
    <w:p>
      <w:r>
        <w:rPr>
          <w:color w:val="A9A9A9"/>
        </w:rPr>
        <w:t xml:space="preserve">Maatalouden protektionismi - </w:t>
      </w:r>
      <w:r>
        <w:t xml:space="preserve">harvinainen poikkeus Sveitsin vapaakauppapolitiikassa - on osaltaan vaikuttanut elintarvikkeiden korkeisiin hintoihin. </w:t>
      </w:r>
      <w:r>
        <w:t xml:space="preserve">OECD:n mukaan </w:t>
      </w:r>
      <w:r>
        <w:rPr>
          <w:color w:val="DCDCDC"/>
        </w:rPr>
        <w:t xml:space="preserve">tuotemarkkinoiden vapauttaminen </w:t>
      </w:r>
      <w:r>
        <w:t xml:space="preserve">on jäänyt jälkeen monista EU-maista. Kotimainen ostovoima on kuitenkin yksi maailman </w:t>
      </w:r>
      <w:r>
        <w:rPr>
          <w:color w:val="2F4F4F"/>
        </w:rPr>
        <w:t xml:space="preserve">parhaista</w:t>
      </w:r>
      <w:r>
        <w:t xml:space="preserve">. </w:t>
      </w:r>
      <w:r>
        <w:t xml:space="preserve">Maataloutta lukuun ottamatta Euroopan unionin ja Sveitsin väliset taloudelliset ja kaupalliset esteet ovat vähäiset, ja Sveitsillä on </w:t>
      </w:r>
      <w:r>
        <w:t xml:space="preserve">vapaakauppasopimuksia maailmanlaajuisesti</w:t>
      </w:r>
      <w:r>
        <w:t xml:space="preserve">.</w:t>
      </w:r>
      <w:r>
        <w:t xml:space="preserve"> Sveitsi on </w:t>
      </w:r>
      <w:r>
        <w:rPr>
          <w:color w:val="6B8E23"/>
        </w:rPr>
        <w:t xml:space="preserve">Euroopan vapaakauppaliiton </w:t>
      </w:r>
      <w:r>
        <w:t xml:space="preserve">(EFTA) </w:t>
      </w:r>
      <w:r>
        <w:t xml:space="preserve">jäsen.</w:t>
      </w:r>
    </w:p>
    <w:p>
      <w:r>
        <w:rPr>
          <w:b/>
        </w:rPr>
        <w:t xml:space="preserve">Kysymys 0</w:t>
      </w:r>
    </w:p>
    <w:p>
      <w:r>
        <w:t xml:space="preserve">Mikä on vaikuttanut elintarvikkeiden korkeisiin hintoihin Sveitsissä?</w:t>
      </w:r>
    </w:p>
    <w:p>
      <w:r>
        <w:rPr>
          <w:b/>
        </w:rPr>
        <w:t xml:space="preserve">Kysymys 1</w:t>
      </w:r>
    </w:p>
    <w:p>
      <w:r>
        <w:t xml:space="preserve">Millaisia kauppasopimuksia Sveitsillä on maailmanlaajuisesti?</w:t>
      </w:r>
    </w:p>
    <w:p>
      <w:r>
        <w:rPr>
          <w:b/>
        </w:rPr>
        <w:t xml:space="preserve">Kysymys 2</w:t>
      </w:r>
    </w:p>
    <w:p>
      <w:r>
        <w:t xml:space="preserve">Mikä on EFTA?</w:t>
      </w:r>
    </w:p>
    <w:p>
      <w:r>
        <w:rPr>
          <w:b/>
        </w:rPr>
        <w:t xml:space="preserve">Kysymys 3</w:t>
      </w:r>
    </w:p>
    <w:p>
      <w:r>
        <w:t xml:space="preserve">Mikä on Sveitsin maailmanranking kotimaisen ostovoiman osalta?</w:t>
      </w:r>
    </w:p>
    <w:p>
      <w:r>
        <w:rPr>
          <w:b/>
        </w:rPr>
        <w:t xml:space="preserve">Kysymys 4</w:t>
      </w:r>
    </w:p>
    <w:p>
      <w:r>
        <w:t xml:space="preserve">Missä OECD:n mukaan Sveitsi on jäljessä monista EU-maista?</w:t>
      </w:r>
    </w:p>
    <w:p>
      <w:r>
        <w:rPr>
          <w:b/>
        </w:rPr>
        <w:t xml:space="preserve">Teksti numero 43</w:t>
      </w:r>
    </w:p>
    <w:p>
      <w:r>
        <w:t xml:space="preserve">Koulutus on Sveitsissä hyvin monipuolista, koska Sveitsin perustuslaki siirtää koulujärjestelmän toimivallan </w:t>
      </w:r>
      <w:r>
        <w:rPr>
          <w:color w:val="A9A9A9"/>
        </w:rPr>
        <w:t xml:space="preserve">kantoneille</w:t>
      </w:r>
      <w:r>
        <w:t xml:space="preserve">. Sveitsissä on sekä julkisia että yksityisiä kouluja, myös monia kansainvälisiä yksityiskouluja. Peruskoulun alaikäraja on noin </w:t>
      </w:r>
      <w:r>
        <w:rPr>
          <w:color w:val="DCDCDC"/>
        </w:rPr>
        <w:t xml:space="preserve">kuusi </w:t>
      </w:r>
      <w:r>
        <w:t xml:space="preserve">vuotta kaikissa kantoneissa, mutta useimmat kantonit tarjoavat ilmaisen "</w:t>
      </w:r>
      <w:r>
        <w:rPr>
          <w:color w:val="2F4F4F"/>
        </w:rPr>
        <w:t xml:space="preserve">lastenkoulun", joka </w:t>
      </w:r>
      <w:r>
        <w:t xml:space="preserve">alkaa neljän tai viiden vuoden iässä. </w:t>
      </w:r>
      <w:r>
        <w:t xml:space="preserve">Peruskoulu jatkuu </w:t>
      </w:r>
      <w:r>
        <w:t xml:space="preserve">koulusta riippuen </w:t>
      </w:r>
      <w:r>
        <w:rPr>
          <w:color w:val="556B2F"/>
        </w:rPr>
        <w:t xml:space="preserve">neljänteen, viidenteen tai kuudenteen luokkaan asti. </w:t>
      </w:r>
      <w:r>
        <w:t xml:space="preserve">Perinteisesti ensimmäinen vieras kieli koulussa on aina ollut jokin toinen kansalliskieli, vaikka äskettäin (</w:t>
      </w:r>
      <w:r>
        <w:rPr>
          <w:color w:val="6B8E23"/>
        </w:rPr>
        <w:t xml:space="preserve">2000) </w:t>
      </w:r>
      <w:r>
        <w:t xml:space="preserve">englannin kieli otettiin käyttöön ensimmäisenä muutamissa kantoneissa.</w:t>
      </w:r>
    </w:p>
    <w:p>
      <w:r>
        <w:rPr>
          <w:b/>
        </w:rPr>
        <w:t xml:space="preserve">Kysymys 0</w:t>
      </w:r>
    </w:p>
    <w:p>
      <w:r>
        <w:t xml:space="preserve">Kenellä on toimivalta Sveitsin koulujärjestelmissä?</w:t>
      </w:r>
    </w:p>
    <w:p>
      <w:r>
        <w:rPr>
          <w:b/>
        </w:rPr>
        <w:t xml:space="preserve">Kysymys 1</w:t>
      </w:r>
    </w:p>
    <w:p>
      <w:r>
        <w:t xml:space="preserve">Mikä on peruskoulun alaikäraja kaikissa kantoneissa?</w:t>
      </w:r>
    </w:p>
    <w:p>
      <w:r>
        <w:rPr>
          <w:b/>
        </w:rPr>
        <w:t xml:space="preserve">Kysymys 2</w:t>
      </w:r>
    </w:p>
    <w:p>
      <w:r>
        <w:t xml:space="preserve">Mitä useimmat kantonit tarjoavat ilmaiseksi, kun lapset ovat 4 tai 5-vuotiaita?</w:t>
      </w:r>
    </w:p>
    <w:p>
      <w:r>
        <w:rPr>
          <w:b/>
        </w:rPr>
        <w:t xml:space="preserve">Kysymys 3</w:t>
      </w:r>
    </w:p>
    <w:p>
      <w:r>
        <w:t xml:space="preserve">Milloin englanti otettiin käyttöön ensimmäisenä vieraana kielenä monissa kantoneissa?</w:t>
      </w:r>
    </w:p>
    <w:p>
      <w:r>
        <w:rPr>
          <w:b/>
        </w:rPr>
        <w:t xml:space="preserve">Kysymys 4</w:t>
      </w:r>
    </w:p>
    <w:p>
      <w:r>
        <w:t xml:space="preserve">Kuinka kauan peruskoulu jatkuu?</w:t>
      </w:r>
    </w:p>
    <w:p>
      <w:r>
        <w:rPr>
          <w:b/>
        </w:rPr>
        <w:t xml:space="preserve">Tekstin numero 44</w:t>
      </w:r>
    </w:p>
    <w:p>
      <w:r>
        <w:t xml:space="preserve">Sveitsissä </w:t>
      </w:r>
      <w:r>
        <w:t xml:space="preserve">on </w:t>
      </w:r>
      <w:r>
        <w:rPr>
          <w:color w:val="A9A9A9"/>
        </w:rPr>
        <w:t xml:space="preserve">12 </w:t>
      </w:r>
      <w:r>
        <w:t xml:space="preserve">yliopistoa, joista </w:t>
      </w:r>
      <w:r>
        <w:rPr>
          <w:color w:val="DCDCDC"/>
        </w:rPr>
        <w:t xml:space="preserve">kymmenen on </w:t>
      </w:r>
      <w:r>
        <w:t xml:space="preserve">kantonien ylläpitämiä, ja ne tarjoavat yleensä erilaisia muita kuin teknisiä aineita. Sveitsin ensimmäinen yliopisto perustettiin vuonna </w:t>
      </w:r>
      <w:r>
        <w:rPr>
          <w:color w:val="2F4F4F"/>
        </w:rPr>
        <w:t xml:space="preserve">1460 </w:t>
      </w:r>
      <w:r>
        <w:t xml:space="preserve">Baseliin (jossa oli lääketieteellinen tiedekunta), ja sillä on perinteitä Sveitsin kemiallisessa ja lääketieteellisessä tutkimuksessa. Sveitsin suurin yliopisto on </w:t>
      </w:r>
      <w:r>
        <w:rPr>
          <w:color w:val="556B2F"/>
        </w:rPr>
        <w:t xml:space="preserve">Zürichin yliopisto</w:t>
      </w:r>
      <w:r>
        <w:t xml:space="preserve">, jossa on </w:t>
      </w:r>
      <w:r>
        <w:rPr>
          <w:color w:val="6B8E23"/>
        </w:rPr>
        <w:t xml:space="preserve">lähes 25 000 </w:t>
      </w:r>
      <w:r>
        <w:t xml:space="preserve">opiskelijaa</w:t>
      </w:r>
      <w:r>
        <w:t xml:space="preserve">.</w:t>
      </w:r>
      <w:r>
        <w:t xml:space="preserve"> Kaksi liittovaltion rahoittamaa instituuttia ovat ETHZ Zürichissä (perustettu 1855) ja EPFL Lausannessa (perustettu 1969 sellaisenaan, aiemmin Lausannen yliopistoon liittyvä instituutti), joilla molemmilla on erinomainen kansainvälinen maine[huom. 10].</w:t>
      </w:r>
    </w:p>
    <w:p>
      <w:r>
        <w:rPr>
          <w:b/>
        </w:rPr>
        <w:t xml:space="preserve">Kysymys 0</w:t>
      </w:r>
    </w:p>
    <w:p>
      <w:r>
        <w:t xml:space="preserve">Kuinka monta yliopistoa Sveitsissä on?</w:t>
      </w:r>
    </w:p>
    <w:p>
      <w:r>
        <w:rPr>
          <w:b/>
        </w:rPr>
        <w:t xml:space="preserve">Kysymys 1</w:t>
      </w:r>
    </w:p>
    <w:p>
      <w:r>
        <w:t xml:space="preserve">Kuinka moni Sveitsin 12 yliopistosta toimii kantonitasolla?</w:t>
      </w:r>
    </w:p>
    <w:p>
      <w:r>
        <w:rPr>
          <w:b/>
        </w:rPr>
        <w:t xml:space="preserve">Kysymys 2</w:t>
      </w:r>
    </w:p>
    <w:p>
      <w:r>
        <w:t xml:space="preserve">Milloin Sveitsin ensimmäinen yliopisto perustettiin?</w:t>
      </w:r>
    </w:p>
    <w:p>
      <w:r>
        <w:rPr>
          <w:b/>
        </w:rPr>
        <w:t xml:space="preserve">Kysymys 3</w:t>
      </w:r>
    </w:p>
    <w:p>
      <w:r>
        <w:t xml:space="preserve">Mikä on Sveitsin suurin yliopisto?</w:t>
      </w:r>
    </w:p>
    <w:p>
      <w:r>
        <w:rPr>
          <w:b/>
        </w:rPr>
        <w:t xml:space="preserve">Kysymys 4</w:t>
      </w:r>
    </w:p>
    <w:p>
      <w:r>
        <w:t xml:space="preserve">Kuinka monta opiskelijaa opiskelee Zürichin yliopistossa?</w:t>
      </w:r>
    </w:p>
    <w:p>
      <w:r>
        <w:rPr>
          <w:b/>
        </w:rPr>
        <w:t xml:space="preserve">Tekstin numero 45</w:t>
      </w:r>
    </w:p>
    <w:p>
      <w:r>
        <w:t xml:space="preserve">Monet Nobel-palkinnot on myönnetty sveitsiläisille tiedemiehille, esimerkiksi maailmankuululle fyysikolle </w:t>
      </w:r>
      <w:r>
        <w:rPr>
          <w:color w:val="A9A9A9"/>
        </w:rPr>
        <w:t xml:space="preserve">Albert Einsteinille, </w:t>
      </w:r>
      <w:r>
        <w:t xml:space="preserve">joka kehitti erikoissuhteellisuusteoriansa Bernissä työskennellessään. Viime aikoina Nobel-palkinnot ovat saaneet Vladimir Prelog, Heinrich Rohrer, Richard Ernst, Edmond Fischer, Rolf Zinkernagel ja Kurt Wüthrich. Kaikkiaan </w:t>
      </w:r>
      <w:r>
        <w:rPr>
          <w:color w:val="DCDCDC"/>
        </w:rPr>
        <w:t xml:space="preserve">113 </w:t>
      </w:r>
      <w:r>
        <w:t xml:space="preserve">Nobel-palkinnon voittajaa kaikilla aloilla on ollut yhteydessä Sveitsiin[huomautus 11], ja Nobelin rauhanpalkinto on myönnetty </w:t>
      </w:r>
      <w:r>
        <w:rPr>
          <w:color w:val="2F4F4F"/>
        </w:rPr>
        <w:t xml:space="preserve">yhdeksän </w:t>
      </w:r>
      <w:r>
        <w:t xml:space="preserve">kertaa Sveitsissä asuville järjestöille.</w:t>
      </w:r>
    </w:p>
    <w:p>
      <w:r>
        <w:rPr>
          <w:b/>
        </w:rPr>
        <w:t xml:space="preserve">Kysymys 0</w:t>
      </w:r>
    </w:p>
    <w:p>
      <w:r>
        <w:t xml:space="preserve">Mikä sveitsiläinen maailmankuulu fyysikko kehitti erityissuhteellisuusteoriansa työskennellessään Bernissä?</w:t>
      </w:r>
    </w:p>
    <w:p>
      <w:r>
        <w:rPr>
          <w:b/>
        </w:rPr>
        <w:t xml:space="preserve">Kysymys 1</w:t>
      </w:r>
    </w:p>
    <w:p>
      <w:r>
        <w:t xml:space="preserve">Kuinka monta Nobel-palkintoa yhteensä on myönnetty sveitsiläisille tiedemiehille?</w:t>
      </w:r>
    </w:p>
    <w:p>
      <w:r>
        <w:rPr>
          <w:b/>
        </w:rPr>
        <w:t xml:space="preserve">Kysymys 2</w:t>
      </w:r>
    </w:p>
    <w:p>
      <w:r>
        <w:t xml:space="preserve">Kuinka monta kertaa Nobelin rauhanpalkinto on myönnetty Sveitsissä toimiville järjestöille?</w:t>
      </w:r>
    </w:p>
    <w:p>
      <w:r>
        <w:rPr>
          <w:b/>
        </w:rPr>
        <w:t xml:space="preserve">Teksti numero 46</w:t>
      </w:r>
    </w:p>
    <w:p>
      <w:r>
        <w:rPr>
          <w:color w:val="A9A9A9"/>
        </w:rPr>
        <w:t xml:space="preserve">Genevessä </w:t>
      </w:r>
      <w:r>
        <w:t xml:space="preserve">ja läheisessä ranskalaisessa Ainin departementissa sijaitsee maailman suurin </w:t>
      </w:r>
      <w:r>
        <w:rPr>
          <w:color w:val="2F4F4F"/>
        </w:rPr>
        <w:t xml:space="preserve">hiukkasfysiikan </w:t>
      </w:r>
      <w:r>
        <w:t xml:space="preserve">tutkimukseen </w:t>
      </w:r>
      <w:r>
        <w:t xml:space="preserve">keskittynyt </w:t>
      </w:r>
      <w:r>
        <w:t xml:space="preserve">laboratorio </w:t>
      </w:r>
      <w:r>
        <w:rPr>
          <w:color w:val="DCDCDC"/>
        </w:rPr>
        <w:t xml:space="preserve">CERN.</w:t>
      </w:r>
      <w:r>
        <w:t xml:space="preserve"> Toinen tärkeä tutkimuskeskus on Paul Scherrer -instituutti. Merkittäviä keksintöjä ovat muun muassa lysergihappodietyyliamidi (LSD), </w:t>
      </w:r>
      <w:r>
        <w:rPr>
          <w:color w:val="556B2F"/>
        </w:rPr>
        <w:t xml:space="preserve">pyyhkäisytunnelimikroskooppi </w:t>
      </w:r>
      <w:r>
        <w:t xml:space="preserve">(Nobel-palkinto) ja tarranauha. Jotkin teknologiat mahdollistivat uusien maailmojen tutkimisen, kuten </w:t>
      </w:r>
      <w:r>
        <w:rPr>
          <w:color w:val="6B8E23"/>
        </w:rPr>
        <w:t xml:space="preserve">Auguste Piccardin</w:t>
      </w:r>
      <w:r>
        <w:t xml:space="preserve"> paineistettu ilmapallo </w:t>
      </w:r>
      <w:r>
        <w:t xml:space="preserve">ja Bathyscaphe, jonka avulla Jacques Piccard pääsi maailman valtamerten syvimpään kohtaan.</w:t>
      </w:r>
    </w:p>
    <w:p>
      <w:r>
        <w:rPr>
          <w:b/>
        </w:rPr>
        <w:t xml:space="preserve">Kysymys 0</w:t>
      </w:r>
    </w:p>
    <w:p>
      <w:r>
        <w:t xml:space="preserve">Mikä on maailman suurin laboratorio?</w:t>
      </w:r>
    </w:p>
    <w:p>
      <w:r>
        <w:rPr>
          <w:b/>
        </w:rPr>
        <w:t xml:space="preserve">Kysymys 1</w:t>
      </w:r>
    </w:p>
    <w:p>
      <w:r>
        <w:t xml:space="preserve">Kuka toimii CERNin isäntänä yhdessä Ranskan Ainin departementin kanssa?</w:t>
      </w:r>
    </w:p>
    <w:p>
      <w:r>
        <w:rPr>
          <w:b/>
        </w:rPr>
        <w:t xml:space="preserve">Kysymys 2</w:t>
      </w:r>
    </w:p>
    <w:p>
      <w:r>
        <w:t xml:space="preserve">Mihin tutkimukseen CERN on omistautunut?</w:t>
      </w:r>
    </w:p>
    <w:p>
      <w:r>
        <w:rPr>
          <w:b/>
        </w:rPr>
        <w:t xml:space="preserve">Kysymys 3</w:t>
      </w:r>
    </w:p>
    <w:p>
      <w:r>
        <w:t xml:space="preserve">Mikä merkittävä sveitsiläinen keksintö sai Nobel-palkinnon?</w:t>
      </w:r>
    </w:p>
    <w:p>
      <w:r>
        <w:rPr>
          <w:b/>
        </w:rPr>
        <w:t xml:space="preserve">Kysymys 4</w:t>
      </w:r>
    </w:p>
    <w:p>
      <w:r>
        <w:t xml:space="preserve">Kuka keksi paineistetun ilmapallon?</w:t>
      </w:r>
    </w:p>
    <w:p>
      <w:r>
        <w:rPr>
          <w:b/>
        </w:rPr>
        <w:t xml:space="preserve">Tekstin numero 47</w:t>
      </w:r>
    </w:p>
    <w:p>
      <w:r>
        <w:t xml:space="preserve">Sveitsi äänesti joulukuussa 1992 järjestetyssä kansanäänestyksessä Euroopan talousalueen jäsenyyttä vastaan ja on sen jälkeen ylläpitänyt ja kehittänyt suhteitaan Euroopan unioniin (EU) ja Euroopan maihin </w:t>
      </w:r>
      <w:r>
        <w:rPr>
          <w:color w:val="A9A9A9"/>
        </w:rPr>
        <w:t xml:space="preserve">kahdenvälisten sopimusten avulla</w:t>
      </w:r>
      <w:r>
        <w:t xml:space="preserve">. </w:t>
      </w:r>
      <w:r>
        <w:t xml:space="preserve">Maaliskuussa 2001 Sveitsin kansa kieltäytyi kansanäänestyksessä aloittamasta liittymisneuvotteluja </w:t>
      </w:r>
      <w:r>
        <w:rPr>
          <w:color w:val="DCDCDC"/>
        </w:rPr>
        <w:t xml:space="preserve">EU:n </w:t>
      </w:r>
      <w:r>
        <w:t xml:space="preserve">kanssa</w:t>
      </w:r>
      <w:r>
        <w:t xml:space="preserve">. </w:t>
      </w:r>
      <w:r>
        <w:t xml:space="preserve">Viime vuosina sveitsiläiset ovat saattaneet talouskäytäntönsä monin tavoin pitkälti EU:n käytäntöjen mukaisiksi pyrkiessään parantamaan </w:t>
      </w:r>
      <w:r>
        <w:rPr>
          <w:color w:val="2F4F4F"/>
        </w:rPr>
        <w:t xml:space="preserve">kansainvälistä kilpailukykyään</w:t>
      </w:r>
      <w:r>
        <w:t xml:space="preserve">. </w:t>
      </w:r>
      <w:r>
        <w:t xml:space="preserve">Talous kasvoi </w:t>
      </w:r>
      <w:r>
        <w:rPr>
          <w:color w:val="556B2F"/>
        </w:rPr>
        <w:t xml:space="preserve">3 prosenttia </w:t>
      </w:r>
      <w:r>
        <w:t xml:space="preserve">vuonna 2010, 1,9 prosenttia vuonna 2011 ja 1 prosenttia vuonna 2012. Täysjäsenyys EU:ssa on joidenkin Sveitsin hallituksen jäsenten pitkän aikavälin tavoite, mutta tätä vastaan on huomattavaa kansanmielipidettä, jota konservatiivinen </w:t>
      </w:r>
      <w:r>
        <w:rPr>
          <w:color w:val="6B8E23"/>
        </w:rPr>
        <w:t xml:space="preserve">SVP-puolue </w:t>
      </w:r>
      <w:r>
        <w:t xml:space="preserve">tukee</w:t>
      </w:r>
      <w:r>
        <w:t xml:space="preserve">. Läntiset ranskankieliset alueet ja kaupunkialueet muualla maassa ovat yleensä EU-myönteisempiä, mutta niiden osuus väestöstä ei ole läheskään yhtä suuri.</w:t>
      </w:r>
    </w:p>
    <w:p>
      <w:r>
        <w:rPr>
          <w:b/>
        </w:rPr>
        <w:t xml:space="preserve">Kysymys 0</w:t>
      </w:r>
    </w:p>
    <w:p>
      <w:r>
        <w:t xml:space="preserve">Miten Sveitsi on säilyttänyt suhteensa EU:hun?</w:t>
      </w:r>
    </w:p>
    <w:p>
      <w:r>
        <w:rPr>
          <w:b/>
        </w:rPr>
        <w:t xml:space="preserve">Kysymys 1</w:t>
      </w:r>
    </w:p>
    <w:p>
      <w:r>
        <w:t xml:space="preserve">Mitä sveitsiläiset ovat viime vuosina yhdenmukaistaneet talouskäytäntöjään?</w:t>
      </w:r>
    </w:p>
    <w:p>
      <w:r>
        <w:rPr>
          <w:b/>
        </w:rPr>
        <w:t xml:space="preserve">Kysymys 2</w:t>
      </w:r>
    </w:p>
    <w:p>
      <w:r>
        <w:t xml:space="preserve">Mitä sveitsiläiset ovat yrittäneet parantaa mukautumalla EU:n talouskäytäntöihin?</w:t>
      </w:r>
    </w:p>
    <w:p>
      <w:r>
        <w:rPr>
          <w:b/>
        </w:rPr>
        <w:t xml:space="preserve">Kysymys 3</w:t>
      </w:r>
    </w:p>
    <w:p>
      <w:r>
        <w:t xml:space="preserve">Kuinka paljon Sveitsin talous kasvoi vuonna 2010?</w:t>
      </w:r>
    </w:p>
    <w:p>
      <w:r>
        <w:rPr>
          <w:b/>
        </w:rPr>
        <w:t xml:space="preserve">Kysymys 4</w:t>
      </w:r>
    </w:p>
    <w:p>
      <w:r>
        <w:t xml:space="preserve">Mikä konservatiivinen puolue vastustaa EU:hun liittymistä?</w:t>
      </w:r>
    </w:p>
    <w:p>
      <w:r>
        <w:rPr>
          <w:b/>
        </w:rPr>
        <w:t xml:space="preserve">Tekstin numero 48</w:t>
      </w:r>
    </w:p>
    <w:p>
      <w:r>
        <w:t xml:space="preserve">Hallitus on perustanut kotouttamisviraston ulkoasiainministeriön ja talousministeriön alaisuuteen. Vähentääkseen </w:t>
      </w:r>
      <w:r>
        <w:rPr>
          <w:color w:val="A9A9A9"/>
        </w:rPr>
        <w:t xml:space="preserve">Sveitsin muusta Euroopasta eristämisen </w:t>
      </w:r>
      <w:r>
        <w:t xml:space="preserve">kielteisiä seurauksia </w:t>
      </w:r>
      <w:r>
        <w:t xml:space="preserve">Bern ja Bryssel allekirjoittivat </w:t>
      </w:r>
      <w:r>
        <w:rPr>
          <w:color w:val="DCDCDC"/>
        </w:rPr>
        <w:t xml:space="preserve">seitsemän </w:t>
      </w:r>
      <w:r>
        <w:t xml:space="preserve">kahdenvälistä sopimusta kauppasuhteiden vapauttamiseksi edelleen</w:t>
      </w:r>
      <w:r>
        <w:t xml:space="preserve">.</w:t>
      </w:r>
      <w:r>
        <w:t xml:space="preserve"> Sopimukset allekirjoitettiin vuonna 1999 ja ne tulivat voimaan vuonna 2001. Näihin ensimmäisiin kahdenvälisiin sopimuksiin sisältyi </w:t>
      </w:r>
      <w:r>
        <w:rPr>
          <w:color w:val="2F4F4F"/>
        </w:rPr>
        <w:t xml:space="preserve">henkilöiden vapaa liikkuvuus</w:t>
      </w:r>
      <w:r>
        <w:t xml:space="preserve">. Vuonna 2004 </w:t>
      </w:r>
      <w:r>
        <w:t xml:space="preserve">allekirjoitettiin </w:t>
      </w:r>
      <w:r>
        <w:t xml:space="preserve">ja </w:t>
      </w:r>
      <w:r>
        <w:rPr>
          <w:color w:val="6B8E23"/>
        </w:rPr>
        <w:t xml:space="preserve">sittemmin ratifioitiin </w:t>
      </w:r>
      <w:r>
        <w:t xml:space="preserve">yhdeksän alaa kattava toinen sarja, </w:t>
      </w:r>
      <w:r>
        <w:t xml:space="preserve">johon kuuluvat muun muassa Schengenin sopimus ja Dublinin yleissopimus</w:t>
      </w:r>
      <w:r>
        <w:rPr>
          <w:color w:val="556B2F"/>
        </w:rPr>
        <w:t xml:space="preserve">.</w:t>
      </w:r>
      <w:r>
        <w:t xml:space="preserve"> Ne keskustelevat edelleen uusista yhteistyöaloista.</w:t>
      </w:r>
    </w:p>
    <w:p>
      <w:r>
        <w:rPr>
          <w:b/>
        </w:rPr>
        <w:t xml:space="preserve">Kysymys 0</w:t>
      </w:r>
    </w:p>
    <w:p>
      <w:r>
        <w:t xml:space="preserve">Kuinka monta kahdenvälistä sopimusta Bern ja Bryssel allekirjoittivat kauppasuhteiden vapauttamiseksi edelleen?</w:t>
      </w:r>
    </w:p>
    <w:p>
      <w:r>
        <w:rPr>
          <w:b/>
        </w:rPr>
        <w:t xml:space="preserve">Kysymys 1</w:t>
      </w:r>
    </w:p>
    <w:p>
      <w:r>
        <w:t xml:space="preserve">Mitä sisältyi ensimmäisiin kahdenvälisiin sopimuksiin, jotka koskivat ihmisiä?</w:t>
      </w:r>
    </w:p>
    <w:p>
      <w:r>
        <w:rPr>
          <w:b/>
        </w:rPr>
        <w:t xml:space="preserve">Kysymys 2</w:t>
      </w:r>
    </w:p>
    <w:p>
      <w:r>
        <w:t xml:space="preserve">Milloin allekirjoitettiin toinen yhdeksän kahdenvälisen sopimuksen sarja?</w:t>
      </w:r>
    </w:p>
    <w:p>
      <w:r>
        <w:rPr>
          <w:b/>
        </w:rPr>
        <w:t xml:space="preserve">Kysymys 3</w:t>
      </w:r>
    </w:p>
    <w:p>
      <w:r>
        <w:t xml:space="preserve">Mitä kahdenvälisten sopimusten toiselle sarjalle on sittemmin tapahtunut?</w:t>
      </w:r>
    </w:p>
    <w:p>
      <w:r>
        <w:rPr>
          <w:b/>
        </w:rPr>
        <w:t xml:space="preserve">Kysymys 4</w:t>
      </w:r>
    </w:p>
    <w:p>
      <w:r>
        <w:t xml:space="preserve">Mitä alkuperäisillä kahdenvälisillä sopimuksilla oli tarkoitus minimoida kielteiset seuraukset?</w:t>
      </w:r>
    </w:p>
    <w:p>
      <w:r>
        <w:rPr>
          <w:b/>
        </w:rPr>
        <w:t xml:space="preserve">Tekstin numero 49</w:t>
      </w:r>
    </w:p>
    <w:p>
      <w:r>
        <w:t xml:space="preserve">Vuonna 2006 Sveitsi hyväksyi 1 miljardin frangin suuruiset tuki-investoinnit </w:t>
      </w:r>
      <w:r>
        <w:rPr>
          <w:color w:val="A9A9A9"/>
        </w:rPr>
        <w:t xml:space="preserve">Etelä- ja Keski-Euroopan köyhempiin maihin </w:t>
      </w:r>
      <w:r>
        <w:t xml:space="preserve">yhteistyön tukemiseksi ja myönteisten siteiden luomiseksi koko EU:hun</w:t>
      </w:r>
      <w:r>
        <w:t xml:space="preserve">.</w:t>
      </w:r>
      <w:r>
        <w:t xml:space="preserve"> Tarvitaan uusi kansanäänestys, jotta voidaan hyväksyä 300 miljoonaa frangia Romanian ja Bulgarian ja niiden äskettäisen jäsenyyden tukemiseksi. Sveitsi on myös ollut EU:n ja toisinaan myös kansainvälisen painostuksen kohteena, jotta se vähentäisi </w:t>
      </w:r>
      <w:r>
        <w:rPr>
          <w:color w:val="DCDCDC"/>
        </w:rPr>
        <w:t xml:space="preserve">pankkisalaisuutta </w:t>
      </w:r>
      <w:r>
        <w:t xml:space="preserve">ja </w:t>
      </w:r>
      <w:r>
        <w:rPr>
          <w:color w:val="2F4F4F"/>
        </w:rPr>
        <w:t xml:space="preserve">nostaisi verokantoja EU:n verokantojen tasolle</w:t>
      </w:r>
      <w:r>
        <w:t xml:space="preserve">. Valmistelevia keskusteluja käydään neljällä uudella alalla: sähkömarkkinoiden avaaminen, osallistuminen eurooppalaiseen GNSS-hankkeeseen Galileo, yhteistyö tautien ehkäisyn eurooppalaisen keskuksen kanssa ja elintarvikkeiden alkuperätodistusten tunnustaminen.</w:t>
      </w:r>
    </w:p>
    <w:p>
      <w:r>
        <w:rPr>
          <w:b/>
        </w:rPr>
        <w:t xml:space="preserve">Kysymys 0</w:t>
      </w:r>
    </w:p>
    <w:p>
      <w:r>
        <w:t xml:space="preserve">Mihin Sveitsi hyväksyi vuonna 2006 1 miljardin frangin suuruiset tuki-investoinnit?</w:t>
      </w:r>
    </w:p>
    <w:p>
      <w:r>
        <w:rPr>
          <w:b/>
        </w:rPr>
        <w:t xml:space="preserve">Kysymys 1</w:t>
      </w:r>
    </w:p>
    <w:p>
      <w:r>
        <w:t xml:space="preserve">Mihin EU ja jäsenvaltiot ovat painostaneet Sveitsiä vähentämään pankkitoimintaa?</w:t>
      </w:r>
    </w:p>
    <w:p>
      <w:r>
        <w:rPr>
          <w:b/>
        </w:rPr>
        <w:t xml:space="preserve">Kysymys 2</w:t>
      </w:r>
    </w:p>
    <w:p>
      <w:r>
        <w:t xml:space="preserve">Mihin EU on painostanut Sveitsiä verokantojen osalta?</w:t>
      </w:r>
    </w:p>
    <w:p>
      <w:r>
        <w:rPr>
          <w:b/>
        </w:rPr>
        <w:t xml:space="preserve">Tekstin numero 50</w:t>
      </w:r>
    </w:p>
    <w:p>
      <w:r>
        <w:t xml:space="preserve">Sveitsiläiset äänestäjät hyväksyivät 9. helmikuuta 2014 niukasti, 50,3 prosentin äänin, kansallisen konservatiivisen Sveitsin kansanpuolueen (SVP/UDC) tekemän aloitteen </w:t>
      </w:r>
      <w:r>
        <w:rPr>
          <w:color w:val="A9A9A9"/>
        </w:rPr>
        <w:t xml:space="preserve">maahanmuuton </w:t>
      </w:r>
      <w:r>
        <w:t xml:space="preserve">rajoittamiseksi </w:t>
      </w:r>
      <w:r>
        <w:t xml:space="preserve">ja siten </w:t>
      </w:r>
      <w:r>
        <w:t xml:space="preserve">ulkomaalaisten maahantuloa koskevan </w:t>
      </w:r>
      <w:r>
        <w:rPr>
          <w:color w:val="DCDCDC"/>
        </w:rPr>
        <w:t xml:space="preserve">kiintiöjärjestelmän </w:t>
      </w:r>
      <w:r>
        <w:t xml:space="preserve">palauttamiseksi. </w:t>
      </w:r>
      <w:r>
        <w:t xml:space="preserve">Aloite sai kannatusta lähinnä Sveitsin maaseudulla (57,6 prosentin kannatus), esikaupungeissa (51,2 prosentin kannatus) ja syrjäisissä kaupungeissa (51,3 prosentin kannatus) sekä Ticinon kantonissa (69,2 prosentin kannatus), kun taas </w:t>
      </w:r>
      <w:r>
        <w:t xml:space="preserve">suurkaupunkikeskukset (58,5 prosentin kannatus) ja </w:t>
      </w:r>
      <w:r>
        <w:t xml:space="preserve">Sveitsin </w:t>
      </w:r>
      <w:r>
        <w:t xml:space="preserve">ranskankielinen osa (</w:t>
      </w:r>
      <w:r>
        <w:rPr>
          <w:color w:val="556B2F"/>
        </w:rPr>
        <w:t xml:space="preserve">58,5 prosentin </w:t>
      </w:r>
      <w:r>
        <w:t xml:space="preserve">kannatus) pikemminkin hylkäsivät sen. Eräät uutiskommentoijat väittävät, että tämä ehdotus on tosiasiassa ristiriidassa </w:t>
      </w:r>
      <w:r>
        <w:t xml:space="preserve">näiden maiden </w:t>
      </w:r>
      <w:r>
        <w:rPr>
          <w:color w:val="6B8E23"/>
        </w:rPr>
        <w:t xml:space="preserve">henkilöiden vapaata liikkuvuutta koskevien kahdenvälisten sopimusten kanssa.</w:t>
      </w:r>
    </w:p>
    <w:p>
      <w:r>
        <w:rPr>
          <w:b/>
        </w:rPr>
        <w:t xml:space="preserve">Kysymys 0</w:t>
      </w:r>
    </w:p>
    <w:p>
      <w:r>
        <w:t xml:space="preserve">Mitä Sveitsin äänestäjät hyväksyivät helmikuussa 2014 niukasti rajoittaa?</w:t>
      </w:r>
    </w:p>
    <w:p>
      <w:r>
        <w:rPr>
          <w:b/>
        </w:rPr>
        <w:t xml:space="preserve">Kysymys 1</w:t>
      </w:r>
    </w:p>
    <w:p>
      <w:r>
        <w:t xml:space="preserve">Mikä otettiin uudelleen käyttöön ulkomaalaisten tulon yhteydessä helmikuussa 2014?</w:t>
      </w:r>
    </w:p>
    <w:p>
      <w:r>
        <w:rPr>
          <w:b/>
        </w:rPr>
        <w:t xml:space="preserve">Kysymys 2</w:t>
      </w:r>
    </w:p>
    <w:p>
      <w:r>
        <w:t xml:space="preserve">Mitkä Sveitsin keskukset hylkäsivät useimmiten ulkomaalaisia koskevan kiintiöjärjestelmän?</w:t>
      </w:r>
    </w:p>
    <w:p>
      <w:r>
        <w:rPr>
          <w:b/>
        </w:rPr>
        <w:t xml:space="preserve">Kysymys 3</w:t>
      </w:r>
    </w:p>
    <w:p>
      <w:r>
        <w:t xml:space="preserve">Mikä oli Sveitsin ranskankielisen osan kiintiöjärjestelmän hylkäysprosentti?</w:t>
      </w:r>
    </w:p>
    <w:p>
      <w:r>
        <w:rPr>
          <w:b/>
        </w:rPr>
        <w:t xml:space="preserve">Kysymys 4</w:t>
      </w:r>
    </w:p>
    <w:p>
      <w:r>
        <w:t xml:space="preserve">Mitä joidenkin uutiskommentoijien mukaan rajoitettua maahanmuuttoa koskeva ehdotus rikkoo?</w:t>
      </w:r>
    </w:p>
    <w:p>
      <w:r>
        <w:rPr>
          <w:b/>
        </w:rPr>
        <w:t xml:space="preserve">Tekstin numero 51</w:t>
      </w:r>
    </w:p>
    <w:p>
      <w:r>
        <w:t xml:space="preserve">Aiempi kymmenen vuoden lykkäys uusien ydinvoimaloiden rakentamiselle oli seurausta </w:t>
      </w:r>
      <w:r>
        <w:t xml:space="preserve">vuonna 1990 äänestetystä </w:t>
      </w:r>
      <w:r>
        <w:rPr>
          <w:color w:val="A9A9A9"/>
        </w:rPr>
        <w:t xml:space="preserve">kansalaisaloitteesta, </w:t>
      </w:r>
      <w:r>
        <w:t xml:space="preserve">joka hyväksyttiin 54,5 prosentin jaa- ja 45,5 prosentin ei-äänillä. Suunnitelmat uuden ydinvoimalan rakentamisesta Bernin kantoniin on keskeytetty </w:t>
      </w:r>
      <w:r>
        <w:rPr>
          <w:color w:val="DCDCDC"/>
        </w:rPr>
        <w:t xml:space="preserve">Fukushima Daiichin voimalassa vuonna 2011 tapahtuneen </w:t>
      </w:r>
      <w:r>
        <w:t xml:space="preserve">onnettomuuden jälkeen</w:t>
      </w:r>
      <w:r>
        <w:t xml:space="preserve">. </w:t>
      </w:r>
      <w:r>
        <w:rPr>
          <w:color w:val="2F4F4F"/>
        </w:rPr>
        <w:t xml:space="preserve">Sveitsin liittovaltion energiavirasto </w:t>
      </w:r>
      <w:r>
        <w:t xml:space="preserve">(SFOE) on liittovaltion </w:t>
      </w:r>
      <w:r>
        <w:rPr>
          <w:color w:val="556B2F"/>
        </w:rPr>
        <w:t xml:space="preserve">ympäristö-, liikenne-, energia- ja viestintäministeriön </w:t>
      </w:r>
      <w:r>
        <w:t xml:space="preserve">(DETEC) </w:t>
      </w:r>
      <w:r>
        <w:t xml:space="preserve">alainen virasto, joka vastaa kaikista energiahuoltoon ja energiankäyttöön liittyvistä kysymyksistä. </w:t>
      </w:r>
      <w:r>
        <w:t xml:space="preserve">Virasto tukee 2000 watin yhteiskunta-aloitetta, jonka tavoitteena on vähentää </w:t>
      </w:r>
      <w:r>
        <w:rPr>
          <w:color w:val="6B8E23"/>
        </w:rPr>
        <w:t xml:space="preserve">maan energiankäyttö </w:t>
      </w:r>
      <w:r>
        <w:t xml:space="preserve">yli puoleen vuoteen 2050 mennessä.</w:t>
      </w:r>
    </w:p>
    <w:p>
      <w:r>
        <w:rPr>
          <w:b/>
        </w:rPr>
        <w:t xml:space="preserve">Kysymys 0</w:t>
      </w:r>
    </w:p>
    <w:p>
      <w:r>
        <w:t xml:space="preserve">Mistä johtui ydinvoimaloiden rakentamista koskeva 10 vuoden moratorio?</w:t>
      </w:r>
    </w:p>
    <w:p>
      <w:r>
        <w:rPr>
          <w:b/>
        </w:rPr>
        <w:t xml:space="preserve">Kysymys 1</w:t>
      </w:r>
    </w:p>
    <w:p>
      <w:r>
        <w:t xml:space="preserve">Mikä onnettomuus aiheutti viivästyksen Bernin uuden ydinvoimalan suunnitelmissa?</w:t>
      </w:r>
    </w:p>
    <w:p>
      <w:r>
        <w:rPr>
          <w:b/>
        </w:rPr>
        <w:t xml:space="preserve">Kysymys 2</w:t>
      </w:r>
    </w:p>
    <w:p>
      <w:r>
        <w:t xml:space="preserve">Mitä tarkoittaa SFOE?</w:t>
      </w:r>
    </w:p>
    <w:p>
      <w:r>
        <w:rPr>
          <w:b/>
        </w:rPr>
        <w:t xml:space="preserve">Kysymys 3</w:t>
      </w:r>
    </w:p>
    <w:p>
      <w:r>
        <w:t xml:space="preserve">Mitä DETEC tarkoittaa?</w:t>
      </w:r>
    </w:p>
    <w:p>
      <w:r>
        <w:rPr>
          <w:b/>
        </w:rPr>
        <w:t xml:space="preserve">Kysymys 4</w:t>
      </w:r>
    </w:p>
    <w:p>
      <w:r>
        <w:t xml:space="preserve">Mikä on 2000 watin yhteiskunta-aloite, jonka tavoitteena on yli puolittua vuoteen 2050 mennessä?</w:t>
      </w:r>
    </w:p>
    <w:p>
      <w:r>
        <w:rPr>
          <w:b/>
        </w:rPr>
        <w:t xml:space="preserve">Tekstin numero 52</w:t>
      </w:r>
    </w:p>
    <w:p>
      <w:r>
        <w:t xml:space="preserve">Sveitsin hallitus ilmoitti 25. toukokuuta 2011, että se aikoo lopettaa ydinenergian käytön seuraavien </w:t>
      </w:r>
      <w:r>
        <w:rPr>
          <w:color w:val="A9A9A9"/>
        </w:rPr>
        <w:t xml:space="preserve">2-3 vuosikymmenen aikana</w:t>
      </w:r>
      <w:r>
        <w:t xml:space="preserve">. </w:t>
      </w:r>
      <w:r>
        <w:t xml:space="preserve">"Hallitus on äänestänyt asteittaisen luopumisen puolesta, koska haluamme </w:t>
      </w:r>
      <w:r>
        <w:rPr>
          <w:color w:val="DCDCDC"/>
        </w:rPr>
        <w:t xml:space="preserve">varmistaa turvallisen ja riippumattoman energiansaannin"</w:t>
      </w:r>
      <w:r>
        <w:t xml:space="preserve">, </w:t>
      </w:r>
      <w:r>
        <w:rPr>
          <w:color w:val="2F4F4F"/>
        </w:rPr>
        <w:t xml:space="preserve">energiaministeri </w:t>
      </w:r>
      <w:r>
        <w:t xml:space="preserve">Doris Leuthard sanoi samana päivänä lehdistötilaisuudessa Bernissä. "Fukushima osoitti, että ydinvoiman riski on liian suuri, mikä puolestaan on nostanut myös tämän energiamuodon kustannuksia." </w:t>
      </w:r>
      <w:r>
        <w:t xml:space="preserve">Ensimmäinen reaktori poistettaisiin tiettävästi käytöstä vuonna </w:t>
      </w:r>
      <w:r>
        <w:rPr>
          <w:color w:val="556B2F"/>
        </w:rPr>
        <w:t xml:space="preserve">2019 </w:t>
      </w:r>
      <w:r>
        <w:t xml:space="preserve">ja viimeinen vuonna </w:t>
      </w:r>
      <w:r>
        <w:rPr>
          <w:color w:val="6B8E23"/>
        </w:rPr>
        <w:t xml:space="preserve">2034</w:t>
      </w:r>
      <w:r>
        <w:t xml:space="preserve">. Parlamentti keskustelee suunnitelmasta kesäkuussa 2011, ja suunnitelmasta voitaisiin järjestää myös kansanäänestys.</w:t>
      </w:r>
    </w:p>
    <w:p>
      <w:r>
        <w:rPr>
          <w:b/>
        </w:rPr>
        <w:t xml:space="preserve">Kysymys 0</w:t>
      </w:r>
    </w:p>
    <w:p>
      <w:r>
        <w:t xml:space="preserve">Minkä aikataulun Sveitsin hallitus antoi vuonna 2011 ydinenergian käytön lopettamiselle?</w:t>
      </w:r>
    </w:p>
    <w:p>
      <w:r>
        <w:rPr>
          <w:b/>
        </w:rPr>
        <w:t xml:space="preserve">Kysymys 1</w:t>
      </w:r>
    </w:p>
    <w:p>
      <w:r>
        <w:t xml:space="preserve">Minkä syyn Sveitsin hallitus esitti ydinenergian käytön lopettamiselle?</w:t>
      </w:r>
    </w:p>
    <w:p>
      <w:r>
        <w:rPr>
          <w:b/>
        </w:rPr>
        <w:t xml:space="preserve">Kysymys 2</w:t>
      </w:r>
    </w:p>
    <w:p>
      <w:r>
        <w:t xml:space="preserve">Milloin Sveitsin ensimmäinen ydinreaktori on tarkoitus ottaa pois käytöstä?</w:t>
      </w:r>
    </w:p>
    <w:p>
      <w:r>
        <w:rPr>
          <w:b/>
        </w:rPr>
        <w:t xml:space="preserve">Kysymys 3</w:t>
      </w:r>
    </w:p>
    <w:p>
      <w:r>
        <w:t xml:space="preserve">Milloin Sveitsin viimeinen ydinreaktori on tarkoitus ottaa pois käytöstä?</w:t>
      </w:r>
    </w:p>
    <w:p>
      <w:r>
        <w:rPr>
          <w:b/>
        </w:rPr>
        <w:t xml:space="preserve">Kysymys 4</w:t>
      </w:r>
    </w:p>
    <w:p>
      <w:r>
        <w:t xml:space="preserve">Kuka on Doris Leuthard?</w:t>
      </w:r>
    </w:p>
    <w:p>
      <w:r>
        <w:rPr>
          <w:b/>
        </w:rPr>
        <w:t xml:space="preserve">Tekstin numero 53</w:t>
      </w:r>
    </w:p>
    <w:p>
      <w:r>
        <w:t xml:space="preserve">Euroopan tiheimmän, 5 063 km:n (3 146 mi) pituisen rautatieverkon kautta kulkee </w:t>
      </w:r>
      <w:r>
        <w:t xml:space="preserve">vuosittain </w:t>
      </w:r>
      <w:r>
        <w:rPr>
          <w:color w:val="A9A9A9"/>
        </w:rPr>
        <w:t xml:space="preserve">yli 350 miljoonaa </w:t>
      </w:r>
      <w:r>
        <w:t xml:space="preserve">matkustajaa. Vuonna 2007 kukin sveitsiläinen matkusti keskimäärin </w:t>
      </w:r>
      <w:r>
        <w:rPr>
          <w:color w:val="DCDCDC"/>
        </w:rPr>
        <w:t xml:space="preserve">2 258 </w:t>
      </w:r>
      <w:r>
        <w:t xml:space="preserve">kilometriä rautateitse, mikä tekee Sveitsistä innokkaimman rautatieliikenteen käyttäjän. Rataverkkoa hallinnoi pääasiassa </w:t>
      </w:r>
      <w:r>
        <w:rPr>
          <w:color w:val="2F4F4F"/>
        </w:rPr>
        <w:t xml:space="preserve">liittovaltion rautatiet</w:t>
      </w:r>
      <w:r>
        <w:t xml:space="preserve">, lukuun ottamatta Graubündenia, jossa 366 kilometrin pituista kapearaiteista rautatietä hallinnoi Raetian rautatiet, ja siihen kuuluu joitakin maailmanperintöratoja. </w:t>
      </w:r>
      <w:r>
        <w:t xml:space="preserve">AlpTransit-hankkeessa </w:t>
      </w:r>
      <w:r>
        <w:t xml:space="preserve">rakennetaan parhaillaan uusia rautatien perustunneleita </w:t>
      </w:r>
      <w:r>
        <w:rPr>
          <w:color w:val="556B2F"/>
        </w:rPr>
        <w:t xml:space="preserve">Alppien </w:t>
      </w:r>
      <w:r>
        <w:t xml:space="preserve">läpi</w:t>
      </w:r>
      <w:r>
        <w:t xml:space="preserve">, jotta matka-aika </w:t>
      </w:r>
      <w:r>
        <w:rPr>
          <w:color w:val="6B8E23"/>
        </w:rPr>
        <w:t xml:space="preserve">pohjoisen ja etelän </w:t>
      </w:r>
      <w:r>
        <w:t xml:space="preserve">välillä lyhenisi.</w:t>
      </w:r>
    </w:p>
    <w:p>
      <w:r>
        <w:rPr>
          <w:b/>
        </w:rPr>
        <w:t xml:space="preserve">Kysymys 0</w:t>
      </w:r>
    </w:p>
    <w:p>
      <w:r>
        <w:t xml:space="preserve">Kuinka monta matkustajaa Euroopan tihein rautatieverkko kuljettaa vuosittain?</w:t>
      </w:r>
    </w:p>
    <w:p>
      <w:r>
        <w:rPr>
          <w:b/>
        </w:rPr>
        <w:t xml:space="preserve">Kysymys 1</w:t>
      </w:r>
    </w:p>
    <w:p>
      <w:r>
        <w:t xml:space="preserve">Kuinka monta kilometriä kukin sveitsiläinen matkusti keskimäärin rautateitse vuonna 2007?</w:t>
      </w:r>
    </w:p>
    <w:p>
      <w:r>
        <w:rPr>
          <w:b/>
        </w:rPr>
        <w:t xml:space="preserve">Kysymys 2</w:t>
      </w:r>
    </w:p>
    <w:p>
      <w:r>
        <w:t xml:space="preserve">Kuka hallinnoi pääasiassa Sveitsin rautatiejärjestelmää?</w:t>
      </w:r>
    </w:p>
    <w:p>
      <w:r>
        <w:rPr>
          <w:b/>
        </w:rPr>
        <w:t xml:space="preserve">Kysymys 3</w:t>
      </w:r>
    </w:p>
    <w:p>
      <w:r>
        <w:t xml:space="preserve">Mikä on Alp-Transit-hanke, jonka tarkoituksena on lyhentää matkustusaikaa?</w:t>
      </w:r>
    </w:p>
    <w:p>
      <w:r>
        <w:rPr>
          <w:b/>
        </w:rPr>
        <w:t xml:space="preserve">Kysymys 4</w:t>
      </w:r>
    </w:p>
    <w:p>
      <w:r>
        <w:t xml:space="preserve">Minkä vuorten alle rakennetaan rautatietunnelit Alp-Transit-hanketta varten?</w:t>
      </w:r>
    </w:p>
    <w:p>
      <w:r>
        <w:rPr>
          <w:b/>
        </w:rPr>
        <w:t xml:space="preserve">Tekstin numero 54</w:t>
      </w:r>
    </w:p>
    <w:p>
      <w:r>
        <w:t xml:space="preserve">Sveitsin yksityisen ja julkisen sektorin hallinnoima tieverkko rahoitetaan </w:t>
      </w:r>
      <w:r>
        <w:rPr>
          <w:color w:val="A9A9A9"/>
        </w:rPr>
        <w:t xml:space="preserve">tiemaksuilla ja ajoneuvoveroilla</w:t>
      </w:r>
      <w:r>
        <w:t xml:space="preserve">. </w:t>
      </w:r>
      <w:r>
        <w:t xml:space="preserve">Sveitsin autobahn- ja moottoritiejärjestelmä edellyttää, että </w:t>
      </w:r>
      <w:r>
        <w:t xml:space="preserve">sekä henkilö- että kuorma-autot voivat käyttää sen teitä ostamalla </w:t>
      </w:r>
      <w:r>
        <w:rPr>
          <w:color w:val="DCDCDC"/>
        </w:rPr>
        <w:t xml:space="preserve">40 Sveitsin frangin </w:t>
      </w:r>
      <w:r>
        <w:t xml:space="preserve">hintaisen vinjetin (tietullien maksamiseen tarkoitetun tarran) </w:t>
      </w:r>
      <w:r>
        <w:t xml:space="preserve">yhden kalenterivuoden ajaksi.</w:t>
      </w:r>
      <w:r>
        <w:t xml:space="preserve"> Sveitsin moottoritieverkon kokonaispituus on 1 638 km (1 018 mi) (vuonna 2000), ja sen pinta-ala on 41 290 km2 , mikä on yksi maailman tiheimmistä moottoriteistä. </w:t>
      </w:r>
      <w:r>
        <w:rPr>
          <w:color w:val="2F4F4F"/>
        </w:rPr>
        <w:t xml:space="preserve">Zürichin </w:t>
      </w:r>
      <w:r>
        <w:t xml:space="preserve">lentoasema on Sveitsin suurin kansainvälinen lentoportti, joka käsitteli </w:t>
      </w:r>
      <w:r>
        <w:rPr>
          <w:color w:val="556B2F"/>
        </w:rPr>
        <w:t xml:space="preserve">22,8 miljoonaa </w:t>
      </w:r>
      <w:r>
        <w:t xml:space="preserve">matkustajaa vuonna 2012. Muita kansainvälisiä lentoasemia ovat Geneven lentoasema (13,9 miljoonaa matkustajaa vuonna 2012), Ranskassa sijaitseva EuroAirport Basel-Mulhouse-Freiburg, Bernin lentoasema, Luganon lentoasema, St. Gallen-Altenrheinin lentoasema ja Sionin lentoasema. </w:t>
      </w:r>
      <w:r>
        <w:rPr>
          <w:color w:val="6B8E23"/>
        </w:rPr>
        <w:t xml:space="preserve">Swiss International Air Lines </w:t>
      </w:r>
      <w:r>
        <w:t xml:space="preserve">on Sveitsin lippuyhtiö. Sen tärkein keskuslentoasema on Zürich.</w:t>
      </w:r>
    </w:p>
    <w:p>
      <w:r>
        <w:rPr>
          <w:b/>
        </w:rPr>
        <w:t xml:space="preserve">Kysymys 0</w:t>
      </w:r>
    </w:p>
    <w:p>
      <w:r>
        <w:t xml:space="preserve">Millä rahoitetaan Sveitsin yksityisen ja julkisen sektorin hallinnoimaa tieverkkoa?</w:t>
      </w:r>
    </w:p>
    <w:p>
      <w:r>
        <w:rPr>
          <w:b/>
        </w:rPr>
        <w:t xml:space="preserve">Kysymys 1</w:t>
      </w:r>
    </w:p>
    <w:p>
      <w:r>
        <w:t xml:space="preserve">Paljonko Sveitsin moottoritieverkosto veloittaa tietullitarrasta, joka oikeuttaa käyttämään Sveitsin teitä vuoden ajan?</w:t>
      </w:r>
    </w:p>
    <w:p>
      <w:r>
        <w:rPr>
          <w:b/>
        </w:rPr>
        <w:t xml:space="preserve">Kysymys 2</w:t>
      </w:r>
    </w:p>
    <w:p>
      <w:r>
        <w:t xml:space="preserve">Mikä lentoasema on Sveitsin suurin kansainvälinen lentokenttä?</w:t>
      </w:r>
    </w:p>
    <w:p>
      <w:r>
        <w:rPr>
          <w:b/>
        </w:rPr>
        <w:t xml:space="preserve">Kysymys 3</w:t>
      </w:r>
    </w:p>
    <w:p>
      <w:r>
        <w:t xml:space="preserve">Mikä on Sveitsin kansallisen lentoyhtiön nimi?</w:t>
      </w:r>
    </w:p>
    <w:p>
      <w:r>
        <w:rPr>
          <w:b/>
        </w:rPr>
        <w:t xml:space="preserve">Kysymys 4</w:t>
      </w:r>
    </w:p>
    <w:p>
      <w:r>
        <w:t xml:space="preserve">Kuinka monta matkustajaa käytti Zürichin lentoasemaa vuonna 2012?</w:t>
      </w:r>
    </w:p>
    <w:p>
      <w:r>
        <w:rPr>
          <w:b/>
        </w:rPr>
        <w:t xml:space="preserve">Tekstin numero 55</w:t>
      </w:r>
    </w:p>
    <w:p>
      <w:r>
        <w:t xml:space="preserve">Sveitsi on yksi kehittyneiden maiden parhaista ympäristöystävällisistä maista; se oli yksi niistä maista, jotka allekirjoittivat Kioton pöytäkirjan vuonna </w:t>
      </w:r>
      <w:r>
        <w:rPr>
          <w:color w:val="A9A9A9"/>
        </w:rPr>
        <w:t xml:space="preserve">1998 </w:t>
      </w:r>
      <w:r>
        <w:t xml:space="preserve">ja ratifioivat sen vuonna </w:t>
      </w:r>
      <w:r>
        <w:rPr>
          <w:color w:val="DCDCDC"/>
        </w:rPr>
        <w:t xml:space="preserve">2003</w:t>
      </w:r>
      <w:r>
        <w:t xml:space="preserve">. </w:t>
      </w:r>
      <w:r>
        <w:t xml:space="preserve">Meksikon ja Korean tasavallan kanssa se muodostaa </w:t>
      </w:r>
      <w:r>
        <w:rPr>
          <w:color w:val="2F4F4F"/>
        </w:rPr>
        <w:t xml:space="preserve">Environmental Integrity Groupin (EIG)</w:t>
      </w:r>
      <w:r>
        <w:t xml:space="preserve">. </w:t>
      </w:r>
      <w:r>
        <w:t xml:space="preserve">Maa on erittäin aktiivinen kierrätys- ja roskaantumisen vastaisissa säännöksissä, ja se on yksi maailman parhaista kierrättäjistä: </w:t>
      </w:r>
      <w:r>
        <w:rPr>
          <w:color w:val="556B2F"/>
        </w:rPr>
        <w:t xml:space="preserve">66-96 prosenttia </w:t>
      </w:r>
      <w:r>
        <w:t xml:space="preserve">kierrätettävistä materiaaleista kierrätetään maan alueesta riippuen. </w:t>
      </w:r>
      <w:r>
        <w:t xml:space="preserve">Vuoden 2014 Global Green Economy Index -indeksissä Sveitsi sijoittui </w:t>
      </w:r>
      <w:r>
        <w:rPr>
          <w:color w:val="6B8E23"/>
        </w:rPr>
        <w:t xml:space="preserve">maailman 10 vihreimmän talouden joukkoon</w:t>
      </w:r>
      <w:r>
        <w:t xml:space="preserve">.</w:t>
      </w:r>
    </w:p>
    <w:p>
      <w:r>
        <w:rPr>
          <w:b/>
        </w:rPr>
        <w:t xml:space="preserve">Kysymys 0</w:t>
      </w:r>
    </w:p>
    <w:p>
      <w:r>
        <w:t xml:space="preserve">Milloin Sveitsi allekirjoitti Kioton pöytäkirjan?</w:t>
      </w:r>
    </w:p>
    <w:p>
      <w:r>
        <w:rPr>
          <w:b/>
        </w:rPr>
        <w:t xml:space="preserve">Kysymys 1</w:t>
      </w:r>
    </w:p>
    <w:p>
      <w:r>
        <w:t xml:space="preserve">Milloin Sveitsi ratifioi Kioton pöytäkirjan</w:t>
      </w:r>
    </w:p>
    <w:p>
      <w:r>
        <w:rPr>
          <w:b/>
        </w:rPr>
        <w:t xml:space="preserve">Kysymys 2</w:t>
      </w:r>
    </w:p>
    <w:p>
      <w:r>
        <w:t xml:space="preserve">Minkä muodostivat Sveitsi, Meksiko ja Korean tasavalta?</w:t>
      </w:r>
    </w:p>
    <w:p>
      <w:r>
        <w:rPr>
          <w:b/>
        </w:rPr>
        <w:t xml:space="preserve">Kysymys 3</w:t>
      </w:r>
    </w:p>
    <w:p>
      <w:r>
        <w:t xml:space="preserve">Kuinka suuri osuus kierrätettävistä materiaaleista kierrätetään Sveitsissä?</w:t>
      </w:r>
    </w:p>
    <w:p>
      <w:r>
        <w:rPr>
          <w:b/>
        </w:rPr>
        <w:t xml:space="preserve">Kysymys 4</w:t>
      </w:r>
    </w:p>
    <w:p>
      <w:r>
        <w:t xml:space="preserve">Millainen sijoitus Sveitsillä oli vuoden 2010 Global Green Economy Index -indeksissä?</w:t>
      </w:r>
    </w:p>
    <w:p>
      <w:r>
        <w:rPr>
          <w:b/>
        </w:rPr>
        <w:t xml:space="preserve">Tekstin numero 56</w:t>
      </w:r>
    </w:p>
    <w:p>
      <w:r>
        <w:t xml:space="preserve">Monilla paikkakunnilla Sveitsissä kotitalousjätteiden hävittäminen on maksullista. </w:t>
      </w:r>
      <w:r>
        <w:rPr>
          <w:color w:val="A9A9A9"/>
        </w:rPr>
        <w:t xml:space="preserve">Jätteet </w:t>
      </w:r>
      <w:r>
        <w:t xml:space="preserve">(lukuun ottamatta vaarallisia esineitä, paristoja jne.) kerätään vain, jos ne ovat pusseissa, joihin on kiinnitetty maksutarra, tai virallisissa pusseissa, joista on maksettu lisämaksu ostohetkellä. Tämä antaa </w:t>
      </w:r>
      <w:r>
        <w:t xml:space="preserve">taloudellisen kannustimen kierrättää mahdollisimman paljon, koska kierrätys on </w:t>
      </w:r>
      <w:r>
        <w:rPr>
          <w:color w:val="DCDCDC"/>
        </w:rPr>
        <w:t xml:space="preserve">ilmaista</w:t>
      </w:r>
      <w:r>
        <w:t xml:space="preserve">. Roskien laitonta hävittämistä ei suvaita, mutta yleensä tällaisten lakien täytäntöönpano rajoittuu rikkomuksiin, jotka koskevat suurempien jätemäärien laitonta hävittämistä liikenneristeyksiin ja julkisille alueille. Sakot jätemaksun maksamatta jättämisestä vaihtelevat </w:t>
      </w:r>
      <w:r>
        <w:rPr>
          <w:color w:val="2F4F4F"/>
        </w:rPr>
        <w:t xml:space="preserve">200-500 Sveitsin frangin välillä</w:t>
      </w:r>
      <w:r>
        <w:t xml:space="preserve">.</w:t>
      </w:r>
    </w:p>
    <w:p>
      <w:r>
        <w:rPr>
          <w:b/>
        </w:rPr>
        <w:t xml:space="preserve">Kysymys 0</w:t>
      </w:r>
    </w:p>
    <w:p>
      <w:r>
        <w:t xml:space="preserve">Mitä Sveitsi veloittaa jätteiden hävittämisestä kannustaakseen kierrätykseen?</w:t>
      </w:r>
    </w:p>
    <w:p>
      <w:r>
        <w:rPr>
          <w:b/>
        </w:rPr>
        <w:t xml:space="preserve">Kysymys 1</w:t>
      </w:r>
    </w:p>
    <w:p>
      <w:r>
        <w:t xml:space="preserve">Mitkä ovat sakot, jos jätemaksua ei makseta?</w:t>
      </w:r>
    </w:p>
    <w:p>
      <w:r>
        <w:rPr>
          <w:b/>
        </w:rPr>
        <w:t xml:space="preserve">Kysymys 2</w:t>
      </w:r>
    </w:p>
    <w:p>
      <w:r>
        <w:t xml:space="preserve">Mikä on kierrätysmaksu Sveitsissä?</w:t>
      </w:r>
    </w:p>
    <w:p>
      <w:r>
        <w:rPr>
          <w:b/>
        </w:rPr>
        <w:t xml:space="preserve">Tekstin numero 57</w:t>
      </w:r>
    </w:p>
    <w:p>
      <w:r>
        <w:t xml:space="preserve">Vuonna 2012 maassa asuvien ulkomaalaisten </w:t>
      </w:r>
      <w:r>
        <w:t xml:space="preserve">osuus väestöstä oli </w:t>
      </w:r>
      <w:r>
        <w:rPr>
          <w:color w:val="A9A9A9"/>
        </w:rPr>
        <w:t xml:space="preserve">23,3 prosenttia</w:t>
      </w:r>
      <w:r>
        <w:t xml:space="preserve">.</w:t>
      </w:r>
      <w:r>
        <w:t xml:space="preserve"> Suurin osa heistä (64 %) oli kotoisin Euroopan unionin tai EFTA-maista. </w:t>
      </w:r>
      <w:r>
        <w:rPr>
          <w:color w:val="DCDCDC"/>
        </w:rPr>
        <w:t xml:space="preserve">Italialaiset </w:t>
      </w:r>
      <w:r>
        <w:t xml:space="preserve">olivat suurin yksittäinen ulkomaalaisryhmä 15,6 prosentilla koko ulkomaalaisväestöstä. Heitä seurasivat saksalaiset (15,2 %), Portugalista (12,7 %), Ranskasta (5,6 %), Serbiasta (5,3 %), Turkista (3,8 %), Espanjasta (3,7 %) ja Itävallasta (2 %) tulleet maahanmuuttajat. Sri Lankasta tulleet maahanmuuttajat, joista suurin osa oli entisiä tamilipakolaisia, olivat suurin ryhmä aasialaista alkuperää olevien joukossa (6,3 %). Lisäksi vuoden 2012 luvut osoittavat, että </w:t>
      </w:r>
      <w:r>
        <w:rPr>
          <w:color w:val="2F4F4F"/>
        </w:rPr>
        <w:t xml:space="preserve">34,7 prosentilla </w:t>
      </w:r>
      <w:r>
        <w:t xml:space="preserve">Sveitsin 15 vuotta täyttäneestä pysyvästi asuvasta väestöstä eli 2 335 000 henkilöllä oli maahanmuuttajatausta. Kolmanneksella tästä väestöstä (853 000) oli Sveitsin kansalaisuus. Neljä viidesosaa maahanmuuttajataustaisista henkilöistä oli itse maahanmuuttajia (ensimmäisen sukupolven ulkomaalaiset sekä syntyperäiset ja kansalaisuuden saaneet Sveitsin kansalaiset), kun taas </w:t>
      </w:r>
      <w:r>
        <w:rPr>
          <w:color w:val="556B2F"/>
        </w:rPr>
        <w:t xml:space="preserve">viidesosa </w:t>
      </w:r>
      <w:r>
        <w:t xml:space="preserve">oli syntynyt Sveitsissä (toisen sukupolven ulkomaalaiset sekä syntyperäiset ja kansalaisuuden saaneet Sveitsin kansalaiset). Kotimaiset ja kansainväliset instituutiot ilmaisivat 2000-luvulla huolensa siitä, että </w:t>
      </w:r>
      <w:r>
        <w:rPr>
          <w:color w:val="6B8E23"/>
        </w:rPr>
        <w:t xml:space="preserve">muukalaisvihamielisyys lisääntyi </w:t>
      </w:r>
      <w:r>
        <w:t xml:space="preserve">niiden mielestä </w:t>
      </w:r>
      <w:r>
        <w:t xml:space="preserve">erityisesti joissakin poliittisissa kampanjoissa. Vastauksessaan erääseen kriittiseen raporttiin liittoneuvosto totesi, että "rasismia esiintyy valitettavasti Sveitsissä", mutta totesi kuitenkin, että ulkomaalaisten suuri osuus maassa sekä ulkomaalaisten yleisesti ongelmaton kotoutuminen korostavat Sveitsin avoimuutta.</w:t>
      </w:r>
    </w:p>
    <w:p>
      <w:r>
        <w:rPr>
          <w:b/>
        </w:rPr>
        <w:t xml:space="preserve">Kysymys 0</w:t>
      </w:r>
    </w:p>
    <w:p>
      <w:r>
        <w:t xml:space="preserve">Kuinka monta prosenttia väestöstä oli ulkomaalaisia vuonna 2010?</w:t>
      </w:r>
    </w:p>
    <w:p>
      <w:r>
        <w:rPr>
          <w:b/>
        </w:rPr>
        <w:t xml:space="preserve">Kysymys 1</w:t>
      </w:r>
    </w:p>
    <w:p>
      <w:r>
        <w:t xml:space="preserve">Ketkä olivat suurin yksittäinen ulkomaalaisryhmä vuonna 2010?</w:t>
      </w:r>
    </w:p>
    <w:p>
      <w:r>
        <w:rPr>
          <w:b/>
        </w:rPr>
        <w:t xml:space="preserve">Kysymys 2</w:t>
      </w:r>
    </w:p>
    <w:p>
      <w:r>
        <w:t xml:space="preserve">Kuinka suuri osuus 15-vuotiaasta ja sitä vanhemmasta väestöstä oli maahanmuuttajataustaisia vuonna 2012?</w:t>
      </w:r>
    </w:p>
    <w:p>
      <w:r>
        <w:rPr>
          <w:b/>
        </w:rPr>
        <w:t xml:space="preserve">Kysymys 3</w:t>
      </w:r>
    </w:p>
    <w:p>
      <w:r>
        <w:t xml:space="preserve">Kuinka monta prosenttia maahanmuuttajista oli syntynyt Sveitsissä vuonna 2012?</w:t>
      </w:r>
    </w:p>
    <w:p>
      <w:r>
        <w:rPr>
          <w:b/>
        </w:rPr>
        <w:t xml:space="preserve">Kysymys 4</w:t>
      </w:r>
    </w:p>
    <w:p>
      <w:r>
        <w:t xml:space="preserve">Mikä oli 2000-luvulla instituutioiden huoli maahanmuuttajista?</w:t>
      </w:r>
    </w:p>
    <w:p>
      <w:r>
        <w:rPr>
          <w:b/>
        </w:rPr>
        <w:t xml:space="preserve">Tekstin numero 58</w:t>
      </w:r>
    </w:p>
    <w:p>
      <w:r>
        <w:t xml:space="preserve">Sveitsissä on </w:t>
      </w:r>
      <w:r>
        <w:rPr>
          <w:color w:val="A9A9A9"/>
        </w:rPr>
        <w:t xml:space="preserve">neljä </w:t>
      </w:r>
      <w:r>
        <w:t xml:space="preserve">virallista kieltä: pääasiassa </w:t>
      </w:r>
      <w:r>
        <w:rPr>
          <w:color w:val="DCDCDC"/>
        </w:rPr>
        <w:t xml:space="preserve">saksaa </w:t>
      </w:r>
      <w:r>
        <w:t xml:space="preserve">(63,5 % koko väestöstä ulkomaalaisten osuus vuonna 2013), </w:t>
      </w:r>
      <w:r>
        <w:rPr>
          <w:color w:val="2F4F4F"/>
        </w:rPr>
        <w:t xml:space="preserve">ranskaa </w:t>
      </w:r>
      <w:r>
        <w:t xml:space="preserve">(22,5 %) lännessä ja </w:t>
      </w:r>
      <w:r>
        <w:rPr>
          <w:color w:val="556B2F"/>
        </w:rPr>
        <w:t xml:space="preserve">italiaa </w:t>
      </w:r>
      <w:r>
        <w:t xml:space="preserve">(8,1 %) etelässä. Neljäs virallinen kieli, </w:t>
      </w:r>
      <w:r>
        <w:rPr>
          <w:color w:val="6B8E23"/>
        </w:rPr>
        <w:t xml:space="preserve">romanikieli </w:t>
      </w:r>
      <w:r>
        <w:t xml:space="preserve">(0,5 %), on romanikieli, jota puhutaan paikallisesti kaakkoisessa kolmikielisessä Graubündenin kantonissa, ja se on nimetty liittovaltion perustuslain 4 artiklassa kansalliskieleksi saksan, ranskan ja italian rinnalla ja 70 artiklassa viralliseksi kieleksi, jos viranomaiset kommunikoivat romanikieltä puhuvien henkilöiden kanssa. Liittovaltion lakeja ja muita virallisia säädöksiä ei kuitenkaan tarvitse antaa romanikielellä.</w:t>
      </w:r>
    </w:p>
    <w:p>
      <w:r>
        <w:rPr>
          <w:b/>
        </w:rPr>
        <w:t xml:space="preserve">Kysymys 0</w:t>
      </w:r>
    </w:p>
    <w:p>
      <w:r>
        <w:t xml:space="preserve">Kuinka monta virallista kieltä Sveitsissä on?</w:t>
      </w:r>
    </w:p>
    <w:p>
      <w:r>
        <w:rPr>
          <w:b/>
        </w:rPr>
        <w:t xml:space="preserve">Kysymys 1</w:t>
      </w:r>
    </w:p>
    <w:p>
      <w:r>
        <w:t xml:space="preserve">Mikä on Sveitsin tärkein virallinen kieli?</w:t>
      </w:r>
    </w:p>
    <w:p>
      <w:r>
        <w:rPr>
          <w:b/>
        </w:rPr>
        <w:t xml:space="preserve">Kysymys 2</w:t>
      </w:r>
    </w:p>
    <w:p>
      <w:r>
        <w:t xml:space="preserve">Mikä on Sveitsin länsiosan tärkein virallinen kieli?</w:t>
      </w:r>
    </w:p>
    <w:p>
      <w:r>
        <w:rPr>
          <w:b/>
        </w:rPr>
        <w:t xml:space="preserve">Kysymys 3</w:t>
      </w:r>
    </w:p>
    <w:p>
      <w:r>
        <w:t xml:space="preserve">Mikä on Sveitsin eteläosan tärkein virallinen kieli?</w:t>
      </w:r>
    </w:p>
    <w:p>
      <w:r>
        <w:rPr>
          <w:b/>
        </w:rPr>
        <w:t xml:space="preserve">Kysymys 4</w:t>
      </w:r>
    </w:p>
    <w:p>
      <w:r>
        <w:t xml:space="preserve">Mikä on Sveitsin vähiten suosittu virallinen kieli?</w:t>
      </w:r>
    </w:p>
    <w:p>
      <w:r>
        <w:rPr>
          <w:b/>
        </w:rPr>
        <w:t xml:space="preserve">Tekstin numero 59</w:t>
      </w:r>
    </w:p>
    <w:p>
      <w:r>
        <w:t xml:space="preserve">Virallisten kielimuotojen lisäksi </w:t>
      </w:r>
      <w:r>
        <w:t xml:space="preserve">Sveitsin </w:t>
      </w:r>
      <w:r>
        <w:rPr>
          <w:color w:val="A9A9A9"/>
        </w:rPr>
        <w:t xml:space="preserve">neljällä </w:t>
      </w:r>
      <w:r>
        <w:t xml:space="preserve">kielialueella on myös paikalliset murteelliset kielimuotonsa. Murteiden merkitys kullakin kielialueella vaihtelee huomattavasti: saksankielisillä alueilla </w:t>
      </w:r>
      <w:r>
        <w:rPr>
          <w:color w:val="DCDCDC"/>
        </w:rPr>
        <w:t xml:space="preserve">sveitsinsaksan </w:t>
      </w:r>
      <w:r>
        <w:t xml:space="preserve">murteet ovat yleistyneet 1900-luvun jälkipuoliskolta lähtien erityisesti tiedotusvälineissä, kuten radiossa ja televisiossa, ja niitä käytetään arkikielenä, kun taas kirjallisessa viestinnässä käytetään lähes aina sveitsiläistä standardisaksan murretta murteen sijasta (vrt. kielen diglossiivinen käyttö). Sitä </w:t>
      </w:r>
      <w:r>
        <w:t xml:space="preserve">vastoin ranskankielisillä alueilla paikalliset murteet </w:t>
      </w:r>
      <w:r>
        <w:rPr>
          <w:color w:val="2F4F4F"/>
        </w:rPr>
        <w:t xml:space="preserve">ovat lähes kadonneet </w:t>
      </w:r>
      <w:r>
        <w:t xml:space="preserve">(vain 6,3 prosenttia Valais'n, 3,9 prosenttia Freiburgin ja 3,1 prosenttia Juran väestöstä puhui vielä 1900-luvun lopussa murteita), kun taas italiankielisillä alueilla murteet rajoittuvat lähinnä </w:t>
      </w:r>
      <w:r>
        <w:rPr>
          <w:color w:val="556B2F"/>
        </w:rPr>
        <w:t xml:space="preserve">perheympäristöön ja satunnaisiin keskusteluihin</w:t>
      </w:r>
      <w:r>
        <w:t xml:space="preserve">.</w:t>
      </w:r>
    </w:p>
    <w:p>
      <w:r>
        <w:rPr>
          <w:b/>
        </w:rPr>
        <w:t xml:space="preserve">Kysymys 0</w:t>
      </w:r>
    </w:p>
    <w:p>
      <w:r>
        <w:t xml:space="preserve">Kuinka monella Sveitsin kielialueella on oma paikallinen murteensa?</w:t>
      </w:r>
    </w:p>
    <w:p>
      <w:r>
        <w:rPr>
          <w:b/>
        </w:rPr>
        <w:t xml:space="preserve">Kysymys 1</w:t>
      </w:r>
    </w:p>
    <w:p>
      <w:r>
        <w:t xml:space="preserve">Mikä murre lisääntyy saksankielisillä alueilla?</w:t>
      </w:r>
    </w:p>
    <w:p>
      <w:r>
        <w:rPr>
          <w:b/>
        </w:rPr>
        <w:t xml:space="preserve">Kysymys 2</w:t>
      </w:r>
    </w:p>
    <w:p>
      <w:r>
        <w:t xml:space="preserve">Mitä on tapahtunut ranskankielisten alueiden paikallisille murteille?</w:t>
      </w:r>
    </w:p>
    <w:p>
      <w:r>
        <w:rPr>
          <w:b/>
        </w:rPr>
        <w:t xml:space="preserve">Kysymys 3</w:t>
      </w:r>
    </w:p>
    <w:p>
      <w:r>
        <w:t xml:space="preserve">Mihin murteet yleensä rajoittuvat italiankielisillä alueilla?</w:t>
      </w:r>
    </w:p>
    <w:p>
      <w:r>
        <w:rPr>
          <w:b/>
        </w:rPr>
        <w:t xml:space="preserve">Tekstin numero 60</w:t>
      </w:r>
    </w:p>
    <w:p>
      <w:r>
        <w:t xml:space="preserve">Tärkeimmillä virallisilla kielillä (saksa, ranska ja italia) on </w:t>
      </w:r>
      <w:r>
        <w:rPr>
          <w:color w:val="A9A9A9"/>
        </w:rPr>
        <w:t xml:space="preserve">helvetismeiksi </w:t>
      </w:r>
      <w:r>
        <w:t xml:space="preserve">kutsuttuja termejä</w:t>
      </w:r>
      <w:r>
        <w:t xml:space="preserve">,</w:t>
      </w:r>
      <w:r>
        <w:t xml:space="preserve"> joita ei käytetä Sveitsin ulkopuolella.</w:t>
      </w:r>
      <w:r>
        <w:t xml:space="preserve"> Helvetismit ovat karkeasti ottaen suuri joukko sveitsiläiselle standardisaksalle tyypillisiä sanoja, joita ei esiinny standardisaksassa eikä muissa saksan murteissa. Näitä ovat Sveitsin ympäröivistä kielikulttuureista peräisin olevat termit (saksan kieli Billette ranskasta), toisen kielen samankaltaisesta termistä (italian azione, jota käytetään paitsi tekona myös alennuksena saksan Aktionista). Sveitsissä puhutussa ranskan kielessä on samankaltaisia termejä, jotka tunnetaan yhtä lailla helvetismeinä. Helvetismien yleisimmät piirteet ovat </w:t>
      </w:r>
      <w:r>
        <w:rPr>
          <w:color w:val="DCDCDC"/>
        </w:rPr>
        <w:t xml:space="preserve">sanastossa, fraaseissa ja ääntämisessä</w:t>
      </w:r>
      <w:r>
        <w:t xml:space="preserve">, mutta tietyt helvetismit ovat erityisiä myös syntaksissa ja ortografiassa. Duden, joka on yksi standardisaksan määrittelylähteistä, tuntee noin 3000 helvetismiä. Nykyiset ranskan kielen sanakirjat, kuten Petit Larousse, sisältävät useita satoja </w:t>
      </w:r>
      <w:r>
        <w:rPr>
          <w:color w:val="2F4F4F"/>
        </w:rPr>
        <w:t xml:space="preserve">helvetismejä</w:t>
      </w:r>
      <w:r>
        <w:t xml:space="preserve">.</w:t>
      </w:r>
    </w:p>
    <w:p>
      <w:r>
        <w:rPr>
          <w:b/>
        </w:rPr>
        <w:t xml:space="preserve">Kysymys 0</w:t>
      </w:r>
    </w:p>
    <w:p>
      <w:r>
        <w:t xml:space="preserve">Mitä ovat termit, joita ei käytetä Sveitsin ulkopuolella?</w:t>
      </w:r>
    </w:p>
    <w:p>
      <w:r>
        <w:rPr>
          <w:b/>
        </w:rPr>
        <w:t xml:space="preserve">Kysymys 1</w:t>
      </w:r>
    </w:p>
    <w:p>
      <w:r>
        <w:t xml:space="preserve">Mistä löytyvät helvetismien yleisimmät piirteet?</w:t>
      </w:r>
    </w:p>
    <w:p>
      <w:r>
        <w:rPr>
          <w:b/>
        </w:rPr>
        <w:t xml:space="preserve">Kysymys 2</w:t>
      </w:r>
    </w:p>
    <w:p>
      <w:r>
        <w:t xml:space="preserve">Mitä nykyiset ranskan kielen sanakirjat sisältävät useita satoja sanoja?</w:t>
      </w:r>
    </w:p>
    <w:p>
      <w:r>
        <w:rPr>
          <w:b/>
        </w:rPr>
        <w:t xml:space="preserve">Tekstin numero 61</w:t>
      </w:r>
    </w:p>
    <w:p>
      <w:r>
        <w:t xml:space="preserve">Sveitsin kansalaisten on yleisesti ostettava sairausvakuutus </w:t>
      </w:r>
      <w:r>
        <w:rPr>
          <w:color w:val="A9A9A9"/>
        </w:rPr>
        <w:t xml:space="preserve">yksityisiltä vakuutusyhtiöiltä</w:t>
      </w:r>
      <w:r>
        <w:t xml:space="preserve">, joiden on puolestaan hyväksyttävä </w:t>
      </w:r>
      <w:r>
        <w:rPr>
          <w:color w:val="DCDCDC"/>
        </w:rPr>
        <w:t xml:space="preserve">jokainen hakija</w:t>
      </w:r>
      <w:r>
        <w:t xml:space="preserve">. Vaikka järjestelmän kustannukset ovat korkeimpia, se on terveydenhuoltotulosten osalta vertailukelpoinen muihin Euroopan maihin verrattuna; kansalaisten potilaiden on raportoitu olevan yleisesti ottaen erittäin tyytyväisiä järjestelmään. Vuonna 2012 elinajanodote oli 80,4 vuotta miehillä ja 84,7 vuotta naisilla - </w:t>
      </w:r>
      <w:r>
        <w:t xml:space="preserve">maailman </w:t>
      </w:r>
      <w:r>
        <w:rPr>
          <w:color w:val="2F4F4F"/>
        </w:rPr>
        <w:t xml:space="preserve">korkein.</w:t>
      </w:r>
      <w:r>
        <w:t xml:space="preserve"> Terveysmenot ovat kuitenkin erityisen korkeat, 11,4 prosenttia BKT:sta (2010), mikä vastaa Saksan ja Ranskan (11,6 prosenttia) ja muiden Euroopan maiden tasoa ja on huomattavasti vähemmän kuin Yhdysvalloissa (17,6 prosenttia). Vuodesta 1990 lähtien on havaittavissa tasaista kasvua, mikä heijastaa </w:t>
      </w:r>
      <w:r>
        <w:rPr>
          <w:color w:val="556B2F"/>
        </w:rPr>
        <w:t xml:space="preserve">tarjottujen palvelujen korkeita kustannuksia</w:t>
      </w:r>
      <w:r>
        <w:t xml:space="preserve">. </w:t>
      </w:r>
      <w:r>
        <w:t xml:space="preserve">Väestön </w:t>
      </w:r>
      <w:r>
        <w:rPr>
          <w:color w:val="6B8E23"/>
        </w:rPr>
        <w:t xml:space="preserve">ikääntyessä </w:t>
      </w:r>
      <w:r>
        <w:t xml:space="preserve">ja uuden terveydenhuoltoteknologian myötä terveydenhuoltomenot todennäköisesti kasvavat edelleen</w:t>
      </w:r>
      <w:r>
        <w:rPr>
          <w:color w:val="6B8E23"/>
        </w:rPr>
        <w:t xml:space="preserve">.</w:t>
      </w:r>
    </w:p>
    <w:p>
      <w:r>
        <w:rPr>
          <w:b/>
        </w:rPr>
        <w:t xml:space="preserve">Kysymys 0</w:t>
      </w:r>
    </w:p>
    <w:p>
      <w:r>
        <w:t xml:space="preserve">Keneltä Sveitsin kansalaisten on ostettava sairausvakuutus?</w:t>
      </w:r>
    </w:p>
    <w:p>
      <w:r>
        <w:rPr>
          <w:b/>
        </w:rPr>
        <w:t xml:space="preserve">Kysymys 1</w:t>
      </w:r>
    </w:p>
    <w:p>
      <w:r>
        <w:t xml:space="preserve">Keitä yksityisten vakuutusyhtiöiden on hyväksyttävä?</w:t>
      </w:r>
    </w:p>
    <w:p>
      <w:r>
        <w:rPr>
          <w:b/>
        </w:rPr>
        <w:t xml:space="preserve">Kysymys 2</w:t>
      </w:r>
    </w:p>
    <w:p>
      <w:r>
        <w:t xml:space="preserve">Mikä oli Sveitsin elinajanodote vuonna 2012 maailmanlistalla vuonna 2012?</w:t>
      </w:r>
    </w:p>
    <w:p>
      <w:r>
        <w:rPr>
          <w:b/>
        </w:rPr>
        <w:t xml:space="preserve">Kysymys 3</w:t>
      </w:r>
    </w:p>
    <w:p>
      <w:r>
        <w:t xml:space="preserve">Minkä väestönosan vuoksi terveydenhuoltomenot todennäköisesti kasvavat tulevaisuudessa?</w:t>
      </w:r>
    </w:p>
    <w:p>
      <w:r>
        <w:rPr>
          <w:b/>
        </w:rPr>
        <w:t xml:space="preserve">Kysymys 4</w:t>
      </w:r>
    </w:p>
    <w:p>
      <w:r>
        <w:t xml:space="preserve">Mitä uusi huipputeknologia terveydenhuollossa tarkoittaa?</w:t>
      </w:r>
    </w:p>
    <w:p>
      <w:r>
        <w:rPr>
          <w:b/>
        </w:rPr>
        <w:t xml:space="preserve">Tekstin numero 62</w:t>
      </w:r>
    </w:p>
    <w:p>
      <w:r>
        <w:rPr>
          <w:color w:val="A9A9A9"/>
        </w:rPr>
        <w:t xml:space="preserve">Kaksi kolmasosaa - kolme neljäsosaa </w:t>
      </w:r>
      <w:r>
        <w:t xml:space="preserve">väestöstä asuu kaupunkialueilla</w:t>
      </w:r>
      <w:r>
        <w:rPr>
          <w:color w:val="A9A9A9"/>
        </w:rPr>
        <w:t xml:space="preserve">.</w:t>
      </w:r>
      <w:r>
        <w:t xml:space="preserve"> Sveitsi on muuttunut suurelta osin maaseutumaasta kaupunkimaaksi vain </w:t>
      </w:r>
      <w:r>
        <w:rPr>
          <w:color w:val="DCDCDC"/>
        </w:rPr>
        <w:t xml:space="preserve">70 vuodessa</w:t>
      </w:r>
      <w:r>
        <w:t xml:space="preserve">. Vuodesta 1935 lähtien kaupunkikehitys on vallannut yhtä suuren osan Sveitsin maisemasta kuin edeltävien 2 000 vuoden aikana. Kaupunkien rönsyileminen ei vaikuta ainoastaan tasangolle vaan myös Juraan ja Alppien juurelle, ja maankäytöstä ollaan yhä enemmän huolissaan. 2000-luvun alusta lähtien väestönkasvu on kuitenkin ollut kaupunkialueilla </w:t>
      </w:r>
      <w:r>
        <w:rPr>
          <w:color w:val="2F4F4F"/>
        </w:rPr>
        <w:t xml:space="preserve">suurempaa </w:t>
      </w:r>
      <w:r>
        <w:t xml:space="preserve">kuin maaseudulla.</w:t>
      </w:r>
    </w:p>
    <w:p>
      <w:r>
        <w:rPr>
          <w:b/>
        </w:rPr>
        <w:t xml:space="preserve">Kysymys 0</w:t>
      </w:r>
    </w:p>
    <w:p>
      <w:r>
        <w:t xml:space="preserve">Kuinka suuri osa Sveitsin väestöstä asuu kaupungeissa?</w:t>
      </w:r>
    </w:p>
    <w:p>
      <w:r>
        <w:rPr>
          <w:b/>
        </w:rPr>
        <w:t xml:space="preserve">Kysymys 1</w:t>
      </w:r>
    </w:p>
    <w:p>
      <w:r>
        <w:t xml:space="preserve">Miten kaupunkialueiden väestönkasvu on 2000-luvun alusta lähtien kasvanut maaseutualueisiin verrattuna?</w:t>
      </w:r>
    </w:p>
    <w:p>
      <w:r>
        <w:rPr>
          <w:b/>
        </w:rPr>
        <w:t xml:space="preserve">Kysymys 2</w:t>
      </w:r>
    </w:p>
    <w:p>
      <w:r>
        <w:t xml:space="preserve">Kuinka monta vuotta Sveitsiltä kesti muuttua suurelta osin kaupunkimaisesta maasta maaseutumaaksi?</w:t>
      </w:r>
    </w:p>
    <w:p>
      <w:r>
        <w:rPr>
          <w:b/>
        </w:rPr>
        <w:t xml:space="preserve">Tekstin numero 63</w:t>
      </w:r>
    </w:p>
    <w:p>
      <w:r>
        <w:t xml:space="preserve">Sveitsissä on tiheä kaupunkiverkosto, jossa suuret, keskisuuret ja pienet kaupungit täydentävät toisiaan. Ylätasanko on hyvin tiheästi asuttu, noin </w:t>
      </w:r>
      <w:r>
        <w:rPr>
          <w:color w:val="A9A9A9"/>
        </w:rPr>
        <w:t xml:space="preserve">450 ihmistä neliökilometriä kohti</w:t>
      </w:r>
      <w:r>
        <w:t xml:space="preserve">, ja maisemassa on jatkuvasti merkkejä ihmisen läsnäolosta. Suurimpien suurkaupunkialueiden, joita ovat Zürich, Geneve-Lausanne, Basel ja Bern, painoarvo pyrkii </w:t>
      </w:r>
      <w:r>
        <w:rPr>
          <w:color w:val="DCDCDC"/>
        </w:rPr>
        <w:t xml:space="preserve">kasvamaan</w:t>
      </w:r>
      <w:r>
        <w:t xml:space="preserve">. Kansainvälisessä vertailussa näiden kaupunkialueiden merkitys on suurempi kuin niiden asukasluku antaa ymmärtää. Lisäksi </w:t>
      </w:r>
      <w:r>
        <w:rPr>
          <w:color w:val="2F4F4F"/>
        </w:rPr>
        <w:t xml:space="preserve">Zürichin ja Geneven </w:t>
      </w:r>
      <w:r>
        <w:t xml:space="preserve">kaksi pääkeskusta </w:t>
      </w:r>
      <w:r>
        <w:t xml:space="preserve">tunnetaan erityisen hyvästä elämänlaadustaan.</w:t>
      </w:r>
    </w:p>
    <w:p>
      <w:r>
        <w:rPr>
          <w:b/>
        </w:rPr>
        <w:t xml:space="preserve">Kysymys 0</w:t>
      </w:r>
    </w:p>
    <w:p>
      <w:r>
        <w:t xml:space="preserve">Mikä on tasangon väestötiheys?</w:t>
      </w:r>
    </w:p>
    <w:p>
      <w:r>
        <w:rPr>
          <w:b/>
        </w:rPr>
        <w:t xml:space="preserve">Kysymys 1</w:t>
      </w:r>
    </w:p>
    <w:p>
      <w:r>
        <w:t xml:space="preserve">Mitkä 2 keskusta tunnetaan erityisen hyvästä elämänlaadusta?</w:t>
      </w:r>
    </w:p>
    <w:p>
      <w:r>
        <w:rPr>
          <w:b/>
        </w:rPr>
        <w:t xml:space="preserve">Kysymys 2</w:t>
      </w:r>
    </w:p>
    <w:p>
      <w:r>
        <w:t xml:space="preserve">Mihin suurimpien suurkaupunkialueiden paino pyrkii?</w:t>
      </w:r>
    </w:p>
    <w:p>
      <w:r>
        <w:rPr>
          <w:b/>
        </w:rPr>
        <w:t xml:space="preserve">Tekstin numero 64</w:t>
      </w:r>
    </w:p>
    <w:p>
      <w:r>
        <w:rPr>
          <w:color w:val="A9A9A9"/>
        </w:rPr>
        <w:t xml:space="preserve">Kristinusko </w:t>
      </w:r>
      <w:r>
        <w:t xml:space="preserve">on Sveitsin vallitseva uskonto (noin 71 % Sveitsin väestöstä ja 75 % Sveitsin kansalaisista), ja se jakautuu katoliseen kirkkoon (</w:t>
      </w:r>
      <w:r>
        <w:rPr>
          <w:color w:val="DCDCDC"/>
        </w:rPr>
        <w:t xml:space="preserve">38,21 % </w:t>
      </w:r>
      <w:r>
        <w:t xml:space="preserve">väestöstä), Sveitsin reformoituun kirkkoon (26,93 %), muihin protestanttisiin kirkkoihin (2,89 %) ja muihin kristillisiin kirkkokuntiin (2,79 %). Evankelisuus on viime aikoina lisääntynyt. Maahanmuutto on tuonut mukanaan </w:t>
      </w:r>
      <w:r>
        <w:rPr>
          <w:color w:val="2F4F4F"/>
        </w:rPr>
        <w:t xml:space="preserve">islamin </w:t>
      </w:r>
      <w:r>
        <w:t xml:space="preserve">(4,95 %) ja </w:t>
      </w:r>
      <w:r>
        <w:rPr>
          <w:color w:val="556B2F"/>
        </w:rPr>
        <w:t xml:space="preserve">itäortodoksisuuden </w:t>
      </w:r>
      <w:r>
        <w:t xml:space="preserve">(noin 2 %), jotka ovat merkittäviä vähemmistöuskontoja</w:t>
      </w:r>
      <w:r>
        <w:t xml:space="preserve">.</w:t>
      </w:r>
      <w:r>
        <w:t xml:space="preserve"> Gallup Internationalin vuonna 2015 tekemän kyselyn mukaan </w:t>
      </w:r>
      <w:r>
        <w:rPr>
          <w:color w:val="6B8E23"/>
        </w:rPr>
        <w:t xml:space="preserve">12 </w:t>
      </w:r>
      <w:r>
        <w:t xml:space="preserve">prosenttia sveitsiläisistä määritteli itsensä "vakuuttuneiksi ateisteiksi".</w:t>
      </w:r>
    </w:p>
    <w:p>
      <w:r>
        <w:rPr>
          <w:b/>
        </w:rPr>
        <w:t xml:space="preserve">Kysymys 0</w:t>
      </w:r>
    </w:p>
    <w:p>
      <w:r>
        <w:t xml:space="preserve">Mikä on Sveitsin vallitseva uskonto?</w:t>
      </w:r>
    </w:p>
    <w:p>
      <w:r>
        <w:rPr>
          <w:b/>
        </w:rPr>
        <w:t xml:space="preserve">Kysymys 1</w:t>
      </w:r>
    </w:p>
    <w:p>
      <w:r>
        <w:t xml:space="preserve">Mitä uskontoa maahanmuutto on tuonut 4,95 prosentilla? </w:t>
      </w:r>
    </w:p>
    <w:p>
      <w:r>
        <w:rPr>
          <w:b/>
        </w:rPr>
        <w:t xml:space="preserve">Kysymys 2</w:t>
      </w:r>
    </w:p>
    <w:p>
      <w:r>
        <w:t xml:space="preserve">Mitä uskontoa maahanmuutto on tuonut 2%?</w:t>
      </w:r>
    </w:p>
    <w:p>
      <w:r>
        <w:rPr>
          <w:b/>
        </w:rPr>
        <w:t xml:space="preserve">Kysymys 3</w:t>
      </w:r>
    </w:p>
    <w:p>
      <w:r>
        <w:t xml:space="preserve">Kuinka suuri prosenttiosuus sveitsiläisistä on Gallupin vuoden 2015 kyselyn mukaan vakaumuksellisia ateisteja?</w:t>
      </w:r>
    </w:p>
    <w:p>
      <w:r>
        <w:rPr>
          <w:b/>
        </w:rPr>
        <w:t xml:space="preserve">Kysymys 4</w:t>
      </w:r>
    </w:p>
    <w:p>
      <w:r>
        <w:t xml:space="preserve">Kuinka monta prosenttia kristityistä on katolilaisia?</w:t>
      </w:r>
    </w:p>
    <w:p>
      <w:r>
        <w:rPr>
          <w:b/>
        </w:rPr>
        <w:t xml:space="preserve">Tekstin numero 65</w:t>
      </w:r>
    </w:p>
    <w:p>
      <w:r>
        <w:t xml:space="preserve">Vuoden 2000 väestönlaskennan mukaan muita kristillisiä vähemmistöyhteisöjä ovat uuspietismi (0,44 %), helluntailaisuus (</w:t>
      </w:r>
      <w:r>
        <w:rPr>
          <w:color w:val="A9A9A9"/>
        </w:rPr>
        <w:t xml:space="preserve">0,28 %</w:t>
      </w:r>
      <w:r>
        <w:t xml:space="preserve">, lähinnä Schweizer Pfingstmissionin piirissä), metodismi (0,13 %), uusapostolinen kirkko (0,45 %), Jehovan todistajat (</w:t>
      </w:r>
      <w:r>
        <w:rPr>
          <w:color w:val="DCDCDC"/>
        </w:rPr>
        <w:t xml:space="preserve">0,28 %</w:t>
      </w:r>
      <w:r>
        <w:t xml:space="preserve">), muut protestanttiset uskontokunnat (0,20 %), vanhan katolisen kirkon kirkko (0,18 %) ja muut kristilliset uskontokunnat (0,20 %). Ei-kristillisiä uskontoja ovat hindulaisuus (0,38 %), buddhalaisuus (</w:t>
      </w:r>
      <w:r>
        <w:rPr>
          <w:color w:val="2F4F4F"/>
        </w:rPr>
        <w:t xml:space="preserve">0,29 %</w:t>
      </w:r>
      <w:r>
        <w:t xml:space="preserve">), juutalaisuus (0,25 %) ja muut (0,11 %). 4,3 % ei antanut lausuntoa. </w:t>
      </w:r>
      <w:r>
        <w:t xml:space="preserve">Vuonna 2012 </w:t>
      </w:r>
      <w:r>
        <w:rPr>
          <w:color w:val="556B2F"/>
        </w:rPr>
        <w:t xml:space="preserve">21,4 prosenttia </w:t>
      </w:r>
      <w:r>
        <w:t xml:space="preserve">ilmoitti olevansa kirkkoon kuulumattomia eli ei kuulu mihinkään kirkkoon tai muuhun uskonnolliseen elimeen (agnostikko, ateisti tai ei vain liity mihinkään viralliseen uskontoon).</w:t>
      </w:r>
    </w:p>
    <w:p>
      <w:r>
        <w:rPr>
          <w:b/>
        </w:rPr>
        <w:t xml:space="preserve">Kysymys 0</w:t>
      </w:r>
    </w:p>
    <w:p>
      <w:r>
        <w:t xml:space="preserve">Kuinka monta prosenttia sveitsiläisistä ilmoitti, ettei kuulu kirkkoon vuonna 2012?</w:t>
      </w:r>
    </w:p>
    <w:p>
      <w:r>
        <w:rPr>
          <w:b/>
        </w:rPr>
        <w:t xml:space="preserve">Kysymys 1</w:t>
      </w:r>
    </w:p>
    <w:p>
      <w:r>
        <w:t xml:space="preserve">Kuinka suuri prosenttiosuus sveitsiläisistä on vuoden 2000 väestönlaskennan mukaan helluntailaisia?</w:t>
      </w:r>
    </w:p>
    <w:p>
      <w:r>
        <w:rPr>
          <w:b/>
        </w:rPr>
        <w:t xml:space="preserve">Kysymys 2</w:t>
      </w:r>
    </w:p>
    <w:p>
      <w:r>
        <w:t xml:space="preserve">Kuinka suuri prosenttiosuus sveitsiläisistä on vuoden 2000 väestönlaskennan mukaan Jehovan todistajia?</w:t>
      </w:r>
    </w:p>
    <w:p>
      <w:r>
        <w:rPr>
          <w:b/>
        </w:rPr>
        <w:t xml:space="preserve">Kysymys 3</w:t>
      </w:r>
    </w:p>
    <w:p>
      <w:r>
        <w:t xml:space="preserve">Kuinka suuri prosenttiosuus sveitsiläisistä on buddhalaisia vuoden 2000 väestönlaskennan mukaan?</w:t>
      </w:r>
    </w:p>
    <w:p>
      <w:r>
        <w:rPr>
          <w:b/>
        </w:rPr>
        <w:t xml:space="preserve">Tekstin numero 66</w:t>
      </w:r>
    </w:p>
    <w:p>
      <w:r>
        <w:t xml:space="preserve">Historiallisesti katoliset ja protestantit ovat olleet maassa suunnilleen tasaisesti edustettuina, ja suurimmassa osassa maata enemmistöt ovat olleet monitahoisia. Geneve kääntyi protestanttiseksi vuonna </w:t>
      </w:r>
      <w:r>
        <w:rPr>
          <w:color w:val="A9A9A9"/>
        </w:rPr>
        <w:t xml:space="preserve">1536</w:t>
      </w:r>
      <w:r>
        <w:t xml:space="preserve">, juuri ennen kuin Johannes Calvin saapui sinne</w:t>
      </w:r>
      <w:r>
        <w:rPr>
          <w:color w:val="A9A9A9"/>
        </w:rPr>
        <w:t xml:space="preserve">.</w:t>
      </w:r>
      <w:r>
        <w:t xml:space="preserve"> Yksi kantoni, Appenzell, jaettiin virallisesti katoliseen ja protestanttiseen osaan vuonna 1597. Suurimmat kaupungit ja niiden kantonit (Bern, Geneve, Lausanne, Zürich ja Basel) olivat ennen pääasiassa protestanttisia. Keski-Sveitsi, Valais, Ticino, Appenzell Innerrhodes, Jura ja Fribourg ovat perinteisesti katolisia. Sveitsin perustuslaissa vuodelta 1848, joka on saanut tuoreen vaikutelman katolisten ja protestanttisten kantonien välisistä yhteenotoista, jotka huipentuivat Sonderbundskriegiin, määritellään tietoisesti assosiaatio-valtio, joka </w:t>
      </w:r>
      <w:r>
        <w:rPr>
          <w:color w:val="DCDCDC"/>
        </w:rPr>
        <w:t xml:space="preserve">sallii katolilaisten ja protestanttien rauhanomaisen rinnakkaiselon</w:t>
      </w:r>
      <w:r>
        <w:t xml:space="preserve">. </w:t>
      </w:r>
      <w:r>
        <w:rPr>
          <w:color w:val="2F4F4F"/>
        </w:rPr>
        <w:t xml:space="preserve">Vuonna 1980 </w:t>
      </w:r>
      <w:r>
        <w:t xml:space="preserve">tehty </w:t>
      </w:r>
      <w:r>
        <w:t xml:space="preserve">aloite, jossa vaadittiin kirkon ja valtion täydellistä erottamista, hylättiin </w:t>
      </w:r>
      <w:r>
        <w:rPr>
          <w:color w:val="556B2F"/>
        </w:rPr>
        <w:t xml:space="preserve">78,9 prosentilla </w:t>
      </w:r>
      <w:r>
        <w:t xml:space="preserve">äänestäjistä. Joissakin perinteisesti protestanttisissa kantoneissa ja kaupungeissa on nykyään lievä katolinen enemmistö, ei sen vuoksi, että niiden jäsenmäärä olisi kasvanut, päinvastoin, vaan ainoastaan siksi, että noin vuodesta 1970 lähtien tasaisesti kasvava vähemmistö ei ole kuulunut mihinkään kirkkoon tai muuhun uskonnolliseen elimeen (21,4 prosenttia Sveitsissä vuonna 2012), erityisesti perinteisesti protestanttisilla alueilla, kuten Baselin kaupungissa (42 prosenttia), Neuchâtelin kantonissa (38 prosenttia), Geneven kantonissa (35 prosenttia), Vauden kantonissa (26 prosenttia) tai Zürichin kaupungissa (kaupunki: yli 25 prosenttia; kantoni: 23 prosenttia).</w:t>
      </w:r>
    </w:p>
    <w:p>
      <w:r>
        <w:rPr>
          <w:b/>
        </w:rPr>
        <w:t xml:space="preserve">Kysymys 0</w:t>
      </w:r>
    </w:p>
    <w:p>
      <w:r>
        <w:t xml:space="preserve">Milloin Geneve kääntyi protestanttisuuteen?</w:t>
      </w:r>
    </w:p>
    <w:p>
      <w:r>
        <w:rPr>
          <w:b/>
        </w:rPr>
        <w:t xml:space="preserve">Kysymys 1</w:t>
      </w:r>
    </w:p>
    <w:p>
      <w:r>
        <w:t xml:space="preserve">Miten vuoden 1848 perustuslaki määrittelee yhteisvaltion?</w:t>
      </w:r>
    </w:p>
    <w:p>
      <w:r>
        <w:rPr>
          <w:b/>
        </w:rPr>
        <w:t xml:space="preserve">Kysymys 2</w:t>
      </w:r>
    </w:p>
    <w:p>
      <w:r>
        <w:t xml:space="preserve">Milloin äänestäjien enemmistö hylkäsi vaatimuksen kirkon ja valtion täydellisestä erottamisesta?</w:t>
      </w:r>
    </w:p>
    <w:p>
      <w:r>
        <w:rPr>
          <w:b/>
        </w:rPr>
        <w:t xml:space="preserve">Kysymys 3</w:t>
      </w:r>
    </w:p>
    <w:p>
      <w:r>
        <w:t xml:space="preserve">Kuinka monta prosenttia äänestäjistä hylkäsi kirkon ja valtion erottamisen vuonna 1980?</w:t>
      </w:r>
    </w:p>
    <w:p>
      <w:r>
        <w:rPr>
          <w:b/>
        </w:rPr>
        <w:t xml:space="preserve">Tekstin numero 67</w:t>
      </w:r>
    </w:p>
    <w:p>
      <w:r>
        <w:rPr>
          <w:color w:val="A9A9A9"/>
        </w:rPr>
        <w:t xml:space="preserve">Kolme </w:t>
      </w:r>
      <w:r>
        <w:t xml:space="preserve">Euroopan tärkeimmistä kielistä on Sveitsissä virallisia</w:t>
      </w:r>
      <w:r>
        <w:rPr>
          <w:color w:val="A9A9A9"/>
        </w:rPr>
        <w:t xml:space="preserve">.</w:t>
      </w:r>
      <w:r>
        <w:t xml:space="preserve"> Sveitsiläiselle kulttuurille on ominaista monimuotoisuus, joka näkyy moninaisissa perinteisissä tavoissa. Jokin alue voi olla jollain tavoin kulttuurisesti vahvasti sidoksissa naapurimaahan, jolla on sama kieli, kun taas itse maa on juurtunut länsieurooppalaiseen kulttuuriin. </w:t>
      </w:r>
      <w:r>
        <w:t xml:space="preserve">Poikkeuksen muodostaa </w:t>
      </w:r>
      <w:r>
        <w:rPr>
          <w:color w:val="2F4F4F"/>
        </w:rPr>
        <w:t xml:space="preserve">Itä-Sveitsissä sijaitsevan Graubündenin </w:t>
      </w:r>
      <w:r>
        <w:t xml:space="preserve">kielellisesti eristynyt </w:t>
      </w:r>
      <w:r>
        <w:rPr>
          <w:color w:val="DCDCDC"/>
        </w:rPr>
        <w:t xml:space="preserve">romaaninen </w:t>
      </w:r>
      <w:r>
        <w:t xml:space="preserve">kulttuuri, </w:t>
      </w:r>
      <w:r>
        <w:t xml:space="preserve">joka on säilynyt vain Reinin ja Innin ylälaaksoissa ja joka pyrkii säilyttämään harvinaisen kielellisen perinteensä.</w:t>
      </w:r>
    </w:p>
    <w:p>
      <w:r>
        <w:rPr>
          <w:b/>
        </w:rPr>
        <w:t xml:space="preserve">Kysymys 0</w:t>
      </w:r>
    </w:p>
    <w:p>
      <w:r>
        <w:t xml:space="preserve">Mikä kulttuuri on kielellisesti eristyksissä muusta Sveitsistä?</w:t>
      </w:r>
    </w:p>
    <w:p>
      <w:r>
        <w:rPr>
          <w:b/>
        </w:rPr>
        <w:t xml:space="preserve">Kysymys 1</w:t>
      </w:r>
    </w:p>
    <w:p>
      <w:r>
        <w:t xml:space="preserve">Missä romanikulttuuri sijaitsee?</w:t>
      </w:r>
    </w:p>
    <w:p>
      <w:r>
        <w:rPr>
          <w:b/>
        </w:rPr>
        <w:t xml:space="preserve">Kysymys 2</w:t>
      </w:r>
    </w:p>
    <w:p>
      <w:r>
        <w:t xml:space="preserve">Kuinka moni Euroopan suurimmista kielistä on virallinen kieli Sveitsissä?</w:t>
      </w:r>
    </w:p>
    <w:p>
      <w:r>
        <w:rPr>
          <w:b/>
        </w:rPr>
        <w:t xml:space="preserve">Tekstin numero 68</w:t>
      </w:r>
    </w:p>
    <w:p>
      <w:r>
        <w:t xml:space="preserve">Alppisymboliikalla on ollut keskeinen rooli maan historian ja Sveitsin kansallisen identiteetin muotoutumisessa. Nykyään joillakin keskittyneillä vuoristoalueilla on </w:t>
      </w:r>
      <w:r>
        <w:t xml:space="preserve">talvella </w:t>
      </w:r>
      <w:r>
        <w:t xml:space="preserve">vahva ja erittäin energinen </w:t>
      </w:r>
      <w:r>
        <w:rPr>
          <w:color w:val="DCDCDC"/>
        </w:rPr>
        <w:t xml:space="preserve">hiihtokeskuskulttuuri </w:t>
      </w:r>
      <w:r>
        <w:t xml:space="preserve">ja kesällä vaelluskulttuuri (ger: das Wandern) tai maastopyöräilykulttuuri. Muilla alueilla on ympärivuotinen matkailuun keskittyvä virkistyskulttuuri, mutta hiljaisempia vuodenaikoja ovat kevät ja syksy, jolloin kävijöitä on vähemmän. </w:t>
      </w:r>
      <w:r>
        <w:t xml:space="preserve">Monilla alueilla vallitsee myös </w:t>
      </w:r>
      <w:r>
        <w:t xml:space="preserve">perinteinen </w:t>
      </w:r>
      <w:r>
        <w:rPr>
          <w:color w:val="2F4F4F"/>
        </w:rPr>
        <w:t xml:space="preserve">maanviljelijä- ja karjankasvatuskulttuuri, </w:t>
      </w:r>
      <w:r>
        <w:t xml:space="preserve">ja pientiloja on kaikkialla kaupunkien ulkopuolella. Kansantaidetta pidetään elävänä järjestöissä eri puolilla maata. Sveitsissä se ilmenee lähinnä musiikissa, tanssissa, runoudessa, puunveistossa ja kirjonta-alalla. </w:t>
      </w:r>
      <w:r>
        <w:rPr>
          <w:color w:val="556B2F"/>
        </w:rPr>
        <w:t xml:space="preserve">Alphornista</w:t>
      </w:r>
      <w:r>
        <w:t xml:space="preserve">, puusta tehdystä trumpettimaisesta soittimesta, on tullut jodlauksen ja harmonikan ohella perinteisen sveitsiläisen musiikin ruumiillistuma.</w:t>
      </w:r>
    </w:p>
    <w:p>
      <w:r>
        <w:rPr>
          <w:b/>
        </w:rPr>
        <w:t xml:space="preserve">Kysymys 0</w:t>
      </w:r>
    </w:p>
    <w:p>
      <w:r>
        <w:t xml:space="preserve">Millä symboliikalla on ollut tärkeä rooli Sveitsin historian muotoutumisessa?</w:t>
      </w:r>
    </w:p>
    <w:p>
      <w:r>
        <w:rPr>
          <w:b/>
        </w:rPr>
        <w:t xml:space="preserve">Kysymys 1</w:t>
      </w:r>
    </w:p>
    <w:p>
      <w:r>
        <w:t xml:space="preserve">Mikä erittäin energinen kulttuuri on talvisin joillakin keskittyneillä vuoristoalueilla?</w:t>
      </w:r>
    </w:p>
    <w:p>
      <w:r>
        <w:rPr>
          <w:b/>
        </w:rPr>
        <w:t xml:space="preserve">Kysymys 2</w:t>
      </w:r>
    </w:p>
    <w:p>
      <w:r>
        <w:t xml:space="preserve">Mikä on sen puusta tehdyn trumpetin kaltaisen soittimen nimi, josta on tullut perinteisen sveitsiläisen musiikin ruumiillistuma?</w:t>
      </w:r>
    </w:p>
    <w:p>
      <w:r>
        <w:rPr>
          <w:b/>
        </w:rPr>
        <w:t xml:space="preserve">Kysymys 3</w:t>
      </w:r>
    </w:p>
    <w:p>
      <w:r>
        <w:t xml:space="preserve">Mikä perinteinen kulttuuri vallitsee monilla pientilojen alueilla?</w:t>
      </w:r>
    </w:p>
    <w:p>
      <w:r>
        <w:rPr>
          <w:b/>
        </w:rPr>
        <w:t xml:space="preserve">Tekstin numero 69</w:t>
      </w:r>
    </w:p>
    <w:p>
      <w:r>
        <w:t xml:space="preserve">Hallitus valvoo yleisradiotoimintaa enemmän kuin painettuja tiedotusvälineitä, erityisesti </w:t>
      </w:r>
      <w:r>
        <w:rPr>
          <w:color w:val="A9A9A9"/>
        </w:rPr>
        <w:t xml:space="preserve">rahoituksen ja lupien myöntämisen </w:t>
      </w:r>
      <w:r>
        <w:t xml:space="preserve">osalta</w:t>
      </w:r>
      <w:r>
        <w:t xml:space="preserve">. </w:t>
      </w:r>
      <w:r>
        <w:t xml:space="preserve">Sveitsin yleisradioyhtiö, jonka nimi muutettiin äskettäin </w:t>
      </w:r>
      <w:r>
        <w:rPr>
          <w:color w:val="DCDCDC"/>
        </w:rPr>
        <w:t xml:space="preserve">SRG SSR:</w:t>
      </w:r>
      <w:r>
        <w:t xml:space="preserve">ksi</w:t>
      </w:r>
      <w:r>
        <w:t xml:space="preserve">, vastaa radio- ja televisio-ohjelmien tuottamisesta ja lähettämisestä. SRG SSR:n studiot on sijoitettu eri kielialueille. Radiosisältöä tuotetaan kuudessa keskusstudiossa ja neljässä alueellisessa studiossa, kun taas televisio-ohjelmia tuotetaan </w:t>
      </w:r>
      <w:r>
        <w:rPr>
          <w:color w:val="2F4F4F"/>
        </w:rPr>
        <w:t xml:space="preserve">Genevessä, Zürichissä ja Luganossa</w:t>
      </w:r>
      <w:r>
        <w:t xml:space="preserve">. Laajan kaapeliverkon ansiosta useimmat sveitsiläiset voivat myös katsella ohjelmia naapurimaista.</w:t>
      </w:r>
    </w:p>
    <w:p>
      <w:r>
        <w:rPr>
          <w:b/>
        </w:rPr>
        <w:t xml:space="preserve">Kysymys 0</w:t>
      </w:r>
    </w:p>
    <w:p>
      <w:r>
        <w:t xml:space="preserve">Mikä saa hallituksen valvomaan yleisradiomediaa enemmän kuin painettua mediaa?</w:t>
      </w:r>
    </w:p>
    <w:p>
      <w:r>
        <w:rPr>
          <w:b/>
        </w:rPr>
        <w:t xml:space="preserve">Kysymys 1</w:t>
      </w:r>
    </w:p>
    <w:p>
      <w:r>
        <w:t xml:space="preserve">Missä televisio-ohjelmia tuotetaan?</w:t>
      </w:r>
    </w:p>
    <w:p>
      <w:r>
        <w:rPr>
          <w:b/>
        </w:rPr>
        <w:t xml:space="preserve">Kysymys 2</w:t>
      </w:r>
    </w:p>
    <w:p>
      <w:r>
        <w:t xml:space="preserve">Mihin Sveitsin yleisradioyhtiön nimi äskettäin muutettiin?</w:t>
      </w:r>
    </w:p>
    <w:p>
      <w:r>
        <w:rPr>
          <w:b/>
        </w:rPr>
        <w:t xml:space="preserve">Tekstin numero 70</w:t>
      </w:r>
    </w:p>
    <w:p>
      <w:r>
        <w:rPr>
          <w:color w:val="A9A9A9"/>
        </w:rPr>
        <w:t xml:space="preserve">Hiihto, lumilautailu ja vuorikiipeily </w:t>
      </w:r>
      <w:r>
        <w:t xml:space="preserve">ovat suosituimpia urheilulajeja Sveitsissä, sillä maan luonto soveltuu erityisen hyvin tällaiseen toimintaan. Talviurheilua harrastavat sekä paikalliset että matkailijat 1800-luvun jälkipuoliskolta lähtien, jolloin kelkkailu keksittiin </w:t>
      </w:r>
      <w:r>
        <w:rPr>
          <w:color w:val="DCDCDC"/>
        </w:rPr>
        <w:t xml:space="preserve">St. Moritzissa</w:t>
      </w:r>
      <w:r>
        <w:t xml:space="preserve">. </w:t>
      </w:r>
      <w:r>
        <w:t xml:space="preserve">Ensimmäiset hiihdon maailmanmestaruuskilpailut järjestettiin Mürrenissä (</w:t>
      </w:r>
      <w:r>
        <w:rPr>
          <w:color w:val="2F4F4F"/>
        </w:rPr>
        <w:t xml:space="preserve">1931) </w:t>
      </w:r>
      <w:r>
        <w:t xml:space="preserve">ja </w:t>
      </w:r>
      <w:r>
        <w:rPr>
          <w:color w:val="556B2F"/>
        </w:rPr>
        <w:t xml:space="preserve">St. Moritzissa </w:t>
      </w:r>
      <w:r>
        <w:t xml:space="preserve">(1934)</w:t>
      </w:r>
      <w:r>
        <w:rPr>
          <w:color w:val="2F4F4F"/>
        </w:rPr>
        <w:t xml:space="preserve">.</w:t>
      </w:r>
      <w:r>
        <w:t xml:space="preserve"> Moritzissa järjestettiin toiset talviolympialaiset vuonna 1928 ja viidennet olympialaiset vuonna 1948. Menestyneimpiä hiihtäjiä ja maailmanmestareita ovat Pirmin Zurbriggen ja Didier Cuche.</w:t>
      </w:r>
    </w:p>
    <w:p>
      <w:r>
        <w:rPr>
          <w:b/>
        </w:rPr>
        <w:t xml:space="preserve">Kysymys 0</w:t>
      </w:r>
    </w:p>
    <w:p>
      <w:r>
        <w:t xml:space="preserve">Mitkä 3 vuoristourheilulajia ovat suosituimpia Sveitsissä?</w:t>
      </w:r>
    </w:p>
    <w:p>
      <w:r>
        <w:rPr>
          <w:b/>
        </w:rPr>
        <w:t xml:space="preserve">Kysymys 1</w:t>
      </w:r>
    </w:p>
    <w:p>
      <w:r>
        <w:t xml:space="preserve">Missä kelkka keksittiin?</w:t>
      </w:r>
    </w:p>
    <w:p>
      <w:r>
        <w:rPr>
          <w:b/>
        </w:rPr>
        <w:t xml:space="preserve">Kysymys 2</w:t>
      </w:r>
    </w:p>
    <w:p>
      <w:r>
        <w:t xml:space="preserve">Milloin Murrenissa järjestettiin ensimmäiset hiihtokilpailut?</w:t>
      </w:r>
    </w:p>
    <w:p>
      <w:r>
        <w:rPr>
          <w:b/>
        </w:rPr>
        <w:t xml:space="preserve">Kysymys 3</w:t>
      </w:r>
    </w:p>
    <w:p>
      <w:r>
        <w:t xml:space="preserve">Missä kaupungissa järjestettiin toiset talviolympialaiset vuonna 1928?</w:t>
      </w:r>
    </w:p>
    <w:p>
      <w:r>
        <w:rPr>
          <w:b/>
        </w:rPr>
        <w:t xml:space="preserve">Tekstin numero 71</w:t>
      </w:r>
    </w:p>
    <w:p>
      <w:r>
        <w:t xml:space="preserve">Sveitsiläiset fanittavat jalkapalloa, ja maajoukkue saa lempinimen "</w:t>
      </w:r>
      <w:r>
        <w:rPr>
          <w:color w:val="A9A9A9"/>
        </w:rPr>
        <w:t xml:space="preserve">Nati</w:t>
      </w:r>
      <w:r>
        <w:t xml:space="preserve">". </w:t>
      </w:r>
      <w:r>
        <w:rPr>
          <w:color w:val="DCDCDC"/>
        </w:rPr>
        <w:t xml:space="preserve">Kansainvälisen jalkapalloliiton </w:t>
      </w:r>
      <w:r>
        <w:t xml:space="preserve">(FIFA) </w:t>
      </w:r>
      <w:r>
        <w:t xml:space="preserve">päämaja sijaitsee </w:t>
      </w:r>
      <w:r>
        <w:rPr>
          <w:color w:val="2F4F4F"/>
        </w:rPr>
        <w:t xml:space="preserve">Zürichissä</w:t>
      </w:r>
      <w:r>
        <w:t xml:space="preserve">. </w:t>
      </w:r>
      <w:r>
        <w:t xml:space="preserve">Sveitsi isännöi </w:t>
      </w:r>
      <w:r>
        <w:rPr>
          <w:color w:val="556B2F"/>
        </w:rPr>
        <w:t xml:space="preserve">vuoden 1954 jalkapallon </w:t>
      </w:r>
      <w:r>
        <w:t xml:space="preserve">maailmanmestaruuskilpailuja ja oli Itävallan kanssa yhteinen isäntämaa Euro 2008 -turnauksessa. Sveitsin Super League on maan ammattilaisseurajoukkueiden liiga. Brasilian vuoden 2014 MM-lopputurnausta varten paikalliset poliisivoimat valvovat tarkoin maan saksankielisiä kantoneita, jotta estetään juhliminen yli tunnin kuluttua ottelun päättymisestä. Euroopan korkein jalkapallokenttä, joka sijaitsee 2 000 metrin korkeudessa merenpinnasta, sijaitsee </w:t>
      </w:r>
      <w:r>
        <w:rPr>
          <w:color w:val="6B8E23"/>
        </w:rPr>
        <w:t xml:space="preserve">Sveitsissä </w:t>
      </w:r>
      <w:r>
        <w:t xml:space="preserve">ja on nimeltään Ottmar Hitzfeld Stadium.</w:t>
      </w:r>
    </w:p>
    <w:p>
      <w:r>
        <w:rPr>
          <w:b/>
        </w:rPr>
        <w:t xml:space="preserve">Kysymys 0</w:t>
      </w:r>
    </w:p>
    <w:p>
      <w:r>
        <w:t xml:space="preserve">Mikä on Sveitsin jalkapallomaajoukkueen lempinimi?</w:t>
      </w:r>
    </w:p>
    <w:p>
      <w:r>
        <w:rPr>
          <w:b/>
        </w:rPr>
        <w:t xml:space="preserve">Kysymys 1</w:t>
      </w:r>
    </w:p>
    <w:p>
      <w:r>
        <w:t xml:space="preserve">Mitä FIFA tarkoittaa?</w:t>
      </w:r>
    </w:p>
    <w:p>
      <w:r>
        <w:rPr>
          <w:b/>
        </w:rPr>
        <w:t xml:space="preserve">Kysymys 2</w:t>
      </w:r>
    </w:p>
    <w:p>
      <w:r>
        <w:t xml:space="preserve">Missä sijaitsee Euroopan korkein jalkapallokenttä?</w:t>
      </w:r>
    </w:p>
    <w:p>
      <w:r>
        <w:rPr>
          <w:b/>
        </w:rPr>
        <w:t xml:space="preserve">Kysymys 3</w:t>
      </w:r>
    </w:p>
    <w:p>
      <w:r>
        <w:t xml:space="preserve">Missä FIFA sijaitsee?</w:t>
      </w:r>
    </w:p>
    <w:p>
      <w:r>
        <w:rPr>
          <w:b/>
        </w:rPr>
        <w:t xml:space="preserve">Kysymys 4</w:t>
      </w:r>
    </w:p>
    <w:p>
      <w:r>
        <w:t xml:space="preserve">Mitkä FIFA:n maailmanmestaruuskilpailut Sveitsi isännöi?</w:t>
      </w:r>
    </w:p>
    <w:p>
      <w:r>
        <w:rPr>
          <w:b/>
        </w:rPr>
        <w:t xml:space="preserve">Tekstin numero 72</w:t>
      </w:r>
    </w:p>
    <w:p>
      <w:r>
        <w:t xml:space="preserve">Monet sveitsiläiset seuraavat myös jääkiekkoa ja kannattavat jotakin 12 seurasta A-liigassa, joka on Euroopan suosituin liiga. Vuonna 2009 </w:t>
      </w:r>
      <w:r>
        <w:t xml:space="preserve">Sveitsi isännöi </w:t>
      </w:r>
      <w:r>
        <w:rPr>
          <w:color w:val="A9A9A9"/>
        </w:rPr>
        <w:t xml:space="preserve">IIHF:n maailmanmestaruuskilpailuja </w:t>
      </w:r>
      <w:r>
        <w:t xml:space="preserve">10. kerran</w:t>
      </w:r>
      <w:r>
        <w:t xml:space="preserve">.</w:t>
      </w:r>
      <w:r>
        <w:t xml:space="preserve"> Siitä tuli myös maailman varamestari vuonna 2013. Lukuisat järvet tekevät Sveitsistä houkuttelevan paikan purjehdukselle. Suurimmalla, Genevenjärvellä, sijaitsee purjehdusjoukkue </w:t>
      </w:r>
      <w:r>
        <w:rPr>
          <w:color w:val="DCDCDC"/>
        </w:rPr>
        <w:t xml:space="preserve">Alinghi</w:t>
      </w:r>
      <w:r>
        <w:t xml:space="preserve">, joka voitti ensimmäisenä eurooppalaisena joukkueena America's Cupin vuonna 2003 ja puolusti menestyksekkäästi titteliä vuonna 2007. Tenniksestä on tullut yhä suositumpi urheilulaji, ja sveitsiläiset pelaajat, kuten Martina Hingis, Roger Federer ja viimeksi Stanislas Wawrinka, ovat voittaneet useita Grand Slam -turnauksia. Sveitsiläinen ammattipainija </w:t>
      </w:r>
      <w:r>
        <w:rPr>
          <w:color w:val="2F4F4F"/>
        </w:rPr>
        <w:t xml:space="preserve">Claudio Castagnoli on </w:t>
      </w:r>
      <w:r>
        <w:t xml:space="preserve">tällä hetkellä WWE:n palkkalistoilla, ja hän on entinen Yhdysvaltain mestari.</w:t>
      </w:r>
    </w:p>
    <w:p>
      <w:r>
        <w:rPr>
          <w:b/>
        </w:rPr>
        <w:t xml:space="preserve">Kysymys 0</w:t>
      </w:r>
    </w:p>
    <w:p>
      <w:r>
        <w:t xml:space="preserve">Mitä Sveitsi isännöi 10. kerran vuonna 2009?</w:t>
      </w:r>
    </w:p>
    <w:p>
      <w:r>
        <w:rPr>
          <w:b/>
        </w:rPr>
        <w:t xml:space="preserve">Kysymys 1</w:t>
      </w:r>
    </w:p>
    <w:p>
      <w:r>
        <w:t xml:space="preserve">Mikä oli ensimmäisen eurooppalaisen purjehdusjoukkueen nimi, joka voitti America's cupin vuonna 2013?</w:t>
      </w:r>
    </w:p>
    <w:p>
      <w:r>
        <w:rPr>
          <w:b/>
        </w:rPr>
        <w:t xml:space="preserve">Kysymys 2</w:t>
      </w:r>
    </w:p>
    <w:p>
      <w:r>
        <w:t xml:space="preserve">Kuka sveitsiläinen ammattilaispainija on tällä hetkellä WWE:n sopimuksessa?</w:t>
      </w:r>
    </w:p>
    <w:p>
      <w:r>
        <w:rPr>
          <w:b/>
        </w:rPr>
        <w:t xml:space="preserve">Kysymys 3</w:t>
      </w:r>
    </w:p>
    <w:p>
      <w:r>
        <w:t xml:space="preserve">Mikä sveitsiläinen purjehdusjoukkue voitti ensimmäisenä America's Cupin vuonna 2003?</w:t>
      </w:r>
    </w:p>
    <w:p>
      <w:r>
        <w:rPr>
          <w:b/>
        </w:rPr>
        <w:t xml:space="preserve">Tekstin numero 73</w:t>
      </w:r>
    </w:p>
    <w:p>
      <w:r>
        <w:rPr>
          <w:color w:val="A9A9A9"/>
        </w:rPr>
        <w:t xml:space="preserve">Moottoriurheilukilpailuradat ja -tapahtumat </w:t>
      </w:r>
      <w:r>
        <w:t xml:space="preserve">kiellettiin Sveitsissä vuoden 1955 Le Mansin katastrofin jälkeen, lukuun ottamatta tapahtumia kuten Hillclimbing. Tänä aikana </w:t>
      </w:r>
      <w:r>
        <w:t xml:space="preserve">maa tuotti silti menestyksekkäitä kilpa-ajajia, kuten Clay Regazzoni, Sebastian Buemi, Jo Siffert, Dominique Aegerter, menestyksekäs World Touring Car Championship -kuljettaja </w:t>
      </w:r>
      <w:r>
        <w:rPr>
          <w:color w:val="DCDCDC"/>
        </w:rPr>
        <w:t xml:space="preserve">Alain Menu</w:t>
      </w:r>
      <w:r>
        <w:t xml:space="preserve">, Le Mansin 24 tunnin kilpailun voittaja Marcel Fässler vuonna 2014 ja Nürburgringin 24 tunnin kilpailun voittaja Nico Müller vuonna 2015. Sveitsi voitti myös moottoriurheilun A1GP-maailmanmestaruuden vuosina 2007-08 kuljettaja Neel Janin kanssa. Sveitsiläinen moottoripyöräilijä </w:t>
      </w:r>
      <w:r>
        <w:rPr>
          <w:color w:val="2F4F4F"/>
        </w:rPr>
        <w:t xml:space="preserve">Thomas Lüthi </w:t>
      </w:r>
      <w:r>
        <w:t xml:space="preserve">voitti vuonna 2005 MotoGP-luokan maailmanmestaruuden 125cc-luokassa. Kesäkuussa 2007 </w:t>
      </w:r>
      <w:r>
        <w:rPr>
          <w:color w:val="556B2F"/>
        </w:rPr>
        <w:t xml:space="preserve">Sveitsin kansallisneuvosto</w:t>
      </w:r>
      <w:r>
        <w:t xml:space="preserve">, joka on yksi Sveitsin liittokokouksen huone, äänesti kiellon kumoamisesta, mutta toinen huone, </w:t>
      </w:r>
      <w:r>
        <w:rPr>
          <w:color w:val="6B8E23"/>
        </w:rPr>
        <w:t xml:space="preserve">Sveitsin valtioneuvosto, </w:t>
      </w:r>
      <w:r>
        <w:t xml:space="preserve">hylkäsi muutoksen, ja kielto on edelleen voimassa.</w:t>
      </w:r>
    </w:p>
    <w:p>
      <w:r>
        <w:rPr>
          <w:b/>
        </w:rPr>
        <w:t xml:space="preserve">Kysymys 0</w:t>
      </w:r>
    </w:p>
    <w:p>
      <w:r>
        <w:t xml:space="preserve">Mikä kiellettiin Sveitsissä vuonna 1955 Le Mansin onnettomuuden jälkeen?</w:t>
      </w:r>
    </w:p>
    <w:p>
      <w:r>
        <w:rPr>
          <w:b/>
        </w:rPr>
        <w:t xml:space="preserve">Kysymys 1</w:t>
      </w:r>
    </w:p>
    <w:p>
      <w:r>
        <w:t xml:space="preserve">Kuka äänesti moottoriurheilutapahtumien kiellon kumoamisen puolesta kesäkuussa 2007?</w:t>
      </w:r>
    </w:p>
    <w:p>
      <w:r>
        <w:rPr>
          <w:b/>
        </w:rPr>
        <w:t xml:space="preserve">Kysymys 2</w:t>
      </w:r>
    </w:p>
    <w:p>
      <w:r>
        <w:t xml:space="preserve">Kuka hylkäsi vuonna 2007 äänestyksen moottoriurheilukiellon kumoamisesta Sveitsissä?</w:t>
      </w:r>
    </w:p>
    <w:p>
      <w:r>
        <w:rPr>
          <w:b/>
        </w:rPr>
        <w:t xml:space="preserve">Kysymys 3</w:t>
      </w:r>
    </w:p>
    <w:p>
      <w:r>
        <w:t xml:space="preserve">Kuka menestyksekäs Touring-autojen MM-kuljettaja syntyi Sveitsissä moottoriurheilukiellosta huolimatta?</w:t>
      </w:r>
    </w:p>
    <w:p>
      <w:r>
        <w:rPr>
          <w:b/>
        </w:rPr>
        <w:t xml:space="preserve">Kysymys 4</w:t>
      </w:r>
    </w:p>
    <w:p>
      <w:r>
        <w:t xml:space="preserve">Kuka sveitsiläinen moottoripyöräilijä voitti MotoGP:n maailmanmestaruuden 2005 125cc-luokassa?</w:t>
      </w:r>
    </w:p>
    <w:p>
      <w:r>
        <w:rPr>
          <w:b/>
        </w:rPr>
        <w:t xml:space="preserve">Tekstin numero 74</w:t>
      </w:r>
    </w:p>
    <w:p>
      <w:r>
        <w:t xml:space="preserve">Perinteisiin urheilulajeihin kuuluu </w:t>
      </w:r>
      <w:r>
        <w:rPr>
          <w:color w:val="A9A9A9"/>
        </w:rPr>
        <w:t xml:space="preserve">sveitsiläinen paini eli "Schwingen"</w:t>
      </w:r>
      <w:r>
        <w:t xml:space="preserve">. Se on vanha perinne maaseudun keskuskantoneista, ja jotkut pitävät sitä kansallisurheiluna. </w:t>
      </w:r>
      <w:r>
        <w:rPr>
          <w:color w:val="DCDCDC"/>
        </w:rPr>
        <w:t xml:space="preserve">Hornussen </w:t>
      </w:r>
      <w:r>
        <w:t xml:space="preserve">on toinen kotimainen sveitsiläinen urheilulaji, joka on kuin baseballin ja golfin risteytys. Steinstossen on sveitsiläinen muunnelma kiviheitosta, jossa heitetään </w:t>
      </w:r>
      <w:r>
        <w:rPr>
          <w:color w:val="2F4F4F"/>
        </w:rPr>
        <w:t xml:space="preserve">painavaa kiveä</w:t>
      </w:r>
      <w:r>
        <w:t xml:space="preserve">. Sitä on </w:t>
      </w:r>
      <w:r>
        <w:t xml:space="preserve">harrastettu vain </w:t>
      </w:r>
      <w:r>
        <w:t xml:space="preserve">alppiväestön </w:t>
      </w:r>
      <w:r>
        <w:t xml:space="preserve">keskuudessa </w:t>
      </w:r>
      <w:r>
        <w:t xml:space="preserve">esihistoriallisista ajoista lähtien, ja sitä on todettu järjestetyn Baselissa 1200-luvulla. Se on myös keskeinen osa vuonna 1805 ensimmäistä kertaa järjestettyä Unspunnenfest-kilpailua, jonka symboli on 83,5 kiloa painava kivi nimeltä </w:t>
      </w:r>
      <w:r>
        <w:rPr>
          <w:color w:val="6B8E23"/>
        </w:rPr>
        <w:t xml:space="preserve">Unspunnenstein</w:t>
      </w:r>
      <w:r>
        <w:t xml:space="preserve">.</w:t>
      </w:r>
    </w:p>
    <w:p>
      <w:r>
        <w:rPr>
          <w:b/>
        </w:rPr>
        <w:t xml:space="preserve">Kysymys 0</w:t>
      </w:r>
    </w:p>
    <w:p>
      <w:r>
        <w:t xml:space="preserve">Mikä suosittu sveitsiläinen urheilulaji on baseballin ja golfin risteytys?</w:t>
      </w:r>
    </w:p>
    <w:p>
      <w:r>
        <w:rPr>
          <w:b/>
        </w:rPr>
        <w:t xml:space="preserve">Kysymys 1</w:t>
      </w:r>
    </w:p>
    <w:p>
      <w:r>
        <w:t xml:space="preserve">Mitä vanhaa, perinteistä urheilulajia jotkut sveitsiläiset pitävät kansallisurheiluna?</w:t>
      </w:r>
    </w:p>
    <w:p>
      <w:r>
        <w:rPr>
          <w:b/>
        </w:rPr>
        <w:t xml:space="preserve">Kysymys 2</w:t>
      </w:r>
    </w:p>
    <w:p>
      <w:r>
        <w:t xml:space="preserve">Mitä heitetään sveitsiläisessä Steinstossen-kilpailussa?</w:t>
      </w:r>
    </w:p>
    <w:p>
      <w:r>
        <w:rPr>
          <w:b/>
        </w:rPr>
        <w:t xml:space="preserve">Kysymys 3</w:t>
      </w:r>
    </w:p>
    <w:p>
      <w:r>
        <w:t xml:space="preserve">Mikä sveitsiläisväestö on ainoa, joka on harjoittanut Steinstossenia esihistoriallisista ajoista lähtien?</w:t>
      </w:r>
    </w:p>
    <w:p>
      <w:r>
        <w:rPr>
          <w:b/>
        </w:rPr>
        <w:t xml:space="preserve">Kysymys 4</w:t>
      </w:r>
    </w:p>
    <w:p>
      <w:r>
        <w:t xml:space="preserve">Mikä oli sen 83,5 kg painavan kiven nimi, joka symboloi vuonna 1805 ensimmäistä kertaa järjestettyä Unspunnenfestiä?</w:t>
      </w:r>
    </w:p>
    <w:p>
      <w:r>
        <w:rPr>
          <w:b/>
        </w:rPr>
        <w:t xml:space="preserve">Tekstin numero 75</w:t>
      </w:r>
    </w:p>
    <w:p>
      <w:r>
        <w:t xml:space="preserve">Sveitsin keittiö on monipuolinen. Vaikka jotkin ruokalajit, kuten fondue, raclette tai rösti, ovat kaikkialla maassa läsnä, jokainen alue on kehittänyt oman gastronomiansa </w:t>
      </w:r>
      <w:r>
        <w:rPr>
          <w:color w:val="A9A9A9"/>
        </w:rPr>
        <w:t xml:space="preserve">ilmaston ja kielten </w:t>
      </w:r>
      <w:r>
        <w:t xml:space="preserve">erojen mukaan</w:t>
      </w:r>
      <w:r>
        <w:t xml:space="preserve">.  </w:t>
      </w:r>
      <w:r>
        <w:t xml:space="preserve">Perinteisessä sveitsiläisessä keittiössä käytetään </w:t>
      </w:r>
      <w:r>
        <w:rPr>
          <w:color w:val="DCDCDC"/>
        </w:rPr>
        <w:t xml:space="preserve">samankaltaisia </w:t>
      </w:r>
      <w:r>
        <w:t xml:space="preserve">raaka-aineita kuin </w:t>
      </w:r>
      <w:r>
        <w:t xml:space="preserve">muissa Euroopan maissa sekä ainutlaatuisia maitotuotteita ja juustoja, kuten </w:t>
      </w:r>
      <w:r>
        <w:rPr>
          <w:color w:val="2F4F4F"/>
        </w:rPr>
        <w:t xml:space="preserve">Gruyèren </w:t>
      </w:r>
      <w:r>
        <w:t xml:space="preserve">ja </w:t>
      </w:r>
      <w:r>
        <w:rPr>
          <w:color w:val="556B2F"/>
        </w:rPr>
        <w:t xml:space="preserve">Emmentalin </w:t>
      </w:r>
      <w:r>
        <w:t xml:space="preserve">laaksoissa tuotettuja Gruyèren ja Emmentalin </w:t>
      </w:r>
      <w:r>
        <w:t xml:space="preserve">kaltaisia juustoja. </w:t>
      </w:r>
      <w:r>
        <w:t xml:space="preserve">Fine dining -ravintoloiden määrä on suuri erityisesti </w:t>
      </w:r>
      <w:r>
        <w:rPr>
          <w:color w:val="6B8E23"/>
        </w:rPr>
        <w:t xml:space="preserve">Länsi-Sveitsissä</w:t>
      </w:r>
      <w:r>
        <w:t xml:space="preserve">.</w:t>
      </w:r>
    </w:p>
    <w:p>
      <w:r>
        <w:rPr>
          <w:b/>
        </w:rPr>
        <w:t xml:space="preserve">Kysymys 0</w:t>
      </w:r>
    </w:p>
    <w:p>
      <w:r>
        <w:t xml:space="preserve">Missä osassa Sveitsiä on erityisen paljon fine dining -ravintoloita?</w:t>
      </w:r>
    </w:p>
    <w:p>
      <w:r>
        <w:rPr>
          <w:b/>
        </w:rPr>
        <w:t xml:space="preserve">Kysymys 1</w:t>
      </w:r>
    </w:p>
    <w:p>
      <w:r>
        <w:t xml:space="preserve">Mitä ainutlaatuista juustoa valmistetaan Gruyeresin laaksoissa Sveitsissä?</w:t>
      </w:r>
    </w:p>
    <w:p>
      <w:r>
        <w:rPr>
          <w:b/>
        </w:rPr>
        <w:t xml:space="preserve">Kysymys 2</w:t>
      </w:r>
    </w:p>
    <w:p>
      <w:r>
        <w:t xml:space="preserve">Mitkä erot ovat ensisijaisesti vaikuttaneet Sveitsin keittiön alueellisiin vaihteluihin?</w:t>
      </w:r>
    </w:p>
    <w:p>
      <w:r>
        <w:rPr>
          <w:b/>
        </w:rPr>
        <w:t xml:space="preserve">Kysymys 3</w:t>
      </w:r>
    </w:p>
    <w:p>
      <w:r>
        <w:t xml:space="preserve">Mitä maitotuotetta valmistetaan Emmentalin laaksossa?</w:t>
      </w:r>
    </w:p>
    <w:p>
      <w:r>
        <w:rPr>
          <w:b/>
        </w:rPr>
        <w:t xml:space="preserve">Kysymys 4</w:t>
      </w:r>
    </w:p>
    <w:p>
      <w:r>
        <w:t xml:space="preserve">Miten perinteisen sveitsiläisen keittiön ainekset eroavat muiden Euroopan maiden keittiöstä?</w:t>
      </w:r>
    </w:p>
    <w:p>
      <w:r>
        <w:rPr>
          <w:b/>
        </w:rPr>
        <w:t xml:space="preserve">Tekstin numero 76</w:t>
      </w:r>
    </w:p>
    <w:p>
      <w:r>
        <w:t xml:space="preserve">Sveitsin suosituin alkoholijuoma on </w:t>
      </w:r>
      <w:r>
        <w:rPr>
          <w:color w:val="A9A9A9"/>
        </w:rPr>
        <w:t xml:space="preserve">viini</w:t>
      </w:r>
      <w:r>
        <w:t xml:space="preserve">. </w:t>
      </w:r>
      <w:r>
        <w:t xml:space="preserve">Sveitsi on tunnettu viljeltävien viinirypäleiden moninaisuudesta, koska maaperä</w:t>
      </w:r>
      <w:r>
        <w:rPr>
          <w:color w:val="DCDCDC"/>
        </w:rPr>
        <w:t xml:space="preserve">, ilma, korkeus ja valo </w:t>
      </w:r>
      <w:r>
        <w:t xml:space="preserve">vaihtelevat suuresti</w:t>
      </w:r>
      <w:r>
        <w:t xml:space="preserve">. </w:t>
      </w:r>
      <w:r>
        <w:t xml:space="preserve">Sveitsiläisiä viinejä tuotetaan pääasiassa Valais'ssa, Vaud'ssa (Lavaux), Genevessä ja Ticinossa, ja </w:t>
      </w:r>
      <w:r>
        <w:t xml:space="preserve">valkoviinien</w:t>
      </w:r>
      <w:r>
        <w:t xml:space="preserve"> osuus on pieni. </w:t>
      </w:r>
      <w:r>
        <w:t xml:space="preserve">Sveitsissä on viljelty viiniviljelmiä jo </w:t>
      </w:r>
      <w:r>
        <w:rPr>
          <w:color w:val="556B2F"/>
        </w:rPr>
        <w:t xml:space="preserve">roomalaisesta ajasta </w:t>
      </w:r>
      <w:r>
        <w:t xml:space="preserve">lähtien, </w:t>
      </w:r>
      <w:r>
        <w:t xml:space="preserve">vaikka tiettyjä jälkiä on löydettävissä vielä varhaisemmasta alkuperästä. Yleisimmät lajikkeet ovat </w:t>
      </w:r>
      <w:r>
        <w:rPr>
          <w:color w:val="6B8E23"/>
        </w:rPr>
        <w:t xml:space="preserve">Chasselas (Valais'ssa Fendant) ja Pinot noir</w:t>
      </w:r>
      <w:r>
        <w:t xml:space="preserve">. Merlot on tärkein Ticinossa tuotettu lajike.</w:t>
      </w:r>
    </w:p>
    <w:p>
      <w:r>
        <w:rPr>
          <w:b/>
        </w:rPr>
        <w:t xml:space="preserve">Kysymys 0</w:t>
      </w:r>
    </w:p>
    <w:p>
      <w:r>
        <w:t xml:space="preserve">Mikä on suosituin alkoholijuoma Sveitsissä?</w:t>
      </w:r>
    </w:p>
    <w:p>
      <w:r>
        <w:rPr>
          <w:b/>
        </w:rPr>
        <w:t xml:space="preserve">Kysymys 1</w:t>
      </w:r>
    </w:p>
    <w:p>
      <w:r>
        <w:t xml:space="preserve">Milloin Sveitsissä alettiin viljellä viinitarhoja?</w:t>
      </w:r>
    </w:p>
    <w:p>
      <w:r>
        <w:rPr>
          <w:b/>
        </w:rPr>
        <w:t xml:space="preserve">Kysymys 2</w:t>
      </w:r>
    </w:p>
    <w:p>
      <w:r>
        <w:t xml:space="preserve">Minkä tyyppinen viini muodostaa pienen enemmistön Sveitsissä tuotetusta viinistä?</w:t>
      </w:r>
    </w:p>
    <w:p>
      <w:r>
        <w:rPr>
          <w:b/>
        </w:rPr>
        <w:t xml:space="preserve">Kysymys 3</w:t>
      </w:r>
    </w:p>
    <w:p>
      <w:r>
        <w:t xml:space="preserve">Mitkä ovat kaksi yleisintä viinilajiketta Sveitsissä?</w:t>
      </w:r>
    </w:p>
    <w:p>
      <w:r>
        <w:rPr>
          <w:b/>
        </w:rPr>
        <w:t xml:space="preserve">Kysymys 4</w:t>
      </w:r>
    </w:p>
    <w:p>
      <w:r>
        <w:t xml:space="preserve">Mitkä 4 maastonmuotoa ovat syynä Sveitsin huomattavaan viinirypäleiden viljelyyn?</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docId:BC05D44255E6FB4DBC594FDC6AE6037F</keywords>
  <dc:description>generated by python-docx</dc:description>
  <lastModifiedBy/>
  <revision>1</revision>
  <dcterms:created xsi:type="dcterms:W3CDTF">2013-12-23T23:15:00.0000000Z</dcterms:created>
  <dcterms:modified xsi:type="dcterms:W3CDTF">2013-12-23T23:15:00.0000000Z</dcterms:modified>
  <category/>
</coreProperties>
</file>